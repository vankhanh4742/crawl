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Giữa học kì 2 Toán lớp 12 năm 2024 có đáp án</w:t>
      </w:r>
    </w:p>
    <w:p>
      <w:r>
        <w:t>Chỉ từ 150k mua trọn bộ Đề thi Giữa kì 2 Toán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Đề thi Giữa học kì 2 Toán lớp 12 năm 2023 - 2024 có đáp án</w:t>
      </w:r>
      <w:r>
        <w:br/>
      </w:r>
      <w:r>
        <w:rPr>
          <w:b/>
        </w:rPr>
        <w:t>Đề thi Giữa học kì 2 Toán lớp 12 có đáp án - đề số 1</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Toán 12</w:t>
      </w:r>
      <w:r>
        <w:br/>
      </w:r>
      <w:r>
        <w:rPr>
          <w:i/>
        </w:rPr>
        <w:t>Thời gian làm bài: 90</w:t>
      </w:r>
      <w:r>
        <w:rPr>
          <w:i/>
        </w:rPr>
        <w:t xml:space="preserve"> phút</w:t>
      </w:r>
      <w:r>
        <w:br/>
      </w:r>
      <w:r>
        <w:rPr>
          <w:b/>
        </w:rPr>
        <w:t>Câu 1:</w:t>
      </w:r>
      <w:r>
        <w:t xml:space="preserve"> </w:t>
      </w:r>
      <w:r>
        <w:t>∫</w:t>
      </w:r>
      <w:r>
        <w:t>(</w:t>
      </w:r>
      <w:r>
        <w:t>3</w:t>
      </w:r>
      <w:r>
        <w:t>x</w:t>
      </w:r>
      <w:r>
        <w:t>2</w:t>
      </w:r>
      <w:r>
        <w:t>+</w:t>
      </w:r>
      <w:r>
        <w:t>1</w:t>
      </w:r>
      <w:r>
        <w:t>)</w:t>
      </w:r>
      <w:r>
        <w:t xml:space="preserve"> d</w:t>
      </w:r>
      <w:r>
        <w:t>x</w:t>
      </w:r>
      <w:r>
        <w:t>∫</w:t>
      </w:r>
      <w:r>
        <w:t>(</w:t>
      </w:r>
      <w:r>
        <w:t>3</w:t>
      </w:r>
      <w:r>
        <w:t>x</w:t>
      </w:r>
      <w:r>
        <w:t>2</w:t>
      </w:r>
      <w:r>
        <w:t>+</w:t>
      </w:r>
      <w:r>
        <w:t>1</w:t>
      </w:r>
      <w:r>
        <w:t>)</w:t>
      </w:r>
      <w:r>
        <w:t>d</w:t>
      </w:r>
      <w:r>
        <w:t>x</w:t>
      </w:r>
      <w:r>
        <w:t xml:space="preserve"> bằng</w:t>
      </w:r>
      <w:r>
        <w:br/>
      </w:r>
      <w:r>
        <w:rPr>
          <w:b/>
        </w:rPr>
        <w:t>A. 3x3+x+C3x3+x+C</w:t>
      </w:r>
      <w:r>
        <w:br/>
      </w:r>
      <w:r>
        <w:rPr>
          <w:b/>
        </w:rPr>
        <w:t>B. x3+x+Cx3+x+C</w:t>
      </w:r>
      <w:r>
        <w:br/>
      </w:r>
      <w:r>
        <w:rPr>
          <w:b/>
        </w:rPr>
        <w:t>C. x3+Cx3+C</w:t>
      </w:r>
      <w:r>
        <w:br/>
      </w:r>
      <w:r>
        <w:rPr>
          <w:b/>
        </w:rPr>
        <w:t>D. x33+x+Cx33+x+C</w:t>
      </w:r>
      <w:r>
        <w:br/>
      </w:r>
      <w:r>
        <w:rPr>
          <w:b/>
        </w:rPr>
        <w:t>Câu 2:</w:t>
      </w:r>
      <w:r>
        <w:t xml:space="preserve"> Họ tất cả các nguyên hàm của hàm số f(x) = 2cosx – sinx là</w:t>
      </w:r>
      <w:r>
        <w:br/>
      </w:r>
      <w:r>
        <w:rPr>
          <w:b/>
        </w:rPr>
        <w:t>A. 2sinx−cosx+C2sinx−cosx+C</w:t>
      </w:r>
      <w:r>
        <w:br/>
      </w:r>
      <w:r>
        <w:rPr>
          <w:b/>
        </w:rPr>
        <w:t>B. −2sinx−cosx+C−2sinx−cosx+C</w:t>
      </w:r>
      <w:r>
        <w:br/>
      </w:r>
      <w:r>
        <w:rPr>
          <w:b/>
        </w:rPr>
        <w:t>C. 2sinx+cosx+C2sinx+cosx+C</w:t>
      </w:r>
      <w:r>
        <w:br/>
      </w:r>
      <w:r>
        <w:rPr>
          <w:b/>
        </w:rPr>
        <w:t>D. −2sinx+cosx+C−2sinx+cosx+C</w:t>
      </w:r>
      <w:r>
        <w:br/>
      </w:r>
      <w:r>
        <w:rPr>
          <w:b/>
        </w:rPr>
        <w:t>Câu 3:</w:t>
      </w:r>
      <w:r>
        <w:t xml:space="preserve"> </w:t>
      </w:r>
      <w:r>
        <w:t>∫</w:t>
      </w:r>
      <w:r>
        <w:t>2</w:t>
      </w:r>
      <w:r>
        <w:t>x</w:t>
      </w:r>
      <w:r>
        <w:t>(</w:t>
      </w:r>
      <w:r>
        <w:t>x</w:t>
      </w:r>
      <w:r>
        <w:t>2</w:t>
      </w:r>
      <w:r>
        <w:t>+</w:t>
      </w:r>
      <w:r>
        <w:t>1</w:t>
      </w:r>
      <w:r>
        <w:t>)</w:t>
      </w:r>
      <w:r>
        <w:t>4</w:t>
      </w:r>
      <w:r>
        <w:t>d</w:t>
      </w:r>
      <w:r>
        <w:t>x</w:t>
      </w:r>
      <w:r>
        <w:t>∫</w:t>
      </w:r>
      <w:r>
        <w:t>2</w:t>
      </w:r>
      <w:r>
        <w:t>x</w:t>
      </w:r>
      <w:r>
        <w:t>(</w:t>
      </w:r>
      <w:r>
        <w:t>x</w:t>
      </w:r>
      <w:r>
        <w:t>2</w:t>
      </w:r>
      <w:r>
        <w:t>+</w:t>
      </w:r>
      <w:r>
        <w:t>1</w:t>
      </w:r>
      <w:r>
        <w:t>)</w:t>
      </w:r>
      <w:r>
        <w:t>4</w:t>
      </w:r>
      <w:r>
        <w:t>d</w:t>
      </w:r>
      <w:r>
        <w:t>x</w:t>
      </w:r>
      <w:r>
        <w:t xml:space="preserve"> bằng</w:t>
      </w:r>
      <w:r>
        <w:br/>
      </w:r>
      <w:r>
        <w:rPr>
          <w:b/>
        </w:rPr>
        <w:t>A. (x2+1)55+C(x2+1)55+C</w:t>
      </w:r>
      <w:r>
        <w:br/>
      </w:r>
      <w:r>
        <w:rPr>
          <w:b/>
        </w:rPr>
        <w:t>B. (x2+1)54+C(x2+1)54+C</w:t>
      </w:r>
      <w:r>
        <w:br/>
      </w:r>
      <w:r>
        <w:rPr>
          <w:b/>
        </w:rPr>
        <w:t>C. 2(x2+1)55+C2(x2+1)55+C</w:t>
      </w:r>
      <w:r>
        <w:br/>
      </w:r>
      <w:r>
        <w:rPr>
          <w:b/>
        </w:rPr>
        <w:t>D. (x2+1)5+C(x2+1)5+C</w:t>
      </w:r>
      <w:r>
        <w:br/>
      </w:r>
      <w:r>
        <w:rPr>
          <w:b/>
        </w:rPr>
        <w:t>Câu 4:</w:t>
      </w:r>
      <w:r>
        <w:t xml:space="preserve"> </w:t>
      </w:r>
      <w:r>
        <w:t>∫</w:t>
      </w:r>
      <w:r>
        <w:t>sin</w:t>
      </w:r>
      <w:r>
        <w:t>(</w:t>
      </w:r>
      <w:r>
        <w:t>3</w:t>
      </w:r>
      <w:r>
        <w:t>x</w:t>
      </w:r>
      <w:r>
        <w:t>−</w:t>
      </w:r>
      <w:r>
        <w:t>1</w:t>
      </w:r>
      <w:r>
        <w:t>3</w:t>
      </w:r>
      <w:r>
        <w:t>)</w:t>
      </w:r>
      <w:r>
        <w:t xml:space="preserve"> d</w:t>
      </w:r>
      <w:r>
        <w:t>x</w:t>
      </w:r>
      <w:r>
        <w:t>∫</w:t>
      </w:r>
      <w:r>
        <w:t>sin</w:t>
      </w:r>
      <w:r>
        <w:t>(</w:t>
      </w:r>
      <w:r>
        <w:t>3</w:t>
      </w:r>
      <w:r>
        <w:t>x</w:t>
      </w:r>
      <w:r>
        <w:t>−</w:t>
      </w:r>
      <w:r>
        <w:t>1</w:t>
      </w:r>
      <w:r>
        <w:t>3</w:t>
      </w:r>
      <w:r>
        <w:t>)</w:t>
      </w:r>
      <w:r>
        <w:t>d</w:t>
      </w:r>
      <w:r>
        <w:t>x</w:t>
      </w:r>
      <w:r>
        <w:t xml:space="preserve"> bằng</w:t>
      </w:r>
      <w:r>
        <w:br/>
      </w:r>
      <w:r>
        <w:rPr>
          <w:b/>
        </w:rPr>
        <w:t>A. 13cos(3x−13)+C13cos(3x−13)+C</w:t>
      </w:r>
      <w:r>
        <w:br/>
      </w:r>
      <w:r>
        <w:rPr>
          <w:b/>
        </w:rPr>
        <w:t>B. −cos(3x−13)+C−cos(3x−13)+C</w:t>
      </w:r>
      <w:r>
        <w:br/>
      </w:r>
      <w:r>
        <w:rPr>
          <w:b/>
        </w:rPr>
        <w:t>C. −13cos(3x−13)+C−13cos(3x−13)+C</w:t>
      </w:r>
      <w:r>
        <w:br/>
      </w:r>
      <w:r>
        <w:rPr>
          <w:b/>
        </w:rPr>
        <w:t>D. −13sin(3x−13)+C−13sin(3x−13)+C</w:t>
      </w:r>
      <w:r>
        <w:br/>
      </w:r>
      <w:r>
        <w:rPr>
          <w:b/>
        </w:rPr>
        <w:t>Câu 5:</w:t>
      </w:r>
      <w:r>
        <w:t xml:space="preserve">  </w:t>
      </w:r>
      <w:r>
        <w:t>∫</w:t>
      </w:r>
      <w:r>
        <w:t>(</w:t>
      </w:r>
      <w:r>
        <w:t>x</w:t>
      </w:r>
      <w:r>
        <w:t>+</w:t>
      </w:r>
      <w:r>
        <w:t>5</w:t>
      </w:r>
      <w:r>
        <w:t>x</w:t>
      </w:r>
      <w:r>
        <w:t>)</w:t>
      </w:r>
      <w:r>
        <w:t xml:space="preserve"> d</w:t>
      </w:r>
      <w:r>
        <w:t>x</w:t>
      </w:r>
      <w:r>
        <w:t>∫</w:t>
      </w:r>
      <w:r>
        <w:t>(</w:t>
      </w:r>
      <w:r>
        <w:t>x</w:t>
      </w:r>
      <w:r>
        <w:t>+</w:t>
      </w:r>
      <w:r>
        <w:t>5</w:t>
      </w:r>
      <w:r>
        <w:t>x</w:t>
      </w:r>
      <w:r>
        <w:t>)</w:t>
      </w:r>
      <w:r>
        <w:t>d</w:t>
      </w:r>
      <w:r>
        <w:t>x</w:t>
      </w:r>
      <w:r>
        <w:t xml:space="preserve"> bằng</w:t>
      </w:r>
      <w:r>
        <w:br/>
      </w:r>
      <w:r>
        <w:rPr>
          <w:b/>
        </w:rPr>
        <w:t>A. x22+5xln5+Cx22+5xln5+C</w:t>
      </w:r>
      <w:r>
        <w:br/>
      </w:r>
      <w:r>
        <w:rPr>
          <w:b/>
        </w:rPr>
        <w:t>B. x22+5x.ln5+Cx22+5x.ln5+C</w:t>
      </w:r>
      <w:r>
        <w:br/>
      </w:r>
      <w:r>
        <w:rPr>
          <w:b/>
        </w:rPr>
        <w:t>C. 1+5xln5+C1+5xln5+C</w:t>
      </w:r>
      <w:r>
        <w:br/>
      </w:r>
      <w:r>
        <w:rPr>
          <w:b/>
        </w:rPr>
        <w:t>D. x2+5xln5+Cx2+5xln5+C</w:t>
      </w:r>
      <w:r>
        <w:br/>
      </w:r>
      <w:r>
        <w:rPr>
          <w:b/>
        </w:rPr>
        <w:t>Câu 6:</w:t>
      </w:r>
      <w:r>
        <w:t xml:space="preserve"> </w:t>
      </w:r>
      <w:r>
        <w:t>∫</w:t>
      </w:r>
      <w:r>
        <w:t>√</w:t>
      </w:r>
      <w:r>
        <w:t>1</w:t>
      </w:r>
      <w:r>
        <w:t>+</w:t>
      </w:r>
      <w:r>
        <w:t>3</w:t>
      </w:r>
      <w:r>
        <w:t>lnx</w:t>
      </w:r>
      <w:r>
        <w:t>.</w:t>
      </w:r>
      <w:r>
        <w:t>lnx</w:t>
      </w:r>
      <w:r>
        <w:t>x</w:t>
      </w:r>
      <w:r>
        <w:t xml:space="preserve"> d</w:t>
      </w:r>
      <w:r>
        <w:t>x</w:t>
      </w:r>
      <w:r>
        <w:t>∫</w:t>
      </w:r>
      <w:r>
        <w:t>√</w:t>
      </w:r>
      <w:r>
        <w:t>1</w:t>
      </w:r>
      <w:r>
        <w:t>+</w:t>
      </w:r>
      <w:r>
        <w:t>3</w:t>
      </w:r>
      <w:r>
        <w:t>lnx</w:t>
      </w:r>
      <w:r>
        <w:t>.</w:t>
      </w:r>
      <w:r>
        <w:t>lnx</w:t>
      </w:r>
      <w:r>
        <w:t>x</w:t>
      </w:r>
      <w:r>
        <w:t>d</w:t>
      </w:r>
      <w:r>
        <w:t>x</w:t>
      </w:r>
      <w:r>
        <w:t xml:space="preserve"> bằng</w:t>
      </w:r>
      <w:r>
        <w:br/>
      </w:r>
      <w:r>
        <w:rPr>
          <w:b/>
        </w:rPr>
        <w:t>A. 29(1+3lnx)2[(1+3lnx)2−1]+C29(1+3lnx)2[(1+3lnx)2−1]+C</w:t>
      </w:r>
      <w:r>
        <w:br/>
      </w:r>
      <w:r>
        <w:rPr>
          <w:b/>
        </w:rPr>
        <w:t>B. (1+3lnx)√1+3lnx(1+3lnx5−13)+C(1+3lnx)√1+3lnx(1+3lnx5−13)+C</w:t>
      </w:r>
      <w:r>
        <w:br/>
      </w:r>
      <w:r>
        <w:rPr>
          <w:b/>
        </w:rPr>
        <w:t>C. 29(1+3lnx)√1+3lnx(1+3lnx5−13)+C29(1+3lnx)√1+3lnx(1+3lnx5−13)+C</w:t>
      </w:r>
      <w:r>
        <w:br/>
      </w:r>
      <w:r>
        <w:rPr>
          <w:b/>
        </w:rPr>
        <w:t>D. 23(1+3lnx)√1+3lnx(1+3lnx5−13)+C23(1+3lnx)√1+3lnx(1+3lnx5−13)+C</w:t>
      </w:r>
      <w:r>
        <w:br/>
      </w:r>
      <w:r>
        <w:rPr>
          <w:b/>
        </w:rPr>
        <w:t>Câu 7:</w:t>
      </w:r>
      <w:r>
        <w:t xml:space="preserve"> Cho hàm số </w:t>
      </w:r>
      <w:r>
        <w:t>f</w:t>
      </w:r>
      <w:r>
        <w:t>(</w:t>
      </w:r>
      <w:r>
        <w:t>x</w:t>
      </w:r>
      <w:r>
        <w:t>)</w:t>
      </w:r>
      <w:r>
        <w:t>f</w:t>
      </w:r>
      <w:r>
        <w:t>(</w:t>
      </w:r>
      <w:r>
        <w:t>x</w:t>
      </w:r>
      <w:r>
        <w:t>)</w:t>
      </w:r>
      <w:r>
        <w:t xml:space="preserve"> thỏa mãn </w:t>
      </w:r>
      <w:r>
        <w:t>{</w:t>
      </w:r>
      <w:r>
        <w:t>e</w:t>
      </w:r>
      <w:r>
        <w:t>3</w:t>
      </w:r>
      <w:r>
        <w:t>x</w:t>
      </w:r>
      <w:r>
        <w:t>(</w:t>
      </w:r>
      <w:r>
        <w:t>4</w:t>
      </w:r>
      <w:r>
        <w:t>f</w:t>
      </w:r>
      <w:r>
        <w:t>(</w:t>
      </w:r>
      <w:r>
        <w:t>x</w:t>
      </w:r>
      <w:r>
        <w:t>)</w:t>
      </w:r>
      <w:r>
        <w:t>+</w:t>
      </w:r>
      <w:r>
        <w:t>f</w:t>
      </w:r>
      <w:r>
        <w:t>'</w:t>
      </w:r>
      <w:r>
        <w:t>(</w:t>
      </w:r>
      <w:r>
        <w:t>x</w:t>
      </w:r>
      <w:r>
        <w:t>)</w:t>
      </w:r>
      <w:r>
        <w:t>)</w:t>
      </w:r>
      <w:r>
        <w:t>=</w:t>
      </w:r>
      <w:r>
        <w:t>2</w:t>
      </w:r>
      <w:r>
        <w:t>√</w:t>
      </w:r>
      <w:r>
        <w:t>f</w:t>
      </w:r>
      <w:r>
        <w:t>(</w:t>
      </w:r>
      <w:r>
        <w:t>x</w:t>
      </w:r>
      <w:r>
        <w:t>)</w:t>
      </w:r>
      <w:r>
        <w:t>f</w:t>
      </w:r>
      <w:r>
        <w:t>(</w:t>
      </w:r>
      <w:r>
        <w:t>x</w:t>
      </w:r>
      <w:r>
        <w:t>)</w:t>
      </w:r>
      <w:r>
        <w:t>&gt;</w:t>
      </w:r>
      <w:r>
        <w:t>0</w:t>
      </w:r>
      <w:r>
        <w:t xml:space="preserve"> </w:t>
      </w:r>
      <w:r>
        <w:t>,</w:t>
      </w:r>
      <w:r>
        <w:t>∀</w:t>
      </w:r>
      <w:r>
        <w:t>x</w:t>
      </w:r>
      <w:r>
        <w:t>≥</w:t>
      </w:r>
      <w:r>
        <w:t>0</w:t>
      </w:r>
      <w:r>
        <w:t>{</w:t>
      </w:r>
      <w:r>
        <w:t>e</w:t>
      </w:r>
      <w:r>
        <w:t>3</w:t>
      </w:r>
      <w:r>
        <w:t>x</w:t>
      </w:r>
      <w:r>
        <w:t>(</w:t>
      </w:r>
      <w:r>
        <w:t>4</w:t>
      </w:r>
      <w:r>
        <w:t>f</w:t>
      </w:r>
      <w:r>
        <w:t>(</w:t>
      </w:r>
      <w:r>
        <w:t>x</w:t>
      </w:r>
      <w:r>
        <w:t>)</w:t>
      </w:r>
      <w:r>
        <w:t>+</w:t>
      </w:r>
      <w:r>
        <w:t>f</w:t>
      </w:r>
      <w:r>
        <w:t>′</w:t>
      </w:r>
      <w:r>
        <w:t>(</w:t>
      </w:r>
      <w:r>
        <w:t>x</w:t>
      </w:r>
      <w:r>
        <w:t>)</w:t>
      </w:r>
      <w:r>
        <w:t>)</w:t>
      </w:r>
      <w:r>
        <w:t>=</w:t>
      </w:r>
      <w:r>
        <w:t>2</w:t>
      </w:r>
      <w:r>
        <w:t>√</w:t>
      </w:r>
      <w:r>
        <w:t>f</w:t>
      </w:r>
      <w:r>
        <w:t>(</w:t>
      </w:r>
      <w:r>
        <w:t>x</w:t>
      </w:r>
      <w:r>
        <w:t>)</w:t>
      </w:r>
      <w:r>
        <w:t>f</w:t>
      </w:r>
      <w:r>
        <w:t>(</w:t>
      </w:r>
      <w:r>
        <w:t>x</w:t>
      </w:r>
      <w:r>
        <w:t>)</w:t>
      </w:r>
      <w:r>
        <w:t>&gt;</w:t>
      </w:r>
      <w:r>
        <w:t>0</w:t>
      </w:r>
      <w:r>
        <w:t>,</w:t>
      </w:r>
      <w:r>
        <w:t>∀</w:t>
      </w:r>
      <w:r>
        <w:t>x</w:t>
      </w:r>
      <w:r>
        <w:t>≥</w:t>
      </w:r>
      <w:r>
        <w:t>0</w:t>
      </w:r>
      <w:r>
        <w:t xml:space="preserve"> </w:t>
      </w:r>
      <w:r>
        <w:br/>
      </w:r>
      <w:r>
        <w:t xml:space="preserve">và f(0) = 1. Tính </w:t>
      </w:r>
      <w:r>
        <w:t>I</w:t>
      </w:r>
      <w:r>
        <w:t>=</w:t>
      </w:r>
      <w:r>
        <w:t>ln</w:t>
      </w:r>
      <w:r>
        <w:t>2</w:t>
      </w:r>
      <w:r>
        <w:t>∫</w:t>
      </w:r>
      <w:r>
        <w:t>0</w:t>
      </w:r>
      <w:r>
        <w:t>f</w:t>
      </w:r>
      <w:r>
        <w:t>(</w:t>
      </w:r>
      <w:r>
        <w:t>x</w:t>
      </w:r>
      <w:r>
        <w:t>)</w:t>
      </w:r>
      <w:r>
        <w:t>d</w:t>
      </w:r>
      <w:r>
        <w:t>x</w:t>
      </w:r>
      <w:r>
        <w:t>I</w:t>
      </w:r>
      <w:r>
        <w:t>=</w:t>
      </w:r>
      <w:r>
        <w:t>ln</w:t>
      </w:r>
      <w:r>
        <w:t>2</w:t>
      </w:r>
      <w:r>
        <w:t>∫</w:t>
      </w:r>
      <w:r>
        <w:t>0</w:t>
      </w:r>
      <w:r>
        <w:t>f</w:t>
      </w:r>
      <w:r>
        <w:t>(</w:t>
      </w:r>
      <w:r>
        <w:t>x</w:t>
      </w:r>
      <w:r>
        <w:t>)</w:t>
      </w:r>
      <w:r>
        <w:t>d</w:t>
      </w:r>
      <w:r>
        <w:t>x</w:t>
      </w:r>
      <w:r>
        <w:t>.</w:t>
      </w:r>
      <w:r>
        <w:br/>
      </w:r>
      <w:r>
        <w:rPr>
          <w:b/>
        </w:rPr>
        <w:t>A. I=112I=112</w:t>
      </w:r>
      <w:r>
        <w:br/>
      </w:r>
      <w:r>
        <w:rPr>
          <w:b/>
        </w:rPr>
        <w:t>B. I=−112I=−112</w:t>
      </w:r>
      <w:r>
        <w:br/>
      </w:r>
      <w:r>
        <w:rPr>
          <w:b/>
        </w:rPr>
        <w:t>C. I=209640I=209640</w:t>
      </w:r>
      <w:r>
        <w:br/>
      </w:r>
      <w:r>
        <w:rPr>
          <w:b/>
        </w:rPr>
        <w:t>D. I=7640I=7640</w:t>
      </w:r>
      <w:r>
        <w:br/>
      </w:r>
      <w:r>
        <w:rPr>
          <w:b/>
        </w:rPr>
        <w:t>Câu 8:</w:t>
      </w:r>
      <w:r>
        <w:t xml:space="preserve"> Biết rằng </w:t>
      </w:r>
      <w:r>
        <w:t>g</w:t>
      </w:r>
      <w:r>
        <w:t>(</w:t>
      </w:r>
      <w:r>
        <w:t>x</w:t>
      </w:r>
      <w:r>
        <w:t>)</w:t>
      </w:r>
      <w:r>
        <w:t>g</w:t>
      </w:r>
      <w:r>
        <w:t>(</w:t>
      </w:r>
      <w:r>
        <w:t>x</w:t>
      </w:r>
      <w:r>
        <w:t>)</w:t>
      </w:r>
      <w:r>
        <w:t xml:space="preserve"> là một nguyên hàm của </w:t>
      </w:r>
      <w:r>
        <w:t>f</w:t>
      </w:r>
      <w:r>
        <w:t>(</w:t>
      </w:r>
      <w:r>
        <w:t>x</w:t>
      </w:r>
      <w:r>
        <w:t>)</w:t>
      </w:r>
      <w:r>
        <w:t>=</w:t>
      </w:r>
      <w:r>
        <w:t>(</w:t>
      </w:r>
      <w:r>
        <w:t>x</w:t>
      </w:r>
      <w:r>
        <w:t>+</w:t>
      </w:r>
      <w:r>
        <w:t>1</w:t>
      </w:r>
      <w:r>
        <w:t>)</w:t>
      </w:r>
      <w:r>
        <w:t>sinx</w:t>
      </w:r>
      <w:r>
        <w:t>f</w:t>
      </w:r>
      <w:r>
        <w:t>(</w:t>
      </w:r>
      <w:r>
        <w:t>x</w:t>
      </w:r>
      <w:r>
        <w:t>)</w:t>
      </w:r>
      <w:r>
        <w:t>=</w:t>
      </w:r>
      <w:r>
        <w:t>(</w:t>
      </w:r>
      <w:r>
        <w:t>x</w:t>
      </w:r>
      <w:r>
        <w:t>+</w:t>
      </w:r>
      <w:r>
        <w:t>1</w:t>
      </w:r>
      <w:r>
        <w:t>)</w:t>
      </w:r>
      <w:r>
        <w:t>sinx</w:t>
      </w:r>
      <w:r>
        <w:t xml:space="preserve"> và </w:t>
      </w:r>
      <w:r>
        <w:t>g</w:t>
      </w:r>
      <w:r>
        <w:t>(</w:t>
      </w:r>
      <w:r>
        <w:t>0</w:t>
      </w:r>
      <w:r>
        <w:t>)</w:t>
      </w:r>
      <w:r>
        <w:t>=</w:t>
      </w:r>
      <w:r>
        <w:t>0</w:t>
      </w:r>
      <w:r>
        <w:t>g</w:t>
      </w:r>
      <w:r>
        <w:t>(</w:t>
      </w:r>
      <w:r>
        <w:t>0</w:t>
      </w:r>
      <w:r>
        <w:t>)</w:t>
      </w:r>
      <w:r>
        <w:t>=</w:t>
      </w:r>
      <w:r>
        <w:t>0</w:t>
      </w:r>
      <w:r>
        <w:t xml:space="preserve">, tính </w:t>
      </w:r>
      <w:r>
        <w:t>g</w:t>
      </w:r>
      <w:r>
        <w:t>(</w:t>
      </w:r>
      <w:r>
        <w:t>π</w:t>
      </w:r>
      <w:r>
        <w:t>)</w:t>
      </w:r>
      <w:r>
        <w:t>g</w:t>
      </w:r>
      <w:r>
        <w:t>(</w:t>
      </w:r>
      <w:r>
        <w:t>π</w:t>
      </w:r>
      <w:r>
        <w:t>)</w:t>
      </w:r>
      <w:r>
        <w:br/>
      </w:r>
      <w:r>
        <w:rPr>
          <w:b/>
        </w:rPr>
        <w:t>A.</w:t>
      </w:r>
      <w:r>
        <w:t xml:space="preserve"> 0</w:t>
      </w:r>
      <w:r>
        <w:br/>
      </w:r>
      <w:r>
        <w:rPr>
          <w:b/>
        </w:rPr>
        <w:t>B.</w:t>
      </w:r>
      <w:r>
        <w:t xml:space="preserve"> </w:t>
      </w:r>
      <w:r>
        <w:t>π</w:t>
      </w:r>
      <w:r>
        <w:t>+</w:t>
      </w:r>
      <w:r>
        <w:t>1</w:t>
      </w:r>
      <w:r>
        <w:t>π</w:t>
      </w:r>
      <w:r>
        <w:t>+</w:t>
      </w:r>
      <w:r>
        <w:t>1</w:t>
      </w:r>
      <w:r>
        <w:br/>
      </w:r>
      <w:r>
        <w:rPr>
          <w:b/>
        </w:rPr>
        <w:t>C.</w:t>
      </w:r>
      <w:r>
        <w:t xml:space="preserve"> </w:t>
      </w:r>
      <w:r>
        <w:t>π</w:t>
      </w:r>
      <w:r>
        <w:t>+</w:t>
      </w:r>
      <w:r>
        <w:t>2</w:t>
      </w:r>
      <w:r>
        <w:t>π</w:t>
      </w:r>
      <w:r>
        <w:t>+</w:t>
      </w:r>
      <w:r>
        <w:t>2</w:t>
      </w:r>
      <w:r>
        <w:br/>
      </w:r>
      <w:r>
        <w:rPr>
          <w:b/>
        </w:rPr>
        <w:t>D.</w:t>
      </w:r>
      <w:r>
        <w:t xml:space="preserve"> 1</w:t>
      </w:r>
      <w:r>
        <w:br/>
      </w:r>
      <w:r>
        <w:rPr>
          <w:b/>
        </w:rPr>
        <w:t>Câu 9:</w:t>
      </w:r>
      <w:r>
        <w:t xml:space="preserve">  Tính </w:t>
      </w:r>
      <w:r>
        <w:t>I</w:t>
      </w:r>
      <w:r>
        <w:t>=</w:t>
      </w:r>
      <w:r>
        <w:t>4</w:t>
      </w:r>
      <w:r>
        <w:t>∫</w:t>
      </w:r>
      <w:r>
        <w:t>1</w:t>
      </w:r>
      <w:r>
        <w:t>x</w:t>
      </w:r>
      <w:r>
        <w:t>+</w:t>
      </w:r>
      <w:r>
        <w:t>1</w:t>
      </w:r>
      <w:r>
        <w:t>2</w:t>
      </w:r>
      <w:r>
        <w:t>√</w:t>
      </w:r>
      <w:r>
        <w:t>x</w:t>
      </w:r>
      <w:r>
        <w:t>.</w:t>
      </w:r>
      <w:r>
        <w:t>d</w:t>
      </w:r>
      <w:r>
        <w:t>x</w:t>
      </w:r>
      <w:r>
        <w:t>I</w:t>
      </w:r>
      <w:r>
        <w:t>=</w:t>
      </w:r>
      <w:r>
        <w:t>4</w:t>
      </w:r>
      <w:r>
        <w:t>∫</w:t>
      </w:r>
      <w:r>
        <w:t>1</w:t>
      </w:r>
      <w:r>
        <w:t>x</w:t>
      </w:r>
      <w:r>
        <w:t>+</w:t>
      </w:r>
      <w:r>
        <w:t>1</w:t>
      </w:r>
      <w:r>
        <w:t>2</w:t>
      </w:r>
      <w:r>
        <w:t>√</w:t>
      </w:r>
      <w:r>
        <w:t>x</w:t>
      </w:r>
      <w:r>
        <w:t>.</w:t>
      </w:r>
      <w:r>
        <w:t>d</w:t>
      </w:r>
      <w:r>
        <w:t>x</w:t>
      </w:r>
      <w:r>
        <w:br/>
      </w:r>
      <w:r>
        <w:rPr>
          <w:b/>
        </w:rPr>
        <w:t>A. I=43I=43</w:t>
      </w:r>
      <w:r>
        <w:br/>
      </w:r>
      <w:r>
        <w:rPr>
          <w:b/>
        </w:rPr>
        <w:t>B.</w:t>
      </w:r>
      <w:r>
        <w:t xml:space="preserve"> I = 2</w:t>
      </w:r>
      <w:r>
        <w:br/>
      </w:r>
      <w:r>
        <w:rPr>
          <w:b/>
        </w:rPr>
        <w:t>C. I=103I=103</w:t>
      </w:r>
      <w:r>
        <w:br/>
      </w:r>
      <w:r>
        <w:rPr>
          <w:b/>
        </w:rPr>
        <w:t>D. I=23I=23</w:t>
      </w:r>
      <w:r>
        <w:br/>
      </w:r>
      <w:r>
        <w:rPr>
          <w:b/>
        </w:rPr>
        <w:t>Câu 10:</w:t>
      </w:r>
      <w:r>
        <w:t xml:space="preserve"> Cho </w:t>
      </w:r>
      <w:r>
        <w:t>2</w:t>
      </w:r>
      <w:r>
        <w:t>∫</w:t>
      </w:r>
      <w:r>
        <w:t>1</w:t>
      </w:r>
      <w:r>
        <w:t>f</w:t>
      </w:r>
      <w:r>
        <w:t>(</w:t>
      </w:r>
      <w:r>
        <w:t>x</w:t>
      </w:r>
      <w:r>
        <w:t>)</w:t>
      </w:r>
      <w:r>
        <w:t>d</w:t>
      </w:r>
      <w:r>
        <w:t>x</w:t>
      </w:r>
      <w:r>
        <w:t>=</w:t>
      </w:r>
      <w:r>
        <w:t>3</w:t>
      </w:r>
      <w:r>
        <w:t>2</w:t>
      </w:r>
      <w:r>
        <w:t>∫</w:t>
      </w:r>
      <w:r>
        <w:t>1</w:t>
      </w:r>
      <w:r>
        <w:t>f</w:t>
      </w:r>
      <w:r>
        <w:t>(</w:t>
      </w:r>
      <w:r>
        <w:t>x</w:t>
      </w:r>
      <w:r>
        <w:t>)</w:t>
      </w:r>
      <w:r>
        <w:t>d</w:t>
      </w:r>
      <w:r>
        <w:t>x</w:t>
      </w:r>
      <w:r>
        <w:t>=</w:t>
      </w:r>
      <w:r>
        <w:t>3</w:t>
      </w:r>
      <w:r>
        <w:t xml:space="preserve">. Khi đó </w:t>
      </w:r>
      <w:r>
        <w:t>2</w:t>
      </w:r>
      <w:r>
        <w:t>∫</w:t>
      </w:r>
      <w:r>
        <w:t>1</w:t>
      </w:r>
      <w:r>
        <w:t>f</w:t>
      </w:r>
      <w:r>
        <w:t>(</w:t>
      </w:r>
      <w:r>
        <w:t>x</w:t>
      </w:r>
      <w:r>
        <w:t>)</w:t>
      </w:r>
      <w:r>
        <w:t>e</w:t>
      </w:r>
      <w:r>
        <w:t xml:space="preserve"> d</w:t>
      </w:r>
      <w:r>
        <w:t>x</w:t>
      </w:r>
      <w:r>
        <w:t>2</w:t>
      </w:r>
      <w:r>
        <w:t>∫</w:t>
      </w:r>
      <w:r>
        <w:t>1</w:t>
      </w:r>
      <w:r>
        <w:t>f</w:t>
      </w:r>
      <w:r>
        <w:t>(</w:t>
      </w:r>
      <w:r>
        <w:t>x</w:t>
      </w:r>
      <w:r>
        <w:t>)</w:t>
      </w:r>
      <w:r>
        <w:t>e</w:t>
      </w:r>
      <w:r>
        <w:t>d</w:t>
      </w:r>
      <w:r>
        <w:t>x</w:t>
      </w:r>
      <w:r>
        <w:t xml:space="preserve"> bằng</w:t>
      </w:r>
      <w:r>
        <w:br/>
      </w:r>
      <w:r>
        <w:rPr>
          <w:b/>
        </w:rPr>
        <w:t>A. −3e−3e</w:t>
      </w:r>
      <w:r>
        <w:br/>
      </w:r>
      <w:r>
        <w:rPr>
          <w:b/>
        </w:rPr>
        <w:t>B. e2e2</w:t>
      </w:r>
      <w:r>
        <w:br/>
      </w:r>
      <w:r>
        <w:rPr>
          <w:b/>
        </w:rPr>
        <w:t>C. 3e23e2</w:t>
      </w:r>
      <w:r>
        <w:br/>
      </w:r>
      <w:r>
        <w:rPr>
          <w:b/>
        </w:rPr>
        <w:t>D. 3e3e</w:t>
      </w:r>
      <w:r>
        <w:br/>
      </w:r>
      <w:r>
        <w:rPr>
          <w:b/>
        </w:rPr>
        <w:t>Câu 11:</w:t>
      </w:r>
      <w:r>
        <w:t xml:space="preserve"> </w:t>
      </w:r>
      <w:r>
        <w:t>1</w:t>
      </w:r>
      <w:r>
        <w:t>∫</w:t>
      </w:r>
      <w:r>
        <w:t>−</w:t>
      </w:r>
      <w:r>
        <w:t>2</w:t>
      </w:r>
      <w:r>
        <w:t>(</w:t>
      </w:r>
      <w:r>
        <w:t>3</w:t>
      </w:r>
      <w:r>
        <w:t>x</w:t>
      </w:r>
      <w:r>
        <w:t>2</w:t>
      </w:r>
      <w:r>
        <w:t>−</w:t>
      </w:r>
      <w:r>
        <w:t>2</w:t>
      </w:r>
      <w:r>
        <w:t>x</w:t>
      </w:r>
      <w:r>
        <w:t>)</w:t>
      </w:r>
      <w:r>
        <w:t xml:space="preserve"> d</w:t>
      </w:r>
      <w:r>
        <w:t>x</w:t>
      </w:r>
      <w:r>
        <w:t>1</w:t>
      </w:r>
      <w:r>
        <w:t>∫</w:t>
      </w:r>
      <w:r>
        <w:t>−</w:t>
      </w:r>
      <w:r>
        <w:t>2</w:t>
      </w:r>
      <w:r>
        <w:t>(</w:t>
      </w:r>
      <w:r>
        <w:t>3</w:t>
      </w:r>
      <w:r>
        <w:t>x</w:t>
      </w:r>
      <w:r>
        <w:t>2</w:t>
      </w:r>
      <w:r>
        <w:t>−</w:t>
      </w:r>
      <w:r>
        <w:t>2</w:t>
      </w:r>
      <w:r>
        <w:t>x</w:t>
      </w:r>
      <w:r>
        <w:t>)</w:t>
      </w:r>
      <w:r>
        <w:t>d</w:t>
      </w:r>
      <w:r>
        <w:t>x</w:t>
      </w:r>
      <w:r>
        <w:t xml:space="preserve"> bằng</w:t>
      </w:r>
      <w:r>
        <w:br/>
      </w:r>
      <w:r>
        <w:rPr>
          <w:b/>
        </w:rPr>
        <w:t>A.</w:t>
      </w:r>
      <w:r>
        <w:t xml:space="preserve"> 12</w:t>
      </w:r>
      <w:r>
        <w:br/>
      </w:r>
      <w:r>
        <w:rPr>
          <w:b/>
        </w:rPr>
        <w:t>B.</w:t>
      </w:r>
      <w:r>
        <w:t xml:space="preserve"> 4</w:t>
      </w:r>
      <w:r>
        <w:br/>
      </w:r>
      <w:r>
        <w:rPr>
          <w:b/>
        </w:rPr>
        <w:t>C.</w:t>
      </w:r>
      <w:r>
        <w:t xml:space="preserve"> -12</w:t>
      </w:r>
      <w:r>
        <w:br/>
      </w:r>
      <w:r>
        <w:rPr>
          <w:b/>
        </w:rPr>
        <w:t xml:space="preserve"> D.</w:t>
      </w:r>
      <w:r>
        <w:t xml:space="preserve"> 8</w:t>
      </w:r>
      <w:r>
        <w:br/>
      </w:r>
      <w:r>
        <w:rPr>
          <w:b/>
        </w:rPr>
        <w:t>Câu 12: 1∫−22x−2dx1∫−22x−2dx</w:t>
      </w:r>
      <w:r>
        <w:t xml:space="preserve"> bằng</w:t>
      </w:r>
      <w:r>
        <w:br/>
      </w:r>
      <w:r>
        <w:rPr>
          <w:b/>
        </w:rPr>
        <w:t>A.</w:t>
      </w:r>
      <w:r>
        <w:t xml:space="preserve"> -2ln2</w:t>
      </w:r>
      <w:r>
        <w:br/>
      </w:r>
      <w:r>
        <w:rPr>
          <w:b/>
        </w:rPr>
        <w:t>B.</w:t>
      </w:r>
      <w:r>
        <w:t xml:space="preserve"> -4ln2</w:t>
      </w:r>
      <w:r>
        <w:br/>
      </w:r>
      <w:r>
        <w:rPr>
          <w:b/>
        </w:rPr>
        <w:t>C.</w:t>
      </w:r>
      <w:r>
        <w:t xml:space="preserve"> ln2</w:t>
      </w:r>
      <w:r>
        <w:br/>
      </w:r>
      <w:r>
        <w:rPr>
          <w:b/>
        </w:rPr>
        <w:t>D.</w:t>
      </w:r>
      <w:r>
        <w:t xml:space="preserve"> 4ln2</w:t>
      </w:r>
      <w:r>
        <w:br/>
      </w:r>
      <w:r>
        <w:rPr>
          <w:b/>
        </w:rPr>
        <w:t>Câu 13:</w:t>
      </w:r>
      <w:r>
        <w:t xml:space="preserve"> Biết rằng </w:t>
      </w:r>
      <w:r>
        <w:t>3</w:t>
      </w:r>
      <w:r>
        <w:t>∫</w:t>
      </w:r>
      <w:r>
        <w:t>0</w:t>
      </w:r>
      <w:r>
        <w:t>1</w:t>
      </w:r>
      <w:r>
        <w:t>−</w:t>
      </w:r>
      <w:r>
        <w:t>e</w:t>
      </w:r>
      <w:r>
        <w:t>3</w:t>
      </w:r>
      <w:r>
        <w:t>x</w:t>
      </w:r>
      <w:r>
        <w:t>e</w:t>
      </w:r>
      <w:r>
        <w:t>2</w:t>
      </w:r>
      <w:r>
        <w:t>x</w:t>
      </w:r>
      <w:r>
        <w:t>+</w:t>
      </w:r>
      <w:r>
        <w:t>e</w:t>
      </w:r>
      <w:r>
        <w:t>x</w:t>
      </w:r>
      <w:r>
        <w:t>+</w:t>
      </w:r>
      <w:r>
        <w:t>1</w:t>
      </w:r>
      <w:r>
        <w:t xml:space="preserve"> </w:t>
      </w:r>
      <w:r>
        <w:t>dx</w:t>
      </w:r>
      <w:r>
        <w:t>=</w:t>
      </w:r>
      <w:r>
        <w:t>a</w:t>
      </w:r>
      <w:r>
        <w:t>−</w:t>
      </w:r>
      <w:r>
        <w:t>e</w:t>
      </w:r>
      <w:r>
        <w:t>b</w:t>
      </w:r>
      <w:r>
        <w:t>3</w:t>
      </w:r>
      <w:r>
        <w:t>∫</w:t>
      </w:r>
      <w:r>
        <w:t>0</w:t>
      </w:r>
      <w:r>
        <w:t>1</w:t>
      </w:r>
      <w:r>
        <w:t>−</w:t>
      </w:r>
      <w:r>
        <w:t>e</w:t>
      </w:r>
      <w:r>
        <w:t>3</w:t>
      </w:r>
      <w:r>
        <w:t>x</w:t>
      </w:r>
      <w:r>
        <w:t>e</w:t>
      </w:r>
      <w:r>
        <w:t>2</w:t>
      </w:r>
      <w:r>
        <w:t>x</w:t>
      </w:r>
      <w:r>
        <w:t>+</w:t>
      </w:r>
      <w:r>
        <w:t>e</w:t>
      </w:r>
      <w:r>
        <w:t>x</w:t>
      </w:r>
      <w:r>
        <w:t>+</w:t>
      </w:r>
      <w:r>
        <w:t>1</w:t>
      </w:r>
      <w:r>
        <w:t>dx</w:t>
      </w:r>
      <w:r>
        <w:t>=</w:t>
      </w:r>
      <w:r>
        <w:t>a</w:t>
      </w:r>
      <w:r>
        <w:t>−</w:t>
      </w:r>
      <w:r>
        <w:t>e</w:t>
      </w:r>
      <w:r>
        <w:t>b</w:t>
      </w:r>
      <w:r>
        <w:t xml:space="preserve"> với </w:t>
      </w:r>
      <w:r>
        <w:t>a</w:t>
      </w:r>
      <w:r>
        <w:t>,</w:t>
      </w:r>
      <w:r>
        <w:t xml:space="preserve">  </w:t>
      </w:r>
      <w:r>
        <w:t>b</w:t>
      </w:r>
      <w:r>
        <w:t>∈</w:t>
      </w:r>
      <w:r>
        <w:t>ℤ</w:t>
      </w:r>
      <w:r>
        <w:t>a</w:t>
      </w:r>
      <w:r>
        <w:t>,</w:t>
      </w:r>
      <w:r>
        <w:t>b</w:t>
      </w:r>
      <w:r>
        <w:t>∈</w:t>
      </w:r>
      <w:r>
        <w:t>Z</w:t>
      </w:r>
      <w:r>
        <w:t>, hãy tính b – a.</w:t>
      </w:r>
      <w:r>
        <w:br/>
      </w:r>
      <w:r>
        <w:rPr>
          <w:b/>
        </w:rPr>
        <w:t>A.</w:t>
      </w:r>
      <w:r>
        <w:t xml:space="preserve"> b – a = 1</w:t>
      </w:r>
      <w:r>
        <w:br/>
      </w:r>
      <w:r>
        <w:rPr>
          <w:b/>
        </w:rPr>
        <w:t>B.</w:t>
      </w:r>
      <w:r>
        <w:t xml:space="preserve"> b – a = -1</w:t>
      </w:r>
      <w:r>
        <w:br/>
      </w:r>
      <w:r>
        <w:rPr>
          <w:b/>
        </w:rPr>
        <w:t>C.</w:t>
      </w:r>
      <w:r>
        <w:t xml:space="preserve"> b – a = 7</w:t>
      </w:r>
      <w:r>
        <w:br/>
      </w:r>
      <w:r>
        <w:rPr>
          <w:b/>
        </w:rPr>
        <w:t>D.</w:t>
      </w:r>
      <w:r>
        <w:t xml:space="preserve"> b – a = -7</w:t>
      </w:r>
      <w:r>
        <w:br/>
      </w:r>
      <w:r>
        <w:rPr>
          <w:b/>
        </w:rPr>
        <w:t>Câu 14:</w:t>
      </w:r>
      <w:r>
        <w:t xml:space="preserve"> Cho hàm số y = f(x) sao cho f'(x) liên tục trên </w:t>
      </w:r>
      <w:r>
        <w:t>ℝ</w:t>
      </w:r>
      <w:r>
        <w:t>R</w:t>
      </w:r>
      <w:r>
        <w:t xml:space="preserve">, </w:t>
      </w:r>
      <w:r>
        <w:t>2</w:t>
      </w:r>
      <w:r>
        <w:t>∫</w:t>
      </w:r>
      <w:r>
        <w:t>1</w:t>
      </w:r>
      <w:r>
        <w:t>f</w:t>
      </w:r>
      <w:r>
        <w:t>(</w:t>
      </w:r>
      <w:r>
        <w:t>x</w:t>
      </w:r>
      <w:r>
        <w:t>)</w:t>
      </w:r>
      <w:r>
        <w:t>x</w:t>
      </w:r>
      <w:r>
        <w:t>d</w:t>
      </w:r>
      <w:r>
        <w:t>x</w:t>
      </w:r>
      <w:r>
        <w:t>=</w:t>
      </w:r>
      <w:r>
        <w:t>3</w:t>
      </w:r>
      <w:r>
        <w:t>−</w:t>
      </w:r>
      <w:r>
        <w:t>ln</w:t>
      </w:r>
      <w:r>
        <w:t>2</w:t>
      </w:r>
      <w:r>
        <w:t>2</w:t>
      </w:r>
      <w:r>
        <w:t>∫</w:t>
      </w:r>
      <w:r>
        <w:t>1</w:t>
      </w:r>
      <w:r>
        <w:t>f</w:t>
      </w:r>
      <w:r>
        <w:t>(</w:t>
      </w:r>
      <w:r>
        <w:t>x</w:t>
      </w:r>
      <w:r>
        <w:t>)</w:t>
      </w:r>
      <w:r>
        <w:t>x</w:t>
      </w:r>
      <w:r>
        <w:t>d</w:t>
      </w:r>
      <w:r>
        <w:t>x</w:t>
      </w:r>
      <w:r>
        <w:t>=</w:t>
      </w:r>
      <w:r>
        <w:t>3</w:t>
      </w:r>
      <w:r>
        <w:t>−</w:t>
      </w:r>
      <w:r>
        <w:t>ln</w:t>
      </w:r>
      <w:r>
        <w:t>2</w:t>
      </w:r>
      <w:r>
        <w:br/>
      </w:r>
      <w:r>
        <w:t xml:space="preserve"> và f(2) = 3. Tính </w:t>
      </w:r>
      <w:r>
        <w:t>I</w:t>
      </w:r>
      <w:r>
        <w:t>=</w:t>
      </w:r>
      <w:r>
        <w:t>2</w:t>
      </w:r>
      <w:r>
        <w:t>∫</w:t>
      </w:r>
      <w:r>
        <w:t>1</w:t>
      </w:r>
      <w:r>
        <w:t>f</w:t>
      </w:r>
      <w:r>
        <w:t>'</w:t>
      </w:r>
      <w:r>
        <w:t>(</w:t>
      </w:r>
      <w:r>
        <w:t>x</w:t>
      </w:r>
      <w:r>
        <w:t>)</w:t>
      </w:r>
      <w:r>
        <w:t>.</w:t>
      </w:r>
      <w:r>
        <w:t>lnx</w:t>
      </w:r>
      <w:r>
        <w:t>d</w:t>
      </w:r>
      <w:r>
        <w:t>x</w:t>
      </w:r>
      <w:r>
        <w:t>I</w:t>
      </w:r>
      <w:r>
        <w:t>=</w:t>
      </w:r>
      <w:r>
        <w:t>2</w:t>
      </w:r>
      <w:r>
        <w:t>∫</w:t>
      </w:r>
      <w:r>
        <w:t>1</w:t>
      </w:r>
      <w:r>
        <w:t>f</w:t>
      </w:r>
      <w:r>
        <w:t>′</w:t>
      </w:r>
      <w:r>
        <w:t>(</w:t>
      </w:r>
      <w:r>
        <w:t>x</w:t>
      </w:r>
      <w:r>
        <w:t>)</w:t>
      </w:r>
      <w:r>
        <w:t>.</w:t>
      </w:r>
      <w:r>
        <w:t>lnx</w:t>
      </w:r>
      <w:r>
        <w:t>d</w:t>
      </w:r>
      <w:r>
        <w:t>x</w:t>
      </w:r>
      <w:r>
        <w:t>.</w:t>
      </w:r>
      <w:r>
        <w:br/>
      </w:r>
      <w:r>
        <w:rPr>
          <w:b/>
        </w:rPr>
        <w:t>A.</w:t>
      </w:r>
      <w:r>
        <w:t xml:space="preserve"> I = 4ln2 – 3</w:t>
      </w:r>
      <w:r>
        <w:br/>
      </w:r>
      <w:r>
        <w:rPr>
          <w:b/>
        </w:rPr>
        <w:t>B.</w:t>
      </w:r>
      <w:r>
        <w:t xml:space="preserve"> I = 2ln2 – 3</w:t>
      </w:r>
      <w:r>
        <w:br/>
      </w:r>
      <w:r>
        <w:rPr>
          <w:b/>
        </w:rPr>
        <w:t>C.</w:t>
      </w:r>
      <w:r>
        <w:t xml:space="preserve"> I = 2ln2 + 3</w:t>
      </w:r>
      <w:r>
        <w:br/>
      </w:r>
      <w:r>
        <w:rPr>
          <w:b/>
        </w:rPr>
        <w:t>D.</w:t>
      </w:r>
      <w:r>
        <w:t xml:space="preserve"> I = 3ln2 – 4</w:t>
      </w:r>
      <w:r>
        <w:br/>
      </w:r>
      <w:r>
        <w:rPr>
          <w:b/>
        </w:rPr>
        <w:t>Câu 15:</w:t>
      </w:r>
      <w:r>
        <w:t xml:space="preserve"> Biết </w:t>
      </w:r>
      <w:r>
        <w:t>I</w:t>
      </w:r>
      <w:r>
        <w:t>=</w:t>
      </w:r>
      <w:r>
        <w:t>3</w:t>
      </w:r>
      <w:r>
        <w:t>∫</w:t>
      </w:r>
      <w:r>
        <w:t>−</w:t>
      </w:r>
      <w:r>
        <w:t>3</w:t>
      </w:r>
      <w:r>
        <w:t>|</w:t>
      </w:r>
      <w:r>
        <w:t>x</w:t>
      </w:r>
      <w:r>
        <w:t>−</w:t>
      </w:r>
      <w:r>
        <w:t>2</w:t>
      </w:r>
      <w:r>
        <w:t>|</w:t>
      </w:r>
      <w:r>
        <w:t>−</w:t>
      </w:r>
      <w:r>
        <w:t>3</w:t>
      </w:r>
      <w:r>
        <w:t>|</w:t>
      </w:r>
      <w:r>
        <w:t>x</w:t>
      </w:r>
      <w:r>
        <w:t>+</w:t>
      </w:r>
      <w:r>
        <w:t>1</w:t>
      </w:r>
      <w:r>
        <w:t>|</w:t>
      </w:r>
      <w:r>
        <w:t>x</w:t>
      </w:r>
      <w:r>
        <w:t>+</w:t>
      </w:r>
      <w:r>
        <w:t>4</w:t>
      </w:r>
      <w:r>
        <w:t>d</w:t>
      </w:r>
      <w:r>
        <w:t>x</w:t>
      </w:r>
      <w:r>
        <w:t>=</w:t>
      </w:r>
      <w:r>
        <w:t>−</w:t>
      </w:r>
      <w:r>
        <w:t>10</w:t>
      </w:r>
      <w:r>
        <w:t>+</w:t>
      </w:r>
      <w:r>
        <w:t>aln</w:t>
      </w:r>
      <w:r>
        <w:t>2</w:t>
      </w:r>
      <w:r>
        <w:t>+</w:t>
      </w:r>
      <w:r>
        <w:t>bln</w:t>
      </w:r>
      <w:r>
        <w:t>3</w:t>
      </w:r>
      <w:r>
        <w:t>+</w:t>
      </w:r>
      <w:r>
        <w:t>cln</w:t>
      </w:r>
      <w:r>
        <w:t>7</w:t>
      </w:r>
      <w:r>
        <w:t>I</w:t>
      </w:r>
      <w:r>
        <w:t>=</w:t>
      </w:r>
      <w:r>
        <w:t>3</w:t>
      </w:r>
      <w:r>
        <w:t>∫</w:t>
      </w:r>
      <w:r>
        <w:t>−</w:t>
      </w:r>
      <w:r>
        <w:t>3</w:t>
      </w:r>
      <w:r>
        <w:t>|</w:t>
      </w:r>
      <w:r>
        <w:t>x</w:t>
      </w:r>
      <w:r>
        <w:t>−</w:t>
      </w:r>
      <w:r>
        <w:t>2</w:t>
      </w:r>
      <w:r>
        <w:t>|</w:t>
      </w:r>
      <w:r>
        <w:t>−</w:t>
      </w:r>
      <w:r>
        <w:t>3</w:t>
      </w:r>
      <w:r>
        <w:t>|</w:t>
      </w:r>
      <w:r>
        <w:t>x</w:t>
      </w:r>
      <w:r>
        <w:t>+</w:t>
      </w:r>
      <w:r>
        <w:t>1</w:t>
      </w:r>
      <w:r>
        <w:t>|</w:t>
      </w:r>
      <w:r>
        <w:t>x</w:t>
      </w:r>
      <w:r>
        <w:t>+</w:t>
      </w:r>
      <w:r>
        <w:t>4</w:t>
      </w:r>
      <w:r>
        <w:t>d</w:t>
      </w:r>
      <w:r>
        <w:t>x</w:t>
      </w:r>
      <w:r>
        <w:t>=</w:t>
      </w:r>
      <w:r>
        <w:t>−</w:t>
      </w:r>
      <w:r>
        <w:t>10</w:t>
      </w:r>
      <w:r>
        <w:t>+</w:t>
      </w:r>
      <w:r>
        <w:t>aln</w:t>
      </w:r>
      <w:r>
        <w:t>2</w:t>
      </w:r>
      <w:r>
        <w:t>+</w:t>
      </w:r>
      <w:r>
        <w:t>bln</w:t>
      </w:r>
      <w:r>
        <w:t>3</w:t>
      </w:r>
      <w:r>
        <w:t>+</w:t>
      </w:r>
      <w:r>
        <w:t>cln</w:t>
      </w:r>
      <w:r>
        <w:t>7</w:t>
      </w:r>
      <w:r>
        <w:t xml:space="preserve"> với </w:t>
      </w:r>
      <w:r>
        <w:t>a</w:t>
      </w:r>
      <w:r>
        <w:t>,</w:t>
      </w:r>
      <w:r>
        <w:t xml:space="preserve"> </w:t>
      </w:r>
      <w:r>
        <w:t>b</w:t>
      </w:r>
      <w:r>
        <w:t>,</w:t>
      </w:r>
      <w:r>
        <w:t xml:space="preserve"> </w:t>
      </w:r>
      <w:r>
        <w:t>c</w:t>
      </w:r>
      <w:r>
        <w:t>∈</w:t>
      </w:r>
      <w:r>
        <w:t>ℤ</w:t>
      </w:r>
      <w:r>
        <w:t>a</w:t>
      </w:r>
      <w:r>
        <w:t>,</w:t>
      </w:r>
      <w:r>
        <w:t>b</w:t>
      </w:r>
      <w:r>
        <w:t>,</w:t>
      </w:r>
      <w:r>
        <w:t>c</w:t>
      </w:r>
      <w:r>
        <w:t>∈</w:t>
      </w:r>
      <w:r>
        <w:t>Z</w:t>
      </w:r>
      <w:r>
        <w:t>.</w:t>
      </w:r>
      <w:r>
        <w:br/>
      </w:r>
      <w:r>
        <w:t xml:space="preserve"> Tính T = a + b + c.</w:t>
      </w:r>
      <w:r>
        <w:br/>
      </w:r>
      <w:r>
        <w:rPr>
          <w:b/>
        </w:rPr>
        <w:t>A. T=−4T=−4</w:t>
      </w:r>
      <w:r>
        <w:br/>
      </w:r>
      <w:r>
        <w:rPr>
          <w:b/>
        </w:rPr>
        <w:t>B. T=21T=21</w:t>
      </w:r>
      <w:r>
        <w:br/>
      </w:r>
      <w:r>
        <w:rPr>
          <w:b/>
        </w:rPr>
        <w:t>C. T=9T=9</w:t>
      </w:r>
      <w:r>
        <w:br/>
      </w:r>
      <w:r>
        <w:rPr>
          <w:b/>
        </w:rPr>
        <w:t>D. T=-12T=−12</w:t>
      </w:r>
      <w:r>
        <w:br/>
      </w:r>
      <w:r>
        <w:rPr>
          <w:b/>
        </w:rPr>
        <w:t>Câu 16:</w:t>
      </w:r>
      <w:r>
        <w:t xml:space="preserve"> Giả sử hàm số f(x) liên tục và dương trên đoạn [0; 3] thỏa mãn </w:t>
      </w:r>
      <w:r>
        <w:t>f</w:t>
      </w:r>
      <w:r>
        <w:t>(</w:t>
      </w:r>
      <w:r>
        <w:t>x</w:t>
      </w:r>
      <w:r>
        <w:t>)</w:t>
      </w:r>
      <w:r>
        <w:t>.</w:t>
      </w:r>
      <w:r>
        <w:t>f</w:t>
      </w:r>
      <w:r>
        <w:t>(</w:t>
      </w:r>
      <w:r>
        <w:t>3</w:t>
      </w:r>
      <w:r>
        <w:t>−</w:t>
      </w:r>
      <w:r>
        <w:t>x</w:t>
      </w:r>
      <w:r>
        <w:t>)</w:t>
      </w:r>
      <w:r>
        <w:t>=</w:t>
      </w:r>
      <w:r>
        <w:t>4</w:t>
      </w:r>
      <w:r>
        <w:t>f</w:t>
      </w:r>
      <w:r>
        <w:t>(</w:t>
      </w:r>
      <w:r>
        <w:t>x</w:t>
      </w:r>
      <w:r>
        <w:t>)</w:t>
      </w:r>
      <w:r>
        <w:t>.</w:t>
      </w:r>
      <w:r>
        <w:t>f</w:t>
      </w:r>
      <w:r>
        <w:t>(</w:t>
      </w:r>
      <w:r>
        <w:t>3</w:t>
      </w:r>
      <w:r>
        <w:t>−</w:t>
      </w:r>
      <w:r>
        <w:t>x</w:t>
      </w:r>
      <w:r>
        <w:t>)</w:t>
      </w:r>
      <w:r>
        <w:t>=</w:t>
      </w:r>
      <w:r>
        <w:t>4</w:t>
      </w:r>
      <w:r>
        <w:t xml:space="preserve">. Tính tích phân </w:t>
      </w:r>
      <w:r>
        <w:t>I</w:t>
      </w:r>
      <w:r>
        <w:t>=</w:t>
      </w:r>
      <w:r>
        <w:t>3</w:t>
      </w:r>
      <w:r>
        <w:t>∫</w:t>
      </w:r>
      <w:r>
        <w:t>0</w:t>
      </w:r>
      <w:r>
        <w:t>1</w:t>
      </w:r>
      <w:r>
        <w:t>2</w:t>
      </w:r>
      <w:r>
        <w:t>+</w:t>
      </w:r>
      <w:r>
        <w:t>f</w:t>
      </w:r>
      <w:r>
        <w:t>(</w:t>
      </w:r>
      <w:r>
        <w:t>x</w:t>
      </w:r>
      <w:r>
        <w:t>)</w:t>
      </w:r>
      <w:r>
        <w:t>d</w:t>
      </w:r>
      <w:r>
        <w:t>x</w:t>
      </w:r>
      <w:r>
        <w:t>I</w:t>
      </w:r>
      <w:r>
        <w:t>=</w:t>
      </w:r>
      <w:r>
        <w:t>3</w:t>
      </w:r>
      <w:r>
        <w:t>∫</w:t>
      </w:r>
      <w:r>
        <w:t>0</w:t>
      </w:r>
      <w:r>
        <w:t>1</w:t>
      </w:r>
      <w:r>
        <w:t>2</w:t>
      </w:r>
      <w:r>
        <w:t>+</w:t>
      </w:r>
      <w:r>
        <w:t>f</w:t>
      </w:r>
      <w:r>
        <w:t>(</w:t>
      </w:r>
      <w:r>
        <w:t>x</w:t>
      </w:r>
      <w:r>
        <w:t>)</w:t>
      </w:r>
      <w:r>
        <w:t>d</w:t>
      </w:r>
      <w:r>
        <w:t>x</w:t>
      </w:r>
      <w:r>
        <w:t>.</w:t>
      </w:r>
      <w:r>
        <w:br/>
      </w:r>
      <w:r>
        <w:rPr>
          <w:b/>
        </w:rPr>
        <w:t>A. I=35I=35</w:t>
      </w:r>
      <w:r>
        <w:br/>
      </w:r>
      <w:r>
        <w:rPr>
          <w:b/>
        </w:rPr>
        <w:t>B.  I=12I=12</w:t>
      </w:r>
      <w:r>
        <w:br/>
      </w:r>
      <w:r>
        <w:rPr>
          <w:b/>
        </w:rPr>
        <w:t>C. I=34I=34</w:t>
      </w:r>
      <w:r>
        <w:br/>
      </w:r>
      <w:r>
        <w:rPr>
          <w:b/>
        </w:rPr>
        <w:t>D. I=13I=13</w:t>
      </w:r>
      <w:r>
        <w:br/>
      </w:r>
      <w:r>
        <w:rPr>
          <w:b/>
        </w:rPr>
        <w:t>Câu 17:</w:t>
      </w:r>
      <w:r>
        <w:t xml:space="preserve"> Cho hàm số f(x) có đồ thị như hình vẽ bên dưới.</w:t>
      </w:r>
      <w:r>
        <w:t xml:space="preserve"> </w:t>
      </w:r>
      <w:r>
        <w:br/>
      </w:r>
      <w:r>
        <w:drawing>
          <wp:inline xmlns:a="http://schemas.openxmlformats.org/drawingml/2006/main" xmlns:pic="http://schemas.openxmlformats.org/drawingml/2006/picture">
            <wp:extent cx="4686300" cy="3114675"/>
            <wp:docPr id="1" name="Picture 1"/>
            <wp:cNvGraphicFramePr>
              <a:graphicFrameLocks noChangeAspect="1"/>
            </wp:cNvGraphicFramePr>
            <a:graphic>
              <a:graphicData uri="http://schemas.openxmlformats.org/drawingml/2006/picture">
                <pic:pic>
                  <pic:nvPicPr>
                    <pic:cNvPr id="0" name="temp_inline_03c5369ea29a4430a5b0f9706115a527.jpg"/>
                    <pic:cNvPicPr/>
                  </pic:nvPicPr>
                  <pic:blipFill>
                    <a:blip r:embed="rId9"/>
                    <a:stretch>
                      <a:fillRect/>
                    </a:stretch>
                  </pic:blipFill>
                  <pic:spPr>
                    <a:xfrm>
                      <a:off x="0" y="0"/>
                      <a:ext cx="4686300" cy="3114675"/>
                    </a:xfrm>
                    <a:prstGeom prst="rect"/>
                  </pic:spPr>
                </pic:pic>
              </a:graphicData>
            </a:graphic>
          </wp:inline>
        </w:drawing>
      </w:r>
      <w:r>
        <w:t xml:space="preserve"> </w:t>
      </w:r>
      <w:r>
        <w:br/>
      </w:r>
      <w:r>
        <w:t>Diện tích hình phẳng giới hạn bởi đồ thị hàm số f(x) và trục Ox được tính theo công thức nào sau đây?</w:t>
      </w:r>
      <w:r>
        <w:br/>
      </w:r>
      <w:r>
        <w:rPr>
          <w:b/>
        </w:rPr>
        <w:t>A.</w:t>
      </w:r>
      <w:r>
        <w:t xml:space="preserve"> </w:t>
      </w:r>
      <w:r>
        <w:t>2</w:t>
      </w:r>
      <w:r>
        <w:t>∫</w:t>
      </w:r>
      <w:r>
        <w:t>−</w:t>
      </w:r>
      <w:r>
        <w:t>1</w:t>
      </w:r>
      <w:r>
        <w:t>f</w:t>
      </w:r>
      <w:r>
        <w:t>(</w:t>
      </w:r>
      <w:r>
        <w:t>x</w:t>
      </w:r>
      <w:r>
        <w:t>)</w:t>
      </w:r>
      <w:r>
        <w:t>d</w:t>
      </w:r>
      <w:r>
        <w:t>x</w:t>
      </w:r>
      <w:r>
        <w:t>2</w:t>
      </w:r>
      <w:r>
        <w:t>∫</w:t>
      </w:r>
      <w:r>
        <w:t>−</w:t>
      </w:r>
      <w:r>
        <w:t>1</w:t>
      </w:r>
      <w:r>
        <w:t>f</w:t>
      </w:r>
      <w:r>
        <w:t>(</w:t>
      </w:r>
      <w:r>
        <w:t>x</w:t>
      </w:r>
      <w:r>
        <w:t>)</w:t>
      </w:r>
      <w:r>
        <w:t>d</w:t>
      </w:r>
      <w:r>
        <w:t>x</w:t>
      </w:r>
      <w:r>
        <w:br/>
      </w:r>
      <w:r>
        <w:rPr>
          <w:b/>
        </w:rPr>
        <w:t>B. 2∫13f(x)dx2∫13f(x)dx</w:t>
      </w:r>
      <w:r>
        <w:br/>
      </w:r>
      <w:r>
        <w:rPr>
          <w:b/>
        </w:rPr>
        <w:t>C. 13∫−1f(x)dx−2∫13f(x)dx13∫−1f(x)dx−2∫13f(x)dx</w:t>
      </w:r>
      <w:r>
        <w:br/>
      </w:r>
      <w:r>
        <w:rPr>
          <w:b/>
        </w:rPr>
        <w:t>D. −13∫−1f(x)dx+2∫13f(x)dx−13∫−1f(x)dx+2∫13f(x)dx</w:t>
      </w:r>
      <w:r>
        <w:br/>
      </w:r>
      <w:r>
        <w:rPr>
          <w:b/>
        </w:rPr>
        <w:t xml:space="preserve">Câu 18: </w:t>
      </w:r>
      <w:r>
        <w:t xml:space="preserve"> Tính diện tích hình phẳng giới hạn bởi đồ thị hàm số </w:t>
      </w:r>
      <w:r>
        <w:t>f</w:t>
      </w:r>
      <w:r>
        <w:t>(</w:t>
      </w:r>
      <w:r>
        <w:t>x</w:t>
      </w:r>
      <w:r>
        <w:t>)</w:t>
      </w:r>
      <w:r>
        <w:t>=</w:t>
      </w:r>
      <w:r>
        <w:t>(</w:t>
      </w:r>
      <w:r>
        <w:t>x</w:t>
      </w:r>
      <w:r>
        <w:t>−</w:t>
      </w:r>
      <w:r>
        <w:t>1</w:t>
      </w:r>
      <w:r>
        <w:t>)</w:t>
      </w:r>
      <w:r>
        <w:t>(</w:t>
      </w:r>
      <w:r>
        <w:t>2</w:t>
      </w:r>
      <w:r>
        <w:t>−</w:t>
      </w:r>
      <w:r>
        <w:t>x</w:t>
      </w:r>
      <w:r>
        <w:t>)</w:t>
      </w:r>
      <w:r>
        <w:t>(</w:t>
      </w:r>
      <w:r>
        <w:t>x</w:t>
      </w:r>
      <w:r>
        <w:t>2</w:t>
      </w:r>
      <w:r>
        <w:t>+</w:t>
      </w:r>
      <w:r>
        <w:t>1</w:t>
      </w:r>
      <w:r>
        <w:t>)</w:t>
      </w:r>
      <w:r>
        <w:t>f</w:t>
      </w:r>
      <w:r>
        <w:t>(</w:t>
      </w:r>
      <w:r>
        <w:t>x</w:t>
      </w:r>
      <w:r>
        <w:t>)</w:t>
      </w:r>
      <w:r>
        <w:t>=</w:t>
      </w:r>
      <w:r>
        <w:t>(</w:t>
      </w:r>
      <w:r>
        <w:t>x</w:t>
      </w:r>
      <w:r>
        <w:t>−</w:t>
      </w:r>
      <w:r>
        <w:t>1</w:t>
      </w:r>
      <w:r>
        <w:t>)</w:t>
      </w:r>
      <w:r>
        <w:t>(</w:t>
      </w:r>
      <w:r>
        <w:t>2</w:t>
      </w:r>
      <w:r>
        <w:t>−</w:t>
      </w:r>
      <w:r>
        <w:t>x</w:t>
      </w:r>
      <w:r>
        <w:t>)</w:t>
      </w:r>
      <w:r>
        <w:t>(</w:t>
      </w:r>
      <w:r>
        <w:t>x</w:t>
      </w:r>
      <w:r>
        <w:t>2</w:t>
      </w:r>
      <w:r>
        <w:t>+</w:t>
      </w:r>
      <w:r>
        <w:t>1</w:t>
      </w:r>
      <w:r>
        <w:t>)</w:t>
      </w:r>
      <w:r>
        <w:t xml:space="preserve"> và trục Ox.</w:t>
      </w:r>
      <w:r>
        <w:br/>
      </w:r>
      <w:r>
        <w:rPr>
          <w:b/>
        </w:rPr>
        <w:t>A. 11201120</w:t>
      </w:r>
      <w:r>
        <w:br/>
      </w:r>
      <w:r>
        <w:rPr>
          <w:b/>
        </w:rPr>
        <w:t>B. 120120</w:t>
      </w:r>
      <w:r>
        <w:br/>
      </w:r>
      <w:r>
        <w:rPr>
          <w:b/>
        </w:rPr>
        <w:t>C. 19201920</w:t>
      </w:r>
      <w:r>
        <w:br/>
      </w:r>
      <w:r>
        <w:rPr>
          <w:b/>
        </w:rPr>
        <w:t>D. 1172011720</w:t>
      </w:r>
      <w:r>
        <w:br/>
      </w:r>
      <w:r>
        <w:rPr>
          <w:b/>
        </w:rPr>
        <w:t>Câu 19:</w:t>
      </w:r>
      <w:r>
        <w:t xml:space="preserve"> Gọi S là diện tích của hình phẳng giới hạn bởi parabol </w:t>
      </w:r>
      <w:r>
        <w:t>y</w:t>
      </w:r>
      <w:r>
        <w:t>=</w:t>
      </w:r>
      <w:r>
        <w:t>x</w:t>
      </w:r>
      <w:r>
        <w:t>2</w:t>
      </w:r>
      <w:r>
        <w:t>2</w:t>
      </w:r>
      <w:r>
        <w:t>+</w:t>
      </w:r>
      <w:r>
        <w:t>3</w:t>
      </w:r>
      <w:r>
        <w:t>x</w:t>
      </w:r>
      <w:r>
        <w:t>2</w:t>
      </w:r>
      <w:r>
        <w:t>y</w:t>
      </w:r>
      <w:r>
        <w:t>=</w:t>
      </w:r>
      <w:r>
        <w:t>x</w:t>
      </w:r>
      <w:r>
        <w:t>2</w:t>
      </w:r>
      <w:r>
        <w:t>2</w:t>
      </w:r>
      <w:r>
        <w:t>+</w:t>
      </w:r>
      <w:r>
        <w:t>3</w:t>
      </w:r>
      <w:r>
        <w:t>x</w:t>
      </w:r>
      <w:r>
        <w:t>2</w:t>
      </w:r>
      <w:r>
        <w:t xml:space="preserve"> </w:t>
      </w:r>
      <w:r>
        <w:br/>
      </w:r>
      <w:r>
        <w:t>và đường thẳng y = x + 1. Ta có</w:t>
      </w:r>
      <w:r>
        <w:br/>
      </w:r>
      <w:r>
        <w:rPr>
          <w:b/>
        </w:rPr>
        <w:t>A. S=32S=32</w:t>
      </w:r>
      <w:r>
        <w:br/>
      </w:r>
      <w:r>
        <w:rPr>
          <w:b/>
        </w:rPr>
        <w:t>B. S=112S=112</w:t>
      </w:r>
      <w:r>
        <w:br/>
      </w:r>
      <w:r>
        <w:rPr>
          <w:b/>
        </w:rPr>
        <w:t>C. S=34S=34</w:t>
      </w:r>
      <w:r>
        <w:br/>
      </w:r>
      <w:r>
        <w:rPr>
          <w:b/>
        </w:rPr>
        <w:t>D. S=94S=94</w:t>
      </w:r>
      <w:r>
        <w:br/>
      </w:r>
      <w:r>
        <w:rPr>
          <w:b/>
        </w:rPr>
        <w:t xml:space="preserve">Câu 20: </w:t>
      </w:r>
      <w:r>
        <w:t xml:space="preserve">Hình vẽ dưới đây là một mảnh vườn hình Elip có bốn đỉnh là I; J; K; L, ABCD, EFGH là các hình chữ nhật; </w:t>
      </w:r>
      <w:r>
        <w:t>IJ</w:t>
      </w:r>
      <w:r>
        <w:t>=</w:t>
      </w:r>
      <w:r>
        <w:t>10</w:t>
      </w:r>
      <w:r>
        <w:t xml:space="preserve"> </w:t>
      </w:r>
      <w:r>
        <w:t>m</w:t>
      </w:r>
      <w:r>
        <w:t>,</w:t>
      </w:r>
      <w:r>
        <w:t xml:space="preserve"> </w:t>
      </w:r>
      <w:r>
        <w:t>KL</w:t>
      </w:r>
      <w:r>
        <w:t>=</w:t>
      </w:r>
      <w:r>
        <w:t xml:space="preserve"> 6 </w:t>
      </w:r>
      <w:r>
        <w:t>m</w:t>
      </w:r>
      <w:r>
        <w:t>IJ</w:t>
      </w:r>
      <w:r>
        <w:t>=</w:t>
      </w:r>
      <w:r>
        <w:t>10</w:t>
      </w:r>
      <w:r>
        <w:t>m</w:t>
      </w:r>
      <w:r>
        <w:t>,</w:t>
      </w:r>
      <w:r>
        <w:t>KL</w:t>
      </w:r>
      <w:r>
        <w:t>=</w:t>
      </w:r>
      <w:r>
        <w:t>6</w:t>
      </w:r>
      <w:r>
        <w:t>m</w:t>
      </w:r>
      <w:r>
        <w:t xml:space="preserve">, </w:t>
      </w:r>
      <w:r>
        <w:t>AB</w:t>
      </w:r>
      <w:r>
        <w:t>=</w:t>
      </w:r>
      <w:r>
        <w:t>5</w:t>
      </w:r>
      <w:r>
        <w:t xml:space="preserve"> </w:t>
      </w:r>
      <w:r>
        <w:t>m</w:t>
      </w:r>
      <w:r>
        <w:t>,</w:t>
      </w:r>
      <w:r>
        <w:t xml:space="preserve"> </w:t>
      </w:r>
      <w:r>
        <w:t>EH</w:t>
      </w:r>
      <w:r>
        <w:t>=</w:t>
      </w:r>
      <w:r>
        <w:t>3</w:t>
      </w:r>
      <w:r>
        <w:t xml:space="preserve"> </w:t>
      </w:r>
      <w:r>
        <w:t>m</w:t>
      </w:r>
      <w:r>
        <w:t>AB</w:t>
      </w:r>
      <w:r>
        <w:t>=</w:t>
      </w:r>
      <w:r>
        <w:t>5</w:t>
      </w:r>
      <w:r>
        <w:t>m</w:t>
      </w:r>
      <w:r>
        <w:t>,</w:t>
      </w:r>
      <w:r>
        <w:t>EH</w:t>
      </w:r>
      <w:r>
        <w:t>=</w:t>
      </w:r>
      <w:r>
        <w:t>3</w:t>
      </w:r>
      <w:r>
        <w:t>m</w:t>
      </w:r>
      <w:r>
        <w:t>. Biết rằng kinh phí trồng hoa là 50000 đồng/m</w:t>
      </w:r>
      <w:r>
        <w:rPr>
          <w:vertAlign w:val="superscript"/>
        </w:rPr>
        <w:t>2</w:t>
      </w:r>
      <w:r>
        <w:t>, hãy tính số tiền (làm tròn đến hàng đơn vị) dùng để trồng hoa trên phần gạch sọc.</w:t>
      </w:r>
      <w:r>
        <w:br/>
      </w:r>
      <w:r>
        <w:drawing>
          <wp:inline xmlns:a="http://schemas.openxmlformats.org/drawingml/2006/main" xmlns:pic="http://schemas.openxmlformats.org/drawingml/2006/picture">
            <wp:extent cx="4190999" cy="2781300"/>
            <wp:docPr id="2" name="Picture 2"/>
            <wp:cNvGraphicFramePr>
              <a:graphicFrameLocks noChangeAspect="1"/>
            </wp:cNvGraphicFramePr>
            <a:graphic>
              <a:graphicData uri="http://schemas.openxmlformats.org/drawingml/2006/picture">
                <pic:pic>
                  <pic:nvPicPr>
                    <pic:cNvPr id="0" name="temp_inline_e87bef76853e4d118f867bb6dd6eeada.jpg"/>
                    <pic:cNvPicPr/>
                  </pic:nvPicPr>
                  <pic:blipFill>
                    <a:blip r:embed="rId10"/>
                    <a:stretch>
                      <a:fillRect/>
                    </a:stretch>
                  </pic:blipFill>
                  <pic:spPr>
                    <a:xfrm>
                      <a:off x="0" y="0"/>
                      <a:ext cx="4190999" cy="2781300"/>
                    </a:xfrm>
                    <a:prstGeom prst="rect"/>
                  </pic:spPr>
                </pic:pic>
              </a:graphicData>
            </a:graphic>
          </wp:inline>
        </w:drawing>
      </w:r>
      <w:r>
        <w:br/>
      </w:r>
      <w:r>
        <w:br/>
      </w:r>
      <w:r>
        <w:rPr>
          <w:b/>
        </w:rPr>
        <w:t>A.</w:t>
      </w:r>
      <w:r>
        <w:t xml:space="preserve"> 2 869 834 đồng</w:t>
      </w:r>
      <w:r>
        <w:br/>
      </w:r>
      <w:r>
        <w:rPr>
          <w:b/>
        </w:rPr>
        <w:t>B.</w:t>
      </w:r>
      <w:r>
        <w:t xml:space="preserve"> 1 434 917 đồng</w:t>
      </w:r>
      <w:r>
        <w:br/>
      </w:r>
      <w:r>
        <w:rPr>
          <w:b/>
        </w:rPr>
        <w:t>C.</w:t>
      </w:r>
      <w:r>
        <w:t xml:space="preserve"> 2 119 834 đồng</w:t>
      </w:r>
      <w:r>
        <w:br/>
      </w:r>
      <w:r>
        <w:rPr>
          <w:b/>
        </w:rPr>
        <w:t>D.</w:t>
      </w:r>
      <w:r>
        <w:t xml:space="preserve"> 684 917 đồng</w:t>
      </w:r>
      <w:r>
        <w:br/>
      </w:r>
      <w:r>
        <w:rPr>
          <w:b/>
        </w:rPr>
        <w:t xml:space="preserve">Câu 21: </w:t>
      </w:r>
      <w:r>
        <w:t xml:space="preserve">Một quần thể virut Corona P đang thay đổi với tốc độ </w:t>
      </w:r>
      <w:r>
        <w:t>P</w:t>
      </w:r>
      <w:r>
        <w:t>'</w:t>
      </w:r>
      <w:r>
        <w:t>(</w:t>
      </w:r>
      <w:r>
        <w:t>t</w:t>
      </w:r>
      <w:r>
        <w:t>)</w:t>
      </w:r>
      <w:r>
        <w:t>=</w:t>
      </w:r>
      <w:r>
        <w:t>5000</w:t>
      </w:r>
      <w:r>
        <w:t>1</w:t>
      </w:r>
      <w:r>
        <w:t>+</w:t>
      </w:r>
      <w:r>
        <w:t>0</w:t>
      </w:r>
      <w:r>
        <w:t>,</w:t>
      </w:r>
      <w:r>
        <w:t>2</w:t>
      </w:r>
      <w:r>
        <w:t>t</w:t>
      </w:r>
      <w:r>
        <w:t>P</w:t>
      </w:r>
      <w:r>
        <w:t>′</w:t>
      </w:r>
      <w:r>
        <w:t>(</w:t>
      </w:r>
      <w:r>
        <w:t>t</w:t>
      </w:r>
      <w:r>
        <w:t>)</w:t>
      </w:r>
      <w:r>
        <w:t>=</w:t>
      </w:r>
      <w:r>
        <w:t>5000</w:t>
      </w:r>
      <w:r>
        <w:t>1</w:t>
      </w:r>
      <w:r>
        <w:t>+</w:t>
      </w:r>
      <w:r>
        <w:t>0</w:t>
      </w:r>
      <w:r>
        <w:t>,</w:t>
      </w:r>
      <w:r>
        <w:t>2</w:t>
      </w:r>
      <w:r>
        <w:t>t</w:t>
      </w:r>
      <w:r>
        <w:t>, trong đó t là thời gian tính bằng giờ. Quần thể virut Corona P ban đầu (khi t = 0) có số lượng là 1000 con. Số lượng virut Corona sau 3 giờ gần với số nào sau đây nhất?</w:t>
      </w:r>
      <w:r>
        <w:br/>
      </w:r>
      <w:r>
        <w:rPr>
          <w:b/>
        </w:rPr>
        <w:t>A.</w:t>
      </w:r>
      <w:r>
        <w:t>16000</w:t>
      </w:r>
      <w:r>
        <w:br/>
      </w:r>
      <w:r>
        <w:rPr>
          <w:b/>
        </w:rPr>
        <w:t>B.</w:t>
      </w:r>
      <w:r>
        <w:t xml:space="preserve"> 21750</w:t>
      </w:r>
      <w:r>
        <w:br/>
      </w:r>
      <w:r>
        <w:rPr>
          <w:b/>
        </w:rPr>
        <w:t>C.</w:t>
      </w:r>
      <w:r>
        <w:t xml:space="preserve"> 12750</w:t>
      </w:r>
      <w:r>
        <w:br/>
      </w:r>
      <w:r>
        <w:rPr>
          <w:b/>
        </w:rPr>
        <w:t>D.</w:t>
      </w:r>
      <w:r>
        <w:t xml:space="preserve"> 11750</w:t>
      </w:r>
      <w:r>
        <w:br/>
      </w:r>
      <w:r>
        <w:rPr>
          <w:b/>
        </w:rPr>
        <w:t xml:space="preserve">Câu 22: </w:t>
      </w:r>
      <w:r>
        <w:t xml:space="preserve">Cho hình (H) giới hạn bởi đồ thị hàm số </w:t>
      </w:r>
      <w:r>
        <w:t>y</w:t>
      </w:r>
      <w:r>
        <w:t>=</w:t>
      </w:r>
      <w:r>
        <w:t>√</w:t>
      </w:r>
      <w:r>
        <w:t>2</w:t>
      </w:r>
      <w:r>
        <w:t>x</w:t>
      </w:r>
      <w:r>
        <w:t>y</w:t>
      </w:r>
      <w:r>
        <w:t>=</w:t>
      </w:r>
      <w:r>
        <w:t>√</w:t>
      </w:r>
      <w:r>
        <w:t>2</w:t>
      </w:r>
      <w:r>
        <w:t>x</w:t>
      </w:r>
      <w:r>
        <w:t xml:space="preserve">, trục hoành, các đường thẳng x = 1, x = 2. Biết rằng khối tròn xoay do (H) quay quanh trục Ox tạo ra có thể tích là </w:t>
      </w:r>
      <w:r>
        <w:t>πlna</w:t>
      </w:r>
      <w:r>
        <w:t>π</w:t>
      </w:r>
      <w:r>
        <w:t>lna</w:t>
      </w:r>
      <w:r>
        <w:t>. Giá trị của a là</w:t>
      </w:r>
      <w:r>
        <w:br/>
      </w:r>
      <w:r>
        <w:rPr>
          <w:b/>
        </w:rPr>
        <w:t>A.</w:t>
      </w:r>
      <w:r>
        <w:t xml:space="preserve"> 6</w:t>
      </w:r>
      <w:r>
        <w:br/>
      </w:r>
      <w:r>
        <w:rPr>
          <w:b/>
        </w:rPr>
        <w:t>B.</w:t>
      </w:r>
      <w:r>
        <w:t xml:space="preserve"> 2</w:t>
      </w:r>
      <w:r>
        <w:br/>
      </w:r>
      <w:r>
        <w:rPr>
          <w:b/>
        </w:rPr>
        <w:t>C.</w:t>
      </w:r>
      <w:r>
        <w:t xml:space="preserve"> 4</w:t>
      </w:r>
      <w:r>
        <w:br/>
      </w:r>
      <w:r>
        <w:rPr>
          <w:b/>
        </w:rPr>
        <w:t>D.</w:t>
      </w:r>
      <w:r>
        <w:t xml:space="preserve"> 8</w:t>
      </w:r>
      <w:r>
        <w:br/>
      </w:r>
      <w:r>
        <w:rPr>
          <w:b/>
        </w:rPr>
        <w:t>Câu 23:</w:t>
      </w:r>
      <w:r>
        <w:t xml:space="preserve"> Cho hình (H) giới hạn bởi đồ thị hàm số </w:t>
      </w:r>
      <w:r>
        <w:t>y</w:t>
      </w:r>
      <w:r>
        <w:t>=</w:t>
      </w:r>
      <w:r>
        <w:t>sinx</w:t>
      </w:r>
      <w:r>
        <w:t>y</w:t>
      </w:r>
      <w:r>
        <w:t>=</w:t>
      </w:r>
      <w:r>
        <w:t>sinx</w:t>
      </w:r>
      <w:r>
        <w:t xml:space="preserve">, </w:t>
      </w:r>
      <w:r>
        <w:t>y</w:t>
      </w:r>
      <w:r>
        <w:t>=</w:t>
      </w:r>
      <w:r>
        <w:t>cosx</w:t>
      </w:r>
      <w:r>
        <w:t>y</w:t>
      </w:r>
      <w:r>
        <w:t>=</w:t>
      </w:r>
      <w:r>
        <w:t>cosx</w:t>
      </w:r>
      <w:r>
        <w:t xml:space="preserve">, các đường thẳng </w:t>
      </w:r>
      <w:r>
        <w:t>x</w:t>
      </w:r>
      <w:r>
        <w:t>=</w:t>
      </w:r>
      <w:r>
        <w:t>0</w:t>
      </w:r>
      <w:r>
        <w:t>,</w:t>
      </w:r>
      <w:r>
        <w:t>x</w:t>
      </w:r>
      <w:r>
        <w:t>=</w:t>
      </w:r>
      <w:r>
        <w:t>π</w:t>
      </w:r>
      <w:r>
        <w:t>4</w:t>
      </w:r>
      <w:r>
        <w:t>x</w:t>
      </w:r>
      <w:r>
        <w:t>=</w:t>
      </w:r>
      <w:r>
        <w:t>0</w:t>
      </w:r>
      <w:r>
        <w:t>,</w:t>
      </w:r>
      <w:r>
        <w:t>x</w:t>
      </w:r>
      <w:r>
        <w:t>=</w:t>
      </w:r>
      <w:r>
        <w:t>π</w:t>
      </w:r>
      <w:r>
        <w:t>4</w:t>
      </w:r>
      <w:r>
        <w:t xml:space="preserve">. Biết rằng khối tròn xoay do (H) quay quanh trục Ox tạo ra có thể tích là  </w:t>
      </w:r>
      <w:r>
        <w:t>π</w:t>
      </w:r>
      <w:r>
        <w:t>a</w:t>
      </w:r>
      <w:r>
        <w:t>π</w:t>
      </w:r>
      <w:r>
        <w:t>a</w:t>
      </w:r>
      <w:r>
        <w:t>, hỏi rằng có bao nhiêu số nguyên nằm trong khoảng (a; 10)?</w:t>
      </w:r>
      <w:r>
        <w:br/>
      </w:r>
      <w:r>
        <w:rPr>
          <w:b/>
        </w:rPr>
        <w:t>A.</w:t>
      </w:r>
      <w:r>
        <w:t xml:space="preserve"> 6</w:t>
      </w:r>
      <w:r>
        <w:br/>
      </w:r>
      <w:r>
        <w:rPr>
          <w:b/>
        </w:rPr>
        <w:t>B.</w:t>
      </w:r>
      <w:r>
        <w:t xml:space="preserve"> 7</w:t>
      </w:r>
      <w:r>
        <w:br/>
      </w:r>
      <w:r>
        <w:rPr>
          <w:b/>
        </w:rPr>
        <w:t>C.</w:t>
      </w:r>
      <w:r>
        <w:t xml:space="preserve"> 8</w:t>
      </w:r>
      <w:r>
        <w:br/>
      </w:r>
      <w:r>
        <w:rPr>
          <w:b/>
        </w:rPr>
        <w:t>D.</w:t>
      </w:r>
      <w:r>
        <w:t xml:space="preserve"> 9</w:t>
      </w:r>
      <w:r>
        <w:br/>
      </w:r>
      <w:r>
        <w:rPr>
          <w:b/>
        </w:rPr>
        <w:t>Câu 24:</w:t>
      </w:r>
      <w:r>
        <w:t xml:space="preserve"> Cho hình thang cong giới hạn bởi đồ thị hàm số </w:t>
      </w:r>
      <w:r>
        <w:t>y</w:t>
      </w:r>
      <w:r>
        <w:t>=</w:t>
      </w:r>
      <w:r>
        <w:t>√</w:t>
      </w:r>
      <w:r>
        <w:t>x</w:t>
      </w:r>
      <w:r>
        <w:t>y</w:t>
      </w:r>
      <w:r>
        <w:t>=</w:t>
      </w:r>
      <w:r>
        <w:t>√</w:t>
      </w:r>
      <w:r>
        <w:t>x</w:t>
      </w:r>
      <w:r>
        <w:t>, trục hoành, các đường thẳng x = 1 và x = 4. Thể tích của khối tròn xoay được tạo thành khi quay hình thang cong trên quanh trục Ox bằng</w:t>
      </w:r>
      <w:r>
        <w:br/>
      </w:r>
      <w:r>
        <w:rPr>
          <w:b/>
        </w:rPr>
        <w:t>A. 4∫1√x  dx4∫1√xdx</w:t>
      </w:r>
      <w:r>
        <w:br/>
      </w:r>
      <w:r>
        <w:rPr>
          <w:b/>
        </w:rPr>
        <w:t>B. 4∫1√x  dx4∫1√xdx</w:t>
      </w:r>
      <w:r>
        <w:br/>
      </w:r>
      <w:r>
        <w:rPr>
          <w:b/>
        </w:rPr>
        <w:t>C. π4∫1√x dxπ4∫1√xdx</w:t>
      </w:r>
      <w:r>
        <w:br/>
      </w:r>
      <w:r>
        <w:rPr>
          <w:b/>
        </w:rPr>
        <w:t>D. π4∫1x2 dxπ4∫1x2dx</w:t>
      </w:r>
      <w:r>
        <w:br/>
      </w:r>
      <w:r>
        <w:rPr>
          <w:b/>
        </w:rPr>
        <w:t>Câu 25:</w:t>
      </w:r>
      <w:r>
        <w:t xml:space="preserve"> Cho a, b là hai số thực dương. Gọi (H) là hình phẳng giới hạn bởi parabol </w:t>
      </w:r>
      <w:r>
        <w:t>y</w:t>
      </w:r>
      <w:r>
        <w:t>=</w:t>
      </w:r>
      <w:r>
        <w:t>ax</w:t>
      </w:r>
      <w:r>
        <w:t>2</w:t>
      </w:r>
      <w:r>
        <w:t>y</w:t>
      </w:r>
      <w:r>
        <w:t>=</w:t>
      </w:r>
      <w:r>
        <w:t>ax</w:t>
      </w:r>
      <w:r>
        <w:t>2</w:t>
      </w:r>
      <w:r>
        <w:t xml:space="preserve"> và đường thẳng </w:t>
      </w:r>
      <w:r>
        <w:t>y</w:t>
      </w:r>
      <w:r>
        <w:t>=</w:t>
      </w:r>
      <w:r>
        <w:t>−</w:t>
      </w:r>
      <w:r>
        <w:t>bx</w:t>
      </w:r>
      <w:r>
        <w:t>y</w:t>
      </w:r>
      <w:r>
        <w:t>=</w:t>
      </w:r>
      <w:r>
        <w:t>−</w:t>
      </w:r>
      <w:r>
        <w:t>bx</w:t>
      </w:r>
      <w:r>
        <w:t>. Quay (H) quanh trục hoành thu được khối có thể tích là V</w:t>
      </w:r>
      <w:r>
        <w:rPr>
          <w:vertAlign w:val="subscript"/>
        </w:rPr>
        <w:t>1</w:t>
      </w:r>
      <w:r>
        <w:t>, quay (H) quanh trục tung thu được khối có thể tích là V</w:t>
      </w:r>
      <w:r>
        <w:rPr>
          <w:vertAlign w:val="subscript"/>
        </w:rPr>
        <w:t>2</w:t>
      </w:r>
      <w:r>
        <w:t>. Tìm b sao cho V</w:t>
      </w:r>
      <w:r>
        <w:rPr>
          <w:vertAlign w:val="subscript"/>
        </w:rPr>
        <w:t>1</w:t>
      </w:r>
      <w:r>
        <w:t xml:space="preserve"> = V</w:t>
      </w:r>
      <w:r>
        <w:rPr>
          <w:vertAlign w:val="subscript"/>
        </w:rPr>
        <w:t>2</w:t>
      </w:r>
      <w:r>
        <w:t>.</w:t>
      </w:r>
      <w:r>
        <w:br/>
      </w:r>
      <w:r>
        <w:rPr>
          <w:b/>
        </w:rPr>
        <w:t>A. b=56b=56</w:t>
      </w:r>
      <w:r>
        <w:br/>
      </w:r>
      <w:r>
        <w:rPr>
          <w:b/>
        </w:rPr>
        <w:t>B. b=53b=53</w:t>
      </w:r>
      <w:r>
        <w:br/>
      </w:r>
      <w:r>
        <w:rPr>
          <w:b/>
        </w:rPr>
        <w:t>C. b=52b=52</w:t>
      </w:r>
      <w:r>
        <w:br/>
      </w:r>
      <w:r>
        <w:rPr>
          <w:b/>
        </w:rPr>
        <w:t>D. b=54b=54</w:t>
      </w:r>
      <w:r>
        <w:br/>
      </w:r>
      <w:r>
        <w:rPr>
          <w:b/>
        </w:rPr>
        <w:t>Câu 26:</w:t>
      </w:r>
      <w:r>
        <w:t xml:space="preserve">  Vận tốc (tính bằng </w:t>
      </w:r>
      <w:r>
        <w:t>m</w:t>
      </w:r>
      <w:r>
        <w:t>s</w:t>
      </w:r>
      <w:r>
        <w:t>m</w:t>
      </w:r>
      <w:r>
        <w:t>s</w:t>
      </w:r>
      <w:r>
        <w:t xml:space="preserve">) của một hạt chuyển động theo một đường được xác định bởi công thức </w:t>
      </w:r>
      <w:r>
        <w:t>v</w:t>
      </w:r>
      <w:r>
        <w:t>(</w:t>
      </w:r>
      <w:r>
        <w:t>t</w:t>
      </w:r>
      <w:r>
        <w:t>)</w:t>
      </w:r>
      <w:r>
        <w:t>=</w:t>
      </w:r>
      <w:r>
        <w:t>t</w:t>
      </w:r>
      <w:r>
        <w:t>3</w:t>
      </w:r>
      <w:r>
        <w:t>−</w:t>
      </w:r>
      <w:r>
        <w:t>8</w:t>
      </w:r>
      <w:r>
        <w:t>t</w:t>
      </w:r>
      <w:r>
        <w:t>2</w:t>
      </w:r>
      <w:r>
        <w:t>+</w:t>
      </w:r>
      <w:r>
        <w:t>17</w:t>
      </w:r>
      <w:r>
        <w:t>t</w:t>
      </w:r>
      <w:r>
        <w:t>−</w:t>
      </w:r>
      <w:r>
        <w:t>10</w:t>
      </w:r>
      <w:r>
        <w:t>v</w:t>
      </w:r>
      <w:r>
        <w:t>(</w:t>
      </w:r>
      <w:r>
        <w:t>t</w:t>
      </w:r>
      <w:r>
        <w:t>)</w:t>
      </w:r>
      <w:r>
        <w:t>=</w:t>
      </w:r>
      <w:r>
        <w:t>t</w:t>
      </w:r>
      <w:r>
        <w:t>3</w:t>
      </w:r>
      <w:r>
        <w:t>−</w:t>
      </w:r>
      <w:r>
        <w:t>8</w:t>
      </w:r>
      <w:r>
        <w:t>t</w:t>
      </w:r>
      <w:r>
        <w:t>2</w:t>
      </w:r>
      <w:r>
        <w:t>+</w:t>
      </w:r>
      <w:r>
        <w:t>17</w:t>
      </w:r>
      <w:r>
        <w:t>t</w:t>
      </w:r>
      <w:r>
        <w:t>−</w:t>
      </w:r>
      <w:r>
        <w:t>10</w:t>
      </w:r>
      <w:r>
        <w:t xml:space="preserve">, trong đó t được tính bằng giây. Tổng quãng đường mà hạt đi được trong khoảng thời gian </w:t>
      </w:r>
      <w:r>
        <w:t>1</w:t>
      </w:r>
      <w:r>
        <w:t>≤</w:t>
      </w:r>
      <w:r>
        <w:t>t</w:t>
      </w:r>
      <w:r>
        <w:t>≤</w:t>
      </w:r>
      <w:r>
        <w:t>5</w:t>
      </w:r>
      <w:r>
        <w:t>1</w:t>
      </w:r>
      <w:r>
        <w:t>≤</w:t>
      </w:r>
      <w:r>
        <w:t>t</w:t>
      </w:r>
      <w:r>
        <w:t>≤</w:t>
      </w:r>
      <w:r>
        <w:t>5</w:t>
      </w:r>
      <w:r>
        <w:t xml:space="preserve"> là bao nhiêu?</w:t>
      </w:r>
      <w:r>
        <w:br/>
      </w:r>
      <w:r>
        <w:rPr>
          <w:b/>
        </w:rPr>
        <w:t>A. 323m323m</w:t>
      </w:r>
      <w:r>
        <w:br/>
      </w:r>
      <w:r>
        <w:rPr>
          <w:b/>
        </w:rPr>
        <w:t>B. 713m713m</w:t>
      </w:r>
      <w:r>
        <w:br/>
      </w:r>
      <w:r>
        <w:rPr>
          <w:b/>
        </w:rPr>
        <w:t>C. 383m383m</w:t>
      </w:r>
      <w:r>
        <w:br/>
      </w:r>
      <w:r>
        <w:rPr>
          <w:b/>
        </w:rPr>
        <w:t>D. 716m716m</w:t>
      </w:r>
      <w:r>
        <w:br/>
      </w:r>
      <w:r>
        <w:rPr>
          <w:b/>
        </w:rPr>
        <w:t xml:space="preserve">Câu 27: </w:t>
      </w:r>
      <w:r>
        <w:t xml:space="preserve">Biết F(x) là một nguyên hàm của hàm số </w:t>
      </w:r>
      <w:r>
        <w:t>f</w:t>
      </w:r>
      <w:r>
        <w:t>(</w:t>
      </w:r>
      <w:r>
        <w:t>x</w:t>
      </w:r>
      <w:r>
        <w:t>)</w:t>
      </w:r>
      <w:r>
        <w:t>=</w:t>
      </w:r>
      <w:r>
        <w:t>4</w:t>
      </w:r>
      <w:r>
        <w:t>x</w:t>
      </w:r>
      <w:r>
        <w:t>3</w:t>
      </w:r>
      <w:r>
        <w:t>+</w:t>
      </w:r>
      <w:r>
        <w:t>1</w:t>
      </w:r>
      <w:r>
        <w:t>f</w:t>
      </w:r>
      <w:r>
        <w:t>(</w:t>
      </w:r>
      <w:r>
        <w:t>x</w:t>
      </w:r>
      <w:r>
        <w:t>)</w:t>
      </w:r>
      <w:r>
        <w:t>=</w:t>
      </w:r>
      <w:r>
        <w:t>4</w:t>
      </w:r>
      <w:r>
        <w:t>x</w:t>
      </w:r>
      <w:r>
        <w:t>3</w:t>
      </w:r>
      <w:r>
        <w:t>+</w:t>
      </w:r>
      <w:r>
        <w:t>1</w:t>
      </w:r>
      <w:r>
        <w:t xml:space="preserve"> và F(0) = 1. Tính giá trị của F(1).</w:t>
      </w:r>
      <w:r>
        <w:br/>
      </w:r>
      <w:r>
        <w:rPr>
          <w:b/>
        </w:rPr>
        <w:t>A.</w:t>
      </w:r>
      <w:r>
        <w:t xml:space="preserve"> 0</w:t>
      </w:r>
      <w:r>
        <w:br/>
      </w:r>
      <w:r>
        <w:rPr>
          <w:b/>
        </w:rPr>
        <w:t>B.</w:t>
      </w:r>
      <w:r>
        <w:t xml:space="preserve"> 1</w:t>
      </w:r>
      <w:r>
        <w:br/>
      </w:r>
      <w:r>
        <w:rPr>
          <w:b/>
        </w:rPr>
        <w:t>C.</w:t>
      </w:r>
      <w:r>
        <w:t xml:space="preserve"> 2</w:t>
      </w:r>
      <w:r>
        <w:br/>
      </w:r>
      <w:r>
        <w:rPr>
          <w:b/>
        </w:rPr>
        <w:t>D.</w:t>
      </w:r>
      <w:r>
        <w:t xml:space="preserve"> 3</w:t>
      </w:r>
      <w:r>
        <w:br/>
      </w:r>
      <w:r>
        <w:rPr>
          <w:b/>
        </w:rPr>
        <w:t>Câu 28:</w:t>
      </w:r>
      <w:r>
        <w:t xml:space="preserve"> Cho hàm số f(x) xác định trên </w:t>
      </w:r>
      <w:r>
        <w:t>ℝ</w:t>
      </w:r>
      <w:r>
        <w:t>\</w:t>
      </w:r>
      <w:r>
        <w:t>{</w:t>
      </w:r>
      <w:r>
        <w:t>2</w:t>
      </w:r>
      <w:r>
        <w:t>}</w:t>
      </w:r>
      <w:r>
        <w:t>R</w:t>
      </w:r>
      <w:r>
        <w:t>\</w:t>
      </w:r>
      <w:r>
        <w:t>{</w:t>
      </w:r>
      <w:r>
        <w:t>2</w:t>
      </w:r>
      <w:r>
        <w:t>}</w:t>
      </w:r>
      <w:r>
        <w:t xml:space="preserve"> thỏa mãn </w:t>
      </w:r>
      <w:r>
        <w:t>f</w:t>
      </w:r>
      <w:r>
        <w:t>'</w:t>
      </w:r>
      <w:r>
        <w:t>(</w:t>
      </w:r>
      <w:r>
        <w:t>x</w:t>
      </w:r>
      <w:r>
        <w:t>)</w:t>
      </w:r>
      <w:r>
        <w:t>=</w:t>
      </w:r>
      <w:r>
        <w:t>1</w:t>
      </w:r>
      <w:r>
        <w:t>x</w:t>
      </w:r>
      <w:r>
        <w:t>−</w:t>
      </w:r>
      <w:r>
        <w:t>2</w:t>
      </w:r>
      <w:r>
        <w:t>f</w:t>
      </w:r>
      <w:r>
        <w:t>′</w:t>
      </w:r>
      <w:r>
        <w:t>(</w:t>
      </w:r>
      <w:r>
        <w:t>x</w:t>
      </w:r>
      <w:r>
        <w:t>)</w:t>
      </w:r>
      <w:r>
        <w:t>=</w:t>
      </w:r>
      <w:r>
        <w:t>1</w:t>
      </w:r>
      <w:r>
        <w:t>x</w:t>
      </w:r>
      <w:r>
        <w:t>−</w:t>
      </w:r>
      <w:r>
        <w:t>2</w:t>
      </w:r>
      <w:r>
        <w:t xml:space="preserve">, f(1) = 2020, </w:t>
      </w:r>
      <w:r>
        <w:br/>
      </w:r>
      <w:r>
        <w:t>f(3) = 2021. Tính P = f(4) – f(0).</w:t>
      </w:r>
      <w:r>
        <w:br/>
      </w:r>
      <w:r>
        <w:rPr>
          <w:b/>
        </w:rPr>
        <w:t>A.</w:t>
      </w:r>
      <w:r>
        <w:t xml:space="preserve"> P = 4</w:t>
      </w:r>
      <w:r>
        <w:br/>
      </w:r>
      <w:r>
        <w:rPr>
          <w:b/>
        </w:rPr>
        <w:t>B.</w:t>
      </w:r>
      <w:r>
        <w:t xml:space="preserve"> P = ln2</w:t>
      </w:r>
      <w:r>
        <w:br/>
      </w:r>
      <w:r>
        <w:rPr>
          <w:b/>
        </w:rPr>
        <w:t>C.</w:t>
      </w:r>
      <w:r>
        <w:t xml:space="preserve"> P = ln4041</w:t>
      </w:r>
      <w:r>
        <w:br/>
      </w:r>
      <w:r>
        <w:rPr>
          <w:b/>
        </w:rPr>
        <w:t>D.</w:t>
      </w:r>
      <w:r>
        <w:t xml:space="preserve"> P = 1</w:t>
      </w:r>
      <w:r>
        <w:br/>
      </w:r>
      <w:r>
        <w:rPr>
          <w:b/>
        </w:rPr>
        <w:t xml:space="preserve">Câu 29: </w:t>
      </w:r>
      <w:r>
        <w:t xml:space="preserve">Trong không gian Oxyz, cho </w:t>
      </w:r>
      <w:r>
        <w:t>→</w:t>
      </w:r>
      <w:r>
        <w:t>a</w:t>
      </w:r>
      <w:r>
        <w:t>=</w:t>
      </w:r>
      <w:r>
        <w:t>(</w:t>
      </w:r>
      <w:r>
        <w:t>1</w:t>
      </w:r>
      <w:r>
        <w:t xml:space="preserve"> </w:t>
      </w:r>
      <w:r>
        <w:t>;</w:t>
      </w:r>
      <w:r>
        <w:t xml:space="preserve"> </w:t>
      </w:r>
      <w:r>
        <w:t>−</w:t>
      </w:r>
      <w:r>
        <w:t>2</w:t>
      </w:r>
      <w:r>
        <w:t xml:space="preserve"> </w:t>
      </w:r>
      <w:r>
        <w:t>;</w:t>
      </w:r>
      <w:r>
        <w:t xml:space="preserve"> </w:t>
      </w:r>
      <w:r>
        <w:t>5</w:t>
      </w:r>
      <w:r>
        <w:t>)</w:t>
      </w:r>
      <w:r>
        <w:t>,</w:t>
      </w:r>
      <w:r>
        <w:t xml:space="preserve"> </w:t>
      </w:r>
      <w:r>
        <w:t>→</w:t>
      </w:r>
      <w:r>
        <w:t>b</w:t>
      </w:r>
      <w:r>
        <w:t>=</w:t>
      </w:r>
      <w:r>
        <w:t>(</w:t>
      </w:r>
      <w:r>
        <w:t>0</w:t>
      </w:r>
      <w:r>
        <w:t xml:space="preserve"> </w:t>
      </w:r>
      <w:r>
        <w:t>;</w:t>
      </w:r>
      <w:r>
        <w:t xml:space="preserve"> </w:t>
      </w:r>
      <w:r>
        <w:t>2</w:t>
      </w:r>
      <w:r>
        <w:t xml:space="preserve"> </w:t>
      </w:r>
      <w:r>
        <w:t>;</w:t>
      </w:r>
      <w:r>
        <w:t xml:space="preserve"> </w:t>
      </w:r>
      <w:r>
        <w:t>−</w:t>
      </w:r>
      <w:r>
        <w:t>1</w:t>
      </w:r>
      <w:r>
        <w:t>)</w:t>
      </w:r>
      <w:r>
        <w:t>→</w:t>
      </w:r>
      <w:r>
        <w:t>a</w:t>
      </w:r>
      <w:r>
        <w:t>=</w:t>
      </w:r>
      <w:r>
        <w:t>(</w:t>
      </w:r>
      <w:r>
        <w:t>1</w:t>
      </w:r>
      <w:r>
        <w:t>;</w:t>
      </w:r>
      <w:r>
        <w:t>−</w:t>
      </w:r>
      <w:r>
        <w:t>2</w:t>
      </w:r>
      <w:r>
        <w:t>;</w:t>
      </w:r>
      <w:r>
        <w:t>5</w:t>
      </w:r>
      <w:r>
        <w:t>)</w:t>
      </w:r>
      <w:r>
        <w:t>,</w:t>
      </w:r>
      <w:r>
        <w:t>→</w:t>
      </w:r>
      <w:r>
        <w:t>b</w:t>
      </w:r>
      <w:r>
        <w:t>=</w:t>
      </w:r>
      <w:r>
        <w:t>(</w:t>
      </w:r>
      <w:r>
        <w:t>0</w:t>
      </w:r>
      <w:r>
        <w:t>;</w:t>
      </w:r>
      <w:r>
        <w:t>2</w:t>
      </w:r>
      <w:r>
        <w:t>;</w:t>
      </w:r>
      <w:r>
        <w:t>−</w:t>
      </w:r>
      <w:r>
        <w:t>1</w:t>
      </w:r>
      <w:r>
        <w:t>)</w:t>
      </w:r>
      <w:r>
        <w:t xml:space="preserve">. </w:t>
      </w:r>
      <w:r>
        <w:br/>
      </w:r>
      <w:r>
        <w:t xml:space="preserve">Nếu </w:t>
      </w:r>
      <w:r>
        <w:t>→</w:t>
      </w:r>
      <w:r>
        <w:t>c</w:t>
      </w:r>
      <w:r>
        <w:t>=</w:t>
      </w:r>
      <w:r>
        <w:t>→</w:t>
      </w:r>
      <w:r>
        <w:t>a</w:t>
      </w:r>
      <w:r>
        <w:t>−</w:t>
      </w:r>
      <w:r>
        <w:t>4</w:t>
      </w:r>
      <w:r>
        <w:t>→</w:t>
      </w:r>
      <w:r>
        <w:t>b</w:t>
      </w:r>
      <w:r>
        <w:t>→</w:t>
      </w:r>
      <w:r>
        <w:t>c</w:t>
      </w:r>
      <w:r>
        <w:t>=</w:t>
      </w:r>
      <w:r>
        <w:t>→</w:t>
      </w:r>
      <w:r>
        <w:t>a</w:t>
      </w:r>
      <w:r>
        <w:t>−</w:t>
      </w:r>
      <w:r>
        <w:t>4</w:t>
      </w:r>
      <w:r>
        <w:t>→</w:t>
      </w:r>
      <w:r>
        <w:t>b</w:t>
      </w:r>
      <w:r>
        <w:t xml:space="preserve"> thì </w:t>
      </w:r>
      <w:r>
        <w:t>→</w:t>
      </w:r>
      <w:r>
        <w:t>c</w:t>
      </w:r>
      <w:r>
        <w:t>→</w:t>
      </w:r>
      <w:r>
        <w:t>c</w:t>
      </w:r>
      <w:r>
        <w:t xml:space="preserve"> có tọa độ là</w:t>
      </w:r>
      <w:r>
        <w:br/>
      </w:r>
      <w:r>
        <w:rPr>
          <w:b/>
        </w:rPr>
        <w:t>A. (1 ; 0 ; 4)(1;0;4)</w:t>
      </w:r>
      <w:r>
        <w:br/>
      </w:r>
      <w:r>
        <w:rPr>
          <w:b/>
        </w:rPr>
        <w:t>B. (1 ; 6 ; 1)(1;6;1)</w:t>
      </w:r>
      <w:r>
        <w:br/>
      </w:r>
      <w:r>
        <w:rPr>
          <w:b/>
        </w:rPr>
        <w:t>C. (1 ; −4 ; 6)(1;−4;6)</w:t>
      </w:r>
      <w:r>
        <w:br/>
      </w:r>
      <w:r>
        <w:rPr>
          <w:b/>
        </w:rPr>
        <w:t>D. (1 ; −10 ; 9)(1;−10;9)</w:t>
      </w:r>
      <w:r>
        <w:br/>
      </w:r>
      <w:r>
        <w:rPr>
          <w:b/>
        </w:rPr>
        <w:t xml:space="preserve">Câu 30: </w:t>
      </w:r>
      <w:r>
        <w:t xml:space="preserve">Trong không gian Oxyz, cho hai điểm </w:t>
      </w:r>
      <w:r>
        <w:t>A</w:t>
      </w:r>
      <w:r>
        <w:t>(</w:t>
      </w:r>
      <w:r>
        <w:t>−</w:t>
      </w:r>
      <w:r>
        <w:t>2</w:t>
      </w:r>
      <w:r>
        <w:t xml:space="preserve"> </w:t>
      </w:r>
      <w:r>
        <w:t>;</w:t>
      </w:r>
      <w:r>
        <w:t xml:space="preserve"> </w:t>
      </w:r>
      <w:r>
        <w:t>1</w:t>
      </w:r>
      <w:r>
        <w:t xml:space="preserve"> </w:t>
      </w:r>
      <w:r>
        <w:t>;</w:t>
      </w:r>
      <w:r>
        <w:t xml:space="preserve"> </w:t>
      </w:r>
      <w:r>
        <w:t>1</w:t>
      </w:r>
      <w:r>
        <w:t>)</w:t>
      </w:r>
      <w:r>
        <w:t>A</w:t>
      </w:r>
      <w:r>
        <w:t>(</w:t>
      </w:r>
      <w:r>
        <w:t>−</w:t>
      </w:r>
      <w:r>
        <w:t>2</w:t>
      </w:r>
      <w:r>
        <w:t>;</w:t>
      </w:r>
      <w:r>
        <w:t>1</w:t>
      </w:r>
      <w:r>
        <w:t>;</w:t>
      </w:r>
      <w:r>
        <w:t>1</w:t>
      </w:r>
      <w:r>
        <w:t>)</w:t>
      </w:r>
      <w:r>
        <w:t xml:space="preserve">, </w:t>
      </w:r>
      <w:r>
        <w:t>B</w:t>
      </w:r>
      <w:r>
        <w:t>(</w:t>
      </w:r>
      <w:r>
        <w:t>3</w:t>
      </w:r>
      <w:r>
        <w:t xml:space="preserve"> </w:t>
      </w:r>
      <w:r>
        <w:t>;</w:t>
      </w:r>
      <w:r>
        <w:t xml:space="preserve"> </w:t>
      </w:r>
      <w:r>
        <w:t>2</w:t>
      </w:r>
      <w:r>
        <w:t xml:space="preserve"> </w:t>
      </w:r>
      <w:r>
        <w:t>;</w:t>
      </w:r>
      <w:r>
        <w:t xml:space="preserve"> </w:t>
      </w:r>
      <w:r>
        <w:t>−</w:t>
      </w:r>
      <w:r>
        <w:t>1</w:t>
      </w:r>
      <w:r>
        <w:t>)</w:t>
      </w:r>
      <w:r>
        <w:t>B</w:t>
      </w:r>
      <w:r>
        <w:t>(</w:t>
      </w:r>
      <w:r>
        <w:t>3</w:t>
      </w:r>
      <w:r>
        <w:t>;</w:t>
      </w:r>
      <w:r>
        <w:t>2</w:t>
      </w:r>
      <w:r>
        <w:t>;</w:t>
      </w:r>
      <w:r>
        <w:t>−</w:t>
      </w:r>
      <w:r>
        <w:t>1</w:t>
      </w:r>
      <w:r>
        <w:t>)</w:t>
      </w:r>
      <w:r>
        <w:t xml:space="preserve">. </w:t>
      </w:r>
      <w:r>
        <w:br/>
      </w:r>
      <w:r>
        <w:t>Độ dài đoạn thẳng AB bằng</w:t>
      </w:r>
      <w:r>
        <w:br/>
      </w:r>
      <w:r>
        <w:rPr>
          <w:b/>
        </w:rPr>
        <w:t>A. √30√30</w:t>
      </w:r>
      <w:r>
        <w:br/>
      </w:r>
      <w:r>
        <w:rPr>
          <w:b/>
        </w:rPr>
        <w:t>B. √10√10</w:t>
      </w:r>
      <w:r>
        <w:br/>
      </w:r>
      <w:r>
        <w:rPr>
          <w:b/>
        </w:rPr>
        <w:t>C. √22√22</w:t>
      </w:r>
      <w:r>
        <w:br/>
      </w:r>
      <w:r>
        <w:rPr>
          <w:b/>
        </w:rPr>
        <w:t xml:space="preserve">D. </w:t>
      </w:r>
      <w:r>
        <w:t>2</w:t>
      </w:r>
      <w:r>
        <w:br/>
      </w:r>
      <w:r>
        <w:rPr>
          <w:b/>
        </w:rPr>
        <w:t>Câu 31:</w:t>
      </w:r>
      <w:r>
        <w:t xml:space="preserve"> Trong không gian Oxyz, cho </w:t>
      </w:r>
      <w:r>
        <w:t>→</w:t>
      </w:r>
      <w:r>
        <w:t>u</w:t>
      </w:r>
      <w:r>
        <w:t>=</w:t>
      </w:r>
      <w:r>
        <w:t>(</w:t>
      </w:r>
      <w:r>
        <w:t>2</w:t>
      </w:r>
      <w:r>
        <w:t xml:space="preserve"> </w:t>
      </w:r>
      <w:r>
        <w:t>;</w:t>
      </w:r>
      <w:r>
        <w:t xml:space="preserve"> </w:t>
      </w:r>
      <w:r>
        <w:t>−</w:t>
      </w:r>
      <w:r>
        <w:t>3</w:t>
      </w:r>
      <w:r>
        <w:t xml:space="preserve"> </w:t>
      </w:r>
      <w:r>
        <w:t>;</w:t>
      </w:r>
      <w:r>
        <w:t xml:space="preserve"> </w:t>
      </w:r>
      <w:r>
        <w:t>4</w:t>
      </w:r>
      <w:r>
        <w:t>)</w:t>
      </w:r>
      <w:r>
        <w:t>→</w:t>
      </w:r>
      <w:r>
        <w:t>u</w:t>
      </w:r>
      <w:r>
        <w:t>=</w:t>
      </w:r>
      <w:r>
        <w:t>(</w:t>
      </w:r>
      <w:r>
        <w:t>2</w:t>
      </w:r>
      <w:r>
        <w:t>;</w:t>
      </w:r>
      <w:r>
        <w:t>−</w:t>
      </w:r>
      <w:r>
        <w:t>3</w:t>
      </w:r>
      <w:r>
        <w:t>;</w:t>
      </w:r>
      <w:r>
        <w:t>4</w:t>
      </w:r>
      <w:r>
        <w:t>)</w:t>
      </w:r>
      <w:r>
        <w:t xml:space="preserve">, </w:t>
      </w:r>
      <w:r>
        <w:t>→</w:t>
      </w:r>
      <w:r>
        <w:t>v</w:t>
      </w:r>
      <w:r>
        <w:t>=</w:t>
      </w:r>
      <w:r>
        <w:t>(</w:t>
      </w:r>
      <w:r>
        <w:t>−</w:t>
      </w:r>
      <w:r>
        <w:t>3</w:t>
      </w:r>
      <w:r>
        <w:t xml:space="preserve"> </w:t>
      </w:r>
      <w:r>
        <w:t>;</w:t>
      </w:r>
      <w:r>
        <w:t xml:space="preserve"> </w:t>
      </w:r>
      <w:r>
        <w:t>−</w:t>
      </w:r>
      <w:r>
        <w:t>2</w:t>
      </w:r>
      <w:r>
        <w:t xml:space="preserve"> </w:t>
      </w:r>
      <w:r>
        <w:t>;</w:t>
      </w:r>
      <w:r>
        <w:t xml:space="preserve"> </w:t>
      </w:r>
      <w:r>
        <w:t>2</w:t>
      </w:r>
      <w:r>
        <w:t>)</w:t>
      </w:r>
      <w:r>
        <w:t>→</w:t>
      </w:r>
      <w:r>
        <w:t>v</w:t>
      </w:r>
      <w:r>
        <w:t>=</w:t>
      </w:r>
      <w:r>
        <w:t>(</w:t>
      </w:r>
      <w:r>
        <w:t>−</w:t>
      </w:r>
      <w:r>
        <w:t>3</w:t>
      </w:r>
      <w:r>
        <w:t>;</w:t>
      </w:r>
      <w:r>
        <w:t>−</w:t>
      </w:r>
      <w:r>
        <w:t>2</w:t>
      </w:r>
      <w:r>
        <w:t>;</w:t>
      </w:r>
      <w:r>
        <w:t>2</w:t>
      </w:r>
      <w:r>
        <w:t>)</w:t>
      </w:r>
      <w:r>
        <w:t xml:space="preserve"> </w:t>
      </w:r>
      <w:r>
        <w:br/>
      </w:r>
      <w:r>
        <w:t xml:space="preserve">khi đó </w:t>
      </w:r>
      <w:r>
        <w:t>→</w:t>
      </w:r>
      <w:r>
        <w:t>u</w:t>
      </w:r>
      <w:r>
        <w:t>.</w:t>
      </w:r>
      <w:r>
        <w:t>→</w:t>
      </w:r>
      <w:r>
        <w:t>v</w:t>
      </w:r>
      <w:r>
        <w:t>→</w:t>
      </w:r>
      <w:r>
        <w:t>u</w:t>
      </w:r>
      <w:r>
        <w:t>.</w:t>
      </w:r>
      <w:r>
        <w:t>→</w:t>
      </w:r>
      <w:r>
        <w:t>v</w:t>
      </w:r>
      <w:r>
        <w:t xml:space="preserve"> bằng</w:t>
      </w:r>
      <w:r>
        <w:br/>
      </w:r>
      <w:r>
        <w:rPr>
          <w:b/>
        </w:rPr>
        <w:t>A.</w:t>
      </w:r>
      <w:r>
        <w:t xml:space="preserve"> 20</w:t>
      </w:r>
      <w:r>
        <w:br/>
      </w:r>
      <w:r>
        <w:rPr>
          <w:b/>
        </w:rPr>
        <w:t>B.</w:t>
      </w:r>
      <w:r>
        <w:t xml:space="preserve"> 8</w:t>
      </w:r>
      <w:r>
        <w:br/>
      </w:r>
      <w:r>
        <w:rPr>
          <w:b/>
        </w:rPr>
        <w:t>C. √46√46</w:t>
      </w:r>
      <w:r>
        <w:br/>
      </w:r>
      <w:r>
        <w:rPr>
          <w:b/>
        </w:rPr>
        <w:t>D. 2√22√2</w:t>
      </w:r>
      <w:r>
        <w:br/>
      </w:r>
      <w:r>
        <w:rPr>
          <w:b/>
        </w:rPr>
        <w:t>Câu 32:</w:t>
      </w:r>
      <w:r>
        <w:t xml:space="preserve"> Trong không gian Oxyz, cho </w:t>
      </w:r>
      <w:r>
        <w:t>A</w:t>
      </w:r>
      <w:r>
        <w:t>(</w:t>
      </w:r>
      <w:r>
        <w:t>1</w:t>
      </w:r>
      <w:r>
        <w:t xml:space="preserve"> </w:t>
      </w:r>
      <w:r>
        <w:t>;</w:t>
      </w:r>
      <w:r>
        <w:t xml:space="preserve"> </w:t>
      </w:r>
      <w:r>
        <w:t>0</w:t>
      </w:r>
      <w:r>
        <w:t xml:space="preserve"> </w:t>
      </w:r>
      <w:r>
        <w:t>;</w:t>
      </w:r>
      <w:r>
        <w:t xml:space="preserve"> </w:t>
      </w:r>
      <w:r>
        <w:t>6</w:t>
      </w:r>
      <w:r>
        <w:t>)</w:t>
      </w:r>
      <w:r>
        <w:t>A</w:t>
      </w:r>
      <w:r>
        <w:t>(</w:t>
      </w:r>
      <w:r>
        <w:t>1</w:t>
      </w:r>
      <w:r>
        <w:t>;</w:t>
      </w:r>
      <w:r>
        <w:t>0</w:t>
      </w:r>
      <w:r>
        <w:t>;</w:t>
      </w:r>
      <w:r>
        <w:t>6</w:t>
      </w:r>
      <w:r>
        <w:t>)</w:t>
      </w:r>
      <w:r>
        <w:t xml:space="preserve">, </w:t>
      </w:r>
      <w:r>
        <w:t>B</w:t>
      </w:r>
      <w:r>
        <w:t>(</w:t>
      </w:r>
      <w:r>
        <w:t>0</w:t>
      </w:r>
      <w:r>
        <w:t xml:space="preserve"> </w:t>
      </w:r>
      <w:r>
        <w:t>;</w:t>
      </w:r>
      <w:r>
        <w:t xml:space="preserve"> </w:t>
      </w:r>
      <w:r>
        <w:t>2</w:t>
      </w:r>
      <w:r>
        <w:t xml:space="preserve"> </w:t>
      </w:r>
      <w:r>
        <w:t>;</w:t>
      </w:r>
      <w:r>
        <w:t xml:space="preserve"> </w:t>
      </w:r>
      <w:r>
        <w:t>−</w:t>
      </w:r>
      <w:r>
        <w:t>1</w:t>
      </w:r>
      <w:r>
        <w:t>)</w:t>
      </w:r>
      <w:r>
        <w:t>B</w:t>
      </w:r>
      <w:r>
        <w:t>(</w:t>
      </w:r>
      <w:r>
        <w:t>0</w:t>
      </w:r>
      <w:r>
        <w:t>;</w:t>
      </w:r>
      <w:r>
        <w:t>2</w:t>
      </w:r>
      <w:r>
        <w:t>;</w:t>
      </w:r>
      <w:r>
        <w:t>−</w:t>
      </w:r>
      <w:r>
        <w:t>1</w:t>
      </w:r>
      <w:r>
        <w:t>)</w:t>
      </w:r>
      <w:r>
        <w:t xml:space="preserve">, </w:t>
      </w:r>
      <w:r>
        <w:t>C</w:t>
      </w:r>
      <w:r>
        <w:t>(</w:t>
      </w:r>
      <w:r>
        <w:t>1</w:t>
      </w:r>
      <w:r>
        <w:t xml:space="preserve"> </w:t>
      </w:r>
      <w:r>
        <w:t>;</w:t>
      </w:r>
      <w:r>
        <w:t>4</w:t>
      </w:r>
      <w:r>
        <w:t xml:space="preserve"> </w:t>
      </w:r>
      <w:r>
        <w:t>;</w:t>
      </w:r>
      <w:r>
        <w:t xml:space="preserve"> </w:t>
      </w:r>
      <w:r>
        <w:t>0</w:t>
      </w:r>
      <w:r>
        <w:t>)</w:t>
      </w:r>
      <w:r>
        <w:t>C</w:t>
      </w:r>
      <w:r>
        <w:t>(</w:t>
      </w:r>
      <w:r>
        <w:t>1</w:t>
      </w:r>
      <w:r>
        <w:t>;</w:t>
      </w:r>
      <w:r>
        <w:t>4</w:t>
      </w:r>
      <w:r>
        <w:t>;</w:t>
      </w:r>
      <w:r>
        <w:t>0</w:t>
      </w:r>
      <w:r>
        <w:t>)</w:t>
      </w:r>
      <w:r>
        <w:t xml:space="preserve">. Bán kính mặt cầu (S) có tâm </w:t>
      </w:r>
      <w:r>
        <w:t>I</w:t>
      </w:r>
      <w:r>
        <w:t>(</w:t>
      </w:r>
      <w:r>
        <w:t>2</w:t>
      </w:r>
      <w:r>
        <w:t xml:space="preserve"> </w:t>
      </w:r>
      <w:r>
        <w:t>;</w:t>
      </w:r>
      <w:r>
        <w:t xml:space="preserve"> </w:t>
      </w:r>
      <w:r>
        <w:t>2</w:t>
      </w:r>
      <w:r>
        <w:t xml:space="preserve"> </w:t>
      </w:r>
      <w:r>
        <w:t>;</w:t>
      </w:r>
      <w:r>
        <w:t xml:space="preserve"> </w:t>
      </w:r>
      <w:r>
        <w:t>−</w:t>
      </w:r>
      <w:r>
        <w:t>1</w:t>
      </w:r>
      <w:r>
        <w:t>)</w:t>
      </w:r>
      <w:r>
        <w:t>I</w:t>
      </w:r>
      <w:r>
        <w:t>(</w:t>
      </w:r>
      <w:r>
        <w:t>2</w:t>
      </w:r>
      <w:r>
        <w:t>;</w:t>
      </w:r>
      <w:r>
        <w:t>2</w:t>
      </w:r>
      <w:r>
        <w:t>;</w:t>
      </w:r>
      <w:r>
        <w:t>−</w:t>
      </w:r>
      <w:r>
        <w:t>1</w:t>
      </w:r>
      <w:r>
        <w:t>)</w:t>
      </w:r>
      <w:r>
        <w:t xml:space="preserve"> và tiếp xúc với mặt phẳng (ABC) bằng</w:t>
      </w:r>
      <w:r>
        <w:br/>
      </w:r>
      <w:r>
        <w:rPr>
          <w:b/>
        </w:rPr>
        <w:t>A. 8√338√33</w:t>
      </w:r>
      <w:r>
        <w:br/>
      </w:r>
      <w:r>
        <w:rPr>
          <w:b/>
        </w:rPr>
        <w:t>B. 8√77778√7777</w:t>
      </w:r>
      <w:r>
        <w:br/>
      </w:r>
      <w:r>
        <w:rPr>
          <w:b/>
        </w:rPr>
        <w:t>C. 16√777716√7777</w:t>
      </w:r>
      <w:r>
        <w:br/>
      </w:r>
      <w:r>
        <w:rPr>
          <w:b/>
        </w:rPr>
        <w:t>D. 16√3316√33</w:t>
      </w:r>
      <w:r>
        <w:br/>
      </w:r>
      <w:r>
        <w:rPr>
          <w:b/>
        </w:rPr>
        <w:t>Câu 33:</w:t>
      </w:r>
      <w:r>
        <w:t xml:space="preserve"> Trong không gian Oxyz, cho mặt cầu </w:t>
      </w:r>
      <w:r>
        <w:t>(</w:t>
      </w:r>
      <w:r>
        <w:t>S</w:t>
      </w:r>
      <w:r>
        <w:t>)</w:t>
      </w:r>
      <w:r>
        <w:t>:</w:t>
      </w:r>
      <w:r>
        <w:t>(</w:t>
      </w:r>
      <w:r>
        <w:t>x</w:t>
      </w:r>
      <w:r>
        <w:t>+</w:t>
      </w:r>
      <w:r>
        <w:t>1</w:t>
      </w:r>
      <w:r>
        <w:t>)</w:t>
      </w:r>
      <w:r>
        <w:t>2</w:t>
      </w:r>
      <w:r>
        <w:t>+</w:t>
      </w:r>
      <w:r>
        <w:t>(</w:t>
      </w:r>
      <w:r>
        <w:t>y</w:t>
      </w:r>
      <w:r>
        <w:t>−</w:t>
      </w:r>
      <w:r>
        <w:t>2</w:t>
      </w:r>
      <w:r>
        <w:t>)</w:t>
      </w:r>
      <w:r>
        <w:t>2</w:t>
      </w:r>
      <w:r>
        <w:t>+</w:t>
      </w:r>
      <w:r>
        <w:t>(</w:t>
      </w:r>
      <w:r>
        <w:t>z</w:t>
      </w:r>
      <w:r>
        <w:t>−</w:t>
      </w:r>
      <w:r>
        <w:t>1</w:t>
      </w:r>
      <w:r>
        <w:t>)</w:t>
      </w:r>
      <w:r>
        <w:t>2</w:t>
      </w:r>
      <w:r>
        <w:t>=</w:t>
      </w:r>
      <w:r>
        <w:t>4</w:t>
      </w:r>
      <w:r>
        <w:t>(</w:t>
      </w:r>
      <w:r>
        <w:t>S</w:t>
      </w:r>
      <w:r>
        <w:t>)</w:t>
      </w:r>
      <w:r>
        <w:t>:</w:t>
      </w:r>
      <w:r>
        <w:t>(</w:t>
      </w:r>
      <w:r>
        <w:t>x</w:t>
      </w:r>
      <w:r>
        <w:t>+</w:t>
      </w:r>
      <w:r>
        <w:t>1</w:t>
      </w:r>
      <w:r>
        <w:t>)</w:t>
      </w:r>
      <w:r>
        <w:t>2</w:t>
      </w:r>
      <w:r>
        <w:t>+</w:t>
      </w:r>
      <w:r>
        <w:t>(</w:t>
      </w:r>
      <w:r>
        <w:t>y</w:t>
      </w:r>
      <w:r>
        <w:t>−</w:t>
      </w:r>
      <w:r>
        <w:t>2</w:t>
      </w:r>
      <w:r>
        <w:t>)</w:t>
      </w:r>
      <w:r>
        <w:t>2</w:t>
      </w:r>
      <w:r>
        <w:t>+</w:t>
      </w:r>
      <w:r>
        <w:t>(</w:t>
      </w:r>
      <w:r>
        <w:t>z</w:t>
      </w:r>
      <w:r>
        <w:t>−</w:t>
      </w:r>
      <w:r>
        <w:t>1</w:t>
      </w:r>
      <w:r>
        <w:t>)</w:t>
      </w:r>
      <w:r>
        <w:t>2</w:t>
      </w:r>
      <w:r>
        <w:t>=</w:t>
      </w:r>
      <w:r>
        <w:t>4</w:t>
      </w:r>
      <w:r>
        <w:t xml:space="preserve">. </w:t>
      </w:r>
      <w:r>
        <w:br/>
      </w:r>
      <w:r>
        <w:t>Tìm tọa độ tâm I và bán kính R của mặt cầu (S).</w:t>
      </w:r>
      <w:r>
        <w:br/>
      </w:r>
      <w:r>
        <w:rPr>
          <w:b/>
        </w:rPr>
        <w:t>A.</w:t>
      </w:r>
      <w:r>
        <w:t xml:space="preserve"> </w:t>
      </w:r>
      <w:r>
        <w:t>I</w:t>
      </w:r>
      <w:r>
        <w:t>(</w:t>
      </w:r>
      <w:r>
        <w:t>−</w:t>
      </w:r>
      <w:r>
        <w:t>1</w:t>
      </w:r>
      <w:r>
        <w:t>;</w:t>
      </w:r>
      <w:r>
        <w:t>2</w:t>
      </w:r>
      <w:r>
        <w:t>;</w:t>
      </w:r>
      <w:r>
        <w:t>1</w:t>
      </w:r>
      <w:r>
        <w:t>)</w:t>
      </w:r>
      <w:r>
        <w:t>I</w:t>
      </w:r>
      <w:r>
        <w:t>(</w:t>
      </w:r>
      <w:r>
        <w:t>−</w:t>
      </w:r>
      <w:r>
        <w:t>1</w:t>
      </w:r>
      <w:r>
        <w:t>;</w:t>
      </w:r>
      <w:r>
        <w:t>2</w:t>
      </w:r>
      <w:r>
        <w:t>;</w:t>
      </w:r>
      <w:r>
        <w:t>1</w:t>
      </w:r>
      <w:r>
        <w:t>)</w:t>
      </w:r>
      <w:r>
        <w:t xml:space="preserve"> và </w:t>
      </w:r>
      <w:r>
        <w:t>R</w:t>
      </w:r>
      <w:r>
        <w:t>=</w:t>
      </w:r>
      <w:r>
        <w:t>2</w:t>
      </w:r>
      <w:r>
        <w:t>R</w:t>
      </w:r>
      <w:r>
        <w:t>=</w:t>
      </w:r>
      <w:r>
        <w:t>2</w:t>
      </w:r>
      <w:r>
        <w:br/>
      </w:r>
      <w:r>
        <w:rPr>
          <w:b/>
        </w:rPr>
        <w:t>B.</w:t>
      </w:r>
      <w:r>
        <w:t xml:space="preserve"> </w:t>
      </w:r>
      <w:r>
        <w:t>I</w:t>
      </w:r>
      <w:r>
        <w:t>(</w:t>
      </w:r>
      <w:r>
        <w:t>1</w:t>
      </w:r>
      <w:r>
        <w:t>;</w:t>
      </w:r>
      <w:r>
        <w:t>−</w:t>
      </w:r>
      <w:r>
        <w:t>2</w:t>
      </w:r>
      <w:r>
        <w:t>;</w:t>
      </w:r>
      <w:r>
        <w:t>−</w:t>
      </w:r>
      <w:r>
        <w:t>1</w:t>
      </w:r>
      <w:r>
        <w:t>)</w:t>
      </w:r>
      <w:r>
        <w:t>I</w:t>
      </w:r>
      <w:r>
        <w:t>(</w:t>
      </w:r>
      <w:r>
        <w:t>1</w:t>
      </w:r>
      <w:r>
        <w:t>;</w:t>
      </w:r>
      <w:r>
        <w:t>−</w:t>
      </w:r>
      <w:r>
        <w:t>2</w:t>
      </w:r>
      <w:r>
        <w:t>;</w:t>
      </w:r>
      <w:r>
        <w:t>−</w:t>
      </w:r>
      <w:r>
        <w:t>1</w:t>
      </w:r>
      <w:r>
        <w:t>)</w:t>
      </w:r>
      <w:r>
        <w:t xml:space="preserve"> và </w:t>
      </w:r>
      <w:r>
        <w:t>R</w:t>
      </w:r>
      <w:r>
        <w:t>=</w:t>
      </w:r>
      <w:r>
        <w:t>2</w:t>
      </w:r>
      <w:r>
        <w:t>R</w:t>
      </w:r>
      <w:r>
        <w:t>=</w:t>
      </w:r>
      <w:r>
        <w:t>2</w:t>
      </w:r>
      <w:r>
        <w:br/>
      </w:r>
      <w:r>
        <w:rPr>
          <w:b/>
        </w:rPr>
        <w:t>C.</w:t>
      </w:r>
      <w:r>
        <w:t xml:space="preserve"> </w:t>
      </w:r>
      <w:r>
        <w:t>I</w:t>
      </w:r>
      <w:r>
        <w:t>(</w:t>
      </w:r>
      <w:r>
        <w:t>−</w:t>
      </w:r>
      <w:r>
        <w:t>1</w:t>
      </w:r>
      <w:r>
        <w:t>;</w:t>
      </w:r>
      <w:r>
        <w:t>2</w:t>
      </w:r>
      <w:r>
        <w:t>;</w:t>
      </w:r>
      <w:r>
        <w:t>1</w:t>
      </w:r>
      <w:r>
        <w:t>)</w:t>
      </w:r>
      <w:r>
        <w:t>I</w:t>
      </w:r>
      <w:r>
        <w:t>(</w:t>
      </w:r>
      <w:r>
        <w:t>−</w:t>
      </w:r>
      <w:r>
        <w:t>1</w:t>
      </w:r>
      <w:r>
        <w:t>;</w:t>
      </w:r>
      <w:r>
        <w:t>2</w:t>
      </w:r>
      <w:r>
        <w:t>;</w:t>
      </w:r>
      <w:r>
        <w:t>1</w:t>
      </w:r>
      <w:r>
        <w:t>)</w:t>
      </w:r>
      <w:r>
        <w:t xml:space="preserve"> và </w:t>
      </w:r>
      <w:r>
        <w:t>R</w:t>
      </w:r>
      <w:r>
        <w:t>=</w:t>
      </w:r>
      <w:r>
        <w:t>4</w:t>
      </w:r>
      <w:r>
        <w:t>R</w:t>
      </w:r>
      <w:r>
        <w:t>=</w:t>
      </w:r>
      <w:r>
        <w:t>4</w:t>
      </w:r>
      <w:r>
        <w:br/>
      </w:r>
      <w:r>
        <w:rPr>
          <w:b/>
        </w:rPr>
        <w:t>D.</w:t>
      </w:r>
      <w:r>
        <w:t xml:space="preserve"> </w:t>
      </w:r>
      <w:r>
        <w:t>I</w:t>
      </w:r>
      <w:r>
        <w:t>(</w:t>
      </w:r>
      <w:r>
        <w:t>1</w:t>
      </w:r>
      <w:r>
        <w:t>;</w:t>
      </w:r>
      <w:r>
        <w:t>−</w:t>
      </w:r>
      <w:r>
        <w:t>2</w:t>
      </w:r>
      <w:r>
        <w:t>;</w:t>
      </w:r>
      <w:r>
        <w:t>−</w:t>
      </w:r>
      <w:r>
        <w:t>1</w:t>
      </w:r>
      <w:r>
        <w:t>)</w:t>
      </w:r>
      <w:r>
        <w:t>I</w:t>
      </w:r>
      <w:r>
        <w:t>(</w:t>
      </w:r>
      <w:r>
        <w:t>1</w:t>
      </w:r>
      <w:r>
        <w:t>;</w:t>
      </w:r>
      <w:r>
        <w:t>−</w:t>
      </w:r>
      <w:r>
        <w:t>2</w:t>
      </w:r>
      <w:r>
        <w:t>;</w:t>
      </w:r>
      <w:r>
        <w:t>−</w:t>
      </w:r>
      <w:r>
        <w:t>1</w:t>
      </w:r>
      <w:r>
        <w:t>)</w:t>
      </w:r>
      <w:r>
        <w:t xml:space="preserve"> và </w:t>
      </w:r>
      <w:r>
        <w:t>R</w:t>
      </w:r>
      <w:r>
        <w:t>=</w:t>
      </w:r>
      <w:r>
        <w:t>4</w:t>
      </w:r>
      <w:r>
        <w:t>R</w:t>
      </w:r>
      <w:r>
        <w:t>=</w:t>
      </w:r>
      <w:r>
        <w:t>4</w:t>
      </w:r>
      <w:r>
        <w:br/>
      </w:r>
      <w:r>
        <w:rPr>
          <w:b/>
        </w:rPr>
        <w:t>Câu 34:</w:t>
      </w:r>
      <w:r>
        <w:t xml:space="preserve"> Trong không gian Oxyz cho hai điểm </w:t>
      </w:r>
      <w:r>
        <w:t>A</w:t>
      </w:r>
      <w:r>
        <w:t>(</w:t>
      </w:r>
      <w:r>
        <w:t>−</w:t>
      </w:r>
      <w:r>
        <w:t>2</w:t>
      </w:r>
      <w:r>
        <w:t>;</w:t>
      </w:r>
      <w:r>
        <w:t xml:space="preserve"> </w:t>
      </w:r>
      <w:r>
        <w:t>1</w:t>
      </w:r>
      <w:r>
        <w:t>;</w:t>
      </w:r>
      <w:r>
        <w:t xml:space="preserve"> </w:t>
      </w:r>
      <w:r>
        <w:t>0</w:t>
      </w:r>
      <w:r>
        <w:t>)</w:t>
      </w:r>
      <w:r>
        <w:t>A</w:t>
      </w:r>
      <w:r>
        <w:t>(</w:t>
      </w:r>
      <w:r>
        <w:t>−</w:t>
      </w:r>
      <w:r>
        <w:t>2</w:t>
      </w:r>
      <w:r>
        <w:t>;</w:t>
      </w:r>
      <w:r>
        <w:t>1</w:t>
      </w:r>
      <w:r>
        <w:t>;</w:t>
      </w:r>
      <w:r>
        <w:t>0</w:t>
      </w:r>
      <w:r>
        <w:t>)</w:t>
      </w:r>
      <w:r>
        <w:t xml:space="preserve">, </w:t>
      </w:r>
      <w:r>
        <w:t>B</w:t>
      </w:r>
      <w:r>
        <w:t>(</w:t>
      </w:r>
      <w:r>
        <w:t>2</w:t>
      </w:r>
      <w:r>
        <w:t>;</w:t>
      </w:r>
      <w:r>
        <w:t xml:space="preserve"> </w:t>
      </w:r>
      <w:r>
        <w:t>−</w:t>
      </w:r>
      <w:r>
        <w:t>1</w:t>
      </w:r>
      <w:r>
        <w:t>;</w:t>
      </w:r>
      <w:r>
        <w:t xml:space="preserve"> </w:t>
      </w:r>
      <w:r>
        <w:t>2</w:t>
      </w:r>
      <w:r>
        <w:t>)</w:t>
      </w:r>
      <w:r>
        <w:t>B</w:t>
      </w:r>
      <w:r>
        <w:t>(</w:t>
      </w:r>
      <w:r>
        <w:t>2</w:t>
      </w:r>
      <w:r>
        <w:t>;</w:t>
      </w:r>
      <w:r>
        <w:t>−</w:t>
      </w:r>
      <w:r>
        <w:t>1</w:t>
      </w:r>
      <w:r>
        <w:t>;</w:t>
      </w:r>
      <w:r>
        <w:t>2</w:t>
      </w:r>
      <w:r>
        <w:t>)</w:t>
      </w:r>
      <w:r>
        <w:t xml:space="preserve">. </w:t>
      </w:r>
      <w:r>
        <w:br/>
      </w:r>
      <w:r>
        <w:t>Phương trình mặt cầu (S) có tâm B và đi qua A là</w:t>
      </w:r>
      <w:r>
        <w:br/>
      </w:r>
      <w:r>
        <w:rPr>
          <w:b/>
        </w:rPr>
        <w:t>A. (x−2)2+(y+1)2+(z−2)2=√24(x−2)2+(y+1)2+(z−2)2=√24</w:t>
      </w:r>
      <w:r>
        <w:br/>
      </w:r>
      <w:r>
        <w:rPr>
          <w:b/>
        </w:rPr>
        <w:t>B. (x−2)2+(y+1)2+(z−2)2=24(x−2)2+(y+1)2+(z−2)2=24</w:t>
      </w:r>
      <w:r>
        <w:br/>
      </w:r>
      <w:r>
        <w:rPr>
          <w:b/>
        </w:rPr>
        <w:t>C. (x+2)2+(y−1)2+z2=24(x+2)2+(y−1)2+z2=24</w:t>
      </w:r>
      <w:r>
        <w:br/>
      </w:r>
      <w:r>
        <w:rPr>
          <w:b/>
        </w:rPr>
        <w:t>D. (x−2)2+(y−1)2+(z−2)2=24(x−2)2+(y−1)2+(z−2)2=24</w:t>
      </w:r>
      <w:r>
        <w:br/>
      </w:r>
      <w:r>
        <w:rPr>
          <w:b/>
        </w:rPr>
        <w:t>Câu 35:</w:t>
      </w:r>
      <w:r>
        <w:t xml:space="preserve"> Trong không gian Oxyz cho hai điểm </w:t>
      </w:r>
      <w:r>
        <w:t>A</w:t>
      </w:r>
      <w:r>
        <w:t>(</w:t>
      </w:r>
      <w:r>
        <w:t>−</w:t>
      </w:r>
      <w:r>
        <w:t>2</w:t>
      </w:r>
      <w:r>
        <w:t>;</w:t>
      </w:r>
      <w:r>
        <w:t xml:space="preserve"> </w:t>
      </w:r>
      <w:r>
        <w:t>1</w:t>
      </w:r>
      <w:r>
        <w:t>;</w:t>
      </w:r>
      <w:r>
        <w:t xml:space="preserve"> </w:t>
      </w:r>
      <w:r>
        <w:t>0</w:t>
      </w:r>
      <w:r>
        <w:t>)</w:t>
      </w:r>
      <w:r>
        <w:t>A</w:t>
      </w:r>
      <w:r>
        <w:t>(</w:t>
      </w:r>
      <w:r>
        <w:t>−</w:t>
      </w:r>
      <w:r>
        <w:t>2</w:t>
      </w:r>
      <w:r>
        <w:t>;</w:t>
      </w:r>
      <w:r>
        <w:t>1</w:t>
      </w:r>
      <w:r>
        <w:t>;</w:t>
      </w:r>
      <w:r>
        <w:t>0</w:t>
      </w:r>
      <w:r>
        <w:t>)</w:t>
      </w:r>
      <w:r>
        <w:t xml:space="preserve">, </w:t>
      </w:r>
      <w:r>
        <w:t>B</w:t>
      </w:r>
      <w:r>
        <w:t>(</w:t>
      </w:r>
      <w:r>
        <w:t>2</w:t>
      </w:r>
      <w:r>
        <w:t>;</w:t>
      </w:r>
      <w:r>
        <w:t xml:space="preserve"> </w:t>
      </w:r>
      <w:r>
        <w:t>−</w:t>
      </w:r>
      <w:r>
        <w:t>1</w:t>
      </w:r>
      <w:r>
        <w:t>;</w:t>
      </w:r>
      <w:r>
        <w:t xml:space="preserve"> </w:t>
      </w:r>
      <w:r>
        <w:t>4</w:t>
      </w:r>
      <w:r>
        <w:t>)</w:t>
      </w:r>
      <w:r>
        <w:t>B</w:t>
      </w:r>
      <w:r>
        <w:t>(</w:t>
      </w:r>
      <w:r>
        <w:t>2</w:t>
      </w:r>
      <w:r>
        <w:t>;</w:t>
      </w:r>
      <w:r>
        <w:t>−</w:t>
      </w:r>
      <w:r>
        <w:t>1</w:t>
      </w:r>
      <w:r>
        <w:t>;</w:t>
      </w:r>
      <w:r>
        <w:t>4</w:t>
      </w:r>
      <w:r>
        <w:t>)</w:t>
      </w:r>
      <w:r>
        <w:t xml:space="preserve">. </w:t>
      </w:r>
      <w:r>
        <w:br/>
      </w:r>
      <w:r>
        <w:t>Phương trình mặt cầu (S) có đường kính AB là</w:t>
      </w:r>
      <w:r>
        <w:br/>
      </w:r>
      <w:r>
        <w:rPr>
          <w:b/>
        </w:rPr>
        <w:t>A. x2+y2+(z−2)2=3x2+y2+(z−2)2=3</w:t>
      </w:r>
      <w:r>
        <w:br/>
      </w:r>
      <w:r>
        <w:rPr>
          <w:b/>
        </w:rPr>
        <w:t>B. x2+y2+(z+2)2=3x2+y2+(z+2)2=3</w:t>
      </w:r>
      <w:r>
        <w:br/>
      </w:r>
      <w:r>
        <w:rPr>
          <w:b/>
        </w:rPr>
        <w:t>C. x2+y2+(z−2)2=9x2+y2+(z−2)2=9</w:t>
      </w:r>
      <w:r>
        <w:br/>
      </w:r>
      <w:r>
        <w:rPr>
          <w:b/>
        </w:rPr>
        <w:t>D. x2+y2+(z+2)2=9x2+y2+(z+2)2=9</w:t>
      </w:r>
      <w:r>
        <w:br/>
      </w:r>
      <w:r>
        <w:rPr>
          <w:b/>
        </w:rPr>
        <w:t>Câu 36:</w:t>
      </w:r>
      <w:r>
        <w:t xml:space="preserve"> Thể tích khối cầu ngoại tiếp tứ diện đều ABCD cạnh a là</w:t>
      </w:r>
      <w:r>
        <w:br/>
      </w:r>
      <w:r>
        <w:rPr>
          <w:b/>
        </w:rPr>
        <w:t>A. V=πa3√68V=πa3√68</w:t>
      </w:r>
      <w:r>
        <w:br/>
      </w:r>
      <w:r>
        <w:rPr>
          <w:b/>
        </w:rPr>
        <w:t>B. V=πa3√64V=πa3√64</w:t>
      </w:r>
      <w:r>
        <w:br/>
      </w:r>
      <w:r>
        <w:rPr>
          <w:b/>
        </w:rPr>
        <w:t>C. V=πa3√38V=πa3√38</w:t>
      </w:r>
      <w:r>
        <w:br/>
      </w:r>
      <w:r>
        <w:rPr>
          <w:b/>
        </w:rPr>
        <w:t>D. V=πa2√68V=πa2√68</w:t>
      </w:r>
      <w:r>
        <w:br/>
      </w:r>
      <w:r>
        <w:rPr>
          <w:b/>
        </w:rPr>
        <w:t>Câu 37:</w:t>
      </w:r>
      <w:r>
        <w:t xml:space="preserve"> Trong không gian Oxyz, cho mặt cầu (S) có tâm thuộc trục Ox và đi qua hai điểm </w:t>
      </w:r>
      <w:r>
        <w:t>A</w:t>
      </w:r>
      <w:r>
        <w:t>(</w:t>
      </w:r>
      <w:r>
        <w:t>1</w:t>
      </w:r>
      <w:r>
        <w:t>;</w:t>
      </w:r>
      <w:r>
        <w:t>2</w:t>
      </w:r>
      <w:r>
        <w:t>;</w:t>
      </w:r>
      <w:r>
        <w:t>−</w:t>
      </w:r>
      <w:r>
        <w:t>1</w:t>
      </w:r>
      <w:r>
        <w:t>)</w:t>
      </w:r>
      <w:r>
        <w:t>A</w:t>
      </w:r>
      <w:r>
        <w:t>(</w:t>
      </w:r>
      <w:r>
        <w:t>1</w:t>
      </w:r>
      <w:r>
        <w:t>;</w:t>
      </w:r>
      <w:r>
        <w:t>2</w:t>
      </w:r>
      <w:r>
        <w:t>;</w:t>
      </w:r>
      <w:r>
        <w:t>−</w:t>
      </w:r>
      <w:r>
        <w:t>1</w:t>
      </w:r>
      <w:r>
        <w:t>)</w:t>
      </w:r>
      <w:r>
        <w:t xml:space="preserve"> và </w:t>
      </w:r>
      <w:r>
        <w:t>B</w:t>
      </w:r>
      <w:r>
        <w:t>(</w:t>
      </w:r>
      <w:r>
        <w:t>2</w:t>
      </w:r>
      <w:r>
        <w:t>;</w:t>
      </w:r>
      <w:r>
        <w:t>1</w:t>
      </w:r>
      <w:r>
        <w:t>;</w:t>
      </w:r>
      <w:r>
        <w:t>3</w:t>
      </w:r>
      <w:r>
        <w:t>)</w:t>
      </w:r>
      <w:r>
        <w:t>B</w:t>
      </w:r>
      <w:r>
        <w:t>(</w:t>
      </w:r>
      <w:r>
        <w:t>2</w:t>
      </w:r>
      <w:r>
        <w:t>;</w:t>
      </w:r>
      <w:r>
        <w:t>1</w:t>
      </w:r>
      <w:r>
        <w:t>;</w:t>
      </w:r>
      <w:r>
        <w:t>3</w:t>
      </w:r>
      <w:r>
        <w:t>)</w:t>
      </w:r>
      <w:r>
        <w:t>. Phương trình của (S) là</w:t>
      </w:r>
      <w:r>
        <w:br/>
      </w:r>
      <w:r>
        <w:rPr>
          <w:b/>
        </w:rPr>
        <w:t>A. (x−4)2+y2+z2=14(x−4)2+y2+z2=14</w:t>
      </w:r>
      <w:r>
        <w:br/>
      </w:r>
      <w:r>
        <w:rPr>
          <w:b/>
        </w:rPr>
        <w:t>B. (x+4)2+y2+z2=14(x+4)2+y2+z2=14</w:t>
      </w:r>
      <w:r>
        <w:br/>
      </w:r>
      <w:r>
        <w:rPr>
          <w:b/>
        </w:rPr>
        <w:t>C. x2+(y−4)2+z2=14x2+(y−4)2+z2=14</w:t>
      </w:r>
      <w:r>
        <w:br/>
      </w:r>
      <w:r>
        <w:rPr>
          <w:b/>
        </w:rPr>
        <w:t>D. x2+y2+(z−4)2=14x2+y2+(z−4)2=14</w:t>
      </w:r>
      <w:r>
        <w:br/>
      </w:r>
      <w:r>
        <w:rPr>
          <w:b/>
        </w:rPr>
        <w:t xml:space="preserve">Câu 38: </w:t>
      </w:r>
      <w:r>
        <w:t xml:space="preserve"> Trong không gian Oxyz, cho mặt cầu (S) có tâm </w:t>
      </w:r>
      <w:r>
        <w:t>I</w:t>
      </w:r>
      <w:r>
        <w:t>(</w:t>
      </w:r>
      <w:r>
        <w:t>1</w:t>
      </w:r>
      <w:r>
        <w:t>;</w:t>
      </w:r>
      <w:r>
        <w:t>−</w:t>
      </w:r>
      <w:r>
        <w:t>2</w:t>
      </w:r>
      <w:r>
        <w:t>;</w:t>
      </w:r>
      <w:r>
        <w:t>3</w:t>
      </w:r>
      <w:r>
        <w:t>)</w:t>
      </w:r>
      <w:r>
        <w:t>I</w:t>
      </w:r>
      <w:r>
        <w:t>(</w:t>
      </w:r>
      <w:r>
        <w:t>1</w:t>
      </w:r>
      <w:r>
        <w:t>;</w:t>
      </w:r>
      <w:r>
        <w:t>−</w:t>
      </w:r>
      <w:r>
        <w:t>2</w:t>
      </w:r>
      <w:r>
        <w:t>;</w:t>
      </w:r>
      <w:r>
        <w:t>3</w:t>
      </w:r>
      <w:r>
        <w:t>)</w:t>
      </w:r>
      <w:r>
        <w:t xml:space="preserve"> và tiếp xúc với mặt phẳng </w:t>
      </w:r>
      <w:r>
        <w:t>(</w:t>
      </w:r>
      <w:r>
        <w:t>P</w:t>
      </w:r>
      <w:r>
        <w:t>)</w:t>
      </w:r>
      <w:r>
        <w:t>:</w:t>
      </w:r>
      <w:r>
        <w:t>2</w:t>
      </w:r>
      <w:r>
        <w:t>x</w:t>
      </w:r>
      <w:r>
        <w:t>−</w:t>
      </w:r>
      <w:r>
        <w:t>2</w:t>
      </w:r>
      <w:r>
        <w:t>y</w:t>
      </w:r>
      <w:r>
        <w:t>+</w:t>
      </w:r>
      <w:r>
        <w:t>z</w:t>
      </w:r>
      <w:r>
        <w:t>+</w:t>
      </w:r>
      <w:r>
        <w:t>3</w:t>
      </w:r>
      <w:r>
        <w:t>=</w:t>
      </w:r>
      <w:r>
        <w:t>0</w:t>
      </w:r>
      <w:r>
        <w:t>(</w:t>
      </w:r>
      <w:r>
        <w:t>P</w:t>
      </w:r>
      <w:r>
        <w:t>)</w:t>
      </w:r>
      <w:r>
        <w:t>:</w:t>
      </w:r>
      <w:r>
        <w:t>2</w:t>
      </w:r>
      <w:r>
        <w:t>x</w:t>
      </w:r>
      <w:r>
        <w:t>−</w:t>
      </w:r>
      <w:r>
        <w:t>2</w:t>
      </w:r>
      <w:r>
        <w:t>y</w:t>
      </w:r>
      <w:r>
        <w:t>+</w:t>
      </w:r>
      <w:r>
        <w:t>z</w:t>
      </w:r>
      <w:r>
        <w:t>+</w:t>
      </w:r>
      <w:r>
        <w:t>3</w:t>
      </w:r>
      <w:r>
        <w:t>=</w:t>
      </w:r>
      <w:r>
        <w:t>0</w:t>
      </w:r>
      <w:r>
        <w:t>. Phương trình của (S) là</w:t>
      </w:r>
      <w:r>
        <w:br/>
      </w:r>
      <w:r>
        <w:rPr>
          <w:b/>
        </w:rPr>
        <w:t>A. (x−1)2+(y+2)2+(z−3)2=16(x−1)2+(y+2)2+(z−3)2=16</w:t>
      </w:r>
      <w:r>
        <w:br/>
      </w:r>
      <w:r>
        <w:rPr>
          <w:b/>
        </w:rPr>
        <w:t>B. (x−1)2+(y+2)2+(z−3)2=9(x−1)2+(y+2)2+(z−3)2=9</w:t>
      </w:r>
      <w:r>
        <w:br/>
      </w:r>
      <w:r>
        <w:rPr>
          <w:b/>
        </w:rPr>
        <w:t>C. (x+1)2+(y−2)2+(z+3)2=16(x+1)2+(y−2)2+(z+3)2=16</w:t>
      </w:r>
      <w:r>
        <w:br/>
      </w:r>
      <w:r>
        <w:rPr>
          <w:b/>
        </w:rPr>
        <w:t>D. (x−1)2+(y+2)2+(z−3)2=4(x−1)2+(y+2)2+(z−3)2=4</w:t>
      </w:r>
      <w:r>
        <w:br/>
      </w:r>
      <w:r>
        <w:rPr>
          <w:b/>
        </w:rPr>
        <w:t xml:space="preserve">Câu 39: </w:t>
      </w:r>
      <w:r>
        <w:t xml:space="preserve">Trong không gian Oxyz cho </w:t>
      </w:r>
      <w:r>
        <w:t>A</w:t>
      </w:r>
      <w:r>
        <w:t>(</w:t>
      </w:r>
      <w:r>
        <w:t>a</w:t>
      </w:r>
      <w:r>
        <w:t>;</w:t>
      </w:r>
      <w:r>
        <w:t>0</w:t>
      </w:r>
      <w:r>
        <w:t>;</w:t>
      </w:r>
      <w:r>
        <w:t>0</w:t>
      </w:r>
      <w:r>
        <w:t>)</w:t>
      </w:r>
      <w:r>
        <w:t>A</w:t>
      </w:r>
      <w:r>
        <w:t>(</w:t>
      </w:r>
      <w:r>
        <w:t>a</w:t>
      </w:r>
      <w:r>
        <w:t>;</w:t>
      </w:r>
      <w:r>
        <w:t>0</w:t>
      </w:r>
      <w:r>
        <w:t>;</w:t>
      </w:r>
      <w:r>
        <w:t>0</w:t>
      </w:r>
      <w:r>
        <w:t>)</w:t>
      </w:r>
      <w:r>
        <w:t xml:space="preserve">, </w:t>
      </w:r>
      <w:r>
        <w:t>B</w:t>
      </w:r>
      <w:r>
        <w:t>(</w:t>
      </w:r>
      <w:r>
        <w:t>0</w:t>
      </w:r>
      <w:r>
        <w:t>;</w:t>
      </w:r>
      <w:r>
        <w:t>b</w:t>
      </w:r>
      <w:r>
        <w:t>;</w:t>
      </w:r>
      <w:r>
        <w:t>0</w:t>
      </w:r>
      <w:r>
        <w:t>)</w:t>
      </w:r>
      <w:r>
        <w:t>B</w:t>
      </w:r>
      <w:r>
        <w:t>(</w:t>
      </w:r>
      <w:r>
        <w:t>0</w:t>
      </w:r>
      <w:r>
        <w:t>;</w:t>
      </w:r>
      <w:r>
        <w:t>b</w:t>
      </w:r>
      <w:r>
        <w:t>;</w:t>
      </w:r>
      <w:r>
        <w:t>0</w:t>
      </w:r>
      <w:r>
        <w:t>)</w:t>
      </w:r>
      <w:r>
        <w:t xml:space="preserve">, </w:t>
      </w:r>
      <w:r>
        <w:t>C</w:t>
      </w:r>
      <w:r>
        <w:t>(</w:t>
      </w:r>
      <w:r>
        <w:t>0</w:t>
      </w:r>
      <w:r>
        <w:t>;</w:t>
      </w:r>
      <w:r>
        <w:t>0</w:t>
      </w:r>
      <w:r>
        <w:t>;</w:t>
      </w:r>
      <w:r>
        <w:t>c</w:t>
      </w:r>
      <w:r>
        <w:t>)</w:t>
      </w:r>
      <w:r>
        <w:t>C</w:t>
      </w:r>
      <w:r>
        <w:t>(</w:t>
      </w:r>
      <w:r>
        <w:t>0</w:t>
      </w:r>
      <w:r>
        <w:t>;</w:t>
      </w:r>
      <w:r>
        <w:t>0</w:t>
      </w:r>
      <w:r>
        <w:t>;</w:t>
      </w:r>
      <w:r>
        <w:t>c</w:t>
      </w:r>
      <w:r>
        <w:t>)</w:t>
      </w:r>
      <w:r>
        <w:t xml:space="preserve">, </w:t>
      </w:r>
      <w:r>
        <w:t>D</w:t>
      </w:r>
      <w:r>
        <w:t>(</w:t>
      </w:r>
      <w:r>
        <w:t>a</w:t>
      </w:r>
      <w:r>
        <w:t>+</w:t>
      </w:r>
      <w:r>
        <w:t>a</w:t>
      </w:r>
      <w:r>
        <w:t>√</w:t>
      </w:r>
      <w:r>
        <w:t>b</w:t>
      </w:r>
      <w:r>
        <w:t>2</w:t>
      </w:r>
      <w:r>
        <w:t>+</w:t>
      </w:r>
      <w:r>
        <w:t>c</w:t>
      </w:r>
      <w:r>
        <w:t>2</w:t>
      </w:r>
      <w:r>
        <w:t>;</w:t>
      </w:r>
      <w:r>
        <w:t>b</w:t>
      </w:r>
      <w:r>
        <w:t>√</w:t>
      </w:r>
      <w:r>
        <w:t>a</w:t>
      </w:r>
      <w:r>
        <w:t>2</w:t>
      </w:r>
      <w:r>
        <w:t>+</w:t>
      </w:r>
      <w:r>
        <w:t>c</w:t>
      </w:r>
      <w:r>
        <w:t>2</w:t>
      </w:r>
      <w:r>
        <w:t>;</w:t>
      </w:r>
      <w:r>
        <w:t>c</w:t>
      </w:r>
      <w:r>
        <w:t>√</w:t>
      </w:r>
      <w:r>
        <w:t>a</w:t>
      </w:r>
      <w:r>
        <w:t>2</w:t>
      </w:r>
      <w:r>
        <w:t>+</w:t>
      </w:r>
      <w:r>
        <w:t>b</w:t>
      </w:r>
      <w:r>
        <w:t>2</w:t>
      </w:r>
      <w:r>
        <w:t>)</w:t>
      </w:r>
      <w:r>
        <w:t>D</w:t>
      </w:r>
      <w:r>
        <w:t>(</w:t>
      </w:r>
      <w:r>
        <w:t>a</w:t>
      </w:r>
      <w:r>
        <w:t>+</w:t>
      </w:r>
      <w:r>
        <w:t>a</w:t>
      </w:r>
      <w:r>
        <w:t>√</w:t>
      </w:r>
      <w:r>
        <w:t>b</w:t>
      </w:r>
      <w:r>
        <w:t>2</w:t>
      </w:r>
      <w:r>
        <w:t>+</w:t>
      </w:r>
      <w:r>
        <w:t>c</w:t>
      </w:r>
      <w:r>
        <w:t>2</w:t>
      </w:r>
      <w:r>
        <w:t>;</w:t>
      </w:r>
      <w:r>
        <w:t>b</w:t>
      </w:r>
      <w:r>
        <w:t>√</w:t>
      </w:r>
      <w:r>
        <w:t>a</w:t>
      </w:r>
      <w:r>
        <w:t>2</w:t>
      </w:r>
      <w:r>
        <w:t>+</w:t>
      </w:r>
      <w:r>
        <w:t>c</w:t>
      </w:r>
      <w:r>
        <w:t>2</w:t>
      </w:r>
      <w:r>
        <w:t>;</w:t>
      </w:r>
      <w:r>
        <w:t>c</w:t>
      </w:r>
      <w:r>
        <w:t>√</w:t>
      </w:r>
      <w:r>
        <w:t>a</w:t>
      </w:r>
      <w:r>
        <w:t>2</w:t>
      </w:r>
      <w:r>
        <w:t>+</w:t>
      </w:r>
      <w:r>
        <w:t>b</w:t>
      </w:r>
      <w:r>
        <w:t>2</w:t>
      </w:r>
      <w:r>
        <w:t>)</w:t>
      </w:r>
      <w:r>
        <w:t xml:space="preserve"> (</w:t>
      </w:r>
      <w:r>
        <w:t>a</w:t>
      </w:r>
      <w:r>
        <w:t>&gt;</w:t>
      </w:r>
      <w:r>
        <w:t>0</w:t>
      </w:r>
      <w:r>
        <w:t>a</w:t>
      </w:r>
      <w:r>
        <w:t>&gt;</w:t>
      </w:r>
      <w:r>
        <w:t>0</w:t>
      </w:r>
      <w:r>
        <w:t xml:space="preserve">, </w:t>
      </w:r>
      <w:r>
        <w:t>b</w:t>
      </w:r>
      <w:r>
        <w:t>&gt;</w:t>
      </w:r>
      <w:r>
        <w:t>0</w:t>
      </w:r>
      <w:r>
        <w:t>b</w:t>
      </w:r>
      <w:r>
        <w:t>&gt;</w:t>
      </w:r>
      <w:r>
        <w:t>0</w:t>
      </w:r>
      <w:r>
        <w:t xml:space="preserve">, </w:t>
      </w:r>
      <w:r>
        <w:t>c</w:t>
      </w:r>
      <w:r>
        <w:t>&gt;</w:t>
      </w:r>
      <w:r>
        <w:t>0</w:t>
      </w:r>
      <w:r>
        <w:t>c</w:t>
      </w:r>
      <w:r>
        <w:t>&gt;</w:t>
      </w:r>
      <w:r>
        <w:t>0</w:t>
      </w:r>
      <w:r>
        <w:t xml:space="preserve">). Diện tích tam giác ABC bằng </w:t>
      </w:r>
      <w:r>
        <w:t>√</w:t>
      </w:r>
      <w:r>
        <w:t>3</w:t>
      </w:r>
      <w:r>
        <w:t>2</w:t>
      </w:r>
      <w:r>
        <w:t>√</w:t>
      </w:r>
      <w:r>
        <w:t>3</w:t>
      </w:r>
      <w:r>
        <w:t>2</w:t>
      </w:r>
      <w:r>
        <w:t xml:space="preserve">. Tìm khoảng cách từ B đến mặt phẳng (ACD) khi </w:t>
      </w:r>
      <w:r>
        <w:t>V</w:t>
      </w:r>
      <w:r>
        <w:t>A</w:t>
      </w:r>
      <w:r>
        <w:t>.</w:t>
      </w:r>
      <w:r>
        <w:t>BCD</w:t>
      </w:r>
      <w:r>
        <w:t>V</w:t>
      </w:r>
      <w:r>
        <w:t>A</w:t>
      </w:r>
      <w:r>
        <w:t>.</w:t>
      </w:r>
      <w:r>
        <w:t>BCD</w:t>
      </w:r>
      <w:r>
        <w:t xml:space="preserve"> đạt giá trị lớn nhất.</w:t>
      </w:r>
      <w:r>
        <w:br/>
      </w:r>
      <w:r>
        <w:rPr>
          <w:b/>
        </w:rPr>
        <w:t>A. √62√62</w:t>
      </w:r>
      <w:r>
        <w:br/>
      </w:r>
      <w:r>
        <w:rPr>
          <w:b/>
        </w:rPr>
        <w:t>B. √3√3</w:t>
      </w:r>
      <w:r>
        <w:br/>
      </w:r>
      <w:r>
        <w:rPr>
          <w:b/>
        </w:rPr>
        <w:t>C. √2√2</w:t>
      </w:r>
      <w:r>
        <w:br/>
      </w:r>
      <w:r>
        <w:rPr>
          <w:b/>
        </w:rPr>
        <w:t>D. √22√22</w:t>
      </w:r>
      <w:r>
        <w:br/>
      </w:r>
      <w:r>
        <w:rPr>
          <w:b/>
        </w:rPr>
        <w:t>Câu 40:</w:t>
      </w:r>
      <w:r>
        <w:t xml:space="preserve"> Trong không gian với hệ tọa độ Oxyz, cho hai điểm </w:t>
      </w:r>
      <w:r>
        <w:t>E</w:t>
      </w:r>
      <w:r>
        <w:t>(</w:t>
      </w:r>
      <w:r>
        <w:t>1</w:t>
      </w:r>
      <w:r>
        <w:t>;</w:t>
      </w:r>
      <w:r>
        <w:t>1</w:t>
      </w:r>
      <w:r>
        <w:t>;</w:t>
      </w:r>
      <w:r>
        <w:t>3</w:t>
      </w:r>
      <w:r>
        <w:t>)</w:t>
      </w:r>
      <w:r>
        <w:t>;</w:t>
      </w:r>
      <w:r>
        <w:t xml:space="preserve"> </w:t>
      </w:r>
      <w:r>
        <w:t>F</w:t>
      </w:r>
      <w:r>
        <w:t>(</w:t>
      </w:r>
      <w:r>
        <w:t>0</w:t>
      </w:r>
      <w:r>
        <w:t>;</w:t>
      </w:r>
      <w:r>
        <w:t>1</w:t>
      </w:r>
      <w:r>
        <w:t>;</w:t>
      </w:r>
      <w:r>
        <w:t>0</w:t>
      </w:r>
      <w:r>
        <w:t>)</w:t>
      </w:r>
      <w:r>
        <w:t>E</w:t>
      </w:r>
      <w:r>
        <w:t>(</w:t>
      </w:r>
      <w:r>
        <w:t>1</w:t>
      </w:r>
      <w:r>
        <w:t>;</w:t>
      </w:r>
      <w:r>
        <w:t>1</w:t>
      </w:r>
      <w:r>
        <w:t>;</w:t>
      </w:r>
      <w:r>
        <w:t>3</w:t>
      </w:r>
      <w:r>
        <w:t>)</w:t>
      </w:r>
      <w:r>
        <w:t>;</w:t>
      </w:r>
      <w:r>
        <w:t>F</w:t>
      </w:r>
      <w:r>
        <w:t>(</w:t>
      </w:r>
      <w:r>
        <w:t>0</w:t>
      </w:r>
      <w:r>
        <w:t>;</w:t>
      </w:r>
      <w:r>
        <w:t>1</w:t>
      </w:r>
      <w:r>
        <w:t>;</w:t>
      </w:r>
      <w:r>
        <w:t>0</w:t>
      </w:r>
      <w:r>
        <w:t>)</w:t>
      </w:r>
      <w:r>
        <w:t xml:space="preserve"> và mặt phẳng </w:t>
      </w:r>
      <w:r>
        <w:t>(</w:t>
      </w:r>
      <w:r>
        <w:t>P</w:t>
      </w:r>
      <w:r>
        <w:t>)</w:t>
      </w:r>
      <w:r>
        <w:t>:</w:t>
      </w:r>
      <w:r>
        <w:t>x</w:t>
      </w:r>
      <w:r>
        <w:t>+</w:t>
      </w:r>
      <w:r>
        <w:t>y</w:t>
      </w:r>
      <w:r>
        <w:t>+</w:t>
      </w:r>
      <w:r>
        <w:t>z</w:t>
      </w:r>
      <w:r>
        <w:t>−</w:t>
      </w:r>
      <w:r>
        <w:t>1</w:t>
      </w:r>
      <w:r>
        <w:t>=</w:t>
      </w:r>
      <w:r>
        <w:t>0</w:t>
      </w:r>
      <w:r>
        <w:t>.</w:t>
      </w:r>
      <w:r>
        <w:t>(</w:t>
      </w:r>
      <w:r>
        <w:t>P</w:t>
      </w:r>
      <w:r>
        <w:t>)</w:t>
      </w:r>
      <w:r>
        <w:t>:</w:t>
      </w:r>
      <w:r>
        <w:t>x</w:t>
      </w:r>
      <w:r>
        <w:t>+</w:t>
      </w:r>
      <w:r>
        <w:t>y</w:t>
      </w:r>
      <w:r>
        <w:t>+</w:t>
      </w:r>
      <w:r>
        <w:t>z</w:t>
      </w:r>
      <w:r>
        <w:t>−</w:t>
      </w:r>
      <w:r>
        <w:t>1</w:t>
      </w:r>
      <w:r>
        <w:t>=</w:t>
      </w:r>
      <w:r>
        <w:t>0</w:t>
      </w:r>
      <w:r>
        <w:t>.</w:t>
      </w:r>
      <w:r>
        <w:t xml:space="preserve"> Gọi </w:t>
      </w:r>
      <w:r>
        <w:t>M</w:t>
      </w:r>
      <w:r>
        <w:t>(</w:t>
      </w:r>
      <w:r>
        <w:t>a</w:t>
      </w:r>
      <w:r>
        <w:t>;</w:t>
      </w:r>
      <w:r>
        <w:t>b</w:t>
      </w:r>
      <w:r>
        <w:t>;</w:t>
      </w:r>
      <w:r>
        <w:t>c</w:t>
      </w:r>
      <w:r>
        <w:t>)</w:t>
      </w:r>
      <w:r>
        <w:t>∈</w:t>
      </w:r>
      <w:r>
        <w:t>(</w:t>
      </w:r>
      <w:r>
        <w:t>P</w:t>
      </w:r>
      <w:r>
        <w:t>)</w:t>
      </w:r>
      <w:r>
        <w:t>M</w:t>
      </w:r>
      <w:r>
        <w:t>(</w:t>
      </w:r>
      <w:r>
        <w:t>a</w:t>
      </w:r>
      <w:r>
        <w:t>;</w:t>
      </w:r>
      <w:r>
        <w:t>b</w:t>
      </w:r>
      <w:r>
        <w:t>;</w:t>
      </w:r>
      <w:r>
        <w:t>c</w:t>
      </w:r>
      <w:r>
        <w:t>)</w:t>
      </w:r>
      <w:r>
        <w:t>∈</w:t>
      </w:r>
      <w:r>
        <w:t>(</w:t>
      </w:r>
      <w:r>
        <w:t>P</w:t>
      </w:r>
      <w:r>
        <w:t>)</w:t>
      </w:r>
      <w:r>
        <w:t xml:space="preserve"> sao cho </w:t>
      </w:r>
      <w:r>
        <w:t>|</w:t>
      </w:r>
      <w:r>
        <w:t>2</w:t>
      </w:r>
      <w:r>
        <w:t>→</w:t>
      </w:r>
      <w:r>
        <w:t>ME</w:t>
      </w:r>
      <w:r>
        <w:t>−</w:t>
      </w:r>
      <w:r>
        <w:t>3</w:t>
      </w:r>
      <w:r>
        <w:t>→</w:t>
      </w:r>
      <w:r>
        <w:t>MF</w:t>
      </w:r>
      <w:r>
        <w:t>|</w:t>
      </w:r>
      <w:r>
        <w:t>∣</w:t>
      </w:r>
      <w:r>
        <w:t>∣</w:t>
      </w:r>
      <w:r>
        <w:t>∣</w:t>
      </w:r>
      <w:r>
        <w:t>2</w:t>
      </w:r>
      <w:r>
        <w:t>−</w:t>
      </w:r>
      <w:r>
        <w:t>−</w:t>
      </w:r>
      <w:r>
        <w:t>→</w:t>
      </w:r>
      <w:r>
        <w:t>ME</w:t>
      </w:r>
      <w:r>
        <w:t>−</w:t>
      </w:r>
      <w:r>
        <w:t>3</w:t>
      </w:r>
      <w:r>
        <w:t>−</w:t>
      </w:r>
      <w:r>
        <w:t>−</w:t>
      </w:r>
      <w:r>
        <w:t>→</w:t>
      </w:r>
      <w:r>
        <w:t>MF</w:t>
      </w:r>
      <w:r>
        <w:t>∣</w:t>
      </w:r>
      <w:r>
        <w:t>∣</w:t>
      </w:r>
      <w:r>
        <w:t>∣</w:t>
      </w:r>
      <w:r>
        <w:t xml:space="preserve"> đạt giá trị nhỏ nhất. Tính </w:t>
      </w:r>
      <w:r>
        <w:t>T</w:t>
      </w:r>
      <w:r>
        <w:t>=</w:t>
      </w:r>
      <w:r>
        <w:t>3</w:t>
      </w:r>
      <w:r>
        <w:t>a</w:t>
      </w:r>
      <w:r>
        <w:t>+</w:t>
      </w:r>
      <w:r>
        <w:t>2</w:t>
      </w:r>
      <w:r>
        <w:t>b</w:t>
      </w:r>
      <w:r>
        <w:t>+</w:t>
      </w:r>
      <w:r>
        <w:t>c</w:t>
      </w:r>
      <w:r>
        <w:t>.</w:t>
      </w:r>
      <w:r>
        <w:t>T</w:t>
      </w:r>
      <w:r>
        <w:t>=</w:t>
      </w:r>
      <w:r>
        <w:t>3</w:t>
      </w:r>
      <w:r>
        <w:t>a</w:t>
      </w:r>
      <w:r>
        <w:t>+</w:t>
      </w:r>
      <w:r>
        <w:t>2</w:t>
      </w:r>
      <w:r>
        <w:t>b</w:t>
      </w:r>
      <w:r>
        <w:t>+</w:t>
      </w:r>
      <w:r>
        <w:t>c</w:t>
      </w:r>
      <w:r>
        <w:t>.</w:t>
      </w:r>
      <w:r>
        <w:br/>
      </w:r>
      <w:r>
        <w:rPr>
          <w:b/>
        </w:rPr>
        <w:t>A.</w:t>
      </w:r>
      <w:r>
        <w:t xml:space="preserve"> 4</w:t>
      </w:r>
      <w:r>
        <w:br/>
      </w:r>
      <w:r>
        <w:rPr>
          <w:b/>
        </w:rPr>
        <w:t>B.</w:t>
      </w:r>
      <w:r>
        <w:t xml:space="preserve"> 3</w:t>
      </w:r>
      <w:r>
        <w:br/>
      </w:r>
      <w:r>
        <w:rPr>
          <w:b/>
        </w:rPr>
        <w:t>C.</w:t>
      </w:r>
      <w:r>
        <w:t xml:space="preserve"> 6</w:t>
      </w:r>
      <w:r>
        <w:br/>
      </w:r>
      <w:r>
        <w:rPr>
          <w:b/>
        </w:rPr>
        <w:t>D.</w:t>
      </w:r>
      <w:r>
        <w:t xml:space="preserve"> 1</w:t>
      </w:r>
      <w:r>
        <w:br/>
      </w:r>
      <w:r>
        <w:rPr>
          <w:b/>
        </w:rPr>
        <w:t xml:space="preserve">Câu 41: </w:t>
      </w:r>
      <w:r>
        <w:t xml:space="preserve">Trong không gian Oxyz, cho hai điểm </w:t>
      </w:r>
      <w:r>
        <w:t>A</w:t>
      </w:r>
      <w:r>
        <w:t>(</w:t>
      </w:r>
      <w:r>
        <w:t>1</w:t>
      </w:r>
      <w:r>
        <w:t xml:space="preserve"> </w:t>
      </w:r>
      <w:r>
        <w:t>;</w:t>
      </w:r>
      <w:r>
        <w:t>2</w:t>
      </w:r>
      <w:r>
        <w:t xml:space="preserve"> </w:t>
      </w:r>
      <w:r>
        <w:t>;</w:t>
      </w:r>
      <w:r>
        <w:t>5</w:t>
      </w:r>
      <w:r>
        <w:t>)</w:t>
      </w:r>
      <w:r>
        <w:t>,</w:t>
      </w:r>
      <w:r>
        <w:t>B</w:t>
      </w:r>
      <w:r>
        <w:t>(</w:t>
      </w:r>
      <w:r>
        <w:t>3</w:t>
      </w:r>
      <w:r>
        <w:t xml:space="preserve"> </w:t>
      </w:r>
      <w:r>
        <w:t>;</w:t>
      </w:r>
      <w:r>
        <w:t>0</w:t>
      </w:r>
      <w:r>
        <w:t xml:space="preserve"> </w:t>
      </w:r>
      <w:r>
        <w:t>;</w:t>
      </w:r>
      <w:r>
        <w:t xml:space="preserve"> </w:t>
      </w:r>
      <w:r>
        <w:t>−</w:t>
      </w:r>
      <w:r>
        <w:t>1</w:t>
      </w:r>
      <w:r>
        <w:t>)</w:t>
      </w:r>
      <w:r>
        <w:t>A</w:t>
      </w:r>
      <w:r>
        <w:t>(</w:t>
      </w:r>
      <w:r>
        <w:t>1</w:t>
      </w:r>
      <w:r>
        <w:t>;</w:t>
      </w:r>
      <w:r>
        <w:t>2</w:t>
      </w:r>
      <w:r>
        <w:t>;</w:t>
      </w:r>
      <w:r>
        <w:t>5</w:t>
      </w:r>
      <w:r>
        <w:t>)</w:t>
      </w:r>
      <w:r>
        <w:t>,</w:t>
      </w:r>
      <w:r>
        <w:t>B</w:t>
      </w:r>
      <w:r>
        <w:t>(</w:t>
      </w:r>
      <w:r>
        <w:t>3</w:t>
      </w:r>
      <w:r>
        <w:t>;</w:t>
      </w:r>
      <w:r>
        <w:t>0</w:t>
      </w:r>
      <w:r>
        <w:t>;</w:t>
      </w:r>
      <w:r>
        <w:t>−</w:t>
      </w:r>
      <w:r>
        <w:t>1</w:t>
      </w:r>
      <w:r>
        <w:t>)</w:t>
      </w:r>
      <w:r>
        <w:t>. Mặt phẳng trung trực của đoạn thẳng AB có phương trình là</w:t>
      </w:r>
      <w:r>
        <w:br/>
      </w:r>
      <w:r>
        <w:rPr>
          <w:b/>
        </w:rPr>
        <w:t>A. x+y−3z+6=0x+y−3z+6=0</w:t>
      </w:r>
      <w:r>
        <w:br/>
      </w:r>
      <w:r>
        <w:rPr>
          <w:b/>
        </w:rPr>
        <w:t>B. x−y−3z+5=0x−y−3z+5=0</w:t>
      </w:r>
      <w:r>
        <w:br/>
      </w:r>
      <w:r>
        <w:rPr>
          <w:b/>
        </w:rPr>
        <w:t>C. x−y−3z+1=0x−y−3z+1=0</w:t>
      </w:r>
      <w:r>
        <w:br/>
      </w:r>
      <w:r>
        <w:rPr>
          <w:b/>
        </w:rPr>
        <w:t>D. 2x+y+2z+10=02x+y+2z+10=0</w:t>
      </w:r>
      <w:r>
        <w:br/>
      </w:r>
      <w:r>
        <w:rPr>
          <w:b/>
        </w:rPr>
        <w:t>Câu 42:</w:t>
      </w:r>
      <w:r>
        <w:t xml:space="preserve"> Trong không gian Oxyz, mặt phẳng đi qua điểm </w:t>
      </w:r>
      <w:r>
        <w:t>A</w:t>
      </w:r>
      <w:r>
        <w:t>(</w:t>
      </w:r>
      <w:r>
        <w:t>−</w:t>
      </w:r>
      <w:r>
        <w:t>1</w:t>
      </w:r>
      <w:r>
        <w:t>;</w:t>
      </w:r>
      <w:r>
        <w:t>2</w:t>
      </w:r>
      <w:r>
        <w:t>;</w:t>
      </w:r>
      <w:r>
        <w:t>4</w:t>
      </w:r>
      <w:r>
        <w:t>)</w:t>
      </w:r>
      <w:r>
        <w:t>A</w:t>
      </w:r>
      <w:r>
        <w:t>(</w:t>
      </w:r>
      <w:r>
        <w:t>−</w:t>
      </w:r>
      <w:r>
        <w:t>1</w:t>
      </w:r>
      <w:r>
        <w:t>;</w:t>
      </w:r>
      <w:r>
        <w:t>2</w:t>
      </w:r>
      <w:r>
        <w:t>;</w:t>
      </w:r>
      <w:r>
        <w:t>4</w:t>
      </w:r>
      <w:r>
        <w:t>)</w:t>
      </w:r>
      <w:r>
        <w:t xml:space="preserve"> và song song với mặt phẳng </w:t>
      </w:r>
      <w:r>
        <w:t>(</w:t>
      </w:r>
      <w:r>
        <w:t>P</w:t>
      </w:r>
      <w:r>
        <w:t>)</w:t>
      </w:r>
      <w:r>
        <w:t>:</w:t>
      </w:r>
      <w:r>
        <w:t>4</w:t>
      </w:r>
      <w:r>
        <w:t>x</w:t>
      </w:r>
      <w:r>
        <w:t>+</w:t>
      </w:r>
      <w:r>
        <w:t>y</w:t>
      </w:r>
      <w:r>
        <w:t>−</w:t>
      </w:r>
      <w:r>
        <w:t>z</w:t>
      </w:r>
      <w:r>
        <w:t>+</w:t>
      </w:r>
      <w:r>
        <w:t>5</w:t>
      </w:r>
      <w:r>
        <w:t>=</w:t>
      </w:r>
      <w:r>
        <w:t>0</w:t>
      </w:r>
      <w:r>
        <w:t>(</w:t>
      </w:r>
      <w:r>
        <w:t>P</w:t>
      </w:r>
      <w:r>
        <w:t>)</w:t>
      </w:r>
      <w:r>
        <w:t>:</w:t>
      </w:r>
      <w:r>
        <w:t>4</w:t>
      </w:r>
      <w:r>
        <w:t>x</w:t>
      </w:r>
      <w:r>
        <w:t>+</w:t>
      </w:r>
      <w:r>
        <w:t>y</w:t>
      </w:r>
      <w:r>
        <w:t>−</w:t>
      </w:r>
      <w:r>
        <w:t>z</w:t>
      </w:r>
      <w:r>
        <w:t>+</w:t>
      </w:r>
      <w:r>
        <w:t>5</w:t>
      </w:r>
      <w:r>
        <w:t>=</w:t>
      </w:r>
      <w:r>
        <w:t>0</w:t>
      </w:r>
      <w:r>
        <w:t xml:space="preserve"> có phương trình là</w:t>
      </w:r>
      <w:r>
        <w:br/>
      </w:r>
      <w:r>
        <w:rPr>
          <w:b/>
        </w:rPr>
        <w:t>A. 4x+y+z−5=04x+y+z−5=0</w:t>
      </w:r>
      <w:r>
        <w:br/>
      </w:r>
      <w:r>
        <w:rPr>
          <w:b/>
        </w:rPr>
        <w:t>B. 4x+y+z−2=04x+y+z−2=0</w:t>
      </w:r>
      <w:r>
        <w:br/>
      </w:r>
      <w:r>
        <w:rPr>
          <w:b/>
        </w:rPr>
        <w:t>C. 4x+y−z=04x+y−z=0</w:t>
      </w:r>
      <w:r>
        <w:br/>
      </w:r>
      <w:r>
        <w:rPr>
          <w:b/>
        </w:rPr>
        <w:t>D. 4x+y−z+6=04x+y−z+6=0</w:t>
      </w:r>
      <w:r>
        <w:br/>
      </w:r>
      <w:r>
        <w:rPr>
          <w:b/>
        </w:rPr>
        <w:t>Câu 43:</w:t>
      </w:r>
      <w:r>
        <w:t xml:space="preserve"> Trong không gian Oxyz, gọi (P) là mặt phẳng đi qua điểm </w:t>
      </w:r>
      <w:r>
        <w:t>M</w:t>
      </w:r>
      <w:r>
        <w:t>(</w:t>
      </w:r>
      <w:r>
        <w:t>−</w:t>
      </w:r>
      <w:r>
        <w:t>4</w:t>
      </w:r>
      <w:r>
        <w:t>;</w:t>
      </w:r>
      <w:r>
        <w:t>1</w:t>
      </w:r>
      <w:r>
        <w:t>;</w:t>
      </w:r>
      <w:r>
        <w:t>2</w:t>
      </w:r>
      <w:r>
        <w:t>)</w:t>
      </w:r>
      <w:r>
        <w:t>M</w:t>
      </w:r>
      <w:r>
        <w:t>(</w:t>
      </w:r>
      <w:r>
        <w:t>−</w:t>
      </w:r>
      <w:r>
        <w:t>4</w:t>
      </w:r>
      <w:r>
        <w:t>;</w:t>
      </w:r>
      <w:r>
        <w:t>1</w:t>
      </w:r>
      <w:r>
        <w:t>;</w:t>
      </w:r>
      <w:r>
        <w:t>2</w:t>
      </w:r>
      <w:r>
        <w:t>)</w:t>
      </w:r>
      <w:r>
        <w:t xml:space="preserve">, đồng thời vuông góc với hai mặt phẳng </w:t>
      </w:r>
      <w:r>
        <w:t>(</w:t>
      </w:r>
      <w:r>
        <w:t>Q</w:t>
      </w:r>
      <w:r>
        <w:t>)</w:t>
      </w:r>
      <w:r>
        <w:t>:</w:t>
      </w:r>
      <w:r>
        <w:t>x</w:t>
      </w:r>
      <w:r>
        <w:t>−</w:t>
      </w:r>
      <w:r>
        <w:t>3</w:t>
      </w:r>
      <w:r>
        <w:t>y</w:t>
      </w:r>
      <w:r>
        <w:t>+</w:t>
      </w:r>
      <w:r>
        <w:t>z</w:t>
      </w:r>
      <w:r>
        <w:t>−</w:t>
      </w:r>
      <w:r>
        <w:t>4</w:t>
      </w:r>
      <w:r>
        <w:t>=</w:t>
      </w:r>
      <w:r>
        <w:t>0</w:t>
      </w:r>
      <w:r>
        <w:t>(</w:t>
      </w:r>
      <w:r>
        <w:t>Q</w:t>
      </w:r>
      <w:r>
        <w:t>)</w:t>
      </w:r>
      <w:r>
        <w:t>:</w:t>
      </w:r>
      <w:r>
        <w:t>x</w:t>
      </w:r>
      <w:r>
        <w:t>−</w:t>
      </w:r>
      <w:r>
        <w:t>3</w:t>
      </w:r>
      <w:r>
        <w:t>y</w:t>
      </w:r>
      <w:r>
        <w:t>+</w:t>
      </w:r>
      <w:r>
        <w:t>z</w:t>
      </w:r>
      <w:r>
        <w:t>−</w:t>
      </w:r>
      <w:r>
        <w:t>4</w:t>
      </w:r>
      <w:r>
        <w:t>=</w:t>
      </w:r>
      <w:r>
        <w:t>0</w:t>
      </w:r>
      <w:r>
        <w:t xml:space="preserve"> và </w:t>
      </w:r>
      <w:r>
        <w:t>(</w:t>
      </w:r>
      <w:r>
        <w:t>R</w:t>
      </w:r>
      <w:r>
        <w:t>)</w:t>
      </w:r>
      <w:r>
        <w:t>:</w:t>
      </w:r>
      <w:r>
        <w:t>2</w:t>
      </w:r>
      <w:r>
        <w:t>x</w:t>
      </w:r>
      <w:r>
        <w:t>−</w:t>
      </w:r>
      <w:r>
        <w:t>y</w:t>
      </w:r>
      <w:r>
        <w:t>+</w:t>
      </w:r>
      <w:r>
        <w:t>3</w:t>
      </w:r>
      <w:r>
        <w:t>z</w:t>
      </w:r>
      <w:r>
        <w:t>+</w:t>
      </w:r>
      <w:r>
        <w:t>1</w:t>
      </w:r>
      <w:r>
        <w:t>=</w:t>
      </w:r>
      <w:r>
        <w:t>0</w:t>
      </w:r>
      <w:r>
        <w:t>(</w:t>
      </w:r>
      <w:r>
        <w:t>R</w:t>
      </w:r>
      <w:r>
        <w:t>)</w:t>
      </w:r>
      <w:r>
        <w:t>:</w:t>
      </w:r>
      <w:r>
        <w:t>2</w:t>
      </w:r>
      <w:r>
        <w:t>x</w:t>
      </w:r>
      <w:r>
        <w:t>−</w:t>
      </w:r>
      <w:r>
        <w:t>y</w:t>
      </w:r>
      <w:r>
        <w:t>+</w:t>
      </w:r>
      <w:r>
        <w:t>3</w:t>
      </w:r>
      <w:r>
        <w:t>z</w:t>
      </w:r>
      <w:r>
        <w:t>+</w:t>
      </w:r>
      <w:r>
        <w:t>1</w:t>
      </w:r>
      <w:r>
        <w:t>=</w:t>
      </w:r>
      <w:r>
        <w:t>0</w:t>
      </w:r>
      <w:r>
        <w:t>. Phương trình của (P) là</w:t>
      </w:r>
      <w:r>
        <w:br/>
      </w:r>
      <w:r>
        <w:rPr>
          <w:b/>
        </w:rPr>
        <w:t>A. 8x−y+5z+23=08x−y+5z+23=0</w:t>
      </w:r>
      <w:r>
        <w:br/>
      </w:r>
      <w:r>
        <w:rPr>
          <w:b/>
        </w:rPr>
        <w:t>B. 4x+y−5z+25=04x+y−5z+25=0</w:t>
      </w:r>
      <w:r>
        <w:br/>
      </w:r>
      <w:r>
        <w:rPr>
          <w:b/>
        </w:rPr>
        <w:t>C. 8x+y−5z+41=08x+y−5z+41=0</w:t>
      </w:r>
      <w:r>
        <w:br/>
      </w:r>
      <w:r>
        <w:rPr>
          <w:b/>
        </w:rPr>
        <w:t>D. 8x−y−5z−43=08x−y−5z−43=0</w:t>
      </w:r>
      <w:r>
        <w:br/>
      </w:r>
      <w:r>
        <w:rPr>
          <w:b/>
        </w:rPr>
        <w:t xml:space="preserve">Câu 44: </w:t>
      </w:r>
      <w:r>
        <w:t>Trong không gian Oxyz, cho mặt cầu (S):</w:t>
      </w:r>
      <w:r>
        <w:t>(</w:t>
      </w:r>
      <w:r>
        <w:t>x</w:t>
      </w:r>
      <w:r>
        <w:t>+</w:t>
      </w:r>
      <w:r>
        <w:t>1</w:t>
      </w:r>
      <w:r>
        <w:t>)</w:t>
      </w:r>
      <w:r>
        <w:t>2</w:t>
      </w:r>
      <w:r>
        <w:t>+</w:t>
      </w:r>
      <w:r>
        <w:t>(</w:t>
      </w:r>
      <w:r>
        <w:t>y</w:t>
      </w:r>
      <w:r>
        <w:t>−</w:t>
      </w:r>
      <w:r>
        <w:t>2</w:t>
      </w:r>
      <w:r>
        <w:t>)</w:t>
      </w:r>
      <w:r>
        <w:t>2</w:t>
      </w:r>
      <w:r>
        <w:t>+</w:t>
      </w:r>
      <w:r>
        <w:t>(</w:t>
      </w:r>
      <w:r>
        <w:t>z</w:t>
      </w:r>
      <w:r>
        <w:t>−</w:t>
      </w:r>
      <w:r>
        <w:t>1</w:t>
      </w:r>
      <w:r>
        <w:t>)</w:t>
      </w:r>
      <w:r>
        <w:t>2</w:t>
      </w:r>
      <w:r>
        <w:t>=</w:t>
      </w:r>
      <w:r>
        <w:t>9</w:t>
      </w:r>
      <w:r>
        <w:t>(</w:t>
      </w:r>
      <w:r>
        <w:t>x</w:t>
      </w:r>
      <w:r>
        <w:t>+</w:t>
      </w:r>
      <w:r>
        <w:t>1</w:t>
      </w:r>
      <w:r>
        <w:t>)</w:t>
      </w:r>
      <w:r>
        <w:t>2</w:t>
      </w:r>
      <w:r>
        <w:t>+</w:t>
      </w:r>
      <w:r>
        <w:t>(</w:t>
      </w:r>
      <w:r>
        <w:t>y</w:t>
      </w:r>
      <w:r>
        <w:t>−</w:t>
      </w:r>
      <w:r>
        <w:t>2</w:t>
      </w:r>
      <w:r>
        <w:t>)</w:t>
      </w:r>
      <w:r>
        <w:t>2</w:t>
      </w:r>
      <w:r>
        <w:t>+</w:t>
      </w:r>
      <w:r>
        <w:t>(</w:t>
      </w:r>
      <w:r>
        <w:t>z</w:t>
      </w:r>
      <w:r>
        <w:t>−</w:t>
      </w:r>
      <w:r>
        <w:t>1</w:t>
      </w:r>
      <w:r>
        <w:t>)</w:t>
      </w:r>
      <w:r>
        <w:t>2</w:t>
      </w:r>
      <w:r>
        <w:t>=</w:t>
      </w:r>
      <w:r>
        <w:t>9</w:t>
      </w:r>
      <w:r>
        <w:t xml:space="preserve">. Mặt phẳng (P) tiếp xúc với (S) tại điểm </w:t>
      </w:r>
      <w:r>
        <w:t>A</w:t>
      </w:r>
      <w:r>
        <w:t>(</w:t>
      </w:r>
      <w:r>
        <w:t>1</w:t>
      </w:r>
      <w:r>
        <w:t>;</w:t>
      </w:r>
      <w:r>
        <w:t>3</w:t>
      </w:r>
      <w:r>
        <w:t>;</w:t>
      </w:r>
      <w:r>
        <w:t>−</w:t>
      </w:r>
      <w:r>
        <w:t>1</w:t>
      </w:r>
      <w:r>
        <w:t>)</w:t>
      </w:r>
      <w:r>
        <w:t>A</w:t>
      </w:r>
      <w:r>
        <w:t>(</w:t>
      </w:r>
      <w:r>
        <w:t>1</w:t>
      </w:r>
      <w:r>
        <w:t>;</w:t>
      </w:r>
      <w:r>
        <w:t>3</w:t>
      </w:r>
      <w:r>
        <w:t>;</w:t>
      </w:r>
      <w:r>
        <w:t>−</w:t>
      </w:r>
      <w:r>
        <w:t>1</w:t>
      </w:r>
      <w:r>
        <w:t>)</w:t>
      </w:r>
      <w:r>
        <w:t xml:space="preserve"> có phương trình là</w:t>
      </w:r>
      <w:r>
        <w:br/>
      </w:r>
      <w:r>
        <w:rPr>
          <w:b/>
        </w:rPr>
        <w:t>A. 2x+y−2z−7=02x+y−2z−7=0</w:t>
      </w:r>
      <w:r>
        <w:br/>
      </w:r>
      <w:r>
        <w:rPr>
          <w:b/>
        </w:rPr>
        <w:t>B. 2x+y+2z−7=02x+y+2z−7=0</w:t>
      </w:r>
      <w:r>
        <w:br/>
      </w:r>
      <w:r>
        <w:rPr>
          <w:b/>
        </w:rPr>
        <w:t>C. 2x−y+z+10=02x−y+z+10=0</w:t>
      </w:r>
      <w:r>
        <w:br/>
      </w:r>
      <w:r>
        <w:rPr>
          <w:b/>
        </w:rPr>
        <w:t>D. 2x+y−2z+2=02x+y−2z+2=0</w:t>
      </w:r>
      <w:r>
        <w:br/>
      </w:r>
      <w:r>
        <w:rPr>
          <w:b/>
        </w:rPr>
        <w:t>Câu 45:</w:t>
      </w:r>
      <w:r>
        <w:t xml:space="preserve"> Trong không gian Oxyz, cho mặt phẳng </w:t>
      </w:r>
      <w:r>
        <w:t>(</w:t>
      </w:r>
      <w:r>
        <w:t>P</w:t>
      </w:r>
      <w:r>
        <w:t>)</w:t>
      </w:r>
      <w:r>
        <w:t xml:space="preserve"> </w:t>
      </w:r>
      <w:r>
        <w:t>:</w:t>
      </w:r>
      <w:r>
        <w:t xml:space="preserve"> </w:t>
      </w:r>
      <w:r>
        <w:t>2</w:t>
      </w:r>
      <w:r>
        <w:t>x</w:t>
      </w:r>
      <w:r>
        <w:t xml:space="preserve"> </w:t>
      </w:r>
      <w:r>
        <w:t>−</w:t>
      </w:r>
      <w:r>
        <w:t xml:space="preserve"> </w:t>
      </w:r>
      <w:r>
        <w:t>y</w:t>
      </w:r>
      <w:r>
        <w:t xml:space="preserve"> </w:t>
      </w:r>
      <w:r>
        <w:t>+</w:t>
      </w:r>
      <w:r>
        <w:t xml:space="preserve"> </w:t>
      </w:r>
      <w:r>
        <w:t>2</w:t>
      </w:r>
      <w:r>
        <w:t>z</w:t>
      </w:r>
      <w:r>
        <w:t xml:space="preserve"> </w:t>
      </w:r>
      <w:r>
        <w:t>+</w:t>
      </w:r>
      <w:r>
        <w:t xml:space="preserve"> </w:t>
      </w:r>
      <w:r>
        <w:t>1</w:t>
      </w:r>
      <w:r>
        <w:t xml:space="preserve"> </w:t>
      </w:r>
      <w:r>
        <w:t>=</w:t>
      </w:r>
      <w:r>
        <w:t xml:space="preserve"> </w:t>
      </w:r>
      <w:r>
        <w:t>0</w:t>
      </w:r>
      <w:r>
        <w:t>(</w:t>
      </w:r>
      <w:r>
        <w:t>P</w:t>
      </w:r>
      <w:r>
        <w:t>)</w:t>
      </w:r>
      <w:r>
        <w:t>:</w:t>
      </w:r>
      <w:r>
        <w:t>2</w:t>
      </w:r>
      <w:r>
        <w:t>x</w:t>
      </w:r>
      <w:r>
        <w:t>−</w:t>
      </w:r>
      <w:r>
        <w:t>y</w:t>
      </w:r>
      <w:r>
        <w:t>+</w:t>
      </w:r>
      <w:r>
        <w:t>2</w:t>
      </w:r>
      <w:r>
        <w:t>z</w:t>
      </w:r>
      <w:r>
        <w:t>+</w:t>
      </w:r>
      <w:r>
        <w:t>1</w:t>
      </w:r>
      <w:r>
        <w:t>=</w:t>
      </w:r>
      <w:r>
        <w:t>0</w:t>
      </w:r>
      <w:r>
        <w:t xml:space="preserve"> và hai điểm </w:t>
      </w:r>
      <w:r>
        <w:t>A</w:t>
      </w:r>
      <w:r>
        <w:t>(</w:t>
      </w:r>
      <w:r>
        <w:t>1</w:t>
      </w:r>
      <w:r>
        <w:t xml:space="preserve"> </w:t>
      </w:r>
      <w:r>
        <w:t>;</w:t>
      </w:r>
      <w:r>
        <w:t xml:space="preserve"> </w:t>
      </w:r>
      <w:r>
        <w:t>0</w:t>
      </w:r>
      <w:r>
        <w:t xml:space="preserve"> </w:t>
      </w:r>
      <w:r>
        <w:t>;</w:t>
      </w:r>
      <w:r>
        <w:t xml:space="preserve"> </w:t>
      </w:r>
      <w:r>
        <w:t>−</w:t>
      </w:r>
      <w:r>
        <w:t>2</w:t>
      </w:r>
      <w:r>
        <w:t>)</w:t>
      </w:r>
      <w:r>
        <w:t>,</w:t>
      </w:r>
      <w:r>
        <w:t xml:space="preserve"> </w:t>
      </w:r>
      <w:r>
        <w:t>B</w:t>
      </w:r>
      <w:r>
        <w:t>(</w:t>
      </w:r>
      <w:r>
        <w:t>−</w:t>
      </w:r>
      <w:r>
        <w:t>1</w:t>
      </w:r>
      <w:r>
        <w:t xml:space="preserve"> </w:t>
      </w:r>
      <w:r>
        <w:t>;</w:t>
      </w:r>
      <w:r>
        <w:t xml:space="preserve"> </w:t>
      </w:r>
      <w:r>
        <w:t>−</w:t>
      </w:r>
      <w:r>
        <w:t>1</w:t>
      </w:r>
      <w:r>
        <w:t xml:space="preserve"> </w:t>
      </w:r>
      <w:r>
        <w:t>;</w:t>
      </w:r>
      <w:r>
        <w:t>3</w:t>
      </w:r>
      <w:r>
        <w:t>)</w:t>
      </w:r>
      <w:r>
        <w:t>A</w:t>
      </w:r>
      <w:r>
        <w:t>(</w:t>
      </w:r>
      <w:r>
        <w:t>1</w:t>
      </w:r>
      <w:r>
        <w:t>;</w:t>
      </w:r>
      <w:r>
        <w:t>0</w:t>
      </w:r>
      <w:r>
        <w:t>;</w:t>
      </w:r>
      <w:r>
        <w:t>−</w:t>
      </w:r>
      <w:r>
        <w:t>2</w:t>
      </w:r>
      <w:r>
        <w:t>)</w:t>
      </w:r>
      <w:r>
        <w:t>,</w:t>
      </w:r>
      <w:r>
        <w:t xml:space="preserve"> </w:t>
      </w:r>
      <w:r>
        <w:t>B</w:t>
      </w:r>
      <w:r>
        <w:t>(</w:t>
      </w:r>
      <w:r>
        <w:t>−</w:t>
      </w:r>
      <w:r>
        <w:t>1</w:t>
      </w:r>
      <w:r>
        <w:t>;</w:t>
      </w:r>
      <w:r>
        <w:t>−</w:t>
      </w:r>
      <w:r>
        <w:t>1</w:t>
      </w:r>
      <w:r>
        <w:t>;</w:t>
      </w:r>
      <w:r>
        <w:t>3</w:t>
      </w:r>
      <w:r>
        <w:t>)</w:t>
      </w:r>
      <w:r>
        <w:t xml:space="preserve">. Mặt  phẳng (Q) đi qua hai điểm A, B và vuông góc với (P) có phương trình dạng </w:t>
      </w:r>
      <w:r>
        <w:t>ax</w:t>
      </w:r>
      <w:r>
        <w:t xml:space="preserve"> </w:t>
      </w:r>
      <w:r>
        <w:t>−</w:t>
      </w:r>
      <w:r>
        <w:t xml:space="preserve"> </w:t>
      </w:r>
      <w:r>
        <w:t>by</w:t>
      </w:r>
      <w:r>
        <w:t xml:space="preserve"> </w:t>
      </w:r>
      <w:r>
        <w:t>+</w:t>
      </w:r>
      <w:r>
        <w:t xml:space="preserve"> </w:t>
      </w:r>
      <w:r>
        <w:t>cz</w:t>
      </w:r>
      <w:r>
        <w:t xml:space="preserve"> </w:t>
      </w:r>
      <w:r>
        <w:t>+</w:t>
      </w:r>
      <w:r>
        <w:t xml:space="preserve"> </w:t>
      </w:r>
      <w:r>
        <w:t>5</w:t>
      </w:r>
      <w:r>
        <w:t xml:space="preserve"> </w:t>
      </w:r>
      <w:r>
        <w:t>=</w:t>
      </w:r>
      <w:r>
        <w:t xml:space="preserve"> </w:t>
      </w:r>
      <w:r>
        <w:t>0</w:t>
      </w:r>
      <w:r>
        <w:t>ax</w:t>
      </w:r>
      <w:r>
        <w:t>−</w:t>
      </w:r>
      <w:r>
        <w:t>by</w:t>
      </w:r>
      <w:r>
        <w:t>+</w:t>
      </w:r>
      <w:r>
        <w:t>cz</w:t>
      </w:r>
      <w:r>
        <w:t>+</w:t>
      </w:r>
      <w:r>
        <w:t>5</w:t>
      </w:r>
      <w:r>
        <w:t>=</w:t>
      </w:r>
      <w:r>
        <w:t>0</w:t>
      </w:r>
      <w:r>
        <w:t>. Khẳng định nào sau đây đúng?</w:t>
      </w:r>
      <w:r>
        <w:br/>
      </w:r>
      <w:r>
        <w:rPr>
          <w:b/>
        </w:rPr>
        <w:t>A. a + b + c = 21a+b+c=21</w:t>
      </w:r>
      <w:r>
        <w:br/>
      </w:r>
      <w:r>
        <w:rPr>
          <w:b/>
        </w:rPr>
        <w:t>B. a + b + c = 7a+b+c=7</w:t>
      </w:r>
      <w:r>
        <w:br/>
      </w:r>
      <w:r>
        <w:rPr>
          <w:b/>
        </w:rPr>
        <w:t>C. a + b + c = -21a+b+c=-21</w:t>
      </w:r>
      <w:r>
        <w:br/>
      </w:r>
      <w:r>
        <w:rPr>
          <w:b/>
        </w:rPr>
        <w:t>D. a + b + c = -7a+b+c=-7</w:t>
      </w:r>
      <w:r>
        <w:br/>
      </w:r>
      <w:r>
        <w:rPr>
          <w:b/>
        </w:rPr>
        <w:t>Câu 46:</w:t>
      </w:r>
      <w:r>
        <w:t xml:space="preserve"> Trong không gian Oxyz, cho ba điểm</w:t>
      </w:r>
      <w:r>
        <w:t>A</w:t>
      </w:r>
      <w:r>
        <w:t>(</w:t>
      </w:r>
      <w:r>
        <w:t>0</w:t>
      </w:r>
      <w:r>
        <w:t xml:space="preserve"> </w:t>
      </w:r>
      <w:r>
        <w:t>;</w:t>
      </w:r>
      <w:r>
        <w:t xml:space="preserve"> </w:t>
      </w:r>
      <w:r>
        <w:t>1</w:t>
      </w:r>
      <w:r>
        <w:t xml:space="preserve"> </w:t>
      </w:r>
      <w:r>
        <w:t>;</w:t>
      </w:r>
      <w:r>
        <w:t xml:space="preserve"> </w:t>
      </w:r>
      <w:r>
        <w:t>2</w:t>
      </w:r>
      <w:r>
        <w:t>)</w:t>
      </w:r>
      <w:r>
        <w:t>,</w:t>
      </w:r>
      <w:r>
        <w:t xml:space="preserve"> </w:t>
      </w:r>
      <w:r>
        <w:t>B</w:t>
      </w:r>
      <w:r>
        <w:t>(</w:t>
      </w:r>
      <w:r>
        <w:t>2</w:t>
      </w:r>
      <w:r>
        <w:t xml:space="preserve"> </w:t>
      </w:r>
      <w:r>
        <w:t>;</w:t>
      </w:r>
      <w:r>
        <w:t xml:space="preserve"> </w:t>
      </w:r>
      <w:r>
        <w:t>−</w:t>
      </w:r>
      <w:r>
        <w:t xml:space="preserve"> </w:t>
      </w:r>
      <w:r>
        <w:t>2</w:t>
      </w:r>
      <w:r>
        <w:t xml:space="preserve"> </w:t>
      </w:r>
      <w:r>
        <w:t>;</w:t>
      </w:r>
      <w:r>
        <w:t xml:space="preserve"> </w:t>
      </w:r>
      <w:r>
        <w:t>1</w:t>
      </w:r>
      <w:r>
        <w:t>)</w:t>
      </w:r>
      <w:r>
        <w:t>A</w:t>
      </w:r>
      <w:r>
        <w:t>(</w:t>
      </w:r>
      <w:r>
        <w:t>0</w:t>
      </w:r>
      <w:r>
        <w:t>;</w:t>
      </w:r>
      <w:r>
        <w:t>1</w:t>
      </w:r>
      <w:r>
        <w:t>;</w:t>
      </w:r>
      <w:r>
        <w:t>2</w:t>
      </w:r>
      <w:r>
        <w:t>)</w:t>
      </w:r>
      <w:r>
        <w:t>,</w:t>
      </w:r>
      <w:r>
        <w:t xml:space="preserve"> </w:t>
      </w:r>
      <w:r>
        <w:t>B</w:t>
      </w:r>
      <w:r>
        <w:t>(</w:t>
      </w:r>
      <w:r>
        <w:t>2</w:t>
      </w:r>
      <w:r>
        <w:t>;</w:t>
      </w:r>
      <w:r>
        <w:t>−</w:t>
      </w:r>
      <w:r>
        <w:t>2</w:t>
      </w:r>
      <w:r>
        <w:t>;</w:t>
      </w:r>
      <w:r>
        <w:t>1</w:t>
      </w:r>
      <w:r>
        <w:t>)</w:t>
      </w:r>
      <w:r>
        <w:t xml:space="preserve">, </w:t>
      </w:r>
      <w:r>
        <w:t>C</w:t>
      </w:r>
      <w:r>
        <w:t>(</w:t>
      </w:r>
      <w:r>
        <w:t>−</w:t>
      </w:r>
      <w:r>
        <w:t xml:space="preserve"> </w:t>
      </w:r>
      <w:r>
        <w:t>2</w:t>
      </w:r>
      <w:r>
        <w:t xml:space="preserve"> </w:t>
      </w:r>
      <w:r>
        <w:t>;</w:t>
      </w:r>
      <w:r>
        <w:t xml:space="preserve"> </w:t>
      </w:r>
      <w:r>
        <w:t>1</w:t>
      </w:r>
      <w:r>
        <w:t xml:space="preserve"> </w:t>
      </w:r>
      <w:r>
        <w:t>;</w:t>
      </w:r>
      <w:r>
        <w:t xml:space="preserve"> </w:t>
      </w:r>
      <w:r>
        <w:t>0</w:t>
      </w:r>
      <w:r>
        <w:t>)</w:t>
      </w:r>
      <w:r>
        <w:t>C</w:t>
      </w:r>
      <w:r>
        <w:t>(</w:t>
      </w:r>
      <w:r>
        <w:t>−</w:t>
      </w:r>
      <w:r>
        <w:t>2</w:t>
      </w:r>
      <w:r>
        <w:t>;</w:t>
      </w:r>
      <w:r>
        <w:t>1</w:t>
      </w:r>
      <w:r>
        <w:t>;</w:t>
      </w:r>
      <w:r>
        <w:t>0</w:t>
      </w:r>
      <w:r>
        <w:t>)</w:t>
      </w:r>
      <w:r>
        <w:t>. Khi đó mặt phẳng (ABC) có phương trình là</w:t>
      </w:r>
      <w:r>
        <w:br/>
      </w:r>
      <w:r>
        <w:rPr>
          <w:b/>
        </w:rPr>
        <w:t>A. x + y − z + 1 = 0x+y−z+1=0</w:t>
      </w:r>
      <w:r>
        <w:br/>
      </w:r>
      <w:r>
        <w:rPr>
          <w:b/>
        </w:rPr>
        <w:t>B. 6x + y − z − 6 = 06x+y−z−6=0</w:t>
      </w:r>
      <w:r>
        <w:br/>
      </w:r>
      <w:r>
        <w:rPr>
          <w:b/>
        </w:rPr>
        <w:t>C. x − y + z + 6 = 0x−y+z+6=0</w:t>
      </w:r>
      <w:r>
        <w:br/>
      </w:r>
      <w:r>
        <w:rPr>
          <w:b/>
        </w:rPr>
        <w:t>D. x + y − z − 3 = 0x+y−z−3=0</w:t>
      </w:r>
      <w:r>
        <w:br/>
      </w:r>
      <w:r>
        <w:rPr>
          <w:b/>
        </w:rPr>
        <w:t>Câu 47:</w:t>
      </w:r>
      <w:r>
        <w:t xml:space="preserve"> Trong không gian Oxyz, cho mặt phẳng (Q) song song mặt phẳng </w:t>
      </w:r>
      <w:r>
        <w:t>(</w:t>
      </w:r>
      <w:r>
        <w:t>P</w:t>
      </w:r>
      <w:r>
        <w:t>)</w:t>
      </w:r>
      <w:r>
        <w:t>:</w:t>
      </w:r>
      <w:r>
        <w:t>2</w:t>
      </w:r>
      <w:r>
        <w:t>x</w:t>
      </w:r>
      <w:r>
        <w:t>−</w:t>
      </w:r>
      <w:r>
        <w:t>2</w:t>
      </w:r>
      <w:r>
        <w:t>y</w:t>
      </w:r>
      <w:r>
        <w:t>+</w:t>
      </w:r>
      <w:r>
        <w:t>z</w:t>
      </w:r>
      <w:r>
        <w:t>+</w:t>
      </w:r>
      <w:r>
        <w:t>17</w:t>
      </w:r>
      <w:r>
        <w:t>=</w:t>
      </w:r>
      <w:r>
        <w:t>0</w:t>
      </w:r>
      <w:r>
        <w:t>(</w:t>
      </w:r>
      <w:r>
        <w:t>P</w:t>
      </w:r>
      <w:r>
        <w:t>)</w:t>
      </w:r>
      <w:r>
        <w:t>:</w:t>
      </w:r>
      <w:r>
        <w:t>2</w:t>
      </w:r>
      <w:r>
        <w:t>x</w:t>
      </w:r>
      <w:r>
        <w:t>−</w:t>
      </w:r>
      <w:r>
        <w:t>2</w:t>
      </w:r>
      <w:r>
        <w:t>y</w:t>
      </w:r>
      <w:r>
        <w:t>+</w:t>
      </w:r>
      <w:r>
        <w:t>z</w:t>
      </w:r>
      <w:r>
        <w:t>+</w:t>
      </w:r>
      <w:r>
        <w:t>17</w:t>
      </w:r>
      <w:r>
        <w:t>=</w:t>
      </w:r>
      <w:r>
        <w:t>0</w:t>
      </w:r>
      <w:r>
        <w:t xml:space="preserve">. Biết mặt phẳng (P) cắt mặt cầu </w:t>
      </w:r>
      <w:r>
        <w:t>(</w:t>
      </w:r>
      <w:r>
        <w:t>S</w:t>
      </w:r>
      <w:r>
        <w:t>)</w:t>
      </w:r>
      <w:r>
        <w:t>:</w:t>
      </w:r>
      <w:r>
        <w:t>x</w:t>
      </w:r>
      <w:r>
        <w:t>2</w:t>
      </w:r>
      <w:r>
        <w:t>+</w:t>
      </w:r>
      <w:r>
        <w:t>(</w:t>
      </w:r>
      <w:r>
        <w:t>y</w:t>
      </w:r>
      <w:r>
        <w:t>−</w:t>
      </w:r>
      <w:r>
        <w:t>2</w:t>
      </w:r>
      <w:r>
        <w:t>)</w:t>
      </w:r>
      <w:r>
        <w:t>2</w:t>
      </w:r>
      <w:r>
        <w:t>+</w:t>
      </w:r>
      <w:r>
        <w:t>(</w:t>
      </w:r>
      <w:r>
        <w:t>z</w:t>
      </w:r>
      <w:r>
        <w:t>+</w:t>
      </w:r>
      <w:r>
        <w:t>1</w:t>
      </w:r>
      <w:r>
        <w:t>)</w:t>
      </w:r>
      <w:r>
        <w:t>2</w:t>
      </w:r>
      <w:r>
        <w:t>=</w:t>
      </w:r>
      <w:r>
        <w:t>25</w:t>
      </w:r>
      <w:r>
        <w:t>(</w:t>
      </w:r>
      <w:r>
        <w:t>S</w:t>
      </w:r>
      <w:r>
        <w:t>)</w:t>
      </w:r>
      <w:r>
        <w:t>:</w:t>
      </w:r>
      <w:r>
        <w:t>x</w:t>
      </w:r>
      <w:r>
        <w:t>2</w:t>
      </w:r>
      <w:r>
        <w:t>+</w:t>
      </w:r>
      <w:r>
        <w:t>(</w:t>
      </w:r>
      <w:r>
        <w:t>y</w:t>
      </w:r>
      <w:r>
        <w:t>−</w:t>
      </w:r>
      <w:r>
        <w:t>2</w:t>
      </w:r>
      <w:r>
        <w:t>)</w:t>
      </w:r>
      <w:r>
        <w:t>2</w:t>
      </w:r>
      <w:r>
        <w:t>+</w:t>
      </w:r>
      <w:r>
        <w:t>(</w:t>
      </w:r>
      <w:r>
        <w:t>z</w:t>
      </w:r>
      <w:r>
        <w:t>+</w:t>
      </w:r>
      <w:r>
        <w:t>1</w:t>
      </w:r>
      <w:r>
        <w:t>)</w:t>
      </w:r>
      <w:r>
        <w:t>2</w:t>
      </w:r>
      <w:r>
        <w:t>=</w:t>
      </w:r>
      <w:r>
        <w:t>25</w:t>
      </w:r>
      <w:r>
        <w:t xml:space="preserve"> theo giao tuyến là một đường tròn có bán kính r = 3. Khi đó mặt phẳng (Q) có phương trình là</w:t>
      </w:r>
      <w:r>
        <w:br/>
      </w:r>
      <w:r>
        <w:rPr>
          <w:b/>
        </w:rPr>
        <w:t>A. 2x−2y+z−7=02x−2y+z−7=0</w:t>
      </w:r>
      <w:r>
        <w:br/>
      </w:r>
      <w:r>
        <w:rPr>
          <w:b/>
        </w:rPr>
        <w:t>B. 2x−2y+z−17=02x−2y+z−17=0</w:t>
      </w:r>
      <w:r>
        <w:br/>
      </w:r>
      <w:r>
        <w:rPr>
          <w:b/>
        </w:rPr>
        <w:t>C. 2x−2y+z+17=02x−2y+z+17=0</w:t>
      </w:r>
      <w:r>
        <w:br/>
      </w:r>
      <w:r>
        <w:rPr>
          <w:b/>
        </w:rPr>
        <w:t>D. x−y+2z−7=0x−y+2z−7=0</w:t>
      </w:r>
      <w:r>
        <w:br/>
      </w:r>
      <w:r>
        <w:rPr>
          <w:b/>
        </w:rPr>
        <w:t>Câu 48:</w:t>
      </w:r>
      <w:r>
        <w:t xml:space="preserve"> Trong không gian Oxyz, mặt phẳng </w:t>
      </w:r>
      <w:r>
        <w:t>(</w:t>
      </w:r>
      <w:r>
        <w:t>α</w:t>
      </w:r>
      <w:r>
        <w:t>)</w:t>
      </w:r>
      <w:r>
        <w:t>:</w:t>
      </w:r>
      <w:r>
        <w:t>y</w:t>
      </w:r>
      <w:r>
        <w:t>=</w:t>
      </w:r>
      <w:r>
        <w:t>0</w:t>
      </w:r>
      <w:r>
        <w:t>(</w:t>
      </w:r>
      <w:r>
        <w:t>α</w:t>
      </w:r>
      <w:r>
        <w:t>)</w:t>
      </w:r>
      <w:r>
        <w:t>:</w:t>
      </w:r>
      <w:r>
        <w:t>y</w:t>
      </w:r>
      <w:r>
        <w:t>=</w:t>
      </w:r>
      <w:r>
        <w:t>0</w:t>
      </w:r>
      <w:r>
        <w:t xml:space="preserve"> trùng với mặt phẳng nào dưới đây ?</w:t>
      </w:r>
      <w:r>
        <w:br/>
      </w:r>
      <w:r>
        <w:rPr>
          <w:b/>
        </w:rPr>
        <w:t>A. (Oxy)(Oxy)</w:t>
      </w:r>
      <w:r>
        <w:br/>
      </w:r>
      <w:r>
        <w:rPr>
          <w:b/>
        </w:rPr>
        <w:t>B. (Oyz)(Oyz)</w:t>
      </w:r>
      <w:r>
        <w:br/>
      </w:r>
      <w:r>
        <w:rPr>
          <w:b/>
        </w:rPr>
        <w:t>C. (Oxz)(Oxz)</w:t>
      </w:r>
      <w:r>
        <w:br/>
      </w:r>
      <w:r>
        <w:rPr>
          <w:b/>
        </w:rPr>
        <w:t xml:space="preserve">D. </w:t>
      </w:r>
      <w:r>
        <w:t>x - y = 0</w:t>
      </w:r>
      <w:r>
        <w:br/>
      </w:r>
      <w:r>
        <w:rPr>
          <w:b/>
        </w:rPr>
        <w:t xml:space="preserve">Câu 49: </w:t>
      </w:r>
      <w:r>
        <w:t xml:space="preserve">Trong không gian Oxyz, cho bốn điểm </w:t>
      </w:r>
      <w:r>
        <w:t>A</w:t>
      </w:r>
      <w:r>
        <w:t>(</w:t>
      </w:r>
      <w:r>
        <w:t>1</w:t>
      </w:r>
      <w:r>
        <w:t>;</w:t>
      </w:r>
      <w:r>
        <w:t>0</w:t>
      </w:r>
      <w:r>
        <w:t>;</w:t>
      </w:r>
      <w:r>
        <w:t>0</w:t>
      </w:r>
      <w:r>
        <w:t>)</w:t>
      </w:r>
      <w:r>
        <w:t xml:space="preserve">, </w:t>
      </w:r>
      <w:r>
        <w:t>B</w:t>
      </w:r>
      <w:r>
        <w:t>(</w:t>
      </w:r>
      <w:r>
        <w:t>0</w:t>
      </w:r>
      <w:r>
        <w:t>;</w:t>
      </w:r>
      <w:r>
        <w:t>2</w:t>
      </w:r>
      <w:r>
        <w:t>;</w:t>
      </w:r>
      <w:r>
        <w:t>0</w:t>
      </w:r>
      <w:r>
        <w:t>)</w:t>
      </w:r>
      <w:r>
        <w:t xml:space="preserve">, </w:t>
      </w:r>
      <w:r>
        <w:t>C</w:t>
      </w:r>
      <w:r>
        <w:t>(</w:t>
      </w:r>
      <w:r>
        <w:t>0</w:t>
      </w:r>
      <w:r>
        <w:t>;</w:t>
      </w:r>
      <w:r>
        <w:t>0</w:t>
      </w:r>
      <w:r>
        <w:t>;</w:t>
      </w:r>
      <w:r>
        <w:t>4</w:t>
      </w:r>
      <w:r>
        <w:t>)</w:t>
      </w:r>
      <w:r>
        <w:t xml:space="preserve">, </w:t>
      </w:r>
      <w:r>
        <w:t>M</w:t>
      </w:r>
      <w:r>
        <w:t>(</w:t>
      </w:r>
      <w:r>
        <w:t>0</w:t>
      </w:r>
      <w:r>
        <w:t>;</w:t>
      </w:r>
      <w:r>
        <w:t xml:space="preserve"> </w:t>
      </w:r>
      <w:r>
        <w:t>0</w:t>
      </w:r>
      <w:r>
        <w:t>;</w:t>
      </w:r>
      <w:r>
        <w:t xml:space="preserve"> </w:t>
      </w:r>
      <w:r>
        <w:t>3</w:t>
      </w:r>
      <w:r>
        <w:t>)</w:t>
      </w:r>
      <w:r>
        <w:t>. Tính khoảng cách từ M đến mặt phẳng (ABC).</w:t>
      </w:r>
      <w:r>
        <w:br/>
      </w:r>
      <w:r>
        <w:rPr>
          <w:b/>
        </w:rPr>
        <w:t>A. 4√2121</w:t>
      </w:r>
      <w:r>
        <w:br/>
      </w:r>
      <w:r>
        <w:rPr>
          <w:b/>
        </w:rPr>
        <w:t>B. 221</w:t>
      </w:r>
      <w:r>
        <w:br/>
      </w:r>
      <w:r>
        <w:rPr>
          <w:b/>
        </w:rPr>
        <w:t>C. 121</w:t>
      </w:r>
      <w:r>
        <w:br/>
      </w:r>
      <w:r>
        <w:rPr>
          <w:b/>
        </w:rPr>
        <w:t>D. 3√2121</w:t>
      </w:r>
      <w:r>
        <w:br/>
      </w:r>
      <w:r>
        <w:rPr>
          <w:b/>
        </w:rPr>
        <w:t>Câu 50:</w:t>
      </w:r>
      <w:r>
        <w:t xml:space="preserve"> Trong không gian Oxyz, cho mặt phẳng (P): z = 0 và hai điểm </w:t>
      </w:r>
      <w:r>
        <w:t>A</w:t>
      </w:r>
      <w:r>
        <w:t>(</w:t>
      </w:r>
      <w:r>
        <w:t>2</w:t>
      </w:r>
      <w:r>
        <w:t>;</w:t>
      </w:r>
      <w:r>
        <w:t>−</w:t>
      </w:r>
      <w:r>
        <w:t>1</w:t>
      </w:r>
      <w:r>
        <w:t>;</w:t>
      </w:r>
      <w:r>
        <w:t>0</w:t>
      </w:r>
      <w:r>
        <w:t>)</w:t>
      </w:r>
      <w:r>
        <w:t xml:space="preserve">, </w:t>
      </w:r>
      <w:r>
        <w:t>B</w:t>
      </w:r>
      <w:r>
        <w:t>(</w:t>
      </w:r>
      <w:r>
        <w:t>4</w:t>
      </w:r>
      <w:r>
        <w:t>;</w:t>
      </w:r>
      <w:r>
        <w:t>3</w:t>
      </w:r>
      <w:r>
        <w:t>;</w:t>
      </w:r>
      <w:r>
        <w:t>−</w:t>
      </w:r>
      <w:r>
        <w:t>2</w:t>
      </w:r>
      <w:r>
        <w:t>)</w:t>
      </w:r>
      <w:r>
        <w:t xml:space="preserve">. Gọi </w:t>
      </w:r>
      <w:r>
        <w:t>M</w:t>
      </w:r>
      <w:r>
        <w:t>(</w:t>
      </w:r>
      <w:r>
        <w:t>a</w:t>
      </w:r>
      <w:r>
        <w:t>;</w:t>
      </w:r>
      <w:r>
        <w:t>b</w:t>
      </w:r>
      <w:r>
        <w:t>;</w:t>
      </w:r>
      <w:r>
        <w:t>c</w:t>
      </w:r>
      <w:r>
        <w:t>)</w:t>
      </w:r>
      <w:r>
        <w:t>∈</w:t>
      </w:r>
      <w:r>
        <w:t>(</w:t>
      </w:r>
      <w:r>
        <w:t>P</w:t>
      </w:r>
      <w:r>
        <w:t>)</w:t>
      </w:r>
      <w:r>
        <w:t xml:space="preserve"> sao cho MA = Mb và góc </w:t>
      </w:r>
      <w:r>
        <w:t>^</w:t>
      </w:r>
      <w:r>
        <w:t>AMB</w:t>
      </w:r>
      <w:r>
        <w:t xml:space="preserve"> có số đo lớn nhất. Khi đó đẳng thức nào sau đây đúng?</w:t>
      </w:r>
      <w:r>
        <w:br/>
      </w:r>
      <w:r>
        <w:rPr>
          <w:b/>
        </w:rPr>
        <w:t>A. c&gt;0</w:t>
      </w:r>
      <w:r>
        <w:br/>
      </w:r>
      <w:r>
        <w:rPr>
          <w:b/>
        </w:rPr>
        <w:t>B. a+2b=−6</w:t>
      </w:r>
      <w:r>
        <w:br/>
      </w:r>
      <w:r>
        <w:rPr>
          <w:b/>
        </w:rPr>
        <w:t>C. a+b=0</w:t>
      </w:r>
      <w:r>
        <w:br/>
      </w:r>
      <w:r>
        <w:rPr>
          <w:b/>
        </w:rPr>
        <w:t>D. a+b=235</w:t>
      </w:r>
      <w:r>
        <w:br/>
      </w:r>
      <w:r>
        <w:t xml:space="preserve"> </w:t>
      </w:r>
      <w:r>
        <w:br/>
      </w:r>
      <w:r>
        <w:rPr>
          <w:b/>
        </w:rPr>
        <w:t>I. BẢNG ĐÁP ÁN</w:t>
      </w:r>
      <w:r>
        <w:br/>
      </w:r>
      <w:r>
        <w:br/>
      </w:r>
      <w:r>
        <w:br/>
      </w:r>
      <w:r>
        <w:br/>
      </w:r>
      <w:r>
        <w:br/>
      </w:r>
      <w:r>
        <w:br/>
      </w:r>
      <w:r>
        <w:rPr>
          <w:b/>
        </w:rPr>
        <w:t>1.B</w:t>
      </w:r>
      <w:r>
        <w:br/>
      </w:r>
      <w:r>
        <w:br/>
      </w:r>
      <w:r>
        <w:br/>
      </w:r>
      <w:r>
        <w:rPr>
          <w:b/>
        </w:rPr>
        <w:t>2.C</w:t>
      </w:r>
      <w:r>
        <w:br/>
      </w:r>
      <w:r>
        <w:br/>
      </w:r>
      <w:r>
        <w:br/>
      </w:r>
      <w:r>
        <w:rPr>
          <w:b/>
        </w:rPr>
        <w:t>3.A</w:t>
      </w:r>
      <w:r>
        <w:br/>
      </w:r>
      <w:r>
        <w:br/>
      </w:r>
      <w:r>
        <w:br/>
      </w:r>
      <w:r>
        <w:rPr>
          <w:b/>
        </w:rPr>
        <w:t>4.C</w:t>
      </w:r>
      <w:r>
        <w:br/>
      </w:r>
      <w:r>
        <w:br/>
      </w:r>
      <w:r>
        <w:br/>
      </w:r>
      <w:r>
        <w:rPr>
          <w:b/>
        </w:rPr>
        <w:t>5.A</w:t>
      </w:r>
      <w:r>
        <w:br/>
      </w:r>
      <w:r>
        <w:br/>
      </w:r>
      <w:r>
        <w:br/>
      </w:r>
      <w:r>
        <w:rPr>
          <w:b/>
        </w:rPr>
        <w:t>6.C</w:t>
      </w:r>
      <w:r>
        <w:br/>
      </w:r>
      <w:r>
        <w:br/>
      </w:r>
      <w:r>
        <w:br/>
      </w:r>
      <w:r>
        <w:rPr>
          <w:b/>
        </w:rPr>
        <w:t>7.C</w:t>
      </w:r>
      <w:r>
        <w:br/>
      </w:r>
      <w:r>
        <w:br/>
      </w:r>
      <w:r>
        <w:br/>
      </w:r>
      <w:r>
        <w:rPr>
          <w:b/>
        </w:rPr>
        <w:t>8.C</w:t>
      </w:r>
      <w:r>
        <w:br/>
      </w:r>
      <w:r>
        <w:br/>
      </w:r>
      <w:r>
        <w:br/>
      </w:r>
      <w:r>
        <w:rPr>
          <w:b/>
        </w:rPr>
        <w:t>9.C</w:t>
      </w:r>
      <w:r>
        <w:br/>
      </w:r>
      <w:r>
        <w:br/>
      </w:r>
      <w:r>
        <w:br/>
      </w:r>
      <w:r>
        <w:rPr>
          <w:b/>
        </w:rPr>
        <w:t>10.D</w:t>
      </w:r>
      <w:r>
        <w:br/>
      </w:r>
      <w:r>
        <w:br/>
      </w:r>
      <w:r>
        <w:br/>
      </w:r>
      <w:r>
        <w:br/>
      </w:r>
      <w:r>
        <w:br/>
      </w:r>
      <w:r>
        <w:rPr>
          <w:b/>
        </w:rPr>
        <w:t>11.A</w:t>
      </w:r>
      <w:r>
        <w:br/>
      </w:r>
      <w:r>
        <w:br/>
      </w:r>
      <w:r>
        <w:br/>
      </w:r>
      <w:r>
        <w:rPr>
          <w:b/>
        </w:rPr>
        <w:t>12.B</w:t>
      </w:r>
      <w:r>
        <w:br/>
      </w:r>
      <w:r>
        <w:br/>
      </w:r>
      <w:r>
        <w:br/>
      </w:r>
      <w:r>
        <w:rPr>
          <w:b/>
        </w:rPr>
        <w:t>13.B</w:t>
      </w:r>
      <w:r>
        <w:br/>
      </w:r>
      <w:r>
        <w:br/>
      </w:r>
      <w:r>
        <w:br/>
      </w:r>
      <w:r>
        <w:rPr>
          <w:b/>
        </w:rPr>
        <w:t>14.A</w:t>
      </w:r>
      <w:r>
        <w:br/>
      </w:r>
      <w:r>
        <w:br/>
      </w:r>
      <w:r>
        <w:br/>
      </w:r>
      <w:r>
        <w:rPr>
          <w:b/>
        </w:rPr>
        <w:t>15.C</w:t>
      </w:r>
      <w:r>
        <w:br/>
      </w:r>
      <w:r>
        <w:br/>
      </w:r>
      <w:r>
        <w:br/>
      </w:r>
      <w:r>
        <w:rPr>
          <w:b/>
        </w:rPr>
        <w:t>16.C</w:t>
      </w:r>
      <w:r>
        <w:br/>
      </w:r>
      <w:r>
        <w:br/>
      </w:r>
      <w:r>
        <w:br/>
      </w:r>
      <w:r>
        <w:rPr>
          <w:b/>
        </w:rPr>
        <w:t>17.D</w:t>
      </w:r>
      <w:r>
        <w:br/>
      </w:r>
      <w:r>
        <w:br/>
      </w:r>
      <w:r>
        <w:br/>
      </w:r>
      <w:r>
        <w:rPr>
          <w:b/>
        </w:rPr>
        <w:t>18.A</w:t>
      </w:r>
      <w:r>
        <w:br/>
      </w:r>
      <w:r>
        <w:br/>
      </w:r>
      <w:r>
        <w:br/>
      </w:r>
      <w:r>
        <w:rPr>
          <w:b/>
        </w:rPr>
        <w:t>19.D</w:t>
      </w:r>
      <w:r>
        <w:br/>
      </w:r>
      <w:r>
        <w:br/>
      </w:r>
      <w:r>
        <w:br/>
      </w:r>
      <w:r>
        <w:rPr>
          <w:b/>
        </w:rPr>
        <w:t>20.C</w:t>
      </w:r>
      <w:r>
        <w:br/>
      </w:r>
      <w:r>
        <w:br/>
      </w:r>
      <w:r>
        <w:br/>
      </w:r>
      <w:r>
        <w:br/>
      </w:r>
      <w:r>
        <w:br/>
      </w:r>
      <w:r>
        <w:rPr>
          <w:b/>
        </w:rPr>
        <w:t>21.C</w:t>
      </w:r>
      <w:r>
        <w:br/>
      </w:r>
      <w:r>
        <w:br/>
      </w:r>
      <w:r>
        <w:br/>
      </w:r>
      <w:r>
        <w:rPr>
          <w:b/>
        </w:rPr>
        <w:t>22.C</w:t>
      </w:r>
      <w:r>
        <w:br/>
      </w:r>
      <w:r>
        <w:br/>
      </w:r>
      <w:r>
        <w:br/>
      </w:r>
      <w:r>
        <w:rPr>
          <w:b/>
        </w:rPr>
        <w:t>23.B</w:t>
      </w:r>
      <w:r>
        <w:br/>
      </w:r>
      <w:r>
        <w:br/>
      </w:r>
      <w:r>
        <w:br/>
      </w:r>
      <w:r>
        <w:rPr>
          <w:b/>
        </w:rPr>
        <w:t>24.B</w:t>
      </w:r>
      <w:r>
        <w:br/>
      </w:r>
      <w:r>
        <w:br/>
      </w:r>
      <w:r>
        <w:br/>
      </w:r>
      <w:r>
        <w:rPr>
          <w:b/>
        </w:rPr>
        <w:t>25.D</w:t>
      </w:r>
      <w:r>
        <w:br/>
      </w:r>
      <w:r>
        <w:br/>
      </w:r>
      <w:r>
        <w:br/>
      </w:r>
      <w:r>
        <w:rPr>
          <w:b/>
        </w:rPr>
        <w:t>26.D</w:t>
      </w:r>
      <w:r>
        <w:br/>
      </w:r>
      <w:r>
        <w:br/>
      </w:r>
      <w:r>
        <w:br/>
      </w:r>
      <w:r>
        <w:rPr>
          <w:b/>
        </w:rPr>
        <w:t>27.D</w:t>
      </w:r>
      <w:r>
        <w:br/>
      </w:r>
      <w:r>
        <w:br/>
      </w:r>
      <w:r>
        <w:br/>
      </w:r>
      <w:r>
        <w:rPr>
          <w:b/>
        </w:rPr>
        <w:t>28.D</w:t>
      </w:r>
      <w:r>
        <w:br/>
      </w:r>
      <w:r>
        <w:br/>
      </w:r>
      <w:r>
        <w:br/>
      </w:r>
      <w:r>
        <w:rPr>
          <w:b/>
        </w:rPr>
        <w:t>29.D</w:t>
      </w:r>
      <w:r>
        <w:br/>
      </w:r>
      <w:r>
        <w:br/>
      </w:r>
      <w:r>
        <w:br/>
      </w:r>
      <w:r>
        <w:rPr>
          <w:b/>
        </w:rPr>
        <w:t>30.A</w:t>
      </w:r>
      <w:r>
        <w:br/>
      </w:r>
      <w:r>
        <w:br/>
      </w:r>
      <w:r>
        <w:br/>
      </w:r>
      <w:r>
        <w:br/>
      </w:r>
      <w:r>
        <w:br/>
      </w:r>
      <w:r>
        <w:rPr>
          <w:b/>
        </w:rPr>
        <w:t>31.B</w:t>
      </w:r>
      <w:r>
        <w:br/>
      </w:r>
      <w:r>
        <w:br/>
      </w:r>
      <w:r>
        <w:br/>
      </w:r>
      <w:r>
        <w:rPr>
          <w:b/>
        </w:rPr>
        <w:t>32.C</w:t>
      </w:r>
      <w:r>
        <w:br/>
      </w:r>
      <w:r>
        <w:br/>
      </w:r>
      <w:r>
        <w:br/>
      </w:r>
      <w:r>
        <w:rPr>
          <w:b/>
        </w:rPr>
        <w:t>33.A</w:t>
      </w:r>
      <w:r>
        <w:br/>
      </w:r>
      <w:r>
        <w:br/>
      </w:r>
      <w:r>
        <w:br/>
      </w:r>
      <w:r>
        <w:rPr>
          <w:b/>
        </w:rPr>
        <w:t>34.B</w:t>
      </w:r>
      <w:r>
        <w:br/>
      </w:r>
      <w:r>
        <w:br/>
      </w:r>
      <w:r>
        <w:br/>
      </w:r>
      <w:r>
        <w:rPr>
          <w:b/>
        </w:rPr>
        <w:t>35.C</w:t>
      </w:r>
      <w:r>
        <w:br/>
      </w:r>
      <w:r>
        <w:br/>
      </w:r>
      <w:r>
        <w:br/>
      </w:r>
      <w:r>
        <w:rPr>
          <w:b/>
        </w:rPr>
        <w:t>36.A</w:t>
      </w:r>
      <w:r>
        <w:br/>
      </w:r>
      <w:r>
        <w:br/>
      </w:r>
      <w:r>
        <w:br/>
      </w:r>
      <w:r>
        <w:rPr>
          <w:b/>
        </w:rPr>
        <w:t>37.A</w:t>
      </w:r>
      <w:r>
        <w:br/>
      </w:r>
      <w:r>
        <w:br/>
      </w:r>
      <w:r>
        <w:br/>
      </w:r>
      <w:r>
        <w:rPr>
          <w:b/>
        </w:rPr>
        <w:t>38.A</w:t>
      </w:r>
      <w:r>
        <w:br/>
      </w:r>
      <w:r>
        <w:br/>
      </w:r>
      <w:r>
        <w:br/>
      </w:r>
      <w:r>
        <w:rPr>
          <w:b/>
        </w:rPr>
        <w:t>39.A</w:t>
      </w:r>
      <w:r>
        <w:br/>
      </w:r>
      <w:r>
        <w:br/>
      </w:r>
      <w:r>
        <w:br/>
      </w:r>
      <w:r>
        <w:rPr>
          <w:b/>
        </w:rPr>
        <w:t>40.C</w:t>
      </w:r>
      <w:r>
        <w:br/>
      </w:r>
      <w:r>
        <w:br/>
      </w:r>
      <w:r>
        <w:br/>
      </w:r>
      <w:r>
        <w:br/>
      </w:r>
      <w:r>
        <w:br/>
      </w:r>
      <w:r>
        <w:rPr>
          <w:b/>
        </w:rPr>
        <w:t>41.B</w:t>
      </w:r>
      <w:r>
        <w:br/>
      </w:r>
      <w:r>
        <w:br/>
      </w:r>
      <w:r>
        <w:br/>
      </w:r>
      <w:r>
        <w:rPr>
          <w:b/>
        </w:rPr>
        <w:t>42.D</w:t>
      </w:r>
      <w:r>
        <w:br/>
      </w:r>
      <w:r>
        <w:br/>
      </w:r>
      <w:r>
        <w:br/>
      </w:r>
      <w:r>
        <w:rPr>
          <w:b/>
        </w:rPr>
        <w:t>43.C</w:t>
      </w:r>
      <w:r>
        <w:br/>
      </w:r>
      <w:r>
        <w:br/>
      </w:r>
      <w:r>
        <w:br/>
      </w:r>
      <w:r>
        <w:rPr>
          <w:b/>
        </w:rPr>
        <w:t>44.A</w:t>
      </w:r>
      <w:r>
        <w:br/>
      </w:r>
      <w:r>
        <w:br/>
      </w:r>
      <w:r>
        <w:br/>
      </w:r>
      <w:r>
        <w:rPr>
          <w:b/>
        </w:rPr>
        <w:t>45.D</w:t>
      </w:r>
      <w:r>
        <w:br/>
      </w:r>
      <w:r>
        <w:br/>
      </w:r>
      <w:r>
        <w:br/>
      </w:r>
      <w:r>
        <w:rPr>
          <w:b/>
        </w:rPr>
        <w:t>46.A</w:t>
      </w:r>
      <w:r>
        <w:br/>
      </w:r>
      <w:r>
        <w:br/>
      </w:r>
      <w:r>
        <w:br/>
      </w:r>
      <w:r>
        <w:rPr>
          <w:b/>
        </w:rPr>
        <w:t>47.A</w:t>
      </w:r>
      <w:r>
        <w:br/>
      </w:r>
      <w:r>
        <w:br/>
      </w:r>
      <w:r>
        <w:br/>
      </w:r>
      <w:r>
        <w:rPr>
          <w:b/>
        </w:rPr>
        <w:t>48.C</w:t>
      </w:r>
      <w:r>
        <w:br/>
      </w:r>
      <w:r>
        <w:br/>
      </w:r>
      <w:r>
        <w:br/>
      </w:r>
      <w:r>
        <w:rPr>
          <w:b/>
        </w:rPr>
        <w:t>49.C</w:t>
      </w:r>
      <w:r>
        <w:br/>
      </w:r>
      <w:r>
        <w:br/>
      </w:r>
      <w:r>
        <w:br/>
      </w:r>
      <w:r>
        <w:rPr>
          <w:b/>
        </w:rPr>
        <w:t>50.D</w:t>
      </w:r>
      <w:r>
        <w:br/>
      </w:r>
      <w:r>
        <w:br/>
      </w:r>
      <w:r>
        <w:br/>
      </w:r>
      <w:r>
        <w:br/>
      </w:r>
      <w:r>
        <w:br/>
      </w:r>
      <w:r>
        <w:br/>
      </w:r>
      <w:r>
        <w:rPr>
          <w:b/>
        </w:rPr>
        <w:t xml:space="preserve"> </w:t>
      </w:r>
      <w:r>
        <w:br/>
      </w:r>
      <w:r>
        <w:rPr>
          <w:b/>
        </w:rPr>
        <w:t>II. ĐÁP ÁN CHI TIẾT</w:t>
      </w:r>
      <w:r>
        <w:br/>
      </w:r>
      <w:r>
        <w:rPr>
          <w:b/>
        </w:rPr>
        <w:t xml:space="preserve">Câu 1: Đáp án B. </w:t>
      </w:r>
      <w:r>
        <w:br/>
      </w:r>
      <w:r>
        <w:rPr>
          <w:b/>
        </w:rPr>
        <w:t>Lời giải</w:t>
      </w:r>
      <w:r>
        <w:br/>
      </w:r>
      <w:r>
        <w:t xml:space="preserve">Ta có: </w:t>
      </w:r>
      <w:r>
        <w:t>∫</w:t>
      </w:r>
      <w:r>
        <w:t>(</w:t>
      </w:r>
      <w:r>
        <w:t>3</w:t>
      </w:r>
      <w:r>
        <w:t>x</w:t>
      </w:r>
      <w:r>
        <w:t>2</w:t>
      </w:r>
      <w:r>
        <w:t>+</w:t>
      </w:r>
      <w:r>
        <w:t>1</w:t>
      </w:r>
      <w:r>
        <w:t>)</w:t>
      </w:r>
      <w:r>
        <w:t xml:space="preserve"> d</w:t>
      </w:r>
      <w:r>
        <w:t>x</w:t>
      </w:r>
      <w:r>
        <w:t>=</w:t>
      </w:r>
      <w:r>
        <w:t>3</w:t>
      </w:r>
      <w:r>
        <w:t>x</w:t>
      </w:r>
      <w:r>
        <w:t>3</w:t>
      </w:r>
      <w:r>
        <w:t>3</w:t>
      </w:r>
      <w:r>
        <w:t>+</w:t>
      </w:r>
      <w:r>
        <w:t>x</w:t>
      </w:r>
      <w:r>
        <w:t>+</w:t>
      </w:r>
      <w:r>
        <w:t>C</w:t>
      </w:r>
      <w:r>
        <w:t>=</w:t>
      </w:r>
      <w:r>
        <w:t>x</w:t>
      </w:r>
      <w:r>
        <w:t>3</w:t>
      </w:r>
      <w:r>
        <w:t>+</w:t>
      </w:r>
      <w:r>
        <w:t>x</w:t>
      </w:r>
      <w:r>
        <w:t>+</w:t>
      </w:r>
      <w:r>
        <w:t>C</w:t>
      </w:r>
      <w:r>
        <w:t>.</w:t>
      </w:r>
      <w:r>
        <w:br/>
      </w:r>
      <w:r>
        <w:rPr>
          <w:b/>
        </w:rPr>
        <w:t>Câu 2: Đáp án C.</w:t>
      </w:r>
      <w:r>
        <w:br/>
      </w:r>
      <w:r>
        <w:rPr>
          <w:b/>
        </w:rPr>
        <w:t>Lời giải</w:t>
      </w:r>
      <w:r>
        <w:br/>
      </w:r>
      <w:r>
        <w:t xml:space="preserve">Ta có: </w:t>
      </w:r>
      <w:r>
        <w:t>∫</w:t>
      </w:r>
      <w:r>
        <w:t>(</w:t>
      </w:r>
      <w:r>
        <w:t>2</w:t>
      </w:r>
      <w:r>
        <w:t>cosx</w:t>
      </w:r>
      <w:r>
        <w:t>−</w:t>
      </w:r>
      <w:r>
        <w:t>sinx</w:t>
      </w:r>
      <w:r>
        <w:t>)</w:t>
      </w:r>
      <w:r>
        <w:t xml:space="preserve"> d</w:t>
      </w:r>
      <w:r>
        <w:t>x</w:t>
      </w:r>
      <w:r>
        <w:t>=</w:t>
      </w:r>
      <w:r>
        <w:t>2</w:t>
      </w:r>
      <w:r>
        <w:t>sinx</w:t>
      </w:r>
      <w:r>
        <w:t>+</w:t>
      </w:r>
      <w:r>
        <w:t>cosx</w:t>
      </w:r>
      <w:r>
        <w:t>+</w:t>
      </w:r>
      <w:r>
        <w:t>C</w:t>
      </w:r>
      <w:r>
        <w:t>.</w:t>
      </w:r>
      <w:r>
        <w:br/>
      </w:r>
      <w:r>
        <w:rPr>
          <w:b/>
        </w:rPr>
        <w:t>Câu 3: Đáp án A.</w:t>
      </w:r>
      <w:r>
        <w:br/>
      </w:r>
      <w:r>
        <w:rPr>
          <w:b/>
        </w:rPr>
        <w:t>Lời giải</w:t>
      </w:r>
      <w:r>
        <w:br/>
      </w:r>
      <w:r>
        <w:t xml:space="preserve">Đặt </w:t>
      </w:r>
      <w:r>
        <w:t>t</w:t>
      </w:r>
      <w:r>
        <w:t>=</w:t>
      </w:r>
      <w:r>
        <w:t>x</w:t>
      </w:r>
      <w:r>
        <w:t>2</w:t>
      </w:r>
      <w:r>
        <w:t>+</w:t>
      </w:r>
      <w:r>
        <w:t>1</w:t>
      </w:r>
      <w:r>
        <w:t xml:space="preserve">, ta được </w:t>
      </w:r>
      <w:r>
        <w:t>d</w:t>
      </w:r>
      <w:r>
        <w:t>t</w:t>
      </w:r>
      <w:r>
        <w:t>=2</w:t>
      </w:r>
      <w:r>
        <w:t>x</w:t>
      </w:r>
      <w:r>
        <w:t>d</w:t>
      </w:r>
      <w:r>
        <w:t>x</w:t>
      </w:r>
      <w:r>
        <w:t>.</w:t>
      </w:r>
      <w:r>
        <w:br/>
      </w:r>
      <w:r>
        <w:t xml:space="preserve">Khi đó </w:t>
      </w:r>
      <w:r>
        <w:t>∫</w:t>
      </w:r>
      <w:r>
        <w:t>2</w:t>
      </w:r>
      <w:r>
        <w:t>x</w:t>
      </w:r>
      <w:r>
        <w:t>(</w:t>
      </w:r>
      <w:r>
        <w:t>x</w:t>
      </w:r>
      <w:r>
        <w:t>2</w:t>
      </w:r>
      <w:r>
        <w:t>+</w:t>
      </w:r>
      <w:r>
        <w:t>1</w:t>
      </w:r>
      <w:r>
        <w:t>)</w:t>
      </w:r>
      <w:r>
        <w:t>4</w:t>
      </w:r>
      <w:r>
        <w:t>d</w:t>
      </w:r>
      <w:r>
        <w:t>x</w:t>
      </w:r>
      <w:r>
        <w:t>=</w:t>
      </w:r>
      <w:r>
        <w:t>∫</w:t>
      </w:r>
      <w:r>
        <w:t>t</w:t>
      </w:r>
      <w:r>
        <w:t>4</w:t>
      </w:r>
      <w:r>
        <w:t>d</w:t>
      </w:r>
      <w:r>
        <w:t>t</w:t>
      </w:r>
      <w:r>
        <w:t>=</w:t>
      </w:r>
      <w:r>
        <w:t>t</w:t>
      </w:r>
      <w:r>
        <w:t>5</w:t>
      </w:r>
      <w:r>
        <w:t>5</w:t>
      </w:r>
      <w:r>
        <w:t>+</w:t>
      </w:r>
      <w:r>
        <w:t>C</w:t>
      </w:r>
      <w:r>
        <w:t>.</w:t>
      </w:r>
      <w:r>
        <w:br/>
      </w:r>
      <w:r>
        <w:t xml:space="preserve">Thay </w:t>
      </w:r>
      <w:r>
        <w:t>t</w:t>
      </w:r>
      <w:r>
        <w:t>=</w:t>
      </w:r>
      <w:r>
        <w:t>x</w:t>
      </w:r>
      <w:r>
        <w:t>2</w:t>
      </w:r>
      <w:r>
        <w:t>+</w:t>
      </w:r>
      <w:r>
        <w:t>1</w:t>
      </w:r>
      <w:r>
        <w:t xml:space="preserve">, ta được </w:t>
      </w:r>
      <w:r>
        <w:t>∫</w:t>
      </w:r>
      <w:r>
        <w:t>2</w:t>
      </w:r>
      <w:r>
        <w:t>x</w:t>
      </w:r>
      <w:r>
        <w:t>(</w:t>
      </w:r>
      <w:r>
        <w:t>x</w:t>
      </w:r>
      <w:r>
        <w:t>2</w:t>
      </w:r>
      <w:r>
        <w:t>+</w:t>
      </w:r>
      <w:r>
        <w:t>1</w:t>
      </w:r>
      <w:r>
        <w:t>)</w:t>
      </w:r>
      <w:r>
        <w:t>4</w:t>
      </w:r>
      <w:r>
        <w:t>d</w:t>
      </w:r>
      <w:r>
        <w:t>x</w:t>
      </w:r>
      <w:r>
        <w:t>=</w:t>
      </w:r>
      <w:r>
        <w:t>(</w:t>
      </w:r>
      <w:r>
        <w:t>x</w:t>
      </w:r>
      <w:r>
        <w:t>2</w:t>
      </w:r>
      <w:r>
        <w:t>+</w:t>
      </w:r>
      <w:r>
        <w:t>1</w:t>
      </w:r>
      <w:r>
        <w:t>)</w:t>
      </w:r>
      <w:r>
        <w:t>5</w:t>
      </w:r>
      <w:r>
        <w:t>5</w:t>
      </w:r>
      <w:r>
        <w:t>+</w:t>
      </w:r>
      <w:r>
        <w:t>C</w:t>
      </w:r>
      <w:r>
        <w:t>.</w:t>
      </w:r>
      <w:r>
        <w:br/>
      </w:r>
      <w:r>
        <w:rPr>
          <w:b/>
        </w:rPr>
        <w:t xml:space="preserve">Câu 4: Đáp án C. </w:t>
      </w:r>
      <w:r>
        <w:br/>
      </w:r>
      <w:r>
        <w:rPr>
          <w:b/>
        </w:rPr>
        <w:t>Lời giải</w:t>
      </w:r>
      <w:r>
        <w:br/>
      </w:r>
      <w:r>
        <w:t xml:space="preserve">Ta có: </w:t>
      </w:r>
      <w:r>
        <w:t>∫</w:t>
      </w:r>
      <w:r>
        <w:t>sin</w:t>
      </w:r>
      <w:r>
        <w:t>(</w:t>
      </w:r>
      <w:r>
        <w:t>3</w:t>
      </w:r>
      <w:r>
        <w:t>x</w:t>
      </w:r>
      <w:r>
        <w:t>−</w:t>
      </w:r>
      <w:r>
        <w:t>1</w:t>
      </w:r>
      <w:r>
        <w:t>3</w:t>
      </w:r>
      <w:r>
        <w:t>)</w:t>
      </w:r>
      <w:r>
        <w:t>d</w:t>
      </w:r>
      <w:r>
        <w:t>x</w:t>
      </w:r>
      <w:r>
        <w:t>=</w:t>
      </w:r>
      <w:r>
        <w:t>−</w:t>
      </w:r>
      <w:r>
        <w:t>1</w:t>
      </w:r>
      <w:r>
        <w:t>3</w:t>
      </w:r>
      <w:r>
        <w:t>cos</w:t>
      </w:r>
      <w:r>
        <w:t>(</w:t>
      </w:r>
      <w:r>
        <w:t>3</w:t>
      </w:r>
      <w:r>
        <w:t>x</w:t>
      </w:r>
      <w:r>
        <w:t>−</w:t>
      </w:r>
      <w:r>
        <w:t>1</w:t>
      </w:r>
      <w:r>
        <w:t>3</w:t>
      </w:r>
      <w:r>
        <w:t>)</w:t>
      </w:r>
      <w:r>
        <w:t>+</w:t>
      </w:r>
      <w:r>
        <w:t>C</w:t>
      </w:r>
      <w:r>
        <w:t>.</w:t>
      </w:r>
      <w:r>
        <w:br/>
      </w:r>
      <w:r>
        <w:rPr>
          <w:b/>
        </w:rPr>
        <w:t>Câu 5: Đáp án A.</w:t>
      </w:r>
      <w:r>
        <w:br/>
      </w:r>
      <w:r>
        <w:rPr>
          <w:b/>
        </w:rPr>
        <w:t>Lời giải</w:t>
      </w:r>
      <w:r>
        <w:br/>
      </w:r>
      <w:r>
        <w:t xml:space="preserve">Ta có  </w:t>
      </w:r>
      <w:r>
        <w:t>∫</w:t>
      </w:r>
      <w:r>
        <w:t>f</w:t>
      </w:r>
      <w:r>
        <w:t>(</w:t>
      </w:r>
      <w:r>
        <w:t>x</w:t>
      </w:r>
      <w:r>
        <w:t>)</w:t>
      </w:r>
      <w:r>
        <w:t>d</w:t>
      </w:r>
      <w:r>
        <w:t>x</w:t>
      </w:r>
      <w:r>
        <w:t>=</w:t>
      </w:r>
      <w:r>
        <w:t>∫</w:t>
      </w:r>
      <w:r>
        <w:t>(</w:t>
      </w:r>
      <w:r>
        <w:t>x</w:t>
      </w:r>
      <w:r>
        <w:t>+</w:t>
      </w:r>
      <w:r>
        <w:t>5</w:t>
      </w:r>
      <w:r>
        <w:t>x</w:t>
      </w:r>
      <w:r>
        <w:t>)</w:t>
      </w:r>
      <w:r>
        <w:t xml:space="preserve"> d</w:t>
      </w:r>
      <w:r>
        <w:t>x</w:t>
      </w:r>
      <w:r>
        <w:t>=</w:t>
      </w:r>
      <w:r>
        <w:t>x</w:t>
      </w:r>
      <w:r>
        <w:t>2</w:t>
      </w:r>
      <w:r>
        <w:t>2</w:t>
      </w:r>
      <w:r>
        <w:t>+</w:t>
      </w:r>
      <w:r>
        <w:t>5</w:t>
      </w:r>
      <w:r>
        <w:t>x</w:t>
      </w:r>
      <w:r>
        <w:t>ln</w:t>
      </w:r>
      <w:r>
        <w:t>5</w:t>
      </w:r>
      <w:r>
        <w:t>+</w:t>
      </w:r>
      <w:r>
        <w:t>C</w:t>
      </w:r>
      <w:r>
        <w:br/>
      </w:r>
      <w:r>
        <w:rPr>
          <w:b/>
        </w:rPr>
        <w:t>Câu 6: Đáp án C.</w:t>
      </w:r>
      <w:r>
        <w:br/>
      </w:r>
      <w:r>
        <w:rPr>
          <w:b/>
        </w:rPr>
        <w:t>Lời giải</w:t>
      </w:r>
      <w:r>
        <w:br/>
      </w:r>
      <w:r>
        <w:t xml:space="preserve">Đặt </w:t>
      </w:r>
      <w:r>
        <w:t>t</w:t>
      </w:r>
      <w:r>
        <w:t>=</w:t>
      </w:r>
      <w:r>
        <w:t>√</w:t>
      </w:r>
      <w:r>
        <w:t>1</w:t>
      </w:r>
      <w:r>
        <w:t>+</w:t>
      </w:r>
      <w:r>
        <w:t>3</w:t>
      </w:r>
      <w:r>
        <w:t>lnx</w:t>
      </w:r>
      <w:r>
        <w:t xml:space="preserve">, suy ra </w:t>
      </w:r>
      <w:r>
        <w:t>t</w:t>
      </w:r>
      <w:r>
        <w:t>2</w:t>
      </w:r>
      <w:r>
        <w:t>=</w:t>
      </w:r>
      <w:r>
        <w:t>1</w:t>
      </w:r>
      <w:r>
        <w:t>+</w:t>
      </w:r>
      <w:r>
        <w:t>3</w:t>
      </w:r>
      <w:r>
        <w:t>lnx</w:t>
      </w:r>
      <w:r>
        <w:t>.</w:t>
      </w:r>
      <w:r>
        <w:br/>
      </w:r>
      <w:r>
        <w:t xml:space="preserve">Ta có: </w:t>
      </w:r>
      <w:r>
        <w:t>2</w:t>
      </w:r>
      <w:r>
        <w:t>t</w:t>
      </w:r>
      <w:r>
        <w:t>d</w:t>
      </w:r>
      <w:r>
        <w:t>t</w:t>
      </w:r>
      <w:r>
        <w:t>=</w:t>
      </w:r>
      <w:r>
        <w:t>3</w:t>
      </w:r>
      <w:r>
        <w:t>x</w:t>
      </w:r>
      <w:r>
        <w:t>d</w:t>
      </w:r>
      <w:r>
        <w:t>x</w:t>
      </w:r>
      <w:r>
        <w:t xml:space="preserve">; </w:t>
      </w:r>
      <w:r>
        <w:t>lnx</w:t>
      </w:r>
      <w:r>
        <w:t>=</w:t>
      </w:r>
      <w:r>
        <w:t>t</w:t>
      </w:r>
      <w:r>
        <w:t>2</w:t>
      </w:r>
      <w:r>
        <w:t>−</w:t>
      </w:r>
      <w:r>
        <w:t>1</w:t>
      </w:r>
      <w:r>
        <w:t>3</w:t>
      </w:r>
      <w:r>
        <w:t>.</w:t>
      </w:r>
      <w:r>
        <w:br/>
      </w:r>
      <w:r>
        <w:t>Khi đó:</w:t>
      </w:r>
      <w:r>
        <w:br/>
      </w:r>
      <w:r>
        <w:t>∫</w:t>
      </w:r>
      <w:r>
        <w:t>√</w:t>
      </w:r>
      <w:r>
        <w:t>1</w:t>
      </w:r>
      <w:r>
        <w:t>+</w:t>
      </w:r>
      <w:r>
        <w:t>3</w:t>
      </w:r>
      <w:r>
        <w:t>lnx</w:t>
      </w:r>
      <w:r>
        <w:t>.</w:t>
      </w:r>
      <w:r>
        <w:t>lnx</w:t>
      </w:r>
      <w:r>
        <w:t>x</w:t>
      </w:r>
      <w:r>
        <w:t xml:space="preserve"> d</w:t>
      </w:r>
      <w:r>
        <w:t>x</w:t>
      </w:r>
      <w:r>
        <w:t>=</w:t>
      </w:r>
      <w:r>
        <w:t>∫</w:t>
      </w:r>
      <w:r>
        <w:t>t</w:t>
      </w:r>
      <w:r>
        <w:t>⋅</w:t>
      </w:r>
      <w:r>
        <w:t>t</w:t>
      </w:r>
      <w:r>
        <w:t>2</w:t>
      </w:r>
      <w:r>
        <w:t>−</w:t>
      </w:r>
      <w:r>
        <w:t>1</w:t>
      </w:r>
      <w:r>
        <w:t>3</w:t>
      </w:r>
      <w:r>
        <w:t>⋅</w:t>
      </w:r>
      <w:r>
        <w:t>2</w:t>
      </w:r>
      <w:r>
        <w:t>3</w:t>
      </w:r>
      <w:r>
        <w:t xml:space="preserve"> </w:t>
      </w:r>
      <w:r>
        <w:t>⋅</w:t>
      </w:r>
      <w:r>
        <w:t>t</w:t>
      </w:r>
      <w:r>
        <w:t>d</w:t>
      </w:r>
      <w:r>
        <w:t>t</w:t>
      </w:r>
      <w:r>
        <w:t xml:space="preserve"> </w:t>
      </w:r>
      <w:r>
        <w:t>=</w:t>
      </w:r>
      <w:r>
        <w:t>2</w:t>
      </w:r>
      <w:r>
        <w:t>9</w:t>
      </w:r>
      <w:r>
        <w:t xml:space="preserve"> </w:t>
      </w:r>
      <w:r>
        <w:t>∫</w:t>
      </w:r>
      <w:r>
        <w:t>(</w:t>
      </w:r>
      <w:r>
        <w:t>t</w:t>
      </w:r>
      <w:r>
        <w:t>4</w:t>
      </w:r>
      <w:r>
        <w:t>−</w:t>
      </w:r>
      <w:r>
        <w:t>t</w:t>
      </w:r>
      <w:r>
        <w:t>2</w:t>
      </w:r>
      <w:r>
        <w:t>)</w:t>
      </w:r>
      <w:r>
        <w:t xml:space="preserve"> d</w:t>
      </w:r>
      <w:r>
        <w:t>t</w:t>
      </w:r>
      <w:r>
        <w:t xml:space="preserve"> </w:t>
      </w:r>
      <w:r>
        <w:t>=</w:t>
      </w:r>
      <w:r>
        <w:t>2</w:t>
      </w:r>
      <w:r>
        <w:t>9</w:t>
      </w:r>
      <w:r>
        <w:t>(</w:t>
      </w:r>
      <w:r>
        <w:t>t</w:t>
      </w:r>
      <w:r>
        <w:t>5</w:t>
      </w:r>
      <w:r>
        <w:t>5</w:t>
      </w:r>
      <w:r>
        <w:t>−</w:t>
      </w:r>
      <w:r>
        <w:t>t</w:t>
      </w:r>
      <w:r>
        <w:t>3</w:t>
      </w:r>
      <w:r>
        <w:t>3</w:t>
      </w:r>
      <w:r>
        <w:t>)</w:t>
      </w:r>
      <w:r>
        <w:t>+</w:t>
      </w:r>
      <w:r>
        <w:t>C</w:t>
      </w:r>
      <w:r>
        <w:br/>
      </w:r>
      <w:r>
        <w:t>Hay:</w:t>
      </w:r>
      <w:r>
        <w:br/>
      </w:r>
      <w:r>
        <w:t>∫</w:t>
      </w:r>
      <w:r>
        <w:t>√</w:t>
      </w:r>
      <w:r>
        <w:t>1</w:t>
      </w:r>
      <w:r>
        <w:t>+</w:t>
      </w:r>
      <w:r>
        <w:t>3</w:t>
      </w:r>
      <w:r>
        <w:t>lnx</w:t>
      </w:r>
      <w:r>
        <w:t>.</w:t>
      </w:r>
      <w:r>
        <w:t>lnx</w:t>
      </w:r>
      <w:r>
        <w:t>x</w:t>
      </w:r>
      <w:r>
        <w:t xml:space="preserve"> d</w:t>
      </w:r>
      <w:r>
        <w:t>x</w:t>
      </w:r>
      <w:r>
        <w:t>=</w:t>
      </w:r>
      <w:r>
        <w:t>2</w:t>
      </w:r>
      <w:r>
        <w:t>9</w:t>
      </w:r>
      <w:r>
        <w:t>(</w:t>
      </w:r>
      <w:r>
        <w:t>1</w:t>
      </w:r>
      <w:r>
        <w:t>+</w:t>
      </w:r>
      <w:r>
        <w:t>3</w:t>
      </w:r>
      <w:r>
        <w:t>lnx</w:t>
      </w:r>
      <w:r>
        <w:t>)</w:t>
      </w:r>
      <w:r>
        <w:t>√</w:t>
      </w:r>
      <w:r>
        <w:t>1</w:t>
      </w:r>
      <w:r>
        <w:t>+</w:t>
      </w:r>
      <w:r>
        <w:t>3</w:t>
      </w:r>
      <w:r>
        <w:t>lnx</w:t>
      </w:r>
      <w:r>
        <w:t>(</w:t>
      </w:r>
      <w:r>
        <w:t>1</w:t>
      </w:r>
      <w:r>
        <w:t>+</w:t>
      </w:r>
      <w:r>
        <w:t>3</w:t>
      </w:r>
      <w:r>
        <w:t>lnx</w:t>
      </w:r>
      <w:r>
        <w:t>5</w:t>
      </w:r>
      <w:r>
        <w:t>−</w:t>
      </w:r>
      <w:r>
        <w:t>1</w:t>
      </w:r>
      <w:r>
        <w:t>3</w:t>
      </w:r>
      <w:r>
        <w:t>)</w:t>
      </w:r>
      <w:r>
        <w:t>+</w:t>
      </w:r>
      <w:r>
        <w:t>C</w:t>
      </w:r>
      <w:r>
        <w:br/>
      </w:r>
      <w:r>
        <w:rPr>
          <w:b/>
        </w:rPr>
        <w:t>Câu 7: Đáp án C.</w:t>
      </w:r>
      <w:r>
        <w:br/>
      </w:r>
      <w:r>
        <w:rPr>
          <w:b/>
        </w:rPr>
        <w:t>Lời giải</w:t>
      </w:r>
      <w:r>
        <w:br/>
      </w:r>
      <w:r>
        <w:t>Ta có:</w:t>
      </w:r>
      <w:r>
        <w:br/>
      </w:r>
      <w:r>
        <w:t>e</w:t>
      </w:r>
      <w:r>
        <w:t>3</w:t>
      </w:r>
      <w:r>
        <w:t>x</w:t>
      </w:r>
      <w:r>
        <w:t>(</w:t>
      </w:r>
      <w:r>
        <w:t>4</w:t>
      </w:r>
      <w:r>
        <w:t>f</w:t>
      </w:r>
      <w:r>
        <w:t>(</w:t>
      </w:r>
      <w:r>
        <w:t>x</w:t>
      </w:r>
      <w:r>
        <w:t>)</w:t>
      </w:r>
      <w:r>
        <w:t>+</w:t>
      </w:r>
      <w:r>
        <w:t>f</w:t>
      </w:r>
      <w:r>
        <w:t>'</w:t>
      </w:r>
      <w:r>
        <w:t>(</w:t>
      </w:r>
      <w:r>
        <w:t>x</w:t>
      </w:r>
      <w:r>
        <w:t>)</w:t>
      </w:r>
      <w:r>
        <w:t>)</w:t>
      </w:r>
      <w:r>
        <w:t>=</w:t>
      </w:r>
      <w:r>
        <w:t>2</w:t>
      </w:r>
      <w:r>
        <w:t>√</w:t>
      </w:r>
      <w:r>
        <w:t>f</w:t>
      </w:r>
      <w:r>
        <w:t>(</w:t>
      </w:r>
      <w:r>
        <w:t>x</w:t>
      </w:r>
      <w:r>
        <w:t>)</w:t>
      </w:r>
      <w:r>
        <w:t>⇔</w:t>
      </w:r>
      <w:r>
        <w:t>2</w:t>
      </w:r>
      <w:r>
        <w:t>e</w:t>
      </w:r>
      <w:r>
        <w:t>2</w:t>
      </w:r>
      <w:r>
        <w:t>x</w:t>
      </w:r>
      <w:r>
        <w:t>√</w:t>
      </w:r>
      <w:r>
        <w:t>f</w:t>
      </w:r>
      <w:r>
        <w:t>(</w:t>
      </w:r>
      <w:r>
        <w:t>x</w:t>
      </w:r>
      <w:r>
        <w:t>)</w:t>
      </w:r>
      <w:r>
        <w:t>+</w:t>
      </w:r>
      <w:r>
        <w:t>e</w:t>
      </w:r>
      <w:r>
        <w:t>2</w:t>
      </w:r>
      <w:r>
        <w:t>x</w:t>
      </w:r>
      <w:r>
        <w:t>.</w:t>
      </w:r>
      <w:r>
        <w:t>f</w:t>
      </w:r>
      <w:r>
        <w:t>'</w:t>
      </w:r>
      <w:r>
        <w:t>(</w:t>
      </w:r>
      <w:r>
        <w:t>x</w:t>
      </w:r>
      <w:r>
        <w:t>)</w:t>
      </w:r>
      <w:r>
        <w:t>2</w:t>
      </w:r>
      <w:r>
        <w:t>√</w:t>
      </w:r>
      <w:r>
        <w:t>f</w:t>
      </w:r>
      <w:r>
        <w:t>(</w:t>
      </w:r>
      <w:r>
        <w:t>x</w:t>
      </w:r>
      <w:r>
        <w:t>)</w:t>
      </w:r>
      <w:r>
        <w:t>=</w:t>
      </w:r>
      <w:r>
        <w:t>1</w:t>
      </w:r>
      <w:r>
        <w:t>e</w:t>
      </w:r>
      <w:r>
        <w:t>x</w:t>
      </w:r>
      <w:r>
        <w:br/>
      </w:r>
      <w:r>
        <w:t>⇔</w:t>
      </w:r>
      <w:r>
        <w:t>(</w:t>
      </w:r>
      <w:r>
        <w:t>e</w:t>
      </w:r>
      <w:r>
        <w:t>2</w:t>
      </w:r>
      <w:r>
        <w:t>x</w:t>
      </w:r>
      <w:r>
        <w:t>.</w:t>
      </w:r>
      <w:r>
        <w:t>√</w:t>
      </w:r>
      <w:r>
        <w:t>f</w:t>
      </w:r>
      <w:r>
        <w:t>(</w:t>
      </w:r>
      <w:r>
        <w:t>x</w:t>
      </w:r>
      <w:r>
        <w:t>)</w:t>
      </w:r>
      <w:r>
        <w:t>)</w:t>
      </w:r>
      <w:r>
        <w:t>'</w:t>
      </w:r>
      <w:r>
        <w:t>=</w:t>
      </w:r>
      <w:r>
        <w:t>1</w:t>
      </w:r>
      <w:r>
        <w:t>e</w:t>
      </w:r>
      <w:r>
        <w:t>x</w:t>
      </w:r>
      <w:r>
        <w:br/>
      </w:r>
      <w:r>
        <w:t>Do đó:</w:t>
      </w:r>
      <w:r>
        <w:br/>
      </w:r>
      <w:r>
        <w:t xml:space="preserve"> </w:t>
      </w:r>
      <w:r>
        <w:t>e</w:t>
      </w:r>
      <w:r>
        <w:t>2</w:t>
      </w:r>
      <w:r>
        <w:t>x</w:t>
      </w:r>
      <w:r>
        <w:t>.</w:t>
      </w:r>
      <w:r>
        <w:t>√</w:t>
      </w:r>
      <w:r>
        <w:t>f</w:t>
      </w:r>
      <w:r>
        <w:t>(</w:t>
      </w:r>
      <w:r>
        <w:t>x</w:t>
      </w:r>
      <w:r>
        <w:t>)</w:t>
      </w:r>
      <w:r>
        <w:t xml:space="preserve"> là một nguyên hàm của </w:t>
      </w:r>
      <w:r>
        <w:t>1</w:t>
      </w:r>
      <w:r>
        <w:t>e</w:t>
      </w:r>
      <w:r>
        <w:t>x</w:t>
      </w:r>
      <w:r>
        <w:t xml:space="preserve">, tức </w:t>
      </w:r>
      <w:r>
        <w:t>e</w:t>
      </w:r>
      <w:r>
        <w:t>2</w:t>
      </w:r>
      <w:r>
        <w:t>x</w:t>
      </w:r>
      <w:r>
        <w:t>.</w:t>
      </w:r>
      <w:r>
        <w:t>√</w:t>
      </w:r>
      <w:r>
        <w:t>f</w:t>
      </w:r>
      <w:r>
        <w:t>(</w:t>
      </w:r>
      <w:r>
        <w:t>x</w:t>
      </w:r>
      <w:r>
        <w:t>)</w:t>
      </w:r>
      <w:r>
        <w:t>=</w:t>
      </w:r>
      <w:r>
        <w:t>−</w:t>
      </w:r>
      <w:r>
        <w:t>1</w:t>
      </w:r>
      <w:r>
        <w:t>e</w:t>
      </w:r>
      <w:r>
        <w:t>x</w:t>
      </w:r>
      <w:r>
        <w:t>+</w:t>
      </w:r>
      <w:r>
        <w:t>C</w:t>
      </w:r>
      <w:r>
        <w:br/>
      </w:r>
      <w:r>
        <w:t xml:space="preserve">Thay </w:t>
      </w:r>
      <w:r>
        <w:t>x</w:t>
      </w:r>
      <w:r>
        <w:t>=</w:t>
      </w:r>
      <w:r>
        <w:t>0</w:t>
      </w:r>
      <w:r>
        <w:t xml:space="preserve"> vào ta được </w:t>
      </w:r>
      <w:r>
        <w:t>C</w:t>
      </w:r>
      <w:r>
        <w:t>=</w:t>
      </w:r>
      <w:r>
        <w:t>2</w:t>
      </w:r>
      <w:r>
        <w:t xml:space="preserve">. Tìm được </w:t>
      </w:r>
      <w:r>
        <w:t>f</w:t>
      </w:r>
      <w:r>
        <w:t>(</w:t>
      </w:r>
      <w:r>
        <w:t>x</w:t>
      </w:r>
      <w:r>
        <w:t>)</w:t>
      </w:r>
      <w:r>
        <w:t>=</w:t>
      </w:r>
      <w:r>
        <w:t>(</w:t>
      </w:r>
      <w:r>
        <w:t>2</w:t>
      </w:r>
      <w:r>
        <w:t>e</w:t>
      </w:r>
      <w:r>
        <w:t>2</w:t>
      </w:r>
      <w:r>
        <w:t>x</w:t>
      </w:r>
      <w:r>
        <w:t>−</w:t>
      </w:r>
      <w:r>
        <w:t>1</w:t>
      </w:r>
      <w:r>
        <w:t>e</w:t>
      </w:r>
      <w:r>
        <w:t>3</w:t>
      </w:r>
      <w:r>
        <w:t>x</w:t>
      </w:r>
      <w:r>
        <w:t>)</w:t>
      </w:r>
      <w:r>
        <w:t>2</w:t>
      </w:r>
      <w:r>
        <w:br/>
      </w:r>
      <w:r>
        <w:t xml:space="preserve">  </w:t>
      </w:r>
      <w:r>
        <w:t>I</w:t>
      </w:r>
      <w:r>
        <w:t>=</w:t>
      </w:r>
      <w:r>
        <w:t xml:space="preserve"> </w:t>
      </w:r>
      <w:r>
        <w:t>ln</w:t>
      </w:r>
      <w:r>
        <w:t>2</w:t>
      </w:r>
      <w:r>
        <w:t>∫</w:t>
      </w:r>
      <w:r>
        <w:t>0</w:t>
      </w:r>
      <w:r>
        <w:t>f</w:t>
      </w:r>
      <w:r>
        <w:t>(</w:t>
      </w:r>
      <w:r>
        <w:t>x</w:t>
      </w:r>
      <w:r>
        <w:t>)</w:t>
      </w:r>
      <w:r>
        <w:t>d</w:t>
      </w:r>
      <w:r>
        <w:t>x</w:t>
      </w:r>
      <w:r>
        <w:t>=</w:t>
      </w:r>
      <w:r>
        <w:t>ln</w:t>
      </w:r>
      <w:r>
        <w:t>2</w:t>
      </w:r>
      <w:r>
        <w:t>∫</w:t>
      </w:r>
      <w:r>
        <w:t>0</w:t>
      </w:r>
      <w:r>
        <w:t>(</w:t>
      </w:r>
      <w:r>
        <w:t>2</w:t>
      </w:r>
      <w:r>
        <w:t>e</w:t>
      </w:r>
      <w:r>
        <w:t>2</w:t>
      </w:r>
      <w:r>
        <w:t>x</w:t>
      </w:r>
      <w:r>
        <w:t>−</w:t>
      </w:r>
      <w:r>
        <w:t>1</w:t>
      </w:r>
      <w:r>
        <w:t>e</w:t>
      </w:r>
      <w:r>
        <w:t>3</w:t>
      </w:r>
      <w:r>
        <w:t>x</w:t>
      </w:r>
      <w:r>
        <w:t>)</w:t>
      </w:r>
      <w:r>
        <w:t>2</w:t>
      </w:r>
      <w:r>
        <w:t>d</w:t>
      </w:r>
      <w:r>
        <w:t>x</w:t>
      </w:r>
      <w:r>
        <w:t xml:space="preserve"> </w:t>
      </w:r>
      <w:r>
        <w:t xml:space="preserve"> </w:t>
      </w:r>
      <w:r>
        <w:t>=</w:t>
      </w:r>
      <w:r>
        <w:t>ln</w:t>
      </w:r>
      <w:r>
        <w:t>2</w:t>
      </w:r>
      <w:r>
        <w:t>∫</w:t>
      </w:r>
      <w:r>
        <w:t>0</w:t>
      </w:r>
      <w:r>
        <w:t>(</w:t>
      </w:r>
      <w:r>
        <w:t>4</w:t>
      </w:r>
      <w:r>
        <w:t>e</w:t>
      </w:r>
      <w:r>
        <w:t>4</w:t>
      </w:r>
      <w:r>
        <w:t>x</w:t>
      </w:r>
      <w:r>
        <w:t>−</w:t>
      </w:r>
      <w:r>
        <w:t>4</w:t>
      </w:r>
      <w:r>
        <w:t>e</w:t>
      </w:r>
      <w:r>
        <w:t>5</w:t>
      </w:r>
      <w:r>
        <w:t>x</w:t>
      </w:r>
      <w:r>
        <w:t>+</w:t>
      </w:r>
      <w:r>
        <w:t>1</w:t>
      </w:r>
      <w:r>
        <w:t>e</w:t>
      </w:r>
      <w:r>
        <w:t>6</w:t>
      </w:r>
      <w:r>
        <w:t>x</w:t>
      </w:r>
      <w:r>
        <w:t>)</w:t>
      </w:r>
      <w:r>
        <w:t>d</w:t>
      </w:r>
      <w:r>
        <w:t>x</w:t>
      </w:r>
      <w:r>
        <w:t>=</w:t>
      </w:r>
      <w:r>
        <w:t>209</w:t>
      </w:r>
      <w:r>
        <w:t>640</w:t>
      </w:r>
      <w:r>
        <w:br/>
      </w:r>
      <w:r>
        <w:rPr>
          <w:b/>
        </w:rPr>
        <w:t>Câu 8: Đáp án C.</w:t>
      </w:r>
      <w:r>
        <w:br/>
      </w:r>
      <w:r>
        <w:rPr>
          <w:b/>
        </w:rPr>
        <w:t>Lời giải</w:t>
      </w:r>
      <w:r>
        <w:br/>
      </w:r>
      <w:r>
        <w:t>Ta có:</w:t>
      </w:r>
      <w:r>
        <w:br/>
      </w:r>
      <w:r>
        <w:t>∫</w:t>
      </w:r>
      <w:r>
        <w:t>(</w:t>
      </w:r>
      <w:r>
        <w:t>x</w:t>
      </w:r>
      <w:r>
        <w:t>+</w:t>
      </w:r>
      <w:r>
        <w:t>1</w:t>
      </w:r>
      <w:r>
        <w:t>)</w:t>
      </w:r>
      <w:r>
        <w:t>sinx</w:t>
      </w:r>
      <w:r>
        <w:t>d</w:t>
      </w:r>
      <w:r>
        <w:t>x</w:t>
      </w:r>
      <w:r>
        <w:t>=</w:t>
      </w:r>
      <w:r>
        <w:t>∫</w:t>
      </w:r>
      <w:r>
        <w:t>(</w:t>
      </w:r>
      <w:r>
        <w:t>x</w:t>
      </w:r>
      <w:r>
        <w:t>+</w:t>
      </w:r>
      <w:r>
        <w:t>1</w:t>
      </w:r>
      <w:r>
        <w:t>)</w:t>
      </w:r>
      <w:r>
        <w:t>(</w:t>
      </w:r>
      <w:r>
        <w:t>−</w:t>
      </w:r>
      <w:r>
        <w:t>cosx</w:t>
      </w:r>
      <w:r>
        <w:t>)</w:t>
      </w:r>
      <w:r>
        <w:t>'</w:t>
      </w:r>
      <w:r>
        <w:t>d</w:t>
      </w:r>
      <w:r>
        <w:t>x</w:t>
      </w:r>
      <w:r>
        <w:t>=</w:t>
      </w:r>
      <w:r>
        <w:t>−</w:t>
      </w:r>
      <w:r>
        <w:t>(</w:t>
      </w:r>
      <w:r>
        <w:t>x</w:t>
      </w:r>
      <w:r>
        <w:t>+</w:t>
      </w:r>
      <w:r>
        <w:t>1</w:t>
      </w:r>
      <w:r>
        <w:t>)</w:t>
      </w:r>
      <w:r>
        <w:t>cosx</w:t>
      </w:r>
      <w:r>
        <w:t>+</w:t>
      </w:r>
      <w:r>
        <w:t>∫</w:t>
      </w:r>
      <w:r>
        <w:t>cos</w:t>
      </w:r>
      <w:r>
        <w:t>x</w:t>
      </w:r>
      <w:r>
        <w:t xml:space="preserve"> d</w:t>
      </w:r>
      <w:r>
        <w:t>x</w:t>
      </w:r>
      <w:r>
        <w:br/>
      </w:r>
      <w:r>
        <w:t>=</w:t>
      </w:r>
      <w:r>
        <w:t>−</w:t>
      </w:r>
      <w:r>
        <w:t>(</w:t>
      </w:r>
      <w:r>
        <w:t>x</w:t>
      </w:r>
      <w:r>
        <w:t>+</w:t>
      </w:r>
      <w:r>
        <w:t>1</w:t>
      </w:r>
      <w:r>
        <w:t>)</w:t>
      </w:r>
      <w:r>
        <w:t>cosx</w:t>
      </w:r>
      <w:r>
        <w:t>+</w:t>
      </w:r>
      <w:r>
        <w:t>sinx</w:t>
      </w:r>
      <w:r>
        <w:t>+</w:t>
      </w:r>
      <w:r>
        <w:t>C</w:t>
      </w:r>
      <w:r>
        <w:br/>
      </w:r>
      <w:r>
        <w:br/>
      </w:r>
      <w:r>
        <w:t>Lúc này:</w:t>
      </w:r>
      <w:r>
        <w:br/>
      </w:r>
      <w:r>
        <w:t xml:space="preserve">Xét </w:t>
      </w:r>
      <w:r>
        <w:t>g</w:t>
      </w:r>
      <w:r>
        <w:t>(</w:t>
      </w:r>
      <w:r>
        <w:t>x</w:t>
      </w:r>
      <w:r>
        <w:t>)</w:t>
      </w:r>
      <w:r>
        <w:t>=</w:t>
      </w:r>
      <w:r>
        <w:t>−</w:t>
      </w:r>
      <w:r>
        <w:t>(</w:t>
      </w:r>
      <w:r>
        <w:t>x</w:t>
      </w:r>
      <w:r>
        <w:t>+</w:t>
      </w:r>
      <w:r>
        <w:t>1</w:t>
      </w:r>
      <w:r>
        <w:t>)</w:t>
      </w:r>
      <w:r>
        <w:t>cosx</w:t>
      </w:r>
      <w:r>
        <w:t>+</w:t>
      </w:r>
      <w:r>
        <w:t>sinx</w:t>
      </w:r>
      <w:r>
        <w:t>+</w:t>
      </w:r>
      <w:r>
        <w:t>C</w:t>
      </w:r>
      <w:r>
        <w:t xml:space="preserve"> với </w:t>
      </w:r>
      <w:r>
        <w:t>g</w:t>
      </w:r>
      <w:r>
        <w:t>(</w:t>
      </w:r>
      <w:r>
        <w:t>0</w:t>
      </w:r>
      <w:r>
        <w:t>)</w:t>
      </w:r>
      <w:r>
        <w:t>=</w:t>
      </w:r>
      <w:r>
        <w:t>0</w:t>
      </w:r>
      <w:r>
        <w:t xml:space="preserve"> ta có </w:t>
      </w:r>
      <w:r>
        <w:t>C</w:t>
      </w:r>
      <w:r>
        <w:t>=</w:t>
      </w:r>
      <w:r>
        <w:t>1</w:t>
      </w:r>
      <w:r>
        <w:br/>
      </w:r>
      <w:r>
        <w:t xml:space="preserve">Tức </w:t>
      </w:r>
      <w:r>
        <w:t>g</w:t>
      </w:r>
      <w:r>
        <w:t>(</w:t>
      </w:r>
      <w:r>
        <w:t>x</w:t>
      </w:r>
      <w:r>
        <w:t>)</w:t>
      </w:r>
      <w:r>
        <w:t>=</w:t>
      </w:r>
      <w:r>
        <w:t>−</w:t>
      </w:r>
      <w:r>
        <w:t>(</w:t>
      </w:r>
      <w:r>
        <w:t>x</w:t>
      </w:r>
      <w:r>
        <w:t>+</w:t>
      </w:r>
      <w:r>
        <w:t>1</w:t>
      </w:r>
      <w:r>
        <w:t>)</w:t>
      </w:r>
      <w:r>
        <w:t>cosx</w:t>
      </w:r>
      <w:r>
        <w:t>+</w:t>
      </w:r>
      <w:r>
        <w:t>sinx</w:t>
      </w:r>
      <w:r>
        <w:t>+</w:t>
      </w:r>
      <w:r>
        <w:t>1</w:t>
      </w:r>
      <w:r>
        <w:t>.</w:t>
      </w:r>
      <w:r>
        <w:br/>
      </w:r>
      <w:r>
        <w:t xml:space="preserve">Vậy </w:t>
      </w:r>
      <w:r>
        <w:t>g</w:t>
      </w:r>
      <w:r>
        <w:t>(</w:t>
      </w:r>
      <w:r>
        <w:t>π</w:t>
      </w:r>
      <w:r>
        <w:t>)</w:t>
      </w:r>
      <w:r>
        <w:t>=</w:t>
      </w:r>
      <w:r>
        <w:t>π</w:t>
      </w:r>
      <w:r>
        <w:t>+</w:t>
      </w:r>
      <w:r>
        <w:t>2</w:t>
      </w:r>
      <w:r>
        <w:t>.</w:t>
      </w:r>
      <w:r>
        <w:br/>
      </w:r>
      <w:r>
        <w:rPr>
          <w:b/>
        </w:rPr>
        <w:t>Câu 9:  Đáp án C.</w:t>
      </w:r>
      <w:r>
        <w:br/>
      </w:r>
      <w:r>
        <w:rPr>
          <w:b/>
        </w:rPr>
        <w:t>Lời giải</w:t>
      </w:r>
      <w:r>
        <w:br/>
      </w:r>
      <w:r>
        <w:t>I</w:t>
      </w:r>
      <w:r>
        <w:t>=</w:t>
      </w:r>
      <w:r>
        <w:t>4</w:t>
      </w:r>
      <w:r>
        <w:t>∫</w:t>
      </w:r>
      <w:r>
        <w:t>1</w:t>
      </w:r>
      <w:r>
        <w:t>x</w:t>
      </w:r>
      <w:r>
        <w:t>+</w:t>
      </w:r>
      <w:r>
        <w:t>1</w:t>
      </w:r>
      <w:r>
        <w:t>2</w:t>
      </w:r>
      <w:r>
        <w:t>√</w:t>
      </w:r>
      <w:r>
        <w:t>x</w:t>
      </w:r>
      <w:r>
        <w:t>.</w:t>
      </w:r>
      <w:r>
        <w:t>d</w:t>
      </w:r>
      <w:r>
        <w:t>x</w:t>
      </w:r>
      <w:r>
        <w:t>=</w:t>
      </w:r>
      <w:r>
        <w:t>4</w:t>
      </w:r>
      <w:r>
        <w:t>∫</w:t>
      </w:r>
      <w:r>
        <w:t>1</w:t>
      </w:r>
      <w:r>
        <w:t>(</w:t>
      </w:r>
      <w:r>
        <w:t>√</w:t>
      </w:r>
      <w:r>
        <w:t>x</w:t>
      </w:r>
      <w:r>
        <w:t>2</w:t>
      </w:r>
      <w:r>
        <w:t>−</w:t>
      </w:r>
      <w:r>
        <w:t>1</w:t>
      </w:r>
      <w:r>
        <w:t>2</w:t>
      </w:r>
      <w:r>
        <w:t>√</w:t>
      </w:r>
      <w:r>
        <w:t>x</w:t>
      </w:r>
      <w:r>
        <w:t>)</w:t>
      </w:r>
      <w:r>
        <w:t>.</w:t>
      </w:r>
      <w:r>
        <w:t>d</w:t>
      </w:r>
      <w:r>
        <w:t>x</w:t>
      </w:r>
      <w:r>
        <w:t xml:space="preserve"> </w:t>
      </w:r>
      <w:r>
        <w:t>=</w:t>
      </w:r>
      <w:r>
        <w:t>(</w:t>
      </w:r>
      <w:r>
        <w:t>1</w:t>
      </w:r>
      <w:r>
        <w:t>3</w:t>
      </w:r>
      <w:r>
        <w:t>√</w:t>
      </w:r>
      <w:r>
        <w:t>x</w:t>
      </w:r>
      <w:r>
        <w:t>3</w:t>
      </w:r>
      <w:r>
        <w:t>−</w:t>
      </w:r>
      <w:r>
        <w:t>√</w:t>
      </w:r>
      <w:r>
        <w:t>x</w:t>
      </w:r>
      <w:r>
        <w:t>)</w:t>
      </w:r>
      <w:r>
        <w:t>|</w:t>
      </w:r>
      <w:r>
        <w:t>4</w:t>
      </w:r>
      <w:r>
        <w:t>1</w:t>
      </w:r>
      <w:r>
        <w:t>=</w:t>
      </w:r>
      <w:r>
        <w:t>10</w:t>
      </w:r>
      <w:r>
        <w:t>3</w:t>
      </w:r>
      <w:r>
        <w:t>.</w:t>
      </w:r>
      <w:r>
        <w:br/>
      </w:r>
      <w:r>
        <w:rPr>
          <w:b/>
        </w:rPr>
        <w:t>Câu 10: Đáp án D.</w:t>
      </w:r>
      <w:r>
        <w:br/>
      </w:r>
      <w:r>
        <w:rPr>
          <w:b/>
        </w:rPr>
        <w:t>Lời giải</w:t>
      </w:r>
      <w:r>
        <w:br/>
      </w:r>
      <w:r>
        <w:t xml:space="preserve">Ta có </w:t>
      </w:r>
      <w:r>
        <w:t>2</w:t>
      </w:r>
      <w:r>
        <w:t>∫</w:t>
      </w:r>
      <w:r>
        <w:t>1</w:t>
      </w:r>
      <w:r>
        <w:t>f</w:t>
      </w:r>
      <w:r>
        <w:t>(</w:t>
      </w:r>
      <w:r>
        <w:t>x</w:t>
      </w:r>
      <w:r>
        <w:t>)</w:t>
      </w:r>
      <w:r>
        <w:t>e</w:t>
      </w:r>
      <w:r>
        <w:t xml:space="preserve"> d</w:t>
      </w:r>
      <w:r>
        <w:t>x</w:t>
      </w:r>
      <w:r>
        <w:t>=</w:t>
      </w:r>
      <w:r>
        <w:t>1</w:t>
      </w:r>
      <w:r>
        <w:t>e</w:t>
      </w:r>
      <w:r>
        <w:t>2</w:t>
      </w:r>
      <w:r>
        <w:t>∫</w:t>
      </w:r>
      <w:r>
        <w:t>1</w:t>
      </w:r>
      <w:r>
        <w:t>f</w:t>
      </w:r>
      <w:r>
        <w:t>(</w:t>
      </w:r>
      <w:r>
        <w:t>x</w:t>
      </w:r>
      <w:r>
        <w:t>)</w:t>
      </w:r>
      <w:r>
        <w:t>d</w:t>
      </w:r>
      <w:r>
        <w:t>x</w:t>
      </w:r>
      <w:r>
        <w:t>=</w:t>
      </w:r>
      <w:r>
        <w:t>3</w:t>
      </w:r>
      <w:r>
        <w:t>e</w:t>
      </w:r>
      <w:r>
        <w:t>.</w:t>
      </w:r>
      <w:r>
        <w:br/>
      </w:r>
      <w:r>
        <w:rPr>
          <w:b/>
        </w:rPr>
        <w:t>Câu 11: Đáp án A.</w:t>
      </w:r>
      <w:r>
        <w:br/>
      </w:r>
      <w:r>
        <w:rPr>
          <w:b/>
        </w:rPr>
        <w:t>Lời giải</w:t>
      </w:r>
      <w:r>
        <w:br/>
      </w:r>
      <w:r>
        <w:t xml:space="preserve">Ta có: </w:t>
      </w:r>
      <w:r>
        <w:t>1</w:t>
      </w:r>
      <w:r>
        <w:t>∫</w:t>
      </w:r>
      <w:r>
        <w:t>−</w:t>
      </w:r>
      <w:r>
        <w:t>2</w:t>
      </w:r>
      <w:r>
        <w:t>(</w:t>
      </w:r>
      <w:r>
        <w:t>3</w:t>
      </w:r>
      <w:r>
        <w:t>x</w:t>
      </w:r>
      <w:r>
        <w:t>2</w:t>
      </w:r>
      <w:r>
        <w:t>−</w:t>
      </w:r>
      <w:r>
        <w:t>2</w:t>
      </w:r>
      <w:r>
        <w:t>x</w:t>
      </w:r>
      <w:r>
        <w:t>)</w:t>
      </w:r>
      <w:r>
        <w:t xml:space="preserve"> d</w:t>
      </w:r>
      <w:r>
        <w:t>x</w:t>
      </w:r>
      <w:r>
        <w:t>=</w:t>
      </w:r>
      <w:r>
        <w:t>(</w:t>
      </w:r>
      <w:r>
        <w:t>x</w:t>
      </w:r>
      <w:r>
        <w:t>3</w:t>
      </w:r>
      <w:r>
        <w:t>−</w:t>
      </w:r>
      <w:r>
        <w:t>x</w:t>
      </w:r>
      <w:r>
        <w:t>2</w:t>
      </w:r>
      <w:r>
        <w:t>)</w:t>
      </w:r>
      <w:r>
        <w:t>|</w:t>
      </w:r>
      <w:r>
        <w:t>1</w:t>
      </w:r>
      <w:r>
        <w:t>−</w:t>
      </w:r>
      <w:r>
        <w:t>2</w:t>
      </w:r>
      <w:r>
        <w:t>=</w:t>
      </w:r>
      <w:r>
        <w:t>12</w:t>
      </w:r>
      <w:r>
        <w:t>.</w:t>
      </w:r>
      <w:r>
        <w:br/>
      </w:r>
      <w:r>
        <w:rPr>
          <w:b/>
        </w:rPr>
        <w:t xml:space="preserve">Câu 12: Đáp án B. </w:t>
      </w:r>
      <w:r>
        <w:br/>
      </w:r>
      <w:r>
        <w:rPr>
          <w:b/>
        </w:rPr>
        <w:t>Lời giải</w:t>
      </w:r>
      <w:r>
        <w:br/>
      </w:r>
      <w:r>
        <w:t>Ta có:</w:t>
      </w:r>
      <w:r>
        <w:br/>
      </w:r>
      <w:r>
        <w:t xml:space="preserve"> </w:t>
      </w:r>
      <w:r>
        <w:t>1</w:t>
      </w:r>
      <w:r>
        <w:t>∫</w:t>
      </w:r>
      <w:r>
        <w:t>−</w:t>
      </w:r>
      <w:r>
        <w:t>2</w:t>
      </w:r>
      <w:r>
        <w:t>2</w:t>
      </w:r>
      <w:r>
        <w:t>x</w:t>
      </w:r>
      <w:r>
        <w:t>−</w:t>
      </w:r>
      <w:r>
        <w:t>2</w:t>
      </w:r>
      <w:r>
        <w:t>d</w:t>
      </w:r>
      <w:r>
        <w:t>x</w:t>
      </w:r>
      <w:r>
        <w:t>=</w:t>
      </w:r>
      <w:r>
        <w:t>2</w:t>
      </w:r>
      <w:r>
        <w:t>1</w:t>
      </w:r>
      <w:r>
        <w:t>∫</w:t>
      </w:r>
      <w:r>
        <w:t>−</w:t>
      </w:r>
      <w:r>
        <w:t>2</w:t>
      </w:r>
      <w:r>
        <w:t>1</w:t>
      </w:r>
      <w:r>
        <w:t>x</w:t>
      </w:r>
      <w:r>
        <w:t>−</w:t>
      </w:r>
      <w:r>
        <w:t>2</w:t>
      </w:r>
      <w:r>
        <w:t>d</w:t>
      </w:r>
      <w:r>
        <w:t>x</w:t>
      </w:r>
      <w:r>
        <w:t>=</w:t>
      </w:r>
      <w:r>
        <w:t>2</w:t>
      </w:r>
      <w:r>
        <w:t>ln</w:t>
      </w:r>
      <w:r>
        <w:t>|</w:t>
      </w:r>
      <w:r>
        <w:t>x</w:t>
      </w:r>
      <w:r>
        <w:t>−</w:t>
      </w:r>
      <w:r>
        <w:t>2</w:t>
      </w:r>
      <w:r>
        <w:t>|</w:t>
      </w:r>
      <w:r>
        <w:t>|</w:t>
      </w:r>
      <w:r>
        <w:t>1</w:t>
      </w:r>
      <w:r>
        <w:t>−</w:t>
      </w:r>
      <w:r>
        <w:t>2</w:t>
      </w:r>
      <w:r>
        <w:t>=</w:t>
      </w:r>
      <w:r>
        <w:t>−</w:t>
      </w:r>
      <w:r>
        <w:t>4</w:t>
      </w:r>
      <w:r>
        <w:t>ln</w:t>
      </w:r>
      <w:r>
        <w:t>2</w:t>
      </w:r>
      <w:r>
        <w:t>.</w:t>
      </w:r>
      <w:r>
        <w:br/>
      </w:r>
      <w:r>
        <w:rPr>
          <w:b/>
        </w:rPr>
        <w:t xml:space="preserve">Câu 13: Đáp án B. </w:t>
      </w:r>
      <w:r>
        <w:br/>
      </w:r>
      <w:r>
        <w:rPr>
          <w:b/>
        </w:rPr>
        <w:t>Lời giải</w:t>
      </w:r>
      <w:r>
        <w:br/>
      </w:r>
      <w:r>
        <w:t>Ta có:</w:t>
      </w:r>
      <w:r>
        <w:br/>
      </w:r>
      <w:r>
        <w:t>3</w:t>
      </w:r>
      <w:r>
        <w:t>∫</w:t>
      </w:r>
      <w:r>
        <w:t>0</w:t>
      </w:r>
      <w:r>
        <w:t>1</w:t>
      </w:r>
      <w:r>
        <w:t>−</w:t>
      </w:r>
      <w:r>
        <w:t>e</w:t>
      </w:r>
      <w:r>
        <w:t>3</w:t>
      </w:r>
      <w:r>
        <w:t>x</w:t>
      </w:r>
      <w:r>
        <w:t>e</w:t>
      </w:r>
      <w:r>
        <w:t>2</w:t>
      </w:r>
      <w:r>
        <w:t>x</w:t>
      </w:r>
      <w:r>
        <w:t>+</w:t>
      </w:r>
      <w:r>
        <w:t>e</w:t>
      </w:r>
      <w:r>
        <w:t>x</w:t>
      </w:r>
      <w:r>
        <w:t>+</w:t>
      </w:r>
      <w:r>
        <w:t>1</w:t>
      </w:r>
      <w:r>
        <w:t xml:space="preserve"> </w:t>
      </w:r>
      <w:r>
        <w:t>dx</w:t>
      </w:r>
      <w:r>
        <w:t>=</w:t>
      </w:r>
      <w:r>
        <w:t>3</w:t>
      </w:r>
      <w:r>
        <w:t>∫</w:t>
      </w:r>
      <w:r>
        <w:t>0</w:t>
      </w:r>
      <w:r>
        <w:t>(</w:t>
      </w:r>
      <w:r>
        <w:t>1</w:t>
      </w:r>
      <w:r>
        <w:t>−</w:t>
      </w:r>
      <w:r>
        <w:t>e</w:t>
      </w:r>
      <w:r>
        <w:t>x</w:t>
      </w:r>
      <w:r>
        <w:t>)</w:t>
      </w:r>
      <w:r>
        <w:t>(</w:t>
      </w:r>
      <w:r>
        <w:t>e</w:t>
      </w:r>
      <w:r>
        <w:t>2</w:t>
      </w:r>
      <w:r>
        <w:t>x</w:t>
      </w:r>
      <w:r>
        <w:t>+</w:t>
      </w:r>
      <w:r>
        <w:t>e</w:t>
      </w:r>
      <w:r>
        <w:t>x</w:t>
      </w:r>
      <w:r>
        <w:t>+</w:t>
      </w:r>
      <w:r>
        <w:t>1</w:t>
      </w:r>
      <w:r>
        <w:t>)</w:t>
      </w:r>
      <w:r>
        <w:t>e</w:t>
      </w:r>
      <w:r>
        <w:t>2</w:t>
      </w:r>
      <w:r>
        <w:t>x</w:t>
      </w:r>
      <w:r>
        <w:t>+</w:t>
      </w:r>
      <w:r>
        <w:t>e</w:t>
      </w:r>
      <w:r>
        <w:t>x</w:t>
      </w:r>
      <w:r>
        <w:t>+</w:t>
      </w:r>
      <w:r>
        <w:t>1</w:t>
      </w:r>
      <w:r>
        <w:t xml:space="preserve"> </w:t>
      </w:r>
      <w:r>
        <w:t>dx</w:t>
      </w:r>
      <w:r>
        <w:t>=</w:t>
      </w:r>
      <w:r>
        <w:t>3</w:t>
      </w:r>
      <w:r>
        <w:t>∫</w:t>
      </w:r>
      <w:r>
        <w:t>0</w:t>
      </w:r>
      <w:r>
        <w:t>(</w:t>
      </w:r>
      <w:r>
        <w:t>1</w:t>
      </w:r>
      <w:r>
        <w:t>−</w:t>
      </w:r>
      <w:r>
        <w:t>e</w:t>
      </w:r>
      <w:r>
        <w:t>x</w:t>
      </w:r>
      <w:r>
        <w:t>)</w:t>
      </w:r>
      <w:r>
        <w:t>dx</w:t>
      </w:r>
      <w:r>
        <w:t xml:space="preserve"> </w:t>
      </w:r>
      <w:r>
        <w:t>=</w:t>
      </w:r>
      <w:r>
        <w:t>(</w:t>
      </w:r>
      <w:r>
        <w:t>x</w:t>
      </w:r>
      <w:r>
        <w:t>−</w:t>
      </w:r>
      <w:r>
        <w:t>e</w:t>
      </w:r>
      <w:r>
        <w:t>x</w:t>
      </w:r>
      <w:r>
        <w:t>)</w:t>
      </w:r>
      <w:r>
        <w:t>|</w:t>
      </w:r>
      <w:r>
        <w:t>3</w:t>
      </w:r>
      <w:r>
        <w:t>0</w:t>
      </w:r>
      <w:r>
        <w:t>=</w:t>
      </w:r>
      <w:r>
        <w:t>4</w:t>
      </w:r>
      <w:r>
        <w:t>−</w:t>
      </w:r>
      <w:r>
        <w:t>e</w:t>
      </w:r>
      <w:r>
        <w:t>3</w:t>
      </w:r>
      <w:r>
        <w:br/>
      </w:r>
      <w:r>
        <w:t xml:space="preserve">Suy ra </w:t>
      </w:r>
      <w:r>
        <w:t>a</w:t>
      </w:r>
      <w:r>
        <w:t>=</w:t>
      </w:r>
      <w:r>
        <w:t>4</w:t>
      </w:r>
      <w:r>
        <w:t xml:space="preserve"> </w:t>
      </w:r>
      <w:r>
        <w:t>;</w:t>
      </w:r>
      <w:r>
        <w:t xml:space="preserve"> </w:t>
      </w:r>
      <w:r>
        <w:t>b</w:t>
      </w:r>
      <w:r>
        <w:t>=</w:t>
      </w:r>
      <w:r>
        <w:t>3</w:t>
      </w:r>
      <w:r>
        <w:t>.</w:t>
      </w:r>
      <w:r>
        <w:br/>
      </w:r>
      <w:r>
        <w:rPr>
          <w:b/>
        </w:rPr>
        <w:t xml:space="preserve">Câu 14: Đáp án A. </w:t>
      </w:r>
      <w:r>
        <w:br/>
      </w:r>
      <w:r>
        <w:rPr>
          <w:b/>
        </w:rPr>
        <w:t>Lời giải</w:t>
      </w:r>
      <w:r>
        <w:br/>
      </w:r>
      <w:r>
        <w:t xml:space="preserve">Đặt </w:t>
      </w:r>
      <w:r>
        <w:t>{</w:t>
      </w:r>
      <w:r>
        <w:t>u</w:t>
      </w:r>
      <w:r>
        <w:t>=</w:t>
      </w:r>
      <w:r>
        <w:t>lnx</w:t>
      </w:r>
      <w:r>
        <w:t>d</w:t>
      </w:r>
      <w:r>
        <w:t>v</w:t>
      </w:r>
      <w:r>
        <w:t>=</w:t>
      </w:r>
      <w:r>
        <w:t>f</w:t>
      </w:r>
      <w:r>
        <w:t>'</w:t>
      </w:r>
      <w:r>
        <w:t>(</w:t>
      </w:r>
      <w:r>
        <w:t>x</w:t>
      </w:r>
      <w:r>
        <w:t>)</w:t>
      </w:r>
      <w:r>
        <w:t>d</w:t>
      </w:r>
      <w:r>
        <w:t>x</w:t>
      </w:r>
      <w:r>
        <w:t xml:space="preserve">, chọn </w:t>
      </w:r>
      <w:r>
        <w:t>{</w:t>
      </w:r>
      <w:r>
        <w:t>d</w:t>
      </w:r>
      <w:r>
        <w:t>u</w:t>
      </w:r>
      <w:r>
        <w:t>=</w:t>
      </w:r>
      <w:r>
        <w:t>1</w:t>
      </w:r>
      <w:r>
        <w:t>x</w:t>
      </w:r>
      <w:r>
        <w:t>d</w:t>
      </w:r>
      <w:r>
        <w:t>x</w:t>
      </w:r>
      <w:r>
        <w:t>v</w:t>
      </w:r>
      <w:r>
        <w:t>=</w:t>
      </w:r>
      <w:r>
        <w:t>f</w:t>
      </w:r>
      <w:r>
        <w:t>(</w:t>
      </w:r>
      <w:r>
        <w:t>x</w:t>
      </w:r>
      <w:r>
        <w:t>)</w:t>
      </w:r>
      <w:r>
        <w:t>.</w:t>
      </w:r>
      <w:r>
        <w:br/>
      </w:r>
      <w:r>
        <w:t>Ta có:</w:t>
      </w:r>
      <w:r>
        <w:br/>
      </w:r>
      <w:r>
        <w:t>I</w:t>
      </w:r>
      <w:r>
        <w:t>=</w:t>
      </w:r>
      <w:r>
        <w:t>[</w:t>
      </w:r>
      <w:r>
        <w:t>f</w:t>
      </w:r>
      <w:r>
        <w:t>(</w:t>
      </w:r>
      <w:r>
        <w:t>x</w:t>
      </w:r>
      <w:r>
        <w:t>)</w:t>
      </w:r>
      <w:r>
        <w:t>.</w:t>
      </w:r>
      <w:r>
        <w:t>lnx</w:t>
      </w:r>
      <w:r>
        <w:t>]</w:t>
      </w:r>
      <w:r>
        <w:t>|</w:t>
      </w:r>
      <w:r>
        <w:t>2</w:t>
      </w:r>
      <w:r>
        <w:t>1</w:t>
      </w:r>
      <w:r>
        <w:t>−</w:t>
      </w:r>
      <w:r>
        <w:t>2</w:t>
      </w:r>
      <w:r>
        <w:t>∫</w:t>
      </w:r>
      <w:r>
        <w:t>1</w:t>
      </w:r>
      <w:r>
        <w:t>f</w:t>
      </w:r>
      <w:r>
        <w:t>(</w:t>
      </w:r>
      <w:r>
        <w:t>x</w:t>
      </w:r>
      <w:r>
        <w:t>)</w:t>
      </w:r>
      <w:r>
        <w:t>x</w:t>
      </w:r>
      <w:r>
        <w:t>d</w:t>
      </w:r>
      <w:r>
        <w:t>x</w:t>
      </w:r>
      <w:r>
        <w:t>=</w:t>
      </w:r>
      <w:r>
        <w:t>f</w:t>
      </w:r>
      <w:r>
        <w:t>(</w:t>
      </w:r>
      <w:r>
        <w:t>2</w:t>
      </w:r>
      <w:r>
        <w:t>)</w:t>
      </w:r>
      <w:r>
        <w:t>.</w:t>
      </w:r>
      <w:r>
        <w:t>ln</w:t>
      </w:r>
      <w:r>
        <w:t>2</w:t>
      </w:r>
      <w:r>
        <w:t>−</w:t>
      </w:r>
      <w:r>
        <w:t>3</w:t>
      </w:r>
      <w:r>
        <w:t>+</w:t>
      </w:r>
      <w:r>
        <w:t>ln</w:t>
      </w:r>
      <w:r>
        <w:t>2</w:t>
      </w:r>
      <w:r>
        <w:t xml:space="preserve"> </w:t>
      </w:r>
      <w:r>
        <w:t xml:space="preserve"> </w:t>
      </w:r>
      <w:r>
        <w:t>=</w:t>
      </w:r>
      <w:r>
        <w:t>4</w:t>
      </w:r>
      <w:r>
        <w:t>ln</w:t>
      </w:r>
      <w:r>
        <w:t>2</w:t>
      </w:r>
      <w:r>
        <w:t>−</w:t>
      </w:r>
      <w:r>
        <w:t>3</w:t>
      </w:r>
      <w:r>
        <w:t>.</w:t>
      </w:r>
      <w:r>
        <w:br/>
      </w:r>
      <w:r>
        <w:rPr>
          <w:b/>
        </w:rPr>
        <w:t>Câu 15: Đáp án C.</w:t>
      </w:r>
      <w:r>
        <w:br/>
      </w:r>
      <w:r>
        <w:rPr>
          <w:b/>
        </w:rPr>
        <w:t>Lời giải</w:t>
      </w:r>
      <w:r>
        <w:br/>
      </w:r>
      <w:r>
        <w:t xml:space="preserve">Đặt </w:t>
      </w:r>
      <w:r>
        <w:t>f</w:t>
      </w:r>
      <w:r>
        <w:t>(</w:t>
      </w:r>
      <w:r>
        <w:t>x</w:t>
      </w:r>
      <w:r>
        <w:t>)</w:t>
      </w:r>
      <w:r>
        <w:t>=</w:t>
      </w:r>
      <w:r>
        <w:t>|</w:t>
      </w:r>
      <w:r>
        <w:t>x</w:t>
      </w:r>
      <w:r>
        <w:t>−</w:t>
      </w:r>
      <w:r>
        <w:t>2</w:t>
      </w:r>
      <w:r>
        <w:t>|</w:t>
      </w:r>
      <w:r>
        <w:t>−</w:t>
      </w:r>
      <w:r>
        <w:t>3</w:t>
      </w:r>
      <w:r>
        <w:t>|</w:t>
      </w:r>
      <w:r>
        <w:t>x</w:t>
      </w:r>
      <w:r>
        <w:t>+</w:t>
      </w:r>
      <w:r>
        <w:t>1</w:t>
      </w:r>
      <w:r>
        <w:t>|</w:t>
      </w:r>
      <w:r>
        <w:t>.</w:t>
      </w:r>
      <w:r>
        <w:br/>
      </w:r>
      <w:r>
        <w:t xml:space="preserve">Ta có bảng phá dấu trị tuyệt đối trong biểu thức </w:t>
      </w:r>
      <w:r>
        <w:t>f</w:t>
      </w:r>
      <w:r>
        <w:t>(</w:t>
      </w:r>
      <w:r>
        <w:t>x</w:t>
      </w:r>
      <w:r>
        <w:t>)</w:t>
      </w:r>
      <w:r>
        <w:t>như sau</w:t>
      </w:r>
      <w:r>
        <w:br/>
      </w:r>
      <w:r>
        <w:drawing>
          <wp:inline xmlns:a="http://schemas.openxmlformats.org/drawingml/2006/main" xmlns:pic="http://schemas.openxmlformats.org/drawingml/2006/picture">
            <wp:extent cx="4762500" cy="1171575"/>
            <wp:docPr id="3" name="Picture 3"/>
            <wp:cNvGraphicFramePr>
              <a:graphicFrameLocks noChangeAspect="1"/>
            </wp:cNvGraphicFramePr>
            <a:graphic>
              <a:graphicData uri="http://schemas.openxmlformats.org/drawingml/2006/picture">
                <pic:pic>
                  <pic:nvPicPr>
                    <pic:cNvPr id="0" name="temp_inline_e8c9a38bceaa434f89c278ea04612dc6.jpg"/>
                    <pic:cNvPicPr/>
                  </pic:nvPicPr>
                  <pic:blipFill>
                    <a:blip r:embed="rId11"/>
                    <a:stretch>
                      <a:fillRect/>
                    </a:stretch>
                  </pic:blipFill>
                  <pic:spPr>
                    <a:xfrm>
                      <a:off x="0" y="0"/>
                      <a:ext cx="4762500" cy="1171575"/>
                    </a:xfrm>
                    <a:prstGeom prst="rect"/>
                  </pic:spPr>
                </pic:pic>
              </a:graphicData>
            </a:graphic>
          </wp:inline>
        </w:drawing>
      </w:r>
      <w:r>
        <w:br/>
      </w:r>
      <w:r>
        <w:t>Từ đó:</w:t>
      </w:r>
      <w:r>
        <w:br/>
      </w:r>
      <w:r>
        <w:t xml:space="preserve"> </w:t>
      </w:r>
      <w:r>
        <w:t>I</w:t>
      </w:r>
      <w:r>
        <w:t>=</w:t>
      </w:r>
      <w:r>
        <w:t>−</w:t>
      </w:r>
      <w:r>
        <w:t>1</w:t>
      </w:r>
      <w:r>
        <w:t>∫</w:t>
      </w:r>
      <w:r>
        <w:t>−</w:t>
      </w:r>
      <w:r>
        <w:t>3</w:t>
      </w:r>
      <w:r>
        <w:t>2</w:t>
      </w:r>
      <w:r>
        <w:t>x</w:t>
      </w:r>
      <w:r>
        <w:t>+</w:t>
      </w:r>
      <w:r>
        <w:t>5</w:t>
      </w:r>
      <w:r>
        <w:t>x</w:t>
      </w:r>
      <w:r>
        <w:t>+</w:t>
      </w:r>
      <w:r>
        <w:t>4</w:t>
      </w:r>
      <w:r>
        <w:t>d</w:t>
      </w:r>
      <w:r>
        <w:t>x</w:t>
      </w:r>
      <w:r>
        <w:t>+</w:t>
      </w:r>
      <w:r>
        <w:t>2</w:t>
      </w:r>
      <w:r>
        <w:t>∫</w:t>
      </w:r>
      <w:r>
        <w:t>−</w:t>
      </w:r>
      <w:r>
        <w:t>1</w:t>
      </w:r>
      <w:r>
        <w:t>−</w:t>
      </w:r>
      <w:r>
        <w:t>4</w:t>
      </w:r>
      <w:r>
        <w:t>x</w:t>
      </w:r>
      <w:r>
        <w:t>−</w:t>
      </w:r>
      <w:r>
        <w:t>1</w:t>
      </w:r>
      <w:r>
        <w:t>x</w:t>
      </w:r>
      <w:r>
        <w:t>+</w:t>
      </w:r>
      <w:r>
        <w:t>4</w:t>
      </w:r>
      <w:r>
        <w:t>d</w:t>
      </w:r>
      <w:r>
        <w:t>x</w:t>
      </w:r>
      <w:r>
        <w:t>+</w:t>
      </w:r>
      <w:r>
        <w:t>3</w:t>
      </w:r>
      <w:r>
        <w:t>∫</w:t>
      </w:r>
      <w:r>
        <w:t>2</w:t>
      </w:r>
      <w:r>
        <w:t>−</w:t>
      </w:r>
      <w:r>
        <w:t>2</w:t>
      </w:r>
      <w:r>
        <w:t>x</w:t>
      </w:r>
      <w:r>
        <w:t>−</w:t>
      </w:r>
      <w:r>
        <w:t>5</w:t>
      </w:r>
      <w:r>
        <w:t>x</w:t>
      </w:r>
      <w:r>
        <w:t>+</w:t>
      </w:r>
      <w:r>
        <w:t>4</w:t>
      </w:r>
      <w:r>
        <w:t>d</w:t>
      </w:r>
      <w:r>
        <w:t>x</w:t>
      </w:r>
      <w:r>
        <w:br/>
      </w:r>
      <w:r>
        <w:t>I</w:t>
      </w:r>
      <w:r>
        <w:t>=</w:t>
      </w:r>
      <w:r>
        <w:t>−</w:t>
      </w:r>
      <w:r>
        <w:t>1</w:t>
      </w:r>
      <w:r>
        <w:t>∫</w:t>
      </w:r>
      <w:r>
        <w:t>−</w:t>
      </w:r>
      <w:r>
        <w:t>3</w:t>
      </w:r>
      <w:r>
        <w:t>(</w:t>
      </w:r>
      <w:r>
        <w:t>2</w:t>
      </w:r>
      <w:r>
        <w:t>−</w:t>
      </w:r>
      <w:r>
        <w:t>3</w:t>
      </w:r>
      <w:r>
        <w:t>x</w:t>
      </w:r>
      <w:r>
        <w:t>+</w:t>
      </w:r>
      <w:r>
        <w:t>4</w:t>
      </w:r>
      <w:r>
        <w:t>)</w:t>
      </w:r>
      <w:r>
        <w:t>d</w:t>
      </w:r>
      <w:r>
        <w:t>x</w:t>
      </w:r>
      <w:r>
        <w:t>−</w:t>
      </w:r>
      <w:r>
        <w:t>2</w:t>
      </w:r>
      <w:r>
        <w:t>∫</w:t>
      </w:r>
      <w:r>
        <w:t>−</w:t>
      </w:r>
      <w:r>
        <w:t>1</w:t>
      </w:r>
      <w:r>
        <w:t>(</w:t>
      </w:r>
      <w:r>
        <w:t>4</w:t>
      </w:r>
      <w:r>
        <w:t>−</w:t>
      </w:r>
      <w:r>
        <w:t>15</w:t>
      </w:r>
      <w:r>
        <w:t>x</w:t>
      </w:r>
      <w:r>
        <w:t>+</w:t>
      </w:r>
      <w:r>
        <w:t>4</w:t>
      </w:r>
      <w:r>
        <w:t>)</w:t>
      </w:r>
      <w:r>
        <w:t>d</w:t>
      </w:r>
      <w:r>
        <w:t>x</w:t>
      </w:r>
      <w:r>
        <w:t>−</w:t>
      </w:r>
      <w:r>
        <w:t>3</w:t>
      </w:r>
      <w:r>
        <w:t>∫</w:t>
      </w:r>
      <w:r>
        <w:t>2</w:t>
      </w:r>
      <w:r>
        <w:t>(</w:t>
      </w:r>
      <w:r>
        <w:t>2</w:t>
      </w:r>
      <w:r>
        <w:t>−</w:t>
      </w:r>
      <w:r>
        <w:t>3</w:t>
      </w:r>
      <w:r>
        <w:t>x</w:t>
      </w:r>
      <w:r>
        <w:t>+</w:t>
      </w:r>
      <w:r>
        <w:t>4</w:t>
      </w:r>
      <w:r>
        <w:t>)</w:t>
      </w:r>
      <w:r>
        <w:t>d</w:t>
      </w:r>
      <w:r>
        <w:t>x</w:t>
      </w:r>
      <w:r>
        <w:br/>
      </w:r>
      <w:r>
        <w:br/>
      </w:r>
      <w:r>
        <w:t>I</w:t>
      </w:r>
      <w:r>
        <w:t>=</w:t>
      </w:r>
      <w:r>
        <w:t>−</w:t>
      </w:r>
      <w:r>
        <w:t>10</w:t>
      </w:r>
      <w:r>
        <w:t>−</w:t>
      </w:r>
      <w:r>
        <w:t>6</w:t>
      </w:r>
      <w:r>
        <w:t>ln</w:t>
      </w:r>
      <w:r>
        <w:t>3</w:t>
      </w:r>
      <w:r>
        <w:t>+</w:t>
      </w:r>
      <w:r>
        <w:t>12</w:t>
      </w:r>
      <w:r>
        <w:t>ln</w:t>
      </w:r>
      <w:r>
        <w:t>2</w:t>
      </w:r>
      <w:r>
        <w:t>+</w:t>
      </w:r>
      <w:r>
        <w:t>3</w:t>
      </w:r>
      <w:r>
        <w:t>ln</w:t>
      </w:r>
      <w:r>
        <w:t>7</w:t>
      </w:r>
      <w:r>
        <w:t>.</w:t>
      </w:r>
      <w:r>
        <w:br/>
      </w:r>
      <w:r>
        <w:t xml:space="preserve">Vậy ta có </w:t>
      </w:r>
      <w:r>
        <w:t>a</w:t>
      </w:r>
      <w:r>
        <w:t>=</w:t>
      </w:r>
      <w:r>
        <w:t>12</w:t>
      </w:r>
      <w:r>
        <w:t>,</w:t>
      </w:r>
      <w:r>
        <w:t xml:space="preserve"> </w:t>
      </w:r>
      <w:r>
        <w:t>b</w:t>
      </w:r>
      <w:r>
        <w:t>=</w:t>
      </w:r>
      <w:r>
        <w:t>−</w:t>
      </w:r>
      <w:r>
        <w:t>6</w:t>
      </w:r>
      <w:r>
        <w:t>,</w:t>
      </w:r>
      <w:r>
        <w:t xml:space="preserve"> </w:t>
      </w:r>
      <w:r>
        <w:t>c</w:t>
      </w:r>
      <w:r>
        <w:t>=</w:t>
      </w:r>
      <w:r>
        <w:t>3</w:t>
      </w:r>
      <w:r>
        <w:t>⇒</w:t>
      </w:r>
      <w:r>
        <w:t>T</w:t>
      </w:r>
      <w:r>
        <w:t>=</w:t>
      </w:r>
      <w:r>
        <w:t>9</w:t>
      </w:r>
      <w:r>
        <w:t>.</w:t>
      </w:r>
      <w:r>
        <w:br/>
      </w:r>
      <w:r>
        <w:rPr>
          <w:b/>
        </w:rPr>
        <w:t>Câu 16: Đáp án C.</w:t>
      </w:r>
      <w:r>
        <w:br/>
      </w:r>
      <w:r>
        <w:rPr>
          <w:b/>
        </w:rPr>
        <w:t>Lời giải</w:t>
      </w:r>
      <w:r>
        <w:br/>
      </w:r>
      <w:r>
        <w:t xml:space="preserve">Ta có </w:t>
      </w:r>
      <w:r>
        <w:t>{</w:t>
      </w:r>
      <w:r>
        <w:t>f</w:t>
      </w:r>
      <w:r>
        <w:t>(</w:t>
      </w:r>
      <w:r>
        <w:t>x</w:t>
      </w:r>
      <w:r>
        <w:t>)</w:t>
      </w:r>
      <w:r>
        <w:t>.</w:t>
      </w:r>
      <w:r>
        <w:t>f</w:t>
      </w:r>
      <w:r>
        <w:t>(</w:t>
      </w:r>
      <w:r>
        <w:t>3</w:t>
      </w:r>
      <w:r>
        <w:t>−</w:t>
      </w:r>
      <w:r>
        <w:t>x</w:t>
      </w:r>
      <w:r>
        <w:t>)</w:t>
      </w:r>
      <w:r>
        <w:t>=</w:t>
      </w:r>
      <w:r>
        <w:t>4</w:t>
      </w:r>
      <w:r>
        <w:t>f</w:t>
      </w:r>
      <w:r>
        <w:t>(</w:t>
      </w:r>
      <w:r>
        <w:t>x</w:t>
      </w:r>
      <w:r>
        <w:t>)</w:t>
      </w:r>
      <w:r>
        <w:t>&gt;</w:t>
      </w:r>
      <w:r>
        <w:t>0</w:t>
      </w:r>
      <w:r>
        <w:t>,</w:t>
      </w:r>
      <w:r>
        <w:t xml:space="preserve"> </w:t>
      </w:r>
      <w:r>
        <w:t>∀</w:t>
      </w:r>
      <w:r>
        <w:t>x</w:t>
      </w:r>
      <w:r>
        <w:t>∈</w:t>
      </w:r>
      <w:r>
        <w:t>[</w:t>
      </w:r>
      <w:r>
        <w:t>0</w:t>
      </w:r>
      <w:r>
        <w:t>;</w:t>
      </w:r>
      <w:r>
        <w:t xml:space="preserve"> </w:t>
      </w:r>
      <w:r>
        <w:t>3</w:t>
      </w:r>
      <w:r>
        <w:t>]</w:t>
      </w:r>
      <w:r>
        <w:t>⇒</w:t>
      </w:r>
      <w:r>
        <w:t>f</w:t>
      </w:r>
      <w:r>
        <w:t>(</w:t>
      </w:r>
      <w:r>
        <w:t>3</w:t>
      </w:r>
      <w:r>
        <w:t>−</w:t>
      </w:r>
      <w:r>
        <w:t>x</w:t>
      </w:r>
      <w:r>
        <w:t>)</w:t>
      </w:r>
      <w:r>
        <w:t>=</w:t>
      </w:r>
      <w:r>
        <w:t>4</w:t>
      </w:r>
      <w:r>
        <w:t>f</w:t>
      </w:r>
      <w:r>
        <w:t>(</w:t>
      </w:r>
      <w:r>
        <w:t>x</w:t>
      </w:r>
      <w:r>
        <w:t>)</w:t>
      </w:r>
      <w:r>
        <w:t>.</w:t>
      </w:r>
      <w:r>
        <w:br/>
      </w:r>
      <w:r>
        <w:t>I</w:t>
      </w:r>
      <w:r>
        <w:t>=</w:t>
      </w:r>
      <w:r>
        <w:t>3</w:t>
      </w:r>
      <w:r>
        <w:t>∫</w:t>
      </w:r>
      <w:r>
        <w:t>0</w:t>
      </w:r>
      <w:r>
        <w:t>1</w:t>
      </w:r>
      <w:r>
        <w:t>2</w:t>
      </w:r>
      <w:r>
        <w:t>+</w:t>
      </w:r>
      <w:r>
        <w:t>f</w:t>
      </w:r>
      <w:r>
        <w:t>(</w:t>
      </w:r>
      <w:r>
        <w:t>x</w:t>
      </w:r>
      <w:r>
        <w:t>)</w:t>
      </w:r>
      <w:r>
        <w:t xml:space="preserve"> d</w:t>
      </w:r>
      <w:r>
        <w:t>x</w:t>
      </w:r>
      <w:r>
        <w:br/>
      </w:r>
      <w:r>
        <w:br/>
      </w:r>
      <w:r>
        <w:t xml:space="preserve">Đặt </w:t>
      </w:r>
      <w:r>
        <w:t>t</w:t>
      </w:r>
      <w:r>
        <w:t>=</w:t>
      </w:r>
      <w:r>
        <w:t>3</w:t>
      </w:r>
      <w:r>
        <w:t>−</w:t>
      </w:r>
      <w:r>
        <w:t>x</w:t>
      </w:r>
      <w:r>
        <w:t>⇒</w:t>
      </w:r>
      <w:r>
        <w:t>d</w:t>
      </w:r>
      <w:r>
        <w:t>t</w:t>
      </w:r>
      <w:r>
        <w:t>=</w:t>
      </w:r>
      <w:r>
        <w:t>−</w:t>
      </w:r>
      <w:r>
        <w:t>d</w:t>
      </w:r>
      <w:r>
        <w:t>x</w:t>
      </w:r>
      <w:r>
        <w:br/>
      </w:r>
      <w:r>
        <w:t xml:space="preserve">Đổi cận </w:t>
      </w:r>
      <w:r>
        <w:t>x</w:t>
      </w:r>
      <w:r>
        <w:t>=</w:t>
      </w:r>
      <w:r>
        <w:t>0</w:t>
      </w:r>
      <w:r>
        <w:t>⇒</w:t>
      </w:r>
      <w:r>
        <w:t>t</w:t>
      </w:r>
      <w:r>
        <w:t>=</w:t>
      </w:r>
      <w:r>
        <w:t>3</w:t>
      </w:r>
      <w:r>
        <w:t>;</w:t>
      </w:r>
      <w:r>
        <w:t xml:space="preserve"> </w:t>
      </w:r>
      <w:r>
        <w:t>x</w:t>
      </w:r>
      <w:r>
        <w:t>=</w:t>
      </w:r>
      <w:r>
        <w:t>3</w:t>
      </w:r>
      <w:r>
        <w:t>⇒</w:t>
      </w:r>
      <w:r>
        <w:t>t</w:t>
      </w:r>
      <w:r>
        <w:t>=</w:t>
      </w:r>
      <w:r>
        <w:t>0</w:t>
      </w:r>
      <w:r>
        <w:t>.</w:t>
      </w:r>
      <w:r>
        <w:br/>
      </w:r>
      <w:r>
        <w:t>Thay vào ta được:</w:t>
      </w:r>
      <w:r>
        <w:br/>
      </w:r>
      <w:r>
        <w:t xml:space="preserve"> </w:t>
      </w:r>
      <w:r>
        <w:t>I</w:t>
      </w:r>
      <w:r>
        <w:t>=</w:t>
      </w:r>
      <w:r>
        <w:t>3</w:t>
      </w:r>
      <w:r>
        <w:t>∫</w:t>
      </w:r>
      <w:r>
        <w:t>0</w:t>
      </w:r>
      <w:r>
        <w:t>1</w:t>
      </w:r>
      <w:r>
        <w:t>2</w:t>
      </w:r>
      <w:r>
        <w:t>+</w:t>
      </w:r>
      <w:r>
        <w:t>f</w:t>
      </w:r>
      <w:r>
        <w:t>(</w:t>
      </w:r>
      <w:r>
        <w:t>3</w:t>
      </w:r>
      <w:r>
        <w:t>−</w:t>
      </w:r>
      <w:r>
        <w:t>t</w:t>
      </w:r>
      <w:r>
        <w:t>)</w:t>
      </w:r>
      <w:r>
        <w:t>dt</w:t>
      </w:r>
      <w:r>
        <w:t>=</w:t>
      </w:r>
      <w:r>
        <w:t>3</w:t>
      </w:r>
      <w:r>
        <w:t>∫</w:t>
      </w:r>
      <w:r>
        <w:t>0</w:t>
      </w:r>
      <w:r>
        <w:t>1</w:t>
      </w:r>
      <w:r>
        <w:t>2</w:t>
      </w:r>
      <w:r>
        <w:t>+</w:t>
      </w:r>
      <w:r>
        <w:t>f</w:t>
      </w:r>
      <w:r>
        <w:t>(</w:t>
      </w:r>
      <w:r>
        <w:t>3</w:t>
      </w:r>
      <w:r>
        <w:t>−</w:t>
      </w:r>
      <w:r>
        <w:t>x</w:t>
      </w:r>
      <w:r>
        <w:t>)</w:t>
      </w:r>
      <w:r>
        <w:t xml:space="preserve"> d</w:t>
      </w:r>
      <w:r>
        <w:t>x</w:t>
      </w:r>
      <w:r>
        <w:t>=</w:t>
      </w:r>
      <w:r>
        <w:t>3</w:t>
      </w:r>
      <w:r>
        <w:t>∫</w:t>
      </w:r>
      <w:r>
        <w:t>0</w:t>
      </w:r>
      <w:r>
        <w:t>1</w:t>
      </w:r>
      <w:r>
        <w:t>2</w:t>
      </w:r>
      <w:r>
        <w:t>+</w:t>
      </w:r>
      <w:r>
        <w:t>4</w:t>
      </w:r>
      <w:r>
        <w:t>f</w:t>
      </w:r>
      <w:r>
        <w:t>(</w:t>
      </w:r>
      <w:r>
        <w:t>x</w:t>
      </w:r>
      <w:r>
        <w:t>)</w:t>
      </w:r>
      <w:r>
        <w:t xml:space="preserve"> d</w:t>
      </w:r>
      <w:r>
        <w:t>x</w:t>
      </w:r>
      <w:r>
        <w:br/>
      </w:r>
      <w:r>
        <w:t>=</w:t>
      </w:r>
      <w:r>
        <w:t>3</w:t>
      </w:r>
      <w:r>
        <w:t>∫</w:t>
      </w:r>
      <w:r>
        <w:t>0</w:t>
      </w:r>
      <w:r>
        <w:t>f</w:t>
      </w:r>
      <w:r>
        <w:t>(</w:t>
      </w:r>
      <w:r>
        <w:t>x</w:t>
      </w:r>
      <w:r>
        <w:t>)</w:t>
      </w:r>
      <w:r>
        <w:t>2</w:t>
      </w:r>
      <w:r>
        <w:t>f</w:t>
      </w:r>
      <w:r>
        <w:t>(</w:t>
      </w:r>
      <w:r>
        <w:t>x</w:t>
      </w:r>
      <w:r>
        <w:t>)</w:t>
      </w:r>
      <w:r>
        <w:t>+</w:t>
      </w:r>
      <w:r>
        <w:t>4</w:t>
      </w:r>
      <w:r>
        <w:t xml:space="preserve"> d</w:t>
      </w:r>
      <w:r>
        <w:t>x</w:t>
      </w:r>
      <w:r>
        <w:t>=</w:t>
      </w:r>
      <w:r>
        <w:t>1</w:t>
      </w:r>
      <w:r>
        <w:t>2</w:t>
      </w:r>
      <w:r>
        <w:t>3</w:t>
      </w:r>
      <w:r>
        <w:t>∫</w:t>
      </w:r>
      <w:r>
        <w:t>0</w:t>
      </w:r>
      <w:r>
        <w:t>f</w:t>
      </w:r>
      <w:r>
        <w:t>(</w:t>
      </w:r>
      <w:r>
        <w:t>x</w:t>
      </w:r>
      <w:r>
        <w:t>)</w:t>
      </w:r>
      <w:r>
        <w:t>f</w:t>
      </w:r>
      <w:r>
        <w:t>(</w:t>
      </w:r>
      <w:r>
        <w:t>x</w:t>
      </w:r>
      <w:r>
        <w:t>)</w:t>
      </w:r>
      <w:r>
        <w:t>+</w:t>
      </w:r>
      <w:r>
        <w:t>2</w:t>
      </w:r>
      <w:r>
        <w:t xml:space="preserve"> d</w:t>
      </w:r>
      <w:r>
        <w:t>x</w:t>
      </w:r>
      <w:r>
        <w:br/>
      </w:r>
      <w:r>
        <w:t>=</w:t>
      </w:r>
      <w:r>
        <w:t>1</w:t>
      </w:r>
      <w:r>
        <w:t>2</w:t>
      </w:r>
      <w:r>
        <w:t>3</w:t>
      </w:r>
      <w:r>
        <w:t>∫</w:t>
      </w:r>
      <w:r>
        <w:t>0</w:t>
      </w:r>
      <w:r>
        <w:t>f</w:t>
      </w:r>
      <w:r>
        <w:t>(</w:t>
      </w:r>
      <w:r>
        <w:t>x</w:t>
      </w:r>
      <w:r>
        <w:t>)</w:t>
      </w:r>
      <w:r>
        <w:t>+</w:t>
      </w:r>
      <w:r>
        <w:t>2</w:t>
      </w:r>
      <w:r>
        <w:t>−</w:t>
      </w:r>
      <w:r>
        <w:t>2</w:t>
      </w:r>
      <w:r>
        <w:t>f</w:t>
      </w:r>
      <w:r>
        <w:t>(</w:t>
      </w:r>
      <w:r>
        <w:t>x</w:t>
      </w:r>
      <w:r>
        <w:t>)</w:t>
      </w:r>
      <w:r>
        <w:t>+</w:t>
      </w:r>
      <w:r>
        <w:t>2</w:t>
      </w:r>
      <w:r>
        <w:t xml:space="preserve"> d</w:t>
      </w:r>
      <w:r>
        <w:t>x</w:t>
      </w:r>
      <w:r>
        <w:t>=</w:t>
      </w:r>
      <w:r>
        <w:t>1</w:t>
      </w:r>
      <w:r>
        <w:t>2</w:t>
      </w:r>
      <w:r>
        <w:t>3</w:t>
      </w:r>
      <w:r>
        <w:t>∫</w:t>
      </w:r>
      <w:r>
        <w:t>0</w:t>
      </w:r>
      <w:r>
        <w:t>(</w:t>
      </w:r>
      <w:r>
        <w:t>1</w:t>
      </w:r>
      <w:r>
        <w:t>−</w:t>
      </w:r>
      <w:r>
        <w:t>2</w:t>
      </w:r>
      <w:r>
        <w:t>f</w:t>
      </w:r>
      <w:r>
        <w:t>(</w:t>
      </w:r>
      <w:r>
        <w:t>x</w:t>
      </w:r>
      <w:r>
        <w:t>)</w:t>
      </w:r>
      <w:r>
        <w:t>+</w:t>
      </w:r>
      <w:r>
        <w:t>2</w:t>
      </w:r>
      <w:r>
        <w:t>)</w:t>
      </w:r>
      <w:r>
        <w:t xml:space="preserve"> d</w:t>
      </w:r>
      <w:r>
        <w:t>x</w:t>
      </w:r>
      <w:r>
        <w:t>=</w:t>
      </w:r>
      <w:r>
        <w:t>1</w:t>
      </w:r>
      <w:r>
        <w:t>2</w:t>
      </w:r>
      <w:r>
        <w:t>x</w:t>
      </w:r>
      <w:r>
        <w:t>|</w:t>
      </w:r>
      <w:r>
        <w:t>3</w:t>
      </w:r>
      <w:r>
        <w:t>0</w:t>
      </w:r>
      <w:r>
        <w:t>−</w:t>
      </w:r>
      <w:r>
        <w:t>3</w:t>
      </w:r>
      <w:r>
        <w:t>∫</w:t>
      </w:r>
      <w:r>
        <w:t>0</w:t>
      </w:r>
      <w:r>
        <w:t>1</w:t>
      </w:r>
      <w:r>
        <w:t>f</w:t>
      </w:r>
      <w:r>
        <w:t>(</w:t>
      </w:r>
      <w:r>
        <w:t>x</w:t>
      </w:r>
      <w:r>
        <w:t>)</w:t>
      </w:r>
      <w:r>
        <w:t>+</w:t>
      </w:r>
      <w:r>
        <w:t>2</w:t>
      </w:r>
      <w:r>
        <w:t xml:space="preserve"> d</w:t>
      </w:r>
      <w:r>
        <w:t>x</w:t>
      </w:r>
      <w:r>
        <w:t>=</w:t>
      </w:r>
      <w:r>
        <w:t>3</w:t>
      </w:r>
      <w:r>
        <w:t>2</w:t>
      </w:r>
      <w:r>
        <w:t>−</w:t>
      </w:r>
      <w:r>
        <w:t>I</w:t>
      </w:r>
      <w:r>
        <w:br/>
      </w:r>
      <w:r>
        <w:br/>
      </w:r>
      <w:r>
        <w:t>⇒</w:t>
      </w:r>
      <w:r>
        <w:t>I</w:t>
      </w:r>
      <w:r>
        <w:t>=</w:t>
      </w:r>
      <w:r>
        <w:t>3</w:t>
      </w:r>
      <w:r>
        <w:t>2</w:t>
      </w:r>
      <w:r>
        <w:t>−</w:t>
      </w:r>
      <w:r>
        <w:t>I</w:t>
      </w:r>
      <w:r>
        <w:t>⇒</w:t>
      </w:r>
      <w:r>
        <w:t>2</w:t>
      </w:r>
      <w:r>
        <w:t>I</w:t>
      </w:r>
      <w:r>
        <w:t>=</w:t>
      </w:r>
      <w:r>
        <w:t>3</w:t>
      </w:r>
      <w:r>
        <w:t>2</w:t>
      </w:r>
      <w:r>
        <w:t>⇒</w:t>
      </w:r>
      <w:r>
        <w:t>I</w:t>
      </w:r>
      <w:r>
        <w:t>=</w:t>
      </w:r>
      <w:r>
        <w:t>3</w:t>
      </w:r>
      <w:r>
        <w:t>4</w:t>
      </w:r>
      <w:r>
        <w:t>.</w:t>
      </w:r>
      <w:r>
        <w:br/>
      </w:r>
      <w:r>
        <w:t xml:space="preserve">Vậy </w:t>
      </w:r>
      <w:r>
        <w:t>I</w:t>
      </w:r>
      <w:r>
        <w:t>=</w:t>
      </w:r>
      <w:r>
        <w:t>3</w:t>
      </w:r>
      <w:r>
        <w:t>4</w:t>
      </w:r>
      <w:r>
        <w:t>.</w:t>
      </w:r>
      <w:r>
        <w:br/>
      </w:r>
      <w:r>
        <w:rPr>
          <w:b/>
        </w:rPr>
        <w:t>Câu 17: Đáp án D.</w:t>
      </w:r>
      <w:r>
        <w:br/>
      </w:r>
      <w:r>
        <w:rPr>
          <w:b/>
        </w:rPr>
        <w:t>Lời giải</w:t>
      </w:r>
      <w:r>
        <w:br/>
      </w:r>
      <w:r>
        <w:t xml:space="preserve">Diện tích hình phẳng giới hạn bởi đồ thị hàm số </w:t>
      </w:r>
      <w:r>
        <w:t>f</w:t>
      </w:r>
      <w:r>
        <w:t>(</w:t>
      </w:r>
      <w:r>
        <w:t>x</w:t>
      </w:r>
      <w:r>
        <w:t>)</w:t>
      </w:r>
      <w:r>
        <w:t xml:space="preserve"> và trục Ox được tính theo công thức </w:t>
      </w:r>
      <w:r>
        <w:t>2</w:t>
      </w:r>
      <w:r>
        <w:t>∫</w:t>
      </w:r>
      <w:r>
        <w:t>−</w:t>
      </w:r>
      <w:r>
        <w:t>1</w:t>
      </w:r>
      <w:r>
        <w:t>|</w:t>
      </w:r>
      <w:r>
        <w:t>f</w:t>
      </w:r>
      <w:r>
        <w:t>(</w:t>
      </w:r>
      <w:r>
        <w:t>x</w:t>
      </w:r>
      <w:r>
        <w:t>)</w:t>
      </w:r>
      <w:r>
        <w:t>|</w:t>
      </w:r>
      <w:r>
        <w:t>d</w:t>
      </w:r>
      <w:r>
        <w:t>x</w:t>
      </w:r>
      <w:r>
        <w:t>=</w:t>
      </w:r>
      <w:r>
        <w:t>−</w:t>
      </w:r>
      <w:r>
        <w:t>1</w:t>
      </w:r>
      <w:r>
        <w:t>3</w:t>
      </w:r>
      <w:r>
        <w:t>∫</w:t>
      </w:r>
      <w:r>
        <w:t>−</w:t>
      </w:r>
      <w:r>
        <w:t>1</w:t>
      </w:r>
      <w:r>
        <w:t>f</w:t>
      </w:r>
      <w:r>
        <w:t>(</w:t>
      </w:r>
      <w:r>
        <w:t>x</w:t>
      </w:r>
      <w:r>
        <w:t>)</w:t>
      </w:r>
      <w:r>
        <w:t>d</w:t>
      </w:r>
      <w:r>
        <w:t>x</w:t>
      </w:r>
      <w:r>
        <w:t>+</w:t>
      </w:r>
      <w:r>
        <w:t>2</w:t>
      </w:r>
      <w:r>
        <w:t>∫</w:t>
      </w:r>
      <w:r>
        <w:t>1</w:t>
      </w:r>
      <w:r>
        <w:t>3</w:t>
      </w:r>
      <w:r>
        <w:t>f</w:t>
      </w:r>
      <w:r>
        <w:t>(</w:t>
      </w:r>
      <w:r>
        <w:t>x</w:t>
      </w:r>
      <w:r>
        <w:t>)</w:t>
      </w:r>
      <w:r>
        <w:t>d</w:t>
      </w:r>
      <w:r>
        <w:t>x</w:t>
      </w:r>
      <w:r>
        <w:t>.</w:t>
      </w:r>
      <w:r>
        <w:br/>
      </w:r>
      <w:r>
        <w:rPr>
          <w:b/>
        </w:rPr>
        <w:t xml:space="preserve">Câu 18: Đáp án A. </w:t>
      </w:r>
      <w:r>
        <w:br/>
      </w:r>
      <w:r>
        <w:rPr>
          <w:b/>
        </w:rPr>
        <w:t>Lời giải</w:t>
      </w:r>
      <w:r>
        <w:br/>
      </w:r>
      <w:r>
        <w:drawing>
          <wp:inline xmlns:a="http://schemas.openxmlformats.org/drawingml/2006/main" xmlns:pic="http://schemas.openxmlformats.org/drawingml/2006/picture">
            <wp:extent cx="4676775" cy="3114675"/>
            <wp:docPr id="4" name="Picture 4"/>
            <wp:cNvGraphicFramePr>
              <a:graphicFrameLocks noChangeAspect="1"/>
            </wp:cNvGraphicFramePr>
            <a:graphic>
              <a:graphicData uri="http://schemas.openxmlformats.org/drawingml/2006/picture">
                <pic:pic>
                  <pic:nvPicPr>
                    <pic:cNvPr id="0" name="temp_inline_113921f5806f4abf920bd4932278f755.jpg"/>
                    <pic:cNvPicPr/>
                  </pic:nvPicPr>
                  <pic:blipFill>
                    <a:blip r:embed="rId12"/>
                    <a:stretch>
                      <a:fillRect/>
                    </a:stretch>
                  </pic:blipFill>
                  <pic:spPr>
                    <a:xfrm>
                      <a:off x="0" y="0"/>
                      <a:ext cx="4676775" cy="3114675"/>
                    </a:xfrm>
                    <a:prstGeom prst="rect"/>
                  </pic:spPr>
                </pic:pic>
              </a:graphicData>
            </a:graphic>
          </wp:inline>
        </w:drawing>
      </w:r>
      <w:r>
        <w:br/>
      </w:r>
      <w:r>
        <w:br/>
      </w:r>
      <w:r>
        <w:t>Phương trình hoành độ giao điểm của đồ thị hàm số f (x) và trục Ox là:</w:t>
      </w:r>
      <w:r>
        <w:br/>
      </w:r>
      <w:r>
        <w:t>(</w:t>
      </w:r>
      <w:r>
        <w:t>x</w:t>
      </w:r>
      <w:r>
        <w:t>−</w:t>
      </w:r>
      <w:r>
        <w:t>1</w:t>
      </w:r>
      <w:r>
        <w:t>)</w:t>
      </w:r>
      <w:r>
        <w:t>(</w:t>
      </w:r>
      <w:r>
        <w:t>2</w:t>
      </w:r>
      <w:r>
        <w:t>−</w:t>
      </w:r>
      <w:r>
        <w:t>x</w:t>
      </w:r>
      <w:r>
        <w:t>)</w:t>
      </w:r>
      <w:r>
        <w:t>(</w:t>
      </w:r>
      <w:r>
        <w:t>x</w:t>
      </w:r>
      <w:r>
        <w:t>2</w:t>
      </w:r>
      <w:r>
        <w:t>+</w:t>
      </w:r>
      <w:r>
        <w:t>1</w:t>
      </w:r>
      <w:r>
        <w:t>)</w:t>
      </w:r>
      <w:r>
        <w:t>=</w:t>
      </w:r>
      <w:r>
        <w:t>0</w:t>
      </w:r>
      <w:r>
        <w:t>.</w:t>
      </w:r>
      <w:r>
        <w:br/>
      </w:r>
      <w:r>
        <w:t xml:space="preserve">Phương trình nêu trên có tập nghiệm là </w:t>
      </w:r>
      <w:r>
        <w:t>{</w:t>
      </w:r>
      <w:r>
        <w:t>1</w:t>
      </w:r>
      <w:r>
        <w:t>;</w:t>
      </w:r>
      <w:r>
        <w:t>2</w:t>
      </w:r>
      <w:r>
        <w:t>}</w:t>
      </w:r>
      <w:r>
        <w:t xml:space="preserve"> và </w:t>
      </w:r>
      <w:r>
        <w:t>f</w:t>
      </w:r>
      <w:r>
        <w:t>(</w:t>
      </w:r>
      <w:r>
        <w:t>x</w:t>
      </w:r>
      <w:r>
        <w:t>)</w:t>
      </w:r>
      <w:r>
        <w:t>≥</w:t>
      </w:r>
      <w:r>
        <w:t>0</w:t>
      </w:r>
      <w:r>
        <w:t>,</w:t>
      </w:r>
      <w:r>
        <w:t xml:space="preserve">  </w:t>
      </w:r>
      <w:r>
        <w:t>∀</w:t>
      </w:r>
      <w:r>
        <w:t>x</w:t>
      </w:r>
      <w:r>
        <w:t>∈</w:t>
      </w:r>
      <w:r>
        <w:t>[</w:t>
      </w:r>
      <w:r>
        <w:t>1</w:t>
      </w:r>
      <w:r>
        <w:t>;</w:t>
      </w:r>
      <w:r>
        <w:t>2</w:t>
      </w:r>
      <w:r>
        <w:t>]</w:t>
      </w:r>
      <w:r>
        <w:t>.</w:t>
      </w:r>
      <w:r>
        <w:br/>
      </w:r>
      <w:r>
        <w:t>Do đó, diện tích mà ta cần tính là</w:t>
      </w:r>
      <w:r>
        <w:br/>
      </w:r>
      <w:r>
        <w:t>S</w:t>
      </w:r>
      <w:r>
        <w:t>=</w:t>
      </w:r>
      <w:r>
        <w:t>2</w:t>
      </w:r>
      <w:r>
        <w:t>∫</w:t>
      </w:r>
      <w:r>
        <w:t>1</w:t>
      </w:r>
      <w:r>
        <w:t>|</w:t>
      </w:r>
      <w:r>
        <w:t>(</w:t>
      </w:r>
      <w:r>
        <w:t>x</w:t>
      </w:r>
      <w:r>
        <w:t>−</w:t>
      </w:r>
      <w:r>
        <w:t>1</w:t>
      </w:r>
      <w:r>
        <w:t>)</w:t>
      </w:r>
      <w:r>
        <w:t>(</w:t>
      </w:r>
      <w:r>
        <w:t>2</w:t>
      </w:r>
      <w:r>
        <w:t>−</w:t>
      </w:r>
      <w:r>
        <w:t>x</w:t>
      </w:r>
      <w:r>
        <w:t>)</w:t>
      </w:r>
      <w:r>
        <w:t>(</w:t>
      </w:r>
      <w:r>
        <w:t>x</w:t>
      </w:r>
      <w:r>
        <w:t>2</w:t>
      </w:r>
      <w:r>
        <w:t>+</w:t>
      </w:r>
      <w:r>
        <w:t>1</w:t>
      </w:r>
      <w:r>
        <w:t>)</w:t>
      </w:r>
      <w:r>
        <w:t>|</w:t>
      </w:r>
      <w:r>
        <w:t xml:space="preserve"> d</w:t>
      </w:r>
      <w:r>
        <w:t>x</w:t>
      </w:r>
      <w:r>
        <w:br/>
      </w:r>
      <w:r>
        <w:t>=</w:t>
      </w:r>
      <w:r>
        <w:t>2</w:t>
      </w:r>
      <w:r>
        <w:t>∫</w:t>
      </w:r>
      <w:r>
        <w:t>1</w:t>
      </w:r>
      <w:r>
        <w:t>[</w:t>
      </w:r>
      <w:r>
        <w:t>(</w:t>
      </w:r>
      <w:r>
        <w:t>x</w:t>
      </w:r>
      <w:r>
        <w:t>−</w:t>
      </w:r>
      <w:r>
        <w:t>1</w:t>
      </w:r>
      <w:r>
        <w:t>)</w:t>
      </w:r>
      <w:r>
        <w:t>(</w:t>
      </w:r>
      <w:r>
        <w:t>2</w:t>
      </w:r>
      <w:r>
        <w:t>−</w:t>
      </w:r>
      <w:r>
        <w:t>x</w:t>
      </w:r>
      <w:r>
        <w:t>)</w:t>
      </w:r>
      <w:r>
        <w:t>(</w:t>
      </w:r>
      <w:r>
        <w:t>x</w:t>
      </w:r>
      <w:r>
        <w:t>2</w:t>
      </w:r>
      <w:r>
        <w:t>+</w:t>
      </w:r>
      <w:r>
        <w:t>1</w:t>
      </w:r>
      <w:r>
        <w:t>)</w:t>
      </w:r>
      <w:r>
        <w:t>]</w:t>
      </w:r>
      <w:r>
        <w:t xml:space="preserve"> d</w:t>
      </w:r>
      <w:r>
        <w:t>x</w:t>
      </w:r>
      <w:r>
        <w:t>=</w:t>
      </w:r>
      <w:r>
        <w:t>11</w:t>
      </w:r>
      <w:r>
        <w:t>20</w:t>
      </w:r>
      <w:r>
        <w:t>.</w:t>
      </w:r>
      <w:r>
        <w:br/>
      </w:r>
      <w:r>
        <w:rPr>
          <w:b/>
        </w:rPr>
        <w:t xml:space="preserve">Câu 19: Đáp án D. </w:t>
      </w:r>
      <w:r>
        <w:br/>
      </w:r>
      <w:r>
        <w:rPr>
          <w:b/>
        </w:rPr>
        <w:t>Lời giải</w:t>
      </w:r>
      <w:r>
        <w:br/>
      </w:r>
      <w:r>
        <w:drawing>
          <wp:inline xmlns:a="http://schemas.openxmlformats.org/drawingml/2006/main" xmlns:pic="http://schemas.openxmlformats.org/drawingml/2006/picture">
            <wp:extent cx="3524250" cy="2876550"/>
            <wp:docPr id="5" name="Picture 5"/>
            <wp:cNvGraphicFramePr>
              <a:graphicFrameLocks noChangeAspect="1"/>
            </wp:cNvGraphicFramePr>
            <a:graphic>
              <a:graphicData uri="http://schemas.openxmlformats.org/drawingml/2006/picture">
                <pic:pic>
                  <pic:nvPicPr>
                    <pic:cNvPr id="0" name="temp_inline_26bf04984a59440b8ce6135cbb86831a.jpg"/>
                    <pic:cNvPicPr/>
                  </pic:nvPicPr>
                  <pic:blipFill>
                    <a:blip r:embed="rId13"/>
                    <a:stretch>
                      <a:fillRect/>
                    </a:stretch>
                  </pic:blipFill>
                  <pic:spPr>
                    <a:xfrm>
                      <a:off x="0" y="0"/>
                      <a:ext cx="3524250" cy="2876550"/>
                    </a:xfrm>
                    <a:prstGeom prst="rect"/>
                  </pic:spPr>
                </pic:pic>
              </a:graphicData>
            </a:graphic>
          </wp:inline>
        </w:drawing>
      </w:r>
      <w:r>
        <w:br/>
      </w:r>
      <w:r>
        <w:br/>
      </w:r>
      <w:r>
        <w:t>Phương trình hoành độ giao điểm của hai đường đã cho là</w:t>
      </w:r>
      <w:r>
        <w:br/>
      </w:r>
      <w:r>
        <w:t>x</w:t>
      </w:r>
      <w:r>
        <w:t>2</w:t>
      </w:r>
      <w:r>
        <w:t>2</w:t>
      </w:r>
      <w:r>
        <w:t>+</w:t>
      </w:r>
      <w:r>
        <w:t>3</w:t>
      </w:r>
      <w:r>
        <w:t>x</w:t>
      </w:r>
      <w:r>
        <w:t>2</w:t>
      </w:r>
      <w:r>
        <w:t>=</w:t>
      </w:r>
      <w:r>
        <w:t>x</w:t>
      </w:r>
      <w:r>
        <w:t>+</w:t>
      </w:r>
      <w:r>
        <w:t>1</w:t>
      </w:r>
      <w:r>
        <w:t>⇔</w:t>
      </w:r>
      <w:r>
        <w:t>x</w:t>
      </w:r>
      <w:r>
        <w:t>2</w:t>
      </w:r>
      <w:r>
        <w:t>2</w:t>
      </w:r>
      <w:r>
        <w:t>+</w:t>
      </w:r>
      <w:r>
        <w:t>x</w:t>
      </w:r>
      <w:r>
        <w:t>2</w:t>
      </w:r>
      <w:r>
        <w:t>−</w:t>
      </w:r>
      <w:r>
        <w:t>1</w:t>
      </w:r>
      <w:r>
        <w:t>=</w:t>
      </w:r>
      <w:r>
        <w:t>0</w:t>
      </w:r>
      <w:r>
        <w:t>⇔</w:t>
      </w:r>
      <w:r>
        <w:t>[</w:t>
      </w:r>
      <w:r>
        <w:t>x</w:t>
      </w:r>
      <w:r>
        <w:t>=</w:t>
      </w:r>
      <w:r>
        <w:t>−</w:t>
      </w:r>
      <w:r>
        <w:t>2</w:t>
      </w:r>
      <w:r>
        <w:t>x</w:t>
      </w:r>
      <w:r>
        <w:t>=</w:t>
      </w:r>
      <w:r>
        <w:t>1</w:t>
      </w:r>
      <w:r>
        <w:t xml:space="preserve"> </w:t>
      </w:r>
      <w:r>
        <w:t>.</w:t>
      </w:r>
      <w:r>
        <w:br/>
      </w:r>
      <w:r>
        <w:rPr>
          <w:b/>
        </w:rPr>
        <w:t>Cách 1. (Dựa vào đồ thị)</w:t>
      </w:r>
      <w:r>
        <w:br/>
      </w:r>
      <w:r>
        <w:t>Ta có:</w:t>
      </w:r>
      <w:r>
        <w:br/>
      </w:r>
      <w:r>
        <w:t>S</w:t>
      </w:r>
      <w:r>
        <w:t>=</w:t>
      </w:r>
      <w:r>
        <w:t>1</w:t>
      </w:r>
      <w:r>
        <w:t>∫</w:t>
      </w:r>
      <w:r>
        <w:t>−</w:t>
      </w:r>
      <w:r>
        <w:t>2</w:t>
      </w:r>
      <w:r>
        <w:t>(</w:t>
      </w:r>
      <w:r>
        <w:t>x</w:t>
      </w:r>
      <w:r>
        <w:t>+</w:t>
      </w:r>
      <w:r>
        <w:t>1</w:t>
      </w:r>
      <w:r>
        <w:t>−</w:t>
      </w:r>
      <w:r>
        <w:t>x</w:t>
      </w:r>
      <w:r>
        <w:t>2</w:t>
      </w:r>
      <w:r>
        <w:t>2</w:t>
      </w:r>
      <w:r>
        <w:t>−</w:t>
      </w:r>
      <w:r>
        <w:t>3</w:t>
      </w:r>
      <w:r>
        <w:t>x</w:t>
      </w:r>
      <w:r>
        <w:t>2</w:t>
      </w:r>
      <w:r>
        <w:t>)</w:t>
      </w:r>
      <w:r>
        <w:t>d</w:t>
      </w:r>
      <w:r>
        <w:t>x</w:t>
      </w:r>
      <w:r>
        <w:t>=</w:t>
      </w:r>
      <w:r>
        <w:t>1</w:t>
      </w:r>
      <w:r>
        <w:t>∫</w:t>
      </w:r>
      <w:r>
        <w:t>−</w:t>
      </w:r>
      <w:r>
        <w:t>2</w:t>
      </w:r>
      <w:r>
        <w:t>(</w:t>
      </w:r>
      <w:r>
        <w:t>−</w:t>
      </w:r>
      <w:r>
        <w:t>x</w:t>
      </w:r>
      <w:r>
        <w:t>2</w:t>
      </w:r>
      <w:r>
        <w:t>2</w:t>
      </w:r>
      <w:r>
        <w:t>−</w:t>
      </w:r>
      <w:r>
        <w:t>x</w:t>
      </w:r>
      <w:r>
        <w:t>2</w:t>
      </w:r>
      <w:r>
        <w:t>+</w:t>
      </w:r>
      <w:r>
        <w:t>1</w:t>
      </w:r>
      <w:r>
        <w:t>)</w:t>
      </w:r>
      <w:r>
        <w:t>d</w:t>
      </w:r>
      <w:r>
        <w:t>x</w:t>
      </w:r>
      <w:r>
        <w:t>=</w:t>
      </w:r>
      <w:r>
        <w:t>(</w:t>
      </w:r>
      <w:r>
        <w:t>−</w:t>
      </w:r>
      <w:r>
        <w:t>x</w:t>
      </w:r>
      <w:r>
        <w:t>3</w:t>
      </w:r>
      <w:r>
        <w:t>6</w:t>
      </w:r>
      <w:r>
        <w:t>−</w:t>
      </w:r>
      <w:r>
        <w:t>x</w:t>
      </w:r>
      <w:r>
        <w:t>2</w:t>
      </w:r>
      <w:r>
        <w:t>4</w:t>
      </w:r>
      <w:r>
        <w:t>+</w:t>
      </w:r>
      <w:r>
        <w:t>x</w:t>
      </w:r>
      <w:r>
        <w:t>)</w:t>
      </w:r>
      <w:r>
        <w:t>|</w:t>
      </w:r>
      <w:r>
        <w:t>1</w:t>
      </w:r>
      <w:r>
        <w:t>−</w:t>
      </w:r>
      <w:r>
        <w:t>2</w:t>
      </w:r>
      <w:r>
        <w:t>=</w:t>
      </w:r>
      <w:r>
        <w:t>9</w:t>
      </w:r>
      <w:r>
        <w:t>4</w:t>
      </w:r>
      <w:r>
        <w:t>.</w:t>
      </w:r>
      <w:r>
        <w:br/>
      </w:r>
      <w:r>
        <w:rPr>
          <w:b/>
        </w:rPr>
        <w:t>Cách 2. (Không vẽ đồ thị)</w:t>
      </w:r>
      <w:r>
        <w:br/>
      </w:r>
      <w:r>
        <w:t>Ta có:</w:t>
      </w:r>
      <w:r>
        <w:br/>
      </w:r>
      <w:r>
        <w:rPr>
          <w:b/>
        </w:rPr>
        <w:t>S=|1∫−2(x22+3x2−x−1)dx|=|1∫−2(x22+x2−1)dx|=|(x36+x24−x)|1−2|=|−94|=94.</w:t>
      </w:r>
      <w:r>
        <w:br/>
      </w:r>
      <w:r>
        <w:rPr>
          <w:b/>
        </w:rPr>
        <w:t>Câu 20: Đáp án C.</w:t>
      </w:r>
      <w:r>
        <w:br/>
      </w:r>
      <w:r>
        <w:rPr>
          <w:b/>
        </w:rPr>
        <w:t>Lời giải</w:t>
      </w:r>
      <w:r>
        <w:br/>
      </w:r>
      <w:r>
        <w:drawing>
          <wp:inline xmlns:a="http://schemas.openxmlformats.org/drawingml/2006/main" xmlns:pic="http://schemas.openxmlformats.org/drawingml/2006/picture">
            <wp:extent cx="4762500" cy="3409950"/>
            <wp:docPr id="6" name="Picture 6"/>
            <wp:cNvGraphicFramePr>
              <a:graphicFrameLocks noChangeAspect="1"/>
            </wp:cNvGraphicFramePr>
            <a:graphic>
              <a:graphicData uri="http://schemas.openxmlformats.org/drawingml/2006/picture">
                <pic:pic>
                  <pic:nvPicPr>
                    <pic:cNvPr id="0" name="temp_inline_b10b33c498a0426bb599da1bc9de81a3.jpg"/>
                    <pic:cNvPicPr/>
                  </pic:nvPicPr>
                  <pic:blipFill>
                    <a:blip r:embed="rId14"/>
                    <a:stretch>
                      <a:fillRect/>
                    </a:stretch>
                  </pic:blipFill>
                  <pic:spPr>
                    <a:xfrm>
                      <a:off x="0" y="0"/>
                      <a:ext cx="4762500" cy="3409950"/>
                    </a:xfrm>
                    <a:prstGeom prst="rect"/>
                  </pic:spPr>
                </pic:pic>
              </a:graphicData>
            </a:graphic>
          </wp:inline>
        </w:drawing>
      </w:r>
      <w:r>
        <w:br/>
      </w:r>
      <w:r>
        <w:br/>
      </w:r>
      <w:r>
        <w:t>Gọi Elip đã cho là ( E ).</w:t>
      </w:r>
      <w:r>
        <w:br/>
      </w:r>
      <w:r>
        <w:t>Dựng hệ trục Oxy như hình vẽ, khi đó ( E ) có phương trình là:</w:t>
      </w:r>
      <w:r>
        <w:br/>
      </w:r>
      <w:r>
        <w:t xml:space="preserve"> </w:t>
      </w:r>
      <w:r>
        <w:t>x</w:t>
      </w:r>
      <w:r>
        <w:t>2</w:t>
      </w:r>
      <w:r>
        <w:t>25</w:t>
      </w:r>
      <w:r>
        <w:t>+</w:t>
      </w:r>
      <w:r>
        <w:t>y</w:t>
      </w:r>
      <w:r>
        <w:t>2</w:t>
      </w:r>
      <w:r>
        <w:t>9</w:t>
      </w:r>
      <w:r>
        <w:t>=</w:t>
      </w:r>
      <w:r>
        <w:t>1</w:t>
      </w:r>
      <w:r>
        <w:t>.</w:t>
      </w:r>
      <w:r>
        <w:br/>
      </w:r>
      <w:r>
        <w:t>Suy ra:</w:t>
      </w:r>
      <w:r>
        <w:br/>
      </w:r>
      <w:r>
        <w:t xml:space="preserve">+ Phần phía trên trục </w:t>
      </w:r>
      <w:r>
        <w:t>Ox</w:t>
      </w:r>
      <w:r>
        <w:t xml:space="preserve"> của </w:t>
      </w:r>
      <w:r>
        <w:t>(</w:t>
      </w:r>
      <w:r>
        <w:t>E</w:t>
      </w:r>
      <w:r>
        <w:t>)</w:t>
      </w:r>
      <w:r>
        <w:t xml:space="preserve"> có phương trình là:</w:t>
      </w:r>
      <w:r>
        <w:br/>
      </w:r>
      <w:r>
        <w:t xml:space="preserve"> </w:t>
      </w:r>
      <w:r>
        <w:t>y</w:t>
      </w:r>
      <w:r>
        <w:t>=</w:t>
      </w:r>
      <w:r>
        <w:t>3</w:t>
      </w:r>
      <w:r>
        <w:t>5</w:t>
      </w:r>
      <w:r>
        <w:t>√</w:t>
      </w:r>
      <w:r>
        <w:t>25</w:t>
      </w:r>
      <w:r>
        <w:t>−</w:t>
      </w:r>
      <w:r>
        <w:t>x</w:t>
      </w:r>
      <w:r>
        <w:t>2</w:t>
      </w:r>
      <w:r>
        <w:t>.</w:t>
      </w:r>
      <w:r>
        <w:br/>
      </w:r>
      <w:r>
        <w:t xml:space="preserve">+ Phần phía bên phải trục </w:t>
      </w:r>
      <w:r>
        <w:t>Oy</w:t>
      </w:r>
      <w:r>
        <w:t xml:space="preserve"> của ( E ) có phương trình là:</w:t>
      </w:r>
      <w:r>
        <w:br/>
      </w:r>
      <w:r>
        <w:t xml:space="preserve"> </w:t>
      </w:r>
      <w:r>
        <w:t>x</w:t>
      </w:r>
      <w:r>
        <w:t>=</w:t>
      </w:r>
      <w:r>
        <w:t>5</w:t>
      </w:r>
      <w:r>
        <w:t>3</w:t>
      </w:r>
      <w:r>
        <w:t>√</w:t>
      </w:r>
      <w:r>
        <w:t>9</w:t>
      </w:r>
      <w:r>
        <w:t>−</w:t>
      </w:r>
      <w:r>
        <w:t>y</w:t>
      </w:r>
      <w:r>
        <w:t>2</w:t>
      </w:r>
      <w:r>
        <w:t>.</w:t>
      </w:r>
      <w:r>
        <w:br/>
      </w:r>
      <w:r>
        <w:t xml:space="preserve">Diện tích hình phẳng giới hạn bởi </w:t>
      </w:r>
      <w:r>
        <w:t>(</w:t>
      </w:r>
      <w:r>
        <w:t>E</w:t>
      </w:r>
      <w:r>
        <w:t>)</w:t>
      </w:r>
      <w:r>
        <w:t>,</w:t>
      </w:r>
      <w:r>
        <w:t xml:space="preserve"> </w:t>
      </w:r>
      <w:r>
        <w:t>AD</w:t>
      </w:r>
      <w:r>
        <w:t>,</w:t>
      </w:r>
      <w:r>
        <w:t xml:space="preserve"> </w:t>
      </w:r>
      <w:r>
        <w:t>BC</w:t>
      </w:r>
      <w:r>
        <w:t xml:space="preserve"> là:</w:t>
      </w:r>
      <w:r>
        <w:br/>
      </w:r>
      <w:r>
        <w:t>S</w:t>
      </w:r>
      <w:r>
        <w:t>1</w:t>
      </w:r>
      <w:r>
        <w:t>=</w:t>
      </w:r>
      <w:r>
        <w:t>4</w:t>
      </w:r>
      <w:r>
        <w:t>2</w:t>
      </w:r>
      <w:r>
        <w:t>,</w:t>
      </w:r>
      <w:r>
        <w:t>5</w:t>
      </w:r>
      <w:r>
        <w:t>∫</w:t>
      </w:r>
      <w:r>
        <w:t>0</w:t>
      </w:r>
      <w:r>
        <w:t>3</w:t>
      </w:r>
      <w:r>
        <w:t>5</w:t>
      </w:r>
      <w:r>
        <w:t>√</w:t>
      </w:r>
      <w:r>
        <w:t>25</w:t>
      </w:r>
      <w:r>
        <w:t>−</w:t>
      </w:r>
      <w:r>
        <w:t>x</w:t>
      </w:r>
      <w:r>
        <w:t>2</w:t>
      </w:r>
      <w:r>
        <w:t>d</w:t>
      </w:r>
      <w:r>
        <w:t>x</w:t>
      </w:r>
      <w:r>
        <w:t xml:space="preserve"> </w:t>
      </w:r>
      <w:r>
        <w:t xml:space="preserve"> </w:t>
      </w:r>
      <w:r>
        <w:t xml:space="preserve"> </w:t>
      </w:r>
      <w:r>
        <w:t xml:space="preserve"> </w:t>
      </w:r>
      <w:r>
        <w:t xml:space="preserve"> </w:t>
      </w:r>
      <w:r>
        <w:t>=</w:t>
      </w:r>
      <w:r>
        <w:t>12</w:t>
      </w:r>
      <w:r>
        <w:t>5</w:t>
      </w:r>
      <w:r>
        <w:t>(</w:t>
      </w:r>
      <w:r>
        <w:t>25</w:t>
      </w:r>
      <w:r>
        <w:t>π</w:t>
      </w:r>
      <w:r>
        <w:t>12</w:t>
      </w:r>
      <w:r>
        <w:t>+</w:t>
      </w:r>
      <w:r>
        <w:t>25</w:t>
      </w:r>
      <w:r>
        <w:t>√</w:t>
      </w:r>
      <w:r>
        <w:t>3</w:t>
      </w:r>
      <w:r>
        <w:t>8</w:t>
      </w:r>
      <w:r>
        <w:t>)</w:t>
      </w:r>
      <w:r>
        <w:t>=</w:t>
      </w:r>
      <w:r>
        <w:t>(</w:t>
      </w:r>
      <w:r>
        <w:t>5</w:t>
      </w:r>
      <w:r>
        <w:t>π</w:t>
      </w:r>
      <w:r>
        <w:t>+</w:t>
      </w:r>
      <w:r>
        <w:t>15</w:t>
      </w:r>
      <w:r>
        <w:t>√</w:t>
      </w:r>
      <w:r>
        <w:t>3</w:t>
      </w:r>
      <w:r>
        <w:t>2</w:t>
      </w:r>
      <w:r>
        <w:t>)</w:t>
      </w:r>
      <w:r>
        <w:t xml:space="preserve"> m</w:t>
      </w:r>
      <w:r>
        <w:t>2</w:t>
      </w:r>
      <w:r>
        <w:t>.</w:t>
      </w:r>
      <w:r>
        <w:br/>
      </w:r>
      <w:r>
        <w:br/>
      </w:r>
      <w:r>
        <w:t xml:space="preserve">Diện tích hình phẳng giới hạn bởi </w:t>
      </w:r>
      <w:r>
        <w:t>(</w:t>
      </w:r>
      <w:r>
        <w:t>E</w:t>
      </w:r>
      <w:r>
        <w:t>)</w:t>
      </w:r>
      <w:r>
        <w:t>,</w:t>
      </w:r>
      <w:r>
        <w:t xml:space="preserve"> </w:t>
      </w:r>
      <w:r>
        <w:t>EF</w:t>
      </w:r>
      <w:r>
        <w:t>,</w:t>
      </w:r>
      <w:r>
        <w:t xml:space="preserve"> </w:t>
      </w:r>
      <w:r>
        <w:t>GH</w:t>
      </w:r>
      <w:r>
        <w:t xml:space="preserve"> là:</w:t>
      </w:r>
      <w:r>
        <w:br/>
      </w:r>
      <w:r>
        <w:t>S</w:t>
      </w:r>
      <w:r>
        <w:t>2</w:t>
      </w:r>
      <w:r>
        <w:t>=</w:t>
      </w:r>
      <w:r>
        <w:t>4</w:t>
      </w:r>
      <w:r>
        <w:t>1</w:t>
      </w:r>
      <w:r>
        <w:t>,</w:t>
      </w:r>
      <w:r>
        <w:t>5</w:t>
      </w:r>
      <w:r>
        <w:t>∫</w:t>
      </w:r>
      <w:r>
        <w:t>0</w:t>
      </w:r>
      <w:r>
        <w:t>5</w:t>
      </w:r>
      <w:r>
        <w:t>3</w:t>
      </w:r>
      <w:r>
        <w:t>√</w:t>
      </w:r>
      <w:r>
        <w:t>9</w:t>
      </w:r>
      <w:r>
        <w:t>−</w:t>
      </w:r>
      <w:r>
        <w:t>y</w:t>
      </w:r>
      <w:r>
        <w:t>2</w:t>
      </w:r>
      <w:r>
        <w:t>dy</w:t>
      </w:r>
      <w:r>
        <w:t xml:space="preserve"> </w:t>
      </w:r>
      <w:r>
        <w:t xml:space="preserve"> </w:t>
      </w:r>
      <w:r>
        <w:t xml:space="preserve"> </w:t>
      </w:r>
      <w:r>
        <w:t xml:space="preserve"> </w:t>
      </w:r>
      <w:r>
        <w:t xml:space="preserve"> </w:t>
      </w:r>
      <w:r>
        <w:t>=</w:t>
      </w:r>
      <w:r>
        <w:t>20</w:t>
      </w:r>
      <w:r>
        <w:t>3</w:t>
      </w:r>
      <w:r>
        <w:t>(</w:t>
      </w:r>
      <w:r>
        <w:t>9</w:t>
      </w:r>
      <w:r>
        <w:t>π</w:t>
      </w:r>
      <w:r>
        <w:t>12</w:t>
      </w:r>
      <w:r>
        <w:t>+</w:t>
      </w:r>
      <w:r>
        <w:t>9</w:t>
      </w:r>
      <w:r>
        <w:t>√</w:t>
      </w:r>
      <w:r>
        <w:t>3</w:t>
      </w:r>
      <w:r>
        <w:t>8</w:t>
      </w:r>
      <w:r>
        <w:t>)</w:t>
      </w:r>
      <w:r>
        <w:t>=</w:t>
      </w:r>
      <w:r>
        <w:t>(</w:t>
      </w:r>
      <w:r>
        <w:t>5</w:t>
      </w:r>
      <w:r>
        <w:t>π</w:t>
      </w:r>
      <w:r>
        <w:t>+</w:t>
      </w:r>
      <w:r>
        <w:t>15</w:t>
      </w:r>
      <w:r>
        <w:t>√</w:t>
      </w:r>
      <w:r>
        <w:t>3</w:t>
      </w:r>
      <w:r>
        <w:t>2</w:t>
      </w:r>
      <w:r>
        <w:t>)</w:t>
      </w:r>
      <w:r>
        <w:t xml:space="preserve"> m</w:t>
      </w:r>
      <w:r>
        <w:t>2</w:t>
      </w:r>
      <w:r>
        <w:t>.</w:t>
      </w:r>
      <w:r>
        <w:br/>
      </w:r>
      <w:r>
        <w:br/>
      </w:r>
      <w:r>
        <w:t>Diện tích phần đất trồng hoa (phần gạch sọc) là:</w:t>
      </w:r>
      <w:r>
        <w:br/>
      </w:r>
      <w:r>
        <w:t>S</w:t>
      </w:r>
      <w:r>
        <w:t>=</w:t>
      </w:r>
      <w:r>
        <w:t>S</w:t>
      </w:r>
      <w:r>
        <w:t>1</w:t>
      </w:r>
      <w:r>
        <w:t>+</w:t>
      </w:r>
      <w:r>
        <w:t>S</w:t>
      </w:r>
      <w:r>
        <w:t>2</w:t>
      </w:r>
      <w:r>
        <w:t>−</w:t>
      </w:r>
      <w:r>
        <w:t>S</w:t>
      </w:r>
      <w:r>
        <w:t>PQRS</w:t>
      </w:r>
      <w:r>
        <w:t>=</w:t>
      </w:r>
      <w:r>
        <w:t>2</w:t>
      </w:r>
      <w:r>
        <w:t>.</w:t>
      </w:r>
      <w:r>
        <w:t>(</w:t>
      </w:r>
      <w:r>
        <w:t>5</w:t>
      </w:r>
      <w:r>
        <w:t>π</w:t>
      </w:r>
      <w:r>
        <w:t>+</w:t>
      </w:r>
      <w:r>
        <w:t>15</w:t>
      </w:r>
      <w:r>
        <w:t>√</w:t>
      </w:r>
      <w:r>
        <w:t>3</w:t>
      </w:r>
      <w:r>
        <w:t>2</w:t>
      </w:r>
      <w:r>
        <w:t>)</w:t>
      </w:r>
      <w:r>
        <w:t>−</w:t>
      </w:r>
      <w:r>
        <w:t>15</w:t>
      </w:r>
      <w:r>
        <w:t xml:space="preserve"> m</w:t>
      </w:r>
      <w:r>
        <w:t>2</w:t>
      </w:r>
      <w:r>
        <w:t>.</w:t>
      </w:r>
      <w:r>
        <w:br/>
      </w:r>
      <w:r>
        <w:t>Vậy số tiền dùng để trồng hoa là : S.50000 đồng, làm tròn đến hàng đơn vị là  2119834 đồng.</w:t>
      </w:r>
      <w:r>
        <w:br/>
      </w:r>
      <w:r>
        <w:rPr>
          <w:b/>
        </w:rPr>
        <w:t>Câu 21: Đáp án C.</w:t>
      </w:r>
      <w:r>
        <w:br/>
      </w:r>
      <w:r>
        <w:rPr>
          <w:b/>
        </w:rPr>
        <w:t>Lời giải</w:t>
      </w:r>
      <w:r>
        <w:br/>
      </w:r>
      <w:r>
        <w:t>Ta có:</w:t>
      </w:r>
      <w:r>
        <w:br/>
      </w:r>
      <w:r>
        <w:t>P</w:t>
      </w:r>
      <w:r>
        <w:t>(</w:t>
      </w:r>
      <w:r>
        <w:t>t</w:t>
      </w:r>
      <w:r>
        <w:t>)</w:t>
      </w:r>
      <w:r>
        <w:t>=</w:t>
      </w:r>
      <w:r>
        <w:t>∫</w:t>
      </w:r>
      <w:r>
        <w:t>P</w:t>
      </w:r>
      <w:r>
        <w:t>'</w:t>
      </w:r>
      <w:r>
        <w:t>(</w:t>
      </w:r>
      <w:r>
        <w:t>t</w:t>
      </w:r>
      <w:r>
        <w:t>)</w:t>
      </w:r>
      <w:r>
        <w:t>d</w:t>
      </w:r>
      <w:r>
        <w:t>t</w:t>
      </w:r>
      <w:r>
        <w:t>=</w:t>
      </w:r>
      <w:r>
        <w:t>∫</w:t>
      </w:r>
      <w:r>
        <w:t>5</w:t>
      </w:r>
      <w:r>
        <w:t xml:space="preserve"> </w:t>
      </w:r>
      <w:r>
        <w:t>000</w:t>
      </w:r>
      <w:r>
        <w:t>1</w:t>
      </w:r>
      <w:r>
        <w:t>+</w:t>
      </w:r>
      <w:r>
        <w:t>0</w:t>
      </w:r>
      <w:r>
        <w:t>,</w:t>
      </w:r>
      <w:r>
        <w:t>2</w:t>
      </w:r>
      <w:r>
        <w:t>t</w:t>
      </w:r>
      <w:r>
        <w:t>d</w:t>
      </w:r>
      <w:r>
        <w:t>t</w:t>
      </w:r>
      <w:r>
        <w:t>=</w:t>
      </w:r>
      <w:r>
        <w:t>5</w:t>
      </w:r>
      <w:r>
        <w:t xml:space="preserve"> </w:t>
      </w:r>
      <w:r>
        <w:t>000</w:t>
      </w:r>
      <w:r>
        <w:t>.</w:t>
      </w:r>
      <w:r>
        <w:t>1</w:t>
      </w:r>
      <w:r>
        <w:t>0</w:t>
      </w:r>
      <w:r>
        <w:t>,</w:t>
      </w:r>
      <w:r>
        <w:t>2</w:t>
      </w:r>
      <w:r>
        <w:t>ln</w:t>
      </w:r>
      <w:r>
        <w:t>(</w:t>
      </w:r>
      <w:r>
        <w:t>1</w:t>
      </w:r>
      <w:r>
        <w:t>+</w:t>
      </w:r>
      <w:r>
        <w:t>0</w:t>
      </w:r>
      <w:r>
        <w:t>,</w:t>
      </w:r>
      <w:r>
        <w:t>2</w:t>
      </w:r>
      <w:r>
        <w:t>t</w:t>
      </w:r>
      <w:r>
        <w:t>)</w:t>
      </w:r>
      <w:r>
        <w:t>+</w:t>
      </w:r>
      <w:r>
        <w:t>C</w:t>
      </w:r>
      <w:r>
        <w:t>=</w:t>
      </w:r>
      <w:r>
        <w:t>25</w:t>
      </w:r>
      <w:r>
        <w:t xml:space="preserve"> </w:t>
      </w:r>
      <w:r>
        <w:t>000</w:t>
      </w:r>
      <w:r>
        <w:t>.</w:t>
      </w:r>
      <w:r>
        <w:t>ln</w:t>
      </w:r>
      <w:r>
        <w:t>(</w:t>
      </w:r>
      <w:r>
        <w:t>1</w:t>
      </w:r>
      <w:r>
        <w:t>+</w:t>
      </w:r>
      <w:r>
        <w:t>0</w:t>
      </w:r>
      <w:r>
        <w:t>,</w:t>
      </w:r>
      <w:r>
        <w:t>2</w:t>
      </w:r>
      <w:r>
        <w:t>t</w:t>
      </w:r>
      <w:r>
        <w:t>)</w:t>
      </w:r>
      <w:r>
        <w:t>+</w:t>
      </w:r>
      <w:r>
        <w:t>C</w:t>
      </w:r>
      <w:r>
        <w:br/>
      </w:r>
      <w:r>
        <w:t>P</w:t>
      </w:r>
      <w:r>
        <w:t>(</w:t>
      </w:r>
      <w:r>
        <w:t>0</w:t>
      </w:r>
      <w:r>
        <w:t>)</w:t>
      </w:r>
      <w:r>
        <w:t>=</w:t>
      </w:r>
      <w:r>
        <w:t>1</w:t>
      </w:r>
      <w:r>
        <w:t xml:space="preserve"> </w:t>
      </w:r>
      <w:r>
        <w:t>000</w:t>
      </w:r>
      <w:r>
        <w:t>⇔</w:t>
      </w:r>
      <w:r>
        <w:t>C</w:t>
      </w:r>
      <w:r>
        <w:t>=</w:t>
      </w:r>
      <w:r>
        <w:t>1</w:t>
      </w:r>
      <w:r>
        <w:t xml:space="preserve"> </w:t>
      </w:r>
      <w:r>
        <w:t>000</w:t>
      </w:r>
      <w:r>
        <w:t>.</w:t>
      </w:r>
      <w:r>
        <w:br/>
      </w:r>
      <w:r>
        <w:t>Vậy biểu thức tính số lượng virut Corona với thời gian t bất kỳ là:</w:t>
      </w:r>
      <w:r>
        <w:br/>
      </w:r>
      <w:r>
        <w:t>P</w:t>
      </w:r>
      <w:r>
        <w:t>(</w:t>
      </w:r>
      <w:r>
        <w:t>t</w:t>
      </w:r>
      <w:r>
        <w:t>)</w:t>
      </w:r>
      <w:r>
        <w:t>=</w:t>
      </w:r>
      <w:r>
        <w:t>25</w:t>
      </w:r>
      <w:r>
        <w:t xml:space="preserve"> </w:t>
      </w:r>
      <w:r>
        <w:t>000</w:t>
      </w:r>
      <w:r>
        <w:t>.</w:t>
      </w:r>
      <w:r>
        <w:t>ln</w:t>
      </w:r>
      <w:r>
        <w:t>(</w:t>
      </w:r>
      <w:r>
        <w:t>1</w:t>
      </w:r>
      <w:r>
        <w:t>+</w:t>
      </w:r>
      <w:r>
        <w:t>0</w:t>
      </w:r>
      <w:r>
        <w:t>,</w:t>
      </w:r>
      <w:r>
        <w:t>2</w:t>
      </w:r>
      <w:r>
        <w:t>t</w:t>
      </w:r>
      <w:r>
        <w:t>)</w:t>
      </w:r>
      <w:r>
        <w:t>+</w:t>
      </w:r>
      <w:r>
        <w:t>1000</w:t>
      </w:r>
      <w:r>
        <w:t>.</w:t>
      </w:r>
      <w:r>
        <w:br/>
      </w:r>
      <w:r>
        <w:t>Với t = 3 giờ ta có:</w:t>
      </w:r>
      <w:r>
        <w:br/>
      </w:r>
      <w:r>
        <w:t xml:space="preserve"> </w:t>
      </w:r>
      <w:r>
        <w:t>P</w:t>
      </w:r>
      <w:r>
        <w:t>(</w:t>
      </w:r>
      <w:r>
        <w:t>3</w:t>
      </w:r>
      <w:r>
        <w:t>)</w:t>
      </w:r>
      <w:r>
        <w:t>=</w:t>
      </w:r>
      <w:r>
        <w:t>25</w:t>
      </w:r>
      <w:r>
        <w:t xml:space="preserve"> </w:t>
      </w:r>
      <w:r>
        <w:t>000</w:t>
      </w:r>
      <w:r>
        <w:t>.</w:t>
      </w:r>
      <w:r>
        <w:t>ln</w:t>
      </w:r>
      <w:r>
        <w:t>(</w:t>
      </w:r>
      <w:r>
        <w:t>1</w:t>
      </w:r>
      <w:r>
        <w:t>+</w:t>
      </w:r>
      <w:r>
        <w:t>0</w:t>
      </w:r>
      <w:r>
        <w:t>,</w:t>
      </w:r>
      <w:r>
        <w:t>2</w:t>
      </w:r>
      <w:r>
        <w:t>.3</w:t>
      </w:r>
      <w:r>
        <w:t>)</w:t>
      </w:r>
      <w:r>
        <w:t>+</w:t>
      </w:r>
      <w:r>
        <w:t>1000</w:t>
      </w:r>
      <w:r>
        <w:t>≈</w:t>
      </w:r>
      <w:r>
        <w:t>12</w:t>
      </w:r>
      <w:r>
        <w:t xml:space="preserve"> </w:t>
      </w:r>
      <w:r>
        <w:t>750</w:t>
      </w:r>
      <w:r>
        <w:t>,</w:t>
      </w:r>
      <w:r>
        <w:t>09</w:t>
      </w:r>
      <w:r>
        <w:t>.</w:t>
      </w:r>
      <w:r>
        <w:br/>
      </w:r>
      <w:r>
        <w:t xml:space="preserve">Vậy số lượng virut khi t = 3 giờ khoảng </w:t>
      </w:r>
      <w:r>
        <w:t>12</w:t>
      </w:r>
      <w:r>
        <w:t xml:space="preserve"> </w:t>
      </w:r>
      <w:r>
        <w:t>750</w:t>
      </w:r>
      <w:r>
        <w:t xml:space="preserve"> con.</w:t>
      </w:r>
      <w:r>
        <w:br/>
      </w:r>
      <w:r>
        <w:rPr>
          <w:b/>
        </w:rPr>
        <w:t>Câu 22: Đáp án C.</w:t>
      </w:r>
      <w:r>
        <w:br/>
      </w:r>
      <w:r>
        <w:rPr>
          <w:b/>
        </w:rPr>
        <w:t>Lời giải</w:t>
      </w:r>
      <w:r>
        <w:br/>
      </w:r>
      <w:r>
        <w:t xml:space="preserve">Thể tích khối tròn xoay nêu trên là: </w:t>
      </w:r>
      <w:r>
        <w:t>V</w:t>
      </w:r>
      <w:r>
        <w:t>=</w:t>
      </w:r>
      <w:r>
        <w:t>π</w:t>
      </w:r>
      <w:r>
        <w:t>b</w:t>
      </w:r>
      <w:r>
        <w:t>∫</w:t>
      </w:r>
      <w:r>
        <w:t>a</w:t>
      </w:r>
      <w:r>
        <w:t>f</w:t>
      </w:r>
      <w:r>
        <w:t>2</w:t>
      </w:r>
      <w:r>
        <w:t>(</w:t>
      </w:r>
      <w:r>
        <w:t>x</w:t>
      </w:r>
      <w:r>
        <w:t>)</w:t>
      </w:r>
      <w:r>
        <w:t>d</w:t>
      </w:r>
      <w:r>
        <w:t>x</w:t>
      </w:r>
      <w:r>
        <w:t>=</w:t>
      </w:r>
      <w:r>
        <w:t>π</w:t>
      </w:r>
      <w:r>
        <w:t>2</w:t>
      </w:r>
      <w:r>
        <w:t>∫</w:t>
      </w:r>
      <w:r>
        <w:t>1</w:t>
      </w:r>
      <w:r>
        <w:t>2</w:t>
      </w:r>
      <w:r>
        <w:t>x</w:t>
      </w:r>
      <w:r>
        <w:t>d</w:t>
      </w:r>
      <w:r>
        <w:t>x</w:t>
      </w:r>
      <w:r>
        <w:t>=</w:t>
      </w:r>
      <w:r>
        <w:t>2</w:t>
      </w:r>
      <w:r>
        <w:t>π</w:t>
      </w:r>
      <w:r>
        <w:t>lnx</w:t>
      </w:r>
      <w:r>
        <w:t>|</w:t>
      </w:r>
      <w:r>
        <w:t>2</w:t>
      </w:r>
      <w:r>
        <w:t>1</w:t>
      </w:r>
      <w:r>
        <w:t>=</w:t>
      </w:r>
      <w:r>
        <w:t>2</w:t>
      </w:r>
      <w:r>
        <w:t>πln</w:t>
      </w:r>
      <w:r>
        <w:t>2</w:t>
      </w:r>
      <w:r>
        <w:t>=</w:t>
      </w:r>
      <w:r>
        <w:t>πln</w:t>
      </w:r>
      <w:r>
        <w:t>4</w:t>
      </w:r>
      <w:r>
        <w:t>.</w:t>
      </w:r>
      <w:r>
        <w:br/>
      </w:r>
      <w:r>
        <w:t>Vậy a = 4.</w:t>
      </w:r>
      <w:r>
        <w:br/>
      </w:r>
      <w:r>
        <w:rPr>
          <w:b/>
        </w:rPr>
        <w:t>Câu 23: Đáp án B.</w:t>
      </w:r>
      <w:r>
        <w:br/>
      </w:r>
      <w:r>
        <w:rPr>
          <w:b/>
        </w:rPr>
        <w:t>Lời giải</w:t>
      </w:r>
      <w:r>
        <w:br/>
      </w:r>
      <w:r>
        <w:t xml:space="preserve">Do trên đoạn </w:t>
      </w:r>
      <w:r>
        <w:t>[</w:t>
      </w:r>
      <w:r>
        <w:t>0</w:t>
      </w:r>
      <w:r>
        <w:t>;</w:t>
      </w:r>
      <w:r>
        <w:t>π</w:t>
      </w:r>
      <w:r>
        <w:t>4</w:t>
      </w:r>
      <w:r>
        <w:t>]</w:t>
      </w:r>
      <w:r>
        <w:t xml:space="preserve"> ta có </w:t>
      </w:r>
      <w:r>
        <w:t>cosx</w:t>
      </w:r>
      <w:r>
        <w:t>≥</w:t>
      </w:r>
      <w:r>
        <w:t>sinx</w:t>
      </w:r>
      <w:r>
        <w:t xml:space="preserve"> nên thể tích của khối đã nêu là:</w:t>
      </w:r>
      <w:r>
        <w:br/>
      </w:r>
      <w:r>
        <w:t>V</w:t>
      </w:r>
      <w:r>
        <w:t>=</w:t>
      </w:r>
      <w:r>
        <w:t>π</w:t>
      </w:r>
      <w:r>
        <w:t>b</w:t>
      </w:r>
      <w:r>
        <w:t>∫</w:t>
      </w:r>
      <w:r>
        <w:t>a</w:t>
      </w:r>
      <w:r>
        <w:t>cos</w:t>
      </w:r>
      <w:r>
        <w:t>2</w:t>
      </w:r>
      <w:r>
        <w:t>x</w:t>
      </w:r>
      <w:r>
        <w:t>d</w:t>
      </w:r>
      <w:r>
        <w:t>x</w:t>
      </w:r>
      <w:r>
        <w:t>−</w:t>
      </w:r>
      <w:r>
        <w:t>π</w:t>
      </w:r>
      <w:r>
        <w:t>b</w:t>
      </w:r>
      <w:r>
        <w:t>∫</w:t>
      </w:r>
      <w:r>
        <w:t>a</w:t>
      </w:r>
      <w:r>
        <w:t>sin</w:t>
      </w:r>
      <w:r>
        <w:t>2</w:t>
      </w:r>
      <w:r>
        <w:t>x</w:t>
      </w:r>
      <w:r>
        <w:t>d</w:t>
      </w:r>
      <w:r>
        <w:t>x</w:t>
      </w:r>
      <w:r>
        <w:t xml:space="preserve"> </w:t>
      </w:r>
      <w:r>
        <w:t xml:space="preserve"> </w:t>
      </w:r>
      <w:r>
        <w:t xml:space="preserve"> </w:t>
      </w:r>
      <w:r>
        <w:t>=</w:t>
      </w:r>
      <w:r>
        <w:t>π</w:t>
      </w:r>
      <w:r>
        <w:t>π</w:t>
      </w:r>
      <w:r>
        <w:t>4</w:t>
      </w:r>
      <w:r>
        <w:t>∫</w:t>
      </w:r>
      <w:r>
        <w:t>0</w:t>
      </w:r>
      <w:r>
        <w:t>cos2</w:t>
      </w:r>
      <w:r>
        <w:t>x</w:t>
      </w:r>
      <w:r>
        <w:t>d</w:t>
      </w:r>
      <w:r>
        <w:t>x</w:t>
      </w:r>
      <w:r>
        <w:t>=</w:t>
      </w:r>
      <w:r>
        <w:t>π</w:t>
      </w:r>
      <w:r>
        <w:t>2</w:t>
      </w:r>
      <w:r>
        <w:t>sin</w:t>
      </w:r>
      <w:r>
        <w:t>2</w:t>
      </w:r>
      <w:r>
        <w:t>x</w:t>
      </w:r>
      <w:r>
        <w:t>|</w:t>
      </w:r>
      <w:r>
        <w:t>π</w:t>
      </w:r>
      <w:r>
        <w:t>4</w:t>
      </w:r>
      <w:r>
        <w:t>0</w:t>
      </w:r>
      <w:r>
        <w:t>=</w:t>
      </w:r>
      <w:r>
        <w:t>π</w:t>
      </w:r>
      <w:r>
        <w:t>2</w:t>
      </w:r>
      <w:r>
        <w:br/>
      </w:r>
      <w:r>
        <w:br/>
      </w:r>
      <w:r>
        <w:t xml:space="preserve">Trong khoảng </w:t>
      </w:r>
      <w:r>
        <w:t>(</w:t>
      </w:r>
      <w:r>
        <w:t>2</w:t>
      </w:r>
      <w:r>
        <w:t>;</w:t>
      </w:r>
      <w:r>
        <w:t>10</w:t>
      </w:r>
      <w:r>
        <w:t>)</w:t>
      </w:r>
      <w:r>
        <w:t xml:space="preserve"> có 7 số nguyên.</w:t>
      </w:r>
      <w:r>
        <w:br/>
      </w:r>
      <w:r>
        <w:rPr>
          <w:b/>
        </w:rPr>
        <w:t xml:space="preserve">Câu 24: Đáp án B. </w:t>
      </w:r>
      <w:r>
        <w:br/>
      </w:r>
      <w:r>
        <w:rPr>
          <w:b/>
        </w:rPr>
        <w:t>Lời giải</w:t>
      </w:r>
      <w:r>
        <w:br/>
      </w:r>
      <w:r>
        <w:t>Công thức tính thể tích khối tròn xoay quay quanh trục Ox là:</w:t>
      </w:r>
      <w:r>
        <w:br/>
      </w:r>
      <w:r>
        <w:t>V</w:t>
      </w:r>
      <w:r>
        <w:t>=</w:t>
      </w:r>
      <w:r>
        <w:t>π</w:t>
      </w:r>
      <w:r>
        <w:t>b</w:t>
      </w:r>
      <w:r>
        <w:t>∫</w:t>
      </w:r>
      <w:r>
        <w:t>a</w:t>
      </w:r>
      <w:r>
        <w:t>f</w:t>
      </w:r>
      <w:r>
        <w:t>2</w:t>
      </w:r>
      <w:r>
        <w:t>(</w:t>
      </w:r>
      <w:r>
        <w:t>x</w:t>
      </w:r>
      <w:r>
        <w:t>)</w:t>
      </w:r>
      <w:r>
        <w:t xml:space="preserve"> d</w:t>
      </w:r>
      <w:r>
        <w:t>x</w:t>
      </w:r>
      <w:r>
        <w:t>=</w:t>
      </w:r>
      <w:r>
        <w:t>π</w:t>
      </w:r>
      <w:r>
        <w:t>4</w:t>
      </w:r>
      <w:r>
        <w:t>∫</w:t>
      </w:r>
      <w:r>
        <w:t>1</w:t>
      </w:r>
      <w:r>
        <w:t>x</w:t>
      </w:r>
      <w:r>
        <w:t xml:space="preserve"> d</w:t>
      </w:r>
      <w:r>
        <w:t>x</w:t>
      </w:r>
      <w:r>
        <w:t>.</w:t>
      </w:r>
      <w:r>
        <w:br/>
      </w:r>
      <w:r>
        <w:rPr>
          <w:b/>
        </w:rPr>
        <w:t>Câu 25: Đáp án D.</w:t>
      </w:r>
      <w:r>
        <w:br/>
      </w:r>
      <w:r>
        <w:rPr>
          <w:b/>
        </w:rPr>
        <w:t>Lời giải</w:t>
      </w:r>
      <w:r>
        <w:br/>
      </w:r>
      <w:r>
        <w:t xml:space="preserve">                                </w:t>
      </w:r>
      <w:r>
        <w:drawing>
          <wp:inline xmlns:a="http://schemas.openxmlformats.org/drawingml/2006/main" xmlns:pic="http://schemas.openxmlformats.org/drawingml/2006/picture">
            <wp:extent cx="4762500" cy="4419600"/>
            <wp:docPr id="7" name="Picture 7"/>
            <wp:cNvGraphicFramePr>
              <a:graphicFrameLocks noChangeAspect="1"/>
            </wp:cNvGraphicFramePr>
            <a:graphic>
              <a:graphicData uri="http://schemas.openxmlformats.org/drawingml/2006/picture">
                <pic:pic>
                  <pic:nvPicPr>
                    <pic:cNvPr id="0" name="temp_inline_8ea39d9511b641a3b1ceda28b7f533ee.jpg"/>
                    <pic:cNvPicPr/>
                  </pic:nvPicPr>
                  <pic:blipFill>
                    <a:blip r:embed="rId15"/>
                    <a:stretch>
                      <a:fillRect/>
                    </a:stretch>
                  </pic:blipFill>
                  <pic:spPr>
                    <a:xfrm>
                      <a:off x="0" y="0"/>
                      <a:ext cx="4762500" cy="4419600"/>
                    </a:xfrm>
                    <a:prstGeom prst="rect"/>
                  </pic:spPr>
                </pic:pic>
              </a:graphicData>
            </a:graphic>
          </wp:inline>
        </w:drawing>
      </w:r>
      <w:r>
        <w:br/>
      </w:r>
      <w:r>
        <w:t>Phương trình hoành độ giao điểm của parabol và đường thẳng đã cho là:</w:t>
      </w:r>
      <w:r>
        <w:br/>
      </w:r>
      <w:r>
        <w:t xml:space="preserve"> </w:t>
      </w:r>
      <w:r>
        <w:t>ax</w:t>
      </w:r>
      <w:r>
        <w:t>2</w:t>
      </w:r>
      <w:r>
        <w:t>=</w:t>
      </w:r>
      <w:r>
        <w:t>−</w:t>
      </w:r>
      <w:r>
        <w:t>bx</w:t>
      </w:r>
      <w:r>
        <w:t>.</w:t>
      </w:r>
      <w:r>
        <w:br/>
      </w:r>
      <w:r>
        <w:t xml:space="preserve">Do: </w:t>
      </w:r>
      <w:r>
        <w:t>ax</w:t>
      </w:r>
      <w:r>
        <w:t>2</w:t>
      </w:r>
      <w:r>
        <w:t>=</w:t>
      </w:r>
      <w:r>
        <w:t>−</w:t>
      </w:r>
      <w:r>
        <w:t>bx</w:t>
      </w:r>
      <w:r>
        <w:t>⇔</w:t>
      </w:r>
      <w:r>
        <w:t>[</w:t>
      </w:r>
      <w:r>
        <w:t>x</w:t>
      </w:r>
      <w:r>
        <w:t>=</w:t>
      </w:r>
      <w:r>
        <w:t>0</w:t>
      </w:r>
      <w:r>
        <w:t>x</w:t>
      </w:r>
      <w:r>
        <w:t>=</w:t>
      </w:r>
      <w:r>
        <w:t>−</w:t>
      </w:r>
      <w:r>
        <w:t>b</w:t>
      </w:r>
      <w:r>
        <w:t>a</w:t>
      </w:r>
      <w:r>
        <w:t>ax</w:t>
      </w:r>
      <w:r>
        <w:t>2</w:t>
      </w:r>
      <w:r>
        <w:t>=</w:t>
      </w:r>
      <w:r>
        <w:t>−</w:t>
      </w:r>
      <w:r>
        <w:t>bx</w:t>
      </w:r>
      <w:r>
        <w:t xml:space="preserve"> </w:t>
      </w:r>
      <w:r>
        <w:br/>
      </w:r>
      <w:r>
        <w:t xml:space="preserve">nên các giao điểm là O và </w:t>
      </w:r>
      <w:r>
        <w:t>M</w:t>
      </w:r>
      <w:r>
        <w:t>(</w:t>
      </w:r>
      <w:r>
        <w:t>−</w:t>
      </w:r>
      <w:r>
        <w:t>b</w:t>
      </w:r>
      <w:r>
        <w:t>a</w:t>
      </w:r>
      <w:r>
        <w:t>;</w:t>
      </w:r>
      <w:r>
        <w:t xml:space="preserve"> </w:t>
      </w:r>
      <w:r>
        <w:t>b</w:t>
      </w:r>
      <w:r>
        <w:t>2</w:t>
      </w:r>
      <w:r>
        <w:t>a</w:t>
      </w:r>
      <w:r>
        <w:t>)</w:t>
      </w:r>
      <w:r>
        <w:t xml:space="preserve"> (Tham khảo hình vẽ kèm theo)</w:t>
      </w:r>
      <w:r>
        <w:br/>
      </w:r>
      <w:r>
        <w:t>Đến đây ta có:</w:t>
      </w:r>
      <w:r>
        <w:br/>
      </w:r>
      <w:r>
        <w:t xml:space="preserve">+ </w:t>
      </w:r>
      <w:r>
        <w:t>V</w:t>
      </w:r>
      <w:r>
        <w:t>1</w:t>
      </w:r>
      <w:r>
        <w:t>=</w:t>
      </w:r>
      <w:r>
        <w:t>π</w:t>
      </w:r>
      <w:r>
        <w:t>0</w:t>
      </w:r>
      <w:r>
        <w:t>∫</w:t>
      </w:r>
      <w:r>
        <w:t>−</w:t>
      </w:r>
      <w:r>
        <w:t xml:space="preserve">  </w:t>
      </w:r>
      <w:r>
        <w:t>b</w:t>
      </w:r>
      <w:r>
        <w:t>a</w:t>
      </w:r>
      <w:r>
        <w:t>(</w:t>
      </w:r>
      <w:r>
        <w:t>−</w:t>
      </w:r>
      <w:r>
        <w:t>bx</w:t>
      </w:r>
      <w:r>
        <w:t>)</w:t>
      </w:r>
      <w:r>
        <w:t>2</w:t>
      </w:r>
      <w:r>
        <w:t>d</w:t>
      </w:r>
      <w:r>
        <w:t>x</w:t>
      </w:r>
      <w:r>
        <w:t>−</w:t>
      </w:r>
      <w:r>
        <w:t>π</w:t>
      </w:r>
      <w:r>
        <w:t>0</w:t>
      </w:r>
      <w:r>
        <w:t>∫</w:t>
      </w:r>
      <w:r>
        <w:t>−</w:t>
      </w:r>
      <w:r>
        <w:t xml:space="preserve">  </w:t>
      </w:r>
      <w:r>
        <w:t>b</w:t>
      </w:r>
      <w:r>
        <w:t>a</w:t>
      </w:r>
      <w:r>
        <w:t>(</w:t>
      </w:r>
      <w:r>
        <w:t>ax</w:t>
      </w:r>
      <w:r>
        <w:t>2</w:t>
      </w:r>
      <w:r>
        <w:t>)</w:t>
      </w:r>
      <w:r>
        <w:t>2</w:t>
      </w:r>
      <w:r>
        <w:t>d</w:t>
      </w:r>
      <w:r>
        <w:t>x</w:t>
      </w:r>
      <w:r>
        <w:br/>
      </w:r>
      <w:r>
        <w:t>=</w:t>
      </w:r>
      <w:r>
        <w:t>πb</w:t>
      </w:r>
      <w:r>
        <w:t>2</w:t>
      </w:r>
      <w:r>
        <w:t>.</w:t>
      </w:r>
      <w:r>
        <w:t>x</w:t>
      </w:r>
      <w:r>
        <w:t>3</w:t>
      </w:r>
      <w:r>
        <w:t>3</w:t>
      </w:r>
      <w:r>
        <w:t>|</w:t>
      </w:r>
      <w:r>
        <w:t>0</w:t>
      </w:r>
      <w:r>
        <w:t>−</w:t>
      </w:r>
      <w:r>
        <w:t xml:space="preserve">  </w:t>
      </w:r>
      <w:r>
        <w:t>b</w:t>
      </w:r>
      <w:r>
        <w:t>a</w:t>
      </w:r>
      <w:r>
        <w:t>−</w:t>
      </w:r>
      <w:r>
        <w:t>πa</w:t>
      </w:r>
      <w:r>
        <w:t>2</w:t>
      </w:r>
      <w:r>
        <w:t>.</w:t>
      </w:r>
      <w:r>
        <w:t>x</w:t>
      </w:r>
      <w:r>
        <w:t>5</w:t>
      </w:r>
      <w:r>
        <w:t>5</w:t>
      </w:r>
      <w:r>
        <w:t>|</w:t>
      </w:r>
      <w:r>
        <w:t>0</w:t>
      </w:r>
      <w:r>
        <w:t>−</w:t>
      </w:r>
      <w:r>
        <w:t xml:space="preserve">  </w:t>
      </w:r>
      <w:r>
        <w:t>b</w:t>
      </w:r>
      <w:r>
        <w:t>a</w:t>
      </w:r>
      <w:r>
        <w:t>=</w:t>
      </w:r>
      <w:r>
        <w:t>2</w:t>
      </w:r>
      <w:r>
        <w:t>πb</w:t>
      </w:r>
      <w:r>
        <w:t>5</w:t>
      </w:r>
      <w:r>
        <w:t>15</w:t>
      </w:r>
      <w:r>
        <w:t>a</w:t>
      </w:r>
      <w:r>
        <w:t>3</w:t>
      </w:r>
      <w:r>
        <w:t xml:space="preserve"> (đơn vị thể tích).</w:t>
      </w:r>
      <w:r>
        <w:br/>
      </w:r>
      <w:r>
        <w:t xml:space="preserve">+  </w:t>
      </w:r>
      <w:r>
        <w:t>V</w:t>
      </w:r>
      <w:r>
        <w:t>2</w:t>
      </w:r>
      <w:r>
        <w:t>=</w:t>
      </w:r>
      <w:r>
        <w:t>π</w:t>
      </w:r>
      <w:r>
        <w:t>b</w:t>
      </w:r>
      <w:r>
        <w:t>2</w:t>
      </w:r>
      <w:r>
        <w:t>a</w:t>
      </w:r>
      <w:r>
        <w:t>∫</w:t>
      </w:r>
      <w:r>
        <w:t>0</w:t>
      </w:r>
      <w:r>
        <w:t>(</w:t>
      </w:r>
      <w:r>
        <w:t>−</w:t>
      </w:r>
      <w:r>
        <w:t>√</w:t>
      </w:r>
      <w:r>
        <w:t>y</w:t>
      </w:r>
      <w:r>
        <w:t>a</w:t>
      </w:r>
      <w:r>
        <w:t>)</w:t>
      </w:r>
      <w:r>
        <w:t>2</w:t>
      </w:r>
      <w:r>
        <w:t>d</w:t>
      </w:r>
      <w:r>
        <w:t>y</w:t>
      </w:r>
      <w:r>
        <w:t xml:space="preserve">  </w:t>
      </w:r>
      <w:r>
        <w:t>−</w:t>
      </w:r>
      <w:r>
        <w:t xml:space="preserve">  </w:t>
      </w:r>
      <w:r>
        <w:t>π</w:t>
      </w:r>
      <w:r>
        <w:t>b</w:t>
      </w:r>
      <w:r>
        <w:t>2</w:t>
      </w:r>
      <w:r>
        <w:t>a</w:t>
      </w:r>
      <w:r>
        <w:t>∫</w:t>
      </w:r>
      <w:r>
        <w:t>0</w:t>
      </w:r>
      <w:r>
        <w:t>(</w:t>
      </w:r>
      <w:r>
        <w:t>−</w:t>
      </w:r>
      <w:r>
        <w:t>y</w:t>
      </w:r>
      <w:r>
        <w:t>b</w:t>
      </w:r>
      <w:r>
        <w:t>)</w:t>
      </w:r>
      <w:r>
        <w:t>2</w:t>
      </w:r>
      <w:r>
        <w:t>d</w:t>
      </w:r>
      <w:r>
        <w:t>y</w:t>
      </w:r>
      <w:r>
        <w:br/>
      </w:r>
      <w:r>
        <w:t>=</w:t>
      </w:r>
      <w:r>
        <w:t>π</w:t>
      </w:r>
      <w:r>
        <w:t>y</w:t>
      </w:r>
      <w:r>
        <w:t>2</w:t>
      </w:r>
      <w:r>
        <w:t>2</w:t>
      </w:r>
      <w:r>
        <w:t>a</w:t>
      </w:r>
      <w:r>
        <w:t>|</w:t>
      </w:r>
      <w:r>
        <w:t>b</w:t>
      </w:r>
      <w:r>
        <w:t>2</w:t>
      </w:r>
      <w:r>
        <w:t>a</w:t>
      </w:r>
      <w:r>
        <w:t>0</w:t>
      </w:r>
      <w:r>
        <w:t xml:space="preserve">  </w:t>
      </w:r>
      <w:r>
        <w:t>−</w:t>
      </w:r>
      <w:r>
        <w:t xml:space="preserve">  </w:t>
      </w:r>
      <w:r>
        <w:t>π</w:t>
      </w:r>
      <w:r>
        <w:t>y</w:t>
      </w:r>
      <w:r>
        <w:t>3</w:t>
      </w:r>
      <w:r>
        <w:t>3</w:t>
      </w:r>
      <w:r>
        <w:t>b</w:t>
      </w:r>
      <w:r>
        <w:t>2</w:t>
      </w:r>
      <w:r>
        <w:t>|</w:t>
      </w:r>
      <w:r>
        <w:t>b</w:t>
      </w:r>
      <w:r>
        <w:t>2</w:t>
      </w:r>
      <w:r>
        <w:t>a</w:t>
      </w:r>
      <w:r>
        <w:t>0</w:t>
      </w:r>
      <w:r>
        <w:t>=</w:t>
      </w:r>
      <w:r>
        <w:t>πb</w:t>
      </w:r>
      <w:r>
        <w:t>4</w:t>
      </w:r>
      <w:r>
        <w:t>6</w:t>
      </w:r>
      <w:r>
        <w:t>a</w:t>
      </w:r>
      <w:r>
        <w:t>3</w:t>
      </w:r>
      <w:r>
        <w:t xml:space="preserve"> (đơn vị thể tích)</w:t>
      </w:r>
      <w:r>
        <w:br/>
      </w:r>
      <w:r>
        <w:t xml:space="preserve">Do vậy </w:t>
      </w:r>
      <w:r>
        <w:t>V</w:t>
      </w:r>
      <w:r>
        <w:t>1</w:t>
      </w:r>
      <w:r>
        <w:t>=</w:t>
      </w:r>
      <w:r>
        <w:t>V</w:t>
      </w:r>
      <w:r>
        <w:t>2</w:t>
      </w:r>
      <w:r>
        <w:t>⇔</w:t>
      </w:r>
      <w:r>
        <w:t>2</w:t>
      </w:r>
      <w:r>
        <w:t>πb</w:t>
      </w:r>
      <w:r>
        <w:t>5</w:t>
      </w:r>
      <w:r>
        <w:t>15</w:t>
      </w:r>
      <w:r>
        <w:t>a</w:t>
      </w:r>
      <w:r>
        <w:t>3</w:t>
      </w:r>
      <w:r>
        <w:t>=</w:t>
      </w:r>
      <w:r>
        <w:t>πb</w:t>
      </w:r>
      <w:r>
        <w:t>4</w:t>
      </w:r>
      <w:r>
        <w:t>6</w:t>
      </w:r>
      <w:r>
        <w:t>a</w:t>
      </w:r>
      <w:r>
        <w:t>3</w:t>
      </w:r>
      <w:r>
        <w:t>⇔</w:t>
      </w:r>
      <w:r>
        <w:t>b</w:t>
      </w:r>
      <w:r>
        <w:t>=</w:t>
      </w:r>
      <w:r>
        <w:t>5</w:t>
      </w:r>
      <w:r>
        <w:t>4</w:t>
      </w:r>
      <w:r>
        <w:t>.</w:t>
      </w:r>
      <w:r>
        <w:br/>
      </w:r>
      <w:r>
        <w:rPr>
          <w:b/>
        </w:rPr>
        <w:t xml:space="preserve">Câu 26: Đáp án D. </w:t>
      </w:r>
      <w:r>
        <w:br/>
      </w:r>
      <w:r>
        <w:rPr>
          <w:b/>
        </w:rPr>
        <w:t>Lời giải</w:t>
      </w:r>
      <w:r>
        <w:br/>
      </w:r>
      <w:r>
        <w:t xml:space="preserve">Tổng quãng đường mà hạt đi được trong khoảng thời gian </w:t>
      </w:r>
      <w:r>
        <w:t>1</w:t>
      </w:r>
      <w:r>
        <w:t>≤</w:t>
      </w:r>
      <w:r>
        <w:t>t</w:t>
      </w:r>
      <w:r>
        <w:t>≤</w:t>
      </w:r>
      <w:r>
        <w:t>5</w:t>
      </w:r>
      <w:r>
        <w:t xml:space="preserve"> là:</w:t>
      </w:r>
      <w:r>
        <w:br/>
      </w:r>
      <w:r>
        <w:t>5</w:t>
      </w:r>
      <w:r>
        <w:t>∫</w:t>
      </w:r>
      <w:r>
        <w:t>1</w:t>
      </w:r>
      <w:r>
        <w:t>|</w:t>
      </w:r>
      <w:r>
        <w:t>v</w:t>
      </w:r>
      <w:r>
        <w:t>(</w:t>
      </w:r>
      <w:r>
        <w:t>t</w:t>
      </w:r>
      <w:r>
        <w:t>)</w:t>
      </w:r>
      <w:r>
        <w:t>|</w:t>
      </w:r>
      <w:r>
        <w:t>d</w:t>
      </w:r>
      <w:r>
        <w:t>t</w:t>
      </w:r>
      <w:r>
        <w:t>=</w:t>
      </w:r>
      <w:r>
        <w:t>5</w:t>
      </w:r>
      <w:r>
        <w:t>∫</w:t>
      </w:r>
      <w:r>
        <w:t>1</w:t>
      </w:r>
      <w:r>
        <w:t>|</w:t>
      </w:r>
      <w:r>
        <w:t>t</w:t>
      </w:r>
      <w:r>
        <w:t>3</w:t>
      </w:r>
      <w:r>
        <w:t>−</w:t>
      </w:r>
      <w:r>
        <w:t>8</w:t>
      </w:r>
      <w:r>
        <w:t>t</w:t>
      </w:r>
      <w:r>
        <w:t>2</w:t>
      </w:r>
      <w:r>
        <w:t>+</w:t>
      </w:r>
      <w:r>
        <w:t>17</w:t>
      </w:r>
      <w:r>
        <w:t>t</w:t>
      </w:r>
      <w:r>
        <w:t>−</w:t>
      </w:r>
      <w:r>
        <w:t>10</w:t>
      </w:r>
      <w:r>
        <w:t>|</w:t>
      </w:r>
      <w:r>
        <w:t>d</w:t>
      </w:r>
      <w:r>
        <w:t>t</w:t>
      </w:r>
      <w:r>
        <w:t>=</w:t>
      </w:r>
      <w:r>
        <w:t>2</w:t>
      </w:r>
      <w:r>
        <w:t>∫</w:t>
      </w:r>
      <w:r>
        <w:t>1</w:t>
      </w:r>
      <w:r>
        <w:t>|</w:t>
      </w:r>
      <w:r>
        <w:t>t</w:t>
      </w:r>
      <w:r>
        <w:t>3</w:t>
      </w:r>
      <w:r>
        <w:t>−</w:t>
      </w:r>
      <w:r>
        <w:t>8</w:t>
      </w:r>
      <w:r>
        <w:t>t</w:t>
      </w:r>
      <w:r>
        <w:t>2</w:t>
      </w:r>
      <w:r>
        <w:t>+</w:t>
      </w:r>
      <w:r>
        <w:t>17</w:t>
      </w:r>
      <w:r>
        <w:t>t</w:t>
      </w:r>
      <w:r>
        <w:t>−</w:t>
      </w:r>
      <w:r>
        <w:t>10</w:t>
      </w:r>
      <w:r>
        <w:t>|</w:t>
      </w:r>
      <w:r>
        <w:t>d</w:t>
      </w:r>
      <w:r>
        <w:t>t</w:t>
      </w:r>
      <w:r>
        <w:t>+</w:t>
      </w:r>
      <w:r>
        <w:t>5</w:t>
      </w:r>
      <w:r>
        <w:t>∫</w:t>
      </w:r>
      <w:r>
        <w:t>2</w:t>
      </w:r>
      <w:r>
        <w:t>|</w:t>
      </w:r>
      <w:r>
        <w:t>t</w:t>
      </w:r>
      <w:r>
        <w:t>3</w:t>
      </w:r>
      <w:r>
        <w:t>−</w:t>
      </w:r>
      <w:r>
        <w:t>8</w:t>
      </w:r>
      <w:r>
        <w:t>t</w:t>
      </w:r>
      <w:r>
        <w:t>2</w:t>
      </w:r>
      <w:r>
        <w:t>+</w:t>
      </w:r>
      <w:r>
        <w:t>17</w:t>
      </w:r>
      <w:r>
        <w:t>t</w:t>
      </w:r>
      <w:r>
        <w:t>−</w:t>
      </w:r>
      <w:r>
        <w:t>10</w:t>
      </w:r>
      <w:r>
        <w:t>|</w:t>
      </w:r>
      <w:r>
        <w:t>d</w:t>
      </w:r>
      <w:r>
        <w:t>t</w:t>
      </w:r>
      <w:r>
        <w:br/>
      </w:r>
      <w:r>
        <w:br/>
      </w:r>
      <w:r>
        <w:t>=</w:t>
      </w:r>
      <w:r>
        <w:t>2</w:t>
      </w:r>
      <w:r>
        <w:t>∫</w:t>
      </w:r>
      <w:r>
        <w:t>1</w:t>
      </w:r>
      <w:r>
        <w:t>(</w:t>
      </w:r>
      <w:r>
        <w:t>t</w:t>
      </w:r>
      <w:r>
        <w:t>3</w:t>
      </w:r>
      <w:r>
        <w:t>−</w:t>
      </w:r>
      <w:r>
        <w:t>8</w:t>
      </w:r>
      <w:r>
        <w:t>t</w:t>
      </w:r>
      <w:r>
        <w:t>2</w:t>
      </w:r>
      <w:r>
        <w:t>+</w:t>
      </w:r>
      <w:r>
        <w:t>17</w:t>
      </w:r>
      <w:r>
        <w:t>t</w:t>
      </w:r>
      <w:r>
        <w:t>−</w:t>
      </w:r>
      <w:r>
        <w:t>10</w:t>
      </w:r>
      <w:r>
        <w:t>)</w:t>
      </w:r>
      <w:r>
        <w:t>d</w:t>
      </w:r>
      <w:r>
        <w:t>t</w:t>
      </w:r>
      <w:r>
        <w:t>+</w:t>
      </w:r>
      <w:r>
        <w:t>5</w:t>
      </w:r>
      <w:r>
        <w:t>∫</w:t>
      </w:r>
      <w:r>
        <w:t>2</w:t>
      </w:r>
      <w:r>
        <w:t>−</w:t>
      </w:r>
      <w:r>
        <w:t>(</w:t>
      </w:r>
      <w:r>
        <w:t>t</w:t>
      </w:r>
      <w:r>
        <w:t>3</w:t>
      </w:r>
      <w:r>
        <w:t>−</w:t>
      </w:r>
      <w:r>
        <w:t>8</w:t>
      </w:r>
      <w:r>
        <w:t>t</w:t>
      </w:r>
      <w:r>
        <w:t>2</w:t>
      </w:r>
      <w:r>
        <w:t>+</w:t>
      </w:r>
      <w:r>
        <w:t>17</w:t>
      </w:r>
      <w:r>
        <w:t>t</w:t>
      </w:r>
      <w:r>
        <w:t>−</w:t>
      </w:r>
      <w:r>
        <w:t>10</w:t>
      </w:r>
      <w:r>
        <w:t>)</w:t>
      </w:r>
      <w:r>
        <w:t>d</w:t>
      </w:r>
      <w:r>
        <w:t>t</w:t>
      </w:r>
      <w:r>
        <w:br/>
      </w:r>
      <w:r>
        <w:t>=</w:t>
      </w:r>
      <w:r>
        <w:t>(</w:t>
      </w:r>
      <w:r>
        <w:t>1</w:t>
      </w:r>
      <w:r>
        <w:t>4</w:t>
      </w:r>
      <w:r>
        <w:t>t</w:t>
      </w:r>
      <w:r>
        <w:t>4</w:t>
      </w:r>
      <w:r>
        <w:t>−</w:t>
      </w:r>
      <w:r>
        <w:t>8</w:t>
      </w:r>
      <w:r>
        <w:t>3</w:t>
      </w:r>
      <w:r>
        <w:t>t</w:t>
      </w:r>
      <w:r>
        <w:t>3</w:t>
      </w:r>
      <w:r>
        <w:t>+</w:t>
      </w:r>
      <w:r>
        <w:t>17</w:t>
      </w:r>
      <w:r>
        <w:t>2</w:t>
      </w:r>
      <w:r>
        <w:t>t</w:t>
      </w:r>
      <w:r>
        <w:t>2</w:t>
      </w:r>
      <w:r>
        <w:t>−</w:t>
      </w:r>
      <w:r>
        <w:t>10</w:t>
      </w:r>
      <w:r>
        <w:t>t</w:t>
      </w:r>
      <w:r>
        <w:t>)</w:t>
      </w:r>
      <w:r>
        <w:t>|</w:t>
      </w:r>
      <w:r>
        <w:t>2</w:t>
      </w:r>
      <w:r>
        <w:t>1</w:t>
      </w:r>
      <w:r>
        <w:t>−</w:t>
      </w:r>
      <w:r>
        <w:t>(</w:t>
      </w:r>
      <w:r>
        <w:t>1</w:t>
      </w:r>
      <w:r>
        <w:t>4</w:t>
      </w:r>
      <w:r>
        <w:t>t</w:t>
      </w:r>
      <w:r>
        <w:t>4</w:t>
      </w:r>
      <w:r>
        <w:t>−</w:t>
      </w:r>
      <w:r>
        <w:t>8</w:t>
      </w:r>
      <w:r>
        <w:t>3</w:t>
      </w:r>
      <w:r>
        <w:t>t</w:t>
      </w:r>
      <w:r>
        <w:t>3</w:t>
      </w:r>
      <w:r>
        <w:t>+</w:t>
      </w:r>
      <w:r>
        <w:t>17</w:t>
      </w:r>
      <w:r>
        <w:t>2</w:t>
      </w:r>
      <w:r>
        <w:t>t</w:t>
      </w:r>
      <w:r>
        <w:t>2</w:t>
      </w:r>
      <w:r>
        <w:t>−</w:t>
      </w:r>
      <w:r>
        <w:t>10</w:t>
      </w:r>
      <w:r>
        <w:t>t</w:t>
      </w:r>
      <w:r>
        <w:t>)</w:t>
      </w:r>
      <w:r>
        <w:t>|</w:t>
      </w:r>
      <w:r>
        <w:t>5</w:t>
      </w:r>
      <w:r>
        <w:t>2</w:t>
      </w:r>
      <w:r>
        <w:br/>
      </w:r>
      <w:r>
        <w:t xml:space="preserve"> </w:t>
      </w:r>
      <w:r>
        <w:t>=</w:t>
      </w:r>
      <w:r>
        <w:t>71</w:t>
      </w:r>
      <w:r>
        <w:t>6</w:t>
      </w:r>
      <w:r>
        <w:t>(m).</w:t>
      </w:r>
      <w:r>
        <w:br/>
      </w:r>
      <w:r>
        <w:rPr>
          <w:b/>
        </w:rPr>
        <w:t xml:space="preserve">Câu 27: Đáp án D. </w:t>
      </w:r>
      <w:r>
        <w:br/>
      </w:r>
      <w:r>
        <w:rPr>
          <w:b/>
        </w:rPr>
        <w:t>Lời giải</w:t>
      </w:r>
      <w:r>
        <w:br/>
      </w:r>
      <w:r>
        <w:t xml:space="preserve">Ta có: </w:t>
      </w:r>
      <w:r>
        <w:t>∫</w:t>
      </w:r>
      <w:r>
        <w:t>f</w:t>
      </w:r>
      <w:r>
        <w:t>(</w:t>
      </w:r>
      <w:r>
        <w:t>x</w:t>
      </w:r>
      <w:r>
        <w:t>)</w:t>
      </w:r>
      <w:r>
        <w:t>d</w:t>
      </w:r>
      <w:r>
        <w:t>x</w:t>
      </w:r>
      <w:r>
        <w:t>=</w:t>
      </w:r>
      <w:r>
        <w:t>∫</w:t>
      </w:r>
      <w:r>
        <w:t>(</w:t>
      </w:r>
      <w:r>
        <w:t>4</w:t>
      </w:r>
      <w:r>
        <w:t>x</w:t>
      </w:r>
      <w:r>
        <w:t>3</w:t>
      </w:r>
      <w:r>
        <w:t>+</w:t>
      </w:r>
      <w:r>
        <w:t>1</w:t>
      </w:r>
      <w:r>
        <w:t>)</w:t>
      </w:r>
      <w:r>
        <w:t>d</w:t>
      </w:r>
      <w:r>
        <w:t>x</w:t>
      </w:r>
      <w:r>
        <w:t>=</w:t>
      </w:r>
      <w:r>
        <w:t>x</w:t>
      </w:r>
      <w:r>
        <w:t>4</w:t>
      </w:r>
      <w:r>
        <w:t>+</w:t>
      </w:r>
      <w:r>
        <w:t>x</w:t>
      </w:r>
      <w:r>
        <w:t>+</w:t>
      </w:r>
      <w:r>
        <w:t>C</w:t>
      </w:r>
      <w:r>
        <w:t>.</w:t>
      </w:r>
      <w:r>
        <w:br/>
      </w:r>
      <w:r>
        <w:t xml:space="preserve">Xét </w:t>
      </w:r>
      <w:r>
        <w:t>F</w:t>
      </w:r>
      <w:r>
        <w:t>(</w:t>
      </w:r>
      <w:r>
        <w:t>x</w:t>
      </w:r>
      <w:r>
        <w:t>)</w:t>
      </w:r>
      <w:r>
        <w:t>=</w:t>
      </w:r>
      <w:r>
        <w:t>x</w:t>
      </w:r>
      <w:r>
        <w:t>4</w:t>
      </w:r>
      <w:r>
        <w:t>+</w:t>
      </w:r>
      <w:r>
        <w:t>x</w:t>
      </w:r>
      <w:r>
        <w:t>+</w:t>
      </w:r>
      <w:r>
        <w:t>C</w:t>
      </w:r>
      <w:r>
        <w:t xml:space="preserve"> với </w:t>
      </w:r>
      <w:r>
        <w:t>F</w:t>
      </w:r>
      <w:r>
        <w:t>(</w:t>
      </w:r>
      <w:r>
        <w:t>0</w:t>
      </w:r>
      <w:r>
        <w:t>)</w:t>
      </w:r>
      <w:r>
        <w:t>=</w:t>
      </w:r>
      <w:r>
        <w:t>1</w:t>
      </w:r>
      <w:r>
        <w:t xml:space="preserve"> ta tìm được:</w:t>
      </w:r>
      <w:r>
        <w:br/>
      </w:r>
      <w:r>
        <w:t xml:space="preserve"> C = 1, tức </w:t>
      </w:r>
      <w:r>
        <w:t>F</w:t>
      </w:r>
      <w:r>
        <w:t>(</w:t>
      </w:r>
      <w:r>
        <w:t>x</w:t>
      </w:r>
      <w:r>
        <w:t>)</w:t>
      </w:r>
      <w:r>
        <w:t>=</w:t>
      </w:r>
      <w:r>
        <w:t>x</w:t>
      </w:r>
      <w:r>
        <w:t>4</w:t>
      </w:r>
      <w:r>
        <w:t>+</w:t>
      </w:r>
      <w:r>
        <w:t>x</w:t>
      </w:r>
      <w:r>
        <w:t>+</w:t>
      </w:r>
      <w:r>
        <w:t>1</w:t>
      </w:r>
      <w:r>
        <w:t>.</w:t>
      </w:r>
      <w:r>
        <w:br/>
      </w:r>
      <w:r>
        <w:t xml:space="preserve">Vậy </w:t>
      </w:r>
      <w:r>
        <w:t>F</w:t>
      </w:r>
      <w:r>
        <w:t>(</w:t>
      </w:r>
      <w:r>
        <w:t>1</w:t>
      </w:r>
      <w:r>
        <w:t>)</w:t>
      </w:r>
      <w:r>
        <w:t>=</w:t>
      </w:r>
      <w:r>
        <w:t>3</w:t>
      </w:r>
      <w:r>
        <w:t>.</w:t>
      </w:r>
      <w:r>
        <w:br/>
      </w:r>
      <w:r>
        <w:rPr>
          <w:b/>
        </w:rPr>
        <w:t>Câu 28: Đáp án D.</w:t>
      </w:r>
      <w:r>
        <w:br/>
      </w:r>
      <w:r>
        <w:rPr>
          <w:b/>
        </w:rPr>
        <w:t>Lời giải</w:t>
      </w:r>
      <w:r>
        <w:br/>
      </w:r>
      <w:r>
        <w:t>Ta có:</w:t>
      </w:r>
      <w:r>
        <w:br/>
      </w:r>
      <w:r>
        <w:t>∫</w:t>
      </w:r>
      <w:r>
        <w:t>f</w:t>
      </w:r>
      <w:r>
        <w:t>'</w:t>
      </w:r>
      <w:r>
        <w:t>(</w:t>
      </w:r>
      <w:r>
        <w:t>x</w:t>
      </w:r>
      <w:r>
        <w:t>)</w:t>
      </w:r>
      <w:r>
        <w:t>d</w:t>
      </w:r>
      <w:r>
        <w:t>x</w:t>
      </w:r>
      <w:r>
        <w:t>=</w:t>
      </w:r>
      <w:r>
        <w:t>∫</w:t>
      </w:r>
      <w:r>
        <w:t>1</w:t>
      </w:r>
      <w:r>
        <w:t>x</w:t>
      </w:r>
      <w:r>
        <w:t>−</w:t>
      </w:r>
      <w:r>
        <w:t>2</w:t>
      </w:r>
      <w:r>
        <w:t>d</w:t>
      </w:r>
      <w:r>
        <w:t>x</w:t>
      </w:r>
      <w:r>
        <w:t>=</w:t>
      </w:r>
      <w:r>
        <w:t>ln</w:t>
      </w:r>
      <w:r>
        <w:t>|</w:t>
      </w:r>
      <w:r>
        <w:t>x</w:t>
      </w:r>
      <w:r>
        <w:t>−</w:t>
      </w:r>
      <w:r>
        <w:t>2</w:t>
      </w:r>
      <w:r>
        <w:t>|</w:t>
      </w:r>
      <w:r>
        <w:t>+</w:t>
      </w:r>
      <w:r>
        <w:t>C</w:t>
      </w:r>
      <w:r>
        <w:t>=</w:t>
      </w:r>
      <w:r>
        <w:t>{</w:t>
      </w:r>
      <w:r>
        <w:t>ln</w:t>
      </w:r>
      <w:r>
        <w:t>(</w:t>
      </w:r>
      <w:r>
        <w:t>x</w:t>
      </w:r>
      <w:r>
        <w:t>−</w:t>
      </w:r>
      <w:r>
        <w:t>2</w:t>
      </w:r>
      <w:r>
        <w:t>)</w:t>
      </w:r>
      <w:r>
        <w:t>+</w:t>
      </w:r>
      <w:r>
        <w:t>C</w:t>
      </w:r>
      <w:r>
        <w:t>1</w:t>
      </w:r>
      <w:r>
        <w:t xml:space="preserve"> </w:t>
      </w:r>
      <w:r>
        <w:t>khi</w:t>
      </w:r>
      <w:r>
        <w:t xml:space="preserve"> </w:t>
      </w:r>
      <w:r>
        <w:t>x</w:t>
      </w:r>
      <w:r>
        <w:t>&gt;</w:t>
      </w:r>
      <w:r>
        <w:t>2</w:t>
      </w:r>
      <w:r>
        <w:t>ln</w:t>
      </w:r>
      <w:r>
        <w:t>(</w:t>
      </w:r>
      <w:r>
        <w:t>2</w:t>
      </w:r>
      <w:r>
        <w:t>−</w:t>
      </w:r>
      <w:r>
        <w:t>x</w:t>
      </w:r>
      <w:r>
        <w:t>)</w:t>
      </w:r>
      <w:r>
        <w:t>+</w:t>
      </w:r>
      <w:r>
        <w:t>C</w:t>
      </w:r>
      <w:r>
        <w:t>2</w:t>
      </w:r>
      <w:r>
        <w:t xml:space="preserve"> </w:t>
      </w:r>
      <w:r>
        <w:t>khi</w:t>
      </w:r>
      <w:r>
        <w:t xml:space="preserve"> </w:t>
      </w:r>
      <w:r>
        <w:t>x</w:t>
      </w:r>
      <w:r>
        <w:t>&lt;</w:t>
      </w:r>
      <w:r>
        <w:t>2</w:t>
      </w:r>
      <w:r>
        <w:br/>
      </w:r>
      <w:r>
        <w:t xml:space="preserve">Theo giả thiết: </w:t>
      </w:r>
      <w:r>
        <w:t>f</w:t>
      </w:r>
      <w:r>
        <w:t>(</w:t>
      </w:r>
      <w:r>
        <w:t>1</w:t>
      </w:r>
      <w:r>
        <w:t>)</w:t>
      </w:r>
      <w:r>
        <w:t>=</w:t>
      </w:r>
      <w:r>
        <w:t>2020</w:t>
      </w:r>
      <w:r>
        <w:t xml:space="preserve">, </w:t>
      </w:r>
      <w:r>
        <w:t>f</w:t>
      </w:r>
      <w:r>
        <w:t>(</w:t>
      </w:r>
      <w:r>
        <w:t>3</w:t>
      </w:r>
      <w:r>
        <w:t>)</w:t>
      </w:r>
      <w:r>
        <w:t>=</w:t>
      </w:r>
      <w:r>
        <w:t>2021</w:t>
      </w:r>
      <w:r>
        <w:br/>
      </w:r>
      <w:r>
        <w:t>⇒</w:t>
      </w:r>
      <w:r>
        <w:t>{</w:t>
      </w:r>
      <w:r>
        <w:t>ln</w:t>
      </w:r>
      <w:r>
        <w:t>1</w:t>
      </w:r>
      <w:r>
        <w:t>+</w:t>
      </w:r>
      <w:r>
        <w:t>C</w:t>
      </w:r>
      <w:r>
        <w:t>1</w:t>
      </w:r>
      <w:r>
        <w:t>=</w:t>
      </w:r>
      <w:r>
        <w:t>2021</w:t>
      </w:r>
      <w:r>
        <w:t>ln</w:t>
      </w:r>
      <w:r>
        <w:t>1</w:t>
      </w:r>
      <w:r>
        <w:t>+</w:t>
      </w:r>
      <w:r>
        <w:t>C</w:t>
      </w:r>
      <w:r>
        <w:t>2</w:t>
      </w:r>
      <w:r>
        <w:t>=</w:t>
      </w:r>
      <w:r>
        <w:t>2020</w:t>
      </w:r>
      <w:r>
        <w:t>⇒</w:t>
      </w:r>
      <w:r>
        <w:t>{</w:t>
      </w:r>
      <w:r>
        <w:t>C</w:t>
      </w:r>
      <w:r>
        <w:t>1</w:t>
      </w:r>
      <w:r>
        <w:t>=</w:t>
      </w:r>
      <w:r>
        <w:t>2021</w:t>
      </w:r>
      <w:r>
        <w:t>C</w:t>
      </w:r>
      <w:r>
        <w:t>2</w:t>
      </w:r>
      <w:r>
        <w:t>=</w:t>
      </w:r>
      <w:r>
        <w:t>2020</w:t>
      </w:r>
      <w:r>
        <w:br/>
      </w:r>
      <w:r>
        <w:t>⇒</w:t>
      </w:r>
      <w:r>
        <w:t>f</w:t>
      </w:r>
      <w:r>
        <w:t>(</w:t>
      </w:r>
      <w:r>
        <w:t>x</w:t>
      </w:r>
      <w:r>
        <w:t>)</w:t>
      </w:r>
      <w:r>
        <w:t>=</w:t>
      </w:r>
      <w:r>
        <w:t>{</w:t>
      </w:r>
      <w:r>
        <w:t>ln</w:t>
      </w:r>
      <w:r>
        <w:t>(</w:t>
      </w:r>
      <w:r>
        <w:t>x</w:t>
      </w:r>
      <w:r>
        <w:t>−</w:t>
      </w:r>
      <w:r>
        <w:t>2</w:t>
      </w:r>
      <w:r>
        <w:t>)</w:t>
      </w:r>
      <w:r>
        <w:t>+</w:t>
      </w:r>
      <w:r>
        <w:t>2021</w:t>
      </w:r>
      <w:r>
        <w:t xml:space="preserve">   khi </w:t>
      </w:r>
      <w:r>
        <w:t>x</w:t>
      </w:r>
      <w:r>
        <w:t>&gt;</w:t>
      </w:r>
      <w:r>
        <w:t>2</w:t>
      </w:r>
      <w:r>
        <w:t>ln</w:t>
      </w:r>
      <w:r>
        <w:t>(</w:t>
      </w:r>
      <w:r>
        <w:t>2</w:t>
      </w:r>
      <w:r>
        <w:t>−</w:t>
      </w:r>
      <w:r>
        <w:t>x</w:t>
      </w:r>
      <w:r>
        <w:t>)</w:t>
      </w:r>
      <w:r>
        <w:t>+</w:t>
      </w:r>
      <w:r>
        <w:t>2020</w:t>
      </w:r>
      <w:r>
        <w:t xml:space="preserve">   khi </w:t>
      </w:r>
      <w:r>
        <w:t>x</w:t>
      </w:r>
      <w:r>
        <w:t>&lt;</w:t>
      </w:r>
      <w:r>
        <w:t>2</w:t>
      </w:r>
      <w:r>
        <w:t>.</w:t>
      </w:r>
      <w:r>
        <w:br/>
      </w:r>
      <w:r>
        <w:t xml:space="preserve">Do đó </w:t>
      </w:r>
      <w:r>
        <w:t>P</w:t>
      </w:r>
      <w:r>
        <w:t>=</w:t>
      </w:r>
      <w:r>
        <w:t>f</w:t>
      </w:r>
      <w:r>
        <w:t>(</w:t>
      </w:r>
      <w:r>
        <w:t>4</w:t>
      </w:r>
      <w:r>
        <w:t>)</w:t>
      </w:r>
      <w:r>
        <w:t>−</w:t>
      </w:r>
      <w:r>
        <w:t>f</w:t>
      </w:r>
      <w:r>
        <w:t>(</w:t>
      </w:r>
      <w:r>
        <w:t>0</w:t>
      </w:r>
      <w:r>
        <w:t>)</w:t>
      </w:r>
      <w:r>
        <w:t xml:space="preserve"> </w:t>
      </w:r>
      <w:r>
        <w:t>=</w:t>
      </w:r>
      <w:r>
        <w:t>ln</w:t>
      </w:r>
      <w:r>
        <w:t>2</w:t>
      </w:r>
      <w:r>
        <w:t>+</w:t>
      </w:r>
      <w:r>
        <w:t>2021</w:t>
      </w:r>
      <w:r>
        <w:t>−</w:t>
      </w:r>
      <w:r>
        <w:t>ln</w:t>
      </w:r>
      <w:r>
        <w:t>2</w:t>
      </w:r>
      <w:r>
        <w:t>−</w:t>
      </w:r>
      <w:r>
        <w:t>2020</w:t>
      </w:r>
      <w:r>
        <w:t>=</w:t>
      </w:r>
      <w:r>
        <w:t>1</w:t>
      </w:r>
      <w:r>
        <w:t>.</w:t>
      </w:r>
      <w:r>
        <w:br/>
      </w:r>
      <w:r>
        <w:rPr>
          <w:b/>
        </w:rPr>
        <w:t>Câu 29: Đáp án D.</w:t>
      </w:r>
      <w:r>
        <w:br/>
      </w:r>
      <w:r>
        <w:rPr>
          <w:b/>
        </w:rPr>
        <w:t>Lời giải</w:t>
      </w:r>
      <w:r>
        <w:br/>
      </w:r>
      <w:r>
        <w:t xml:space="preserve">Ta có: </w:t>
      </w:r>
      <w:r>
        <w:t>→</w:t>
      </w:r>
      <w:r>
        <w:t>a</w:t>
      </w:r>
      <w:r>
        <w:t>=</w:t>
      </w:r>
      <w:r>
        <w:t>(</w:t>
      </w:r>
      <w:r>
        <w:t>1</w:t>
      </w:r>
      <w:r>
        <w:t xml:space="preserve"> </w:t>
      </w:r>
      <w:r>
        <w:t>;</w:t>
      </w:r>
      <w:r>
        <w:t xml:space="preserve"> </w:t>
      </w:r>
      <w:r>
        <w:t>−</w:t>
      </w:r>
      <w:r>
        <w:t>2</w:t>
      </w:r>
      <w:r>
        <w:t xml:space="preserve"> </w:t>
      </w:r>
      <w:r>
        <w:t>;</w:t>
      </w:r>
      <w:r>
        <w:t xml:space="preserve"> </w:t>
      </w:r>
      <w:r>
        <w:t>5</w:t>
      </w:r>
      <w:r>
        <w:t>)</w:t>
      </w:r>
      <w:r>
        <w:t xml:space="preserve">; </w:t>
      </w:r>
      <w:r>
        <w:t>4</w:t>
      </w:r>
      <w:r>
        <w:t xml:space="preserve"> </w:t>
      </w:r>
      <w:r>
        <w:t>→</w:t>
      </w:r>
      <w:r>
        <w:t>b</w:t>
      </w:r>
      <w:r>
        <w:t>=</w:t>
      </w:r>
      <w:r>
        <w:t>(</w:t>
      </w:r>
      <w:r>
        <w:t>0</w:t>
      </w:r>
      <w:r>
        <w:t xml:space="preserve"> </w:t>
      </w:r>
      <w:r>
        <w:t>;</w:t>
      </w:r>
      <w:r>
        <w:t xml:space="preserve"> </w:t>
      </w:r>
      <w:r>
        <w:t>8</w:t>
      </w:r>
      <w:r>
        <w:t xml:space="preserve"> </w:t>
      </w:r>
      <w:r>
        <w:t>;</w:t>
      </w:r>
      <w:r>
        <w:t xml:space="preserve"> </w:t>
      </w:r>
      <w:r>
        <w:t>−</w:t>
      </w:r>
      <w:r>
        <w:t>4</w:t>
      </w:r>
      <w:r>
        <w:t>)</w:t>
      </w:r>
      <w:r>
        <w:t>.</w:t>
      </w:r>
      <w:r>
        <w:br/>
      </w:r>
      <w:r>
        <w:t xml:space="preserve">Vậy tọa độ của vectơ </w:t>
      </w:r>
      <w:r>
        <w:t>→</w:t>
      </w:r>
      <w:r>
        <w:t>c</w:t>
      </w:r>
      <w:r>
        <w:t>=</w:t>
      </w:r>
      <w:r>
        <w:t>→</w:t>
      </w:r>
      <w:r>
        <w:t>a</w:t>
      </w:r>
      <w:r>
        <w:t>−</w:t>
      </w:r>
      <w:r>
        <w:t>4</w:t>
      </w:r>
      <w:r>
        <w:t>→</w:t>
      </w:r>
      <w:r>
        <w:t>b</w:t>
      </w:r>
      <w:r>
        <w:t>=</w:t>
      </w:r>
      <w:r>
        <w:t>(</w:t>
      </w:r>
      <w:r>
        <w:t>1</w:t>
      </w:r>
      <w:r>
        <w:t xml:space="preserve"> </w:t>
      </w:r>
      <w:r>
        <w:t>;</w:t>
      </w:r>
      <w:r>
        <w:t xml:space="preserve"> </w:t>
      </w:r>
      <w:r>
        <w:t>−</w:t>
      </w:r>
      <w:r>
        <w:t>10</w:t>
      </w:r>
      <w:r>
        <w:t xml:space="preserve"> </w:t>
      </w:r>
      <w:r>
        <w:t>;</w:t>
      </w:r>
      <w:r>
        <w:t xml:space="preserve"> </w:t>
      </w:r>
      <w:r>
        <w:t>9</w:t>
      </w:r>
      <w:r>
        <w:t>)</w:t>
      </w:r>
      <w:r>
        <w:t>.</w:t>
      </w:r>
      <w:r>
        <w:br/>
      </w:r>
      <w:r>
        <w:rPr>
          <w:b/>
        </w:rPr>
        <w:t>Câu 30: Đáp án A.</w:t>
      </w:r>
      <w:r>
        <w:br/>
      </w:r>
      <w:r>
        <w:rPr>
          <w:b/>
        </w:rPr>
        <w:t>Lời giải</w:t>
      </w:r>
      <w:r>
        <w:br/>
      </w:r>
      <w:r>
        <w:t xml:space="preserve">Ta có: </w:t>
      </w:r>
      <w:r>
        <w:t>→</w:t>
      </w:r>
      <w:r>
        <w:t>AB</w:t>
      </w:r>
      <w:r>
        <w:t>=</w:t>
      </w:r>
      <w:r>
        <w:t>(</w:t>
      </w:r>
      <w:r>
        <w:t>5</w:t>
      </w:r>
      <w:r>
        <w:t xml:space="preserve"> </w:t>
      </w:r>
      <w:r>
        <w:t>;</w:t>
      </w:r>
      <w:r>
        <w:t xml:space="preserve"> </w:t>
      </w:r>
      <w:r>
        <w:t>1</w:t>
      </w:r>
      <w:r>
        <w:t xml:space="preserve"> </w:t>
      </w:r>
      <w:r>
        <w:t>;</w:t>
      </w:r>
      <w:r>
        <w:t xml:space="preserve"> </w:t>
      </w:r>
      <w:r>
        <w:t>−</w:t>
      </w:r>
      <w:r>
        <w:t>2</w:t>
      </w:r>
      <w:r>
        <w:t>)</w:t>
      </w:r>
      <w:r>
        <w:t>.</w:t>
      </w:r>
      <w:r>
        <w:br/>
      </w:r>
      <w:r>
        <w:t>AB =</w:t>
      </w:r>
      <w:r>
        <w:t>|</w:t>
      </w:r>
      <w:r>
        <w:t>→</w:t>
      </w:r>
      <w:r>
        <w:t>A</w:t>
      </w:r>
      <w:r>
        <w:t>B</w:t>
      </w:r>
      <w:r>
        <w:t>|</w:t>
      </w:r>
      <w:r>
        <w:t>=</w:t>
      </w:r>
      <w:r>
        <w:t>√</w:t>
      </w:r>
      <w:r>
        <w:t>5</w:t>
      </w:r>
      <w:r>
        <w:t>2</w:t>
      </w:r>
      <w:r>
        <w:t>+</w:t>
      </w:r>
      <w:r>
        <w:t>1</w:t>
      </w:r>
      <w:r>
        <w:t>2</w:t>
      </w:r>
      <w:r>
        <w:t>+</w:t>
      </w:r>
      <w:r>
        <w:t>(</w:t>
      </w:r>
      <w:r>
        <w:t>−</w:t>
      </w:r>
      <w:r>
        <w:t>2</w:t>
      </w:r>
      <w:r>
        <w:t>)</w:t>
      </w:r>
      <w:r>
        <w:t>2</w:t>
      </w:r>
      <w:r>
        <w:t>=</w:t>
      </w:r>
      <w:r>
        <w:t>√</w:t>
      </w:r>
      <w:r>
        <w:t>30</w:t>
      </w:r>
      <w:r>
        <w:t>.</w:t>
      </w:r>
      <w:r>
        <w:br/>
      </w:r>
      <w:r>
        <w:rPr>
          <w:b/>
        </w:rPr>
        <w:t>Câu 31: Đáp án B.</w:t>
      </w:r>
      <w:r>
        <w:br/>
      </w:r>
      <w:r>
        <w:rPr>
          <w:b/>
        </w:rPr>
        <w:t>Lời giải</w:t>
      </w:r>
      <w:r>
        <w:br/>
      </w:r>
      <w:r>
        <w:t xml:space="preserve">Ta có: </w:t>
      </w:r>
      <w:r>
        <w:t>→</w:t>
      </w:r>
      <w:r>
        <w:t>u</w:t>
      </w:r>
      <w:r>
        <w:t>.</w:t>
      </w:r>
      <w:r>
        <w:t>→</w:t>
      </w:r>
      <w:r>
        <w:t>v</w:t>
      </w:r>
      <w:r>
        <w:t>=</w:t>
      </w:r>
      <w:r>
        <w:t>2</w:t>
      </w:r>
      <w:r>
        <w:t>.</w:t>
      </w:r>
      <w:r>
        <w:t>(</w:t>
      </w:r>
      <w:r>
        <w:t>−</w:t>
      </w:r>
      <w:r>
        <w:t>3</w:t>
      </w:r>
      <w:r>
        <w:t>)</w:t>
      </w:r>
      <w:r>
        <w:t>+</w:t>
      </w:r>
      <w:r>
        <w:t>(</w:t>
      </w:r>
      <w:r>
        <w:t>−</w:t>
      </w:r>
      <w:r>
        <w:t>3</w:t>
      </w:r>
      <w:r>
        <w:t>)</w:t>
      </w:r>
      <w:r>
        <w:t>.</w:t>
      </w:r>
      <w:r>
        <w:t>(</w:t>
      </w:r>
      <w:r>
        <w:t>−</w:t>
      </w:r>
      <w:r>
        <w:t>2</w:t>
      </w:r>
      <w:r>
        <w:t>)</w:t>
      </w:r>
      <w:r>
        <w:t>+</w:t>
      </w:r>
      <w:r>
        <w:t>4</w:t>
      </w:r>
      <w:r>
        <w:t>.2</w:t>
      </w:r>
      <w:r>
        <w:t>=</w:t>
      </w:r>
      <w:r>
        <w:t>8</w:t>
      </w:r>
      <w:r>
        <w:t>.</w:t>
      </w:r>
      <w:r>
        <w:br/>
      </w:r>
      <w:r>
        <w:rPr>
          <w:b/>
        </w:rPr>
        <w:t>Câu 32: Đáp án C.</w:t>
      </w:r>
      <w:r>
        <w:br/>
      </w:r>
      <w:r>
        <w:rPr>
          <w:b/>
        </w:rPr>
        <w:t>Lời giải</w:t>
      </w:r>
      <w:r>
        <w:br/>
      </w:r>
      <w:r>
        <w:t>Ta có:</w:t>
      </w:r>
      <w:r>
        <w:br/>
      </w:r>
      <w:r>
        <w:t>→</w:t>
      </w:r>
      <w:r>
        <w:t>AB</w:t>
      </w:r>
      <w:r>
        <w:t>=</w:t>
      </w:r>
      <w:r>
        <w:t>(</w:t>
      </w:r>
      <w:r>
        <w:t>−</w:t>
      </w:r>
      <w:r>
        <w:t>1</w:t>
      </w:r>
      <w:r>
        <w:t xml:space="preserve"> </w:t>
      </w:r>
      <w:r>
        <w:t>;</w:t>
      </w:r>
      <w:r>
        <w:t xml:space="preserve"> </w:t>
      </w:r>
      <w:r>
        <w:t>2</w:t>
      </w:r>
      <w:r>
        <w:t xml:space="preserve"> </w:t>
      </w:r>
      <w:r>
        <w:t>;</w:t>
      </w:r>
      <w:r>
        <w:t xml:space="preserve"> </w:t>
      </w:r>
      <w:r>
        <w:t>−</w:t>
      </w:r>
      <w:r>
        <w:t>7</w:t>
      </w:r>
      <w:r>
        <w:t>)</w:t>
      </w:r>
      <w:r>
        <w:t xml:space="preserve">, </w:t>
      </w:r>
      <w:r>
        <w:t>→</w:t>
      </w:r>
      <w:r>
        <w:t>AC</w:t>
      </w:r>
      <w:r>
        <w:t>=</w:t>
      </w:r>
      <w:r>
        <w:t>(</w:t>
      </w:r>
      <w:r>
        <w:t>0</w:t>
      </w:r>
      <w:r>
        <w:t xml:space="preserve"> </w:t>
      </w:r>
      <w:r>
        <w:t>;</w:t>
      </w:r>
      <w:r>
        <w:t xml:space="preserve"> </w:t>
      </w:r>
      <w:r>
        <w:t>4</w:t>
      </w:r>
      <w:r>
        <w:t xml:space="preserve"> </w:t>
      </w:r>
      <w:r>
        <w:t>;</w:t>
      </w:r>
      <w:r>
        <w:t xml:space="preserve"> </w:t>
      </w:r>
      <w:r>
        <w:t>−</w:t>
      </w:r>
      <w:r>
        <w:t>6</w:t>
      </w:r>
      <w:r>
        <w:t>)</w:t>
      </w:r>
      <w:r>
        <w:t xml:space="preserve"> nên </w:t>
      </w:r>
      <w:r>
        <w:t>[</w:t>
      </w:r>
      <w:r>
        <w:t>→</w:t>
      </w:r>
      <w:r>
        <w:t>AB</w:t>
      </w:r>
      <w:r>
        <w:t xml:space="preserve"> </w:t>
      </w:r>
      <w:r>
        <w:t>,</w:t>
      </w:r>
      <w:r>
        <w:t xml:space="preserve"> </w:t>
      </w:r>
      <w:r>
        <w:t>→</w:t>
      </w:r>
      <w:r>
        <w:t>AC</w:t>
      </w:r>
      <w:r>
        <w:t>]</w:t>
      </w:r>
      <w:r>
        <w:t>=</w:t>
      </w:r>
      <w:r>
        <w:t>(</w:t>
      </w:r>
      <w:r>
        <w:t>16</w:t>
      </w:r>
      <w:r>
        <w:t xml:space="preserve"> </w:t>
      </w:r>
      <w:r>
        <w:t>;</w:t>
      </w:r>
      <w:r>
        <w:t xml:space="preserve"> </w:t>
      </w:r>
      <w:r>
        <w:t>−</w:t>
      </w:r>
      <w:r>
        <w:t>6</w:t>
      </w:r>
      <w:r>
        <w:t xml:space="preserve"> </w:t>
      </w:r>
      <w:r>
        <w:t>;</w:t>
      </w:r>
      <w:r>
        <w:t xml:space="preserve"> </w:t>
      </w:r>
      <w:r>
        <w:t>−</w:t>
      </w:r>
      <w:r>
        <w:t>4</w:t>
      </w:r>
      <w:r>
        <w:t>)</w:t>
      </w:r>
      <w:r>
        <w:t>.</w:t>
      </w:r>
      <w:r>
        <w:br/>
      </w:r>
      <w:r>
        <w:t>[</w:t>
      </w:r>
      <w:r>
        <w:t>→</w:t>
      </w:r>
      <w:r>
        <w:t>AB</w:t>
      </w:r>
      <w:r>
        <w:t xml:space="preserve"> </w:t>
      </w:r>
      <w:r>
        <w:t>,</w:t>
      </w:r>
      <w:r>
        <w:t xml:space="preserve"> </w:t>
      </w:r>
      <w:r>
        <w:t>→</w:t>
      </w:r>
      <w:r>
        <w:t>AC</w:t>
      </w:r>
      <w:r>
        <w:t>]</w:t>
      </w:r>
      <w:r>
        <w:t xml:space="preserve"> là vectơ pháp tuyến của </w:t>
      </w:r>
      <w:r>
        <w:t>(</w:t>
      </w:r>
      <w:r>
        <w:t>ABC</w:t>
      </w:r>
      <w:r>
        <w:t>)</w:t>
      </w:r>
      <w:r>
        <w:t xml:space="preserve">,  vì thế  </w:t>
      </w:r>
      <w:r>
        <w:t>→</w:t>
      </w:r>
      <w:r>
        <w:t>n</w:t>
      </w:r>
      <w:r>
        <w:t>=</w:t>
      </w:r>
      <w:r>
        <w:t>(</w:t>
      </w:r>
      <w:r>
        <w:t>8</w:t>
      </w:r>
      <w:r>
        <w:t xml:space="preserve"> </w:t>
      </w:r>
      <w:r>
        <w:t>;</w:t>
      </w:r>
      <w:r>
        <w:t xml:space="preserve"> </w:t>
      </w:r>
      <w:r>
        <w:t>−</w:t>
      </w:r>
      <w:r>
        <w:t>3</w:t>
      </w:r>
      <w:r>
        <w:t xml:space="preserve"> </w:t>
      </w:r>
      <w:r>
        <w:t>;</w:t>
      </w:r>
      <w:r>
        <w:t xml:space="preserve"> </w:t>
      </w:r>
      <w:r>
        <w:t>−</w:t>
      </w:r>
      <w:r>
        <w:t>2</w:t>
      </w:r>
      <w:r>
        <w:t>)</w:t>
      </w:r>
      <w:r>
        <w:t xml:space="preserve"> cũng  là vectơ pháp tuyến của </w:t>
      </w:r>
      <w:r>
        <w:t>(</w:t>
      </w:r>
      <w:r>
        <w:t>ABC</w:t>
      </w:r>
      <w:r>
        <w:t>)</w:t>
      </w:r>
      <w:r>
        <w:t>.</w:t>
      </w:r>
      <w:r>
        <w:br/>
      </w:r>
      <w:r>
        <w:t>Phương trình của mặt phẳng (ABC) là:</w:t>
      </w:r>
      <w:r>
        <w:br/>
      </w:r>
      <w:r>
        <w:t>8</w:t>
      </w:r>
      <w:r>
        <w:t>(</w:t>
      </w:r>
      <w:r>
        <w:t>x</w:t>
      </w:r>
      <w:r>
        <w:t>−</w:t>
      </w:r>
      <w:r>
        <w:t>1</w:t>
      </w:r>
      <w:r>
        <w:t>)</w:t>
      </w:r>
      <w:r>
        <w:t>−</w:t>
      </w:r>
      <w:r>
        <w:t>3</w:t>
      </w:r>
      <w:r>
        <w:t>y</w:t>
      </w:r>
      <w:r>
        <w:t>−</w:t>
      </w:r>
      <w:r>
        <w:t>2</w:t>
      </w:r>
      <w:r>
        <w:t>(</w:t>
      </w:r>
      <w:r>
        <w:t>z</w:t>
      </w:r>
      <w:r>
        <w:t>−</w:t>
      </w:r>
      <w:r>
        <w:t>6</w:t>
      </w:r>
      <w:r>
        <w:t>)</w:t>
      </w:r>
      <w:r>
        <w:t>=</w:t>
      </w:r>
      <w:r>
        <w:t>0</w:t>
      </w:r>
      <w:r>
        <w:t xml:space="preserve"> </w:t>
      </w:r>
      <w:r>
        <w:t>⇔</w:t>
      </w:r>
      <w:r>
        <w:t xml:space="preserve"> </w:t>
      </w:r>
      <w:r>
        <w:t>8</w:t>
      </w:r>
      <w:r>
        <w:t>x</w:t>
      </w:r>
      <w:r>
        <w:t>-</w:t>
      </w:r>
      <w:r>
        <w:t>3</w:t>
      </w:r>
      <w:r>
        <w:t>y</w:t>
      </w:r>
      <w:r>
        <w:t>-</w:t>
      </w:r>
      <w:r>
        <w:t>2</w:t>
      </w:r>
      <w:r>
        <w:t>z</w:t>
      </w:r>
      <w:r>
        <w:t>+</w:t>
      </w:r>
      <w:r>
        <w:t>4</w:t>
      </w:r>
      <w:r>
        <w:t>=</w:t>
      </w:r>
      <w:r>
        <w:t>0</w:t>
      </w:r>
      <w:r>
        <w:t>.</w:t>
      </w:r>
      <w:r>
        <w:br/>
      </w:r>
      <w:r>
        <w:t xml:space="preserve">Gọi r là bán kính của ( S ), ta có ( S ) tiếp xúc với </w:t>
      </w:r>
      <w:r>
        <w:t>(</w:t>
      </w:r>
      <w:r>
        <w:t>ABC</w:t>
      </w:r>
      <w:r>
        <w:t>)</w:t>
      </w:r>
      <w:r>
        <w:br/>
      </w:r>
      <w:r>
        <w:t>⇔</w:t>
      </w:r>
      <w:r>
        <w:t>r</w:t>
      </w:r>
      <w:r>
        <w:t>=</w:t>
      </w:r>
      <w:r>
        <w:t>d</w:t>
      </w:r>
      <w:r>
        <w:t>(</w:t>
      </w:r>
      <w:r>
        <w:t>I</w:t>
      </w:r>
      <w:r>
        <w:t xml:space="preserve"> </w:t>
      </w:r>
      <w:r>
        <w:t>,</w:t>
      </w:r>
      <w:r>
        <w:t xml:space="preserve"> </w:t>
      </w:r>
      <w:r>
        <w:t>(</w:t>
      </w:r>
      <w:r>
        <w:t>ABC</w:t>
      </w:r>
      <w:r>
        <w:t>)</w:t>
      </w:r>
      <w:r>
        <w:t>)</w:t>
      </w:r>
      <w:r>
        <w:t>.</w:t>
      </w:r>
      <w:r>
        <w:br/>
      </w:r>
      <w:r>
        <w:t xml:space="preserve">Vậy </w:t>
      </w:r>
      <w:r>
        <w:t>r</w:t>
      </w:r>
      <w:r>
        <w:t>=</w:t>
      </w:r>
      <w:r>
        <w:t>|</w:t>
      </w:r>
      <w:r>
        <w:t>8</w:t>
      </w:r>
      <w:r>
        <w:t>.</w:t>
      </w:r>
      <w:r>
        <w:t>(</w:t>
      </w:r>
      <w:r>
        <w:t>2</w:t>
      </w:r>
      <w:r>
        <w:t>)</w:t>
      </w:r>
      <w:r>
        <w:t>−</w:t>
      </w:r>
      <w:r>
        <w:t>3</w:t>
      </w:r>
      <w:r>
        <w:t>.</w:t>
      </w:r>
      <w:r>
        <w:t>(</w:t>
      </w:r>
      <w:r>
        <w:t>2</w:t>
      </w:r>
      <w:r>
        <w:t>)</w:t>
      </w:r>
      <w:r>
        <w:t>−</w:t>
      </w:r>
      <w:r>
        <w:t>2</w:t>
      </w:r>
      <w:r>
        <w:t>.</w:t>
      </w:r>
      <w:r>
        <w:t>(</w:t>
      </w:r>
      <w:r>
        <w:t>−</w:t>
      </w:r>
      <w:r>
        <w:t>1</w:t>
      </w:r>
      <w:r>
        <w:t>)</w:t>
      </w:r>
      <w:r>
        <w:t>+</w:t>
      </w:r>
      <w:r>
        <w:t>4</w:t>
      </w:r>
      <w:r>
        <w:t>|</w:t>
      </w:r>
      <w:r>
        <w:t>√</w:t>
      </w:r>
      <w:r>
        <w:t>8</w:t>
      </w:r>
      <w:r>
        <w:t>2</w:t>
      </w:r>
      <w:r>
        <w:t>+</w:t>
      </w:r>
      <w:r>
        <w:t>(</w:t>
      </w:r>
      <w:r>
        <w:t>−</w:t>
      </w:r>
      <w:r>
        <w:t>3</w:t>
      </w:r>
      <w:r>
        <w:t>)</w:t>
      </w:r>
      <w:r>
        <w:t>2</w:t>
      </w:r>
      <w:r>
        <w:t>+</w:t>
      </w:r>
      <w:r>
        <w:t>(</w:t>
      </w:r>
      <w:r>
        <w:t>−</w:t>
      </w:r>
      <w:r>
        <w:t>2</w:t>
      </w:r>
      <w:r>
        <w:t>)</w:t>
      </w:r>
      <w:r>
        <w:t>2</w:t>
      </w:r>
      <w:r>
        <w:t>=</w:t>
      </w:r>
      <w:r>
        <w:t>16</w:t>
      </w:r>
      <w:r>
        <w:t>√</w:t>
      </w:r>
      <w:r>
        <w:t>77</w:t>
      </w:r>
      <w:r>
        <w:t>77</w:t>
      </w:r>
      <w:r>
        <w:t>.</w:t>
      </w:r>
      <w:r>
        <w:br/>
      </w:r>
      <w:r>
        <w:rPr>
          <w:b/>
        </w:rPr>
        <w:t xml:space="preserve">Câu 33: Đáp án A. </w:t>
      </w:r>
      <w:r>
        <w:br/>
      </w:r>
      <w:r>
        <w:rPr>
          <w:b/>
        </w:rPr>
        <w:t>Lời giải</w:t>
      </w:r>
      <w:r>
        <w:br/>
      </w:r>
      <w:r>
        <w:t xml:space="preserve">Dựa vào phương trình của ( S ) ta thấy tọa độ tâm </w:t>
      </w:r>
      <w:r>
        <w:t>I</w:t>
      </w:r>
      <w:r>
        <w:t>(</w:t>
      </w:r>
      <w:r>
        <w:t>−</w:t>
      </w:r>
      <w:r>
        <w:t>1</w:t>
      </w:r>
      <w:r>
        <w:t>;</w:t>
      </w:r>
      <w:r>
        <w:t>2</w:t>
      </w:r>
      <w:r>
        <w:t>;</w:t>
      </w:r>
      <w:r>
        <w:t>1</w:t>
      </w:r>
      <w:r>
        <w:t>)</w:t>
      </w:r>
      <w:r>
        <w:t xml:space="preserve"> và R = 2.</w:t>
      </w:r>
      <w:r>
        <w:br/>
      </w:r>
      <w:r>
        <w:rPr>
          <w:b/>
        </w:rPr>
        <w:t>Câu 34: Đáp án B.</w:t>
      </w:r>
      <w:r>
        <w:br/>
      </w:r>
      <w:r>
        <w:rPr>
          <w:b/>
        </w:rPr>
        <w:t>Lời giải</w:t>
      </w:r>
      <w:r>
        <w:br/>
      </w:r>
      <w:r>
        <w:t xml:space="preserve">Ta có: </w:t>
      </w:r>
      <w:r>
        <w:t>→</w:t>
      </w:r>
      <w:r>
        <w:t>AB</w:t>
      </w:r>
      <w:r>
        <w:t>=</w:t>
      </w:r>
      <w:r>
        <w:t>(</w:t>
      </w:r>
      <w:r>
        <w:t>4</w:t>
      </w:r>
      <w:r>
        <w:t>;</w:t>
      </w:r>
      <w:r>
        <w:t xml:space="preserve"> </w:t>
      </w:r>
      <w:r>
        <w:t>−</w:t>
      </w:r>
      <w:r>
        <w:t>2</w:t>
      </w:r>
      <w:r>
        <w:t>;</w:t>
      </w:r>
      <w:r>
        <w:t xml:space="preserve"> </w:t>
      </w:r>
      <w:r>
        <w:t>2</w:t>
      </w:r>
      <w:r>
        <w:t>)</w:t>
      </w:r>
      <w:r>
        <w:t xml:space="preserve"> nên</w:t>
      </w:r>
      <w:r>
        <w:t>AB</w:t>
      </w:r>
      <w:r>
        <w:t>=</w:t>
      </w:r>
      <w:r>
        <w:t>√</w:t>
      </w:r>
      <w:r>
        <w:t>24</w:t>
      </w:r>
      <w:r>
        <w:t>.</w:t>
      </w:r>
      <w:r>
        <w:br/>
      </w:r>
      <w:r>
        <w:t>Vì ( S ) có tâm B và đi qua điểm A nên bán kính của ( S ) là R = AB.</w:t>
      </w:r>
      <w:r>
        <w:br/>
      </w:r>
      <w:r>
        <w:t xml:space="preserve">Do đó ( S ) có phương trình là </w:t>
      </w:r>
      <w:r>
        <w:t>(</w:t>
      </w:r>
      <w:r>
        <w:t>x</w:t>
      </w:r>
      <w:r>
        <w:t>−</w:t>
      </w:r>
      <w:r>
        <w:t>2</w:t>
      </w:r>
      <w:r>
        <w:t>)</w:t>
      </w:r>
      <w:r>
        <w:t>2</w:t>
      </w:r>
      <w:r>
        <w:t>+</w:t>
      </w:r>
      <w:r>
        <w:t>(</w:t>
      </w:r>
      <w:r>
        <w:t>y</w:t>
      </w:r>
      <w:r>
        <w:t>+</w:t>
      </w:r>
      <w:r>
        <w:t>1</w:t>
      </w:r>
      <w:r>
        <w:t>)</w:t>
      </w:r>
      <w:r>
        <w:t>2</w:t>
      </w:r>
      <w:r>
        <w:t>+</w:t>
      </w:r>
      <w:r>
        <w:t>(</w:t>
      </w:r>
      <w:r>
        <w:t>z</w:t>
      </w:r>
      <w:r>
        <w:t>−</w:t>
      </w:r>
      <w:r>
        <w:t>2</w:t>
      </w:r>
      <w:r>
        <w:t>)</w:t>
      </w:r>
      <w:r>
        <w:t>2</w:t>
      </w:r>
      <w:r>
        <w:t>=</w:t>
      </w:r>
      <w:r>
        <w:t>24</w:t>
      </w:r>
      <w:r>
        <w:t>.</w:t>
      </w:r>
      <w:r>
        <w:br/>
      </w:r>
      <w:r>
        <w:rPr>
          <w:b/>
        </w:rPr>
        <w:t>Câu 35: Đáp án C.</w:t>
      </w:r>
      <w:r>
        <w:br/>
      </w:r>
      <w:r>
        <w:rPr>
          <w:b/>
        </w:rPr>
        <w:t>Lời giải</w:t>
      </w:r>
      <w:r>
        <w:br/>
      </w:r>
      <w:r>
        <w:t xml:space="preserve">Do (S) có đường kính AB nên nó nhận trung điểm I của AB làm tâm và </w:t>
      </w:r>
      <w:r>
        <w:t>AB</w:t>
      </w:r>
      <w:r>
        <w:t>2</w:t>
      </w:r>
      <w:r>
        <w:t xml:space="preserve"> làm bán kính.</w:t>
      </w:r>
      <w:r>
        <w:br/>
      </w:r>
      <w:r>
        <w:t>Ta có:</w:t>
      </w:r>
      <w:r>
        <w:br/>
      </w:r>
      <w:r>
        <w:t xml:space="preserve">+ </w:t>
      </w:r>
      <w:r>
        <w:t>→</w:t>
      </w:r>
      <w:r>
        <w:t>AB</w:t>
      </w:r>
      <w:r>
        <w:t>=</w:t>
      </w:r>
      <w:r>
        <w:t>(</w:t>
      </w:r>
      <w:r>
        <w:t>4</w:t>
      </w:r>
      <w:r>
        <w:t>;</w:t>
      </w:r>
      <w:r>
        <w:t xml:space="preserve"> </w:t>
      </w:r>
      <w:r>
        <w:t>−</w:t>
      </w:r>
      <w:r>
        <w:t>2</w:t>
      </w:r>
      <w:r>
        <w:t>;</w:t>
      </w:r>
      <w:r>
        <w:t xml:space="preserve"> </w:t>
      </w:r>
      <w:r>
        <w:t>4</w:t>
      </w:r>
      <w:r>
        <w:t>)</w:t>
      </w:r>
      <w:r>
        <w:t>⇒</w:t>
      </w:r>
      <w:r>
        <w:t>AB</w:t>
      </w:r>
      <w:r>
        <w:t>=</w:t>
      </w:r>
      <w:r>
        <w:t>6</w:t>
      </w:r>
      <w:r>
        <w:t>.</w:t>
      </w:r>
      <w:r>
        <w:br/>
      </w:r>
      <w:r>
        <w:t xml:space="preserve">+ </w:t>
      </w:r>
      <w:r>
        <w:t>I</w:t>
      </w:r>
      <w:r>
        <w:t>(</w:t>
      </w:r>
      <w:r>
        <w:t>0</w:t>
      </w:r>
      <w:r>
        <w:t>;</w:t>
      </w:r>
      <w:r>
        <w:t xml:space="preserve"> </w:t>
      </w:r>
      <w:r>
        <w:t>0</w:t>
      </w:r>
      <w:r>
        <w:t>;</w:t>
      </w:r>
      <w:r>
        <w:t xml:space="preserve"> </w:t>
      </w:r>
      <w:r>
        <w:t>2</w:t>
      </w:r>
      <w:r>
        <w:t>)</w:t>
      </w:r>
      <w:r>
        <w:t>.</w:t>
      </w:r>
      <w:r>
        <w:br/>
      </w:r>
      <w:r>
        <w:t xml:space="preserve">Vậy ( S ) có phương trình là </w:t>
      </w:r>
      <w:r>
        <w:t>x</w:t>
      </w:r>
      <w:r>
        <w:t>2</w:t>
      </w:r>
      <w:r>
        <w:t>+</w:t>
      </w:r>
      <w:r>
        <w:t>y</w:t>
      </w:r>
      <w:r>
        <w:t>2</w:t>
      </w:r>
      <w:r>
        <w:t>+</w:t>
      </w:r>
      <w:r>
        <w:t>(</w:t>
      </w:r>
      <w:r>
        <w:t>z</w:t>
      </w:r>
      <w:r>
        <w:t>−</w:t>
      </w:r>
      <w:r>
        <w:t>2</w:t>
      </w:r>
      <w:r>
        <w:t>)</w:t>
      </w:r>
      <w:r>
        <w:t>2</w:t>
      </w:r>
      <w:r>
        <w:t>=</w:t>
      </w:r>
      <w:r>
        <w:t>9</w:t>
      </w:r>
      <w:r>
        <w:t>.</w:t>
      </w:r>
      <w:r>
        <w:br/>
      </w:r>
      <w:r>
        <w:rPr>
          <w:b/>
        </w:rPr>
        <w:t>Câu 36: Đáp án A.</w:t>
      </w:r>
      <w:r>
        <w:br/>
      </w:r>
      <w:r>
        <w:rPr>
          <w:b/>
        </w:rPr>
        <w:t>Lời giải</w:t>
      </w:r>
      <w:r>
        <w:br/>
      </w:r>
      <w:r>
        <w:drawing>
          <wp:inline xmlns:a="http://schemas.openxmlformats.org/drawingml/2006/main" xmlns:pic="http://schemas.openxmlformats.org/drawingml/2006/picture">
            <wp:extent cx="4371975" cy="3705224"/>
            <wp:docPr id="8" name="Picture 8"/>
            <wp:cNvGraphicFramePr>
              <a:graphicFrameLocks noChangeAspect="1"/>
            </wp:cNvGraphicFramePr>
            <a:graphic>
              <a:graphicData uri="http://schemas.openxmlformats.org/drawingml/2006/picture">
                <pic:pic>
                  <pic:nvPicPr>
                    <pic:cNvPr id="0" name="temp_inline_4069ff5a97734e2aa4aeffa431159cfc.jpg"/>
                    <pic:cNvPicPr/>
                  </pic:nvPicPr>
                  <pic:blipFill>
                    <a:blip r:embed="rId16"/>
                    <a:stretch>
                      <a:fillRect/>
                    </a:stretch>
                  </pic:blipFill>
                  <pic:spPr>
                    <a:xfrm>
                      <a:off x="0" y="0"/>
                      <a:ext cx="4371975" cy="3705224"/>
                    </a:xfrm>
                    <a:prstGeom prst="rect"/>
                  </pic:spPr>
                </pic:pic>
              </a:graphicData>
            </a:graphic>
          </wp:inline>
        </w:drawing>
      </w:r>
      <w:r>
        <w:br/>
      </w:r>
      <w:r>
        <w:br/>
      </w:r>
      <w:r>
        <w:t xml:space="preserve">Gọi H là tâm đường tròn ngoại tiếp </w:t>
      </w:r>
      <w:r>
        <w:t>ΔABC</w:t>
      </w:r>
      <w:r>
        <w:t>.</w:t>
      </w:r>
      <w:r>
        <w:br/>
      </w:r>
      <w:r>
        <w:t xml:space="preserve">Vì ABCD là tứ diện đều nên DH là trục của đường tròn ngoại tiếp </w:t>
      </w:r>
      <w:r>
        <w:t>ΔABC</w:t>
      </w:r>
      <w:r>
        <w:t>.</w:t>
      </w:r>
      <w:r>
        <w:br/>
      </w:r>
      <w:r>
        <w:t>Mặt phẳng trung trực của cạnh AD cắt DH tại I suy ra ID là bán kính của mặt cầu ngoại tiếp tứ diện ABCD.</w:t>
      </w:r>
      <w:r>
        <w:br/>
      </w:r>
      <w:r>
        <w:t xml:space="preserve">Gọi M là trung điểm cạnh AD ta có  </w:t>
      </w:r>
      <w:r>
        <w:t>ΔDMI</w:t>
      </w:r>
      <w:r>
        <w:t>∽</w:t>
      </w:r>
      <w:r>
        <w:t>ΔDHA</w:t>
      </w:r>
      <w:r>
        <w:br/>
      </w:r>
      <w:r>
        <w:t>⇒</w:t>
      </w:r>
      <w:r>
        <w:t>DM</w:t>
      </w:r>
      <w:r>
        <w:t>DH</w:t>
      </w:r>
      <w:r>
        <w:t>=</w:t>
      </w:r>
      <w:r>
        <w:t>DI</w:t>
      </w:r>
      <w:r>
        <w:t>DA</w:t>
      </w:r>
      <w:r>
        <w:t>.</w:t>
      </w:r>
      <w:r>
        <w:br/>
      </w:r>
      <w:r>
        <w:t>⇒</w:t>
      </w:r>
      <w:r>
        <w:t>ID</w:t>
      </w:r>
      <w:r>
        <w:t>=</w:t>
      </w:r>
      <w:r>
        <w:t>DA</w:t>
      </w:r>
      <w:r>
        <w:t>2</w:t>
      </w:r>
      <w:r>
        <w:t>2</w:t>
      </w:r>
      <w:r>
        <w:t>DH</w:t>
      </w:r>
      <w:r>
        <w:t>=</w:t>
      </w:r>
      <w:r>
        <w:t>AD</w:t>
      </w:r>
      <w:r>
        <w:t>2</w:t>
      </w:r>
      <w:r>
        <w:t>2</w:t>
      </w:r>
      <w:r>
        <w:t>.</w:t>
      </w:r>
      <w:r>
        <w:t>√</w:t>
      </w:r>
      <w:r>
        <w:t>AD</w:t>
      </w:r>
      <w:r>
        <w:t>2</w:t>
      </w:r>
      <w:r>
        <w:t>−</w:t>
      </w:r>
      <w:r>
        <w:t>AH</w:t>
      </w:r>
      <w:r>
        <w:t>2</w:t>
      </w:r>
      <w:r>
        <w:t>=</w:t>
      </w:r>
      <w:r>
        <w:t>a</w:t>
      </w:r>
      <w:r>
        <w:t>2</w:t>
      </w:r>
      <w:r>
        <w:t>2</w:t>
      </w:r>
      <w:r>
        <w:t>√</w:t>
      </w:r>
      <w:r>
        <w:t>a</w:t>
      </w:r>
      <w:r>
        <w:t>2</w:t>
      </w:r>
      <w:r>
        <w:t>−</w:t>
      </w:r>
      <w:r>
        <w:t>(</w:t>
      </w:r>
      <w:r>
        <w:t>a</w:t>
      </w:r>
      <w:r>
        <w:t>√</w:t>
      </w:r>
      <w:r>
        <w:t>3</w:t>
      </w:r>
      <w:r>
        <w:t>)</w:t>
      </w:r>
      <w:r>
        <w:t>2</w:t>
      </w:r>
      <w:r>
        <w:t>=</w:t>
      </w:r>
      <w:r>
        <w:t>a</w:t>
      </w:r>
      <w:r>
        <w:t>√</w:t>
      </w:r>
      <w:r>
        <w:t>6</w:t>
      </w:r>
      <w:r>
        <w:t>4</w:t>
      </w:r>
      <w:r>
        <w:br/>
      </w:r>
      <w:r>
        <w:t xml:space="preserve">Vậy thể tích của khối cầu ngoại tiếp tứ diện ABCD là: </w:t>
      </w:r>
      <w:r>
        <w:t>V</w:t>
      </w:r>
      <w:r>
        <w:t>=</w:t>
      </w:r>
      <w:r>
        <w:t>4</w:t>
      </w:r>
      <w:r>
        <w:t>3</w:t>
      </w:r>
      <w:r>
        <w:t>π</w:t>
      </w:r>
      <w:r>
        <w:t>.</w:t>
      </w:r>
      <w:r>
        <w:t>ID</w:t>
      </w:r>
      <w:r>
        <w:t>3</w:t>
      </w:r>
      <w:r>
        <w:t>=</w:t>
      </w:r>
      <w:r>
        <w:t>4</w:t>
      </w:r>
      <w:r>
        <w:t>3</w:t>
      </w:r>
      <w:r>
        <w:t>π</w:t>
      </w:r>
      <w:r>
        <w:t>.</w:t>
      </w:r>
      <w:r>
        <w:t>(</w:t>
      </w:r>
      <w:r>
        <w:t>a</w:t>
      </w:r>
      <w:r>
        <w:t>√</w:t>
      </w:r>
      <w:r>
        <w:t>6</w:t>
      </w:r>
      <w:r>
        <w:t>4</w:t>
      </w:r>
      <w:r>
        <w:t>)</w:t>
      </w:r>
      <w:r>
        <w:t>3</w:t>
      </w:r>
      <w:r>
        <w:t>=</w:t>
      </w:r>
      <w:r>
        <w:t>πa</w:t>
      </w:r>
      <w:r>
        <w:t>3</w:t>
      </w:r>
      <w:r>
        <w:t>√</w:t>
      </w:r>
      <w:r>
        <w:t>6</w:t>
      </w:r>
      <w:r>
        <w:t>8</w:t>
      </w:r>
      <w:r>
        <w:t>.</w:t>
      </w:r>
      <w:r>
        <w:br/>
      </w:r>
      <w:r>
        <w:rPr>
          <w:b/>
        </w:rPr>
        <w:t>Câu 37: Đáp án A.</w:t>
      </w:r>
      <w:r>
        <w:br/>
      </w:r>
      <w:r>
        <w:rPr>
          <w:b/>
        </w:rPr>
        <w:t>Lời giải</w:t>
      </w:r>
      <w:r>
        <w:br/>
      </w:r>
      <w:r>
        <w:t xml:space="preserve">Gọi </w:t>
      </w:r>
      <w:r>
        <w:t>I</w:t>
      </w:r>
      <w:r>
        <w:t>(</w:t>
      </w:r>
      <w:r>
        <w:t>a</w:t>
      </w:r>
      <w:r>
        <w:t>;</w:t>
      </w:r>
      <w:r>
        <w:t>0</w:t>
      </w:r>
      <w:r>
        <w:t>;</w:t>
      </w:r>
      <w:r>
        <w:t>0</w:t>
      </w:r>
      <w:r>
        <w:t>)</w:t>
      </w:r>
      <w:r>
        <w:t xml:space="preserve"> thuộc trục Ox là tâm của (S).</w:t>
      </w:r>
      <w:r>
        <w:br/>
      </w:r>
      <w:r>
        <w:t>Ta có:</w:t>
      </w:r>
      <w:r>
        <w:br/>
      </w:r>
      <w:r>
        <w:t>IA</w:t>
      </w:r>
      <w:r>
        <w:t>=</w:t>
      </w:r>
      <w:r>
        <w:t>IB</w:t>
      </w:r>
      <w:r>
        <w:t>⇔</w:t>
      </w:r>
      <w:r>
        <w:t>IA</w:t>
      </w:r>
      <w:r>
        <w:t>2</w:t>
      </w:r>
      <w:r>
        <w:t>=</w:t>
      </w:r>
      <w:r>
        <w:t>IB</w:t>
      </w:r>
      <w:r>
        <w:t>2</w:t>
      </w:r>
      <w:r>
        <w:t>⇔</w:t>
      </w:r>
      <w:r>
        <w:t>(</w:t>
      </w:r>
      <w:r>
        <w:t>1</w:t>
      </w:r>
      <w:r>
        <w:t>−</w:t>
      </w:r>
      <w:r>
        <w:t>a</w:t>
      </w:r>
      <w:r>
        <w:t>)</w:t>
      </w:r>
      <w:r>
        <w:t>2</w:t>
      </w:r>
      <w:r>
        <w:t>+</w:t>
      </w:r>
      <w:r>
        <w:t>2</w:t>
      </w:r>
      <w:r>
        <w:t>2</w:t>
      </w:r>
      <w:r>
        <w:t>+</w:t>
      </w:r>
      <w:r>
        <w:t>(</w:t>
      </w:r>
      <w:r>
        <w:t>−</w:t>
      </w:r>
      <w:r>
        <w:t>1</w:t>
      </w:r>
      <w:r>
        <w:t>)</w:t>
      </w:r>
      <w:r>
        <w:t>2</w:t>
      </w:r>
      <w:r>
        <w:t>=</w:t>
      </w:r>
      <w:r>
        <w:t>(</w:t>
      </w:r>
      <w:r>
        <w:t>2</w:t>
      </w:r>
      <w:r>
        <w:t>−</w:t>
      </w:r>
      <w:r>
        <w:t>a</w:t>
      </w:r>
      <w:r>
        <w:t>)</w:t>
      </w:r>
      <w:r>
        <w:t>2</w:t>
      </w:r>
      <w:r>
        <w:t>+</w:t>
      </w:r>
      <w:r>
        <w:t>1</w:t>
      </w:r>
      <w:r>
        <w:t>2</w:t>
      </w:r>
      <w:r>
        <w:t>+</w:t>
      </w:r>
      <w:r>
        <w:t>3</w:t>
      </w:r>
      <w:r>
        <w:t>2</w:t>
      </w:r>
      <w:r>
        <w:t>⇔</w:t>
      </w:r>
      <w:r>
        <w:t>a</w:t>
      </w:r>
      <w:r>
        <w:t>=</w:t>
      </w:r>
      <w:r>
        <w:t>4</w:t>
      </w:r>
      <w:r>
        <w:t>.</w:t>
      </w:r>
      <w:r>
        <w:br/>
      </w:r>
      <w:r>
        <w:t>Suy ra I(4; 0; 0) và IA</w:t>
      </w:r>
      <w:r>
        <w:rPr>
          <w:vertAlign w:val="superscript"/>
        </w:rPr>
        <w:t>2</w:t>
      </w:r>
      <w:r>
        <w:t xml:space="preserve"> = 14.</w:t>
      </w:r>
      <w:r>
        <w:br/>
      </w:r>
      <w:r>
        <w:t>Vậy phương trình của (S) là:</w:t>
      </w:r>
      <w:r>
        <w:br/>
      </w:r>
      <w:r>
        <w:t>(</w:t>
      </w:r>
      <w:r>
        <w:t>x</w:t>
      </w:r>
      <w:r>
        <w:t>−</w:t>
      </w:r>
      <w:r>
        <w:t>4</w:t>
      </w:r>
      <w:r>
        <w:t>)</w:t>
      </w:r>
      <w:r>
        <w:t>2</w:t>
      </w:r>
      <w:r>
        <w:t>+</w:t>
      </w:r>
      <w:r>
        <w:t>y</w:t>
      </w:r>
      <w:r>
        <w:t>2</w:t>
      </w:r>
      <w:r>
        <w:t>+</w:t>
      </w:r>
      <w:r>
        <w:t>z</w:t>
      </w:r>
      <w:r>
        <w:t>2</w:t>
      </w:r>
      <w:r>
        <w:t>=</w:t>
      </w:r>
      <w:r>
        <w:t>14</w:t>
      </w:r>
      <w:r>
        <w:t>.</w:t>
      </w:r>
      <w:r>
        <w:br/>
      </w:r>
      <w:r>
        <w:rPr>
          <w:b/>
        </w:rPr>
        <w:t>Câu 38: Đáp án A.</w:t>
      </w:r>
      <w:r>
        <w:br/>
      </w:r>
      <w:r>
        <w:rPr>
          <w:b/>
        </w:rPr>
        <w:t>Lời giải</w:t>
      </w:r>
      <w:r>
        <w:br/>
      </w:r>
      <w:r>
        <w:t xml:space="preserve">Ta có </w:t>
      </w:r>
      <w:r>
        <w:t>d</w:t>
      </w:r>
      <w:r>
        <w:t>(</w:t>
      </w:r>
      <w:r>
        <w:t>I</w:t>
      </w:r>
      <w:r>
        <w:t>,</w:t>
      </w:r>
      <w:r>
        <w:t>(</w:t>
      </w:r>
      <w:r>
        <w:t>P</w:t>
      </w:r>
      <w:r>
        <w:t>)</w:t>
      </w:r>
      <w:r>
        <w:t>)</w:t>
      </w:r>
      <w:r>
        <w:t>=</w:t>
      </w:r>
      <w:r>
        <w:t>|</w:t>
      </w:r>
      <w:r>
        <w:t>2</w:t>
      </w:r>
      <w:r>
        <w:t>.1</w:t>
      </w:r>
      <w:r>
        <w:t>−</w:t>
      </w:r>
      <w:r>
        <w:t>2</w:t>
      </w:r>
      <w:r>
        <w:t>.</w:t>
      </w:r>
      <w:r>
        <w:t>(</w:t>
      </w:r>
      <w:r>
        <w:t>−</w:t>
      </w:r>
      <w:r>
        <w:t>2</w:t>
      </w:r>
      <w:r>
        <w:t>)</w:t>
      </w:r>
      <w:r>
        <w:t>+</w:t>
      </w:r>
      <w:r>
        <w:t>3</w:t>
      </w:r>
      <w:r>
        <w:t>+</w:t>
      </w:r>
      <w:r>
        <w:t>3</w:t>
      </w:r>
      <w:r>
        <w:t>|</w:t>
      </w:r>
      <w:r>
        <w:t>√</w:t>
      </w:r>
      <w:r>
        <w:t>2</w:t>
      </w:r>
      <w:r>
        <w:t>2</w:t>
      </w:r>
      <w:r>
        <w:t>+</w:t>
      </w:r>
      <w:r>
        <w:t>(</w:t>
      </w:r>
      <w:r>
        <w:t>−</w:t>
      </w:r>
      <w:r>
        <w:t>2</w:t>
      </w:r>
      <w:r>
        <w:t>)</w:t>
      </w:r>
      <w:r>
        <w:t>2</w:t>
      </w:r>
      <w:r>
        <w:t>+</w:t>
      </w:r>
      <w:r>
        <w:t>1</w:t>
      </w:r>
      <w:r>
        <w:t>2</w:t>
      </w:r>
      <w:r>
        <w:t>=</w:t>
      </w:r>
      <w:r>
        <w:t>12</w:t>
      </w:r>
      <w:r>
        <w:t>3</w:t>
      </w:r>
      <w:r>
        <w:t>=</w:t>
      </w:r>
      <w:r>
        <w:t>4</w:t>
      </w:r>
      <w:r>
        <w:t>.</w:t>
      </w:r>
      <w:r>
        <w:br/>
      </w:r>
      <w:r>
        <w:t>(S) tiếp xúc với (P)</w:t>
      </w:r>
      <w:r>
        <w:t>⇔</w:t>
      </w:r>
      <w:r>
        <w:t>d</w:t>
      </w:r>
      <w:r>
        <w:t>(</w:t>
      </w:r>
      <w:r>
        <w:t>I</w:t>
      </w:r>
      <w:r>
        <w:t>,</w:t>
      </w:r>
      <w:r>
        <w:t>(</w:t>
      </w:r>
      <w:r>
        <w:t>P</w:t>
      </w:r>
      <w:r>
        <w:t>)</w:t>
      </w:r>
      <w:r>
        <w:t>)</w:t>
      </w:r>
      <w:r>
        <w:t xml:space="preserve"> bằng bán kính của (S).</w:t>
      </w:r>
      <w:r>
        <w:br/>
      </w:r>
      <w:r>
        <w:t xml:space="preserve">Vậy phương trình của (S) là </w:t>
      </w:r>
      <w:r>
        <w:t>(</w:t>
      </w:r>
      <w:r>
        <w:t>x</w:t>
      </w:r>
      <w:r>
        <w:t>−</w:t>
      </w:r>
      <w:r>
        <w:t>1</w:t>
      </w:r>
      <w:r>
        <w:t>)</w:t>
      </w:r>
      <w:r>
        <w:t>2</w:t>
      </w:r>
      <w:r>
        <w:t>+</w:t>
      </w:r>
      <w:r>
        <w:t>(</w:t>
      </w:r>
      <w:r>
        <w:t>y</w:t>
      </w:r>
      <w:r>
        <w:t>+</w:t>
      </w:r>
      <w:r>
        <w:t>2</w:t>
      </w:r>
      <w:r>
        <w:t>)</w:t>
      </w:r>
      <w:r>
        <w:t>2</w:t>
      </w:r>
      <w:r>
        <w:t>+</w:t>
      </w:r>
      <w:r>
        <w:t>(</w:t>
      </w:r>
      <w:r>
        <w:t>z</w:t>
      </w:r>
      <w:r>
        <w:t>−</w:t>
      </w:r>
      <w:r>
        <w:t>3</w:t>
      </w:r>
      <w:r>
        <w:t>)</w:t>
      </w:r>
      <w:r>
        <w:t>2</w:t>
      </w:r>
      <w:r>
        <w:t>=</w:t>
      </w:r>
      <w:r>
        <w:t>16</w:t>
      </w:r>
      <w:r>
        <w:t>.</w:t>
      </w:r>
      <w:r>
        <w:br/>
      </w:r>
      <w:r>
        <w:rPr>
          <w:b/>
        </w:rPr>
        <w:t>Câu 39: Đáp án A.</w:t>
      </w:r>
      <w:r>
        <w:br/>
      </w:r>
      <w:r>
        <w:rPr>
          <w:b/>
        </w:rPr>
        <w:t>Lời giải</w:t>
      </w:r>
      <w:r>
        <w:br/>
      </w:r>
      <w:r>
        <w:t>→</w:t>
      </w:r>
      <w:r>
        <w:t>AB</w:t>
      </w:r>
      <w:r>
        <w:t xml:space="preserve"> </w:t>
      </w:r>
      <w:r>
        <w:t>=</w:t>
      </w:r>
      <w:r>
        <w:t xml:space="preserve"> </w:t>
      </w:r>
      <w:r>
        <w:t>(</w:t>
      </w:r>
      <w:r>
        <w:t>-</w:t>
      </w:r>
      <w:r>
        <w:t>a</w:t>
      </w:r>
      <w:r>
        <w:t>;</w:t>
      </w:r>
      <w:r>
        <w:t xml:space="preserve"> </w:t>
      </w:r>
      <w:r>
        <w:t>b</w:t>
      </w:r>
      <w:r>
        <w:t>;</w:t>
      </w:r>
      <w:r>
        <w:t xml:space="preserve"> </w:t>
      </w:r>
      <w:r>
        <w:t>0</w:t>
      </w:r>
      <w:r>
        <w:t>)</w:t>
      </w:r>
      <w:r>
        <w:t xml:space="preserve">, </w:t>
      </w:r>
      <w:r>
        <w:t>→</w:t>
      </w:r>
      <w:r>
        <w:t>AC</w:t>
      </w:r>
      <w:r>
        <w:t xml:space="preserve"> </w:t>
      </w:r>
      <w:r>
        <w:t>=</w:t>
      </w:r>
      <w:r>
        <w:t xml:space="preserve"> </w:t>
      </w:r>
      <w:r>
        <w:t>(</w:t>
      </w:r>
      <w:r>
        <w:t>-</w:t>
      </w:r>
      <w:r>
        <w:t>a</w:t>
      </w:r>
      <w:r>
        <w:t>;</w:t>
      </w:r>
      <w:r>
        <w:t xml:space="preserve"> </w:t>
      </w:r>
      <w:r>
        <w:t>0</w:t>
      </w:r>
      <w:r>
        <w:t>;</w:t>
      </w:r>
      <w:r>
        <w:t xml:space="preserve"> </w:t>
      </w:r>
      <w:r>
        <w:t>c</w:t>
      </w:r>
      <w:r>
        <w:t>)</w:t>
      </w:r>
      <w:r>
        <w:t xml:space="preserve">, </w:t>
      </w:r>
      <w:r>
        <w:t>→</w:t>
      </w:r>
      <w:r>
        <w:t>AD</w:t>
      </w:r>
      <w:r>
        <w:t>=</w:t>
      </w:r>
      <w:r>
        <w:t>(</w:t>
      </w:r>
      <w:r>
        <w:t>a</w:t>
      </w:r>
      <w:r>
        <w:t>√</w:t>
      </w:r>
      <w:r>
        <w:t>b</w:t>
      </w:r>
      <w:r>
        <w:t>2</w:t>
      </w:r>
      <w:r>
        <w:t>+</w:t>
      </w:r>
      <w:r>
        <w:t>c</w:t>
      </w:r>
      <w:r>
        <w:t>2</w:t>
      </w:r>
      <w:r>
        <w:t>;</w:t>
      </w:r>
      <w:r>
        <w:t xml:space="preserve"> </w:t>
      </w:r>
      <w:r>
        <w:t>b</w:t>
      </w:r>
      <w:r>
        <w:t>√</w:t>
      </w:r>
      <w:r>
        <w:t>a</w:t>
      </w:r>
      <w:r>
        <w:t>2</w:t>
      </w:r>
      <w:r>
        <w:t>+</w:t>
      </w:r>
      <w:r>
        <w:t>c</w:t>
      </w:r>
      <w:r>
        <w:t>2</w:t>
      </w:r>
      <w:r>
        <w:t>;</w:t>
      </w:r>
      <w:r>
        <w:t xml:space="preserve"> </w:t>
      </w:r>
      <w:r>
        <w:t>c</w:t>
      </w:r>
      <w:r>
        <w:t>√</w:t>
      </w:r>
      <w:r>
        <w:t>a</w:t>
      </w:r>
      <w:r>
        <w:t>2</w:t>
      </w:r>
      <w:r>
        <w:t>+</w:t>
      </w:r>
      <w:r>
        <w:t>b</w:t>
      </w:r>
      <w:r>
        <w:t>2</w:t>
      </w:r>
      <w:r>
        <w:t>)</w:t>
      </w:r>
      <w:r>
        <w:t>.</w:t>
      </w:r>
      <w:r>
        <w:br/>
      </w:r>
      <w:r>
        <w:t>[</w:t>
      </w:r>
      <w:r>
        <w:t>→</w:t>
      </w:r>
      <w:r>
        <w:t>AB</w:t>
      </w:r>
      <w:r>
        <w:t>,</w:t>
      </w:r>
      <w:r>
        <w:t>→</w:t>
      </w:r>
      <w:r>
        <w:t>AC</w:t>
      </w:r>
      <w:r>
        <w:t>]</w:t>
      </w:r>
      <w:r>
        <w:t>=</w:t>
      </w:r>
      <w:r>
        <w:t>(</w:t>
      </w:r>
      <w:r>
        <w:t>|</w:t>
      </w:r>
      <w:r>
        <w:t>b</w:t>
      </w:r>
      <w:r>
        <w:t>0</w:t>
      </w:r>
      <w:r>
        <w:t>0</w:t>
      </w:r>
      <w:r>
        <w:t>c</w:t>
      </w:r>
      <w:r>
        <w:t>|</w:t>
      </w:r>
      <w:r>
        <w:t>;</w:t>
      </w:r>
      <w:r>
        <w:t>|</w:t>
      </w:r>
      <w:r>
        <w:t>0</w:t>
      </w:r>
      <w:r>
        <w:t>−</w:t>
      </w:r>
      <w:r>
        <w:t>a</w:t>
      </w:r>
      <w:r>
        <w:t>c</w:t>
      </w:r>
      <w:r>
        <w:t>−</w:t>
      </w:r>
      <w:r>
        <w:t>a</w:t>
      </w:r>
      <w:r>
        <w:t>|</w:t>
      </w:r>
      <w:r>
        <w:t>;</w:t>
      </w:r>
      <w:r>
        <w:t>|</w:t>
      </w:r>
      <w:r>
        <w:t>−</w:t>
      </w:r>
      <w:r>
        <w:t>a</w:t>
      </w:r>
      <w:r>
        <w:t>b</w:t>
      </w:r>
      <w:r>
        <w:t>−</w:t>
      </w:r>
      <w:r>
        <w:t>a</w:t>
      </w:r>
      <w:r>
        <w:t>0</w:t>
      </w:r>
      <w:r>
        <w:t>|</w:t>
      </w:r>
      <w:r>
        <w:t>)</w:t>
      </w:r>
      <w:r>
        <w:t>=</w:t>
      </w:r>
      <w:r>
        <w:t>(</w:t>
      </w:r>
      <w:r>
        <w:t>bc</w:t>
      </w:r>
      <w:r>
        <w:t>;</w:t>
      </w:r>
      <w:r>
        <w:t>ac</w:t>
      </w:r>
      <w:r>
        <w:t>;</w:t>
      </w:r>
      <w:r>
        <w:t>ab</w:t>
      </w:r>
      <w:r>
        <w:t>)</w:t>
      </w:r>
      <w:r>
        <w:t>.</w:t>
      </w:r>
      <w:r>
        <w:br/>
      </w:r>
      <w:r>
        <w:t xml:space="preserve">Vì diện tích tam giác ABC bằng </w:t>
      </w:r>
      <w:r>
        <w:t>√</w:t>
      </w:r>
      <w:r>
        <w:t>3</w:t>
      </w:r>
      <w:r>
        <w:t>2</w:t>
      </w:r>
      <w:r>
        <w:t xml:space="preserve"> nên:</w:t>
      </w:r>
      <w:r>
        <w:br/>
      </w:r>
      <w:r>
        <w:t>S</w:t>
      </w:r>
      <w:r>
        <w:t>ΔABC</w:t>
      </w:r>
      <w:r>
        <w:t>=</w:t>
      </w:r>
      <w:r>
        <w:t>√</w:t>
      </w:r>
      <w:r>
        <w:t>3</w:t>
      </w:r>
      <w:r>
        <w:t>2</w:t>
      </w:r>
      <w:r>
        <w:t>⇔</w:t>
      </w:r>
      <w:r>
        <w:t>1</w:t>
      </w:r>
      <w:r>
        <w:t>2</w:t>
      </w:r>
      <w:r>
        <w:t>|</w:t>
      </w:r>
      <w:r>
        <w:t>[</w:t>
      </w:r>
      <w:r>
        <w:t>→</w:t>
      </w:r>
      <w:r>
        <w:t>AB</w:t>
      </w:r>
      <w:r>
        <w:t>,</w:t>
      </w:r>
      <w:r>
        <w:t>→</w:t>
      </w:r>
      <w:r>
        <w:t>AC</w:t>
      </w:r>
      <w:r>
        <w:t>]</w:t>
      </w:r>
      <w:r>
        <w:t>|</w:t>
      </w:r>
      <w:r>
        <w:t>=</w:t>
      </w:r>
      <w:r>
        <w:t>√</w:t>
      </w:r>
      <w:r>
        <w:t>3</w:t>
      </w:r>
      <w:r>
        <w:t>2</w:t>
      </w:r>
      <w:r>
        <w:br/>
      </w:r>
      <w:r>
        <w:t>⇔</w:t>
      </w:r>
      <w:r>
        <w:t>1</w:t>
      </w:r>
      <w:r>
        <w:t>2</w:t>
      </w:r>
      <w:r>
        <w:t>√</w:t>
      </w:r>
      <w:r>
        <w:t>(</w:t>
      </w:r>
      <w:r>
        <w:t>ab</w:t>
      </w:r>
      <w:r>
        <w:t>)</w:t>
      </w:r>
      <w:r>
        <w:t>2</w:t>
      </w:r>
      <w:r>
        <w:t>+</w:t>
      </w:r>
      <w:r>
        <w:t>(</w:t>
      </w:r>
      <w:r>
        <w:t>bc</w:t>
      </w:r>
      <w:r>
        <w:t>)</w:t>
      </w:r>
      <w:r>
        <w:t>2</w:t>
      </w:r>
      <w:r>
        <w:t>+</w:t>
      </w:r>
      <w:r>
        <w:t>(</w:t>
      </w:r>
      <w:r>
        <w:t>ac</w:t>
      </w:r>
      <w:r>
        <w:t>)</w:t>
      </w:r>
      <w:r>
        <w:t>2</w:t>
      </w:r>
      <w:r>
        <w:t>=</w:t>
      </w:r>
      <w:r>
        <w:t>√</w:t>
      </w:r>
      <w:r>
        <w:t>3</w:t>
      </w:r>
      <w:r>
        <w:t>2</w:t>
      </w:r>
      <w:r>
        <w:br/>
      </w:r>
      <w:r>
        <w:t>⇔</w:t>
      </w:r>
      <w:r>
        <w:t>(</w:t>
      </w:r>
      <w:r>
        <w:t>ab</w:t>
      </w:r>
      <w:r>
        <w:t>)</w:t>
      </w:r>
      <w:r>
        <w:t>2</w:t>
      </w:r>
      <w:r>
        <w:t>+</w:t>
      </w:r>
      <w:r>
        <w:t>(</w:t>
      </w:r>
      <w:r>
        <w:t>bc</w:t>
      </w:r>
      <w:r>
        <w:t>)</w:t>
      </w:r>
      <w:r>
        <w:t>2</w:t>
      </w:r>
      <w:r>
        <w:t>+</w:t>
      </w:r>
      <w:r>
        <w:t>(</w:t>
      </w:r>
      <w:r>
        <w:t>ac</w:t>
      </w:r>
      <w:r>
        <w:t>)</w:t>
      </w:r>
      <w:r>
        <w:t>2</w:t>
      </w:r>
      <w:r>
        <w:t>=</w:t>
      </w:r>
      <w:r>
        <w:t>3</w:t>
      </w:r>
      <w:r>
        <w:t>.</w:t>
      </w:r>
      <w:r>
        <w:br/>
      </w:r>
      <w:r>
        <w:t>Thể tích của tứ diện ABCD là:</w:t>
      </w:r>
      <w:r>
        <w:br/>
      </w:r>
      <w:r>
        <w:t>V</w:t>
      </w:r>
      <w:r>
        <w:t>ABCD</w:t>
      </w:r>
      <w:r>
        <w:t>=</w:t>
      </w:r>
      <w:r>
        <w:t>1</w:t>
      </w:r>
      <w:r>
        <w:t>6</w:t>
      </w:r>
      <w:r>
        <w:t>|</w:t>
      </w:r>
      <w:r>
        <w:t>[</w:t>
      </w:r>
      <w:r>
        <w:t>→</w:t>
      </w:r>
      <w:r>
        <w:t>AB</w:t>
      </w:r>
      <w:r>
        <w:t>,</w:t>
      </w:r>
      <w:r>
        <w:t>→</w:t>
      </w:r>
      <w:r>
        <w:t>AC</w:t>
      </w:r>
      <w:r>
        <w:t>]</w:t>
      </w:r>
      <w:r>
        <w:t>.</w:t>
      </w:r>
      <w:r>
        <w:t>→</w:t>
      </w:r>
      <w:r>
        <w:t>AD</w:t>
      </w:r>
      <w:r>
        <w:t>|</w:t>
      </w:r>
      <w:r>
        <w:t>=</w:t>
      </w:r>
      <w:r>
        <w:t>1</w:t>
      </w:r>
      <w:r>
        <w:t>6</w:t>
      </w:r>
      <w:r>
        <w:t>|</w:t>
      </w:r>
      <w:r>
        <w:t>abc</w:t>
      </w:r>
      <w:r>
        <w:t>√</w:t>
      </w:r>
      <w:r>
        <w:t>b</w:t>
      </w:r>
      <w:r>
        <w:t>2</w:t>
      </w:r>
      <w:r>
        <w:t>+</w:t>
      </w:r>
      <w:r>
        <w:t>c</w:t>
      </w:r>
      <w:r>
        <w:t>2</w:t>
      </w:r>
      <w:r>
        <w:t>+</w:t>
      </w:r>
      <w:r>
        <w:t>abc</w:t>
      </w:r>
      <w:r>
        <w:t>√</w:t>
      </w:r>
      <w:r>
        <w:t>a</w:t>
      </w:r>
      <w:r>
        <w:t>2</w:t>
      </w:r>
      <w:r>
        <w:t>+</w:t>
      </w:r>
      <w:r>
        <w:t>c</w:t>
      </w:r>
      <w:r>
        <w:t>2</w:t>
      </w:r>
      <w:r>
        <w:t>+</w:t>
      </w:r>
      <w:r>
        <w:t>abc</w:t>
      </w:r>
      <w:r>
        <w:t>√</w:t>
      </w:r>
      <w:r>
        <w:t>a</w:t>
      </w:r>
      <w:r>
        <w:t>2</w:t>
      </w:r>
      <w:r>
        <w:t>+</w:t>
      </w:r>
      <w:r>
        <w:t>b</w:t>
      </w:r>
      <w:r>
        <w:t>2</w:t>
      </w:r>
      <w:r>
        <w:t>|</w:t>
      </w:r>
      <w:r>
        <w:br/>
      </w:r>
      <w:r>
        <w:br/>
      </w:r>
      <w:r>
        <w:t>=</w:t>
      </w:r>
      <w:r>
        <w:t>1</w:t>
      </w:r>
      <w:r>
        <w:t>6</w:t>
      </w:r>
      <w:r>
        <w:t>|</w:t>
      </w:r>
      <w:r>
        <w:t>bc</w:t>
      </w:r>
      <w:r>
        <w:t>√</w:t>
      </w:r>
      <w:r>
        <w:t>a</w:t>
      </w:r>
      <w:r>
        <w:t>2</w:t>
      </w:r>
      <w:r>
        <w:t>b</w:t>
      </w:r>
      <w:r>
        <w:t>2</w:t>
      </w:r>
      <w:r>
        <w:t>+</w:t>
      </w:r>
      <w:r>
        <w:t>a</w:t>
      </w:r>
      <w:r>
        <w:t>2</w:t>
      </w:r>
      <w:r>
        <w:t>c</w:t>
      </w:r>
      <w:r>
        <w:t>2</w:t>
      </w:r>
      <w:r>
        <w:t>+</w:t>
      </w:r>
      <w:r>
        <w:t>ac</w:t>
      </w:r>
      <w:r>
        <w:t>√</w:t>
      </w:r>
      <w:r>
        <w:t>a</w:t>
      </w:r>
      <w:r>
        <w:t>2</w:t>
      </w:r>
      <w:r>
        <w:t>b</w:t>
      </w:r>
      <w:r>
        <w:t>2</w:t>
      </w:r>
      <w:r>
        <w:t>+</w:t>
      </w:r>
      <w:r>
        <w:t>b</w:t>
      </w:r>
      <w:r>
        <w:t>2</w:t>
      </w:r>
      <w:r>
        <w:t>c</w:t>
      </w:r>
      <w:r>
        <w:t>2</w:t>
      </w:r>
      <w:r>
        <w:t>+</w:t>
      </w:r>
      <w:r>
        <w:t>ab</w:t>
      </w:r>
      <w:r>
        <w:t>√</w:t>
      </w:r>
      <w:r>
        <w:t>a</w:t>
      </w:r>
      <w:r>
        <w:t>2</w:t>
      </w:r>
      <w:r>
        <w:t>c</w:t>
      </w:r>
      <w:r>
        <w:t>2</w:t>
      </w:r>
      <w:r>
        <w:t>+</w:t>
      </w:r>
      <w:r>
        <w:t>b</w:t>
      </w:r>
      <w:r>
        <w:t>2</w:t>
      </w:r>
      <w:r>
        <w:t>c</w:t>
      </w:r>
      <w:r>
        <w:t>2</w:t>
      </w:r>
      <w:r>
        <w:t>|</w:t>
      </w:r>
      <w:r>
        <w:br/>
      </w:r>
      <w:r>
        <w:br/>
      </w:r>
      <w:r>
        <w:t>Áp dụng bất đẳng thức Bunhiacopxki:</w:t>
      </w:r>
      <w:r>
        <w:br/>
      </w:r>
      <w:r>
        <w:t>(</w:t>
      </w:r>
      <w:r>
        <w:t>bc</w:t>
      </w:r>
      <w:r>
        <w:t>√</w:t>
      </w:r>
      <w:r>
        <w:t>a</w:t>
      </w:r>
      <w:r>
        <w:t>2</w:t>
      </w:r>
      <w:r>
        <w:t>b</w:t>
      </w:r>
      <w:r>
        <w:t>2</w:t>
      </w:r>
      <w:r>
        <w:t>+</w:t>
      </w:r>
      <w:r>
        <w:t>a</w:t>
      </w:r>
      <w:r>
        <w:t>2</w:t>
      </w:r>
      <w:r>
        <w:t>c</w:t>
      </w:r>
      <w:r>
        <w:t>2</w:t>
      </w:r>
      <w:r>
        <w:t>+</w:t>
      </w:r>
      <w:r>
        <w:t>ac</w:t>
      </w:r>
      <w:r>
        <w:t>√</w:t>
      </w:r>
      <w:r>
        <w:t>a</w:t>
      </w:r>
      <w:r>
        <w:t>2</w:t>
      </w:r>
      <w:r>
        <w:t>b</w:t>
      </w:r>
      <w:r>
        <w:t>2</w:t>
      </w:r>
      <w:r>
        <w:t>+</w:t>
      </w:r>
      <w:r>
        <w:t>b</w:t>
      </w:r>
      <w:r>
        <w:t>2</w:t>
      </w:r>
      <w:r>
        <w:t>c</w:t>
      </w:r>
      <w:r>
        <w:t>2</w:t>
      </w:r>
      <w:r>
        <w:t>+</w:t>
      </w:r>
      <w:r>
        <w:t>ab</w:t>
      </w:r>
      <w:r>
        <w:t>√</w:t>
      </w:r>
      <w:r>
        <w:t>a</w:t>
      </w:r>
      <w:r>
        <w:t>2</w:t>
      </w:r>
      <w:r>
        <w:t>c</w:t>
      </w:r>
      <w:r>
        <w:t>2</w:t>
      </w:r>
      <w:r>
        <w:t>+</w:t>
      </w:r>
      <w:r>
        <w:t>b</w:t>
      </w:r>
      <w:r>
        <w:t>2</w:t>
      </w:r>
      <w:r>
        <w:t>c</w:t>
      </w:r>
      <w:r>
        <w:t>2</w:t>
      </w:r>
      <w:r>
        <w:t>)</w:t>
      </w:r>
      <w:r>
        <w:t>2</w:t>
      </w:r>
      <w:r>
        <w:br/>
      </w:r>
      <w:r>
        <w:t>≤</w:t>
      </w:r>
      <w:r>
        <w:t>[</w:t>
      </w:r>
      <w:r>
        <w:t>(</w:t>
      </w:r>
      <w:r>
        <w:t>bc</w:t>
      </w:r>
      <w:r>
        <w:t>)</w:t>
      </w:r>
      <w:r>
        <w:t>2</w:t>
      </w:r>
      <w:r>
        <w:t>+</w:t>
      </w:r>
      <w:r>
        <w:t>(</w:t>
      </w:r>
      <w:r>
        <w:t>ac</w:t>
      </w:r>
      <w:r>
        <w:t>)</w:t>
      </w:r>
      <w:r>
        <w:t>2</w:t>
      </w:r>
      <w:r>
        <w:t>+</w:t>
      </w:r>
      <w:r>
        <w:t>(</w:t>
      </w:r>
      <w:r>
        <w:t>ab</w:t>
      </w:r>
      <w:r>
        <w:t>)</w:t>
      </w:r>
      <w:r>
        <w:t>2</w:t>
      </w:r>
      <w:r>
        <w:t>](</w:t>
      </w:r>
      <w:r>
        <w:t>a</w:t>
      </w:r>
      <w:r>
        <w:t>2</w:t>
      </w:r>
      <w:r>
        <w:t>b</w:t>
      </w:r>
      <w:r>
        <w:t>2</w:t>
      </w:r>
      <w:r>
        <w:t>+</w:t>
      </w:r>
      <w:r>
        <w:t>a</w:t>
      </w:r>
      <w:r>
        <w:t>2</w:t>
      </w:r>
      <w:r>
        <w:t>c</w:t>
      </w:r>
      <w:r>
        <w:t>2</w:t>
      </w:r>
      <w:r>
        <w:t>+</w:t>
      </w:r>
      <w:r>
        <w:t>a</w:t>
      </w:r>
      <w:r>
        <w:t>2</w:t>
      </w:r>
      <w:r>
        <w:t>b</w:t>
      </w:r>
      <w:r>
        <w:t>2</w:t>
      </w:r>
      <w:r>
        <w:t>+</w:t>
      </w:r>
      <w:r>
        <w:t>b</w:t>
      </w:r>
      <w:r>
        <w:t>2</w:t>
      </w:r>
      <w:r>
        <w:t>c</w:t>
      </w:r>
      <w:r>
        <w:t>2</w:t>
      </w:r>
      <w:r>
        <w:t>+</w:t>
      </w:r>
      <w:r>
        <w:t>a</w:t>
      </w:r>
      <w:r>
        <w:t>2</w:t>
      </w:r>
      <w:r>
        <w:t>c</w:t>
      </w:r>
      <w:r>
        <w:t>2</w:t>
      </w:r>
      <w:r>
        <w:t>+</w:t>
      </w:r>
      <w:r>
        <w:t>b</w:t>
      </w:r>
      <w:r>
        <w:t>2</w:t>
      </w:r>
      <w:r>
        <w:t>c</w:t>
      </w:r>
      <w:r>
        <w:t>2</w:t>
      </w:r>
      <w:r>
        <w:t>)</w:t>
      </w:r>
      <w:r>
        <w:br/>
      </w:r>
      <w:r>
        <w:br/>
      </w:r>
      <w:r>
        <w:t>⇔</w:t>
      </w:r>
      <w:r>
        <w:t>(</w:t>
      </w:r>
      <w:r>
        <w:t>bc</w:t>
      </w:r>
      <w:r>
        <w:t>√</w:t>
      </w:r>
      <w:r>
        <w:t>a</w:t>
      </w:r>
      <w:r>
        <w:t>2</w:t>
      </w:r>
      <w:r>
        <w:t>b</w:t>
      </w:r>
      <w:r>
        <w:t>2</w:t>
      </w:r>
      <w:r>
        <w:t>+</w:t>
      </w:r>
      <w:r>
        <w:t>a</w:t>
      </w:r>
      <w:r>
        <w:t>2</w:t>
      </w:r>
      <w:r>
        <w:t>c</w:t>
      </w:r>
      <w:r>
        <w:t>2</w:t>
      </w:r>
      <w:r>
        <w:t>+</w:t>
      </w:r>
      <w:r>
        <w:t>ac</w:t>
      </w:r>
      <w:r>
        <w:t>√</w:t>
      </w:r>
      <w:r>
        <w:t>a</w:t>
      </w:r>
      <w:r>
        <w:t>2</w:t>
      </w:r>
      <w:r>
        <w:t>b</w:t>
      </w:r>
      <w:r>
        <w:t>2</w:t>
      </w:r>
      <w:r>
        <w:t>+</w:t>
      </w:r>
      <w:r>
        <w:t>b</w:t>
      </w:r>
      <w:r>
        <w:t>2</w:t>
      </w:r>
      <w:r>
        <w:t>c</w:t>
      </w:r>
      <w:r>
        <w:t>2</w:t>
      </w:r>
      <w:r>
        <w:t>+</w:t>
      </w:r>
      <w:r>
        <w:t>ab</w:t>
      </w:r>
      <w:r>
        <w:t>√</w:t>
      </w:r>
      <w:r>
        <w:t>a</w:t>
      </w:r>
      <w:r>
        <w:t>2</w:t>
      </w:r>
      <w:r>
        <w:t>c</w:t>
      </w:r>
      <w:r>
        <w:t>2</w:t>
      </w:r>
      <w:r>
        <w:t>+</w:t>
      </w:r>
      <w:r>
        <w:t>b</w:t>
      </w:r>
      <w:r>
        <w:t>2</w:t>
      </w:r>
      <w:r>
        <w:t>c</w:t>
      </w:r>
      <w:r>
        <w:t>2</w:t>
      </w:r>
      <w:r>
        <w:t>)</w:t>
      </w:r>
      <w:r>
        <w:t>2</w:t>
      </w:r>
      <w:r>
        <w:t>≤</w:t>
      </w:r>
      <w:r>
        <w:t>2</w:t>
      </w:r>
      <w:r>
        <w:t>[</w:t>
      </w:r>
      <w:r>
        <w:t>(</w:t>
      </w:r>
      <w:r>
        <w:t>bc</w:t>
      </w:r>
      <w:r>
        <w:t>)</w:t>
      </w:r>
      <w:r>
        <w:t>2</w:t>
      </w:r>
      <w:r>
        <w:t>+</w:t>
      </w:r>
      <w:r>
        <w:t>(</w:t>
      </w:r>
      <w:r>
        <w:t>ac</w:t>
      </w:r>
      <w:r>
        <w:t>)</w:t>
      </w:r>
      <w:r>
        <w:t>2</w:t>
      </w:r>
      <w:r>
        <w:t>+</w:t>
      </w:r>
      <w:r>
        <w:t>(</w:t>
      </w:r>
      <w:r>
        <w:t>ab</w:t>
      </w:r>
      <w:r>
        <w:t>)</w:t>
      </w:r>
      <w:r>
        <w:t>2</w:t>
      </w:r>
      <w:r>
        <w:t>]</w:t>
      </w:r>
      <w:r>
        <w:t>2</w:t>
      </w:r>
      <w:r>
        <w:br/>
      </w:r>
      <w:r>
        <w:br/>
      </w:r>
      <w:r>
        <w:t>⇔</w:t>
      </w:r>
      <w:r>
        <w:t>(</w:t>
      </w:r>
      <w:r>
        <w:t>bc</w:t>
      </w:r>
      <w:r>
        <w:t>√</w:t>
      </w:r>
      <w:r>
        <w:t>a</w:t>
      </w:r>
      <w:r>
        <w:t>2</w:t>
      </w:r>
      <w:r>
        <w:t>b</w:t>
      </w:r>
      <w:r>
        <w:t>2</w:t>
      </w:r>
      <w:r>
        <w:t>+</w:t>
      </w:r>
      <w:r>
        <w:t>a</w:t>
      </w:r>
      <w:r>
        <w:t>2</w:t>
      </w:r>
      <w:r>
        <w:t>c</w:t>
      </w:r>
      <w:r>
        <w:t>2</w:t>
      </w:r>
      <w:r>
        <w:t>+</w:t>
      </w:r>
      <w:r>
        <w:t>ac</w:t>
      </w:r>
      <w:r>
        <w:t>√</w:t>
      </w:r>
      <w:r>
        <w:t>a</w:t>
      </w:r>
      <w:r>
        <w:t>2</w:t>
      </w:r>
      <w:r>
        <w:t>b</w:t>
      </w:r>
      <w:r>
        <w:t>2</w:t>
      </w:r>
      <w:r>
        <w:t>+</w:t>
      </w:r>
      <w:r>
        <w:t>b</w:t>
      </w:r>
      <w:r>
        <w:t>2</w:t>
      </w:r>
      <w:r>
        <w:t>c</w:t>
      </w:r>
      <w:r>
        <w:t>2</w:t>
      </w:r>
      <w:r>
        <w:t>+</w:t>
      </w:r>
      <w:r>
        <w:t>ab</w:t>
      </w:r>
      <w:r>
        <w:t>√</w:t>
      </w:r>
      <w:r>
        <w:t>a</w:t>
      </w:r>
      <w:r>
        <w:t>2</w:t>
      </w:r>
      <w:r>
        <w:t>c</w:t>
      </w:r>
      <w:r>
        <w:t>2</w:t>
      </w:r>
      <w:r>
        <w:t>+</w:t>
      </w:r>
      <w:r>
        <w:t>b</w:t>
      </w:r>
      <w:r>
        <w:t>2</w:t>
      </w:r>
      <w:r>
        <w:t>c</w:t>
      </w:r>
      <w:r>
        <w:t>2</w:t>
      </w:r>
      <w:r>
        <w:t>)</w:t>
      </w:r>
      <w:r>
        <w:t>2</w:t>
      </w:r>
      <w:r>
        <w:t>≤</w:t>
      </w:r>
      <w:r>
        <w:t>2</w:t>
      </w:r>
      <w:r>
        <w:t>.3</w:t>
      </w:r>
      <w:r>
        <w:t>2</w:t>
      </w:r>
      <w:r>
        <w:br/>
      </w:r>
      <w:r>
        <w:br/>
      </w:r>
      <w:r>
        <w:t>⇔</w:t>
      </w:r>
      <w:r>
        <w:t>(</w:t>
      </w:r>
      <w:r>
        <w:t>bc</w:t>
      </w:r>
      <w:r>
        <w:t>√</w:t>
      </w:r>
      <w:r>
        <w:t>a</w:t>
      </w:r>
      <w:r>
        <w:t>2</w:t>
      </w:r>
      <w:r>
        <w:t>b</w:t>
      </w:r>
      <w:r>
        <w:t>2</w:t>
      </w:r>
      <w:r>
        <w:t>+</w:t>
      </w:r>
      <w:r>
        <w:t>a</w:t>
      </w:r>
      <w:r>
        <w:t>2</w:t>
      </w:r>
      <w:r>
        <w:t>c</w:t>
      </w:r>
      <w:r>
        <w:t>2</w:t>
      </w:r>
      <w:r>
        <w:t>+</w:t>
      </w:r>
      <w:r>
        <w:t>ac</w:t>
      </w:r>
      <w:r>
        <w:t>√</w:t>
      </w:r>
      <w:r>
        <w:t>a</w:t>
      </w:r>
      <w:r>
        <w:t>2</w:t>
      </w:r>
      <w:r>
        <w:t>b</w:t>
      </w:r>
      <w:r>
        <w:t>2</w:t>
      </w:r>
      <w:r>
        <w:t>+</w:t>
      </w:r>
      <w:r>
        <w:t>b</w:t>
      </w:r>
      <w:r>
        <w:t>2</w:t>
      </w:r>
      <w:r>
        <w:t>c</w:t>
      </w:r>
      <w:r>
        <w:t>2</w:t>
      </w:r>
      <w:r>
        <w:t>+</w:t>
      </w:r>
      <w:r>
        <w:t>ab</w:t>
      </w:r>
      <w:r>
        <w:t>√</w:t>
      </w:r>
      <w:r>
        <w:t>a</w:t>
      </w:r>
      <w:r>
        <w:t>2</w:t>
      </w:r>
      <w:r>
        <w:t>c</w:t>
      </w:r>
      <w:r>
        <w:t>2</w:t>
      </w:r>
      <w:r>
        <w:t>+</w:t>
      </w:r>
      <w:r>
        <w:t>b</w:t>
      </w:r>
      <w:r>
        <w:t>2</w:t>
      </w:r>
      <w:r>
        <w:t>c</w:t>
      </w:r>
      <w:r>
        <w:t>2</w:t>
      </w:r>
      <w:r>
        <w:t>)</w:t>
      </w:r>
      <w:r>
        <w:t>2</w:t>
      </w:r>
      <w:r>
        <w:t>≤</w:t>
      </w:r>
      <w:r>
        <w:t>18</w:t>
      </w:r>
      <w:r>
        <w:br/>
      </w:r>
      <w:r>
        <w:br/>
      </w:r>
      <w:r>
        <w:t>⇔</w:t>
      </w:r>
      <w:r>
        <w:t>|</w:t>
      </w:r>
      <w:r>
        <w:t>bc</w:t>
      </w:r>
      <w:r>
        <w:t>√</w:t>
      </w:r>
      <w:r>
        <w:t>a</w:t>
      </w:r>
      <w:r>
        <w:t>2</w:t>
      </w:r>
      <w:r>
        <w:t>b</w:t>
      </w:r>
      <w:r>
        <w:t>2</w:t>
      </w:r>
      <w:r>
        <w:t>+</w:t>
      </w:r>
      <w:r>
        <w:t>a</w:t>
      </w:r>
      <w:r>
        <w:t>2</w:t>
      </w:r>
      <w:r>
        <w:t>c</w:t>
      </w:r>
      <w:r>
        <w:t>2</w:t>
      </w:r>
      <w:r>
        <w:t>+</w:t>
      </w:r>
      <w:r>
        <w:t>ac</w:t>
      </w:r>
      <w:r>
        <w:t>√</w:t>
      </w:r>
      <w:r>
        <w:t>a</w:t>
      </w:r>
      <w:r>
        <w:t>2</w:t>
      </w:r>
      <w:r>
        <w:t>b</w:t>
      </w:r>
      <w:r>
        <w:t>2</w:t>
      </w:r>
      <w:r>
        <w:t>+</w:t>
      </w:r>
      <w:r>
        <w:t>b</w:t>
      </w:r>
      <w:r>
        <w:t>2</w:t>
      </w:r>
      <w:r>
        <w:t>c</w:t>
      </w:r>
      <w:r>
        <w:t>2</w:t>
      </w:r>
      <w:r>
        <w:t>+</w:t>
      </w:r>
      <w:r>
        <w:t>ab</w:t>
      </w:r>
      <w:r>
        <w:t>√</w:t>
      </w:r>
      <w:r>
        <w:t>a</w:t>
      </w:r>
      <w:r>
        <w:t>2</w:t>
      </w:r>
      <w:r>
        <w:t>c</w:t>
      </w:r>
      <w:r>
        <w:t>2</w:t>
      </w:r>
      <w:r>
        <w:t>+</w:t>
      </w:r>
      <w:r>
        <w:t>b</w:t>
      </w:r>
      <w:r>
        <w:t>2</w:t>
      </w:r>
      <w:r>
        <w:t>c</w:t>
      </w:r>
      <w:r>
        <w:t>2</w:t>
      </w:r>
      <w:r>
        <w:t>|</w:t>
      </w:r>
      <w:r>
        <w:t>≤</w:t>
      </w:r>
      <w:r>
        <w:t>3</w:t>
      </w:r>
      <w:r>
        <w:t>√</w:t>
      </w:r>
      <w:r>
        <w:t>2</w:t>
      </w:r>
      <w:r>
        <w:br/>
      </w:r>
      <w:r>
        <w:br/>
      </w:r>
      <w:r>
        <w:t>V</w:t>
      </w:r>
      <w:r>
        <w:t>A</w:t>
      </w:r>
      <w:r>
        <w:t>.</w:t>
      </w:r>
      <w:r>
        <w:t>BCD</w:t>
      </w:r>
      <w:r>
        <w:t>≤</w:t>
      </w:r>
      <w:r>
        <w:t>3</w:t>
      </w:r>
      <w:r>
        <w:t>√</w:t>
      </w:r>
      <w:r>
        <w:t>2</w:t>
      </w:r>
      <w:r>
        <w:t>6</w:t>
      </w:r>
      <w:r>
        <w:t xml:space="preserve"> hay </w:t>
      </w:r>
      <w:r>
        <w:t>V</w:t>
      </w:r>
      <w:r>
        <w:t>A</w:t>
      </w:r>
      <w:r>
        <w:t>.</w:t>
      </w:r>
      <w:r>
        <w:t>BCD</w:t>
      </w:r>
      <w:r>
        <w:t>≤</w:t>
      </w:r>
      <w:r>
        <w:t>√</w:t>
      </w:r>
      <w:r>
        <w:t>2</w:t>
      </w:r>
      <w:r>
        <w:t>2</w:t>
      </w:r>
      <w:r>
        <w:t>.</w:t>
      </w:r>
      <w:r>
        <w:br/>
      </w:r>
      <w:r>
        <w:t xml:space="preserve">nên </w:t>
      </w:r>
      <w:r>
        <w:t>maxV</w:t>
      </w:r>
      <w:r>
        <w:t>A</w:t>
      </w:r>
      <w:r>
        <w:t>.</w:t>
      </w:r>
      <w:r>
        <w:t>BCD</w:t>
      </w:r>
      <w:r>
        <w:t>=</w:t>
      </w:r>
      <w:r>
        <w:t>√</w:t>
      </w:r>
      <w:r>
        <w:t>2</w:t>
      </w:r>
      <w:r>
        <w:t>2</w:t>
      </w:r>
      <w:r>
        <w:t>. Dấu "=" xảy ra khi và chỉ khi a = b = c = 1.</w:t>
      </w:r>
      <w:r>
        <w:br/>
      </w:r>
      <w:r>
        <w:t>Ta có:</w:t>
      </w:r>
      <w:r>
        <w:br/>
      </w:r>
      <w:r>
        <w:t>→</w:t>
      </w:r>
      <w:r>
        <w:t>AC</w:t>
      </w:r>
      <w:r>
        <w:t>=</w:t>
      </w:r>
      <w:r>
        <w:t>(</w:t>
      </w:r>
      <w:r>
        <w:t>−</w:t>
      </w:r>
      <w:r>
        <w:t>1</w:t>
      </w:r>
      <w:r>
        <w:t>;</w:t>
      </w:r>
      <w:r>
        <w:t>0</w:t>
      </w:r>
      <w:r>
        <w:t>;</w:t>
      </w:r>
      <w:r>
        <w:t>1</w:t>
      </w:r>
      <w:r>
        <w:t>)</w:t>
      </w:r>
      <w:r>
        <w:t>,</w:t>
      </w:r>
      <w:r>
        <w:t>→</w:t>
      </w:r>
      <w:r>
        <w:t>AD</w:t>
      </w:r>
      <w:r>
        <w:t>=</w:t>
      </w:r>
      <w:r>
        <w:t>(</w:t>
      </w:r>
      <w:r>
        <w:t>√</w:t>
      </w:r>
      <w:r>
        <w:t>2</w:t>
      </w:r>
      <w:r>
        <w:t>;</w:t>
      </w:r>
      <w:r>
        <w:t>√</w:t>
      </w:r>
      <w:r>
        <w:t>2</w:t>
      </w:r>
      <w:r>
        <w:t>;</w:t>
      </w:r>
      <w:r>
        <w:t>√</w:t>
      </w:r>
      <w:r>
        <w:t>2</w:t>
      </w:r>
      <w:r>
        <w:t>)</w:t>
      </w:r>
      <w:r>
        <w:t>.</w:t>
      </w:r>
      <w:r>
        <w:br/>
      </w:r>
      <w:r>
        <w:t>Nên:</w:t>
      </w:r>
      <w:r>
        <w:br/>
      </w:r>
      <w:r>
        <w:t>[</w:t>
      </w:r>
      <w:r>
        <w:t>→</w:t>
      </w:r>
      <w:r>
        <w:t>AC</w:t>
      </w:r>
      <w:r>
        <w:t>,</w:t>
      </w:r>
      <w:r>
        <w:t>→</w:t>
      </w:r>
      <w:r>
        <w:t>AD</w:t>
      </w:r>
      <w:r>
        <w:t>]</w:t>
      </w:r>
      <w:r>
        <w:t>=</w:t>
      </w:r>
      <w:r>
        <w:t>(</w:t>
      </w:r>
      <w:r>
        <w:t>|</w:t>
      </w:r>
      <w:r>
        <w:t>0</w:t>
      </w:r>
      <w:r>
        <w:t>1</w:t>
      </w:r>
      <w:r>
        <w:t>√</w:t>
      </w:r>
      <w:r>
        <w:t>2</w:t>
      </w:r>
      <w:r>
        <w:t>√</w:t>
      </w:r>
      <w:r>
        <w:t>2</w:t>
      </w:r>
      <w:r>
        <w:t>|</w:t>
      </w:r>
      <w:r>
        <w:t>;</w:t>
      </w:r>
      <w:r>
        <w:t>|</w:t>
      </w:r>
      <w:r>
        <w:t>1</w:t>
      </w:r>
      <w:r>
        <w:t>−</w:t>
      </w:r>
      <w:r>
        <w:t>1</w:t>
      </w:r>
      <w:r>
        <w:t>√</w:t>
      </w:r>
      <w:r>
        <w:t>2</w:t>
      </w:r>
      <w:r>
        <w:t>√</w:t>
      </w:r>
      <w:r>
        <w:t>2</w:t>
      </w:r>
      <w:r>
        <w:t>|</w:t>
      </w:r>
      <w:r>
        <w:t>;</w:t>
      </w:r>
      <w:r>
        <w:t>|</w:t>
      </w:r>
      <w:r>
        <w:t>−</w:t>
      </w:r>
      <w:r>
        <w:t>1</w:t>
      </w:r>
      <w:r>
        <w:t>0</w:t>
      </w:r>
      <w:r>
        <w:t>√</w:t>
      </w:r>
      <w:r>
        <w:t>2</w:t>
      </w:r>
      <w:r>
        <w:t>√</w:t>
      </w:r>
      <w:r>
        <w:t>2</w:t>
      </w:r>
      <w:r>
        <w:t>|</w:t>
      </w:r>
      <w:r>
        <w:t>)</w:t>
      </w:r>
      <w:r>
        <w:t>=</w:t>
      </w:r>
      <w:r>
        <w:t>(</w:t>
      </w:r>
      <w:r>
        <w:t>−</w:t>
      </w:r>
      <w:r>
        <w:t>√</w:t>
      </w:r>
      <w:r>
        <w:t>2</w:t>
      </w:r>
      <w:r>
        <w:t>;</w:t>
      </w:r>
      <w:r>
        <w:t>2</w:t>
      </w:r>
      <w:r>
        <w:t>√</w:t>
      </w:r>
      <w:r>
        <w:t>2</w:t>
      </w:r>
      <w:r>
        <w:t>;</w:t>
      </w:r>
      <w:r>
        <w:t>−</w:t>
      </w:r>
      <w:r>
        <w:t>√</w:t>
      </w:r>
      <w:r>
        <w:t>2</w:t>
      </w:r>
      <w:r>
        <w:t>)</w:t>
      </w:r>
      <w:r>
        <w:t>.</w:t>
      </w:r>
      <w:r>
        <w:br/>
      </w:r>
      <w:r>
        <w:t>Do đó:</w:t>
      </w:r>
      <w:r>
        <w:br/>
      </w:r>
      <w:r>
        <w:t>S</w:t>
      </w:r>
      <w:r>
        <w:t>ΔACD</w:t>
      </w:r>
      <w:r>
        <w:t>=</w:t>
      </w:r>
      <w:r>
        <w:t>1</w:t>
      </w:r>
      <w:r>
        <w:t>2</w:t>
      </w:r>
      <w:r>
        <w:t>|</w:t>
      </w:r>
      <w:r>
        <w:t>[</w:t>
      </w:r>
      <w:r>
        <w:t>→</w:t>
      </w:r>
      <w:r>
        <w:t>AC</w:t>
      </w:r>
      <w:r>
        <w:t>,</w:t>
      </w:r>
      <w:r>
        <w:t>→</w:t>
      </w:r>
      <w:r>
        <w:t>AD</w:t>
      </w:r>
      <w:r>
        <w:t>]</w:t>
      </w:r>
      <w:r>
        <w:t>|</w:t>
      </w:r>
      <w:r>
        <w:t>=</w:t>
      </w:r>
      <w:r>
        <w:t>1</w:t>
      </w:r>
      <w:r>
        <w:t>2</w:t>
      </w:r>
      <w:r>
        <w:t>√</w:t>
      </w:r>
      <w:r>
        <w:t>12</w:t>
      </w:r>
      <w:r>
        <w:t>=</w:t>
      </w:r>
      <w:r>
        <w:t>√</w:t>
      </w:r>
      <w:r>
        <w:t>3</w:t>
      </w:r>
      <w:r>
        <w:t>.</w:t>
      </w:r>
      <w:r>
        <w:br/>
      </w:r>
      <w:r>
        <w:t xml:space="preserve">Vậy </w:t>
      </w:r>
      <w:r>
        <w:t>d</w:t>
      </w:r>
      <w:r>
        <w:t>(</w:t>
      </w:r>
      <w:r>
        <w:t>B</w:t>
      </w:r>
      <w:r>
        <w:t>,</w:t>
      </w:r>
      <w:r>
        <w:t>(</w:t>
      </w:r>
      <w:r>
        <w:t>ACD</w:t>
      </w:r>
      <w:r>
        <w:t>)</w:t>
      </w:r>
      <w:r>
        <w:t>)</w:t>
      </w:r>
      <w:r>
        <w:t>=</w:t>
      </w:r>
      <w:r>
        <w:t>3</w:t>
      </w:r>
      <w:r>
        <w:t>V</w:t>
      </w:r>
      <w:r>
        <w:t>A</w:t>
      </w:r>
      <w:r>
        <w:t>.</w:t>
      </w:r>
      <w:r>
        <w:t>BCD</w:t>
      </w:r>
      <w:r>
        <w:t>S</w:t>
      </w:r>
      <w:r>
        <w:t>ΔACD</w:t>
      </w:r>
      <w:r>
        <w:t>=</w:t>
      </w:r>
      <w:r>
        <w:t>3</w:t>
      </w:r>
      <w:r>
        <w:t>.</w:t>
      </w:r>
      <w:r>
        <w:t>√</w:t>
      </w:r>
      <w:r>
        <w:t>2</w:t>
      </w:r>
      <w:r>
        <w:t>2</w:t>
      </w:r>
      <w:r>
        <w:t>√</w:t>
      </w:r>
      <w:r>
        <w:t>3</w:t>
      </w:r>
      <w:r>
        <w:t>=</w:t>
      </w:r>
      <w:r>
        <w:t>√</w:t>
      </w:r>
      <w:r>
        <w:t>6</w:t>
      </w:r>
      <w:r>
        <w:t>2</w:t>
      </w:r>
      <w:r>
        <w:t>.</w:t>
      </w:r>
      <w:r>
        <w:br/>
      </w:r>
      <w:r>
        <w:rPr>
          <w:b/>
        </w:rPr>
        <w:t>Câu 40: Đáp án C.</w:t>
      </w:r>
      <w:r>
        <w:br/>
      </w:r>
      <w:r>
        <w:rPr>
          <w:b/>
        </w:rPr>
        <w:t>Lời giải</w:t>
      </w:r>
      <w:r>
        <w:br/>
      </w:r>
      <w:r>
        <w:t xml:space="preserve">Gọi </w:t>
      </w:r>
      <w:r>
        <w:t>I</w:t>
      </w:r>
      <w:r>
        <w:t>(</w:t>
      </w:r>
      <w:r>
        <w:t>m</w:t>
      </w:r>
      <w:r>
        <w:t>;</w:t>
      </w:r>
      <w:r>
        <w:t>n</w:t>
      </w:r>
      <w:r>
        <w:t>;</w:t>
      </w:r>
      <w:r>
        <w:t>p</w:t>
      </w:r>
      <w:r>
        <w:t>)</w:t>
      </w:r>
      <w:r>
        <w:t xml:space="preserve"> là điểm thỏa mãn: </w:t>
      </w:r>
      <w:r>
        <w:t>2</w:t>
      </w:r>
      <w:r>
        <w:t>→</w:t>
      </w:r>
      <w:r>
        <w:t>IE</w:t>
      </w:r>
      <w:r>
        <w:t>−</w:t>
      </w:r>
      <w:r>
        <w:t>3</w:t>
      </w:r>
      <w:r>
        <w:t>→</w:t>
      </w:r>
      <w:r>
        <w:t>IF</w:t>
      </w:r>
      <w:r>
        <w:t>=</w:t>
      </w:r>
      <w:r>
        <w:t>→</w:t>
      </w:r>
      <w:r>
        <w:t>0</w:t>
      </w:r>
      <w:r>
        <w:t>.</w:t>
      </w:r>
      <w:r>
        <w:br/>
      </w:r>
      <w:r>
        <w:t>Ta có:</w:t>
      </w:r>
      <w:r>
        <w:br/>
      </w:r>
      <w:r>
        <w:t>→</w:t>
      </w:r>
      <w:r>
        <w:t>IE</w:t>
      </w:r>
      <w:r>
        <w:t>=</w:t>
      </w:r>
      <w:r>
        <w:t>(</w:t>
      </w:r>
      <w:r>
        <w:t>1</w:t>
      </w:r>
      <w:r>
        <w:t>−</w:t>
      </w:r>
      <w:r>
        <w:t>m</w:t>
      </w:r>
      <w:r>
        <w:t>;</w:t>
      </w:r>
      <w:r>
        <w:t>1</w:t>
      </w:r>
      <w:r>
        <w:t>−</w:t>
      </w:r>
      <w:r>
        <w:t>n</w:t>
      </w:r>
      <w:r>
        <w:t>;</w:t>
      </w:r>
      <w:r>
        <w:t>3</w:t>
      </w:r>
      <w:r>
        <w:t>−</w:t>
      </w:r>
      <w:r>
        <w:t>p</w:t>
      </w:r>
      <w:r>
        <w:t>)</w:t>
      </w:r>
      <w:r>
        <w:t>;</w:t>
      </w:r>
      <w:r>
        <w:t>→</w:t>
      </w:r>
      <w:r>
        <w:t>IF</w:t>
      </w:r>
      <w:r>
        <w:t>=</w:t>
      </w:r>
      <w:r>
        <w:t>(</w:t>
      </w:r>
      <w:r>
        <w:t>−</w:t>
      </w:r>
      <w:r>
        <w:t>m</w:t>
      </w:r>
      <w:r>
        <w:t>;</w:t>
      </w:r>
      <w:r>
        <w:t>1</w:t>
      </w:r>
      <w:r>
        <w:t>−</w:t>
      </w:r>
      <w:r>
        <w:t>n</w:t>
      </w:r>
      <w:r>
        <w:t>;</w:t>
      </w:r>
      <w:r>
        <w:t>−</w:t>
      </w:r>
      <w:r>
        <w:t>p</w:t>
      </w:r>
      <w:r>
        <w:t>)</w:t>
      </w:r>
      <w:r>
        <w:t>.</w:t>
      </w:r>
      <w:r>
        <w:br/>
      </w:r>
      <w:r>
        <w:t>2</w:t>
      </w:r>
      <w:r>
        <w:t>→</w:t>
      </w:r>
      <w:r>
        <w:t>IE</w:t>
      </w:r>
      <w:r>
        <w:t>−</w:t>
      </w:r>
      <w:r>
        <w:t>3</w:t>
      </w:r>
      <w:r>
        <w:t>→</w:t>
      </w:r>
      <w:r>
        <w:t>IF</w:t>
      </w:r>
      <w:r>
        <w:t>=</w:t>
      </w:r>
      <w:r>
        <w:t>→</w:t>
      </w:r>
      <w:r>
        <w:t>0</w:t>
      </w:r>
      <w:r>
        <w:t>⇔</w:t>
      </w:r>
      <w:r>
        <w:t>{</w:t>
      </w:r>
      <w:r>
        <w:t>2</w:t>
      </w:r>
      <w:r>
        <w:t>(</w:t>
      </w:r>
      <w:r>
        <w:t>1</w:t>
      </w:r>
      <w:r>
        <w:t>−</w:t>
      </w:r>
      <w:r>
        <w:t>m</w:t>
      </w:r>
      <w:r>
        <w:t>)</w:t>
      </w:r>
      <w:r>
        <w:t>+</w:t>
      </w:r>
      <w:r>
        <w:t>3</w:t>
      </w:r>
      <w:r>
        <w:t>m</w:t>
      </w:r>
      <w:r>
        <w:t>=</w:t>
      </w:r>
      <w:r>
        <w:t>0</w:t>
      </w:r>
      <w:r>
        <w:t>2</w:t>
      </w:r>
      <w:r>
        <w:t>(</w:t>
      </w:r>
      <w:r>
        <w:t>1</w:t>
      </w:r>
      <w:r>
        <w:t>−</w:t>
      </w:r>
      <w:r>
        <w:t>n</w:t>
      </w:r>
      <w:r>
        <w:t>)</w:t>
      </w:r>
      <w:r>
        <w:t>−</w:t>
      </w:r>
      <w:r>
        <w:t>3</w:t>
      </w:r>
      <w:r>
        <w:t>(</w:t>
      </w:r>
      <w:r>
        <w:t>1</w:t>
      </w:r>
      <w:r>
        <w:t>−</w:t>
      </w:r>
      <w:r>
        <w:t>n</w:t>
      </w:r>
      <w:r>
        <w:t>)</w:t>
      </w:r>
      <w:r>
        <w:t>=</w:t>
      </w:r>
      <w:r>
        <w:t>0</w:t>
      </w:r>
      <w:r>
        <w:t>2</w:t>
      </w:r>
      <w:r>
        <w:t>(</w:t>
      </w:r>
      <w:r>
        <w:t>3</w:t>
      </w:r>
      <w:r>
        <w:t>−</w:t>
      </w:r>
      <w:r>
        <w:t>p</w:t>
      </w:r>
      <w:r>
        <w:t>)</w:t>
      </w:r>
      <w:r>
        <w:t>+</w:t>
      </w:r>
      <w:r>
        <w:t>3</w:t>
      </w:r>
      <w:r>
        <w:t>p</w:t>
      </w:r>
      <w:r>
        <w:t>=</w:t>
      </w:r>
      <w:r>
        <w:t>0</w:t>
      </w:r>
      <w:r>
        <w:t>⇔</w:t>
      </w:r>
      <w:r>
        <w:t>{</w:t>
      </w:r>
      <w:r>
        <w:t>m</w:t>
      </w:r>
      <w:r>
        <w:t>=</w:t>
      </w:r>
      <w:r>
        <w:t>−</w:t>
      </w:r>
      <w:r>
        <w:t>2</w:t>
      </w:r>
      <w:r>
        <w:t>n</w:t>
      </w:r>
      <w:r>
        <w:t>=</w:t>
      </w:r>
      <w:r>
        <w:t>1</w:t>
      </w:r>
      <w:r>
        <w:t>p</w:t>
      </w:r>
      <w:r>
        <w:t>=</w:t>
      </w:r>
      <w:r>
        <w:t>−</w:t>
      </w:r>
      <w:r>
        <w:t>6</w:t>
      </w:r>
      <w:r>
        <w:t>⇒</w:t>
      </w:r>
      <w:r>
        <w:t>I</w:t>
      </w:r>
      <w:r>
        <w:t>(</w:t>
      </w:r>
      <w:r>
        <w:t>−</w:t>
      </w:r>
      <w:r>
        <w:t>2</w:t>
      </w:r>
      <w:r>
        <w:t>;</w:t>
      </w:r>
      <w:r>
        <w:t>1</w:t>
      </w:r>
      <w:r>
        <w:t>;</w:t>
      </w:r>
      <w:r>
        <w:t>−</w:t>
      </w:r>
      <w:r>
        <w:t>6</w:t>
      </w:r>
      <w:r>
        <w:t>)</w:t>
      </w:r>
      <w:r>
        <w:t>.</w:t>
      </w:r>
      <w:r>
        <w:br/>
      </w:r>
      <w:r>
        <w:br/>
      </w:r>
      <w:r>
        <w:t>Ta có:</w:t>
      </w:r>
      <w:r>
        <w:br/>
      </w:r>
      <w:r>
        <w:t>|</w:t>
      </w:r>
      <w:r>
        <w:t>2</w:t>
      </w:r>
      <w:r>
        <w:t>→</w:t>
      </w:r>
      <w:r>
        <w:t>ME</w:t>
      </w:r>
      <w:r>
        <w:t>−</w:t>
      </w:r>
      <w:r>
        <w:t>3</w:t>
      </w:r>
      <w:r>
        <w:t>→</w:t>
      </w:r>
      <w:r>
        <w:t>MF</w:t>
      </w:r>
      <w:r>
        <w:t>|</w:t>
      </w:r>
      <w:r>
        <w:t>=</w:t>
      </w:r>
      <w:r>
        <w:t>|</w:t>
      </w:r>
      <w:r>
        <w:t>2</w:t>
      </w:r>
      <w:r>
        <w:t>(</w:t>
      </w:r>
      <w:r>
        <w:t>→</w:t>
      </w:r>
      <w:r>
        <w:t>MI</w:t>
      </w:r>
      <w:r>
        <w:t>+</w:t>
      </w:r>
      <w:r>
        <w:t>→</w:t>
      </w:r>
      <w:r>
        <w:t>IE</w:t>
      </w:r>
      <w:r>
        <w:t>)</w:t>
      </w:r>
      <w:r>
        <w:t>−</w:t>
      </w:r>
      <w:r>
        <w:t>3</w:t>
      </w:r>
      <w:r>
        <w:t>(</w:t>
      </w:r>
      <w:r>
        <w:t>→</w:t>
      </w:r>
      <w:r>
        <w:t>MI</w:t>
      </w:r>
      <w:r>
        <w:t>+</w:t>
      </w:r>
      <w:r>
        <w:t>→</w:t>
      </w:r>
      <w:r>
        <w:t>IF</w:t>
      </w:r>
      <w:r>
        <w:t>)</w:t>
      </w:r>
      <w:r>
        <w:t>|</w:t>
      </w:r>
      <w:r>
        <w:t>=</w:t>
      </w:r>
      <w:r>
        <w:t>|</w:t>
      </w:r>
      <w:r>
        <w:t>→</w:t>
      </w:r>
      <w:r>
        <w:t>IM</w:t>
      </w:r>
      <w:r>
        <w:t>|</w:t>
      </w:r>
      <w:r>
        <w:t>=</w:t>
      </w:r>
      <w:r>
        <w:t>MI</w:t>
      </w:r>
      <w:r>
        <w:t>.</w:t>
      </w:r>
      <w:r>
        <w:br/>
      </w:r>
      <w:r>
        <w:t>|</w:t>
      </w:r>
      <w:r>
        <w:t>2</w:t>
      </w:r>
      <w:r>
        <w:t>→</w:t>
      </w:r>
      <w:r>
        <w:t>ME</w:t>
      </w:r>
      <w:r>
        <w:t>−</w:t>
      </w:r>
      <w:r>
        <w:t>3</w:t>
      </w:r>
      <w:r>
        <w:t>→</w:t>
      </w:r>
      <w:r>
        <w:t>MF</w:t>
      </w:r>
      <w:r>
        <w:t>|</w:t>
      </w:r>
      <w:r>
        <w:t xml:space="preserve"> đạt giá trị nhỏ nhất, </w:t>
      </w:r>
      <w:r>
        <w:t>M</w:t>
      </w:r>
      <w:r>
        <w:t>∈</w:t>
      </w:r>
      <w:r>
        <w:t>(</w:t>
      </w:r>
      <w:r>
        <w:t>P</w:t>
      </w:r>
      <w:r>
        <w:t>)</w:t>
      </w:r>
      <w:r>
        <w:t>⇔</w:t>
      </w:r>
      <w:r>
        <w:t>MI</w:t>
      </w:r>
      <w:r>
        <w:t xml:space="preserve"> nhỏ nhất, </w:t>
      </w:r>
      <w:r>
        <w:t>M</w:t>
      </w:r>
      <w:r>
        <w:t>∈</w:t>
      </w:r>
      <w:r>
        <w:t>(</w:t>
      </w:r>
      <w:r>
        <w:t>P</w:t>
      </w:r>
      <w:r>
        <w:t>)</w:t>
      </w:r>
      <w:r>
        <w:br/>
      </w:r>
      <w:r>
        <w:t>⇔</w:t>
      </w:r>
      <w:r>
        <w:t>M</w:t>
      </w:r>
      <w:r>
        <w:t xml:space="preserve"> là hình chiếu vuông góc của I trên ( P )</w:t>
      </w:r>
      <w:r>
        <w:br/>
      </w:r>
      <w:r>
        <w:t>Khi đó :</w:t>
      </w:r>
      <w:r>
        <w:br/>
      </w:r>
      <w:r>
        <w:t>→</w:t>
      </w:r>
      <w:r>
        <w:t>MI</w:t>
      </w:r>
      <w:r>
        <w:t>=</w:t>
      </w:r>
      <w:r>
        <w:t>(</w:t>
      </w:r>
      <w:r>
        <w:t>−</w:t>
      </w:r>
      <w:r>
        <w:t>2</w:t>
      </w:r>
      <w:r>
        <w:t>−</w:t>
      </w:r>
      <w:r>
        <w:t>a</w:t>
      </w:r>
      <w:r>
        <w:t>;</w:t>
      </w:r>
      <w:r>
        <w:t>1</w:t>
      </w:r>
      <w:r>
        <w:t>−</w:t>
      </w:r>
      <w:r>
        <w:t>b</w:t>
      </w:r>
      <w:r>
        <w:t>;</w:t>
      </w:r>
      <w:r>
        <w:t>−</w:t>
      </w:r>
      <w:r>
        <w:t>6</w:t>
      </w:r>
      <w:r>
        <w:t>−</w:t>
      </w:r>
      <w:r>
        <w:t>c</w:t>
      </w:r>
      <w:r>
        <w:t>)</w:t>
      </w:r>
      <w:r>
        <w:t xml:space="preserve"> cùng phương với vectơ pháp tuyến của ( P ) là </w:t>
      </w:r>
      <w:r>
        <w:t>→</w:t>
      </w:r>
      <w:r>
        <w:t>n</w:t>
      </w:r>
      <w:r>
        <w:t>=</w:t>
      </w:r>
      <w:r>
        <w:t>(</w:t>
      </w:r>
      <w:r>
        <w:t>1</w:t>
      </w:r>
      <w:r>
        <w:t>;</w:t>
      </w:r>
      <w:r>
        <w:t>1</w:t>
      </w:r>
      <w:r>
        <w:t>;</w:t>
      </w:r>
      <w:r>
        <w:t>1</w:t>
      </w:r>
      <w:r>
        <w:t>)</w:t>
      </w:r>
      <w:r>
        <w:t xml:space="preserve">; </w:t>
      </w:r>
      <w:r>
        <w:t>M</w:t>
      </w:r>
      <w:r>
        <w:t>∈</w:t>
      </w:r>
      <w:r>
        <w:t>(</w:t>
      </w:r>
      <w:r>
        <w:t>P</w:t>
      </w:r>
      <w:r>
        <w:t>)</w:t>
      </w:r>
      <w:r>
        <w:br/>
      </w:r>
      <w:r>
        <w:t>Tọa độ M là nghiệm của hệ:</w:t>
      </w:r>
      <w:r>
        <w:br/>
      </w:r>
      <w:r>
        <w:t>{</w:t>
      </w:r>
      <w:r>
        <w:t>a</w:t>
      </w:r>
      <w:r>
        <w:t>−</w:t>
      </w:r>
      <w:r>
        <w:t>b</w:t>
      </w:r>
      <w:r>
        <w:t>=</w:t>
      </w:r>
      <w:r>
        <w:t>−</w:t>
      </w:r>
      <w:r>
        <w:t>3</w:t>
      </w:r>
      <w:r>
        <w:t>b</w:t>
      </w:r>
      <w:r>
        <w:t>−</w:t>
      </w:r>
      <w:r>
        <w:t>c</w:t>
      </w:r>
      <w:r>
        <w:t>=</w:t>
      </w:r>
      <w:r>
        <w:t>7</w:t>
      </w:r>
      <w:r>
        <w:t>a</w:t>
      </w:r>
      <w:r>
        <w:t>+</w:t>
      </w:r>
      <w:r>
        <w:t>b</w:t>
      </w:r>
      <w:r>
        <w:t>+</w:t>
      </w:r>
      <w:r>
        <w:t>c</w:t>
      </w:r>
      <w:r>
        <w:t>−</w:t>
      </w:r>
      <w:r>
        <w:t>1</w:t>
      </w:r>
      <w:r>
        <w:t>=</w:t>
      </w:r>
      <w:r>
        <w:t>0</w:t>
      </w:r>
      <w:r>
        <w:t>⇔</w:t>
      </w:r>
      <w:r>
        <w:t>{</w:t>
      </w:r>
      <w:r>
        <w:t>a</w:t>
      </w:r>
      <w:r>
        <w:t>=</w:t>
      </w:r>
      <w:r>
        <w:t>2</w:t>
      </w:r>
      <w:r>
        <w:t>3</w:t>
      </w:r>
      <w:r>
        <w:t>b</w:t>
      </w:r>
      <w:r>
        <w:t>=</w:t>
      </w:r>
      <w:r>
        <w:t>11</w:t>
      </w:r>
      <w:r>
        <w:t>3</w:t>
      </w:r>
      <w:r>
        <w:t>c</w:t>
      </w:r>
      <w:r>
        <w:t>=</w:t>
      </w:r>
      <w:r>
        <w:t>−</w:t>
      </w:r>
      <w:r>
        <w:t>10</w:t>
      </w:r>
      <w:r>
        <w:t>3</w:t>
      </w:r>
      <w:r>
        <w:t>⇒</w:t>
      </w:r>
      <w:r>
        <w:t>T</w:t>
      </w:r>
      <w:r>
        <w:t>=</w:t>
      </w:r>
      <w:r>
        <w:t>3</w:t>
      </w:r>
      <w:r>
        <w:t>a</w:t>
      </w:r>
      <w:r>
        <w:t>+</w:t>
      </w:r>
      <w:r>
        <w:t>2</w:t>
      </w:r>
      <w:r>
        <w:t>b</w:t>
      </w:r>
      <w:r>
        <w:t>+</w:t>
      </w:r>
      <w:r>
        <w:t>c</w:t>
      </w:r>
      <w:r>
        <w:t>=</w:t>
      </w:r>
      <w:r>
        <w:t>6</w:t>
      </w:r>
      <w:r>
        <w:t>.</w:t>
      </w:r>
      <w:r>
        <w:br/>
      </w:r>
      <w:r>
        <w:rPr>
          <w:b/>
        </w:rPr>
        <w:t>Câu 41: Đáp án B.</w:t>
      </w:r>
      <w:r>
        <w:br/>
      </w:r>
      <w:r>
        <w:rPr>
          <w:b/>
        </w:rPr>
        <w:t>Lời giải</w:t>
      </w:r>
      <w:r>
        <w:br/>
      </w:r>
      <w:r>
        <w:t xml:space="preserve">Gọi M là trung điểm AB thì </w:t>
      </w:r>
      <w:r>
        <w:t>M</w:t>
      </w:r>
      <w:r>
        <w:t>(</w:t>
      </w:r>
      <w:r>
        <w:t>2</w:t>
      </w:r>
      <w:r>
        <w:t>;</w:t>
      </w:r>
      <w:r>
        <w:t>1</w:t>
      </w:r>
      <w:r>
        <w:t>;</w:t>
      </w:r>
      <w:r>
        <w:t>2</w:t>
      </w:r>
      <w:r>
        <w:t>)</w:t>
      </w:r>
      <w:r>
        <w:t>,</w:t>
      </w:r>
      <w:r>
        <w:t>→</w:t>
      </w:r>
      <w:r>
        <w:t>AB</w:t>
      </w:r>
      <w:r>
        <w:t>=</w:t>
      </w:r>
      <w:r>
        <w:t>(</w:t>
      </w:r>
      <w:r>
        <w:t>2</w:t>
      </w:r>
      <w:r>
        <w:t>;</w:t>
      </w:r>
      <w:r>
        <w:t>−</w:t>
      </w:r>
      <w:r>
        <w:t>2</w:t>
      </w:r>
      <w:r>
        <w:t>;</w:t>
      </w:r>
      <w:r>
        <w:t>−</w:t>
      </w:r>
      <w:r>
        <w:t>6</w:t>
      </w:r>
      <w:r>
        <w:t>)</w:t>
      </w:r>
      <w:r>
        <w:t>.</w:t>
      </w:r>
      <w:r>
        <w:br/>
      </w:r>
      <w:r>
        <w:t xml:space="preserve">Mặt phẳng trung trực của đoạn AB đi qua M nhận </w:t>
      </w:r>
      <w:r>
        <w:t>→</w:t>
      </w:r>
      <w:r>
        <w:t>AB</w:t>
      </w:r>
      <w:r>
        <w:t xml:space="preserve"> làm vectơ pháp tuyến, do đó nó có phương trình là:</w:t>
      </w:r>
      <w:r>
        <w:br/>
      </w:r>
      <w:r>
        <w:t>2</w:t>
      </w:r>
      <w:r>
        <w:t>(</w:t>
      </w:r>
      <w:r>
        <w:t>x</w:t>
      </w:r>
      <w:r>
        <w:t>−</w:t>
      </w:r>
      <w:r>
        <w:t>2</w:t>
      </w:r>
      <w:r>
        <w:t>)</w:t>
      </w:r>
      <w:r>
        <w:t>−</w:t>
      </w:r>
      <w:r>
        <w:t>2</w:t>
      </w:r>
      <w:r>
        <w:t>(</w:t>
      </w:r>
      <w:r>
        <w:t>y</w:t>
      </w:r>
      <w:r>
        <w:t>−</w:t>
      </w:r>
      <w:r>
        <w:t>1</w:t>
      </w:r>
      <w:r>
        <w:t>)</w:t>
      </w:r>
      <w:r>
        <w:t>−</w:t>
      </w:r>
      <w:r>
        <w:t>6</w:t>
      </w:r>
      <w:r>
        <w:t>(</w:t>
      </w:r>
      <w:r>
        <w:t>z</w:t>
      </w:r>
      <w:r>
        <w:t>−</w:t>
      </w:r>
      <w:r>
        <w:t>2</w:t>
      </w:r>
      <w:r>
        <w:t>)</w:t>
      </w:r>
      <w:r>
        <w:t>=</w:t>
      </w:r>
      <w:r>
        <w:t>0</w:t>
      </w:r>
      <w:r>
        <w:t>⇔</w:t>
      </w:r>
      <w:r>
        <w:t>x</w:t>
      </w:r>
      <w:r>
        <w:t>−</w:t>
      </w:r>
      <w:r>
        <w:t>y</w:t>
      </w:r>
      <w:r>
        <w:t>−</w:t>
      </w:r>
      <w:r>
        <w:t>3</w:t>
      </w:r>
      <w:r>
        <w:t>z</w:t>
      </w:r>
      <w:r>
        <w:t>+</w:t>
      </w:r>
      <w:r>
        <w:t>5</w:t>
      </w:r>
      <w:r>
        <w:t>=</w:t>
      </w:r>
      <w:r>
        <w:t>0</w:t>
      </w:r>
      <w:r>
        <w:t>.</w:t>
      </w:r>
      <w:r>
        <w:br/>
      </w:r>
      <w:r>
        <w:rPr>
          <w:b/>
        </w:rPr>
        <w:t>Câu 42: Đáp án D.</w:t>
      </w:r>
      <w:r>
        <w:br/>
      </w:r>
      <w:r>
        <w:rPr>
          <w:b/>
        </w:rPr>
        <w:t>Lời giải</w:t>
      </w:r>
      <w:r>
        <w:br/>
      </w:r>
      <w:r>
        <w:t>Gọi mặt phẳng cần tìm là mặt phẳng (Q).</w:t>
      </w:r>
      <w:r>
        <w:br/>
      </w:r>
      <w:r>
        <w:t xml:space="preserve">Mặt phẳng (P) có một vectơ pháp tuyến là </w:t>
      </w:r>
      <w:r>
        <w:t>→</w:t>
      </w:r>
      <w:r>
        <w:t>n</w:t>
      </w:r>
      <w:r>
        <w:t>=</w:t>
      </w:r>
      <w:r>
        <w:t>(</w:t>
      </w:r>
      <w:r>
        <w:t>4</w:t>
      </w:r>
      <w:r>
        <w:t>;</w:t>
      </w:r>
      <w:r>
        <w:t>1</w:t>
      </w:r>
      <w:r>
        <w:t>;</w:t>
      </w:r>
      <w:r>
        <w:t>−</w:t>
      </w:r>
      <w:r>
        <w:t>1</w:t>
      </w:r>
      <w:r>
        <w:t>)</w:t>
      </w:r>
      <w:r>
        <w:t>.</w:t>
      </w:r>
      <w:r>
        <w:br/>
      </w:r>
      <w:r>
        <w:t xml:space="preserve">Vì (Q) // (P) nên </w:t>
      </w:r>
      <w:r>
        <w:t>→</w:t>
      </w:r>
      <w:r>
        <w:t>n</w:t>
      </w:r>
      <w:r>
        <w:t>=</w:t>
      </w:r>
      <w:r>
        <w:t>(</w:t>
      </w:r>
      <w:r>
        <w:t>4</w:t>
      </w:r>
      <w:r>
        <w:t>;</w:t>
      </w:r>
      <w:r>
        <w:t>1</w:t>
      </w:r>
      <w:r>
        <w:t>;</w:t>
      </w:r>
      <w:r>
        <w:t>−</w:t>
      </w:r>
      <w:r>
        <w:t>1</w:t>
      </w:r>
      <w:r>
        <w:t>)</w:t>
      </w:r>
      <w:r>
        <w:t xml:space="preserve"> cũng là một vectơ pháp tuyến của mặt phẳng (Q).</w:t>
      </w:r>
      <w:r>
        <w:br/>
      </w:r>
      <w:r>
        <w:t xml:space="preserve">Mặt phẳng (Q) đi qua điểm </w:t>
      </w:r>
      <w:r>
        <w:t>A</w:t>
      </w:r>
      <w:r>
        <w:t>(</w:t>
      </w:r>
      <w:r>
        <w:t>−</w:t>
      </w:r>
      <w:r>
        <w:t>1</w:t>
      </w:r>
      <w:r>
        <w:t>;</w:t>
      </w:r>
      <w:r>
        <w:t>2</w:t>
      </w:r>
      <w:r>
        <w:t>;</w:t>
      </w:r>
      <w:r>
        <w:t>4</w:t>
      </w:r>
      <w:r>
        <w:t>)</w:t>
      </w:r>
      <w:r>
        <w:t xml:space="preserve">, có vectơ pháp tuyến </w:t>
      </w:r>
      <w:r>
        <w:t>→</w:t>
      </w:r>
      <w:r>
        <w:t>n</w:t>
      </w:r>
      <w:r>
        <w:t>=</w:t>
      </w:r>
      <w:r>
        <w:t>(</w:t>
      </w:r>
      <w:r>
        <w:t>4</w:t>
      </w:r>
      <w:r>
        <w:t>;</w:t>
      </w:r>
      <w:r>
        <w:t>1</w:t>
      </w:r>
      <w:r>
        <w:t>;</w:t>
      </w:r>
      <w:r>
        <w:t>−</w:t>
      </w:r>
      <w:r>
        <w:t>1</w:t>
      </w:r>
      <w:r>
        <w:t>)</w:t>
      </w:r>
      <w:r>
        <w:t xml:space="preserve"> nên nó có phương trình là:</w:t>
      </w:r>
      <w:r>
        <w:br/>
      </w:r>
      <w:r>
        <w:t>4</w:t>
      </w:r>
      <w:r>
        <w:t>(</w:t>
      </w:r>
      <w:r>
        <w:t>x</w:t>
      </w:r>
      <w:r>
        <w:t>+</w:t>
      </w:r>
      <w:r>
        <w:t>1</w:t>
      </w:r>
      <w:r>
        <w:t>)</w:t>
      </w:r>
      <w:r>
        <w:t>+</w:t>
      </w:r>
      <w:r>
        <w:t>1</w:t>
      </w:r>
      <w:r>
        <w:t>.</w:t>
      </w:r>
      <w:r>
        <w:t>(</w:t>
      </w:r>
      <w:r>
        <w:t>y</w:t>
      </w:r>
      <w:r>
        <w:t>−</w:t>
      </w:r>
      <w:r>
        <w:t>2</w:t>
      </w:r>
      <w:r>
        <w:t>)</w:t>
      </w:r>
      <w:r>
        <w:t>−</w:t>
      </w:r>
      <w:r>
        <w:t>1</w:t>
      </w:r>
      <w:r>
        <w:t>.</w:t>
      </w:r>
      <w:r>
        <w:t>(</w:t>
      </w:r>
      <w:r>
        <w:t>z</w:t>
      </w:r>
      <w:r>
        <w:t>−</w:t>
      </w:r>
      <w:r>
        <w:t>4</w:t>
      </w:r>
      <w:r>
        <w:t>)</w:t>
      </w:r>
      <w:r>
        <w:t>=</w:t>
      </w:r>
      <w:r>
        <w:t>0</w:t>
      </w:r>
      <w:r>
        <w:br/>
      </w:r>
      <w:r>
        <w:t>⇔</w:t>
      </w:r>
      <w:r>
        <w:t>4</w:t>
      </w:r>
      <w:r>
        <w:t>x</w:t>
      </w:r>
      <w:r>
        <w:t>+</w:t>
      </w:r>
      <w:r>
        <w:t>y</w:t>
      </w:r>
      <w:r>
        <w:t>−</w:t>
      </w:r>
      <w:r>
        <w:t>z</w:t>
      </w:r>
      <w:r>
        <w:t>+</w:t>
      </w:r>
      <w:r>
        <w:t>6</w:t>
      </w:r>
      <w:r>
        <w:t>=</w:t>
      </w:r>
      <w:r>
        <w:t>0</w:t>
      </w:r>
      <w:r>
        <w:br/>
      </w:r>
      <w:r>
        <w:rPr>
          <w:b/>
        </w:rPr>
        <w:t>Câu 43: Đáp án C.</w:t>
      </w:r>
      <w:r>
        <w:br/>
      </w:r>
      <w:r>
        <w:rPr>
          <w:b/>
        </w:rPr>
        <w:t>Lời giải</w:t>
      </w:r>
      <w:r>
        <w:br/>
      </w:r>
      <w:r>
        <w:t xml:space="preserve">Ta có:  </w:t>
      </w:r>
      <w:r>
        <w:t>→</w:t>
      </w:r>
      <w:r>
        <w:t>n</w:t>
      </w:r>
      <w:r>
        <w:t>(</w:t>
      </w:r>
      <w:r>
        <w:t>Q</w:t>
      </w:r>
      <w:r>
        <w:t>)</w:t>
      </w:r>
      <w:r>
        <w:t>=</w:t>
      </w:r>
      <w:r>
        <w:t>(</w:t>
      </w:r>
      <w:r>
        <w:t>1</w:t>
      </w:r>
      <w:r>
        <w:t>;</w:t>
      </w:r>
      <w:r>
        <w:t>−</w:t>
      </w:r>
      <w:r>
        <w:t>3</w:t>
      </w:r>
      <w:r>
        <w:t>;</w:t>
      </w:r>
      <w:r>
        <w:t>1</w:t>
      </w:r>
      <w:r>
        <w:t>)</w:t>
      </w:r>
      <w:r>
        <w:t xml:space="preserve"> là một vectơ pháp tuyến của (Q).</w:t>
      </w:r>
      <w:r>
        <w:br/>
      </w:r>
      <w:r>
        <w:t xml:space="preserve">            </w:t>
      </w:r>
      <w:r>
        <w:t>→</w:t>
      </w:r>
      <w:r>
        <w:t>n</w:t>
      </w:r>
      <w:r>
        <w:t>(</w:t>
      </w:r>
      <w:r>
        <w:t>R</w:t>
      </w:r>
      <w:r>
        <w:t>)</w:t>
      </w:r>
      <w:r>
        <w:t>=</w:t>
      </w:r>
      <w:r>
        <w:t>(</w:t>
      </w:r>
      <w:r>
        <w:t>2</w:t>
      </w:r>
      <w:r>
        <w:t>;</w:t>
      </w:r>
      <w:r>
        <w:t>−</w:t>
      </w:r>
      <w:r>
        <w:t>1</w:t>
      </w:r>
      <w:r>
        <w:t>;</w:t>
      </w:r>
      <w:r>
        <w:t>3</w:t>
      </w:r>
      <w:r>
        <w:t>)</w:t>
      </w:r>
      <w:r>
        <w:t xml:space="preserve"> là một vectơ pháp tuyến của (R).</w:t>
      </w:r>
      <w:r>
        <w:br/>
      </w:r>
      <w:r>
        <w:t xml:space="preserve">Vì </w:t>
      </w:r>
      <w:r>
        <w:t>(</w:t>
      </w:r>
      <w:r>
        <w:t>P</w:t>
      </w:r>
      <w:r>
        <w:t>)</w:t>
      </w:r>
      <w:r>
        <w:t>⊥</w:t>
      </w:r>
      <w:r>
        <w:t>(</w:t>
      </w:r>
      <w:r>
        <w:t>Q</w:t>
      </w:r>
      <w:r>
        <w:t>)</w:t>
      </w:r>
      <w:r>
        <w:t xml:space="preserve"> nên </w:t>
      </w:r>
      <w:r>
        <w:t>→</w:t>
      </w:r>
      <w:r>
        <w:t>n</w:t>
      </w:r>
      <w:r>
        <w:t>(</w:t>
      </w:r>
      <w:r>
        <w:t>P</w:t>
      </w:r>
      <w:r>
        <w:t>)</w:t>
      </w:r>
      <w:r>
        <w:t>⊥</w:t>
      </w:r>
      <w:r>
        <w:t>→</w:t>
      </w:r>
      <w:r>
        <w:t>n</w:t>
      </w:r>
      <w:r>
        <w:t>(</w:t>
      </w:r>
      <w:r>
        <w:t>Q</w:t>
      </w:r>
      <w:r>
        <w:t>)</w:t>
      </w:r>
      <w:r>
        <w:t>,</w:t>
      </w:r>
      <w:r>
        <w:br/>
      </w:r>
      <w:r>
        <w:t xml:space="preserve">     </w:t>
      </w:r>
      <w:r>
        <w:t>(</w:t>
      </w:r>
      <w:r>
        <w:t>P</w:t>
      </w:r>
      <w:r>
        <w:t>)</w:t>
      </w:r>
      <w:r>
        <w:t>⊥</w:t>
      </w:r>
      <w:r>
        <w:t>(</w:t>
      </w:r>
      <w:r>
        <w:t>R</w:t>
      </w:r>
      <w:r>
        <w:t>)</w:t>
      </w:r>
      <w:r>
        <w:t xml:space="preserve"> nên </w:t>
      </w:r>
      <w:r>
        <w:t>→</w:t>
      </w:r>
      <w:r>
        <w:t>n</w:t>
      </w:r>
      <w:r>
        <w:t>(</w:t>
      </w:r>
      <w:r>
        <w:t>P</w:t>
      </w:r>
      <w:r>
        <w:t>)</w:t>
      </w:r>
      <w:r>
        <w:t>⊥</w:t>
      </w:r>
      <w:r>
        <w:t>→</w:t>
      </w:r>
      <w:r>
        <w:t>n</w:t>
      </w:r>
      <w:r>
        <w:t>(</w:t>
      </w:r>
      <w:r>
        <w:t>R</w:t>
      </w:r>
      <w:r>
        <w:t>)</w:t>
      </w:r>
      <w:r>
        <w:t>.</w:t>
      </w:r>
      <w:r>
        <w:br/>
      </w:r>
      <w:r>
        <w:t>⇒</w:t>
      </w:r>
      <w:r>
        <w:t>→</w:t>
      </w:r>
      <w:r>
        <w:t>n</w:t>
      </w:r>
      <w:r>
        <w:t>(</w:t>
      </w:r>
      <w:r>
        <w:t>P</w:t>
      </w:r>
      <w:r>
        <w:t>)</w:t>
      </w:r>
      <w:r>
        <w:t>=</w:t>
      </w:r>
      <w:r>
        <w:t>[</w:t>
      </w:r>
      <w:r>
        <w:t>→</w:t>
      </w:r>
      <w:r>
        <w:t>n</w:t>
      </w:r>
      <w:r>
        <w:t>(</w:t>
      </w:r>
      <w:r>
        <w:t>Q</w:t>
      </w:r>
      <w:r>
        <w:t>)</w:t>
      </w:r>
      <w:r>
        <w:t>,</w:t>
      </w:r>
      <w:r>
        <w:t>→</w:t>
      </w:r>
      <w:r>
        <w:t>n</w:t>
      </w:r>
      <w:r>
        <w:t>(</w:t>
      </w:r>
      <w:r>
        <w:t>R</w:t>
      </w:r>
      <w:r>
        <w:t>)</w:t>
      </w:r>
      <w:r>
        <w:t>]</w:t>
      </w:r>
      <w:r>
        <w:t>=</w:t>
      </w:r>
      <w:r>
        <w:t>(</w:t>
      </w:r>
      <w:r>
        <w:t>−</w:t>
      </w:r>
      <w:r>
        <w:t>8</w:t>
      </w:r>
      <w:r>
        <w:t>;</w:t>
      </w:r>
      <w:r>
        <w:t>−</w:t>
      </w:r>
      <w:r>
        <w:t>1</w:t>
      </w:r>
      <w:r>
        <w:t>;</w:t>
      </w:r>
      <w:r>
        <w:t>5</w:t>
      </w:r>
      <w:r>
        <w:t>)</w:t>
      </w:r>
      <w:r>
        <w:t xml:space="preserve"> một vectơ pháp tuyến của (P).</w:t>
      </w:r>
      <w:r>
        <w:br/>
      </w:r>
      <w:r>
        <w:t xml:space="preserve">(P) đi qua điểm </w:t>
      </w:r>
      <w:r>
        <w:t>M</w:t>
      </w:r>
      <w:r>
        <w:t>(</w:t>
      </w:r>
      <w:r>
        <w:t>−</w:t>
      </w:r>
      <w:r>
        <w:t>4</w:t>
      </w:r>
      <w:r>
        <w:t>;</w:t>
      </w:r>
      <w:r>
        <w:t>1</w:t>
      </w:r>
      <w:r>
        <w:t>;</w:t>
      </w:r>
      <w:r>
        <w:t>2</w:t>
      </w:r>
      <w:r>
        <w:t>)</w:t>
      </w:r>
      <w:r>
        <w:t xml:space="preserve"> có vectơ pháp tuyến là </w:t>
      </w:r>
      <w:r>
        <w:t>→</w:t>
      </w:r>
      <w:r>
        <w:t>n</w:t>
      </w:r>
      <w:r>
        <w:t>(</w:t>
      </w:r>
      <w:r>
        <w:t>P</w:t>
      </w:r>
      <w:r>
        <w:t>)</w:t>
      </w:r>
      <w:r>
        <w:t>=</w:t>
      </w:r>
      <w:r>
        <w:t>(</w:t>
      </w:r>
      <w:r>
        <w:t>−</w:t>
      </w:r>
      <w:r>
        <w:t>8</w:t>
      </w:r>
      <w:r>
        <w:t>;</w:t>
      </w:r>
      <w:r>
        <w:t>−</w:t>
      </w:r>
      <w:r>
        <w:t>1</w:t>
      </w:r>
      <w:r>
        <w:t>;</w:t>
      </w:r>
      <w:r>
        <w:t>5</w:t>
      </w:r>
      <w:r>
        <w:t>)</w:t>
      </w:r>
      <w:r>
        <w:t xml:space="preserve"> nên nó có phương trình là:</w:t>
      </w:r>
      <w:r>
        <w:br/>
      </w:r>
      <w:r>
        <w:t xml:space="preserve"> </w:t>
      </w:r>
      <w:r>
        <w:t>−</w:t>
      </w:r>
      <w:r>
        <w:t>8</w:t>
      </w:r>
      <w:r>
        <w:t>(</w:t>
      </w:r>
      <w:r>
        <w:t>x</w:t>
      </w:r>
      <w:r>
        <w:t>+</w:t>
      </w:r>
      <w:r>
        <w:t>4</w:t>
      </w:r>
      <w:r>
        <w:t>)</w:t>
      </w:r>
      <w:r>
        <w:t>−</w:t>
      </w:r>
      <w:r>
        <w:t>(</w:t>
      </w:r>
      <w:r>
        <w:t>y</w:t>
      </w:r>
      <w:r>
        <w:t>−</w:t>
      </w:r>
      <w:r>
        <w:t>1</w:t>
      </w:r>
      <w:r>
        <w:t>)</w:t>
      </w:r>
      <w:r>
        <w:t>+</w:t>
      </w:r>
      <w:r>
        <w:t>5</w:t>
      </w:r>
      <w:r>
        <w:t>(</w:t>
      </w:r>
      <w:r>
        <w:t>z</w:t>
      </w:r>
      <w:r>
        <w:t>−</w:t>
      </w:r>
      <w:r>
        <w:t>2</w:t>
      </w:r>
      <w:r>
        <w:t>)</w:t>
      </w:r>
      <w:r>
        <w:t>=</w:t>
      </w:r>
      <w:r>
        <w:t>0</w:t>
      </w:r>
      <w:r>
        <w:br/>
      </w:r>
      <w:r>
        <w:t>⇔</w:t>
      </w:r>
      <w:r>
        <w:t>−</w:t>
      </w:r>
      <w:r>
        <w:t>8</w:t>
      </w:r>
      <w:r>
        <w:t>x</w:t>
      </w:r>
      <w:r>
        <w:t>−</w:t>
      </w:r>
      <w:r>
        <w:t>y</w:t>
      </w:r>
      <w:r>
        <w:t>+</w:t>
      </w:r>
      <w:r>
        <w:t>5</w:t>
      </w:r>
      <w:r>
        <w:t>z</w:t>
      </w:r>
      <w:r>
        <w:t>−</w:t>
      </w:r>
      <w:r>
        <w:t>41</w:t>
      </w:r>
      <w:r>
        <w:t>=</w:t>
      </w:r>
      <w:r>
        <w:t>0</w:t>
      </w:r>
      <w:r>
        <w:br/>
      </w:r>
      <w:r>
        <w:t>⇔</w:t>
      </w:r>
      <w:r>
        <w:t>8</w:t>
      </w:r>
      <w:r>
        <w:t>x</w:t>
      </w:r>
      <w:r>
        <w:t>+</w:t>
      </w:r>
      <w:r>
        <w:t>y</w:t>
      </w:r>
      <w:r>
        <w:t>−</w:t>
      </w:r>
      <w:r>
        <w:t>5</w:t>
      </w:r>
      <w:r>
        <w:t>z</w:t>
      </w:r>
      <w:r>
        <w:t>+</w:t>
      </w:r>
      <w:r>
        <w:t>41</w:t>
      </w:r>
      <w:r>
        <w:t>=</w:t>
      </w:r>
      <w:r>
        <w:t>0</w:t>
      </w:r>
      <w:r>
        <w:br/>
      </w:r>
      <w:r>
        <w:rPr>
          <w:b/>
        </w:rPr>
        <w:t>Câu 44: Đáp án A.</w:t>
      </w:r>
      <w:r>
        <w:br/>
      </w:r>
      <w:r>
        <w:rPr>
          <w:b/>
        </w:rPr>
        <w:t>Lời giải</w:t>
      </w:r>
      <w:r>
        <w:br/>
      </w:r>
      <w:r>
        <w:t xml:space="preserve">(S) có tâm </w:t>
      </w:r>
      <w:r>
        <w:t>I</w:t>
      </w:r>
      <w:r>
        <w:t>(</w:t>
      </w:r>
      <w:r>
        <w:t>−</w:t>
      </w:r>
      <w:r>
        <w:t>1</w:t>
      </w:r>
      <w:r>
        <w:t>;</w:t>
      </w:r>
      <w:r>
        <w:t>2</w:t>
      </w:r>
      <w:r>
        <w:t>;</w:t>
      </w:r>
      <w:r>
        <w:t>1</w:t>
      </w:r>
      <w:r>
        <w:t>)</w:t>
      </w:r>
      <w:r>
        <w:t>, bán kính R = 3.</w:t>
      </w:r>
      <w:r>
        <w:br/>
      </w:r>
      <w:r>
        <w:t xml:space="preserve">Dễ thấy </w:t>
      </w:r>
      <w:r>
        <w:t>A</w:t>
      </w:r>
      <w:r>
        <w:t>∈</w:t>
      </w:r>
      <w:r>
        <w:t>(</w:t>
      </w:r>
      <w:r>
        <w:t>S</w:t>
      </w:r>
      <w:r>
        <w:t>)</w:t>
      </w:r>
      <w:r>
        <w:t>.</w:t>
      </w:r>
      <w:r>
        <w:br/>
      </w:r>
      <w:r>
        <w:t xml:space="preserve">Vì (P) tiếp xúc với (S) tại A nên  </w:t>
      </w:r>
      <w:r>
        <w:t>→</w:t>
      </w:r>
      <w:r>
        <w:t>IA</w:t>
      </w:r>
      <w:r>
        <w:t>=</w:t>
      </w:r>
      <w:r>
        <w:t>(</w:t>
      </w:r>
      <w:r>
        <w:t>2</w:t>
      </w:r>
      <w:r>
        <w:t>;</w:t>
      </w:r>
      <w:r>
        <w:t>1</w:t>
      </w:r>
      <w:r>
        <w:t>;</w:t>
      </w:r>
      <w:r>
        <w:t>−</w:t>
      </w:r>
      <w:r>
        <w:t>2</w:t>
      </w:r>
      <w:r>
        <w:t>)</w:t>
      </w:r>
      <w:r>
        <w:t xml:space="preserve"> là một vectơ pháp tuyến của (P).</w:t>
      </w:r>
      <w:r>
        <w:br/>
      </w:r>
      <w:r>
        <w:t xml:space="preserve">Ta có (P) đi qua </w:t>
      </w:r>
      <w:r>
        <w:t>A</w:t>
      </w:r>
      <w:r>
        <w:t>(</w:t>
      </w:r>
      <w:r>
        <w:t>1</w:t>
      </w:r>
      <w:r>
        <w:t>;</w:t>
      </w:r>
      <w:r>
        <w:t>3</w:t>
      </w:r>
      <w:r>
        <w:t>;</w:t>
      </w:r>
      <w:r>
        <w:t>−</w:t>
      </w:r>
      <w:r>
        <w:t>1</w:t>
      </w:r>
      <w:r>
        <w:t>)</w:t>
      </w:r>
      <w:r>
        <w:t xml:space="preserve"> nhận </w:t>
      </w:r>
      <w:r>
        <w:t>→</w:t>
      </w:r>
      <w:r>
        <w:t>IA</w:t>
      </w:r>
      <w:r>
        <w:t>=</w:t>
      </w:r>
      <w:r>
        <w:t>(</w:t>
      </w:r>
      <w:r>
        <w:t>2</w:t>
      </w:r>
      <w:r>
        <w:t>;</w:t>
      </w:r>
      <w:r>
        <w:t>1</w:t>
      </w:r>
      <w:r>
        <w:t>;</w:t>
      </w:r>
      <w:r>
        <w:t>−</w:t>
      </w:r>
      <w:r>
        <w:t>2</w:t>
      </w:r>
      <w:r>
        <w:t>)</w:t>
      </w:r>
      <w:r>
        <w:t xml:space="preserve"> làm vectơ pháp tuyến nên (P) có phương trình là:</w:t>
      </w:r>
      <w:r>
        <w:br/>
      </w:r>
      <w:r>
        <w:t>2</w:t>
      </w:r>
      <w:r>
        <w:t>(</w:t>
      </w:r>
      <w:r>
        <w:t>x</w:t>
      </w:r>
      <w:r>
        <w:t>−</w:t>
      </w:r>
      <w:r>
        <w:t>1</w:t>
      </w:r>
      <w:r>
        <w:t>)</w:t>
      </w:r>
      <w:r>
        <w:t>+</w:t>
      </w:r>
      <w:r>
        <w:t>1</w:t>
      </w:r>
      <w:r>
        <w:t>.</w:t>
      </w:r>
      <w:r>
        <w:t>(</w:t>
      </w:r>
      <w:r>
        <w:t>y</w:t>
      </w:r>
      <w:r>
        <w:t>−</w:t>
      </w:r>
      <w:r>
        <w:t>3</w:t>
      </w:r>
      <w:r>
        <w:t>)</w:t>
      </w:r>
      <w:r>
        <w:t>−</w:t>
      </w:r>
      <w:r>
        <w:t>2</w:t>
      </w:r>
      <w:r>
        <w:t>(</w:t>
      </w:r>
      <w:r>
        <w:t>z</w:t>
      </w:r>
      <w:r>
        <w:t>+</w:t>
      </w:r>
      <w:r>
        <w:t>1</w:t>
      </w:r>
      <w:r>
        <w:t>)</w:t>
      </w:r>
      <w:r>
        <w:t>=</w:t>
      </w:r>
      <w:r>
        <w:t>0</w:t>
      </w:r>
      <w:r>
        <w:br/>
      </w:r>
      <w:r>
        <w:t>⇔</w:t>
      </w:r>
      <w:r>
        <w:t>2</w:t>
      </w:r>
      <w:r>
        <w:t>x</w:t>
      </w:r>
      <w:r>
        <w:t>+</w:t>
      </w:r>
      <w:r>
        <w:t>y</w:t>
      </w:r>
      <w:r>
        <w:t>−</w:t>
      </w:r>
      <w:r>
        <w:t>2</w:t>
      </w:r>
      <w:r>
        <w:t>z</w:t>
      </w:r>
      <w:r>
        <w:t>−</w:t>
      </w:r>
      <w:r>
        <w:t>7</w:t>
      </w:r>
      <w:r>
        <w:t>=</w:t>
      </w:r>
      <w:r>
        <w:t>0</w:t>
      </w:r>
      <w:r>
        <w:br/>
      </w:r>
      <w:r>
        <w:rPr>
          <w:b/>
        </w:rPr>
        <w:t>Câu 45: Đáp án D.</w:t>
      </w:r>
      <w:r>
        <w:br/>
      </w:r>
      <w:r>
        <w:rPr>
          <w:b/>
        </w:rPr>
        <w:t>Lời giải</w:t>
      </w:r>
      <w:r>
        <w:br/>
      </w:r>
      <w:r>
        <w:t xml:space="preserve">Ta có  </w:t>
      </w:r>
      <w:r>
        <w:t>→</w:t>
      </w:r>
      <w:r>
        <w:t>AB</w:t>
      </w:r>
      <w:r>
        <w:t>(</w:t>
      </w:r>
      <w:r>
        <w:t>−</w:t>
      </w:r>
      <w:r>
        <w:t>2</w:t>
      </w:r>
      <w:r>
        <w:t xml:space="preserve"> </w:t>
      </w:r>
      <w:r>
        <w:t>;</w:t>
      </w:r>
      <w:r>
        <w:t xml:space="preserve"> </w:t>
      </w:r>
      <w:r>
        <w:t>−</w:t>
      </w:r>
      <w:r>
        <w:t>1</w:t>
      </w:r>
      <w:r>
        <w:t xml:space="preserve"> </w:t>
      </w:r>
      <w:r>
        <w:t>;</w:t>
      </w:r>
      <w:r>
        <w:t xml:space="preserve"> </w:t>
      </w:r>
      <w:r>
        <w:t>5</w:t>
      </w:r>
      <w:r>
        <w:t>)</w:t>
      </w:r>
      <w:r>
        <w:t xml:space="preserve">, (P) nhận </w:t>
      </w:r>
      <w:r>
        <w:t>→</w:t>
      </w:r>
      <w:r>
        <w:t>n</w:t>
      </w:r>
      <w:r>
        <w:t>(</w:t>
      </w:r>
      <w:r>
        <w:t>P</w:t>
      </w:r>
      <w:r>
        <w:t>)</w:t>
      </w:r>
      <w:r>
        <w:t xml:space="preserve"> </w:t>
      </w:r>
      <w:r>
        <w:t>=</w:t>
      </w:r>
      <w:r>
        <w:t xml:space="preserve"> </w:t>
      </w:r>
      <w:r>
        <w:t>(</w:t>
      </w:r>
      <w:r>
        <w:t>2</w:t>
      </w:r>
      <w:r>
        <w:t xml:space="preserve"> </w:t>
      </w:r>
      <w:r>
        <w:t>;</w:t>
      </w:r>
      <w:r>
        <w:t xml:space="preserve"> </w:t>
      </w:r>
      <w:r>
        <w:t>−</w:t>
      </w:r>
      <w:r>
        <w:t xml:space="preserve"> </w:t>
      </w:r>
      <w:r>
        <w:t>1</w:t>
      </w:r>
      <w:r>
        <w:t xml:space="preserve"> </w:t>
      </w:r>
      <w:r>
        <w:t>;</w:t>
      </w:r>
      <w:r>
        <w:t xml:space="preserve"> </w:t>
      </w:r>
      <w:r>
        <w:t>2</w:t>
      </w:r>
      <w:r>
        <w:t>)</w:t>
      </w:r>
      <w:r>
        <w:t xml:space="preserve"> làm vectơ pháp tuyến.</w:t>
      </w:r>
      <w:r>
        <w:br/>
      </w:r>
      <w:r>
        <w:t xml:space="preserve">Do (Q) qua A, B và vuông góc với (P) nên (Q) nhận </w:t>
      </w:r>
      <w:r>
        <w:t>[</w:t>
      </w:r>
      <w:r>
        <w:t>→</w:t>
      </w:r>
      <w:r>
        <w:t>AB</w:t>
      </w:r>
      <w:r>
        <w:t xml:space="preserve"> </w:t>
      </w:r>
      <w:r>
        <w:t>,</w:t>
      </w:r>
      <w:r>
        <w:t xml:space="preserve"> </w:t>
      </w:r>
      <w:r>
        <w:t>→</w:t>
      </w:r>
      <w:r>
        <w:t>n</w:t>
      </w:r>
      <w:r>
        <w:t>(</w:t>
      </w:r>
      <w:r>
        <w:t>P</w:t>
      </w:r>
      <w:r>
        <w:t>)</w:t>
      </w:r>
      <w:r>
        <w:t>]</w:t>
      </w:r>
      <w:r>
        <w:t xml:space="preserve"> </w:t>
      </w:r>
      <w:r>
        <w:t>=</w:t>
      </w:r>
      <w:r>
        <w:t xml:space="preserve"> </w:t>
      </w:r>
      <w:r>
        <w:t>(</w:t>
      </w:r>
      <w:r>
        <w:t>3</w:t>
      </w:r>
      <w:r>
        <w:t xml:space="preserve"> </w:t>
      </w:r>
      <w:r>
        <w:t>;</w:t>
      </w:r>
      <w:r>
        <w:t xml:space="preserve"> </w:t>
      </w:r>
      <w:r>
        <w:t>14</w:t>
      </w:r>
      <w:r>
        <w:t xml:space="preserve"> </w:t>
      </w:r>
      <w:r>
        <w:t>;</w:t>
      </w:r>
      <w:r>
        <w:t xml:space="preserve"> </w:t>
      </w:r>
      <w:r>
        <w:t>4</w:t>
      </w:r>
      <w:r>
        <w:t>)</w:t>
      </w:r>
      <w:r>
        <w:t xml:space="preserve"> làm vectơ pháp tuyến, tức (Q) có phương trình là:</w:t>
      </w:r>
      <w:r>
        <w:br/>
      </w:r>
      <w:r>
        <w:t>3</w:t>
      </w:r>
      <w:r>
        <w:t xml:space="preserve"> </w:t>
      </w:r>
      <w:r>
        <w:t>(</w:t>
      </w:r>
      <w:r>
        <w:t>x</w:t>
      </w:r>
      <w:r>
        <w:t xml:space="preserve"> </w:t>
      </w:r>
      <w:r>
        <w:t>−</w:t>
      </w:r>
      <w:r>
        <w:t xml:space="preserve"> </w:t>
      </w:r>
      <w:r>
        <w:t>1</w:t>
      </w:r>
      <w:r>
        <w:t>)</w:t>
      </w:r>
      <w:r>
        <w:t xml:space="preserve"> </w:t>
      </w:r>
      <w:r>
        <w:t>+</w:t>
      </w:r>
      <w:r>
        <w:t xml:space="preserve"> </w:t>
      </w:r>
      <w:r>
        <w:t>14</w:t>
      </w:r>
      <w:r>
        <w:t>y</w:t>
      </w:r>
      <w:r>
        <w:t xml:space="preserve"> </w:t>
      </w:r>
      <w:r>
        <w:t>+</w:t>
      </w:r>
      <w:r>
        <w:t xml:space="preserve"> </w:t>
      </w:r>
      <w:r>
        <w:t>4</w:t>
      </w:r>
      <w:r>
        <w:t xml:space="preserve"> </w:t>
      </w:r>
      <w:r>
        <w:t>(</w:t>
      </w:r>
      <w:r>
        <w:t>z</w:t>
      </w:r>
      <w:r>
        <w:t xml:space="preserve"> </w:t>
      </w:r>
      <w:r>
        <w:t>+</w:t>
      </w:r>
      <w:r>
        <w:t xml:space="preserve"> </w:t>
      </w:r>
      <w:r>
        <w:t>2</w:t>
      </w:r>
      <w:r>
        <w:t>)</w:t>
      </w:r>
      <w:r>
        <w:t xml:space="preserve"> </w:t>
      </w:r>
      <w:r>
        <w:t>=</w:t>
      </w:r>
      <w:r>
        <w:t xml:space="preserve"> </w:t>
      </w:r>
      <w:r>
        <w:t>0</w:t>
      </w:r>
      <w:r>
        <w:t xml:space="preserve"> </w:t>
      </w:r>
      <w:r>
        <w:t>⇔</w:t>
      </w:r>
      <w:r>
        <w:t xml:space="preserve"> </w:t>
      </w:r>
      <w:r>
        <w:t>3</w:t>
      </w:r>
      <w:r>
        <w:t>x</w:t>
      </w:r>
      <w:r>
        <w:t xml:space="preserve"> </w:t>
      </w:r>
      <w:r>
        <w:t>+</w:t>
      </w:r>
      <w:r>
        <w:t xml:space="preserve"> </w:t>
      </w:r>
      <w:r>
        <w:t>14</w:t>
      </w:r>
      <w:r>
        <w:t>y</w:t>
      </w:r>
      <w:r>
        <w:t xml:space="preserve"> </w:t>
      </w:r>
      <w:r>
        <w:t>+</w:t>
      </w:r>
      <w:r>
        <w:t xml:space="preserve"> </w:t>
      </w:r>
      <w:r>
        <w:t>4</w:t>
      </w:r>
      <w:r>
        <w:t>z</w:t>
      </w:r>
      <w:r>
        <w:t xml:space="preserve"> </w:t>
      </w:r>
      <w:r>
        <w:t>+</w:t>
      </w:r>
      <w:r>
        <w:t xml:space="preserve"> </w:t>
      </w:r>
      <w:r>
        <w:t>5</w:t>
      </w:r>
      <w:r>
        <w:t xml:space="preserve"> </w:t>
      </w:r>
      <w:r>
        <w:t>=</w:t>
      </w:r>
      <w:r>
        <w:t xml:space="preserve"> </w:t>
      </w:r>
      <w:r>
        <w:t>0</w:t>
      </w:r>
      <w:r>
        <w:br/>
      </w:r>
      <w:r>
        <w:t>⇒</w:t>
      </w:r>
      <w:r>
        <w:t xml:space="preserve"> </w:t>
      </w:r>
      <w:r>
        <w:t>a</w:t>
      </w:r>
      <w:r>
        <w:t xml:space="preserve"> </w:t>
      </w:r>
      <w:r>
        <w:t>=</w:t>
      </w:r>
      <w:r>
        <w:t xml:space="preserve"> </w:t>
      </w:r>
      <w:r>
        <w:t>3</w:t>
      </w:r>
      <w:r>
        <w:t xml:space="preserve"> </w:t>
      </w:r>
      <w:r>
        <w:t>,</w:t>
      </w:r>
      <w:r>
        <w:t xml:space="preserve"> </w:t>
      </w:r>
      <w:r>
        <w:t>b</w:t>
      </w:r>
      <w:r>
        <w:t xml:space="preserve"> </w:t>
      </w:r>
      <w:r>
        <w:t>=</w:t>
      </w:r>
      <w:r>
        <w:t xml:space="preserve"> </w:t>
      </w:r>
      <w:r>
        <w:t>−</w:t>
      </w:r>
      <w:r>
        <w:t xml:space="preserve"> </w:t>
      </w:r>
      <w:r>
        <w:t>14</w:t>
      </w:r>
      <w:r>
        <w:t xml:space="preserve"> </w:t>
      </w:r>
      <w:r>
        <w:t>,</w:t>
      </w:r>
      <w:r>
        <w:t xml:space="preserve"> </w:t>
      </w:r>
      <w:r>
        <w:t>c</w:t>
      </w:r>
      <w:r>
        <w:t xml:space="preserve"> </w:t>
      </w:r>
      <w:r>
        <w:t>=</w:t>
      </w:r>
      <w:r>
        <w:t xml:space="preserve"> </w:t>
      </w:r>
      <w:r>
        <w:t>4</w:t>
      </w:r>
      <w:r>
        <w:t>.</w:t>
      </w:r>
      <w:r>
        <w:br/>
      </w:r>
      <w:r>
        <w:t>Vậy a + b + c = -7.</w:t>
      </w:r>
      <w:r>
        <w:br/>
      </w:r>
      <w:r>
        <w:rPr>
          <w:b/>
        </w:rPr>
        <w:t>Câu 46: Đáp án A.</w:t>
      </w:r>
      <w:r>
        <w:br/>
      </w:r>
      <w:r>
        <w:rPr>
          <w:b/>
        </w:rPr>
        <w:t>Lời giải</w:t>
      </w:r>
      <w:r>
        <w:br/>
      </w:r>
      <w:r>
        <w:t xml:space="preserve">Ta có: </w:t>
      </w:r>
      <w:r>
        <w:t>→</w:t>
      </w:r>
      <w:r>
        <w:t>AB</w:t>
      </w:r>
      <w:r>
        <w:t>=</w:t>
      </w:r>
      <w:r>
        <w:t>(</w:t>
      </w:r>
      <w:r>
        <w:t>2</w:t>
      </w:r>
      <w:r>
        <w:t xml:space="preserve"> </w:t>
      </w:r>
      <w:r>
        <w:t>;</w:t>
      </w:r>
      <w:r>
        <w:t xml:space="preserve"> </w:t>
      </w:r>
      <w:r>
        <w:t>−</w:t>
      </w:r>
      <w:r>
        <w:t xml:space="preserve"> </w:t>
      </w:r>
      <w:r>
        <w:t>3</w:t>
      </w:r>
      <w:r>
        <w:t xml:space="preserve"> </w:t>
      </w:r>
      <w:r>
        <w:t>;</w:t>
      </w:r>
      <w:r>
        <w:t xml:space="preserve"> </w:t>
      </w:r>
      <w:r>
        <w:t>−</w:t>
      </w:r>
      <w:r>
        <w:t xml:space="preserve"> </w:t>
      </w:r>
      <w:r>
        <w:t>1</w:t>
      </w:r>
      <w:r>
        <w:t>)</w:t>
      </w:r>
      <w:r>
        <w:t>,</w:t>
      </w:r>
      <w:r>
        <w:t xml:space="preserve"> </w:t>
      </w:r>
      <w:r>
        <w:t>→</w:t>
      </w:r>
      <w:r>
        <w:t>AC</w:t>
      </w:r>
      <w:r>
        <w:t>=</w:t>
      </w:r>
      <w:r>
        <w:t>(</w:t>
      </w:r>
      <w:r>
        <w:t>−</w:t>
      </w:r>
      <w:r>
        <w:t>2</w:t>
      </w:r>
      <w:r>
        <w:t xml:space="preserve"> </w:t>
      </w:r>
      <w:r>
        <w:t>;</w:t>
      </w:r>
      <w:r>
        <w:t xml:space="preserve"> </w:t>
      </w:r>
      <w:r>
        <w:t>0</w:t>
      </w:r>
      <w:r>
        <w:t xml:space="preserve"> </w:t>
      </w:r>
      <w:r>
        <w:t>;</w:t>
      </w:r>
      <w:r>
        <w:t xml:space="preserve"> </w:t>
      </w:r>
      <w:r>
        <w:t>−</w:t>
      </w:r>
      <w:r>
        <w:t xml:space="preserve"> </w:t>
      </w:r>
      <w:r>
        <w:t>2</w:t>
      </w:r>
      <w:r>
        <w:t>)</w:t>
      </w:r>
      <w:r>
        <w:br/>
      </w:r>
      <w:r>
        <w:t xml:space="preserve">Vì </w:t>
      </w:r>
      <w:r>
        <w:t>[</w:t>
      </w:r>
      <w:r>
        <w:t>→</w:t>
      </w:r>
      <w:r>
        <w:t>AB</w:t>
      </w:r>
      <w:r>
        <w:t xml:space="preserve"> </w:t>
      </w:r>
      <w:r>
        <w:t>,</w:t>
      </w:r>
      <w:r>
        <w:t xml:space="preserve"> </w:t>
      </w:r>
      <w:r>
        <w:t>→</w:t>
      </w:r>
      <w:r>
        <w:t>AC</w:t>
      </w:r>
      <w:r>
        <w:t>]</w:t>
      </w:r>
      <w:r>
        <w:t xml:space="preserve"> </w:t>
      </w:r>
      <w:r>
        <w:t>=</w:t>
      </w:r>
      <w:r>
        <w:t xml:space="preserve"> </w:t>
      </w:r>
      <w:r>
        <w:t>(</w:t>
      </w:r>
      <w:r>
        <w:t>6</w:t>
      </w:r>
      <w:r>
        <w:t xml:space="preserve"> </w:t>
      </w:r>
      <w:r>
        <w:t>;</w:t>
      </w:r>
      <w:r>
        <w:t xml:space="preserve"> </w:t>
      </w:r>
      <w:r>
        <w:t>6</w:t>
      </w:r>
      <w:r>
        <w:t xml:space="preserve"> </w:t>
      </w:r>
      <w:r>
        <w:t>;</w:t>
      </w:r>
      <w:r>
        <w:t xml:space="preserve"> </w:t>
      </w:r>
      <w:r>
        <w:t>−</w:t>
      </w:r>
      <w:r>
        <w:t xml:space="preserve"> </w:t>
      </w:r>
      <w:r>
        <w:t>6</w:t>
      </w:r>
      <w:r>
        <w:t>)</w:t>
      </w:r>
      <w:r>
        <w:t xml:space="preserve"> </w:t>
      </w:r>
      <w:r>
        <w:t>nên một vectơ pháp tuyến của (ABC) là:</w:t>
      </w:r>
      <w:r>
        <w:br/>
      </w:r>
      <w:r>
        <w:t xml:space="preserve"> </w:t>
      </w:r>
      <w:r>
        <w:t>→</w:t>
      </w:r>
      <w:r>
        <w:t>n</w:t>
      </w:r>
      <w:r>
        <w:t>=</w:t>
      </w:r>
      <w:r>
        <w:t>(</w:t>
      </w:r>
      <w:r>
        <w:t>1</w:t>
      </w:r>
      <w:r>
        <w:t xml:space="preserve"> </w:t>
      </w:r>
      <w:r>
        <w:t>;</w:t>
      </w:r>
      <w:r>
        <w:t xml:space="preserve"> </w:t>
      </w:r>
      <w:r>
        <w:t>1</w:t>
      </w:r>
      <w:r>
        <w:t xml:space="preserve"> </w:t>
      </w:r>
      <w:r>
        <w:t>;</w:t>
      </w:r>
      <w:r>
        <w:t xml:space="preserve"> </w:t>
      </w:r>
      <w:r>
        <w:t>−</w:t>
      </w:r>
      <w:r>
        <w:t xml:space="preserve"> </w:t>
      </w:r>
      <w:r>
        <w:t>1</w:t>
      </w:r>
      <w:r>
        <w:t>)</w:t>
      </w:r>
      <w:r>
        <w:t>.</w:t>
      </w:r>
      <w:r>
        <w:br/>
      </w:r>
      <w:r>
        <w:t xml:space="preserve">Ta có (ABC) qua A(0; 1; 2) và nhận </w:t>
      </w:r>
      <w:r>
        <w:t>→</w:t>
      </w:r>
      <w:r>
        <w:t>n</w:t>
      </w:r>
      <w:r>
        <w:t>=</w:t>
      </w:r>
      <w:r>
        <w:t>(</w:t>
      </w:r>
      <w:r>
        <w:t>1</w:t>
      </w:r>
      <w:r>
        <w:t xml:space="preserve"> </w:t>
      </w:r>
      <w:r>
        <w:t>;</w:t>
      </w:r>
      <w:r>
        <w:t xml:space="preserve"> </w:t>
      </w:r>
      <w:r>
        <w:t>1</w:t>
      </w:r>
      <w:r>
        <w:t xml:space="preserve"> </w:t>
      </w:r>
      <w:r>
        <w:t>;</w:t>
      </w:r>
      <w:r>
        <w:t xml:space="preserve"> </w:t>
      </w:r>
      <w:r>
        <w:t>−</w:t>
      </w:r>
      <w:r>
        <w:t xml:space="preserve"> </w:t>
      </w:r>
      <w:r>
        <w:t>1</w:t>
      </w:r>
      <w:r>
        <w:t>)</w:t>
      </w:r>
      <w:r>
        <w:t xml:space="preserve"> làm vectơ pháp tuyến nên (ABC) có phương trình là:</w:t>
      </w:r>
      <w:r>
        <w:br/>
      </w:r>
      <w:r>
        <w:t>1</w:t>
      </w:r>
      <w:r>
        <w:t>(</w:t>
      </w:r>
      <w:r>
        <w:t>x</w:t>
      </w:r>
      <w:r>
        <w:t xml:space="preserve"> </w:t>
      </w:r>
      <w:r>
        <w:t>−</w:t>
      </w:r>
      <w:r>
        <w:t xml:space="preserve"> </w:t>
      </w:r>
      <w:r>
        <w:t>0</w:t>
      </w:r>
      <w:r>
        <w:t>)</w:t>
      </w:r>
      <w:r>
        <w:t xml:space="preserve"> </w:t>
      </w:r>
      <w:r>
        <w:t>+</w:t>
      </w:r>
      <w:r>
        <w:t xml:space="preserve"> </w:t>
      </w:r>
      <w:r>
        <w:t>1</w:t>
      </w:r>
      <w:r>
        <w:t xml:space="preserve"> </w:t>
      </w:r>
      <w:r>
        <w:t>(</w:t>
      </w:r>
      <w:r>
        <w:t>y</w:t>
      </w:r>
      <w:r>
        <w:t xml:space="preserve"> </w:t>
      </w:r>
      <w:r>
        <w:t>−</w:t>
      </w:r>
      <w:r>
        <w:t xml:space="preserve"> </w:t>
      </w:r>
      <w:r>
        <w:t>1</w:t>
      </w:r>
      <w:r>
        <w:t>)</w:t>
      </w:r>
      <w:r>
        <w:t xml:space="preserve"> </w:t>
      </w:r>
      <w:r>
        <w:t>−</w:t>
      </w:r>
      <w:r>
        <w:t>1</w:t>
      </w:r>
      <w:r>
        <w:t xml:space="preserve"> </w:t>
      </w:r>
      <w:r>
        <w:t>(</w:t>
      </w:r>
      <w:r>
        <w:t>z</w:t>
      </w:r>
      <w:r>
        <w:t xml:space="preserve"> </w:t>
      </w:r>
      <w:r>
        <w:t>−</w:t>
      </w:r>
      <w:r>
        <w:t xml:space="preserve"> </w:t>
      </w:r>
      <w:r>
        <w:t>2</w:t>
      </w:r>
      <w:r>
        <w:t>)</w:t>
      </w:r>
      <w:r>
        <w:t xml:space="preserve"> </w:t>
      </w:r>
      <w:r>
        <w:t>=</w:t>
      </w:r>
      <w:r>
        <w:t xml:space="preserve"> </w:t>
      </w:r>
      <w:r>
        <w:t>0</w:t>
      </w:r>
      <w:r>
        <w:t xml:space="preserve"> </w:t>
      </w:r>
      <w:r>
        <w:t>⇔</w:t>
      </w:r>
      <w:r>
        <w:t xml:space="preserve"> </w:t>
      </w:r>
      <w:r>
        <w:t>x</w:t>
      </w:r>
      <w:r>
        <w:t xml:space="preserve"> </w:t>
      </w:r>
      <w:r>
        <w:t>+</w:t>
      </w:r>
      <w:r>
        <w:t xml:space="preserve"> </w:t>
      </w:r>
      <w:r>
        <w:t>y</w:t>
      </w:r>
      <w:r>
        <w:t xml:space="preserve"> </w:t>
      </w:r>
      <w:r>
        <w:t>−</w:t>
      </w:r>
      <w:r>
        <w:t xml:space="preserve"> </w:t>
      </w:r>
      <w:r>
        <w:t>z</w:t>
      </w:r>
      <w:r>
        <w:t xml:space="preserve"> </w:t>
      </w:r>
      <w:r>
        <w:t>+</w:t>
      </w:r>
      <w:r>
        <w:t xml:space="preserve"> </w:t>
      </w:r>
      <w:r>
        <w:t>1</w:t>
      </w:r>
      <w:r>
        <w:t xml:space="preserve"> </w:t>
      </w:r>
      <w:r>
        <w:t>=</w:t>
      </w:r>
      <w:r>
        <w:t xml:space="preserve"> </w:t>
      </w:r>
      <w:r>
        <w:t>0</w:t>
      </w:r>
      <w:r>
        <w:br/>
      </w:r>
      <w:r>
        <w:rPr>
          <w:b/>
        </w:rPr>
        <w:t>Câu 47: Đáp án A.</w:t>
      </w:r>
      <w:r>
        <w:br/>
      </w:r>
      <w:r>
        <w:rPr>
          <w:b/>
        </w:rPr>
        <w:t>Lời giải</w:t>
      </w:r>
      <w:r>
        <w:br/>
      </w:r>
      <w:r>
        <w:drawing>
          <wp:inline xmlns:a="http://schemas.openxmlformats.org/drawingml/2006/main" xmlns:pic="http://schemas.openxmlformats.org/drawingml/2006/picture">
            <wp:extent cx="4352925" cy="3152775"/>
            <wp:docPr id="9" name="Picture 9"/>
            <wp:cNvGraphicFramePr>
              <a:graphicFrameLocks noChangeAspect="1"/>
            </wp:cNvGraphicFramePr>
            <a:graphic>
              <a:graphicData uri="http://schemas.openxmlformats.org/drawingml/2006/picture">
                <pic:pic>
                  <pic:nvPicPr>
                    <pic:cNvPr id="0" name="temp_inline_20ed8d4fc6a54f0da0072e6f70e9a463.jpg"/>
                    <pic:cNvPicPr/>
                  </pic:nvPicPr>
                  <pic:blipFill>
                    <a:blip r:embed="rId17"/>
                    <a:stretch>
                      <a:fillRect/>
                    </a:stretch>
                  </pic:blipFill>
                  <pic:spPr>
                    <a:xfrm>
                      <a:off x="0" y="0"/>
                      <a:ext cx="4352925" cy="3152775"/>
                    </a:xfrm>
                    <a:prstGeom prst="rect"/>
                  </pic:spPr>
                </pic:pic>
              </a:graphicData>
            </a:graphic>
          </wp:inline>
        </w:drawing>
      </w:r>
      <w:r>
        <w:br/>
      </w:r>
      <w:r>
        <w:br/>
      </w:r>
      <w:r>
        <w:t>Vì (Q) // (P) nên phương trình mặt phẳng (Q) có dạng:</w:t>
      </w:r>
      <w:r>
        <w:br/>
      </w:r>
      <w:r>
        <w:t>2</w:t>
      </w:r>
      <w:r>
        <w:t>x</w:t>
      </w:r>
      <w:r>
        <w:t>−</w:t>
      </w:r>
      <w:r>
        <w:t>2</w:t>
      </w:r>
      <w:r>
        <w:t>y</w:t>
      </w:r>
      <w:r>
        <w:t>+</w:t>
      </w:r>
      <w:r>
        <w:t>z</w:t>
      </w:r>
      <w:r>
        <w:t>+</w:t>
      </w:r>
      <w:r>
        <w:t>D</w:t>
      </w:r>
      <w:r>
        <w:t>=</w:t>
      </w:r>
      <w:r>
        <w:t>0</w:t>
      </w:r>
      <w:r>
        <w:t xml:space="preserve"> </w:t>
      </w:r>
      <w:r>
        <w:t>(</w:t>
      </w:r>
      <w:r>
        <w:t>D</w:t>
      </w:r>
      <w:r>
        <w:t>≠</w:t>
      </w:r>
      <w:r>
        <w:t>17</w:t>
      </w:r>
      <w:r>
        <w:t>)</w:t>
      </w:r>
      <w:r>
        <w:t>.</w:t>
      </w:r>
      <w:r>
        <w:br/>
      </w:r>
      <w:r>
        <w:t xml:space="preserve">Mặt cầu (S) có tâm </w:t>
      </w:r>
      <w:r>
        <w:t>I</w:t>
      </w:r>
      <w:r>
        <w:t>(</w:t>
      </w:r>
      <w:r>
        <w:t>0</w:t>
      </w:r>
      <w:r>
        <w:t xml:space="preserve"> </w:t>
      </w:r>
      <w:r>
        <w:t>;</w:t>
      </w:r>
      <w:r>
        <w:t>2</w:t>
      </w:r>
      <w:r>
        <w:t xml:space="preserve"> </w:t>
      </w:r>
      <w:r>
        <w:t>;</w:t>
      </w:r>
      <w:r>
        <w:t>−</w:t>
      </w:r>
      <w:r>
        <w:t>1</w:t>
      </w:r>
      <w:r>
        <w:t>)</w:t>
      </w:r>
      <w:r>
        <w:t>, bán kính R = 5.</w:t>
      </w:r>
      <w:r>
        <w:br/>
      </w:r>
      <w:r>
        <w:t xml:space="preserve">Trên hình vẽ, ta có tam giác </w:t>
      </w:r>
      <w:r>
        <w:t>ΔIHA</w:t>
      </w:r>
      <w:r>
        <w:t xml:space="preserve"> vuông tại H </w:t>
      </w:r>
      <w:r>
        <w:br/>
      </w:r>
      <w:r>
        <w:t>⇒</w:t>
      </w:r>
      <w:r>
        <w:t>IH</w:t>
      </w:r>
      <w:r>
        <w:t>2</w:t>
      </w:r>
      <w:r>
        <w:t>+</w:t>
      </w:r>
      <w:r>
        <w:t>r</w:t>
      </w:r>
      <w:r>
        <w:t>2</w:t>
      </w:r>
      <w:r>
        <w:t>=</w:t>
      </w:r>
      <w:r>
        <w:t>R</w:t>
      </w:r>
      <w:r>
        <w:t>2</w:t>
      </w:r>
      <w:r>
        <w:br/>
      </w:r>
      <w:r>
        <w:t>⇔</w:t>
      </w:r>
      <w:r>
        <w:t>[</w:t>
      </w:r>
      <w:r>
        <w:t>d</w:t>
      </w:r>
      <w:r>
        <w:t>(</w:t>
      </w:r>
      <w:r>
        <w:t>I</w:t>
      </w:r>
      <w:r>
        <w:t>,</w:t>
      </w:r>
      <w:r>
        <w:t>(</w:t>
      </w:r>
      <w:r>
        <w:t>Q</w:t>
      </w:r>
      <w:r>
        <w:t>)</w:t>
      </w:r>
      <w:r>
        <w:t>)</w:t>
      </w:r>
      <w:r>
        <w:t>]</w:t>
      </w:r>
      <w:r>
        <w:t>2</w:t>
      </w:r>
      <w:r>
        <w:t>+</w:t>
      </w:r>
      <w:r>
        <w:t>r</w:t>
      </w:r>
      <w:r>
        <w:t>2</w:t>
      </w:r>
      <w:r>
        <w:t>=</w:t>
      </w:r>
      <w:r>
        <w:t>R</w:t>
      </w:r>
      <w:r>
        <w:t>2</w:t>
      </w:r>
      <w:r>
        <w:br/>
      </w:r>
      <w:r>
        <w:t>⇔</w:t>
      </w:r>
      <w:r>
        <w:t>d</w:t>
      </w:r>
      <w:r>
        <w:t>(</w:t>
      </w:r>
      <w:r>
        <w:t>I</w:t>
      </w:r>
      <w:r>
        <w:t>,</w:t>
      </w:r>
      <w:r>
        <w:t>(</w:t>
      </w:r>
      <w:r>
        <w:t>Q</w:t>
      </w:r>
      <w:r>
        <w:t>)</w:t>
      </w:r>
      <w:r>
        <w:t>)</w:t>
      </w:r>
      <w:r>
        <w:t>=</w:t>
      </w:r>
      <w:r>
        <w:t>√</w:t>
      </w:r>
      <w:r>
        <w:t>R</w:t>
      </w:r>
      <w:r>
        <w:t>2</w:t>
      </w:r>
      <w:r>
        <w:t>−</w:t>
      </w:r>
      <w:r>
        <w:t>r</w:t>
      </w:r>
      <w:r>
        <w:t>2</w:t>
      </w:r>
      <w:r>
        <w:t>⇒</w:t>
      </w:r>
      <w:r>
        <w:t>d</w:t>
      </w:r>
      <w:r>
        <w:t>(</w:t>
      </w:r>
      <w:r>
        <w:t>I</w:t>
      </w:r>
      <w:r>
        <w:t>,</w:t>
      </w:r>
      <w:r>
        <w:t>(</w:t>
      </w:r>
      <w:r>
        <w:t>Q</w:t>
      </w:r>
      <w:r>
        <w:t>)</w:t>
      </w:r>
      <w:r>
        <w:t>)</w:t>
      </w:r>
      <w:r>
        <w:t>=</w:t>
      </w:r>
      <w:r>
        <w:t>√</w:t>
      </w:r>
      <w:r>
        <w:t>5</w:t>
      </w:r>
      <w:r>
        <w:t>2</w:t>
      </w:r>
      <w:r>
        <w:t>−</w:t>
      </w:r>
      <w:r>
        <w:t>3</w:t>
      </w:r>
      <w:r>
        <w:t>2</w:t>
      </w:r>
      <w:r>
        <w:t>=</w:t>
      </w:r>
      <w:r>
        <w:t>4</w:t>
      </w:r>
      <w:r>
        <w:br/>
      </w:r>
      <w:r>
        <w:br/>
      </w:r>
      <w:r>
        <w:t>⇒</w:t>
      </w:r>
      <w:r>
        <w:t>|</w:t>
      </w:r>
      <w:r>
        <w:t>2</w:t>
      </w:r>
      <w:r>
        <w:t>.0</w:t>
      </w:r>
      <w:r>
        <w:t>−</w:t>
      </w:r>
      <w:r>
        <w:t>2</w:t>
      </w:r>
      <w:r>
        <w:t>.2</w:t>
      </w:r>
      <w:r>
        <w:t>−</w:t>
      </w:r>
      <w:r>
        <w:t>1</w:t>
      </w:r>
      <w:r>
        <w:t>+</w:t>
      </w:r>
      <w:r>
        <w:t>D</w:t>
      </w:r>
      <w:r>
        <w:t>|</w:t>
      </w:r>
      <w:r>
        <w:t>√</w:t>
      </w:r>
      <w:r>
        <w:t>2</w:t>
      </w:r>
      <w:r>
        <w:t>2</w:t>
      </w:r>
      <w:r>
        <w:t>+</w:t>
      </w:r>
      <w:r>
        <w:t>(</w:t>
      </w:r>
      <w:r>
        <w:t>−</w:t>
      </w:r>
      <w:r>
        <w:t>2</w:t>
      </w:r>
      <w:r>
        <w:t>)</w:t>
      </w:r>
      <w:r>
        <w:t>2</w:t>
      </w:r>
      <w:r>
        <w:t>+</w:t>
      </w:r>
      <w:r>
        <w:t>1</w:t>
      </w:r>
      <w:r>
        <w:t>2</w:t>
      </w:r>
      <w:r>
        <w:t>=</w:t>
      </w:r>
      <w:r>
        <w:t>4</w:t>
      </w:r>
      <w:r>
        <w:t>⇔</w:t>
      </w:r>
      <w:r>
        <w:t>|</w:t>
      </w:r>
      <w:r>
        <w:t>D</w:t>
      </w:r>
      <w:r>
        <w:t>−</w:t>
      </w:r>
      <w:r>
        <w:t>5</w:t>
      </w:r>
      <w:r>
        <w:t>|</w:t>
      </w:r>
      <w:r>
        <w:t>=</w:t>
      </w:r>
      <w:r>
        <w:t>12</w:t>
      </w:r>
      <w:r>
        <w:br/>
      </w:r>
      <w:r>
        <w:t>⇔</w:t>
      </w:r>
      <w:r>
        <w:t>[</w:t>
      </w:r>
      <w:r>
        <w:t>D</w:t>
      </w:r>
      <w:r>
        <w:t>−</w:t>
      </w:r>
      <w:r>
        <w:t>5</w:t>
      </w:r>
      <w:r>
        <w:t>=</w:t>
      </w:r>
      <w:r>
        <w:t>12</w:t>
      </w:r>
      <w:r>
        <w:t>D</w:t>
      </w:r>
      <w:r>
        <w:t>−</w:t>
      </w:r>
      <w:r>
        <w:t>5</w:t>
      </w:r>
      <w:r>
        <w:t>=</w:t>
      </w:r>
      <w:r>
        <w:t>−</w:t>
      </w:r>
      <w:r>
        <w:t>12</w:t>
      </w:r>
      <w:r>
        <w:t>⇔</w:t>
      </w:r>
      <w:r>
        <w:t>[</w:t>
      </w:r>
      <w:r>
        <w:t>D</w:t>
      </w:r>
      <w:r>
        <w:t>=</w:t>
      </w:r>
      <w:r>
        <w:t>17</w:t>
      </w:r>
      <w:r>
        <w:t xml:space="preserve"> </w:t>
      </w:r>
      <w:r>
        <w:t>D</w:t>
      </w:r>
      <w:r>
        <w:t>=</w:t>
      </w:r>
      <w:r>
        <w:t>−</w:t>
      </w:r>
      <w:r>
        <w:t>7</w:t>
      </w:r>
      <w:r>
        <w:t xml:space="preserve"> </w:t>
      </w:r>
      <w:r>
        <w:t>(loại D = 17).</w:t>
      </w:r>
      <w:r>
        <w:br/>
      </w:r>
      <w:r>
        <w:t>Vậy phương trình mặt phẳng (Q) là: 2x – 2y + z – 7 = 0.</w:t>
      </w:r>
      <w:r>
        <w:br/>
      </w:r>
      <w:r>
        <w:rPr>
          <w:b/>
        </w:rPr>
        <w:t>Câu 48: Đáp án C.</w:t>
      </w:r>
      <w:r>
        <w:br/>
      </w:r>
      <w:r>
        <w:rPr>
          <w:b/>
        </w:rPr>
        <w:t>Lời giải</w:t>
      </w:r>
      <w:r>
        <w:br/>
      </w:r>
      <w:r>
        <w:t xml:space="preserve">Mặt phẳng </w:t>
      </w:r>
      <w:r>
        <w:t>(</w:t>
      </w:r>
      <w:r>
        <w:t>α</w:t>
      </w:r>
      <w:r>
        <w:t>)</w:t>
      </w:r>
      <w:r>
        <w:t>:</w:t>
      </w:r>
      <w:r>
        <w:t>y</w:t>
      </w:r>
      <w:r>
        <w:t>=</w:t>
      </w:r>
      <w:r>
        <w:t>0</w:t>
      </w:r>
      <w:r>
        <w:t xml:space="preserve"> có vectơ pháp tuyến </w:t>
      </w:r>
      <w:r>
        <w:t>→</w:t>
      </w:r>
      <w:r>
        <w:t>n</w:t>
      </w:r>
      <w:r>
        <w:t>=</w:t>
      </w:r>
      <w:r>
        <w:t>(</w:t>
      </w:r>
      <w:r>
        <w:t>0</w:t>
      </w:r>
      <w:r>
        <w:t xml:space="preserve"> </w:t>
      </w:r>
      <w:r>
        <w:t>;</w:t>
      </w:r>
      <w:r>
        <w:t xml:space="preserve"> </w:t>
      </w:r>
      <w:r>
        <w:t>1</w:t>
      </w:r>
      <w:r>
        <w:t xml:space="preserve"> </w:t>
      </w:r>
      <w:r>
        <w:t>;</w:t>
      </w:r>
      <w:r>
        <w:t xml:space="preserve"> </w:t>
      </w:r>
      <w:r>
        <w:t>0</w:t>
      </w:r>
      <w:r>
        <w:t>)</w:t>
      </w:r>
      <w:r>
        <w:t>và đi qua gốc tọa độ nên nó trùng với mặt phẳng (Oxz).</w:t>
      </w:r>
      <w:r>
        <w:br/>
      </w:r>
      <w:r>
        <w:rPr>
          <w:b/>
        </w:rPr>
        <w:t>Câu 49: Đáp án C.</w:t>
      </w:r>
      <w:r>
        <w:br/>
      </w:r>
      <w:r>
        <w:rPr>
          <w:b/>
        </w:rPr>
        <w:t>Lời giải</w:t>
      </w:r>
      <w:r>
        <w:br/>
      </w:r>
      <w:r>
        <w:t>Phương trình mặt phẳng (ABC):</w:t>
      </w:r>
      <w:r>
        <w:br/>
      </w:r>
      <w:r>
        <w:t xml:space="preserve"> </w:t>
      </w:r>
      <w:r>
        <w:t>x</w:t>
      </w:r>
      <w:r>
        <w:t>1</w:t>
      </w:r>
      <w:r>
        <w:t>+</w:t>
      </w:r>
      <w:r>
        <w:t>y</w:t>
      </w:r>
      <w:r>
        <w:t>2</w:t>
      </w:r>
      <w:r>
        <w:t>+</w:t>
      </w:r>
      <w:r>
        <w:t>z</w:t>
      </w:r>
      <w:r>
        <w:t>4</w:t>
      </w:r>
      <w:r>
        <w:t>=</w:t>
      </w:r>
      <w:r>
        <w:t>1</w:t>
      </w:r>
      <w:r>
        <w:t>⇔</w:t>
      </w:r>
      <w:r>
        <w:t>4</w:t>
      </w:r>
      <w:r>
        <w:t>x</w:t>
      </w:r>
      <w:r>
        <w:t>+</w:t>
      </w:r>
      <w:r>
        <w:t>2</w:t>
      </w:r>
      <w:r>
        <w:t>y</w:t>
      </w:r>
      <w:r>
        <w:t>+</w:t>
      </w:r>
      <w:r>
        <w:t>z</w:t>
      </w:r>
      <w:r>
        <w:t>−</w:t>
      </w:r>
      <w:r>
        <w:t>4</w:t>
      </w:r>
      <w:r>
        <w:t>=</w:t>
      </w:r>
      <w:r>
        <w:t>0</w:t>
      </w:r>
      <w:r>
        <w:br/>
      </w:r>
      <w:r>
        <w:t>Khi đó:</w:t>
      </w:r>
      <w:r>
        <w:br/>
      </w:r>
      <w:r>
        <w:t xml:space="preserve"> </w:t>
      </w:r>
      <w:r>
        <w:t>d</w:t>
      </w:r>
      <w:r>
        <w:t>(</w:t>
      </w:r>
      <w:r>
        <w:t>M</w:t>
      </w:r>
      <w:r>
        <w:t>,</w:t>
      </w:r>
      <w:r>
        <w:t>(</w:t>
      </w:r>
      <w:r>
        <w:t>ABC</w:t>
      </w:r>
      <w:r>
        <w:t>)</w:t>
      </w:r>
      <w:r>
        <w:t>)</w:t>
      </w:r>
      <w:r>
        <w:t>=</w:t>
      </w:r>
      <w:r>
        <w:t>|</w:t>
      </w:r>
      <w:r>
        <w:t>0</w:t>
      </w:r>
      <w:r>
        <w:t>+</w:t>
      </w:r>
      <w:r>
        <w:t>0</w:t>
      </w:r>
      <w:r>
        <w:t>+</w:t>
      </w:r>
      <w:r>
        <w:t>3</w:t>
      </w:r>
      <w:r>
        <w:t>−</w:t>
      </w:r>
      <w:r>
        <w:t>4</w:t>
      </w:r>
      <w:r>
        <w:t>|</w:t>
      </w:r>
      <w:r>
        <w:t>√</w:t>
      </w:r>
      <w:r>
        <w:t>4</w:t>
      </w:r>
      <w:r>
        <w:t>2</w:t>
      </w:r>
      <w:r>
        <w:t>+</w:t>
      </w:r>
      <w:r>
        <w:t>2</w:t>
      </w:r>
      <w:r>
        <w:t>2</w:t>
      </w:r>
      <w:r>
        <w:t>+</w:t>
      </w:r>
      <w:r>
        <w:t>1</w:t>
      </w:r>
      <w:r>
        <w:t>2</w:t>
      </w:r>
      <w:r>
        <w:t>=</w:t>
      </w:r>
      <w:r>
        <w:t>1</w:t>
      </w:r>
      <w:r>
        <w:t>√</w:t>
      </w:r>
      <w:r>
        <w:t>21</w:t>
      </w:r>
      <w:r>
        <w:t>.</w:t>
      </w:r>
      <w:r>
        <w:br/>
      </w:r>
      <w:r>
        <w:rPr>
          <w:b/>
        </w:rPr>
        <w:t>Câu 50: Đáp án D.</w:t>
      </w:r>
      <w:r>
        <w:br/>
      </w:r>
      <w:r>
        <w:rPr>
          <w:b/>
        </w:rPr>
        <w:t>Lời giải</w:t>
      </w:r>
      <w:r>
        <w:br/>
      </w:r>
      <w:r>
        <w:t>Vì MA = MB nên M thuộc mặt phẳng trung trực (Q) của đoạn thẳng AB.</w:t>
      </w:r>
      <w:r>
        <w:br/>
      </w:r>
      <w:r>
        <w:t xml:space="preserve">Ta có (Q) đi qua trung điểm </w:t>
      </w:r>
      <w:r>
        <w:t>I</w:t>
      </w:r>
      <w:r>
        <w:t>(</w:t>
      </w:r>
      <w:r>
        <w:t>3</w:t>
      </w:r>
      <w:r>
        <w:t>;</w:t>
      </w:r>
      <w:r>
        <w:t>1</w:t>
      </w:r>
      <w:r>
        <w:t>;</w:t>
      </w:r>
      <w:r>
        <w:t>−</w:t>
      </w:r>
      <w:r>
        <w:t>1</w:t>
      </w:r>
      <w:r>
        <w:t>)</w:t>
      </w:r>
      <w:r>
        <w:t xml:space="preserve"> của AB và có véctơ pháp tuyến là </w:t>
      </w:r>
      <w:r>
        <w:t>→</w:t>
      </w:r>
      <w:r>
        <w:t>AB</w:t>
      </w:r>
      <w:r>
        <w:t>=</w:t>
      </w:r>
      <w:r>
        <w:t>(</w:t>
      </w:r>
      <w:r>
        <w:t>2</w:t>
      </w:r>
      <w:r>
        <w:t>;</w:t>
      </w:r>
      <w:r>
        <w:t>4</w:t>
      </w:r>
      <w:r>
        <w:t>;</w:t>
      </w:r>
      <w:r>
        <w:t>−</w:t>
      </w:r>
      <w:r>
        <w:t>2</w:t>
      </w:r>
      <w:r>
        <w:t>)</w:t>
      </w:r>
      <w:r>
        <w:t xml:space="preserve"> nên (Q) có phương trình là:</w:t>
      </w:r>
      <w:r>
        <w:br/>
      </w:r>
      <w:r>
        <w:t>2</w:t>
      </w:r>
      <w:r>
        <w:t>(</w:t>
      </w:r>
      <w:r>
        <w:t>x</w:t>
      </w:r>
      <w:r>
        <w:t>−</w:t>
      </w:r>
      <w:r>
        <w:t>3</w:t>
      </w:r>
      <w:r>
        <w:t>)</w:t>
      </w:r>
      <w:r>
        <w:t>+</w:t>
      </w:r>
      <w:r>
        <w:t>4</w:t>
      </w:r>
      <w:r>
        <w:t>(</w:t>
      </w:r>
      <w:r>
        <w:t>y</w:t>
      </w:r>
      <w:r>
        <w:t>−</w:t>
      </w:r>
      <w:r>
        <w:t>1</w:t>
      </w:r>
      <w:r>
        <w:t>)</w:t>
      </w:r>
      <w:r>
        <w:t>−</w:t>
      </w:r>
      <w:r>
        <w:t>2</w:t>
      </w:r>
      <w:r>
        <w:t>(</w:t>
      </w:r>
      <w:r>
        <w:t>z</w:t>
      </w:r>
      <w:r>
        <w:t>+</w:t>
      </w:r>
      <w:r>
        <w:t>1</w:t>
      </w:r>
      <w:r>
        <w:t>)</w:t>
      </w:r>
      <w:r>
        <w:t>=</w:t>
      </w:r>
      <w:r>
        <w:t>0</w:t>
      </w:r>
      <w:r>
        <w:t>⇔</w:t>
      </w:r>
      <w:r>
        <w:t>x</w:t>
      </w:r>
      <w:r>
        <w:t>+</w:t>
      </w:r>
      <w:r>
        <w:t>2</w:t>
      </w:r>
      <w:r>
        <w:t>y</w:t>
      </w:r>
      <w:r>
        <w:t>−</w:t>
      </w:r>
      <w:r>
        <w:t>z</w:t>
      </w:r>
      <w:r>
        <w:t>−</w:t>
      </w:r>
      <w:r>
        <w:t>6</w:t>
      </w:r>
      <w:r>
        <w:t>=</w:t>
      </w:r>
      <w:r>
        <w:t>0</w:t>
      </w:r>
      <w:r>
        <w:t>.</w:t>
      </w:r>
      <w:r>
        <w:br/>
      </w:r>
      <w:r>
        <w:t xml:space="preserve">Vì </w:t>
      </w:r>
      <w:r>
        <w:t>M</w:t>
      </w:r>
      <w:r>
        <w:t>∈</w:t>
      </w:r>
      <w:r>
        <w:t>(</w:t>
      </w:r>
      <w:r>
        <w:t>P</w:t>
      </w:r>
      <w:r>
        <w:t>)</w:t>
      </w:r>
      <w:r>
        <w:t xml:space="preserve"> và </w:t>
      </w:r>
      <w:r>
        <w:t>M</w:t>
      </w:r>
      <w:r>
        <w:t>∈</w:t>
      </w:r>
      <w:r>
        <w:t>(</w:t>
      </w:r>
      <w:r>
        <w:t>Q</w:t>
      </w:r>
      <w:r>
        <w:t>)</w:t>
      </w:r>
      <w:r>
        <w:t xml:space="preserve"> nên M thuộc giao tuyến ∆ của (P) và (Q).</w:t>
      </w:r>
      <w:r>
        <w:br/>
      </w:r>
      <w:r>
        <w:t xml:space="preserve">(P) có véctơ pháp tuyến </w:t>
      </w:r>
      <w:r>
        <w:t>→</w:t>
      </w:r>
      <w:r>
        <w:t>n</w:t>
      </w:r>
      <w:r>
        <w:t>(</w:t>
      </w:r>
      <w:r>
        <w:t>P</w:t>
      </w:r>
      <w:r>
        <w:t>)</w:t>
      </w:r>
      <w:r>
        <w:t>=</w:t>
      </w:r>
      <w:r>
        <w:t>(</w:t>
      </w:r>
      <w:r>
        <w:t>0</w:t>
      </w:r>
      <w:r>
        <w:t>;</w:t>
      </w:r>
      <w:r>
        <w:t>0</w:t>
      </w:r>
      <w:r>
        <w:t>;</w:t>
      </w:r>
      <w:r>
        <w:t>1</w:t>
      </w:r>
      <w:r>
        <w:t>)</w:t>
      </w:r>
      <w:r>
        <w:t>, (Q) có véctơ pháp tuyến:</w:t>
      </w:r>
      <w:r>
        <w:br/>
      </w:r>
      <w:r>
        <w:t xml:space="preserve"> </w:t>
      </w:r>
      <w:r>
        <w:t>→</w:t>
      </w:r>
      <w:r>
        <w:t>n</w:t>
      </w:r>
      <w:r>
        <w:t>(</w:t>
      </w:r>
      <w:r>
        <w:t>Q</w:t>
      </w:r>
      <w:r>
        <w:t>)</w:t>
      </w:r>
      <w:r>
        <w:t>=</w:t>
      </w:r>
      <w:r>
        <w:t>(</w:t>
      </w:r>
      <w:r>
        <w:t>1</w:t>
      </w:r>
      <w:r>
        <w:t>;</w:t>
      </w:r>
      <w:r>
        <w:t>2</w:t>
      </w:r>
      <w:r>
        <w:t>;</w:t>
      </w:r>
      <w:r>
        <w:t>−</w:t>
      </w:r>
      <w:r>
        <w:t>1</w:t>
      </w:r>
      <w:r>
        <w:t>)</w:t>
      </w:r>
      <w:r>
        <w:t>.</w:t>
      </w:r>
      <w:r>
        <w:br/>
      </w:r>
      <w:r>
        <w:t xml:space="preserve">Khi đó ∆ có véctơ chỉ phương </w:t>
      </w:r>
      <w:r>
        <w:t>→</w:t>
      </w:r>
      <w:r>
        <w:t>u</w:t>
      </w:r>
      <w:r>
        <w:t>=</w:t>
      </w:r>
      <w:r>
        <w:t>[</w:t>
      </w:r>
      <w:r>
        <w:t>→</w:t>
      </w:r>
      <w:r>
        <w:t>n</w:t>
      </w:r>
      <w:r>
        <w:t>(</w:t>
      </w:r>
      <w:r>
        <w:t>P</w:t>
      </w:r>
      <w:r>
        <w:t>)</w:t>
      </w:r>
      <w:r>
        <w:t>,</w:t>
      </w:r>
      <w:r>
        <w:t>→</w:t>
      </w:r>
      <w:r>
        <w:t>n</w:t>
      </w:r>
      <w:r>
        <w:t>(</w:t>
      </w:r>
      <w:r>
        <w:t>Q</w:t>
      </w:r>
      <w:r>
        <w:t>)</w:t>
      </w:r>
      <w:r>
        <w:t>]</w:t>
      </w:r>
      <w:r>
        <w:t>=</w:t>
      </w:r>
      <w:r>
        <w:t>(</w:t>
      </w:r>
      <w:r>
        <w:t>−</w:t>
      </w:r>
      <w:r>
        <w:t>2</w:t>
      </w:r>
      <w:r>
        <w:t>;</w:t>
      </w:r>
      <w:r>
        <w:t>1</w:t>
      </w:r>
      <w:r>
        <w:t>;</w:t>
      </w:r>
      <w:r>
        <w:t>0</w:t>
      </w:r>
      <w:r>
        <w:t>)</w:t>
      </w:r>
      <w:r>
        <w:t>.</w:t>
      </w:r>
      <w:r>
        <w:br/>
      </w:r>
      <w:r>
        <w:t>Chọn N(2; 2; 0) là một điểm chung của (P) và (Q).</w:t>
      </w:r>
      <w:r>
        <w:br/>
      </w:r>
      <w:r>
        <w:t xml:space="preserve">∆ đi qua N nên có phương trình </w:t>
      </w:r>
      <w:r>
        <w:t>{</w:t>
      </w:r>
      <w:r>
        <w:t>x</w:t>
      </w:r>
      <w:r>
        <w:t>=</w:t>
      </w:r>
      <w:r>
        <w:t>2</w:t>
      </w:r>
      <w:r>
        <w:t>−</w:t>
      </w:r>
      <w:r>
        <w:t>2</w:t>
      </w:r>
      <w:r>
        <w:t>t</w:t>
      </w:r>
      <w:r>
        <w:t>y</w:t>
      </w:r>
      <w:r>
        <w:t>=</w:t>
      </w:r>
      <w:r>
        <w:t>2</w:t>
      </w:r>
      <w:r>
        <w:t>+</w:t>
      </w:r>
      <w:r>
        <w:t>t</w:t>
      </w:r>
      <w:r>
        <w:t>z</w:t>
      </w:r>
      <w:r>
        <w:t>=</w:t>
      </w:r>
      <w:r>
        <w:t>0</w:t>
      </w:r>
      <w:r>
        <w:t>(</w:t>
      </w:r>
      <w:r>
        <w:t>t</w:t>
      </w:r>
      <w:r>
        <w:t>∈</w:t>
      </w:r>
      <w:r>
        <w:t>ℝ</w:t>
      </w:r>
      <w:r>
        <w:t>)</w:t>
      </w:r>
      <w:r>
        <w:t>.</w:t>
      </w:r>
      <w:r>
        <w:br/>
      </w:r>
      <w:r>
        <w:t xml:space="preserve">Vì </w:t>
      </w:r>
      <w:r>
        <w:t>M</w:t>
      </w:r>
      <w:r>
        <w:t>∈</w:t>
      </w:r>
      <w:r>
        <w:t>Δ</w:t>
      </w:r>
      <w:r>
        <w:t xml:space="preserve"> nên </w:t>
      </w:r>
      <w:r>
        <w:t>M</w:t>
      </w:r>
      <w:r>
        <w:t>=</w:t>
      </w:r>
      <w:r>
        <w:t>(</w:t>
      </w:r>
      <w:r>
        <w:t>2</w:t>
      </w:r>
      <w:r>
        <w:t>−</w:t>
      </w:r>
      <w:r>
        <w:t>2</w:t>
      </w:r>
      <w:r>
        <w:t>t</w:t>
      </w:r>
      <w:r>
        <w:t>;</w:t>
      </w:r>
      <w:r>
        <w:t>2</w:t>
      </w:r>
      <w:r>
        <w:t>+</w:t>
      </w:r>
      <w:r>
        <w:t>t</w:t>
      </w:r>
      <w:r>
        <w:t>;</w:t>
      </w:r>
      <w:r>
        <w:t>0</w:t>
      </w:r>
      <w:r>
        <w:t>)</w:t>
      </w:r>
      <w:r>
        <w:t>. Theo định lý cosin trong tam giác MAB, ta có:</w:t>
      </w:r>
      <w:r>
        <w:br/>
      </w:r>
      <w:r>
        <w:t>cos</w:t>
      </w:r>
      <w:r>
        <w:t>^</w:t>
      </w:r>
      <w:r>
        <w:t>AMB</w:t>
      </w:r>
      <w:r>
        <w:t>=</w:t>
      </w:r>
      <w:r>
        <w:t>MA</w:t>
      </w:r>
      <w:r>
        <w:t>2</w:t>
      </w:r>
      <w:r>
        <w:t>+</w:t>
      </w:r>
      <w:r>
        <w:t>MB</w:t>
      </w:r>
      <w:r>
        <w:t>2</w:t>
      </w:r>
      <w:r>
        <w:t>−</w:t>
      </w:r>
      <w:r>
        <w:t>AB</w:t>
      </w:r>
      <w:r>
        <w:t>2</w:t>
      </w:r>
      <w:r>
        <w:t>2</w:t>
      </w:r>
      <w:r>
        <w:t>MA</w:t>
      </w:r>
      <w:r>
        <w:t>⋅</w:t>
      </w:r>
      <w:r>
        <w:t>MB</w:t>
      </w:r>
      <w:r>
        <w:t>=</w:t>
      </w:r>
      <w:r>
        <w:t>2</w:t>
      </w:r>
      <w:r>
        <w:t>MA</w:t>
      </w:r>
      <w:r>
        <w:t>2</w:t>
      </w:r>
      <w:r>
        <w:t>−</w:t>
      </w:r>
      <w:r>
        <w:t>AB</w:t>
      </w:r>
      <w:r>
        <w:t>2</w:t>
      </w:r>
      <w:r>
        <w:t>2</w:t>
      </w:r>
      <w:r>
        <w:t>MA</w:t>
      </w:r>
      <w:r>
        <w:t>2</w:t>
      </w:r>
      <w:r>
        <w:t>=</w:t>
      </w:r>
      <w:r>
        <w:t>1</w:t>
      </w:r>
      <w:r>
        <w:t>−</w:t>
      </w:r>
      <w:r>
        <w:t>AB</w:t>
      </w:r>
      <w:r>
        <w:t>2</w:t>
      </w:r>
      <w:r>
        <w:t>2</w:t>
      </w:r>
      <w:r>
        <w:t>MA</w:t>
      </w:r>
      <w:r>
        <w:t>2</w:t>
      </w:r>
      <w:r>
        <w:t>.</w:t>
      </w:r>
      <w:r>
        <w:br/>
      </w:r>
      <w:r>
        <w:t xml:space="preserve">Vì AB không đổi nên từ biểu thức trên ta có </w:t>
      </w:r>
      <w:r>
        <w:t>^</w:t>
      </w:r>
      <w:r>
        <w:t>AMB</w:t>
      </w:r>
      <w:r>
        <w:t xml:space="preserve"> lớn nhất</w:t>
      </w:r>
      <w:r>
        <w:br/>
      </w:r>
      <w:r>
        <w:t>⇔</w:t>
      </w:r>
      <w:r>
        <w:t>cos</w:t>
      </w:r>
      <w:r>
        <w:t>^</w:t>
      </w:r>
      <w:r>
        <w:t>AMB</w:t>
      </w:r>
      <w:r>
        <w:t xml:space="preserve"> nhỏ nhất </w:t>
      </w:r>
      <w:r>
        <w:t>⇔</w:t>
      </w:r>
      <w:r>
        <w:t>MA</w:t>
      </w:r>
      <w:r>
        <w:t>2</w:t>
      </w:r>
      <w:r>
        <w:t xml:space="preserve">  nhỏ nhất.</w:t>
      </w:r>
      <w:r>
        <w:br/>
      </w:r>
      <w:r>
        <w:t>Ta có:</w:t>
      </w:r>
      <w:r>
        <w:br/>
      </w:r>
      <w:r>
        <w:t>MA</w:t>
      </w:r>
      <w:r>
        <w:t>2</w:t>
      </w:r>
      <w:r>
        <w:t>=</w:t>
      </w:r>
      <w:r>
        <w:t>(</w:t>
      </w:r>
      <w:r>
        <w:t>2</w:t>
      </w:r>
      <w:r>
        <w:t>t</w:t>
      </w:r>
      <w:r>
        <w:t>)</w:t>
      </w:r>
      <w:r>
        <w:t>2</w:t>
      </w:r>
      <w:r>
        <w:t>+</w:t>
      </w:r>
      <w:r>
        <w:t>(</w:t>
      </w:r>
      <w:r>
        <w:t>t</w:t>
      </w:r>
      <w:r>
        <w:t>+</w:t>
      </w:r>
      <w:r>
        <w:t>3</w:t>
      </w:r>
      <w:r>
        <w:t>)</w:t>
      </w:r>
      <w:r>
        <w:t>2</w:t>
      </w:r>
      <w:r>
        <w:t>=</w:t>
      </w:r>
      <w:r>
        <w:t>5</w:t>
      </w:r>
      <w:r>
        <w:t>t</w:t>
      </w:r>
      <w:r>
        <w:t>2</w:t>
      </w:r>
      <w:r>
        <w:t>+</w:t>
      </w:r>
      <w:r>
        <w:t>6</w:t>
      </w:r>
      <w:r>
        <w:t>t</w:t>
      </w:r>
      <w:r>
        <w:t>+</w:t>
      </w:r>
      <w:r>
        <w:t>9</w:t>
      </w:r>
      <w:r>
        <w:t>=</w:t>
      </w:r>
      <w:r>
        <w:t>5</w:t>
      </w:r>
      <w:r>
        <w:t>(</w:t>
      </w:r>
      <w:r>
        <w:t>t</w:t>
      </w:r>
      <w:r>
        <w:t>+</w:t>
      </w:r>
      <w:r>
        <w:t>3</w:t>
      </w:r>
      <w:r>
        <w:t>5</w:t>
      </w:r>
      <w:r>
        <w:t>)</w:t>
      </w:r>
      <w:r>
        <w:t>2</w:t>
      </w:r>
      <w:r>
        <w:t>+</w:t>
      </w:r>
      <w:r>
        <w:t>36</w:t>
      </w:r>
      <w:r>
        <w:t>5</w:t>
      </w:r>
      <w:r>
        <w:t>≥</w:t>
      </w:r>
      <w:r>
        <w:t>36</w:t>
      </w:r>
      <w:r>
        <w:t>5</w:t>
      </w:r>
      <w:r>
        <w:br/>
      </w:r>
      <w:r>
        <w:t xml:space="preserve">Đẳng thức xảy ra </w:t>
      </w:r>
      <w:r>
        <w:t>⇔</w:t>
      </w:r>
      <w:r>
        <w:t>t</w:t>
      </w:r>
      <w:r>
        <w:t>=</w:t>
      </w:r>
      <w:r>
        <w:t>−</w:t>
      </w:r>
      <w:r>
        <w:t>3</w:t>
      </w:r>
      <w:r>
        <w:t>5</w:t>
      </w:r>
      <w:r>
        <w:t xml:space="preserve">, khi đó </w:t>
      </w:r>
      <w:r>
        <w:t>M</w:t>
      </w:r>
      <w:r>
        <w:t>(</w:t>
      </w:r>
      <w:r>
        <w:t>16</w:t>
      </w:r>
      <w:r>
        <w:t>5</w:t>
      </w:r>
      <w:r>
        <w:t>;</w:t>
      </w:r>
      <w:r>
        <w:t>7</w:t>
      </w:r>
      <w:r>
        <w:t>5</w:t>
      </w:r>
      <w:r>
        <w:t>;</w:t>
      </w:r>
      <w:r>
        <w:t>0</w:t>
      </w:r>
      <w:r>
        <w:t>)</w:t>
      </w:r>
      <w:r>
        <w:t>.</w:t>
      </w:r>
      <w:r>
        <w:br/>
      </w:r>
      <w:r>
        <w:t xml:space="preserve">Vậy </w:t>
      </w:r>
      <w:r>
        <w:t>a</w:t>
      </w:r>
      <w:r>
        <w:t>+</w:t>
      </w:r>
      <w:r>
        <w:t>b</w:t>
      </w:r>
      <w:r>
        <w:t>=</w:t>
      </w:r>
      <w:r>
        <w:t>23</w:t>
      </w:r>
      <w:r>
        <w:t>5</w:t>
      </w:r>
      <w:r>
        <w:t>.</w:t>
      </w:r>
      <w:r>
        <w:br/>
      </w:r>
      <w:r>
        <w:rPr>
          <w:b/>
        </w:rPr>
        <w:t>Đề thi Giữa học kì 2 Toán lớp 12 có đáp án - đề số 2</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Toán 12</w:t>
      </w:r>
      <w:r>
        <w:br/>
      </w:r>
      <w:r>
        <w:rPr>
          <w:i/>
        </w:rPr>
        <w:t xml:space="preserve">Thời gian làm bài: </w:t>
      </w:r>
      <w:r>
        <w:rPr>
          <w:i/>
        </w:rPr>
        <w:t>90 phút</w:t>
      </w:r>
      <w:r>
        <w:br/>
      </w:r>
      <w:r>
        <w:rPr>
          <w:b/>
        </w:rPr>
        <w:t>Câu 1:</w:t>
      </w:r>
      <w:r>
        <w:t xml:space="preserve"> Cho hàm số y = f(x) liên tục trên </w:t>
      </w:r>
      <w:r>
        <w:t>ℝ</w:t>
      </w:r>
      <w:r>
        <w:t xml:space="preserve"> và có bảng xét dấu của đạo hàm như hình vẽ:</w:t>
      </w:r>
      <w:r>
        <w:br/>
      </w:r>
      <w:r>
        <w:t xml:space="preserve">          </w:t>
      </w:r>
      <w:r>
        <w:drawing>
          <wp:inline xmlns:a="http://schemas.openxmlformats.org/drawingml/2006/main" xmlns:pic="http://schemas.openxmlformats.org/drawingml/2006/picture">
            <wp:extent cx="4762500" cy="628650"/>
            <wp:docPr id="10" name="Picture 10"/>
            <wp:cNvGraphicFramePr>
              <a:graphicFrameLocks noChangeAspect="1"/>
            </wp:cNvGraphicFramePr>
            <a:graphic>
              <a:graphicData uri="http://schemas.openxmlformats.org/drawingml/2006/picture">
                <pic:pic>
                  <pic:nvPicPr>
                    <pic:cNvPr id="0" name="temp_inline_b4c7cbfdb1c144dfa977386d1ed86d30.jpg"/>
                    <pic:cNvPicPr/>
                  </pic:nvPicPr>
                  <pic:blipFill>
                    <a:blip r:embed="rId18"/>
                    <a:stretch>
                      <a:fillRect/>
                    </a:stretch>
                  </pic:blipFill>
                  <pic:spPr>
                    <a:xfrm>
                      <a:off x="0" y="0"/>
                      <a:ext cx="4762500" cy="628650"/>
                    </a:xfrm>
                    <a:prstGeom prst="rect"/>
                  </pic:spPr>
                </pic:pic>
              </a:graphicData>
            </a:graphic>
          </wp:inline>
        </w:drawing>
      </w:r>
      <w:r>
        <w:br/>
      </w:r>
      <w:r>
        <w:t>Hàm số đã cho đồng biến trong khoảng nào dưới đây?</w:t>
      </w:r>
      <w:r>
        <w:br/>
      </w:r>
      <w:r>
        <w:rPr>
          <w:b/>
        </w:rPr>
        <w:t>A. (2;4)</w:t>
      </w:r>
      <w:r>
        <w:br/>
      </w:r>
      <w:r>
        <w:rPr>
          <w:b/>
        </w:rPr>
        <w:t>B. (−∞;0)</w:t>
      </w:r>
      <w:r>
        <w:br/>
      </w:r>
      <w:r>
        <w:rPr>
          <w:b/>
        </w:rPr>
        <w:t xml:space="preserve">C. </w:t>
      </w:r>
      <w:r>
        <w:t>(0; 2)</w:t>
      </w:r>
      <w:r>
        <w:br/>
      </w:r>
      <w:r>
        <w:rPr>
          <w:b/>
        </w:rPr>
        <w:t xml:space="preserve">D. </w:t>
      </w:r>
      <w:r>
        <w:t>(-1; 2)</w:t>
      </w:r>
      <w:r>
        <w:br/>
      </w:r>
      <w:r>
        <w:rPr>
          <w:b/>
        </w:rPr>
        <w:t>Câu 2:</w:t>
      </w:r>
      <w:r>
        <w:t xml:space="preserve"> Phương trình đường tiệm cận ngang của đồ thị hàm số </w:t>
      </w:r>
      <w:r>
        <w:t>y</w:t>
      </w:r>
      <w:r>
        <w:t>=</w:t>
      </w:r>
      <w:r>
        <w:t>4</w:t>
      </w:r>
      <w:r>
        <w:t>−</w:t>
      </w:r>
      <w:r>
        <w:t>3</w:t>
      </w:r>
      <w:r>
        <w:t>x</w:t>
      </w:r>
      <w:r>
        <w:t>x</w:t>
      </w:r>
      <w:r>
        <w:t>+</w:t>
      </w:r>
      <w:r>
        <w:t>1</w:t>
      </w:r>
      <w:r>
        <w:t xml:space="preserve"> là:</w:t>
      </w:r>
      <w:r>
        <w:br/>
      </w:r>
      <w:r>
        <w:rPr>
          <w:b/>
        </w:rPr>
        <w:t xml:space="preserve">A. </w:t>
      </w:r>
      <w:r>
        <w:t>x = -3</w:t>
      </w:r>
      <w:r>
        <w:br/>
      </w:r>
      <w:r>
        <w:rPr>
          <w:b/>
        </w:rPr>
        <w:t xml:space="preserve">B. </w:t>
      </w:r>
      <w:r>
        <w:t xml:space="preserve"> x = -1</w:t>
      </w:r>
      <w:r>
        <w:br/>
      </w:r>
      <w:r>
        <w:rPr>
          <w:b/>
        </w:rPr>
        <w:t xml:space="preserve">C. </w:t>
      </w:r>
      <w:r>
        <w:t xml:space="preserve"> y = -3</w:t>
      </w:r>
      <w:r>
        <w:br/>
      </w:r>
      <w:r>
        <w:rPr>
          <w:b/>
        </w:rPr>
        <w:t xml:space="preserve">D. </w:t>
      </w:r>
      <w:r>
        <w:t xml:space="preserve"> y = 4</w:t>
      </w:r>
      <w:r>
        <w:br/>
      </w:r>
      <w:r>
        <w:rPr>
          <w:b/>
        </w:rPr>
        <w:t>Câu 3:</w:t>
      </w:r>
      <w:r>
        <w:t xml:space="preserve"> Cho hàm số y = f(x) có bảng biến thiên như sau:</w:t>
      </w:r>
      <w:r>
        <w:br/>
      </w:r>
      <w:r>
        <w:drawing>
          <wp:inline xmlns:a="http://schemas.openxmlformats.org/drawingml/2006/main" xmlns:pic="http://schemas.openxmlformats.org/drawingml/2006/picture">
            <wp:extent cx="4762500" cy="1571625"/>
            <wp:docPr id="11" name="Picture 11"/>
            <wp:cNvGraphicFramePr>
              <a:graphicFrameLocks noChangeAspect="1"/>
            </wp:cNvGraphicFramePr>
            <a:graphic>
              <a:graphicData uri="http://schemas.openxmlformats.org/drawingml/2006/picture">
                <pic:pic>
                  <pic:nvPicPr>
                    <pic:cNvPr id="0" name="temp_inline_d06b37bbcf064ca89828b8e2577d13dd.jpg"/>
                    <pic:cNvPicPr/>
                  </pic:nvPicPr>
                  <pic:blipFill>
                    <a:blip r:embed="rId19"/>
                    <a:stretch>
                      <a:fillRect/>
                    </a:stretch>
                  </pic:blipFill>
                  <pic:spPr>
                    <a:xfrm>
                      <a:off x="0" y="0"/>
                      <a:ext cx="4762500" cy="1571625"/>
                    </a:xfrm>
                    <a:prstGeom prst="rect"/>
                  </pic:spPr>
                </pic:pic>
              </a:graphicData>
            </a:graphic>
          </wp:inline>
        </w:drawing>
      </w:r>
      <w:r>
        <w:br/>
      </w:r>
      <w:r>
        <w:br/>
      </w:r>
      <w:r>
        <w:t xml:space="preserve">Mệnh đề nào sau đây </w:t>
      </w:r>
      <w:r>
        <w:rPr>
          <w:b/>
        </w:rPr>
        <w:t>đúng</w:t>
      </w:r>
      <w:r>
        <w:t xml:space="preserve"> ?</w:t>
      </w:r>
      <w:r>
        <w:br/>
      </w:r>
      <w:r>
        <w:rPr>
          <w:b/>
        </w:rPr>
        <w:t>A.</w:t>
      </w:r>
      <w:r>
        <w:t xml:space="preserve"> Đồ thị hàm số có 2 đường tiệm cận ngang.</w:t>
      </w:r>
      <w:r>
        <w:br/>
      </w:r>
      <w:r>
        <w:rPr>
          <w:b/>
        </w:rPr>
        <w:t>B.</w:t>
      </w:r>
      <w:r>
        <w:t xml:space="preserve"> Đồ thị hàm số có đường tiệm cận ngang y = 4.</w:t>
      </w:r>
      <w:r>
        <w:br/>
      </w:r>
      <w:r>
        <w:rPr>
          <w:b/>
        </w:rPr>
        <w:t>C.</w:t>
      </w:r>
      <w:r>
        <w:t xml:space="preserve"> Đồ thị hàm số không có tiệm cận.</w:t>
      </w:r>
      <w:r>
        <w:br/>
      </w:r>
      <w:r>
        <w:rPr>
          <w:b/>
        </w:rPr>
        <w:t>D.</w:t>
      </w:r>
      <w:r>
        <w:t xml:space="preserve"> Đồ thị hàm số  có đường tiệm cận đứng x = 0.</w:t>
      </w:r>
      <w:r>
        <w:br/>
      </w:r>
      <w:r>
        <w:rPr>
          <w:b/>
        </w:rPr>
        <w:t>Câu 4:</w:t>
      </w:r>
      <w:r>
        <w:t xml:space="preserve"> Cho hàm số y = e</w:t>
      </w:r>
      <w:r>
        <w:rPr>
          <w:vertAlign w:val="superscript"/>
        </w:rPr>
        <w:t>x</w:t>
      </w:r>
      <w:r>
        <w:t xml:space="preserve">. Mệnh đề nào sau đây </w:t>
      </w:r>
      <w:r>
        <w:rPr>
          <w:b/>
        </w:rPr>
        <w:t>sai</w:t>
      </w:r>
      <w:r>
        <w:t xml:space="preserve"> ?</w:t>
      </w:r>
      <w:r>
        <w:br/>
      </w:r>
      <w:r>
        <w:rPr>
          <w:b/>
        </w:rPr>
        <w:t>A.</w:t>
      </w:r>
      <w:r>
        <w:t xml:space="preserve"> Đồ thị hàm số đi qua điểm A(1; 0).</w:t>
      </w:r>
      <w:r>
        <w:br/>
      </w:r>
      <w:r>
        <w:rPr>
          <w:b/>
        </w:rPr>
        <w:t>B.</w:t>
      </w:r>
      <w:r>
        <w:t xml:space="preserve"> Tập xác định của hàm số là</w:t>
      </w:r>
      <w:r>
        <w:t>D</w:t>
      </w:r>
      <w:r>
        <w:t>=</w:t>
      </w:r>
      <w:r>
        <w:t>ℝ</w:t>
      </w:r>
      <w:r>
        <w:t>.</w:t>
      </w:r>
      <w:r>
        <w:br/>
      </w:r>
      <w:r>
        <w:rPr>
          <w:b/>
        </w:rPr>
        <w:t>C.</w:t>
      </w:r>
      <w:r>
        <w:t xml:space="preserve"> Hàm số có đạo hàm</w:t>
      </w:r>
      <w:r>
        <w:t>y</w:t>
      </w:r>
      <w:r>
        <w:t>'</w:t>
      </w:r>
      <w:r>
        <w:t>=</w:t>
      </w:r>
      <w:r>
        <w:t>e</w:t>
      </w:r>
      <w:r>
        <w:t>x</w:t>
      </w:r>
      <w:r>
        <w:t>,</w:t>
      </w:r>
      <w:r>
        <w:t>∀</w:t>
      </w:r>
      <w:r>
        <w:t>x</w:t>
      </w:r>
      <w:r>
        <w:t>∈</w:t>
      </w:r>
      <w:r>
        <w:t>ℝ</w:t>
      </w:r>
      <w:r>
        <w:t>.</w:t>
      </w:r>
      <w:r>
        <w:br/>
      </w:r>
      <w:r>
        <w:rPr>
          <w:b/>
        </w:rPr>
        <w:t>D.</w:t>
      </w:r>
      <w:r>
        <w:t xml:space="preserve"> Đồ thị hàm số nhận trục hoành là tiệm cận ngang.</w:t>
      </w:r>
      <w:r>
        <w:br/>
      </w:r>
      <w:r>
        <w:rPr>
          <w:b/>
        </w:rPr>
        <w:t>Câu 5:</w:t>
      </w:r>
      <w:r>
        <w:t xml:space="preserve"> Cho hình lập phương </w:t>
      </w:r>
      <w:r>
        <w:t>ABCD</w:t>
      </w:r>
      <w:r>
        <w:t>.</w:t>
      </w:r>
      <w:r>
        <w:t>A</w:t>
      </w:r>
      <w:r>
        <w:t>'</w:t>
      </w:r>
      <w:r>
        <w:t>B</w:t>
      </w:r>
      <w:r>
        <w:t>'</w:t>
      </w:r>
      <w:r>
        <w:t>C</w:t>
      </w:r>
      <w:r>
        <w:t>'</w:t>
      </w:r>
      <w:r>
        <w:t>D</w:t>
      </w:r>
      <w:r>
        <w:t>'</w:t>
      </w:r>
      <w:r>
        <w:t xml:space="preserve"> có cạnh bằng 2a. Khoảng cách giữa hai đường thẳng AB'và CD' bằng</w:t>
      </w:r>
      <w:r>
        <w:br/>
      </w:r>
      <w:r>
        <w:rPr>
          <w:b/>
        </w:rPr>
        <w:t>A.</w:t>
      </w:r>
      <w:r>
        <w:t xml:space="preserve"> 2a</w:t>
      </w:r>
      <w:r>
        <w:br/>
      </w:r>
      <w:r>
        <w:rPr>
          <w:b/>
        </w:rPr>
        <w:t>B.</w:t>
      </w:r>
      <w:r>
        <w:t xml:space="preserve"> a</w:t>
      </w:r>
      <w:r>
        <w:br/>
      </w:r>
      <w:r>
        <w:rPr>
          <w:b/>
        </w:rPr>
        <w:t>C. 2√2a</w:t>
      </w:r>
      <w:r>
        <w:br/>
      </w:r>
      <w:r>
        <w:rPr>
          <w:b/>
        </w:rPr>
        <w:t>D. √2a</w:t>
      </w:r>
      <w:r>
        <w:br/>
      </w:r>
      <w:r>
        <w:rPr>
          <w:b/>
        </w:rPr>
        <w:t>Câu 6:</w:t>
      </w:r>
      <w:r>
        <w:t xml:space="preserve"> Cho hình hộp chữ nhật </w:t>
      </w:r>
      <w:r>
        <w:t>ABCD</w:t>
      </w:r>
      <w:r>
        <w:t>.</w:t>
      </w:r>
      <w:r>
        <w:t>A</w:t>
      </w:r>
      <w:r>
        <w:t>'</w:t>
      </w:r>
      <w:r>
        <w:t>B</w:t>
      </w:r>
      <w:r>
        <w:t>'</w:t>
      </w:r>
      <w:r>
        <w:t>C</w:t>
      </w:r>
      <w:r>
        <w:t>'</w:t>
      </w:r>
      <w:r>
        <w:t>D</w:t>
      </w:r>
      <w:r>
        <w:t>'</w:t>
      </w:r>
      <w:r>
        <w:t xml:space="preserve"> có </w:t>
      </w:r>
      <w:r>
        <w:t>BA</w:t>
      </w:r>
      <w:r>
        <w:t>=</w:t>
      </w:r>
      <w:r>
        <w:t>a</w:t>
      </w:r>
      <w:r>
        <w:t>;</w:t>
      </w:r>
      <w:r>
        <w:t xml:space="preserve"> </w:t>
      </w:r>
      <w:r>
        <w:t>BC</w:t>
      </w:r>
      <w:r>
        <w:t>=</w:t>
      </w:r>
      <w:r>
        <w:t>2</w:t>
      </w:r>
      <w:r>
        <w:t>a</w:t>
      </w:r>
      <w:r>
        <w:t>;</w:t>
      </w:r>
      <w:r>
        <w:t xml:space="preserve"> </w:t>
      </w:r>
      <w:r>
        <w:t>BB</w:t>
      </w:r>
      <w:r>
        <w:t>'</w:t>
      </w:r>
      <w:r>
        <w:t>=</w:t>
      </w:r>
      <w:r>
        <w:t>3</w:t>
      </w:r>
      <w:r>
        <w:t>a</w:t>
      </w:r>
      <w:r>
        <w:t xml:space="preserve">. Thể tích V của khối hộp chữ nhật </w:t>
      </w:r>
      <w:r>
        <w:t>ABCD</w:t>
      </w:r>
      <w:r>
        <w:t>.</w:t>
      </w:r>
      <w:r>
        <w:t>A</w:t>
      </w:r>
      <w:r>
        <w:t>'</w:t>
      </w:r>
      <w:r>
        <w:t>B</w:t>
      </w:r>
      <w:r>
        <w:t>'</w:t>
      </w:r>
      <w:r>
        <w:t>C</w:t>
      </w:r>
      <w:r>
        <w:t>'</w:t>
      </w:r>
      <w:r>
        <w:t>D</w:t>
      </w:r>
      <w:r>
        <w:t>'</w:t>
      </w:r>
      <w:r>
        <w:t xml:space="preserve"> bằng</w:t>
      </w:r>
      <w:r>
        <w:br/>
      </w:r>
      <w:r>
        <w:rPr>
          <w:b/>
        </w:rPr>
        <w:t>A. V=2a3</w:t>
      </w:r>
      <w:r>
        <w:br/>
      </w:r>
      <w:r>
        <w:rPr>
          <w:b/>
        </w:rPr>
        <w:t>B. V=3a3</w:t>
      </w:r>
      <w:r>
        <w:br/>
      </w:r>
      <w:r>
        <w:rPr>
          <w:b/>
        </w:rPr>
        <w:t>C. V=6a3</w:t>
      </w:r>
      <w:r>
        <w:br/>
      </w:r>
      <w:r>
        <w:rPr>
          <w:b/>
        </w:rPr>
        <w:t>D. V=a3</w:t>
      </w:r>
      <w:r>
        <w:br/>
      </w:r>
      <w:r>
        <w:rPr>
          <w:b/>
        </w:rPr>
        <w:t>Câu 7:</w:t>
      </w:r>
      <w:r>
        <w:t xml:space="preserve"> Cho khối lăng trụ </w:t>
      </w:r>
      <w:r>
        <w:t>ABC</w:t>
      </w:r>
      <w:r>
        <w:t>.</w:t>
      </w:r>
      <w:r>
        <w:t>A</w:t>
      </w:r>
      <w:r>
        <w:t>'</w:t>
      </w:r>
      <w:r>
        <w:t>B</w:t>
      </w:r>
      <w:r>
        <w:t>'</w:t>
      </w:r>
      <w:r>
        <w:t>C</w:t>
      </w:r>
      <w:r>
        <w:t>'</w:t>
      </w:r>
      <w:r>
        <w:t xml:space="preserve"> có diện tích đáy bằng 2a</w:t>
      </w:r>
      <w:r>
        <w:rPr>
          <w:vertAlign w:val="superscript"/>
        </w:rPr>
        <w:t>2</w:t>
      </w:r>
      <w:r>
        <w:t xml:space="preserve">, đường cao bằng 3a. Thể tích khối lăng trụ </w:t>
      </w:r>
      <w:r>
        <w:t>ABC</w:t>
      </w:r>
      <w:r>
        <w:t>.</w:t>
      </w:r>
      <w:r>
        <w:t>A</w:t>
      </w:r>
      <w:r>
        <w:t>'</w:t>
      </w:r>
      <w:r>
        <w:t>B</w:t>
      </w:r>
      <w:r>
        <w:t>'</w:t>
      </w:r>
      <w:r>
        <w:t>C</w:t>
      </w:r>
      <w:r>
        <w:t>'</w:t>
      </w:r>
      <w:r>
        <w:t xml:space="preserve"> là.</w:t>
      </w:r>
      <w:r>
        <w:br/>
      </w:r>
      <w:r>
        <w:rPr>
          <w:b/>
        </w:rPr>
        <w:t>A. a3</w:t>
      </w:r>
      <w:r>
        <w:br/>
      </w:r>
      <w:r>
        <w:rPr>
          <w:b/>
        </w:rPr>
        <w:t>B. 6a3</w:t>
      </w:r>
      <w:r>
        <w:br/>
      </w:r>
      <w:r>
        <w:rPr>
          <w:b/>
        </w:rPr>
        <w:t>C. 12a3</w:t>
      </w:r>
      <w:r>
        <w:br/>
      </w:r>
      <w:r>
        <w:rPr>
          <w:b/>
        </w:rPr>
        <w:t>D. 2a3</w:t>
      </w:r>
      <w:r>
        <w:br/>
      </w:r>
      <w:r>
        <w:rPr>
          <w:b/>
        </w:rPr>
        <w:t>Câu 8:</w:t>
      </w:r>
      <w:r>
        <w:t xml:space="preserve"> Cho hàm số f(x) xác định trên </w:t>
      </w:r>
      <w:r>
        <w:t>ℝ</w:t>
      </w:r>
      <w:r>
        <w:t>\</w:t>
      </w:r>
      <w:r>
        <w:t>{</w:t>
      </w:r>
      <w:r>
        <w:t>0</w:t>
      </w:r>
      <w:r>
        <w:t>}</w:t>
      </w:r>
      <w:r>
        <w:t>, liên tục trên mỗi khoảng xác định và có bảng biến thiên như sau</w:t>
      </w:r>
      <w:r>
        <w:br/>
      </w:r>
      <w:r>
        <w:drawing>
          <wp:inline xmlns:a="http://schemas.openxmlformats.org/drawingml/2006/main" xmlns:pic="http://schemas.openxmlformats.org/drawingml/2006/picture">
            <wp:extent cx="4762500" cy="1838324"/>
            <wp:docPr id="12" name="Picture 12"/>
            <wp:cNvGraphicFramePr>
              <a:graphicFrameLocks noChangeAspect="1"/>
            </wp:cNvGraphicFramePr>
            <a:graphic>
              <a:graphicData uri="http://schemas.openxmlformats.org/drawingml/2006/picture">
                <pic:pic>
                  <pic:nvPicPr>
                    <pic:cNvPr id="0" name="temp_inline_9d8009ef03dd4fc895920913cc3e688c.jpg"/>
                    <pic:cNvPicPr/>
                  </pic:nvPicPr>
                  <pic:blipFill>
                    <a:blip r:embed="rId20"/>
                    <a:stretch>
                      <a:fillRect/>
                    </a:stretch>
                  </pic:blipFill>
                  <pic:spPr>
                    <a:xfrm>
                      <a:off x="0" y="0"/>
                      <a:ext cx="4762500" cy="1838324"/>
                    </a:xfrm>
                    <a:prstGeom prst="rect"/>
                  </pic:spPr>
                </pic:pic>
              </a:graphicData>
            </a:graphic>
          </wp:inline>
        </w:drawing>
      </w:r>
      <w:r>
        <w:br/>
      </w:r>
      <w:r>
        <w:br/>
      </w:r>
      <w:r>
        <w:t>Tìm tất cả các giá trị thực của tham số m để phương trình f(x) = m – 1 có ba nghiệm thực phân biệt.</w:t>
      </w:r>
      <w:r>
        <w:br/>
      </w:r>
      <w:r>
        <w:rPr>
          <w:b/>
        </w:rPr>
        <w:t>A. m∈(2 ; 4)</w:t>
      </w:r>
      <w:r>
        <w:br/>
      </w:r>
      <w:r>
        <w:rPr>
          <w:b/>
        </w:rPr>
        <w:t>B. m∈[2 ; 4)</w:t>
      </w:r>
      <w:r>
        <w:br/>
      </w:r>
      <w:r>
        <w:rPr>
          <w:b/>
        </w:rPr>
        <w:t>C. m∈(1 ; 3)</w:t>
      </w:r>
      <w:r>
        <w:br/>
      </w:r>
      <w:r>
        <w:rPr>
          <w:b/>
        </w:rPr>
        <w:t>D. m∈[1 ; 3)</w:t>
      </w:r>
      <w:r>
        <w:br/>
      </w:r>
      <w:r>
        <w:rPr>
          <w:b/>
        </w:rPr>
        <w:t>Câu 9:</w:t>
      </w:r>
      <w:r>
        <w:t xml:space="preserve"> Thể tích của khối cầu có bán kính R là</w:t>
      </w:r>
      <w:r>
        <w:br/>
      </w:r>
      <w:r>
        <w:rPr>
          <w:b/>
        </w:rPr>
        <w:t>A. 43πR3</w:t>
      </w:r>
      <w:r>
        <w:br/>
      </w:r>
      <w:r>
        <w:rPr>
          <w:b/>
        </w:rPr>
        <w:t>B. 43R3</w:t>
      </w:r>
      <w:r>
        <w:br/>
      </w:r>
      <w:r>
        <w:rPr>
          <w:b/>
        </w:rPr>
        <w:t>C. 4πR3</w:t>
      </w:r>
      <w:r>
        <w:br/>
      </w:r>
      <w:r>
        <w:rPr>
          <w:b/>
        </w:rPr>
        <w:t>D. 34πR3</w:t>
      </w:r>
      <w:r>
        <w:br/>
      </w:r>
      <w:r>
        <w:rPr>
          <w:b/>
        </w:rPr>
        <w:t>Câu 10:</w:t>
      </w:r>
      <w:r>
        <w:t xml:space="preserve"> Tìm </w:t>
      </w:r>
      <w:r>
        <w:t>∫</w:t>
      </w:r>
      <w:r>
        <w:t>1</w:t>
      </w:r>
      <w:r>
        <w:t>x</w:t>
      </w:r>
      <w:r>
        <w:t>d</w:t>
      </w:r>
      <w:r>
        <w:t>x</w:t>
      </w:r>
      <w:r>
        <w:t>?</w:t>
      </w:r>
      <w:r>
        <w:br/>
      </w:r>
      <w:r>
        <w:rPr>
          <w:b/>
        </w:rPr>
        <w:t>A. ∫1xdx=ln|x|+C</w:t>
      </w:r>
      <w:r>
        <w:br/>
      </w:r>
      <w:r>
        <w:rPr>
          <w:b/>
        </w:rPr>
        <w:t>B. ∫1xdx=−ln|x|+C</w:t>
      </w:r>
      <w:r>
        <w:br/>
      </w:r>
      <w:r>
        <w:rPr>
          <w:b/>
        </w:rPr>
        <w:t>C. ∫1xdx=1x2+C</w:t>
      </w:r>
      <w:r>
        <w:br/>
      </w:r>
      <w:r>
        <w:rPr>
          <w:b/>
        </w:rPr>
        <w:t>D. ∫1xdx=−1x2+C</w:t>
      </w:r>
      <w:r>
        <w:br/>
      </w:r>
      <w:r>
        <w:rPr>
          <w:b/>
        </w:rPr>
        <w:t>Câu 11:</w:t>
      </w:r>
      <w:r>
        <w:t xml:space="preserve"> Khối bát diện đều là khối đa diện đều loại</w:t>
      </w:r>
      <w:r>
        <w:br/>
      </w:r>
      <w:r>
        <w:rPr>
          <w:b/>
        </w:rPr>
        <w:t>A.</w:t>
      </w:r>
      <w:r>
        <w:t xml:space="preserve"> {4; 3}</w:t>
      </w:r>
      <w:r>
        <w:br/>
      </w:r>
      <w:r>
        <w:rPr>
          <w:b/>
        </w:rPr>
        <w:t>B.</w:t>
      </w:r>
      <w:r>
        <w:t xml:space="preserve"> {3; 4}</w:t>
      </w:r>
      <w:r>
        <w:br/>
      </w:r>
      <w:r>
        <w:rPr>
          <w:b/>
        </w:rPr>
        <w:t>C.</w:t>
      </w:r>
      <w:r>
        <w:t xml:space="preserve"> {3; 3}</w:t>
      </w:r>
      <w:r>
        <w:br/>
      </w:r>
      <w:r>
        <w:rPr>
          <w:b/>
        </w:rPr>
        <w:t>D.</w:t>
      </w:r>
      <w:r>
        <w:t xml:space="preserve"> {3; 5}</w:t>
      </w:r>
      <w:r>
        <w:br/>
      </w:r>
      <w:r>
        <w:rPr>
          <w:b/>
        </w:rPr>
        <w:t>Câu 12:</w:t>
      </w:r>
      <w:r>
        <w:t xml:space="preserve"> Trong không gian Oxyz, Cho </w:t>
      </w:r>
      <w:r>
        <w:t>→</w:t>
      </w:r>
      <w:r>
        <w:t>u</w:t>
      </w:r>
      <w:r>
        <w:t>=</w:t>
      </w:r>
      <w:r>
        <w:t>2</w:t>
      </w:r>
      <w:r>
        <w:t>→</w:t>
      </w:r>
      <w:r>
        <w:t>i</w:t>
      </w:r>
      <w:r>
        <w:t>−</w:t>
      </w:r>
      <w:r>
        <w:t>3</w:t>
      </w:r>
      <w:r>
        <w:t>→</w:t>
      </w:r>
      <w:r>
        <w:t>j</w:t>
      </w:r>
      <w:r>
        <w:t>−</w:t>
      </w:r>
      <w:r>
        <w:t>2</w:t>
      </w:r>
      <w:r>
        <w:t>→</w:t>
      </w:r>
      <w:r>
        <w:t>k</w:t>
      </w:r>
      <w:r>
        <w:t xml:space="preserve">. Tọa độ vectơ </w:t>
      </w:r>
      <w:r>
        <w:t>→</w:t>
      </w:r>
      <w:r>
        <w:t>u</w:t>
      </w:r>
      <w:r>
        <w:t xml:space="preserve"> là</w:t>
      </w:r>
      <w:r>
        <w:br/>
      </w:r>
      <w:r>
        <w:rPr>
          <w:b/>
        </w:rPr>
        <w:t>A. (2;−3;2)</w:t>
      </w:r>
      <w:r>
        <w:br/>
      </w:r>
      <w:r>
        <w:rPr>
          <w:b/>
        </w:rPr>
        <w:t>B. (2;−3;−2)</w:t>
      </w:r>
      <w:r>
        <w:br/>
      </w:r>
      <w:r>
        <w:rPr>
          <w:b/>
        </w:rPr>
        <w:t>C. (2;3;2)</w:t>
      </w:r>
      <w:r>
        <w:br/>
      </w:r>
      <w:r>
        <w:rPr>
          <w:b/>
        </w:rPr>
        <w:t>D. (−2;−3;2)</w:t>
      </w:r>
      <w:r>
        <w:br/>
      </w:r>
      <w:r>
        <w:rPr>
          <w:b/>
        </w:rPr>
        <w:t>Câu 13:</w:t>
      </w:r>
      <w:r>
        <w:t xml:space="preserve"> Cho hàm số y = f(x) liên tục trên </w:t>
      </w:r>
      <w:r>
        <w:t>ℝ</w:t>
      </w:r>
      <w:r>
        <w:t xml:space="preserve"> và có bảng biến thiên như sau</w:t>
      </w:r>
      <w:r>
        <w:br/>
      </w:r>
      <w:r>
        <w:drawing>
          <wp:inline xmlns:a="http://schemas.openxmlformats.org/drawingml/2006/main" xmlns:pic="http://schemas.openxmlformats.org/drawingml/2006/picture">
            <wp:extent cx="4276725" cy="1333500"/>
            <wp:docPr id="13" name="Picture 13"/>
            <wp:cNvGraphicFramePr>
              <a:graphicFrameLocks noChangeAspect="1"/>
            </wp:cNvGraphicFramePr>
            <a:graphic>
              <a:graphicData uri="http://schemas.openxmlformats.org/drawingml/2006/picture">
                <pic:pic>
                  <pic:nvPicPr>
                    <pic:cNvPr id="0" name="temp_inline_be6f48c366b3480283a9aa414d2bdaa9.jpg"/>
                    <pic:cNvPicPr/>
                  </pic:nvPicPr>
                  <pic:blipFill>
                    <a:blip r:embed="rId21"/>
                    <a:stretch>
                      <a:fillRect/>
                    </a:stretch>
                  </pic:blipFill>
                  <pic:spPr>
                    <a:xfrm>
                      <a:off x="0" y="0"/>
                      <a:ext cx="4276725" cy="1333500"/>
                    </a:xfrm>
                    <a:prstGeom prst="rect"/>
                  </pic:spPr>
                </pic:pic>
              </a:graphicData>
            </a:graphic>
          </wp:inline>
        </w:drawing>
      </w:r>
      <w:r>
        <w:br/>
      </w:r>
      <w:r>
        <w:br/>
      </w:r>
      <w:r>
        <w:t xml:space="preserve">Mệnh đề nào sau đây </w:t>
      </w:r>
      <w:r>
        <w:rPr>
          <w:b/>
        </w:rPr>
        <w:t>sai</w:t>
      </w:r>
      <w:r>
        <w:t>?</w:t>
      </w:r>
      <w:r>
        <w:br/>
      </w:r>
      <w:r>
        <w:rPr>
          <w:b/>
        </w:rPr>
        <w:t xml:space="preserve">A. </w:t>
      </w:r>
      <w:r>
        <w:t>Đồ thị hàm số không có tiệm cận.</w:t>
      </w:r>
      <w:r>
        <w:br/>
      </w:r>
      <w:r>
        <w:rPr>
          <w:b/>
        </w:rPr>
        <w:t xml:space="preserve">B. </w:t>
      </w:r>
      <w:r>
        <w:t>Gía trị cực tiểu của hàm số bằng 1.</w:t>
      </w:r>
      <w:r>
        <w:br/>
      </w:r>
      <w:r>
        <w:rPr>
          <w:b/>
        </w:rPr>
        <w:t>C.</w:t>
      </w:r>
      <w:r>
        <w:t xml:space="preserve"> x = 5 là điểm cực đại của hàm số.</w:t>
      </w:r>
      <w:r>
        <w:br/>
      </w:r>
      <w:r>
        <w:rPr>
          <w:b/>
        </w:rPr>
        <w:t xml:space="preserve">D. </w:t>
      </w:r>
      <w:r>
        <w:t>Hàm số có ba điểm cực trị.</w:t>
      </w:r>
      <w:r>
        <w:br/>
      </w:r>
      <w:r>
        <w:rPr>
          <w:b/>
        </w:rPr>
        <w:t xml:space="preserve">Câu 14: </w:t>
      </w:r>
      <w:r>
        <w:t xml:space="preserve">Biểu thức </w:t>
      </w:r>
      <w:r>
        <w:t>a</w:t>
      </w:r>
      <w:r>
        <w:t>8</w:t>
      </w:r>
      <w:r>
        <w:t>3</w:t>
      </w:r>
      <w:r>
        <w:t>:</w:t>
      </w:r>
      <w:r>
        <w:t>3</w:t>
      </w:r>
      <w:r>
        <w:t>√</w:t>
      </w:r>
      <w:r>
        <w:t>a</w:t>
      </w:r>
      <w:r>
        <w:t>4</w:t>
      </w:r>
      <w:r>
        <w:t xml:space="preserve"> viết dưới dạng luỹ thừa với số mũ hữu tỷ là</w:t>
      </w:r>
      <w:r>
        <w:br/>
      </w:r>
      <w:r>
        <w:rPr>
          <w:b/>
        </w:rPr>
        <w:t>A. a98</w:t>
      </w:r>
      <w:r>
        <w:br/>
      </w:r>
      <w:r>
        <w:rPr>
          <w:b/>
        </w:rPr>
        <w:t>B. a34</w:t>
      </w:r>
      <w:r>
        <w:br/>
      </w:r>
      <w:r>
        <w:rPr>
          <w:b/>
        </w:rPr>
        <w:t>C. a4</w:t>
      </w:r>
      <w:r>
        <w:br/>
      </w:r>
      <w:r>
        <w:rPr>
          <w:b/>
        </w:rPr>
        <w:t>D. a43</w:t>
      </w:r>
      <w:r>
        <w:br/>
      </w:r>
      <w:r>
        <w:rPr>
          <w:b/>
        </w:rPr>
        <w:t>Câu 15:</w:t>
      </w:r>
      <w:r>
        <w:t xml:space="preserve"> Tập xác định của hàm số </w:t>
      </w:r>
      <w:r>
        <w:t>y</w:t>
      </w:r>
      <w:r>
        <w:t>=</w:t>
      </w:r>
      <w:r>
        <w:t>log</w:t>
      </w:r>
      <w:r>
        <w:t>2021</w:t>
      </w:r>
      <w:r>
        <w:t>x</w:t>
      </w:r>
      <w:r>
        <w:t xml:space="preserve"> là</w:t>
      </w:r>
      <w:r>
        <w:br/>
      </w:r>
      <w:r>
        <w:rPr>
          <w:b/>
        </w:rPr>
        <w:t>A. D=(2021;+∞)</w:t>
      </w:r>
      <w:r>
        <w:br/>
      </w:r>
      <w:r>
        <w:rPr>
          <w:b/>
        </w:rPr>
        <w:t>B. D=(0;+∞)</w:t>
      </w:r>
      <w:r>
        <w:br/>
      </w:r>
      <w:r>
        <w:rPr>
          <w:b/>
        </w:rPr>
        <w:t>C. D=[0;+∞)</w:t>
      </w:r>
      <w:r>
        <w:br/>
      </w:r>
      <w:r>
        <w:rPr>
          <w:b/>
        </w:rPr>
        <w:t>D. (0;+∞)\{1}</w:t>
      </w:r>
      <w:r>
        <w:br/>
      </w:r>
      <w:r>
        <w:rPr>
          <w:b/>
        </w:rPr>
        <w:t xml:space="preserve">Câu 16: </w:t>
      </w:r>
      <w:r>
        <w:t>Hàm số nào sau đây đồng biến trên R?</w:t>
      </w:r>
      <w:r>
        <w:br/>
      </w:r>
      <w:r>
        <w:rPr>
          <w:b/>
        </w:rPr>
        <w:t>A. y=x4+2x2</w:t>
      </w:r>
      <w:r>
        <w:br/>
      </w:r>
      <w:r>
        <w:rPr>
          <w:b/>
        </w:rPr>
        <w:t>B. y=x−1x+1</w:t>
      </w:r>
      <w:r>
        <w:br/>
      </w:r>
      <w:r>
        <w:rPr>
          <w:b/>
        </w:rPr>
        <w:t>C. y=−x3−3x+1</w:t>
      </w:r>
      <w:r>
        <w:br/>
      </w:r>
      <w:r>
        <w:rPr>
          <w:b/>
        </w:rPr>
        <w:t>D. y=2x3+3x+1</w:t>
      </w:r>
      <w:r>
        <w:br/>
      </w:r>
      <w:r>
        <w:rPr>
          <w:b/>
        </w:rPr>
        <w:t xml:space="preserve">Câu 17: </w:t>
      </w:r>
      <w:r>
        <w:t xml:space="preserve">Hàm số nào sau đây là một nguyên hàm của hàm số </w:t>
      </w:r>
      <w:r>
        <w:t>f</w:t>
      </w:r>
      <w:r>
        <w:t>(</w:t>
      </w:r>
      <w:r>
        <w:t>x</w:t>
      </w:r>
      <w:r>
        <w:t>)</w:t>
      </w:r>
      <w:r>
        <w:t>=</w:t>
      </w:r>
      <w:r>
        <w:t>x</w:t>
      </w:r>
      <w:r>
        <w:t>2</w:t>
      </w:r>
      <w:r>
        <w:t>?</w:t>
      </w:r>
      <w:r>
        <w:br/>
      </w:r>
      <w:r>
        <w:rPr>
          <w:b/>
        </w:rPr>
        <w:t>A. F(x)=3x3</w:t>
      </w:r>
      <w:r>
        <w:br/>
      </w:r>
      <w:r>
        <w:rPr>
          <w:b/>
        </w:rPr>
        <w:t>B. F(x)=x33</w:t>
      </w:r>
      <w:r>
        <w:br/>
      </w:r>
      <w:r>
        <w:rPr>
          <w:b/>
        </w:rPr>
        <w:t>C. F(x)=x32</w:t>
      </w:r>
      <w:r>
        <w:br/>
      </w:r>
      <w:r>
        <w:rPr>
          <w:b/>
        </w:rPr>
        <w:t>D. F(x)=2x</w:t>
      </w:r>
      <w:r>
        <w:br/>
      </w:r>
      <w:r>
        <w:rPr>
          <w:b/>
        </w:rPr>
        <w:t>Câu 18:</w:t>
      </w:r>
      <w:r>
        <w:t xml:space="preserve"> Tập nghiệm S của bất phương trình </w:t>
      </w:r>
      <w:r>
        <w:t>9</w:t>
      </w:r>
      <w:r>
        <w:t>x</w:t>
      </w:r>
      <w:r>
        <w:t>+</w:t>
      </w:r>
      <w:r>
        <w:t>1</w:t>
      </w:r>
      <w:r>
        <w:t>2</w:t>
      </w:r>
      <w:r>
        <w:t>−</w:t>
      </w:r>
      <w:r>
        <w:t>10</w:t>
      </w:r>
      <w:r>
        <w:t>.3</w:t>
      </w:r>
      <w:r>
        <w:t>x</w:t>
      </w:r>
      <w:r>
        <w:t>+</w:t>
      </w:r>
      <w:r>
        <w:t>3</w:t>
      </w:r>
      <w:r>
        <w:t>≤</w:t>
      </w:r>
      <w:r>
        <w:t>0</w:t>
      </w:r>
      <w:r>
        <w:t>.</w:t>
      </w:r>
      <w:r>
        <w:br/>
      </w:r>
      <w:r>
        <w:rPr>
          <w:b/>
        </w:rPr>
        <w:t>A. S={−1;1}</w:t>
      </w:r>
      <w:r>
        <w:br/>
      </w:r>
      <w:r>
        <w:rPr>
          <w:b/>
        </w:rPr>
        <w:t>B. S=(−1;1)</w:t>
      </w:r>
      <w:r>
        <w:br/>
      </w:r>
      <w:r>
        <w:rPr>
          <w:b/>
        </w:rPr>
        <w:t>C. S=[−1;1]</w:t>
      </w:r>
      <w:r>
        <w:br/>
      </w:r>
      <w:r>
        <w:rPr>
          <w:b/>
        </w:rPr>
        <w:t>D. S=(−∞;−1]∪[1;+∞)</w:t>
      </w:r>
      <w:r>
        <w:br/>
      </w:r>
      <w:r>
        <w:rPr>
          <w:b/>
        </w:rPr>
        <w:t>Câu 19:</w:t>
      </w:r>
      <w:r>
        <w:t xml:space="preserve"> Trong không gian Oxyz, cho các điểm </w:t>
      </w:r>
      <w:r>
        <w:t>A</w:t>
      </w:r>
      <w:r>
        <w:t>(</w:t>
      </w:r>
      <w:r>
        <w:t>2</w:t>
      </w:r>
      <w:r>
        <w:t>;</w:t>
      </w:r>
      <w:r>
        <w:t>0</w:t>
      </w:r>
      <w:r>
        <w:t>;</w:t>
      </w:r>
      <w:r>
        <w:t>0</w:t>
      </w:r>
      <w:r>
        <w:t>)</w:t>
      </w:r>
      <w:r>
        <w:t>,</w:t>
      </w:r>
      <w:r>
        <w:t xml:space="preserve">  </w:t>
      </w:r>
      <w:r>
        <w:t>B</w:t>
      </w:r>
      <w:r>
        <w:t>(</w:t>
      </w:r>
      <w:r>
        <w:t>0</w:t>
      </w:r>
      <w:r>
        <w:t>;</w:t>
      </w:r>
      <w:r>
        <w:t>4</w:t>
      </w:r>
      <w:r>
        <w:t>;</w:t>
      </w:r>
      <w:r>
        <w:t>0</w:t>
      </w:r>
      <w:r>
        <w:t>)</w:t>
      </w:r>
      <w:r>
        <w:t>,</w:t>
      </w:r>
      <w:r>
        <w:t xml:space="preserve">  </w:t>
      </w:r>
      <w:r>
        <w:t>C</w:t>
      </w:r>
      <w:r>
        <w:t>(</w:t>
      </w:r>
      <w:r>
        <w:t>0</w:t>
      </w:r>
      <w:r>
        <w:t>;</w:t>
      </w:r>
      <w:r>
        <w:t>0</w:t>
      </w:r>
      <w:r>
        <w:t>;</w:t>
      </w:r>
      <w:r>
        <w:t>6</w:t>
      </w:r>
      <w:r>
        <w:t>)</w:t>
      </w:r>
      <w:r>
        <w:t>. Tính thể tích V của tứ diện OABC?</w:t>
      </w:r>
      <w:r>
        <w:br/>
      </w:r>
      <w:r>
        <w:rPr>
          <w:b/>
        </w:rPr>
        <w:t>A.</w:t>
      </w:r>
      <w:r>
        <w:t xml:space="preserve"> V = 48 (đvtt)</w:t>
      </w:r>
      <w:r>
        <w:br/>
      </w:r>
      <w:r>
        <w:rPr>
          <w:b/>
        </w:rPr>
        <w:t>B.</w:t>
      </w:r>
      <w:r>
        <w:t xml:space="preserve"> V = 24 (đvtt)</w:t>
      </w:r>
      <w:r>
        <w:br/>
      </w:r>
      <w:r>
        <w:rPr>
          <w:b/>
        </w:rPr>
        <w:t>C.</w:t>
      </w:r>
      <w:r>
        <w:t xml:space="preserve"> V = 8 (đvtt)</w:t>
      </w:r>
      <w:r>
        <w:br/>
      </w:r>
      <w:r>
        <w:rPr>
          <w:b/>
        </w:rPr>
        <w:t>D.</w:t>
      </w:r>
      <w:r>
        <w:t xml:space="preserve"> V = 16 (đvtt)</w:t>
      </w:r>
      <w:r>
        <w:br/>
      </w:r>
      <w:r>
        <w:rPr>
          <w:b/>
        </w:rPr>
        <w:t>Câu 20:</w:t>
      </w:r>
      <w:r>
        <w:t xml:space="preserve"> Cho cấp số cộng </w:t>
      </w:r>
      <w:r>
        <w:t>(</w:t>
      </w:r>
      <w:r>
        <w:t>u</w:t>
      </w:r>
      <w:r>
        <w:t>n</w:t>
      </w:r>
      <w:r>
        <w:t>)</w:t>
      </w:r>
      <w:r>
        <w:t xml:space="preserve"> có </w:t>
      </w:r>
      <w:r>
        <w:t>u</w:t>
      </w:r>
      <w:r>
        <w:t>3</w:t>
      </w:r>
      <w:r>
        <w:t>=</w:t>
      </w:r>
      <w:r>
        <w:t>−</w:t>
      </w:r>
      <w:r>
        <w:t>7</w:t>
      </w:r>
      <w:r>
        <w:t xml:space="preserve"> và </w:t>
      </w:r>
      <w:r>
        <w:t>u</w:t>
      </w:r>
      <w:r>
        <w:t>4</w:t>
      </w:r>
      <w:r>
        <w:t>=</w:t>
      </w:r>
      <w:r>
        <w:t>−</w:t>
      </w:r>
      <w:r>
        <w:t>4</w:t>
      </w:r>
      <w:r>
        <w:t>. Tìm công sai d của cấp số cộng đã cho.</w:t>
      </w:r>
      <w:r>
        <w:br/>
      </w:r>
      <w:r>
        <w:rPr>
          <w:b/>
        </w:rPr>
        <w:t>A.</w:t>
      </w:r>
      <w:r>
        <w:t xml:space="preserve"> d = 3</w:t>
      </w:r>
      <w:r>
        <w:br/>
      </w:r>
      <w:r>
        <w:rPr>
          <w:b/>
        </w:rPr>
        <w:t>B. d=47</w:t>
      </w:r>
      <w:r>
        <w:br/>
      </w:r>
      <w:r>
        <w:rPr>
          <w:b/>
        </w:rPr>
        <w:t>C. d=−11</w:t>
      </w:r>
      <w:r>
        <w:br/>
      </w:r>
      <w:r>
        <w:rPr>
          <w:b/>
        </w:rPr>
        <w:t>D. d=−3</w:t>
      </w:r>
      <w:r>
        <w:br/>
      </w:r>
      <w:r>
        <w:rPr>
          <w:b/>
        </w:rPr>
        <w:t>Câu 21:</w:t>
      </w:r>
      <w:r>
        <w:t xml:space="preserve"> Tổng số đường tiệm cận đứng và tiệm cận ngang của đồ thị hàm số </w:t>
      </w:r>
      <w:r>
        <w:t>y</w:t>
      </w:r>
      <w:r>
        <w:t>=</w:t>
      </w:r>
      <w:r>
        <w:t>x</w:t>
      </w:r>
      <w:r>
        <w:t>+</w:t>
      </w:r>
      <w:r>
        <w:t>1</w:t>
      </w:r>
      <w:r>
        <w:t>x</w:t>
      </w:r>
      <w:r>
        <w:t>2</w:t>
      </w:r>
      <w:r>
        <w:t>−</w:t>
      </w:r>
      <w:r>
        <w:t>3</w:t>
      </w:r>
      <w:r>
        <w:t>x</w:t>
      </w:r>
      <w:r>
        <w:t>−</w:t>
      </w:r>
      <w:r>
        <w:t>4</w:t>
      </w:r>
      <w:r>
        <w:t>.</w:t>
      </w:r>
      <w:r>
        <w:br/>
      </w:r>
      <w:r>
        <w:rPr>
          <w:b/>
        </w:rPr>
        <w:t>A.</w:t>
      </w:r>
      <w:r>
        <w:t xml:space="preserve"> 3</w:t>
      </w:r>
      <w:r>
        <w:br/>
      </w:r>
      <w:r>
        <w:rPr>
          <w:b/>
        </w:rPr>
        <w:t>B.</w:t>
      </w:r>
      <w:r>
        <w:t xml:space="preserve"> 1</w:t>
      </w:r>
      <w:r>
        <w:br/>
      </w:r>
      <w:r>
        <w:rPr>
          <w:b/>
        </w:rPr>
        <w:t>C.</w:t>
      </w:r>
      <w:r>
        <w:t xml:space="preserve"> 2</w:t>
      </w:r>
      <w:r>
        <w:br/>
      </w:r>
      <w:r>
        <w:rPr>
          <w:b/>
        </w:rPr>
        <w:t xml:space="preserve"> D.</w:t>
      </w:r>
      <w:r>
        <w:t xml:space="preserve"> 0</w:t>
      </w:r>
      <w:r>
        <w:br/>
      </w:r>
      <w:r>
        <w:rPr>
          <w:b/>
        </w:rPr>
        <w:t>Câu 22:</w:t>
      </w:r>
      <w:r>
        <w:t xml:space="preserve"> Số cách chọn đồng thời 4 người từ một nhóm có 11 người là</w:t>
      </w:r>
      <w:r>
        <w:br/>
      </w:r>
      <w:r>
        <w:rPr>
          <w:b/>
        </w:rPr>
        <w:t>A.</w:t>
      </w:r>
      <w:r>
        <w:t xml:space="preserve"> 44</w:t>
      </w:r>
      <w:r>
        <w:br/>
      </w:r>
      <w:r>
        <w:rPr>
          <w:b/>
        </w:rPr>
        <w:t xml:space="preserve">B. </w:t>
      </w:r>
      <w:r>
        <w:t>A</w:t>
      </w:r>
      <w:r>
        <w:t>4</w:t>
      </w:r>
      <w:r>
        <w:t>11</w:t>
      </w:r>
      <w:r>
        <w:br/>
      </w:r>
      <w:r>
        <w:rPr>
          <w:b/>
        </w:rPr>
        <w:t>C.</w:t>
      </w:r>
      <w:r>
        <w:t xml:space="preserve"> 15</w:t>
      </w:r>
      <w:r>
        <w:br/>
      </w:r>
      <w:r>
        <w:rPr>
          <w:b/>
        </w:rPr>
        <w:t xml:space="preserve">D. </w:t>
      </w:r>
      <w:r>
        <w:t>C</w:t>
      </w:r>
      <w:r>
        <w:t>4</w:t>
      </w:r>
      <w:r>
        <w:t>11</w:t>
      </w:r>
      <w:r>
        <w:br/>
      </w:r>
      <w:r>
        <w:rPr>
          <w:b/>
        </w:rPr>
        <w:t>Câu 23:</w:t>
      </w:r>
      <w:r>
        <w:t xml:space="preserve"> Cho hàm số f(x) liên tục trên R và có đồ thị như hình vẽ. Giá trị lớn nhất của hàm số đã cho trên [-2; 0] là:</w:t>
      </w:r>
      <w:r>
        <w:br/>
      </w:r>
      <w:r>
        <w:drawing>
          <wp:inline xmlns:a="http://schemas.openxmlformats.org/drawingml/2006/main" xmlns:pic="http://schemas.openxmlformats.org/drawingml/2006/picture">
            <wp:extent cx="1981199" cy="2076450"/>
            <wp:docPr id="14" name="Picture 14"/>
            <wp:cNvGraphicFramePr>
              <a:graphicFrameLocks noChangeAspect="1"/>
            </wp:cNvGraphicFramePr>
            <a:graphic>
              <a:graphicData uri="http://schemas.openxmlformats.org/drawingml/2006/picture">
                <pic:pic>
                  <pic:nvPicPr>
                    <pic:cNvPr id="0" name="temp_inline_be350ecf607d44af98d221381389a499.jpg"/>
                    <pic:cNvPicPr/>
                  </pic:nvPicPr>
                  <pic:blipFill>
                    <a:blip r:embed="rId22"/>
                    <a:stretch>
                      <a:fillRect/>
                    </a:stretch>
                  </pic:blipFill>
                  <pic:spPr>
                    <a:xfrm>
                      <a:off x="0" y="0"/>
                      <a:ext cx="1981199" cy="2076450"/>
                    </a:xfrm>
                    <a:prstGeom prst="rect"/>
                  </pic:spPr>
                </pic:pic>
              </a:graphicData>
            </a:graphic>
          </wp:inline>
        </w:drawing>
      </w:r>
      <w:r>
        <w:br/>
      </w:r>
      <w:r>
        <w:br/>
      </w:r>
      <w:r>
        <w:rPr>
          <w:b/>
        </w:rPr>
        <w:t>A.</w:t>
      </w:r>
      <w:r>
        <w:t xml:space="preserve"> -1</w:t>
      </w:r>
      <w:r>
        <w:br/>
      </w:r>
      <w:r>
        <w:rPr>
          <w:b/>
        </w:rPr>
        <w:t>B.</w:t>
      </w:r>
      <w:r>
        <w:t xml:space="preserve"> 0</w:t>
      </w:r>
      <w:r>
        <w:br/>
      </w:r>
      <w:r>
        <w:rPr>
          <w:b/>
        </w:rPr>
        <w:t>C.</w:t>
      </w:r>
      <w:r>
        <w:t xml:space="preserve"> 2</w:t>
      </w:r>
      <w:r>
        <w:br/>
      </w:r>
      <w:r>
        <w:rPr>
          <w:b/>
        </w:rPr>
        <w:t>D.</w:t>
      </w:r>
      <w:r>
        <w:t xml:space="preserve"> -2.</w:t>
      </w:r>
      <w:r>
        <w:br/>
      </w:r>
      <w:r>
        <w:rPr>
          <w:b/>
        </w:rPr>
        <w:t>Câu 24:</w:t>
      </w:r>
      <w:r>
        <w:t xml:space="preserve"> Cho hàm số f(x) liên tục trên R và có đồ thị như hình vẽ. Điểm cực đại của hàm số là:</w:t>
      </w:r>
      <w:r>
        <w:br/>
      </w:r>
      <w:r>
        <w:drawing>
          <wp:inline xmlns:a="http://schemas.openxmlformats.org/drawingml/2006/main" xmlns:pic="http://schemas.openxmlformats.org/drawingml/2006/picture">
            <wp:extent cx="1400175" cy="1181100"/>
            <wp:docPr id="15" name="Picture 15"/>
            <wp:cNvGraphicFramePr>
              <a:graphicFrameLocks noChangeAspect="1"/>
            </wp:cNvGraphicFramePr>
            <a:graphic>
              <a:graphicData uri="http://schemas.openxmlformats.org/drawingml/2006/picture">
                <pic:pic>
                  <pic:nvPicPr>
                    <pic:cNvPr id="0" name="temp_inline_78b27e0649154a4faa4293c5b32f5b6e.jpg"/>
                    <pic:cNvPicPr/>
                  </pic:nvPicPr>
                  <pic:blipFill>
                    <a:blip r:embed="rId23"/>
                    <a:stretch>
                      <a:fillRect/>
                    </a:stretch>
                  </pic:blipFill>
                  <pic:spPr>
                    <a:xfrm>
                      <a:off x="0" y="0"/>
                      <a:ext cx="1400175" cy="1181100"/>
                    </a:xfrm>
                    <a:prstGeom prst="rect"/>
                  </pic:spPr>
                </pic:pic>
              </a:graphicData>
            </a:graphic>
          </wp:inline>
        </w:drawing>
      </w:r>
      <w:r>
        <w:br/>
      </w:r>
      <w:r>
        <w:br/>
      </w:r>
      <w:r>
        <w:rPr>
          <w:b/>
        </w:rPr>
        <w:t>A.</w:t>
      </w:r>
      <w:r>
        <w:t xml:space="preserve"> x = 3</w:t>
      </w:r>
      <w:r>
        <w:br/>
      </w:r>
      <w:r>
        <w:rPr>
          <w:b/>
        </w:rPr>
        <w:t>B.</w:t>
      </w:r>
      <w:r>
        <w:t xml:space="preserve"> x = 1</w:t>
      </w:r>
      <w:r>
        <w:br/>
      </w:r>
      <w:r>
        <w:rPr>
          <w:b/>
        </w:rPr>
        <w:t>C.</w:t>
      </w:r>
      <w:r>
        <w:t xml:space="preserve"> x = 0</w:t>
      </w:r>
      <w:r>
        <w:br/>
      </w:r>
      <w:r>
        <w:rPr>
          <w:b/>
        </w:rPr>
        <w:t>D.</w:t>
      </w:r>
      <w:r>
        <w:t xml:space="preserve"> x = -1</w:t>
      </w:r>
      <w:r>
        <w:br/>
      </w:r>
      <w:r>
        <w:rPr>
          <w:b/>
        </w:rPr>
        <w:t>Câu 25:</w:t>
      </w:r>
      <w:r>
        <w:t xml:space="preserve"> Gọi M, m lần lượt là giá trị lớn nhất và nhỏ nhất trên đoạn [0; 1] của hàm số </w:t>
      </w:r>
      <w:r>
        <w:t>y</w:t>
      </w:r>
      <w:r>
        <w:t>=</w:t>
      </w:r>
      <w:r>
        <w:t>2</w:t>
      </w:r>
      <w:r>
        <w:t>x</w:t>
      </w:r>
      <w:r>
        <w:t>3</w:t>
      </w:r>
      <w:r>
        <w:t>−</w:t>
      </w:r>
      <w:r>
        <w:t>3</w:t>
      </w:r>
      <w:r>
        <w:t>x</w:t>
      </w:r>
      <w:r>
        <w:t>2</w:t>
      </w:r>
      <w:r>
        <w:t>+</w:t>
      </w:r>
      <w:r>
        <w:t>2020</w:t>
      </w:r>
      <w:r>
        <w:t>2021</w:t>
      </w:r>
      <w:r>
        <w:t>. Giá trị của biểu thức P = M – m bằng</w:t>
      </w:r>
      <w:r>
        <w:br/>
      </w:r>
      <w:r>
        <w:rPr>
          <w:b/>
        </w:rPr>
        <w:t>A.</w:t>
      </w:r>
      <w:r>
        <w:t xml:space="preserve"> -1</w:t>
      </w:r>
      <w:r>
        <w:br/>
      </w:r>
      <w:r>
        <w:rPr>
          <w:b/>
        </w:rPr>
        <w:t>B.</w:t>
      </w:r>
      <w:r>
        <w:t xml:space="preserve"> 1</w:t>
      </w:r>
      <w:r>
        <w:br/>
      </w:r>
      <w:r>
        <w:rPr>
          <w:b/>
        </w:rPr>
        <w:t>C. 20202021+1</w:t>
      </w:r>
      <w:r>
        <w:br/>
      </w:r>
      <w:r>
        <w:rPr>
          <w:b/>
        </w:rPr>
        <w:t>D. 20202021-1</w:t>
      </w:r>
      <w:r>
        <w:br/>
      </w:r>
      <w:r>
        <w:rPr>
          <w:b/>
        </w:rPr>
        <w:t>Câu 26:</w:t>
      </w:r>
      <w:r>
        <w:t xml:space="preserve"> Cho b là số thực dương tùy ý. Mệnh đề nào sau đây </w:t>
      </w:r>
      <w:r>
        <w:rPr>
          <w:b/>
        </w:rPr>
        <w:t>sai</w:t>
      </w:r>
      <w:r>
        <w:t>?</w:t>
      </w:r>
      <w:r>
        <w:br/>
      </w:r>
      <w:r>
        <w:rPr>
          <w:b/>
        </w:rPr>
        <w:t>A. log5(5b)=1+log5b</w:t>
      </w:r>
      <w:r>
        <w:br/>
      </w:r>
      <w:r>
        <w:rPr>
          <w:b/>
        </w:rPr>
        <w:t>B. log5(5b)=1−log5b</w:t>
      </w:r>
      <w:r>
        <w:br/>
      </w:r>
      <w:r>
        <w:rPr>
          <w:b/>
        </w:rPr>
        <w:t>C. log5(b5)=5log5b</w:t>
      </w:r>
      <w:r>
        <w:br/>
      </w:r>
      <w:r>
        <w:rPr>
          <w:b/>
        </w:rPr>
        <w:t>D. log55√b=5log5b</w:t>
      </w:r>
      <w:r>
        <w:br/>
      </w:r>
      <w:r>
        <w:rPr>
          <w:b/>
        </w:rPr>
        <w:t xml:space="preserve">Câu 27: </w:t>
      </w:r>
      <w:r>
        <w:t>Cho hình nón có bán kính đáy bằng r, đường sinh bằng l và chiều cao bằng h. Diện tích xung quanh của hình nón đó bằng</w:t>
      </w:r>
      <w:r>
        <w:br/>
      </w:r>
      <w:r>
        <w:rPr>
          <w:b/>
        </w:rPr>
        <w:t>A. 2πrh</w:t>
      </w:r>
      <w:r>
        <w:br/>
      </w:r>
      <w:r>
        <w:rPr>
          <w:b/>
        </w:rPr>
        <w:t>B. πrh</w:t>
      </w:r>
      <w:r>
        <w:br/>
      </w:r>
      <w:r>
        <w:rPr>
          <w:b/>
        </w:rPr>
        <w:t>C. 2πrl</w:t>
      </w:r>
      <w:r>
        <w:br/>
      </w:r>
      <w:r>
        <w:rPr>
          <w:b/>
        </w:rPr>
        <w:t>D. πrl</w:t>
      </w:r>
      <w:r>
        <w:br/>
      </w:r>
      <w:r>
        <w:rPr>
          <w:b/>
        </w:rPr>
        <w:t>Câu 28:</w:t>
      </w:r>
      <w:r>
        <w:t xml:space="preserve"> Tập xác định của hàm số </w:t>
      </w:r>
      <w:r>
        <w:t>f</w:t>
      </w:r>
      <w:r>
        <w:t>(</w:t>
      </w:r>
      <w:r>
        <w:t>x</w:t>
      </w:r>
      <w:r>
        <w:t>)</w:t>
      </w:r>
      <w:r>
        <w:t>=</w:t>
      </w:r>
      <w:r>
        <w:t>(</w:t>
      </w:r>
      <w:r>
        <w:t>x</w:t>
      </w:r>
      <w:r>
        <w:t>2</w:t>
      </w:r>
      <w:r>
        <w:t>−</w:t>
      </w:r>
      <w:r>
        <w:t>4</w:t>
      </w:r>
      <w:r>
        <w:t>)</w:t>
      </w:r>
      <w:r>
        <w:t>−</w:t>
      </w:r>
      <w:r>
        <w:t>2</w:t>
      </w:r>
      <w:r>
        <w:t>+</w:t>
      </w:r>
      <w:r>
        <w:t>log</w:t>
      </w:r>
      <w:r>
        <w:t>√</w:t>
      </w:r>
      <w:r>
        <w:t>3</w:t>
      </w:r>
      <w:r>
        <w:t>(</w:t>
      </w:r>
      <w:r>
        <w:t>2</w:t>
      </w:r>
      <w:r>
        <w:t>x</w:t>
      </w:r>
      <w:r>
        <w:t>+</w:t>
      </w:r>
      <w:r>
        <w:t>1</w:t>
      </w:r>
      <w:r>
        <w:t>)</w:t>
      </w:r>
      <w:r>
        <w:t xml:space="preserve"> là:</w:t>
      </w:r>
      <w:r>
        <w:br/>
      </w:r>
      <w:r>
        <w:rPr>
          <w:b/>
        </w:rPr>
        <w:t>A. ℝ\{±√2}</w:t>
      </w:r>
      <w:r>
        <w:br/>
      </w:r>
      <w:r>
        <w:rPr>
          <w:b/>
        </w:rPr>
        <w:t>B. (−12;+∞)</w:t>
      </w:r>
      <w:r>
        <w:br/>
      </w:r>
      <w:r>
        <w:rPr>
          <w:b/>
        </w:rPr>
        <w:t>C. (2;+∞)</w:t>
      </w:r>
      <w:r>
        <w:br/>
      </w:r>
      <w:r>
        <w:rPr>
          <w:b/>
        </w:rPr>
        <w:t>D. (−12;+∞)\{2}</w:t>
      </w:r>
      <w:r>
        <w:br/>
      </w:r>
      <w:r>
        <w:rPr>
          <w:b/>
        </w:rPr>
        <w:t>Câu 29:</w:t>
      </w:r>
      <w:r>
        <w:t xml:space="preserve"> Phương trình </w:t>
      </w:r>
      <w:r>
        <w:t>4</w:t>
      </w:r>
      <w:r>
        <w:t>x</w:t>
      </w:r>
      <w:r>
        <w:t>−</w:t>
      </w:r>
      <w:r>
        <w:t>1</w:t>
      </w:r>
      <w:r>
        <w:t>=</w:t>
      </w:r>
      <w:r>
        <w:t>16</w:t>
      </w:r>
      <w:r>
        <w:t xml:space="preserve"> có nghiệm là:</w:t>
      </w:r>
      <w:r>
        <w:br/>
      </w:r>
      <w:r>
        <w:rPr>
          <w:b/>
        </w:rPr>
        <w:t>A.</w:t>
      </w:r>
      <w:r>
        <w:t xml:space="preserve"> x = 4</w:t>
      </w:r>
      <w:r>
        <w:br/>
      </w:r>
      <w:r>
        <w:rPr>
          <w:b/>
        </w:rPr>
        <w:t>B.</w:t>
      </w:r>
      <w:r>
        <w:t xml:space="preserve"> x = 2</w:t>
      </w:r>
      <w:r>
        <w:br/>
      </w:r>
      <w:r>
        <w:rPr>
          <w:b/>
        </w:rPr>
        <w:t>C.</w:t>
      </w:r>
      <w:r>
        <w:t xml:space="preserve"> x = 5</w:t>
      </w:r>
      <w:r>
        <w:br/>
      </w:r>
      <w:r>
        <w:rPr>
          <w:b/>
        </w:rPr>
        <w:t>D.</w:t>
      </w:r>
      <w:r>
        <w:t xml:space="preserve"> x = 3</w:t>
      </w:r>
      <w:r>
        <w:br/>
      </w:r>
      <w:r>
        <w:rPr>
          <w:b/>
        </w:rPr>
        <w:t>Câu 30:</w:t>
      </w:r>
      <w:r>
        <w:t xml:space="preserve"> Đồ thị hàm số nào dưới đây là đường cong trong hình bên?</w:t>
      </w:r>
      <w:r>
        <w:br/>
      </w:r>
      <w:r>
        <w:drawing>
          <wp:inline xmlns:a="http://schemas.openxmlformats.org/drawingml/2006/main" xmlns:pic="http://schemas.openxmlformats.org/drawingml/2006/picture">
            <wp:extent cx="3676649" cy="2867025"/>
            <wp:docPr id="16" name="Picture 16"/>
            <wp:cNvGraphicFramePr>
              <a:graphicFrameLocks noChangeAspect="1"/>
            </wp:cNvGraphicFramePr>
            <a:graphic>
              <a:graphicData uri="http://schemas.openxmlformats.org/drawingml/2006/picture">
                <pic:pic>
                  <pic:nvPicPr>
                    <pic:cNvPr id="0" name="temp_inline_f7cf5e5942b94b30aee3669db1f27ed1.jpg"/>
                    <pic:cNvPicPr/>
                  </pic:nvPicPr>
                  <pic:blipFill>
                    <a:blip r:embed="rId24"/>
                    <a:stretch>
                      <a:fillRect/>
                    </a:stretch>
                  </pic:blipFill>
                  <pic:spPr>
                    <a:xfrm>
                      <a:off x="0" y="0"/>
                      <a:ext cx="3676649" cy="2867025"/>
                    </a:xfrm>
                    <a:prstGeom prst="rect"/>
                  </pic:spPr>
                </pic:pic>
              </a:graphicData>
            </a:graphic>
          </wp:inline>
        </w:drawing>
      </w:r>
      <w:r>
        <w:br/>
      </w:r>
      <w:r>
        <w:br/>
      </w:r>
      <w:r>
        <w:rPr>
          <w:b/>
        </w:rPr>
        <w:t>A. y=x−1x+1</w:t>
      </w:r>
      <w:r>
        <w:br/>
      </w:r>
      <w:r>
        <w:rPr>
          <w:b/>
        </w:rPr>
        <w:t>B. y=x+1x−1</w:t>
      </w:r>
      <w:r>
        <w:br/>
      </w:r>
      <w:r>
        <w:rPr>
          <w:b/>
        </w:rPr>
        <w:t>C. y=xx−1</w:t>
      </w:r>
      <w:r>
        <w:br/>
      </w:r>
      <w:r>
        <w:rPr>
          <w:b/>
        </w:rPr>
        <w:t>D. y=xx+1</w:t>
      </w:r>
      <w:r>
        <w:br/>
      </w:r>
      <w:r>
        <w:rPr>
          <w:b/>
        </w:rPr>
        <w:t>Câu 31:</w:t>
      </w:r>
      <w:r>
        <w:t xml:space="preserve"> Trong không gian Oxyz, cho </w:t>
      </w:r>
      <w:r>
        <w:t>A</w:t>
      </w:r>
      <w:r>
        <w:t>(</w:t>
      </w:r>
      <w:r>
        <w:t>1</w:t>
      </w:r>
      <w:r>
        <w:t>;</w:t>
      </w:r>
      <w:r>
        <w:t>0</w:t>
      </w:r>
      <w:r>
        <w:t>;</w:t>
      </w:r>
      <w:r>
        <w:t>−</w:t>
      </w:r>
      <w:r>
        <w:t>2</w:t>
      </w:r>
      <w:r>
        <w:t>)</w:t>
      </w:r>
      <w:r>
        <w:t>,</w:t>
      </w:r>
      <w:r>
        <w:t xml:space="preserve"> </w:t>
      </w:r>
      <w:r>
        <w:t>B</w:t>
      </w:r>
      <w:r>
        <w:t>(</w:t>
      </w:r>
      <w:r>
        <w:t>2</w:t>
      </w:r>
      <w:r>
        <w:t>;</w:t>
      </w:r>
      <w:r>
        <w:t>−</w:t>
      </w:r>
      <w:r>
        <w:t>3</w:t>
      </w:r>
      <w:r>
        <w:t>;</w:t>
      </w:r>
      <w:r>
        <w:t>1</w:t>
      </w:r>
      <w:r>
        <w:t>)</w:t>
      </w:r>
      <w:r>
        <w:t xml:space="preserve">. Tọa độ vectơ </w:t>
      </w:r>
      <w:r>
        <w:t>→</w:t>
      </w:r>
      <w:r>
        <w:t>BA</w:t>
      </w:r>
      <w:r>
        <w:t xml:space="preserve"> là</w:t>
      </w:r>
      <w:r>
        <w:br/>
      </w:r>
      <w:r>
        <w:rPr>
          <w:b/>
        </w:rPr>
        <w:t>A. (3;−3;−1)</w:t>
      </w:r>
      <w:r>
        <w:br/>
      </w:r>
      <w:r>
        <w:rPr>
          <w:b/>
        </w:rPr>
        <w:t>B. (−1;3;−3)</w:t>
      </w:r>
      <w:r>
        <w:br/>
      </w:r>
      <w:r>
        <w:rPr>
          <w:b/>
        </w:rPr>
        <w:t>C. (1;−3;−3)</w:t>
      </w:r>
      <w:r>
        <w:br/>
      </w:r>
      <w:r>
        <w:rPr>
          <w:b/>
        </w:rPr>
        <w:t>D. (1;−3;3)</w:t>
      </w:r>
      <w:r>
        <w:br/>
      </w:r>
      <w:r>
        <w:rPr>
          <w:b/>
        </w:rPr>
        <w:t>Câu 32:</w:t>
      </w:r>
      <w:r>
        <w:t xml:space="preserve"> Cắt một hình trụ bằng một mặt phẳng qua trục của nó, ta được thiết diện là một hình vuông cạnh 3a. Diện tích xung quanh của hình trụ đó là:</w:t>
      </w:r>
      <w:r>
        <w:br/>
      </w:r>
      <w:r>
        <w:rPr>
          <w:b/>
        </w:rPr>
        <w:t>A. 18πa2</w:t>
      </w:r>
      <w:r>
        <w:br/>
      </w:r>
      <w:r>
        <w:rPr>
          <w:b/>
        </w:rPr>
        <w:t>B. 9πa22</w:t>
      </w:r>
      <w:r>
        <w:br/>
      </w:r>
      <w:r>
        <w:rPr>
          <w:b/>
        </w:rPr>
        <w:t>C. 36πa2</w:t>
      </w:r>
      <w:r>
        <w:br/>
      </w:r>
      <w:r>
        <w:rPr>
          <w:b/>
        </w:rPr>
        <w:t>D. 9πa2</w:t>
      </w:r>
      <w:r>
        <w:br/>
      </w:r>
      <w:r>
        <w:rPr>
          <w:b/>
        </w:rPr>
        <w:t>Câu 33:</w:t>
      </w:r>
      <w:r>
        <w:t xml:space="preserve"> Trong không gian Oxyz, cho hai điểm </w:t>
      </w:r>
      <w:r>
        <w:t>A</w:t>
      </w:r>
      <w:r>
        <w:t>(</w:t>
      </w:r>
      <w:r>
        <w:t>1</w:t>
      </w:r>
      <w:r>
        <w:t>;</w:t>
      </w:r>
      <w:r>
        <w:t>2</w:t>
      </w:r>
      <w:r>
        <w:t>;</w:t>
      </w:r>
      <w:r>
        <w:t>0</w:t>
      </w:r>
      <w:r>
        <w:t>)</w:t>
      </w:r>
      <w:r>
        <w:t>,</w:t>
      </w:r>
      <w:r>
        <w:t xml:space="preserve">   </w:t>
      </w:r>
      <w:r>
        <w:t>B</w:t>
      </w:r>
      <w:r>
        <w:t>(</w:t>
      </w:r>
      <w:r>
        <w:t>−</w:t>
      </w:r>
      <w:r>
        <w:t>1</w:t>
      </w:r>
      <w:r>
        <w:t>;</w:t>
      </w:r>
      <w:r>
        <w:t>3</w:t>
      </w:r>
      <w:r>
        <w:t>;</w:t>
      </w:r>
      <w:r>
        <w:t>5</w:t>
      </w:r>
      <w:r>
        <w:t>)</w:t>
      </w:r>
      <w:r>
        <w:t xml:space="preserve"> . Gọi I(a; b; c) là điểm thỏa mãn </w:t>
      </w:r>
      <w:r>
        <w:t>→</w:t>
      </w:r>
      <w:r>
        <w:t>IA</w:t>
      </w:r>
      <w:r>
        <w:t>+</w:t>
      </w:r>
      <w:r>
        <w:t>3</w:t>
      </w:r>
      <w:r>
        <w:t>→</w:t>
      </w:r>
      <w:r>
        <w:t>IB</w:t>
      </w:r>
      <w:r>
        <w:t>=</w:t>
      </w:r>
      <w:r>
        <w:t>→</w:t>
      </w:r>
      <w:r>
        <w:t>0</w:t>
      </w:r>
      <w:r>
        <w:t>. Khi đó, giá trị của biểu thức a + 2b + 2c bằng:</w:t>
      </w:r>
      <w:r>
        <w:br/>
      </w:r>
      <w:r>
        <w:rPr>
          <w:b/>
        </w:rPr>
        <w:t>A. 252</w:t>
      </w:r>
      <w:r>
        <w:br/>
      </w:r>
      <w:r>
        <w:rPr>
          <w:b/>
        </w:rPr>
        <w:t>B. -252</w:t>
      </w:r>
      <w:r>
        <w:br/>
      </w:r>
      <w:r>
        <w:rPr>
          <w:b/>
        </w:rPr>
        <w:t xml:space="preserve">C. </w:t>
      </w:r>
      <w:r>
        <w:t>50</w:t>
      </w:r>
      <w:r>
        <w:br/>
      </w:r>
      <w:r>
        <w:rPr>
          <w:b/>
        </w:rPr>
        <w:t>D. 272</w:t>
      </w:r>
      <w:r>
        <w:br/>
      </w:r>
      <w:r>
        <w:rPr>
          <w:b/>
        </w:rPr>
        <w:t>Câu 34:</w:t>
      </w:r>
      <w:r>
        <w:t xml:space="preserve"> Cho a, b là số thực dương và a &gt; 1, a ≠ b thỏa mãn </w:t>
      </w:r>
      <w:r>
        <w:t>log</w:t>
      </w:r>
      <w:r>
        <w:t>a</w:t>
      </w:r>
      <w:r>
        <w:t>b</w:t>
      </w:r>
      <w:r>
        <w:t>=</w:t>
      </w:r>
      <w:r>
        <w:t>3</w:t>
      </w:r>
      <w:r>
        <w:t xml:space="preserve">. Giá trị của biểu thức </w:t>
      </w:r>
      <w:r>
        <w:t>T</w:t>
      </w:r>
      <w:r>
        <w:t>=</w:t>
      </w:r>
      <w:r>
        <w:t>b</w:t>
      </w:r>
      <w:r>
        <w:t>3</w:t>
      </w:r>
      <w:r>
        <w:t>a</w:t>
      </w:r>
      <w:r>
        <w:t>9</w:t>
      </w:r>
      <w:r>
        <w:t>+</w:t>
      </w:r>
      <w:r>
        <w:t>log</w:t>
      </w:r>
      <w:r>
        <w:t>a</w:t>
      </w:r>
      <w:r>
        <w:t>b</w:t>
      </w:r>
      <w:r>
        <w:t>√</w:t>
      </w:r>
      <w:r>
        <w:t>ab</w:t>
      </w:r>
      <w:r>
        <w:t xml:space="preserve"> bằng:</w:t>
      </w:r>
      <w:r>
        <w:br/>
      </w:r>
      <w:r>
        <w:rPr>
          <w:b/>
        </w:rPr>
        <w:t>A.</w:t>
      </w:r>
      <w:r>
        <w:t xml:space="preserve"> -3</w:t>
      </w:r>
      <w:r>
        <w:br/>
      </w:r>
      <w:r>
        <w:rPr>
          <w:b/>
        </w:rPr>
        <w:t>B.</w:t>
      </w:r>
      <w:r>
        <w:t xml:space="preserve"> 0</w:t>
      </w:r>
      <w:r>
        <w:br/>
      </w:r>
      <w:r>
        <w:rPr>
          <w:b/>
        </w:rPr>
        <w:t>C.</w:t>
      </w:r>
      <w:r>
        <w:t xml:space="preserve"> 5</w:t>
      </w:r>
      <w:r>
        <w:br/>
      </w:r>
      <w:r>
        <w:rPr>
          <w:b/>
        </w:rPr>
        <w:t>D.</w:t>
      </w:r>
      <w:r>
        <w:t xml:space="preserve"> 2</w:t>
      </w:r>
      <w:r>
        <w:br/>
      </w:r>
      <w:r>
        <w:rPr>
          <w:b/>
        </w:rPr>
        <w:t xml:space="preserve">Câu 35: </w:t>
      </w:r>
      <w:r>
        <w:t xml:space="preserve">Biết </w:t>
      </w:r>
      <w:r>
        <w:t>∫</w:t>
      </w:r>
      <w:r>
        <w:t>f</w:t>
      </w:r>
      <w:r>
        <w:t>(</w:t>
      </w:r>
      <w:r>
        <w:t>u</w:t>
      </w:r>
      <w:r>
        <w:t>)</w:t>
      </w:r>
      <w:r>
        <w:t>du</w:t>
      </w:r>
      <w:r>
        <w:t>=</w:t>
      </w:r>
      <w:r>
        <w:t>F</w:t>
      </w:r>
      <w:r>
        <w:t>(</w:t>
      </w:r>
      <w:r>
        <w:t>u</w:t>
      </w:r>
      <w:r>
        <w:t>)</w:t>
      </w:r>
      <w:r>
        <w:t>+</w:t>
      </w:r>
      <w:r>
        <w:t>C</w:t>
      </w:r>
      <w:r>
        <w:t xml:space="preserve">. Với mọi số thực a ≠ 0, mệnh đề nào sau đây </w:t>
      </w:r>
      <w:r>
        <w:rPr>
          <w:b/>
        </w:rPr>
        <w:t>đúng</w:t>
      </w:r>
      <w:r>
        <w:t>?</w:t>
      </w:r>
      <w:r>
        <w:br/>
      </w:r>
      <w:r>
        <w:rPr>
          <w:b/>
        </w:rPr>
        <w:t>A. ∫f(ax+b)dx=1aF(ax+b)+C</w:t>
      </w:r>
      <w:r>
        <w:br/>
      </w:r>
      <w:r>
        <w:rPr>
          <w:b/>
        </w:rPr>
        <w:t>B. ∫f(ax+b)dx=F(ax+b)+C</w:t>
      </w:r>
      <w:r>
        <w:br/>
      </w:r>
      <w:r>
        <w:rPr>
          <w:b/>
        </w:rPr>
        <w:t>C. ∫f(ax+b)dx=aF(ax+b)+C</w:t>
      </w:r>
      <w:r>
        <w:br/>
      </w:r>
      <w:r>
        <w:rPr>
          <w:b/>
        </w:rPr>
        <w:t>D. ∫f(ax+b)dx=aF(x+b)+C</w:t>
      </w:r>
      <w:r>
        <w:br/>
      </w:r>
      <w:r>
        <w:rPr>
          <w:b/>
        </w:rPr>
        <w:t xml:space="preserve">Câu 36: </w:t>
      </w:r>
      <w:r>
        <w:t xml:space="preserve">Cho hàm số  </w:t>
      </w:r>
      <w:r>
        <w:t>f</w:t>
      </w:r>
      <w:r>
        <w:t>(</w:t>
      </w:r>
      <w:r>
        <w:t>x</w:t>
      </w:r>
      <w:r>
        <w:t>)</w:t>
      </w:r>
      <w:r>
        <w:t>=</w:t>
      </w:r>
      <w:r>
        <w:t>ax</w:t>
      </w:r>
      <w:r>
        <w:t>3</w:t>
      </w:r>
      <w:r>
        <w:t>+</w:t>
      </w:r>
      <w:r>
        <w:t>bx</w:t>
      </w:r>
      <w:r>
        <w:t>2</w:t>
      </w:r>
      <w:r>
        <w:t>+</w:t>
      </w:r>
      <w:r>
        <w:t>cx</w:t>
      </w:r>
      <w:r>
        <w:t>+</w:t>
      </w:r>
      <w:r>
        <w:t>d</w:t>
      </w:r>
      <w:r>
        <w:t xml:space="preserve">,  (a, b, c, d là các số thực a ≠ 0) có đồ thị </w:t>
      </w:r>
      <w:r>
        <w:t>f</w:t>
      </w:r>
      <w:r>
        <w:t>'</w:t>
      </w:r>
      <w:r>
        <w:t>(</w:t>
      </w:r>
      <w:r>
        <w:t>x</w:t>
      </w:r>
      <w:r>
        <w:t>)</w:t>
      </w:r>
      <w:r>
        <w:t xml:space="preserve"> như hình bên. Có bao nhiêu giá trị thực của tham số m để hàm số </w:t>
      </w:r>
      <w:r>
        <w:t>y</w:t>
      </w:r>
      <w:r>
        <w:t>=</w:t>
      </w:r>
      <w:r>
        <w:t>f</w:t>
      </w:r>
      <w:r>
        <w:t>(</w:t>
      </w:r>
      <w:r>
        <w:t>x</w:t>
      </w:r>
      <w:r>
        <w:t>2</w:t>
      </w:r>
      <w:r>
        <w:t>+</w:t>
      </w:r>
      <w:r>
        <w:t>2</w:t>
      </w:r>
      <w:r>
        <w:t>x</w:t>
      </w:r>
      <w:r>
        <w:t>)</w:t>
      </w:r>
      <w:r>
        <w:t>+</w:t>
      </w:r>
      <w:r>
        <w:t>2021</w:t>
      </w:r>
      <w:r>
        <w:t>m</w:t>
      </w:r>
      <w:r>
        <w:t>(</w:t>
      </w:r>
      <w:r>
        <w:t>lnx</w:t>
      </w:r>
      <w:r>
        <w:t>−</w:t>
      </w:r>
      <w:r>
        <w:t>1</w:t>
      </w:r>
      <w:r>
        <w:t>x</w:t>
      </w:r>
      <w:r>
        <w:t>)</w:t>
      </w:r>
      <w:r>
        <w:t xml:space="preserve"> nghịch biến trên nửa khoảng </w:t>
      </w:r>
      <w:r>
        <w:t>[</w:t>
      </w:r>
      <w:r>
        <w:t>1</w:t>
      </w:r>
      <w:r>
        <w:t>;</w:t>
      </w:r>
      <w:r>
        <w:t>+</w:t>
      </w:r>
      <w:r>
        <w:t>∞</w:t>
      </w:r>
      <w:r>
        <w:t>)</w:t>
      </w:r>
      <w:r>
        <w:t>?</w:t>
      </w:r>
      <w:r>
        <w:br/>
      </w:r>
      <w:r>
        <w:drawing>
          <wp:inline xmlns:a="http://schemas.openxmlformats.org/drawingml/2006/main" xmlns:pic="http://schemas.openxmlformats.org/drawingml/2006/picture">
            <wp:extent cx="2847975" cy="3438525"/>
            <wp:docPr id="17" name="Picture 17"/>
            <wp:cNvGraphicFramePr>
              <a:graphicFrameLocks noChangeAspect="1"/>
            </wp:cNvGraphicFramePr>
            <a:graphic>
              <a:graphicData uri="http://schemas.openxmlformats.org/drawingml/2006/picture">
                <pic:pic>
                  <pic:nvPicPr>
                    <pic:cNvPr id="0" name="temp_inline_4ca8561085fb4e019de2830c4c988185.jpg"/>
                    <pic:cNvPicPr/>
                  </pic:nvPicPr>
                  <pic:blipFill>
                    <a:blip r:embed="rId25"/>
                    <a:stretch>
                      <a:fillRect/>
                    </a:stretch>
                  </pic:blipFill>
                  <pic:spPr>
                    <a:xfrm>
                      <a:off x="0" y="0"/>
                      <a:ext cx="2847975" cy="3438525"/>
                    </a:xfrm>
                    <a:prstGeom prst="rect"/>
                  </pic:spPr>
                </pic:pic>
              </a:graphicData>
            </a:graphic>
          </wp:inline>
        </w:drawing>
      </w:r>
      <w:r>
        <w:br/>
      </w:r>
      <w:r>
        <w:rPr>
          <w:b/>
        </w:rPr>
        <w:t>A.</w:t>
      </w:r>
      <w:r>
        <w:t xml:space="preserve"> 0</w:t>
      </w:r>
      <w:r>
        <w:br/>
      </w:r>
      <w:r>
        <w:rPr>
          <w:b/>
        </w:rPr>
        <w:t>B.</w:t>
      </w:r>
      <w:r>
        <w:t xml:space="preserve"> 1</w:t>
      </w:r>
      <w:r>
        <w:br/>
      </w:r>
      <w:r>
        <w:rPr>
          <w:b/>
        </w:rPr>
        <w:t>C.</w:t>
      </w:r>
      <w:r>
        <w:t xml:space="preserve"> 2020</w:t>
      </w:r>
      <w:r>
        <w:br/>
      </w:r>
      <w:r>
        <w:rPr>
          <w:b/>
        </w:rPr>
        <w:t>D.</w:t>
      </w:r>
      <w:r>
        <w:t xml:space="preserve"> 2021</w:t>
      </w:r>
      <w:r>
        <w:br/>
      </w:r>
      <w:r>
        <w:rPr>
          <w:b/>
        </w:rPr>
        <w:t>Câu 37:</w:t>
      </w:r>
      <w:r>
        <w:t xml:space="preserve"> Cho hình lăng trụ </w:t>
      </w:r>
      <w:r>
        <w:t>ABC</w:t>
      </w:r>
      <w:r>
        <w:t>.</w:t>
      </w:r>
      <w:r>
        <w:t>A</w:t>
      </w:r>
      <w:r>
        <w:t>'</w:t>
      </w:r>
      <w:r>
        <w:t>B</w:t>
      </w:r>
      <w:r>
        <w:t>'</w:t>
      </w:r>
      <w:r>
        <w:t>C</w:t>
      </w:r>
      <w:r>
        <w:t>'</w:t>
      </w:r>
      <w:r>
        <w:t xml:space="preserve"> có đáy là tam giác vuông cân tại B với AB = a. Hình chiếu vuông góc của A' lên mặt phẳng (ABC) là điểm H trên cạnh AB sao cho HA = 2HB. Biết </w:t>
      </w:r>
      <w:r>
        <w:t>A</w:t>
      </w:r>
      <w:r>
        <w:t>'</w:t>
      </w:r>
      <w:r>
        <w:t>H</w:t>
      </w:r>
      <w:r>
        <w:t>=</w:t>
      </w:r>
      <w:r>
        <w:t>a</w:t>
      </w:r>
      <w:r>
        <w:t>√</w:t>
      </w:r>
      <w:r>
        <w:t>2</w:t>
      </w:r>
      <w:r>
        <w:t>3</w:t>
      </w:r>
      <w:r>
        <w:t>. Tính khoảng cách giữa đường thẳng AA' và BC theo a.</w:t>
      </w:r>
      <w:r>
        <w:br/>
      </w:r>
      <w:r>
        <w:rPr>
          <w:b/>
        </w:rPr>
        <w:t>A. a√36</w:t>
      </w:r>
      <w:r>
        <w:br/>
      </w:r>
      <w:r>
        <w:rPr>
          <w:b/>
        </w:rPr>
        <w:t>B. a√33</w:t>
      </w:r>
      <w:r>
        <w:br/>
      </w:r>
      <w:r>
        <w:rPr>
          <w:b/>
        </w:rPr>
        <w:t>C. a√32</w:t>
      </w:r>
      <w:r>
        <w:br/>
      </w:r>
      <w:r>
        <w:rPr>
          <w:b/>
        </w:rPr>
        <w:t>D. 2a√33</w:t>
      </w:r>
      <w:r>
        <w:br/>
      </w:r>
      <w:r>
        <w:rPr>
          <w:b/>
        </w:rPr>
        <w:t>Câu 38:</w:t>
      </w:r>
      <w:r>
        <w:t xml:space="preserve"> Cho hình chóp S.ABCD có đáy ABCD là hình chữ nhật, AB = a. Biết </w:t>
      </w:r>
      <w:r>
        <w:t>SA</w:t>
      </w:r>
      <w:r>
        <w:t>⊥</w:t>
      </w:r>
      <w:r>
        <w:t>(</w:t>
      </w:r>
      <w:r>
        <w:t>ABCD</w:t>
      </w:r>
      <w:r>
        <w:t>)</w:t>
      </w:r>
      <w:r>
        <w:t>,</w:t>
      </w:r>
      <w:r>
        <w:t xml:space="preserve"> </w:t>
      </w:r>
      <w:r>
        <w:t>SA</w:t>
      </w:r>
      <w:r>
        <w:t>=</w:t>
      </w:r>
      <w:r>
        <w:t>a</w:t>
      </w:r>
      <w:r>
        <w:t xml:space="preserve">. Gọi E là điểm thỏa mãn </w:t>
      </w:r>
      <w:r>
        <w:t>→</w:t>
      </w:r>
      <w:r>
        <w:t>SE</w:t>
      </w:r>
      <w:r>
        <w:t>=</w:t>
      </w:r>
      <w:r>
        <w:t>→</w:t>
      </w:r>
      <w:r>
        <w:t>BC</w:t>
      </w:r>
      <w:r>
        <w:t>. Góc giữa (BED) và (SBC) bằng 60°. Bán kính mặt cầu ngoại tiếp tứ diện SCDE bằng</w:t>
      </w:r>
      <w:r>
        <w:br/>
      </w:r>
      <w:r>
        <w:rPr>
          <w:b/>
        </w:rPr>
        <w:t>A. a√32</w:t>
      </w:r>
      <w:r>
        <w:br/>
      </w:r>
      <w:r>
        <w:rPr>
          <w:b/>
        </w:rPr>
        <w:t>B. a√22</w:t>
      </w:r>
      <w:r>
        <w:br/>
      </w:r>
      <w:r>
        <w:rPr>
          <w:b/>
        </w:rPr>
        <w:t>C. a√3</w:t>
      </w:r>
      <w:r>
        <w:br/>
      </w:r>
      <w:r>
        <w:rPr>
          <w:b/>
        </w:rPr>
        <w:t>D. a√2</w:t>
      </w:r>
      <w:r>
        <w:br/>
      </w:r>
      <w:r>
        <w:rPr>
          <w:b/>
        </w:rPr>
        <w:t>Câu 39:</w:t>
      </w:r>
      <w:r>
        <w:t xml:space="preserve"> Trong không gian Oxyz, cho hình chóp S.ABC có </w:t>
      </w:r>
      <w:r>
        <w:t>S</w:t>
      </w:r>
      <w:r>
        <w:t>(</w:t>
      </w:r>
      <w:r>
        <w:t>2</w:t>
      </w:r>
      <w:r>
        <w:t>;</w:t>
      </w:r>
      <w:r>
        <w:t>3</w:t>
      </w:r>
      <w:r>
        <w:t>;</w:t>
      </w:r>
      <w:r>
        <w:t>1</w:t>
      </w:r>
      <w:r>
        <w:t>)</w:t>
      </w:r>
      <w:r>
        <w:t xml:space="preserve"> và </w:t>
      </w:r>
      <w:r>
        <w:t>G</w:t>
      </w:r>
      <w:r>
        <w:t>(</w:t>
      </w:r>
      <w:r>
        <w:t>−</w:t>
      </w:r>
      <w:r>
        <w:t>1</w:t>
      </w:r>
      <w:r>
        <w:t>;</w:t>
      </w:r>
      <w:r>
        <w:t>2</w:t>
      </w:r>
      <w:r>
        <w:t>;</w:t>
      </w:r>
      <w:r>
        <w:t>0</w:t>
      </w:r>
      <w:r>
        <w:t>)</w:t>
      </w:r>
      <w:r>
        <w:t xml:space="preserve"> là trọng tâm tam giác ABC. Gọi </w:t>
      </w:r>
      <w:r>
        <w:t>A</w:t>
      </w:r>
      <w:r>
        <w:t>'</w:t>
      </w:r>
      <w:r>
        <w:t>,</w:t>
      </w:r>
      <w:r>
        <w:t xml:space="preserve"> </w:t>
      </w:r>
      <w:r>
        <w:t>B</w:t>
      </w:r>
      <w:r>
        <w:t>'</w:t>
      </w:r>
      <w:r>
        <w:t>,</w:t>
      </w:r>
      <w:r>
        <w:t xml:space="preserve"> </w:t>
      </w:r>
      <w:r>
        <w:t>C</w:t>
      </w:r>
      <w:r>
        <w:t>'</w:t>
      </w:r>
      <w:r>
        <w:t xml:space="preserve"> lần lượt là các điểm thuộc các cạnh SA, SB, SC sao cho </w:t>
      </w:r>
      <w:r>
        <w:t>SA</w:t>
      </w:r>
      <w:r>
        <w:t>'</w:t>
      </w:r>
      <w:r>
        <w:t>SA</w:t>
      </w:r>
      <w:r>
        <w:t>=</w:t>
      </w:r>
      <w:r>
        <w:t>1</w:t>
      </w:r>
      <w:r>
        <w:t>3</w:t>
      </w:r>
      <w:r>
        <w:t>;</w:t>
      </w:r>
      <w:r>
        <w:t>SB</w:t>
      </w:r>
      <w:r>
        <w:t>'</w:t>
      </w:r>
      <w:r>
        <w:t>SB</w:t>
      </w:r>
      <w:r>
        <w:t>=</w:t>
      </w:r>
      <w:r>
        <w:t>1</w:t>
      </w:r>
      <w:r>
        <w:t>4</w:t>
      </w:r>
      <w:r>
        <w:t>;</w:t>
      </w:r>
      <w:r>
        <w:t>SC</w:t>
      </w:r>
      <w:r>
        <w:t>'</w:t>
      </w:r>
      <w:r>
        <w:t>SC</w:t>
      </w:r>
      <w:r>
        <w:t>=</w:t>
      </w:r>
      <w:r>
        <w:t>1</w:t>
      </w:r>
      <w:r>
        <w:t>5</w:t>
      </w:r>
      <w:r>
        <w:t xml:space="preserve">. Mặt phẳng </w:t>
      </w:r>
      <w:r>
        <w:t>(</w:t>
      </w:r>
      <w:r>
        <w:t>A</w:t>
      </w:r>
      <w:r>
        <w:t>'</w:t>
      </w:r>
      <w:r>
        <w:t>B</w:t>
      </w:r>
      <w:r>
        <w:t>'</w:t>
      </w:r>
      <w:r>
        <w:t>C</w:t>
      </w:r>
      <w:r>
        <w:t>'</w:t>
      </w:r>
      <w:r>
        <w:t>)</w:t>
      </w:r>
      <w:r>
        <w:t xml:space="preserve"> cắt SG tại G'. Giả sử </w:t>
      </w:r>
      <w:r>
        <w:t>G</w:t>
      </w:r>
      <w:r>
        <w:t>'</w:t>
      </w:r>
      <w:r>
        <w:t>(</w:t>
      </w:r>
      <w:r>
        <w:t>a</w:t>
      </w:r>
      <w:r>
        <w:t>;</w:t>
      </w:r>
      <w:r>
        <w:t>b</w:t>
      </w:r>
      <w:r>
        <w:t>;</w:t>
      </w:r>
      <w:r>
        <w:t>c</w:t>
      </w:r>
      <w:r>
        <w:t>)</w:t>
      </w:r>
      <w:r>
        <w:t>. Giá trị của biểu thức a + b + c bằng</w:t>
      </w:r>
      <w:r>
        <w:br/>
      </w:r>
      <w:r>
        <w:rPr>
          <w:b/>
        </w:rPr>
        <w:t>A. 194</w:t>
      </w:r>
      <w:r>
        <w:br/>
      </w:r>
      <w:r>
        <w:rPr>
          <w:b/>
        </w:rPr>
        <w:t>B. 294</w:t>
      </w:r>
      <w:r>
        <w:br/>
      </w:r>
      <w:r>
        <w:rPr>
          <w:b/>
        </w:rPr>
        <w:t>C.</w:t>
      </w:r>
      <w:r>
        <w:t xml:space="preserve"> 1</w:t>
      </w:r>
      <w:r>
        <w:br/>
      </w:r>
      <w:r>
        <w:rPr>
          <w:b/>
        </w:rPr>
        <w:t>D.</w:t>
      </w:r>
      <w:r>
        <w:t xml:space="preserve"> -14</w:t>
      </w:r>
      <w:r>
        <w:br/>
      </w:r>
      <w:r>
        <w:rPr>
          <w:b/>
        </w:rPr>
        <w:t>Câu 40:</w:t>
      </w:r>
      <w:r>
        <w:t xml:space="preserve"> Gọi S là tập hợp tất cả các số tự nhiên gồm 8 chữ số đôi một khác nhau được lập từ các chữ số 1, 2, 3, 4, 5, 6, 7, 8, 9. Chọn ngẫu nhiên một số từ tập S. Tính xác suất để số được chọn có chữ số hàng đơn vị chia hết cho 3 và tổng các chữ số của số đó chia hết cho 13?</w:t>
      </w:r>
      <w:r>
        <w:br/>
      </w:r>
      <w:r>
        <w:rPr>
          <w:b/>
        </w:rPr>
        <w:t>A. 118</w:t>
      </w:r>
      <w:r>
        <w:br/>
      </w:r>
      <w:r>
        <w:rPr>
          <w:b/>
        </w:rPr>
        <w:t>B. 136</w:t>
      </w:r>
      <w:r>
        <w:br/>
      </w:r>
      <w:r>
        <w:rPr>
          <w:b/>
        </w:rPr>
        <w:t>C. 19</w:t>
      </w:r>
      <w:r>
        <w:br/>
      </w:r>
      <w:r>
        <w:rPr>
          <w:b/>
        </w:rPr>
        <w:t>D. 172</w:t>
      </w:r>
      <w:r>
        <w:br/>
      </w:r>
      <w:r>
        <w:rPr>
          <w:b/>
        </w:rPr>
        <w:t>Câu 41:</w:t>
      </w:r>
      <w:r>
        <w:t xml:space="preserve"> Cho hàm số y = f(x) có đạo hàm liên tục trên R và bảng biến thiên của hàm số </w:t>
      </w:r>
      <w:r>
        <w:t>f</w:t>
      </w:r>
      <w:r>
        <w:t>'</w:t>
      </w:r>
      <w:r>
        <w:t>(</w:t>
      </w:r>
      <w:r>
        <w:t>x</w:t>
      </w:r>
      <w:r>
        <w:t>)</w:t>
      </w:r>
      <w:r>
        <w:t xml:space="preserve"> như sau:</w:t>
      </w:r>
      <w:r>
        <w:br/>
      </w:r>
      <w:r>
        <w:drawing>
          <wp:inline xmlns:a="http://schemas.openxmlformats.org/drawingml/2006/main" xmlns:pic="http://schemas.openxmlformats.org/drawingml/2006/picture">
            <wp:extent cx="4762500" cy="1438275"/>
            <wp:docPr id="18" name="Picture 18"/>
            <wp:cNvGraphicFramePr>
              <a:graphicFrameLocks noChangeAspect="1"/>
            </wp:cNvGraphicFramePr>
            <a:graphic>
              <a:graphicData uri="http://schemas.openxmlformats.org/drawingml/2006/picture">
                <pic:pic>
                  <pic:nvPicPr>
                    <pic:cNvPr id="0" name="temp_inline_22ba6d5f67c247e489556485307c6967.jpg"/>
                    <pic:cNvPicPr/>
                  </pic:nvPicPr>
                  <pic:blipFill>
                    <a:blip r:embed="rId26"/>
                    <a:stretch>
                      <a:fillRect/>
                    </a:stretch>
                  </pic:blipFill>
                  <pic:spPr>
                    <a:xfrm>
                      <a:off x="0" y="0"/>
                      <a:ext cx="4762500" cy="1438275"/>
                    </a:xfrm>
                    <a:prstGeom prst="rect"/>
                  </pic:spPr>
                </pic:pic>
              </a:graphicData>
            </a:graphic>
          </wp:inline>
        </w:drawing>
      </w:r>
      <w:r>
        <w:br/>
      </w:r>
      <w:r>
        <w:t xml:space="preserve">Hỏi hàm số </w:t>
      </w:r>
      <w:r>
        <w:t>g</w:t>
      </w:r>
      <w:r>
        <w:t>(</w:t>
      </w:r>
      <w:r>
        <w:t>x</w:t>
      </w:r>
      <w:r>
        <w:t>)</w:t>
      </w:r>
      <w:r>
        <w:t>=</w:t>
      </w:r>
      <w:r>
        <w:t>f</w:t>
      </w:r>
      <w:r>
        <w:t>(</w:t>
      </w:r>
      <w:r>
        <w:t>|</w:t>
      </w:r>
      <w:r>
        <w:t>ln</w:t>
      </w:r>
      <w:r>
        <w:t>(</w:t>
      </w:r>
      <w:r>
        <w:t>x</w:t>
      </w:r>
      <w:r>
        <w:t>2</w:t>
      </w:r>
      <w:r>
        <w:t>+</w:t>
      </w:r>
      <w:r>
        <w:t>1</w:t>
      </w:r>
      <w:r>
        <w:t>)</w:t>
      </w:r>
      <w:r>
        <w:t>−</w:t>
      </w:r>
      <w:r>
        <w:t>2</w:t>
      </w:r>
      <w:r>
        <w:t>2</w:t>
      </w:r>
      <w:r>
        <w:t>|</w:t>
      </w:r>
      <w:r>
        <w:t>)</w:t>
      </w:r>
      <w:r>
        <w:t xml:space="preserve"> có bao nhiêu điểm cực tiểu ?</w:t>
      </w:r>
      <w:r>
        <w:br/>
      </w:r>
      <w:r>
        <w:rPr>
          <w:b/>
        </w:rPr>
        <w:t>A.</w:t>
      </w:r>
      <w:r>
        <w:t xml:space="preserve"> 9</w:t>
      </w:r>
      <w:r>
        <w:br/>
      </w:r>
      <w:r>
        <w:rPr>
          <w:b/>
        </w:rPr>
        <w:t>B.</w:t>
      </w:r>
      <w:r>
        <w:t xml:space="preserve"> 4</w:t>
      </w:r>
      <w:r>
        <w:br/>
      </w:r>
      <w:r>
        <w:rPr>
          <w:b/>
        </w:rPr>
        <w:t>C.</w:t>
      </w:r>
      <w:r>
        <w:t xml:space="preserve"> 7</w:t>
      </w:r>
      <w:r>
        <w:br/>
      </w:r>
      <w:r>
        <w:rPr>
          <w:b/>
        </w:rPr>
        <w:t>D.</w:t>
      </w:r>
      <w:r>
        <w:t xml:space="preserve"> 5</w:t>
      </w:r>
      <w:r>
        <w:br/>
      </w:r>
      <w:r>
        <w:rPr>
          <w:b/>
        </w:rPr>
        <w:t>Câu 42:</w:t>
      </w:r>
      <w:r>
        <w:t xml:space="preserve"> Cho hàm số </w:t>
      </w:r>
      <w:r>
        <w:t>y</w:t>
      </w:r>
      <w:r>
        <w:t>=</w:t>
      </w:r>
      <w:r>
        <w:t>2</w:t>
      </w:r>
      <w:r>
        <w:t>x</w:t>
      </w:r>
      <w:r>
        <w:t>+</w:t>
      </w:r>
      <w:r>
        <w:t>m</w:t>
      </w:r>
      <w:r>
        <w:t>x</w:t>
      </w:r>
      <w:r>
        <w:t>−</w:t>
      </w:r>
      <w:r>
        <w:t>4</w:t>
      </w:r>
      <w:r>
        <w:t xml:space="preserve"> (m là tham số thực ) Thỏa mãn </w:t>
      </w:r>
      <w:r>
        <w:t>max</w:t>
      </w:r>
      <w:r>
        <w:t>[</w:t>
      </w:r>
      <w:r>
        <w:t>0</w:t>
      </w:r>
      <w:r>
        <w:t>;</w:t>
      </w:r>
      <w:r>
        <w:t>2</w:t>
      </w:r>
      <w:r>
        <w:t>]</w:t>
      </w:r>
      <w:r>
        <w:t>y</w:t>
      </w:r>
      <w:r>
        <w:t>=</w:t>
      </w:r>
      <w:r>
        <w:t>3</w:t>
      </w:r>
      <w:r>
        <w:t>. Mệnh đề nào dưới đây là đúng ?</w:t>
      </w:r>
      <w:r>
        <w:br/>
      </w:r>
      <w:r>
        <w:rPr>
          <w:b/>
        </w:rPr>
        <w:t>A. m&lt;−11</w:t>
      </w:r>
      <w:r>
        <w:br/>
      </w:r>
      <w:r>
        <w:rPr>
          <w:b/>
        </w:rPr>
        <w:t>B. m = -12</w:t>
      </w:r>
      <w:r>
        <w:br/>
      </w:r>
      <w:r>
        <w:rPr>
          <w:b/>
        </w:rPr>
        <w:t>C. m&gt; -8</w:t>
      </w:r>
      <w:r>
        <w:br/>
      </w:r>
      <w:r>
        <w:rPr>
          <w:b/>
        </w:rPr>
        <w:t>D. m&lt;−8</w:t>
      </w:r>
      <w:r>
        <w:br/>
      </w:r>
      <w:r>
        <w:rPr>
          <w:b/>
        </w:rPr>
        <w:t>Câu 43:</w:t>
      </w:r>
      <w:r>
        <w:t xml:space="preserve"> Cho hình chóp S.ABCD có đáy là hình vuông cạnh 2a, SA vuông góc với mặt phẳng (ABCD) và SA = a. Gọi M, K lần lượt là trọng tâm tam giác SAB, SCD; N là trung điểm của BC. Thể tích khối tứ diện S.MNK bằng</w:t>
      </w:r>
      <w:r>
        <w:br/>
      </w:r>
      <w:r>
        <w:rPr>
          <w:b/>
        </w:rPr>
        <w:t>A. 2a327</w:t>
      </w:r>
      <w:r>
        <w:br/>
      </w:r>
      <w:r>
        <w:rPr>
          <w:b/>
        </w:rPr>
        <w:t>B. a327</w:t>
      </w:r>
      <w:r>
        <w:br/>
      </w:r>
      <w:r>
        <w:rPr>
          <w:b/>
        </w:rPr>
        <w:t>C. 4a327</w:t>
      </w:r>
      <w:r>
        <w:br/>
      </w:r>
      <w:r>
        <w:rPr>
          <w:b/>
        </w:rPr>
        <w:t>D. 8a327</w:t>
      </w:r>
      <w:r>
        <w:br/>
      </w:r>
      <w:r>
        <w:rPr>
          <w:b/>
        </w:rPr>
        <w:t>Câu 44:</w:t>
      </w:r>
      <w:r>
        <w:t xml:space="preserve"> Có bao nhiêu giá trị nguyên âm của tham số m để hàm số </w:t>
      </w:r>
      <w:r>
        <w:t>y</w:t>
      </w:r>
      <w:r>
        <w:t>=</w:t>
      </w:r>
      <w:r>
        <w:t>x</w:t>
      </w:r>
      <w:r>
        <w:t>+</w:t>
      </w:r>
      <w:r>
        <w:t>3</w:t>
      </w:r>
      <w:r>
        <w:t>−</w:t>
      </w:r>
      <w:r>
        <w:t>m</w:t>
      </w:r>
      <w:r>
        <w:t>x</w:t>
      </w:r>
      <w:r>
        <w:t>−</w:t>
      </w:r>
      <w:r>
        <w:t>2</w:t>
      </w:r>
      <w:r>
        <w:t xml:space="preserve"> đồng biến trên </w:t>
      </w:r>
      <w:r>
        <w:t>[</w:t>
      </w:r>
      <w:r>
        <w:t>5</w:t>
      </w:r>
      <w:r>
        <w:t>;</w:t>
      </w:r>
      <w:r>
        <w:t>+</w:t>
      </w:r>
      <w:r>
        <w:t>∞</w:t>
      </w:r>
      <w:r>
        <w:t>)</w:t>
      </w:r>
      <w:r>
        <w:t>?</w:t>
      </w:r>
      <w:r>
        <w:br/>
      </w:r>
      <w:r>
        <w:rPr>
          <w:b/>
        </w:rPr>
        <w:t>A.</w:t>
      </w:r>
      <w:r>
        <w:t xml:space="preserve"> 3</w:t>
      </w:r>
      <w:r>
        <w:br/>
      </w:r>
      <w:r>
        <w:rPr>
          <w:b/>
        </w:rPr>
        <w:t>B.</w:t>
      </w:r>
      <w:r>
        <w:t xml:space="preserve"> 2</w:t>
      </w:r>
      <w:r>
        <w:br/>
      </w:r>
      <w:r>
        <w:rPr>
          <w:b/>
        </w:rPr>
        <w:t>C.</w:t>
      </w:r>
      <w:r>
        <w:t xml:space="preserve"> 8</w:t>
      </w:r>
      <w:r>
        <w:br/>
      </w:r>
      <w:r>
        <w:rPr>
          <w:b/>
        </w:rPr>
        <w:t>D.</w:t>
      </w:r>
      <w:r>
        <w:t xml:space="preserve"> 9</w:t>
      </w:r>
      <w:r>
        <w:br/>
      </w:r>
      <w:r>
        <w:rPr>
          <w:b/>
        </w:rPr>
        <w:t>Câu 45:</w:t>
      </w:r>
      <w:r>
        <w:t xml:space="preserve"> Cho hình nón có chiều cao bằng 3a, biết rằng khi cắt hình nón đã cho bởi một mặt phẳng đi qua đỉnh hình nón và cách tâm của đáy hình nón một khoảng bằng a, thiết diện thu được là một tam giác vuông. Tính thể tích của khối nón được giởi hạn bởi hình nón đã cho bằng:</w:t>
      </w:r>
      <w:r>
        <w:br/>
      </w:r>
      <w:r>
        <w:rPr>
          <w:b/>
        </w:rPr>
        <w:t>A. 15πa3</w:t>
      </w:r>
      <w:r>
        <w:br/>
      </w:r>
      <w:r>
        <w:rPr>
          <w:b/>
        </w:rPr>
        <w:t>B. 9πa3</w:t>
      </w:r>
      <w:r>
        <w:br/>
      </w:r>
      <w:r>
        <w:rPr>
          <w:b/>
        </w:rPr>
        <w:t>C. 45πa34</w:t>
      </w:r>
      <w:r>
        <w:br/>
      </w:r>
      <w:r>
        <w:rPr>
          <w:b/>
        </w:rPr>
        <w:t>D. 12πa3</w:t>
      </w:r>
      <w:r>
        <w:br/>
      </w:r>
      <w:r>
        <w:rPr>
          <w:b/>
        </w:rPr>
        <w:t>Câu 46.</w:t>
      </w:r>
      <w:r>
        <w:t xml:space="preserve"> Cho phương trình </w:t>
      </w:r>
      <w:r>
        <w:t>(</w:t>
      </w:r>
      <w:r>
        <w:t>log</w:t>
      </w:r>
      <w:r>
        <w:t>3</w:t>
      </w:r>
      <w:r>
        <w:t>(</w:t>
      </w:r>
      <w:r>
        <w:t>x</w:t>
      </w:r>
      <w:r>
        <w:t>3</w:t>
      </w:r>
      <w:r>
        <w:t>)</w:t>
      </w:r>
      <w:r>
        <w:t>)</w:t>
      </w:r>
      <w:r>
        <w:t>2</w:t>
      </w:r>
      <w:r>
        <w:t>+</w:t>
      </w:r>
      <w:r>
        <w:t>3</w:t>
      </w:r>
      <w:r>
        <w:t>mlog</w:t>
      </w:r>
      <w:r>
        <w:t>3</w:t>
      </w:r>
      <w:r>
        <w:t>x</w:t>
      </w:r>
      <w:r>
        <w:t>+</w:t>
      </w:r>
      <w:r>
        <w:t>2</w:t>
      </w:r>
      <w:r>
        <w:t>m</w:t>
      </w:r>
      <w:r>
        <w:t>2</w:t>
      </w:r>
      <w:r>
        <w:t>−</w:t>
      </w:r>
      <w:r>
        <w:t>2</w:t>
      </w:r>
      <w:r>
        <w:t>m</w:t>
      </w:r>
      <w:r>
        <w:t>−</w:t>
      </w:r>
      <w:r>
        <w:t>1</w:t>
      </w:r>
      <w:r>
        <w:t>=</w:t>
      </w:r>
      <w:r>
        <w:t>0</w:t>
      </w:r>
      <w:r>
        <w:t xml:space="preserve"> (m là tham số). Có bao nhiêu giá trị nguyên của tham số m lớn hơn -2021 sao cho phương trình đã cho có hai nghiệm phân biệt x1, x2 thỏa mãn </w:t>
      </w:r>
      <w:r>
        <w:t>x</w:t>
      </w:r>
      <w:r>
        <w:t>1</w:t>
      </w:r>
      <w:r>
        <w:t>+</w:t>
      </w:r>
      <w:r>
        <w:t>x</w:t>
      </w:r>
      <w:r>
        <w:t>2</w:t>
      </w:r>
      <w:r>
        <w:t>&gt;</w:t>
      </w:r>
      <w:r>
        <w:t>10</w:t>
      </w:r>
      <w:r>
        <w:t>?</w:t>
      </w:r>
      <w:r>
        <w:br/>
      </w:r>
      <w:r>
        <w:rPr>
          <w:b/>
        </w:rPr>
        <w:t>A.</w:t>
      </w:r>
      <w:r>
        <w:t xml:space="preserve"> 2022</w:t>
      </w:r>
      <w:r>
        <w:br/>
      </w:r>
      <w:r>
        <w:rPr>
          <w:b/>
        </w:rPr>
        <w:t>B.</w:t>
      </w:r>
      <w:r>
        <w:t xml:space="preserve"> 2019</w:t>
      </w:r>
      <w:r>
        <w:br/>
      </w:r>
      <w:r>
        <w:rPr>
          <w:b/>
        </w:rPr>
        <w:t>C.</w:t>
      </w:r>
      <w:r>
        <w:t xml:space="preserve"> 2020</w:t>
      </w:r>
      <w:r>
        <w:br/>
      </w:r>
      <w:r>
        <w:rPr>
          <w:b/>
        </w:rPr>
        <w:t>D.</w:t>
      </w:r>
      <w:r>
        <w:t xml:space="preserve"> 2021</w:t>
      </w:r>
      <w:r>
        <w:br/>
      </w:r>
      <w:r>
        <w:rPr>
          <w:b/>
        </w:rPr>
        <w:t>Câu 47:</w:t>
      </w:r>
      <w:r>
        <w:t xml:space="preserve"> Cho hàm số </w:t>
      </w:r>
      <w:r>
        <w:t>f</w:t>
      </w:r>
      <w:r>
        <w:t>(</w:t>
      </w:r>
      <w:r>
        <w:t>x</w:t>
      </w:r>
      <w:r>
        <w:t>)</w:t>
      </w:r>
      <w:r>
        <w:t>=</w:t>
      </w:r>
      <w:r>
        <w:t>2</w:t>
      </w:r>
      <w:r>
        <w:t>sinx</w:t>
      </w:r>
      <w:r>
        <w:t>.</w:t>
      </w:r>
      <w:r>
        <w:t xml:space="preserve"> Biết F(x) là một nguyên hàm của hàm số f(x) thỏa mãn </w:t>
      </w:r>
      <w:r>
        <w:t>F</w:t>
      </w:r>
      <w:r>
        <w:t>(</w:t>
      </w:r>
      <w:r>
        <w:t>π</w:t>
      </w:r>
      <w:r>
        <w:t>2</w:t>
      </w:r>
      <w:r>
        <w:t>)</w:t>
      </w:r>
      <w:r>
        <w:t>=</w:t>
      </w:r>
      <w:r>
        <w:t>0</w:t>
      </w:r>
      <w:r>
        <w:t>.</w:t>
      </w:r>
      <w:r>
        <w:t xml:space="preserve"> Giá trị lớn nhất của hàm số </w:t>
      </w:r>
      <w:r>
        <w:t>g</w:t>
      </w:r>
      <w:r>
        <w:t>(</w:t>
      </w:r>
      <w:r>
        <w:t>x</w:t>
      </w:r>
      <w:r>
        <w:t>)</w:t>
      </w:r>
      <w:r>
        <w:t>=</w:t>
      </w:r>
      <w:r>
        <w:t>e</w:t>
      </w:r>
      <w:r>
        <w:t>F</w:t>
      </w:r>
      <w:r>
        <w:t>(</w:t>
      </w:r>
      <w:r>
        <w:t>x</w:t>
      </w:r>
      <w:r>
        <w:t>)</w:t>
      </w:r>
      <w:r>
        <w:t xml:space="preserve"> trên đoạn </w:t>
      </w:r>
      <w:r>
        <w:t>[</w:t>
      </w:r>
      <w:r>
        <w:t>π</w:t>
      </w:r>
      <w:r>
        <w:t>6</w:t>
      </w:r>
      <w:r>
        <w:t>;</w:t>
      </w:r>
      <w:r>
        <w:t>2</w:t>
      </w:r>
      <w:r>
        <w:t>π</w:t>
      </w:r>
      <w:r>
        <w:t>3</w:t>
      </w:r>
      <w:r>
        <w:t>]</w:t>
      </w:r>
      <w:r>
        <w:t xml:space="preserve"> bằng</w:t>
      </w:r>
      <w:r>
        <w:br/>
      </w:r>
      <w:r>
        <w:rPr>
          <w:b/>
        </w:rPr>
        <w:t xml:space="preserve">A. </w:t>
      </w:r>
      <w:r>
        <w:t>3</w:t>
      </w:r>
      <w:r>
        <w:br/>
      </w:r>
      <w:r>
        <w:rPr>
          <w:b/>
        </w:rPr>
        <w:t>B. 13</w:t>
      </w:r>
      <w:r>
        <w:br/>
      </w:r>
      <w:r>
        <w:rPr>
          <w:b/>
        </w:rPr>
        <w:t>C. 7−4√3</w:t>
      </w:r>
      <w:r>
        <w:br/>
      </w:r>
      <w:r>
        <w:rPr>
          <w:b/>
        </w:rPr>
        <w:t>D. 7+4√3</w:t>
      </w:r>
      <w:r>
        <w:br/>
      </w:r>
      <w:r>
        <w:rPr>
          <w:b/>
        </w:rPr>
        <w:t>Câu 48:</w:t>
      </w:r>
      <w:r>
        <w:t xml:space="preserve"> Biết rằng F(x) là một nguyên hàm trên R của hàm số </w:t>
      </w:r>
      <w:r>
        <w:t>f</w:t>
      </w:r>
      <w:r>
        <w:t>(</w:t>
      </w:r>
      <w:r>
        <w:t>x</w:t>
      </w:r>
      <w:r>
        <w:t>)</w:t>
      </w:r>
      <w:r>
        <w:t>=</w:t>
      </w:r>
      <w:r>
        <w:t>2021</w:t>
      </w:r>
      <w:r>
        <w:t>x</w:t>
      </w:r>
      <w:r>
        <w:t>(</w:t>
      </w:r>
      <w:r>
        <w:t>x</w:t>
      </w:r>
      <w:r>
        <w:t>2</w:t>
      </w:r>
      <w:r>
        <w:t>+</w:t>
      </w:r>
      <w:r>
        <w:t>1</w:t>
      </w:r>
      <w:r>
        <w:t>)</w:t>
      </w:r>
      <w:r>
        <w:t>2022</w:t>
      </w:r>
      <w:r>
        <w:t xml:space="preserve"> thỏa mãn </w:t>
      </w:r>
      <w:r>
        <w:t>F</w:t>
      </w:r>
      <w:r>
        <w:t>(</w:t>
      </w:r>
      <w:r>
        <w:t>0</w:t>
      </w:r>
      <w:r>
        <w:t>)</w:t>
      </w:r>
      <w:r>
        <w:t>=</w:t>
      </w:r>
      <w:r>
        <w:t>−</w:t>
      </w:r>
      <w:r>
        <w:t>1</w:t>
      </w:r>
      <w:r>
        <w:t>2</w:t>
      </w:r>
      <w:r>
        <w:t>. Giá trị nhỏ nhất của hàm số F(x)  bằng</w:t>
      </w:r>
      <w:r>
        <w:br/>
      </w:r>
      <w:r>
        <w:rPr>
          <w:b/>
        </w:rPr>
        <w:t>A. 12</w:t>
      </w:r>
      <w:r>
        <w:br/>
      </w:r>
      <w:r>
        <w:rPr>
          <w:b/>
        </w:rPr>
        <w:t>B. -12</w:t>
      </w:r>
      <w:r>
        <w:br/>
      </w:r>
      <w:r>
        <w:rPr>
          <w:b/>
        </w:rPr>
        <w:t>C. 20212</w:t>
      </w:r>
      <w:r>
        <w:br/>
      </w:r>
      <w:r>
        <w:rPr>
          <w:b/>
        </w:rPr>
        <w:t>D. -20212</w:t>
      </w:r>
      <w:r>
        <w:br/>
      </w:r>
      <w:r>
        <w:rPr>
          <w:b/>
        </w:rPr>
        <w:t>Câu 49:</w:t>
      </w:r>
      <w:r>
        <w:t xml:space="preserve"> Trong không gian Oxyz, cho các điểm </w:t>
      </w:r>
      <w:r>
        <w:t>A</w:t>
      </w:r>
      <w:r>
        <w:t>(</w:t>
      </w:r>
      <w:r>
        <w:t>−</w:t>
      </w:r>
      <w:r>
        <w:t>3</w:t>
      </w:r>
      <w:r>
        <w:t>;</w:t>
      </w:r>
      <w:r>
        <w:t>0</w:t>
      </w:r>
      <w:r>
        <w:t>;</w:t>
      </w:r>
      <w:r>
        <w:t>0</w:t>
      </w:r>
      <w:r>
        <w:t>)</w:t>
      </w:r>
      <w:r>
        <w:t xml:space="preserve">, </w:t>
      </w:r>
      <w:r>
        <w:t>B</w:t>
      </w:r>
      <w:r>
        <w:t>(</w:t>
      </w:r>
      <w:r>
        <w:t>0</w:t>
      </w:r>
      <w:r>
        <w:t>;</w:t>
      </w:r>
      <w:r>
        <w:t>−</w:t>
      </w:r>
      <w:r>
        <w:t>4</w:t>
      </w:r>
      <w:r>
        <w:t>;</w:t>
      </w:r>
      <w:r>
        <w:t>0</w:t>
      </w:r>
      <w:r>
        <w:t>)</w:t>
      </w:r>
      <w:r>
        <w:t>. Gọi I, J lần lượt là tâm đường tròn nội tiếp và ngoại tiếp của tam giác OAB. Tính độ dài đoạn thẳng IJ</w:t>
      </w:r>
      <w:r>
        <w:br/>
      </w:r>
      <w:r>
        <w:rPr>
          <w:b/>
        </w:rPr>
        <w:t>A. √52</w:t>
      </w:r>
      <w:r>
        <w:br/>
      </w:r>
      <w:r>
        <w:rPr>
          <w:b/>
        </w:rPr>
        <w:t>B. 54</w:t>
      </w:r>
      <w:r>
        <w:br/>
      </w:r>
      <w:r>
        <w:rPr>
          <w:b/>
        </w:rPr>
        <w:t>C. √616</w:t>
      </w:r>
      <w:r>
        <w:br/>
      </w:r>
      <w:r>
        <w:rPr>
          <w:b/>
        </w:rPr>
        <w:t>D. √612</w:t>
      </w:r>
      <w:r>
        <w:br/>
      </w:r>
      <w:r>
        <w:rPr>
          <w:b/>
        </w:rPr>
        <w:t>Câu 50:</w:t>
      </w:r>
      <w:r>
        <w:t xml:space="preserve"> Cho hàm số f(x) liên tục trên R và có đồ thị như hình dưới đây:</w:t>
      </w:r>
      <w:r>
        <w:br/>
      </w:r>
      <w:r>
        <w:drawing>
          <wp:inline xmlns:a="http://schemas.openxmlformats.org/drawingml/2006/main" xmlns:pic="http://schemas.openxmlformats.org/drawingml/2006/picture">
            <wp:extent cx="3305175" cy="1857375"/>
            <wp:docPr id="19" name="Picture 19"/>
            <wp:cNvGraphicFramePr>
              <a:graphicFrameLocks noChangeAspect="1"/>
            </wp:cNvGraphicFramePr>
            <a:graphic>
              <a:graphicData uri="http://schemas.openxmlformats.org/drawingml/2006/picture">
                <pic:pic>
                  <pic:nvPicPr>
                    <pic:cNvPr id="0" name="temp_inline_3be6ce1680224450a10bb3e8dcb38fa6.jpg"/>
                    <pic:cNvPicPr/>
                  </pic:nvPicPr>
                  <pic:blipFill>
                    <a:blip r:embed="rId27"/>
                    <a:stretch>
                      <a:fillRect/>
                    </a:stretch>
                  </pic:blipFill>
                  <pic:spPr>
                    <a:xfrm>
                      <a:off x="0" y="0"/>
                      <a:ext cx="3305175" cy="1857375"/>
                    </a:xfrm>
                    <a:prstGeom prst="rect"/>
                  </pic:spPr>
                </pic:pic>
              </a:graphicData>
            </a:graphic>
          </wp:inline>
        </w:drawing>
      </w:r>
      <w:r>
        <w:br/>
      </w:r>
      <w:r>
        <w:br/>
      </w:r>
      <w:r>
        <w:t xml:space="preserve">Số nghiệm của phương trình </w:t>
      </w:r>
      <w:r>
        <w:t>f</w:t>
      </w:r>
      <w:r>
        <w:t>(</w:t>
      </w:r>
      <w:r>
        <w:t>3</w:t>
      </w:r>
      <w:r>
        <w:t>sinx</w:t>
      </w:r>
      <w:r>
        <w:t>)</w:t>
      </w:r>
      <w:r>
        <w:t>=</w:t>
      </w:r>
      <w:r>
        <w:t>3</w:t>
      </w:r>
      <w:r>
        <w:t>|</w:t>
      </w:r>
      <w:r>
        <w:t>cosx</w:t>
      </w:r>
      <w:r>
        <w:t>|</w:t>
      </w:r>
      <w:r>
        <w:t xml:space="preserve"> trên </w:t>
      </w:r>
      <w:r>
        <w:t>(</w:t>
      </w:r>
      <w:r>
        <w:t>0</w:t>
      </w:r>
      <w:r>
        <w:t>;</w:t>
      </w:r>
      <w:r>
        <w:t>9</w:t>
      </w:r>
      <w:r>
        <w:t>π</w:t>
      </w:r>
      <w:r>
        <w:t>2</w:t>
      </w:r>
      <w:r>
        <w:t>)</w:t>
      </w:r>
      <w:r>
        <w:t xml:space="preserve"> là</w:t>
      </w:r>
      <w:r>
        <w:br/>
      </w:r>
      <w:r>
        <w:rPr>
          <w:b/>
        </w:rPr>
        <w:t>A.</w:t>
      </w:r>
      <w:r>
        <w:t xml:space="preserve"> 16</w:t>
      </w:r>
      <w:r>
        <w:br/>
      </w:r>
      <w:r>
        <w:rPr>
          <w:b/>
        </w:rPr>
        <w:t>B.</w:t>
      </w:r>
      <w:r>
        <w:t xml:space="preserve"> 17</w:t>
      </w:r>
      <w:r>
        <w:br/>
      </w:r>
      <w:r>
        <w:rPr>
          <w:b/>
        </w:rPr>
        <w:t>C.</w:t>
      </w:r>
      <w:r>
        <w:t xml:space="preserve"> 15</w:t>
      </w:r>
      <w:r>
        <w:br/>
      </w:r>
      <w:r>
        <w:rPr>
          <w:b/>
        </w:rPr>
        <w:t>D.</w:t>
      </w:r>
      <w:r>
        <w:t xml:space="preserve"> 18</w:t>
      </w:r>
      <w:r>
        <w:br/>
      </w:r>
      <w:r>
        <w:rPr>
          <w:b/>
        </w:rPr>
        <w:t>Đề thi Giữa học kì 2 Toán lớp 12 có đáp án - đề số 3</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Toán 12</w:t>
      </w:r>
      <w:r>
        <w:br/>
      </w:r>
      <w:r>
        <w:rPr>
          <w:i/>
        </w:rPr>
        <w:t>Thời gian làm bài: 90</w:t>
      </w:r>
      <w:r>
        <w:rPr>
          <w:i/>
        </w:rPr>
        <w:t xml:space="preserve"> phút</w:t>
      </w:r>
      <w:r>
        <w:br/>
      </w:r>
      <w:r>
        <w:rPr>
          <w:b/>
        </w:rPr>
        <w:t>Câu 1:</w:t>
      </w:r>
      <w:r>
        <w:t xml:space="preserve"> Cho </w:t>
      </w:r>
      <w:r>
        <w:t>I</w:t>
      </w:r>
      <w:r>
        <w:t>=</w:t>
      </w:r>
      <w:r>
        <w:t>2</w:t>
      </w:r>
      <w:r>
        <w:t>∫</w:t>
      </w:r>
      <w:r>
        <w:t>1</w:t>
      </w:r>
      <w:r>
        <w:t>x</w:t>
      </w:r>
      <w:r>
        <w:t>√</w:t>
      </w:r>
      <w:r>
        <w:t>4</w:t>
      </w:r>
      <w:r>
        <w:t>−</w:t>
      </w:r>
      <w:r>
        <w:t>x</w:t>
      </w:r>
      <w:r>
        <w:t>2</w:t>
      </w:r>
      <w:r>
        <w:t>dx</w:t>
      </w:r>
      <w:r>
        <w:t xml:space="preserve"> và đặt </w:t>
      </w:r>
      <w:r>
        <w:t>t</w:t>
      </w:r>
      <w:r>
        <w:t>=</w:t>
      </w:r>
      <w:r>
        <w:t>√</w:t>
      </w:r>
      <w:r>
        <w:t>4</w:t>
      </w:r>
      <w:r>
        <w:t>−</w:t>
      </w:r>
      <w:r>
        <w:t>x</w:t>
      </w:r>
      <w:r>
        <w:t>2</w:t>
      </w:r>
      <w:r>
        <w:t xml:space="preserve">. Khẳng định nào sau đây </w:t>
      </w:r>
      <w:r>
        <w:rPr>
          <w:b/>
        </w:rPr>
        <w:t>sai</w:t>
      </w:r>
      <w:r>
        <w:t>?</w:t>
      </w:r>
      <w:r>
        <w:br/>
      </w:r>
      <w:r>
        <w:rPr>
          <w:b/>
        </w:rPr>
        <w:t>A.</w:t>
      </w:r>
      <w:r>
        <w:t xml:space="preserve"> </w:t>
      </w:r>
      <w:r>
        <w:t>I</w:t>
      </w:r>
      <w:r>
        <w:t>=</w:t>
      </w:r>
      <w:r>
        <w:t>√</w:t>
      </w:r>
      <w:r>
        <w:t>3</w:t>
      </w:r>
      <w:r>
        <w:br/>
      </w:r>
      <w:r>
        <w:rPr>
          <w:b/>
        </w:rPr>
        <w:t>B.</w:t>
      </w:r>
      <w:r>
        <w:t xml:space="preserve"> </w:t>
      </w:r>
      <w:r>
        <w:t>I</w:t>
      </w:r>
      <w:r>
        <w:t>=</w:t>
      </w:r>
      <w:r>
        <w:t>t</w:t>
      </w:r>
      <w:r>
        <w:t>2</w:t>
      </w:r>
      <w:r>
        <w:t>2</w:t>
      </w:r>
      <w:r>
        <w:t>|</w:t>
      </w:r>
      <w:r>
        <w:t>√</w:t>
      </w:r>
      <w:r>
        <w:t>3</w:t>
      </w:r>
      <w:r>
        <w:t>0</w:t>
      </w:r>
      <w:r>
        <w:br/>
      </w:r>
      <w:r>
        <w:rPr>
          <w:b/>
        </w:rPr>
        <w:t>C.</w:t>
      </w:r>
      <w:r>
        <w:t xml:space="preserve"> </w:t>
      </w:r>
      <w:r>
        <w:t>I</w:t>
      </w:r>
      <w:r>
        <w:t>=</w:t>
      </w:r>
      <w:r>
        <w:t>√</w:t>
      </w:r>
      <w:r>
        <w:t>3</w:t>
      </w:r>
      <w:r>
        <w:t>∫</w:t>
      </w:r>
      <w:r>
        <w:t>0</w:t>
      </w:r>
      <w:r>
        <w:t>t</w:t>
      </w:r>
      <w:r>
        <w:t>2</w:t>
      </w:r>
      <w:r>
        <w:t>dt</w:t>
      </w:r>
      <w:r>
        <w:br/>
      </w:r>
      <w:r>
        <w:rPr>
          <w:b/>
        </w:rPr>
        <w:t>D.</w:t>
      </w:r>
      <w:r>
        <w:t xml:space="preserve"> </w:t>
      </w:r>
      <w:r>
        <w:t>I</w:t>
      </w:r>
      <w:r>
        <w:t>=</w:t>
      </w:r>
      <w:r>
        <w:t>t</w:t>
      </w:r>
      <w:r>
        <w:t>2</w:t>
      </w:r>
      <w:r>
        <w:t>3</w:t>
      </w:r>
      <w:r>
        <w:t>|</w:t>
      </w:r>
      <w:r>
        <w:t>√</w:t>
      </w:r>
      <w:r>
        <w:t>3</w:t>
      </w:r>
      <w:r>
        <w:t>0</w:t>
      </w:r>
      <w:r>
        <w:br/>
      </w:r>
      <w:r>
        <w:rPr>
          <w:b/>
        </w:rPr>
        <w:t>Câu 2:</w:t>
      </w:r>
      <w:r>
        <w:t xml:space="preserve"> Cho (H) là hình phẳng giới hạn bởi đường cong có phương trình </w:t>
      </w:r>
      <w:r>
        <w:t>y</w:t>
      </w:r>
      <w:r>
        <w:t>=</w:t>
      </w:r>
      <w:r>
        <w:t>√</w:t>
      </w:r>
      <w:r>
        <w:t>x</w:t>
      </w:r>
      <w:r>
        <w:t xml:space="preserve">, nửa đường tròn có phương trình </w:t>
      </w:r>
      <w:r>
        <w:t>y</w:t>
      </w:r>
      <w:r>
        <w:t>=</w:t>
      </w:r>
      <w:r>
        <w:t>√</w:t>
      </w:r>
      <w:r>
        <w:t>2</w:t>
      </w:r>
      <w:r>
        <w:t>−</w:t>
      </w:r>
      <w:r>
        <w:t>x</w:t>
      </w:r>
      <w:r>
        <w:t>2</w:t>
      </w:r>
      <w:r>
        <w:t xml:space="preserve"> (với 0 ≤ x ≤ </w:t>
      </w:r>
      <w:r>
        <w:t>√</w:t>
      </w:r>
      <w:r>
        <w:t>2</w:t>
      </w:r>
      <w:r>
        <w:t>) và trục hoành (phần tô đậm trong hình vẽ).</w:t>
      </w:r>
      <w:r>
        <w:br/>
      </w:r>
      <w:r>
        <w:drawing>
          <wp:inline xmlns:a="http://schemas.openxmlformats.org/drawingml/2006/main" xmlns:pic="http://schemas.openxmlformats.org/drawingml/2006/picture">
            <wp:extent cx="2352675" cy="1866899"/>
            <wp:docPr id="20" name="Picture 20"/>
            <wp:cNvGraphicFramePr>
              <a:graphicFrameLocks noChangeAspect="1"/>
            </wp:cNvGraphicFramePr>
            <a:graphic>
              <a:graphicData uri="http://schemas.openxmlformats.org/drawingml/2006/picture">
                <pic:pic>
                  <pic:nvPicPr>
                    <pic:cNvPr id="0" name="temp_inline_b227addb31734ac88b08f2d92f6ae0a3.jpg"/>
                    <pic:cNvPicPr/>
                  </pic:nvPicPr>
                  <pic:blipFill>
                    <a:blip r:embed="rId28"/>
                    <a:stretch>
                      <a:fillRect/>
                    </a:stretch>
                  </pic:blipFill>
                  <pic:spPr>
                    <a:xfrm>
                      <a:off x="0" y="0"/>
                      <a:ext cx="2352675" cy="1866899"/>
                    </a:xfrm>
                    <a:prstGeom prst="rect"/>
                  </pic:spPr>
                </pic:pic>
              </a:graphicData>
            </a:graphic>
          </wp:inline>
        </w:drawing>
      </w:r>
      <w:r>
        <w:br/>
      </w:r>
      <w:r>
        <w:t>Diện tích của hình (H) bằng:</w:t>
      </w:r>
      <w:r>
        <w:br/>
      </w:r>
      <w:r>
        <w:rPr>
          <w:b/>
        </w:rPr>
        <w:t xml:space="preserve">A. </w:t>
      </w:r>
      <w:r>
        <w:t>3</w:t>
      </w:r>
      <w:r>
        <w:t>π</w:t>
      </w:r>
      <w:r>
        <w:t>+</w:t>
      </w:r>
      <w:r>
        <w:t>2</w:t>
      </w:r>
      <w:r>
        <w:t>12</w:t>
      </w:r>
      <w:r>
        <w:br/>
      </w:r>
      <w:r>
        <w:rPr>
          <w:b/>
        </w:rPr>
        <w:t xml:space="preserve">B. </w:t>
      </w:r>
      <w:r>
        <w:t>4</w:t>
      </w:r>
      <w:r>
        <w:t>π</w:t>
      </w:r>
      <w:r>
        <w:t>+</w:t>
      </w:r>
      <w:r>
        <w:t>2</w:t>
      </w:r>
      <w:r>
        <w:t>12</w:t>
      </w:r>
      <w:r>
        <w:br/>
      </w:r>
      <w:r>
        <w:rPr>
          <w:b/>
        </w:rPr>
        <w:t>C.</w:t>
      </w:r>
      <w:r>
        <w:t xml:space="preserve"> </w:t>
      </w:r>
      <w:r>
        <w:t>3</w:t>
      </w:r>
      <w:r>
        <w:t>π</w:t>
      </w:r>
      <w:r>
        <w:t>+</w:t>
      </w:r>
      <w:r>
        <w:t>1</w:t>
      </w:r>
      <w:r>
        <w:t>12</w:t>
      </w:r>
      <w:r>
        <w:br/>
      </w:r>
      <w:r>
        <w:rPr>
          <w:b/>
        </w:rPr>
        <w:t xml:space="preserve">D. </w:t>
      </w:r>
      <w:r>
        <w:t>4</w:t>
      </w:r>
      <w:r>
        <w:t>π</w:t>
      </w:r>
      <w:r>
        <w:t>+</w:t>
      </w:r>
      <w:r>
        <w:t>1</w:t>
      </w:r>
      <w:r>
        <w:t>6</w:t>
      </w:r>
      <w:r>
        <w:br/>
      </w:r>
      <w:r>
        <w:rPr>
          <w:b/>
        </w:rPr>
        <w:t>Câu 3:</w:t>
      </w:r>
      <w:r>
        <w:t xml:space="preserve"> Biết </w:t>
      </w:r>
      <w:r>
        <w:t>∫</w:t>
      </w:r>
      <w:r>
        <w:t>f</w:t>
      </w:r>
      <w:r>
        <w:t>(</w:t>
      </w:r>
      <w:r>
        <w:t>u</w:t>
      </w:r>
      <w:r>
        <w:t>)</w:t>
      </w:r>
      <w:r>
        <w:t>dy</w:t>
      </w:r>
      <w:r>
        <w:t>=</w:t>
      </w:r>
      <w:r>
        <w:t>F</w:t>
      </w:r>
      <w:r>
        <w:t>(</w:t>
      </w:r>
      <w:r>
        <w:t>u</w:t>
      </w:r>
      <w:r>
        <w:t>)</w:t>
      </w:r>
      <w:r>
        <w:t>+</w:t>
      </w:r>
      <w:r>
        <w:t>C</w:t>
      </w:r>
      <w:r>
        <w:t xml:space="preserve">. Mệnh đề nào dưới đây </w:t>
      </w:r>
      <w:r>
        <w:rPr>
          <w:b/>
        </w:rPr>
        <w:t>đúng</w:t>
      </w:r>
      <w:r>
        <w:t>?</w:t>
      </w:r>
      <w:r>
        <w:br/>
      </w:r>
      <w:r>
        <w:rPr>
          <w:b/>
        </w:rPr>
        <w:t>A.</w:t>
      </w:r>
      <w:r>
        <w:t xml:space="preserve"> </w:t>
      </w:r>
      <w:r>
        <w:t>∫</w:t>
      </w:r>
      <w:r>
        <w:t>f</w:t>
      </w:r>
      <w:r>
        <w:t>(</w:t>
      </w:r>
      <w:r>
        <w:t>2</w:t>
      </w:r>
      <w:r>
        <w:t>x</w:t>
      </w:r>
      <w:r>
        <w:t>−</w:t>
      </w:r>
      <w:r>
        <w:t>1</w:t>
      </w:r>
      <w:r>
        <w:t>)</w:t>
      </w:r>
      <w:r>
        <w:t>dx</w:t>
      </w:r>
      <w:r>
        <w:t>=</w:t>
      </w:r>
      <w:r>
        <w:t>2</w:t>
      </w:r>
      <w:r>
        <w:t>F</w:t>
      </w:r>
      <w:r>
        <w:t>(</w:t>
      </w:r>
      <w:r>
        <w:t>2</w:t>
      </w:r>
      <w:r>
        <w:t>x</w:t>
      </w:r>
      <w:r>
        <w:t>−</w:t>
      </w:r>
      <w:r>
        <w:t>1</w:t>
      </w:r>
      <w:r>
        <w:t>)</w:t>
      </w:r>
      <w:r>
        <w:t>+</w:t>
      </w:r>
      <w:r>
        <w:t>C</w:t>
      </w:r>
      <w:r>
        <w:br/>
      </w:r>
      <w:r>
        <w:rPr>
          <w:b/>
        </w:rPr>
        <w:t xml:space="preserve">B. </w:t>
      </w:r>
      <w:r>
        <w:t>∫</w:t>
      </w:r>
      <w:r>
        <w:t>f</w:t>
      </w:r>
      <w:r>
        <w:t>(</w:t>
      </w:r>
      <w:r>
        <w:t>2</w:t>
      </w:r>
      <w:r>
        <w:t>x</w:t>
      </w:r>
      <w:r>
        <w:t>−</w:t>
      </w:r>
      <w:r>
        <w:t>1</w:t>
      </w:r>
      <w:r>
        <w:t>)</w:t>
      </w:r>
      <w:r>
        <w:t>dx</w:t>
      </w:r>
      <w:r>
        <w:t>=</w:t>
      </w:r>
      <w:r>
        <w:t>2</w:t>
      </w:r>
      <w:r>
        <w:t>F</w:t>
      </w:r>
      <w:r>
        <w:t>(</w:t>
      </w:r>
      <w:r>
        <w:t>x</w:t>
      </w:r>
      <w:r>
        <w:t>)</w:t>
      </w:r>
      <w:r>
        <w:t>−</w:t>
      </w:r>
      <w:r>
        <w:t>1</w:t>
      </w:r>
      <w:r>
        <w:t>+</w:t>
      </w:r>
      <w:r>
        <w:t>C</w:t>
      </w:r>
      <w:r>
        <w:br/>
      </w:r>
      <w:r>
        <w:rPr>
          <w:b/>
        </w:rPr>
        <w:t>C.</w:t>
      </w:r>
      <w:r>
        <w:t xml:space="preserve"> </w:t>
      </w:r>
      <w:r>
        <w:t>∫</w:t>
      </w:r>
      <w:r>
        <w:t>f</w:t>
      </w:r>
      <w:r>
        <w:t>(</w:t>
      </w:r>
      <w:r>
        <w:t>2</w:t>
      </w:r>
      <w:r>
        <w:t>x</w:t>
      </w:r>
      <w:r>
        <w:t>−</w:t>
      </w:r>
      <w:r>
        <w:t>1</w:t>
      </w:r>
      <w:r>
        <w:t>)</w:t>
      </w:r>
      <w:r>
        <w:t>dx</w:t>
      </w:r>
      <w:r>
        <w:t>=</w:t>
      </w:r>
      <w:r>
        <w:t>1</w:t>
      </w:r>
      <w:r>
        <w:t>2</w:t>
      </w:r>
      <w:r>
        <w:t>F</w:t>
      </w:r>
      <w:r>
        <w:t>(</w:t>
      </w:r>
      <w:r>
        <w:t>2</w:t>
      </w:r>
      <w:r>
        <w:t>x</w:t>
      </w:r>
      <w:r>
        <w:t>−</w:t>
      </w:r>
      <w:r>
        <w:t>1</w:t>
      </w:r>
      <w:r>
        <w:t>)</w:t>
      </w:r>
      <w:r>
        <w:t>+</w:t>
      </w:r>
      <w:r>
        <w:t>C</w:t>
      </w:r>
      <w:r>
        <w:br/>
      </w:r>
      <w:r>
        <w:rPr>
          <w:b/>
        </w:rPr>
        <w:t>D.</w:t>
      </w:r>
      <w:r>
        <w:t xml:space="preserve"> </w:t>
      </w:r>
      <w:r>
        <w:t>∫</w:t>
      </w:r>
      <w:r>
        <w:t>f</w:t>
      </w:r>
      <w:r>
        <w:t>(</w:t>
      </w:r>
      <w:r>
        <w:t>2</w:t>
      </w:r>
      <w:r>
        <w:t>x</w:t>
      </w:r>
      <w:r>
        <w:t>−</w:t>
      </w:r>
      <w:r>
        <w:t>1</w:t>
      </w:r>
      <w:r>
        <w:t>)</w:t>
      </w:r>
      <w:r>
        <w:t>dx</w:t>
      </w:r>
      <w:r>
        <w:t>=</w:t>
      </w:r>
      <w:r>
        <w:t>F</w:t>
      </w:r>
      <w:r>
        <w:t>(</w:t>
      </w:r>
      <w:r>
        <w:t>2</w:t>
      </w:r>
      <w:r>
        <w:t>x</w:t>
      </w:r>
      <w:r>
        <w:t>−</w:t>
      </w:r>
      <w:r>
        <w:t>1</w:t>
      </w:r>
      <w:r>
        <w:t>)</w:t>
      </w:r>
      <w:r>
        <w:t>+</w:t>
      </w:r>
      <w:r>
        <w:t>C</w:t>
      </w:r>
      <w:r>
        <w:br/>
      </w:r>
      <w:r>
        <w:rPr>
          <w:b/>
        </w:rPr>
        <w:t>Câu 4:</w:t>
      </w:r>
      <w:r>
        <w:t xml:space="preserve"> Tìm nguyên hàm của hàm số </w:t>
      </w:r>
      <w:r>
        <w:t>f</w:t>
      </w:r>
      <w:r>
        <w:t>(</w:t>
      </w:r>
      <w:r>
        <w:t>x</w:t>
      </w:r>
      <w:r>
        <w:t>)</w:t>
      </w:r>
      <w:r>
        <w:t>=</w:t>
      </w:r>
      <w:r>
        <w:t>xe</w:t>
      </w:r>
      <w:r>
        <w:t>x</w:t>
      </w:r>
      <w:r>
        <w:t>.</w:t>
      </w:r>
      <w:r>
        <w:br/>
      </w:r>
      <w:r>
        <w:rPr>
          <w:b/>
        </w:rPr>
        <w:t>A.</w:t>
      </w:r>
      <w:r>
        <w:t xml:space="preserve"> </w:t>
      </w:r>
      <w:r>
        <w:t>∫</w:t>
      </w:r>
      <w:r>
        <w:t>f</w:t>
      </w:r>
      <w:r>
        <w:t>(</w:t>
      </w:r>
      <w:r>
        <w:t>x</w:t>
      </w:r>
      <w:r>
        <w:t>)</w:t>
      </w:r>
      <w:r>
        <w:t>dx</w:t>
      </w:r>
      <w:r>
        <w:t>=</w:t>
      </w:r>
      <w:r>
        <w:t>(</w:t>
      </w:r>
      <w:r>
        <w:t>x</w:t>
      </w:r>
      <w:r>
        <w:t>+</w:t>
      </w:r>
      <w:r>
        <w:t>1</w:t>
      </w:r>
      <w:r>
        <w:t>)</w:t>
      </w:r>
      <w:r>
        <w:t>e</w:t>
      </w:r>
      <w:r>
        <w:t>x</w:t>
      </w:r>
      <w:r>
        <w:t>+</w:t>
      </w:r>
      <w:r>
        <w:t>C</w:t>
      </w:r>
      <w:r>
        <w:br/>
      </w:r>
      <w:r>
        <w:rPr>
          <w:b/>
        </w:rPr>
        <w:t xml:space="preserve">B. </w:t>
      </w:r>
      <w:r>
        <w:t>∫</w:t>
      </w:r>
      <w:r>
        <w:t>f</w:t>
      </w:r>
      <w:r>
        <w:t>(</w:t>
      </w:r>
      <w:r>
        <w:t>x</w:t>
      </w:r>
      <w:r>
        <w:t>)</w:t>
      </w:r>
      <w:r>
        <w:t>dx</w:t>
      </w:r>
      <w:r>
        <w:t>=</w:t>
      </w:r>
      <w:r>
        <w:t>(</w:t>
      </w:r>
      <w:r>
        <w:t>x</w:t>
      </w:r>
      <w:r>
        <w:t>−</w:t>
      </w:r>
      <w:r>
        <w:t>1</w:t>
      </w:r>
      <w:r>
        <w:t>)</w:t>
      </w:r>
      <w:r>
        <w:t>e</w:t>
      </w:r>
      <w:r>
        <w:t>x</w:t>
      </w:r>
      <w:r>
        <w:t>+</w:t>
      </w:r>
      <w:r>
        <w:t>C</w:t>
      </w:r>
      <w:r>
        <w:br/>
      </w:r>
      <w:r>
        <w:rPr>
          <w:b/>
        </w:rPr>
        <w:t>C.</w:t>
      </w:r>
      <w:r>
        <w:t xml:space="preserve"> </w:t>
      </w:r>
      <w:r>
        <w:t>∫</w:t>
      </w:r>
      <w:r>
        <w:t>f</w:t>
      </w:r>
      <w:r>
        <w:t>(</w:t>
      </w:r>
      <w:r>
        <w:t>x</w:t>
      </w:r>
      <w:r>
        <w:t>)</w:t>
      </w:r>
      <w:r>
        <w:t>dx</w:t>
      </w:r>
      <w:r>
        <w:t>=</w:t>
      </w:r>
      <w:r>
        <w:t>xe</w:t>
      </w:r>
      <w:r>
        <w:t>x</w:t>
      </w:r>
      <w:r>
        <w:t>+</w:t>
      </w:r>
      <w:r>
        <w:t>C</w:t>
      </w:r>
      <w:r>
        <w:br/>
      </w:r>
      <w:r>
        <w:rPr>
          <w:b/>
        </w:rPr>
        <w:t xml:space="preserve">D. </w:t>
      </w:r>
      <w:r>
        <w:t>∫</w:t>
      </w:r>
      <w:r>
        <w:t>f</w:t>
      </w:r>
      <w:r>
        <w:t>(</w:t>
      </w:r>
      <w:r>
        <w:t>x</w:t>
      </w:r>
      <w:r>
        <w:t>)</w:t>
      </w:r>
      <w:r>
        <w:t>dx</w:t>
      </w:r>
      <w:r>
        <w:t>=</w:t>
      </w:r>
      <w:r>
        <w:t>x</w:t>
      </w:r>
      <w:r>
        <w:t>2</w:t>
      </w:r>
      <w:r>
        <w:t>e</w:t>
      </w:r>
      <w:r>
        <w:t>x</w:t>
      </w:r>
      <w:r>
        <w:t>+</w:t>
      </w:r>
      <w:r>
        <w:t>C</w:t>
      </w:r>
      <w:r>
        <w:br/>
      </w:r>
      <w:r>
        <w:rPr>
          <w:b/>
        </w:rPr>
        <w:t>Câu 5:</w:t>
      </w:r>
      <w:r>
        <w:t xml:space="preserve"> Cho hai mặt phẳng (P): x + my + (m – 1)z + 1 = 0 và (Q): x + y + 2z = 0. Tập hợp tất cả các giá trị của m để hai mặt phẳng này </w:t>
      </w:r>
      <w:r>
        <w:rPr>
          <w:b/>
        </w:rPr>
        <w:t>không</w:t>
      </w:r>
      <w:r>
        <w:t xml:space="preserve"> song song là:</w:t>
      </w:r>
      <w:r>
        <w:br/>
      </w:r>
      <w:r>
        <w:rPr>
          <w:b/>
        </w:rPr>
        <w:t>A.</w:t>
      </w:r>
      <w:r>
        <w:t xml:space="preserve"> (0; +∞)</w:t>
      </w:r>
      <w:r>
        <w:br/>
      </w:r>
      <w:r>
        <w:rPr>
          <w:b/>
        </w:rPr>
        <w:t>B.</w:t>
      </w:r>
      <w:r>
        <w:t xml:space="preserve"> R \ {– 1; 1; 2}</w:t>
      </w:r>
      <w:r>
        <w:br/>
      </w:r>
      <w:r>
        <w:rPr>
          <w:b/>
        </w:rPr>
        <w:t>C.</w:t>
      </w:r>
      <w:r>
        <w:t xml:space="preserve"> (–∞;  –3)</w:t>
      </w:r>
      <w:r>
        <w:br/>
      </w:r>
      <w:r>
        <w:rPr>
          <w:b/>
        </w:rPr>
        <w:t>D.</w:t>
      </w:r>
      <w:r>
        <w:t xml:space="preserve"> R</w:t>
      </w:r>
      <w:r>
        <w:br/>
      </w:r>
      <w:r>
        <w:rPr>
          <w:b/>
        </w:rPr>
        <w:t>Câu 6:</w:t>
      </w:r>
      <w:r>
        <w:t xml:space="preserve"> Giả sử </w:t>
      </w:r>
      <w:r>
        <w:t>9</w:t>
      </w:r>
      <w:r>
        <w:t>∫</w:t>
      </w:r>
      <w:r>
        <w:t>0</w:t>
      </w:r>
      <w:r>
        <w:t>f</w:t>
      </w:r>
      <w:r>
        <w:t>(</w:t>
      </w:r>
      <w:r>
        <w:t>x</w:t>
      </w:r>
      <w:r>
        <w:t>)</w:t>
      </w:r>
      <w:r>
        <w:t>dx</w:t>
      </w:r>
      <w:r>
        <w:t>=</w:t>
      </w:r>
      <w:r>
        <w:t>37</w:t>
      </w:r>
      <w:r>
        <w:t xml:space="preserve"> và </w:t>
      </w:r>
      <w:r>
        <w:t>0</w:t>
      </w:r>
      <w:r>
        <w:t>∫</w:t>
      </w:r>
      <w:r>
        <w:t>9</w:t>
      </w:r>
      <w:r>
        <w:t>g</w:t>
      </w:r>
      <w:r>
        <w:t>(</w:t>
      </w:r>
      <w:r>
        <w:t>x</w:t>
      </w:r>
      <w:r>
        <w:t>)</w:t>
      </w:r>
      <w:r>
        <w:t>dx</w:t>
      </w:r>
      <w:r>
        <w:t>=</w:t>
      </w:r>
      <w:r>
        <w:t>16</w:t>
      </w:r>
      <w:r>
        <w:t xml:space="preserve"> . Khi đó </w:t>
      </w:r>
      <w:r>
        <w:t>I</w:t>
      </w:r>
      <w:r>
        <w:t>=</w:t>
      </w:r>
      <w:r>
        <w:t>9</w:t>
      </w:r>
      <w:r>
        <w:t>∫</w:t>
      </w:r>
      <w:r>
        <w:t>0</w:t>
      </w:r>
      <w:r>
        <w:t>[</w:t>
      </w:r>
      <w:r>
        <w:t>2</w:t>
      </w:r>
      <w:r>
        <w:t>f</w:t>
      </w:r>
      <w:r>
        <w:t>(</w:t>
      </w:r>
      <w:r>
        <w:t>x</w:t>
      </w:r>
      <w:r>
        <w:t>)</w:t>
      </w:r>
      <w:r>
        <w:t>+</w:t>
      </w:r>
      <w:r>
        <w:t>3</w:t>
      </w:r>
      <w:r>
        <w:t>g</w:t>
      </w:r>
      <w:r>
        <w:t>(</w:t>
      </w:r>
      <w:r>
        <w:t>x</w:t>
      </w:r>
      <w:r>
        <w:t>)</w:t>
      </w:r>
      <w:r>
        <w:t>]</w:t>
      </w:r>
      <w:r>
        <w:t>dx</w:t>
      </w:r>
      <w:r>
        <w:t xml:space="preserve"> bằng:</w:t>
      </w:r>
      <w:r>
        <w:br/>
      </w:r>
      <w:r>
        <w:rPr>
          <w:b/>
        </w:rPr>
        <w:t>A.</w:t>
      </w:r>
      <w:r>
        <w:t xml:space="preserve"> I = 122</w:t>
      </w:r>
      <w:r>
        <w:br/>
      </w:r>
      <w:r>
        <w:rPr>
          <w:b/>
        </w:rPr>
        <w:t>B.</w:t>
      </w:r>
      <w:r>
        <w:t xml:space="preserve"> I = 26</w:t>
      </w:r>
      <w:r>
        <w:br/>
      </w:r>
      <w:r>
        <w:rPr>
          <w:b/>
        </w:rPr>
        <w:t>C.</w:t>
      </w:r>
      <w:r>
        <w:t xml:space="preserve"> I = 143</w:t>
      </w:r>
      <w:r>
        <w:br/>
      </w:r>
      <w:r>
        <w:rPr>
          <w:b/>
        </w:rPr>
        <w:t>D.</w:t>
      </w:r>
      <w:r>
        <w:t xml:space="preserve"> I = 58</w:t>
      </w:r>
      <w:r>
        <w:br/>
      </w:r>
      <w:r>
        <w:rPr>
          <w:b/>
        </w:rPr>
        <w:t>Câu 7:</w:t>
      </w:r>
      <w:r>
        <w:t xml:space="preserve"> Trong không gian Oxyz, cho ba điểm A(1; – 2; 3), B(4; 2; 3), C(3; 4; 3). Gọi (S</w:t>
      </w:r>
      <w:r>
        <w:rPr>
          <w:vertAlign w:val="subscript"/>
        </w:rPr>
        <w:t>1</w:t>
      </w:r>
      <w:r>
        <w:t>), (S</w:t>
      </w:r>
      <w:r>
        <w:rPr>
          <w:vertAlign w:val="subscript"/>
        </w:rPr>
        <w:t>2</w:t>
      </w:r>
      <w:r>
        <w:t>), (S</w:t>
      </w:r>
      <w:r>
        <w:rPr>
          <w:vertAlign w:val="subscript"/>
        </w:rPr>
        <w:t>3</w:t>
      </w:r>
      <w:r>
        <w:t xml:space="preserve">) là các mặt cầu có tâm A, B, C và bán kính lần lượt bằng 3, 2, 3. Hỏi có bao nhiêu mặt phẳng qua điểm </w:t>
      </w:r>
      <w:r>
        <w:t>I</w:t>
      </w:r>
      <w:r>
        <w:t>(</w:t>
      </w:r>
      <w:r>
        <w:t>14</w:t>
      </w:r>
      <w:r>
        <w:t>5</w:t>
      </w:r>
      <w:r>
        <w:t>;</w:t>
      </w:r>
      <w:r>
        <w:t>2</w:t>
      </w:r>
      <w:r>
        <w:t>5</w:t>
      </w:r>
      <w:r>
        <w:t>;</w:t>
      </w:r>
      <w:r>
        <w:t>3</w:t>
      </w:r>
      <w:r>
        <w:t>)</w:t>
      </w:r>
      <w:r>
        <w:t xml:space="preserve"> và tiếp xúc với cả 3 mặt cầu (S</w:t>
      </w:r>
      <w:r>
        <w:rPr>
          <w:vertAlign w:val="subscript"/>
        </w:rPr>
        <w:t>1</w:t>
      </w:r>
      <w:r>
        <w:t>), (S</w:t>
      </w:r>
      <w:r>
        <w:rPr>
          <w:vertAlign w:val="subscript"/>
        </w:rPr>
        <w:t>2</w:t>
      </w:r>
      <w:r>
        <w:t>), (S</w:t>
      </w:r>
      <w:r>
        <w:rPr>
          <w:vertAlign w:val="subscript"/>
        </w:rPr>
        <w:t>3</w:t>
      </w:r>
      <w:r>
        <w:t>).</w:t>
      </w:r>
      <w:r>
        <w:br/>
      </w:r>
      <w:r>
        <w:rPr>
          <w:b/>
        </w:rPr>
        <w:t>A.</w:t>
      </w:r>
      <w:r>
        <w:t xml:space="preserve"> 2</w:t>
      </w:r>
      <w:r>
        <w:br/>
      </w:r>
      <w:r>
        <w:rPr>
          <w:b/>
        </w:rPr>
        <w:t>B.</w:t>
      </w:r>
      <w:r>
        <w:t xml:space="preserve"> 7</w:t>
      </w:r>
      <w:r>
        <w:br/>
      </w:r>
      <w:r>
        <w:rPr>
          <w:b/>
        </w:rPr>
        <w:t>C.</w:t>
      </w:r>
      <w:r>
        <w:t xml:space="preserve"> 0</w:t>
      </w:r>
      <w:r>
        <w:br/>
      </w:r>
      <w:r>
        <w:rPr>
          <w:b/>
        </w:rPr>
        <w:t>D.</w:t>
      </w:r>
      <w:r>
        <w:t xml:space="preserve"> 1</w:t>
      </w:r>
      <w:r>
        <w:br/>
      </w:r>
      <w:r>
        <w:rPr>
          <w:b/>
        </w:rPr>
        <w:t>Câu 8:</w:t>
      </w:r>
      <w:r>
        <w:t xml:space="preserve"> Biết rằng tích phân </w:t>
      </w:r>
      <w:r>
        <w:t>1</w:t>
      </w:r>
      <w:r>
        <w:t>∫</w:t>
      </w:r>
      <w:r>
        <w:t>0</w:t>
      </w:r>
      <w:r>
        <w:t>(</w:t>
      </w:r>
      <w:r>
        <w:t>2</w:t>
      </w:r>
      <w:r>
        <w:t>x</w:t>
      </w:r>
      <w:r>
        <w:t>+</w:t>
      </w:r>
      <w:r>
        <w:t>1</w:t>
      </w:r>
      <w:r>
        <w:t>)</w:t>
      </w:r>
      <w:r>
        <w:t>e</w:t>
      </w:r>
      <w:r>
        <w:t>x</w:t>
      </w:r>
      <w:r>
        <w:t>dx</w:t>
      </w:r>
      <w:r>
        <w:t>=</w:t>
      </w:r>
      <w:r>
        <w:t>a</w:t>
      </w:r>
      <w:r>
        <w:t>+</w:t>
      </w:r>
      <w:r>
        <w:t>be</w:t>
      </w:r>
      <w:r>
        <w:t xml:space="preserve"> với </w:t>
      </w:r>
      <w:r>
        <w:t>a</w:t>
      </w:r>
      <w:r>
        <w:t>,</w:t>
      </w:r>
      <w:r>
        <w:t xml:space="preserve"> </w:t>
      </w:r>
      <w:r>
        <w:t>b</w:t>
      </w:r>
      <w:r>
        <w:t>∈</w:t>
      </w:r>
      <w:r>
        <w:t>ℝ</w:t>
      </w:r>
      <w:r>
        <w:t>, tích ab bằng:</w:t>
      </w:r>
      <w:r>
        <w:br/>
      </w:r>
      <w:r>
        <w:rPr>
          <w:b/>
        </w:rPr>
        <w:t>A.</w:t>
      </w:r>
      <w:r>
        <w:t xml:space="preserve"> 1</w:t>
      </w:r>
      <w:r>
        <w:br/>
      </w:r>
      <w:r>
        <w:rPr>
          <w:b/>
        </w:rPr>
        <w:t>B.</w:t>
      </w:r>
      <w:r>
        <w:t xml:space="preserve"> –1</w:t>
      </w:r>
      <w:r>
        <w:br/>
      </w:r>
      <w:r>
        <w:rPr>
          <w:b/>
        </w:rPr>
        <w:t>C.</w:t>
      </w:r>
      <w:r>
        <w:t xml:space="preserve"> –15</w:t>
      </w:r>
      <w:r>
        <w:br/>
      </w:r>
      <w:r>
        <w:rPr>
          <w:b/>
        </w:rPr>
        <w:t>D.</w:t>
      </w:r>
      <w:r>
        <w:t xml:space="preserve"> 20</w:t>
      </w:r>
      <w:r>
        <w:br/>
      </w:r>
      <w:r>
        <w:rPr>
          <w:b/>
        </w:rPr>
        <w:t>Câu 9:</w:t>
      </w:r>
      <w:r>
        <w:t xml:space="preserve"> Trong không gian với hệ tọa độ Oxyz, cho H(1; 2; 3). Viết phương trình mặt phẳng (P) đi qua điểm H và cắt các trục tọa độ tại ba điểm phân biệt A, B, C sao cho H là trực tâm tam giác ABC.</w:t>
      </w:r>
      <w:r>
        <w:br/>
      </w:r>
      <w:r>
        <w:rPr>
          <w:b/>
        </w:rPr>
        <w:t>A.</w:t>
      </w:r>
      <w:r>
        <w:t xml:space="preserve"> (P): </w:t>
      </w:r>
      <w:r>
        <w:t>x</w:t>
      </w:r>
      <w:r>
        <w:t>+</w:t>
      </w:r>
      <w:r>
        <w:t>y</w:t>
      </w:r>
      <w:r>
        <w:t>2</w:t>
      </w:r>
      <w:r>
        <w:t>+</w:t>
      </w:r>
      <w:r>
        <w:t>z</w:t>
      </w:r>
      <w:r>
        <w:t>3</w:t>
      </w:r>
      <w:r>
        <w:t>=</w:t>
      </w:r>
      <w:r>
        <w:t>1</w:t>
      </w:r>
      <w:r>
        <w:br/>
      </w:r>
      <w:r>
        <w:rPr>
          <w:b/>
        </w:rPr>
        <w:t>B.</w:t>
      </w:r>
      <w:r>
        <w:t xml:space="preserve"> (P): </w:t>
      </w:r>
      <w:r>
        <w:t>x</w:t>
      </w:r>
      <w:r>
        <w:t>+</w:t>
      </w:r>
      <w:r>
        <w:t>2</w:t>
      </w:r>
      <w:r>
        <w:t>y</w:t>
      </w:r>
      <w:r>
        <w:t>+</w:t>
      </w:r>
      <w:r>
        <w:t>3</w:t>
      </w:r>
      <w:r>
        <w:t>z</w:t>
      </w:r>
      <w:r>
        <w:t>−</w:t>
      </w:r>
      <w:r>
        <w:t>14</w:t>
      </w:r>
      <w:r>
        <w:t>=</w:t>
      </w:r>
      <w:r>
        <w:t>0</w:t>
      </w:r>
      <w:r>
        <w:br/>
      </w:r>
      <w:r>
        <w:rPr>
          <w:b/>
        </w:rPr>
        <w:t>C.</w:t>
      </w:r>
      <w:r>
        <w:t xml:space="preserve"> (P): x + y + z – 6 = 0</w:t>
      </w:r>
      <w:r>
        <w:br/>
      </w:r>
      <w:r>
        <w:rPr>
          <w:b/>
        </w:rPr>
        <w:t>D.</w:t>
      </w:r>
      <w:r>
        <w:t xml:space="preserve"> (P): </w:t>
      </w:r>
      <w:r>
        <w:t>x</w:t>
      </w:r>
      <w:r>
        <w:t>3</w:t>
      </w:r>
      <w:r>
        <w:t>+</w:t>
      </w:r>
      <w:r>
        <w:t>y</w:t>
      </w:r>
      <w:r>
        <w:t>6</w:t>
      </w:r>
      <w:r>
        <w:t>+</w:t>
      </w:r>
      <w:r>
        <w:t>z</w:t>
      </w:r>
      <w:r>
        <w:t>9</w:t>
      </w:r>
      <w:r>
        <w:t>=</w:t>
      </w:r>
      <w:r>
        <w:t>1</w:t>
      </w:r>
      <w:r>
        <w:br/>
      </w:r>
      <w:r>
        <w:rPr>
          <w:b/>
        </w:rPr>
        <w:t>Câu 10:</w:t>
      </w:r>
      <w:r>
        <w:t xml:space="preserve"> Trong không gian Oxyz, cho hai mặt phẳng (P): x – y – z + 6 = 0; (Q): 2x + 3y – 2z + 1 = 0. Gọi (S) là mặt cầu có tâm thuộc (Q) và cắt (P) theo giao tuyến là đường tròn có tâm E(-1; 2; 3), bán kính r = 8. Phương trình mặt cầu (S) là:</w:t>
      </w:r>
      <w:r>
        <w:br/>
      </w:r>
      <w:r>
        <w:rPr>
          <w:b/>
        </w:rPr>
        <w:t>A.</w:t>
      </w:r>
      <w:r>
        <w:t xml:space="preserve"> x</w:t>
      </w:r>
      <w:r>
        <w:rPr>
          <w:vertAlign w:val="superscript"/>
        </w:rPr>
        <w:t>2</w:t>
      </w:r>
      <w:r>
        <w:t xml:space="preserve"> + (y + 1)</w:t>
      </w:r>
      <w:r>
        <w:rPr>
          <w:vertAlign w:val="superscript"/>
        </w:rPr>
        <w:t>2</w:t>
      </w:r>
      <w:r>
        <w:t xml:space="preserve"> + (z + 2)</w:t>
      </w:r>
      <w:r>
        <w:rPr>
          <w:vertAlign w:val="superscript"/>
        </w:rPr>
        <w:t>2</w:t>
      </w:r>
      <w:r>
        <w:t xml:space="preserve"> = 64</w:t>
      </w:r>
      <w:r>
        <w:br/>
      </w:r>
      <w:r>
        <w:rPr>
          <w:b/>
        </w:rPr>
        <w:t>B.</w:t>
      </w:r>
      <w:r>
        <w:t xml:space="preserve"> x</w:t>
      </w:r>
      <w:r>
        <w:rPr>
          <w:vertAlign w:val="superscript"/>
        </w:rPr>
        <w:t>2</w:t>
      </w:r>
      <w:r>
        <w:t xml:space="preserve"> + (y – 1)</w:t>
      </w:r>
      <w:r>
        <w:rPr>
          <w:vertAlign w:val="superscript"/>
        </w:rPr>
        <w:t>2</w:t>
      </w:r>
      <w:r>
        <w:t xml:space="preserve"> + (z – 2)</w:t>
      </w:r>
      <w:r>
        <w:rPr>
          <w:vertAlign w:val="superscript"/>
        </w:rPr>
        <w:t>2</w:t>
      </w:r>
      <w:r>
        <w:t xml:space="preserve"> = 67</w:t>
      </w:r>
      <w:r>
        <w:br/>
      </w:r>
      <w:r>
        <w:rPr>
          <w:b/>
        </w:rPr>
        <w:t>C.</w:t>
      </w:r>
      <w:r>
        <w:t xml:space="preserve"> x</w:t>
      </w:r>
      <w:r>
        <w:rPr>
          <w:vertAlign w:val="superscript"/>
        </w:rPr>
        <w:t>2</w:t>
      </w:r>
      <w:r>
        <w:t xml:space="preserve"> + (y – 1)</w:t>
      </w:r>
      <w:r>
        <w:rPr>
          <w:vertAlign w:val="superscript"/>
        </w:rPr>
        <w:t>2</w:t>
      </w:r>
      <w:r>
        <w:t xml:space="preserve"> + (z + 2)</w:t>
      </w:r>
      <w:r>
        <w:rPr>
          <w:vertAlign w:val="superscript"/>
        </w:rPr>
        <w:t>2</w:t>
      </w:r>
      <w:r>
        <w:t xml:space="preserve"> = 3</w:t>
      </w:r>
      <w:r>
        <w:br/>
      </w:r>
      <w:r>
        <w:rPr>
          <w:b/>
        </w:rPr>
        <w:t>D.</w:t>
      </w:r>
      <w:r>
        <w:t xml:space="preserve"> x</w:t>
      </w:r>
      <w:r>
        <w:rPr>
          <w:vertAlign w:val="superscript"/>
        </w:rPr>
        <w:t>2</w:t>
      </w:r>
      <w:r>
        <w:t xml:space="preserve"> + (y + 1)</w:t>
      </w:r>
      <w:r>
        <w:rPr>
          <w:vertAlign w:val="superscript"/>
        </w:rPr>
        <w:t>2</w:t>
      </w:r>
      <w:r>
        <w:t xml:space="preserve"> + (z – 2)</w:t>
      </w:r>
      <w:r>
        <w:rPr>
          <w:vertAlign w:val="superscript"/>
        </w:rPr>
        <w:t>2</w:t>
      </w:r>
      <w:r>
        <w:t xml:space="preserve"> = 64</w:t>
      </w:r>
      <w:r>
        <w:br/>
      </w:r>
      <w:r>
        <w:rPr>
          <w:b/>
        </w:rPr>
        <w:t>Câu 11:</w:t>
      </w:r>
      <w:r>
        <w:t xml:space="preserve"> Cho f(x) là hàm chẵn trên </w:t>
      </w:r>
      <w:r>
        <w:t>ℝ</w:t>
      </w:r>
      <w:r>
        <w:t xml:space="preserve"> thỏa mãn </w:t>
      </w:r>
      <w:r>
        <w:t>0</w:t>
      </w:r>
      <w:r>
        <w:t>∫</w:t>
      </w:r>
      <w:r>
        <w:t>−</w:t>
      </w:r>
      <w:r>
        <w:t>3</w:t>
      </w:r>
      <w:r>
        <w:t>f</w:t>
      </w:r>
      <w:r>
        <w:t>(</w:t>
      </w:r>
      <w:r>
        <w:t>x</w:t>
      </w:r>
      <w:r>
        <w:t>)</w:t>
      </w:r>
      <w:r>
        <w:t>dx</w:t>
      </w:r>
      <w:r>
        <w:t>=</w:t>
      </w:r>
      <w:r>
        <w:t>2</w:t>
      </w:r>
      <w:r>
        <w:t>. Chọn mệnh đề đúng.</w:t>
      </w:r>
      <w:r>
        <w:br/>
      </w:r>
      <w:r>
        <w:rPr>
          <w:b/>
        </w:rPr>
        <w:t>A.</w:t>
      </w:r>
      <w:r>
        <w:t xml:space="preserve"> </w:t>
      </w:r>
      <w:r>
        <w:t>3</w:t>
      </w:r>
      <w:r>
        <w:t>∫</w:t>
      </w:r>
      <w:r>
        <w:t>−</w:t>
      </w:r>
      <w:r>
        <w:t>3</w:t>
      </w:r>
      <w:r>
        <w:t>f</w:t>
      </w:r>
      <w:r>
        <w:t>(</w:t>
      </w:r>
      <w:r>
        <w:t>x</w:t>
      </w:r>
      <w:r>
        <w:t>)</w:t>
      </w:r>
      <w:r>
        <w:t>dx</w:t>
      </w:r>
      <w:r>
        <w:t>=</w:t>
      </w:r>
      <w:r>
        <w:t>4</w:t>
      </w:r>
      <w:r>
        <w:br/>
      </w:r>
      <w:r>
        <w:rPr>
          <w:b/>
        </w:rPr>
        <w:t>B.</w:t>
      </w:r>
      <w:r>
        <w:t xml:space="preserve"> </w:t>
      </w:r>
      <w:r>
        <w:t>0</w:t>
      </w:r>
      <w:r>
        <w:t>∫</w:t>
      </w:r>
      <w:r>
        <w:t>3</w:t>
      </w:r>
      <w:r>
        <w:t>f</w:t>
      </w:r>
      <w:r>
        <w:t>(</w:t>
      </w:r>
      <w:r>
        <w:t>x</w:t>
      </w:r>
      <w:r>
        <w:t>)</w:t>
      </w:r>
      <w:r>
        <w:t>dx</w:t>
      </w:r>
      <w:r>
        <w:t>=</w:t>
      </w:r>
      <w:r>
        <w:t>2</w:t>
      </w:r>
      <w:r>
        <w:br/>
      </w:r>
      <w:r>
        <w:rPr>
          <w:b/>
        </w:rPr>
        <w:t>C.</w:t>
      </w:r>
      <w:r>
        <w:t xml:space="preserve"> </w:t>
      </w:r>
      <w:r>
        <w:t>3</w:t>
      </w:r>
      <w:r>
        <w:t>∫</w:t>
      </w:r>
      <w:r>
        <w:t>0</w:t>
      </w:r>
      <w:r>
        <w:t>f</w:t>
      </w:r>
      <w:r>
        <w:t>(</w:t>
      </w:r>
      <w:r>
        <w:t>x</w:t>
      </w:r>
      <w:r>
        <w:t>)</w:t>
      </w:r>
      <w:r>
        <w:t>dx</w:t>
      </w:r>
      <w:r>
        <w:t>=</w:t>
      </w:r>
      <w:r>
        <w:t>−</w:t>
      </w:r>
      <w:r>
        <w:t>2</w:t>
      </w:r>
      <w:r>
        <w:br/>
      </w:r>
      <w:r>
        <w:rPr>
          <w:b/>
        </w:rPr>
        <w:t xml:space="preserve">D. </w:t>
      </w:r>
      <w:r>
        <w:t>3</w:t>
      </w:r>
      <w:r>
        <w:t>∫</w:t>
      </w:r>
      <w:r>
        <w:t>−</w:t>
      </w:r>
      <w:r>
        <w:t>3</w:t>
      </w:r>
      <w:r>
        <w:t>f</w:t>
      </w:r>
      <w:r>
        <w:t>(</w:t>
      </w:r>
      <w:r>
        <w:t>x</w:t>
      </w:r>
      <w:r>
        <w:t>)</w:t>
      </w:r>
      <w:r>
        <w:t>dx</w:t>
      </w:r>
      <w:r>
        <w:t>=</w:t>
      </w:r>
      <w:r>
        <w:t>2</w:t>
      </w:r>
      <w:r>
        <w:br/>
      </w:r>
      <w:r>
        <w:rPr>
          <w:b/>
        </w:rPr>
        <w:t>Câu 12:</w:t>
      </w:r>
      <w:r>
        <w:t xml:space="preserve"> Trong không gian với hệ tọa độ Oxyz, trong các điểm cho dưới đây, điểm nào thuộc trục Oy?</w:t>
      </w:r>
      <w:r>
        <w:br/>
      </w:r>
      <w:r>
        <w:rPr>
          <w:b/>
        </w:rPr>
        <w:t>A.</w:t>
      </w:r>
      <w:r>
        <w:t xml:space="preserve"> N(2; 0; 0)</w:t>
      </w:r>
      <w:r>
        <w:br/>
      </w:r>
      <w:r>
        <w:rPr>
          <w:b/>
        </w:rPr>
        <w:t>B.</w:t>
      </w:r>
      <w:r>
        <w:t xml:space="preserve"> Q(0; 3; 2)</w:t>
      </w:r>
      <w:r>
        <w:br/>
      </w:r>
      <w:r>
        <w:rPr>
          <w:b/>
        </w:rPr>
        <w:t>C.</w:t>
      </w:r>
      <w:r>
        <w:t xml:space="preserve"> P(2; 0; 3)</w:t>
      </w:r>
      <w:r>
        <w:br/>
      </w:r>
      <w:r>
        <w:rPr>
          <w:b/>
        </w:rPr>
        <w:t>D.</w:t>
      </w:r>
      <w:r>
        <w:t xml:space="preserve"> M(0; -3; 0)</w:t>
      </w:r>
      <w:r>
        <w:br/>
      </w:r>
      <w:r>
        <w:rPr>
          <w:b/>
        </w:rPr>
        <w:t>Câu 13:</w:t>
      </w:r>
      <w:r>
        <w:t xml:space="preserve"> Người ta làm một chiếc phao như hình vẽ (với bề mặt có được bằng cách quay đường tròn (C) quanh trục d). Biết OI = 30 cm, R = 5 cm. Tính thể tích V của chiếc phao.</w:t>
      </w:r>
      <w:r>
        <w:br/>
      </w:r>
      <w:r>
        <w:drawing>
          <wp:inline xmlns:a="http://schemas.openxmlformats.org/drawingml/2006/main" xmlns:pic="http://schemas.openxmlformats.org/drawingml/2006/picture">
            <wp:extent cx="4762500" cy="2171700"/>
            <wp:docPr id="21" name="Picture 21"/>
            <wp:cNvGraphicFramePr>
              <a:graphicFrameLocks noChangeAspect="1"/>
            </wp:cNvGraphicFramePr>
            <a:graphic>
              <a:graphicData uri="http://schemas.openxmlformats.org/drawingml/2006/picture">
                <pic:pic>
                  <pic:nvPicPr>
                    <pic:cNvPr id="0" name="temp_inline_7fbc42b237c041cdbd35fed6c4c374f7.jpg"/>
                    <pic:cNvPicPr/>
                  </pic:nvPicPr>
                  <pic:blipFill>
                    <a:blip r:embed="rId29"/>
                    <a:stretch>
                      <a:fillRect/>
                    </a:stretch>
                  </pic:blipFill>
                  <pic:spPr>
                    <a:xfrm>
                      <a:off x="0" y="0"/>
                      <a:ext cx="4762500" cy="2171700"/>
                    </a:xfrm>
                    <a:prstGeom prst="rect"/>
                  </pic:spPr>
                </pic:pic>
              </a:graphicData>
            </a:graphic>
          </wp:inline>
        </w:drawing>
      </w:r>
      <w:r>
        <w:br/>
      </w:r>
      <w:r>
        <w:rPr>
          <w:b/>
        </w:rPr>
        <w:t>A.</w:t>
      </w:r>
      <w:r>
        <w:t xml:space="preserve"> V = 1500π</w:t>
      </w:r>
      <w:r>
        <w:rPr>
          <w:vertAlign w:val="superscript"/>
        </w:rPr>
        <w:t>2</w:t>
      </w:r>
      <w:r>
        <w:t xml:space="preserve"> cm</w:t>
      </w:r>
      <w:r>
        <w:rPr>
          <w:vertAlign w:val="superscript"/>
        </w:rPr>
        <w:t>3</w:t>
      </w:r>
      <w:r>
        <w:br/>
      </w:r>
      <w:r>
        <w:rPr>
          <w:b/>
        </w:rPr>
        <w:t>B.</w:t>
      </w:r>
      <w:r>
        <w:t xml:space="preserve"> V = 900π</w:t>
      </w:r>
      <w:r>
        <w:rPr>
          <w:vertAlign w:val="superscript"/>
        </w:rPr>
        <w:t>2</w:t>
      </w:r>
      <w:r>
        <w:t xml:space="preserve"> cm</w:t>
      </w:r>
      <w:r>
        <w:rPr>
          <w:vertAlign w:val="superscript"/>
        </w:rPr>
        <w:t>3</w:t>
      </w:r>
      <w:r>
        <w:br/>
      </w:r>
      <w:r>
        <w:rPr>
          <w:b/>
        </w:rPr>
        <w:t>C.</w:t>
      </w:r>
      <w:r>
        <w:t xml:space="preserve"> V = 1500π cm</w:t>
      </w:r>
      <w:r>
        <w:rPr>
          <w:vertAlign w:val="superscript"/>
        </w:rPr>
        <w:t>3</w:t>
      </w:r>
      <w:r>
        <w:br/>
      </w:r>
      <w:r>
        <w:rPr>
          <w:b/>
        </w:rPr>
        <w:t>D.</w:t>
      </w:r>
      <w:r>
        <w:t xml:space="preserve"> V = 900π cm</w:t>
      </w:r>
      <w:r>
        <w:rPr>
          <w:vertAlign w:val="superscript"/>
        </w:rPr>
        <w:t>3</w:t>
      </w:r>
      <w:r>
        <w:br/>
      </w:r>
      <w:r>
        <w:rPr>
          <w:b/>
        </w:rPr>
        <w:t>Câu 14:</w:t>
      </w:r>
      <w:r>
        <w:t xml:space="preserve"> Trong không gian với hệ tọa độ Oxyz, cho hai điểm A(1; -2; 3) và B(5; 4; 7). Phương trình mặt cầu nhận AB làm đường kính là:</w:t>
      </w:r>
      <w:r>
        <w:br/>
      </w:r>
      <w:r>
        <w:rPr>
          <w:b/>
        </w:rPr>
        <w:t>A.</w:t>
      </w:r>
      <w:r>
        <w:t xml:space="preserve"> (x – 6)</w:t>
      </w:r>
      <w:r>
        <w:rPr>
          <w:vertAlign w:val="superscript"/>
        </w:rPr>
        <w:t>2</w:t>
      </w:r>
      <w:r>
        <w:t xml:space="preserve"> + (y – 2)</w:t>
      </w:r>
      <w:r>
        <w:rPr>
          <w:vertAlign w:val="superscript"/>
        </w:rPr>
        <w:t>2</w:t>
      </w:r>
      <w:r>
        <w:t xml:space="preserve"> + (z – 10)</w:t>
      </w:r>
      <w:r>
        <w:rPr>
          <w:vertAlign w:val="superscript"/>
        </w:rPr>
        <w:t>2</w:t>
      </w:r>
      <w:r>
        <w:t xml:space="preserve"> = 17</w:t>
      </w:r>
      <w:r>
        <w:br/>
      </w:r>
      <w:r>
        <w:rPr>
          <w:b/>
        </w:rPr>
        <w:t>B.</w:t>
      </w:r>
      <w:r>
        <w:t xml:space="preserve"> (x – 1)</w:t>
      </w:r>
      <w:r>
        <w:rPr>
          <w:vertAlign w:val="superscript"/>
        </w:rPr>
        <w:t>2</w:t>
      </w:r>
      <w:r>
        <w:t xml:space="preserve"> + (y + 2)</w:t>
      </w:r>
      <w:r>
        <w:rPr>
          <w:vertAlign w:val="superscript"/>
        </w:rPr>
        <w:t>2</w:t>
      </w:r>
      <w:r>
        <w:t xml:space="preserve"> + (z – 3)</w:t>
      </w:r>
      <w:r>
        <w:rPr>
          <w:vertAlign w:val="superscript"/>
        </w:rPr>
        <w:t>2</w:t>
      </w:r>
      <w:r>
        <w:t xml:space="preserve"> = 17</w:t>
      </w:r>
      <w:r>
        <w:br/>
      </w:r>
      <w:r>
        <w:rPr>
          <w:b/>
        </w:rPr>
        <w:t>C.</w:t>
      </w:r>
      <w:r>
        <w:t xml:space="preserve"> (x – 3)</w:t>
      </w:r>
      <w:r>
        <w:rPr>
          <w:vertAlign w:val="superscript"/>
        </w:rPr>
        <w:t>2</w:t>
      </w:r>
      <w:r>
        <w:t xml:space="preserve"> + (y – 1)</w:t>
      </w:r>
      <w:r>
        <w:rPr>
          <w:vertAlign w:val="superscript"/>
        </w:rPr>
        <w:t>2</w:t>
      </w:r>
      <w:r>
        <w:t xml:space="preserve"> + (z – 5)</w:t>
      </w:r>
      <w:r>
        <w:rPr>
          <w:vertAlign w:val="superscript"/>
        </w:rPr>
        <w:t>2</w:t>
      </w:r>
      <w:r>
        <w:t xml:space="preserve"> = 17</w:t>
      </w:r>
      <w:r>
        <w:br/>
      </w:r>
      <w:r>
        <w:rPr>
          <w:b/>
        </w:rPr>
        <w:t>D.</w:t>
      </w:r>
      <w:r>
        <w:t xml:space="preserve"> (x – 5)</w:t>
      </w:r>
      <w:r>
        <w:rPr>
          <w:vertAlign w:val="superscript"/>
        </w:rPr>
        <w:t>2</w:t>
      </w:r>
      <w:r>
        <w:t xml:space="preserve"> + (y – 4)</w:t>
      </w:r>
      <w:r>
        <w:rPr>
          <w:vertAlign w:val="superscript"/>
        </w:rPr>
        <w:t>2</w:t>
      </w:r>
      <w:r>
        <w:t xml:space="preserve"> + (z – 7)</w:t>
      </w:r>
      <w:r>
        <w:rPr>
          <w:vertAlign w:val="superscript"/>
        </w:rPr>
        <w:t>2</w:t>
      </w:r>
      <w:r>
        <w:t xml:space="preserve"> = 17</w:t>
      </w:r>
      <w:r>
        <w:br/>
      </w:r>
      <w:r>
        <w:rPr>
          <w:b/>
        </w:rPr>
        <w:t>Câu 15:</w:t>
      </w:r>
      <w:r>
        <w:t xml:space="preserve"> Tích phân </w:t>
      </w:r>
      <w:r>
        <w:t>I</w:t>
      </w:r>
      <w:r>
        <w:t>=</w:t>
      </w:r>
      <w:r>
        <w:t>2</w:t>
      </w:r>
      <w:r>
        <w:t>∫</w:t>
      </w:r>
      <w:r>
        <w:t>1</w:t>
      </w:r>
      <w:r>
        <w:t>(</w:t>
      </w:r>
      <w:r>
        <w:t>x</w:t>
      </w:r>
      <w:r>
        <w:t>2</w:t>
      </w:r>
      <w:r>
        <w:t>+</w:t>
      </w:r>
      <w:r>
        <w:t>x</w:t>
      </w:r>
      <w:r>
        <w:t>x</w:t>
      </w:r>
      <w:r>
        <w:t>+</w:t>
      </w:r>
      <w:r>
        <w:t>1</w:t>
      </w:r>
      <w:r>
        <w:t>)</w:t>
      </w:r>
      <w:r>
        <w:t>dx</w:t>
      </w:r>
      <w:r>
        <w:t xml:space="preserve"> có giá trị là :</w:t>
      </w:r>
      <w:r>
        <w:br/>
      </w:r>
      <w:r>
        <w:rPr>
          <w:b/>
        </w:rPr>
        <w:t>A.</w:t>
      </w:r>
      <w:r>
        <w:t xml:space="preserve"> </w:t>
      </w:r>
      <w:r>
        <w:t>I</w:t>
      </w:r>
      <w:r>
        <w:t>=</w:t>
      </w:r>
      <w:r>
        <w:t>10</w:t>
      </w:r>
      <w:r>
        <w:t>3</w:t>
      </w:r>
      <w:r>
        <w:t>+</w:t>
      </w:r>
      <w:r>
        <w:t>ln</w:t>
      </w:r>
      <w:r>
        <w:t>2</w:t>
      </w:r>
      <w:r>
        <w:t>−</w:t>
      </w:r>
      <w:r>
        <w:t>ln</w:t>
      </w:r>
      <w:r>
        <w:t>3</w:t>
      </w:r>
      <w:r>
        <w:br/>
      </w:r>
      <w:r>
        <w:rPr>
          <w:b/>
        </w:rPr>
        <w:t>B.</w:t>
      </w:r>
      <w:r>
        <w:t xml:space="preserve"> </w:t>
      </w:r>
      <w:r>
        <w:t>I</w:t>
      </w:r>
      <w:r>
        <w:t>=</w:t>
      </w:r>
      <w:r>
        <w:t>10</w:t>
      </w:r>
      <w:r>
        <w:t>3</w:t>
      </w:r>
      <w:r>
        <w:t>+</w:t>
      </w:r>
      <w:r>
        <w:t>ln</w:t>
      </w:r>
      <w:r>
        <w:t>2</w:t>
      </w:r>
      <w:r>
        <w:t>+</w:t>
      </w:r>
      <w:r>
        <w:t>ln</w:t>
      </w:r>
      <w:r>
        <w:t>3</w:t>
      </w:r>
      <w:r>
        <w:br/>
      </w:r>
      <w:r>
        <w:rPr>
          <w:b/>
        </w:rPr>
        <w:t>C.</w:t>
      </w:r>
      <w:r>
        <w:t xml:space="preserve"> </w:t>
      </w:r>
      <w:r>
        <w:t>I</w:t>
      </w:r>
      <w:r>
        <w:t>=</w:t>
      </w:r>
      <w:r>
        <w:t>10</w:t>
      </w:r>
      <w:r>
        <w:t>3</w:t>
      </w:r>
      <w:r>
        <w:t>−</w:t>
      </w:r>
      <w:r>
        <w:t>ln</w:t>
      </w:r>
      <w:r>
        <w:t>2</w:t>
      </w:r>
      <w:r>
        <w:t>+</w:t>
      </w:r>
      <w:r>
        <w:t>ln</w:t>
      </w:r>
      <w:r>
        <w:t>3</w:t>
      </w:r>
      <w:r>
        <w:br/>
      </w:r>
      <w:r>
        <w:rPr>
          <w:b/>
        </w:rPr>
        <w:t xml:space="preserve">D. </w:t>
      </w:r>
      <w:r>
        <w:t>I</w:t>
      </w:r>
      <w:r>
        <w:t>=</w:t>
      </w:r>
      <w:r>
        <w:t>10</w:t>
      </w:r>
      <w:r>
        <w:t>3</w:t>
      </w:r>
      <w:r>
        <w:t>−</w:t>
      </w:r>
      <w:r>
        <w:t>ln</w:t>
      </w:r>
      <w:r>
        <w:t>2</w:t>
      </w:r>
      <w:r>
        <w:t>−</w:t>
      </w:r>
      <w:r>
        <w:t>ln</w:t>
      </w:r>
      <w:r>
        <w:t>3</w:t>
      </w:r>
      <w:r>
        <w:br/>
      </w:r>
      <w:r>
        <w:rPr>
          <w:b/>
        </w:rPr>
        <w:t>Câu 16:</w:t>
      </w:r>
      <w:r>
        <w:t xml:space="preserve"> Cho hàm số y = f(x) liên tục trên đoạn [a; b]. Diện tích hình phẳng giới hạn bởi đường cong y = f(x), các đường thẳng x = a, x = b là :</w:t>
      </w:r>
      <w:r>
        <w:br/>
      </w:r>
      <w:r>
        <w:rPr>
          <w:b/>
        </w:rPr>
        <w:t>A.</w:t>
      </w:r>
      <w:r>
        <w:t xml:space="preserve"> </w:t>
      </w:r>
      <w:r>
        <w:t>a</w:t>
      </w:r>
      <w:r>
        <w:t>∫</w:t>
      </w:r>
      <w:r>
        <w:t>b</w:t>
      </w:r>
      <w:r>
        <w:t>f</w:t>
      </w:r>
      <w:r>
        <w:t>(</w:t>
      </w:r>
      <w:r>
        <w:t>x</w:t>
      </w:r>
      <w:r>
        <w:t>)</w:t>
      </w:r>
      <w:r>
        <w:t>dx</w:t>
      </w:r>
      <w:r>
        <w:br/>
      </w:r>
      <w:r>
        <w:rPr>
          <w:b/>
        </w:rPr>
        <w:t>B.</w:t>
      </w:r>
      <w:r>
        <w:t xml:space="preserve"> </w:t>
      </w:r>
      <w:r>
        <w:t>b</w:t>
      </w:r>
      <w:r>
        <w:t>∫</w:t>
      </w:r>
      <w:r>
        <w:t>a</w:t>
      </w:r>
      <w:r>
        <w:t>f</w:t>
      </w:r>
      <w:r>
        <w:t>(</w:t>
      </w:r>
      <w:r>
        <w:t>x</w:t>
      </w:r>
      <w:r>
        <w:t>)</w:t>
      </w:r>
      <w:r>
        <w:t>dx</w:t>
      </w:r>
      <w:r>
        <w:br/>
      </w:r>
      <w:r>
        <w:rPr>
          <w:b/>
        </w:rPr>
        <w:t>C.</w:t>
      </w:r>
      <w:r>
        <w:t xml:space="preserve"> </w:t>
      </w:r>
      <w:r>
        <w:t>b</w:t>
      </w:r>
      <w:r>
        <w:t>∫</w:t>
      </w:r>
      <w:r>
        <w:t>a</w:t>
      </w:r>
      <w:r>
        <w:t>|</w:t>
      </w:r>
      <w:r>
        <w:t>f</w:t>
      </w:r>
      <w:r>
        <w:t>(</w:t>
      </w:r>
      <w:r>
        <w:t>x</w:t>
      </w:r>
      <w:r>
        <w:t>)</w:t>
      </w:r>
      <w:r>
        <w:t>|</w:t>
      </w:r>
      <w:r>
        <w:t>dx</w:t>
      </w:r>
      <w:r>
        <w:br/>
      </w:r>
      <w:r>
        <w:rPr>
          <w:b/>
        </w:rPr>
        <w:t xml:space="preserve">D. </w:t>
      </w:r>
      <w:r>
        <w:t>−</w:t>
      </w:r>
      <w:r>
        <w:t>a</w:t>
      </w:r>
      <w:r>
        <w:t>∫</w:t>
      </w:r>
      <w:r>
        <w:t>b</w:t>
      </w:r>
      <w:r>
        <w:t>f</w:t>
      </w:r>
      <w:r>
        <w:t>(</w:t>
      </w:r>
      <w:r>
        <w:t>x</w:t>
      </w:r>
      <w:r>
        <w:t>)</w:t>
      </w:r>
      <w:r>
        <w:t>dx</w:t>
      </w:r>
      <w:r>
        <w:br/>
      </w:r>
      <w:r>
        <w:rPr>
          <w:b/>
        </w:rPr>
        <w:t>Câ</w:t>
      </w:r>
      <w:r>
        <w:rPr>
          <w:b/>
        </w:rPr>
        <w:t>u 17:</w:t>
      </w:r>
      <w:r>
        <w:t xml:space="preserve"> Trong không gian với hệ tọa độ Oxyz, cho mặt cầu (S) có tâm I(3; 2; -1) và đi qua điểm A(2; 1; 2). Mặt phẳng nào dưới đây tiếp xúc với (S) tại A?</w:t>
      </w:r>
      <w:r>
        <w:br/>
      </w:r>
      <w:r>
        <w:rPr>
          <w:b/>
        </w:rPr>
        <w:t>A.</w:t>
      </w:r>
      <w:r>
        <w:t xml:space="preserve"> x + y – 3z – 8 = 0</w:t>
      </w:r>
      <w:r>
        <w:br/>
      </w:r>
      <w:r>
        <w:rPr>
          <w:b/>
        </w:rPr>
        <w:t>B.</w:t>
      </w:r>
      <w:r>
        <w:t xml:space="preserve"> x + y – 3z + 3 = 0</w:t>
      </w:r>
      <w:r>
        <w:br/>
      </w:r>
      <w:r>
        <w:rPr>
          <w:b/>
        </w:rPr>
        <w:t>C.</w:t>
      </w:r>
      <w:r>
        <w:t xml:space="preserve"> x + y + 3z – 9 = 0</w:t>
      </w:r>
      <w:r>
        <w:br/>
      </w:r>
      <w:r>
        <w:rPr>
          <w:b/>
        </w:rPr>
        <w:t>D.</w:t>
      </w:r>
      <w:r>
        <w:t xml:space="preserve"> x – y – 3z + 3 = 0</w:t>
      </w:r>
      <w:r>
        <w:br/>
      </w:r>
      <w:r>
        <w:rPr>
          <w:b/>
        </w:rPr>
        <w:t>Câu 18:</w:t>
      </w:r>
      <w:r>
        <w:t xml:space="preserve"> Khẳng định nào dưới đây là đúng?</w:t>
      </w:r>
      <w:r>
        <w:br/>
      </w:r>
      <w:r>
        <w:rPr>
          <w:b/>
        </w:rPr>
        <w:t>A.</w:t>
      </w:r>
      <w:r>
        <w:t xml:space="preserve"> </w:t>
      </w:r>
      <w:r>
        <w:t>2</w:t>
      </w:r>
      <w:r>
        <w:t>∫</w:t>
      </w:r>
      <w:r>
        <w:t>−</w:t>
      </w:r>
      <w:r>
        <w:t>2</w:t>
      </w:r>
      <w:r>
        <w:t>f</w:t>
      </w:r>
      <w:r>
        <w:t>(</w:t>
      </w:r>
      <w:r>
        <w:t>x</w:t>
      </w:r>
      <w:r>
        <w:t>)</w:t>
      </w:r>
      <w:r>
        <w:t>dx</w:t>
      </w:r>
      <w:r>
        <w:t>=</w:t>
      </w:r>
      <w:r>
        <w:t>−</w:t>
      </w:r>
      <w:r>
        <w:t>2</w:t>
      </w:r>
      <w:r>
        <w:t>∫</w:t>
      </w:r>
      <w:r>
        <w:t>0</w:t>
      </w:r>
      <w:r>
        <w:t>[</w:t>
      </w:r>
      <w:r>
        <w:t>f</w:t>
      </w:r>
      <w:r>
        <w:t>(</w:t>
      </w:r>
      <w:r>
        <w:t>x</w:t>
      </w:r>
      <w:r>
        <w:t>)</w:t>
      </w:r>
      <w:r>
        <w:t>+</w:t>
      </w:r>
      <w:r>
        <w:t>f</w:t>
      </w:r>
      <w:r>
        <w:t>(</w:t>
      </w:r>
      <w:r>
        <w:t>−</w:t>
      </w:r>
      <w:r>
        <w:t>x</w:t>
      </w:r>
      <w:r>
        <w:t>)</w:t>
      </w:r>
      <w:r>
        <w:t>]</w:t>
      </w:r>
      <w:r>
        <w:t>dx</w:t>
      </w:r>
      <w:r>
        <w:br/>
      </w:r>
      <w:r>
        <w:rPr>
          <w:b/>
        </w:rPr>
        <w:t xml:space="preserve">B. </w:t>
      </w:r>
      <w:r>
        <w:t>2</w:t>
      </w:r>
      <w:r>
        <w:t>∫</w:t>
      </w:r>
      <w:r>
        <w:t>−</w:t>
      </w:r>
      <w:r>
        <w:t>2</w:t>
      </w:r>
      <w:r>
        <w:t>f</w:t>
      </w:r>
      <w:r>
        <w:t>(</w:t>
      </w:r>
      <w:r>
        <w:t>x</w:t>
      </w:r>
      <w:r>
        <w:t>)</w:t>
      </w:r>
      <w:r>
        <w:t>dx</w:t>
      </w:r>
      <w:r>
        <w:t>=</w:t>
      </w:r>
      <w:r>
        <w:t>−</w:t>
      </w:r>
      <w:r>
        <w:t>2</w:t>
      </w:r>
      <w:r>
        <w:t>2</w:t>
      </w:r>
      <w:r>
        <w:t>∫</w:t>
      </w:r>
      <w:r>
        <w:t>0</w:t>
      </w:r>
      <w:r>
        <w:t>f</w:t>
      </w:r>
      <w:r>
        <w:t>(</w:t>
      </w:r>
      <w:r>
        <w:t>x</w:t>
      </w:r>
      <w:r>
        <w:t>)</w:t>
      </w:r>
      <w:r>
        <w:t>dx</w:t>
      </w:r>
      <w:r>
        <w:br/>
      </w:r>
      <w:r>
        <w:rPr>
          <w:b/>
        </w:rPr>
        <w:t>C.</w:t>
      </w:r>
      <w:r>
        <w:t xml:space="preserve"> </w:t>
      </w:r>
      <w:r>
        <w:t>2</w:t>
      </w:r>
      <w:r>
        <w:t>∫</w:t>
      </w:r>
      <w:r>
        <w:t>−</w:t>
      </w:r>
      <w:r>
        <w:t>2</w:t>
      </w:r>
      <w:r>
        <w:t>2</w:t>
      </w:r>
      <w:r>
        <w:t>f</w:t>
      </w:r>
      <w:r>
        <w:t>(</w:t>
      </w:r>
      <w:r>
        <w:t>x</w:t>
      </w:r>
      <w:r>
        <w:t>)</w:t>
      </w:r>
      <w:r>
        <w:t>dx</w:t>
      </w:r>
      <w:r>
        <w:t>=</w:t>
      </w:r>
      <w:r>
        <w:t>2</w:t>
      </w:r>
      <w:r>
        <w:t>2</w:t>
      </w:r>
      <w:r>
        <w:t>∫</w:t>
      </w:r>
      <w:r>
        <w:t>−</w:t>
      </w:r>
      <w:r>
        <w:t>2</w:t>
      </w:r>
      <w:r>
        <w:t>f</w:t>
      </w:r>
      <w:r>
        <w:t>(</w:t>
      </w:r>
      <w:r>
        <w:t>x</w:t>
      </w:r>
      <w:r>
        <w:t>)</w:t>
      </w:r>
      <w:r>
        <w:t>dx</w:t>
      </w:r>
      <w:r>
        <w:br/>
      </w:r>
      <w:r>
        <w:rPr>
          <w:b/>
        </w:rPr>
        <w:t xml:space="preserve">D. </w:t>
      </w:r>
      <w:r>
        <w:t>2</w:t>
      </w:r>
      <w:r>
        <w:t>∫</w:t>
      </w:r>
      <w:r>
        <w:t>−</w:t>
      </w:r>
      <w:r>
        <w:t>2</w:t>
      </w:r>
      <w:r>
        <w:t>f</w:t>
      </w:r>
      <w:r>
        <w:t>(</w:t>
      </w:r>
      <w:r>
        <w:t>x</w:t>
      </w:r>
      <w:r>
        <w:t>)</w:t>
      </w:r>
      <w:r>
        <w:t>dx</w:t>
      </w:r>
      <w:r>
        <w:t>=</w:t>
      </w:r>
      <w:r>
        <w:t>2</w:t>
      </w:r>
      <w:r>
        <w:t>2</w:t>
      </w:r>
      <w:r>
        <w:t>∫</w:t>
      </w:r>
      <w:r>
        <w:t>0</w:t>
      </w:r>
      <w:r>
        <w:t>f</w:t>
      </w:r>
      <w:r>
        <w:t>(</w:t>
      </w:r>
      <w:r>
        <w:t>x</w:t>
      </w:r>
      <w:r>
        <w:t>)</w:t>
      </w:r>
      <w:r>
        <w:t>dx</w:t>
      </w:r>
      <w:r>
        <w:br/>
      </w:r>
      <w:r>
        <w:rPr>
          <w:b/>
        </w:rPr>
        <w:t>Câu 19:</w:t>
      </w:r>
      <w:r>
        <w:t xml:space="preserve"> Trong không gian với hệ tọa độ Oxyz, phương trình mặt phẳng (Oxz) là:</w:t>
      </w:r>
      <w:r>
        <w:br/>
      </w:r>
      <w:r>
        <w:rPr>
          <w:b/>
        </w:rPr>
        <w:t>A.</w:t>
      </w:r>
      <w:r>
        <w:t xml:space="preserve"> x = 0</w:t>
      </w:r>
      <w:r>
        <w:br/>
      </w:r>
      <w:r>
        <w:rPr>
          <w:b/>
        </w:rPr>
        <w:t>B.</w:t>
      </w:r>
      <w:r>
        <w:t xml:space="preserve"> x + z = 0</w:t>
      </w:r>
      <w:r>
        <w:br/>
      </w:r>
      <w:r>
        <w:rPr>
          <w:b/>
        </w:rPr>
        <w:t>C.</w:t>
      </w:r>
      <w:r>
        <w:t xml:space="preserve"> z = 0</w:t>
      </w:r>
      <w:r>
        <w:br/>
      </w:r>
      <w:r>
        <w:rPr>
          <w:b/>
        </w:rPr>
        <w:t>D.</w:t>
      </w:r>
      <w:r>
        <w:t xml:space="preserve"> y = 0</w:t>
      </w:r>
      <w:r>
        <w:br/>
      </w:r>
      <w:r>
        <w:rPr>
          <w:b/>
        </w:rPr>
        <w:t>Câu 20:</w:t>
      </w:r>
      <w:r>
        <w:t xml:space="preserve"> Tìm hàm số F(x) biết F'(x) = sin2x và </w:t>
      </w:r>
      <w:r>
        <w:t>F</w:t>
      </w:r>
      <w:r>
        <w:t>(</w:t>
      </w:r>
      <w:r>
        <w:t>π</w:t>
      </w:r>
      <w:r>
        <w:t>2</w:t>
      </w:r>
      <w:r>
        <w:t>)</w:t>
      </w:r>
      <w:r>
        <w:t>=</w:t>
      </w:r>
      <w:r>
        <w:t>1</w:t>
      </w:r>
      <w:r>
        <w:t>.</w:t>
      </w:r>
      <w:r>
        <w:br/>
      </w:r>
      <w:r>
        <w:rPr>
          <w:b/>
        </w:rPr>
        <w:t>A.</w:t>
      </w:r>
      <w:r>
        <w:t xml:space="preserve"> </w:t>
      </w:r>
      <w:r>
        <w:t>F</w:t>
      </w:r>
      <w:r>
        <w:t>(</w:t>
      </w:r>
      <w:r>
        <w:t>x</w:t>
      </w:r>
      <w:r>
        <w:t>)</w:t>
      </w:r>
      <w:r>
        <w:t>=</w:t>
      </w:r>
      <w:r>
        <w:t>1</w:t>
      </w:r>
      <w:r>
        <w:t>2</w:t>
      </w:r>
      <w:r>
        <w:t>cos</w:t>
      </w:r>
      <w:r>
        <w:t>2</w:t>
      </w:r>
      <w:r>
        <w:t>x</w:t>
      </w:r>
      <w:r>
        <w:t>+</w:t>
      </w:r>
      <w:r>
        <w:t>3</w:t>
      </w:r>
      <w:r>
        <w:t>2</w:t>
      </w:r>
      <w:r>
        <w:br/>
      </w:r>
      <w:r>
        <w:rPr>
          <w:b/>
        </w:rPr>
        <w:t>B.</w:t>
      </w:r>
      <w:r>
        <w:t xml:space="preserve"> </w:t>
      </w:r>
      <w:r>
        <w:t>F</w:t>
      </w:r>
      <w:r>
        <w:t>(</w:t>
      </w:r>
      <w:r>
        <w:t>x</w:t>
      </w:r>
      <w:r>
        <w:t>)</w:t>
      </w:r>
      <w:r>
        <w:t>=</w:t>
      </w:r>
      <w:r>
        <w:t>2</w:t>
      </w:r>
      <w:r>
        <w:t>x</w:t>
      </w:r>
      <w:r>
        <w:t>−</w:t>
      </w:r>
      <w:r>
        <w:t>π</w:t>
      </w:r>
      <w:r>
        <w:t>+</w:t>
      </w:r>
      <w:r>
        <w:t>1</w:t>
      </w:r>
      <w:r>
        <w:br/>
      </w:r>
      <w:r>
        <w:rPr>
          <w:b/>
        </w:rPr>
        <w:t>C.</w:t>
      </w:r>
      <w:r>
        <w:t xml:space="preserve"> </w:t>
      </w:r>
      <w:r>
        <w:t>F</w:t>
      </w:r>
      <w:r>
        <w:t>(</w:t>
      </w:r>
      <w:r>
        <w:t>x</w:t>
      </w:r>
      <w:r>
        <w:t>)</w:t>
      </w:r>
      <w:r>
        <w:t>=</w:t>
      </w:r>
      <w:r>
        <w:t>−</w:t>
      </w:r>
      <w:r>
        <w:t>1</w:t>
      </w:r>
      <w:r>
        <w:t>2</w:t>
      </w:r>
      <w:r>
        <w:t>cos</w:t>
      </w:r>
      <w:r>
        <w:t>2</w:t>
      </w:r>
      <w:r>
        <w:t>x</w:t>
      </w:r>
      <w:r>
        <w:t>+</w:t>
      </w:r>
      <w:r>
        <w:t>1</w:t>
      </w:r>
      <w:r>
        <w:t>2</w:t>
      </w:r>
      <w:r>
        <w:br/>
      </w:r>
      <w:r>
        <w:rPr>
          <w:b/>
        </w:rPr>
        <w:t>D.</w:t>
      </w:r>
      <w:r>
        <w:t xml:space="preserve"> </w:t>
      </w:r>
      <w:r>
        <w:t>F</w:t>
      </w:r>
      <w:r>
        <w:t>(</w:t>
      </w:r>
      <w:r>
        <w:t>x</w:t>
      </w:r>
      <w:r>
        <w:t>)</w:t>
      </w:r>
      <w:r>
        <w:t>=</w:t>
      </w:r>
      <w:r>
        <w:t>−</w:t>
      </w:r>
      <w:r>
        <w:t>cos</w:t>
      </w:r>
      <w:r>
        <w:t>2</w:t>
      </w:r>
      <w:r>
        <w:t>x</w:t>
      </w:r>
      <w:r>
        <w:br/>
      </w:r>
      <w:r>
        <w:rPr>
          <w:b/>
        </w:rPr>
        <w:t>Câu 21:</w:t>
      </w:r>
      <w:r>
        <w:t xml:space="preserve"> Cho đồ thị hàm số y = f(x)  như hình vẽ và </w:t>
      </w:r>
      <w:r>
        <w:t>0</w:t>
      </w:r>
      <w:r>
        <w:t>∫</w:t>
      </w:r>
      <w:r>
        <w:t>−</w:t>
      </w:r>
      <w:r>
        <w:t>2</w:t>
      </w:r>
      <w:r>
        <w:t>f</w:t>
      </w:r>
      <w:r>
        <w:t>(</w:t>
      </w:r>
      <w:r>
        <w:t>x</w:t>
      </w:r>
      <w:r>
        <w:t>)</w:t>
      </w:r>
      <w:r>
        <w:t>dx</w:t>
      </w:r>
      <w:r>
        <w:t>=</w:t>
      </w:r>
      <w:r>
        <w:t>a</w:t>
      </w:r>
      <w:r>
        <w:t>,</w:t>
      </w:r>
      <w:r>
        <w:t xml:space="preserve">  </w:t>
      </w:r>
      <w:r>
        <w:t>3</w:t>
      </w:r>
      <w:r>
        <w:t>∫</w:t>
      </w:r>
      <w:r>
        <w:t>0</w:t>
      </w:r>
      <w:r>
        <w:t>f</w:t>
      </w:r>
      <w:r>
        <w:t>(</w:t>
      </w:r>
      <w:r>
        <w:t>x</w:t>
      </w:r>
      <w:r>
        <w:t>)</w:t>
      </w:r>
      <w:r>
        <w:t>dx</w:t>
      </w:r>
      <w:r>
        <w:t>=</w:t>
      </w:r>
      <w:r>
        <w:t>b</w:t>
      </w:r>
      <w:r>
        <w:t>.</w:t>
      </w:r>
      <w:r>
        <w:br/>
      </w:r>
      <w:r>
        <w:drawing>
          <wp:inline xmlns:a="http://schemas.openxmlformats.org/drawingml/2006/main" xmlns:pic="http://schemas.openxmlformats.org/drawingml/2006/picture">
            <wp:extent cx="2438400" cy="1905000"/>
            <wp:docPr id="22" name="Picture 22"/>
            <wp:cNvGraphicFramePr>
              <a:graphicFrameLocks noChangeAspect="1"/>
            </wp:cNvGraphicFramePr>
            <a:graphic>
              <a:graphicData uri="http://schemas.openxmlformats.org/drawingml/2006/picture">
                <pic:pic>
                  <pic:nvPicPr>
                    <pic:cNvPr id="0" name="temp_inline_c572a7c820594979a126a6e88f766191.jpg"/>
                    <pic:cNvPicPr/>
                  </pic:nvPicPr>
                  <pic:blipFill>
                    <a:blip r:embed="rId30"/>
                    <a:stretch>
                      <a:fillRect/>
                    </a:stretch>
                  </pic:blipFill>
                  <pic:spPr>
                    <a:xfrm>
                      <a:off x="0" y="0"/>
                      <a:ext cx="2438400" cy="1905000"/>
                    </a:xfrm>
                    <a:prstGeom prst="rect"/>
                  </pic:spPr>
                </pic:pic>
              </a:graphicData>
            </a:graphic>
          </wp:inline>
        </w:drawing>
      </w:r>
      <w:r>
        <w:br/>
      </w:r>
      <w:r>
        <w:t>Tính diện tích của phần được gạch chéo theo a, b.</w:t>
      </w:r>
      <w:r>
        <w:br/>
      </w:r>
      <w:r>
        <w:rPr>
          <w:b/>
        </w:rPr>
        <w:t>A.</w:t>
      </w:r>
      <w:r>
        <w:t xml:space="preserve"> </w:t>
      </w:r>
      <w:r>
        <w:t>a</w:t>
      </w:r>
      <w:r>
        <w:t>+</w:t>
      </w:r>
      <w:r>
        <w:t>b</w:t>
      </w:r>
      <w:r>
        <w:t>2</w:t>
      </w:r>
      <w:r>
        <w:br/>
      </w:r>
      <w:r>
        <w:rPr>
          <w:b/>
        </w:rPr>
        <w:t>B.</w:t>
      </w:r>
      <w:r>
        <w:t xml:space="preserve"> a – b</w:t>
      </w:r>
      <w:r>
        <w:br/>
      </w:r>
      <w:r>
        <w:rPr>
          <w:b/>
        </w:rPr>
        <w:t>C.</w:t>
      </w:r>
      <w:r>
        <w:t xml:space="preserve"> b – a</w:t>
      </w:r>
      <w:r>
        <w:br/>
      </w:r>
      <w:r>
        <w:rPr>
          <w:b/>
        </w:rPr>
        <w:t>D.</w:t>
      </w:r>
      <w:r>
        <w:t xml:space="preserve"> a + b</w:t>
      </w:r>
      <w:r>
        <w:br/>
      </w:r>
      <w:r>
        <w:rPr>
          <w:b/>
        </w:rPr>
        <w:t>Câu 22:</w:t>
      </w:r>
      <w:r>
        <w:t xml:space="preserve"> Tính diện tích S của hình phẳng giới hạn bởi đồ thị các hàm số y = |x|, y = x</w:t>
      </w:r>
      <w:r>
        <w:rPr>
          <w:vertAlign w:val="superscript"/>
        </w:rPr>
        <w:t>2</w:t>
      </w:r>
      <w:r>
        <w:t xml:space="preserve"> – 2.</w:t>
      </w:r>
      <w:r>
        <w:br/>
      </w:r>
      <w:r>
        <w:rPr>
          <w:b/>
        </w:rPr>
        <w:t>A.</w:t>
      </w:r>
      <w:r>
        <w:t xml:space="preserve"> </w:t>
      </w:r>
      <w:r>
        <w:t>S</w:t>
      </w:r>
      <w:r>
        <w:t>=</w:t>
      </w:r>
      <w:r>
        <w:t>20</w:t>
      </w:r>
      <w:r>
        <w:t>3</w:t>
      </w:r>
      <w:r>
        <w:br/>
      </w:r>
      <w:r>
        <w:rPr>
          <w:b/>
        </w:rPr>
        <w:t>B.</w:t>
      </w:r>
      <w:r>
        <w:t xml:space="preserve"> </w:t>
      </w:r>
      <w:r>
        <w:t>S</w:t>
      </w:r>
      <w:r>
        <w:t>=</w:t>
      </w:r>
      <w:r>
        <w:t>11</w:t>
      </w:r>
      <w:r>
        <w:t>3</w:t>
      </w:r>
      <w:r>
        <w:br/>
      </w:r>
      <w:r>
        <w:rPr>
          <w:b/>
        </w:rPr>
        <w:t>C.</w:t>
      </w:r>
      <w:r>
        <w:t xml:space="preserve"> S = 3</w:t>
      </w:r>
      <w:r>
        <w:br/>
      </w:r>
      <w:r>
        <w:rPr>
          <w:b/>
        </w:rPr>
        <w:t>D.</w:t>
      </w:r>
      <w:r>
        <w:t xml:space="preserve"> </w:t>
      </w:r>
      <w:r>
        <w:t>S</w:t>
      </w:r>
      <w:r>
        <w:t>=</w:t>
      </w:r>
      <w:r>
        <w:t>13</w:t>
      </w:r>
      <w:r>
        <w:t>3</w:t>
      </w:r>
      <w:r>
        <w:br/>
      </w:r>
      <w:r>
        <w:rPr>
          <w:b/>
        </w:rPr>
        <w:t>Câu 23:</w:t>
      </w:r>
      <w:r>
        <w:t xml:space="preserve"> Giá trị nào của a để </w:t>
      </w:r>
      <w:r>
        <w:t>a</w:t>
      </w:r>
      <w:r>
        <w:t>∫</w:t>
      </w:r>
      <w:r>
        <w:t>0</w:t>
      </w:r>
      <w:r>
        <w:t>(</w:t>
      </w:r>
      <w:r>
        <w:t>3</w:t>
      </w:r>
      <w:r>
        <w:t>x</w:t>
      </w:r>
      <w:r>
        <w:t>2</w:t>
      </w:r>
      <w:r>
        <w:t>+</w:t>
      </w:r>
      <w:r>
        <w:t>2</w:t>
      </w:r>
      <w:r>
        <w:t>)</w:t>
      </w:r>
      <w:r>
        <w:t>dx</w:t>
      </w:r>
      <w:r>
        <w:t>=</w:t>
      </w:r>
      <w:r>
        <w:t>a</w:t>
      </w:r>
      <w:r>
        <w:t>3</w:t>
      </w:r>
      <w:r>
        <w:t>+</w:t>
      </w:r>
      <w:r>
        <w:t>2</w:t>
      </w:r>
      <w:r>
        <w:t>?</w:t>
      </w:r>
      <w:r>
        <w:br/>
      </w:r>
      <w:r>
        <w:rPr>
          <w:b/>
        </w:rPr>
        <w:t>A.</w:t>
      </w:r>
      <w:r>
        <w:t xml:space="preserve"> 1</w:t>
      </w:r>
      <w:r>
        <w:br/>
      </w:r>
      <w:r>
        <w:rPr>
          <w:b/>
        </w:rPr>
        <w:t>B.</w:t>
      </w:r>
      <w:r>
        <w:t xml:space="preserve"> 2</w:t>
      </w:r>
      <w:r>
        <w:br/>
      </w:r>
      <w:r>
        <w:rPr>
          <w:b/>
        </w:rPr>
        <w:t>C.</w:t>
      </w:r>
      <w:r>
        <w:t xml:space="preserve"> 0</w:t>
      </w:r>
      <w:r>
        <w:br/>
      </w:r>
      <w:r>
        <w:rPr>
          <w:b/>
        </w:rPr>
        <w:t>D.</w:t>
      </w:r>
      <w:r>
        <w:t xml:space="preserve"> 3</w:t>
      </w:r>
      <w:r>
        <w:br/>
      </w:r>
      <w:r>
        <w:rPr>
          <w:b/>
        </w:rPr>
        <w:t>Câu 24:</w:t>
      </w:r>
      <w:r>
        <w:t xml:space="preserve"> Trong không gian với hệ tọa độ Oxyz, cho A(1; -1; 0), B(0; 2; 0), C(2; 1; 3). Tọa độ điểm M thỏa mãn </w:t>
      </w:r>
      <w:r>
        <w:t>→</w:t>
      </w:r>
      <w:r>
        <w:t>MA</w:t>
      </w:r>
      <w:r>
        <w:t>−</w:t>
      </w:r>
      <w:r>
        <w:t>→</w:t>
      </w:r>
      <w:r>
        <w:t>MB</w:t>
      </w:r>
      <w:r>
        <w:t>+</w:t>
      </w:r>
      <w:r>
        <w:t>→</w:t>
      </w:r>
      <w:r>
        <w:t>MC</w:t>
      </w:r>
      <w:r>
        <w:t>=</w:t>
      </w:r>
      <w:r>
        <w:t>→</w:t>
      </w:r>
      <w:r>
        <w:t>0</w:t>
      </w:r>
      <w:r>
        <w:t>là:</w:t>
      </w:r>
      <w:r>
        <w:br/>
      </w:r>
      <w:r>
        <w:rPr>
          <w:b/>
        </w:rPr>
        <w:t>A.</w:t>
      </w:r>
      <w:r>
        <w:t xml:space="preserve"> (3; 2; -3)</w:t>
      </w:r>
      <w:r>
        <w:br/>
      </w:r>
      <w:r>
        <w:rPr>
          <w:b/>
        </w:rPr>
        <w:t>B.</w:t>
      </w:r>
      <w:r>
        <w:t xml:space="preserve"> (3; -2; 3)</w:t>
      </w:r>
      <w:r>
        <w:br/>
      </w:r>
      <w:r>
        <w:rPr>
          <w:b/>
        </w:rPr>
        <w:t>C.</w:t>
      </w:r>
      <w:r>
        <w:t xml:space="preserve"> (3; - 2; -3)</w:t>
      </w:r>
      <w:r>
        <w:br/>
      </w:r>
      <w:r>
        <w:rPr>
          <w:b/>
        </w:rPr>
        <w:t>D.</w:t>
      </w:r>
      <w:r>
        <w:t xml:space="preserve"> (3; 2; 3)</w:t>
      </w:r>
      <w:r>
        <w:br/>
      </w:r>
      <w:r>
        <w:rPr>
          <w:b/>
        </w:rPr>
        <w:t>Câu 25:</w:t>
      </w:r>
      <w:r>
        <w:t xml:space="preserve"> Trong không gian với hệ tọa độ Oxyz, cho mặt phẳng (P): 2x + 3y + 4z – 5 = 0 và điểm A(1; -3; 1). Tính khoảng cách d từ điểm A đến mặt phẳng (P).</w:t>
      </w:r>
      <w:r>
        <w:br/>
      </w:r>
      <w:r>
        <w:rPr>
          <w:b/>
        </w:rPr>
        <w:t>A.</w:t>
      </w:r>
      <w:r>
        <w:t xml:space="preserve"> </w:t>
      </w:r>
      <w:r>
        <w:t>d</w:t>
      </w:r>
      <w:r>
        <w:t>=</w:t>
      </w:r>
      <w:r>
        <w:t>8</w:t>
      </w:r>
      <w:r>
        <w:t>9</w:t>
      </w:r>
      <w:r>
        <w:br/>
      </w:r>
      <w:r>
        <w:rPr>
          <w:b/>
        </w:rPr>
        <w:t>B.</w:t>
      </w:r>
      <w:r>
        <w:t xml:space="preserve"> </w:t>
      </w:r>
      <w:r>
        <w:t>d</w:t>
      </w:r>
      <w:r>
        <w:t>=</w:t>
      </w:r>
      <w:r>
        <w:t>8</w:t>
      </w:r>
      <w:r>
        <w:t>29</w:t>
      </w:r>
      <w:r>
        <w:br/>
      </w:r>
      <w:r>
        <w:rPr>
          <w:b/>
        </w:rPr>
        <w:t>C.</w:t>
      </w:r>
      <w:r>
        <w:t xml:space="preserve"> </w:t>
      </w:r>
      <w:r>
        <w:t>d</w:t>
      </w:r>
      <w:r>
        <w:t>=</w:t>
      </w:r>
      <w:r>
        <w:t>8</w:t>
      </w:r>
      <w:r>
        <w:t>√</w:t>
      </w:r>
      <w:r>
        <w:t>29</w:t>
      </w:r>
      <w:r>
        <w:br/>
      </w:r>
      <w:r>
        <w:rPr>
          <w:b/>
        </w:rPr>
        <w:t>D.</w:t>
      </w:r>
      <w:r>
        <w:t xml:space="preserve"> </w:t>
      </w:r>
      <w:r>
        <w:t>d</w:t>
      </w:r>
      <w:r>
        <w:t>=</w:t>
      </w:r>
      <w:r>
        <w:t>3</w:t>
      </w:r>
      <w:r>
        <w:t>√</w:t>
      </w:r>
      <w:r>
        <w:t>29</w:t>
      </w:r>
      <w:r>
        <w:br/>
      </w:r>
      <w:r>
        <w:rPr>
          <w:b/>
        </w:rPr>
        <w:t>Câu 26:</w:t>
      </w:r>
      <w:r>
        <w:t xml:space="preserve"> Tìm nguyên hàm của hàm số f(x) = 5</w:t>
      </w:r>
      <w:r>
        <w:rPr>
          <w:vertAlign w:val="superscript"/>
        </w:rPr>
        <w:t>x</w:t>
      </w:r>
      <w:r>
        <w:t>?</w:t>
      </w:r>
      <w:r>
        <w:br/>
      </w:r>
      <w:r>
        <w:rPr>
          <w:b/>
        </w:rPr>
        <w:t>A.</w:t>
      </w:r>
      <w:r>
        <w:t xml:space="preserve"> </w:t>
      </w:r>
      <w:r>
        <w:t>∫</w:t>
      </w:r>
      <w:r>
        <w:t>f</w:t>
      </w:r>
      <w:r>
        <w:t>(</w:t>
      </w:r>
      <w:r>
        <w:t>x</w:t>
      </w:r>
      <w:r>
        <w:t>)</w:t>
      </w:r>
      <w:r>
        <w:t>dx</w:t>
      </w:r>
      <w:r>
        <w:t>=</w:t>
      </w:r>
      <w:r>
        <w:t>5</w:t>
      </w:r>
      <w:r>
        <w:t>x</w:t>
      </w:r>
      <w:r>
        <w:t>ln</w:t>
      </w:r>
      <w:r>
        <w:t>5</w:t>
      </w:r>
      <w:r>
        <w:t>+</w:t>
      </w:r>
      <w:r>
        <w:t>C</w:t>
      </w:r>
      <w:r>
        <w:br/>
      </w:r>
      <w:r>
        <w:rPr>
          <w:b/>
        </w:rPr>
        <w:t xml:space="preserve">B. </w:t>
      </w:r>
      <w:r>
        <w:t>∫</w:t>
      </w:r>
      <w:r>
        <w:t>f</w:t>
      </w:r>
      <w:r>
        <w:t>(</w:t>
      </w:r>
      <w:r>
        <w:t>x</w:t>
      </w:r>
      <w:r>
        <w:t>)</w:t>
      </w:r>
      <w:r>
        <w:t>dx</w:t>
      </w:r>
      <w:r>
        <w:t>=</w:t>
      </w:r>
      <w:r>
        <w:t>5</w:t>
      </w:r>
      <w:r>
        <w:t>x</w:t>
      </w:r>
      <w:r>
        <w:t>+</w:t>
      </w:r>
      <w:r>
        <w:t>C</w:t>
      </w:r>
      <w:r>
        <w:br/>
      </w:r>
      <w:r>
        <w:rPr>
          <w:b/>
        </w:rPr>
        <w:t xml:space="preserve">C. </w:t>
      </w:r>
      <w:r>
        <w:t>∫</w:t>
      </w:r>
      <w:r>
        <w:t>f</w:t>
      </w:r>
      <w:r>
        <w:t>(</w:t>
      </w:r>
      <w:r>
        <w:t>x</w:t>
      </w:r>
      <w:r>
        <w:t>)</w:t>
      </w:r>
      <w:r>
        <w:t>dx</w:t>
      </w:r>
      <w:r>
        <w:t>=</w:t>
      </w:r>
      <w:r>
        <w:t>5</w:t>
      </w:r>
      <w:r>
        <w:t>x</w:t>
      </w:r>
      <w:r>
        <w:t>lnx</w:t>
      </w:r>
      <w:r>
        <w:t>+</w:t>
      </w:r>
      <w:r>
        <w:t>C</w:t>
      </w:r>
      <w:r>
        <w:br/>
      </w:r>
      <w:r>
        <w:rPr>
          <w:b/>
        </w:rPr>
        <w:t xml:space="preserve">D. </w:t>
      </w:r>
      <w:r>
        <w:t>∫</w:t>
      </w:r>
      <w:r>
        <w:t>f</w:t>
      </w:r>
      <w:r>
        <w:t>(</w:t>
      </w:r>
      <w:r>
        <w:t>x</w:t>
      </w:r>
      <w:r>
        <w:t>)</w:t>
      </w:r>
      <w:r>
        <w:t>dx</w:t>
      </w:r>
      <w:r>
        <w:t>=</w:t>
      </w:r>
      <w:r>
        <w:t>5</w:t>
      </w:r>
      <w:r>
        <w:t>x</w:t>
      </w:r>
      <w:r>
        <w:t>ln</w:t>
      </w:r>
      <w:r>
        <w:t>5</w:t>
      </w:r>
      <w:r>
        <w:t>+</w:t>
      </w:r>
      <w:r>
        <w:t>C</w:t>
      </w:r>
      <w:r>
        <w:br/>
      </w:r>
      <w:r>
        <w:rPr>
          <w:b/>
        </w:rPr>
        <w:t>Câu 27:</w:t>
      </w:r>
      <w:r>
        <w:t xml:space="preserve"> Trong không gian với hệ tọa độ Oxyz, gọi (α) là mặt phẳng cắt ba trục tọa độ tại ba điểm A(4; 0; 0), B(0; -2; 0), C(0; 0; 6). Phương trình mặt phẳng (α) là:</w:t>
      </w:r>
      <w:r>
        <w:br/>
      </w:r>
      <w:r>
        <w:rPr>
          <w:b/>
        </w:rPr>
        <w:t>A.</w:t>
      </w:r>
      <w:r>
        <w:t xml:space="preserve"> </w:t>
      </w:r>
      <w:r>
        <w:t>x</w:t>
      </w:r>
      <w:r>
        <w:t>4</w:t>
      </w:r>
      <w:r>
        <w:t>+</w:t>
      </w:r>
      <w:r>
        <w:t>y</w:t>
      </w:r>
      <w:r>
        <w:t>−</w:t>
      </w:r>
      <w:r>
        <w:t>2</w:t>
      </w:r>
      <w:r>
        <w:t>+</w:t>
      </w:r>
      <w:r>
        <w:t>z</w:t>
      </w:r>
      <w:r>
        <w:t>6</w:t>
      </w:r>
      <w:r>
        <w:t>=</w:t>
      </w:r>
      <w:r>
        <w:t>0</w:t>
      </w:r>
      <w:r>
        <w:br/>
      </w:r>
      <w:r>
        <w:rPr>
          <w:b/>
        </w:rPr>
        <w:t>B.</w:t>
      </w:r>
      <w:r>
        <w:t xml:space="preserve"> </w:t>
      </w:r>
      <w:r>
        <w:t>x</w:t>
      </w:r>
      <w:r>
        <w:t>4</w:t>
      </w:r>
      <w:r>
        <w:t>+</w:t>
      </w:r>
      <w:r>
        <w:t>y</w:t>
      </w:r>
      <w:r>
        <w:t>−</w:t>
      </w:r>
      <w:r>
        <w:t>2</w:t>
      </w:r>
      <w:r>
        <w:t>+</w:t>
      </w:r>
      <w:r>
        <w:t>z</w:t>
      </w:r>
      <w:r>
        <w:t>6</w:t>
      </w:r>
      <w:r>
        <w:t>=</w:t>
      </w:r>
      <w:r>
        <w:t>−</w:t>
      </w:r>
      <w:r>
        <w:t>1</w:t>
      </w:r>
      <w:r>
        <w:br/>
      </w:r>
      <w:r>
        <w:rPr>
          <w:b/>
        </w:rPr>
        <w:t>C.</w:t>
      </w:r>
      <w:r>
        <w:t xml:space="preserve"> </w:t>
      </w:r>
      <w:r>
        <w:t>x</w:t>
      </w:r>
      <w:r>
        <w:t>4</w:t>
      </w:r>
      <w:r>
        <w:t>+</w:t>
      </w:r>
      <w:r>
        <w:t>y</w:t>
      </w:r>
      <w:r>
        <w:t>−</w:t>
      </w:r>
      <w:r>
        <w:t>2</w:t>
      </w:r>
      <w:r>
        <w:t>+</w:t>
      </w:r>
      <w:r>
        <w:t>z</w:t>
      </w:r>
      <w:r>
        <w:t>6</w:t>
      </w:r>
      <w:r>
        <w:t>=</w:t>
      </w:r>
      <w:r>
        <w:t>1</w:t>
      </w:r>
      <w:r>
        <w:br/>
      </w:r>
      <w:r>
        <w:rPr>
          <w:b/>
        </w:rPr>
        <w:t>D.</w:t>
      </w:r>
      <w:r>
        <w:t xml:space="preserve"> 3x – 6y + 2z – 1 = 0</w:t>
      </w:r>
      <w:r>
        <w:br/>
      </w:r>
      <w:r>
        <w:rPr>
          <w:b/>
        </w:rPr>
        <w:t>Câu 28:</w:t>
      </w:r>
      <w:r>
        <w:t xml:space="preserve"> Hàm số nào dưới đây là nguyên hàm của hàm số </w:t>
      </w:r>
      <w:r>
        <w:t>f</w:t>
      </w:r>
      <w:r>
        <w:t>(</w:t>
      </w:r>
      <w:r>
        <w:t>x</w:t>
      </w:r>
      <w:r>
        <w:t>)</w:t>
      </w:r>
      <w:r>
        <w:t>=</w:t>
      </w:r>
      <w:r>
        <w:t>1</w:t>
      </w:r>
      <w:r>
        <w:t>x</w:t>
      </w:r>
      <w:r>
        <w:t>−</w:t>
      </w:r>
      <w:r>
        <w:t>1</w:t>
      </w:r>
      <w:r>
        <w:t xml:space="preserve"> ?</w:t>
      </w:r>
      <w:r>
        <w:br/>
      </w:r>
      <w:r>
        <w:rPr>
          <w:b/>
        </w:rPr>
        <w:t>A.</w:t>
      </w:r>
      <w:r>
        <w:t xml:space="preserve"> </w:t>
      </w:r>
      <w:r>
        <w:t>F</w:t>
      </w:r>
      <w:r>
        <w:t>(</w:t>
      </w:r>
      <w:r>
        <w:t>x</w:t>
      </w:r>
      <w:r>
        <w:t>)</w:t>
      </w:r>
      <w:r>
        <w:t>=</w:t>
      </w:r>
      <w:r>
        <w:t>−</w:t>
      </w:r>
      <w:r>
        <w:t>1</w:t>
      </w:r>
      <w:r>
        <w:t>4</w:t>
      </w:r>
      <w:r>
        <w:t>ln</w:t>
      </w:r>
      <w:r>
        <w:t>|</w:t>
      </w:r>
      <w:r>
        <w:t>4</w:t>
      </w:r>
      <w:r>
        <w:t>−</w:t>
      </w:r>
      <w:r>
        <w:t>4</w:t>
      </w:r>
      <w:r>
        <w:t>x</w:t>
      </w:r>
      <w:r>
        <w:t>|</w:t>
      </w:r>
      <w:r>
        <w:t>+</w:t>
      </w:r>
      <w:r>
        <w:t>3</w:t>
      </w:r>
      <w:r>
        <w:br/>
      </w:r>
      <w:r>
        <w:rPr>
          <w:b/>
        </w:rPr>
        <w:t>B.</w:t>
      </w:r>
      <w:r>
        <w:t xml:space="preserve"> </w:t>
      </w:r>
      <w:r>
        <w:t>F</w:t>
      </w:r>
      <w:r>
        <w:t>(</w:t>
      </w:r>
      <w:r>
        <w:t>x</w:t>
      </w:r>
      <w:r>
        <w:t>)</w:t>
      </w:r>
      <w:r>
        <w:t>=</w:t>
      </w:r>
      <w:r>
        <w:t>−</w:t>
      </w:r>
      <w:r>
        <w:t>ln</w:t>
      </w:r>
      <w:r>
        <w:t>|</w:t>
      </w:r>
      <w:r>
        <w:t>1</w:t>
      </w:r>
      <w:r>
        <w:t>−</w:t>
      </w:r>
      <w:r>
        <w:t>x</w:t>
      </w:r>
      <w:r>
        <w:t>|</w:t>
      </w:r>
      <w:r>
        <w:t>+</w:t>
      </w:r>
      <w:r>
        <w:t>4</w:t>
      </w:r>
      <w:r>
        <w:br/>
      </w:r>
      <w:r>
        <w:rPr>
          <w:b/>
        </w:rPr>
        <w:t>C.</w:t>
      </w:r>
      <w:r>
        <w:t xml:space="preserve"> </w:t>
      </w:r>
      <w:r>
        <w:t>F</w:t>
      </w:r>
      <w:r>
        <w:t>(</w:t>
      </w:r>
      <w:r>
        <w:t>x</w:t>
      </w:r>
      <w:r>
        <w:t>)</w:t>
      </w:r>
      <w:r>
        <w:t>=</w:t>
      </w:r>
      <w:r>
        <w:t>ln</w:t>
      </w:r>
      <w:r>
        <w:t>|</w:t>
      </w:r>
      <w:r>
        <w:t>1</w:t>
      </w:r>
      <w:r>
        <w:t>−</w:t>
      </w:r>
      <w:r>
        <w:t>x</w:t>
      </w:r>
      <w:r>
        <w:t>|</w:t>
      </w:r>
      <w:r>
        <w:t>+</w:t>
      </w:r>
      <w:r>
        <w:t>2</w:t>
      </w:r>
      <w:r>
        <w:br/>
      </w:r>
      <w:r>
        <w:rPr>
          <w:b/>
        </w:rPr>
        <w:t>D.</w:t>
      </w:r>
      <w:r>
        <w:t xml:space="preserve"> </w:t>
      </w:r>
      <w:r>
        <w:t>F</w:t>
      </w:r>
      <w:r>
        <w:t>(</w:t>
      </w:r>
      <w:r>
        <w:t>x</w:t>
      </w:r>
      <w:r>
        <w:t>)</w:t>
      </w:r>
      <w:r>
        <w:t>=</w:t>
      </w:r>
      <w:r>
        <w:t>1</w:t>
      </w:r>
      <w:r>
        <w:t>2</w:t>
      </w:r>
      <w:r>
        <w:t>ln</w:t>
      </w:r>
      <w:r>
        <w:t>(</w:t>
      </w:r>
      <w:r>
        <w:t>x</w:t>
      </w:r>
      <w:r>
        <w:t>2</w:t>
      </w:r>
      <w:r>
        <w:t>−</w:t>
      </w:r>
      <w:r>
        <w:t>2</w:t>
      </w:r>
      <w:r>
        <w:t>x</w:t>
      </w:r>
      <w:r>
        <w:t>+</w:t>
      </w:r>
      <w:r>
        <w:t>1</w:t>
      </w:r>
      <w:r>
        <w:t>)</w:t>
      </w:r>
      <w:r>
        <w:t>+</w:t>
      </w:r>
      <w:r>
        <w:t>5</w:t>
      </w:r>
      <w:r>
        <w:br/>
      </w:r>
      <w:r>
        <w:rPr>
          <w:b/>
        </w:rPr>
        <w:t>Câu 29:</w:t>
      </w:r>
      <w:r>
        <w:t xml:space="preserve"> Một ô tô đang đi với vận tốc lớn hơn 72km/h, phía trước là đoạn đường chỉ cho phép chạy với tốc độ tối đa là 72km/h, vì thế người lái xe đạp phanh để ô tô chuyển động chậm dần đều với vận tốc v(t) = 30 – 2t (m/s), trong đó t là khoảng thời gian tính bằng giây kể từ lúc bắt đầu đạp phanh. Hỏi từ lúc bắt đầu đạp phanh đến lúc đạt tốc độ 72km/h, ô tô đã di chuyển quãng đường là bao nhiêu mét?</w:t>
      </w:r>
      <w:r>
        <w:br/>
      </w:r>
      <w:r>
        <w:rPr>
          <w:b/>
        </w:rPr>
        <w:t>A.</w:t>
      </w:r>
      <w:r>
        <w:t xml:space="preserve"> 100m</w:t>
      </w:r>
      <w:r>
        <w:br/>
      </w:r>
      <w:r>
        <w:rPr>
          <w:b/>
        </w:rPr>
        <w:t>B.</w:t>
      </w:r>
      <w:r>
        <w:t xml:space="preserve"> 150m</w:t>
      </w:r>
      <w:r>
        <w:br/>
      </w:r>
      <w:r>
        <w:rPr>
          <w:b/>
        </w:rPr>
        <w:t>C.</w:t>
      </w:r>
      <w:r>
        <w:t xml:space="preserve"> 175m</w:t>
      </w:r>
      <w:r>
        <w:br/>
      </w:r>
      <w:r>
        <w:rPr>
          <w:b/>
        </w:rPr>
        <w:t>D.</w:t>
      </w:r>
      <w:r>
        <w:t xml:space="preserve"> 125m</w:t>
      </w:r>
      <w:r>
        <w:br/>
      </w:r>
      <w:r>
        <w:rPr>
          <w:b/>
        </w:rPr>
        <w:t>Câu 30:</w:t>
      </w:r>
      <w:r>
        <w:t xml:space="preserve"> Thể tích khối tròn xoay sinh ra khi quay hình phẳng giới hạn bởi đồ thị các hàm số y = x</w:t>
      </w:r>
      <w:r>
        <w:rPr>
          <w:vertAlign w:val="superscript"/>
        </w:rPr>
        <w:t>2</w:t>
      </w:r>
      <w:r>
        <w:t xml:space="preserve"> – 2x, y = 0, x = -1, x = 2 quanh quanh trục Ox bằng:</w:t>
      </w:r>
      <w:r>
        <w:br/>
      </w:r>
      <w:r>
        <w:rPr>
          <w:b/>
        </w:rPr>
        <w:t>A.</w:t>
      </w:r>
      <w:r>
        <w:t xml:space="preserve"> </w:t>
      </w:r>
      <w:r>
        <w:t>16</w:t>
      </w:r>
      <w:r>
        <w:t>π</w:t>
      </w:r>
      <w:r>
        <w:t>5</w:t>
      </w:r>
      <w:r>
        <w:br/>
      </w:r>
      <w:r>
        <w:rPr>
          <w:b/>
        </w:rPr>
        <w:t>B.</w:t>
      </w:r>
      <w:r>
        <w:t xml:space="preserve"> </w:t>
      </w:r>
      <w:r>
        <w:t>17</w:t>
      </w:r>
      <w:r>
        <w:t>π</w:t>
      </w:r>
      <w:r>
        <w:t>5</w:t>
      </w:r>
      <w:r>
        <w:br/>
      </w:r>
      <w:r>
        <w:rPr>
          <w:b/>
        </w:rPr>
        <w:t>C.</w:t>
      </w:r>
      <w:r>
        <w:t xml:space="preserve"> </w:t>
      </w:r>
      <w:r>
        <w:t>18</w:t>
      </w:r>
      <w:r>
        <w:t>π</w:t>
      </w:r>
      <w:r>
        <w:t>5</w:t>
      </w:r>
      <w:r>
        <w:br/>
      </w:r>
      <w:r>
        <w:rPr>
          <w:b/>
        </w:rPr>
        <w:t xml:space="preserve">D. </w:t>
      </w:r>
      <w:r>
        <w:t>5</w:t>
      </w:r>
      <w:r>
        <w:t>π</w:t>
      </w:r>
      <w:r>
        <w:t>18</w:t>
      </w:r>
      <w:r>
        <w:br/>
      </w:r>
      <w:r>
        <w:rPr>
          <w:b/>
        </w:rPr>
        <w:t>Câu 31:</w:t>
      </w:r>
      <w:r>
        <w:t xml:space="preserve"> Thể tích của khối tròn xoay sinh ra khi cho hình phẳng giới hạn bởi Parabol (P): y = x</w:t>
      </w:r>
      <w:r>
        <w:rPr>
          <w:vertAlign w:val="superscript"/>
        </w:rPr>
        <w:t>2</w:t>
      </w:r>
      <w:r>
        <w:t xml:space="preserve"> và đường thẳng d: y = x xoay quanh trục Ox bằng:</w:t>
      </w:r>
      <w:r>
        <w:br/>
      </w:r>
      <w:r>
        <w:rPr>
          <w:b/>
        </w:rPr>
        <w:t>A.</w:t>
      </w:r>
      <w:r>
        <w:t xml:space="preserve"> </w:t>
      </w:r>
      <w:r>
        <w:t>π</w:t>
      </w:r>
      <w:r>
        <w:t>1</w:t>
      </w:r>
      <w:r>
        <w:t>∫</w:t>
      </w:r>
      <w:r>
        <w:t>0</w:t>
      </w:r>
      <w:r>
        <w:t>x</w:t>
      </w:r>
      <w:r>
        <w:t>2</w:t>
      </w:r>
      <w:r>
        <w:t>dx</w:t>
      </w:r>
      <w:r>
        <w:t>−</w:t>
      </w:r>
      <w:r>
        <w:t>π</w:t>
      </w:r>
      <w:r>
        <w:t>1</w:t>
      </w:r>
      <w:r>
        <w:t>∫</w:t>
      </w:r>
      <w:r>
        <w:t>0</w:t>
      </w:r>
      <w:r>
        <w:t>x</w:t>
      </w:r>
      <w:r>
        <w:t>4</w:t>
      </w:r>
      <w:r>
        <w:t>dx</w:t>
      </w:r>
      <w:r>
        <w:br/>
      </w:r>
      <w:r>
        <w:rPr>
          <w:b/>
        </w:rPr>
        <w:t>B.</w:t>
      </w:r>
      <w:r>
        <w:t xml:space="preserve"> </w:t>
      </w:r>
      <w:r>
        <w:t>π</w:t>
      </w:r>
      <w:r>
        <w:t>1</w:t>
      </w:r>
      <w:r>
        <w:t>∫</w:t>
      </w:r>
      <w:r>
        <w:t>0</w:t>
      </w:r>
      <w:r>
        <w:t>x</w:t>
      </w:r>
      <w:r>
        <w:t>2</w:t>
      </w:r>
      <w:r>
        <w:t>dx</w:t>
      </w:r>
      <w:r>
        <w:t>+</w:t>
      </w:r>
      <w:r>
        <w:t>π</w:t>
      </w:r>
      <w:r>
        <w:t>1</w:t>
      </w:r>
      <w:r>
        <w:t>∫</w:t>
      </w:r>
      <w:r>
        <w:t>0</w:t>
      </w:r>
      <w:r>
        <w:t>x</w:t>
      </w:r>
      <w:r>
        <w:t>4</w:t>
      </w:r>
      <w:r>
        <w:t>dx</w:t>
      </w:r>
      <w:r>
        <w:br/>
      </w:r>
      <w:r>
        <w:rPr>
          <w:b/>
        </w:rPr>
        <w:t>C.</w:t>
      </w:r>
      <w:r>
        <w:t xml:space="preserve"> </w:t>
      </w:r>
      <w:r>
        <w:t>π</w:t>
      </w:r>
      <w:r>
        <w:t>1</w:t>
      </w:r>
      <w:r>
        <w:t>∫</w:t>
      </w:r>
      <w:r>
        <w:t>0</w:t>
      </w:r>
      <w:r>
        <w:t>(</w:t>
      </w:r>
      <w:r>
        <w:t>x</w:t>
      </w:r>
      <w:r>
        <w:t>2</w:t>
      </w:r>
      <w:r>
        <w:t>−</w:t>
      </w:r>
      <w:r>
        <w:t>x</w:t>
      </w:r>
      <w:r>
        <w:t>)</w:t>
      </w:r>
      <w:r>
        <w:t>2</w:t>
      </w:r>
      <w:r>
        <w:t>dx</w:t>
      </w:r>
      <w:r>
        <w:br/>
      </w:r>
      <w:r>
        <w:rPr>
          <w:b/>
        </w:rPr>
        <w:t xml:space="preserve">D. </w:t>
      </w:r>
      <w:r>
        <w:t>π</w:t>
      </w:r>
      <w:r>
        <w:t>1</w:t>
      </w:r>
      <w:r>
        <w:t>∫</w:t>
      </w:r>
      <w:r>
        <w:t>0</w:t>
      </w:r>
      <w:r>
        <w:t>(</w:t>
      </w:r>
      <w:r>
        <w:t>x</w:t>
      </w:r>
      <w:r>
        <w:t>2</w:t>
      </w:r>
      <w:r>
        <w:t>−</w:t>
      </w:r>
      <w:r>
        <w:t>x</w:t>
      </w:r>
      <w:r>
        <w:t>)</w:t>
      </w:r>
      <w:r>
        <w:t>dx</w:t>
      </w:r>
      <w:r>
        <w:br/>
      </w:r>
      <w:r>
        <w:rPr>
          <w:b/>
        </w:rPr>
        <w:t>Câu 32:</w:t>
      </w:r>
      <w:r>
        <w:t xml:space="preserve"> Trong không gian với hệ tọa độ Oxyz, cho A(1; 2; 3), B(-2; 4; 4), C(4; 0; 5). Gọi G là trọng tâm tam giác ABC. Biết điểm M nằm trên mặt phẳng (Oxy) sao cho độ dài đoạn thẳng GM ngắn nhất. Tính độ dài đoạn thẳng GM.</w:t>
      </w:r>
      <w:r>
        <w:br/>
      </w:r>
      <w:r>
        <w:rPr>
          <w:b/>
        </w:rPr>
        <w:t>A.</w:t>
      </w:r>
      <w:r>
        <w:t xml:space="preserve"> GM = 4</w:t>
      </w:r>
      <w:r>
        <w:br/>
      </w:r>
      <w:r>
        <w:rPr>
          <w:b/>
        </w:rPr>
        <w:t>B.</w:t>
      </w:r>
      <w:r>
        <w:t xml:space="preserve"> GM = </w:t>
      </w:r>
      <w:r>
        <w:t>√</w:t>
      </w:r>
      <w:r>
        <w:t>5</w:t>
      </w:r>
      <w:r>
        <w:br/>
      </w:r>
      <w:r>
        <w:rPr>
          <w:b/>
        </w:rPr>
        <w:t>C.</w:t>
      </w:r>
      <w:r>
        <w:t xml:space="preserve"> GM = 1</w:t>
      </w:r>
      <w:r>
        <w:br/>
      </w:r>
      <w:r>
        <w:rPr>
          <w:b/>
        </w:rPr>
        <w:t>D.</w:t>
      </w:r>
      <w:r>
        <w:t xml:space="preserve"> GM = </w:t>
      </w:r>
      <w:r>
        <w:t>√</w:t>
      </w:r>
      <w:r>
        <w:t>2</w:t>
      </w:r>
      <w:r>
        <w:br/>
      </w:r>
      <w:r>
        <w:rPr>
          <w:b/>
        </w:rPr>
        <w:t>Câu 33:</w:t>
      </w:r>
      <w:r>
        <w:t xml:space="preserve"> Trong không gian với hệ tọa độ Oxyz, cho điểm </w:t>
      </w:r>
      <w:r>
        <w:t>M</w:t>
      </w:r>
      <w:r>
        <w:t>(</w:t>
      </w:r>
      <w:r>
        <w:t>2</w:t>
      </w:r>
      <w:r>
        <w:t>;</w:t>
      </w:r>
      <w:r>
        <w:t>−</w:t>
      </w:r>
      <w:r>
        <w:t>1</w:t>
      </w:r>
      <w:r>
        <w:t>;</w:t>
      </w:r>
      <w:r>
        <w:t>1</w:t>
      </w:r>
      <w:r>
        <w:t>)</w:t>
      </w:r>
      <w:r>
        <w:t>.Tìm tọa độ điểm M' là hình chiếu vuông góc của M trên mặt phẳng (Oxy).</w:t>
      </w:r>
      <w:r>
        <w:br/>
      </w:r>
      <w:r>
        <w:rPr>
          <w:b/>
        </w:rPr>
        <w:t>A.</w:t>
      </w:r>
      <w:r>
        <w:t xml:space="preserve"> </w:t>
      </w:r>
      <w:r>
        <w:t>M</w:t>
      </w:r>
      <w:r>
        <w:t>'</w:t>
      </w:r>
      <w:r>
        <w:t>(</w:t>
      </w:r>
      <w:r>
        <w:t>2</w:t>
      </w:r>
      <w:r>
        <w:t>;</w:t>
      </w:r>
      <w:r>
        <w:t>−</w:t>
      </w:r>
      <w:r>
        <w:t>1</w:t>
      </w:r>
      <w:r>
        <w:t>;</w:t>
      </w:r>
      <w:r>
        <w:t>0</w:t>
      </w:r>
      <w:r>
        <w:t>)</w:t>
      </w:r>
      <w:r>
        <w:br/>
      </w:r>
      <w:r>
        <w:rPr>
          <w:b/>
        </w:rPr>
        <w:t>B.</w:t>
      </w:r>
      <w:r>
        <w:t xml:space="preserve"> </w:t>
      </w:r>
      <w:r>
        <w:t>M</w:t>
      </w:r>
      <w:r>
        <w:t>'</w:t>
      </w:r>
      <w:r>
        <w:t>(</w:t>
      </w:r>
      <w:r>
        <w:t>0</w:t>
      </w:r>
      <w:r>
        <w:t>;</w:t>
      </w:r>
      <w:r>
        <w:t>0</w:t>
      </w:r>
      <w:r>
        <w:t>;</w:t>
      </w:r>
      <w:r>
        <w:t>1</w:t>
      </w:r>
      <w:r>
        <w:t>)</w:t>
      </w:r>
      <w:r>
        <w:br/>
      </w:r>
      <w:r>
        <w:rPr>
          <w:b/>
        </w:rPr>
        <w:t>C.</w:t>
      </w:r>
      <w:r>
        <w:t xml:space="preserve"> </w:t>
      </w:r>
      <w:r>
        <w:t>M</w:t>
      </w:r>
      <w:r>
        <w:t>'</w:t>
      </w:r>
      <w:r>
        <w:t>(</w:t>
      </w:r>
      <w:r>
        <w:t>−</w:t>
      </w:r>
      <w:r>
        <w:t>2</w:t>
      </w:r>
      <w:r>
        <w:t>;</w:t>
      </w:r>
      <w:r>
        <w:t>1</w:t>
      </w:r>
      <w:r>
        <w:t>;</w:t>
      </w:r>
      <w:r>
        <w:t>0</w:t>
      </w:r>
      <w:r>
        <w:t>)</w:t>
      </w:r>
      <w:r>
        <w:br/>
      </w:r>
      <w:r>
        <w:rPr>
          <w:b/>
        </w:rPr>
        <w:t>D.</w:t>
      </w:r>
      <w:r>
        <w:t xml:space="preserve"> </w:t>
      </w:r>
      <w:r>
        <w:t>M</w:t>
      </w:r>
      <w:r>
        <w:t>'</w:t>
      </w:r>
      <w:r>
        <w:t>(</w:t>
      </w:r>
      <w:r>
        <w:t>2</w:t>
      </w:r>
      <w:r>
        <w:t>;</w:t>
      </w:r>
      <w:r>
        <w:t>1</w:t>
      </w:r>
      <w:r>
        <w:t>;</w:t>
      </w:r>
      <w:r>
        <w:t>−</w:t>
      </w:r>
      <w:r>
        <w:t>1</w:t>
      </w:r>
      <w:r>
        <w:t>)</w:t>
      </w:r>
      <w:r>
        <w:br/>
      </w:r>
      <w:r>
        <w:rPr>
          <w:b/>
        </w:rPr>
        <w:t>Câu 34:</w:t>
      </w:r>
      <w:r>
        <w:t xml:space="preserve"> Tìm tập xác định của hàm số </w:t>
      </w:r>
      <w:r>
        <w:t>y</w:t>
      </w:r>
      <w:r>
        <w:t>=</w:t>
      </w:r>
      <w:r>
        <w:t>(</w:t>
      </w:r>
      <w:r>
        <w:t>2</w:t>
      </w:r>
      <w:r>
        <w:t>−</w:t>
      </w:r>
      <w:r>
        <w:t>√</w:t>
      </w:r>
      <w:r>
        <w:t>x</w:t>
      </w:r>
      <w:r>
        <w:t>−</w:t>
      </w:r>
      <w:r>
        <w:t>1</w:t>
      </w:r>
      <w:r>
        <w:t>)</w:t>
      </w:r>
      <w:r>
        <w:t>√</w:t>
      </w:r>
      <w:r>
        <w:t>3</w:t>
      </w:r>
      <w:r>
        <w:t>.</w:t>
      </w:r>
      <w:r>
        <w:br/>
      </w:r>
      <w:r>
        <w:rPr>
          <w:b/>
        </w:rPr>
        <w:t>A.</w:t>
      </w:r>
      <w:r>
        <w:t xml:space="preserve"> </w:t>
      </w:r>
      <w:r>
        <w:t>D</w:t>
      </w:r>
      <w:r>
        <w:t>=</w:t>
      </w:r>
      <w:r>
        <w:t>(</w:t>
      </w:r>
      <w:r>
        <w:t>−</w:t>
      </w:r>
      <w:r>
        <w:t>∞</w:t>
      </w:r>
      <w:r>
        <w:t>;</w:t>
      </w:r>
      <w:r>
        <w:t>5</w:t>
      </w:r>
      <w:r>
        <w:t>)</w:t>
      </w:r>
      <w:r>
        <w:br/>
      </w:r>
      <w:r>
        <w:rPr>
          <w:b/>
        </w:rPr>
        <w:t>B.</w:t>
      </w:r>
      <w:r>
        <w:t xml:space="preserve"> </w:t>
      </w:r>
      <w:r>
        <w:t>D</w:t>
      </w:r>
      <w:r>
        <w:t>=</w:t>
      </w:r>
      <w:r>
        <w:t>[</w:t>
      </w:r>
      <w:r>
        <w:t>1</w:t>
      </w:r>
      <w:r>
        <w:t>;</w:t>
      </w:r>
      <w:r>
        <w:t>5</w:t>
      </w:r>
      <w:r>
        <w:t>)</w:t>
      </w:r>
      <w:r>
        <w:br/>
      </w:r>
      <w:r>
        <w:rPr>
          <w:b/>
        </w:rPr>
        <w:t>C.</w:t>
      </w:r>
      <w:r>
        <w:t xml:space="preserve"> </w:t>
      </w:r>
      <w:r>
        <w:t>D</w:t>
      </w:r>
      <w:r>
        <w:t>=</w:t>
      </w:r>
      <w:r>
        <w:t>(</w:t>
      </w:r>
      <w:r>
        <w:t>1</w:t>
      </w:r>
      <w:r>
        <w:t>;</w:t>
      </w:r>
      <w:r>
        <w:t>3</w:t>
      </w:r>
      <w:r>
        <w:t>]</w:t>
      </w:r>
      <w:r>
        <w:br/>
      </w:r>
      <w:r>
        <w:rPr>
          <w:b/>
        </w:rPr>
        <w:t>D.</w:t>
      </w:r>
      <w:r>
        <w:t xml:space="preserve"> </w:t>
      </w:r>
      <w:r>
        <w:t>D</w:t>
      </w:r>
      <w:r>
        <w:t>=</w:t>
      </w:r>
      <w:r>
        <w:t>[</w:t>
      </w:r>
      <w:r>
        <w:t>1</w:t>
      </w:r>
      <w:r>
        <w:t>;</w:t>
      </w:r>
      <w:r>
        <w:t>3</w:t>
      </w:r>
      <w:r>
        <w:t>)</w:t>
      </w:r>
      <w:r>
        <w:br/>
      </w:r>
      <w:r>
        <w:rPr>
          <w:b/>
        </w:rPr>
        <w:t>Câu 35:</w:t>
      </w:r>
      <w:r>
        <w:t xml:space="preserve"> Cho hình lăng trụ tam giác đều ABC.A’B’C’ có tất cả các cạnh bằng a. Gọi M, N lần lượt là trung điểm của các cạnh AB và B’C’. Mặt phẳng (A’MN) cắt cạnh BC tại P.</w:t>
      </w:r>
      <w:r>
        <w:br/>
      </w:r>
      <w:r>
        <w:drawing>
          <wp:inline xmlns:a="http://schemas.openxmlformats.org/drawingml/2006/main" xmlns:pic="http://schemas.openxmlformats.org/drawingml/2006/picture">
            <wp:extent cx="1724025" cy="1609725"/>
            <wp:docPr id="23" name="Picture 23"/>
            <wp:cNvGraphicFramePr>
              <a:graphicFrameLocks noChangeAspect="1"/>
            </wp:cNvGraphicFramePr>
            <a:graphic>
              <a:graphicData uri="http://schemas.openxmlformats.org/drawingml/2006/picture">
                <pic:pic>
                  <pic:nvPicPr>
                    <pic:cNvPr id="0" name="temp_inline_255d90a2bd9841a0a595263ffe567c26.jpg"/>
                    <pic:cNvPicPr/>
                  </pic:nvPicPr>
                  <pic:blipFill>
                    <a:blip r:embed="rId31"/>
                    <a:stretch>
                      <a:fillRect/>
                    </a:stretch>
                  </pic:blipFill>
                  <pic:spPr>
                    <a:xfrm>
                      <a:off x="0" y="0"/>
                      <a:ext cx="1724025" cy="1609725"/>
                    </a:xfrm>
                    <a:prstGeom prst="rect"/>
                  </pic:spPr>
                </pic:pic>
              </a:graphicData>
            </a:graphic>
          </wp:inline>
        </w:drawing>
      </w:r>
      <w:r>
        <w:br/>
      </w:r>
      <w:r>
        <w:t>Thể tích khối đa diện MBP.A’B’N’ là:</w:t>
      </w:r>
      <w:r>
        <w:br/>
      </w:r>
      <w:r>
        <w:rPr>
          <w:b/>
        </w:rPr>
        <w:t>A.</w:t>
      </w:r>
      <w:r>
        <w:t xml:space="preserve"> </w:t>
      </w:r>
      <w:r>
        <w:t>√</w:t>
      </w:r>
      <w:r>
        <w:t>3</w:t>
      </w:r>
      <w:r>
        <w:t>a</w:t>
      </w:r>
      <w:r>
        <w:t>3</w:t>
      </w:r>
      <w:r>
        <w:t>24</w:t>
      </w:r>
      <w:r>
        <w:br/>
      </w:r>
      <w:r>
        <w:rPr>
          <w:b/>
        </w:rPr>
        <w:t>B.</w:t>
      </w:r>
      <w:r>
        <w:t xml:space="preserve"> </w:t>
      </w:r>
      <w:r>
        <w:t>7</w:t>
      </w:r>
      <w:r>
        <w:t>√</w:t>
      </w:r>
      <w:r>
        <w:t>3</w:t>
      </w:r>
      <w:r>
        <w:t>a</w:t>
      </w:r>
      <w:r>
        <w:t>3</w:t>
      </w:r>
      <w:r>
        <w:t>96</w:t>
      </w:r>
      <w:r>
        <w:br/>
      </w:r>
      <w:r>
        <w:rPr>
          <w:b/>
        </w:rPr>
        <w:t>C.</w:t>
      </w:r>
      <w:r>
        <w:t xml:space="preserve"> </w:t>
      </w:r>
      <w:r>
        <w:t>√</w:t>
      </w:r>
      <w:r>
        <w:t>3</w:t>
      </w:r>
      <w:r>
        <w:t>a</w:t>
      </w:r>
      <w:r>
        <w:t>3</w:t>
      </w:r>
      <w:r>
        <w:t>12</w:t>
      </w:r>
      <w:r>
        <w:br/>
      </w:r>
      <w:r>
        <w:rPr>
          <w:b/>
        </w:rPr>
        <w:t xml:space="preserve">D. </w:t>
      </w:r>
      <w:r>
        <w:t>7</w:t>
      </w:r>
      <w:r>
        <w:t>√</w:t>
      </w:r>
      <w:r>
        <w:t>3</w:t>
      </w:r>
      <w:r>
        <w:t>a</w:t>
      </w:r>
      <w:r>
        <w:t>3</w:t>
      </w:r>
      <w:r>
        <w:t>32</w:t>
      </w:r>
      <w:r>
        <w:br/>
      </w:r>
      <w:r>
        <w:rPr>
          <w:b/>
        </w:rPr>
        <w:t>Câu 36:</w:t>
      </w:r>
      <w:r>
        <w:t xml:space="preserve"> Trong không gian với hệ tọa độ Oxyz, cho tam giác ABC có phương trình đường phân giác góc A là </w:t>
      </w:r>
      <w:r>
        <w:t>x</w:t>
      </w:r>
      <w:r>
        <w:t>1</w:t>
      </w:r>
      <w:r>
        <w:t>=</w:t>
      </w:r>
      <w:r>
        <w:t>y</w:t>
      </w:r>
      <w:r>
        <w:t>−</w:t>
      </w:r>
      <w:r>
        <w:t>6</w:t>
      </w:r>
      <w:r>
        <w:t>−</w:t>
      </w:r>
      <w:r>
        <w:t>4</w:t>
      </w:r>
      <w:r>
        <w:t>=</w:t>
      </w:r>
      <w:r>
        <w:t>z</w:t>
      </w:r>
      <w:r>
        <w:t>−</w:t>
      </w:r>
      <w:r>
        <w:t>6</w:t>
      </w:r>
      <w:r>
        <w:t>−</w:t>
      </w:r>
      <w:r>
        <w:t>3</w:t>
      </w:r>
      <w:r>
        <w:t>.</w:t>
      </w:r>
      <w:r>
        <w:t xml:space="preserve"> Biết rằng điểm </w:t>
      </w:r>
      <w:r>
        <w:t>M</w:t>
      </w:r>
      <w:r>
        <w:t>(</w:t>
      </w:r>
      <w:r>
        <w:t>0</w:t>
      </w:r>
      <w:r>
        <w:t>;</w:t>
      </w:r>
      <w:r>
        <w:t>5</w:t>
      </w:r>
      <w:r>
        <w:t>;</w:t>
      </w:r>
      <w:r>
        <w:t>3</w:t>
      </w:r>
      <w:r>
        <w:t>)</w:t>
      </w:r>
      <w:r>
        <w:t xml:space="preserve"> thuộc đường thẳng AB và điểm </w:t>
      </w:r>
      <w:r>
        <w:t>N</w:t>
      </w:r>
      <w:r>
        <w:t>(</w:t>
      </w:r>
      <w:r>
        <w:t>1</w:t>
      </w:r>
      <w:r>
        <w:t>;</w:t>
      </w:r>
      <w:r>
        <w:t>1</w:t>
      </w:r>
      <w:r>
        <w:t>;</w:t>
      </w:r>
      <w:r>
        <w:t>0</w:t>
      </w:r>
      <w:r>
        <w:t>)</w:t>
      </w:r>
      <w:r>
        <w:t xml:space="preserve"> thuộc đường thẳng AC. Vectơ nào sau đây là vectơ chỉ phương của đường thẳng AC ?</w:t>
      </w:r>
      <w:r>
        <w:br/>
      </w:r>
      <w:r>
        <w:rPr>
          <w:b/>
        </w:rPr>
        <w:t>A.</w:t>
      </w:r>
      <w:r>
        <w:t xml:space="preserve"> </w:t>
      </w:r>
      <w:r>
        <w:t>→</w:t>
      </w:r>
      <w:r>
        <w:t>u</w:t>
      </w:r>
      <w:r>
        <w:t>(</w:t>
      </w:r>
      <w:r>
        <w:t>1</w:t>
      </w:r>
      <w:r>
        <w:t>;</w:t>
      </w:r>
      <w:r>
        <w:t>2</w:t>
      </w:r>
      <w:r>
        <w:t>;</w:t>
      </w:r>
      <w:r>
        <w:t>3</w:t>
      </w:r>
      <w:r>
        <w:t>)</w:t>
      </w:r>
      <w:r>
        <w:br/>
      </w:r>
      <w:r>
        <w:rPr>
          <w:b/>
        </w:rPr>
        <w:t>B.</w:t>
      </w:r>
      <w:r>
        <w:t xml:space="preserve"> </w:t>
      </w:r>
      <w:r>
        <w:t>→</w:t>
      </w:r>
      <w:r>
        <w:t>u</w:t>
      </w:r>
      <w:r>
        <w:t>(</w:t>
      </w:r>
      <w:r>
        <w:t>0</w:t>
      </w:r>
      <w:r>
        <w:t>;</w:t>
      </w:r>
      <w:r>
        <w:t>−</w:t>
      </w:r>
      <w:r>
        <w:t>2</w:t>
      </w:r>
      <w:r>
        <w:t>;</w:t>
      </w:r>
      <w:r>
        <w:t>6</w:t>
      </w:r>
      <w:r>
        <w:t>)</w:t>
      </w:r>
      <w:r>
        <w:br/>
      </w:r>
      <w:r>
        <w:rPr>
          <w:b/>
        </w:rPr>
        <w:t>C.</w:t>
      </w:r>
      <w:r>
        <w:t xml:space="preserve"> </w:t>
      </w:r>
      <w:r>
        <w:t>→</w:t>
      </w:r>
      <w:r>
        <w:t>u</w:t>
      </w:r>
      <w:r>
        <w:t>(</w:t>
      </w:r>
      <w:r>
        <w:t>0</w:t>
      </w:r>
      <w:r>
        <w:t>;</w:t>
      </w:r>
      <w:r>
        <w:t>1</w:t>
      </w:r>
      <w:r>
        <w:t>;</w:t>
      </w:r>
      <w:r>
        <w:t>−</w:t>
      </w:r>
      <w:r>
        <w:t>3</w:t>
      </w:r>
      <w:r>
        <w:t>)</w:t>
      </w:r>
      <w:r>
        <w:br/>
      </w:r>
      <w:r>
        <w:rPr>
          <w:b/>
        </w:rPr>
        <w:t xml:space="preserve">D. </w:t>
      </w:r>
      <w:r>
        <w:t>→</w:t>
      </w:r>
      <w:r>
        <w:t>u</w:t>
      </w:r>
      <w:r>
        <w:t>(</w:t>
      </w:r>
      <w:r>
        <w:t>0</w:t>
      </w:r>
      <w:r>
        <w:t>;</w:t>
      </w:r>
      <w:r>
        <w:t>1</w:t>
      </w:r>
      <w:r>
        <w:t>;</w:t>
      </w:r>
      <w:r>
        <w:t>3</w:t>
      </w:r>
      <w:r>
        <w:t>)</w:t>
      </w:r>
      <w:r>
        <w:br/>
      </w:r>
      <w:r>
        <w:rPr>
          <w:b/>
        </w:rPr>
        <w:t>Câu 37:</w:t>
      </w:r>
      <w:r>
        <w:t xml:space="preserve"> Cần phải làm cái cửa sổ mà phía trên là hình bán nguyệt, phía dưới là hình chữ nhật, có chu vi là a mét (a chính là chu vi hình bán nguyệt cộng với chu vi hình chữ nhật trừ đi đường kính của hình bán nguyệt). Gọi d là đường kính của hình bán nguyệt.</w:t>
      </w:r>
      <w:r>
        <w:br/>
      </w:r>
      <w:r>
        <w:drawing>
          <wp:inline xmlns:a="http://schemas.openxmlformats.org/drawingml/2006/main" xmlns:pic="http://schemas.openxmlformats.org/drawingml/2006/picture">
            <wp:extent cx="1295400" cy="1409700"/>
            <wp:docPr id="24" name="Picture 24"/>
            <wp:cNvGraphicFramePr>
              <a:graphicFrameLocks noChangeAspect="1"/>
            </wp:cNvGraphicFramePr>
            <a:graphic>
              <a:graphicData uri="http://schemas.openxmlformats.org/drawingml/2006/picture">
                <pic:pic>
                  <pic:nvPicPr>
                    <pic:cNvPr id="0" name="temp_inline_d36763bb806c4bc0a2ecc316fadddefe.jpg"/>
                    <pic:cNvPicPr/>
                  </pic:nvPicPr>
                  <pic:blipFill>
                    <a:blip r:embed="rId32"/>
                    <a:stretch>
                      <a:fillRect/>
                    </a:stretch>
                  </pic:blipFill>
                  <pic:spPr>
                    <a:xfrm>
                      <a:off x="0" y="0"/>
                      <a:ext cx="1295400" cy="1409700"/>
                    </a:xfrm>
                    <a:prstGeom prst="rect"/>
                  </pic:spPr>
                </pic:pic>
              </a:graphicData>
            </a:graphic>
          </wp:inline>
        </w:drawing>
      </w:r>
      <w:r>
        <w:br/>
      </w:r>
      <w:r>
        <w:t>Hãy xác định d để diện tích cửa sổ là lớn</w:t>
      </w:r>
      <w:r>
        <w:br/>
      </w:r>
      <w:r>
        <w:t>nhất.</w:t>
      </w:r>
      <w:r>
        <w:br/>
      </w:r>
      <w:r>
        <w:rPr>
          <w:b/>
        </w:rPr>
        <w:t>A.</w:t>
      </w:r>
      <w:r>
        <w:t xml:space="preserve"> </w:t>
      </w:r>
      <w:r>
        <w:t>d</w:t>
      </w:r>
      <w:r>
        <w:t>=</w:t>
      </w:r>
      <w:r>
        <w:t>a</w:t>
      </w:r>
      <w:r>
        <w:t>4</w:t>
      </w:r>
      <w:r>
        <w:t>+</w:t>
      </w:r>
      <w:r>
        <w:t>π</w:t>
      </w:r>
      <w:r>
        <w:br/>
      </w:r>
      <w:r>
        <w:rPr>
          <w:b/>
        </w:rPr>
        <w:t xml:space="preserve">B. </w:t>
      </w:r>
      <w:r>
        <w:t>d</w:t>
      </w:r>
      <w:r>
        <w:t>=</w:t>
      </w:r>
      <w:r>
        <w:t>2</w:t>
      </w:r>
      <w:r>
        <w:t>a</w:t>
      </w:r>
      <w:r>
        <w:t>4</w:t>
      </w:r>
      <w:r>
        <w:t>+</w:t>
      </w:r>
      <w:r>
        <w:t>π</w:t>
      </w:r>
      <w:r>
        <w:br/>
      </w:r>
      <w:r>
        <w:rPr>
          <w:b/>
        </w:rPr>
        <w:t xml:space="preserve">C. </w:t>
      </w:r>
      <w:r>
        <w:t>d</w:t>
      </w:r>
      <w:r>
        <w:t>=</w:t>
      </w:r>
      <w:r>
        <w:t>a</w:t>
      </w:r>
      <w:r>
        <w:t>2</w:t>
      </w:r>
      <w:r>
        <w:t>+</w:t>
      </w:r>
      <w:r>
        <w:t>π</w:t>
      </w:r>
      <w:r>
        <w:br/>
      </w:r>
      <w:r>
        <w:rPr>
          <w:b/>
        </w:rPr>
        <w:t xml:space="preserve">D. </w:t>
      </w:r>
      <w:r>
        <w:t>d</w:t>
      </w:r>
      <w:r>
        <w:t>=</w:t>
      </w:r>
      <w:r>
        <w:t>2</w:t>
      </w:r>
      <w:r>
        <w:t>a</w:t>
      </w:r>
      <w:r>
        <w:t>2</w:t>
      </w:r>
      <w:r>
        <w:t>+</w:t>
      </w:r>
      <w:r>
        <w:t>π</w:t>
      </w:r>
      <w:r>
        <w:br/>
      </w:r>
      <w:r>
        <w:rPr>
          <w:b/>
        </w:rPr>
        <w:t>Câu 38:</w:t>
      </w:r>
      <w:r>
        <w:t xml:space="preserve"> Trong không gian với hệ tọa độ Oxyz, cho 3 điểm </w:t>
      </w:r>
      <w:r>
        <w:t>A</w:t>
      </w:r>
      <w:r>
        <w:t>(</w:t>
      </w:r>
      <w:r>
        <w:t>1</w:t>
      </w:r>
      <w:r>
        <w:t>;</w:t>
      </w:r>
      <w:r>
        <w:t>2</w:t>
      </w:r>
      <w:r>
        <w:t>;</w:t>
      </w:r>
      <w:r>
        <w:t>−</w:t>
      </w:r>
      <w:r>
        <w:t>1</w:t>
      </w:r>
      <w:r>
        <w:t>)</w:t>
      </w:r>
      <w:r>
        <w:t>,</w:t>
      </w:r>
      <w:r>
        <w:t>B</w:t>
      </w:r>
      <w:r>
        <w:t>(</w:t>
      </w:r>
      <w:r>
        <w:t>−</w:t>
      </w:r>
      <w:r>
        <w:t>3</w:t>
      </w:r>
      <w:r>
        <w:t>;</w:t>
      </w:r>
      <w:r>
        <w:t>4</w:t>
      </w:r>
      <w:r>
        <w:t>;</w:t>
      </w:r>
      <w:r>
        <w:t>3</w:t>
      </w:r>
      <w:r>
        <w:t>)</w:t>
      </w:r>
      <w:r>
        <w:t>,</w:t>
      </w:r>
      <w:r>
        <w:t>C</w:t>
      </w:r>
      <w:r>
        <w:t>(</w:t>
      </w:r>
      <w:r>
        <w:t>3</w:t>
      </w:r>
      <w:r>
        <w:t>;</w:t>
      </w:r>
      <w:r>
        <w:t>1</w:t>
      </w:r>
      <w:r>
        <w:t>;</w:t>
      </w:r>
      <w:r>
        <w:t>−</w:t>
      </w:r>
      <w:r>
        <w:t>3</w:t>
      </w:r>
      <w:r>
        <w:t>)</w:t>
      </w:r>
      <w:r>
        <w:t>. Số điểm D sao cho 4 điểm A, B, C, D là 4 đỉnh của một hình bình hành là:</w:t>
      </w:r>
      <w:r>
        <w:br/>
      </w:r>
      <w:r>
        <w:rPr>
          <w:b/>
        </w:rPr>
        <w:t>A.</w:t>
      </w:r>
      <w:r>
        <w:t xml:space="preserve"> 3</w:t>
      </w:r>
      <w:r>
        <w:br/>
      </w:r>
      <w:r>
        <w:rPr>
          <w:b/>
        </w:rPr>
        <w:t>B.</w:t>
      </w:r>
      <w:r>
        <w:t xml:space="preserve"> 1</w:t>
      </w:r>
      <w:r>
        <w:br/>
      </w:r>
      <w:r>
        <w:rPr>
          <w:b/>
        </w:rPr>
        <w:t>C.</w:t>
      </w:r>
      <w:r>
        <w:t xml:space="preserve"> 1</w:t>
      </w:r>
      <w:r>
        <w:br/>
      </w:r>
      <w:r>
        <w:rPr>
          <w:b/>
        </w:rPr>
        <w:t>D.</w:t>
      </w:r>
      <w:r>
        <w:t xml:space="preserve"> 0</w:t>
      </w:r>
      <w:r>
        <w:br/>
      </w:r>
      <w:r>
        <w:rPr>
          <w:b/>
        </w:rPr>
        <w:t>Câu 39:</w:t>
      </w:r>
      <w:r>
        <w:t xml:space="preserve"> Trong không gian với hệ tọa độ Oxyz, cho mặt cầu </w:t>
      </w:r>
      <w:r>
        <w:t>(</w:t>
      </w:r>
      <w:r>
        <w:t>S</w:t>
      </w:r>
      <w:r>
        <w:t>)</w:t>
      </w:r>
      <w:r>
        <w:t>:</w:t>
      </w:r>
      <w:r>
        <w:t>x</w:t>
      </w:r>
      <w:r>
        <w:t>+</w:t>
      </w:r>
      <w:r>
        <w:t>2</w:t>
      </w:r>
      <w:r>
        <w:t>y</w:t>
      </w:r>
      <w:r>
        <w:t>2</w:t>
      </w:r>
      <w:r>
        <w:t>+</w:t>
      </w:r>
      <w:r>
        <w:t>z</w:t>
      </w:r>
      <w:r>
        <w:t>2</w:t>
      </w:r>
      <w:r>
        <w:t>−</w:t>
      </w:r>
      <w:r>
        <w:t>2</w:t>
      </w:r>
      <w:r>
        <w:t>(</w:t>
      </w:r>
      <w:r>
        <w:t>x</w:t>
      </w:r>
      <w:r>
        <w:t>+</w:t>
      </w:r>
      <w:r>
        <w:t>2</w:t>
      </w:r>
      <w:r>
        <w:t>y</w:t>
      </w:r>
      <w:r>
        <w:t>+</w:t>
      </w:r>
      <w:r>
        <w:t>3</w:t>
      </w:r>
      <w:r>
        <w:t>z</w:t>
      </w:r>
      <w:r>
        <w:t>)</w:t>
      </w:r>
      <w:r>
        <w:t>=</w:t>
      </w:r>
      <w:r>
        <w:t>0</w:t>
      </w:r>
      <w:r>
        <w:t>.</w:t>
      </w:r>
      <w:r>
        <w:t xml:space="preserve"> Gọi A, B, C lần lượt là giao điểm (khác gốc tọa độ O) của mặt cầu (S) và các trục tọa độ Ox, Oy, Oz. Phương trình mặt phẳng (ABC) là:</w:t>
      </w:r>
      <w:r>
        <w:br/>
      </w:r>
      <w:r>
        <w:rPr>
          <w:b/>
        </w:rPr>
        <w:t>A.</w:t>
      </w:r>
      <w:r>
        <w:t xml:space="preserve"> </w:t>
      </w:r>
      <w:r>
        <w:t>6</w:t>
      </w:r>
      <w:r>
        <w:t>x</w:t>
      </w:r>
      <w:r>
        <w:t>−</w:t>
      </w:r>
      <w:r>
        <w:t>3</w:t>
      </w:r>
      <w:r>
        <w:t>y</w:t>
      </w:r>
      <w:r>
        <w:t>−</w:t>
      </w:r>
      <w:r>
        <w:t>2</w:t>
      </w:r>
      <w:r>
        <w:t>z</w:t>
      </w:r>
      <w:r>
        <w:t>−</w:t>
      </w:r>
      <w:r>
        <w:t>12</w:t>
      </w:r>
      <w:r>
        <w:t>=</w:t>
      </w:r>
      <w:r>
        <w:t>0</w:t>
      </w:r>
      <w:r>
        <w:br/>
      </w:r>
      <w:r>
        <w:rPr>
          <w:b/>
        </w:rPr>
        <w:t xml:space="preserve">B. </w:t>
      </w:r>
      <w:r>
        <w:t>6</w:t>
      </w:r>
      <w:r>
        <w:t>x</w:t>
      </w:r>
      <w:r>
        <w:t>+</w:t>
      </w:r>
      <w:r>
        <w:t>3</w:t>
      </w:r>
      <w:r>
        <w:t>y</w:t>
      </w:r>
      <w:r>
        <w:t>+</w:t>
      </w:r>
      <w:r>
        <w:t>2</w:t>
      </w:r>
      <w:r>
        <w:t>z</w:t>
      </w:r>
      <w:r>
        <w:t>−</w:t>
      </w:r>
      <w:r>
        <w:t>12</w:t>
      </w:r>
      <w:r>
        <w:t>=</w:t>
      </w:r>
      <w:r>
        <w:t>0</w:t>
      </w:r>
      <w:r>
        <w:br/>
      </w:r>
      <w:r>
        <w:rPr>
          <w:b/>
        </w:rPr>
        <w:t xml:space="preserve">C. </w:t>
      </w:r>
      <w:r>
        <w:t>6</w:t>
      </w:r>
      <w:r>
        <w:t>x</w:t>
      </w:r>
      <w:r>
        <w:t>−</w:t>
      </w:r>
      <w:r>
        <w:t>3</w:t>
      </w:r>
      <w:r>
        <w:t>y</w:t>
      </w:r>
      <w:r>
        <w:t>−</w:t>
      </w:r>
      <w:r>
        <w:t>2</w:t>
      </w:r>
      <w:r>
        <w:t>z</w:t>
      </w:r>
      <w:r>
        <w:t>+</w:t>
      </w:r>
      <w:r>
        <w:t>12</w:t>
      </w:r>
      <w:r>
        <w:t>=</w:t>
      </w:r>
      <w:r>
        <w:t>0</w:t>
      </w:r>
      <w:r>
        <w:br/>
      </w:r>
      <w:r>
        <w:rPr>
          <w:b/>
        </w:rPr>
        <w:t>D.</w:t>
      </w:r>
      <w:r>
        <w:t xml:space="preserve"> </w:t>
      </w:r>
      <w:r>
        <w:t>6</w:t>
      </w:r>
      <w:r>
        <w:t>x</w:t>
      </w:r>
      <w:r>
        <w:t>−</w:t>
      </w:r>
      <w:r>
        <w:t>3</w:t>
      </w:r>
      <w:r>
        <w:t>y</w:t>
      </w:r>
      <w:r>
        <w:t>+</w:t>
      </w:r>
      <w:r>
        <w:t>2</w:t>
      </w:r>
      <w:r>
        <w:t>z</w:t>
      </w:r>
      <w:r>
        <w:t>−</w:t>
      </w:r>
      <w:r>
        <w:t>12</w:t>
      </w:r>
      <w:r>
        <w:t>=</w:t>
      </w:r>
      <w:r>
        <w:t>0</w:t>
      </w:r>
      <w:r>
        <w:br/>
      </w:r>
      <w:r>
        <w:rPr>
          <w:b/>
        </w:rPr>
        <w:t>Câu 40:</w:t>
      </w:r>
      <w:r>
        <w:t xml:space="preserve"> Khoảng cách giữa hai tiệm cận đứng của đồ thị hàm số </w:t>
      </w:r>
      <w:r>
        <w:t>y</w:t>
      </w:r>
      <w:r>
        <w:t>=</w:t>
      </w:r>
      <w:r>
        <w:t>1</w:t>
      </w:r>
      <w:r>
        <w:t>x</w:t>
      </w:r>
      <w:r>
        <w:t>2</w:t>
      </w:r>
      <w:r>
        <w:t>−</w:t>
      </w:r>
      <w:r>
        <w:t>2</w:t>
      </w:r>
      <w:r>
        <w:t xml:space="preserve"> bằng:</w:t>
      </w:r>
      <w:r>
        <w:br/>
      </w:r>
      <w:r>
        <w:rPr>
          <w:b/>
        </w:rPr>
        <w:t>A.</w:t>
      </w:r>
      <w:r>
        <w:t xml:space="preserve"> 2</w:t>
      </w:r>
      <w:r>
        <w:br/>
      </w:r>
      <w:r>
        <w:rPr>
          <w:b/>
        </w:rPr>
        <w:t xml:space="preserve">B. </w:t>
      </w:r>
      <w:r>
        <w:t>√</w:t>
      </w:r>
      <w:r>
        <w:t>2</w:t>
      </w:r>
      <w:r>
        <w:br/>
      </w:r>
      <w:r>
        <w:rPr>
          <w:b/>
        </w:rPr>
        <w:t xml:space="preserve">C. </w:t>
      </w:r>
      <w:r>
        <w:t>2</w:t>
      </w:r>
      <w:r>
        <w:t>√</w:t>
      </w:r>
      <w:r>
        <w:t>2</w:t>
      </w:r>
      <w:r>
        <w:br/>
      </w:r>
      <w:r>
        <w:rPr>
          <w:b/>
        </w:rPr>
        <w:t>D.</w:t>
      </w:r>
      <w:r>
        <w:t xml:space="preserve"> 4</w:t>
      </w:r>
      <w:r>
        <w:br/>
      </w:r>
      <w:r>
        <w:rPr>
          <w:b/>
        </w:rPr>
        <w:t>Câu 41:</w:t>
      </w:r>
      <w:r>
        <w:t xml:space="preserve"> Diện tích của hình phẳng (H) được giới hạn bởi đồ thị hàm số </w:t>
      </w:r>
      <w:r>
        <w:t>y</w:t>
      </w:r>
      <w:r>
        <w:t>=</w:t>
      </w:r>
      <w:r>
        <w:t>f</w:t>
      </w:r>
      <w:r>
        <w:t>(</w:t>
      </w:r>
      <w:r>
        <w:t>x</w:t>
      </w:r>
      <w:r>
        <w:t>)</w:t>
      </w:r>
      <w:r>
        <w:t xml:space="preserve">, trục hoành và hai đường </w:t>
      </w:r>
      <w:r>
        <w:t>x</w:t>
      </w:r>
      <w:r>
        <w:t>=</w:t>
      </w:r>
      <w:r>
        <w:t>a</w:t>
      </w:r>
      <w:r>
        <w:t>,</w:t>
      </w:r>
      <w:r>
        <w:t>x</w:t>
      </w:r>
      <w:r>
        <w:t>=</w:t>
      </w:r>
      <w:r>
        <w:t>b</w:t>
      </w:r>
      <w:r>
        <w:t>,</w:t>
      </w:r>
      <w:r>
        <w:t>(</w:t>
      </w:r>
      <w:r>
        <w:t>a</w:t>
      </w:r>
      <w:r>
        <w:t>&lt;</w:t>
      </w:r>
      <w:r>
        <w:t>b</w:t>
      </w:r>
      <w:r>
        <w:t>)</w:t>
      </w:r>
      <w:r>
        <w:t xml:space="preserve"> (phần tô đậm trong hình vẽ) tính theo công thức:</w:t>
      </w:r>
      <w:r>
        <w:br/>
      </w:r>
      <w:r>
        <w:drawing>
          <wp:inline xmlns:a="http://schemas.openxmlformats.org/drawingml/2006/main" xmlns:pic="http://schemas.openxmlformats.org/drawingml/2006/picture">
            <wp:extent cx="1476375" cy="1400175"/>
            <wp:docPr id="25" name="Picture 25"/>
            <wp:cNvGraphicFramePr>
              <a:graphicFrameLocks noChangeAspect="1"/>
            </wp:cNvGraphicFramePr>
            <a:graphic>
              <a:graphicData uri="http://schemas.openxmlformats.org/drawingml/2006/picture">
                <pic:pic>
                  <pic:nvPicPr>
                    <pic:cNvPr id="0" name="temp_inline_8588a069a64b4e5abc3ff123f11c4354.jpg"/>
                    <pic:cNvPicPr/>
                  </pic:nvPicPr>
                  <pic:blipFill>
                    <a:blip r:embed="rId33"/>
                    <a:stretch>
                      <a:fillRect/>
                    </a:stretch>
                  </pic:blipFill>
                  <pic:spPr>
                    <a:xfrm>
                      <a:off x="0" y="0"/>
                      <a:ext cx="1476375" cy="1400175"/>
                    </a:xfrm>
                    <a:prstGeom prst="rect"/>
                  </pic:spPr>
                </pic:pic>
              </a:graphicData>
            </a:graphic>
          </wp:inline>
        </w:drawing>
      </w:r>
      <w:r>
        <w:br/>
      </w:r>
      <w:r>
        <w:rPr>
          <w:b/>
        </w:rPr>
        <w:t>A.</w:t>
      </w:r>
      <w:r>
        <w:t xml:space="preserve"> </w:t>
      </w:r>
      <w:r>
        <w:t>S</w:t>
      </w:r>
      <w:r>
        <w:t>=</w:t>
      </w:r>
      <w:r>
        <w:t>c</w:t>
      </w:r>
      <w:r>
        <w:t>∫</w:t>
      </w:r>
      <w:r>
        <w:t>a</w:t>
      </w:r>
      <w:r>
        <w:t>f</w:t>
      </w:r>
      <w:r>
        <w:t>(</w:t>
      </w:r>
      <w:r>
        <w:t>x</w:t>
      </w:r>
      <w:r>
        <w:t>)</w:t>
      </w:r>
      <w:r>
        <w:t>dx</w:t>
      </w:r>
      <w:r>
        <w:t>+</w:t>
      </w:r>
      <w:r>
        <w:t>b</w:t>
      </w:r>
      <w:r>
        <w:t>∫</w:t>
      </w:r>
      <w:r>
        <w:t>c</w:t>
      </w:r>
      <w:r>
        <w:t>f</w:t>
      </w:r>
      <w:r>
        <w:t>(</w:t>
      </w:r>
      <w:r>
        <w:t>x</w:t>
      </w:r>
      <w:r>
        <w:t>)</w:t>
      </w:r>
      <w:r>
        <w:t>dx</w:t>
      </w:r>
      <w:r>
        <w:br/>
      </w:r>
      <w:r>
        <w:rPr>
          <w:b/>
        </w:rPr>
        <w:t>B.</w:t>
      </w:r>
      <w:r>
        <w:t xml:space="preserve"> </w:t>
      </w:r>
      <w:r>
        <w:t>S</w:t>
      </w:r>
      <w:r>
        <w:t>=</w:t>
      </w:r>
      <w:r>
        <w:t>b</w:t>
      </w:r>
      <w:r>
        <w:t>∫</w:t>
      </w:r>
      <w:r>
        <w:t>a</w:t>
      </w:r>
      <w:r>
        <w:t>f</w:t>
      </w:r>
      <w:r>
        <w:t>(</w:t>
      </w:r>
      <w:r>
        <w:t>x</w:t>
      </w:r>
      <w:r>
        <w:t>)</w:t>
      </w:r>
      <w:r>
        <w:t>dx</w:t>
      </w:r>
      <w:r>
        <w:br/>
      </w:r>
      <w:r>
        <w:rPr>
          <w:b/>
        </w:rPr>
        <w:t xml:space="preserve">C. </w:t>
      </w:r>
      <w:r>
        <w:t>S</w:t>
      </w:r>
      <w:r>
        <w:t>=</w:t>
      </w:r>
      <w:r>
        <w:t>|</w:t>
      </w:r>
      <w:r>
        <w:t>b</w:t>
      </w:r>
      <w:r>
        <w:t>∫</w:t>
      </w:r>
      <w:r>
        <w:t>a</w:t>
      </w:r>
      <w:r>
        <w:t>f</w:t>
      </w:r>
      <w:r>
        <w:t>(</w:t>
      </w:r>
      <w:r>
        <w:t>x</w:t>
      </w:r>
      <w:r>
        <w:t>)</w:t>
      </w:r>
      <w:r>
        <w:t>dx</w:t>
      </w:r>
      <w:r>
        <w:t>|</w:t>
      </w:r>
      <w:r>
        <w:br/>
      </w:r>
      <w:r>
        <w:rPr>
          <w:b/>
        </w:rPr>
        <w:t xml:space="preserve">D. </w:t>
      </w:r>
      <w:r>
        <w:t>S</w:t>
      </w:r>
      <w:r>
        <w:t>=</w:t>
      </w:r>
      <w:r>
        <w:t>−</w:t>
      </w:r>
      <w:r>
        <w:t>c</w:t>
      </w:r>
      <w:r>
        <w:t>∫</w:t>
      </w:r>
      <w:r>
        <w:t>a</w:t>
      </w:r>
      <w:r>
        <w:t>f</w:t>
      </w:r>
      <w:r>
        <w:t>(</w:t>
      </w:r>
      <w:r>
        <w:t>x</w:t>
      </w:r>
      <w:r>
        <w:t>)</w:t>
      </w:r>
      <w:r>
        <w:t>dx</w:t>
      </w:r>
      <w:r>
        <w:t>+</w:t>
      </w:r>
      <w:r>
        <w:t>b</w:t>
      </w:r>
      <w:r>
        <w:t>∫</w:t>
      </w:r>
      <w:r>
        <w:t>c</w:t>
      </w:r>
      <w:r>
        <w:t>f</w:t>
      </w:r>
      <w:r>
        <w:t>(</w:t>
      </w:r>
      <w:r>
        <w:t>x</w:t>
      </w:r>
      <w:r>
        <w:t>)</w:t>
      </w:r>
      <w:r>
        <w:t>dx</w:t>
      </w:r>
      <w:r>
        <w:br/>
      </w:r>
      <w:r>
        <w:rPr>
          <w:b/>
        </w:rPr>
        <w:t>Câu 42:</w:t>
      </w:r>
      <w:r>
        <w:t xml:space="preserve"> Trong mặt phẳng tọa độ Oxy, gọi (H) là phần mặt phẳng chứa các điểm biểu diễn các số phức z thỏa mãn </w:t>
      </w:r>
      <w:r>
        <w:t>z</w:t>
      </w:r>
      <w:r>
        <w:t>16</w:t>
      </w:r>
      <w:r>
        <w:t xml:space="preserve"> và </w:t>
      </w:r>
      <w:r>
        <w:t>16</w:t>
      </w:r>
      <w:r>
        <w:t>ˉ</w:t>
      </w:r>
      <w:r>
        <w:t>z</w:t>
      </w:r>
      <w:r>
        <w:t xml:space="preserve"> có phần thực và phần ảo đều thuộc đoạn </w:t>
      </w:r>
      <w:r>
        <w:t>[</w:t>
      </w:r>
      <w:r>
        <w:t>0</w:t>
      </w:r>
      <w:r>
        <w:t>;</w:t>
      </w:r>
      <w:r>
        <w:t>1</w:t>
      </w:r>
      <w:r>
        <w:t>]</w:t>
      </w:r>
      <w:r>
        <w:t>.</w:t>
      </w:r>
      <w:r>
        <w:t xml:space="preserve"> Tính diện tích S của (H).</w:t>
      </w:r>
      <w:r>
        <w:br/>
      </w:r>
      <w:r>
        <w:rPr>
          <w:b/>
        </w:rPr>
        <w:t>A.</w:t>
      </w:r>
      <w:r>
        <w:t xml:space="preserve"> </w:t>
      </w:r>
      <w:r>
        <w:t>S</w:t>
      </w:r>
      <w:r>
        <w:t>=</w:t>
      </w:r>
      <w:r>
        <w:t>256</w:t>
      </w:r>
      <w:r>
        <w:br/>
      </w:r>
      <w:r>
        <w:rPr>
          <w:b/>
        </w:rPr>
        <w:t xml:space="preserve">B. </w:t>
      </w:r>
      <w:r>
        <w:t>S</w:t>
      </w:r>
      <w:r>
        <w:t>=</w:t>
      </w:r>
      <w:r>
        <w:t>64</w:t>
      </w:r>
      <w:r>
        <w:t>π</w:t>
      </w:r>
      <w:r>
        <w:br/>
      </w:r>
      <w:r>
        <w:rPr>
          <w:b/>
        </w:rPr>
        <w:t xml:space="preserve">C. </w:t>
      </w:r>
      <w:r>
        <w:t>S</w:t>
      </w:r>
      <w:r>
        <w:t>=</w:t>
      </w:r>
      <w:r>
        <w:t>16</w:t>
      </w:r>
      <w:r>
        <w:t>(</w:t>
      </w:r>
      <w:r>
        <w:t>4</w:t>
      </w:r>
      <w:r>
        <w:t>−</w:t>
      </w:r>
      <w:r>
        <w:t>π</w:t>
      </w:r>
      <w:r>
        <w:t>)</w:t>
      </w:r>
      <w:r>
        <w:br/>
      </w:r>
      <w:r>
        <w:rPr>
          <w:b/>
        </w:rPr>
        <w:t xml:space="preserve">D. </w:t>
      </w:r>
      <w:r>
        <w:t>S</w:t>
      </w:r>
      <w:r>
        <w:t>=</w:t>
      </w:r>
      <w:r>
        <w:t>32</w:t>
      </w:r>
      <w:r>
        <w:t>(</w:t>
      </w:r>
      <w:r>
        <w:t>6</w:t>
      </w:r>
      <w:r>
        <w:t>−</w:t>
      </w:r>
      <w:r>
        <w:t>π</w:t>
      </w:r>
      <w:r>
        <w:t>)</w:t>
      </w:r>
      <w:r>
        <w:br/>
      </w:r>
      <w:r>
        <w:rPr>
          <w:b/>
        </w:rPr>
        <w:t>Câu 43:</w:t>
      </w:r>
      <w:r>
        <w:t xml:space="preserve"> Biết tích phân </w:t>
      </w:r>
      <w:r>
        <w:t>ln</w:t>
      </w:r>
      <w:r>
        <w:t>6</w:t>
      </w:r>
      <w:r>
        <w:t>∫</w:t>
      </w:r>
      <w:r>
        <w:t>0</w:t>
      </w:r>
      <w:r>
        <w:t>e</w:t>
      </w:r>
      <w:r>
        <w:t>x</w:t>
      </w:r>
      <w:r>
        <w:t>1</w:t>
      </w:r>
      <w:r>
        <w:t>+</w:t>
      </w:r>
      <w:r>
        <w:t>√</w:t>
      </w:r>
      <w:r>
        <w:t>e</w:t>
      </w:r>
      <w:r>
        <w:t>x</w:t>
      </w:r>
      <w:r>
        <w:t>+</w:t>
      </w:r>
      <w:r>
        <w:t>3</w:t>
      </w:r>
      <w:r>
        <w:t>dx</w:t>
      </w:r>
      <w:r>
        <w:t>=</w:t>
      </w:r>
      <w:r>
        <w:t>a</w:t>
      </w:r>
      <w:r>
        <w:t>+</w:t>
      </w:r>
      <w:r>
        <w:t>bln</w:t>
      </w:r>
      <w:r>
        <w:t>2</w:t>
      </w:r>
      <w:r>
        <w:t>+</w:t>
      </w:r>
      <w:r>
        <w:t>cln</w:t>
      </w:r>
      <w:r>
        <w:t>3</w:t>
      </w:r>
      <w:r>
        <w:t xml:space="preserve"> với a, b, c là các số nguyên dương. Tính T = a + b + c.</w:t>
      </w:r>
      <w:r>
        <w:br/>
      </w:r>
      <w:r>
        <w:rPr>
          <w:b/>
        </w:rPr>
        <w:t>A.</w:t>
      </w:r>
      <w:r>
        <w:t>T = 2</w:t>
      </w:r>
      <w:r>
        <w:br/>
      </w:r>
      <w:r>
        <w:rPr>
          <w:b/>
        </w:rPr>
        <w:t>B.</w:t>
      </w:r>
      <w:r>
        <w:t xml:space="preserve"> T = 1</w:t>
      </w:r>
      <w:r>
        <w:br/>
      </w:r>
      <w:r>
        <w:rPr>
          <w:b/>
        </w:rPr>
        <w:t>C.</w:t>
      </w:r>
      <w:r>
        <w:t xml:space="preserve"> T = 0</w:t>
      </w:r>
      <w:r>
        <w:br/>
      </w:r>
      <w:r>
        <w:rPr>
          <w:b/>
        </w:rPr>
        <w:t>D.</w:t>
      </w:r>
      <w:r>
        <w:t>T = -1</w:t>
      </w:r>
      <w:r>
        <w:br/>
      </w:r>
      <w:r>
        <w:rPr>
          <w:b/>
        </w:rPr>
        <w:t>Câu 44:</w:t>
      </w:r>
      <w:r>
        <w:t xml:space="preserve"> Cho hàm số </w:t>
      </w:r>
      <w:r>
        <w:t>y</w:t>
      </w:r>
      <w:r>
        <w:t>=</w:t>
      </w:r>
      <w:r>
        <w:t>f</w:t>
      </w:r>
      <w:r>
        <w:t>(</w:t>
      </w:r>
      <w:r>
        <w:t>x</w:t>
      </w:r>
      <w:r>
        <w:t>)</w:t>
      </w:r>
      <w:r>
        <w:t xml:space="preserve"> có đạo hàm liên tục trên đoạn </w:t>
      </w:r>
      <w:r>
        <w:t>[</w:t>
      </w:r>
      <w:r>
        <w:t>0</w:t>
      </w:r>
      <w:r>
        <w:t>;</w:t>
      </w:r>
      <w:r>
        <w:t>π</w:t>
      </w:r>
      <w:r>
        <w:t>4</w:t>
      </w:r>
      <w:r>
        <w:t>]</w:t>
      </w:r>
      <w:r>
        <w:t xml:space="preserve"> và </w:t>
      </w:r>
      <w:r>
        <w:t>f</w:t>
      </w:r>
      <w:r>
        <w:t>(</w:t>
      </w:r>
      <w:r>
        <w:t>π</w:t>
      </w:r>
      <w:r>
        <w:t>4</w:t>
      </w:r>
      <w:r>
        <w:t>)</w:t>
      </w:r>
      <w:r>
        <w:t>=</w:t>
      </w:r>
      <w:r>
        <w:t>0</w:t>
      </w:r>
      <w:r>
        <w:t>.</w:t>
      </w:r>
      <w:r>
        <w:t xml:space="preserve"> Biết </w:t>
      </w:r>
      <w:r>
        <w:t>π</w:t>
      </w:r>
      <w:r>
        <w:t>4</w:t>
      </w:r>
      <w:r>
        <w:t>∫</w:t>
      </w:r>
      <w:r>
        <w:t>0</w:t>
      </w:r>
      <w:r>
        <w:t>f</w:t>
      </w:r>
      <w:r>
        <w:t>2</w:t>
      </w:r>
      <w:r>
        <w:t>(</w:t>
      </w:r>
      <w:r>
        <w:t>x</w:t>
      </w:r>
      <w:r>
        <w:t>)</w:t>
      </w:r>
      <w:r>
        <w:t>dx</w:t>
      </w:r>
      <w:r>
        <w:t>=</w:t>
      </w:r>
      <w:r>
        <w:t>π</w:t>
      </w:r>
      <w:r>
        <w:t>8</w:t>
      </w:r>
      <w:r>
        <w:t>,</w:t>
      </w:r>
      <w:r>
        <w:t>π</w:t>
      </w:r>
      <w:r>
        <w:t>4</w:t>
      </w:r>
      <w:r>
        <w:t>∫</w:t>
      </w:r>
      <w:r>
        <w:t>0</w:t>
      </w:r>
      <w:r>
        <w:t>f</w:t>
      </w:r>
      <w:r>
        <w:t>'</w:t>
      </w:r>
      <w:r>
        <w:t>(</w:t>
      </w:r>
      <w:r>
        <w:t>x</w:t>
      </w:r>
      <w:r>
        <w:t>)</w:t>
      </w:r>
      <w:r>
        <w:t>sin</w:t>
      </w:r>
      <w:r>
        <w:t>2</w:t>
      </w:r>
      <w:r>
        <w:t>xdx</w:t>
      </w:r>
      <w:r>
        <w:t>=</w:t>
      </w:r>
      <w:r>
        <w:t>−</w:t>
      </w:r>
      <w:r>
        <w:t>π</w:t>
      </w:r>
      <w:r>
        <w:t>4</w:t>
      </w:r>
      <w:r>
        <w:t>.</w:t>
      </w:r>
      <w:r>
        <w:t xml:space="preserve"> Tính tích phân </w:t>
      </w:r>
      <w:r>
        <w:t>I</w:t>
      </w:r>
      <w:r>
        <w:t>=</w:t>
      </w:r>
      <w:r>
        <w:t>π</w:t>
      </w:r>
      <w:r>
        <w:t>8</w:t>
      </w:r>
      <w:r>
        <w:t>∫</w:t>
      </w:r>
      <w:r>
        <w:t>0</w:t>
      </w:r>
      <w:r>
        <w:t>f</w:t>
      </w:r>
      <w:r>
        <w:t>(</w:t>
      </w:r>
      <w:r>
        <w:t>2</w:t>
      </w:r>
      <w:r>
        <w:t>x</w:t>
      </w:r>
      <w:r>
        <w:t>)</w:t>
      </w:r>
      <w:r>
        <w:t>dx</w:t>
      </w:r>
      <w:r>
        <w:t>.</w:t>
      </w:r>
      <w:r>
        <w:br/>
      </w:r>
      <w:r>
        <w:rPr>
          <w:b/>
        </w:rPr>
        <w:t>A.</w:t>
      </w:r>
      <w:r>
        <w:t xml:space="preserve"> </w:t>
      </w:r>
      <w:r>
        <w:t>I</w:t>
      </w:r>
      <w:r>
        <w:t>=</w:t>
      </w:r>
      <w:r>
        <w:t>1</w:t>
      </w:r>
      <w:r>
        <w:t>2</w:t>
      </w:r>
      <w:r>
        <w:br/>
      </w:r>
      <w:r>
        <w:rPr>
          <w:b/>
        </w:rPr>
        <w:t>B.</w:t>
      </w:r>
      <w:r>
        <w:t xml:space="preserve"> </w:t>
      </w:r>
      <w:r>
        <w:t>I</w:t>
      </w:r>
      <w:r>
        <w:t>=</w:t>
      </w:r>
      <w:r>
        <w:t>1</w:t>
      </w:r>
      <w:r>
        <w:t>4</w:t>
      </w:r>
      <w:r>
        <w:br/>
      </w:r>
      <w:r>
        <w:rPr>
          <w:b/>
        </w:rPr>
        <w:t>C.</w:t>
      </w:r>
      <w:r>
        <w:t xml:space="preserve"> I = 2</w:t>
      </w:r>
      <w:r>
        <w:br/>
      </w:r>
      <w:r>
        <w:rPr>
          <w:b/>
        </w:rPr>
        <w:t>D.</w:t>
      </w:r>
      <w:r>
        <w:t xml:space="preserve"> I = 1</w:t>
      </w:r>
      <w:r>
        <w:br/>
      </w:r>
      <w:r>
        <w:rPr>
          <w:b/>
        </w:rPr>
        <w:t>Câu 45:</w:t>
      </w:r>
      <w:r>
        <w:t xml:space="preserve"> Cho lăng trụ ABCD.A’B’C’D’ có đáy ABCD là hình chữ nhật. </w:t>
      </w:r>
      <w:r>
        <w:t>AB</w:t>
      </w:r>
      <w:r>
        <w:t>=</w:t>
      </w:r>
      <w:r>
        <w:t>a</w:t>
      </w:r>
      <w:r>
        <w:t>,</w:t>
      </w:r>
      <w:r>
        <w:t xml:space="preserve"> </w:t>
      </w:r>
      <w:r>
        <w:t>AD</w:t>
      </w:r>
      <w:r>
        <w:t>=</w:t>
      </w:r>
      <w:r>
        <w:t>a</w:t>
      </w:r>
      <w:r>
        <w:t>√</w:t>
      </w:r>
      <w:r>
        <w:t>3</w:t>
      </w:r>
      <w:r>
        <w:t>. Hình chiếu vuông góc của điểm A’ trên mặt phẳng (ABCD) trùng với giao điểm AC và BD. Tính khoảng cách từ điểm B’ đến (A’BD) .</w:t>
      </w:r>
      <w:r>
        <w:br/>
      </w:r>
      <w:r>
        <w:rPr>
          <w:b/>
        </w:rPr>
        <w:t xml:space="preserve">A. </w:t>
      </w:r>
      <w:r>
        <w:t>a</w:t>
      </w:r>
      <w:r>
        <w:t>√</w:t>
      </w:r>
      <w:r>
        <w:t>3</w:t>
      </w:r>
      <w:r>
        <w:t>3</w:t>
      </w:r>
      <w:r>
        <w:br/>
      </w:r>
      <w:r>
        <w:rPr>
          <w:b/>
        </w:rPr>
        <w:t>B.</w:t>
      </w:r>
      <w:r>
        <w:t xml:space="preserve"> </w:t>
      </w:r>
      <w:r>
        <w:t>a</w:t>
      </w:r>
      <w:r>
        <w:t>√</w:t>
      </w:r>
      <w:r>
        <w:t>3</w:t>
      </w:r>
      <w:r>
        <w:t>4</w:t>
      </w:r>
      <w:r>
        <w:br/>
      </w:r>
      <w:r>
        <w:rPr>
          <w:b/>
        </w:rPr>
        <w:t xml:space="preserve">C. </w:t>
      </w:r>
      <w:r>
        <w:t>a</w:t>
      </w:r>
      <w:r>
        <w:t>√</w:t>
      </w:r>
      <w:r>
        <w:t>3</w:t>
      </w:r>
      <w:r>
        <w:t>2</w:t>
      </w:r>
      <w:r>
        <w:br/>
      </w:r>
      <w:r>
        <w:rPr>
          <w:b/>
        </w:rPr>
        <w:t xml:space="preserve">D. </w:t>
      </w:r>
      <w:r>
        <w:t>a</w:t>
      </w:r>
      <w:r>
        <w:t>√</w:t>
      </w:r>
      <w:r>
        <w:t>3</w:t>
      </w:r>
      <w:r>
        <w:t>6</w:t>
      </w:r>
      <w:r>
        <w:br/>
      </w:r>
      <w:r>
        <w:rPr>
          <w:b/>
        </w:rPr>
        <w:t>Câu 46:</w:t>
      </w:r>
      <w:r>
        <w:t xml:space="preserve"> Giải bóng chuyền VTV Cup gồm 12 đội tham dự trong đó có 9 đội bóng nước ngoài, 3 đội bóng của Việt Nam. Ban tổ chức bốc thăm ngẫu nhiên để chia 3 bảng A, B, C mỗi bảng 4 đội. Tính xác suất để ba đội Việt Nam ở 3 bảng khác nhau.</w:t>
      </w:r>
      <w:r>
        <w:br/>
      </w:r>
      <w:r>
        <w:rPr>
          <w:b/>
        </w:rPr>
        <w:t xml:space="preserve">A. </w:t>
      </w:r>
      <w:r>
        <w:t>16</w:t>
      </w:r>
      <w:r>
        <w:t>55</w:t>
      </w:r>
      <w:r>
        <w:br/>
      </w:r>
      <w:r>
        <w:rPr>
          <w:b/>
        </w:rPr>
        <w:t xml:space="preserve">B. </w:t>
      </w:r>
      <w:r>
        <w:t>133</w:t>
      </w:r>
      <w:r>
        <w:t>165</w:t>
      </w:r>
      <w:r>
        <w:br/>
      </w:r>
      <w:r>
        <w:rPr>
          <w:b/>
        </w:rPr>
        <w:t xml:space="preserve">C. </w:t>
      </w:r>
      <w:r>
        <w:t>32</w:t>
      </w:r>
      <w:r>
        <w:t>165</w:t>
      </w:r>
      <w:r>
        <w:br/>
      </w:r>
      <w:r>
        <w:rPr>
          <w:b/>
        </w:rPr>
        <w:t>D.</w:t>
      </w:r>
      <w:r>
        <w:t xml:space="preserve"> </w:t>
      </w:r>
      <w:r>
        <w:t>39</w:t>
      </w:r>
      <w:r>
        <w:t>65</w:t>
      </w:r>
      <w:r>
        <w:br/>
      </w:r>
      <w:r>
        <w:rPr>
          <w:b/>
        </w:rPr>
        <w:t>Câu 47:</w:t>
      </w:r>
      <w:r>
        <w:t xml:space="preserve"> Hình nón đỉnh S, đáy là hình tròn nội tiếp tam giác ABC. Biết rằng AB = BC = 10a, AC = 12a, góc tạo bởi hai mặt phẳng (SAB) và (ABC) bằng 45°. Tính thể tích V của khối nón đã cho.</w:t>
      </w:r>
      <w:r>
        <w:br/>
      </w:r>
      <w:r>
        <w:rPr>
          <w:b/>
        </w:rPr>
        <w:t>A.</w:t>
      </w:r>
      <w:r>
        <w:t xml:space="preserve"> </w:t>
      </w:r>
      <w:r>
        <w:t>V</w:t>
      </w:r>
      <w:r>
        <w:t>=</w:t>
      </w:r>
      <w:r>
        <w:t>9</w:t>
      </w:r>
      <w:r>
        <w:t>πa</w:t>
      </w:r>
      <w:r>
        <w:t>3</w:t>
      </w:r>
      <w:r>
        <w:br/>
      </w:r>
      <w:r>
        <w:rPr>
          <w:b/>
        </w:rPr>
        <w:t xml:space="preserve">B. </w:t>
      </w:r>
      <w:r>
        <w:t>V</w:t>
      </w:r>
      <w:r>
        <w:t>=</w:t>
      </w:r>
      <w:r>
        <w:t>12</w:t>
      </w:r>
      <w:r>
        <w:t>πa</w:t>
      </w:r>
      <w:r>
        <w:t>3</w:t>
      </w:r>
      <w:r>
        <w:br/>
      </w:r>
      <w:r>
        <w:rPr>
          <w:b/>
        </w:rPr>
        <w:t xml:space="preserve">C. </w:t>
      </w:r>
      <w:r>
        <w:t>V</w:t>
      </w:r>
      <w:r>
        <w:t>=</w:t>
      </w:r>
      <w:r>
        <w:t>27</w:t>
      </w:r>
      <w:r>
        <w:t>πa</w:t>
      </w:r>
      <w:r>
        <w:t>3</w:t>
      </w:r>
      <w:r>
        <w:br/>
      </w:r>
      <w:r>
        <w:rPr>
          <w:b/>
        </w:rPr>
        <w:t>D.</w:t>
      </w:r>
      <w:r>
        <w:t xml:space="preserve"> </w:t>
      </w:r>
      <w:r>
        <w:t>V</w:t>
      </w:r>
      <w:r>
        <w:t>=</w:t>
      </w:r>
      <w:r>
        <w:t>3</w:t>
      </w:r>
      <w:r>
        <w:t>πa</w:t>
      </w:r>
      <w:r>
        <w:t>3</w:t>
      </w:r>
      <w:r>
        <w:br/>
      </w:r>
      <w:r>
        <w:rPr>
          <w:b/>
        </w:rPr>
        <w:t>Câu 48:</w:t>
      </w:r>
      <w:r>
        <w:t xml:space="preserve"> Tìm tập hợp tất cả các giá trị thực của m để phương trình </w:t>
      </w:r>
      <w:r>
        <w:t>1</w:t>
      </w:r>
      <w:r>
        <w:t>+</w:t>
      </w:r>
      <w:r>
        <w:t>log</w:t>
      </w:r>
      <w:r>
        <w:t>5</w:t>
      </w:r>
      <w:r>
        <w:t>(</w:t>
      </w:r>
      <w:r>
        <w:t>x</w:t>
      </w:r>
      <w:r>
        <w:t>2</w:t>
      </w:r>
      <w:r>
        <w:t>+</w:t>
      </w:r>
      <w:r>
        <w:t>1</w:t>
      </w:r>
      <w:r>
        <w:t>)</w:t>
      </w:r>
      <w:r>
        <w:t>=</w:t>
      </w:r>
      <w:r>
        <w:t>log</w:t>
      </w:r>
      <w:r>
        <w:t>5</w:t>
      </w:r>
      <w:r>
        <w:t>(</w:t>
      </w:r>
      <w:r>
        <w:t>mx</w:t>
      </w:r>
      <w:r>
        <w:t>2</w:t>
      </w:r>
      <w:r>
        <w:t>+</w:t>
      </w:r>
      <w:r>
        <w:t>4</w:t>
      </w:r>
      <w:r>
        <w:t>x</w:t>
      </w:r>
      <w:r>
        <w:t>+</w:t>
      </w:r>
      <w:r>
        <w:t>m</w:t>
      </w:r>
      <w:r>
        <w:t>)</w:t>
      </w:r>
      <w:r>
        <w:t xml:space="preserve"> có hai nghiệm phân biệt.</w:t>
      </w:r>
      <w:r>
        <w:br/>
      </w:r>
      <w:r>
        <w:rPr>
          <w:b/>
        </w:rPr>
        <w:t xml:space="preserve">A. </w:t>
      </w:r>
      <w:r>
        <w:t>m</w:t>
      </w:r>
      <w:r>
        <w:t>∈</w:t>
      </w:r>
      <w:r>
        <w:t>(</w:t>
      </w:r>
      <w:r>
        <w:t>3</w:t>
      </w:r>
      <w:r>
        <w:t>;</w:t>
      </w:r>
      <w:r>
        <w:t>7</w:t>
      </w:r>
      <w:r>
        <w:t>)</w:t>
      </w:r>
      <w:r>
        <w:t xml:space="preserve"> </w:t>
      </w:r>
      <w:r>
        <w:t>\</w:t>
      </w:r>
      <w:r>
        <w:t xml:space="preserve"> </w:t>
      </w:r>
      <w:r>
        <w:t>{</w:t>
      </w:r>
      <w:r>
        <w:t>5</w:t>
      </w:r>
      <w:r>
        <w:t>}</w:t>
      </w:r>
      <w:r>
        <w:br/>
      </w:r>
      <w:r>
        <w:rPr>
          <w:b/>
        </w:rPr>
        <w:t xml:space="preserve">B. </w:t>
      </w:r>
      <w:r>
        <w:t>m</w:t>
      </w:r>
      <w:r>
        <w:t>∈</w:t>
      </w:r>
      <w:r>
        <w:t>(</w:t>
      </w:r>
      <w:r>
        <w:t>3</w:t>
      </w:r>
      <w:r>
        <w:t>;</w:t>
      </w:r>
      <w:r>
        <w:t>7</w:t>
      </w:r>
      <w:r>
        <w:t>)</w:t>
      </w:r>
      <w:r>
        <w:br/>
      </w:r>
      <w:r>
        <w:rPr>
          <w:b/>
        </w:rPr>
        <w:t xml:space="preserve">C. </w:t>
      </w:r>
      <w:r>
        <w:t>m</w:t>
      </w:r>
      <w:r>
        <w:t>∈</w:t>
      </w:r>
      <w:r>
        <w:t>ℝ</w:t>
      </w:r>
      <w:r>
        <w:t xml:space="preserve"> </w:t>
      </w:r>
      <w:r>
        <w:t>\</w:t>
      </w:r>
      <w:r>
        <w:t xml:space="preserve"> </w:t>
      </w:r>
      <w:r>
        <w:t>{</w:t>
      </w:r>
      <w:r>
        <w:t>5</w:t>
      </w:r>
      <w:r>
        <w:t>}</w:t>
      </w:r>
      <w:r>
        <w:br/>
      </w:r>
      <w:r>
        <w:rPr>
          <w:b/>
        </w:rPr>
        <w:t xml:space="preserve">D. </w:t>
      </w:r>
      <w:r>
        <w:t>m</w:t>
      </w:r>
      <w:r>
        <w:t>∈</w:t>
      </w:r>
      <w:r>
        <w:t>ℝ</w:t>
      </w:r>
      <w:r>
        <w:br/>
      </w:r>
      <w:r>
        <w:rPr>
          <w:b/>
        </w:rPr>
        <w:t>Câu 49:</w:t>
      </w:r>
      <w:r>
        <w:t xml:space="preserve"> Cho hàm số y = f(x) liên tục trên [1; 4] và thỏa mãn </w:t>
      </w:r>
      <w:r>
        <w:t>f</w:t>
      </w:r>
      <w:r>
        <w:t>(</w:t>
      </w:r>
      <w:r>
        <w:t>x</w:t>
      </w:r>
      <w:r>
        <w:t>)</w:t>
      </w:r>
      <w:r>
        <w:t>=</w:t>
      </w:r>
      <w:r>
        <w:t>f</w:t>
      </w:r>
      <w:r>
        <w:t>(</w:t>
      </w:r>
      <w:r>
        <w:t>2</w:t>
      </w:r>
      <w:r>
        <w:t>√</w:t>
      </w:r>
      <w:r>
        <w:t>x</w:t>
      </w:r>
      <w:r>
        <w:t>−</w:t>
      </w:r>
      <w:r>
        <w:t>1</w:t>
      </w:r>
      <w:r>
        <w:t>)</w:t>
      </w:r>
      <w:r>
        <w:t>√</w:t>
      </w:r>
      <w:r>
        <w:t>x</w:t>
      </w:r>
      <w:r>
        <w:t>+</w:t>
      </w:r>
      <w:r>
        <w:t>lnx</w:t>
      </w:r>
      <w:r>
        <w:t>x</w:t>
      </w:r>
      <w:r>
        <w:t>.</w:t>
      </w:r>
      <w:r>
        <w:t xml:space="preserve"> Tính tích phân </w:t>
      </w:r>
      <w:r>
        <w:t>I</w:t>
      </w:r>
      <w:r>
        <w:t>=</w:t>
      </w:r>
      <w:r>
        <w:t>4</w:t>
      </w:r>
      <w:r>
        <w:t>∫</w:t>
      </w:r>
      <w:r>
        <w:t>3</w:t>
      </w:r>
      <w:r>
        <w:t>f</w:t>
      </w:r>
      <w:r>
        <w:t>(</w:t>
      </w:r>
      <w:r>
        <w:t>x</w:t>
      </w:r>
      <w:r>
        <w:t>)</w:t>
      </w:r>
      <w:r>
        <w:t>dx</w:t>
      </w:r>
      <w:r>
        <w:t>.</w:t>
      </w:r>
      <w:r>
        <w:br/>
      </w:r>
      <w:r>
        <w:rPr>
          <w:b/>
        </w:rPr>
        <w:t>A.</w:t>
      </w:r>
      <w:r>
        <w:t xml:space="preserve"> </w:t>
      </w:r>
      <w:r>
        <w:t>I</w:t>
      </w:r>
      <w:r>
        <w:t>=</w:t>
      </w:r>
      <w:r>
        <w:t>2</w:t>
      </w:r>
      <w:r>
        <w:t>ln</w:t>
      </w:r>
      <w:r>
        <w:t>2</w:t>
      </w:r>
      <w:r>
        <w:t>2</w:t>
      </w:r>
      <w:r>
        <w:br/>
      </w:r>
      <w:r>
        <w:rPr>
          <w:b/>
        </w:rPr>
        <w:t>B.</w:t>
      </w:r>
      <w:r>
        <w:t xml:space="preserve"> </w:t>
      </w:r>
      <w:r>
        <w:t>I</w:t>
      </w:r>
      <w:r>
        <w:t>=</w:t>
      </w:r>
      <w:r>
        <w:t>2</w:t>
      </w:r>
      <w:r>
        <w:t>ln</w:t>
      </w:r>
      <w:r>
        <w:t>2</w:t>
      </w:r>
      <w:r>
        <w:br/>
      </w:r>
      <w:r>
        <w:rPr>
          <w:b/>
        </w:rPr>
        <w:t xml:space="preserve">C. </w:t>
      </w:r>
      <w:r>
        <w:t>I</w:t>
      </w:r>
      <w:r>
        <w:t>=</w:t>
      </w:r>
      <w:r>
        <w:t>3</w:t>
      </w:r>
      <w:r>
        <w:t>+</w:t>
      </w:r>
      <w:r>
        <w:t>2</w:t>
      </w:r>
      <w:r>
        <w:t>ln</w:t>
      </w:r>
      <w:r>
        <w:t>2</w:t>
      </w:r>
      <w:r>
        <w:t>2</w:t>
      </w:r>
      <w:r>
        <w:br/>
      </w:r>
      <w:r>
        <w:rPr>
          <w:b/>
        </w:rPr>
        <w:t xml:space="preserve">D. </w:t>
      </w:r>
      <w:r>
        <w:t>I</w:t>
      </w:r>
      <w:r>
        <w:t>=</w:t>
      </w:r>
      <w:r>
        <w:t>ln</w:t>
      </w:r>
      <w:r>
        <w:t>2</w:t>
      </w:r>
      <w:r>
        <w:t>2</w:t>
      </w:r>
      <w:r>
        <w:br/>
      </w:r>
      <w:r>
        <w:rPr>
          <w:b/>
        </w:rPr>
        <w:t>Câu 50:</w:t>
      </w:r>
      <w:r>
        <w:t xml:space="preserve"> Trong không gian với hệ tọa độ Oxyz, cho điểm </w:t>
      </w:r>
      <w:r>
        <w:t>A</w:t>
      </w:r>
      <w:r>
        <w:t>(</w:t>
      </w:r>
      <w:r>
        <w:t>1</w:t>
      </w:r>
      <w:r>
        <w:t>;</w:t>
      </w:r>
      <w:r>
        <w:t>2</w:t>
      </w:r>
      <w:r>
        <w:t>;</w:t>
      </w:r>
      <w:r>
        <w:t>−</w:t>
      </w:r>
      <w:r>
        <w:t>3</w:t>
      </w:r>
      <w:r>
        <w:t>)</w:t>
      </w:r>
      <w:r>
        <w:t xml:space="preserve"> và mặt phẳng </w:t>
      </w:r>
      <w:r>
        <w:t>(</w:t>
      </w:r>
      <w:r>
        <w:t>P</w:t>
      </w:r>
      <w:r>
        <w:t>)</w:t>
      </w:r>
      <w:r>
        <w:t>:</w:t>
      </w:r>
      <w:r>
        <w:t>2</w:t>
      </w:r>
      <w:r>
        <w:t>x</w:t>
      </w:r>
      <w:r>
        <w:t>+</w:t>
      </w:r>
      <w:r>
        <w:t>2</w:t>
      </w:r>
      <w:r>
        <w:t>y</w:t>
      </w:r>
      <w:r>
        <w:t>−</w:t>
      </w:r>
      <w:r>
        <w:t>z</w:t>
      </w:r>
      <w:r>
        <w:t>+</w:t>
      </w:r>
      <w:r>
        <w:t>9</w:t>
      </w:r>
      <w:r>
        <w:t>=</w:t>
      </w:r>
      <w:r>
        <w:t>0</w:t>
      </w:r>
      <w:r>
        <w:t>.</w:t>
      </w:r>
      <w:r>
        <w:t xml:space="preserve"> Đường thẳng đi qua A và vuông góc với mặt phẳng </w:t>
      </w:r>
      <w:r>
        <w:t>(</w:t>
      </w:r>
      <w:r>
        <w:t>Q</w:t>
      </w:r>
      <w:r>
        <w:t>)</w:t>
      </w:r>
      <w:r>
        <w:t>:</w:t>
      </w:r>
      <w:r>
        <w:t>3</w:t>
      </w:r>
      <w:r>
        <w:t>x</w:t>
      </w:r>
      <w:r>
        <w:t>+</w:t>
      </w:r>
      <w:r>
        <w:t>4</w:t>
      </w:r>
      <w:r>
        <w:t>y</w:t>
      </w:r>
      <w:r>
        <w:t>−</w:t>
      </w:r>
      <w:r>
        <w:t>4</w:t>
      </w:r>
      <w:r>
        <w:t>z</w:t>
      </w:r>
      <w:r>
        <w:t>+</w:t>
      </w:r>
      <w:r>
        <w:t>5</w:t>
      </w:r>
      <w:r>
        <w:t>=</w:t>
      </w:r>
      <w:r>
        <w:t>0</w:t>
      </w:r>
      <w:r>
        <w:t xml:space="preserve"> cắt mặt phẳng (P) tại B. Điểm M nằm trong mặt phẳng (P) luôn nhìn đoạn AB dưới một góc vuông và độ dài MB lớn nhất. Tính độ dài MB.</w:t>
      </w:r>
      <w:r>
        <w:br/>
      </w:r>
      <w:r>
        <w:rPr>
          <w:b/>
        </w:rPr>
        <w:t>A.</w:t>
      </w:r>
      <w:r>
        <w:t xml:space="preserve"> </w:t>
      </w:r>
      <w:r>
        <w:t>MB</w:t>
      </w:r>
      <w:r>
        <w:t>=</w:t>
      </w:r>
      <w:r>
        <w:t>√</w:t>
      </w:r>
      <w:r>
        <w:t>5</w:t>
      </w:r>
      <w:r>
        <w:br/>
      </w:r>
      <w:r>
        <w:rPr>
          <w:b/>
        </w:rPr>
        <w:t>B.</w:t>
      </w:r>
      <w:r>
        <w:t xml:space="preserve"> </w:t>
      </w:r>
      <w:r>
        <w:t>MB</w:t>
      </w:r>
      <w:r>
        <w:t>=</w:t>
      </w:r>
      <w:r>
        <w:t>√</w:t>
      </w:r>
      <w:r>
        <w:t>5</w:t>
      </w:r>
      <w:r>
        <w:t>2</w:t>
      </w:r>
      <w:r>
        <w:br/>
      </w:r>
      <w:r>
        <w:rPr>
          <w:b/>
        </w:rPr>
        <w:t>C.</w:t>
      </w:r>
      <w:r>
        <w:t xml:space="preserve"> </w:t>
      </w:r>
      <w:r>
        <w:t>MB</w:t>
      </w:r>
      <w:r>
        <w:t>=</w:t>
      </w:r>
      <w:r>
        <w:t>√</w:t>
      </w:r>
      <w:r>
        <w:t>41</w:t>
      </w:r>
      <w:r>
        <w:t>2</w:t>
      </w:r>
      <w:r>
        <w:br/>
      </w:r>
      <w:r>
        <w:rPr>
          <w:b/>
        </w:rPr>
        <w:t>D.</w:t>
      </w:r>
      <w:r>
        <w:t xml:space="preserve"> </w:t>
      </w:r>
      <w:r>
        <w:t>MB</w:t>
      </w:r>
      <w:r>
        <w:t>=</w:t>
      </w:r>
      <w:r>
        <w:t>√</w:t>
      </w:r>
      <w:r>
        <w:t>41</w:t>
      </w:r>
      <w:r>
        <w:br/>
      </w:r>
      <w:r>
        <w:rPr>
          <w:b/>
        </w:rPr>
        <w:t>Đề thi Giữa học kì 2 Toán lớp 12 - đề số 4</w:t>
      </w:r>
      <w:r>
        <w:br/>
      </w:r>
      <w:r>
        <w:rPr>
          <w:i/>
        </w:rPr>
        <w:t>Phòng Giáo dục và Đào tạo .....</w:t>
      </w:r>
      <w:r>
        <w:br/>
      </w:r>
      <w:r>
        <w:rPr>
          <w:i/>
        </w:rPr>
        <w:t>Đề khảo sát chất lượng Giữa h</w:t>
      </w:r>
      <w:r>
        <w:rPr>
          <w:i/>
        </w:rPr>
        <w:t>ọc kì 2</w:t>
      </w:r>
      <w:r>
        <w:br/>
      </w:r>
      <w:r>
        <w:rPr>
          <w:i/>
        </w:rPr>
        <w:t>Năm học ...</w:t>
      </w:r>
      <w:r>
        <w:br/>
      </w:r>
      <w:r>
        <w:rPr>
          <w:i/>
        </w:rPr>
        <w:t xml:space="preserve">Môn: </w:t>
      </w:r>
      <w:r>
        <w:rPr>
          <w:i/>
        </w:rPr>
        <w:t>Toán 12</w:t>
      </w:r>
      <w:r>
        <w:br/>
      </w:r>
      <w:r>
        <w:rPr>
          <w:i/>
        </w:rPr>
        <w:t>Thời gian làm bài: 90</w:t>
      </w:r>
      <w:r>
        <w:rPr>
          <w:i/>
        </w:rPr>
        <w:t xml:space="preserve"> phút</w:t>
      </w:r>
      <w:r>
        <w:br/>
      </w:r>
      <w:r>
        <w:rPr>
          <w:b/>
        </w:rPr>
        <w:t>Câu 1:</w:t>
      </w:r>
      <w:r>
        <w:t xml:space="preserve"> Trong không gian với hệ tọa độ Oxyz, cho điểm H(1; 2; 3). Viết phương trình mặt phẳng (P) đi qua H, cắt các trục </w:t>
      </w:r>
      <w:r>
        <w:t>x</w:t>
      </w:r>
      <w:r>
        <w:t>'</w:t>
      </w:r>
      <w:r>
        <w:t>Ox</w:t>
      </w:r>
      <w:r>
        <w:t>,</w:t>
      </w:r>
      <w:r>
        <w:t>y</w:t>
      </w:r>
      <w:r>
        <w:t>'</w:t>
      </w:r>
      <w:r>
        <w:t>Oy</w:t>
      </w:r>
      <w:r>
        <w:t>,</w:t>
      </w:r>
      <w:r>
        <w:t>z</w:t>
      </w:r>
      <w:r>
        <w:t>'</w:t>
      </w:r>
      <w:r>
        <w:t>Oz</w:t>
      </w:r>
      <w:r>
        <w:t xml:space="preserve"> lần lượt tại các điểm A, B, C </w:t>
      </w:r>
      <w:r>
        <w:t>(</w:t>
      </w:r>
      <w:r>
        <w:t>A</w:t>
      </w:r>
      <w:r>
        <w:t>,</w:t>
      </w:r>
      <w:r>
        <w:t>B</w:t>
      </w:r>
      <w:r>
        <w:t>,</w:t>
      </w:r>
      <w:r>
        <w:t>C</w:t>
      </w:r>
      <w:r>
        <w:t>≠</w:t>
      </w:r>
      <w:r>
        <w:t>O</w:t>
      </w:r>
      <w:r>
        <w:t>)</w:t>
      </w:r>
      <w:r>
        <w:t xml:space="preserve"> sao cho H là trực tâm của tam giác ABC.</w:t>
      </w:r>
      <w:r>
        <w:br/>
      </w:r>
      <w:r>
        <w:rPr>
          <w:b/>
        </w:rPr>
        <w:t>A. (P):2x+y+3z−13=0</w:t>
      </w:r>
      <w:r>
        <w:br/>
      </w:r>
      <w:r>
        <w:rPr>
          <w:b/>
        </w:rPr>
        <w:t>B. (P):2x+3y+z−11=0</w:t>
      </w:r>
      <w:r>
        <w:br/>
      </w:r>
      <w:r>
        <w:rPr>
          <w:b/>
        </w:rPr>
        <w:t>C. (P):x+2y+3z−14=0</w:t>
      </w:r>
      <w:r>
        <w:br/>
      </w:r>
      <w:r>
        <w:rPr>
          <w:b/>
        </w:rPr>
        <w:t>D. (P):x+3y+2z−13=0</w:t>
      </w:r>
      <w:r>
        <w:br/>
      </w:r>
      <w:r>
        <w:rPr>
          <w:b/>
        </w:rPr>
        <w:t>Câu 2:</w:t>
      </w:r>
      <w:r>
        <w:t xml:space="preserve"> Trong không gian với hệ tọa độ Oxyz, cho mặt cầu </w:t>
      </w:r>
      <w:r>
        <w:t>(</w:t>
      </w:r>
      <w:r>
        <w:t>S</w:t>
      </w:r>
      <w:r>
        <w:t>)</w:t>
      </w:r>
      <w:r>
        <w:t>:</w:t>
      </w:r>
      <w:r>
        <w:t>x</w:t>
      </w:r>
      <w:r>
        <w:t>2</w:t>
      </w:r>
      <w:r>
        <w:t>+</w:t>
      </w:r>
      <w:r>
        <w:t>y</w:t>
      </w:r>
      <w:r>
        <w:t>2</w:t>
      </w:r>
      <w:r>
        <w:t>+</w:t>
      </w:r>
      <w:r>
        <w:t>z</w:t>
      </w:r>
      <w:r>
        <w:t>2</w:t>
      </w:r>
      <w:r>
        <w:t>−</w:t>
      </w:r>
      <w:r>
        <w:t>2</w:t>
      </w:r>
      <w:r>
        <w:t>x</w:t>
      </w:r>
      <w:r>
        <w:t>−</w:t>
      </w:r>
      <w:r>
        <w:t>2</w:t>
      </w:r>
      <w:r>
        <w:t>y</w:t>
      </w:r>
      <w:r>
        <w:t>−</w:t>
      </w:r>
      <w:r>
        <w:t>2</w:t>
      </w:r>
      <w:r>
        <w:t>z</w:t>
      </w:r>
      <w:r>
        <w:t>=</w:t>
      </w:r>
      <w:r>
        <w:t>0</w:t>
      </w:r>
      <w:r>
        <w:t xml:space="preserve"> và điểm A(2; 2; 0). Viết phương trình mặt phẳng (OAB), biết rằng điểm B thuộc mặt cầu (S), có hoành độ dương và tam giác OAB đều.</w:t>
      </w:r>
      <w:r>
        <w:br/>
      </w:r>
      <w:r>
        <w:rPr>
          <w:b/>
        </w:rPr>
        <w:t>A. x−y−2z=0</w:t>
      </w:r>
      <w:r>
        <w:br/>
      </w:r>
      <w:r>
        <w:rPr>
          <w:b/>
        </w:rPr>
        <w:t>B. x−y+z=0</w:t>
      </w:r>
      <w:r>
        <w:br/>
      </w:r>
      <w:r>
        <w:rPr>
          <w:b/>
        </w:rPr>
        <w:t>C. x−y−z=0</w:t>
      </w:r>
      <w:r>
        <w:br/>
      </w:r>
      <w:r>
        <w:rPr>
          <w:b/>
        </w:rPr>
        <w:t>D. x−y+2z=0</w:t>
      </w:r>
      <w:r>
        <w:br/>
      </w:r>
      <w:r>
        <w:rPr>
          <w:b/>
        </w:rPr>
        <w:t>Câu 3:</w:t>
      </w:r>
      <w:r>
        <w:t xml:space="preserve"> Cho hai số phức z</w:t>
      </w:r>
      <w:r>
        <w:rPr>
          <w:vertAlign w:val="subscript"/>
        </w:rPr>
        <w:t>1</w:t>
      </w:r>
      <w:r>
        <w:t xml:space="preserve"> = 7 + 9i và z</w:t>
      </w:r>
      <w:r>
        <w:rPr>
          <w:vertAlign w:val="subscript"/>
        </w:rPr>
        <w:t>2</w:t>
      </w:r>
      <w:r>
        <w:t xml:space="preserve"> = 8i. Gọi </w:t>
      </w:r>
      <w:r>
        <w:t>z</w:t>
      </w:r>
      <w:r>
        <w:t>=</w:t>
      </w:r>
      <w:r>
        <w:t>a</w:t>
      </w:r>
      <w:r>
        <w:t>+</w:t>
      </w:r>
      <w:r>
        <w:t>bi</w:t>
      </w:r>
      <w:r>
        <w:t xml:space="preserve"> </w:t>
      </w:r>
      <w:r>
        <w:t>(</w:t>
      </w:r>
      <w:r>
        <w:t>a</w:t>
      </w:r>
      <w:r>
        <w:t>,</w:t>
      </w:r>
      <w:r>
        <w:t>b</w:t>
      </w:r>
      <w:r>
        <w:t>∈</w:t>
      </w:r>
      <w:r>
        <w:t>ℝ</w:t>
      </w:r>
      <w:r>
        <w:t>)</w:t>
      </w:r>
      <w:r>
        <w:t xml:space="preserve"> là số phức thỏa mãn </w:t>
      </w:r>
      <w:r>
        <w:t>|</w:t>
      </w:r>
      <w:r>
        <w:t>z</w:t>
      </w:r>
      <w:r>
        <w:t>−</w:t>
      </w:r>
      <w:r>
        <w:t>1</w:t>
      </w:r>
      <w:r>
        <w:t>−</w:t>
      </w:r>
      <w:r>
        <w:t>i</w:t>
      </w:r>
      <w:r>
        <w:t>|</w:t>
      </w:r>
      <w:r>
        <w:t>=</w:t>
      </w:r>
      <w:r>
        <w:t>5</w:t>
      </w:r>
      <w:r>
        <w:t xml:space="preserve">. Tìm a + b, biết biểu thức </w:t>
      </w:r>
      <w:r>
        <w:t>P</w:t>
      </w:r>
      <w:r>
        <w:t>=</w:t>
      </w:r>
      <w:r>
        <w:t>|</w:t>
      </w:r>
      <w:r>
        <w:t>z</w:t>
      </w:r>
      <w:r>
        <w:t>−</w:t>
      </w:r>
      <w:r>
        <w:t>z</w:t>
      </w:r>
      <w:r>
        <w:t>1</w:t>
      </w:r>
      <w:r>
        <w:t>|</w:t>
      </w:r>
      <w:r>
        <w:t>+</w:t>
      </w:r>
      <w:r>
        <w:t>2</w:t>
      </w:r>
      <w:r>
        <w:t>|</w:t>
      </w:r>
      <w:r>
        <w:t>z</w:t>
      </w:r>
      <w:r>
        <w:t>−</w:t>
      </w:r>
      <w:r>
        <w:t>z</w:t>
      </w:r>
      <w:r>
        <w:t>2</w:t>
      </w:r>
      <w:r>
        <w:t>|</w:t>
      </w:r>
      <w:r>
        <w:t xml:space="preserve"> đạt giá trị nhỏ nhất.</w:t>
      </w:r>
      <w:r>
        <w:br/>
      </w:r>
      <w:r>
        <w:rPr>
          <w:b/>
        </w:rPr>
        <w:t>A.</w:t>
      </w:r>
      <w:r>
        <w:t xml:space="preserve"> ‒3</w:t>
      </w:r>
      <w:r>
        <w:br/>
      </w:r>
      <w:r>
        <w:rPr>
          <w:b/>
        </w:rPr>
        <w:t>B.</w:t>
      </w:r>
      <w:r>
        <w:t xml:space="preserve"> ‒7</w:t>
      </w:r>
      <w:r>
        <w:br/>
      </w:r>
      <w:r>
        <w:rPr>
          <w:b/>
        </w:rPr>
        <w:t>C.</w:t>
      </w:r>
      <w:r>
        <w:t xml:space="preserve"> 3</w:t>
      </w:r>
      <w:r>
        <w:br/>
      </w:r>
      <w:r>
        <w:rPr>
          <w:b/>
        </w:rPr>
        <w:t>D.</w:t>
      </w:r>
      <w:r>
        <w:t xml:space="preserve"> 7</w:t>
      </w:r>
      <w:r>
        <w:br/>
      </w:r>
      <w:r>
        <w:rPr>
          <w:b/>
        </w:rPr>
        <w:t>Câu 4:</w:t>
      </w:r>
      <w:r>
        <w:t xml:space="preserve"> Trong không gian với hệ tọa độ Oxyz, cho hình lăng trụ đứng </w:t>
      </w:r>
      <w:r>
        <w:t>ABC</w:t>
      </w:r>
      <w:r>
        <w:t>.</w:t>
      </w:r>
      <w:r>
        <w:t>A</w:t>
      </w:r>
      <w:r>
        <w:t>'</w:t>
      </w:r>
      <w:r>
        <w:t>B</w:t>
      </w:r>
      <w:r>
        <w:t>'</w:t>
      </w:r>
      <w:r>
        <w:t>C</w:t>
      </w:r>
      <w:r>
        <w:t>'</w:t>
      </w:r>
      <w:r>
        <w:t xml:space="preserve"> có </w:t>
      </w:r>
      <w:r>
        <w:t>A</w:t>
      </w:r>
      <w:r>
        <w:t>(</w:t>
      </w:r>
      <w:r>
        <w:t>x</w:t>
      </w:r>
      <w:r>
        <w:t>0</w:t>
      </w:r>
      <w:r>
        <w:t>;</w:t>
      </w:r>
      <w:r>
        <w:t>0</w:t>
      </w:r>
      <w:r>
        <w:t>;</w:t>
      </w:r>
      <w:r>
        <w:t>0</w:t>
      </w:r>
      <w:r>
        <w:t>)</w:t>
      </w:r>
      <w:r>
        <w:t xml:space="preserve">, </w:t>
      </w:r>
      <w:r>
        <w:t>B</w:t>
      </w:r>
      <w:r>
        <w:t>(</w:t>
      </w:r>
      <w:r>
        <w:t>−</w:t>
      </w:r>
      <w:r>
        <w:t>x</w:t>
      </w:r>
      <w:r>
        <w:t>0</w:t>
      </w:r>
      <w:r>
        <w:t>;</w:t>
      </w:r>
      <w:r>
        <w:t>0</w:t>
      </w:r>
      <w:r>
        <w:t>;</w:t>
      </w:r>
      <w:r>
        <w:t>0</w:t>
      </w:r>
      <w:r>
        <w:t>)</w:t>
      </w:r>
      <w:r>
        <w:t xml:space="preserve">, </w:t>
      </w:r>
      <w:r>
        <w:t>C</w:t>
      </w:r>
      <w:r>
        <w:t>(</w:t>
      </w:r>
      <w:r>
        <w:t>0</w:t>
      </w:r>
      <w:r>
        <w:t>;</w:t>
      </w:r>
      <w:r>
        <w:t>1</w:t>
      </w:r>
      <w:r>
        <w:t>;</w:t>
      </w:r>
      <w:r>
        <w:t>0</w:t>
      </w:r>
      <w:r>
        <w:t>)</w:t>
      </w:r>
      <w:r>
        <w:t xml:space="preserve"> và </w:t>
      </w:r>
      <w:r>
        <w:t>B</w:t>
      </w:r>
      <w:r>
        <w:t>'</w:t>
      </w:r>
      <w:r>
        <w:t>(</w:t>
      </w:r>
      <w:r>
        <w:t>−</w:t>
      </w:r>
      <w:r>
        <w:t>x</w:t>
      </w:r>
      <w:r>
        <w:t>0</w:t>
      </w:r>
      <w:r>
        <w:t>;</w:t>
      </w:r>
      <w:r>
        <w:t>0</w:t>
      </w:r>
      <w:r>
        <w:t>;</w:t>
      </w:r>
      <w:r>
        <w:t>y</w:t>
      </w:r>
      <w:r>
        <w:t>0</w:t>
      </w:r>
      <w:r>
        <w:t>)</w:t>
      </w:r>
      <w:r>
        <w:t xml:space="preserve">, trong đó  </w:t>
      </w:r>
      <w:r>
        <w:t>x</w:t>
      </w:r>
      <w:r>
        <w:t>0</w:t>
      </w:r>
      <w:r>
        <w:t>;</w:t>
      </w:r>
      <w:r>
        <w:t xml:space="preserve"> </w:t>
      </w:r>
      <w:r>
        <w:t>y</w:t>
      </w:r>
      <w:r>
        <w:t>0</w:t>
      </w:r>
      <w:r>
        <w:t xml:space="preserve"> là các số thực dương và thỏa mãn </w:t>
      </w:r>
      <w:r>
        <w:t>x</w:t>
      </w:r>
      <w:r>
        <w:t>0</w:t>
      </w:r>
      <w:r>
        <w:t>+</w:t>
      </w:r>
      <w:r>
        <w:t>y</w:t>
      </w:r>
      <w:r>
        <w:t>0</w:t>
      </w:r>
      <w:r>
        <w:t>=</w:t>
      </w:r>
      <w:r>
        <w:t>4</w:t>
      </w:r>
      <w:r>
        <w:t xml:space="preserve">. Khi khoảng cách giữa hai đường thẳng </w:t>
      </w:r>
      <w:r>
        <w:t>AC</w:t>
      </w:r>
      <w:r>
        <w:t>'</w:t>
      </w:r>
      <w:r>
        <w:t xml:space="preserve"> và </w:t>
      </w:r>
      <w:r>
        <w:t>B</w:t>
      </w:r>
      <w:r>
        <w:t>'</w:t>
      </w:r>
      <w:r>
        <w:t>C</w:t>
      </w:r>
      <w:r>
        <w:t xml:space="preserve"> lớn nhất thì mặt cầu ngoại tiếp hình lăng trụ có bán kính R bằng bao nhiêu?</w:t>
      </w:r>
      <w:r>
        <w:br/>
      </w:r>
      <w:r>
        <w:rPr>
          <w:b/>
        </w:rPr>
        <w:t>A. R=√17</w:t>
      </w:r>
      <w:r>
        <w:br/>
      </w:r>
      <w:r>
        <w:rPr>
          <w:b/>
        </w:rPr>
        <w:t>B. R=294</w:t>
      </w:r>
      <w:r>
        <w:br/>
      </w:r>
      <w:r>
        <w:rPr>
          <w:b/>
        </w:rPr>
        <w:t>C.</w:t>
      </w:r>
      <w:r>
        <w:t xml:space="preserve"> R = 17</w:t>
      </w:r>
      <w:r>
        <w:br/>
      </w:r>
      <w:r>
        <w:rPr>
          <w:b/>
        </w:rPr>
        <w:t>D.</w:t>
      </w:r>
      <w:r>
        <w:t xml:space="preserve"> </w:t>
      </w:r>
      <w:r>
        <w:t>R</w:t>
      </w:r>
      <w:r>
        <w:t>=</w:t>
      </w:r>
      <w:r>
        <w:t>√</w:t>
      </w:r>
      <w:r>
        <w:t>29</w:t>
      </w:r>
      <w:r>
        <w:t>2</w:t>
      </w:r>
      <w:r>
        <w:br/>
      </w:r>
      <w:r>
        <w:rPr>
          <w:b/>
        </w:rPr>
        <w:t>Câu 5:</w:t>
      </w:r>
      <w:r>
        <w:t xml:space="preserve"> Họ nguyên hàm của hàm số </w:t>
      </w:r>
      <w:r>
        <w:t>∫</w:t>
      </w:r>
      <w:r>
        <w:t>dx</w:t>
      </w:r>
      <w:r>
        <w:t>√</w:t>
      </w:r>
      <w:r>
        <w:t>2</w:t>
      </w:r>
      <w:r>
        <w:t>x</w:t>
      </w:r>
      <w:r>
        <w:t>−</w:t>
      </w:r>
      <w:r>
        <w:t>1</w:t>
      </w:r>
      <w:r>
        <w:t>+</w:t>
      </w:r>
      <w:r>
        <w:t>4</w:t>
      </w:r>
      <w:r>
        <w:t xml:space="preserve"> là</w:t>
      </w:r>
      <w:r>
        <w:br/>
      </w:r>
      <w:r>
        <w:rPr>
          <w:b/>
        </w:rPr>
        <w:t>A. √2x−1−2ln(√2x−1+4)+C</w:t>
      </w:r>
      <w:r>
        <w:br/>
      </w:r>
      <w:r>
        <w:rPr>
          <w:b/>
        </w:rPr>
        <w:t>B. √2x−1−ln(√2x−1+4)+C</w:t>
      </w:r>
      <w:r>
        <w:br/>
      </w:r>
      <w:r>
        <w:rPr>
          <w:b/>
        </w:rPr>
        <w:t>C. √2x−1−4ln(√2x−1+4)+C</w:t>
      </w:r>
      <w:r>
        <w:br/>
      </w:r>
      <w:r>
        <w:rPr>
          <w:b/>
        </w:rPr>
        <w:t>D. 2√2x−1−ln(√2x−1+4)+C</w:t>
      </w:r>
      <w:r>
        <w:br/>
      </w:r>
      <w:r>
        <w:rPr>
          <w:b/>
        </w:rPr>
        <w:t>Câu 6:</w:t>
      </w:r>
      <w:r>
        <w:t xml:space="preserve"> Tính tích phân </w:t>
      </w:r>
      <w:r>
        <w:t>e</w:t>
      </w:r>
      <w:r>
        <w:t>∫</w:t>
      </w:r>
      <w:r>
        <w:t>1</w:t>
      </w:r>
      <w:r>
        <w:t>x</w:t>
      </w:r>
      <w:r>
        <w:t>2</w:t>
      </w:r>
      <w:r>
        <w:t>lnxdx</w:t>
      </w:r>
      <w:r>
        <w:br/>
      </w:r>
      <w:r>
        <w:rPr>
          <w:b/>
        </w:rPr>
        <w:t>A. 2e3+19</w:t>
      </w:r>
      <w:r>
        <w:br/>
      </w:r>
      <w:r>
        <w:rPr>
          <w:b/>
        </w:rPr>
        <w:t>B. 2e3−19</w:t>
      </w:r>
      <w:r>
        <w:br/>
      </w:r>
      <w:r>
        <w:rPr>
          <w:b/>
        </w:rPr>
        <w:t>C. e3−29</w:t>
      </w:r>
      <w:r>
        <w:br/>
      </w:r>
      <w:r>
        <w:rPr>
          <w:b/>
        </w:rPr>
        <w:t>D. e3+29</w:t>
      </w:r>
      <w:r>
        <w:br/>
      </w:r>
      <w:r>
        <w:rPr>
          <w:b/>
        </w:rPr>
        <w:t>Câu 7:</w:t>
      </w:r>
      <w:r>
        <w:t xml:space="preserve"> Căn bậc hai của số phức z = -25 là</w:t>
      </w:r>
      <w:r>
        <w:br/>
      </w:r>
      <w:r>
        <w:rPr>
          <w:b/>
        </w:rPr>
        <w:t>A. x1,2=±5</w:t>
      </w:r>
      <w:r>
        <w:br/>
      </w:r>
      <w:r>
        <w:rPr>
          <w:b/>
        </w:rPr>
        <w:t>B.</w:t>
      </w:r>
      <w:r>
        <w:t xml:space="preserve"> Không tồn tại</w:t>
      </w:r>
      <w:r>
        <w:br/>
      </w:r>
      <w:r>
        <w:rPr>
          <w:b/>
        </w:rPr>
        <w:t>C. x1,2=±25i</w:t>
      </w:r>
      <w:r>
        <w:br/>
      </w:r>
      <w:r>
        <w:rPr>
          <w:b/>
        </w:rPr>
        <w:t>D. x1,2=±5i</w:t>
      </w:r>
      <w:r>
        <w:br/>
      </w:r>
      <w:r>
        <w:rPr>
          <w:b/>
        </w:rPr>
        <w:t>Câu 8:</w:t>
      </w:r>
      <w:r>
        <w:t xml:space="preserve"> Trong không gian với hệ trục tọa độ Oxyz, cho hai đường thẳng </w:t>
      </w:r>
      <w:r>
        <w:t>Δ</w:t>
      </w:r>
      <w:r>
        <w:t>1</w:t>
      </w:r>
      <w:r>
        <w:t>:</w:t>
      </w:r>
      <w:r>
        <w:t>{</w:t>
      </w:r>
      <w:r>
        <w:t>x</w:t>
      </w:r>
      <w:r>
        <w:t>=</w:t>
      </w:r>
      <w:r>
        <w:t>−</w:t>
      </w:r>
      <w:r>
        <w:t>3</w:t>
      </w:r>
      <w:r>
        <w:t>+</w:t>
      </w:r>
      <w:r>
        <w:t>2</w:t>
      </w:r>
      <w:r>
        <w:t>t</w:t>
      </w:r>
      <w:r>
        <w:t>y</w:t>
      </w:r>
      <w:r>
        <w:t>=</w:t>
      </w:r>
      <w:r>
        <w:t>1</w:t>
      </w:r>
      <w:r>
        <w:t>−</w:t>
      </w:r>
      <w:r>
        <w:t>t</w:t>
      </w:r>
      <w:r>
        <w:t>z</w:t>
      </w:r>
      <w:r>
        <w:t>=</w:t>
      </w:r>
      <w:r>
        <w:t>−</w:t>
      </w:r>
      <w:r>
        <w:t>1</w:t>
      </w:r>
      <w:r>
        <w:t>+</w:t>
      </w:r>
      <w:r>
        <w:t>4</w:t>
      </w:r>
      <w:r>
        <w:t>t</w:t>
      </w:r>
      <w:r>
        <w:t xml:space="preserve"> và </w:t>
      </w:r>
      <w:r>
        <w:t>Δ</w:t>
      </w:r>
      <w:r>
        <w:t>2</w:t>
      </w:r>
      <w:r>
        <w:t>:</w:t>
      </w:r>
      <w:r>
        <w:t>x</w:t>
      </w:r>
      <w:r>
        <w:t>+</w:t>
      </w:r>
      <w:r>
        <w:t>4</w:t>
      </w:r>
      <w:r>
        <w:t>3</w:t>
      </w:r>
      <w:r>
        <w:t>=</w:t>
      </w:r>
      <w:r>
        <w:t>y</w:t>
      </w:r>
      <w:r>
        <w:t>+</w:t>
      </w:r>
      <w:r>
        <w:t>2</w:t>
      </w:r>
      <w:r>
        <w:t>2</w:t>
      </w:r>
      <w:r>
        <w:t>=</w:t>
      </w:r>
      <w:r>
        <w:t>z</w:t>
      </w:r>
      <w:r>
        <w:t>−</w:t>
      </w:r>
      <w:r>
        <w:t>4</w:t>
      </w:r>
      <w:r>
        <w:t>−</w:t>
      </w:r>
      <w:r>
        <w:t>1</w:t>
      </w:r>
      <w:r>
        <w:t xml:space="preserve">. Khẳng định nào sau đây </w:t>
      </w:r>
      <w:r>
        <w:rPr>
          <w:b/>
        </w:rPr>
        <w:t>đúng</w:t>
      </w:r>
      <w:r>
        <w:t>?</w:t>
      </w:r>
      <w:r>
        <w:br/>
      </w:r>
      <w:r>
        <w:rPr>
          <w:b/>
        </w:rPr>
        <w:t>A.</w:t>
      </w:r>
      <w:r>
        <w:t xml:space="preserve"> </w:t>
      </w:r>
      <w:r>
        <w:t>Δ</w:t>
      </w:r>
      <w:r>
        <w:t>1</w:t>
      </w:r>
      <w:r>
        <w:t>,</w:t>
      </w:r>
      <w:r>
        <w:t>Δ</w:t>
      </w:r>
      <w:r>
        <w:t>2</w:t>
      </w:r>
      <w:r>
        <w:t xml:space="preserve"> chéo nhau và vuông góc nhau</w:t>
      </w:r>
      <w:r>
        <w:br/>
      </w:r>
      <w:r>
        <w:rPr>
          <w:b/>
        </w:rPr>
        <w:t>B.</w:t>
      </w:r>
      <w:r>
        <w:t xml:space="preserve"> </w:t>
      </w:r>
      <w:r>
        <w:t>Δ</w:t>
      </w:r>
      <w:r>
        <w:t>1</w:t>
      </w:r>
      <w:r>
        <w:t xml:space="preserve"> cắt và không vuông góc với </w:t>
      </w:r>
      <w:r>
        <w:t>Δ</w:t>
      </w:r>
      <w:r>
        <w:t>2</w:t>
      </w:r>
      <w:r>
        <w:br/>
      </w:r>
      <w:r>
        <w:rPr>
          <w:b/>
        </w:rPr>
        <w:t>C.</w:t>
      </w:r>
      <w:r>
        <w:t xml:space="preserve"> </w:t>
      </w:r>
      <w:r>
        <w:t>Δ</w:t>
      </w:r>
      <w:r>
        <w:t>1</w:t>
      </w:r>
      <w:r>
        <w:t xml:space="preserve"> cắt và vuông góc với </w:t>
      </w:r>
      <w:r>
        <w:t>Δ</w:t>
      </w:r>
      <w:r>
        <w:t>2</w:t>
      </w:r>
      <w:r>
        <w:br/>
      </w:r>
      <w:r>
        <w:rPr>
          <w:b/>
        </w:rPr>
        <w:t>D.</w:t>
      </w:r>
      <w:r>
        <w:t xml:space="preserve"> </w:t>
      </w:r>
      <w:r>
        <w:t>Δ</w:t>
      </w:r>
      <w:r>
        <w:t>1</w:t>
      </w:r>
      <w:r>
        <w:t xml:space="preserve"> và </w:t>
      </w:r>
      <w:r>
        <w:t>Δ</w:t>
      </w:r>
      <w:r>
        <w:t>2</w:t>
      </w:r>
      <w:r>
        <w:t xml:space="preserve"> song song với nhau</w:t>
      </w:r>
      <w:r>
        <w:br/>
      </w:r>
      <w:r>
        <w:rPr>
          <w:b/>
        </w:rPr>
        <w:t>Câu 9:</w:t>
      </w:r>
      <w:r>
        <w:t xml:space="preserve"> Trong không gian với hệ trục tọa độ Oxyz, cho mặt phẳng </w:t>
      </w:r>
      <w:r>
        <w:t>(</w:t>
      </w:r>
      <w:r>
        <w:t>P</w:t>
      </w:r>
      <w:r>
        <w:t>)</w:t>
      </w:r>
      <w:r>
        <w:t>:</w:t>
      </w:r>
      <w:r>
        <w:t>3</w:t>
      </w:r>
      <w:r>
        <w:t>x</w:t>
      </w:r>
      <w:r>
        <w:t>+</w:t>
      </w:r>
      <w:r>
        <w:t>2</w:t>
      </w:r>
      <w:r>
        <w:t>y</w:t>
      </w:r>
      <w:r>
        <w:t>−</w:t>
      </w:r>
      <w:r>
        <w:t>z</w:t>
      </w:r>
      <w:r>
        <w:t>+</w:t>
      </w:r>
      <w:r>
        <w:t>1</w:t>
      </w:r>
      <w:r>
        <w:t>=</w:t>
      </w:r>
      <w:r>
        <w:t>0</w:t>
      </w:r>
      <w:r>
        <w:t>. Mặt phẳng (P) có vectơ pháp tuyến là</w:t>
      </w:r>
      <w:r>
        <w:br/>
      </w:r>
      <w:r>
        <w:rPr>
          <w:b/>
        </w:rPr>
        <w:t>A. →n=(−1;3;2)</w:t>
      </w:r>
      <w:r>
        <w:br/>
      </w:r>
      <w:r>
        <w:rPr>
          <w:b/>
        </w:rPr>
        <w:t>B. →n=(3;−1;2)</w:t>
      </w:r>
      <w:r>
        <w:br/>
      </w:r>
      <w:r>
        <w:rPr>
          <w:b/>
        </w:rPr>
        <w:t>C. →n=(2;3;−1)</w:t>
      </w:r>
      <w:r>
        <w:br/>
      </w:r>
      <w:r>
        <w:rPr>
          <w:b/>
        </w:rPr>
        <w:t>D. →n=(3;2;−1)</w:t>
      </w:r>
      <w:r>
        <w:br/>
      </w:r>
      <w:r>
        <w:rPr>
          <w:b/>
        </w:rPr>
        <w:t>Câu 10:</w:t>
      </w:r>
      <w:r>
        <w:t xml:space="preserve"> Trong không gian với hệ tọa độ Oxyz, cho mặt cầu </w:t>
      </w:r>
      <w:r>
        <w:t>(</w:t>
      </w:r>
      <w:r>
        <w:t>S</w:t>
      </w:r>
      <w:r>
        <w:t>)</w:t>
      </w:r>
      <w:r>
        <w:t>:</w:t>
      </w:r>
      <w:r>
        <w:t>(</w:t>
      </w:r>
      <w:r>
        <w:t>x</w:t>
      </w:r>
      <w:r>
        <w:t>−</w:t>
      </w:r>
      <w:r>
        <w:t>2</w:t>
      </w:r>
      <w:r>
        <w:t>)</w:t>
      </w:r>
      <w:r>
        <w:t>2</w:t>
      </w:r>
      <w:r>
        <w:t>+</w:t>
      </w:r>
      <w:r>
        <w:t>y</w:t>
      </w:r>
      <w:r>
        <w:t>2</w:t>
      </w:r>
      <w:r>
        <w:t>+</w:t>
      </w:r>
      <w:r>
        <w:t>(</w:t>
      </w:r>
      <w:r>
        <w:t>z</w:t>
      </w:r>
      <w:r>
        <w:t>+</w:t>
      </w:r>
      <w:r>
        <w:t>1</w:t>
      </w:r>
      <w:r>
        <w:t>)</w:t>
      </w:r>
      <w:r>
        <w:t>2</w:t>
      </w:r>
      <w:r>
        <w:t>=</w:t>
      </w:r>
      <w:r>
        <w:t>9</w:t>
      </w:r>
      <w:r>
        <w:t>. Tọa độ tâm I của mặt cầu (S) là</w:t>
      </w:r>
      <w:r>
        <w:br/>
      </w:r>
      <w:r>
        <w:rPr>
          <w:b/>
        </w:rPr>
        <w:t>A. I(2;−1;3)</w:t>
      </w:r>
      <w:r>
        <w:br/>
      </w:r>
      <w:r>
        <w:rPr>
          <w:b/>
        </w:rPr>
        <w:t>B. I(2;0;−1)</w:t>
      </w:r>
      <w:r>
        <w:br/>
      </w:r>
      <w:r>
        <w:rPr>
          <w:b/>
        </w:rPr>
        <w:t>C. I(−2;0;1)</w:t>
      </w:r>
      <w:r>
        <w:br/>
      </w:r>
      <w:r>
        <w:rPr>
          <w:b/>
        </w:rPr>
        <w:t>D. I(2;−1;0)</w:t>
      </w:r>
      <w:r>
        <w:br/>
      </w:r>
      <w:r>
        <w:rPr>
          <w:b/>
        </w:rPr>
        <w:t>Câu 11:</w:t>
      </w:r>
      <w:r>
        <w:t xml:space="preserve"> Cho số phức z = 1 – 2i. Trên mặt phẳng tọa độ, điểm nào dưới đây là điểm biểu diễn của số phức liên hợp của số phức z?</w:t>
      </w:r>
      <w:r>
        <w:br/>
      </w:r>
      <w:r>
        <w:rPr>
          <w:b/>
        </w:rPr>
        <w:t>A. M1(1;2)</w:t>
      </w:r>
      <w:r>
        <w:br/>
      </w:r>
      <w:r>
        <w:rPr>
          <w:b/>
        </w:rPr>
        <w:t>B. M2(−1;2)</w:t>
      </w:r>
      <w:r>
        <w:br/>
      </w:r>
      <w:r>
        <w:rPr>
          <w:b/>
        </w:rPr>
        <w:t>C. M3(−1;−2)</w:t>
      </w:r>
      <w:r>
        <w:br/>
      </w:r>
      <w:r>
        <w:rPr>
          <w:b/>
        </w:rPr>
        <w:t>D. M4(1;−2)</w:t>
      </w:r>
      <w:r>
        <w:br/>
      </w:r>
      <w:r>
        <w:rPr>
          <w:b/>
        </w:rPr>
        <w:t>Câu 12:</w:t>
      </w:r>
      <w:r>
        <w:t xml:space="preserve"> Trong không gian với hệ tọa độ Oxyz, cho tam giác ABC có </w:t>
      </w:r>
      <w:r>
        <w:t>A</w:t>
      </w:r>
      <w:r>
        <w:t>(</w:t>
      </w:r>
      <w:r>
        <w:t>2</w:t>
      </w:r>
      <w:r>
        <w:t>;</w:t>
      </w:r>
      <w:r>
        <w:t>−</w:t>
      </w:r>
      <w:r>
        <w:t>1</w:t>
      </w:r>
      <w:r>
        <w:t>;</w:t>
      </w:r>
      <w:r>
        <w:t>3</w:t>
      </w:r>
      <w:r>
        <w:t>)</w:t>
      </w:r>
      <w:r>
        <w:t>,</w:t>
      </w:r>
      <w:r>
        <w:t xml:space="preserve"> </w:t>
      </w:r>
      <w:r>
        <w:t>B</w:t>
      </w:r>
      <w:r>
        <w:t>(</w:t>
      </w:r>
      <w:r>
        <w:t>3</w:t>
      </w:r>
      <w:r>
        <w:t>;</w:t>
      </w:r>
      <w:r>
        <w:t>5</w:t>
      </w:r>
      <w:r>
        <w:t>;</w:t>
      </w:r>
      <w:r>
        <w:t>−</w:t>
      </w:r>
      <w:r>
        <w:t>1</w:t>
      </w:r>
      <w:r>
        <w:t>)</w:t>
      </w:r>
      <w:r>
        <w:t xml:space="preserve"> và C(1; 2; 7). Tìm tọa độ trọng tâm G của tam giác ABC.</w:t>
      </w:r>
      <w:r>
        <w:br/>
      </w:r>
      <w:r>
        <w:rPr>
          <w:b/>
        </w:rPr>
        <w:t>A. G(2;2;3)</w:t>
      </w:r>
      <w:r>
        <w:br/>
      </w:r>
      <w:r>
        <w:rPr>
          <w:b/>
        </w:rPr>
        <w:t>B. G(6;6;9)</w:t>
      </w:r>
      <w:r>
        <w:br/>
      </w:r>
      <w:r>
        <w:rPr>
          <w:b/>
        </w:rPr>
        <w:t>C. G(43;73;103)</w:t>
      </w:r>
      <w:r>
        <w:br/>
      </w:r>
      <w:r>
        <w:rPr>
          <w:b/>
        </w:rPr>
        <w:t>D. G(3;3;92)</w:t>
      </w:r>
      <w:r>
        <w:br/>
      </w:r>
      <w:r>
        <w:rPr>
          <w:b/>
        </w:rPr>
        <w:t>Câu 13:</w:t>
      </w:r>
      <w:r>
        <w:t xml:space="preserve"> Trong không gian với hệ tọa độ Oxyz, cho tứ diện ABCD với </w:t>
      </w:r>
      <w:r>
        <w:t>A</w:t>
      </w:r>
      <w:r>
        <w:t>(</w:t>
      </w:r>
      <w:r>
        <w:t>0</w:t>
      </w:r>
      <w:r>
        <w:t>;</w:t>
      </w:r>
      <w:r>
        <w:t>0</w:t>
      </w:r>
      <w:r>
        <w:t>;</w:t>
      </w:r>
      <w:r>
        <w:t>3</w:t>
      </w:r>
      <w:r>
        <w:t>)</w:t>
      </w:r>
      <w:r>
        <w:t>,</w:t>
      </w:r>
      <w:r>
        <w:t xml:space="preserve"> </w:t>
      </w:r>
      <w:r>
        <w:t>B</w:t>
      </w:r>
      <w:r>
        <w:t>(</w:t>
      </w:r>
      <w:r>
        <w:t>0</w:t>
      </w:r>
      <w:r>
        <w:t>;</w:t>
      </w:r>
      <w:r>
        <w:t>0</w:t>
      </w:r>
      <w:r>
        <w:t>;</w:t>
      </w:r>
      <w:r>
        <w:t>−</w:t>
      </w:r>
      <w:r>
        <w:t>1</w:t>
      </w:r>
      <w:r>
        <w:t>)</w:t>
      </w:r>
      <w:r>
        <w:t>,</w:t>
      </w:r>
      <w:r>
        <w:t xml:space="preserve"> </w:t>
      </w:r>
      <w:r>
        <w:t>C</w:t>
      </w:r>
      <w:r>
        <w:t>(</w:t>
      </w:r>
      <w:r>
        <w:t>1</w:t>
      </w:r>
      <w:r>
        <w:t>;</w:t>
      </w:r>
      <w:r>
        <w:t>0</w:t>
      </w:r>
      <w:r>
        <w:t>;</w:t>
      </w:r>
      <w:r>
        <w:t>−</w:t>
      </w:r>
      <w:r>
        <w:t>1</w:t>
      </w:r>
      <w:r>
        <w:t>)</w:t>
      </w:r>
      <w:r>
        <w:t xml:space="preserve"> và </w:t>
      </w:r>
      <w:r>
        <w:t>D</w:t>
      </w:r>
      <w:r>
        <w:t>(</w:t>
      </w:r>
      <w:r>
        <w:t>0</w:t>
      </w:r>
      <w:r>
        <w:t>;</w:t>
      </w:r>
      <w:r>
        <w:t>1</w:t>
      </w:r>
      <w:r>
        <w:t>;</w:t>
      </w:r>
      <w:r>
        <w:t>−</w:t>
      </w:r>
      <w:r>
        <w:t>1</w:t>
      </w:r>
      <w:r>
        <w:t>)</w:t>
      </w:r>
      <w:r>
        <w:t xml:space="preserve">. Mệnh đề nào dưới đây </w:t>
      </w:r>
      <w:r>
        <w:rPr>
          <w:b/>
        </w:rPr>
        <w:t>sai</w:t>
      </w:r>
      <w:r>
        <w:t>?</w:t>
      </w:r>
      <w:r>
        <w:br/>
      </w:r>
      <w:r>
        <w:rPr>
          <w:b/>
        </w:rPr>
        <w:t>A. AB⊥BC</w:t>
      </w:r>
      <w:r>
        <w:br/>
      </w:r>
      <w:r>
        <w:rPr>
          <w:b/>
        </w:rPr>
        <w:t>B. AB⊥BD</w:t>
      </w:r>
      <w:r>
        <w:br/>
      </w:r>
      <w:r>
        <w:rPr>
          <w:b/>
        </w:rPr>
        <w:t>C. AB⊥CD</w:t>
      </w:r>
      <w:r>
        <w:br/>
      </w:r>
      <w:r>
        <w:rPr>
          <w:b/>
        </w:rPr>
        <w:t>D. AB⊥AC</w:t>
      </w:r>
      <w:r>
        <w:br/>
      </w:r>
      <w:r>
        <w:rPr>
          <w:b/>
        </w:rPr>
        <w:t>Câu 14:</w:t>
      </w:r>
      <w:r>
        <w:t xml:space="preserve"> Trong mặt phẳng tọa độ xét ba điểm A, B, C theo thứ tự biểu diễn ba số phức z</w:t>
      </w:r>
      <w:r>
        <w:rPr>
          <w:vertAlign w:val="subscript"/>
        </w:rPr>
        <w:t>1</w:t>
      </w:r>
      <w:r>
        <w:t>, z</w:t>
      </w:r>
      <w:r>
        <w:rPr>
          <w:vertAlign w:val="subscript"/>
        </w:rPr>
        <w:t>2</w:t>
      </w:r>
      <w:r>
        <w:t>, z</w:t>
      </w:r>
      <w:r>
        <w:rPr>
          <w:vertAlign w:val="subscript"/>
        </w:rPr>
        <w:t>3</w:t>
      </w:r>
      <w:r>
        <w:t xml:space="preserve"> thỏa mãn </w:t>
      </w:r>
      <w:r>
        <w:t>|</w:t>
      </w:r>
      <w:r>
        <w:t>z</w:t>
      </w:r>
      <w:r>
        <w:t>1</w:t>
      </w:r>
      <w:r>
        <w:t>|</w:t>
      </w:r>
      <w:r>
        <w:t>=</w:t>
      </w:r>
      <w:r>
        <w:t>|</w:t>
      </w:r>
      <w:r>
        <w:t>z</w:t>
      </w:r>
      <w:r>
        <w:t>2</w:t>
      </w:r>
      <w:r>
        <w:t>|</w:t>
      </w:r>
      <w:r>
        <w:t>=</w:t>
      </w:r>
      <w:r>
        <w:t>|</w:t>
      </w:r>
      <w:r>
        <w:t>z</w:t>
      </w:r>
      <w:r>
        <w:t>3</w:t>
      </w:r>
      <w:r>
        <w:t>|</w:t>
      </w:r>
      <w:r>
        <w:t xml:space="preserve"> và z</w:t>
      </w:r>
      <w:r>
        <w:rPr>
          <w:vertAlign w:val="subscript"/>
        </w:rPr>
        <w:t>1</w:t>
      </w:r>
      <w:r>
        <w:t xml:space="preserve"> + z</w:t>
      </w:r>
      <w:r>
        <w:rPr>
          <w:vertAlign w:val="subscript"/>
        </w:rPr>
        <w:t>2</w:t>
      </w:r>
      <w:r>
        <w:t xml:space="preserve"> + z</w:t>
      </w:r>
      <w:r>
        <w:rPr>
          <w:vertAlign w:val="subscript"/>
        </w:rPr>
        <w:t>3</w:t>
      </w:r>
      <w:r>
        <w:t xml:space="preserve"> = 0. Hỏi tam giác ABC là tam giác gì?</w:t>
      </w:r>
      <w:r>
        <w:br/>
      </w:r>
      <w:r>
        <w:rPr>
          <w:b/>
        </w:rPr>
        <w:t>A.</w:t>
      </w:r>
      <w:r>
        <w:t xml:space="preserve"> Tam giác vuông cân</w:t>
      </w:r>
      <w:r>
        <w:br/>
      </w:r>
      <w:r>
        <w:rPr>
          <w:b/>
        </w:rPr>
        <w:t>B.</w:t>
      </w:r>
      <w:r>
        <w:t xml:space="preserve"> Tam giác vuông có một góc nhọn bằng 30°</w:t>
      </w:r>
      <w:r>
        <w:br/>
      </w:r>
      <w:r>
        <w:rPr>
          <w:b/>
        </w:rPr>
        <w:t>C.</w:t>
      </w:r>
      <w:r>
        <w:t xml:space="preserve"> Tam giác đều</w:t>
      </w:r>
      <w:r>
        <w:br/>
      </w:r>
      <w:r>
        <w:rPr>
          <w:b/>
        </w:rPr>
        <w:t>D.</w:t>
      </w:r>
      <w:r>
        <w:t xml:space="preserve"> Tam giác cân có góc ở đỉnh bằng 30°</w:t>
      </w:r>
      <w:r>
        <w:br/>
      </w:r>
      <w:r>
        <w:rPr>
          <w:b/>
        </w:rPr>
        <w:t>Câu 15:</w:t>
      </w:r>
      <w:r>
        <w:t xml:space="preserve"> Trong không gian với hệ tọa độ Oxyz, cho điểm A(1; 2; 3) và mặt phẳng </w:t>
      </w:r>
      <w:r>
        <w:t>(</w:t>
      </w:r>
      <w:r>
        <w:t>α</w:t>
      </w:r>
      <w:r>
        <w:t>)</w:t>
      </w:r>
      <w:r>
        <w:t>:</w:t>
      </w:r>
      <w:r>
        <w:t>x</w:t>
      </w:r>
      <w:r>
        <w:t>−</w:t>
      </w:r>
      <w:r>
        <w:t>4</w:t>
      </w:r>
      <w:r>
        <w:t>y</w:t>
      </w:r>
      <w:r>
        <w:t>+</w:t>
      </w:r>
      <w:r>
        <w:t>z</w:t>
      </w:r>
      <w:r>
        <w:t>=</w:t>
      </w:r>
      <w:r>
        <w:t>0</w:t>
      </w:r>
      <w:r>
        <w:t>. Viết phương trình mặt phẳng (β) đi qua A và song song với mặt phẳng (α).</w:t>
      </w:r>
      <w:r>
        <w:br/>
      </w:r>
      <w:r>
        <w:rPr>
          <w:b/>
        </w:rPr>
        <w:t>A. x−4y+z−4=0</w:t>
      </w:r>
      <w:r>
        <w:br/>
      </w:r>
      <w:r>
        <w:rPr>
          <w:b/>
        </w:rPr>
        <w:t>B. x−4y+z+4=0</w:t>
      </w:r>
      <w:r>
        <w:br/>
      </w:r>
      <w:r>
        <w:rPr>
          <w:b/>
        </w:rPr>
        <w:t>C. 2x+y+2z−10=0</w:t>
      </w:r>
      <w:r>
        <w:br/>
      </w:r>
      <w:r>
        <w:rPr>
          <w:b/>
        </w:rPr>
        <w:t>D. 2x+y+2z+10=0</w:t>
      </w:r>
      <w:r>
        <w:br/>
      </w:r>
      <w:r>
        <w:rPr>
          <w:b/>
        </w:rPr>
        <w:t>Câu 16:</w:t>
      </w:r>
      <w:r>
        <w:t xml:space="preserve"> Cho phương trình </w:t>
      </w:r>
      <w:r>
        <w:t>z</w:t>
      </w:r>
      <w:r>
        <w:t>4</w:t>
      </w:r>
      <w:r>
        <w:t>+</w:t>
      </w:r>
      <w:r>
        <w:t>2</w:t>
      </w:r>
      <w:r>
        <w:t>z</w:t>
      </w:r>
      <w:r>
        <w:t>2</w:t>
      </w:r>
      <w:r>
        <w:t>−</w:t>
      </w:r>
      <w:r>
        <w:t>8</w:t>
      </w:r>
      <w:r>
        <w:t>=</w:t>
      </w:r>
      <w:r>
        <w:t>0</w:t>
      </w:r>
      <w:r>
        <w:t xml:space="preserve"> có các nghiệm là z</w:t>
      </w:r>
      <w:r>
        <w:rPr>
          <w:vertAlign w:val="subscript"/>
        </w:rPr>
        <w:t>1</w:t>
      </w:r>
      <w:r>
        <w:t>, z</w:t>
      </w:r>
      <w:r>
        <w:rPr>
          <w:vertAlign w:val="subscript"/>
        </w:rPr>
        <w:t>2</w:t>
      </w:r>
      <w:r>
        <w:t>, z</w:t>
      </w:r>
      <w:r>
        <w:rPr>
          <w:vertAlign w:val="subscript"/>
        </w:rPr>
        <w:t>3</w:t>
      </w:r>
      <w:r>
        <w:t>, z</w:t>
      </w:r>
      <w:r>
        <w:rPr>
          <w:vertAlign w:val="subscript"/>
        </w:rPr>
        <w:t>4</w:t>
      </w:r>
      <w:r>
        <w:t xml:space="preserve">. Tính giá trị biểu thức </w:t>
      </w:r>
      <w:r>
        <w:t>F</w:t>
      </w:r>
      <w:r>
        <w:t>=</w:t>
      </w:r>
      <w:r>
        <w:t>z</w:t>
      </w:r>
      <w:r>
        <w:t>2</w:t>
      </w:r>
      <w:r>
        <w:t>1</w:t>
      </w:r>
      <w:r>
        <w:t>+</w:t>
      </w:r>
      <w:r>
        <w:t>z</w:t>
      </w:r>
      <w:r>
        <w:t>2</w:t>
      </w:r>
      <w:r>
        <w:t>2</w:t>
      </w:r>
      <w:r>
        <w:t>+</w:t>
      </w:r>
      <w:r>
        <w:t>z</w:t>
      </w:r>
      <w:r>
        <w:t>2</w:t>
      </w:r>
      <w:r>
        <w:t>3</w:t>
      </w:r>
      <w:r>
        <w:t>+</w:t>
      </w:r>
      <w:r>
        <w:t>z</w:t>
      </w:r>
      <w:r>
        <w:t>2</w:t>
      </w:r>
      <w:r>
        <w:t>4</w:t>
      </w:r>
      <w:r>
        <w:t>.</w:t>
      </w:r>
      <w:r>
        <w:br/>
      </w:r>
      <w:r>
        <w:rPr>
          <w:b/>
        </w:rPr>
        <w:t>A.</w:t>
      </w:r>
      <w:r>
        <w:t xml:space="preserve"> F = 4</w:t>
      </w:r>
      <w:r>
        <w:br/>
      </w:r>
      <w:r>
        <w:rPr>
          <w:b/>
        </w:rPr>
        <w:t>B.</w:t>
      </w:r>
      <w:r>
        <w:t xml:space="preserve"> F = - 4</w:t>
      </w:r>
      <w:r>
        <w:br/>
      </w:r>
      <w:r>
        <w:rPr>
          <w:b/>
        </w:rPr>
        <w:t>C.</w:t>
      </w:r>
      <w:r>
        <w:t xml:space="preserve"> F = 2</w:t>
      </w:r>
      <w:r>
        <w:br/>
      </w:r>
      <w:r>
        <w:rPr>
          <w:b/>
        </w:rPr>
        <w:t>D.</w:t>
      </w:r>
      <w:r>
        <w:t xml:space="preserve"> F = -2</w:t>
      </w:r>
      <w:r>
        <w:br/>
      </w:r>
      <w:r>
        <w:rPr>
          <w:b/>
        </w:rPr>
        <w:t>Câu 17:</w:t>
      </w:r>
      <w:r>
        <w:t xml:space="preserve"> Trong không gian với hệ tọa độ Oxyz, cho đường thẳng </w:t>
      </w:r>
      <w:r>
        <w:t>d</w:t>
      </w:r>
      <w:r>
        <w:t>:</w:t>
      </w:r>
      <w:r>
        <w:t>x</w:t>
      </w:r>
      <w:r>
        <w:t>+</w:t>
      </w:r>
      <w:r>
        <w:t>1</w:t>
      </w:r>
      <w:r>
        <w:t>2</w:t>
      </w:r>
      <w:r>
        <w:t>=</w:t>
      </w:r>
      <w:r>
        <w:t>y</w:t>
      </w:r>
      <w:r>
        <w:t>1</w:t>
      </w:r>
      <w:r>
        <w:t>=</w:t>
      </w:r>
      <w:r>
        <w:t>z</w:t>
      </w:r>
      <w:r>
        <w:t>−</w:t>
      </w:r>
      <w:r>
        <w:t>2</w:t>
      </w:r>
      <w:r>
        <w:t>1</w:t>
      </w:r>
      <w:r>
        <w:t xml:space="preserve">, mặt phẳng </w:t>
      </w:r>
      <w:r>
        <w:t>(</w:t>
      </w:r>
      <w:r>
        <w:t>P</w:t>
      </w:r>
      <w:r>
        <w:t>)</w:t>
      </w:r>
      <w:r>
        <w:t>:</w:t>
      </w:r>
      <w:r>
        <w:t>x</w:t>
      </w:r>
      <w:r>
        <w:t>+</w:t>
      </w:r>
      <w:r>
        <w:t>y</w:t>
      </w:r>
      <w:r>
        <w:t>−</w:t>
      </w:r>
      <w:r>
        <w:t>2</w:t>
      </w:r>
      <w:r>
        <w:t>z</w:t>
      </w:r>
      <w:r>
        <w:t>+</w:t>
      </w:r>
      <w:r>
        <w:t>5</w:t>
      </w:r>
      <w:r>
        <w:t>=</w:t>
      </w:r>
      <w:r>
        <w:t>0</w:t>
      </w:r>
      <w:r>
        <w:t xml:space="preserve"> và điểm </w:t>
      </w:r>
      <w:r>
        <w:t>A</w:t>
      </w:r>
      <w:r>
        <w:t>(</w:t>
      </w:r>
      <w:r>
        <w:t>1</w:t>
      </w:r>
      <w:r>
        <w:t>;</w:t>
      </w:r>
      <w:r>
        <w:t>−</w:t>
      </w:r>
      <w:r>
        <w:t>1</w:t>
      </w:r>
      <w:r>
        <w:t>;</w:t>
      </w:r>
      <w:r>
        <w:t>2</w:t>
      </w:r>
      <w:r>
        <w:t>)</w:t>
      </w:r>
      <w:r>
        <w:t>. Viết phương trình đường thẳng ∆ cắt d và (P) lần lượt tại M và N sao cho A là trung điểm của đoạn thẳng MN.</w:t>
      </w:r>
      <w:r>
        <w:br/>
      </w:r>
      <w:r>
        <w:rPr>
          <w:b/>
        </w:rPr>
        <w:t>A. Δ:x−32=y−23=z−42</w:t>
      </w:r>
      <w:r>
        <w:br/>
      </w:r>
      <w:r>
        <w:rPr>
          <w:b/>
        </w:rPr>
        <w:t>B. Δ:x−16=y+11=z−22</w:t>
      </w:r>
      <w:r>
        <w:br/>
      </w:r>
      <w:r>
        <w:rPr>
          <w:b/>
        </w:rPr>
        <w:t>C. Δ:x+56=y+21=z2</w:t>
      </w:r>
      <w:r>
        <w:br/>
      </w:r>
      <w:r>
        <w:rPr>
          <w:b/>
        </w:rPr>
        <w:t>D. Δ:x+12=y+43=z−32</w:t>
      </w:r>
      <w:r>
        <w:br/>
      </w:r>
      <w:r>
        <w:rPr>
          <w:b/>
        </w:rPr>
        <w:t>Câu 18:</w:t>
      </w:r>
      <w:r>
        <w:t xml:space="preserve"> Cho số phức </w:t>
      </w:r>
      <w:r>
        <w:t>z</w:t>
      </w:r>
      <w:r>
        <w:t>=</w:t>
      </w:r>
      <w:r>
        <w:t>a</w:t>
      </w:r>
      <w:r>
        <w:t>+</w:t>
      </w:r>
      <w:r>
        <w:t>bi</w:t>
      </w:r>
      <w:r>
        <w:t>,</w:t>
      </w:r>
      <w:r>
        <w:t>(</w:t>
      </w:r>
      <w:r>
        <w:t>a</w:t>
      </w:r>
      <w:r>
        <w:t>,</w:t>
      </w:r>
      <w:r>
        <w:t>b</w:t>
      </w:r>
      <w:r>
        <w:t>∈</w:t>
      </w:r>
      <w:r>
        <w:t>ℝ</w:t>
      </w:r>
      <w:r>
        <w:t>)</w:t>
      </w:r>
      <w:r>
        <w:t xml:space="preserve">; </w:t>
      </w:r>
      <w:r>
        <w:t>a</w:t>
      </w:r>
      <w:r>
        <w:t>2</w:t>
      </w:r>
      <w:r>
        <w:t>+</w:t>
      </w:r>
      <w:r>
        <w:t>b</w:t>
      </w:r>
      <w:r>
        <w:t>2</w:t>
      </w:r>
      <w:r>
        <w:t>&gt;</w:t>
      </w:r>
      <w:r>
        <w:t>0</w:t>
      </w:r>
      <w:r>
        <w:t xml:space="preserve"> thỏa mãn </w:t>
      </w:r>
      <w:r>
        <w:t>(</w:t>
      </w:r>
      <w:r>
        <w:t>1</w:t>
      </w:r>
      <w:r>
        <w:t>−</w:t>
      </w:r>
      <w:r>
        <w:t>i</w:t>
      </w:r>
      <w:r>
        <w:t>)</w:t>
      </w:r>
      <w:r>
        <w:t>|</w:t>
      </w:r>
      <w:r>
        <w:t>z</w:t>
      </w:r>
      <w:r>
        <w:t>|</w:t>
      </w:r>
      <w:r>
        <w:t>2</w:t>
      </w:r>
      <w:r>
        <w:t>+</w:t>
      </w:r>
      <w:r>
        <w:t>(</w:t>
      </w:r>
      <w:r>
        <w:t>2</w:t>
      </w:r>
      <w:r>
        <w:t>+</w:t>
      </w:r>
      <w:r>
        <w:t>2</w:t>
      </w:r>
      <w:r>
        <w:t>i</w:t>
      </w:r>
      <w:r>
        <w:t>)</w:t>
      </w:r>
      <w:r>
        <w:t>z</w:t>
      </w:r>
      <w:r>
        <w:t>2</w:t>
      </w:r>
      <w:r>
        <w:t>+</w:t>
      </w:r>
      <w:r>
        <w:t>2</w:t>
      </w:r>
      <w:r>
        <w:t>z</w:t>
      </w:r>
      <w:r>
        <w:t>(</w:t>
      </w:r>
      <w:r>
        <w:t>z</w:t>
      </w:r>
      <w:r>
        <w:t>+</w:t>
      </w:r>
      <w:r>
        <w:t>i</w:t>
      </w:r>
      <w:r>
        <w:t>)</w:t>
      </w:r>
      <w:r>
        <w:t>=</w:t>
      </w:r>
      <w:r>
        <w:t>0</w:t>
      </w:r>
      <w:r>
        <w:t xml:space="preserve">. Tìm giá trị của biểu thức </w:t>
      </w:r>
      <w:r>
        <w:t>F</w:t>
      </w:r>
      <w:r>
        <w:t>=</w:t>
      </w:r>
      <w:r>
        <w:t>a</w:t>
      </w:r>
      <w:r>
        <w:t>b</w:t>
      </w:r>
      <w:r>
        <w:t>.</w:t>
      </w:r>
      <w:r>
        <w:br/>
      </w:r>
      <w:r>
        <w:rPr>
          <w:b/>
        </w:rPr>
        <w:t>A. F=−5</w:t>
      </w:r>
      <w:r>
        <w:br/>
      </w:r>
      <w:r>
        <w:rPr>
          <w:b/>
        </w:rPr>
        <w:t>B. F=−15</w:t>
      </w:r>
      <w:r>
        <w:br/>
      </w:r>
      <w:r>
        <w:rPr>
          <w:b/>
        </w:rPr>
        <w:t>C. F=35</w:t>
      </w:r>
      <w:r>
        <w:br/>
      </w:r>
      <w:r>
        <w:rPr>
          <w:b/>
        </w:rPr>
        <w:t>D. F=53</w:t>
      </w:r>
      <w:r>
        <w:br/>
      </w:r>
      <w:r>
        <w:rPr>
          <w:b/>
        </w:rPr>
        <w:t>Câu 19:</w:t>
      </w:r>
      <w:r>
        <w:t xml:space="preserve"> Cho hai số thực a và b (a &lt; b) sao cho </w:t>
      </w:r>
      <w:r>
        <w:t>∫</w:t>
      </w:r>
      <w:r>
        <w:t>b</w:t>
      </w:r>
      <w:r>
        <w:t>a</w:t>
      </w:r>
      <w:r>
        <w:t>(</w:t>
      </w:r>
      <w:r>
        <w:t>3</w:t>
      </w:r>
      <w:r>
        <w:t>+</w:t>
      </w:r>
      <w:r>
        <w:t>2</w:t>
      </w:r>
      <w:r>
        <w:t>x</w:t>
      </w:r>
      <w:r>
        <w:t>−</w:t>
      </w:r>
      <w:r>
        <w:t>x</w:t>
      </w:r>
      <w:r>
        <w:t>2</w:t>
      </w:r>
      <w:r>
        <w:t>)</w:t>
      </w:r>
      <w:r>
        <w:t>dx</w:t>
      </w:r>
      <w:r>
        <w:t xml:space="preserve"> đạt giá trị lớn nhất. Tìm b – a.</w:t>
      </w:r>
      <w:r>
        <w:br/>
      </w:r>
      <w:r>
        <w:rPr>
          <w:b/>
        </w:rPr>
        <w:t>A.</w:t>
      </w:r>
      <w:r>
        <w:t xml:space="preserve"> 2</w:t>
      </w:r>
      <w:r>
        <w:br/>
      </w:r>
      <w:r>
        <w:rPr>
          <w:b/>
        </w:rPr>
        <w:t>B.</w:t>
      </w:r>
      <w:r>
        <w:t xml:space="preserve"> 4</w:t>
      </w:r>
      <w:r>
        <w:br/>
      </w:r>
      <w:r>
        <w:rPr>
          <w:b/>
        </w:rPr>
        <w:t>C.</w:t>
      </w:r>
      <w:r>
        <w:t xml:space="preserve"> 6</w:t>
      </w:r>
      <w:r>
        <w:br/>
      </w:r>
      <w:r>
        <w:rPr>
          <w:b/>
        </w:rPr>
        <w:t>D.</w:t>
      </w:r>
      <w:r>
        <w:t xml:space="preserve"> 8</w:t>
      </w:r>
      <w:r>
        <w:br/>
      </w:r>
      <w:r>
        <w:rPr>
          <w:b/>
        </w:rPr>
        <w:t>Câu 20:</w:t>
      </w:r>
      <w:r>
        <w:t xml:space="preserve"> Gọi h(t) (cm) là mức nước ở một bồn chứa sau khi bơm nước vào bồn được t giây. Biết rằng </w:t>
      </w:r>
      <w:r>
        <w:t>h</w:t>
      </w:r>
      <w:r>
        <w:t>'</w:t>
      </w:r>
      <w:r>
        <w:t>(</w:t>
      </w:r>
      <w:r>
        <w:t>t</w:t>
      </w:r>
      <w:r>
        <w:t>)</w:t>
      </w:r>
      <w:r>
        <w:t>=</w:t>
      </w:r>
      <w:r>
        <w:t>1</w:t>
      </w:r>
      <w:r>
        <w:t>5</w:t>
      </w:r>
      <w:r>
        <w:t>3</w:t>
      </w:r>
      <w:r>
        <w:t>√</w:t>
      </w:r>
      <w:r>
        <w:t>t</w:t>
      </w:r>
      <w:r>
        <w:t>+</w:t>
      </w:r>
      <w:r>
        <w:t>8</w:t>
      </w:r>
      <w:r>
        <w:t xml:space="preserve"> và lúc đầu bồn không có nước. Tìm mức nước ở bồn sau khi bơm nước được 56 giây.</w:t>
      </w:r>
      <w:r>
        <w:br/>
      </w:r>
      <w:r>
        <w:rPr>
          <w:b/>
        </w:rPr>
        <w:t>A.</w:t>
      </w:r>
      <w:r>
        <w:t xml:space="preserve"> 40,8 cm</w:t>
      </w:r>
      <w:r>
        <w:br/>
      </w:r>
      <w:r>
        <w:rPr>
          <w:b/>
        </w:rPr>
        <w:t>B.</w:t>
      </w:r>
      <w:r>
        <w:t xml:space="preserve"> 38,4 cm</w:t>
      </w:r>
      <w:r>
        <w:br/>
      </w:r>
      <w:r>
        <w:rPr>
          <w:b/>
        </w:rPr>
        <w:t>C.</w:t>
      </w:r>
      <w:r>
        <w:t xml:space="preserve"> 36 cm</w:t>
      </w:r>
      <w:r>
        <w:br/>
      </w:r>
      <w:r>
        <w:rPr>
          <w:b/>
        </w:rPr>
        <w:t>D.</w:t>
      </w:r>
      <w:r>
        <w:t xml:space="preserve"> 51,2 cm</w:t>
      </w:r>
      <w:r>
        <w:br/>
      </w:r>
      <w:r>
        <w:rPr>
          <w:b/>
        </w:rPr>
        <w:t>Câu 21:</w:t>
      </w:r>
      <w:r>
        <w:t xml:space="preserve"> Công thức tính diện tích S của hình phẳng giới hạn bởi các đồ thị hàm số y = f(x), y = g(x) liên tục trên đoạn [a; b] và hai đường thẳng x = a,  x = b với a &lt; b là</w:t>
      </w:r>
      <w:r>
        <w:br/>
      </w:r>
      <w:r>
        <w:rPr>
          <w:b/>
        </w:rPr>
        <w:t>A. S=|b∫af(x)dx|+|b∫ag(x)dx|</w:t>
      </w:r>
      <w:r>
        <w:br/>
      </w:r>
      <w:r>
        <w:rPr>
          <w:b/>
        </w:rPr>
        <w:t>B. S=|b∫a[f(x)−g(x)]dx|</w:t>
      </w:r>
      <w:r>
        <w:br/>
      </w:r>
      <w:r>
        <w:rPr>
          <w:b/>
        </w:rPr>
        <w:t>C. S=b∫a|f(x)−g(x)|dx</w:t>
      </w:r>
      <w:r>
        <w:br/>
      </w:r>
      <w:r>
        <w:rPr>
          <w:b/>
        </w:rPr>
        <w:t>D. S=b∫a|f(x)|dx+b∫a|g(x)|dx</w:t>
      </w:r>
      <w:r>
        <w:br/>
      </w:r>
      <w:r>
        <w:rPr>
          <w:b/>
        </w:rPr>
        <w:t>Câu 22:</w:t>
      </w:r>
      <w:r>
        <w:t xml:space="preserve"> Biết phương trình </w:t>
      </w:r>
      <w:r>
        <w:t>z</w:t>
      </w:r>
      <w:r>
        <w:t>2</w:t>
      </w:r>
      <w:r>
        <w:t>+</w:t>
      </w:r>
      <w:r>
        <w:t>az</w:t>
      </w:r>
      <w:r>
        <w:t>+</w:t>
      </w:r>
      <w:r>
        <w:t>b</w:t>
      </w:r>
      <w:r>
        <w:t>=</w:t>
      </w:r>
      <w:r>
        <w:t>0</w:t>
      </w:r>
      <w:r>
        <w:t xml:space="preserve">, </w:t>
      </w:r>
      <w:r>
        <w:t>(</w:t>
      </w:r>
      <w:r>
        <w:t>a</w:t>
      </w:r>
      <w:r>
        <w:t>,</w:t>
      </w:r>
      <w:r>
        <w:t>b</w:t>
      </w:r>
      <w:r>
        <w:t>∈</w:t>
      </w:r>
      <w:r>
        <w:t>ℝ</w:t>
      </w:r>
      <w:r>
        <w:t>)</w:t>
      </w:r>
      <w:r>
        <w:t xml:space="preserve"> có một nghiệm phức là </w:t>
      </w:r>
      <w:r>
        <w:t>z</w:t>
      </w:r>
      <w:r>
        <w:t>0</w:t>
      </w:r>
      <w:r>
        <w:t>=</w:t>
      </w:r>
      <w:r>
        <w:t>1</w:t>
      </w:r>
      <w:r>
        <w:t>+</w:t>
      </w:r>
      <w:r>
        <w:t>2</w:t>
      </w:r>
      <w:r>
        <w:t>i</w:t>
      </w:r>
      <w:r>
        <w:t>. Tìm a, b</w:t>
      </w:r>
      <w:r>
        <w:br/>
      </w:r>
      <w:r>
        <w:rPr>
          <w:b/>
        </w:rPr>
        <w:t>A. [a=−2b=5</w:t>
      </w:r>
      <w:r>
        <w:br/>
      </w:r>
      <w:r>
        <w:rPr>
          <w:b/>
        </w:rPr>
        <w:t>B. [a=5b=−2</w:t>
      </w:r>
      <w:r>
        <w:br/>
      </w:r>
      <w:r>
        <w:rPr>
          <w:b/>
        </w:rPr>
        <w:t>C. {a=5b=−2</w:t>
      </w:r>
      <w:r>
        <w:br/>
      </w:r>
      <w:r>
        <w:rPr>
          <w:b/>
        </w:rPr>
        <w:t xml:space="preserve">D. {a=−2b=5  </w:t>
      </w:r>
      <w:r>
        <w:br/>
      </w:r>
      <w:r>
        <w:rPr>
          <w:b/>
        </w:rPr>
        <w:t>Câu 23:</w:t>
      </w:r>
      <w:r>
        <w:t xml:space="preserve"> Trong không gian với hệ trục tọa độ Oxyz, cho điểm </w:t>
      </w:r>
      <w:r>
        <w:t>A</w:t>
      </w:r>
      <w:r>
        <w:t>(</w:t>
      </w:r>
      <w:r>
        <w:t>4</w:t>
      </w:r>
      <w:r>
        <w:t>;</w:t>
      </w:r>
      <w:r>
        <w:t>1</w:t>
      </w:r>
      <w:r>
        <w:t>;</w:t>
      </w:r>
      <w:r>
        <w:t>−</w:t>
      </w:r>
      <w:r>
        <w:t>2</w:t>
      </w:r>
      <w:r>
        <w:t>)</w:t>
      </w:r>
      <w:r>
        <w:t>. Tọa độ điểm đối xứng với A qua mặt phẳng (Oxz) là</w:t>
      </w:r>
      <w:r>
        <w:br/>
      </w:r>
      <w:r>
        <w:rPr>
          <w:b/>
        </w:rPr>
        <w:t>A. A'(4;−1;2)</w:t>
      </w:r>
      <w:r>
        <w:br/>
      </w:r>
      <w:r>
        <w:rPr>
          <w:b/>
        </w:rPr>
        <w:t>B. A'(−4;−1;2)</w:t>
      </w:r>
      <w:r>
        <w:br/>
      </w:r>
      <w:r>
        <w:rPr>
          <w:b/>
        </w:rPr>
        <w:t>C. A'(4;−1;−2)</w:t>
      </w:r>
      <w:r>
        <w:br/>
      </w:r>
      <w:r>
        <w:rPr>
          <w:b/>
        </w:rPr>
        <w:t>D. A'(4;1;2)</w:t>
      </w:r>
      <w:r>
        <w:br/>
      </w:r>
      <w:r>
        <w:rPr>
          <w:b/>
        </w:rPr>
        <w:t>Câu 24:</w:t>
      </w:r>
      <w:r>
        <w:t xml:space="preserve"> Cho hàm số </w:t>
      </w:r>
      <w:r>
        <w:t>y</w:t>
      </w:r>
      <w:r>
        <w:t>=</w:t>
      </w:r>
      <w:r>
        <w:t>ax</w:t>
      </w:r>
      <w:r>
        <w:t>4</w:t>
      </w:r>
      <w:r>
        <w:t>+</w:t>
      </w:r>
      <w:r>
        <w:t>bx</w:t>
      </w:r>
      <w:r>
        <w:t>2</w:t>
      </w:r>
      <w:r>
        <w:t>+</w:t>
      </w:r>
      <w:r>
        <w:t>c</w:t>
      </w:r>
      <w:r>
        <w:t xml:space="preserve"> có đồ thị (C), biết rằng (C) đi qua điểm </w:t>
      </w:r>
      <w:r>
        <w:t>A</w:t>
      </w:r>
      <w:r>
        <w:t>(</w:t>
      </w:r>
      <w:r>
        <w:t>−</w:t>
      </w:r>
      <w:r>
        <w:t>1</w:t>
      </w:r>
      <w:r>
        <w:t>;</w:t>
      </w:r>
      <w:r>
        <w:t>0</w:t>
      </w:r>
      <w:r>
        <w:t>)</w:t>
      </w:r>
      <w:r>
        <w:t xml:space="preserve">. Tiếp tuyến d tại A của (C) cắt (C) tại hai điểm có hoành độ lần lượt là 0 và 2. Diện tích hình phẳng giới hạn bởi d, đồ thị (C) và hai đường thẳng x = 0, x = 2 bằng </w:t>
      </w:r>
      <w:r>
        <w:t>28</w:t>
      </w:r>
      <w:r>
        <w:t>5</w:t>
      </w:r>
      <w:r>
        <w:t xml:space="preserve"> (phần tô đậm trong hình vẽ).</w:t>
      </w:r>
      <w:r>
        <w:br/>
      </w:r>
      <w:r>
        <w:drawing>
          <wp:inline xmlns:a="http://schemas.openxmlformats.org/drawingml/2006/main" xmlns:pic="http://schemas.openxmlformats.org/drawingml/2006/picture">
            <wp:extent cx="1485900" cy="1933575"/>
            <wp:docPr id="26" name="Picture 26"/>
            <wp:cNvGraphicFramePr>
              <a:graphicFrameLocks noChangeAspect="1"/>
            </wp:cNvGraphicFramePr>
            <a:graphic>
              <a:graphicData uri="http://schemas.openxmlformats.org/drawingml/2006/picture">
                <pic:pic>
                  <pic:nvPicPr>
                    <pic:cNvPr id="0" name="temp_inline_0116044c0dee4143b27e1a2a43f6bb9d.jpg"/>
                    <pic:cNvPicPr/>
                  </pic:nvPicPr>
                  <pic:blipFill>
                    <a:blip r:embed="rId34"/>
                    <a:stretch>
                      <a:fillRect/>
                    </a:stretch>
                  </pic:blipFill>
                  <pic:spPr>
                    <a:xfrm>
                      <a:off x="0" y="0"/>
                      <a:ext cx="1485900" cy="1933575"/>
                    </a:xfrm>
                    <a:prstGeom prst="rect"/>
                  </pic:spPr>
                </pic:pic>
              </a:graphicData>
            </a:graphic>
          </wp:inline>
        </w:drawing>
      </w:r>
      <w:r>
        <w:br/>
      </w:r>
      <w:r>
        <w:t>Diện tích hình phẳng giới hạn bởi d, đồ thị (C) và hai đường thẳng x = -1, x = 0 có diện tích bằng</w:t>
      </w:r>
      <w:r>
        <w:br/>
      </w:r>
      <w:r>
        <w:rPr>
          <w:b/>
        </w:rPr>
        <w:t>A. 25</w:t>
      </w:r>
      <w:r>
        <w:br/>
      </w:r>
      <w:r>
        <w:rPr>
          <w:b/>
        </w:rPr>
        <w:t>B. 19</w:t>
      </w:r>
      <w:r>
        <w:br/>
      </w:r>
      <w:r>
        <w:rPr>
          <w:b/>
        </w:rPr>
        <w:t>C. 29</w:t>
      </w:r>
      <w:r>
        <w:br/>
      </w:r>
      <w:r>
        <w:rPr>
          <w:b/>
        </w:rPr>
        <w:t>D. 15</w:t>
      </w:r>
      <w:r>
        <w:br/>
      </w:r>
      <w:r>
        <w:rPr>
          <w:b/>
        </w:rPr>
        <w:t>Câu 25:</w:t>
      </w:r>
      <w:r>
        <w:t xml:space="preserve"> Chất điểm chuyển động theo một đường thẳng sau t giây đạt được vận tốc </w:t>
      </w:r>
      <w:r>
        <w:t>v</w:t>
      </w:r>
      <w:r>
        <w:t>=</w:t>
      </w:r>
      <w:r>
        <w:t>t</w:t>
      </w:r>
      <w:r>
        <w:t>2</w:t>
      </w:r>
      <w:r>
        <w:t>.</w:t>
      </w:r>
      <w:r>
        <w:t>e</w:t>
      </w:r>
      <w:r>
        <w:t>−</w:t>
      </w:r>
      <w:r>
        <w:t>5</w:t>
      </w:r>
      <w:r>
        <w:t xml:space="preserve"> (m/s). Tính quãng đường nó đi được trong t giây đầu tiên</w:t>
      </w:r>
      <w:r>
        <w:br/>
      </w:r>
      <w:r>
        <w:rPr>
          <w:b/>
        </w:rPr>
        <w:t>A. S(t)=2−e−3t(t2+2t)</w:t>
      </w:r>
      <w:r>
        <w:br/>
      </w:r>
      <w:r>
        <w:rPr>
          <w:b/>
        </w:rPr>
        <w:t>B. S(t)=2−e−t(t2+2t+2)</w:t>
      </w:r>
      <w:r>
        <w:br/>
      </w:r>
      <w:r>
        <w:rPr>
          <w:b/>
        </w:rPr>
        <w:t>C. S(t)=2−e−t(t2+3t+2)</w:t>
      </w:r>
      <w:r>
        <w:br/>
      </w:r>
      <w:r>
        <w:rPr>
          <w:b/>
        </w:rPr>
        <w:t>D. S(t)=1−e−t(5t2+2t+2)</w:t>
      </w:r>
      <w:r>
        <w:br/>
      </w:r>
      <w:r>
        <w:rPr>
          <w:b/>
        </w:rPr>
        <w:t>Câu 26:</w:t>
      </w:r>
      <w:r>
        <w:t xml:space="preserve"> Cho hình phẳng D giới hạn bởi parabol </w:t>
      </w:r>
      <w:r>
        <w:t>(</w:t>
      </w:r>
      <w:r>
        <w:t>P</w:t>
      </w:r>
      <w:r>
        <w:t>)</w:t>
      </w:r>
      <w:r>
        <w:t>:</w:t>
      </w:r>
      <w:r>
        <w:t>y</w:t>
      </w:r>
      <w:r>
        <w:t>=</w:t>
      </w:r>
      <w:r>
        <w:t>2</w:t>
      </w:r>
      <w:r>
        <w:t>x</w:t>
      </w:r>
      <w:r>
        <w:t>−</w:t>
      </w:r>
      <w:r>
        <w:t>x</w:t>
      </w:r>
      <w:r>
        <w:t>2</w:t>
      </w:r>
      <w:r>
        <w:t xml:space="preserve"> và trục hoành Ox: y = 0. Tính thể tích của khối tròn xoay thu được khi quay hình phẳng D quanh trục Oy</w:t>
      </w:r>
      <w:r>
        <w:br/>
      </w:r>
      <w:r>
        <w:rPr>
          <w:b/>
        </w:rPr>
        <w:t>A. Vy=4π3</w:t>
      </w:r>
      <w:r>
        <w:br/>
      </w:r>
      <w:r>
        <w:rPr>
          <w:b/>
        </w:rPr>
        <w:t>B. Vy=π3</w:t>
      </w:r>
      <w:r>
        <w:br/>
      </w:r>
      <w:r>
        <w:rPr>
          <w:b/>
        </w:rPr>
        <w:t>C. Vy=8π3</w:t>
      </w:r>
      <w:r>
        <w:br/>
      </w:r>
      <w:r>
        <w:rPr>
          <w:b/>
        </w:rPr>
        <w:t>D. Vy=2π3</w:t>
      </w:r>
      <w:r>
        <w:br/>
      </w:r>
      <w:r>
        <w:rPr>
          <w:b/>
        </w:rPr>
        <w:t>Câu 27:</w:t>
      </w:r>
      <w:r>
        <w:t xml:space="preserve"> Cho hai số phức z</w:t>
      </w:r>
      <w:r>
        <w:rPr>
          <w:vertAlign w:val="subscript"/>
        </w:rPr>
        <w:t>1</w:t>
      </w:r>
      <w:r>
        <w:t>, z</w:t>
      </w:r>
      <w:r>
        <w:rPr>
          <w:vertAlign w:val="subscript"/>
        </w:rPr>
        <w:t>2</w:t>
      </w:r>
      <w:r>
        <w:t xml:space="preserve"> thỏa mãn </w:t>
      </w:r>
      <w:r>
        <w:t>|</w:t>
      </w:r>
      <w:r>
        <w:t>z</w:t>
      </w:r>
      <w:r>
        <w:t>1</w:t>
      </w:r>
      <w:r>
        <w:t>|</w:t>
      </w:r>
      <w:r>
        <w:t>=</w:t>
      </w:r>
      <w:r>
        <w:t>3</w:t>
      </w:r>
      <w:r>
        <w:t>,</w:t>
      </w:r>
      <w:r>
        <w:t xml:space="preserve"> </w:t>
      </w:r>
      <w:r>
        <w:t>|</w:t>
      </w:r>
      <w:r>
        <w:t>z</w:t>
      </w:r>
      <w:r>
        <w:t>2</w:t>
      </w:r>
      <w:r>
        <w:t>|</w:t>
      </w:r>
      <w:r>
        <w:t>=</w:t>
      </w:r>
      <w:r>
        <w:t>4</w:t>
      </w:r>
      <w:r>
        <w:t>,</w:t>
      </w:r>
      <w:r>
        <w:t xml:space="preserve"> </w:t>
      </w:r>
      <w:r>
        <w:t>|</w:t>
      </w:r>
      <w:r>
        <w:t>z</w:t>
      </w:r>
      <w:r>
        <w:t>1</w:t>
      </w:r>
      <w:r>
        <w:t>−</w:t>
      </w:r>
      <w:r>
        <w:t>z</w:t>
      </w:r>
      <w:r>
        <w:t>2</w:t>
      </w:r>
      <w:r>
        <w:t>|</w:t>
      </w:r>
      <w:r>
        <w:t>=</w:t>
      </w:r>
      <w:r>
        <w:t>√</w:t>
      </w:r>
      <w:r>
        <w:t>37</w:t>
      </w:r>
      <w:r>
        <w:t xml:space="preserve">. Xét số phức </w:t>
      </w:r>
      <w:r>
        <w:t>z</w:t>
      </w:r>
      <w:r>
        <w:t>=</w:t>
      </w:r>
      <w:r>
        <w:t>z</w:t>
      </w:r>
      <w:r>
        <w:t>1</w:t>
      </w:r>
      <w:r>
        <w:t>z</w:t>
      </w:r>
      <w:r>
        <w:t>2</w:t>
      </w:r>
      <w:r>
        <w:t>=</w:t>
      </w:r>
      <w:r>
        <w:t>a</w:t>
      </w:r>
      <w:r>
        <w:t>+</w:t>
      </w:r>
      <w:r>
        <w:t>bi</w:t>
      </w:r>
      <w:r>
        <w:t xml:space="preserve">. Tìm </w:t>
      </w:r>
      <w:r>
        <w:t>|</w:t>
      </w:r>
      <w:r>
        <w:t>b</w:t>
      </w:r>
      <w:r>
        <w:t>|</w:t>
      </w:r>
      <w:r>
        <w:br/>
      </w:r>
      <w:r>
        <w:rPr>
          <w:b/>
        </w:rPr>
        <w:t>A. |b|=3√38</w:t>
      </w:r>
      <w:r>
        <w:br/>
      </w:r>
      <w:r>
        <w:rPr>
          <w:b/>
        </w:rPr>
        <w:t>B. |b|=√398</w:t>
      </w:r>
      <w:r>
        <w:br/>
      </w:r>
      <w:r>
        <w:rPr>
          <w:b/>
        </w:rPr>
        <w:t>C. |b|=38</w:t>
      </w:r>
      <w:r>
        <w:br/>
      </w:r>
      <w:r>
        <w:rPr>
          <w:b/>
        </w:rPr>
        <w:t>D. |b|=√38</w:t>
      </w:r>
      <w:r>
        <w:br/>
      </w:r>
      <w:r>
        <w:rPr>
          <w:b/>
        </w:rPr>
        <w:t>Câu 28:</w:t>
      </w:r>
      <w:r>
        <w:t xml:space="preserve"> Trong không gian với hệ tọa độ Oxyz, biết rằng tập hợp các điểm M(x, y, z) sao cho |x| + |y| + |z| = 3 là một hình đa diện. Tính thể tích V của khối đa diện đó</w:t>
      </w:r>
      <w:r>
        <w:br/>
      </w:r>
      <w:r>
        <w:rPr>
          <w:b/>
        </w:rPr>
        <w:t>A.</w:t>
      </w:r>
      <w:r>
        <w:t xml:space="preserve"> V = 54</w:t>
      </w:r>
      <w:r>
        <w:br/>
      </w:r>
      <w:r>
        <w:rPr>
          <w:b/>
        </w:rPr>
        <w:t>B.</w:t>
      </w:r>
      <w:r>
        <w:t xml:space="preserve"> V = 72</w:t>
      </w:r>
      <w:r>
        <w:br/>
      </w:r>
      <w:r>
        <w:rPr>
          <w:b/>
        </w:rPr>
        <w:t>C.</w:t>
      </w:r>
      <w:r>
        <w:t xml:space="preserve"> V = 36</w:t>
      </w:r>
      <w:r>
        <w:br/>
      </w:r>
      <w:r>
        <w:rPr>
          <w:b/>
        </w:rPr>
        <w:t>D.</w:t>
      </w:r>
      <w:r>
        <w:t xml:space="preserve"> V = 27</w:t>
      </w:r>
      <w:r>
        <w:br/>
      </w:r>
      <w:r>
        <w:rPr>
          <w:b/>
        </w:rPr>
        <w:t>Câu 29:</w:t>
      </w:r>
      <w:r>
        <w:t xml:space="preserve"> Trong không gian với hệ tọa độ Oxyz, cho mặt cầu (S) và mặt phẳng (P) có phương trình lần lượt là </w:t>
      </w:r>
      <w:r>
        <w:t>(</w:t>
      </w:r>
      <w:r>
        <w:t>S</w:t>
      </w:r>
      <w:r>
        <w:t>)</w:t>
      </w:r>
      <w:r>
        <w:t>:</w:t>
      </w:r>
      <w:r>
        <w:t>x</w:t>
      </w:r>
      <w:r>
        <w:t>2</w:t>
      </w:r>
      <w:r>
        <w:t>+</w:t>
      </w:r>
      <w:r>
        <w:t>y</w:t>
      </w:r>
      <w:r>
        <w:t>2</w:t>
      </w:r>
      <w:r>
        <w:t>+</w:t>
      </w:r>
      <w:r>
        <w:t>z</w:t>
      </w:r>
      <w:r>
        <w:t>2</w:t>
      </w:r>
      <w:r>
        <w:t>−</w:t>
      </w:r>
      <w:r>
        <w:t>2</w:t>
      </w:r>
      <w:r>
        <w:t>x</w:t>
      </w:r>
      <w:r>
        <w:t>+</w:t>
      </w:r>
      <w:r>
        <w:t>4</w:t>
      </w:r>
      <w:r>
        <w:t>y</w:t>
      </w:r>
      <w:r>
        <w:t>−</w:t>
      </w:r>
      <w:r>
        <w:t>6</w:t>
      </w:r>
      <w:r>
        <w:t>z</w:t>
      </w:r>
      <w:r>
        <w:t>−</w:t>
      </w:r>
      <w:r>
        <w:t>11</w:t>
      </w:r>
      <w:r>
        <w:t>=</w:t>
      </w:r>
      <w:r>
        <w:t>0</w:t>
      </w:r>
      <w:r>
        <w:t xml:space="preserve"> và </w:t>
      </w:r>
      <w:r>
        <w:t>(</w:t>
      </w:r>
      <w:r>
        <w:t>P</w:t>
      </w:r>
      <w:r>
        <w:t>)</w:t>
      </w:r>
      <w:r>
        <w:t>:</w:t>
      </w:r>
      <w:r>
        <w:t>2</w:t>
      </w:r>
      <w:r>
        <w:t>x</w:t>
      </w:r>
      <w:r>
        <w:t>+</w:t>
      </w:r>
      <w:r>
        <w:t>2</w:t>
      </w:r>
      <w:r>
        <w:t>y</w:t>
      </w:r>
      <w:r>
        <w:t>−</w:t>
      </w:r>
      <w:r>
        <w:t>z</w:t>
      </w:r>
      <w:r>
        <w:t>+</w:t>
      </w:r>
      <w:r>
        <w:t>17</w:t>
      </w:r>
      <w:r>
        <w:t>=</w:t>
      </w:r>
      <w:r>
        <w:t>0</w:t>
      </w:r>
      <w:r>
        <w:t xml:space="preserve">. Viết phương trình mặt phẳng (Q) song song với mặt phẳng (P) và cắt mặt cầu (S) theo một giao tuyến là đường tròn có chu vi bằng </w:t>
      </w:r>
      <w:r>
        <w:t>6</w:t>
      </w:r>
      <w:r>
        <w:t>π</w:t>
      </w:r>
      <w:r>
        <w:br/>
      </w:r>
      <w:r>
        <w:rPr>
          <w:b/>
        </w:rPr>
        <w:t>A. (Q):2x+2y−z=0</w:t>
      </w:r>
      <w:r>
        <w:br/>
      </w:r>
      <w:r>
        <w:rPr>
          <w:b/>
        </w:rPr>
        <w:t>B. (Q):2x+2y−z+5=0</w:t>
      </w:r>
      <w:r>
        <w:br/>
      </w:r>
      <w:r>
        <w:rPr>
          <w:b/>
        </w:rPr>
        <w:t>C. (Q):2x+2y−z−2=0</w:t>
      </w:r>
      <w:r>
        <w:br/>
      </w:r>
      <w:r>
        <w:rPr>
          <w:b/>
        </w:rPr>
        <w:t>D. (Q):2x+2y−z−7=0</w:t>
      </w:r>
      <w:r>
        <w:br/>
      </w:r>
      <w:r>
        <w:rPr>
          <w:b/>
        </w:rPr>
        <w:t>Câu 30:</w:t>
      </w:r>
      <w:r>
        <w:t xml:space="preserve"> Cho z</w:t>
      </w:r>
      <w:r>
        <w:rPr>
          <w:vertAlign w:val="subscript"/>
        </w:rPr>
        <w:t>1</w:t>
      </w:r>
      <w:r>
        <w:t>, z</w:t>
      </w:r>
      <w:r>
        <w:rPr>
          <w:vertAlign w:val="subscript"/>
        </w:rPr>
        <w:t>2</w:t>
      </w:r>
      <w:r>
        <w:t>, z</w:t>
      </w:r>
      <w:r>
        <w:rPr>
          <w:vertAlign w:val="subscript"/>
        </w:rPr>
        <w:t>3</w:t>
      </w:r>
      <w:r>
        <w:t>, z</w:t>
      </w:r>
      <w:r>
        <w:rPr>
          <w:vertAlign w:val="subscript"/>
        </w:rPr>
        <w:t>4</w:t>
      </w:r>
      <w:r>
        <w:t xml:space="preserve"> là bốn nghiệm của phương trình </w:t>
      </w:r>
      <w:r>
        <w:t>(</w:t>
      </w:r>
      <w:r>
        <w:t>z</w:t>
      </w:r>
      <w:r>
        <w:t>−</w:t>
      </w:r>
      <w:r>
        <w:t>1</w:t>
      </w:r>
      <w:r>
        <w:t>2</w:t>
      </w:r>
      <w:r>
        <w:t>z</w:t>
      </w:r>
      <w:r>
        <w:t>−</w:t>
      </w:r>
      <w:r>
        <w:t>i</w:t>
      </w:r>
      <w:r>
        <w:t>)</w:t>
      </w:r>
      <w:r>
        <w:t>4</w:t>
      </w:r>
      <w:r>
        <w:t>=</w:t>
      </w:r>
      <w:r>
        <w:t>1</w:t>
      </w:r>
      <w:r>
        <w:t xml:space="preserve">. Tính giá trị của biểu thức </w:t>
      </w:r>
      <w:r>
        <w:t>P</w:t>
      </w:r>
      <w:r>
        <w:t>=</w:t>
      </w:r>
      <w:r>
        <w:t>(</w:t>
      </w:r>
      <w:r>
        <w:t>z</w:t>
      </w:r>
      <w:r>
        <w:t>2</w:t>
      </w:r>
      <w:r>
        <w:t>1</w:t>
      </w:r>
      <w:r>
        <w:t>+</w:t>
      </w:r>
      <w:r>
        <w:t>1</w:t>
      </w:r>
      <w:r>
        <w:t>)</w:t>
      </w:r>
      <w:r>
        <w:t>(</w:t>
      </w:r>
      <w:r>
        <w:t>z</w:t>
      </w:r>
      <w:r>
        <w:t>2</w:t>
      </w:r>
      <w:r>
        <w:t>2</w:t>
      </w:r>
      <w:r>
        <w:t>+</w:t>
      </w:r>
      <w:r>
        <w:t>1</w:t>
      </w:r>
      <w:r>
        <w:t>)</w:t>
      </w:r>
      <w:r>
        <w:t>(</w:t>
      </w:r>
      <w:r>
        <w:t>z</w:t>
      </w:r>
      <w:r>
        <w:t>2</w:t>
      </w:r>
      <w:r>
        <w:t>3</w:t>
      </w:r>
      <w:r>
        <w:t>+</w:t>
      </w:r>
      <w:r>
        <w:t>1</w:t>
      </w:r>
      <w:r>
        <w:t>)</w:t>
      </w:r>
      <w:r>
        <w:t>(</w:t>
      </w:r>
      <w:r>
        <w:t>z</w:t>
      </w:r>
      <w:r>
        <w:t>2</w:t>
      </w:r>
      <w:r>
        <w:t>4</w:t>
      </w:r>
      <w:r>
        <w:t>+</w:t>
      </w:r>
      <w:r>
        <w:t>1</w:t>
      </w:r>
      <w:r>
        <w:t>)</w:t>
      </w:r>
      <w:r>
        <w:br/>
      </w:r>
      <w:r>
        <w:rPr>
          <w:b/>
        </w:rPr>
        <w:t>A. P=179</w:t>
      </w:r>
      <w:r>
        <w:br/>
      </w:r>
      <w:r>
        <w:rPr>
          <w:b/>
        </w:rPr>
        <w:t>B. P=−179</w:t>
      </w:r>
      <w:r>
        <w:br/>
      </w:r>
      <w:r>
        <w:rPr>
          <w:b/>
        </w:rPr>
        <w:t>C. P=425</w:t>
      </w:r>
      <w:r>
        <w:br/>
      </w:r>
      <w:r>
        <w:rPr>
          <w:b/>
        </w:rPr>
        <w:t>D. P=−425</w:t>
      </w:r>
      <w:r>
        <w:br/>
      </w:r>
      <w:r>
        <w:rPr>
          <w:b/>
        </w:rPr>
        <w:t>Câu 31:</w:t>
      </w:r>
      <w:r>
        <w:t xml:space="preserve"> Trong không gian với hệ tọa độ Oxyz, xét các điểm </w:t>
      </w:r>
      <w:r>
        <w:t>A</w:t>
      </w:r>
      <w:r>
        <w:t>(</w:t>
      </w:r>
      <w:r>
        <w:t>a</w:t>
      </w:r>
      <w:r>
        <w:t>;</w:t>
      </w:r>
      <w:r>
        <w:t>0</w:t>
      </w:r>
      <w:r>
        <w:t>;</w:t>
      </w:r>
      <w:r>
        <w:t>0</w:t>
      </w:r>
      <w:r>
        <w:t>)</w:t>
      </w:r>
      <w:r>
        <w:t>,</w:t>
      </w:r>
      <w:r>
        <w:t xml:space="preserve"> </w:t>
      </w:r>
      <w:r>
        <w:t>B</w:t>
      </w:r>
      <w:r>
        <w:t>(</w:t>
      </w:r>
      <w:r>
        <w:t>0</w:t>
      </w:r>
      <w:r>
        <w:t>;</w:t>
      </w:r>
      <w:r>
        <w:t>b</w:t>
      </w:r>
      <w:r>
        <w:t>;</w:t>
      </w:r>
      <w:r>
        <w:t>0</w:t>
      </w:r>
      <w:r>
        <w:t>)</w:t>
      </w:r>
      <w:r>
        <w:t>,</w:t>
      </w:r>
      <w:r>
        <w:t xml:space="preserve"> </w:t>
      </w:r>
      <w:r>
        <w:t>C</w:t>
      </w:r>
      <w:r>
        <w:t>(</w:t>
      </w:r>
      <w:r>
        <w:t>0</w:t>
      </w:r>
      <w:r>
        <w:t>;</w:t>
      </w:r>
      <w:r>
        <w:t>0</w:t>
      </w:r>
      <w:r>
        <w:t>;</w:t>
      </w:r>
      <w:r>
        <w:t>c</w:t>
      </w:r>
      <w:r>
        <w:t>)</w:t>
      </w:r>
      <w:r>
        <w:t xml:space="preserve"> với a, b, c khác 0 và a + 2b + 2c = 6. Biết rằng khi a, b, c thay đổi thì quỹ tích tâm mặt cầu ngoại tiếp tứ diện OABC thuộc mặt phẳng (P) cố định. Tính khoảng cách từ điểm O đến mặt phẳng (P)</w:t>
      </w:r>
      <w:r>
        <w:br/>
      </w:r>
      <w:r>
        <w:rPr>
          <w:b/>
        </w:rPr>
        <w:t>A.</w:t>
      </w:r>
      <w:r>
        <w:t xml:space="preserve"> d = 1</w:t>
      </w:r>
      <w:r>
        <w:br/>
      </w:r>
      <w:r>
        <w:rPr>
          <w:b/>
        </w:rPr>
        <w:t>B. d=√3</w:t>
      </w:r>
      <w:r>
        <w:br/>
      </w:r>
      <w:r>
        <w:rPr>
          <w:b/>
        </w:rPr>
        <w:t>C.</w:t>
      </w:r>
      <w:r>
        <w:t xml:space="preserve"> d = 2</w:t>
      </w:r>
      <w:r>
        <w:br/>
      </w:r>
      <w:r>
        <w:rPr>
          <w:b/>
        </w:rPr>
        <w:t>D.</w:t>
      </w:r>
      <w:r>
        <w:t xml:space="preserve"> d = 3</w:t>
      </w:r>
      <w:r>
        <w:br/>
      </w:r>
      <w:r>
        <w:rPr>
          <w:b/>
        </w:rPr>
        <w:t>Câu 32:</w:t>
      </w:r>
      <w:r>
        <w:t xml:space="preserve"> Cho hàm số y = f(x) liên tục và không âm trên </w:t>
      </w:r>
      <w:r>
        <w:t>ℝ</w:t>
      </w:r>
      <w:r>
        <w:t xml:space="preserve"> thỏa mãn </w:t>
      </w:r>
      <w:r>
        <w:t>f</w:t>
      </w:r>
      <w:r>
        <w:t>(</w:t>
      </w:r>
      <w:r>
        <w:t>x</w:t>
      </w:r>
      <w:r>
        <w:t>)</w:t>
      </w:r>
      <w:r>
        <w:t>.</w:t>
      </w:r>
      <w:r>
        <w:t>f</w:t>
      </w:r>
      <w:r>
        <w:t>'</w:t>
      </w:r>
      <w:r>
        <w:t>(</w:t>
      </w:r>
      <w:r>
        <w:t>x</w:t>
      </w:r>
      <w:r>
        <w:t>)</w:t>
      </w:r>
      <w:r>
        <w:t>=</w:t>
      </w:r>
      <w:r>
        <w:t>2</w:t>
      </w:r>
      <w:r>
        <w:t>x</w:t>
      </w:r>
      <w:r>
        <w:t>√</w:t>
      </w:r>
      <w:r>
        <w:t>f</w:t>
      </w:r>
      <w:r>
        <w:t>2</w:t>
      </w:r>
      <w:r>
        <w:t>(</w:t>
      </w:r>
      <w:r>
        <w:t>x</w:t>
      </w:r>
      <w:r>
        <w:t>)</w:t>
      </w:r>
      <w:r>
        <w:t>+</w:t>
      </w:r>
      <w:r>
        <w:t>1</w:t>
      </w:r>
      <w:r>
        <w:t xml:space="preserve"> và f(0) = 0. Gọi M, m lần lượt là giá trị lớn nhất và giá trị nhỏ nhất của hàm số y = f(x) trên đoạn [1; 3]. Biết rằng giá trị của biểu thức P = 2M – m có dạng </w:t>
      </w:r>
      <w:r>
        <w:t>a</w:t>
      </w:r>
      <w:r>
        <w:t>√</w:t>
      </w:r>
      <w:r>
        <w:t>11</w:t>
      </w:r>
      <w:r>
        <w:t>−</w:t>
      </w:r>
      <w:r>
        <w:t>b</w:t>
      </w:r>
      <w:r>
        <w:t>√</w:t>
      </w:r>
      <w:r>
        <w:t>3</w:t>
      </w:r>
      <w:r>
        <w:t>+</w:t>
      </w:r>
      <w:r>
        <w:t>c</w:t>
      </w:r>
      <w:r>
        <w:t xml:space="preserve">, </w:t>
      </w:r>
      <w:r>
        <w:t>(</w:t>
      </w:r>
      <w:r>
        <w:t>a</w:t>
      </w:r>
      <w:r>
        <w:t>,</w:t>
      </w:r>
      <w:r>
        <w:t>b</w:t>
      </w:r>
      <w:r>
        <w:t>,</w:t>
      </w:r>
      <w:r>
        <w:t>c</w:t>
      </w:r>
      <w:r>
        <w:t>∈</w:t>
      </w:r>
      <w:r>
        <w:t>ℤ</w:t>
      </w:r>
      <w:r>
        <w:t>)</w:t>
      </w:r>
      <w:r>
        <w:t>. Tính a + b + c.</w:t>
      </w:r>
      <w:r>
        <w:br/>
      </w:r>
      <w:r>
        <w:rPr>
          <w:b/>
        </w:rPr>
        <w:t>A.</w:t>
      </w:r>
      <w:r>
        <w:t xml:space="preserve"> a + b + c = 4</w:t>
      </w:r>
      <w:r>
        <w:br/>
      </w:r>
      <w:r>
        <w:rPr>
          <w:b/>
        </w:rPr>
        <w:t>B.</w:t>
      </w:r>
      <w:r>
        <w:t xml:space="preserve"> a + b + c = 7</w:t>
      </w:r>
      <w:r>
        <w:br/>
      </w:r>
      <w:r>
        <w:rPr>
          <w:b/>
        </w:rPr>
        <w:t>C.</w:t>
      </w:r>
      <w:r>
        <w:t xml:space="preserve"> a + b + c = 6</w:t>
      </w:r>
      <w:r>
        <w:br/>
      </w:r>
      <w:r>
        <w:rPr>
          <w:b/>
        </w:rPr>
        <w:t>D.</w:t>
      </w:r>
      <w:r>
        <w:t xml:space="preserve"> a + b + c = 5</w:t>
      </w:r>
      <w:r>
        <w:br/>
      </w:r>
      <w:r>
        <w:rPr>
          <w:b/>
        </w:rPr>
        <w:t>Câu 33:</w:t>
      </w:r>
      <w:r>
        <w:t xml:space="preserve"> Biết rằng nghịch đảo của số phức </w:t>
      </w:r>
      <w:r>
        <w:t>z</w:t>
      </w:r>
      <w:r>
        <w:t>(</w:t>
      </w:r>
      <w:r>
        <w:t>z</w:t>
      </w:r>
      <w:r>
        <w:t>≠</w:t>
      </w:r>
      <w:r>
        <w:t>±</w:t>
      </w:r>
      <w:r>
        <w:t>1</w:t>
      </w:r>
      <w:r>
        <w:t>)</w:t>
      </w:r>
      <w:r>
        <w:t xml:space="preserve"> bằng số phức liên hợp của nó. Mệnh đề nào dưới đây đúng?</w:t>
      </w:r>
      <w:r>
        <w:br/>
      </w:r>
      <w:r>
        <w:rPr>
          <w:b/>
        </w:rPr>
        <w:t>A.</w:t>
      </w:r>
      <w:r>
        <w:t xml:space="preserve"> </w:t>
      </w:r>
      <w:r>
        <w:t>z</w:t>
      </w:r>
      <w:r>
        <w:t>∈</w:t>
      </w:r>
      <w:r>
        <w:t>ℝ</w:t>
      </w:r>
      <w:r>
        <w:br/>
      </w:r>
      <w:r>
        <w:rPr>
          <w:b/>
        </w:rPr>
        <w:t>B.</w:t>
      </w:r>
      <w:r>
        <w:t xml:space="preserve"> z là một số thuần ảo</w:t>
      </w:r>
      <w:r>
        <w:br/>
      </w:r>
      <w:r>
        <w:rPr>
          <w:b/>
        </w:rPr>
        <w:t>C.</w:t>
      </w:r>
      <w:r>
        <w:t xml:space="preserve"> |z| = -1</w:t>
      </w:r>
      <w:r>
        <w:br/>
      </w:r>
      <w:r>
        <w:rPr>
          <w:b/>
        </w:rPr>
        <w:t>D.</w:t>
      </w:r>
      <w:r>
        <w:t xml:space="preserve"> |z| = 1</w:t>
      </w:r>
      <w:r>
        <w:br/>
      </w:r>
      <w:r>
        <w:rPr>
          <w:b/>
        </w:rPr>
        <w:t>Câu 34:</w:t>
      </w:r>
      <w:r>
        <w:t xml:space="preserve"> Biết phương trình </w:t>
      </w:r>
      <w:r>
        <w:t>7</w:t>
      </w:r>
      <w:r>
        <w:t>z</w:t>
      </w:r>
      <w:r>
        <w:t>2</w:t>
      </w:r>
      <w:r>
        <w:t>+</w:t>
      </w:r>
      <w:r>
        <w:t>3</w:t>
      </w:r>
      <w:r>
        <w:t>z</w:t>
      </w:r>
      <w:r>
        <w:t>+</w:t>
      </w:r>
      <w:r>
        <w:t>2</w:t>
      </w:r>
      <w:r>
        <w:t>=</w:t>
      </w:r>
      <w:r>
        <w:t>0</w:t>
      </w:r>
      <w:r>
        <w:t xml:space="preserve"> có hai nghiệm z</w:t>
      </w:r>
      <w:r>
        <w:rPr>
          <w:vertAlign w:val="subscript"/>
        </w:rPr>
        <w:t>1</w:t>
      </w:r>
      <w:r>
        <w:t>, z</w:t>
      </w:r>
      <w:r>
        <w:rPr>
          <w:vertAlign w:val="subscript"/>
        </w:rPr>
        <w:t>2</w:t>
      </w:r>
      <w:r>
        <w:t xml:space="preserve"> trên tập số phức. Tính giá trị biểu thức </w:t>
      </w:r>
      <w:r>
        <w:t>A</w:t>
      </w:r>
      <w:r>
        <w:t>=</w:t>
      </w:r>
      <w:r>
        <w:t>z</w:t>
      </w:r>
      <w:r>
        <w:t>3</w:t>
      </w:r>
      <w:r>
        <w:t>1</w:t>
      </w:r>
      <w:r>
        <w:t>z</w:t>
      </w:r>
      <w:r>
        <w:t>2</w:t>
      </w:r>
      <w:r>
        <w:t>+</w:t>
      </w:r>
      <w:r>
        <w:t>z</w:t>
      </w:r>
      <w:r>
        <w:t>1</w:t>
      </w:r>
      <w:r>
        <w:t>z</w:t>
      </w:r>
      <w:r>
        <w:t>3</w:t>
      </w:r>
      <w:r>
        <w:t>2</w:t>
      </w:r>
      <w:r>
        <w:br/>
      </w:r>
      <w:r>
        <w:rPr>
          <w:b/>
        </w:rPr>
        <w:t>A. 8119208</w:t>
      </w:r>
      <w:r>
        <w:br/>
      </w:r>
      <w:r>
        <w:rPr>
          <w:b/>
        </w:rPr>
        <w:t>B. −38343</w:t>
      </w:r>
      <w:r>
        <w:br/>
      </w:r>
      <w:r>
        <w:rPr>
          <w:b/>
        </w:rPr>
        <w:t>C. −74343</w:t>
      </w:r>
      <w:r>
        <w:br/>
      </w:r>
      <w:r>
        <w:rPr>
          <w:b/>
        </w:rPr>
        <w:t xml:space="preserve"> D. −138343</w:t>
      </w:r>
      <w:r>
        <w:br/>
      </w:r>
      <w:r>
        <w:rPr>
          <w:b/>
        </w:rPr>
        <w:t>Câu 35:</w:t>
      </w:r>
      <w:r>
        <w:t xml:space="preserve"> Trong không gian Oxyz cho hình hộp </w:t>
      </w:r>
      <w:r>
        <w:t>ABCD</w:t>
      </w:r>
      <w:r>
        <w:t>.</w:t>
      </w:r>
      <w:r>
        <w:t>A</w:t>
      </w:r>
      <w:r>
        <w:t>'</w:t>
      </w:r>
      <w:r>
        <w:t>B</w:t>
      </w:r>
      <w:r>
        <w:t>'</w:t>
      </w:r>
      <w:r>
        <w:t>C</w:t>
      </w:r>
      <w:r>
        <w:t>'</w:t>
      </w:r>
      <w:r>
        <w:t>D</w:t>
      </w:r>
      <w:r>
        <w:t>'</w:t>
      </w:r>
      <w:r>
        <w:t xml:space="preserve">. Biết </w:t>
      </w:r>
      <w:r>
        <w:t>A</w:t>
      </w:r>
      <w:r>
        <w:t>=</w:t>
      </w:r>
      <w:r>
        <w:t>(</w:t>
      </w:r>
      <w:r>
        <w:t>1</w:t>
      </w:r>
      <w:r>
        <w:t>;</w:t>
      </w:r>
      <w:r>
        <w:t>0</w:t>
      </w:r>
      <w:r>
        <w:t>;</w:t>
      </w:r>
      <w:r>
        <w:t>1</w:t>
      </w:r>
      <w:r>
        <w:t>)</w:t>
      </w:r>
      <w:r>
        <w:t>,</w:t>
      </w:r>
      <w:r>
        <w:t xml:space="preserve"> </w:t>
      </w:r>
      <w:r>
        <w:t>B</w:t>
      </w:r>
      <w:r>
        <w:t>=</w:t>
      </w:r>
      <w:r>
        <w:t>(</w:t>
      </w:r>
      <w:r>
        <w:t>2</w:t>
      </w:r>
      <w:r>
        <w:t>;</w:t>
      </w:r>
      <w:r>
        <w:t>1</w:t>
      </w:r>
      <w:r>
        <w:t>;</w:t>
      </w:r>
      <w:r>
        <w:t>2</w:t>
      </w:r>
      <w:r>
        <w:t>)</w:t>
      </w:r>
      <w:r>
        <w:t xml:space="preserve">, </w:t>
      </w:r>
      <w:r>
        <w:t>D</w:t>
      </w:r>
      <w:r>
        <w:t>=</w:t>
      </w:r>
      <w:r>
        <w:t>(</w:t>
      </w:r>
      <w:r>
        <w:t>1</w:t>
      </w:r>
      <w:r>
        <w:t>;</w:t>
      </w:r>
      <w:r>
        <w:t>−</w:t>
      </w:r>
      <w:r>
        <w:t>1</w:t>
      </w:r>
      <w:r>
        <w:t>;</w:t>
      </w:r>
      <w:r>
        <w:t>1</w:t>
      </w:r>
      <w:r>
        <w:t>)</w:t>
      </w:r>
      <w:r>
        <w:t xml:space="preserve"> và </w:t>
      </w:r>
      <w:r>
        <w:t>C</w:t>
      </w:r>
      <w:r>
        <w:t>'</w:t>
      </w:r>
      <w:r>
        <w:t>=</w:t>
      </w:r>
      <w:r>
        <w:t>(</w:t>
      </w:r>
      <w:r>
        <w:t>4</w:t>
      </w:r>
      <w:r>
        <w:t>;</w:t>
      </w:r>
      <w:r>
        <w:t>5</w:t>
      </w:r>
      <w:r>
        <w:t>;</w:t>
      </w:r>
      <w:r>
        <w:t>−</w:t>
      </w:r>
      <w:r>
        <w:t>5</w:t>
      </w:r>
      <w:r>
        <w:t>)</w:t>
      </w:r>
      <w:r>
        <w:t>. Tìm tọa độ đỉnh D'.</w:t>
      </w:r>
      <w:r>
        <w:br/>
      </w:r>
      <w:r>
        <w:rPr>
          <w:b/>
        </w:rPr>
        <w:t>A. D'(5;6;−4)</w:t>
      </w:r>
      <w:r>
        <w:br/>
      </w:r>
      <w:r>
        <w:rPr>
          <w:b/>
        </w:rPr>
        <w:t>B. D'(−1;−6;8)</w:t>
      </w:r>
      <w:r>
        <w:br/>
      </w:r>
      <w:r>
        <w:rPr>
          <w:b/>
        </w:rPr>
        <w:t>C. D'(−3;−8;6)</w:t>
      </w:r>
      <w:r>
        <w:br/>
      </w:r>
      <w:r>
        <w:rPr>
          <w:b/>
        </w:rPr>
        <w:t>D. D'(3;4;−6)</w:t>
      </w:r>
      <w:r>
        <w:br/>
      </w:r>
      <w:r>
        <w:rPr>
          <w:b/>
        </w:rPr>
        <w:t>Câu 36:</w:t>
      </w:r>
      <w:r>
        <w:t xml:space="preserve"> Tính diện tích hình phẳng giới hạn bởi đường cong y = x­</w:t>
      </w:r>
      <w:r>
        <w:rPr>
          <w:vertAlign w:val="superscript"/>
        </w:rPr>
        <w:t>2</w:t>
      </w:r>
      <w:r>
        <w:t>, tiếp tuyến với đường cong đó tại điểm có hoành độ bằng 2 và trục Oy.</w:t>
      </w:r>
      <w:r>
        <w:br/>
      </w:r>
      <w:r>
        <w:rPr>
          <w:b/>
        </w:rPr>
        <w:t>A. −403</w:t>
      </w:r>
      <w:r>
        <w:br/>
      </w:r>
      <w:r>
        <w:rPr>
          <w:b/>
        </w:rPr>
        <w:t>B. 83</w:t>
      </w:r>
      <w:r>
        <w:br/>
      </w:r>
      <w:r>
        <w:rPr>
          <w:b/>
        </w:rPr>
        <w:t>C. 203</w:t>
      </w:r>
      <w:r>
        <w:br/>
      </w:r>
      <w:r>
        <w:rPr>
          <w:b/>
        </w:rPr>
        <w:t>D. 683</w:t>
      </w:r>
      <w:r>
        <w:br/>
      </w:r>
      <w:r>
        <w:rPr>
          <w:b/>
        </w:rPr>
        <w:t>Câu 37:</w:t>
      </w:r>
      <w:r>
        <w:t xml:space="preserve"> Trong không gian Oxyz cho đường thẳng Δ có phương trình </w:t>
      </w:r>
      <w:r>
        <w:t>x</w:t>
      </w:r>
      <w:r>
        <w:t>−</w:t>
      </w:r>
      <w:r>
        <w:t>2</w:t>
      </w:r>
      <w:r>
        <w:t>1</w:t>
      </w:r>
      <w:r>
        <w:t>=</w:t>
      </w:r>
      <w:r>
        <w:t>y</w:t>
      </w:r>
      <w:r>
        <w:t>+</w:t>
      </w:r>
      <w:r>
        <w:t>3</w:t>
      </w:r>
      <w:r>
        <w:t>2</w:t>
      </w:r>
      <w:r>
        <w:t>=</w:t>
      </w:r>
      <w:r>
        <w:t>z</w:t>
      </w:r>
      <w:r>
        <w:t>−</w:t>
      </w:r>
      <w:r>
        <w:t>1</w:t>
      </w:r>
      <w:r>
        <w:t>3</w:t>
      </w:r>
      <w:r>
        <w:t>. Tìm phương trình tham số của đường thẳng d là hình chiếu vuông góc của Δ trên mặt phẳng (Oyz).</w:t>
      </w:r>
      <w:r>
        <w:br/>
      </w:r>
      <w:r>
        <w:rPr>
          <w:b/>
        </w:rPr>
        <w:t>A. {x=0y=3+2tz=−1+3t</w:t>
      </w:r>
      <w:r>
        <w:br/>
      </w:r>
      <w:r>
        <w:rPr>
          <w:b/>
        </w:rPr>
        <w:t>B. {x=0y=−3+2tz=1+3t</w:t>
      </w:r>
      <w:r>
        <w:br/>
      </w:r>
      <w:r>
        <w:rPr>
          <w:b/>
        </w:rPr>
        <w:t>C. {x=−2+ty=0z=0</w:t>
      </w:r>
      <w:r>
        <w:br/>
      </w:r>
      <w:r>
        <w:rPr>
          <w:b/>
        </w:rPr>
        <w:t>D. {x=2+ty=0z=0</w:t>
      </w:r>
      <w:r>
        <w:br/>
      </w:r>
      <w:r>
        <w:rPr>
          <w:b/>
        </w:rPr>
        <w:t>Câu 38:</w:t>
      </w:r>
      <w:r>
        <w:t xml:space="preserve"> Trong không gian Oxyz, viết phương trình mặt phẳng (P) chứa hai đường thẳng </w:t>
      </w:r>
      <w:r>
        <w:t>d</w:t>
      </w:r>
      <w:r>
        <w:t>:</w:t>
      </w:r>
      <w:r>
        <w:t>x</w:t>
      </w:r>
      <w:r>
        <w:t>−</w:t>
      </w:r>
      <w:r>
        <w:t>5</w:t>
      </w:r>
      <w:r>
        <w:t>2</w:t>
      </w:r>
      <w:r>
        <w:t>=</w:t>
      </w:r>
      <w:r>
        <w:t>y</w:t>
      </w:r>
      <w:r>
        <w:t>−</w:t>
      </w:r>
      <w:r>
        <w:t>1</w:t>
      </w:r>
      <w:r>
        <w:t>−</w:t>
      </w:r>
      <w:r>
        <w:t>1</w:t>
      </w:r>
      <w:r>
        <w:t>=</w:t>
      </w:r>
      <w:r>
        <w:t>z</w:t>
      </w:r>
      <w:r>
        <w:t>−</w:t>
      </w:r>
      <w:r>
        <w:t>5</w:t>
      </w:r>
      <w:r>
        <w:t>1</w:t>
      </w:r>
      <w:r>
        <w:t xml:space="preserve"> và </w:t>
      </w:r>
      <w:r>
        <w:t>d</w:t>
      </w:r>
      <w:r>
        <w:t>'</w:t>
      </w:r>
      <w:r>
        <w:t>:</w:t>
      </w:r>
      <w:r>
        <w:t>x</w:t>
      </w:r>
      <w:r>
        <w:t>−</w:t>
      </w:r>
      <w:r>
        <w:t>3</w:t>
      </w:r>
      <w:r>
        <w:t>−</w:t>
      </w:r>
      <w:r>
        <w:t>2</w:t>
      </w:r>
      <w:r>
        <w:t>=</w:t>
      </w:r>
      <w:r>
        <w:t>y</w:t>
      </w:r>
      <w:r>
        <w:t>+</w:t>
      </w:r>
      <w:r>
        <w:t>3</w:t>
      </w:r>
      <w:r>
        <w:t>1</w:t>
      </w:r>
      <w:r>
        <w:t>=</w:t>
      </w:r>
      <w:r>
        <w:t>z</w:t>
      </w:r>
      <w:r>
        <w:t>−</w:t>
      </w:r>
      <w:r>
        <w:t>1</w:t>
      </w:r>
      <w:r>
        <w:t>−</w:t>
      </w:r>
      <w:r>
        <w:t>1</w:t>
      </w:r>
      <w:r>
        <w:t>.</w:t>
      </w:r>
      <w:r>
        <w:br/>
      </w:r>
      <w:r>
        <w:rPr>
          <w:b/>
        </w:rPr>
        <w:t xml:space="preserve">A. (P):x−2y−4z+17=0                                </w:t>
      </w:r>
      <w:r>
        <w:br/>
      </w:r>
      <w:r>
        <w:rPr>
          <w:b/>
        </w:rPr>
        <w:t xml:space="preserve">B. (P):2x+2y−3z+3=0  </w:t>
      </w:r>
      <w:r>
        <w:br/>
      </w:r>
      <w:r>
        <w:rPr>
          <w:b/>
        </w:rPr>
        <w:t xml:space="preserve">C. </w:t>
      </w:r>
      <w:r>
        <w:t>(P):</w:t>
      </w:r>
      <w:r>
        <w:rPr>
          <w:b/>
        </w:rPr>
        <w:t>4x−y−z−14=0</w:t>
      </w:r>
      <w:r>
        <w:br/>
      </w:r>
      <w:r>
        <w:rPr>
          <w:b/>
        </w:rPr>
        <w:t xml:space="preserve">D. (P):4x+3y−5z+2=0  </w:t>
      </w:r>
      <w:r>
        <w:br/>
      </w:r>
      <w:r>
        <w:rPr>
          <w:b/>
        </w:rPr>
        <w:t>Câu 39:</w:t>
      </w:r>
      <w:r>
        <w:t xml:space="preserve"> Tính khoảng cách từ điểm A(1; 2; 1) đến đường thẳng </w:t>
      </w:r>
      <w:r>
        <w:t>d</w:t>
      </w:r>
      <w:r>
        <w:t>:</w:t>
      </w:r>
      <w:r>
        <w:t>x</w:t>
      </w:r>
      <w:r>
        <w:t>+</w:t>
      </w:r>
      <w:r>
        <w:t>2</w:t>
      </w:r>
      <w:r>
        <w:t>1</w:t>
      </w:r>
      <w:r>
        <w:t>=</w:t>
      </w:r>
      <w:r>
        <w:t>y</w:t>
      </w:r>
      <w:r>
        <w:t>−</w:t>
      </w:r>
      <w:r>
        <w:t>1</w:t>
      </w:r>
      <w:r>
        <w:t>2</w:t>
      </w:r>
      <w:r>
        <w:t>=</w:t>
      </w:r>
      <w:r>
        <w:t>z</w:t>
      </w:r>
      <w:r>
        <w:t>+</w:t>
      </w:r>
      <w:r>
        <w:t>1</w:t>
      </w:r>
      <w:r>
        <w:t>−</w:t>
      </w:r>
      <w:r>
        <w:t>2</w:t>
      </w:r>
      <w:r>
        <w:t>.</w:t>
      </w:r>
      <w:r>
        <w:br/>
      </w:r>
      <w:r>
        <w:rPr>
          <w:b/>
        </w:rPr>
        <w:t>A. 5√53</w:t>
      </w:r>
      <w:r>
        <w:br/>
      </w:r>
      <w:r>
        <w:rPr>
          <w:b/>
        </w:rPr>
        <w:t>B. 5√7014</w:t>
      </w:r>
      <w:r>
        <w:br/>
      </w:r>
      <w:r>
        <w:rPr>
          <w:b/>
        </w:rPr>
        <w:t>C. 10√53</w:t>
      </w:r>
      <w:r>
        <w:br/>
      </w:r>
      <w:r>
        <w:rPr>
          <w:b/>
        </w:rPr>
        <w:t>D. 5√707</w:t>
      </w:r>
      <w:r>
        <w:br/>
      </w:r>
      <w:r>
        <w:rPr>
          <w:b/>
        </w:rPr>
        <w:t>Câu 40:</w:t>
      </w:r>
      <w:r>
        <w:t xml:space="preserve"> Xét hàm số </w:t>
      </w:r>
      <w:r>
        <w:t>F</w:t>
      </w:r>
      <w:r>
        <w:t>(</w:t>
      </w:r>
      <w:r>
        <w:t>x</w:t>
      </w:r>
      <w:r>
        <w:t>)</w:t>
      </w:r>
      <w:r>
        <w:t>=</w:t>
      </w:r>
      <w:r>
        <w:t>∫</w:t>
      </w:r>
      <w:r>
        <w:t>x</w:t>
      </w:r>
      <w:r>
        <w:t>2</w:t>
      </w:r>
      <w:r>
        <w:t>f</w:t>
      </w:r>
      <w:r>
        <w:t>(</w:t>
      </w:r>
      <w:r>
        <w:t>t</w:t>
      </w:r>
      <w:r>
        <w:t>)</w:t>
      </w:r>
      <w:r>
        <w:t>dt</w:t>
      </w:r>
      <w:r>
        <w:t xml:space="preserve"> trong đó hàm số y = f(t) có đồ thị như hình vẽ bên.</w:t>
      </w:r>
      <w:r>
        <w:br/>
      </w:r>
      <w:r>
        <w:drawing>
          <wp:inline xmlns:a="http://schemas.openxmlformats.org/drawingml/2006/main" xmlns:pic="http://schemas.openxmlformats.org/drawingml/2006/picture">
            <wp:extent cx="3152775" cy="2181225"/>
            <wp:docPr id="27" name="Picture 27"/>
            <wp:cNvGraphicFramePr>
              <a:graphicFrameLocks noChangeAspect="1"/>
            </wp:cNvGraphicFramePr>
            <a:graphic>
              <a:graphicData uri="http://schemas.openxmlformats.org/drawingml/2006/picture">
                <pic:pic>
                  <pic:nvPicPr>
                    <pic:cNvPr id="0" name="temp_inline_d1a7ffadd75e4a1097b4b6de2a30b858.jpg"/>
                    <pic:cNvPicPr/>
                  </pic:nvPicPr>
                  <pic:blipFill>
                    <a:blip r:embed="rId35"/>
                    <a:stretch>
                      <a:fillRect/>
                    </a:stretch>
                  </pic:blipFill>
                  <pic:spPr>
                    <a:xfrm>
                      <a:off x="0" y="0"/>
                      <a:ext cx="3152775" cy="2181225"/>
                    </a:xfrm>
                    <a:prstGeom prst="rect"/>
                  </pic:spPr>
                </pic:pic>
              </a:graphicData>
            </a:graphic>
          </wp:inline>
        </w:drawing>
      </w:r>
      <w:r>
        <w:br/>
      </w:r>
      <w:r>
        <w:t>Giá trị nào dưới đây là lớn nhất?</w:t>
      </w:r>
      <w:r>
        <w:br/>
      </w:r>
      <w:r>
        <w:rPr>
          <w:b/>
        </w:rPr>
        <w:t>A.</w:t>
      </w:r>
      <w:r>
        <w:t xml:space="preserve"> F(0)</w:t>
      </w:r>
      <w:r>
        <w:br/>
      </w:r>
      <w:r>
        <w:rPr>
          <w:b/>
        </w:rPr>
        <w:t>B.</w:t>
      </w:r>
      <w:r>
        <w:t xml:space="preserve"> F(1)</w:t>
      </w:r>
      <w:r>
        <w:br/>
      </w:r>
      <w:r>
        <w:rPr>
          <w:b/>
        </w:rPr>
        <w:t>C.</w:t>
      </w:r>
      <w:r>
        <w:t xml:space="preserve"> F(2)</w:t>
      </w:r>
      <w:r>
        <w:br/>
      </w:r>
      <w:r>
        <w:rPr>
          <w:b/>
        </w:rPr>
        <w:t>D.</w:t>
      </w:r>
      <w:r>
        <w:t xml:space="preserve"> F(3)</w:t>
      </w:r>
      <w:r>
        <w:br/>
      </w:r>
      <w:r>
        <w:rPr>
          <w:b/>
        </w:rPr>
        <w:t>Câu 41:</w:t>
      </w:r>
      <w:r>
        <w:t xml:space="preserve"> Biết các số phức z</w:t>
      </w:r>
      <w:r>
        <w:rPr>
          <w:vertAlign w:val="subscript"/>
        </w:rPr>
        <w:t>1</w:t>
      </w:r>
      <w:r>
        <w:t>, z</w:t>
      </w:r>
      <w:r>
        <w:rPr>
          <w:vertAlign w:val="subscript"/>
        </w:rPr>
        <w:t>2</w:t>
      </w:r>
      <w:r>
        <w:t>, z</w:t>
      </w:r>
      <w:r>
        <w:rPr>
          <w:vertAlign w:val="subscript"/>
        </w:rPr>
        <w:t>3</w:t>
      </w:r>
      <w:r>
        <w:t xml:space="preserve"> được biểu diễn bởi ba đỉnh của một hình bình hành nào đó trong mặt phẳng phức. Trong các số phức sau, tìm số phức được biểu diễn bởi đỉnh còn lại.</w:t>
      </w:r>
      <w:r>
        <w:br/>
      </w:r>
      <w:r>
        <w:rPr>
          <w:b/>
        </w:rPr>
        <w:t>A. z1+z2+z3</w:t>
      </w:r>
      <w:r>
        <w:br/>
      </w:r>
      <w:r>
        <w:rPr>
          <w:b/>
        </w:rPr>
        <w:t>B. z1+z2−z3</w:t>
      </w:r>
      <w:r>
        <w:br/>
      </w:r>
      <w:r>
        <w:rPr>
          <w:b/>
        </w:rPr>
        <w:t>C. z1−z2−z3</w:t>
      </w:r>
      <w:r>
        <w:br/>
      </w:r>
      <w:r>
        <w:rPr>
          <w:b/>
        </w:rPr>
        <w:t>D. −z1−z2−z3</w:t>
      </w:r>
      <w:r>
        <w:br/>
      </w:r>
      <w:r>
        <w:rPr>
          <w:b/>
        </w:rPr>
        <w:t>Câu 42:</w:t>
      </w:r>
      <w:r>
        <w:t xml:space="preserve"> Trong không gian Oxyz cho ba điểm </w:t>
      </w:r>
      <w:r>
        <w:t>A</w:t>
      </w:r>
      <w:r>
        <w:t>(</w:t>
      </w:r>
      <w:r>
        <w:t>−</w:t>
      </w:r>
      <w:r>
        <w:t>1</w:t>
      </w:r>
      <w:r>
        <w:t>;</w:t>
      </w:r>
      <w:r>
        <w:t>2</w:t>
      </w:r>
      <w:r>
        <w:t>;</w:t>
      </w:r>
      <w:r>
        <w:t>2</w:t>
      </w:r>
      <w:r>
        <w:t>)</w:t>
      </w:r>
      <w:r>
        <w:t xml:space="preserve">, </w:t>
      </w:r>
      <w:r>
        <w:t>B</w:t>
      </w:r>
      <w:r>
        <w:t>(</w:t>
      </w:r>
      <w:r>
        <w:t>3</w:t>
      </w:r>
      <w:r>
        <w:t>;</w:t>
      </w:r>
      <w:r>
        <w:t>−</w:t>
      </w:r>
      <w:r>
        <w:t>1</w:t>
      </w:r>
      <w:r>
        <w:t>;</w:t>
      </w:r>
      <w:r>
        <w:t>−</w:t>
      </w:r>
      <w:r>
        <w:t>2</w:t>
      </w:r>
      <w:r>
        <w:t>)</w:t>
      </w:r>
      <w:r>
        <w:t xml:space="preserve"> và </w:t>
      </w:r>
      <w:r>
        <w:t>C</w:t>
      </w:r>
      <w:r>
        <w:t>(</w:t>
      </w:r>
      <w:r>
        <w:t>−</w:t>
      </w:r>
      <w:r>
        <w:t>4</w:t>
      </w:r>
      <w:r>
        <w:t>;</w:t>
      </w:r>
      <w:r>
        <w:t>0</w:t>
      </w:r>
      <w:r>
        <w:t>;</w:t>
      </w:r>
      <w:r>
        <w:t>3</w:t>
      </w:r>
      <w:r>
        <w:t>)</w:t>
      </w:r>
      <w:r>
        <w:t xml:space="preserve">. Tìm tọa độ điểm I trên mặt phẳng (Oxz) sao cho biểu thức </w:t>
      </w:r>
      <w:r>
        <w:t>|</w:t>
      </w:r>
      <w:r>
        <w:t>→</w:t>
      </w:r>
      <w:r>
        <w:t>IA</w:t>
      </w:r>
      <w:r>
        <w:t>−</w:t>
      </w:r>
      <w:r>
        <w:t>2</w:t>
      </w:r>
      <w:r>
        <w:t>→</w:t>
      </w:r>
      <w:r>
        <w:t>IB</w:t>
      </w:r>
      <w:r>
        <w:t>+</w:t>
      </w:r>
      <w:r>
        <w:t>5</w:t>
      </w:r>
      <w:r>
        <w:t>→</w:t>
      </w:r>
      <w:r>
        <w:t>IC</w:t>
      </w:r>
      <w:r>
        <w:t>|</w:t>
      </w:r>
      <w:r>
        <w:t xml:space="preserve"> đạt giá trị nhỏ nhất.</w:t>
      </w:r>
      <w:r>
        <w:br/>
      </w:r>
      <w:r>
        <w:rPr>
          <w:b/>
        </w:rPr>
        <w:t>A. I(−374;0;194)</w:t>
      </w:r>
      <w:r>
        <w:br/>
      </w:r>
      <w:r>
        <w:rPr>
          <w:b/>
        </w:rPr>
        <w:t>B. I(−274;0;214)</w:t>
      </w:r>
      <w:r>
        <w:br/>
      </w:r>
      <w:r>
        <w:rPr>
          <w:b/>
        </w:rPr>
        <w:t>C. I(374;0;−234)</w:t>
      </w:r>
      <w:r>
        <w:br/>
      </w:r>
      <w:r>
        <w:rPr>
          <w:b/>
        </w:rPr>
        <w:t>D. I(254;0;−194)</w:t>
      </w:r>
      <w:r>
        <w:br/>
      </w:r>
      <w:r>
        <w:rPr>
          <w:b/>
        </w:rPr>
        <w:t>Câu 43:</w:t>
      </w:r>
      <w:r>
        <w:t xml:space="preserve"> Cho hình phẳng D giới hạn bởi đồ thị các hàm số </w:t>
      </w:r>
      <w:r>
        <w:t>y</w:t>
      </w:r>
      <w:r>
        <w:t>=</w:t>
      </w:r>
      <w:r>
        <w:t>√</w:t>
      </w:r>
      <w:r>
        <w:t>1</w:t>
      </w:r>
      <w:r>
        <w:t>−</w:t>
      </w:r>
      <w:r>
        <w:t>x</w:t>
      </w:r>
      <w:r>
        <w:t>2</w:t>
      </w:r>
      <w:r>
        <w:t xml:space="preserve"> và y = 2(1 – x). Biết thể tích khối tròn xoay được tạo thành khi quay D quanh trục Ox bằng </w:t>
      </w:r>
      <w:r>
        <w:t>aπ</w:t>
      </w:r>
      <w:r>
        <w:t>b</w:t>
      </w:r>
      <w:r>
        <w:t>, trong đó a và b là các số tự nhiên nguyên tố cùng nhau. Tìm a – b.</w:t>
      </w:r>
      <w:r>
        <w:br/>
      </w:r>
      <w:r>
        <w:rPr>
          <w:b/>
        </w:rPr>
        <w:t>A.</w:t>
      </w:r>
      <w:r>
        <w:t xml:space="preserve"> 71</w:t>
      </w:r>
      <w:r>
        <w:br/>
      </w:r>
      <w:r>
        <w:rPr>
          <w:b/>
        </w:rPr>
        <w:t>B.</w:t>
      </w:r>
      <w:r>
        <w:t xml:space="preserve"> ‒71</w:t>
      </w:r>
      <w:r>
        <w:br/>
      </w:r>
      <w:r>
        <w:rPr>
          <w:b/>
        </w:rPr>
        <w:t>C.</w:t>
      </w:r>
      <w:r>
        <w:t xml:space="preserve"> 2</w:t>
      </w:r>
      <w:r>
        <w:br/>
      </w:r>
      <w:r>
        <w:rPr>
          <w:b/>
        </w:rPr>
        <w:t>D.</w:t>
      </w:r>
      <w:r>
        <w:t xml:space="preserve"> ‒2</w:t>
      </w:r>
      <w:r>
        <w:br/>
      </w:r>
      <w:r>
        <w:rPr>
          <w:b/>
        </w:rPr>
        <w:t>Câu 44:</w:t>
      </w:r>
      <w:r>
        <w:t xml:space="preserve"> Biết </w:t>
      </w:r>
      <w:r>
        <w:t>2</w:t>
      </w:r>
      <w:r>
        <w:t>∫</w:t>
      </w:r>
      <w:r>
        <w:t>1</w:t>
      </w:r>
      <w:r>
        <w:t>2</w:t>
      </w:r>
      <w:r>
        <w:t>dx</w:t>
      </w:r>
      <w:r>
        <w:t>x</w:t>
      </w:r>
      <w:r>
        <w:t>3</w:t>
      </w:r>
      <w:r>
        <w:t>+</w:t>
      </w:r>
      <w:r>
        <w:t>3</w:t>
      </w:r>
      <w:r>
        <w:t>x</w:t>
      </w:r>
      <w:r>
        <w:t>2</w:t>
      </w:r>
      <w:r>
        <w:t>+</w:t>
      </w:r>
      <w:r>
        <w:t>2</w:t>
      </w:r>
      <w:r>
        <w:t>x</w:t>
      </w:r>
      <w:r>
        <w:t>=</w:t>
      </w:r>
      <w:r>
        <w:t>ln</w:t>
      </w:r>
      <w:r>
        <w:t>a</w:t>
      </w:r>
      <w:r>
        <w:t>b</w:t>
      </w:r>
      <w:r>
        <w:t>, trong đó a và b là các số tự nhiên nguyên tố cùng nhau. Tìm a + b.</w:t>
      </w:r>
      <w:r>
        <w:br/>
      </w:r>
      <w:r>
        <w:rPr>
          <w:b/>
        </w:rPr>
        <w:t>A.</w:t>
      </w:r>
      <w:r>
        <w:t xml:space="preserve"> 59</w:t>
      </w:r>
      <w:r>
        <w:br/>
      </w:r>
      <w:r>
        <w:rPr>
          <w:b/>
        </w:rPr>
        <w:t>B.</w:t>
      </w:r>
      <w:r>
        <w:t xml:space="preserve"> 58</w:t>
      </w:r>
      <w:r>
        <w:br/>
      </w:r>
      <w:r>
        <w:rPr>
          <w:b/>
        </w:rPr>
        <w:t>C.</w:t>
      </w:r>
      <w:r>
        <w:t xml:space="preserve"> 57</w:t>
      </w:r>
      <w:r>
        <w:br/>
      </w:r>
      <w:r>
        <w:rPr>
          <w:b/>
        </w:rPr>
        <w:t>D.</w:t>
      </w:r>
      <w:r>
        <w:t xml:space="preserve"> 56</w:t>
      </w:r>
      <w:r>
        <w:br/>
      </w:r>
      <w:r>
        <w:rPr>
          <w:b/>
        </w:rPr>
        <w:t>Câu 45:</w:t>
      </w:r>
      <w:r>
        <w:t xml:space="preserve"> Cho f(x) là một hàm liên tục trên </w:t>
      </w:r>
      <w:r>
        <w:t>ℝ</w:t>
      </w:r>
      <w:r>
        <w:t xml:space="preserve"> và a là một số thực lớn hơn 1. Mệnh đề nào dưới đây </w:t>
      </w:r>
      <w:r>
        <w:rPr>
          <w:b/>
        </w:rPr>
        <w:t>sai</w:t>
      </w:r>
      <w:r>
        <w:t>?</w:t>
      </w:r>
      <w:r>
        <w:br/>
      </w:r>
      <w:r>
        <w:rPr>
          <w:b/>
        </w:rPr>
        <w:t>A. a∫0x3f(x2)dx=12a2∫0xf(x)dx</w:t>
      </w:r>
      <w:r>
        <w:br/>
      </w:r>
      <w:r>
        <w:rPr>
          <w:b/>
        </w:rPr>
        <w:t>B. π∫0xf(sinx)dx=π2π∫0f(sinx)dx</w:t>
      </w:r>
      <w:r>
        <w:br/>
      </w:r>
      <w:r>
        <w:rPr>
          <w:b/>
        </w:rPr>
        <w:t>C. π∫−πxf(cosx)dx=0</w:t>
      </w:r>
      <w:r>
        <w:br/>
      </w:r>
      <w:r>
        <w:rPr>
          <w:b/>
        </w:rPr>
        <w:t>D. a2∫1f(√x)√xdx=12a∫1f(x)dx</w:t>
      </w:r>
      <w:r>
        <w:br/>
      </w:r>
      <w:r>
        <w:rPr>
          <w:b/>
        </w:rPr>
        <w:t>Câu 46:</w:t>
      </w:r>
      <w:r>
        <w:t xml:space="preserve"> Cho </w:t>
      </w:r>
      <w:r>
        <w:t>1</w:t>
      </w:r>
      <w:r>
        <w:t>2</w:t>
      </w:r>
      <w:r>
        <w:t>∫</w:t>
      </w:r>
      <w:r>
        <w:t>0</w:t>
      </w:r>
      <w:r>
        <w:t>√</w:t>
      </w:r>
      <w:r>
        <w:t>1</w:t>
      </w:r>
      <w:r>
        <w:t>−</w:t>
      </w:r>
      <w:r>
        <w:t>x</w:t>
      </w:r>
      <w:r>
        <w:t>2</w:t>
      </w:r>
      <w:r>
        <w:t>dx</w:t>
      </w:r>
      <w:r>
        <w:t>=</w:t>
      </w:r>
      <w:r>
        <w:t>π</w:t>
      </w:r>
      <w:r>
        <w:t>a</w:t>
      </w:r>
      <w:r>
        <w:t>+</w:t>
      </w:r>
      <w:r>
        <w:t>√</w:t>
      </w:r>
      <w:r>
        <w:t>3</w:t>
      </w:r>
      <w:r>
        <w:t>b</w:t>
      </w:r>
      <w:r>
        <w:t>,</w:t>
      </w:r>
      <w:r>
        <w:t xml:space="preserve"> </w:t>
      </w:r>
      <w:r>
        <w:t>(</w:t>
      </w:r>
      <w:r>
        <w:t>a</w:t>
      </w:r>
      <w:r>
        <w:t>,</w:t>
      </w:r>
      <w:r>
        <w:t>b</w:t>
      </w:r>
      <w:r>
        <w:t>∈</w:t>
      </w:r>
      <w:r>
        <w:t>N</w:t>
      </w:r>
      <w:r>
        <w:t>)</w:t>
      </w:r>
      <w:r>
        <w:t>. Khi đó S = a + b là:</w:t>
      </w:r>
      <w:r>
        <w:br/>
      </w:r>
      <w:r>
        <w:rPr>
          <w:b/>
        </w:rPr>
        <w:t>A.</w:t>
      </w:r>
      <w:r>
        <w:t xml:space="preserve"> 15</w:t>
      </w:r>
      <w:r>
        <w:br/>
      </w:r>
      <w:r>
        <w:rPr>
          <w:b/>
        </w:rPr>
        <w:t>B.</w:t>
      </w:r>
      <w:r>
        <w:t xml:space="preserve"> 18</w:t>
      </w:r>
      <w:r>
        <w:br/>
      </w:r>
      <w:r>
        <w:rPr>
          <w:b/>
        </w:rPr>
        <w:t>C.</w:t>
      </w:r>
      <w:r>
        <w:t xml:space="preserve"> 14</w:t>
      </w:r>
      <w:r>
        <w:br/>
      </w:r>
      <w:r>
        <w:rPr>
          <w:b/>
        </w:rPr>
        <w:t>D.</w:t>
      </w:r>
      <w:r>
        <w:t xml:space="preserve"> 20</w:t>
      </w:r>
      <w:r>
        <w:br/>
      </w:r>
      <w:r>
        <w:rPr>
          <w:b/>
        </w:rPr>
        <w:t>Câu 47:</w:t>
      </w:r>
      <w:r>
        <w:t xml:space="preserve"> Cho </w:t>
      </w:r>
      <w:r>
        <w:t>π</w:t>
      </w:r>
      <w:r>
        <w:t>4</w:t>
      </w:r>
      <w:r>
        <w:t>∫</w:t>
      </w:r>
      <w:r>
        <w:t>0</w:t>
      </w:r>
      <w:r>
        <w:t>f</w:t>
      </w:r>
      <w:r>
        <w:t>(</w:t>
      </w:r>
      <w:r>
        <w:t>cos</w:t>
      </w:r>
      <w:r>
        <w:t>2</w:t>
      </w:r>
      <w:r>
        <w:t>x</w:t>
      </w:r>
      <w:r>
        <w:t>)</w:t>
      </w:r>
      <w:r>
        <w:t>.</w:t>
      </w:r>
      <w:r>
        <w:t>sin</w:t>
      </w:r>
      <w:r>
        <w:t>2</w:t>
      </w:r>
      <w:r>
        <w:t>x</w:t>
      </w:r>
      <w:r>
        <w:t>.</w:t>
      </w:r>
      <w:r>
        <w:t>dx</w:t>
      </w:r>
      <w:r>
        <w:t>=</w:t>
      </w:r>
      <w:r>
        <w:t>4</w:t>
      </w:r>
      <w:r>
        <w:t xml:space="preserve">. Khi đó </w:t>
      </w:r>
      <w:r>
        <w:t>1</w:t>
      </w:r>
      <w:r>
        <w:t>∫</w:t>
      </w:r>
      <w:r>
        <w:t>0</w:t>
      </w:r>
      <w:r>
        <w:t>f</w:t>
      </w:r>
      <w:r>
        <w:t>(</w:t>
      </w:r>
      <w:r>
        <w:t>x</w:t>
      </w:r>
      <w:r>
        <w:t>)</w:t>
      </w:r>
      <w:r>
        <w:t>dx</w:t>
      </w:r>
      <w:r>
        <w:t xml:space="preserve"> có giá trị là:</w:t>
      </w:r>
      <w:r>
        <w:br/>
      </w:r>
      <w:r>
        <w:rPr>
          <w:b/>
        </w:rPr>
        <w:t>A.</w:t>
      </w:r>
      <w:r>
        <w:t xml:space="preserve"> 8</w:t>
      </w:r>
      <w:r>
        <w:br/>
      </w:r>
      <w:r>
        <w:rPr>
          <w:b/>
        </w:rPr>
        <w:t>B.</w:t>
      </w:r>
      <w:r>
        <w:t xml:space="preserve"> 2</w:t>
      </w:r>
      <w:r>
        <w:br/>
      </w:r>
      <w:r>
        <w:rPr>
          <w:b/>
        </w:rPr>
        <w:t>C.</w:t>
      </w:r>
      <w:r>
        <w:t xml:space="preserve"> -8</w:t>
      </w:r>
      <w:r>
        <w:br/>
      </w:r>
      <w:r>
        <w:rPr>
          <w:b/>
        </w:rPr>
        <w:t>D.</w:t>
      </w:r>
      <w:r>
        <w:t xml:space="preserve">  - 2</w:t>
      </w:r>
      <w:r>
        <w:br/>
      </w:r>
      <w:r>
        <w:rPr>
          <w:b/>
        </w:rPr>
        <w:t>Câu 48:</w:t>
      </w:r>
      <w:r>
        <w:t xml:space="preserve"> Cho </w:t>
      </w:r>
      <w:r>
        <w:t>∫</w:t>
      </w:r>
      <w:r>
        <w:t>cosx</w:t>
      </w:r>
      <w:r>
        <w:t>.</w:t>
      </w:r>
      <w:r>
        <w:t>f</w:t>
      </w:r>
      <w:r>
        <w:t>(</w:t>
      </w:r>
      <w:r>
        <w:t>x</w:t>
      </w:r>
      <w:r>
        <w:t>)</w:t>
      </w:r>
      <w:r>
        <w:t>.</w:t>
      </w:r>
      <w:r>
        <w:t>dx</w:t>
      </w:r>
      <w:r>
        <w:t>=</w:t>
      </w:r>
      <w:r>
        <w:t>sinx</w:t>
      </w:r>
      <w:r>
        <w:t>.</w:t>
      </w:r>
      <w:r>
        <w:t>f</w:t>
      </w:r>
      <w:r>
        <w:t>(</w:t>
      </w:r>
      <w:r>
        <w:t>x</w:t>
      </w:r>
      <w:r>
        <w:t>)</w:t>
      </w:r>
      <w:r>
        <w:t>−</w:t>
      </w:r>
      <w:r>
        <w:t>∫</w:t>
      </w:r>
      <w:r>
        <w:t>cosx</w:t>
      </w:r>
      <w:r>
        <w:t>.</w:t>
      </w:r>
      <w:r>
        <w:t>dx</w:t>
      </w:r>
      <w:r>
        <w:t>. Khi đó f(x) là hàm số nào trong các hàm số sau?</w:t>
      </w:r>
      <w:r>
        <w:br/>
      </w:r>
      <w:r>
        <w:rPr>
          <w:b/>
        </w:rPr>
        <w:t>A. f(x)=ln|sinx|</w:t>
      </w:r>
      <w:r>
        <w:br/>
      </w:r>
      <w:r>
        <w:rPr>
          <w:b/>
        </w:rPr>
        <w:t>B. f(x)=cotx</w:t>
      </w:r>
      <w:r>
        <w:br/>
      </w:r>
      <w:r>
        <w:rPr>
          <w:b/>
        </w:rPr>
        <w:t>C. f(x)=tanx</w:t>
      </w:r>
      <w:r>
        <w:br/>
      </w:r>
      <w:r>
        <w:rPr>
          <w:b/>
        </w:rPr>
        <w:t>D. f(x)=−ln|cosx|</w:t>
      </w:r>
      <w:r>
        <w:br/>
      </w:r>
      <w:r>
        <w:rPr>
          <w:b/>
        </w:rPr>
        <w:t>Câu 49:</w:t>
      </w:r>
      <w:r>
        <w:t xml:space="preserve"> Diện tích hình phẳng giới hạn bởi các đường y = f(x), y = g(x), x = a, x = b (a &gt; b) có công thức tính là:</w:t>
      </w:r>
      <w:r>
        <w:br/>
      </w:r>
      <w:r>
        <w:rPr>
          <w:b/>
        </w:rPr>
        <w:t>A. S=b∫a|f(x)−g(x)|dx</w:t>
      </w:r>
      <w:r>
        <w:br/>
      </w:r>
      <w:r>
        <w:rPr>
          <w:b/>
        </w:rPr>
        <w:t>B. S=a∫b[f(x)−g(x)]dx</w:t>
      </w:r>
      <w:r>
        <w:br/>
      </w:r>
      <w:r>
        <w:rPr>
          <w:b/>
        </w:rPr>
        <w:t>C. S=a∫b|f(x)−g(x)|dx</w:t>
      </w:r>
      <w:r>
        <w:br/>
      </w:r>
      <w:r>
        <w:rPr>
          <w:b/>
        </w:rPr>
        <w:t>D. S=πa∫b|f(x)−g(x)|dx</w:t>
      </w:r>
      <w:r>
        <w:br/>
      </w:r>
      <w:r>
        <w:br/>
      </w:r>
      <w:r>
        <w:br/>
      </w:r>
      <w:r>
        <w:br/>
      </w:r>
      <w:r>
        <w:br/>
      </w:r>
      <w:r>
        <w:br/>
      </w:r>
      <w:r>
        <w:br/>
      </w:r>
      <w:r>
        <w:br/>
      </w:r>
      <w:r>
        <w:br/>
      </w:r>
      <w:r>
        <w:rPr>
          <w:i/>
        </w:rPr>
        <w:t>Để xem trọn bộ Đề thi Toán 12 có đáp án, Thầy/ cô vui lòng Tải xuống!</w:t>
      </w:r>
      <w:r>
        <w:br/>
      </w:r>
      <w:r>
        <w:br/>
      </w:r>
      <w:r>
        <w:br/>
      </w:r>
      <w:r>
        <w:br/>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