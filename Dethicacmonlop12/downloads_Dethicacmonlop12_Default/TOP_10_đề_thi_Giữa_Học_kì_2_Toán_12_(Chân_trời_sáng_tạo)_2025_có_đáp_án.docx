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2 Toán 12 (Chân trời sáng tạo) 2025 có đáp án</w:t>
      </w:r>
    </w:p>
    <w:p>
      <w:r>
        <w:rPr>
          <w:b/>
        </w:rPr>
        <w:t>TOP 10 đề thi Giữa Học kì 2 Toán 12 (Chân trời sáng tạo) có đáp án</w:t>
      </w:r>
      <w:r>
        <w:br/>
      </w:r>
      <w:r>
        <w:rPr>
          <w:b/>
        </w:rPr>
        <w:t>Sở Giáo dục và Đào tạo ...</w:t>
      </w:r>
      <w:r>
        <w:br/>
      </w:r>
      <w:r>
        <w:rPr>
          <w:b/>
        </w:rPr>
        <w:t>Đề thi Giữa kì 2 - Chân trời sáng tạo</w:t>
      </w:r>
      <w:r>
        <w:br/>
      </w:r>
      <w:r>
        <w:rPr>
          <w:b/>
        </w:rPr>
        <w:t>Môn: Toán 12</w:t>
      </w:r>
      <w:r>
        <w:br/>
      </w:r>
      <w:r>
        <w:rPr>
          <w:i/>
        </w:rPr>
        <w:t>Thời gian làm bài: phút</w:t>
      </w:r>
      <w:r>
        <w:br/>
      </w:r>
      <w:r>
        <w:rPr>
          <w:b/>
        </w:rPr>
        <w:t>(Đề 1)</w:t>
      </w:r>
      <w:r>
        <w:br/>
      </w:r>
      <w:r>
        <w:rPr>
          <w:b/>
        </w:rPr>
        <w:t xml:space="preserve">PHẦN I. Câu trắc nghiệm nhiều phương án lựa chọn. </w:t>
      </w:r>
      <w:r>
        <w:t>Thí sinh trả lời từ câu 1 đến câu 12.</w:t>
      </w:r>
      <w:r>
        <w:br/>
      </w:r>
      <w:r>
        <w:t>Mỗi câu hỏi thí sinh chỉ chọn một phương án.</w:t>
      </w:r>
      <w:r>
        <w:br/>
      </w:r>
      <w:r>
        <w:rPr>
          <w:b/>
        </w:rPr>
        <w:t xml:space="preserve">Câu 1. </w:t>
      </w:r>
      <w:r>
        <w:t>Cho</w:t>
      </w:r>
      <w:r>
        <w:t xml:space="preserve"> </w:t>
      </w:r>
      <w:r>
        <w:t>∫</w:t>
      </w:r>
      <w:r>
        <w:t>f</w:t>
      </w:r>
      <w:r>
        <w:t>(</w:t>
      </w:r>
      <w:r>
        <w:t>x</w:t>
      </w:r>
      <w:r>
        <w:t>)</w:t>
      </w:r>
      <w:r>
        <w:t>d</w:t>
      </w:r>
      <w:r>
        <w:t>x</w:t>
      </w:r>
      <w:r>
        <w:t>=</w:t>
      </w:r>
      <w:r>
        <w:t>−</w:t>
      </w:r>
      <w:r>
        <w:t>cos</w:t>
      </w:r>
      <w:r>
        <w:t>x</w:t>
      </w:r>
      <w:r>
        <w:t>+</w:t>
      </w:r>
      <w:r>
        <w:t>C</w:t>
      </w:r>
      <w:r>
        <w:t>∫fx dx=−cosx+C</w:t>
      </w:r>
      <w:r>
        <w:t>. Khẳng định nào dưới đây</w:t>
      </w:r>
      <w:r>
        <w:t xml:space="preserve"> </w:t>
      </w:r>
      <w:r>
        <w:rPr>
          <w:b/>
        </w:rPr>
        <w:t>đúng</w:t>
      </w:r>
      <w:r>
        <w:t>?</w:t>
      </w:r>
      <w:r>
        <w:br/>
      </w:r>
      <w:r>
        <w:rPr>
          <w:b/>
        </w:rPr>
        <w:t>A.</w:t>
      </w:r>
      <w:r>
        <w:t xml:space="preserve"> </w:t>
      </w:r>
      <w:r>
        <w:t>f(x) = -sin x.</w:t>
      </w:r>
      <w:r>
        <w:br/>
      </w:r>
      <w:r>
        <w:rPr>
          <w:b/>
        </w:rPr>
        <w:t>B.</w:t>
      </w:r>
      <w:r>
        <w:t xml:space="preserve"> </w:t>
      </w:r>
      <w:r>
        <w:t>f(x) = -cos x.</w:t>
      </w:r>
      <w:r>
        <w:br/>
      </w:r>
      <w:r>
        <w:rPr>
          <w:b/>
        </w:rPr>
        <w:t>C.</w:t>
      </w:r>
      <w:r>
        <w:t xml:space="preserve"> </w:t>
      </w:r>
      <w:r>
        <w:t>f(x) = sin x.</w:t>
      </w:r>
      <w:r>
        <w:br/>
      </w:r>
      <w:r>
        <w:rPr>
          <w:b/>
        </w:rPr>
        <w:t>D.</w:t>
      </w:r>
      <w:r>
        <w:t xml:space="preserve"> </w:t>
      </w:r>
      <w:r>
        <w:t>f(x) = cos x.</w:t>
      </w:r>
      <w:r>
        <w:br/>
      </w:r>
      <w:r>
        <w:rPr>
          <w:b/>
        </w:rPr>
        <w:t xml:space="preserve">Câu 2. </w:t>
      </w:r>
      <w:r>
        <w:t>Cho hàm số y = f(x) liên tục trên [a;b]. Mệnh đề nào</w:t>
      </w:r>
      <w:r>
        <w:t xml:space="preserve"> </w:t>
      </w:r>
      <w:r>
        <w:rPr>
          <w:b/>
        </w:rPr>
        <w:t>đúng</w:t>
      </w:r>
      <w:r>
        <w:t>?</w:t>
      </w:r>
      <w:r>
        <w:br/>
      </w:r>
      <w:r>
        <w:rPr>
          <w:b/>
        </w:rPr>
        <w:t>A.</w:t>
      </w:r>
      <w:r>
        <w:t xml:space="preserve"> </w:t>
      </w:r>
      <w:r>
        <w:t>b</w:t>
      </w:r>
      <w:r>
        <w:t>∫</w:t>
      </w:r>
      <w:r>
        <w:t>a</w:t>
      </w:r>
      <w:r>
        <w:t>f</w:t>
      </w:r>
      <w:r>
        <w:t>(</w:t>
      </w:r>
      <w:r>
        <w:t>x</w:t>
      </w:r>
      <w:r>
        <w:t>)</w:t>
      </w:r>
      <w:r>
        <w:t>d</w:t>
      </w:r>
      <w:r>
        <w:t>x</w:t>
      </w:r>
      <w:r>
        <w:t>=</w:t>
      </w:r>
      <w:r>
        <w:t>a</w:t>
      </w:r>
      <w:r>
        <w:t>∫</w:t>
      </w:r>
      <w:r>
        <w:t>b</w:t>
      </w:r>
      <w:r>
        <w:t>f</w:t>
      </w:r>
      <w:r>
        <w:t>(</w:t>
      </w:r>
      <w:r>
        <w:t>x</w:t>
      </w:r>
      <w:r>
        <w:t>)</w:t>
      </w:r>
      <w:r>
        <w:t>d</w:t>
      </w:r>
      <w:r>
        <w:t>x</w:t>
      </w:r>
      <w:r>
        <w:t>∫abfxdx=∫bafxdx</w:t>
      </w:r>
      <w:r>
        <w:t>.</w:t>
      </w:r>
      <w:r>
        <w:br/>
      </w:r>
      <w:r>
        <w:rPr>
          <w:b/>
        </w:rPr>
        <w:t>B.</w:t>
      </w:r>
      <w:r>
        <w:t xml:space="preserve"> </w:t>
      </w:r>
      <w:r>
        <w:t>b</w:t>
      </w:r>
      <w:r>
        <w:t>∫</w:t>
      </w:r>
      <w:r>
        <w:t>a</w:t>
      </w:r>
      <w:r>
        <w:t>f</w:t>
      </w:r>
      <w:r>
        <w:t>(</w:t>
      </w:r>
      <w:r>
        <w:t>x</w:t>
      </w:r>
      <w:r>
        <w:t>)</w:t>
      </w:r>
      <w:r>
        <w:t>d</w:t>
      </w:r>
      <w:r>
        <w:t>x</w:t>
      </w:r>
      <w:r>
        <w:t>=</w:t>
      </w:r>
      <w:r>
        <w:t>−</w:t>
      </w:r>
      <w:r>
        <w:t>a</w:t>
      </w:r>
      <w:r>
        <w:t>∫</w:t>
      </w:r>
      <w:r>
        <w:t>b</w:t>
      </w:r>
      <w:r>
        <w:t>f</w:t>
      </w:r>
      <w:r>
        <w:t>(</w:t>
      </w:r>
      <w:r>
        <w:t>x</w:t>
      </w:r>
      <w:r>
        <w:t>)</w:t>
      </w:r>
      <w:r>
        <w:t>d</w:t>
      </w:r>
      <w:r>
        <w:t>x</w:t>
      </w:r>
      <w:r>
        <w:t>∫abfxdx=−∫bafxdx</w:t>
      </w:r>
      <w:r>
        <w:t>.</w:t>
      </w:r>
      <w:r>
        <w:br/>
      </w:r>
      <w:r>
        <w:rPr>
          <w:b/>
        </w:rPr>
        <w:t>C.</w:t>
      </w:r>
      <w:r>
        <w:t xml:space="preserve"> </w:t>
      </w:r>
      <w:r>
        <w:t>b</w:t>
      </w:r>
      <w:r>
        <w:t>∫</w:t>
      </w:r>
      <w:r>
        <w:t>a</w:t>
      </w:r>
      <w:r>
        <w:t>f</w:t>
      </w:r>
      <w:r>
        <w:t>(</w:t>
      </w:r>
      <w:r>
        <w:t>x</w:t>
      </w:r>
      <w:r>
        <w:t>)</w:t>
      </w:r>
      <w:r>
        <w:t>d</w:t>
      </w:r>
      <w:r>
        <w:t>x</w:t>
      </w:r>
      <w:r>
        <w:t>=</w:t>
      </w:r>
      <w:r>
        <w:t>2</w:t>
      </w:r>
      <w:r>
        <w:t>b</w:t>
      </w:r>
      <w:r>
        <w:t>∫</w:t>
      </w:r>
      <w:r>
        <w:t>a</w:t>
      </w:r>
      <w:r>
        <w:t>f</w:t>
      </w:r>
      <w:r>
        <w:t>(</w:t>
      </w:r>
      <w:r>
        <w:t>x</w:t>
      </w:r>
      <w:r>
        <w:t>)</w:t>
      </w:r>
      <w:r>
        <w:t>d</w:t>
      </w:r>
      <w:r>
        <w:t>(</w:t>
      </w:r>
      <w:r>
        <w:t>2</w:t>
      </w:r>
      <w:r>
        <w:t>x</w:t>
      </w:r>
      <w:r>
        <w:t>)</w:t>
      </w:r>
      <w:r>
        <w:t>∫abfxdx=2∫abfxd2x</w:t>
      </w:r>
      <w:r>
        <w:t>.</w:t>
      </w:r>
      <w:r>
        <w:br/>
      </w:r>
      <w:r>
        <w:rPr>
          <w:b/>
        </w:rPr>
        <w:t>D.</w:t>
      </w:r>
      <w:r>
        <w:t xml:space="preserve"> </w:t>
      </w:r>
      <w:r>
        <w:t>b</w:t>
      </w:r>
      <w:r>
        <w:t>∫</w:t>
      </w:r>
      <w:r>
        <w:t>a</w:t>
      </w:r>
      <w:r>
        <w:t>2024</w:t>
      </w:r>
      <w:r>
        <w:t>f</w:t>
      </w:r>
      <w:r>
        <w:t>(</w:t>
      </w:r>
      <w:r>
        <w:t>x</w:t>
      </w:r>
      <w:r>
        <w:t>)</w:t>
      </w:r>
      <w:r>
        <w:t>d</w:t>
      </w:r>
      <w:r>
        <w:t>x</w:t>
      </w:r>
      <w:r>
        <w:t>=</w:t>
      </w:r>
      <w:r>
        <w:t>0</w:t>
      </w:r>
      <w:r>
        <w:t>∫ab2024fxdx=0</w:t>
      </w:r>
      <w:r>
        <w:t>.</w:t>
      </w:r>
      <w:r>
        <w:br/>
      </w:r>
      <w:r>
        <w:rPr>
          <w:b/>
        </w:rPr>
        <w:t xml:space="preserve">Câu 3. </w:t>
      </w:r>
      <w:r>
        <w:t>Biết F(x) = x</w:t>
      </w:r>
      <w:r>
        <w:rPr>
          <w:vertAlign w:val="superscript"/>
        </w:rPr>
        <w:t>2</w:t>
      </w:r>
      <w:r>
        <w:t xml:space="preserve"> </w:t>
      </w:r>
      <w:r>
        <w:t>là một nguyên hàm của hàm số f(x) trên ℝ. Giá trị của</w:t>
      </w:r>
      <w:r>
        <w:t xml:space="preserve"> </w:t>
      </w:r>
      <w:r>
        <w:t>3</w:t>
      </w:r>
      <w:r>
        <w:t>∫</w:t>
      </w:r>
      <w:r>
        <w:t>1</w:t>
      </w:r>
      <w:r>
        <w:t>[</w:t>
      </w:r>
      <w:r>
        <w:t>1</w:t>
      </w:r>
      <w:r>
        <w:t>+</w:t>
      </w:r>
      <w:r>
        <w:t>f</w:t>
      </w:r>
      <w:r>
        <w:t>(</w:t>
      </w:r>
      <w:r>
        <w:t>x</w:t>
      </w:r>
      <w:r>
        <w:t>)</w:t>
      </w:r>
      <w:r>
        <w:t>]</w:t>
      </w:r>
      <w:r>
        <w:t>d</w:t>
      </w:r>
      <w:r>
        <w:t>x</w:t>
      </w:r>
      <w:r>
        <w:t>∫131+f(x)dx</w:t>
      </w:r>
      <w:r>
        <w:t xml:space="preserve"> </w:t>
      </w:r>
      <w:r>
        <w:t>bằng</w:t>
      </w:r>
      <w:r>
        <w:br/>
      </w:r>
      <w:r>
        <w:rPr>
          <w:b/>
        </w:rPr>
        <w:t>A.</w:t>
      </w:r>
      <w:r>
        <w:t xml:space="preserve"> </w:t>
      </w:r>
      <w:r>
        <w:t>10.</w:t>
      </w:r>
      <w:r>
        <w:br/>
      </w:r>
      <w:r>
        <w:rPr>
          <w:b/>
        </w:rPr>
        <w:t>B.</w:t>
      </w:r>
      <w:r>
        <w:t xml:space="preserve"> </w:t>
      </w:r>
      <w:r>
        <w:t>8.</w:t>
      </w:r>
      <w:r>
        <w:br/>
      </w:r>
      <w:r>
        <w:rPr>
          <w:b/>
        </w:rPr>
        <w:t>C.</w:t>
      </w:r>
      <w:r>
        <w:t xml:space="preserve"> </w:t>
      </w:r>
      <w:r>
        <w:t>26</w:t>
      </w:r>
      <w:r>
        <w:t>3</w:t>
      </w:r>
      <w:r>
        <w:t>(26)/(3)</w:t>
      </w:r>
      <w:r>
        <w:t>.</w:t>
      </w:r>
      <w:r>
        <w:br/>
      </w:r>
      <w:r>
        <w:rPr>
          <w:b/>
        </w:rPr>
        <w:t>D.</w:t>
      </w:r>
      <w:r>
        <w:t xml:space="preserve"> </w:t>
      </w:r>
      <w:r>
        <w:t>32</w:t>
      </w:r>
      <w:r>
        <w:t>3</w:t>
      </w:r>
      <w:r>
        <w:t>(32)/(3)</w:t>
      </w:r>
      <w:r>
        <w:t>.</w:t>
      </w:r>
      <w:r>
        <w:br/>
      </w:r>
      <w:r>
        <w:rPr>
          <w:b/>
        </w:rPr>
        <w:t xml:space="preserve">Câu 4. </w:t>
      </w:r>
      <w:r>
        <w:t>Cho hình phẳng (H) giới hạn bởi các đường y = x</w:t>
      </w:r>
      <w:r>
        <w:rPr>
          <w:vertAlign w:val="superscript"/>
        </w:rPr>
        <w:t>2</w:t>
      </w:r>
      <w:r>
        <w:t xml:space="preserve"> </w:t>
      </w:r>
      <w:r>
        <w:t>+ 3, y = 0, x = 0, x = 2. Gọi V là thể tích của khối tròn xoay được tạo thành khi quay (H) xung quanh trục Ox. Mệnh đề nào dưới đây đúng?</w:t>
      </w:r>
      <w:r>
        <w:br/>
      </w:r>
      <w:r>
        <w:rPr>
          <w:b/>
        </w:rPr>
        <w:t>A.</w:t>
      </w:r>
      <w:r>
        <w:t xml:space="preserve"> </w:t>
      </w:r>
      <w:r>
        <w:t>V</w:t>
      </w:r>
      <w:r>
        <w:t>=</w:t>
      </w:r>
      <w:r>
        <w:t>2</w:t>
      </w:r>
      <w:r>
        <w:t>∫</w:t>
      </w:r>
      <w:r>
        <w:t>0</w:t>
      </w:r>
      <w:r>
        <w:t>(</w:t>
      </w:r>
      <w:r>
        <w:t>x</w:t>
      </w:r>
      <w:r>
        <w:t>2</w:t>
      </w:r>
      <w:r>
        <w:t>+</w:t>
      </w:r>
      <w:r>
        <w:t>3</w:t>
      </w:r>
      <w:r>
        <w:t>)</w:t>
      </w:r>
      <w:r>
        <w:t>d</w:t>
      </w:r>
      <w:r>
        <w:t>x</w:t>
      </w:r>
      <w:r>
        <w:t>V=∫02x^(2)+3dx</w:t>
      </w:r>
      <w:r>
        <w:t>.</w:t>
      </w:r>
      <w:r>
        <w:br/>
      </w:r>
      <w:r>
        <w:rPr>
          <w:b/>
        </w:rPr>
        <w:t>B.</w:t>
      </w:r>
      <w:r>
        <w:t xml:space="preserve"> </w:t>
      </w:r>
      <w:r>
        <w:t>V</w:t>
      </w:r>
      <w:r>
        <w:t>=</w:t>
      </w:r>
      <w:r>
        <w:t>π</w:t>
      </w:r>
      <w:r>
        <w:t>2</w:t>
      </w:r>
      <w:r>
        <w:t>∫</w:t>
      </w:r>
      <w:r>
        <w:t>0</w:t>
      </w:r>
      <w:r>
        <w:t>(</w:t>
      </w:r>
      <w:r>
        <w:t>x</w:t>
      </w:r>
      <w:r>
        <w:t>2</w:t>
      </w:r>
      <w:r>
        <w:t>+</w:t>
      </w:r>
      <w:r>
        <w:t>3</w:t>
      </w:r>
      <w:r>
        <w:t>)</w:t>
      </w:r>
      <w:r>
        <w:t>d</w:t>
      </w:r>
      <w:r>
        <w:t>x</w:t>
      </w:r>
      <w:r>
        <w:t>V=π∫02x^(2)+3dx</w:t>
      </w:r>
      <w:r>
        <w:t>.</w:t>
      </w:r>
      <w:r>
        <w:br/>
      </w:r>
      <w:r>
        <w:rPr>
          <w:b/>
        </w:rPr>
        <w:t>C.</w:t>
      </w:r>
      <w:r>
        <w:t xml:space="preserve"> </w:t>
      </w:r>
      <w:r>
        <w:t>V</w:t>
      </w:r>
      <w:r>
        <w:t>=</w:t>
      </w:r>
      <w:r>
        <w:t>2</w:t>
      </w:r>
      <w:r>
        <w:t>∫</w:t>
      </w:r>
      <w:r>
        <w:t>0</w:t>
      </w:r>
      <w:r>
        <w:t>(</w:t>
      </w:r>
      <w:r>
        <w:t>x</w:t>
      </w:r>
      <w:r>
        <w:t>2</w:t>
      </w:r>
      <w:r>
        <w:t>+</w:t>
      </w:r>
      <w:r>
        <w:t>3</w:t>
      </w:r>
      <w:r>
        <w:t>)</w:t>
      </w:r>
      <w:r>
        <w:t>2</w:t>
      </w:r>
      <w:r>
        <w:t>d</w:t>
      </w:r>
      <w:r>
        <w:t>x</w:t>
      </w:r>
      <w:r>
        <w:t>V=∫02x^(2)+3^(2)dx</w:t>
      </w:r>
      <w:r>
        <w:t>.</w:t>
      </w:r>
      <w:r>
        <w:br/>
      </w:r>
      <w:r>
        <w:rPr>
          <w:b/>
        </w:rPr>
        <w:t>D.</w:t>
      </w:r>
      <w:r>
        <w:t xml:space="preserve"> </w:t>
      </w:r>
      <w:r>
        <w:t>V</w:t>
      </w:r>
      <w:r>
        <w:t>=</w:t>
      </w:r>
      <w:r>
        <w:t>π</w:t>
      </w:r>
      <w:r>
        <w:t>2</w:t>
      </w:r>
      <w:r>
        <w:t>∫</w:t>
      </w:r>
      <w:r>
        <w:t>0</w:t>
      </w:r>
      <w:r>
        <w:t>(</w:t>
      </w:r>
      <w:r>
        <w:t>x</w:t>
      </w:r>
      <w:r>
        <w:t>2</w:t>
      </w:r>
      <w:r>
        <w:t>+</w:t>
      </w:r>
      <w:r>
        <w:t>3</w:t>
      </w:r>
      <w:r>
        <w:t>)</w:t>
      </w:r>
      <w:r>
        <w:t>2</w:t>
      </w:r>
      <w:r>
        <w:t>d</w:t>
      </w:r>
      <w:r>
        <w:t>x</w:t>
      </w:r>
      <w:r>
        <w:t>V=π∫02x^(2)+3^(2)dx</w:t>
      </w:r>
      <w:r>
        <w:t>.</w:t>
      </w:r>
      <w:r>
        <w:br/>
      </w:r>
      <w:r>
        <w:rPr>
          <w:b/>
        </w:rPr>
        <w:t xml:space="preserve">Câu 5. </w:t>
      </w:r>
      <w:r>
        <w:t>Tích phân</w:t>
      </w:r>
      <w:r>
        <w:t xml:space="preserve"> </w:t>
      </w:r>
      <w:r>
        <w:t>1</w:t>
      </w:r>
      <w:r>
        <w:t>∫</w:t>
      </w:r>
      <w:r>
        <w:t>0</w:t>
      </w:r>
      <w:r>
        <w:t>(</w:t>
      </w:r>
      <w:r>
        <w:t>3</w:t>
      </w:r>
      <w:r>
        <w:t>x</w:t>
      </w:r>
      <w:r>
        <w:t>+</w:t>
      </w:r>
      <w:r>
        <w:t>1</w:t>
      </w:r>
      <w:r>
        <w:t>)</w:t>
      </w:r>
      <w:r>
        <w:t>(</w:t>
      </w:r>
      <w:r>
        <w:t>x</w:t>
      </w:r>
      <w:r>
        <w:t>+</w:t>
      </w:r>
      <w:r>
        <w:t>3</w:t>
      </w:r>
      <w:r>
        <w:t>)</w:t>
      </w:r>
      <w:r>
        <w:t>d</w:t>
      </w:r>
      <w:r>
        <w:t>x</w:t>
      </w:r>
      <w:r>
        <w:t>∫013x+1x+3dx</w:t>
      </w:r>
      <w:r>
        <w:t xml:space="preserve"> </w:t>
      </w:r>
      <w:r>
        <w:t>bằng</w:t>
      </w:r>
      <w:r>
        <w:br/>
      </w:r>
      <w:r>
        <w:rPr>
          <w:b/>
        </w:rPr>
        <w:t>A.</w:t>
      </w:r>
      <w:r>
        <w:t xml:space="preserve"> </w:t>
      </w:r>
      <w:r>
        <w:t>12.</w:t>
      </w:r>
      <w:r>
        <w:br/>
      </w:r>
      <w:r>
        <w:rPr>
          <w:b/>
        </w:rPr>
        <w:t>B.</w:t>
      </w:r>
      <w:r>
        <w:t xml:space="preserve"> </w:t>
      </w:r>
      <w:r>
        <w:t>9.</w:t>
      </w:r>
      <w:r>
        <w:br/>
      </w:r>
      <w:r>
        <w:rPr>
          <w:b/>
        </w:rPr>
        <w:t>C.</w:t>
      </w:r>
      <w:r>
        <w:t xml:space="preserve"> </w:t>
      </w:r>
      <w:r>
        <w:t>5.</w:t>
      </w:r>
      <w:r>
        <w:br/>
      </w:r>
      <w:r>
        <w:rPr>
          <w:b/>
        </w:rPr>
        <w:t>D.</w:t>
      </w:r>
      <w:r>
        <w:t xml:space="preserve"> </w:t>
      </w:r>
      <w:r>
        <w:t>6.</w:t>
      </w:r>
      <w:r>
        <w:br/>
      </w:r>
      <w:r>
        <w:rPr>
          <w:b/>
        </w:rPr>
        <w:t xml:space="preserve">Câu 6. </w:t>
      </w:r>
      <w:r>
        <w:t>Cắt một vật thể bởi hai mặt phẳng vuông góc với trục Ox tại x = 1 và x = 1. Một mặt phẳng tùy ý vuông góc với trục Ox tại điểm có hoành độ x (1 ≤ x ≤ 2) cắt vật thể đó có diện tích S(x) = 2024x. Tính thể tích của phần vật thể giới hạn bởi hai mặt phẳng trên.</w:t>
      </w:r>
      <w:r>
        <w:br/>
      </w:r>
      <w:r>
        <w:rPr>
          <w:b/>
        </w:rPr>
        <w:t>A.</w:t>
      </w:r>
      <w:r>
        <w:t xml:space="preserve"> </w:t>
      </w:r>
      <w:r>
        <w:t>V = 3036.</w:t>
      </w:r>
      <w:r>
        <w:br/>
      </w:r>
      <w:r>
        <w:rPr>
          <w:b/>
        </w:rPr>
        <w:t>B.</w:t>
      </w:r>
      <w:r>
        <w:t xml:space="preserve"> </w:t>
      </w:r>
      <w:r>
        <w:t>V = 3036π.</w:t>
      </w:r>
      <w:r>
        <w:br/>
      </w:r>
      <w:r>
        <w:rPr>
          <w:b/>
        </w:rPr>
        <w:t>C.</w:t>
      </w:r>
      <w:r>
        <w:t xml:space="preserve"> </w:t>
      </w:r>
      <w:r>
        <w:t>V = 1518.</w:t>
      </w:r>
      <w:r>
        <w:br/>
      </w:r>
      <w:r>
        <w:rPr>
          <w:b/>
        </w:rPr>
        <w:t>D.</w:t>
      </w:r>
      <w:r>
        <w:t xml:space="preserve"> </w:t>
      </w:r>
      <w:r>
        <w:t>V = 1518π.</w:t>
      </w:r>
      <w:r>
        <w:br/>
      </w:r>
      <w:r>
        <w:rPr>
          <w:b/>
        </w:rPr>
        <w:t xml:space="preserve">Câu 7.  </w:t>
      </w:r>
      <w:r>
        <w:t>Trong không gian Oxyz, cho mặt phẳng (P): 2x - y + z - 3 = 0. Vectơ nào dưới đây là một véctơ pháp tuyến của mặt phẳng (P)?</w:t>
      </w:r>
      <w:r>
        <w:br/>
      </w:r>
      <w:r>
        <w:rPr>
          <w:b/>
        </w:rPr>
        <w:t>A.</w:t>
      </w:r>
      <w:r>
        <w:t xml:space="preserve"> </w:t>
      </w:r>
      <w:r>
        <w:t>→</w:t>
      </w:r>
      <w:r>
        <w:t>n</w:t>
      </w:r>
      <w:r>
        <w:t>4</w:t>
      </w:r>
      <w:r>
        <w:t>=</w:t>
      </w:r>
      <w:r>
        <w:t>(</w:t>
      </w:r>
      <w:r>
        <w:t>−</w:t>
      </w:r>
      <w:r>
        <w:t>2</w:t>
      </w:r>
      <w:r>
        <w:t>;</w:t>
      </w:r>
      <w:r>
        <w:t>1</w:t>
      </w:r>
      <w:r>
        <w:t>;</w:t>
      </w:r>
      <w:r>
        <w:t>1</w:t>
      </w:r>
      <w:r>
        <w:t>)</w:t>
      </w:r>
      <w:r>
        <w:t>n_(4)→=−2;1;1</w:t>
      </w:r>
      <w:r>
        <w:t>.</w:t>
      </w:r>
      <w:r>
        <w:br/>
      </w:r>
      <w:r>
        <w:rPr>
          <w:b/>
        </w:rPr>
        <w:t>B.</w:t>
      </w:r>
      <w:r>
        <w:t xml:space="preserve"> </w:t>
      </w:r>
      <w:r>
        <w:t>→</w:t>
      </w:r>
      <w:r>
        <w:t>n</w:t>
      </w:r>
      <w:r>
        <w:t>3</w:t>
      </w:r>
      <w:r>
        <w:t>=</w:t>
      </w:r>
      <w:r>
        <w:t>(</w:t>
      </w:r>
      <w:r>
        <w:t>2</w:t>
      </w:r>
      <w:r>
        <w:t>;</w:t>
      </w:r>
      <w:r>
        <w:t>1</w:t>
      </w:r>
      <w:r>
        <w:t>;</w:t>
      </w:r>
      <w:r>
        <w:t>1</w:t>
      </w:r>
      <w:r>
        <w:t>)</w:t>
      </w:r>
      <w:r>
        <w:t>n_(3)→=2;1;1</w:t>
      </w:r>
      <w:r>
        <w:t>.</w:t>
      </w:r>
      <w:r>
        <w:br/>
      </w:r>
      <w:r>
        <w:rPr>
          <w:b/>
        </w:rPr>
        <w:t>C.</w:t>
      </w:r>
      <w:r>
        <w:t xml:space="preserve"> </w:t>
      </w:r>
      <w:r>
        <w:t>→</w:t>
      </w:r>
      <w:r>
        <w:t>n</w:t>
      </w:r>
      <w:r>
        <w:t>2</w:t>
      </w:r>
      <w:r>
        <w:t>=</w:t>
      </w:r>
      <w:r>
        <w:t>(</w:t>
      </w:r>
      <w:r>
        <w:t>3</w:t>
      </w:r>
      <w:r>
        <w:t>;</w:t>
      </w:r>
      <w:r>
        <w:t>−</w:t>
      </w:r>
      <w:r>
        <w:t>1</w:t>
      </w:r>
      <w:r>
        <w:t>;</w:t>
      </w:r>
      <w:r>
        <w:t>−</w:t>
      </w:r>
      <w:r>
        <w:t>1</w:t>
      </w:r>
      <w:r>
        <w:t>)</w:t>
      </w:r>
      <w:r>
        <w:t>n_(2)→=3;−1;−1</w:t>
      </w:r>
      <w:r>
        <w:t>.</w:t>
      </w:r>
      <w:r>
        <w:br/>
      </w:r>
      <w:r>
        <w:rPr>
          <w:b/>
        </w:rPr>
        <w:t>D.</w:t>
      </w:r>
      <w:r>
        <w:t xml:space="preserve"> </w:t>
      </w:r>
      <w:r>
        <w:t>→</w:t>
      </w:r>
      <w:r>
        <w:t>n</w:t>
      </w:r>
      <w:r>
        <w:t>1</w:t>
      </w:r>
      <w:r>
        <w:t>=</w:t>
      </w:r>
      <w:r>
        <w:t>(</w:t>
      </w:r>
      <w:r>
        <w:t>−</w:t>
      </w:r>
      <w:r>
        <w:t>2</w:t>
      </w:r>
      <w:r>
        <w:t>;</w:t>
      </w:r>
      <w:r>
        <w:t>1</w:t>
      </w:r>
      <w:r>
        <w:t>;</w:t>
      </w:r>
      <w:r>
        <w:t>−</w:t>
      </w:r>
      <w:r>
        <w:t>1</w:t>
      </w:r>
      <w:r>
        <w:t>)</w:t>
      </w:r>
      <w:r>
        <w:t>n_(1)→=−2;1;−1</w:t>
      </w:r>
      <w:r>
        <w:t>.</w:t>
      </w:r>
      <w:r>
        <w:br/>
      </w:r>
      <w:r>
        <w:rPr>
          <w:b/>
        </w:rPr>
        <w:t xml:space="preserve">Câu 8.  </w:t>
      </w:r>
      <w:r>
        <w:t>Trong không gian Oxyz, vectơ nào dưới đây là một vectơ pháp tuyến của mặt phẳng (Oxz).</w:t>
      </w:r>
      <w:r>
        <w:br/>
      </w:r>
      <w:r>
        <w:rPr>
          <w:b/>
        </w:rPr>
        <w:t>A.</w:t>
      </w:r>
      <w:r>
        <w:t xml:space="preserve"> </w:t>
      </w:r>
      <w:r>
        <w:t>→</w:t>
      </w:r>
      <w:r>
        <w:t>j</w:t>
      </w:r>
      <w:r>
        <w:t>=</w:t>
      </w:r>
      <w:r>
        <w:t>(</w:t>
      </w:r>
      <w:r>
        <w:t>0</w:t>
      </w:r>
      <w:r>
        <w:t>;</w:t>
      </w:r>
      <w:r>
        <w:t>1</w:t>
      </w:r>
      <w:r>
        <w:t>;</w:t>
      </w:r>
      <w:r>
        <w:t>0</w:t>
      </w:r>
      <w:r>
        <w:t>)</w:t>
      </w:r>
      <w:r>
        <w:t>j→=0; 1; 0</w:t>
      </w:r>
      <w:r>
        <w:t>.</w:t>
      </w:r>
      <w:r>
        <w:br/>
      </w:r>
      <w:r>
        <w:rPr>
          <w:b/>
        </w:rPr>
        <w:t>B.</w:t>
      </w:r>
      <w:r>
        <w:t xml:space="preserve"> </w:t>
      </w:r>
      <w:r>
        <w:t>→</w:t>
      </w:r>
      <w:r>
        <w:t>n</w:t>
      </w:r>
      <w:r>
        <w:t>=</w:t>
      </w:r>
      <w:r>
        <w:t>(</w:t>
      </w:r>
      <w:r>
        <w:t>1</w:t>
      </w:r>
      <w:r>
        <w:t>;</w:t>
      </w:r>
      <w:r>
        <w:t>0</w:t>
      </w:r>
      <w:r>
        <w:t>;</w:t>
      </w:r>
      <w:r>
        <w:t>1</w:t>
      </w:r>
      <w:r>
        <w:t>)</w:t>
      </w:r>
      <w:r>
        <w:t>n→=1;0;1</w:t>
      </w:r>
      <w:r>
        <w:t>.</w:t>
      </w:r>
      <w:r>
        <w:br/>
      </w:r>
      <w:r>
        <w:rPr>
          <w:b/>
        </w:rPr>
        <w:t>C.</w:t>
      </w:r>
      <w:r>
        <w:t xml:space="preserve"> </w:t>
      </w:r>
      <w:r>
        <w:t>→</w:t>
      </w:r>
      <w:r>
        <w:t>i</w:t>
      </w:r>
      <w:r>
        <w:t>=</w:t>
      </w:r>
      <w:r>
        <w:t>(</w:t>
      </w:r>
      <w:r>
        <w:t>1</w:t>
      </w:r>
      <w:r>
        <w:t>;</w:t>
      </w:r>
      <w:r>
        <w:t>0</w:t>
      </w:r>
      <w:r>
        <w:t>;</w:t>
      </w:r>
      <w:r>
        <w:t>0</w:t>
      </w:r>
      <w:r>
        <w:t>)</w:t>
      </w:r>
      <w:r>
        <w:t>i→=1;0;0</w:t>
      </w:r>
      <w:r>
        <w:t>.</w:t>
      </w:r>
      <w:r>
        <w:br/>
      </w:r>
      <w:r>
        <w:rPr>
          <w:b/>
        </w:rPr>
        <w:t>D.</w:t>
      </w:r>
      <w:r>
        <w:t xml:space="preserve"> </w:t>
      </w:r>
      <w:r>
        <w:t>→</w:t>
      </w:r>
      <w:r>
        <w:t>k</w:t>
      </w:r>
      <w:r>
        <w:t>=</w:t>
      </w:r>
      <w:r>
        <w:t>(</w:t>
      </w:r>
      <w:r>
        <w:t>0</w:t>
      </w:r>
      <w:r>
        <w:t>;</w:t>
      </w:r>
      <w:r>
        <w:t>0</w:t>
      </w:r>
      <w:r>
        <w:t>;</w:t>
      </w:r>
      <w:r>
        <w:t>1</w:t>
      </w:r>
      <w:r>
        <w:t>)</w:t>
      </w:r>
      <w:r>
        <w:t>k→=0;0;1</w:t>
      </w:r>
      <w:r>
        <w:t>.</w:t>
      </w:r>
      <w:r>
        <w:br/>
      </w:r>
      <w:r>
        <w:rPr>
          <w:b/>
        </w:rPr>
        <w:t xml:space="preserve">Câu 9. </w:t>
      </w:r>
      <w:r>
        <w:t>Trong không gian tọa độ Oxyz cho mặt phẳng (α): 2x + 3y + 6z + 6 = 0. Điểm nào sau đây</w:t>
      </w:r>
      <w:r>
        <w:t xml:space="preserve"> </w:t>
      </w:r>
      <w:r>
        <w:rPr>
          <w:b/>
        </w:rPr>
        <w:t>không</w:t>
      </w:r>
      <w:r>
        <w:t xml:space="preserve"> </w:t>
      </w:r>
      <w:r>
        <w:t>thuộc mặt phẳng (α)?</w:t>
      </w:r>
      <w:r>
        <w:br/>
      </w:r>
      <w:r>
        <w:rPr>
          <w:b/>
        </w:rPr>
        <w:t>A.</w:t>
      </w:r>
      <w:r>
        <w:t xml:space="preserve"> </w:t>
      </w:r>
      <w:r>
        <w:t>M(-3;0;0).</w:t>
      </w:r>
      <w:r>
        <w:br/>
      </w:r>
      <w:r>
        <w:rPr>
          <w:b/>
        </w:rPr>
        <w:t>B.</w:t>
      </w:r>
      <w:r>
        <w:t xml:space="preserve"> </w:t>
      </w:r>
      <w:r>
        <w:t>N(1;-1;0).</w:t>
      </w:r>
      <w:r>
        <w:br/>
      </w:r>
      <w:r>
        <w:rPr>
          <w:b/>
        </w:rPr>
        <w:t>C.</w:t>
      </w:r>
      <w:r>
        <w:t xml:space="preserve"> </w:t>
      </w:r>
      <w:r>
        <w:t>P(0;-2;0).</w:t>
      </w:r>
      <w:r>
        <w:br/>
      </w:r>
      <w:r>
        <w:rPr>
          <w:b/>
        </w:rPr>
        <w:t>D.</w:t>
      </w:r>
      <w:r>
        <w:t xml:space="preserve"> </w:t>
      </w:r>
      <w:r>
        <w:t>Q(0;0;-1).</w:t>
      </w:r>
      <w:r>
        <w:br/>
      </w:r>
      <w:r>
        <w:rPr>
          <w:b/>
        </w:rPr>
        <w:t xml:space="preserve">Câu 10.  </w:t>
      </w:r>
      <w:r>
        <w:t>Trong không gian với hệ trục tọa độ Oxyz, cho hai điểm M(1;2;-4) và M'(5;4;2). Biết rằng M' là hình chiếu vuông góc của M lên mặt phẳng (α), khi đó mặt phẳng (α) có một vectơ pháp tuyến là</w:t>
      </w:r>
      <w:r>
        <w:br/>
      </w:r>
      <w:r>
        <w:rPr>
          <w:b/>
        </w:rPr>
        <w:t>A.</w:t>
      </w:r>
      <w:r>
        <w:t xml:space="preserve"> </w:t>
      </w:r>
      <w:r>
        <w:t>→</w:t>
      </w:r>
      <w:r>
        <w:t>n</w:t>
      </w:r>
      <w:r>
        <w:t>(</w:t>
      </w:r>
      <w:r>
        <w:t>2</w:t>
      </w:r>
      <w:r>
        <w:t>;</w:t>
      </w:r>
      <w:r>
        <w:t>−</w:t>
      </w:r>
      <w:r>
        <w:t>1</w:t>
      </w:r>
      <w:r>
        <w:t>;</w:t>
      </w:r>
      <w:r>
        <w:t>3</w:t>
      </w:r>
      <w:r>
        <w:t>)</w:t>
      </w:r>
      <w:r>
        <w:t>n→2;−1;3</w:t>
      </w:r>
      <w:r>
        <w:t>.</w:t>
      </w:r>
      <w:r>
        <w:br/>
      </w:r>
      <w:r>
        <w:rPr>
          <w:b/>
        </w:rPr>
        <w:t>B.</w:t>
      </w:r>
      <w:r>
        <w:t xml:space="preserve"> </w:t>
      </w:r>
      <w:r>
        <w:t>→</w:t>
      </w:r>
      <w:r>
        <w:t>n</w:t>
      </w:r>
      <w:r>
        <w:t>(</w:t>
      </w:r>
      <w:r>
        <w:t>3</w:t>
      </w:r>
      <w:r>
        <w:t>;</w:t>
      </w:r>
      <w:r>
        <w:t>3</w:t>
      </w:r>
      <w:r>
        <w:t>;</w:t>
      </w:r>
      <w:r>
        <w:t>−</w:t>
      </w:r>
      <w:r>
        <w:t>1</w:t>
      </w:r>
      <w:r>
        <w:t>)</w:t>
      </w:r>
      <w:r>
        <w:t>n→3;3;−1</w:t>
      </w:r>
      <w:r>
        <w:t>.</w:t>
      </w:r>
      <w:r>
        <w:br/>
      </w:r>
      <w:r>
        <w:rPr>
          <w:b/>
        </w:rPr>
        <w:t>C.</w:t>
      </w:r>
      <w:r>
        <w:t xml:space="preserve"> </w:t>
      </w:r>
      <w:r>
        <w:t>→</w:t>
      </w:r>
      <w:r>
        <w:t>n</w:t>
      </w:r>
      <w:r>
        <w:t>(</w:t>
      </w:r>
      <w:r>
        <w:t>2</w:t>
      </w:r>
      <w:r>
        <w:t>;</w:t>
      </w:r>
      <w:r>
        <w:t>1</w:t>
      </w:r>
      <w:r>
        <w:t>;</w:t>
      </w:r>
      <w:r>
        <w:t>3</w:t>
      </w:r>
      <w:r>
        <w:t>)</w:t>
      </w:r>
      <w:r>
        <w:t>n→2;1;3</w:t>
      </w:r>
      <w:r>
        <w:t>.</w:t>
      </w:r>
      <w:r>
        <w:br/>
      </w:r>
      <w:r>
        <w:rPr>
          <w:b/>
        </w:rPr>
        <w:t>D.</w:t>
      </w:r>
      <w:r>
        <w:t xml:space="preserve"> </w:t>
      </w:r>
      <w:r>
        <w:t>→</w:t>
      </w:r>
      <w:r>
        <w:t>n</w:t>
      </w:r>
      <w:r>
        <w:t>(</w:t>
      </w:r>
      <w:r>
        <w:t>2</w:t>
      </w:r>
      <w:r>
        <w:t>;</w:t>
      </w:r>
      <w:r>
        <w:t>3</w:t>
      </w:r>
      <w:r>
        <w:t>;</w:t>
      </w:r>
      <w:r>
        <w:t>3</w:t>
      </w:r>
      <w:r>
        <w:t>)</w:t>
      </w:r>
      <w:r>
        <w:t>n→2;3;3</w:t>
      </w:r>
      <w:r>
        <w:t>.</w:t>
      </w:r>
      <w:r>
        <w:br/>
      </w:r>
      <w:r>
        <w:rPr>
          <w:b/>
        </w:rPr>
        <w:t xml:space="preserve">Câu 11. </w:t>
      </w:r>
      <w:r>
        <w:t>Trong không gian với hệ tọa độ Oxyz, cho mặt phẳng (P): x + 2y + z - 6 = 0. Chọn khẳng định</w:t>
      </w:r>
      <w:r>
        <w:t xml:space="preserve"> </w:t>
      </w:r>
      <w:r>
        <w:rPr>
          <w:b/>
        </w:rPr>
        <w:t>sai</w:t>
      </w:r>
      <w:r>
        <w:t xml:space="preserve"> </w:t>
      </w:r>
      <w:r>
        <w:t>trong các khẳng định sau?</w:t>
      </w:r>
      <w:r>
        <w:br/>
      </w:r>
      <w:r>
        <w:rPr>
          <w:b/>
        </w:rPr>
        <w:t xml:space="preserve">A. </w:t>
      </w:r>
      <w:r>
        <w:t>Mặt phẳng (P) có vectơ pháp tuyến là</w:t>
      </w:r>
      <w:r>
        <w:t xml:space="preserve"> </w:t>
      </w:r>
      <w:r>
        <w:t>→</w:t>
      </w:r>
      <w:r>
        <w:t>n</w:t>
      </w:r>
      <w:r>
        <w:t>=</w:t>
      </w:r>
      <w:r>
        <w:t>(</w:t>
      </w:r>
      <w:r>
        <w:t>1</w:t>
      </w:r>
      <w:r>
        <w:t>;</w:t>
      </w:r>
      <w:r>
        <w:t>2</w:t>
      </w:r>
      <w:r>
        <w:t>;</w:t>
      </w:r>
      <w:r>
        <w:t>1</w:t>
      </w:r>
      <w:r>
        <w:t>)</w:t>
      </w:r>
      <w:r>
        <w:t>n→=1 ; 2 ; 1</w:t>
      </w:r>
      <w:r>
        <w:t>.</w:t>
      </w:r>
      <w:r>
        <w:br/>
      </w:r>
      <w:r>
        <w:rPr>
          <w:b/>
        </w:rPr>
        <w:t xml:space="preserve">B. </w:t>
      </w:r>
      <w:r>
        <w:t>Mặt phẳng (P) đi qua điểm A(3;4;-5).</w:t>
      </w:r>
      <w:r>
        <w:br/>
      </w:r>
      <w:r>
        <w:rPr>
          <w:b/>
        </w:rPr>
        <w:t xml:space="preserve">C. </w:t>
      </w:r>
      <w:r>
        <w:t>Mặt phẳng (P) song song với mặt phẳng (Q): x + 2y + z + 5 = 0.</w:t>
      </w:r>
      <w:r>
        <w:br/>
      </w:r>
      <w:r>
        <w:rPr>
          <w:b/>
        </w:rPr>
        <w:t xml:space="preserve">D. </w:t>
      </w:r>
      <w:r>
        <w:t>Cho I(1;7;3), khi đó d(I,(P)) =</w:t>
      </w:r>
      <w:r>
        <w:t xml:space="preserve"> </w:t>
      </w:r>
      <w:r>
        <w:t>√</w:t>
      </w:r>
      <w:r>
        <w:t>6</w:t>
      </w:r>
      <w:r>
        <w:t>√(6)</w:t>
      </w:r>
      <w:r>
        <w:t>.</w:t>
      </w:r>
      <w:r>
        <w:br/>
      </w:r>
      <w:r>
        <w:rPr>
          <w:b/>
        </w:rPr>
        <w:t xml:space="preserve">Câu 12. </w:t>
      </w:r>
      <w:r>
        <w:t>Trong không gian Oxyz, cho điểm M(2;-1;3) và mặt phẳng (P): 3x - 2y + z + 1 = 0. Phương trình mặt phẳng đi qua M và song song với (P) là</w:t>
      </w:r>
      <w:r>
        <w:br/>
      </w:r>
      <w:r>
        <w:rPr>
          <w:b/>
        </w:rPr>
        <w:t>A.</w:t>
      </w:r>
      <w:r>
        <w:t xml:space="preserve"> </w:t>
      </w:r>
      <w:r>
        <w:t>3x - 2y + z + 11 = 0.</w:t>
      </w:r>
      <w:r>
        <w:br/>
      </w:r>
      <w:r>
        <w:rPr>
          <w:b/>
        </w:rPr>
        <w:t>B.</w:t>
      </w:r>
      <w:r>
        <w:t xml:space="preserve"> </w:t>
      </w:r>
      <w:r>
        <w:t>2x - y + 3z - 14 = 0.</w:t>
      </w:r>
      <w:r>
        <w:br/>
      </w:r>
      <w:r>
        <w:rPr>
          <w:b/>
        </w:rPr>
        <w:t>C.</w:t>
      </w:r>
      <w:r>
        <w:t xml:space="preserve"> </w:t>
      </w:r>
      <w:r>
        <w:t>3x - 2y + z - 11 = 0.</w:t>
      </w:r>
      <w:r>
        <w:br/>
      </w:r>
      <w:r>
        <w:rPr>
          <w:b/>
        </w:rPr>
        <w:t>D.</w:t>
      </w:r>
      <w:r>
        <w:t xml:space="preserve"> </w:t>
      </w:r>
      <w:r>
        <w:t>2x - y + 3z + 14 = 0.</w:t>
      </w:r>
      <w:r>
        <w:br/>
      </w:r>
      <w:r>
        <w:rPr>
          <w:b/>
        </w:rPr>
        <w:t xml:space="preserve">PHẦN II. Câu trắc nghiệm đúng sai. </w:t>
      </w:r>
      <w:r>
        <w:t>Thí sinh trả lời từ câu 1 đến câu 4. Trong mỗi ý</w:t>
      </w:r>
      <w:r>
        <w:t xml:space="preserve"> </w:t>
      </w:r>
      <w:r>
        <w:rPr>
          <w:b/>
        </w:rPr>
        <w:t>a)</w:t>
      </w:r>
      <w:r>
        <w:t>,</w:t>
      </w:r>
      <w:r>
        <w:t xml:space="preserve"> </w:t>
      </w:r>
      <w:r>
        <w:rPr>
          <w:b/>
        </w:rPr>
        <w:t>b)</w:t>
      </w:r>
      <w:r>
        <w:t>,</w:t>
      </w:r>
      <w:r>
        <w:t xml:space="preserve"> </w:t>
      </w:r>
      <w:r>
        <w:rPr>
          <w:b/>
        </w:rPr>
        <w:t>c)</w:t>
      </w:r>
      <w:r>
        <w:t>,</w:t>
      </w:r>
      <w:r>
        <w:t xml:space="preserve"> </w:t>
      </w:r>
      <w:r>
        <w:rPr>
          <w:b/>
        </w:rPr>
        <w:t>d)</w:t>
      </w:r>
      <w:r>
        <w:t xml:space="preserve"> </w:t>
      </w:r>
      <w:r>
        <w:t>ở mỗi câu, thí sinh chọn đúng hoặc sai.</w:t>
      </w:r>
      <w:r>
        <w:br/>
      </w:r>
      <w:r>
        <w:rPr>
          <w:b/>
        </w:rPr>
        <w:t>Câu 1.</w:t>
      </w:r>
      <w:r>
        <w:t xml:space="preserve"> </w:t>
      </w:r>
      <w:r>
        <w:t>Cho các hàm số f(x), g(x) lần lượt có nguyên hàm F(x) =</w:t>
      </w:r>
      <w:r>
        <w:t xml:space="preserve"> </w:t>
      </w:r>
      <w:r>
        <w:t>(</w:t>
      </w:r>
      <w:r>
        <w:t>a</w:t>
      </w:r>
      <w:r>
        <w:t>x</w:t>
      </w:r>
      <w:r>
        <w:t>+</w:t>
      </w:r>
      <w:r>
        <w:t>2</w:t>
      </w:r>
      <w:r>
        <w:t>)</w:t>
      </w:r>
      <w:r>
        <w:t>√</w:t>
      </w:r>
      <w:r>
        <w:t>x</w:t>
      </w:r>
      <w:r>
        <w:t>−</w:t>
      </w:r>
      <w:r>
        <w:t>b</w:t>
      </w:r>
      <w:r>
        <w:t>,</w:t>
      </w:r>
      <w:r>
        <w:t>G</w:t>
      </w:r>
      <w:r>
        <w:t>(</w:t>
      </w:r>
      <w:r>
        <w:t>x</w:t>
      </w:r>
      <w:r>
        <w:t>)</w:t>
      </w:r>
      <w:r>
        <w:t>=</w:t>
      </w:r>
      <w:r>
        <w:t>3</w:t>
      </w:r>
      <w:r>
        <w:t>c</w:t>
      </w:r>
      <w:r>
        <w:t>x</w:t>
      </w:r>
      <w:r>
        <w:t>2</w:t>
      </w:r>
      <w:r>
        <w:t>ax+2√(x−b),Gx=(3)/(cx^(2))</w:t>
      </w:r>
      <w:r>
        <w:t xml:space="preserve"> </w:t>
      </w:r>
      <w:r>
        <w:t>với</w:t>
      </w:r>
      <w:r>
        <w:t xml:space="preserve"> </w:t>
      </w:r>
      <w:r>
        <w:t>a</w:t>
      </w:r>
      <w:r>
        <w:t>,</w:t>
      </w:r>
      <w:r>
        <w:t>b</w:t>
      </w:r>
      <w:r>
        <w:t>,</w:t>
      </w:r>
      <w:r>
        <w:t>c</w:t>
      </w:r>
      <w:r>
        <w:t>∈</w:t>
      </w:r>
      <w:r>
        <w:t>Z</w:t>
      </w:r>
      <w:r>
        <w:t>,</w:t>
      </w:r>
      <w:r>
        <w:t>c</w:t>
      </w:r>
      <w:r>
        <w:t>≠</w:t>
      </w:r>
      <w:r>
        <w:t>0</w:t>
      </w:r>
      <w:r>
        <w:t>a,b,c∈ℤ,c≠0</w:t>
      </w:r>
      <w:r>
        <w:t>.</w:t>
      </w:r>
      <w:r>
        <w:br/>
      </w:r>
      <w:r>
        <w:rPr>
          <w:b/>
        </w:rPr>
        <w:t>a)</w:t>
      </w:r>
      <w:r>
        <w:t xml:space="preserve"> </w:t>
      </w:r>
      <w:r>
        <w:t>f</w:t>
      </w:r>
      <w:r>
        <w:t>(</w:t>
      </w:r>
      <w:r>
        <w:t>x</w:t>
      </w:r>
      <w:r>
        <w:t>)</w:t>
      </w:r>
      <w:r>
        <w:t>=</w:t>
      </w:r>
      <w:r>
        <w:t>a</w:t>
      </w:r>
      <w:r>
        <w:t>2</w:t>
      </w:r>
      <w:r>
        <w:t>√</w:t>
      </w:r>
      <w:r>
        <w:t>x</w:t>
      </w:r>
      <w:r>
        <w:t>−</w:t>
      </w:r>
      <w:r>
        <w:t>b</w:t>
      </w:r>
      <w:r>
        <w:t>fx=(a)/(2√(x−b))</w:t>
      </w:r>
      <w:r>
        <w:t>.</w:t>
      </w:r>
      <w:r>
        <w:br/>
      </w:r>
      <w:r>
        <w:rPr>
          <w:b/>
        </w:rPr>
        <w:t>b)</w:t>
      </w:r>
      <w:r>
        <w:t xml:space="preserve"> </w:t>
      </w:r>
      <w:r>
        <w:t>∫</w:t>
      </w:r>
      <w:r>
        <w:t>x</w:t>
      </w:r>
      <w:r>
        <w:t>G</w:t>
      </w:r>
      <w:r>
        <w:t>(</w:t>
      </w:r>
      <w:r>
        <w:t>x</w:t>
      </w:r>
      <w:r>
        <w:t>)</w:t>
      </w:r>
      <w:r>
        <w:t>d</w:t>
      </w:r>
      <w:r>
        <w:t>x</w:t>
      </w:r>
      <w:r>
        <w:t>=</w:t>
      </w:r>
      <w:r>
        <w:t>3</w:t>
      </w:r>
      <w:r>
        <w:t>ln</w:t>
      </w:r>
      <w:r>
        <w:t>|</w:t>
      </w:r>
      <w:r>
        <w:t>c</w:t>
      </w:r>
      <w:r>
        <w:t>x</w:t>
      </w:r>
      <w:r>
        <w:t>|</w:t>
      </w:r>
      <w:r>
        <w:t>+</w:t>
      </w:r>
      <w:r>
        <w:t>C</w:t>
      </w:r>
      <w:r>
        <w:t>∫xGxdx=3lncx+C</w:t>
      </w:r>
      <w:r>
        <w:t>.</w:t>
      </w:r>
      <w:r>
        <w:br/>
      </w:r>
      <w:r>
        <w:rPr>
          <w:b/>
        </w:rPr>
        <w:t>c)</w:t>
      </w:r>
      <w:r>
        <w:t xml:space="preserve"> </w:t>
      </w:r>
      <w:r>
        <w:t>Nếu c = -6 thì</w:t>
      </w:r>
      <w:r>
        <w:t xml:space="preserve"> </w:t>
      </w:r>
      <w:r>
        <w:t>g</w:t>
      </w:r>
      <w:r>
        <w:t>′</w:t>
      </w:r>
      <w:r>
        <w:t>(</w:t>
      </w:r>
      <w:r>
        <w:t>x</w:t>
      </w:r>
      <w:r>
        <w:t>)</w:t>
      </w:r>
      <w:r>
        <w:t>=</w:t>
      </w:r>
      <w:r>
        <w:t>3</w:t>
      </w:r>
      <w:r>
        <w:t>x</w:t>
      </w:r>
      <w:r>
        <w:t>4</w:t>
      </w:r>
      <w:r>
        <w:t>g^(')x=(3)/(x^(4))</w:t>
      </w:r>
      <w:r>
        <w:t>.</w:t>
      </w:r>
      <w:r>
        <w:br/>
      </w:r>
      <w:r>
        <w:rPr>
          <w:b/>
        </w:rPr>
        <w:t>d)</w:t>
      </w:r>
      <w:r>
        <w:t xml:space="preserve"> </w:t>
      </w:r>
      <w:r>
        <w:t>Nếu</w:t>
      </w:r>
      <w:r>
        <w:t xml:space="preserve"> </w:t>
      </w:r>
      <w:r>
        <w:t>f</w:t>
      </w:r>
      <w:r>
        <w:t>(</w:t>
      </w:r>
      <w:r>
        <w:t>x</w:t>
      </w:r>
      <w:r>
        <w:t>)</w:t>
      </w:r>
      <w:r>
        <w:t>=</w:t>
      </w:r>
      <w:r>
        <w:t>3</w:t>
      </w:r>
      <w:r>
        <w:t>x</w:t>
      </w:r>
      <w:r>
        <w:t>−</w:t>
      </w:r>
      <w:r>
        <w:t>5</w:t>
      </w:r>
      <w:r>
        <w:t>√</w:t>
      </w:r>
      <w:r>
        <w:t>x</w:t>
      </w:r>
      <w:r>
        <w:t>−</w:t>
      </w:r>
      <w:r>
        <w:t>3</w:t>
      </w:r>
      <w:r>
        <w:t>fx=(3x−5)/(√(x−3))</w:t>
      </w:r>
      <w:r>
        <w:t xml:space="preserve"> </w:t>
      </w:r>
      <w:r>
        <w:t>thì 2a</w:t>
      </w:r>
      <w:r>
        <w:rPr>
          <w:vertAlign w:val="superscript"/>
        </w:rPr>
        <w:t>2</w:t>
      </w:r>
      <w:r>
        <w:t xml:space="preserve"> </w:t>
      </w:r>
      <w:r>
        <w:t>- 3b = -1.</w:t>
      </w:r>
      <w:r>
        <w:br/>
      </w:r>
      <w:r>
        <w:rPr>
          <w:b/>
        </w:rPr>
        <w:t xml:space="preserve">Câu 2. </w:t>
      </w:r>
      <w:r>
        <w:t>Cho hàm số y = f(x) = 3x</w:t>
      </w:r>
      <w:r>
        <w:rPr>
          <w:vertAlign w:val="superscript"/>
        </w:rPr>
        <w:t>2</w:t>
      </w:r>
      <w:r>
        <w:t xml:space="preserve"> </w:t>
      </w:r>
      <w:r>
        <w:t>+ 6x. Biết f(x) có một nguyên hàm F(x) thỏa mãn F(0) = 1.</w:t>
      </w:r>
      <w:r>
        <w:br/>
      </w:r>
      <w:r>
        <w:rPr>
          <w:b/>
        </w:rPr>
        <w:t>a)</w:t>
      </w:r>
      <w:r>
        <w:t xml:space="preserve"> </w:t>
      </w:r>
      <w:r>
        <w:t>F(x) = -x</w:t>
      </w:r>
      <w:r>
        <w:rPr>
          <w:vertAlign w:val="superscript"/>
        </w:rPr>
        <w:t>3</w:t>
      </w:r>
      <w:r>
        <w:t xml:space="preserve"> </w:t>
      </w:r>
      <w:r>
        <w:t>+ 3x</w:t>
      </w:r>
      <w:r>
        <w:rPr>
          <w:vertAlign w:val="superscript"/>
        </w:rPr>
        <w:t>2</w:t>
      </w:r>
      <w:r>
        <w:t xml:space="preserve"> </w:t>
      </w:r>
      <w:r>
        <w:t>+ 1.</w:t>
      </w:r>
      <w:r>
        <w:br/>
      </w:r>
      <w:r>
        <w:rPr>
          <w:b/>
        </w:rPr>
        <w:t>b)</w:t>
      </w:r>
      <w:r>
        <w:t xml:space="preserve"> </w:t>
      </w:r>
      <w:r>
        <w:t>1</w:t>
      </w:r>
      <w:r>
        <w:t>∫</w:t>
      </w:r>
      <w:r>
        <w:t>0</w:t>
      </w:r>
      <w:r>
        <w:t>f</w:t>
      </w:r>
      <w:r>
        <w:t>2</w:t>
      </w:r>
      <w:r>
        <w:t>(</w:t>
      </w:r>
      <w:r>
        <w:t>x</w:t>
      </w:r>
      <w:r>
        <w:t>)</w:t>
      </w:r>
      <w:r>
        <w:t>d</w:t>
      </w:r>
      <w:r>
        <w:t>x</w:t>
      </w:r>
      <w:r>
        <w:t>=</w:t>
      </w:r>
      <w:r>
        <w:t>F</w:t>
      </w:r>
      <w:r>
        <w:t>2</w:t>
      </w:r>
      <w:r>
        <w:t>(</w:t>
      </w:r>
      <w:r>
        <w:t>x</w:t>
      </w:r>
      <w:r>
        <w:t>)</w:t>
      </w:r>
      <w:r>
        <w:t>∣</w:t>
      </w:r>
      <w:r>
        <w:t>∣</w:t>
      </w:r>
      <w:r>
        <w:t>1</w:t>
      </w:r>
      <w:r>
        <w:t>0</w:t>
      </w:r>
      <w:r>
        <w:t>∫01f^(2)xdx=F^(2)x01</w:t>
      </w:r>
      <w:r>
        <w:t>.</w:t>
      </w:r>
      <w:r>
        <w:br/>
      </w:r>
      <w:r>
        <w:rPr>
          <w:b/>
        </w:rPr>
        <w:t>c)</w:t>
      </w:r>
      <w:r>
        <w:t xml:space="preserve"> </w:t>
      </w:r>
      <w:r>
        <w:t>Diện tích hình thang cong giới hạn bởi đồ thị hàm số y = f(x), trục hoành và các đường thẳng</w:t>
      </w:r>
      <w:r>
        <w:t xml:space="preserve"> </w:t>
      </w:r>
      <w:r>
        <w:t>x</w:t>
      </w:r>
      <w:r>
        <w:t>=</w:t>
      </w:r>
      <w:r>
        <w:t>1</w:t>
      </w:r>
      <w:r>
        <w:t>2</w:t>
      </w:r>
      <w:r>
        <w:t>,</w:t>
      </w:r>
      <w:r>
        <w:t>x</w:t>
      </w:r>
      <w:r>
        <w:t>=</w:t>
      </w:r>
      <w:r>
        <w:t>3</w:t>
      </w:r>
      <w:r>
        <w:t>2</w:t>
      </w:r>
      <w:r>
        <w:t>x=(1)/(2),x=(3)/(2)</w:t>
      </w:r>
      <w:r>
        <w:t xml:space="preserve"> </w:t>
      </w:r>
      <w:r>
        <w:t>là</w:t>
      </w:r>
      <w:r>
        <w:t xml:space="preserve"> </w:t>
      </w:r>
      <w:r>
        <w:t>F</w:t>
      </w:r>
      <w:r>
        <w:t>(</w:t>
      </w:r>
      <w:r>
        <w:t>1</w:t>
      </w:r>
      <w:r>
        <w:t>2</w:t>
      </w:r>
      <w:r>
        <w:t>)</w:t>
      </w:r>
      <w:r>
        <w:t>−</w:t>
      </w:r>
      <w:r>
        <w:t>F</w:t>
      </w:r>
      <w:r>
        <w:t>(</w:t>
      </w:r>
      <w:r>
        <w:t>3</w:t>
      </w:r>
      <w:r>
        <w:t>2</w:t>
      </w:r>
      <w:r>
        <w:t>)</w:t>
      </w:r>
      <w:r>
        <w:t>F(1)/(2)−F(3)/(2)</w:t>
      </w:r>
      <w:r>
        <w:t>.</w:t>
      </w:r>
      <w:r>
        <w:br/>
      </w:r>
      <w:r>
        <w:rPr>
          <w:b/>
        </w:rPr>
        <w:t>d)</w:t>
      </w:r>
      <w:r>
        <w:t xml:space="preserve"> </w:t>
      </w:r>
      <w:r>
        <w:t>Phần tô đậm trong hình sau là hình thang cong giới hạn bởi đồ thị hàm số y = F(x), trục hoành và các đường thẳng x = 0, x = 2.</w:t>
      </w:r>
      <w:r>
        <w:br/>
      </w:r>
      <w:r>
        <w:drawing>
          <wp:inline xmlns:a="http://schemas.openxmlformats.org/drawingml/2006/main" xmlns:pic="http://schemas.openxmlformats.org/drawingml/2006/picture">
            <wp:extent cx="1533525" cy="1819275"/>
            <wp:docPr id="1" name="Picture 1"/>
            <wp:cNvGraphicFramePr>
              <a:graphicFrameLocks noChangeAspect="1"/>
            </wp:cNvGraphicFramePr>
            <a:graphic>
              <a:graphicData uri="http://schemas.openxmlformats.org/drawingml/2006/picture">
                <pic:pic>
                  <pic:nvPicPr>
                    <pic:cNvPr id="0" name="temp_inline_1cbdce105c4b48a1a145e83204cb7269.jpg"/>
                    <pic:cNvPicPr/>
                  </pic:nvPicPr>
                  <pic:blipFill>
                    <a:blip r:embed="rId9"/>
                    <a:stretch>
                      <a:fillRect/>
                    </a:stretch>
                  </pic:blipFill>
                  <pic:spPr>
                    <a:xfrm>
                      <a:off x="0" y="0"/>
                      <a:ext cx="1533525" cy="1819275"/>
                    </a:xfrm>
                    <a:prstGeom prst="rect"/>
                  </pic:spPr>
                </pic:pic>
              </a:graphicData>
            </a:graphic>
          </wp:inline>
        </w:drawing>
      </w:r>
      <w:r>
        <w:br/>
      </w:r>
      <w:r>
        <w:rPr>
          <w:b/>
        </w:rPr>
        <w:t xml:space="preserve">Câu 3. </w:t>
      </w:r>
      <w:r>
        <w:t>Hình vuông OABC có cạnh bằng 4 được chia thành hai phần bởi đường cong (C) có phương trình</w:t>
      </w:r>
      <w:r>
        <w:t xml:space="preserve"> </w:t>
      </w:r>
      <w:r>
        <w:t>y</w:t>
      </w:r>
      <w:r>
        <w:t>=</w:t>
      </w:r>
      <w:r>
        <w:t>1</w:t>
      </w:r>
      <w:r>
        <w:t>4</w:t>
      </w:r>
      <w:r>
        <w:t>x</w:t>
      </w:r>
      <w:r>
        <w:t>2</w:t>
      </w:r>
      <w:r>
        <w:t>y=(1)/(4)x^(2)</w:t>
      </w:r>
      <w:r>
        <w:t>. Gọi S</w:t>
      </w:r>
      <w:r>
        <w:rPr>
          <w:vertAlign w:val="subscript"/>
        </w:rPr>
        <w:t>1</w:t>
      </w:r>
      <w:r>
        <w:t>, S</w:t>
      </w:r>
      <w:r>
        <w:rPr>
          <w:vertAlign w:val="subscript"/>
        </w:rPr>
        <w:t>2</w:t>
      </w:r>
      <w:r>
        <w:t xml:space="preserve"> </w:t>
      </w:r>
      <w:r>
        <w:t>lần lượt là diện tích của phần không tô đậm và tô đậm như hình vẽ sau.</w:t>
      </w:r>
      <w:r>
        <w:br/>
      </w:r>
      <w:r>
        <w:drawing>
          <wp:inline xmlns:a="http://schemas.openxmlformats.org/drawingml/2006/main" xmlns:pic="http://schemas.openxmlformats.org/drawingml/2006/picture">
            <wp:extent cx="1943100" cy="1838324"/>
            <wp:docPr id="2" name="Picture 2"/>
            <wp:cNvGraphicFramePr>
              <a:graphicFrameLocks noChangeAspect="1"/>
            </wp:cNvGraphicFramePr>
            <a:graphic>
              <a:graphicData uri="http://schemas.openxmlformats.org/drawingml/2006/picture">
                <pic:pic>
                  <pic:nvPicPr>
                    <pic:cNvPr id="0" name="temp_inline_059d6921274443b39a606805b0af9d50.jpg"/>
                    <pic:cNvPicPr/>
                  </pic:nvPicPr>
                  <pic:blipFill>
                    <a:blip r:embed="rId10"/>
                    <a:stretch>
                      <a:fillRect/>
                    </a:stretch>
                  </pic:blipFill>
                  <pic:spPr>
                    <a:xfrm>
                      <a:off x="0" y="0"/>
                      <a:ext cx="1943100" cy="1838324"/>
                    </a:xfrm>
                    <a:prstGeom prst="rect"/>
                  </pic:spPr>
                </pic:pic>
              </a:graphicData>
            </a:graphic>
          </wp:inline>
        </w:drawing>
      </w:r>
      <w:r>
        <w:br/>
      </w:r>
      <w:r>
        <w:rPr>
          <w:b/>
        </w:rPr>
        <w:t>a)</w:t>
      </w:r>
      <w:r>
        <w:t xml:space="preserve"> </w:t>
      </w:r>
      <w:r>
        <w:t>S</w:t>
      </w:r>
      <w:r>
        <w:t>2</w:t>
      </w:r>
      <w:r>
        <w:t>=</w:t>
      </w:r>
      <w:r>
        <w:t>x</w:t>
      </w:r>
      <w:r>
        <w:t>3</w:t>
      </w:r>
      <w:r>
        <w:t>12</w:t>
      </w:r>
      <w:r>
        <w:t>∣</w:t>
      </w:r>
      <w:r>
        <w:t>∣</w:t>
      </w:r>
      <w:r>
        <w:t>4</w:t>
      </w:r>
      <w:r>
        <w:t>0</w:t>
      </w:r>
      <w:r>
        <w:t>S_(2)=(x^(3))/(12)04</w:t>
      </w:r>
      <w:r>
        <w:t>.</w:t>
      </w:r>
      <w:r>
        <w:br/>
      </w:r>
      <w:r>
        <w:rPr>
          <w:b/>
        </w:rPr>
        <w:t>b)</w:t>
      </w:r>
      <w:r>
        <w:t xml:space="preserve"> </w:t>
      </w:r>
      <w:r>
        <w:t>S</w:t>
      </w:r>
      <w:r>
        <w:t>1</w:t>
      </w:r>
      <w:r>
        <w:t>=</w:t>
      </w:r>
      <w:r>
        <w:t>4</w:t>
      </w:r>
      <w:r>
        <w:t>∫</w:t>
      </w:r>
      <w:r>
        <w:t>0</w:t>
      </w:r>
      <w:r>
        <w:t>(</w:t>
      </w:r>
      <w:r>
        <w:t>x</w:t>
      </w:r>
      <w:r>
        <w:t>2</w:t>
      </w:r>
      <w:r>
        <w:t>4</w:t>
      </w:r>
      <w:r>
        <w:t>−</w:t>
      </w:r>
      <w:r>
        <w:t>4</w:t>
      </w:r>
      <w:r>
        <w:t>)</w:t>
      </w:r>
      <w:r>
        <w:t>d</w:t>
      </w:r>
      <w:r>
        <w:t>x</w:t>
      </w:r>
      <w:r>
        <w:t>S_(1)=∫04(x^(2))/(4)−4dx</w:t>
      </w:r>
      <w:r>
        <w:t>.</w:t>
      </w:r>
      <w:r>
        <w:br/>
      </w:r>
      <w:r>
        <w:rPr>
          <w:b/>
        </w:rPr>
        <w:t>c)</w:t>
      </w:r>
      <w:r>
        <w:t xml:space="preserve"> </w:t>
      </w:r>
      <w:r>
        <w:t>0 &lt; S</w:t>
      </w:r>
      <w:r>
        <w:rPr>
          <w:vertAlign w:val="subscript"/>
        </w:rPr>
        <w:t>1</w:t>
      </w:r>
      <w:r>
        <w:t xml:space="preserve"> </w:t>
      </w:r>
      <w:r>
        <w:t>&lt; 2S</w:t>
      </w:r>
      <w:r>
        <w:rPr>
          <w:vertAlign w:val="subscript"/>
        </w:rPr>
        <w:t>2</w:t>
      </w:r>
      <w:r>
        <w:t>.</w:t>
      </w:r>
      <w:r>
        <w:br/>
      </w:r>
      <w:r>
        <w:rPr>
          <w:b/>
        </w:rPr>
        <w:t>d)</w:t>
      </w:r>
      <w:r>
        <w:t xml:space="preserve"> </w:t>
      </w:r>
      <w:r>
        <w:t>Tỉ số</w:t>
      </w:r>
      <w:r>
        <w:t xml:space="preserve"> </w:t>
      </w:r>
      <w:r>
        <w:t>S</w:t>
      </w:r>
      <w:r>
        <w:t>1</w:t>
      </w:r>
      <w:r>
        <w:t>S</w:t>
      </w:r>
      <w:r>
        <w:t>2</w:t>
      </w:r>
      <w:r>
        <w:t>(S_(1))/(S_(2))</w:t>
      </w:r>
      <w:r>
        <w:t xml:space="preserve"> </w:t>
      </w:r>
      <w:r>
        <w:t>là một số nguyên.</w:t>
      </w:r>
      <w:r>
        <w:br/>
      </w:r>
      <w:r>
        <w:rPr>
          <w:b/>
        </w:rPr>
        <w:t xml:space="preserve">Câu 4. </w:t>
      </w:r>
      <w:r>
        <w:t>Trong không gian với hệ trục tọa độ Oxyz, mặt phẳng (α) qua hai điểm A(1;2;1), B(-2;1;3) và cách đều hai điểm C(2;-1;3), D(0;3;1) có dạng 3x + by + cz + d = 0.</w:t>
      </w:r>
      <w:r>
        <w:br/>
      </w:r>
      <w:r>
        <w:rPr>
          <w:b/>
        </w:rPr>
        <w:t>a)</w:t>
      </w:r>
      <w:r>
        <w:t xml:space="preserve"> </w:t>
      </w:r>
      <w:r>
        <w:t>Điểm A(1;2;1) cách mặt phẳng (Oxy) một khoảng bằng 1.</w:t>
      </w:r>
      <w:r>
        <w:br/>
      </w:r>
      <w:r>
        <w:rPr>
          <w:b/>
        </w:rPr>
        <w:t>b)</w:t>
      </w:r>
      <w:r>
        <w:t xml:space="preserve"> </w:t>
      </w:r>
      <w:r>
        <w:t>I(1;1;2) là trung điểm đoạn thẳng CD.</w:t>
      </w:r>
      <w:r>
        <w:br/>
      </w:r>
      <w:r>
        <w:rPr>
          <w:b/>
        </w:rPr>
        <w:t>c)</w:t>
      </w:r>
      <w:r>
        <w:t xml:space="preserve"> </w:t>
      </w:r>
      <w:r>
        <w:t>Nếu (α) // CD thì 2b - 3c + d = -31.</w:t>
      </w:r>
      <w:r>
        <w:br/>
      </w:r>
      <w:r>
        <w:rPr>
          <w:b/>
        </w:rPr>
        <w:t>d)</w:t>
      </w:r>
      <w:r>
        <w:t xml:space="preserve"> </w:t>
      </w:r>
      <w:r>
        <w:t>Nếu (α) đi qua trung điểm I(1;1;2) của CD thì 2b - 3c + d = -16.</w:t>
      </w:r>
      <w:r>
        <w:br/>
      </w:r>
      <w:r>
        <w:rPr>
          <w:b/>
        </w:rPr>
        <w:t>PHẦN III. Câu trắc nghiệm trả lời ngắn.</w:t>
      </w:r>
      <w:r>
        <w:t xml:space="preserve"> </w:t>
      </w:r>
      <w:r>
        <w:t>Thí sinh trả lời câu 1 đến câu 6.</w:t>
      </w:r>
      <w:r>
        <w:br/>
      </w:r>
      <w:r>
        <w:rPr>
          <w:b/>
        </w:rPr>
        <w:t>Câu 1.</w:t>
      </w:r>
      <w:r>
        <w:t xml:space="preserve"> </w:t>
      </w:r>
      <w:r>
        <w:t>Cho hàm số y = f(x) có</w:t>
      </w:r>
      <w:r>
        <w:t xml:space="preserve"> </w:t>
      </w:r>
      <w:r>
        <w:t>∫</w:t>
      </w:r>
      <w:r>
        <w:t>f</w:t>
      </w:r>
      <w:r>
        <w:t>(</w:t>
      </w:r>
      <w:r>
        <w:t>x</w:t>
      </w:r>
      <w:r>
        <w:t>)</w:t>
      </w:r>
      <w:r>
        <w:t>d</w:t>
      </w:r>
      <w:r>
        <w:t>x</w:t>
      </w:r>
      <w:r>
        <w:t>=</w:t>
      </w:r>
      <w:r>
        <w:t>x</w:t>
      </w:r>
      <w:r>
        <w:t>sin</w:t>
      </w:r>
      <w:r>
        <w:t>x</w:t>
      </w:r>
      <w:r>
        <w:t>+</w:t>
      </w:r>
      <w:r>
        <w:t>C</w:t>
      </w:r>
      <w:r>
        <w:t>∫fxdx=xsinx+C</w:t>
      </w:r>
      <w:r>
        <w:t>. Tính</w:t>
      </w:r>
      <w:r>
        <w:t xml:space="preserve"> </w:t>
      </w:r>
      <w:r>
        <w:t>f</w:t>
      </w:r>
      <w:r>
        <w:t>(</w:t>
      </w:r>
      <w:r>
        <w:t>π</w:t>
      </w:r>
      <w:r>
        <w:t>2</w:t>
      </w:r>
      <w:r>
        <w:t>)</w:t>
      </w:r>
      <w:r>
        <w:t>f(π)/(2)</w:t>
      </w:r>
      <w:r>
        <w:t>.</w:t>
      </w:r>
      <w:r>
        <w:br/>
      </w:r>
      <w:r>
        <w:rPr>
          <w:b/>
        </w:rPr>
        <w:t>Câu 2.</w:t>
      </w:r>
      <w:r>
        <w:t xml:space="preserve"> </w:t>
      </w:r>
      <w:r>
        <w:t>Biết</w:t>
      </w:r>
      <w:r>
        <w:t xml:space="preserve"> </w:t>
      </w:r>
      <w:r>
        <w:t>π</w:t>
      </w:r>
      <w:r>
        <w:t>3</w:t>
      </w:r>
      <w:r>
        <w:t>∫</w:t>
      </w:r>
      <w:r>
        <w:t>0</w:t>
      </w:r>
      <w:r>
        <w:t>1</w:t>
      </w:r>
      <w:r>
        <w:t>−</w:t>
      </w:r>
      <w:r>
        <w:t>cos</w:t>
      </w:r>
      <w:r>
        <w:t>2</w:t>
      </w:r>
      <w:r>
        <w:t>x</w:t>
      </w:r>
      <w:r>
        <w:t>1</w:t>
      </w:r>
      <w:r>
        <w:t>+</w:t>
      </w:r>
      <w:r>
        <w:t>cos</w:t>
      </w:r>
      <w:r>
        <w:t>2</w:t>
      </w:r>
      <w:r>
        <w:t>x</w:t>
      </w:r>
      <w:r>
        <w:t>d</w:t>
      </w:r>
      <w:r>
        <w:t>x</w:t>
      </w:r>
      <w:r>
        <w:t>=</w:t>
      </w:r>
      <w:r>
        <w:t>a</w:t>
      </w:r>
      <w:r>
        <w:t>√</w:t>
      </w:r>
      <w:r>
        <w:t>3</w:t>
      </w:r>
      <w:r>
        <w:t>+</w:t>
      </w:r>
      <w:r>
        <w:t>π</w:t>
      </w:r>
      <w:r>
        <w:t>b</w:t>
      </w:r>
      <w:r>
        <w:t>∫0(π)/(3)(1−cos2x)/(1+cos2x)dx=a√(3)+(π)/(b)</w:t>
      </w:r>
      <w:r>
        <w:t xml:space="preserve"> </w:t>
      </w:r>
      <w:r>
        <w:t>(a,b ∈ ℤ). Tính a + b.</w:t>
      </w:r>
      <w:r>
        <w:br/>
      </w:r>
      <w:r>
        <w:rPr>
          <w:b/>
        </w:rPr>
        <w:t>Câu 3.</w:t>
      </w:r>
      <w:r>
        <w:t xml:space="preserve"> </w:t>
      </w:r>
      <w:r>
        <w:t>Cho parabol (P): y + x</w:t>
      </w:r>
      <w:r>
        <w:rPr>
          <w:vertAlign w:val="superscript"/>
        </w:rPr>
        <w:t xml:space="preserve">2 </w:t>
      </w:r>
      <w:r>
        <w:t>và hai điểm A, B thuộc (P) sao cho AB = 2. Biết A(a;a</w:t>
      </w:r>
      <w:r>
        <w:rPr>
          <w:vertAlign w:val="superscript"/>
        </w:rPr>
        <w:t>2</w:t>
      </w:r>
      <w:r>
        <w:t>), B(b;b</w:t>
      </w:r>
      <w:r>
        <w:rPr>
          <w:vertAlign w:val="superscript"/>
        </w:rPr>
        <w:t>2</w:t>
      </w:r>
      <w:r>
        <w:t>) sao cho diện tích hình phẳng giới hạn bởi (P) và đường thẳng AB đạt giá trị lớn nhất. Tìm A + b.</w:t>
      </w:r>
      <w:r>
        <w:br/>
      </w:r>
      <w:r>
        <w:rPr>
          <w:b/>
        </w:rPr>
        <w:t>Câu 4.</w:t>
      </w:r>
      <w:r>
        <w:t xml:space="preserve"> </w:t>
      </w:r>
      <w:r>
        <w:t>Từ một khúc gỗ hình trụ có đường kính 30 cm, người ta cắt khúc gỗ bởi một mặt phẳng đi qua đường kính đáy và nghiêng với đáy một góc 45° để lấy một hình nêm (xem hình minh họa).</w:t>
      </w:r>
      <w:r>
        <w:br/>
      </w:r>
      <w:r>
        <w:drawing>
          <wp:inline xmlns:a="http://schemas.openxmlformats.org/drawingml/2006/main" xmlns:pic="http://schemas.openxmlformats.org/drawingml/2006/picture">
            <wp:extent cx="2628900" cy="1285875"/>
            <wp:docPr id="3" name="Picture 3"/>
            <wp:cNvGraphicFramePr>
              <a:graphicFrameLocks noChangeAspect="1"/>
            </wp:cNvGraphicFramePr>
            <a:graphic>
              <a:graphicData uri="http://schemas.openxmlformats.org/drawingml/2006/picture">
                <pic:pic>
                  <pic:nvPicPr>
                    <pic:cNvPr id="0" name="temp_inline_1dd3347dca6a4b47a7f04121fe959252.jpg"/>
                    <pic:cNvPicPr/>
                  </pic:nvPicPr>
                  <pic:blipFill>
                    <a:blip r:embed="rId11"/>
                    <a:stretch>
                      <a:fillRect/>
                    </a:stretch>
                  </pic:blipFill>
                  <pic:spPr>
                    <a:xfrm>
                      <a:off x="0" y="0"/>
                      <a:ext cx="2628900" cy="1285875"/>
                    </a:xfrm>
                    <a:prstGeom prst="rect"/>
                  </pic:spPr>
                </pic:pic>
              </a:graphicData>
            </a:graphic>
          </wp:inline>
        </w:drawing>
      </w:r>
      <w:r>
        <w:br/>
      </w:r>
      <w:r>
        <w:t>Tính thể tích của hình nêm (đơn vị cm</w:t>
      </w:r>
      <w:r>
        <w:rPr>
          <w:vertAlign w:val="superscript"/>
        </w:rPr>
        <w:t>3</w:t>
      </w:r>
      <w:r>
        <w:t>).</w:t>
      </w:r>
      <w:r>
        <w:br/>
      </w:r>
      <w:r>
        <w:rPr>
          <w:b/>
        </w:rPr>
        <w:t xml:space="preserve">Câu 5. </w:t>
      </w:r>
      <w:r>
        <w:t>Trong không gian với hệ tọa độ Oxyz, cho hai điểm A(1;2;1), B(3;4;0), mặt phẳng (P): ax + by + cz + 46 = 0. Biết rằng khoảng cách từ A, B đến mặt phẳng (P) lần lượt bằng 6 và 3. Giá trị của biểu thức T = a + b + c bằng</w:t>
      </w:r>
      <w:r>
        <w:br/>
      </w:r>
      <w:r>
        <w:rPr>
          <w:b/>
        </w:rPr>
        <w:t>A.</w:t>
      </w:r>
      <w:r>
        <w:t xml:space="preserve"> </w:t>
      </w:r>
      <w:r>
        <w:t>-3.</w:t>
      </w:r>
      <w:r>
        <w:br/>
      </w:r>
      <w:r>
        <w:rPr>
          <w:b/>
        </w:rPr>
        <w:t>B.</w:t>
      </w:r>
      <w:r>
        <w:t xml:space="preserve"> </w:t>
      </w:r>
      <w:r>
        <w:t>-6.</w:t>
      </w:r>
      <w:r>
        <w:br/>
      </w:r>
      <w:r>
        <w:rPr>
          <w:b/>
        </w:rPr>
        <w:t>C.</w:t>
      </w:r>
      <w:r>
        <w:t xml:space="preserve"> </w:t>
      </w:r>
      <w:r>
        <w:t>3.</w:t>
      </w:r>
      <w:r>
        <w:br/>
      </w:r>
      <w:r>
        <w:rPr>
          <w:b/>
        </w:rPr>
        <w:t>D.</w:t>
      </w:r>
      <w:r>
        <w:t xml:space="preserve"> </w:t>
      </w:r>
      <w:r>
        <w:t>6.</w:t>
      </w:r>
      <w:r>
        <w:br/>
      </w:r>
      <w:r>
        <w:rPr>
          <w:b/>
        </w:rPr>
        <w:t xml:space="preserve">Câu 6. </w:t>
      </w:r>
      <w:r>
        <w:t>Cho hình hộp chữ nhật ABCD.A'B'C'D' có AB = AA' = 2a, AD = 4a. Với a = 3, tính khoảng cách từ C đến mặt phẳng (AB'D').</w:t>
      </w:r>
      <w:r>
        <w:br/>
      </w:r>
      <w:r>
        <w:rPr>
          <w:b/>
        </w:rPr>
        <w:t>BẢNG ĐÁP ÁN</w:t>
      </w:r>
      <w:r>
        <w:br/>
      </w:r>
      <w:r>
        <w:rPr>
          <w:b/>
        </w:rPr>
        <w:t>PHẦN I.</w:t>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rPr>
          <w:b/>
        </w:rPr>
        <w:t>11</w:t>
      </w:r>
      <w:r>
        <w:br/>
      </w:r>
      <w:r>
        <w:br/>
      </w:r>
      <w:r>
        <w:br/>
      </w:r>
      <w:r>
        <w:rPr>
          <w:b/>
        </w:rPr>
        <w:t>12</w:t>
      </w:r>
      <w:r>
        <w:br/>
      </w:r>
      <w:r>
        <w:br/>
      </w:r>
      <w:r>
        <w:br/>
      </w:r>
      <w:r>
        <w:br/>
      </w:r>
      <w:r>
        <w:br/>
      </w:r>
      <w:r>
        <w:rPr>
          <w:b/>
        </w:rPr>
        <w:t>Chọn</w:t>
      </w:r>
      <w:r>
        <w:br/>
      </w:r>
      <w:r>
        <w:br/>
      </w:r>
      <w:r>
        <w:br/>
      </w:r>
      <w:r>
        <w:t>C</w:t>
      </w:r>
      <w:r>
        <w:br/>
      </w:r>
      <w:r>
        <w:br/>
      </w:r>
      <w:r>
        <w:br/>
      </w:r>
      <w:r>
        <w:t>B</w:t>
      </w:r>
      <w:r>
        <w:br/>
      </w:r>
      <w:r>
        <w:br/>
      </w:r>
      <w:r>
        <w:br/>
      </w:r>
      <w:r>
        <w:t>A</w:t>
      </w:r>
      <w:r>
        <w:br/>
      </w:r>
      <w:r>
        <w:br/>
      </w:r>
      <w:r>
        <w:br/>
      </w:r>
      <w:r>
        <w:t>D</w:t>
      </w:r>
      <w:r>
        <w:br/>
      </w:r>
      <w:r>
        <w:br/>
      </w:r>
      <w:r>
        <w:br/>
      </w:r>
      <w:r>
        <w:t>B</w:t>
      </w:r>
      <w:r>
        <w:br/>
      </w:r>
      <w:r>
        <w:br/>
      </w:r>
      <w:r>
        <w:br/>
      </w:r>
      <w:r>
        <w:t>A</w:t>
      </w:r>
      <w:r>
        <w:br/>
      </w:r>
      <w:r>
        <w:br/>
      </w:r>
      <w:r>
        <w:br/>
      </w:r>
      <w:r>
        <w:t>D</w:t>
      </w:r>
      <w:r>
        <w:br/>
      </w:r>
      <w:r>
        <w:br/>
      </w:r>
      <w:r>
        <w:br/>
      </w:r>
      <w:r>
        <w:t>A</w:t>
      </w:r>
      <w:r>
        <w:br/>
      </w:r>
      <w:r>
        <w:br/>
      </w:r>
      <w:r>
        <w:br/>
      </w:r>
      <w:r>
        <w:t>B</w:t>
      </w:r>
      <w:r>
        <w:br/>
      </w:r>
      <w:r>
        <w:br/>
      </w:r>
      <w:r>
        <w:br/>
      </w:r>
      <w:r>
        <w:t>C</w:t>
      </w:r>
      <w:r>
        <w:br/>
      </w:r>
      <w:r>
        <w:br/>
      </w:r>
      <w:r>
        <w:br/>
      </w:r>
      <w:r>
        <w:t>D</w:t>
      </w:r>
      <w:r>
        <w:br/>
      </w:r>
      <w:r>
        <w:br/>
      </w:r>
      <w:r>
        <w:br/>
      </w:r>
      <w:r>
        <w:t>C</w:t>
      </w:r>
      <w:r>
        <w:br/>
      </w:r>
      <w:r>
        <w:br/>
      </w:r>
      <w:r>
        <w:br/>
      </w:r>
      <w:r>
        <w:br/>
      </w:r>
      <w:r>
        <w:br/>
      </w:r>
      <w:r>
        <w:rPr>
          <w:b/>
        </w:rPr>
        <w:t>PHẦN II.</w:t>
      </w:r>
      <w:r>
        <w:br/>
      </w:r>
      <w:r>
        <w:br/>
      </w:r>
      <w:r>
        <w:br/>
      </w:r>
      <w:r>
        <w:br/>
      </w:r>
      <w:r>
        <w:br/>
      </w:r>
      <w:r>
        <w:br/>
      </w:r>
      <w:r>
        <w:rPr>
          <w:b/>
        </w:rPr>
        <w:t>Câu 1</w:t>
      </w:r>
      <w:r>
        <w:br/>
      </w:r>
      <w:r>
        <w:br/>
      </w:r>
      <w:r>
        <w:br/>
      </w:r>
      <w:r>
        <w:rPr>
          <w:b/>
        </w:rPr>
        <w:t>Câu 2</w:t>
      </w:r>
      <w:r>
        <w:br/>
      </w:r>
      <w:r>
        <w:br/>
      </w:r>
      <w:r>
        <w:br/>
      </w:r>
      <w:r>
        <w:rPr>
          <w:b/>
        </w:rPr>
        <w:t>Câu 3</w:t>
      </w:r>
      <w:r>
        <w:br/>
      </w:r>
      <w:r>
        <w:br/>
      </w:r>
      <w:r>
        <w:br/>
      </w:r>
      <w:r>
        <w:rPr>
          <w:b/>
        </w:rPr>
        <w:t>Câu 4</w:t>
      </w:r>
      <w:r>
        <w:br/>
      </w:r>
      <w:r>
        <w:br/>
      </w:r>
      <w:r>
        <w:br/>
      </w:r>
      <w:r>
        <w:br/>
      </w:r>
      <w:r>
        <w:br/>
      </w:r>
      <w:r>
        <w:t>a) S</w:t>
      </w:r>
      <w:r>
        <w:br/>
      </w:r>
      <w:r>
        <w:br/>
      </w:r>
      <w:r>
        <w:br/>
      </w:r>
      <w:r>
        <w:t>a) Đ</w:t>
      </w:r>
      <w:r>
        <w:br/>
      </w:r>
      <w:r>
        <w:br/>
      </w:r>
      <w:r>
        <w:br/>
      </w:r>
      <w:r>
        <w:t>a) Đ</w:t>
      </w:r>
      <w:r>
        <w:br/>
      </w:r>
      <w:r>
        <w:br/>
      </w:r>
      <w:r>
        <w:br/>
      </w:r>
      <w:r>
        <w:t>a) Đ</w:t>
      </w:r>
      <w:r>
        <w:br/>
      </w:r>
      <w:r>
        <w:br/>
      </w:r>
      <w:r>
        <w:br/>
      </w:r>
      <w:r>
        <w:br/>
      </w:r>
      <w:r>
        <w:br/>
      </w:r>
      <w:r>
        <w:t>b) S</w:t>
      </w:r>
      <w:r>
        <w:br/>
      </w:r>
      <w:r>
        <w:br/>
      </w:r>
      <w:r>
        <w:br/>
      </w:r>
      <w:r>
        <w:t>b) S</w:t>
      </w:r>
      <w:r>
        <w:br/>
      </w:r>
      <w:r>
        <w:br/>
      </w:r>
      <w:r>
        <w:br/>
      </w:r>
      <w:r>
        <w:t>b) S</w:t>
      </w:r>
      <w:r>
        <w:br/>
      </w:r>
      <w:r>
        <w:br/>
      </w:r>
      <w:r>
        <w:br/>
      </w:r>
      <w:r>
        <w:t>b) Đ</w:t>
      </w:r>
      <w:r>
        <w:br/>
      </w:r>
      <w:r>
        <w:br/>
      </w:r>
      <w:r>
        <w:br/>
      </w:r>
      <w:r>
        <w:br/>
      </w:r>
      <w:r>
        <w:br/>
      </w:r>
      <w:r>
        <w:t>c) S</w:t>
      </w:r>
      <w:r>
        <w:br/>
      </w:r>
      <w:r>
        <w:br/>
      </w:r>
      <w:r>
        <w:br/>
      </w:r>
      <w:r>
        <w:t>c) S</w:t>
      </w:r>
      <w:r>
        <w:br/>
      </w:r>
      <w:r>
        <w:br/>
      </w:r>
      <w:r>
        <w:br/>
      </w:r>
      <w:r>
        <w:t>c) S</w:t>
      </w:r>
      <w:r>
        <w:br/>
      </w:r>
      <w:r>
        <w:br/>
      </w:r>
      <w:r>
        <w:br/>
      </w:r>
      <w:r>
        <w:t>c) Đ</w:t>
      </w:r>
      <w:r>
        <w:br/>
      </w:r>
      <w:r>
        <w:br/>
      </w:r>
      <w:r>
        <w:br/>
      </w:r>
      <w:r>
        <w:br/>
      </w:r>
      <w:r>
        <w:br/>
      </w:r>
      <w:r>
        <w:t>d) Đ</w:t>
      </w:r>
      <w:r>
        <w:br/>
      </w:r>
      <w:r>
        <w:br/>
      </w:r>
      <w:r>
        <w:br/>
      </w:r>
      <w:r>
        <w:t>d) Đ</w:t>
      </w:r>
      <w:r>
        <w:br/>
      </w:r>
      <w:r>
        <w:br/>
      </w:r>
      <w:r>
        <w:br/>
      </w:r>
      <w:r>
        <w:t>d) Đ</w:t>
      </w:r>
      <w:r>
        <w:br/>
      </w:r>
      <w:r>
        <w:br/>
      </w:r>
      <w:r>
        <w:br/>
      </w:r>
      <w:r>
        <w:t>d) S</w:t>
      </w:r>
      <w:r>
        <w:br/>
      </w:r>
      <w:r>
        <w:br/>
      </w:r>
      <w:r>
        <w:br/>
      </w:r>
      <w:r>
        <w:br/>
      </w:r>
      <w:r>
        <w:br/>
      </w:r>
      <w:r>
        <w:br/>
      </w:r>
      <w:r>
        <w:rPr>
          <w:b/>
        </w:rPr>
        <w:t>PHẦN III.</w:t>
      </w:r>
      <w:r>
        <w:br/>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br/>
      </w:r>
      <w:r>
        <w:br/>
      </w:r>
      <w:r>
        <w:rPr>
          <w:b/>
        </w:rPr>
        <w:t>Chọn</w:t>
      </w:r>
      <w:r>
        <w:br/>
      </w:r>
      <w:r>
        <w:br/>
      </w:r>
      <w:r>
        <w:br/>
      </w:r>
      <w:r>
        <w:t>1</w:t>
      </w:r>
      <w:r>
        <w:br/>
      </w:r>
      <w:r>
        <w:br/>
      </w:r>
      <w:r>
        <w:br/>
      </w:r>
      <w:r>
        <w:t>−2</w:t>
      </w:r>
      <w:r>
        <w:br/>
      </w:r>
      <w:r>
        <w:br/>
      </w:r>
      <w:r>
        <w:br/>
      </w:r>
      <w:r>
        <w:t>0</w:t>
      </w:r>
      <w:r>
        <w:br/>
      </w:r>
      <w:r>
        <w:br/>
      </w:r>
      <w:r>
        <w:br/>
      </w:r>
      <w:r>
        <w:t>2250</w:t>
      </w:r>
      <w:r>
        <w:br/>
      </w:r>
      <w:r>
        <w:br/>
      </w:r>
      <w:r>
        <w:br/>
      </w:r>
      <w:r>
        <w:t>−6</w:t>
      </w:r>
      <w:r>
        <w:br/>
      </w:r>
      <w:r>
        <w:br/>
      </w:r>
      <w:r>
        <w:br/>
      </w:r>
      <w:r>
        <w:t>8</w:t>
      </w:r>
      <w:r>
        <w:br/>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