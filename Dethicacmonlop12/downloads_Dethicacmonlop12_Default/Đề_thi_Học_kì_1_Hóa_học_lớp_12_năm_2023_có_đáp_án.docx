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jpg" ContentType="image/png"/>
  <Override PartName="/word/media/image20.jpg" ContentType="image/png"/>
  <Override PartName="/word/media/image21.jpg" ContentType="image/png"/>
  <Override PartName="/word/media/image22.jpg" ContentType="image/png"/>
  <Override PartName="/word/media/image24.jpg" ContentType="image/png"/>
  <Override PartName="/word/media/image25.jpg" ContentType="image/png"/>
  <Override PartName="/word/media/image27.jpg" ContentType="image/png"/>
  <Override PartName="/word/media/image28.jpg" ContentType="image/png"/>
  <Override PartName="/word/media/image29.jpg" ContentType="image/png"/>
  <Override PartName="/word/media/image3.jpg" ContentType="image/png"/>
  <Override PartName="/word/media/image30.jpg" ContentType="image/png"/>
  <Override PartName="/word/media/image31.jpg" ContentType="image/png"/>
  <Override PartName="/word/media/image32.jpg" ContentType="image/png"/>
  <Override PartName="/word/media/image33.jpg" ContentType="image/png"/>
  <Override PartName="/word/media/image34.jpg" ContentType="image/png"/>
  <Override PartName="/word/media/image35.jpg" ContentType="image/png"/>
  <Override PartName="/word/media/image36.jpg" ContentType="image/png"/>
  <Override PartName="/word/media/image37.jpg" ContentType="image/png"/>
  <Override PartName="/word/media/image38.jpg" ContentType="image/png"/>
  <Override PartName="/word/media/image39.jpg" ContentType="image/png"/>
  <Override PartName="/word/media/image4.jpg" ContentType="image/png"/>
  <Override PartName="/word/media/image40.jpg" ContentType="image/png"/>
  <Override PartName="/word/media/image41.jpg" ContentType="image/png"/>
  <Override PartName="/word/media/image42.jpg" ContentType="image/png"/>
  <Override PartName="/word/media/image43.jpg" ContentType="image/png"/>
  <Override PartName="/word/media/image44.jpg" ContentType="image/png"/>
  <Override PartName="/word/media/image45.jpg" ContentType="image/png"/>
  <Override PartName="/word/media/image46.jpg" ContentType="image/png"/>
  <Override PartName="/word/media/image47.jpg" ContentType="image/png"/>
  <Override PartName="/word/media/image48.jpg" ContentType="image/png"/>
  <Override PartName="/word/media/image49.jpg" ContentType="image/png"/>
  <Override PartName="/word/media/image5.jpg" ContentType="image/png"/>
  <Override PartName="/word/media/image50.jpg" ContentType="image/png"/>
  <Override PartName="/word/media/image51.jpg" ContentType="image/png"/>
  <Override PartName="/word/media/image52.jpg" ContentType="image/png"/>
  <Override PartName="/word/media/image53.jpg" ContentType="image/png"/>
  <Override PartName="/word/media/image54.jpg" ContentType="image/png"/>
  <Override PartName="/word/media/image55.jpg" ContentType="image/png"/>
  <Override PartName="/word/media/image56.jpg" ContentType="image/png"/>
  <Override PartName="/word/media/image57.jpg" ContentType="image/png"/>
  <Override PartName="/word/media/image58.jpg" ContentType="image/png"/>
  <Override PartName="/word/media/image59.jpg" ContentType="image/png"/>
  <Override PartName="/word/media/image6.jpg" ContentType="image/png"/>
  <Override PartName="/word/media/image60.jpg" ContentType="image/png"/>
  <Override PartName="/word/media/image61.jpg" ContentType="image/png"/>
  <Override PartName="/word/media/image62.jpg" ContentType="image/png"/>
  <Override PartName="/word/media/image63.jpg" ContentType="image/png"/>
  <Override PartName="/word/media/image64.jpg" ContentType="image/png"/>
  <Override PartName="/word/media/image65.jpg" ContentType="image/png"/>
  <Override PartName="/word/media/image66.jpg" ContentType="image/png"/>
  <Override PartName="/word/media/image67.jpg" ContentType="image/png"/>
  <Override PartName="/word/media/image68.jpg" ContentType="image/png"/>
  <Override PartName="/word/media/image69.jpg" ContentType="image/png"/>
  <Override PartName="/word/media/image7.jpg" ContentType="image/png"/>
  <Override PartName="/word/media/image70.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Đề thi Học kì 1 Hóa học lớp 12 năm 2023 có đáp án</w:t>
      </w:r>
    </w:p>
    <w:p>
      <w:r>
        <w:t>Chỉ từ 270k mua trọn bộ Đề thi Hóa học 12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nhận tài liệu.</w:t>
      </w:r>
      <w:r>
        <w:br/>
      </w:r>
      <w:r>
        <w:t>Xem thử tài liệu tại đây:</w:t>
      </w:r>
      <w:r>
        <w:t xml:space="preserve"> </w:t>
      </w:r>
      <w:r>
        <w:t>Link tài liệu</w:t>
      </w:r>
      <w:r>
        <w:br/>
      </w:r>
      <w:r>
        <w:rPr>
          <w:b/>
        </w:rPr>
        <w:t>TOP 10 Đề thi Học kì 1 Hóa học lớp 12 năm 2023 - 2024 có đáp án</w:t>
      </w:r>
      <w:r>
        <w:br/>
      </w:r>
      <w:r>
        <w:rPr>
          <w:b/>
        </w:rPr>
        <w:t>Đề thi Học kì 1 Hóa học lớp 12 có đáp án đề số 1</w:t>
      </w:r>
      <w:r>
        <w:br/>
      </w:r>
      <w:r>
        <w:t>Phòng Giáo dục và Đào tạo .....</w:t>
      </w:r>
      <w:r>
        <w:br/>
      </w:r>
      <w:r>
        <w:t>Đề khảo sát chất l</w:t>
      </w:r>
      <w:r>
        <w:t xml:space="preserve">ượng </w:t>
      </w:r>
      <w:r>
        <w:t>Học kì 1</w:t>
      </w:r>
      <w:r>
        <w:br/>
      </w:r>
      <w:r>
        <w:t>Năm học ...</w:t>
      </w:r>
      <w:r>
        <w:br/>
      </w:r>
      <w:r>
        <w:t xml:space="preserve">Môn: </w:t>
      </w:r>
      <w:r>
        <w:t>Hóa học 12</w:t>
      </w:r>
      <w:r>
        <w:br/>
      </w:r>
      <w:r>
        <w:t xml:space="preserve">Thời gian làm bài: </w:t>
      </w:r>
      <w:r>
        <w:t>45 phút</w:t>
      </w:r>
      <w:r>
        <w:br/>
      </w:r>
      <w:r>
        <w:rPr>
          <w:i/>
        </w:rPr>
        <w:t xml:space="preserve">(Cho C = 12, O = 16, H = 1, Na = 23, K = 39, Mg = 24, Ca = 40, P = 31, Cl = 35,5, </w:t>
      </w:r>
      <w:r>
        <w:br/>
      </w:r>
      <w:r>
        <w:rPr>
          <w:i/>
        </w:rPr>
        <w:t>F = 19, Si = 27, N = 14, S = 32)</w:t>
      </w:r>
      <w:r>
        <w:br/>
      </w:r>
      <w:r>
        <w:rPr>
          <w:b/>
        </w:rPr>
        <w:t>Câu 1</w:t>
      </w:r>
      <w:r>
        <w:rPr>
          <w:b/>
        </w:rPr>
        <w:t>:</w:t>
      </w:r>
      <w:r>
        <w:t xml:space="preserve"> Este X chứa vòng benzen có công thức phân từ là C</w:t>
      </w:r>
      <w:r>
        <w:rPr>
          <w:vertAlign w:val="subscript"/>
        </w:rPr>
        <w:t>8</w:t>
      </w:r>
      <w:r>
        <w:t>H</w:t>
      </w:r>
      <w:r>
        <w:rPr>
          <w:vertAlign w:val="subscript"/>
        </w:rPr>
        <w:t>8</w:t>
      </w:r>
      <w:r>
        <w:t>O</w:t>
      </w:r>
      <w:r>
        <w:rPr>
          <w:vertAlign w:val="subscript"/>
        </w:rPr>
        <w:t>2</w:t>
      </w:r>
      <w:r>
        <w:t xml:space="preserve">. </w:t>
      </w:r>
      <w:r>
        <w:t>S</w:t>
      </w:r>
      <w:r>
        <w:t>ố công thức cấu</w:t>
      </w:r>
      <w:r>
        <w:br/>
      </w:r>
      <w:r>
        <w:t>tạo c</w:t>
      </w:r>
      <w:r>
        <w:t>ủ</w:t>
      </w:r>
      <w:r>
        <w:t xml:space="preserve">a X là </w:t>
      </w:r>
      <w:r>
        <w:br/>
      </w:r>
      <w:r>
        <w:rPr>
          <w:b/>
        </w:rPr>
        <w:t>A.</w:t>
      </w:r>
      <w:r>
        <w:t xml:space="preserve"> 3</w:t>
      </w:r>
      <w:r>
        <w:br/>
      </w:r>
      <w:r>
        <w:rPr>
          <w:b/>
        </w:rPr>
        <w:t>B.</w:t>
      </w:r>
      <w:r>
        <w:t xml:space="preserve"> 4</w:t>
      </w:r>
      <w:r>
        <w:br/>
      </w:r>
      <w:r>
        <w:rPr>
          <w:b/>
        </w:rPr>
        <w:t>C</w:t>
      </w:r>
      <w:r>
        <w:t>. 5</w:t>
      </w:r>
      <w:r>
        <w:br/>
      </w:r>
      <w:r>
        <w:rPr>
          <w:b/>
        </w:rPr>
        <w:t>D.</w:t>
      </w:r>
      <w:r>
        <w:t xml:space="preserve"> 6</w:t>
      </w:r>
      <w:r>
        <w:br/>
      </w:r>
      <w:r>
        <w:rPr>
          <w:b/>
        </w:rPr>
        <w:t xml:space="preserve">Câu </w:t>
      </w:r>
      <w:r>
        <w:rPr>
          <w:b/>
        </w:rPr>
        <w:t xml:space="preserve">2: </w:t>
      </w:r>
      <w:r>
        <w:t>Trong điều kiện thích hợp glucozơ lên men tạo thành khí CO</w:t>
      </w:r>
      <w:r>
        <w:rPr>
          <w:vertAlign w:val="subscript"/>
        </w:rPr>
        <w:t>2</w:t>
      </w:r>
      <w:r>
        <w:t xml:space="preserve"> và </w:t>
      </w:r>
      <w:r>
        <w:br/>
      </w:r>
      <w:r>
        <w:rPr>
          <w:b/>
        </w:rPr>
        <w:t>A.</w:t>
      </w:r>
      <w:r>
        <w:t xml:space="preserve"> HCOOH</w:t>
      </w:r>
      <w:r>
        <w:br/>
      </w:r>
      <w:r>
        <w:rPr>
          <w:b/>
        </w:rPr>
        <w:t>B.</w:t>
      </w:r>
      <w:r>
        <w:t xml:space="preserve"> CH</w:t>
      </w:r>
      <w:r>
        <w:rPr>
          <w:vertAlign w:val="subscript"/>
        </w:rPr>
        <w:t>3</w:t>
      </w:r>
      <w:r>
        <w:t>CHO</w:t>
      </w:r>
      <w:r>
        <w:br/>
      </w:r>
      <w:r>
        <w:rPr>
          <w:b/>
        </w:rPr>
        <w:t>C.</w:t>
      </w:r>
      <w:r>
        <w:t xml:space="preserve"> CH</w:t>
      </w:r>
      <w:r>
        <w:rPr>
          <w:vertAlign w:val="subscript"/>
        </w:rPr>
        <w:t>3</w:t>
      </w:r>
      <w:r>
        <w:t>COOH</w:t>
      </w:r>
      <w:r>
        <w:br/>
      </w:r>
      <w:r>
        <w:rPr>
          <w:b/>
        </w:rPr>
        <w:t>D.</w:t>
      </w:r>
      <w:r>
        <w:t xml:space="preserve"> C</w:t>
      </w:r>
      <w:r>
        <w:rPr>
          <w:vertAlign w:val="subscript"/>
        </w:rPr>
        <w:t>2</w:t>
      </w:r>
      <w:r>
        <w:t>H</w:t>
      </w:r>
      <w:r>
        <w:rPr>
          <w:vertAlign w:val="subscript"/>
        </w:rPr>
        <w:t>5</w:t>
      </w:r>
      <w:r>
        <w:t>OH</w:t>
      </w:r>
      <w:r>
        <w:br/>
      </w:r>
      <w:r>
        <w:rPr>
          <w:b/>
        </w:rPr>
        <w:t>Câu 3</w:t>
      </w:r>
      <w:r>
        <w:rPr>
          <w:b/>
        </w:rPr>
        <w:t>:</w:t>
      </w:r>
      <w:r>
        <w:t xml:space="preserve"> Đun nóng dung </w:t>
      </w:r>
      <w:r>
        <w:t>dịch ch</w:t>
      </w:r>
      <w:r>
        <w:t>ứa</w:t>
      </w:r>
      <w:r>
        <w:t xml:space="preserve"> m</w:t>
      </w:r>
      <w:r>
        <w:t xml:space="preserve"> gam glucozơ v</w:t>
      </w:r>
      <w:r>
        <w:t>ớ</w:t>
      </w:r>
      <w:r>
        <w:t>i lượng dư AgNO</w:t>
      </w:r>
      <w:r>
        <w:rPr>
          <w:vertAlign w:val="subscript"/>
        </w:rPr>
        <w:t>3</w:t>
      </w:r>
      <w:r>
        <w:t>/NH</w:t>
      </w:r>
      <w:r>
        <w:rPr>
          <w:vertAlign w:val="subscript"/>
        </w:rPr>
        <w:t>3</w:t>
      </w:r>
      <w:r>
        <w:t xml:space="preserve"> </w:t>
      </w:r>
      <w:r>
        <w:t>đ</w:t>
      </w:r>
      <w:r>
        <w:t>ế</w:t>
      </w:r>
      <w:r>
        <w:t>n khi</w:t>
      </w:r>
      <w:r>
        <w:br/>
      </w:r>
      <w:r>
        <w:t>ph</w:t>
      </w:r>
      <w:r>
        <w:t>ả</w:t>
      </w:r>
      <w:r>
        <w:t>n ứng hoàn toàn dược 10</w:t>
      </w:r>
      <w:r>
        <w:t>,</w:t>
      </w:r>
      <w:r>
        <w:t>8 gam Ag. Giá trị c</w:t>
      </w:r>
      <w:r>
        <w:t>ủa</w:t>
      </w:r>
      <w:r>
        <w:t xml:space="preserve"> </w:t>
      </w:r>
      <w:r>
        <w:t xml:space="preserve">m </w:t>
      </w:r>
      <w:r>
        <w:t>là?</w:t>
      </w:r>
      <w:r>
        <w:br/>
      </w:r>
      <w:r>
        <w:rPr>
          <w:b/>
        </w:rPr>
        <w:t>A.</w:t>
      </w:r>
      <w:r>
        <w:t xml:space="preserve"> </w:t>
      </w:r>
      <w:r>
        <w:t>16,2 gam</w:t>
      </w:r>
      <w:r>
        <w:br/>
      </w:r>
      <w:r>
        <w:rPr>
          <w:b/>
        </w:rPr>
        <w:t>B.</w:t>
      </w:r>
      <w:r>
        <w:t xml:space="preserve"> </w:t>
      </w:r>
      <w:r>
        <w:t>9 gam</w:t>
      </w:r>
      <w:r>
        <w:br/>
      </w:r>
      <w:r>
        <w:rPr>
          <w:b/>
        </w:rPr>
        <w:t>C.</w:t>
      </w:r>
      <w:r>
        <w:t xml:space="preserve"> </w:t>
      </w:r>
      <w:r>
        <w:t>1</w:t>
      </w:r>
      <w:r>
        <w:t>8 gam</w:t>
      </w:r>
      <w:r>
        <w:br/>
      </w:r>
      <w:r>
        <w:rPr>
          <w:b/>
        </w:rPr>
        <w:t>D.</w:t>
      </w:r>
      <w:r>
        <w:t xml:space="preserve"> </w:t>
      </w:r>
      <w:r>
        <w:t>10,8 gam</w:t>
      </w:r>
      <w:r>
        <w:br/>
      </w:r>
      <w:r>
        <w:rPr>
          <w:b/>
        </w:rPr>
        <w:t>Câu 4</w:t>
      </w:r>
      <w:r>
        <w:rPr>
          <w:b/>
        </w:rPr>
        <w:t>:</w:t>
      </w:r>
      <w:r>
        <w:t xml:space="preserve"> Thuốc thử để nhận biết tinh bột là</w:t>
      </w:r>
      <w:r>
        <w:br/>
      </w:r>
      <w:r>
        <w:rPr>
          <w:b/>
        </w:rPr>
        <w:t>A.</w:t>
      </w:r>
      <w:r>
        <w:t xml:space="preserve"> I</w:t>
      </w:r>
      <w:r>
        <w:rPr>
          <w:vertAlign w:val="subscript"/>
        </w:rPr>
        <w:t>2</w:t>
      </w:r>
      <w:r>
        <w:br/>
      </w:r>
      <w:r>
        <w:rPr>
          <w:b/>
        </w:rPr>
        <w:t>B.</w:t>
      </w:r>
      <w:r>
        <w:t xml:space="preserve"> Cu(OH)</w:t>
      </w:r>
      <w:r>
        <w:rPr>
          <w:vertAlign w:val="subscript"/>
        </w:rPr>
        <w:t>2</w:t>
      </w:r>
      <w:r>
        <w:br/>
      </w:r>
      <w:r>
        <w:rPr>
          <w:b/>
        </w:rPr>
        <w:t>C.</w:t>
      </w:r>
      <w:r>
        <w:t xml:space="preserve"> AgNO</w:t>
      </w:r>
      <w:r>
        <w:rPr>
          <w:vertAlign w:val="subscript"/>
        </w:rPr>
        <w:t>3</w:t>
      </w:r>
      <w:r>
        <w:t>/NH</w:t>
      </w:r>
      <w:r>
        <w:rPr>
          <w:vertAlign w:val="subscript"/>
        </w:rPr>
        <w:t>3</w:t>
      </w:r>
      <w:r>
        <w:br/>
      </w:r>
      <w:r>
        <w:rPr>
          <w:b/>
        </w:rPr>
        <w:t>D.</w:t>
      </w:r>
      <w:r>
        <w:t xml:space="preserve"> Br</w:t>
      </w:r>
      <w:r>
        <w:rPr>
          <w:vertAlign w:val="subscript"/>
        </w:rPr>
        <w:t>2</w:t>
      </w:r>
      <w:r>
        <w:br/>
      </w:r>
      <w:r>
        <w:rPr>
          <w:b/>
        </w:rPr>
        <w:t>Câu 5</w:t>
      </w:r>
      <w:r>
        <w:rPr>
          <w:b/>
        </w:rPr>
        <w:t>:</w:t>
      </w:r>
      <w:r>
        <w:t xml:space="preserve"> Cacbohiđrat nào sau đây thuộc loại polisaccarit? </w:t>
      </w:r>
      <w:r>
        <w:br/>
      </w:r>
      <w:r>
        <w:rPr>
          <w:b/>
        </w:rPr>
        <w:t xml:space="preserve">A. </w:t>
      </w:r>
      <w:r>
        <w:t>Saccarozơ</w:t>
      </w:r>
      <w:r>
        <w:t>.</w:t>
      </w:r>
      <w:r>
        <w:br/>
      </w:r>
      <w:r>
        <w:rPr>
          <w:b/>
        </w:rPr>
        <w:t xml:space="preserve">B. </w:t>
      </w:r>
      <w:r>
        <w:t>Xenlulozơ.</w:t>
      </w:r>
      <w:r>
        <w:br/>
      </w:r>
      <w:r>
        <w:rPr>
          <w:b/>
        </w:rPr>
        <w:t xml:space="preserve">C. </w:t>
      </w:r>
      <w:r>
        <w:t>Fructozơ.</w:t>
      </w:r>
      <w:r>
        <w:br/>
      </w:r>
      <w:r>
        <w:rPr>
          <w:b/>
        </w:rPr>
        <w:t xml:space="preserve">D. </w:t>
      </w:r>
      <w:r>
        <w:t xml:space="preserve">Glucozơ. </w:t>
      </w:r>
      <w:r>
        <w:br/>
      </w:r>
      <w:r>
        <w:rPr>
          <w:b/>
        </w:rPr>
        <w:t>Câu 6</w:t>
      </w:r>
      <w:r>
        <w:rPr>
          <w:b/>
        </w:rPr>
        <w:t>:</w:t>
      </w:r>
      <w:r>
        <w:t xml:space="preserve"> Thuỷ phân 324 gam tinh bột với hiệu suất của phản ứng là 75%, khối lượng</w:t>
      </w:r>
      <w:r>
        <w:br/>
      </w:r>
      <w:r>
        <w:t>glucozơ thu được là</w:t>
      </w:r>
      <w:r>
        <w:br/>
      </w:r>
      <w:r>
        <w:rPr>
          <w:b/>
        </w:rPr>
        <w:t>A.</w:t>
      </w:r>
      <w:r>
        <w:t xml:space="preserve"> 250 gam.</w:t>
      </w:r>
      <w:r>
        <w:br/>
      </w:r>
      <w:r>
        <w:rPr>
          <w:b/>
        </w:rPr>
        <w:t>B.</w:t>
      </w:r>
      <w:r>
        <w:t xml:space="preserve"> 300 gam.</w:t>
      </w:r>
      <w:r>
        <w:br/>
      </w:r>
      <w:r>
        <w:rPr>
          <w:b/>
        </w:rPr>
        <w:t>C</w:t>
      </w:r>
      <w:r>
        <w:t>. 360 gam.</w:t>
      </w:r>
      <w:r>
        <w:br/>
      </w:r>
      <w:r>
        <w:rPr>
          <w:b/>
        </w:rPr>
        <w:t>D.</w:t>
      </w:r>
      <w:r>
        <w:t xml:space="preserve"> 270 gam.</w:t>
      </w:r>
      <w:r>
        <w:br/>
      </w:r>
      <w:r>
        <w:rPr>
          <w:b/>
        </w:rPr>
        <w:t>Câu 7</w:t>
      </w:r>
      <w:r>
        <w:rPr>
          <w:b/>
        </w:rPr>
        <w:t>:</w:t>
      </w:r>
      <w:r>
        <w:t xml:space="preserve"> Cho các chất sau: CH</w:t>
      </w:r>
      <w:r>
        <w:rPr>
          <w:vertAlign w:val="subscript"/>
        </w:rPr>
        <w:t>3</w:t>
      </w:r>
      <w:r>
        <w:t>NH</w:t>
      </w:r>
      <w:r>
        <w:rPr>
          <w:vertAlign w:val="subscript"/>
        </w:rPr>
        <w:t>2</w:t>
      </w:r>
      <w:r>
        <w:t>, CH</w:t>
      </w:r>
      <w:r>
        <w:rPr>
          <w:vertAlign w:val="subscript"/>
        </w:rPr>
        <w:t>3</w:t>
      </w:r>
      <w:r>
        <w:t>NHCH</w:t>
      </w:r>
      <w:r>
        <w:rPr>
          <w:vertAlign w:val="subscript"/>
        </w:rPr>
        <w:t>3</w:t>
      </w:r>
      <w:r>
        <w:t>, (CH</w:t>
      </w:r>
      <w:r>
        <w:rPr>
          <w:vertAlign w:val="subscript"/>
        </w:rPr>
        <w:t>3</w:t>
      </w:r>
      <w:r>
        <w:t>)</w:t>
      </w:r>
      <w:r>
        <w:rPr>
          <w:vertAlign w:val="subscript"/>
        </w:rPr>
        <w:t>3</w:t>
      </w:r>
      <w:r>
        <w:t>N, CH</w:t>
      </w:r>
      <w:r>
        <w:rPr>
          <w:vertAlign w:val="subscript"/>
        </w:rPr>
        <w:t>3</w:t>
      </w:r>
      <w:r>
        <w:t>CH</w:t>
      </w:r>
      <w:r>
        <w:rPr>
          <w:vertAlign w:val="subscript"/>
        </w:rPr>
        <w:t>2</w:t>
      </w:r>
      <w:r>
        <w:t>NH</w:t>
      </w:r>
      <w:r>
        <w:rPr>
          <w:vertAlign w:val="subscript"/>
        </w:rPr>
        <w:t>2</w:t>
      </w:r>
      <w:r>
        <w:t>. Số chất</w:t>
      </w:r>
      <w:r>
        <w:br/>
      </w:r>
      <w:r>
        <w:t>thuộc loại amin bậc I?</w:t>
      </w:r>
      <w:r>
        <w:br/>
      </w:r>
      <w:r>
        <w:rPr>
          <w:b/>
        </w:rPr>
        <w:t xml:space="preserve">A. </w:t>
      </w:r>
      <w:r>
        <w:t>1</w:t>
      </w:r>
      <w:r>
        <w:br/>
      </w:r>
      <w:r>
        <w:rPr>
          <w:b/>
        </w:rPr>
        <w:t>B</w:t>
      </w:r>
      <w:r>
        <w:t>. 2</w:t>
      </w:r>
      <w:r>
        <w:br/>
      </w:r>
      <w:r>
        <w:rPr>
          <w:b/>
        </w:rPr>
        <w:t xml:space="preserve">C. </w:t>
      </w:r>
      <w:r>
        <w:t>3</w:t>
      </w:r>
      <w:r>
        <w:br/>
      </w:r>
      <w:r>
        <w:rPr>
          <w:b/>
        </w:rPr>
        <w:t>D</w:t>
      </w:r>
      <w:r>
        <w:t>. 4</w:t>
      </w:r>
      <w:r>
        <w:br/>
      </w:r>
      <w:r>
        <w:rPr>
          <w:b/>
        </w:rPr>
        <w:t>Câu 8</w:t>
      </w:r>
      <w:r>
        <w:rPr>
          <w:b/>
        </w:rPr>
        <w:t>:</w:t>
      </w:r>
      <w:r>
        <w:t xml:space="preserve"> Tên gọi của hợp chất CH</w:t>
      </w:r>
      <w:r>
        <w:rPr>
          <w:vertAlign w:val="subscript"/>
        </w:rPr>
        <w:t>3</w:t>
      </w:r>
      <w:r>
        <w:t>-CH</w:t>
      </w:r>
      <w:r>
        <w:rPr>
          <w:vertAlign w:val="subscript"/>
        </w:rPr>
        <w:t>2</w:t>
      </w:r>
      <w:r>
        <w:t>-NH-CH</w:t>
      </w:r>
      <w:r>
        <w:rPr>
          <w:vertAlign w:val="subscript"/>
        </w:rPr>
        <w:t>3</w:t>
      </w:r>
      <w:r>
        <w:t xml:space="preserve"> là</w:t>
      </w:r>
      <w:r>
        <w:br/>
      </w:r>
      <w:r>
        <w:rPr>
          <w:b/>
        </w:rPr>
        <w:t>A.</w:t>
      </w:r>
      <w:r>
        <w:t xml:space="preserve"> Etylmetylamin.</w:t>
      </w:r>
      <w:r>
        <w:br/>
      </w:r>
      <w:r>
        <w:rPr>
          <w:b/>
        </w:rPr>
        <w:t>B.</w:t>
      </w:r>
      <w:r>
        <w:t xml:space="preserve"> Metyletanamin.</w:t>
      </w:r>
      <w:r>
        <w:br/>
      </w:r>
      <w:r>
        <w:rPr>
          <w:b/>
        </w:rPr>
        <w:t>C.</w:t>
      </w:r>
      <w:r>
        <w:t xml:space="preserve"> N-metyletylamin.</w:t>
      </w:r>
      <w:r>
        <w:br/>
      </w:r>
      <w:r>
        <w:rPr>
          <w:b/>
        </w:rPr>
        <w:t>D.</w:t>
      </w:r>
      <w:r>
        <w:t xml:space="preserve"> Metyletylamin.</w:t>
      </w:r>
      <w:r>
        <w:br/>
      </w:r>
      <w:r>
        <w:rPr>
          <w:b/>
        </w:rPr>
        <w:t>Câu 9</w:t>
      </w:r>
      <w:r>
        <w:rPr>
          <w:b/>
        </w:rPr>
        <w:t>:</w:t>
      </w:r>
      <w:r>
        <w:t xml:space="preserve"> </w:t>
      </w:r>
      <w:r>
        <w:t>Đốt cháy hoàn toàn một amin no, đơn chức, mạch hở thu được 4,48 lít CO</w:t>
      </w:r>
      <w:r>
        <w:rPr>
          <w:vertAlign w:val="subscript"/>
        </w:rPr>
        <w:t>2</w:t>
      </w:r>
      <w:r>
        <w:t xml:space="preserve"> và</w:t>
      </w:r>
      <w:r>
        <w:br/>
      </w:r>
      <w:r>
        <w:t>4,95 gam nước. C</w:t>
      </w:r>
      <w:r>
        <w:t>ô</w:t>
      </w:r>
      <w:r>
        <w:t>ng thức phân tử của amin X là:</w:t>
      </w:r>
      <w:r>
        <w:br/>
      </w:r>
      <w:r>
        <w:rPr>
          <w:b/>
        </w:rPr>
        <w:t>A.</w:t>
      </w:r>
      <w:r>
        <w:t xml:space="preserve"> C</w:t>
      </w:r>
      <w:r>
        <w:rPr>
          <w:vertAlign w:val="subscript"/>
        </w:rPr>
        <w:t>4</w:t>
      </w:r>
      <w:r>
        <w:t>H</w:t>
      </w:r>
      <w:r>
        <w:rPr>
          <w:vertAlign w:val="subscript"/>
        </w:rPr>
        <w:t>11</w:t>
      </w:r>
      <w:r>
        <w:t>N</w:t>
      </w:r>
      <w:r>
        <w:br/>
      </w:r>
      <w:r>
        <w:rPr>
          <w:b/>
        </w:rPr>
        <w:t>B.</w:t>
      </w:r>
      <w:r>
        <w:t xml:space="preserve"> CH</w:t>
      </w:r>
      <w:r>
        <w:rPr>
          <w:vertAlign w:val="subscript"/>
        </w:rPr>
        <w:t>5</w:t>
      </w:r>
      <w:r>
        <w:t>N.</w:t>
      </w:r>
      <w:r>
        <w:br/>
      </w:r>
      <w:r>
        <w:t xml:space="preserve"> </w:t>
      </w:r>
      <w:r>
        <w:rPr>
          <w:b/>
        </w:rPr>
        <w:t>C.</w:t>
      </w:r>
      <w:r>
        <w:t xml:space="preserve"> C</w:t>
      </w:r>
      <w:r>
        <w:rPr>
          <w:vertAlign w:val="subscript"/>
        </w:rPr>
        <w:t>3</w:t>
      </w:r>
      <w:r>
        <w:t>H</w:t>
      </w:r>
      <w:r>
        <w:rPr>
          <w:vertAlign w:val="subscript"/>
        </w:rPr>
        <w:t>9</w:t>
      </w:r>
      <w:r>
        <w:t>N.</w:t>
      </w:r>
      <w:r>
        <w:br/>
      </w:r>
      <w:r>
        <w:rPr>
          <w:b/>
        </w:rPr>
        <w:t>D.</w:t>
      </w:r>
      <w:r>
        <w:t xml:space="preserve"> C</w:t>
      </w:r>
      <w:r>
        <w:rPr>
          <w:vertAlign w:val="subscript"/>
        </w:rPr>
        <w:t>2</w:t>
      </w:r>
      <w:r>
        <w:t>H</w:t>
      </w:r>
      <w:r>
        <w:rPr>
          <w:vertAlign w:val="subscript"/>
        </w:rPr>
        <w:t>7</w:t>
      </w:r>
      <w:r>
        <w:t>N.</w:t>
      </w:r>
      <w:r>
        <w:br/>
      </w:r>
      <w:r>
        <w:rPr>
          <w:b/>
        </w:rPr>
        <w:t>Câu 10</w:t>
      </w:r>
      <w:r>
        <w:rPr>
          <w:b/>
        </w:rPr>
        <w:t>:</w:t>
      </w:r>
      <w:r>
        <w:t xml:space="preserve"> Cho 7,35 gam axit glutamic phản ứng với 140 ml dung dịch HCl 1M, thu</w:t>
      </w:r>
      <w:r>
        <w:br/>
      </w:r>
      <w:r>
        <w:t>được dung dịch X. Cho 250 ml dung dịch NaOH 1M vào X, thu được dung dịch Y. Cô</w:t>
      </w:r>
      <w:r>
        <w:br/>
      </w:r>
      <w:r>
        <w:t>cạn dung dịch Y, thu được m gam chất rắn khan. Biết các phản ứng xảy ra hoàn toàn,</w:t>
      </w:r>
      <w:r>
        <w:br/>
      </w:r>
      <w:r>
        <w:t>giá trị của m là</w:t>
      </w:r>
      <w:r>
        <w:br/>
      </w:r>
      <w:r>
        <w:rPr>
          <w:b/>
        </w:rPr>
        <w:t>A.</w:t>
      </w:r>
      <w:r>
        <w:t xml:space="preserve"> 16,64.</w:t>
      </w:r>
      <w:r>
        <w:br/>
      </w:r>
      <w:r>
        <w:rPr>
          <w:b/>
        </w:rPr>
        <w:t>B</w:t>
      </w:r>
      <w:r>
        <w:t>. 19,04.</w:t>
      </w:r>
      <w:r>
        <w:br/>
      </w:r>
      <w:r>
        <w:t xml:space="preserve"> </w:t>
      </w:r>
      <w:r>
        <w:rPr>
          <w:b/>
        </w:rPr>
        <w:t>C.</w:t>
      </w:r>
      <w:r>
        <w:t xml:space="preserve"> 17,74.</w:t>
      </w:r>
      <w:r>
        <w:br/>
      </w:r>
      <w:r>
        <w:rPr>
          <w:b/>
        </w:rPr>
        <w:t>D</w:t>
      </w:r>
      <w:r>
        <w:t>. 18,14.</w:t>
      </w:r>
      <w:r>
        <w:br/>
      </w:r>
      <w:r>
        <w:rPr>
          <w:b/>
        </w:rPr>
        <w:t>Câu 11</w:t>
      </w:r>
      <w:r>
        <w:rPr>
          <w:b/>
        </w:rPr>
        <w:t>:</w:t>
      </w:r>
      <w:r>
        <w:t xml:space="preserve"> Chất X vừa tác dụng được với axit, vừa tác dụng được với bazơ. Chất X là</w:t>
      </w:r>
      <w:r>
        <w:br/>
      </w:r>
      <w:r>
        <w:rPr>
          <w:b/>
        </w:rPr>
        <w:t>A.</w:t>
      </w:r>
      <w:r>
        <w:t xml:space="preserve"> CH</w:t>
      </w:r>
      <w:r>
        <w:rPr>
          <w:vertAlign w:val="subscript"/>
        </w:rPr>
        <w:t>3</w:t>
      </w:r>
      <w:r>
        <w:t>COOH</w:t>
      </w:r>
      <w:r>
        <w:br/>
      </w:r>
      <w:r>
        <w:rPr>
          <w:b/>
        </w:rPr>
        <w:t>B.</w:t>
      </w:r>
      <w:r>
        <w:t xml:space="preserve"> CH</w:t>
      </w:r>
      <w:r>
        <w:rPr>
          <w:vertAlign w:val="subscript"/>
        </w:rPr>
        <w:t>3</w:t>
      </w:r>
      <w:r>
        <w:t>CHO</w:t>
      </w:r>
      <w:r>
        <w:br/>
      </w:r>
      <w:r>
        <w:rPr>
          <w:b/>
        </w:rPr>
        <w:t>C.</w:t>
      </w:r>
      <w:r>
        <w:t xml:space="preserve"> CH</w:t>
      </w:r>
      <w:r>
        <w:rPr>
          <w:vertAlign w:val="subscript"/>
        </w:rPr>
        <w:t>3</w:t>
      </w:r>
      <w:r>
        <w:t>NH</w:t>
      </w:r>
      <w:r>
        <w:rPr>
          <w:vertAlign w:val="subscript"/>
        </w:rPr>
        <w:t>2</w:t>
      </w:r>
      <w:r>
        <w:br/>
      </w:r>
      <w:r>
        <w:rPr>
          <w:b/>
        </w:rPr>
        <w:t>D.</w:t>
      </w:r>
      <w:r>
        <w:t xml:space="preserve"> H</w:t>
      </w:r>
      <w:r>
        <w:rPr>
          <w:vertAlign w:val="subscript"/>
        </w:rPr>
        <w:t>2</w:t>
      </w:r>
      <w:r>
        <w:t>NCH</w:t>
      </w:r>
      <w:r>
        <w:rPr>
          <w:vertAlign w:val="subscript"/>
        </w:rPr>
        <w:t>2</w:t>
      </w:r>
      <w:r>
        <w:t>COOH</w:t>
      </w:r>
      <w:r>
        <w:br/>
      </w:r>
      <w:r>
        <w:rPr>
          <w:b/>
        </w:rPr>
        <w:t>Câu 12</w:t>
      </w:r>
      <w:r>
        <w:rPr>
          <w:b/>
        </w:rPr>
        <w:t>:</w:t>
      </w:r>
      <w:r>
        <w:t xml:space="preserve"> Thủy phân hoàn toàn 1 mol Gly-Ala trong dung dịch HCl dư. Sau phản ứng</w:t>
      </w:r>
      <w:r>
        <w:br/>
      </w:r>
      <w:r>
        <w:t>cô cạn dung dịch thu được m gam rắn khan. Giá trị của m là</w:t>
      </w:r>
      <w:r>
        <w:br/>
      </w:r>
      <w:r>
        <w:rPr>
          <w:b/>
        </w:rPr>
        <w:t>A.</w:t>
      </w:r>
      <w:r>
        <w:t xml:space="preserve"> 127,5 gam</w:t>
      </w:r>
      <w:r>
        <w:br/>
      </w:r>
      <w:r>
        <w:rPr>
          <w:b/>
        </w:rPr>
        <w:t>B.</w:t>
      </w:r>
      <w:r>
        <w:t xml:space="preserve"> 118,5 gam</w:t>
      </w:r>
      <w:r>
        <w:br/>
      </w:r>
      <w:r>
        <w:rPr>
          <w:b/>
        </w:rPr>
        <w:t>C.</w:t>
      </w:r>
      <w:r>
        <w:t xml:space="preserve"> 237,0 gam</w:t>
      </w:r>
      <w:r>
        <w:br/>
      </w:r>
      <w:r>
        <w:rPr>
          <w:b/>
        </w:rPr>
        <w:t>D.</w:t>
      </w:r>
      <w:r>
        <w:t xml:space="preserve"> 109,5 gam</w:t>
      </w:r>
      <w:r>
        <w:br/>
      </w:r>
      <w:r>
        <w:rPr>
          <w:b/>
        </w:rPr>
        <w:t>Câu 13</w:t>
      </w:r>
      <w:r>
        <w:rPr>
          <w:b/>
        </w:rPr>
        <w:t>:</w:t>
      </w:r>
      <w:r>
        <w:t xml:space="preserve"> Quá trình kết hợp nhiều phân tử nhỏ (monome) thành phân tử lớn (polime)</w:t>
      </w:r>
      <w:r>
        <w:br/>
      </w:r>
      <w:r>
        <w:t>đồng thời giải phóng những phân tử nhỏ khác (thí dụ H</w:t>
      </w:r>
      <w:r>
        <w:rPr>
          <w:vertAlign w:val="subscript"/>
        </w:rPr>
        <w:t>2</w:t>
      </w:r>
      <w:r>
        <w:t>O) được gọi là phản ứng</w:t>
      </w:r>
      <w:r>
        <w:br/>
      </w:r>
      <w:r>
        <w:rPr>
          <w:b/>
        </w:rPr>
        <w:t>A</w:t>
      </w:r>
      <w:r>
        <w:t>. trùng hợp.</w:t>
      </w:r>
      <w:r>
        <w:br/>
      </w:r>
      <w:r>
        <w:rPr>
          <w:b/>
        </w:rPr>
        <w:t>B</w:t>
      </w:r>
      <w:r>
        <w:t>. thủy phân.</w:t>
      </w:r>
      <w:r>
        <w:br/>
      </w:r>
      <w:r>
        <w:rPr>
          <w:b/>
        </w:rPr>
        <w:t xml:space="preserve">C. </w:t>
      </w:r>
      <w:r>
        <w:t>xà phòng hoá.</w:t>
      </w:r>
      <w:r>
        <w:br/>
      </w:r>
      <w:r>
        <w:rPr>
          <w:b/>
        </w:rPr>
        <w:t>D</w:t>
      </w:r>
      <w:r>
        <w:t>. trùng ngưng.</w:t>
      </w:r>
      <w:r>
        <w:br/>
      </w:r>
      <w:r>
        <w:rPr>
          <w:b/>
        </w:rPr>
        <w:t>Câu 14</w:t>
      </w:r>
      <w:r>
        <w:rPr>
          <w:b/>
        </w:rPr>
        <w:t>:</w:t>
      </w:r>
      <w:r>
        <w:t xml:space="preserve"> Một loại tơ nilon-6,6 có phân tử khối là 362956 đvC. Số mắt xích có trong</w:t>
      </w:r>
      <w:r>
        <w:br/>
      </w:r>
      <w:r>
        <w:t>loại tơ trên là:</w:t>
      </w:r>
      <w:r>
        <w:br/>
      </w:r>
      <w:r>
        <w:rPr>
          <w:b/>
        </w:rPr>
        <w:t>A.</w:t>
      </w:r>
      <w:r>
        <w:t xml:space="preserve"> 166.</w:t>
      </w:r>
      <w:r>
        <w:br/>
      </w:r>
      <w:r>
        <w:rPr>
          <w:b/>
        </w:rPr>
        <w:t>B.</w:t>
      </w:r>
      <w:r>
        <w:t xml:space="preserve"> 1606.</w:t>
      </w:r>
      <w:r>
        <w:br/>
      </w:r>
      <w:r>
        <w:rPr>
          <w:b/>
        </w:rPr>
        <w:t>C.</w:t>
      </w:r>
      <w:r>
        <w:t xml:space="preserve"> 83.</w:t>
      </w:r>
      <w:r>
        <w:br/>
      </w:r>
      <w:r>
        <w:rPr>
          <w:b/>
        </w:rPr>
        <w:t>D.</w:t>
      </w:r>
      <w:r>
        <w:t xml:space="preserve"> 803.</w:t>
      </w:r>
      <w:r>
        <w:br/>
      </w:r>
      <w:r>
        <w:rPr>
          <w:b/>
        </w:rPr>
        <w:t>Câu 15</w:t>
      </w:r>
      <w:r>
        <w:rPr>
          <w:b/>
        </w:rPr>
        <w:t>:</w:t>
      </w:r>
      <w:r>
        <w:t xml:space="preserve"> Phát biểu nào sau đây đúng?</w:t>
      </w:r>
      <w:r>
        <w:br/>
      </w:r>
      <w:r>
        <w:rPr>
          <w:b/>
        </w:rPr>
        <w:t xml:space="preserve">A. </w:t>
      </w:r>
      <w:r>
        <w:t>Tơ nilon-6,6 thuộc loại tơ bán tổng hợp</w:t>
      </w:r>
      <w:r>
        <w:t xml:space="preserve">. </w:t>
      </w:r>
      <w:r>
        <w:br/>
      </w:r>
      <w:r>
        <w:rPr>
          <w:b/>
        </w:rPr>
        <w:t xml:space="preserve">B. </w:t>
      </w:r>
      <w:r>
        <w:t>Polietilen được điều chế bằng phản ứng trùng ngưng etilen.</w:t>
      </w:r>
      <w:r>
        <w:br/>
      </w:r>
      <w:r>
        <w:rPr>
          <w:b/>
        </w:rPr>
        <w:t xml:space="preserve">C. </w:t>
      </w:r>
      <w:r>
        <w:t>Cao su là vật liệu polime có tính đàn hồi.</w:t>
      </w:r>
      <w:r>
        <w:br/>
      </w:r>
      <w:r>
        <w:rPr>
          <w:b/>
        </w:rPr>
        <w:t xml:space="preserve">D. </w:t>
      </w:r>
      <w:r>
        <w:t xml:space="preserve">Tơ poliamit rất bền trong môi trường axit </w:t>
      </w:r>
      <w:r>
        <w:br/>
      </w:r>
      <w:r>
        <w:rPr>
          <w:b/>
        </w:rPr>
        <w:t>Câu 16:</w:t>
      </w:r>
      <w:r>
        <w:t xml:space="preserve"> Để loại bỏ sắt bám trên một tấm kim loại bằng bạc có thể dùng dung dịch</w:t>
      </w:r>
      <w:r>
        <w:br/>
      </w:r>
      <w:r>
        <w:rPr>
          <w:b/>
        </w:rPr>
        <w:t xml:space="preserve">A. </w:t>
      </w:r>
      <w:r>
        <w:t>CuSO</w:t>
      </w:r>
      <w:r>
        <w:rPr>
          <w:vertAlign w:val="subscript"/>
        </w:rPr>
        <w:t>4</w:t>
      </w:r>
      <w:r>
        <w:t xml:space="preserve"> </w:t>
      </w:r>
      <w:r>
        <w:t>dư.</w:t>
      </w:r>
      <w:r>
        <w:br/>
      </w:r>
      <w:r>
        <w:rPr>
          <w:b/>
        </w:rPr>
        <w:t xml:space="preserve">B. </w:t>
      </w:r>
      <w:r>
        <w:t>FeSO</w:t>
      </w:r>
      <w:r>
        <w:rPr>
          <w:vertAlign w:val="subscript"/>
        </w:rPr>
        <w:t>4</w:t>
      </w:r>
      <w:r>
        <w:t xml:space="preserve"> </w:t>
      </w:r>
      <w:r>
        <w:t>dư.</w:t>
      </w:r>
      <w:r>
        <w:br/>
      </w:r>
      <w:r>
        <w:rPr>
          <w:b/>
        </w:rPr>
        <w:t xml:space="preserve">C. </w:t>
      </w:r>
      <w:r>
        <w:t>FeCl</w:t>
      </w:r>
      <w:r>
        <w:rPr>
          <w:vertAlign w:val="subscript"/>
        </w:rPr>
        <w:t>3</w:t>
      </w:r>
      <w:r>
        <w:t xml:space="preserve"> </w:t>
      </w:r>
      <w:r>
        <w:t>dư.</w:t>
      </w:r>
      <w:r>
        <w:br/>
      </w:r>
      <w:r>
        <w:rPr>
          <w:b/>
        </w:rPr>
        <w:t xml:space="preserve">D. </w:t>
      </w:r>
      <w:r>
        <w:t>ZnSO</w:t>
      </w:r>
      <w:r>
        <w:rPr>
          <w:vertAlign w:val="subscript"/>
        </w:rPr>
        <w:t>4</w:t>
      </w:r>
      <w:r>
        <w:t xml:space="preserve"> </w:t>
      </w:r>
      <w:r>
        <w:t>dư.</w:t>
      </w:r>
      <w:r>
        <w:br/>
      </w:r>
      <w:r>
        <w:rPr>
          <w:b/>
        </w:rPr>
        <w:t>Câu 17</w:t>
      </w:r>
      <w:r>
        <w:rPr>
          <w:b/>
        </w:rPr>
        <w:t>:</w:t>
      </w:r>
      <w:r>
        <w:t xml:space="preserve"> Để chống ăn mòn cho các chân cột thu lôi bằng thép chôn dưới đất, người ta</w:t>
      </w:r>
      <w:r>
        <w:br/>
      </w:r>
      <w:r>
        <w:t>dùng phương pháp bảo vệ điện hoá. Trong thực tế, có thể dùng kim loại nào sau đây</w:t>
      </w:r>
      <w:r>
        <w:br/>
      </w:r>
      <w:r>
        <w:t>làm điện cực bảo vệ?</w:t>
      </w:r>
      <w:r>
        <w:br/>
      </w:r>
      <w:r>
        <w:rPr>
          <w:b/>
        </w:rPr>
        <w:t>A.</w:t>
      </w:r>
      <w:r>
        <w:t xml:space="preserve"> </w:t>
      </w:r>
      <w:r>
        <w:t>Na</w:t>
      </w:r>
      <w:r>
        <w:br/>
      </w:r>
      <w:r>
        <w:rPr>
          <w:b/>
        </w:rPr>
        <w:t>B</w:t>
      </w:r>
      <w:r>
        <w:t>. Zn</w:t>
      </w:r>
      <w:r>
        <w:br/>
      </w:r>
      <w:r>
        <w:rPr>
          <w:b/>
        </w:rPr>
        <w:t xml:space="preserve">C. </w:t>
      </w:r>
      <w:r>
        <w:t>Sn</w:t>
      </w:r>
      <w:r>
        <w:br/>
      </w:r>
      <w:r>
        <w:rPr>
          <w:b/>
        </w:rPr>
        <w:t>D</w:t>
      </w:r>
      <w:r>
        <w:t>. Cu</w:t>
      </w:r>
      <w:r>
        <w:br/>
      </w:r>
      <w:r>
        <w:rPr>
          <w:b/>
        </w:rPr>
        <w:t>Câu 18:</w:t>
      </w:r>
      <w:r>
        <w:t xml:space="preserve"> Cho khí CO (dư) đi qua ống sứ nung nóng đựng hỗn hợp X gồm Al</w:t>
      </w:r>
      <w:r>
        <w:rPr>
          <w:vertAlign w:val="subscript"/>
        </w:rPr>
        <w:t>2</w:t>
      </w:r>
      <w:r>
        <w:t>O</w:t>
      </w:r>
      <w:r>
        <w:rPr>
          <w:vertAlign w:val="subscript"/>
        </w:rPr>
        <w:t>3</w:t>
      </w:r>
      <w:r>
        <w:t>,</w:t>
      </w:r>
      <w:r>
        <w:br/>
      </w:r>
      <w:r>
        <w:t>MgO, Fe</w:t>
      </w:r>
      <w:r>
        <w:rPr>
          <w:vertAlign w:val="subscript"/>
        </w:rPr>
        <w:t>3</w:t>
      </w:r>
      <w:r>
        <w:t>O</w:t>
      </w:r>
      <w:r>
        <w:rPr>
          <w:vertAlign w:val="subscript"/>
        </w:rPr>
        <w:t>4</w:t>
      </w:r>
      <w:r>
        <w:t>, CuO thu được chất rắn Y. Cho Y vào dung dịch NaOH (dư), khuấy kĩ,</w:t>
      </w:r>
      <w:r>
        <w:br/>
      </w:r>
      <w:r>
        <w:t>thấy còn lại phần không tan Z. Giả sử các phản ứng xảy ra hoàn toàn. Phần không tan</w:t>
      </w:r>
      <w:r>
        <w:br/>
      </w:r>
      <w:r>
        <w:t xml:space="preserve">Z gồm </w:t>
      </w:r>
      <w:r>
        <w:br/>
      </w:r>
      <w:r>
        <w:rPr>
          <w:b/>
        </w:rPr>
        <w:t xml:space="preserve">A. </w:t>
      </w:r>
      <w:r>
        <w:t>MgO, Fe, Cu</w:t>
      </w:r>
      <w:r>
        <w:br/>
      </w:r>
      <w:r>
        <w:rPr>
          <w:b/>
        </w:rPr>
        <w:t>B.</w:t>
      </w:r>
      <w:r>
        <w:t xml:space="preserve"> Mg, Fe, Cu,</w:t>
      </w:r>
      <w:r>
        <w:br/>
      </w:r>
      <w:r>
        <w:rPr>
          <w:b/>
        </w:rPr>
        <w:t>C.</w:t>
      </w:r>
      <w:r>
        <w:t xml:space="preserve"> MgO, Fe</w:t>
      </w:r>
      <w:r>
        <w:rPr>
          <w:vertAlign w:val="subscript"/>
        </w:rPr>
        <w:t>3</w:t>
      </w:r>
      <w:r>
        <w:t>O</w:t>
      </w:r>
      <w:r>
        <w:rPr>
          <w:vertAlign w:val="subscript"/>
        </w:rPr>
        <w:t>4</w:t>
      </w:r>
      <w:r>
        <w:t xml:space="preserve"> Cu,</w:t>
      </w:r>
      <w:r>
        <w:br/>
      </w:r>
      <w:r>
        <w:rPr>
          <w:b/>
        </w:rPr>
        <w:t>D</w:t>
      </w:r>
      <w:r>
        <w:t>.</w:t>
      </w:r>
      <w:r>
        <w:t xml:space="preserve"> Mg, FeO, Cu.</w:t>
      </w:r>
      <w:r>
        <w:br/>
      </w:r>
      <w:r>
        <w:rPr>
          <w:b/>
        </w:rPr>
        <w:t xml:space="preserve">Câu </w:t>
      </w:r>
      <w:r>
        <w:rPr>
          <w:b/>
        </w:rPr>
        <w:t>19</w:t>
      </w:r>
      <w:r>
        <w:rPr>
          <w:b/>
        </w:rPr>
        <w:t>:</w:t>
      </w:r>
      <w:r>
        <w:t xml:space="preserve"> </w:t>
      </w:r>
      <w:r>
        <w:t>Phương pháp điều chế kim loại kiềm là:</w:t>
      </w:r>
      <w:r>
        <w:br/>
      </w:r>
      <w:r>
        <w:rPr>
          <w:b/>
        </w:rPr>
        <w:t>A.</w:t>
      </w:r>
      <w:r>
        <w:t xml:space="preserve"> khử oxit bằng khí CO.</w:t>
      </w:r>
      <w:r>
        <w:t xml:space="preserve">                              </w:t>
      </w:r>
      <w:r>
        <w:br/>
      </w:r>
      <w:r>
        <w:rPr>
          <w:b/>
        </w:rPr>
        <w:t>B.</w:t>
      </w:r>
      <w:r>
        <w:t xml:space="preserve"> điện phân nóng chảy muối halogen hoặc hiđroxit của chúng.</w:t>
      </w:r>
      <w:r>
        <w:br/>
      </w:r>
      <w:r>
        <w:rPr>
          <w:b/>
        </w:rPr>
        <w:t>C.</w:t>
      </w:r>
      <w:r>
        <w:t xml:space="preserve"> điện phân dung dịch muối halogen.</w:t>
      </w:r>
      <w:r>
        <w:t xml:space="preserve">         </w:t>
      </w:r>
      <w:r>
        <w:br/>
      </w:r>
      <w:r>
        <w:rPr>
          <w:b/>
        </w:rPr>
        <w:t>D.</w:t>
      </w:r>
      <w:r>
        <w:t xml:space="preserve"> cho Al tác dụng với dung dịch muối.</w:t>
      </w:r>
      <w:r>
        <w:br/>
      </w:r>
      <w:r>
        <w:rPr>
          <w:b/>
        </w:rPr>
        <w:t>Câu 20</w:t>
      </w:r>
      <w:r>
        <w:rPr>
          <w:b/>
        </w:rPr>
        <w:t xml:space="preserve">: </w:t>
      </w:r>
      <w:r>
        <w:t>Điện phân nóng chảy 23,4g muối clorua của 1 kim loại kiềm R thu được 4,48</w:t>
      </w:r>
      <w:r>
        <w:br/>
      </w:r>
      <w:r>
        <w:t>lít khí (đktc) ở anot. R là:</w:t>
      </w:r>
      <w:r>
        <w:t xml:space="preserve">              </w:t>
      </w:r>
      <w:r>
        <w:br/>
      </w:r>
      <w:r>
        <w:rPr>
          <w:b/>
        </w:rPr>
        <w:t>A.</w:t>
      </w:r>
      <w:r>
        <w:t xml:space="preserve"> Li.</w:t>
      </w:r>
      <w:r>
        <w:br/>
      </w:r>
      <w:r>
        <w:rPr>
          <w:b/>
        </w:rPr>
        <w:t>B.</w:t>
      </w:r>
      <w:r>
        <w:t xml:space="preserve"> Na.</w:t>
      </w:r>
      <w:r>
        <w:br/>
      </w:r>
      <w:r>
        <w:rPr>
          <w:b/>
        </w:rPr>
        <w:t>C.</w:t>
      </w:r>
      <w:r>
        <w:t xml:space="preserve"> K.</w:t>
      </w:r>
      <w:r>
        <w:br/>
      </w:r>
      <w:r>
        <w:rPr>
          <w:b/>
        </w:rPr>
        <w:t>D.</w:t>
      </w:r>
      <w:r>
        <w:t xml:space="preserve"> R</w:t>
      </w:r>
      <w:r>
        <w:t>b</w:t>
      </w:r>
      <w:r>
        <w:t>.</w:t>
      </w:r>
      <w:r>
        <w:br/>
      </w:r>
      <w:r>
        <w:rPr>
          <w:b/>
        </w:rPr>
        <w:t>Câu 21:</w:t>
      </w:r>
      <w:r>
        <w:t xml:space="preserve"> Vonfam (W) thường được dùng để chế tạo dây tóc bóng đèn. Nguyên nhân là</w:t>
      </w:r>
      <w:r>
        <w:br/>
      </w:r>
      <w:r>
        <w:t xml:space="preserve">do: </w:t>
      </w:r>
      <w:r>
        <w:br/>
      </w:r>
      <w:r>
        <w:rPr>
          <w:b/>
        </w:rPr>
        <w:t>A.</w:t>
      </w:r>
      <w:r>
        <w:t xml:space="preserve"> W là kim loại rất dẻo.</w:t>
      </w:r>
      <w:r>
        <w:br/>
      </w:r>
      <w:r>
        <w:rPr>
          <w:b/>
        </w:rPr>
        <w:t>B.</w:t>
      </w:r>
      <w:r>
        <w:t xml:space="preserve"> W là kim loại nhẹ và bền.</w:t>
      </w:r>
      <w:r>
        <w:br/>
      </w:r>
      <w:r>
        <w:rPr>
          <w:b/>
        </w:rPr>
        <w:t>C.</w:t>
      </w:r>
      <w:r>
        <w:t xml:space="preserve"> W có khả năng dẫn điện tốt.</w:t>
      </w:r>
      <w:r>
        <w:br/>
      </w:r>
      <w:r>
        <w:rPr>
          <w:b/>
        </w:rPr>
        <w:t>D.</w:t>
      </w:r>
      <w:r>
        <w:t xml:space="preserve"> W có nhiệt độ nóng chảy rất cao.</w:t>
      </w:r>
      <w:r>
        <w:br/>
      </w:r>
      <w:r>
        <w:rPr>
          <w:b/>
        </w:rPr>
        <w:t>Câu 22:</w:t>
      </w:r>
      <w:r>
        <w:t xml:space="preserve"> </w:t>
      </w:r>
      <w:r>
        <w:t>Trong các muối sau, muối nào dễ bị nhiệt phân?</w:t>
      </w:r>
      <w:r>
        <w:br/>
      </w:r>
      <w:r>
        <w:rPr>
          <w:b/>
        </w:rPr>
        <w:t>A.</w:t>
      </w:r>
      <w:r>
        <w:t xml:space="preserve"> LiCl.</w:t>
      </w:r>
      <w:r>
        <w:br/>
      </w:r>
      <w:r>
        <w:rPr>
          <w:b/>
        </w:rPr>
        <w:t>B.</w:t>
      </w:r>
      <w:r>
        <w:t xml:space="preserve"> NaNO</w:t>
      </w:r>
      <w:r>
        <w:rPr>
          <w:vertAlign w:val="subscript"/>
        </w:rPr>
        <w:t>3</w:t>
      </w:r>
      <w:r>
        <w:t>.</w:t>
      </w:r>
      <w:r>
        <w:t xml:space="preserve">                        </w:t>
      </w:r>
      <w:r>
        <w:br/>
      </w:r>
      <w:r>
        <w:rPr>
          <w:b/>
        </w:rPr>
        <w:t>C.</w:t>
      </w:r>
      <w:r>
        <w:t xml:space="preserve"> KHCO</w:t>
      </w:r>
      <w:r>
        <w:rPr>
          <w:vertAlign w:val="subscript"/>
        </w:rPr>
        <w:t>3</w:t>
      </w:r>
      <w:r>
        <w:t>.</w:t>
      </w:r>
      <w:r>
        <w:br/>
      </w:r>
      <w:r>
        <w:rPr>
          <w:b/>
        </w:rPr>
        <w:t>D.</w:t>
      </w:r>
      <w:r>
        <w:t xml:space="preserve"> KBr.</w:t>
      </w:r>
      <w:r>
        <w:br/>
      </w:r>
      <w:r>
        <w:rPr>
          <w:b/>
        </w:rPr>
        <w:t>Câu 23</w:t>
      </w:r>
      <w:r>
        <w:rPr>
          <w:b/>
        </w:rPr>
        <w:t>:</w:t>
      </w:r>
      <w:r>
        <w:t xml:space="preserve"> </w:t>
      </w:r>
      <w:r>
        <w:t>Cho</w:t>
      </w:r>
      <w:r>
        <w:t xml:space="preserve"> </w:t>
      </w:r>
      <w:r>
        <w:t>0,78</w:t>
      </w:r>
      <w:r>
        <w:t xml:space="preserve"> </w:t>
      </w:r>
      <w:r>
        <w:t>gam</w:t>
      </w:r>
      <w:r>
        <w:t xml:space="preserve"> </w:t>
      </w:r>
      <w:r>
        <w:t>kim</w:t>
      </w:r>
      <w:r>
        <w:t xml:space="preserve"> </w:t>
      </w:r>
      <w:r>
        <w:t>loại</w:t>
      </w:r>
      <w:r>
        <w:t xml:space="preserve"> </w:t>
      </w:r>
      <w:r>
        <w:t>ki</w:t>
      </w:r>
      <w:r>
        <w:t>ề</w:t>
      </w:r>
      <w:r>
        <w:t>m</w:t>
      </w:r>
      <w:r>
        <w:t xml:space="preserve"> </w:t>
      </w:r>
      <w:r>
        <w:t>M</w:t>
      </w:r>
      <w:r>
        <w:t xml:space="preserve"> </w:t>
      </w:r>
      <w:r>
        <w:t>tác dụng</w:t>
      </w:r>
      <w:r>
        <w:t xml:space="preserve"> </w:t>
      </w:r>
      <w:r>
        <w:t>với</w:t>
      </w:r>
      <w:r>
        <w:t xml:space="preserve"> </w:t>
      </w:r>
      <w:r>
        <w:t>nước</w:t>
      </w:r>
      <w:r>
        <w:t xml:space="preserve"> </w:t>
      </w:r>
      <w:r>
        <w:t>(dư),</w:t>
      </w:r>
      <w:r>
        <w:t xml:space="preserve"> </w:t>
      </w:r>
      <w:r>
        <w:t>thu</w:t>
      </w:r>
      <w:r>
        <w:t xml:space="preserve"> </w:t>
      </w:r>
      <w:r>
        <w:t>được</w:t>
      </w:r>
      <w:r>
        <w:t xml:space="preserve"> </w:t>
      </w:r>
      <w:r>
        <w:t>0,01</w:t>
      </w:r>
      <w:r>
        <w:t xml:space="preserve"> </w:t>
      </w:r>
      <w:r>
        <w:t>m</w:t>
      </w:r>
      <w:r>
        <w:t>ol</w:t>
      </w:r>
      <w:r>
        <w:br/>
      </w:r>
      <w:r>
        <w:t>khí</w:t>
      </w:r>
      <w:r>
        <w:t xml:space="preserve"> </w:t>
      </w:r>
      <w:r>
        <w:t>H</w:t>
      </w:r>
      <w:r>
        <w:rPr>
          <w:vertAlign w:val="subscript"/>
        </w:rPr>
        <w:t>2</w:t>
      </w:r>
      <w:r>
        <w:t xml:space="preserve">. Kim </w:t>
      </w:r>
      <w:r>
        <w:t>l</w:t>
      </w:r>
      <w:r>
        <w:t>oại M là</w:t>
      </w:r>
      <w:r>
        <w:br/>
      </w:r>
      <w:r>
        <w:rPr>
          <w:b/>
        </w:rPr>
        <w:t xml:space="preserve">A. </w:t>
      </w:r>
      <w:r>
        <w:t>Na.</w:t>
      </w:r>
      <w:r>
        <w:br/>
      </w:r>
      <w:r>
        <w:rPr>
          <w:b/>
        </w:rPr>
        <w:t xml:space="preserve">B. </w:t>
      </w:r>
      <w:r>
        <w:t>K.</w:t>
      </w:r>
      <w:r>
        <w:br/>
      </w:r>
      <w:r>
        <w:rPr>
          <w:b/>
        </w:rPr>
        <w:t xml:space="preserve">C. </w:t>
      </w:r>
      <w:r>
        <w:t>Rb.</w:t>
      </w:r>
      <w:r>
        <w:br/>
      </w:r>
      <w:r>
        <w:rPr>
          <w:b/>
        </w:rPr>
        <w:t xml:space="preserve">D. </w:t>
      </w:r>
      <w:r>
        <w:t>Li.</w:t>
      </w:r>
      <w:r>
        <w:br/>
      </w:r>
      <w:r>
        <w:rPr>
          <w:b/>
        </w:rPr>
        <w:t>Câu 24:</w:t>
      </w:r>
      <w:r>
        <w:t xml:space="preserve"> </w:t>
      </w:r>
      <w:r>
        <w:t>Hãy sắp xếp các cặp oxi hóa khử sau đây theo thứ tự tăng dần tính oxi hóa</w:t>
      </w:r>
      <w:r>
        <w:br/>
      </w:r>
      <w:r>
        <w:t>của các ion kim loại. (1) Fe</w:t>
      </w:r>
      <w:r>
        <w:rPr>
          <w:vertAlign w:val="superscript"/>
        </w:rPr>
        <w:t>2+</w:t>
      </w:r>
      <w:r>
        <w:t>/Fe; (2) Pb</w:t>
      </w:r>
      <w:r>
        <w:rPr>
          <w:vertAlign w:val="superscript"/>
        </w:rPr>
        <w:t>2+</w:t>
      </w:r>
      <w:r>
        <w:t>/Pb; (3) 2H</w:t>
      </w:r>
      <w:r>
        <w:rPr>
          <w:vertAlign w:val="superscript"/>
        </w:rPr>
        <w:t>+</w:t>
      </w:r>
      <w:r>
        <w:t>/H</w:t>
      </w:r>
      <w:r>
        <w:rPr>
          <w:vertAlign w:val="subscript"/>
        </w:rPr>
        <w:t>2</w:t>
      </w:r>
      <w:r>
        <w:t>; (4) Ag</w:t>
      </w:r>
      <w:r>
        <w:rPr>
          <w:vertAlign w:val="superscript"/>
        </w:rPr>
        <w:t>+</w:t>
      </w:r>
      <w:r>
        <w:t>/Ag; (5) Na</w:t>
      </w:r>
      <w:r>
        <w:rPr>
          <w:vertAlign w:val="superscript"/>
        </w:rPr>
        <w:t>+</w:t>
      </w:r>
      <w:r>
        <w:t>/Na;</w:t>
      </w:r>
      <w:r>
        <w:br/>
      </w:r>
      <w:r>
        <w:t>(6) Fe</w:t>
      </w:r>
      <w:r>
        <w:rPr>
          <w:vertAlign w:val="superscript"/>
        </w:rPr>
        <w:t>3+</w:t>
      </w:r>
      <w:r>
        <w:t>/Fe</w:t>
      </w:r>
      <w:r>
        <w:rPr>
          <w:vertAlign w:val="superscript"/>
        </w:rPr>
        <w:t>2+</w:t>
      </w:r>
      <w:r>
        <w:t>; (7) Cu</w:t>
      </w:r>
      <w:r>
        <w:rPr>
          <w:vertAlign w:val="superscript"/>
        </w:rPr>
        <w:t>2+</w:t>
      </w:r>
      <w:r>
        <w:t>/Cu</w:t>
      </w:r>
      <w:r>
        <w:br/>
      </w:r>
      <w:r>
        <w:rPr>
          <w:b/>
        </w:rPr>
        <w:t>A.</w:t>
      </w:r>
      <w:r>
        <w:t xml:space="preserve"> </w:t>
      </w:r>
      <w:r>
        <w:t>(5) &lt; (1) &lt; (2) &lt; (3) &lt; (7) &lt; (6) &lt; (4)</w:t>
      </w:r>
      <w:r>
        <w:br/>
      </w:r>
      <w:r>
        <w:rPr>
          <w:b/>
        </w:rPr>
        <w:t>B.</w:t>
      </w:r>
      <w:r>
        <w:t xml:space="preserve"> </w:t>
      </w:r>
      <w:r>
        <w:t>(4) &lt; (6) &lt; (7) &lt; (3) &lt; (2) &lt; (1) &lt; (5)</w:t>
      </w:r>
      <w:r>
        <w:br/>
      </w:r>
      <w:r>
        <w:rPr>
          <w:b/>
        </w:rPr>
        <w:t>C.</w:t>
      </w:r>
      <w:r>
        <w:t xml:space="preserve"> </w:t>
      </w:r>
      <w:r>
        <w:t xml:space="preserve">(5) &lt; (1) &lt; (6) &lt; (2) &lt; (3) &lt; (4) &lt; (7) </w:t>
      </w:r>
      <w:r>
        <w:br/>
      </w:r>
      <w:r>
        <w:rPr>
          <w:b/>
        </w:rPr>
        <w:t>D.</w:t>
      </w:r>
      <w:r>
        <w:t xml:space="preserve"> </w:t>
      </w:r>
      <w:r>
        <w:t>(5) &lt; (1) &lt; (2) &lt; (6) &lt; (3) &lt; (7) &lt; (4)</w:t>
      </w:r>
      <w:r>
        <w:br/>
      </w:r>
      <w:r>
        <w:rPr>
          <w:b/>
        </w:rPr>
        <w:t>Câu 25:</w:t>
      </w:r>
      <w:r>
        <w:t xml:space="preserve"> </w:t>
      </w:r>
      <w:r>
        <w:t xml:space="preserve">Hiện tượng nào dưới đây được mô tả </w:t>
      </w:r>
      <w:r>
        <w:rPr>
          <w:b/>
        </w:rPr>
        <w:t>không</w:t>
      </w:r>
      <w:r>
        <w:t xml:space="preserve"> đúng?</w:t>
      </w:r>
      <w:r>
        <w:br/>
      </w:r>
      <w:r>
        <w:rPr>
          <w:b/>
        </w:rPr>
        <w:t>A.</w:t>
      </w:r>
      <w:r>
        <w:t xml:space="preserve"> Thêm NaOH vào dung dịch chứa FeCl</w:t>
      </w:r>
      <w:r>
        <w:rPr>
          <w:vertAlign w:val="subscript"/>
        </w:rPr>
        <w:t>3</w:t>
      </w:r>
      <w:r>
        <w:t xml:space="preserve"> màu vàng thấy xuất hiện kết tủa màu nâu </w:t>
      </w:r>
      <w:r>
        <w:t>đỏ.</w:t>
      </w:r>
      <w:r>
        <w:br/>
      </w:r>
      <w:r>
        <w:rPr>
          <w:b/>
        </w:rPr>
        <w:t>B.</w:t>
      </w:r>
      <w:r>
        <w:t xml:space="preserve"> Thêm một ít bột Fe vào lượng dư dung dịch AgNO</w:t>
      </w:r>
      <w:r>
        <w:rPr>
          <w:vertAlign w:val="subscript"/>
        </w:rPr>
        <w:t>3</w:t>
      </w:r>
      <w:r>
        <w:t xml:space="preserve"> thấy hình thành dung dịch màu </w:t>
      </w:r>
      <w:r>
        <w:t>xanh nhạt.</w:t>
      </w:r>
      <w:r>
        <w:br/>
      </w:r>
      <w:r>
        <w:rPr>
          <w:b/>
        </w:rPr>
        <w:t>C.</w:t>
      </w:r>
      <w:r>
        <w:t xml:space="preserve"> Thêm Fe(OH)</w:t>
      </w:r>
      <w:r>
        <w:rPr>
          <w:vertAlign w:val="subscript"/>
        </w:rPr>
        <w:t>3</w:t>
      </w:r>
      <w:r>
        <w:t xml:space="preserve"> màu nâu đỏ vào dung dịch H</w:t>
      </w:r>
      <w:r>
        <w:rPr>
          <w:vertAlign w:val="subscript"/>
        </w:rPr>
        <w:t>2</w:t>
      </w:r>
      <w:r>
        <w:t>SO</w:t>
      </w:r>
      <w:r>
        <w:rPr>
          <w:vertAlign w:val="subscript"/>
        </w:rPr>
        <w:t>4</w:t>
      </w:r>
      <w:r>
        <w:t xml:space="preserve"> thấy hình thành dung dịch màu </w:t>
      </w:r>
      <w:r>
        <w:t>vàng.</w:t>
      </w:r>
      <w:r>
        <w:br/>
      </w:r>
      <w:r>
        <w:rPr>
          <w:b/>
        </w:rPr>
        <w:t>D.</w:t>
      </w:r>
      <w:r>
        <w:t xml:space="preserve"> Thêm Cu vào dung dịch Fe(NO</w:t>
      </w:r>
      <w:r>
        <w:rPr>
          <w:vertAlign w:val="subscript"/>
        </w:rPr>
        <w:t>3</w:t>
      </w:r>
      <w:r>
        <w:t>)</w:t>
      </w:r>
      <w:r>
        <w:rPr>
          <w:vertAlign w:val="subscript"/>
        </w:rPr>
        <w:t>3</w:t>
      </w:r>
      <w:r>
        <w:t xml:space="preserve"> thấy dung dịch chuyển từ màu vàng sang màu xanh.</w:t>
      </w:r>
      <w:r>
        <w:br/>
      </w:r>
      <w:r>
        <w:rPr>
          <w:b/>
        </w:rPr>
        <w:t>Câu 26:</w:t>
      </w:r>
      <w:r>
        <w:t xml:space="preserve"> Cho 8,3 gam hỗn hợp X gồm Al, Fe (n</w:t>
      </w:r>
      <w:r>
        <w:rPr>
          <w:vertAlign w:val="subscript"/>
        </w:rPr>
        <w:t>Al</w:t>
      </w:r>
      <w:r>
        <w:t xml:space="preserve"> = n</w:t>
      </w:r>
      <w:r>
        <w:rPr>
          <w:vertAlign w:val="subscript"/>
        </w:rPr>
        <w:t>Fe</w:t>
      </w:r>
      <w:r>
        <w:t>) vào 100 ml dung dịch Y gồm</w:t>
      </w:r>
      <w:r>
        <w:br/>
      </w:r>
      <w:r>
        <w:t>Cu(NO</w:t>
      </w:r>
      <w:r>
        <w:rPr>
          <w:vertAlign w:val="subscript"/>
        </w:rPr>
        <w:t>3</w:t>
      </w:r>
      <w:r>
        <w:t>)</w:t>
      </w:r>
      <w:r>
        <w:rPr>
          <w:vertAlign w:val="subscript"/>
        </w:rPr>
        <w:t>2</w:t>
      </w:r>
      <w:r>
        <w:t xml:space="preserve"> và AgNO</w:t>
      </w:r>
      <w:r>
        <w:rPr>
          <w:vertAlign w:val="subscript"/>
        </w:rPr>
        <w:t>3</w:t>
      </w:r>
      <w:r>
        <w:t>. Sau khi phản ứng kết thúc thu được chất rắn Y gồm 3 kim loại.</w:t>
      </w:r>
      <w:r>
        <w:br/>
      </w:r>
      <w:r>
        <w:t>Hòa tan hoàn toàn chất rắn Y vào dung dịch HCl dư thấy có 1,12 lít khí thoát ra (đktc)</w:t>
      </w:r>
      <w:r>
        <w:br/>
      </w:r>
      <w:r>
        <w:t>và còn lại 28 gam chất rắn không tan Z. Nồng độ mol của Cu(NO</w:t>
      </w:r>
      <w:r>
        <w:rPr>
          <w:vertAlign w:val="subscript"/>
        </w:rPr>
        <w:t>3</w:t>
      </w:r>
      <w:r>
        <w:t>)</w:t>
      </w:r>
      <w:r>
        <w:rPr>
          <w:vertAlign w:val="subscript"/>
        </w:rPr>
        <w:t>2</w:t>
      </w:r>
      <w:r>
        <w:t xml:space="preserve"> và của AgNO</w:t>
      </w:r>
      <w:r>
        <w:rPr>
          <w:vertAlign w:val="subscript"/>
        </w:rPr>
        <w:t>3</w:t>
      </w:r>
      <w:r>
        <w:br/>
      </w:r>
      <w:r>
        <w:t>lần lượt là:</w:t>
      </w:r>
      <w:r>
        <w:br/>
      </w:r>
      <w:r>
        <w:rPr>
          <w:b/>
        </w:rPr>
        <w:t>A.</w:t>
      </w:r>
      <w:r>
        <w:t xml:space="preserve"> </w:t>
      </w:r>
      <w:r>
        <w:t>2M và 1M.</w:t>
      </w:r>
      <w:r>
        <w:br/>
      </w:r>
      <w:r>
        <w:rPr>
          <w:b/>
        </w:rPr>
        <w:t>B.</w:t>
      </w:r>
      <w:r>
        <w:t xml:space="preserve"> </w:t>
      </w:r>
      <w:r>
        <w:t>0,2M và 0,1M.</w:t>
      </w:r>
      <w:r>
        <w:br/>
      </w:r>
      <w:r>
        <w:rPr>
          <w:b/>
        </w:rPr>
        <w:t>C.</w:t>
      </w:r>
      <w:r>
        <w:t xml:space="preserve"> </w:t>
      </w:r>
      <w:r>
        <w:t>1M và 2M.</w:t>
      </w:r>
      <w:r>
        <w:br/>
      </w:r>
      <w:r>
        <w:rPr>
          <w:b/>
        </w:rPr>
        <w:t>D.</w:t>
      </w:r>
      <w:r>
        <w:t xml:space="preserve"> </w:t>
      </w:r>
      <w:r>
        <w:t>1,5M và 2M.</w:t>
      </w:r>
      <w:r>
        <w:br/>
      </w:r>
      <w:r>
        <w:rPr>
          <w:b/>
        </w:rPr>
        <w:t>Bài 27:</w:t>
      </w:r>
      <w:r>
        <w:t xml:space="preserve"> Cho một peptit X được tạo nên bởi n gốc alanin có khối lượng phân tử là 302</w:t>
      </w:r>
      <w:r>
        <w:br/>
      </w:r>
      <w:r>
        <w:t>đvC. Peptit X thuộc loại</w:t>
      </w:r>
      <w:r>
        <w:br/>
      </w:r>
      <w:r>
        <w:rPr>
          <w:b/>
        </w:rPr>
        <w:t>A.</w:t>
      </w:r>
      <w:r>
        <w:t xml:space="preserve"> </w:t>
      </w:r>
      <w:r>
        <w:t>pentapepit.</w:t>
      </w:r>
      <w:r>
        <w:br/>
      </w:r>
      <w:r>
        <w:rPr>
          <w:b/>
        </w:rPr>
        <w:t>B.</w:t>
      </w:r>
      <w:r>
        <w:t xml:space="preserve"> đipetit.</w:t>
      </w:r>
      <w:r>
        <w:br/>
      </w:r>
      <w:r>
        <w:rPr>
          <w:b/>
        </w:rPr>
        <w:t>C.</w:t>
      </w:r>
      <w:r>
        <w:t xml:space="preserve"> tetrapeptit.</w:t>
      </w:r>
      <w:r>
        <w:br/>
      </w:r>
      <w:r>
        <w:rPr>
          <w:b/>
        </w:rPr>
        <w:t>D.</w:t>
      </w:r>
      <w:r>
        <w:t xml:space="preserve"> tripetit.</w:t>
      </w:r>
      <w:r>
        <w:br/>
      </w:r>
      <w:r>
        <w:rPr>
          <w:b/>
        </w:rPr>
        <w:t>Câu 28:</w:t>
      </w:r>
      <w:r>
        <w:t xml:space="preserve"> Tơ được sản xuất từ xenlulozơ?</w:t>
      </w:r>
      <w:r>
        <w:br/>
      </w:r>
      <w:r>
        <w:rPr>
          <w:b/>
        </w:rPr>
        <w:t>A.</w:t>
      </w:r>
      <w:r>
        <w:t xml:space="preserve"> to tằm</w:t>
      </w:r>
      <w:r>
        <w:br/>
      </w:r>
      <w:r>
        <w:rPr>
          <w:b/>
        </w:rPr>
        <w:t>B.</w:t>
      </w:r>
      <w:r>
        <w:t xml:space="preserve"> tơ capron</w:t>
      </w:r>
      <w:r>
        <w:br/>
      </w:r>
      <w:r>
        <w:rPr>
          <w:b/>
        </w:rPr>
        <w:t>C.</w:t>
      </w:r>
      <w:r>
        <w:t xml:space="preserve"> tơ nilon-6,6</w:t>
      </w:r>
      <w:r>
        <w:br/>
      </w:r>
      <w:r>
        <w:rPr>
          <w:b/>
        </w:rPr>
        <w:t>D.</w:t>
      </w:r>
      <w:r>
        <w:t xml:space="preserve"> tơ visco</w:t>
      </w:r>
      <w:r>
        <w:br/>
      </w:r>
      <w:r>
        <w:rPr>
          <w:b/>
        </w:rPr>
        <w:t>Câu 29:</w:t>
      </w:r>
      <w:r>
        <w:t xml:space="preserve"> Polime nào dưới đây có cùng cấu trúc mạch polime với nhựa bakelit?</w:t>
      </w:r>
      <w:r>
        <w:br/>
      </w:r>
      <w:r>
        <w:rPr>
          <w:b/>
        </w:rPr>
        <w:t>A.</w:t>
      </w:r>
      <w:r>
        <w:t xml:space="preserve"> amilozơ</w:t>
      </w:r>
      <w:r>
        <w:br/>
      </w:r>
      <w:r>
        <w:rPr>
          <w:b/>
        </w:rPr>
        <w:t>B</w:t>
      </w:r>
      <w:r>
        <w:t>. glicogen</w:t>
      </w:r>
      <w:r>
        <w:br/>
      </w:r>
      <w:r>
        <w:rPr>
          <w:b/>
        </w:rPr>
        <w:t>C.</w:t>
      </w:r>
      <w:r>
        <w:t xml:space="preserve"> cao su lưu hoá</w:t>
      </w:r>
      <w:r>
        <w:br/>
      </w:r>
      <w:r>
        <w:rPr>
          <w:b/>
        </w:rPr>
        <w:t>D.</w:t>
      </w:r>
      <w:r>
        <w:t xml:space="preserve"> xenlulozơ</w:t>
      </w:r>
      <w:r>
        <w:br/>
      </w:r>
      <w:r>
        <w:rPr>
          <w:b/>
        </w:rPr>
        <w:t>Câu 30:</w:t>
      </w:r>
      <w:r>
        <w:t xml:space="preserve"> </w:t>
      </w:r>
      <w:r>
        <w:t>Thuỷ phân hoàn toàn 3,7 gam ch</w:t>
      </w:r>
      <w:r>
        <w:t>ấ</w:t>
      </w:r>
      <w:r>
        <w:t>t X có công thức phân tử C</w:t>
      </w:r>
      <w:r>
        <w:rPr>
          <w:vertAlign w:val="subscript"/>
        </w:rPr>
        <w:t>3</w:t>
      </w:r>
      <w:r>
        <w:t>H</w:t>
      </w:r>
      <w:r>
        <w:rPr>
          <w:vertAlign w:val="subscript"/>
        </w:rPr>
        <w:t>6</w:t>
      </w:r>
      <w:r>
        <w:t>O</w:t>
      </w:r>
      <w:r>
        <w:rPr>
          <w:vertAlign w:val="subscript"/>
        </w:rPr>
        <w:t>2</w:t>
      </w:r>
      <w:r>
        <w:t xml:space="preserve"> trong 100</w:t>
      </w:r>
      <w:r>
        <w:br/>
      </w:r>
      <w:r>
        <w:t>gam dung dịch NaOH 4%, cô cạn dung dịch sau phản ứng thu được 5,4 gam chất rắn.</w:t>
      </w:r>
      <w:r>
        <w:br/>
      </w:r>
      <w:r>
        <w:t>Công thức cấu tạo của X là</w:t>
      </w:r>
      <w:r>
        <w:br/>
      </w:r>
      <w:r>
        <w:rPr>
          <w:b/>
        </w:rPr>
        <w:t>A</w:t>
      </w:r>
      <w:r>
        <w:t>.</w:t>
      </w:r>
      <w:r>
        <w:t xml:space="preserve"> </w:t>
      </w:r>
      <w:r>
        <w:t>HCOOC</w:t>
      </w:r>
      <w:r>
        <w:rPr>
          <w:vertAlign w:val="subscript"/>
        </w:rPr>
        <w:t>2</w:t>
      </w:r>
      <w:r>
        <w:t>H</w:t>
      </w:r>
      <w:r>
        <w:rPr>
          <w:vertAlign w:val="subscript"/>
        </w:rPr>
        <w:t>5</w:t>
      </w:r>
      <w:r>
        <w:t>.</w:t>
      </w:r>
      <w:r>
        <w:br/>
      </w:r>
      <w:r>
        <w:rPr>
          <w:b/>
        </w:rPr>
        <w:t>B.</w:t>
      </w:r>
      <w:r>
        <w:t xml:space="preserve"> </w:t>
      </w:r>
      <w:r>
        <w:t>HCOOC</w:t>
      </w:r>
      <w:r>
        <w:rPr>
          <w:vertAlign w:val="subscript"/>
        </w:rPr>
        <w:t>3</w:t>
      </w:r>
      <w:r>
        <w:t>H</w:t>
      </w:r>
      <w:r>
        <w:rPr>
          <w:vertAlign w:val="subscript"/>
        </w:rPr>
        <w:t>7</w:t>
      </w:r>
      <w:r>
        <w:t>.</w:t>
      </w:r>
      <w:r>
        <w:br/>
      </w:r>
      <w:r>
        <w:rPr>
          <w:b/>
        </w:rPr>
        <w:t>C.</w:t>
      </w:r>
      <w:r>
        <w:t xml:space="preserve"> </w:t>
      </w:r>
      <w:r>
        <w:t>CH</w:t>
      </w:r>
      <w:r>
        <w:rPr>
          <w:vertAlign w:val="subscript"/>
        </w:rPr>
        <w:t>3</w:t>
      </w:r>
      <w:r>
        <w:t>COOCH</w:t>
      </w:r>
      <w:r>
        <w:rPr>
          <w:vertAlign w:val="subscript"/>
        </w:rPr>
        <w:t>3</w:t>
      </w:r>
      <w:r>
        <w:t>.</w:t>
      </w:r>
      <w:r>
        <w:br/>
      </w:r>
      <w:r>
        <w:rPr>
          <w:b/>
        </w:rPr>
        <w:t>D.</w:t>
      </w:r>
      <w:r>
        <w:t xml:space="preserve"> CH</w:t>
      </w:r>
      <w:r>
        <w:rPr>
          <w:vertAlign w:val="subscript"/>
        </w:rPr>
        <w:t>3</w:t>
      </w:r>
      <w:r>
        <w:t>COOC</w:t>
      </w:r>
      <w:r>
        <w:rPr>
          <w:vertAlign w:val="subscript"/>
        </w:rPr>
        <w:t>2</w:t>
      </w:r>
      <w:r>
        <w:t>H</w:t>
      </w:r>
      <w:r>
        <w:rPr>
          <w:vertAlign w:val="subscript"/>
        </w:rPr>
        <w:t>5</w:t>
      </w:r>
      <w:r>
        <w:t>.</w:t>
      </w:r>
      <w:r>
        <w:br/>
      </w:r>
      <w:r>
        <w:rPr>
          <w:b/>
        </w:rPr>
        <w:t xml:space="preserve"> </w:t>
      </w:r>
      <w:r>
        <w:rPr>
          <w:b/>
        </w:rPr>
        <w:t>ĐÁP ÁN VÀ HƯỚNG DẪN GIẢI</w:t>
      </w:r>
      <w:r>
        <w:br/>
      </w:r>
      <w:r>
        <w:rPr>
          <w:b/>
        </w:rPr>
        <w:t>I – TRẮC NGHIỆM (7 ĐIỂM)</w:t>
      </w:r>
      <w:r>
        <w:br/>
      </w:r>
      <w:r>
        <w:br/>
      </w:r>
      <w:r>
        <w:br/>
      </w:r>
      <w:r>
        <w:br/>
      </w:r>
      <w:r>
        <w:br/>
      </w:r>
      <w:r>
        <w:rPr>
          <w:b/>
        </w:rPr>
        <w:t>1D</w:t>
      </w:r>
      <w:r>
        <w:br/>
      </w:r>
      <w:r>
        <w:br/>
      </w:r>
      <w:r>
        <w:br/>
      </w:r>
      <w:r>
        <w:rPr>
          <w:b/>
        </w:rPr>
        <w:t>2D</w:t>
      </w:r>
      <w:r>
        <w:br/>
      </w:r>
      <w:r>
        <w:br/>
      </w:r>
      <w:r>
        <w:br/>
      </w:r>
      <w:r>
        <w:rPr>
          <w:b/>
        </w:rPr>
        <w:t>3B</w:t>
      </w:r>
      <w:r>
        <w:br/>
      </w:r>
      <w:r>
        <w:br/>
      </w:r>
      <w:r>
        <w:br/>
      </w:r>
      <w:r>
        <w:rPr>
          <w:b/>
        </w:rPr>
        <w:t>4A</w:t>
      </w:r>
      <w:r>
        <w:br/>
      </w:r>
      <w:r>
        <w:br/>
      </w:r>
      <w:r>
        <w:br/>
      </w:r>
      <w:r>
        <w:rPr>
          <w:b/>
        </w:rPr>
        <w:t>5B</w:t>
      </w:r>
      <w:r>
        <w:br/>
      </w:r>
      <w:r>
        <w:br/>
      </w:r>
      <w:r>
        <w:br/>
      </w:r>
      <w:r>
        <w:rPr>
          <w:b/>
        </w:rPr>
        <w:t>6D</w:t>
      </w:r>
      <w:r>
        <w:br/>
      </w:r>
      <w:r>
        <w:br/>
      </w:r>
      <w:r>
        <w:br/>
      </w:r>
      <w:r>
        <w:rPr>
          <w:b/>
        </w:rPr>
        <w:t>7B</w:t>
      </w:r>
      <w:r>
        <w:br/>
      </w:r>
      <w:r>
        <w:br/>
      </w:r>
      <w:r>
        <w:br/>
      </w:r>
      <w:r>
        <w:rPr>
          <w:b/>
        </w:rPr>
        <w:t>8A</w:t>
      </w:r>
      <w:r>
        <w:br/>
      </w:r>
      <w:r>
        <w:br/>
      </w:r>
      <w:r>
        <w:br/>
      </w:r>
      <w:r>
        <w:rPr>
          <w:b/>
        </w:rPr>
        <w:t>9A</w:t>
      </w:r>
      <w:r>
        <w:br/>
      </w:r>
      <w:r>
        <w:br/>
      </w:r>
      <w:r>
        <w:br/>
      </w:r>
      <w:r>
        <w:rPr>
          <w:b/>
        </w:rPr>
        <w:t>10D</w:t>
      </w:r>
      <w:r>
        <w:br/>
      </w:r>
      <w:r>
        <w:br/>
      </w:r>
      <w:r>
        <w:br/>
      </w:r>
      <w:r>
        <w:br/>
      </w:r>
      <w:r>
        <w:br/>
      </w:r>
      <w:r>
        <w:rPr>
          <w:b/>
        </w:rPr>
        <w:t>11D</w:t>
      </w:r>
      <w:r>
        <w:br/>
      </w:r>
      <w:r>
        <w:br/>
      </w:r>
      <w:r>
        <w:br/>
      </w:r>
      <w:r>
        <w:rPr>
          <w:b/>
        </w:rPr>
        <w:t>12C</w:t>
      </w:r>
      <w:r>
        <w:br/>
      </w:r>
      <w:r>
        <w:br/>
      </w:r>
      <w:r>
        <w:br/>
      </w:r>
      <w:r>
        <w:rPr>
          <w:b/>
        </w:rPr>
        <w:t>13D</w:t>
      </w:r>
      <w:r>
        <w:br/>
      </w:r>
      <w:r>
        <w:br/>
      </w:r>
      <w:r>
        <w:br/>
      </w:r>
      <w:r>
        <w:rPr>
          <w:b/>
        </w:rPr>
        <w:t>14B</w:t>
      </w:r>
      <w:r>
        <w:br/>
      </w:r>
      <w:r>
        <w:br/>
      </w:r>
      <w:r>
        <w:br/>
      </w:r>
      <w:r>
        <w:rPr>
          <w:b/>
        </w:rPr>
        <w:t>15C</w:t>
      </w:r>
      <w:r>
        <w:br/>
      </w:r>
      <w:r>
        <w:br/>
      </w:r>
      <w:r>
        <w:br/>
      </w:r>
      <w:r>
        <w:rPr>
          <w:b/>
        </w:rPr>
        <w:t>16C</w:t>
      </w:r>
      <w:r>
        <w:br/>
      </w:r>
      <w:r>
        <w:br/>
      </w:r>
      <w:r>
        <w:br/>
      </w:r>
      <w:r>
        <w:rPr>
          <w:b/>
        </w:rPr>
        <w:t>17B</w:t>
      </w:r>
      <w:r>
        <w:br/>
      </w:r>
      <w:r>
        <w:br/>
      </w:r>
      <w:r>
        <w:br/>
      </w:r>
      <w:r>
        <w:rPr>
          <w:b/>
        </w:rPr>
        <w:t>18A</w:t>
      </w:r>
      <w:r>
        <w:br/>
      </w:r>
      <w:r>
        <w:br/>
      </w:r>
      <w:r>
        <w:br/>
      </w:r>
      <w:r>
        <w:rPr>
          <w:b/>
        </w:rPr>
        <w:t>19B</w:t>
      </w:r>
      <w:r>
        <w:br/>
      </w:r>
      <w:r>
        <w:br/>
      </w:r>
      <w:r>
        <w:br/>
      </w:r>
      <w:r>
        <w:rPr>
          <w:b/>
        </w:rPr>
        <w:t>20B</w:t>
      </w:r>
      <w:r>
        <w:br/>
      </w:r>
      <w:r>
        <w:br/>
      </w:r>
      <w:r>
        <w:br/>
      </w:r>
      <w:r>
        <w:br/>
      </w:r>
      <w:r>
        <w:br/>
      </w:r>
      <w:r>
        <w:rPr>
          <w:b/>
        </w:rPr>
        <w:t>21D</w:t>
      </w:r>
      <w:r>
        <w:br/>
      </w:r>
      <w:r>
        <w:br/>
      </w:r>
      <w:r>
        <w:br/>
      </w:r>
      <w:r>
        <w:rPr>
          <w:b/>
        </w:rPr>
        <w:t>22C</w:t>
      </w:r>
      <w:r>
        <w:br/>
      </w:r>
      <w:r>
        <w:br/>
      </w:r>
      <w:r>
        <w:br/>
      </w:r>
      <w:r>
        <w:rPr>
          <w:b/>
        </w:rPr>
        <w:t>23B</w:t>
      </w:r>
      <w:r>
        <w:br/>
      </w:r>
      <w:r>
        <w:br/>
      </w:r>
      <w:r>
        <w:br/>
      </w:r>
      <w:r>
        <w:rPr>
          <w:b/>
        </w:rPr>
        <w:t>24A</w:t>
      </w:r>
      <w:r>
        <w:br/>
      </w:r>
      <w:r>
        <w:br/>
      </w:r>
      <w:r>
        <w:br/>
      </w:r>
      <w:r>
        <w:rPr>
          <w:b/>
        </w:rPr>
        <w:t>25B</w:t>
      </w:r>
      <w:r>
        <w:br/>
      </w:r>
      <w:r>
        <w:br/>
      </w:r>
      <w:r>
        <w:br/>
      </w:r>
      <w:r>
        <w:rPr>
          <w:b/>
        </w:rPr>
        <w:t>26C</w:t>
      </w:r>
      <w:r>
        <w:br/>
      </w:r>
      <w:r>
        <w:br/>
      </w:r>
      <w:r>
        <w:br/>
      </w:r>
      <w:r>
        <w:rPr>
          <w:b/>
        </w:rPr>
        <w:t>27C</w:t>
      </w:r>
      <w:r>
        <w:br/>
      </w:r>
      <w:r>
        <w:br/>
      </w:r>
      <w:r>
        <w:br/>
      </w:r>
      <w:r>
        <w:rPr>
          <w:b/>
        </w:rPr>
        <w:t>28D</w:t>
      </w:r>
      <w:r>
        <w:br/>
      </w:r>
      <w:r>
        <w:br/>
      </w:r>
      <w:r>
        <w:br/>
      </w:r>
      <w:r>
        <w:rPr>
          <w:b/>
        </w:rPr>
        <w:t>29C</w:t>
      </w:r>
      <w:r>
        <w:br/>
      </w:r>
      <w:r>
        <w:br/>
      </w:r>
      <w:r>
        <w:br/>
      </w:r>
      <w:r>
        <w:rPr>
          <w:b/>
        </w:rPr>
        <w:t>30A</w:t>
      </w:r>
      <w:r>
        <w:br/>
      </w:r>
      <w:r>
        <w:br/>
      </w:r>
      <w:r>
        <w:br/>
      </w:r>
      <w:r>
        <w:br/>
      </w:r>
      <w:r>
        <w:br/>
      </w:r>
      <w:r>
        <w:rPr>
          <w:b/>
        </w:rPr>
        <w:t xml:space="preserve"> </w:t>
      </w:r>
      <w:r>
        <w:rPr>
          <w:b/>
        </w:rPr>
        <w:t>Câu 1:</w:t>
      </w:r>
      <w:r>
        <w:br/>
      </w:r>
      <w:r>
        <w:rPr>
          <w:b/>
        </w:rPr>
        <w:t>Đáp án D</w:t>
      </w:r>
      <w:r>
        <w:br/>
      </w:r>
      <w:r>
        <w:t>S</w:t>
      </w:r>
      <w:r>
        <w:t>ố công thức cấu tạo c</w:t>
      </w:r>
      <w:r>
        <w:t>ủ</w:t>
      </w:r>
      <w:r>
        <w:t>a X là:</w:t>
      </w:r>
      <w:r>
        <w:br/>
      </w:r>
      <w:r>
        <w:t>C</w:t>
      </w:r>
      <w:r>
        <w:rPr>
          <w:vertAlign w:val="subscript"/>
        </w:rPr>
        <w:t>6</w:t>
      </w:r>
      <w:r>
        <w:t>H</w:t>
      </w:r>
      <w:r>
        <w:rPr>
          <w:vertAlign w:val="subscript"/>
        </w:rPr>
        <w:t>5</w:t>
      </w:r>
      <w:r>
        <w:t>COOCH</w:t>
      </w:r>
      <w:r>
        <w:rPr>
          <w:vertAlign w:val="subscript"/>
        </w:rPr>
        <w:t>3</w:t>
      </w:r>
      <w:r>
        <w:br/>
      </w:r>
      <w:r>
        <w:t>(o, p, m)-HCOOC</w:t>
      </w:r>
      <w:r>
        <w:rPr>
          <w:vertAlign w:val="subscript"/>
        </w:rPr>
        <w:t>6</w:t>
      </w:r>
      <w:r>
        <w:t>H</w:t>
      </w:r>
      <w:r>
        <w:rPr>
          <w:vertAlign w:val="subscript"/>
        </w:rPr>
        <w:t>4</w:t>
      </w:r>
      <w:r>
        <w:t>CH</w:t>
      </w:r>
      <w:r>
        <w:rPr>
          <w:vertAlign w:val="subscript"/>
        </w:rPr>
        <w:t>3</w:t>
      </w:r>
      <w:r>
        <w:br/>
      </w:r>
      <w:r>
        <w:t>HCOOCH</w:t>
      </w:r>
      <w:r>
        <w:rPr>
          <w:vertAlign w:val="subscript"/>
        </w:rPr>
        <w:t>2</w:t>
      </w:r>
      <w:r>
        <w:t>C</w:t>
      </w:r>
      <w:r>
        <w:rPr>
          <w:vertAlign w:val="subscript"/>
        </w:rPr>
        <w:t>6</w:t>
      </w:r>
      <w:r>
        <w:t>H</w:t>
      </w:r>
      <w:r>
        <w:rPr>
          <w:vertAlign w:val="subscript"/>
        </w:rPr>
        <w:t>5</w:t>
      </w:r>
      <w:r>
        <w:br/>
      </w:r>
      <w:r>
        <w:t>CH</w:t>
      </w:r>
      <w:r>
        <w:rPr>
          <w:vertAlign w:val="subscript"/>
        </w:rPr>
        <w:t>3</w:t>
      </w:r>
      <w:r>
        <w:t>COOC</w:t>
      </w:r>
      <w:r>
        <w:rPr>
          <w:vertAlign w:val="subscript"/>
        </w:rPr>
        <w:t>6</w:t>
      </w:r>
      <w:r>
        <w:t>H</w:t>
      </w:r>
      <w:r>
        <w:rPr>
          <w:vertAlign w:val="subscript"/>
        </w:rPr>
        <w:t>5</w:t>
      </w:r>
      <w:r>
        <w:br/>
      </w:r>
      <w:r>
        <w:rPr>
          <w:b/>
        </w:rPr>
        <w:t>Câu 2:</w:t>
      </w:r>
      <w:r>
        <w:br/>
      </w:r>
      <w:r>
        <w:rPr>
          <w:b/>
        </w:rPr>
        <w:t>Đáp án D</w:t>
      </w:r>
      <w:r>
        <w:br/>
      </w:r>
      <w:r>
        <w:t>C</w:t>
      </w:r>
      <w:r>
        <w:rPr>
          <w:vertAlign w:val="subscript"/>
        </w:rPr>
        <w:t>6</w:t>
      </w:r>
      <w:r>
        <w:t>H</w:t>
      </w:r>
      <w:r>
        <w:rPr>
          <w:vertAlign w:val="subscript"/>
        </w:rPr>
        <w:t>12</w:t>
      </w:r>
      <w:r>
        <w:t>O</w:t>
      </w:r>
      <w:r>
        <w:rPr>
          <w:vertAlign w:val="subscript"/>
        </w:rPr>
        <w:t>6</w:t>
      </w:r>
      <w:r>
        <w:t xml:space="preserve"> </w:t>
      </w:r>
      <w:r>
        <w:t>l</w:t>
      </w:r>
      <w:r>
        <w:t>e</w:t>
      </w:r>
      <w:r>
        <w:t>n</w:t>
      </w:r>
      <w:r>
        <w:t>m</w:t>
      </w:r>
      <w:r>
        <w:t>e</w:t>
      </w:r>
      <w:r>
        <w:t>n</w:t>
      </w:r>
      <w:r>
        <w:t>−</w:t>
      </w:r>
      <w:r>
        <w:t>−−−</w:t>
      </w:r>
      <w:r>
        <w:t>→</w:t>
      </w:r>
      <w:r>
        <w:t>→len men</w:t>
      </w:r>
      <w:r>
        <w:t xml:space="preserve"> </w:t>
      </w:r>
      <w:r>
        <w:t>2CO</w:t>
      </w:r>
      <w:r>
        <w:rPr>
          <w:vertAlign w:val="subscript"/>
        </w:rPr>
        <w:t>2</w:t>
      </w:r>
      <w:r>
        <w:t xml:space="preserve"> + 2C</w:t>
      </w:r>
      <w:r>
        <w:rPr>
          <w:vertAlign w:val="subscript"/>
        </w:rPr>
        <w:t>2</w:t>
      </w:r>
      <w:r>
        <w:t>H</w:t>
      </w:r>
      <w:r>
        <w:rPr>
          <w:vertAlign w:val="subscript"/>
        </w:rPr>
        <w:t>5</w:t>
      </w:r>
      <w:r>
        <w:t>OH</w:t>
      </w:r>
      <w:r>
        <w:br/>
      </w:r>
      <w:r>
        <w:rPr>
          <w:b/>
        </w:rPr>
        <w:t>Câu 3:</w:t>
      </w:r>
      <w:r>
        <w:br/>
      </w:r>
      <w:r>
        <w:rPr>
          <w:b/>
        </w:rPr>
        <w:t>Đáp án là B</w:t>
      </w:r>
      <w:r>
        <w:br/>
      </w:r>
      <w:r>
        <w:rPr>
          <w:b/>
        </w:rPr>
        <w:t>nAg=0,1mol→nglucozo=0,05mol→mglucozo=0,05.180=9gamnAg=0,1 mol→nglucozo=0,05 mol→mglucozo=0,05.180=9 gam</w:t>
      </w:r>
      <w:r>
        <w:br/>
      </w:r>
      <w:r>
        <w:rPr>
          <w:b/>
        </w:rPr>
        <w:t>Câu 4:</w:t>
      </w:r>
      <w:r>
        <w:br/>
      </w:r>
      <w:r>
        <w:rPr>
          <w:b/>
        </w:rPr>
        <w:t>Đáp án A</w:t>
      </w:r>
      <w:r>
        <w:br/>
      </w:r>
      <w:r>
        <w:t>Thuốc thử để nhận biết tinh bột là I</w:t>
      </w:r>
      <w:r>
        <w:rPr>
          <w:vertAlign w:val="subscript"/>
        </w:rPr>
        <w:t>2</w:t>
      </w:r>
      <w:r>
        <w:t>.</w:t>
      </w:r>
      <w:r>
        <w:br/>
      </w:r>
      <w:r>
        <w:rPr>
          <w:b/>
        </w:rPr>
        <w:t>Hiện tượng:</w:t>
      </w:r>
      <w:r>
        <w:t xml:space="preserve"> xuất hiện màu xanh tím đặc trưng.</w:t>
      </w:r>
      <w:r>
        <w:br/>
      </w:r>
      <w:r>
        <w:rPr>
          <w:b/>
        </w:rPr>
        <w:t>Giải thích:</w:t>
      </w:r>
      <w:r>
        <w:t xml:space="preserve"> do phân tử tinh bột hấp phụ iot tạo ra màu xanh tím đặc trưng.</w:t>
      </w:r>
      <w:r>
        <w:br/>
      </w:r>
      <w:r>
        <w:rPr>
          <w:b/>
        </w:rPr>
        <w:t>Câu 5:</w:t>
      </w:r>
      <w:r>
        <w:br/>
      </w:r>
      <w:r>
        <w:rPr>
          <w:b/>
        </w:rPr>
        <w:t>Đáp án B</w:t>
      </w:r>
      <w:r>
        <w:br/>
      </w:r>
      <w:r>
        <w:t>Fructozơ, glucozơ</w:t>
      </w:r>
      <w:r>
        <w:t xml:space="preserve">  </w:t>
      </w:r>
      <w:r>
        <w:t>là monosaccarit</w:t>
      </w:r>
      <w:r>
        <w:br/>
      </w:r>
      <w:r>
        <w:t>Saccarozơ thuộc đisaccarit</w:t>
      </w:r>
      <w:r>
        <w:br/>
      </w:r>
      <w:r>
        <w:t>Xenlulozơ thuộc polisaccarit</w:t>
      </w:r>
      <w:r>
        <w:br/>
      </w:r>
      <w:r>
        <w:rPr>
          <w:b/>
        </w:rPr>
        <w:t>Câu 6:</w:t>
      </w:r>
      <w:r>
        <w:br/>
      </w:r>
      <w:r>
        <w:rPr>
          <w:b/>
        </w:rPr>
        <w:t>Đáp án D</w:t>
      </w:r>
      <w:r>
        <w:br/>
      </w:r>
      <w:r>
        <w:t>(C</w:t>
      </w:r>
      <w:r>
        <w:rPr>
          <w:vertAlign w:val="subscript"/>
        </w:rPr>
        <w:t>6</w:t>
      </w:r>
      <w:r>
        <w:t>H</w:t>
      </w:r>
      <w:r>
        <w:rPr>
          <w:vertAlign w:val="subscript"/>
        </w:rPr>
        <w:t>10</w:t>
      </w:r>
      <w:r>
        <w:t>O</w:t>
      </w:r>
      <w:r>
        <w:rPr>
          <w:vertAlign w:val="subscript"/>
        </w:rPr>
        <w:t>5</w:t>
      </w:r>
      <w:r>
        <w:t>)</w:t>
      </w:r>
      <w:r>
        <w:rPr>
          <w:vertAlign w:val="subscript"/>
        </w:rPr>
        <w:t>n</w:t>
      </w:r>
      <w:r>
        <w:t xml:space="preserve"> + nH</w:t>
      </w:r>
      <w:r>
        <w:rPr>
          <w:vertAlign w:val="subscript"/>
        </w:rPr>
        <w:t>2</w:t>
      </w:r>
      <w:r>
        <w:t xml:space="preserve">O </w:t>
      </w:r>
      <w:r>
        <w:t>H</w:t>
      </w:r>
      <w:r>
        <w:t>+</w:t>
      </w:r>
      <w:r>
        <w:t>,</w:t>
      </w:r>
      <w:r>
        <w:t>t</w:t>
      </w:r>
      <w:r>
        <w:t>o</w:t>
      </w:r>
      <w:r>
        <w:t>−</w:t>
      </w:r>
      <w:r>
        <w:t>−−</w:t>
      </w:r>
      <w:r>
        <w:t>→</w:t>
      </w:r>
      <w:r>
        <w:t>→H^(+), t^(o)</w:t>
      </w:r>
      <w:r>
        <w:t xml:space="preserve"> </w:t>
      </w:r>
      <w:r>
        <w:t>nC</w:t>
      </w:r>
      <w:r>
        <w:rPr>
          <w:vertAlign w:val="subscript"/>
        </w:rPr>
        <w:t>6</w:t>
      </w:r>
      <w:r>
        <w:t>H</w:t>
      </w:r>
      <w:r>
        <w:rPr>
          <w:vertAlign w:val="subscript"/>
        </w:rPr>
        <w:t>12</w:t>
      </w:r>
      <w:r>
        <w:t>O</w:t>
      </w:r>
      <w:r>
        <w:rPr>
          <w:vertAlign w:val="subscript"/>
        </w:rPr>
        <w:t>6</w:t>
      </w:r>
      <w:r>
        <w:br/>
      </w:r>
      <w:r>
        <w:t>Khối lượng glucozơ thu được là:</w:t>
      </w:r>
      <w:r>
        <w:br/>
      </w:r>
      <w:r>
        <w:t>m</w:t>
      </w:r>
      <w:r>
        <w:rPr>
          <w:vertAlign w:val="subscript"/>
        </w:rPr>
        <w:t>glucozơ</w:t>
      </w:r>
      <w:r>
        <w:t xml:space="preserve"> = </w:t>
      </w:r>
      <w:r>
        <w:t>324</w:t>
      </w:r>
      <w:r>
        <w:t>162</w:t>
      </w:r>
      <w:r>
        <w:t>.180.75</w:t>
      </w:r>
      <w:r>
        <w:t>%</w:t>
      </w:r>
      <w:r>
        <w:t>=</w:t>
      </w:r>
      <w:r>
        <w:t>270</w:t>
      </w:r>
      <w:r>
        <w:t>g</w:t>
      </w:r>
      <w:r>
        <w:t>a</w:t>
      </w:r>
      <w:r>
        <w:t>m</w:t>
      </w:r>
      <w:r>
        <w:t>(324)/(162).180.75%=270 gam</w:t>
      </w:r>
      <w:r>
        <w:br/>
      </w:r>
      <w:r>
        <w:rPr>
          <w:b/>
        </w:rPr>
        <w:t>Câu 7:</w:t>
      </w:r>
      <w:r>
        <w:br/>
      </w:r>
      <w:r>
        <w:rPr>
          <w:b/>
        </w:rPr>
        <w:t>Đáp án B</w:t>
      </w:r>
      <w:r>
        <w:br/>
      </w:r>
      <w:r>
        <w:t>Amin bậc I là amin chỉ có 1 nhóm hiđrocacbon thay thế cho 1 H trong phân</w:t>
      </w:r>
      <w:r>
        <w:br/>
      </w:r>
      <w:r>
        <w:t>tử NH</w:t>
      </w:r>
      <w:r>
        <w:rPr>
          <w:vertAlign w:val="subscript"/>
        </w:rPr>
        <w:t>3</w:t>
      </w:r>
      <w:r>
        <w:br/>
      </w:r>
      <w:r>
        <w:t>→ Chất thuộc loại amin bậc 1 là CH</w:t>
      </w:r>
      <w:r>
        <w:rPr>
          <w:vertAlign w:val="subscript"/>
        </w:rPr>
        <w:t>3</w:t>
      </w:r>
      <w:r>
        <w:t>NH</w:t>
      </w:r>
      <w:r>
        <w:rPr>
          <w:vertAlign w:val="subscript"/>
        </w:rPr>
        <w:t>2</w:t>
      </w:r>
      <w:r>
        <w:t>, CH</w:t>
      </w:r>
      <w:r>
        <w:rPr>
          <w:vertAlign w:val="subscript"/>
        </w:rPr>
        <w:t>3</w:t>
      </w:r>
      <w:r>
        <w:t>CH</w:t>
      </w:r>
      <w:r>
        <w:rPr>
          <w:vertAlign w:val="subscript"/>
        </w:rPr>
        <w:t>2</w:t>
      </w:r>
      <w:r>
        <w:t>NH</w:t>
      </w:r>
      <w:r>
        <w:rPr>
          <w:vertAlign w:val="subscript"/>
        </w:rPr>
        <w:t>2</w:t>
      </w:r>
      <w:r>
        <w:br/>
      </w:r>
      <w:r>
        <w:rPr>
          <w:b/>
        </w:rPr>
        <w:t>Câu 8:</w:t>
      </w:r>
      <w:r>
        <w:br/>
      </w:r>
      <w:r>
        <w:rPr>
          <w:b/>
        </w:rPr>
        <w:t>Đáp án A</w:t>
      </w:r>
      <w:r>
        <w:br/>
      </w:r>
      <w:r>
        <w:t xml:space="preserve">Cách gọi tên amin bậc II: </w:t>
      </w:r>
      <w:r>
        <w:t>Tên gốc hiđrocacbon + amin</w:t>
      </w:r>
      <w:r>
        <w:br/>
      </w:r>
      <w:r>
        <w:t>Có 2 gốc hiđrocacbon là metyl và etyl thì đọc etyl trước</w:t>
      </w:r>
      <w:r>
        <w:br/>
      </w:r>
      <w:r>
        <w:t>→ Tên gọi: etylmetylamin</w:t>
      </w:r>
      <w:r>
        <w:br/>
      </w:r>
      <w:r>
        <w:rPr>
          <w:b/>
        </w:rPr>
        <w:t>Câu 9:</w:t>
      </w:r>
      <w:r>
        <w:br/>
      </w:r>
      <w:r>
        <w:rPr>
          <w:b/>
        </w:rPr>
        <w:t>Đáp án A</w:t>
      </w:r>
      <w:r>
        <w:br/>
      </w:r>
      <w:r>
        <w:t>n</w:t>
      </w:r>
      <w:r>
        <w:t>C</w:t>
      </w:r>
      <w:r>
        <w:t>O</w:t>
      </w:r>
      <w:r>
        <w:t>2</w:t>
      </w:r>
      <w:r>
        <w:t>(</w:t>
      </w:r>
      <w:r>
        <w:t>đ</w:t>
      </w:r>
      <w:r>
        <w:t>k</w:t>
      </w:r>
      <w:r>
        <w:t>t</w:t>
      </w:r>
      <w:r>
        <w:t>c</w:t>
      </w:r>
      <w:r>
        <w:t>)</w:t>
      </w:r>
      <w:r>
        <w:t xml:space="preserve"> </w:t>
      </w:r>
      <w:r>
        <w:t>=</w:t>
      </w:r>
      <w:r>
        <w:t>4</w:t>
      </w:r>
      <w:r>
        <w:t>,</w:t>
      </w:r>
      <w:r>
        <w:t>48</w:t>
      </w:r>
      <w:r>
        <w:t>22</w:t>
      </w:r>
      <w:r>
        <w:t>,</w:t>
      </w:r>
      <w:r>
        <w:t>4</w:t>
      </w:r>
      <w:r>
        <w:t>=</w:t>
      </w:r>
      <w:r>
        <w:t>0</w:t>
      </w:r>
      <w:r>
        <w:t>,</w:t>
      </w:r>
      <w:r>
        <w:t>2</w:t>
      </w:r>
      <w:r>
        <w:t xml:space="preserve"> </w:t>
      </w:r>
      <w:r>
        <w:t>(</w:t>
      </w:r>
      <w:r>
        <w:t>m</w:t>
      </w:r>
      <w:r>
        <w:t>o</w:t>
      </w:r>
      <w:r>
        <w:t>l</w:t>
      </w:r>
      <w:r>
        <w:t>)</w:t>
      </w:r>
      <w:r>
        <w:t>n_(CO_(2)(đktc)) =(4,48)/(22,4)=0,2 mol</w:t>
      </w:r>
      <w:r>
        <w:br/>
      </w:r>
      <w:r>
        <w:br/>
      </w:r>
      <w:r>
        <w:t>n</w:t>
      </w:r>
      <w:r>
        <w:t>H</w:t>
      </w:r>
      <w:r>
        <w:t>2</w:t>
      </w:r>
      <w:r>
        <w:t>O</w:t>
      </w:r>
      <w:r>
        <w:t xml:space="preserve"> </w:t>
      </w:r>
      <w:r>
        <w:t>=</w:t>
      </w:r>
      <w:r>
        <w:t>4</w:t>
      </w:r>
      <w:r>
        <w:t>,</w:t>
      </w:r>
      <w:r>
        <w:t>95</w:t>
      </w:r>
      <w:r>
        <w:t>18</w:t>
      </w:r>
      <w:r>
        <w:t>=</w:t>
      </w:r>
      <w:r>
        <w:t>0</w:t>
      </w:r>
      <w:r>
        <w:t>,</w:t>
      </w:r>
      <w:r>
        <w:t>275</w:t>
      </w:r>
      <w:r>
        <w:t xml:space="preserve"> </w:t>
      </w:r>
      <w:r>
        <w:t>(</w:t>
      </w:r>
      <w:r>
        <w:t>m</w:t>
      </w:r>
      <w:r>
        <w:t>o</w:t>
      </w:r>
      <w:r>
        <w:t>l</w:t>
      </w:r>
      <w:r>
        <w:t>)</w:t>
      </w:r>
      <w:r>
        <w:t>n_(H_(2)O) =(4,95)/(18)=0,275 mol</w:t>
      </w:r>
      <w:r>
        <w:br/>
      </w:r>
      <w:r>
        <w:br/>
      </w:r>
      <w:r>
        <w:t>Đặt công thức amin no, đơn chức mạch hở là C</w:t>
      </w:r>
      <w:r>
        <w:rPr>
          <w:vertAlign w:val="subscript"/>
        </w:rPr>
        <w:t>n</w:t>
      </w:r>
      <w:r>
        <w:t>H</w:t>
      </w:r>
      <w:r>
        <w:rPr>
          <w:vertAlign w:val="subscript"/>
        </w:rPr>
        <w:t>2n+3</w:t>
      </w:r>
      <w:r>
        <w:t>N: a (mol)</w:t>
      </w:r>
      <w:r>
        <w:br/>
      </w:r>
      <w:r>
        <w:t>C</w:t>
      </w:r>
      <w:r>
        <w:rPr>
          <w:vertAlign w:val="subscript"/>
        </w:rPr>
        <w:t>n</w:t>
      </w:r>
      <w:r>
        <w:t>H</w:t>
      </w:r>
      <w:r>
        <w:rPr>
          <w:vertAlign w:val="subscript"/>
        </w:rPr>
        <w:t>2n+3</w:t>
      </w:r>
      <w:r>
        <w:t xml:space="preserve">N + </w:t>
      </w:r>
      <w:r>
        <w:t>(</w:t>
      </w:r>
      <w:r>
        <w:t>3</w:t>
      </w:r>
      <w:r>
        <w:t>n</w:t>
      </w:r>
      <w:r>
        <w:t>2</w:t>
      </w:r>
      <w:r>
        <w:t>+</w:t>
      </w:r>
      <w:r>
        <w:t>3</w:t>
      </w:r>
      <w:r>
        <w:t>4</w:t>
      </w:r>
      <w:r>
        <w:t>)</w:t>
      </w:r>
      <w:r>
        <w:t>((3n)/(2)+(3)/(4))</w:t>
      </w:r>
      <w:r>
        <w:t>O</w:t>
      </w:r>
      <w:r>
        <w:rPr>
          <w:vertAlign w:val="subscript"/>
        </w:rPr>
        <w:t>2</w:t>
      </w:r>
      <w:r>
        <w:t xml:space="preserve"> </w:t>
      </w:r>
      <w:r>
        <w:t>t</w:t>
      </w:r>
      <w:r>
        <w:t>o</w:t>
      </w:r>
      <w:r>
        <w:t>→</w:t>
      </w:r>
      <w:r>
        <w:t>→t^(o)</w:t>
      </w:r>
      <w:r>
        <w:t xml:space="preserve"> </w:t>
      </w:r>
      <w:r>
        <w:t>nCO</w:t>
      </w:r>
      <w:r>
        <w:rPr>
          <w:vertAlign w:val="subscript"/>
        </w:rPr>
        <w:t>2</w:t>
      </w:r>
      <w:r>
        <w:t xml:space="preserve"> + </w:t>
      </w:r>
      <w:r>
        <w:t>(</w:t>
      </w:r>
      <w:r>
        <w:t>n</w:t>
      </w:r>
      <w:r>
        <w:t>+</w:t>
      </w:r>
      <w:r>
        <w:t>3</w:t>
      </w:r>
      <w:r>
        <w:t>2</w:t>
      </w:r>
      <w:r>
        <w:t>)</w:t>
      </w:r>
      <w:r>
        <w:t>(n+(3)/(2))</w:t>
      </w:r>
      <w:r>
        <w:t>H</w:t>
      </w:r>
      <w:r>
        <w:rPr>
          <w:vertAlign w:val="subscript"/>
        </w:rPr>
        <w:t>2</w:t>
      </w:r>
      <w:r>
        <w:t xml:space="preserve">O + </w:t>
      </w:r>
      <w:r>
        <w:t>1</w:t>
      </w:r>
      <w:r>
        <w:t>2</w:t>
      </w:r>
      <w:r>
        <w:t>(1)/(2)</w:t>
      </w:r>
      <w:r>
        <w:t>N</w:t>
      </w:r>
      <w:r>
        <w:rPr>
          <w:vertAlign w:val="subscript"/>
        </w:rPr>
        <w:t>2</w:t>
      </w:r>
      <w:r>
        <w:br/>
      </w:r>
      <w:r>
        <w:t>→ n</w:t>
      </w:r>
      <w:r>
        <w:rPr>
          <w:vertAlign w:val="subscript"/>
        </w:rPr>
        <w:t>amin</w:t>
      </w:r>
      <w:r>
        <w:t xml:space="preserve"> = </w:t>
      </w:r>
      <w:r>
        <w:t>2</w:t>
      </w:r>
      <w:r>
        <w:t>3</w:t>
      </w:r>
      <w:r>
        <w:t>.</w:t>
      </w:r>
      <w:r>
        <w:t>(</w:t>
      </w:r>
      <w:r>
        <w:t>n</w:t>
      </w:r>
      <w:r>
        <w:t>H</w:t>
      </w:r>
      <w:r>
        <w:t>2</w:t>
      </w:r>
      <w:r>
        <w:t>O</w:t>
      </w:r>
      <w:r>
        <w:t>−</w:t>
      </w:r>
      <w:r>
        <w:t>n</w:t>
      </w:r>
      <w:r>
        <w:t>C</w:t>
      </w:r>
      <w:r>
        <w:t>O</w:t>
      </w:r>
      <w:r>
        <w:t>2</w:t>
      </w:r>
      <w:r>
        <w:t>)</w:t>
      </w:r>
      <w:r>
        <w:t>=</w:t>
      </w:r>
      <w:r>
        <w:t>0</w:t>
      </w:r>
      <w:r>
        <w:t>,</w:t>
      </w:r>
      <w:r>
        <w:t>05</w:t>
      </w:r>
      <w:r>
        <w:t>m</w:t>
      </w:r>
      <w:r>
        <w:t>o</w:t>
      </w:r>
      <w:r>
        <w:t>l</w:t>
      </w:r>
      <w:r>
        <w:t>(2)/(3).(n_(H_(2)O)−n_(CO_(2)))=0,05 mol</w:t>
      </w:r>
      <w:r>
        <w:br/>
      </w:r>
      <w:r>
        <w:t xml:space="preserve"> </w:t>
      </w:r>
      <w:r>
        <w:t>→</w:t>
      </w:r>
      <w:r>
        <w:t>n</w:t>
      </w:r>
      <w:r>
        <w:t>=</w:t>
      </w:r>
      <w:r>
        <w:t>n</w:t>
      </w:r>
      <w:r>
        <w:t>C</w:t>
      </w:r>
      <w:r>
        <w:t>O</w:t>
      </w:r>
      <w:r>
        <w:t>2</w:t>
      </w:r>
      <w:r>
        <w:t>n</w:t>
      </w:r>
      <w:r>
        <w:t>a</w:t>
      </w:r>
      <w:r>
        <w:t>min</w:t>
      </w:r>
      <w:r>
        <w:t>=</w:t>
      </w:r>
      <w:r>
        <w:t>4</w:t>
      </w:r>
      <w:r>
        <w:t>→n=(n_(CO_(2)))/(n_(amin))=4</w:t>
      </w:r>
      <w:r>
        <w:br/>
      </w:r>
      <w:r>
        <w:t>Vậy công thức amin là C</w:t>
      </w:r>
      <w:r>
        <w:rPr>
          <w:vertAlign w:val="subscript"/>
        </w:rPr>
        <w:t>4</w:t>
      </w:r>
      <w:r>
        <w:t>H</w:t>
      </w:r>
      <w:r>
        <w:rPr>
          <w:vertAlign w:val="subscript"/>
        </w:rPr>
        <w:t>11</w:t>
      </w:r>
      <w:r>
        <w:t>N</w:t>
      </w:r>
      <w:r>
        <w:br/>
      </w:r>
      <w:r>
        <w:rPr>
          <w:b/>
        </w:rPr>
        <w:t>Câu 10:</w:t>
      </w:r>
      <w:r>
        <w:br/>
      </w:r>
      <w:r>
        <w:rPr>
          <w:b/>
        </w:rPr>
        <w:t>Đáp án D</w:t>
      </w:r>
      <w:r>
        <w:br/>
      </w:r>
      <w:r>
        <w:t>n</w:t>
      </w:r>
      <w:r>
        <w:t>glutamic</w:t>
      </w:r>
      <w:r>
        <w:t>=</w:t>
      </w:r>
      <w:r>
        <w:t>7</w:t>
      </w:r>
      <w:r>
        <w:t>,</w:t>
      </w:r>
      <w:r>
        <w:t>35</w:t>
      </w:r>
      <w:r>
        <w:t>147</w:t>
      </w:r>
      <w:r>
        <w:t>=</w:t>
      </w:r>
      <w:r>
        <w:t>0</w:t>
      </w:r>
      <w:r>
        <w:t>,</w:t>
      </w:r>
      <w:r>
        <w:t>05</w:t>
      </w:r>
      <w:r>
        <w:t>mol</w:t>
      </w:r>
      <w:r>
        <w:t>n</w:t>
      </w:r>
      <w:r>
        <w:t>HCl</w:t>
      </w:r>
      <w:r>
        <w:t>=</w:t>
      </w:r>
      <w:r>
        <w:t>0</w:t>
      </w:r>
      <w:r>
        <w:t>,</w:t>
      </w:r>
      <w:r>
        <w:t>14</w:t>
      </w:r>
      <w:r>
        <w:t>mol</w:t>
      </w:r>
      <w:r>
        <w:t>n</w:t>
      </w:r>
      <w:r>
        <w:t>NaOH</w:t>
      </w:r>
      <w:r>
        <w:t>=</w:t>
      </w:r>
      <w:r>
        <w:t>0</w:t>
      </w:r>
      <w:r>
        <w:t>,</w:t>
      </w:r>
      <w:r>
        <w:t>25</w:t>
      </w:r>
      <w:r>
        <w:t>mol</w:t>
      </w:r>
      <w:r>
        <w:t>&gt;</w:t>
      </w:r>
      <w:r>
        <w:t>2</w:t>
      </w:r>
      <w:r>
        <w:t>n</w:t>
      </w:r>
      <w:r>
        <w:t>glutamic</w:t>
      </w:r>
      <w:r>
        <w:t>+</w:t>
      </w:r>
      <w:r>
        <w:t>n</w:t>
      </w:r>
      <w:r>
        <w:t>HCl</w:t>
      </w:r>
      <w:r>
        <w:t>n_(glutamic)=(7,35)/(147)=0,05 moln_(HCl)=0,14 moln_(NaOH)=0,25 mol&gt;2n_(glutamic)+n_(HCl)</w:t>
      </w:r>
      <w:r>
        <w:br/>
      </w:r>
      <w:r>
        <w:br/>
      </w:r>
      <w:r>
        <w:t>Chất rắn khan bao gồm muối của axit glutamic, NaCl, NaOH dư</w:t>
      </w:r>
      <w:r>
        <w:br/>
      </w:r>
      <w:r>
        <w:t>n</w:t>
      </w:r>
      <w:r>
        <w:t>H</w:t>
      </w:r>
      <w:r>
        <w:t>2</w:t>
      </w:r>
      <w:r>
        <w:t>O</w:t>
      </w:r>
      <w:r>
        <w:t>=</w:t>
      </w:r>
      <w:r>
        <w:t>2</w:t>
      </w:r>
      <w:r>
        <w:t>n</w:t>
      </w:r>
      <w:r>
        <w:t>glutamic</w:t>
      </w:r>
      <w:r>
        <w:t>+</w:t>
      </w:r>
      <w:r>
        <w:t>n</w:t>
      </w:r>
      <w:r>
        <w:t>HCl</w:t>
      </w:r>
      <w:r>
        <w:t>=</w:t>
      </w:r>
      <w:r>
        <w:t>0</w:t>
      </w:r>
      <w:r>
        <w:t>,</w:t>
      </w:r>
      <w:r>
        <w:t>24</w:t>
      </w:r>
      <w:r>
        <w:t>mol</w:t>
      </w:r>
      <w:r>
        <w:t>n_(H_(2)O)=2n_(glutamic)+n_(HCl)=0,24 mol</w:t>
      </w:r>
      <w:r>
        <w:br/>
      </w:r>
      <w:r>
        <w:br/>
      </w:r>
      <w:r>
        <w:t>Áp dụng định luật bảo toàn khối lượng ta có:</w:t>
      </w:r>
      <w:r>
        <w:br/>
      </w:r>
      <w:r>
        <w:t>m</w:t>
      </w:r>
      <w:r>
        <w:t>=</w:t>
      </w:r>
      <w:r>
        <w:t>m</w:t>
      </w:r>
      <w:r>
        <w:t>glutamic</w:t>
      </w:r>
      <w:r>
        <w:t>+</w:t>
      </w:r>
      <w:r>
        <w:t>m</w:t>
      </w:r>
      <w:r>
        <w:t>HCl</w:t>
      </w:r>
      <w:r>
        <w:t>+</w:t>
      </w:r>
      <w:r>
        <w:t>m</w:t>
      </w:r>
      <w:r>
        <w:t>NaOH</w:t>
      </w:r>
      <w:r>
        <w:t>−</w:t>
      </w:r>
      <w:r>
        <w:t>m</w:t>
      </w:r>
      <w:r>
        <w:t>H</w:t>
      </w:r>
      <w:r>
        <w:t>2</w:t>
      </w:r>
      <w:r>
        <w:t>O</w:t>
      </w:r>
      <w:r>
        <w:t>→</w:t>
      </w:r>
      <w:r>
        <w:t>m</w:t>
      </w:r>
      <w:r>
        <w:t>=</w:t>
      </w:r>
      <w:r>
        <w:t>18</w:t>
      </w:r>
      <w:r>
        <w:t>,</w:t>
      </w:r>
      <w:r>
        <w:t>14</w:t>
      </w:r>
      <w:r>
        <w:t>gam</w:t>
      </w:r>
      <w:r>
        <w:t>m=m_(glutamic)+m_(HCl)+m_(NaOH)−m_(H_(2)O)→m=18,14 gam</w:t>
      </w:r>
      <w:r>
        <w:br/>
      </w:r>
      <w:r>
        <w:rPr>
          <w:b/>
        </w:rPr>
        <w:t>Câu 11:</w:t>
      </w:r>
      <w:r>
        <w:br/>
      </w:r>
      <w:r>
        <w:rPr>
          <w:b/>
        </w:rPr>
        <w:t>Đáp án D</w:t>
      </w:r>
      <w:r>
        <w:br/>
      </w:r>
      <w:r>
        <w:t>Glyxin: H</w:t>
      </w:r>
      <w:r>
        <w:rPr>
          <w:vertAlign w:val="subscript"/>
        </w:rPr>
        <w:t>2</w:t>
      </w:r>
      <w:r>
        <w:t>NCH</w:t>
      </w:r>
      <w:r>
        <w:rPr>
          <w:vertAlign w:val="subscript"/>
        </w:rPr>
        <w:t>2</w:t>
      </w:r>
      <w:r>
        <w:t>COOH là chất lưỡng tính, tác dụng được với cả axit và bazơ:</w:t>
      </w:r>
      <w:r>
        <w:br/>
      </w:r>
      <w:r>
        <w:t>H</w:t>
      </w:r>
      <w:r>
        <w:rPr>
          <w:vertAlign w:val="subscript"/>
        </w:rPr>
        <w:t>2</w:t>
      </w:r>
      <w:r>
        <w:t>NCH</w:t>
      </w:r>
      <w:r>
        <w:rPr>
          <w:vertAlign w:val="subscript"/>
        </w:rPr>
        <w:t>2</w:t>
      </w:r>
      <w:r>
        <w:t>COOH + HCl → ClH</w:t>
      </w:r>
      <w:r>
        <w:rPr>
          <w:vertAlign w:val="subscript"/>
        </w:rPr>
        <w:t>3</w:t>
      </w:r>
      <w:r>
        <w:t>NCH</w:t>
      </w:r>
      <w:r>
        <w:rPr>
          <w:vertAlign w:val="subscript"/>
        </w:rPr>
        <w:t>2</w:t>
      </w:r>
      <w:r>
        <w:t>COOH</w:t>
      </w:r>
      <w:r>
        <w:br/>
      </w:r>
      <w:r>
        <w:t>H</w:t>
      </w:r>
      <w:r>
        <w:rPr>
          <w:vertAlign w:val="subscript"/>
        </w:rPr>
        <w:t>2</w:t>
      </w:r>
      <w:r>
        <w:t>NCH</w:t>
      </w:r>
      <w:r>
        <w:rPr>
          <w:vertAlign w:val="subscript"/>
        </w:rPr>
        <w:t>2</w:t>
      </w:r>
      <w:r>
        <w:t>COOH + NaOH → H</w:t>
      </w:r>
      <w:r>
        <w:rPr>
          <w:vertAlign w:val="subscript"/>
        </w:rPr>
        <w:t>2</w:t>
      </w:r>
      <w:r>
        <w:t>NCH</w:t>
      </w:r>
      <w:r>
        <w:rPr>
          <w:vertAlign w:val="subscript"/>
        </w:rPr>
        <w:t>2</w:t>
      </w:r>
      <w:r>
        <w:t>COONa + H</w:t>
      </w:r>
      <w:r>
        <w:rPr>
          <w:vertAlign w:val="subscript"/>
        </w:rPr>
        <w:t>2</w:t>
      </w:r>
      <w:r>
        <w:t>O</w:t>
      </w:r>
      <w:r>
        <w:br/>
      </w:r>
      <w:r>
        <w:rPr>
          <w:b/>
        </w:rPr>
        <w:t>Câu 12:</w:t>
      </w:r>
      <w:r>
        <w:br/>
      </w:r>
      <w:r>
        <w:rPr>
          <w:b/>
        </w:rPr>
        <w:t>Đáp án</w:t>
      </w:r>
      <w:r>
        <w:rPr>
          <w:b/>
        </w:rPr>
        <w:t xml:space="preserve"> C</w:t>
      </w:r>
      <w:r>
        <w:br/>
      </w:r>
      <w:r>
        <w:t>Chất rắn khan gồm ClH</w:t>
      </w:r>
      <w:r>
        <w:rPr>
          <w:vertAlign w:val="subscript"/>
        </w:rPr>
        <w:t>3</w:t>
      </w:r>
      <w:r>
        <w:t>N-CH</w:t>
      </w:r>
      <w:r>
        <w:rPr>
          <w:vertAlign w:val="subscript"/>
        </w:rPr>
        <w:t>2</w:t>
      </w:r>
      <w:r>
        <w:t>-COOH (1 mol) và CH</w:t>
      </w:r>
      <w:r>
        <w:rPr>
          <w:vertAlign w:val="subscript"/>
        </w:rPr>
        <w:t>3</w:t>
      </w:r>
      <w:r>
        <w:t>-CH(NH</w:t>
      </w:r>
      <w:r>
        <w:rPr>
          <w:vertAlign w:val="subscript"/>
        </w:rPr>
        <w:t>3</w:t>
      </w:r>
      <w:r>
        <w:t>Cl)-COOH (1 mol)</w:t>
      </w:r>
      <w:r>
        <w:br/>
      </w:r>
      <w:r>
        <w:t>→m=1.111,5+1.125,5=237</w:t>
      </w:r>
      <w:r>
        <w:t>gam</w:t>
      </w:r>
      <w:r>
        <w:t>→m=1.111,5+1.125,5=237 gam</w:t>
      </w:r>
      <w:r>
        <w:br/>
      </w:r>
      <w:r>
        <w:br/>
      </w:r>
      <w:r>
        <w:rPr>
          <w:b/>
        </w:rPr>
        <w:t>Câu 13:</w:t>
      </w:r>
      <w:r>
        <w:br/>
      </w:r>
      <w:r>
        <w:rPr>
          <w:b/>
        </w:rPr>
        <w:t>Đáp án D</w:t>
      </w:r>
      <w:r>
        <w:br/>
      </w:r>
      <w:r>
        <w:t>Trùng ngưng là quá trình kết hợp nhiều phân tử nhỏ (monome) thành phân</w:t>
      </w:r>
      <w:r>
        <w:br/>
      </w:r>
      <w:r>
        <w:t>tử lớn (polime) đồng thời giải phóng những phân tử nhỏ khác (thí dụ</w:t>
      </w:r>
      <w:r>
        <w:br/>
      </w:r>
      <w:r>
        <w:t>H</w:t>
      </w:r>
      <w:r>
        <w:rPr>
          <w:vertAlign w:val="subscript"/>
        </w:rPr>
        <w:t>2</w:t>
      </w:r>
      <w:r>
        <w:t>O,..).</w:t>
      </w:r>
      <w:r>
        <w:br/>
      </w:r>
      <w:r>
        <w:rPr>
          <w:b/>
        </w:rPr>
        <w:t>Câu 14:</w:t>
      </w:r>
      <w:r>
        <w:br/>
      </w:r>
      <w:r>
        <w:rPr>
          <w:b/>
        </w:rPr>
        <w:t>Đáp án B</w:t>
      </w:r>
      <w:r>
        <w:br/>
      </w:r>
      <w:r>
        <w:t xml:space="preserve">Tơ nilon-6,6 </w:t>
      </w:r>
      <w:r>
        <w:t>là:</w:t>
      </w:r>
      <w:r>
        <w:t xml:space="preserve"> [-OC-(CH</w:t>
      </w:r>
      <w:r>
        <w:rPr>
          <w:vertAlign w:val="subscript"/>
        </w:rPr>
        <w:t>2</w:t>
      </w:r>
      <w:r>
        <w:t>)</w:t>
      </w:r>
      <w:r>
        <w:rPr>
          <w:vertAlign w:val="subscript"/>
        </w:rPr>
        <w:t>4</w:t>
      </w:r>
      <w:r>
        <w:t>-CO-HN-(CH</w:t>
      </w:r>
      <w:r>
        <w:rPr>
          <w:vertAlign w:val="subscript"/>
        </w:rPr>
        <w:t>2</w:t>
      </w:r>
      <w:r>
        <w:t>)</w:t>
      </w:r>
      <w:r>
        <w:rPr>
          <w:vertAlign w:val="subscript"/>
        </w:rPr>
        <w:t>6</w:t>
      </w:r>
      <w:r>
        <w:t>-NH-</w:t>
      </w:r>
      <w:r>
        <w:t>]</w:t>
      </w:r>
      <w:r>
        <w:rPr>
          <w:vertAlign w:val="subscript"/>
        </w:rPr>
        <w:t>n</w:t>
      </w:r>
      <w:r>
        <w:t xml:space="preserve"> (M = 226n).</w:t>
      </w:r>
      <w:r>
        <w:br/>
      </w:r>
      <w:r>
        <w:t xml:space="preserve">→ số mắt xích trong loại tơ trên = </w:t>
      </w:r>
      <w:r>
        <w:t>362956</w:t>
      </w:r>
      <w:r>
        <w:t>226</w:t>
      </w:r>
      <w:r>
        <w:t>=</w:t>
      </w:r>
      <w:r>
        <w:t>1606.</w:t>
      </w:r>
      <w:r>
        <w:t>(362956)/(226)=1606.</w:t>
      </w:r>
      <w:r>
        <w:br/>
      </w:r>
      <w:r>
        <w:rPr>
          <w:b/>
        </w:rPr>
        <w:t>Câu 15:</w:t>
      </w:r>
      <w:r>
        <w:br/>
      </w:r>
      <w:r>
        <w:rPr>
          <w:b/>
        </w:rPr>
        <w:t>Đáp án C</w:t>
      </w:r>
      <w:r>
        <w:br/>
      </w:r>
      <w:r>
        <w:t>A sai vì</w:t>
      </w:r>
      <w:r>
        <w:t xml:space="preserve"> </w:t>
      </w:r>
      <w:r>
        <w:t>tơ nilon-6,6 thuộc loại tơ tổng hợp</w:t>
      </w:r>
      <w:r>
        <w:br/>
      </w:r>
      <w:r>
        <w:t>B sai vì polietilen được điều chế bằng phản ứng trùng hợp etilen.</w:t>
      </w:r>
      <w:r>
        <w:br/>
      </w:r>
      <w:r>
        <w:t>D sai vì tơ poliamit kém bền trong môi trường axit</w:t>
      </w:r>
      <w:r>
        <w:br/>
      </w:r>
      <w:r>
        <w:rPr>
          <w:b/>
        </w:rPr>
        <w:t>Câu 16:</w:t>
      </w:r>
      <w:r>
        <w:br/>
      </w:r>
      <w:r>
        <w:rPr>
          <w:b/>
        </w:rPr>
        <w:t>Đáp án C</w:t>
      </w:r>
      <w:r>
        <w:br/>
      </w:r>
      <w:r>
        <w:t>Sử dụng dung dịch FeCl</w:t>
      </w:r>
      <w:r>
        <w:rPr>
          <w:vertAlign w:val="subscript"/>
        </w:rPr>
        <w:t>3</w:t>
      </w:r>
      <w:r>
        <w:t xml:space="preserve"> dư có thể loại bỏ được Fe</w:t>
      </w:r>
      <w:r>
        <w:br/>
      </w:r>
      <w:r>
        <w:t>Fe + 2FeCl</w:t>
      </w:r>
      <w:r>
        <w:rPr>
          <w:vertAlign w:val="subscript"/>
        </w:rPr>
        <w:t>3</w:t>
      </w:r>
      <w:r>
        <w:t xml:space="preserve"> → 3FeCl</w:t>
      </w:r>
      <w:r>
        <w:rPr>
          <w:vertAlign w:val="subscript"/>
        </w:rPr>
        <w:t>2</w:t>
      </w:r>
      <w:r>
        <w:br/>
      </w:r>
      <w:r>
        <w:rPr>
          <w:b/>
        </w:rPr>
        <w:t>Câu 17:</w:t>
      </w:r>
      <w:r>
        <w:br/>
      </w:r>
      <w:r>
        <w:rPr>
          <w:b/>
        </w:rPr>
        <w:t>Đáp án B</w:t>
      </w:r>
      <w:r>
        <w:br/>
      </w:r>
      <w:r>
        <w:t>Dùng kim loại có tính khử mạnh hơn Fe để tạo thành một pin điện hóa. Khi</w:t>
      </w:r>
      <w:r>
        <w:br/>
      </w:r>
      <w:r>
        <w:t>đó kim loại này bị ăn mòn điện hóa, Fe được bảo vệ.</w:t>
      </w:r>
      <w:r>
        <w:br/>
      </w:r>
      <w:r>
        <w:t>Dùng Zn làm điện cực bảo vệ. Na có tính khử quá mạnh nên không thể</w:t>
      </w:r>
      <w:r>
        <w:br/>
      </w:r>
      <w:r>
        <w:t>dùng làm điện cực bảo vệ.</w:t>
      </w:r>
      <w:r>
        <w:br/>
      </w:r>
      <w:r>
        <w:rPr>
          <w:b/>
        </w:rPr>
        <w:t>Câu 18:</w:t>
      </w:r>
      <w:r>
        <w:br/>
      </w:r>
      <w:r>
        <w:rPr>
          <w:b/>
        </w:rPr>
        <w:t>Đáp án A</w:t>
      </w:r>
      <w:r>
        <w:br/>
      </w:r>
      <w:r>
        <w:t>Cho CO dư qua hỗn hợp X thu được chất rắn Y gồm: Al</w:t>
      </w:r>
      <w:r>
        <w:rPr>
          <w:vertAlign w:val="subscript"/>
        </w:rPr>
        <w:t>2</w:t>
      </w:r>
      <w:r>
        <w:t>O</w:t>
      </w:r>
      <w:r>
        <w:rPr>
          <w:vertAlign w:val="subscript"/>
        </w:rPr>
        <w:t>3</w:t>
      </w:r>
      <w:r>
        <w:t>; MgO; Fe; Cu</w:t>
      </w:r>
      <w:r>
        <w:br/>
      </w:r>
      <w:r>
        <w:t>(vì CO chỉ khử được những oxit của kim loại đứng sau Al trong dãy hoạt</w:t>
      </w:r>
      <w:r>
        <w:br/>
      </w:r>
      <w:r>
        <w:t>động hóa học).</w:t>
      </w:r>
      <w:r>
        <w:br/>
      </w:r>
      <w:r>
        <w:t>Cho Y vào NaOH dư, Al</w:t>
      </w:r>
      <w:r>
        <w:rPr>
          <w:vertAlign w:val="subscript"/>
        </w:rPr>
        <w:t>2</w:t>
      </w:r>
      <w:r>
        <w:t>O</w:t>
      </w:r>
      <w:r>
        <w:rPr>
          <w:vertAlign w:val="subscript"/>
        </w:rPr>
        <w:t>3</w:t>
      </w:r>
      <w:r>
        <w:t xml:space="preserve"> tan hết, phần không tan Z gồm: MgO; Fe; Cu.</w:t>
      </w:r>
      <w:r>
        <w:br/>
      </w:r>
      <w:r>
        <w:rPr>
          <w:b/>
        </w:rPr>
        <w:t>Câu 19:</w:t>
      </w:r>
      <w:r>
        <w:br/>
      </w:r>
      <w:r>
        <w:rPr>
          <w:b/>
        </w:rPr>
        <w:t>Đáp án B</w:t>
      </w:r>
      <w:r>
        <w:br/>
      </w:r>
      <w:r>
        <w:t>Kim loại kiềm được điều chế bằng cách điện phân nóng chảy muối halogen</w:t>
      </w:r>
      <w:r>
        <w:br/>
      </w:r>
      <w:r>
        <w:t xml:space="preserve">hoặc hiđroxit của chúng. </w:t>
      </w:r>
      <w:r>
        <w:br/>
      </w:r>
      <w:r>
        <w:rPr>
          <w:b/>
        </w:rPr>
        <w:t>Câu 20:</w:t>
      </w:r>
      <w:r>
        <w:br/>
      </w:r>
      <w:r>
        <w:rPr>
          <w:b/>
        </w:rPr>
        <w:t>Đáp án B</w:t>
      </w:r>
      <w:r>
        <w:br/>
      </w:r>
      <w:r>
        <w:t xml:space="preserve">Ta có </w:t>
      </w:r>
      <w:r>
        <w:t>n</w:t>
      </w:r>
      <w:r>
        <w:t>C</w:t>
      </w:r>
      <w:r>
        <w:t>l</w:t>
      </w:r>
      <w:r>
        <w:t>2</w:t>
      </w:r>
      <w:r>
        <w:t>n_(Cl_(2))</w:t>
      </w:r>
      <w:r>
        <w:t xml:space="preserve"> </w:t>
      </w:r>
      <w:r>
        <w:t>= 4,48 : 22,4 = 0,2 mol</w:t>
      </w:r>
      <w:r>
        <w:br/>
      </w:r>
      <w:r>
        <w:t xml:space="preserve">2RCl </w:t>
      </w:r>
      <w:r>
        <w:t>d</w:t>
      </w:r>
      <w:r>
        <w:t>p</w:t>
      </w:r>
      <w:r>
        <w:t>n</w:t>
      </w:r>
      <w:r>
        <w:t>c</w:t>
      </w:r>
      <w:r>
        <w:t>−</w:t>
      </w:r>
      <w:r>
        <w:t>−</w:t>
      </w:r>
      <w:r>
        <w:t>→</w:t>
      </w:r>
      <w:r>
        <w:t>→dpnc</w:t>
      </w:r>
      <w:r>
        <w:t xml:space="preserve"> </w:t>
      </w:r>
      <w:r>
        <w:t>2R + Cl</w:t>
      </w:r>
      <w:r>
        <w:rPr>
          <w:vertAlign w:val="subscript"/>
        </w:rPr>
        <w:t>2</w:t>
      </w:r>
      <w:r>
        <w:br/>
      </w:r>
      <w:r>
        <w:t>n</w:t>
      </w:r>
      <w:r>
        <w:t>R</w:t>
      </w:r>
      <w:r>
        <w:t>=</w:t>
      </w:r>
      <w:r>
        <w:t>n</w:t>
      </w:r>
      <w:r>
        <w:t>C</w:t>
      </w:r>
      <w:r>
        <w:t>l</w:t>
      </w:r>
      <w:r>
        <w:t>−</w:t>
      </w:r>
      <w:r>
        <w:t>=</w:t>
      </w:r>
      <w:r>
        <w:t>n</w:t>
      </w:r>
      <w:r>
        <w:t>R</w:t>
      </w:r>
      <w:r>
        <w:t>C</w:t>
      </w:r>
      <w:r>
        <w:t>l</w:t>
      </w:r>
      <w:r>
        <w:t>=</w:t>
      </w:r>
      <w:r>
        <w:t>2</w:t>
      </w:r>
      <w:r>
        <w:t>n</w:t>
      </w:r>
      <w:r>
        <w:t>C</w:t>
      </w:r>
      <w:r>
        <w:t>l</w:t>
      </w:r>
      <w:r>
        <w:t>2</w:t>
      </w:r>
      <w:r>
        <w:t>n_(R)=n_(Cl^(−))=n_(RCl)=2n_(Cl_(2))</w:t>
      </w:r>
      <w:r>
        <w:t>= 0,4 mol</w:t>
      </w:r>
      <w:r>
        <w:br/>
      </w:r>
      <w:r>
        <w:t>→ M</w:t>
      </w:r>
      <w:r>
        <w:rPr>
          <w:vertAlign w:val="subscript"/>
        </w:rPr>
        <w:t>RCl</w:t>
      </w:r>
      <w:r>
        <w:t xml:space="preserve"> = 23,4 : 0,4 = 58,5 (g/mol)</w:t>
      </w:r>
      <w:r>
        <w:br/>
      </w:r>
      <w:r>
        <w:t>→ M</w:t>
      </w:r>
      <w:r>
        <w:rPr>
          <w:vertAlign w:val="subscript"/>
        </w:rPr>
        <w:t>R</w:t>
      </w:r>
      <w:r>
        <w:t xml:space="preserve"> = 58,5 – 35,5 = 23 (g/mol) (Na)</w:t>
      </w:r>
      <w:r>
        <w:br/>
      </w:r>
      <w:r>
        <w:rPr>
          <w:b/>
        </w:rPr>
        <w:t>Câu 21:</w:t>
      </w:r>
      <w:r>
        <w:br/>
      </w:r>
      <w:r>
        <w:rPr>
          <w:b/>
        </w:rPr>
        <w:t>Đáp án D</w:t>
      </w:r>
      <w:r>
        <w:br/>
      </w:r>
      <w:r>
        <w:t>Vonfam (W)</w:t>
      </w:r>
      <w:r>
        <w:t xml:space="preserve"> có nhiệt độ nóng chảy cao nhất trong các kim loại (3410</w:t>
      </w:r>
      <w:r>
        <w:rPr>
          <w:vertAlign w:val="superscript"/>
        </w:rPr>
        <w:t>o</w:t>
      </w:r>
      <w:r>
        <w:t>C)</w:t>
      </w:r>
      <w:r>
        <w:br/>
      </w:r>
      <w:r>
        <w:t xml:space="preserve">nên </w:t>
      </w:r>
      <w:r>
        <w:t>thường được dùng để chế tạo dây tóc bóng đèn</w:t>
      </w:r>
      <w:r>
        <w:br/>
      </w:r>
      <w:r>
        <w:rPr>
          <w:b/>
        </w:rPr>
        <w:t>Câu 22:</w:t>
      </w:r>
      <w:r>
        <w:br/>
      </w:r>
      <w:r>
        <w:rPr>
          <w:b/>
        </w:rPr>
        <w:t>Đáp án C</w:t>
      </w:r>
      <w:r>
        <w:t xml:space="preserve"> </w:t>
      </w:r>
      <w:r>
        <w:br/>
      </w:r>
      <w:r>
        <w:t>2KHCO</w:t>
      </w:r>
      <w:r>
        <w:rPr>
          <w:vertAlign w:val="subscript"/>
        </w:rPr>
        <w:t>3</w:t>
      </w:r>
      <w:r>
        <w:t xml:space="preserve"> </w:t>
      </w:r>
      <w:r>
        <w:t>t</w:t>
      </w:r>
      <w:r>
        <w:t>o</w:t>
      </w:r>
      <w:r>
        <w:t>→</w:t>
      </w:r>
      <w:r>
        <w:t>→t^(o)</w:t>
      </w:r>
      <w:r>
        <w:t xml:space="preserve"> </w:t>
      </w:r>
      <w:r>
        <w:t>K</w:t>
      </w:r>
      <w:r>
        <w:rPr>
          <w:vertAlign w:val="subscript"/>
        </w:rPr>
        <w:t>2</w:t>
      </w:r>
      <w:r>
        <w:t>CO</w:t>
      </w:r>
      <w:r>
        <w:rPr>
          <w:vertAlign w:val="subscript"/>
        </w:rPr>
        <w:t>3</w:t>
      </w:r>
      <w:r>
        <w:t xml:space="preserve"> + CO</w:t>
      </w:r>
      <w:r>
        <w:rPr>
          <w:vertAlign w:val="subscript"/>
        </w:rPr>
        <w:t>2</w:t>
      </w:r>
      <w:r>
        <w:t xml:space="preserve"> + H</w:t>
      </w:r>
      <w:r>
        <w:rPr>
          <w:vertAlign w:val="subscript"/>
        </w:rPr>
        <w:t>2</w:t>
      </w:r>
      <w:r>
        <w:t xml:space="preserve">O </w:t>
      </w:r>
      <w:r>
        <w:br/>
      </w:r>
      <w:r>
        <w:rPr>
          <w:b/>
        </w:rPr>
        <w:t>Câu 23:</w:t>
      </w:r>
      <w:r>
        <w:br/>
      </w:r>
      <w:r>
        <w:rPr>
          <w:b/>
        </w:rPr>
        <w:t>Đáp án B</w:t>
      </w:r>
      <w:r>
        <w:br/>
      </w:r>
      <w:r>
        <w:t>Kim loại kiềm có số electron nhường bằng 1</w:t>
      </w:r>
      <w:r>
        <w:br/>
      </w:r>
      <w:r>
        <w:t>Bảo toàn electron:</w:t>
      </w:r>
      <w:r>
        <w:br/>
      </w:r>
      <w:r>
        <w:t>1.n</w:t>
      </w:r>
      <w:r>
        <w:rPr>
          <w:vertAlign w:val="subscript"/>
        </w:rPr>
        <w:t>M</w:t>
      </w:r>
      <w:r>
        <w:t xml:space="preserve"> = 2.</w:t>
      </w:r>
      <w:r>
        <w:t>n</w:t>
      </w:r>
      <w:r>
        <w:t>H</w:t>
      </w:r>
      <w:r>
        <w:t>2</w:t>
      </w:r>
      <w:r>
        <w:t>n_(H_(2))</w:t>
      </w:r>
      <w:r>
        <w:br/>
      </w:r>
      <w:r>
        <w:t>→ n</w:t>
      </w:r>
      <w:r>
        <w:rPr>
          <w:vertAlign w:val="subscript"/>
        </w:rPr>
        <w:t>M</w:t>
      </w:r>
      <w:r>
        <w:t xml:space="preserve"> = 2.0,01 = 0,02 mol</w:t>
      </w:r>
      <w:r>
        <w:br/>
      </w:r>
      <w:r>
        <w:t>M</w:t>
      </w:r>
      <w:r>
        <w:rPr>
          <w:vertAlign w:val="subscript"/>
        </w:rPr>
        <w:t>M</w:t>
      </w:r>
      <w:r>
        <w:t xml:space="preserve"> = </w:t>
      </w:r>
      <w:r>
        <w:t>m</w:t>
      </w:r>
      <w:r>
        <w:t>M</w:t>
      </w:r>
      <w:r>
        <w:t>n</w:t>
      </w:r>
      <w:r>
        <w:t>M</w:t>
      </w:r>
      <w:r>
        <w:t>=</w:t>
      </w:r>
      <w:r>
        <w:t>0</w:t>
      </w:r>
      <w:r>
        <w:t>,</w:t>
      </w:r>
      <w:r>
        <w:t>78</w:t>
      </w:r>
      <w:r>
        <w:t>0</w:t>
      </w:r>
      <w:r>
        <w:t>,</w:t>
      </w:r>
      <w:r>
        <w:t>02</w:t>
      </w:r>
      <w:r>
        <w:t>(m_(M))/(n_(M))=(0,78)/(0,02)</w:t>
      </w:r>
      <w:r>
        <w:t xml:space="preserve"> </w:t>
      </w:r>
      <w:r>
        <w:t>= 39 (g/mol) (K)</w:t>
      </w:r>
      <w:r>
        <w:br/>
      </w:r>
      <w:r>
        <w:rPr>
          <w:b/>
        </w:rPr>
        <w:t>Câu 24:</w:t>
      </w:r>
      <w:r>
        <w:br/>
      </w:r>
      <w:r>
        <w:rPr>
          <w:b/>
        </w:rPr>
        <w:t>Đáp án A</w:t>
      </w:r>
      <w:r>
        <w:br/>
      </w:r>
      <w:r>
        <w:t>Theo dãy điện hóa của kim loại, thứ tự tăng dần tính oxi hóa của các ion</w:t>
      </w:r>
      <w:r>
        <w:br/>
      </w:r>
      <w:r>
        <w:t xml:space="preserve">kim loại được sắp xếp như sau: </w:t>
      </w:r>
      <w:r>
        <w:br/>
      </w:r>
      <w:r>
        <w:rPr>
          <w:b/>
        </w:rPr>
        <w:t>(5)</w:t>
      </w:r>
      <w:r>
        <w:t xml:space="preserve"> Na</w:t>
      </w:r>
      <w:r>
        <w:rPr>
          <w:vertAlign w:val="superscript"/>
        </w:rPr>
        <w:t>+</w:t>
      </w:r>
      <w:r>
        <w:t xml:space="preserve">/Na &lt; </w:t>
      </w:r>
      <w:r>
        <w:rPr>
          <w:b/>
        </w:rPr>
        <w:t>(1)</w:t>
      </w:r>
      <w:r>
        <w:t xml:space="preserve"> Fe</w:t>
      </w:r>
      <w:r>
        <w:rPr>
          <w:vertAlign w:val="superscript"/>
        </w:rPr>
        <w:t>2+</w:t>
      </w:r>
      <w:r>
        <w:t xml:space="preserve">/Fe &lt; </w:t>
      </w:r>
      <w:r>
        <w:rPr>
          <w:b/>
        </w:rPr>
        <w:t>(2)</w:t>
      </w:r>
      <w:r>
        <w:t xml:space="preserve"> Pb</w:t>
      </w:r>
      <w:r>
        <w:rPr>
          <w:vertAlign w:val="superscript"/>
        </w:rPr>
        <w:t>2+</w:t>
      </w:r>
      <w:r>
        <w:t xml:space="preserve">/Pb &lt; </w:t>
      </w:r>
      <w:r>
        <w:rPr>
          <w:b/>
        </w:rPr>
        <w:t>(3)</w:t>
      </w:r>
      <w:r>
        <w:t xml:space="preserve"> 2H</w:t>
      </w:r>
      <w:r>
        <w:rPr>
          <w:vertAlign w:val="superscript"/>
        </w:rPr>
        <w:t>+</w:t>
      </w:r>
      <w:r>
        <w:t>/H</w:t>
      </w:r>
      <w:r>
        <w:rPr>
          <w:vertAlign w:val="subscript"/>
        </w:rPr>
        <w:t xml:space="preserve">2  </w:t>
      </w:r>
      <w:r>
        <w:t xml:space="preserve">&lt; </w:t>
      </w:r>
      <w:r>
        <w:rPr>
          <w:b/>
        </w:rPr>
        <w:t>(7)</w:t>
      </w:r>
      <w:r>
        <w:t xml:space="preserve"> Cu</w:t>
      </w:r>
      <w:r>
        <w:rPr>
          <w:vertAlign w:val="superscript"/>
        </w:rPr>
        <w:t>2+</w:t>
      </w:r>
      <w:r>
        <w:t xml:space="preserve">/Cu &lt; </w:t>
      </w:r>
      <w:r>
        <w:rPr>
          <w:b/>
        </w:rPr>
        <w:t>(6)</w:t>
      </w:r>
      <w:r>
        <w:t xml:space="preserve"> Fe</w:t>
      </w:r>
      <w:r>
        <w:rPr>
          <w:vertAlign w:val="superscript"/>
        </w:rPr>
        <w:t>3+</w:t>
      </w:r>
      <w:r>
        <w:t>/Fe</w:t>
      </w:r>
      <w:r>
        <w:rPr>
          <w:vertAlign w:val="superscript"/>
        </w:rPr>
        <w:t xml:space="preserve">2+  </w:t>
      </w:r>
      <w:r>
        <w:t xml:space="preserve">&lt; </w:t>
      </w:r>
      <w:r>
        <w:rPr>
          <w:b/>
        </w:rPr>
        <w:t>(4)</w:t>
      </w:r>
      <w:r>
        <w:t xml:space="preserve"> Ag</w:t>
      </w:r>
      <w:r>
        <w:rPr>
          <w:vertAlign w:val="superscript"/>
        </w:rPr>
        <w:t>+</w:t>
      </w:r>
      <w:r>
        <w:t>/Ag</w:t>
      </w:r>
      <w:r>
        <w:br/>
      </w:r>
      <w:r>
        <w:rPr>
          <w:b/>
        </w:rPr>
        <w:t>Câu 25:</w:t>
      </w:r>
      <w:r>
        <w:br/>
      </w:r>
      <w:r>
        <w:rPr>
          <w:b/>
        </w:rPr>
        <w:t>Đáp án B</w:t>
      </w:r>
      <w:r>
        <w:br/>
      </w:r>
      <w:r>
        <w:rPr>
          <w:b/>
        </w:rPr>
        <w:t>A.</w:t>
      </w:r>
      <w:r>
        <w:t xml:space="preserve"> Phát biểu đúng vì xảy ra phản ứng</w:t>
      </w:r>
      <w:r>
        <w:br/>
      </w:r>
      <w:r>
        <w:t>3NaOH + FeCl</w:t>
      </w:r>
      <w:r>
        <w:rPr>
          <w:vertAlign w:val="subscript"/>
        </w:rPr>
        <w:t>3</w:t>
      </w:r>
      <w:r>
        <w:t xml:space="preserve"> → 3NaCl + Fe(OH)</w:t>
      </w:r>
      <w:r>
        <w:rPr>
          <w:vertAlign w:val="subscript"/>
        </w:rPr>
        <w:t>3</w:t>
      </w:r>
      <w:r>
        <w:t xml:space="preserve"> </w:t>
      </w:r>
      <w:r>
        <w:t>↓</w:t>
      </w:r>
      <w:r>
        <w:t>↓</w:t>
      </w:r>
      <w:r>
        <w:rPr>
          <w:vertAlign w:val="subscript"/>
        </w:rPr>
        <w:t>nâu đỏ</w:t>
      </w:r>
      <w:r>
        <w:br/>
      </w:r>
      <w:r>
        <w:rPr>
          <w:b/>
        </w:rPr>
        <w:t>B</w:t>
      </w:r>
      <w:r>
        <w:rPr>
          <w:b/>
        </w:rPr>
        <w:t>.</w:t>
      </w:r>
      <w:r>
        <w:t xml:space="preserve"> Phát biểu </w:t>
      </w:r>
      <w:r>
        <w:rPr>
          <w:b/>
        </w:rPr>
        <w:t xml:space="preserve">không </w:t>
      </w:r>
      <w:r>
        <w:t>đúng</w:t>
      </w:r>
      <w:r>
        <w:t xml:space="preserve"> vì </w:t>
      </w:r>
      <w:r>
        <w:br/>
      </w:r>
      <w:r>
        <w:t>Fe + 3AgNO</w:t>
      </w:r>
      <w:r>
        <w:rPr>
          <w:vertAlign w:val="subscript"/>
        </w:rPr>
        <w:t>3</w:t>
      </w:r>
      <w:r>
        <w:t xml:space="preserve"> </w:t>
      </w:r>
      <w:r>
        <w:rPr>
          <w:vertAlign w:val="subscript"/>
        </w:rPr>
        <w:t>dư</w:t>
      </w:r>
      <w:r>
        <w:t xml:space="preserve"> </w:t>
      </w:r>
      <w:r>
        <w:t>→</w:t>
      </w:r>
      <w:r>
        <w:t>→</w:t>
      </w:r>
      <w:r>
        <w:t>Fe(NO</w:t>
      </w:r>
      <w:r>
        <w:rPr>
          <w:vertAlign w:val="subscript"/>
        </w:rPr>
        <w:t>3</w:t>
      </w:r>
      <w:r>
        <w:t>)</w:t>
      </w:r>
      <w:r>
        <w:rPr>
          <w:vertAlign w:val="subscript"/>
        </w:rPr>
        <w:t>3</w:t>
      </w:r>
      <w:r>
        <w:t xml:space="preserve"> </w:t>
      </w:r>
      <w:r>
        <w:rPr>
          <w:vertAlign w:val="subscript"/>
        </w:rPr>
        <w:t>(màu vàng)</w:t>
      </w:r>
      <w:r>
        <w:t xml:space="preserve"> + 3Ag.</w:t>
      </w:r>
      <w:r>
        <w:br/>
      </w:r>
      <w:r>
        <w:rPr>
          <w:b/>
        </w:rPr>
        <w:t>C.</w:t>
      </w:r>
      <w:r>
        <w:t xml:space="preserve"> Phát biểu đúng vì xảy ra phản ứng tạo muối Fe</w:t>
      </w:r>
      <w:r>
        <w:rPr>
          <w:vertAlign w:val="subscript"/>
        </w:rPr>
        <w:t>2</w:t>
      </w:r>
      <w:r>
        <w:t>(SO</w:t>
      </w:r>
      <w:r>
        <w:rPr>
          <w:vertAlign w:val="subscript"/>
        </w:rPr>
        <w:t>4</w:t>
      </w:r>
      <w:r>
        <w:t>)</w:t>
      </w:r>
      <w:r>
        <w:rPr>
          <w:vertAlign w:val="subscript"/>
        </w:rPr>
        <w:t xml:space="preserve">3 </w:t>
      </w:r>
      <w:r>
        <w:t>màu vàng</w:t>
      </w:r>
      <w:r>
        <w:br/>
      </w:r>
      <w:r>
        <w:t>2Fe(OH)</w:t>
      </w:r>
      <w:r>
        <w:rPr>
          <w:vertAlign w:val="subscript"/>
        </w:rPr>
        <w:t>3</w:t>
      </w:r>
      <w:r>
        <w:t xml:space="preserve"> </w:t>
      </w:r>
      <w:r>
        <w:t xml:space="preserve">+ </w:t>
      </w:r>
      <w:r>
        <w:t>3</w:t>
      </w:r>
      <w:r>
        <w:t>H</w:t>
      </w:r>
      <w:r>
        <w:rPr>
          <w:vertAlign w:val="subscript"/>
        </w:rPr>
        <w:t>2</w:t>
      </w:r>
      <w:r>
        <w:t>SO</w:t>
      </w:r>
      <w:r>
        <w:rPr>
          <w:vertAlign w:val="subscript"/>
        </w:rPr>
        <w:t>4</w:t>
      </w:r>
      <w:r>
        <w:t xml:space="preserve"> </w:t>
      </w:r>
      <w:r>
        <w:t>→ Fe</w:t>
      </w:r>
      <w:r>
        <w:rPr>
          <w:vertAlign w:val="subscript"/>
        </w:rPr>
        <w:t>2</w:t>
      </w:r>
      <w:r>
        <w:t>(SO</w:t>
      </w:r>
      <w:r>
        <w:rPr>
          <w:vertAlign w:val="subscript"/>
        </w:rPr>
        <w:t>4</w:t>
      </w:r>
      <w:r>
        <w:t>)</w:t>
      </w:r>
      <w:r>
        <w:rPr>
          <w:vertAlign w:val="subscript"/>
        </w:rPr>
        <w:t>3</w:t>
      </w:r>
      <w:r>
        <w:t xml:space="preserve"> + </w:t>
      </w:r>
      <w:r>
        <w:t>6</w:t>
      </w:r>
      <w:r>
        <w:t>H</w:t>
      </w:r>
      <w:r>
        <w:rPr>
          <w:vertAlign w:val="subscript"/>
        </w:rPr>
        <w:t>2</w:t>
      </w:r>
      <w:r>
        <w:t>O</w:t>
      </w:r>
      <w:r>
        <w:br/>
      </w:r>
      <w:r>
        <w:t>D. Phát biểu đúng vì phản ứng tạo muối Cu(NO</w:t>
      </w:r>
      <w:r>
        <w:rPr>
          <w:vertAlign w:val="subscript"/>
        </w:rPr>
        <w:t>3</w:t>
      </w:r>
      <w:r>
        <w:t>)</w:t>
      </w:r>
      <w:r>
        <w:rPr>
          <w:vertAlign w:val="subscript"/>
        </w:rPr>
        <w:t>2</w:t>
      </w:r>
      <w:r>
        <w:t xml:space="preserve"> màu xanh</w:t>
      </w:r>
      <w:r>
        <w:br/>
      </w:r>
      <w:r>
        <w:t xml:space="preserve">Cu + </w:t>
      </w:r>
      <w:r>
        <w:t>2</w:t>
      </w:r>
      <w:r>
        <w:t>Fe(NO</w:t>
      </w:r>
      <w:r>
        <w:rPr>
          <w:vertAlign w:val="subscript"/>
        </w:rPr>
        <w:t>3</w:t>
      </w:r>
      <w:r>
        <w:t>)</w:t>
      </w:r>
      <w:r>
        <w:rPr>
          <w:vertAlign w:val="subscript"/>
        </w:rPr>
        <w:t>3</w:t>
      </w:r>
      <w:r>
        <w:t xml:space="preserve"> → Cu(NO</w:t>
      </w:r>
      <w:r>
        <w:rPr>
          <w:vertAlign w:val="subscript"/>
        </w:rPr>
        <w:t>3</w:t>
      </w:r>
      <w:r>
        <w:t>)</w:t>
      </w:r>
      <w:r>
        <w:rPr>
          <w:vertAlign w:val="subscript"/>
        </w:rPr>
        <w:t xml:space="preserve">2 </w:t>
      </w:r>
      <w:r>
        <w:t xml:space="preserve">+ </w:t>
      </w:r>
      <w:r>
        <w:t>2</w:t>
      </w:r>
      <w:r>
        <w:t>Fe(NO</w:t>
      </w:r>
      <w:r>
        <w:rPr>
          <w:vertAlign w:val="subscript"/>
        </w:rPr>
        <w:t>3</w:t>
      </w:r>
      <w:r>
        <w:t>)</w:t>
      </w:r>
      <w:r>
        <w:rPr>
          <w:vertAlign w:val="subscript"/>
        </w:rPr>
        <w:t>2</w:t>
      </w:r>
      <w:r>
        <w:br/>
      </w:r>
      <w:r>
        <w:rPr>
          <w:b/>
        </w:rPr>
        <w:t>Câu 26:</w:t>
      </w:r>
      <w:r>
        <w:br/>
      </w:r>
      <w:r>
        <w:rPr>
          <w:b/>
        </w:rPr>
        <w:t>Đáp án C</w:t>
      </w:r>
      <w:r>
        <w:br/>
      </w:r>
      <w:r>
        <w:t>n</w:t>
      </w:r>
      <w:r>
        <w:rPr>
          <w:vertAlign w:val="subscript"/>
        </w:rPr>
        <w:t>Fe</w:t>
      </w:r>
      <w:r>
        <w:t xml:space="preserve"> = n</w:t>
      </w:r>
      <w:r>
        <w:rPr>
          <w:vertAlign w:val="subscript"/>
        </w:rPr>
        <w:t>Al</w:t>
      </w:r>
      <w:r>
        <w:t xml:space="preserve"> = </w:t>
      </w:r>
      <w:r>
        <w:t>8</w:t>
      </w:r>
      <w:r>
        <w:t>,</w:t>
      </w:r>
      <w:r>
        <w:t>3</w:t>
      </w:r>
      <w:r>
        <w:t>27</w:t>
      </w:r>
      <w:r>
        <w:t>+</w:t>
      </w:r>
      <w:r>
        <w:t>56</w:t>
      </w:r>
      <w:r>
        <w:t>(8,3)/(27+56)</w:t>
      </w:r>
      <w:r>
        <w:t xml:space="preserve"> </w:t>
      </w:r>
      <w:r>
        <w:t>= 0,1 mol</w:t>
      </w:r>
      <w:r>
        <w:br/>
      </w:r>
      <w:r>
        <w:t>n</w:t>
      </w:r>
      <w:r>
        <w:t>H</w:t>
      </w:r>
      <w:r>
        <w:t>2</w:t>
      </w:r>
      <w:r>
        <w:t>n_(H_(2))</w:t>
      </w:r>
      <w:r>
        <w:t xml:space="preserve">= </w:t>
      </w:r>
      <w:r>
        <w:t>1</w:t>
      </w:r>
      <w:r>
        <w:t>,</w:t>
      </w:r>
      <w:r>
        <w:t>12</w:t>
      </w:r>
      <w:r>
        <w:t>22</w:t>
      </w:r>
      <w:r>
        <w:t>,</w:t>
      </w:r>
      <w:r>
        <w:t>4</w:t>
      </w:r>
      <w:r>
        <w:t>(1,12)/(22,4)</w:t>
      </w:r>
      <w:r>
        <w:t xml:space="preserve"> </w:t>
      </w:r>
      <w:r>
        <w:t>= 0,05 mol</w:t>
      </w:r>
      <w:r>
        <w:br/>
      </w:r>
      <w:r>
        <w:t>Sau phản ứng thu được Y gồm 3 kim loại là: Ag, Cu, Fe dư</w:t>
      </w:r>
      <w:r>
        <w:br/>
      </w:r>
      <w:r>
        <w:t>Chất rắn không tan Z gồm Cu, Ag</w:t>
      </w:r>
      <w:r>
        <w:br/>
      </w:r>
      <w:r>
        <w:t>Bảo toàn electron cho cả quá trình:</w:t>
      </w:r>
      <w:r>
        <w:br/>
      </w:r>
      <w:r>
        <w:t>Trong đó Al và Fe hòa tan hết trong dung dịch.</w:t>
      </w:r>
      <w:r>
        <w:br/>
      </w:r>
      <w:r>
        <w:t>Chất rắn không tan Z gồm Cu, Ag</w:t>
      </w:r>
      <w:r>
        <w:br/>
      </w:r>
      <w:r>
        <w:t>n</w:t>
      </w:r>
      <w:r>
        <w:rPr>
          <w:vertAlign w:val="subscript"/>
        </w:rPr>
        <w:t>e nhường</w:t>
      </w:r>
      <w:r>
        <w:t xml:space="preserve"> = n</w:t>
      </w:r>
      <w:r>
        <w:rPr>
          <w:vertAlign w:val="subscript"/>
        </w:rPr>
        <w:t>e nhận</w:t>
      </w:r>
      <w:r>
        <w:br/>
      </w:r>
      <w:r>
        <w:t>→ 3.n</w:t>
      </w:r>
      <w:r>
        <w:rPr>
          <w:vertAlign w:val="subscript"/>
        </w:rPr>
        <w:t xml:space="preserve">Al </w:t>
      </w:r>
      <w:r>
        <w:t>+ 2.n</w:t>
      </w:r>
      <w:r>
        <w:rPr>
          <w:vertAlign w:val="subscript"/>
        </w:rPr>
        <w:t>Fe</w:t>
      </w:r>
      <w:r>
        <w:t xml:space="preserve"> = n</w:t>
      </w:r>
      <w:r>
        <w:rPr>
          <w:vertAlign w:val="subscript"/>
        </w:rPr>
        <w:t>Ag</w:t>
      </w:r>
      <w:r>
        <w:t xml:space="preserve"> + 2.n</w:t>
      </w:r>
      <w:r>
        <w:rPr>
          <w:vertAlign w:val="subscript"/>
        </w:rPr>
        <w:t>Cu</w:t>
      </w:r>
      <w:r>
        <w:t xml:space="preserve"> + 2.</w:t>
      </w:r>
      <w:r>
        <w:t>n</w:t>
      </w:r>
      <w:r>
        <w:t>H</w:t>
      </w:r>
      <w:r>
        <w:t>2</w:t>
      </w:r>
      <w:r>
        <w:t>n_(H_(2))</w:t>
      </w:r>
      <w:r>
        <w:br/>
      </w:r>
      <w:r>
        <w:t>→ 3.0,1 + 2.0,1 = nAg + 2nCu + 2.0,05</w:t>
      </w:r>
      <w:r>
        <w:br/>
      </w:r>
      <w:r>
        <w:t>→ n</w:t>
      </w:r>
      <w:r>
        <w:rPr>
          <w:vertAlign w:val="subscript"/>
        </w:rPr>
        <w:t>Ag</w:t>
      </w:r>
      <w:r>
        <w:t xml:space="preserve"> + 2n</w:t>
      </w:r>
      <w:r>
        <w:rPr>
          <w:vertAlign w:val="subscript"/>
        </w:rPr>
        <w:t>Cu</w:t>
      </w:r>
      <w:r>
        <w:t xml:space="preserve"> = 0,4 (1)</w:t>
      </w:r>
      <w:r>
        <w:br/>
      </w:r>
      <w:r>
        <w:t>Lại có m</w:t>
      </w:r>
      <w:r>
        <w:rPr>
          <w:vertAlign w:val="subscript"/>
        </w:rPr>
        <w:t>Ag</w:t>
      </w:r>
      <w:r>
        <w:t xml:space="preserve"> + m</w:t>
      </w:r>
      <w:r>
        <w:rPr>
          <w:vertAlign w:val="subscript"/>
        </w:rPr>
        <w:t>Cu</w:t>
      </w:r>
      <w:r>
        <w:t xml:space="preserve"> = 28 gam</w:t>
      </w:r>
      <w:r>
        <w:br/>
      </w:r>
      <w:r>
        <w:t>→ 108.n</w:t>
      </w:r>
      <w:r>
        <w:rPr>
          <w:vertAlign w:val="subscript"/>
        </w:rPr>
        <w:t>Ag</w:t>
      </w:r>
      <w:r>
        <w:t xml:space="preserve"> + 64.n</w:t>
      </w:r>
      <w:r>
        <w:rPr>
          <w:vertAlign w:val="subscript"/>
        </w:rPr>
        <w:t>Cu</w:t>
      </w:r>
      <w:r>
        <w:t xml:space="preserve"> = 28</w:t>
      </w:r>
      <w:r>
        <w:t xml:space="preserve">  </w:t>
      </w:r>
      <w:r>
        <w:t>(2)</w:t>
      </w:r>
      <w:r>
        <w:br/>
      </w:r>
      <w:r>
        <w:t>Từ (1) và (2) → n</w:t>
      </w:r>
      <w:r>
        <w:rPr>
          <w:vertAlign w:val="subscript"/>
        </w:rPr>
        <w:t>Ag</w:t>
      </w:r>
      <w:r>
        <w:t xml:space="preserve"> = 0,2 mol; n</w:t>
      </w:r>
      <w:r>
        <w:rPr>
          <w:vertAlign w:val="subscript"/>
        </w:rPr>
        <w:t>Cu</w:t>
      </w:r>
      <w:r>
        <w:t xml:space="preserve"> = 0,1 mol</w:t>
      </w:r>
      <w:r>
        <w:br/>
      </w:r>
      <w:r>
        <w:t>C</w:t>
      </w:r>
      <w:r>
        <w:t>M</w:t>
      </w:r>
      <w:r>
        <w:t>A</w:t>
      </w:r>
      <w:r>
        <w:t>g</w:t>
      </w:r>
      <w:r>
        <w:t>N</w:t>
      </w:r>
      <w:r>
        <w:t>O</w:t>
      </w:r>
      <w:r>
        <w:t>3</w:t>
      </w:r>
      <w:r>
        <w:t>=</w:t>
      </w:r>
      <w:r>
        <w:t>0</w:t>
      </w:r>
      <w:r>
        <w:t>,</w:t>
      </w:r>
      <w:r>
        <w:t>2</w:t>
      </w:r>
      <w:r>
        <w:t>0</w:t>
      </w:r>
      <w:r>
        <w:t>,</w:t>
      </w:r>
      <w:r>
        <w:t>1</w:t>
      </w:r>
      <w:r>
        <w:t>=</w:t>
      </w:r>
      <w:r>
        <w:t>2</w:t>
      </w:r>
      <w:r>
        <w:t>M</w:t>
      </w:r>
      <w:r>
        <w:t>C_(M AgNO_(3))=(0,2)/(0,1)=2M</w:t>
      </w:r>
      <w:r>
        <w:br/>
      </w:r>
      <w:r>
        <w:t>C</w:t>
      </w:r>
      <w:r>
        <w:t>M</w:t>
      </w:r>
      <w:r>
        <w:t>C</w:t>
      </w:r>
      <w:r>
        <w:t>u</w:t>
      </w:r>
      <w:r>
        <w:t>(</w:t>
      </w:r>
      <w:r>
        <w:t>N</w:t>
      </w:r>
      <w:r>
        <w:t>O</w:t>
      </w:r>
      <w:r>
        <w:t>3</w:t>
      </w:r>
      <w:r>
        <w:t>)</w:t>
      </w:r>
      <w:r>
        <w:t>2</w:t>
      </w:r>
      <w:r>
        <w:t>=</w:t>
      </w:r>
      <w:r>
        <w:t>0</w:t>
      </w:r>
      <w:r>
        <w:t>,</w:t>
      </w:r>
      <w:r>
        <w:t>1</w:t>
      </w:r>
      <w:r>
        <w:t>0</w:t>
      </w:r>
      <w:r>
        <w:t>,</w:t>
      </w:r>
      <w:r>
        <w:t>1</w:t>
      </w:r>
      <w:r>
        <w:t>C_(M )_(Cu(NO_(3))_(2))=(0,1)/(0,1)</w:t>
      </w:r>
      <w:r>
        <w:t>= 1M</w:t>
      </w:r>
      <w:r>
        <w:br/>
      </w:r>
      <w:r>
        <w:rPr>
          <w:b/>
        </w:rPr>
        <w:t>Câu 27:</w:t>
      </w:r>
      <w:r>
        <w:br/>
      </w:r>
      <w:r>
        <w:rPr>
          <w:b/>
        </w:rPr>
        <w:t xml:space="preserve">Đáp án </w:t>
      </w:r>
      <w:r>
        <w:t>C</w:t>
      </w:r>
      <w:r>
        <w:br/>
      </w:r>
      <w:r>
        <w:t>nAla → Peptit (Ala</w:t>
      </w:r>
      <w:r>
        <w:rPr>
          <w:vertAlign w:val="subscript"/>
        </w:rPr>
        <w:t>n</w:t>
      </w:r>
      <w:r>
        <w:t>) + (n - 1)H</w:t>
      </w:r>
      <w:r>
        <w:rPr>
          <w:vertAlign w:val="subscript"/>
        </w:rPr>
        <w:t>2</w:t>
      </w:r>
      <w:r>
        <w:t xml:space="preserve">O. </w:t>
      </w:r>
      <w:r>
        <w:br/>
      </w:r>
      <w:r>
        <w:t>Bảo toàn khối lượng:</w:t>
      </w:r>
      <w:r>
        <w:br/>
      </w:r>
      <w:r>
        <w:t>302</w:t>
      </w:r>
      <w:r>
        <w:t>=</w:t>
      </w:r>
      <w:r>
        <w:t>89</w:t>
      </w:r>
      <w:r>
        <w:t>n</w:t>
      </w:r>
      <w:r>
        <w:t>−</w:t>
      </w:r>
      <w:r>
        <w:t>(</w:t>
      </w:r>
      <w:r>
        <w:t>n</w:t>
      </w:r>
      <w:r>
        <w:t>−</w:t>
      </w:r>
      <w:r>
        <w:t>1</w:t>
      </w:r>
      <w:r>
        <w:t>)</w:t>
      </w:r>
      <w:r>
        <w:t>.18</w:t>
      </w:r>
      <w:r>
        <w:t>⇒</w:t>
      </w:r>
      <w:r>
        <w:t>n</w:t>
      </w:r>
      <w:r>
        <w:t>=</w:t>
      </w:r>
      <w:r>
        <w:t>4</w:t>
      </w:r>
      <w:r>
        <w:t>302=89n−(n−1).18⇒n=4</w:t>
      </w:r>
      <w:r>
        <w:br/>
      </w:r>
      <w:r>
        <w:t>⇒</w:t>
      </w:r>
      <w:r>
        <w:t>⇒</w:t>
      </w:r>
      <w:r>
        <w:t xml:space="preserve"> </w:t>
      </w:r>
      <w:r>
        <w:t xml:space="preserve">X là tetrapeptit </w:t>
      </w:r>
      <w:r>
        <w:br/>
      </w:r>
      <w:r>
        <w:rPr>
          <w:b/>
        </w:rPr>
        <w:t>Câu 28:</w:t>
      </w:r>
      <w:r>
        <w:br/>
      </w:r>
      <w:r>
        <w:rPr>
          <w:b/>
        </w:rPr>
        <w:t>Đáp án D</w:t>
      </w:r>
      <w:r>
        <w:br/>
      </w:r>
      <w:r>
        <w:t>Các loại tơ có nguồn gốc từ xenlulozơ là tơ visco và tơ axetat.</w:t>
      </w:r>
      <w:r>
        <w:br/>
      </w:r>
      <w:r>
        <w:rPr>
          <w:b/>
        </w:rPr>
        <w:t>Câu 29:</w:t>
      </w:r>
      <w:r>
        <w:br/>
      </w:r>
      <w:r>
        <w:rPr>
          <w:b/>
        </w:rPr>
        <w:t>Đáp án C</w:t>
      </w:r>
      <w:r>
        <w:br/>
      </w:r>
      <w:r>
        <w:t>Nhựa bakelit có cấu trúc mạng không gian → cao su lưu hóa có cùng cấu trúc mạch với nhựa bakelit</w:t>
      </w:r>
      <w:r>
        <w:br/>
      </w:r>
      <w:r>
        <w:rPr>
          <w:b/>
        </w:rPr>
        <w:t>Câu 30:</w:t>
      </w:r>
      <w:r>
        <w:br/>
      </w:r>
      <w:r>
        <w:rPr>
          <w:b/>
        </w:rPr>
        <w:t>Đáp án A</w:t>
      </w:r>
      <w:r>
        <w:br/>
      </w:r>
      <w:r>
        <w:t>Độ bất bão hòa k = 1</w:t>
      </w:r>
      <w:r>
        <w:br/>
      </w:r>
      <w:r>
        <w:t>X thủy phân trong dung dịch NaOH → X là este no, đơn chức, mạch hở</w:t>
      </w:r>
      <w:r>
        <w:br/>
      </w:r>
      <w:r>
        <w:t>n</w:t>
      </w:r>
      <w:r>
        <w:rPr>
          <w:vertAlign w:val="subscript"/>
        </w:rPr>
        <w:t>X</w:t>
      </w:r>
      <w:r>
        <w:t xml:space="preserve"> = 0,05 mol ; n</w:t>
      </w:r>
      <w:r>
        <w:rPr>
          <w:vertAlign w:val="subscript"/>
        </w:rPr>
        <w:t>NaOH</w:t>
      </w:r>
      <w:r>
        <w:t xml:space="preserve"> = 0,1 mol</w:t>
      </w:r>
      <w:r>
        <w:br/>
      </w:r>
      <w:r>
        <w:t>Gọi công thức của muối là RCOONa (0,05 mol)</w:t>
      </w:r>
      <w:r>
        <w:br/>
      </w:r>
      <w:r>
        <w:t>→ n</w:t>
      </w:r>
      <w:r>
        <w:rPr>
          <w:vertAlign w:val="subscript"/>
        </w:rPr>
        <w:t>NaOH dư</w:t>
      </w:r>
      <w:r>
        <w:t xml:space="preserve"> =0,05 mol</w:t>
      </w:r>
      <w:r>
        <w:br/>
      </w:r>
      <w:r>
        <w:t>m</w:t>
      </w:r>
      <w:r>
        <w:rPr>
          <w:vertAlign w:val="subscript"/>
        </w:rPr>
        <w:t>chất rắn</w:t>
      </w:r>
      <w:r>
        <w:t xml:space="preserve"> = m</w:t>
      </w:r>
      <w:r>
        <w:rPr>
          <w:vertAlign w:val="subscript"/>
        </w:rPr>
        <w:t>muối</w:t>
      </w:r>
      <w:r>
        <w:t xml:space="preserve"> + m</w:t>
      </w:r>
      <w:r>
        <w:rPr>
          <w:vertAlign w:val="subscript"/>
        </w:rPr>
        <w:t>NaOH dư</w:t>
      </w:r>
      <w:r>
        <w:t xml:space="preserve"> </w:t>
      </w:r>
      <w:r>
        <w:br/>
      </w:r>
      <w:r>
        <w:t>→ 5,4 = 0,05.(R+67)+0,05.40</w:t>
      </w:r>
      <w:r>
        <w:br/>
      </w:r>
      <w:r>
        <w:t>→ R =1</w:t>
      </w:r>
      <w:r>
        <w:br/>
      </w:r>
      <w:r>
        <w:t>→ Công thức của muối là HCOONa</w:t>
      </w:r>
      <w:r>
        <w:br/>
      </w:r>
      <w:r>
        <w:t>→ Công thức của este là HCOOC</w:t>
      </w:r>
      <w:r>
        <w:rPr>
          <w:vertAlign w:val="subscript"/>
        </w:rPr>
        <w:t>2</w:t>
      </w:r>
      <w:r>
        <w:t>H</w:t>
      </w:r>
      <w:r>
        <w:rPr>
          <w:vertAlign w:val="subscript"/>
        </w:rPr>
        <w:t>5</w:t>
      </w:r>
      <w:r>
        <w:t>.</w:t>
      </w:r>
      <w:r>
        <w:br/>
      </w:r>
      <w:r>
        <w:rPr>
          <w:b/>
        </w:rPr>
        <w:t>Đề thi Học kì 1 Hóa học lớp 12 có đáp án đề số 1</w:t>
      </w:r>
      <w:r>
        <w:br/>
      </w:r>
      <w:r>
        <w:t>Phòng Giáo dục và Đào tạo .....</w:t>
      </w:r>
      <w:r>
        <w:br/>
      </w:r>
      <w:r>
        <w:t>Đề khảo sát chất l</w:t>
      </w:r>
      <w:r>
        <w:t xml:space="preserve">ượng </w:t>
      </w:r>
      <w:r>
        <w:t>Học kì 1</w:t>
      </w:r>
      <w:r>
        <w:br/>
      </w:r>
      <w:r>
        <w:t>Năm học ...</w:t>
      </w:r>
      <w:r>
        <w:br/>
      </w:r>
      <w:r>
        <w:t xml:space="preserve">Môn: </w:t>
      </w:r>
      <w:r>
        <w:t>Hóa học 12</w:t>
      </w:r>
      <w:r>
        <w:br/>
      </w:r>
      <w:r>
        <w:t xml:space="preserve">Thời gian làm bài: </w:t>
      </w:r>
      <w:r>
        <w:t>45 phút</w:t>
      </w:r>
      <w:r>
        <w:br/>
      </w:r>
      <w:r>
        <w:rPr>
          <w:i/>
        </w:rPr>
        <w:t xml:space="preserve">(Cho C = 12, O = 16, H = 1, Na = 23, K = 39, Mg = 24, Ca = 40, P = 31, Cl = 35,5, </w:t>
      </w:r>
      <w:r>
        <w:rPr>
          <w:i/>
        </w:rPr>
        <w:t>F = 19, Si = 27, N = 14, S = 32)</w:t>
      </w:r>
      <w:r>
        <w:br/>
      </w:r>
      <w:r>
        <w:rPr>
          <w:b/>
        </w:rPr>
        <w:t>Câu 1</w:t>
      </w:r>
      <w:r>
        <w:rPr>
          <w:b/>
        </w:rPr>
        <w:t>:</w:t>
      </w:r>
      <w:r>
        <w:t xml:space="preserve"> Este X được tạo bởi ancol etylic và axit axetic. Công thức của X là</w:t>
      </w:r>
      <w:r>
        <w:br/>
      </w:r>
      <w:r>
        <w:rPr>
          <w:b/>
        </w:rPr>
        <w:t xml:space="preserve">A. </w:t>
      </w:r>
      <w:r>
        <w:t>CH</w:t>
      </w:r>
      <w:r>
        <w:rPr>
          <w:vertAlign w:val="subscript"/>
        </w:rPr>
        <w:t>3</w:t>
      </w:r>
      <w:r>
        <w:t>COOCH</w:t>
      </w:r>
      <w:r>
        <w:rPr>
          <w:vertAlign w:val="subscript"/>
        </w:rPr>
        <w:t>3</w:t>
      </w:r>
      <w:r>
        <w:t>.</w:t>
      </w:r>
      <w:r>
        <w:br/>
      </w:r>
      <w:r>
        <w:rPr>
          <w:b/>
        </w:rPr>
        <w:t xml:space="preserve">B. </w:t>
      </w:r>
      <w:r>
        <w:t>HCOOC</w:t>
      </w:r>
      <w:r>
        <w:rPr>
          <w:vertAlign w:val="subscript"/>
        </w:rPr>
        <w:t>2</w:t>
      </w:r>
      <w:r>
        <w:t>H</w:t>
      </w:r>
      <w:r>
        <w:rPr>
          <w:vertAlign w:val="subscript"/>
        </w:rPr>
        <w:t>5</w:t>
      </w:r>
      <w:r>
        <w:t>.</w:t>
      </w:r>
      <w:r>
        <w:br/>
      </w:r>
      <w:r>
        <w:rPr>
          <w:b/>
        </w:rPr>
        <w:t xml:space="preserve">C. </w:t>
      </w:r>
      <w:r>
        <w:t>HCOOCH</w:t>
      </w:r>
      <w:r>
        <w:rPr>
          <w:vertAlign w:val="subscript"/>
        </w:rPr>
        <w:t>3</w:t>
      </w:r>
      <w:r>
        <w:t>.</w:t>
      </w:r>
      <w:r>
        <w:br/>
      </w:r>
      <w:r>
        <w:rPr>
          <w:b/>
        </w:rPr>
        <w:t xml:space="preserve">D. </w:t>
      </w:r>
      <w:r>
        <w:t>CH</w:t>
      </w:r>
      <w:r>
        <w:rPr>
          <w:vertAlign w:val="subscript"/>
        </w:rPr>
        <w:t>3</w:t>
      </w:r>
      <w:r>
        <w:t>COOC</w:t>
      </w:r>
      <w:r>
        <w:rPr>
          <w:vertAlign w:val="subscript"/>
        </w:rPr>
        <w:t>2</w:t>
      </w:r>
      <w:r>
        <w:t>H</w:t>
      </w:r>
      <w:r>
        <w:rPr>
          <w:vertAlign w:val="subscript"/>
        </w:rPr>
        <w:t>5</w:t>
      </w:r>
      <w:r>
        <w:t>.</w:t>
      </w:r>
      <w:r>
        <w:br/>
      </w:r>
      <w:r>
        <w:rPr>
          <w:b/>
        </w:rPr>
        <w:t>Câu 2</w:t>
      </w:r>
      <w:r>
        <w:rPr>
          <w:b/>
        </w:rPr>
        <w:t>:</w:t>
      </w:r>
      <w:r>
        <w:t xml:space="preserve"> Số nguyên tử hiđro trong phân tử glucozơ là</w:t>
      </w:r>
      <w:r>
        <w:br/>
      </w:r>
      <w:r>
        <w:rPr>
          <w:b/>
        </w:rPr>
        <w:t>A.</w:t>
      </w:r>
      <w:r>
        <w:t xml:space="preserve"> 11.</w:t>
      </w:r>
      <w:r>
        <w:br/>
      </w:r>
      <w:r>
        <w:rPr>
          <w:b/>
        </w:rPr>
        <w:t>B.</w:t>
      </w:r>
      <w:r>
        <w:t xml:space="preserve"> 22.</w:t>
      </w:r>
      <w:r>
        <w:br/>
      </w:r>
      <w:r>
        <w:rPr>
          <w:b/>
        </w:rPr>
        <w:t>C.</w:t>
      </w:r>
      <w:r>
        <w:t xml:space="preserve"> 6.</w:t>
      </w:r>
      <w:r>
        <w:br/>
      </w:r>
      <w:r>
        <w:rPr>
          <w:b/>
        </w:rPr>
        <w:t xml:space="preserve">D. </w:t>
      </w:r>
      <w:r>
        <w:t>12.</w:t>
      </w:r>
      <w:r>
        <w:br/>
      </w:r>
      <w:r>
        <w:rPr>
          <w:b/>
        </w:rPr>
        <w:t>Câu 3</w:t>
      </w:r>
      <w:r>
        <w:rPr>
          <w:b/>
        </w:rPr>
        <w:t>:</w:t>
      </w:r>
      <w:r>
        <w:t xml:space="preserve"> Chất nào sau đây không có phản ứng thủy phân?</w:t>
      </w:r>
      <w:r>
        <w:br/>
      </w:r>
      <w:r>
        <w:rPr>
          <w:b/>
        </w:rPr>
        <w:t>A.</w:t>
      </w:r>
      <w:r>
        <w:t xml:space="preserve"> Glucozơ</w:t>
      </w:r>
      <w:r>
        <w:br/>
      </w:r>
      <w:r>
        <w:rPr>
          <w:b/>
        </w:rPr>
        <w:t>B.</w:t>
      </w:r>
      <w:r>
        <w:t xml:space="preserve"> Chất béo</w:t>
      </w:r>
      <w:r>
        <w:br/>
      </w:r>
      <w:r>
        <w:rPr>
          <w:b/>
        </w:rPr>
        <w:t>C.</w:t>
      </w:r>
      <w:r>
        <w:t xml:space="preserve"> Saccarozơ</w:t>
      </w:r>
      <w:r>
        <w:br/>
      </w:r>
      <w:r>
        <w:rPr>
          <w:b/>
        </w:rPr>
        <w:t>D.</w:t>
      </w:r>
      <w:r>
        <w:t xml:space="preserve"> Xenlulozơ</w:t>
      </w:r>
      <w:r>
        <w:br/>
      </w:r>
      <w:r>
        <w:rPr>
          <w:b/>
        </w:rPr>
        <w:t>Câu 4</w:t>
      </w:r>
      <w:r>
        <w:rPr>
          <w:b/>
        </w:rPr>
        <w:t>:</w:t>
      </w:r>
      <w:r>
        <w:t xml:space="preserve"> Glucozơ lên men thành ancol etylic theo phương trình phản ứng sau:</w:t>
      </w:r>
      <w:r>
        <w:br/>
      </w:r>
      <w:r>
        <w:t>C</w:t>
      </w:r>
      <w:r>
        <w:t>6</w:t>
      </w:r>
      <w:r>
        <w:t>H</w:t>
      </w:r>
      <w:r>
        <w:t>12</w:t>
      </w:r>
      <w:r>
        <w:t>O</w:t>
      </w:r>
      <w:r>
        <w:t>6</w:t>
      </w:r>
      <w:r>
        <w:t>m</w:t>
      </w:r>
      <w:r>
        <w:t>e</w:t>
      </w:r>
      <w:r>
        <w:t>n</w:t>
      </w:r>
      <w:r>
        <w:t>,</w:t>
      </w:r>
      <w:r>
        <w:t>30</w:t>
      </w:r>
      <w:r>
        <w:t>−</w:t>
      </w:r>
      <w:r>
        <w:t>35</w:t>
      </w:r>
      <w:r>
        <w:t>°</w:t>
      </w:r>
      <w:r>
        <w:t>−</w:t>
      </w:r>
      <w:r>
        <w:t>−−−−−</w:t>
      </w:r>
      <w:r>
        <w:t>→</w:t>
      </w:r>
      <w:r>
        <w:t>2</w:t>
      </w:r>
      <w:r>
        <w:t>C</w:t>
      </w:r>
      <w:r>
        <w:t>2</w:t>
      </w:r>
      <w:r>
        <w:t>H</w:t>
      </w:r>
      <w:r>
        <w:t>5</w:t>
      </w:r>
      <w:r>
        <w:t>O</w:t>
      </w:r>
      <w:r>
        <w:t>H</w:t>
      </w:r>
      <w:r>
        <w:t>+</w:t>
      </w:r>
      <w:r>
        <w:t>2</w:t>
      </w:r>
      <w:r>
        <w:t>C</w:t>
      </w:r>
      <w:r>
        <w:t>O</w:t>
      </w:r>
      <w:r>
        <w:t>2</w:t>
      </w:r>
      <w:r>
        <w:t>C_(6)H_(12)O_(6)→men,30−35°2C_(2)H_(5)OH+2CO_(2)</w:t>
      </w:r>
      <w:r>
        <w:br/>
      </w:r>
      <w:r>
        <w:t>Để thu được 92 gam C</w:t>
      </w:r>
      <w:r>
        <w:rPr>
          <w:vertAlign w:val="subscript"/>
        </w:rPr>
        <w:t>2</w:t>
      </w:r>
      <w:r>
        <w:t>H</w:t>
      </w:r>
      <w:r>
        <w:rPr>
          <w:vertAlign w:val="subscript"/>
        </w:rPr>
        <w:t>5</w:t>
      </w:r>
      <w:r>
        <w:t>OH cần dùng m gam glucozơ. Biết hiệu suất của quá trình lên men là 60%. Giá trị của m là</w:t>
      </w:r>
      <w:r>
        <w:br/>
      </w:r>
      <w:r>
        <w:rPr>
          <w:b/>
        </w:rPr>
        <w:t>A.</w:t>
      </w:r>
      <w:r>
        <w:t xml:space="preserve"> 360</w:t>
      </w:r>
      <w:r>
        <w:br/>
      </w:r>
      <w:r>
        <w:rPr>
          <w:b/>
        </w:rPr>
        <w:t>B.</w:t>
      </w:r>
      <w:r>
        <w:t xml:space="preserve"> 300</w:t>
      </w:r>
      <w:r>
        <w:br/>
      </w:r>
      <w:r>
        <w:rPr>
          <w:b/>
        </w:rPr>
        <w:t>C.</w:t>
      </w:r>
      <w:r>
        <w:t xml:space="preserve"> 108</w:t>
      </w:r>
      <w:r>
        <w:br/>
      </w:r>
      <w:r>
        <w:rPr>
          <w:b/>
        </w:rPr>
        <w:t>D.</w:t>
      </w:r>
      <w:r>
        <w:t xml:space="preserve"> 270</w:t>
      </w:r>
      <w:r>
        <w:br/>
      </w:r>
      <w:r>
        <w:rPr>
          <w:b/>
        </w:rPr>
        <w:t>Câu 5</w:t>
      </w:r>
      <w:r>
        <w:rPr>
          <w:b/>
        </w:rPr>
        <w:t>:</w:t>
      </w:r>
      <w:r>
        <w:t xml:space="preserve"> Amin no, đơn chức, mạch hở có công thức tổng quát là</w:t>
      </w:r>
      <w:r>
        <w:br/>
      </w:r>
      <w:r>
        <w:rPr>
          <w:b/>
        </w:rPr>
        <w:t>A.</w:t>
      </w:r>
      <w:r>
        <w:t xml:space="preserve"> C</w:t>
      </w:r>
      <w:r>
        <w:rPr>
          <w:vertAlign w:val="subscript"/>
        </w:rPr>
        <w:t>n</w:t>
      </w:r>
      <w:r>
        <w:t>H</w:t>
      </w:r>
      <w:r>
        <w:rPr>
          <w:vertAlign w:val="subscript"/>
        </w:rPr>
        <w:t>2n</w:t>
      </w:r>
      <w:r>
        <w:t>N.</w:t>
      </w:r>
      <w:r>
        <w:br/>
      </w:r>
      <w:r>
        <w:rPr>
          <w:b/>
        </w:rPr>
        <w:t>B</w:t>
      </w:r>
      <w:r>
        <w:t>. C</w:t>
      </w:r>
      <w:r>
        <w:rPr>
          <w:vertAlign w:val="subscript"/>
        </w:rPr>
        <w:t>n</w:t>
      </w:r>
      <w:r>
        <w:t>H</w:t>
      </w:r>
      <w:r>
        <w:rPr>
          <w:vertAlign w:val="subscript"/>
        </w:rPr>
        <w:t>2n+1</w:t>
      </w:r>
      <w:r>
        <w:t>N.</w:t>
      </w:r>
      <w:r>
        <w:br/>
      </w:r>
      <w:r>
        <w:rPr>
          <w:b/>
        </w:rPr>
        <w:t>C.</w:t>
      </w:r>
      <w:r>
        <w:t xml:space="preserve"> C</w:t>
      </w:r>
      <w:r>
        <w:rPr>
          <w:vertAlign w:val="subscript"/>
        </w:rPr>
        <w:t>n</w:t>
      </w:r>
      <w:r>
        <w:t>H</w:t>
      </w:r>
      <w:r>
        <w:rPr>
          <w:vertAlign w:val="subscript"/>
        </w:rPr>
        <w:t>2n+3</w:t>
      </w:r>
      <w:r>
        <w:t>N.</w:t>
      </w:r>
      <w:r>
        <w:br/>
      </w:r>
      <w:r>
        <w:rPr>
          <w:b/>
        </w:rPr>
        <w:t>D.</w:t>
      </w:r>
      <w:r>
        <w:t xml:space="preserve"> C</w:t>
      </w:r>
      <w:r>
        <w:rPr>
          <w:vertAlign w:val="subscript"/>
        </w:rPr>
        <w:t>n</w:t>
      </w:r>
      <w:r>
        <w:t>H</w:t>
      </w:r>
      <w:r>
        <w:rPr>
          <w:vertAlign w:val="subscript"/>
        </w:rPr>
        <w:t>2n+2</w:t>
      </w:r>
      <w:r>
        <w:t>N.</w:t>
      </w:r>
      <w:r>
        <w:br/>
      </w:r>
      <w:r>
        <w:rPr>
          <w:b/>
        </w:rPr>
        <w:t>Câu 6</w:t>
      </w:r>
      <w:r>
        <w:rPr>
          <w:b/>
        </w:rPr>
        <w:t>:</w:t>
      </w:r>
      <w:r>
        <w:t xml:space="preserve"> Chất có tính bazơ mạnh nhất là </w:t>
      </w:r>
      <w:r>
        <w:br/>
      </w:r>
      <w:r>
        <w:rPr>
          <w:b/>
        </w:rPr>
        <w:t>A.</w:t>
      </w:r>
      <w:r>
        <w:t xml:space="preserve"> C</w:t>
      </w:r>
      <w:r>
        <w:rPr>
          <w:vertAlign w:val="subscript"/>
        </w:rPr>
        <w:t>2</w:t>
      </w:r>
      <w:r>
        <w:t>H</w:t>
      </w:r>
      <w:r>
        <w:rPr>
          <w:vertAlign w:val="subscript"/>
        </w:rPr>
        <w:t>5</w:t>
      </w:r>
      <w:r>
        <w:t>NH</w:t>
      </w:r>
      <w:r>
        <w:rPr>
          <w:vertAlign w:val="subscript"/>
        </w:rPr>
        <w:t>2</w:t>
      </w:r>
      <w:r>
        <w:t>.</w:t>
      </w:r>
      <w:r>
        <w:br/>
      </w:r>
      <w:r>
        <w:rPr>
          <w:b/>
        </w:rPr>
        <w:t>B.</w:t>
      </w:r>
      <w:r>
        <w:t xml:space="preserve"> (C</w:t>
      </w:r>
      <w:r>
        <w:rPr>
          <w:vertAlign w:val="subscript"/>
        </w:rPr>
        <w:t>6</w:t>
      </w:r>
      <w:r>
        <w:t>H</w:t>
      </w:r>
      <w:r>
        <w:rPr>
          <w:vertAlign w:val="subscript"/>
        </w:rPr>
        <w:t>5</w:t>
      </w:r>
      <w:r>
        <w:t>)</w:t>
      </w:r>
      <w:r>
        <w:rPr>
          <w:vertAlign w:val="subscript"/>
        </w:rPr>
        <w:t>3</w:t>
      </w:r>
      <w:r>
        <w:t>N.</w:t>
      </w:r>
      <w:r>
        <w:br/>
      </w:r>
      <w:r>
        <w:rPr>
          <w:b/>
        </w:rPr>
        <w:t>C.</w:t>
      </w:r>
      <w:r>
        <w:t xml:space="preserve"> (CH</w:t>
      </w:r>
      <w:r>
        <w:rPr>
          <w:vertAlign w:val="subscript"/>
        </w:rPr>
        <w:t>3</w:t>
      </w:r>
      <w:r>
        <w:t>)</w:t>
      </w:r>
      <w:r>
        <w:rPr>
          <w:vertAlign w:val="subscript"/>
        </w:rPr>
        <w:t>2</w:t>
      </w:r>
      <w:r>
        <w:t>NH.</w:t>
      </w:r>
      <w:r>
        <w:br/>
      </w:r>
      <w:r>
        <w:rPr>
          <w:b/>
        </w:rPr>
        <w:t>D.</w:t>
      </w:r>
      <w:r>
        <w:t xml:space="preserve"> CH</w:t>
      </w:r>
      <w:r>
        <w:rPr>
          <w:vertAlign w:val="subscript"/>
        </w:rPr>
        <w:t>3</w:t>
      </w:r>
      <w:r>
        <w:t>NH</w:t>
      </w:r>
      <w:r>
        <w:rPr>
          <w:vertAlign w:val="subscript"/>
        </w:rPr>
        <w:t>2</w:t>
      </w:r>
      <w:r>
        <w:t>.</w:t>
      </w:r>
      <w:r>
        <w:br/>
      </w:r>
      <w:r>
        <w:rPr>
          <w:b/>
        </w:rPr>
        <w:t>Câu 7</w:t>
      </w:r>
      <w:r>
        <w:rPr>
          <w:b/>
        </w:rPr>
        <w:t>:</w:t>
      </w:r>
      <w:r>
        <w:t xml:space="preserve"> Dung dịch chất nào sau đây làm quỳ tím chuyển thành màu xanh?</w:t>
      </w:r>
      <w:r>
        <w:br/>
      </w:r>
      <w:r>
        <w:rPr>
          <w:b/>
        </w:rPr>
        <w:t xml:space="preserve">A. </w:t>
      </w:r>
      <w:r>
        <w:t>Alanin.</w:t>
      </w:r>
      <w:r>
        <w:br/>
      </w:r>
      <w:r>
        <w:t xml:space="preserve"> </w:t>
      </w:r>
      <w:r>
        <w:rPr>
          <w:b/>
        </w:rPr>
        <w:t xml:space="preserve">B. </w:t>
      </w:r>
      <w:r>
        <w:t>Glyxin.</w:t>
      </w:r>
      <w:r>
        <w:br/>
      </w:r>
      <w:r>
        <w:t xml:space="preserve"> </w:t>
      </w:r>
      <w:r>
        <w:rPr>
          <w:b/>
        </w:rPr>
        <w:t xml:space="preserve">C. </w:t>
      </w:r>
      <w:r>
        <w:t>Lysin.</w:t>
      </w:r>
      <w:r>
        <w:t xml:space="preserve">  </w:t>
      </w:r>
      <w:r>
        <w:br/>
      </w:r>
      <w:r>
        <w:t xml:space="preserve"> </w:t>
      </w:r>
      <w:r>
        <w:rPr>
          <w:b/>
        </w:rPr>
        <w:t xml:space="preserve">D. </w:t>
      </w:r>
      <w:r>
        <w:t>Valin.</w:t>
      </w:r>
      <w:r>
        <w:br/>
      </w:r>
      <w:r>
        <w:rPr>
          <w:b/>
        </w:rPr>
        <w:t>Câu 8</w:t>
      </w:r>
      <w:r>
        <w:rPr>
          <w:b/>
        </w:rPr>
        <w:t>:</w:t>
      </w:r>
      <w:r>
        <w:t xml:space="preserve"> Hợp chất nào dưới đây thuộc loại amino axit</w:t>
      </w:r>
      <w:r>
        <w:br/>
      </w:r>
      <w:r>
        <w:rPr>
          <w:b/>
        </w:rPr>
        <w:t>A</w:t>
      </w:r>
      <w:r>
        <w:t>. CH</w:t>
      </w:r>
      <w:r>
        <w:rPr>
          <w:vertAlign w:val="subscript"/>
        </w:rPr>
        <w:t>3</w:t>
      </w:r>
      <w:r>
        <w:t>COOC</w:t>
      </w:r>
      <w:r>
        <w:rPr>
          <w:vertAlign w:val="subscript"/>
        </w:rPr>
        <w:t>2</w:t>
      </w:r>
      <w:r>
        <w:t>H</w:t>
      </w:r>
      <w:r>
        <w:rPr>
          <w:vertAlign w:val="subscript"/>
        </w:rPr>
        <w:t>5</w:t>
      </w:r>
      <w:r>
        <w:br/>
      </w:r>
      <w:r>
        <w:rPr>
          <w:b/>
        </w:rPr>
        <w:t>B.</w:t>
      </w:r>
      <w:r>
        <w:t xml:space="preserve"> HCOONH</w:t>
      </w:r>
      <w:r>
        <w:rPr>
          <w:vertAlign w:val="subscript"/>
        </w:rPr>
        <w:t>4</w:t>
      </w:r>
      <w:r>
        <w:br/>
      </w:r>
      <w:r>
        <w:rPr>
          <w:b/>
        </w:rPr>
        <w:t>C.</w:t>
      </w:r>
      <w:r>
        <w:t xml:space="preserve"> C</w:t>
      </w:r>
      <w:r>
        <w:rPr>
          <w:vertAlign w:val="subscript"/>
        </w:rPr>
        <w:t>2</w:t>
      </w:r>
      <w:r>
        <w:t>H</w:t>
      </w:r>
      <w:r>
        <w:rPr>
          <w:vertAlign w:val="subscript"/>
        </w:rPr>
        <w:t>5</w:t>
      </w:r>
      <w:r>
        <w:t>NH</w:t>
      </w:r>
      <w:r>
        <w:rPr>
          <w:vertAlign w:val="subscript"/>
        </w:rPr>
        <w:t>2</w:t>
      </w:r>
      <w:r>
        <w:br/>
      </w:r>
      <w:r>
        <w:rPr>
          <w:b/>
        </w:rPr>
        <w:t>D.</w:t>
      </w:r>
      <w:r>
        <w:t xml:space="preserve"> H</w:t>
      </w:r>
      <w:r>
        <w:rPr>
          <w:vertAlign w:val="subscript"/>
        </w:rPr>
        <w:t>2</w:t>
      </w:r>
      <w:r>
        <w:t>NCH</w:t>
      </w:r>
      <w:r>
        <w:rPr>
          <w:vertAlign w:val="subscript"/>
        </w:rPr>
        <w:t>2</w:t>
      </w:r>
      <w:r>
        <w:t>COOH</w:t>
      </w:r>
      <w:r>
        <w:br/>
      </w:r>
      <w:r>
        <w:rPr>
          <w:b/>
        </w:rPr>
        <w:t>Câu 9</w:t>
      </w:r>
      <w:r>
        <w:rPr>
          <w:b/>
        </w:rPr>
        <w:t>:</w:t>
      </w:r>
      <w:r>
        <w:t xml:space="preserve"> Chất X vừa tác dụng được với axit, vừa tác dụng được với bazơ. </w:t>
      </w:r>
      <w:r>
        <w:t>Chất X là</w:t>
      </w:r>
      <w:r>
        <w:br/>
      </w:r>
      <w:r>
        <w:rPr>
          <w:b/>
        </w:rPr>
        <w:t>A.</w:t>
      </w:r>
      <w:r>
        <w:t xml:space="preserve"> CH</w:t>
      </w:r>
      <w:r>
        <w:rPr>
          <w:vertAlign w:val="subscript"/>
        </w:rPr>
        <w:t>3</w:t>
      </w:r>
      <w:r>
        <w:t>COOH</w:t>
      </w:r>
      <w:r>
        <w:br/>
      </w:r>
      <w:r>
        <w:rPr>
          <w:b/>
        </w:rPr>
        <w:t>B.</w:t>
      </w:r>
      <w:r>
        <w:t xml:space="preserve"> CH</w:t>
      </w:r>
      <w:r>
        <w:rPr>
          <w:vertAlign w:val="subscript"/>
        </w:rPr>
        <w:t>3</w:t>
      </w:r>
      <w:r>
        <w:t>CHO</w:t>
      </w:r>
      <w:r>
        <w:br/>
      </w:r>
      <w:r>
        <w:rPr>
          <w:b/>
        </w:rPr>
        <w:t>C.</w:t>
      </w:r>
      <w:r>
        <w:t xml:space="preserve"> CH</w:t>
      </w:r>
      <w:r>
        <w:rPr>
          <w:vertAlign w:val="subscript"/>
        </w:rPr>
        <w:t>3</w:t>
      </w:r>
      <w:r>
        <w:t>NH</w:t>
      </w:r>
      <w:r>
        <w:rPr>
          <w:vertAlign w:val="subscript"/>
        </w:rPr>
        <w:t>2</w:t>
      </w:r>
      <w:r>
        <w:br/>
      </w:r>
      <w:r>
        <w:rPr>
          <w:b/>
        </w:rPr>
        <w:t>D.</w:t>
      </w:r>
      <w:r>
        <w:t xml:space="preserve"> H</w:t>
      </w:r>
      <w:r>
        <w:rPr>
          <w:vertAlign w:val="subscript"/>
        </w:rPr>
        <w:t>2</w:t>
      </w:r>
      <w:r>
        <w:t>NCH</w:t>
      </w:r>
      <w:r>
        <w:rPr>
          <w:vertAlign w:val="subscript"/>
        </w:rPr>
        <w:t>2</w:t>
      </w:r>
      <w:r>
        <w:t>COOH</w:t>
      </w:r>
      <w:r>
        <w:br/>
      </w:r>
      <w:r>
        <w:rPr>
          <w:b/>
        </w:rPr>
        <w:t>Câu 10</w:t>
      </w:r>
      <w:r>
        <w:rPr>
          <w:b/>
        </w:rPr>
        <w:t>:</w:t>
      </w:r>
      <w:r>
        <w:t xml:space="preserve"> Chất nào dưới đây tạo phức màu tím với Cu(OH)</w:t>
      </w:r>
      <w:r>
        <w:rPr>
          <w:vertAlign w:val="subscript"/>
        </w:rPr>
        <w:t>2</w:t>
      </w:r>
      <w:r>
        <w:t>?</w:t>
      </w:r>
      <w:r>
        <w:br/>
      </w:r>
      <w:r>
        <w:rPr>
          <w:b/>
        </w:rPr>
        <w:t>A.</w:t>
      </w:r>
      <w:r>
        <w:t xml:space="preserve"> Gly-Val</w:t>
      </w:r>
      <w:r>
        <w:br/>
      </w:r>
      <w:r>
        <w:rPr>
          <w:b/>
        </w:rPr>
        <w:t>B.</w:t>
      </w:r>
      <w:r>
        <w:t xml:space="preserve"> Glucozơ</w:t>
      </w:r>
      <w:r>
        <w:br/>
      </w:r>
      <w:r>
        <w:rPr>
          <w:b/>
        </w:rPr>
        <w:t>C.</w:t>
      </w:r>
      <w:r>
        <w:t xml:space="preserve"> Ala-Gly-Val</w:t>
      </w:r>
      <w:r>
        <w:br/>
      </w:r>
      <w:r>
        <w:rPr>
          <w:b/>
        </w:rPr>
        <w:t>D.</w:t>
      </w:r>
      <w:r>
        <w:t xml:space="preserve"> metylamin</w:t>
      </w:r>
      <w:r>
        <w:br/>
      </w:r>
      <w:r>
        <w:rPr>
          <w:b/>
        </w:rPr>
        <w:t>Câu 11</w:t>
      </w:r>
      <w:r>
        <w:rPr>
          <w:b/>
        </w:rPr>
        <w:t>:</w:t>
      </w:r>
      <w:r>
        <w:t xml:space="preserve"> Phân tử khối của peptit Ala-Gly là</w:t>
      </w:r>
      <w:r>
        <w:br/>
      </w:r>
      <w:r>
        <w:rPr>
          <w:b/>
        </w:rPr>
        <w:t>A.</w:t>
      </w:r>
      <w:r>
        <w:t xml:space="preserve"> 164</w:t>
      </w:r>
      <w:r>
        <w:br/>
      </w:r>
      <w:r>
        <w:rPr>
          <w:b/>
        </w:rPr>
        <w:t>B.</w:t>
      </w:r>
      <w:r>
        <w:t xml:space="preserve"> 160</w:t>
      </w:r>
      <w:r>
        <w:br/>
      </w:r>
      <w:r>
        <w:rPr>
          <w:b/>
        </w:rPr>
        <w:t>C.</w:t>
      </w:r>
      <w:r>
        <w:t xml:space="preserve"> 132</w:t>
      </w:r>
      <w:r>
        <w:br/>
      </w:r>
      <w:r>
        <w:rPr>
          <w:b/>
        </w:rPr>
        <w:t>D.</w:t>
      </w:r>
      <w:r>
        <w:t xml:space="preserve"> 146</w:t>
      </w:r>
      <w:r>
        <w:br/>
      </w:r>
      <w:r>
        <w:rPr>
          <w:b/>
        </w:rPr>
        <w:t>Câu 12</w:t>
      </w:r>
      <w:r>
        <w:rPr>
          <w:b/>
        </w:rPr>
        <w:t>:</w:t>
      </w:r>
      <w:r>
        <w:t xml:space="preserve"> Polime nào sau đây thuộc loại polime thiên nhiên?</w:t>
      </w:r>
      <w:r>
        <w:br/>
      </w:r>
      <w:r>
        <w:rPr>
          <w:b/>
        </w:rPr>
        <w:t xml:space="preserve">A. </w:t>
      </w:r>
      <w:r>
        <w:t>Polietilen.</w:t>
      </w:r>
      <w:r>
        <w:br/>
      </w:r>
      <w:r>
        <w:rPr>
          <w:b/>
        </w:rPr>
        <w:t xml:space="preserve">B. </w:t>
      </w:r>
      <w:r>
        <w:t>Poli(vinyl clorua)</w:t>
      </w:r>
      <w:r>
        <w:t xml:space="preserve">   </w:t>
      </w:r>
      <w:r>
        <w:br/>
      </w:r>
      <w:r>
        <w:rPr>
          <w:b/>
        </w:rPr>
        <w:t xml:space="preserve">C. </w:t>
      </w:r>
      <w:r>
        <w:t>Polibutađien.</w:t>
      </w:r>
      <w:r>
        <w:br/>
      </w:r>
      <w:r>
        <w:rPr>
          <w:b/>
        </w:rPr>
        <w:t xml:space="preserve">D. </w:t>
      </w:r>
      <w:r>
        <w:t>Xenlulozơ.</w:t>
      </w:r>
      <w:r>
        <w:br/>
      </w:r>
      <w:r>
        <w:rPr>
          <w:b/>
        </w:rPr>
        <w:t>Câu 13</w:t>
      </w:r>
      <w:r>
        <w:rPr>
          <w:b/>
        </w:rPr>
        <w:t>:</w:t>
      </w:r>
      <w:r>
        <w:t xml:space="preserve"> Chất nào sau đây không có khả năng tham gia phản ứng trùng hợp?</w:t>
      </w:r>
      <w:r>
        <w:br/>
      </w:r>
      <w:r>
        <w:rPr>
          <w:b/>
        </w:rPr>
        <w:t>A.</w:t>
      </w:r>
      <w:r>
        <w:t xml:space="preserve"> propen</w:t>
      </w:r>
      <w:r>
        <w:br/>
      </w:r>
      <w:r>
        <w:rPr>
          <w:b/>
        </w:rPr>
        <w:t>B.</w:t>
      </w:r>
      <w:r>
        <w:t xml:space="preserve"> stiren</w:t>
      </w:r>
      <w:r>
        <w:br/>
      </w:r>
      <w:r>
        <w:rPr>
          <w:b/>
        </w:rPr>
        <w:t>C.</w:t>
      </w:r>
      <w:r>
        <w:t xml:space="preserve"> isopren</w:t>
      </w:r>
      <w:r>
        <w:br/>
      </w:r>
      <w:r>
        <w:rPr>
          <w:b/>
        </w:rPr>
        <w:t>D.</w:t>
      </w:r>
      <w:r>
        <w:t xml:space="preserve"> toluen</w:t>
      </w:r>
      <w:r>
        <w:br/>
      </w:r>
      <w:r>
        <w:rPr>
          <w:b/>
        </w:rPr>
        <w:t>Câu 14</w:t>
      </w:r>
      <w:r>
        <w:rPr>
          <w:b/>
        </w:rPr>
        <w:t>:</w:t>
      </w:r>
      <w:r>
        <w:t xml:space="preserve"> Polime X là chất rắn trong suốt có khả năng cho ánh sáng truyền</w:t>
      </w:r>
      <w:r>
        <w:br/>
      </w:r>
      <w:r>
        <w:t>qua tốt nên được dùng chế tạo thuỷ tinh hữu cơ plexiglas. Tên gọi của X là</w:t>
      </w:r>
      <w:r>
        <w:br/>
      </w:r>
      <w:r>
        <w:rPr>
          <w:b/>
        </w:rPr>
        <w:t>A.</w:t>
      </w:r>
      <w:r>
        <w:t xml:space="preserve"> polietilen.</w:t>
      </w:r>
      <w:r>
        <w:br/>
      </w:r>
      <w:r>
        <w:rPr>
          <w:b/>
        </w:rPr>
        <w:t>B.</w:t>
      </w:r>
      <w:r>
        <w:t xml:space="preserve"> poliacrilonitrin.</w:t>
      </w:r>
      <w:r>
        <w:br/>
      </w:r>
      <w:r>
        <w:rPr>
          <w:b/>
        </w:rPr>
        <w:t>C.</w:t>
      </w:r>
      <w:r>
        <w:t xml:space="preserve"> poli(metyl metacrylat).</w:t>
      </w:r>
      <w:r>
        <w:br/>
      </w:r>
      <w:r>
        <w:rPr>
          <w:b/>
        </w:rPr>
        <w:t>D.</w:t>
      </w:r>
      <w:r>
        <w:t xml:space="preserve"> poli(vinyl clorua).</w:t>
      </w:r>
      <w:r>
        <w:br/>
      </w:r>
      <w:r>
        <w:rPr>
          <w:b/>
        </w:rPr>
        <w:t>Câu 15</w:t>
      </w:r>
      <w:r>
        <w:rPr>
          <w:b/>
        </w:rPr>
        <w:t>:</w:t>
      </w:r>
      <w:r>
        <w:t xml:space="preserve"> PVC là chất rắn vô định hình, cách dẫn điện tốt, bền với axit, được</w:t>
      </w:r>
      <w:r>
        <w:br/>
      </w:r>
      <w:r>
        <w:t>dùng làm vật liệu cách điện, ống dẫn nước, vải che mưa,... PVC được tổng</w:t>
      </w:r>
      <w:r>
        <w:br/>
      </w:r>
      <w:r>
        <w:t>hợp trực tiếp từ monome nào sau đây?</w:t>
      </w:r>
      <w:r>
        <w:br/>
      </w:r>
      <w:r>
        <w:rPr>
          <w:b/>
        </w:rPr>
        <w:t>A.</w:t>
      </w:r>
      <w:r>
        <w:t xml:space="preserve"> Vinyl clorua.</w:t>
      </w:r>
      <w:r>
        <w:br/>
      </w:r>
      <w:r>
        <w:rPr>
          <w:b/>
        </w:rPr>
        <w:t>B.</w:t>
      </w:r>
      <w:r>
        <w:t xml:space="preserve"> Vinyl axetat.</w:t>
      </w:r>
      <w:r>
        <w:br/>
      </w:r>
      <w:r>
        <w:rPr>
          <w:b/>
        </w:rPr>
        <w:t>C.</w:t>
      </w:r>
      <w:r>
        <w:t xml:space="preserve"> Acrilonitrin.</w:t>
      </w:r>
      <w:r>
        <w:br/>
      </w:r>
      <w:r>
        <w:rPr>
          <w:b/>
        </w:rPr>
        <w:t>D.</w:t>
      </w:r>
      <w:r>
        <w:t xml:space="preserve"> Propilen.</w:t>
      </w:r>
      <w:r>
        <w:br/>
      </w:r>
      <w:r>
        <w:rPr>
          <w:b/>
        </w:rPr>
        <w:t>Câu 16</w:t>
      </w:r>
      <w:r>
        <w:rPr>
          <w:b/>
        </w:rPr>
        <w:t>:</w:t>
      </w:r>
      <w:r>
        <w:t xml:space="preserve"> </w:t>
      </w:r>
      <w:r>
        <w:t xml:space="preserve">Polime X có phân tử khối là 336000 và hệ số trùng hợp là 12000. </w:t>
      </w:r>
      <w:r>
        <w:t>Vậy X là</w:t>
      </w:r>
      <w:r>
        <w:br/>
      </w:r>
      <w:r>
        <w:rPr>
          <w:b/>
        </w:rPr>
        <w:t>A.</w:t>
      </w:r>
      <w:r>
        <w:t xml:space="preserve"> PE</w:t>
      </w:r>
      <w:r>
        <w:br/>
      </w:r>
      <w:r>
        <w:rPr>
          <w:b/>
        </w:rPr>
        <w:t>B.</w:t>
      </w:r>
      <w:r>
        <w:t xml:space="preserve"> PP</w:t>
      </w:r>
      <w:r>
        <w:br/>
      </w:r>
      <w:r>
        <w:rPr>
          <w:b/>
        </w:rPr>
        <w:t>C.</w:t>
      </w:r>
      <w:r>
        <w:t xml:space="preserve"> PVC</w:t>
      </w:r>
      <w:r>
        <w:br/>
      </w:r>
      <w:r>
        <w:rPr>
          <w:b/>
        </w:rPr>
        <w:t>D.</w:t>
      </w:r>
      <w:r>
        <w:t xml:space="preserve"> Teflon</w:t>
      </w:r>
      <w:r>
        <w:br/>
      </w:r>
      <w:r>
        <w:rPr>
          <w:b/>
        </w:rPr>
        <w:t>Câu 17</w:t>
      </w:r>
      <w:r>
        <w:rPr>
          <w:b/>
        </w:rPr>
        <w:t>:</w:t>
      </w:r>
      <w:r>
        <w:t xml:space="preserve"> Cho các nhận xét sau: </w:t>
      </w:r>
      <w:r>
        <w:br/>
      </w:r>
      <w:r>
        <w:t xml:space="preserve">(1) Tinh bột và xenlulozơ là hai đồng phân cấu tạo của nhau. </w:t>
      </w:r>
      <w:r>
        <w:br/>
      </w:r>
      <w:r>
        <w:t>(2) Hai đồng phân amino axit của C</w:t>
      </w:r>
      <w:r>
        <w:rPr>
          <w:vertAlign w:val="subscript"/>
        </w:rPr>
        <w:t>3</w:t>
      </w:r>
      <w:r>
        <w:t>H</w:t>
      </w:r>
      <w:r>
        <w:rPr>
          <w:vertAlign w:val="subscript"/>
        </w:rPr>
        <w:t>7</w:t>
      </w:r>
      <w:r>
        <w:t>NO</w:t>
      </w:r>
      <w:r>
        <w:rPr>
          <w:vertAlign w:val="subscript"/>
        </w:rPr>
        <w:t>2</w:t>
      </w:r>
      <w:r>
        <w:t xml:space="preserve"> tạo ra tối đa 3 đipeptit. </w:t>
      </w:r>
      <w:r>
        <w:br/>
      </w:r>
      <w:r>
        <w:t>(3) Khi đun nóng glucozơ (hoặc fructozơ) với dung dịch AgNO</w:t>
      </w:r>
      <w:r>
        <w:rPr>
          <w:vertAlign w:val="subscript"/>
        </w:rPr>
        <w:t>3</w:t>
      </w:r>
      <w:r>
        <w:t xml:space="preserve"> trong NH</w:t>
      </w:r>
      <w:r>
        <w:rPr>
          <w:vertAlign w:val="subscript"/>
        </w:rPr>
        <w:t>3</w:t>
      </w:r>
      <w:r>
        <w:t xml:space="preserve"> thu được Ag. </w:t>
      </w:r>
      <w:r>
        <w:br/>
      </w:r>
      <w:r>
        <w:t xml:space="preserve">(4) Thủy phân hoàn toàn tinh bột và xenlulozơ mỗi chất chỉ cho 1 loại monosaccarit duy nhất. </w:t>
      </w:r>
      <w:r>
        <w:br/>
      </w:r>
      <w:r>
        <w:t xml:space="preserve">(5) Nồng độ glucozơ trong máu người bình thường khoảng 5%. </w:t>
      </w:r>
      <w:r>
        <w:br/>
      </w:r>
      <w:r>
        <w:t xml:space="preserve">(6) Tất cả các dung dịch protein đều có phản ứng màu biure. </w:t>
      </w:r>
      <w:r>
        <w:br/>
      </w:r>
      <w:r>
        <w:t>(7) Dung dịch lòng trắng trứng có phản ứng màu biure.</w:t>
      </w:r>
      <w:r>
        <w:br/>
      </w:r>
      <w:r>
        <w:t xml:space="preserve">Số nhận xét đúng là </w:t>
      </w:r>
      <w:r>
        <w:br/>
      </w:r>
      <w:r>
        <w:rPr>
          <w:b/>
        </w:rPr>
        <w:t>A.</w:t>
      </w:r>
      <w:r>
        <w:t xml:space="preserve"> 5.</w:t>
      </w:r>
      <w:r>
        <w:br/>
      </w:r>
      <w:r>
        <w:rPr>
          <w:b/>
        </w:rPr>
        <w:t>B</w:t>
      </w:r>
      <w:r>
        <w:t>. 4.</w:t>
      </w:r>
      <w:r>
        <w:br/>
      </w:r>
      <w:r>
        <w:rPr>
          <w:b/>
        </w:rPr>
        <w:t>C.</w:t>
      </w:r>
      <w:r>
        <w:t xml:space="preserve"> 3.</w:t>
      </w:r>
      <w:r>
        <w:br/>
      </w:r>
      <w:r>
        <w:rPr>
          <w:b/>
        </w:rPr>
        <w:t>D.</w:t>
      </w:r>
      <w:r>
        <w:t xml:space="preserve"> 6.</w:t>
      </w:r>
      <w:r>
        <w:br/>
      </w:r>
      <w:r>
        <w:rPr>
          <w:b/>
        </w:rPr>
        <w:t>Câu 18:</w:t>
      </w:r>
      <w:r>
        <w:t xml:space="preserve"> Bán kính nguyên tử các nguyên tố: Na, Li, Be, B. Xếp theo chiều </w:t>
      </w:r>
      <w:r>
        <w:t>tăng dần là:</w:t>
      </w:r>
      <w:r>
        <w:br/>
      </w:r>
      <w:r>
        <w:rPr>
          <w:b/>
        </w:rPr>
        <w:t>A.</w:t>
      </w:r>
      <w:r>
        <w:t xml:space="preserve"> B &lt; Be</w:t>
      </w:r>
      <w:r>
        <w:t xml:space="preserve"> </w:t>
      </w:r>
      <w:r>
        <w:t>&lt; Li &lt; Na</w:t>
      </w:r>
      <w:r>
        <w:br/>
      </w:r>
      <w:r>
        <w:rPr>
          <w:b/>
        </w:rPr>
        <w:t>B.</w:t>
      </w:r>
      <w:r>
        <w:t xml:space="preserve"> Na &lt; Li &lt; Be &lt; B</w:t>
      </w:r>
      <w:r>
        <w:br/>
      </w:r>
      <w:r>
        <w:rPr>
          <w:b/>
        </w:rPr>
        <w:t>C.</w:t>
      </w:r>
      <w:r>
        <w:t xml:space="preserve"> Li &lt; Be &lt; B &lt; Na</w:t>
      </w:r>
      <w:r>
        <w:br/>
      </w:r>
      <w:r>
        <w:rPr>
          <w:b/>
        </w:rPr>
        <w:t>D.</w:t>
      </w:r>
      <w:r>
        <w:t xml:space="preserve"> Be &lt; Li &lt; Na &lt; B</w:t>
      </w:r>
      <w:r>
        <w:br/>
      </w:r>
      <w:r>
        <w:rPr>
          <w:b/>
        </w:rPr>
        <w:t>Câu 19:</w:t>
      </w:r>
      <w:r>
        <w:t xml:space="preserve"> Cho Fe tác dụng với dung dịch HNO</w:t>
      </w:r>
      <w:r>
        <w:rPr>
          <w:vertAlign w:val="subscript"/>
        </w:rPr>
        <w:t>3</w:t>
      </w:r>
      <w:r>
        <w:t xml:space="preserve"> đặc, nóng thu được khí X có </w:t>
      </w:r>
      <w:r>
        <w:t>màu nâu</w:t>
      </w:r>
      <w:r>
        <w:br/>
      </w:r>
      <w:r>
        <w:t>đỏ. Khí X là</w:t>
      </w:r>
      <w:r>
        <w:br/>
      </w:r>
      <w:r>
        <w:rPr>
          <w:b/>
        </w:rPr>
        <w:t>A.</w:t>
      </w:r>
      <w:r>
        <w:t xml:space="preserve"> N</w:t>
      </w:r>
      <w:r>
        <w:rPr>
          <w:vertAlign w:val="subscript"/>
        </w:rPr>
        <w:t>2</w:t>
      </w:r>
      <w:r>
        <w:br/>
      </w:r>
      <w:r>
        <w:rPr>
          <w:b/>
        </w:rPr>
        <w:t>B.</w:t>
      </w:r>
      <w:r>
        <w:t xml:space="preserve"> N</w:t>
      </w:r>
      <w:r>
        <w:rPr>
          <w:vertAlign w:val="subscript"/>
        </w:rPr>
        <w:t>2</w:t>
      </w:r>
      <w:r>
        <w:t>O</w:t>
      </w:r>
      <w:r>
        <w:br/>
      </w:r>
      <w:r>
        <w:rPr>
          <w:b/>
        </w:rPr>
        <w:t>C</w:t>
      </w:r>
      <w:r>
        <w:rPr>
          <w:b/>
        </w:rPr>
        <w:t>.</w:t>
      </w:r>
      <w:r>
        <w:t xml:space="preserve"> NO</w:t>
      </w:r>
      <w:r>
        <w:br/>
      </w:r>
      <w:r>
        <w:rPr>
          <w:b/>
        </w:rPr>
        <w:t>D.</w:t>
      </w:r>
      <w:r>
        <w:t xml:space="preserve"> NO</w:t>
      </w:r>
      <w:r>
        <w:rPr>
          <w:vertAlign w:val="subscript"/>
        </w:rPr>
        <w:t>2</w:t>
      </w:r>
      <w:r>
        <w:br/>
      </w:r>
      <w:r>
        <w:rPr>
          <w:b/>
        </w:rPr>
        <w:t>Câu 20:</w:t>
      </w:r>
      <w:r>
        <w:t xml:space="preserve"> Khử hoàn toàn 32 gam CuO thành kim loại cần vừa đủ V lít khí </w:t>
      </w:r>
      <w:r>
        <w:t>CO (đktc).</w:t>
      </w:r>
      <w:r>
        <w:br/>
      </w:r>
      <w:r>
        <w:t>Giá trị của V là</w:t>
      </w:r>
      <w:r>
        <w:br/>
      </w:r>
      <w:r>
        <w:rPr>
          <w:b/>
        </w:rPr>
        <w:t>A.</w:t>
      </w:r>
      <w:r>
        <w:t xml:space="preserve"> 13,44</w:t>
      </w:r>
      <w:r>
        <w:br/>
      </w:r>
      <w:r>
        <w:rPr>
          <w:b/>
        </w:rPr>
        <w:t>B.</w:t>
      </w:r>
      <w:r>
        <w:t xml:space="preserve"> 8,96</w:t>
      </w:r>
      <w:r>
        <w:br/>
      </w:r>
      <w:r>
        <w:rPr>
          <w:b/>
        </w:rPr>
        <w:t>C.</w:t>
      </w:r>
      <w:r>
        <w:t xml:space="preserve"> 4,48</w:t>
      </w:r>
      <w:r>
        <w:br/>
      </w:r>
      <w:r>
        <w:rPr>
          <w:b/>
        </w:rPr>
        <w:t>D.</w:t>
      </w:r>
      <w:r>
        <w:t xml:space="preserve"> 6,72</w:t>
      </w:r>
      <w:r>
        <w:br/>
      </w:r>
      <w:r>
        <w:rPr>
          <w:b/>
        </w:rPr>
        <w:t>Câu 21:</w:t>
      </w:r>
      <w:r>
        <w:t xml:space="preserve"> Có các phản ứng như sau :</w:t>
      </w:r>
      <w:r>
        <w:br/>
      </w:r>
      <w:r>
        <w:t>1. Fe + 2H</w:t>
      </w:r>
      <w:r>
        <w:rPr>
          <w:vertAlign w:val="superscript"/>
        </w:rPr>
        <w:t>+</w:t>
      </w:r>
      <w:r>
        <w:t xml:space="preserve">  </w:t>
      </w:r>
      <w:r>
        <w:t xml:space="preserve">→ </w:t>
      </w:r>
      <w:r>
        <w:t>Fe</w:t>
      </w:r>
      <w:r>
        <w:rPr>
          <w:vertAlign w:val="superscript"/>
        </w:rPr>
        <w:t>2+</w:t>
      </w:r>
      <w:r>
        <w:t xml:space="preserve">  </w:t>
      </w:r>
      <w:r>
        <w:t>+ H</w:t>
      </w:r>
      <w:r>
        <w:rPr>
          <w:vertAlign w:val="subscript"/>
        </w:rPr>
        <w:t>2</w:t>
      </w:r>
      <w:r>
        <w:br/>
      </w:r>
      <w:r>
        <w:t>2. Fe + Cl</w:t>
      </w:r>
      <w:r>
        <w:rPr>
          <w:vertAlign w:val="subscript"/>
        </w:rPr>
        <w:t>2</w:t>
      </w:r>
      <w:r>
        <w:t xml:space="preserve">  </w:t>
      </w:r>
      <w:r>
        <w:t xml:space="preserve">→ </w:t>
      </w:r>
      <w:r>
        <w:t xml:space="preserve"> </w:t>
      </w:r>
      <w:r>
        <w:t>FeCl</w:t>
      </w:r>
      <w:r>
        <w:rPr>
          <w:vertAlign w:val="subscript"/>
        </w:rPr>
        <w:t>2</w:t>
      </w:r>
      <w:r>
        <w:br/>
      </w:r>
      <w:r>
        <w:t>3. AgNO</w:t>
      </w:r>
      <w:r>
        <w:rPr>
          <w:vertAlign w:val="subscript"/>
        </w:rPr>
        <w:t>3</w:t>
      </w:r>
      <w:r>
        <w:t xml:space="preserve"> + Fe(NO</w:t>
      </w:r>
      <w:r>
        <w:rPr>
          <w:vertAlign w:val="subscript"/>
        </w:rPr>
        <w:t>3</w:t>
      </w:r>
      <w:r>
        <w:t>)</w:t>
      </w:r>
      <w:r>
        <w:rPr>
          <w:vertAlign w:val="subscript"/>
        </w:rPr>
        <w:t>2</w:t>
      </w:r>
      <w:r>
        <w:t xml:space="preserve"> </w:t>
      </w:r>
      <w:r>
        <w:t>→</w:t>
      </w:r>
      <w:r>
        <w:t xml:space="preserve"> Fe(NO</w:t>
      </w:r>
      <w:r>
        <w:rPr>
          <w:vertAlign w:val="subscript"/>
        </w:rPr>
        <w:t>3</w:t>
      </w:r>
      <w:r>
        <w:t>)</w:t>
      </w:r>
      <w:r>
        <w:rPr>
          <w:vertAlign w:val="subscript"/>
        </w:rPr>
        <w:t>3</w:t>
      </w:r>
      <w:r>
        <w:t xml:space="preserve"> + Ag</w:t>
      </w:r>
      <w:r>
        <w:br/>
      </w:r>
      <w:r>
        <w:t>4. Ca + FeCl</w:t>
      </w:r>
      <w:r>
        <w:rPr>
          <w:vertAlign w:val="subscript"/>
        </w:rPr>
        <w:t>2</w:t>
      </w:r>
      <w:r>
        <w:t xml:space="preserve"> </w:t>
      </w:r>
      <w:r>
        <w:rPr>
          <w:vertAlign w:val="subscript"/>
        </w:rPr>
        <w:t>dung dịch</w:t>
      </w:r>
      <w:r>
        <w:t xml:space="preserve"> </w:t>
      </w:r>
      <w:r>
        <w:t>→</w:t>
      </w:r>
      <w:r>
        <w:t xml:space="preserve"> CaCl</w:t>
      </w:r>
      <w:r>
        <w:rPr>
          <w:vertAlign w:val="subscript"/>
        </w:rPr>
        <w:t>2</w:t>
      </w:r>
      <w:r>
        <w:t xml:space="preserve"> + Fe</w:t>
      </w:r>
      <w:r>
        <w:br/>
      </w:r>
      <w:r>
        <w:t>5. Zn + 2FeCl</w:t>
      </w:r>
      <w:r>
        <w:rPr>
          <w:vertAlign w:val="subscript"/>
        </w:rPr>
        <w:t>3</w:t>
      </w:r>
      <w:r>
        <w:t xml:space="preserve"> </w:t>
      </w:r>
      <w:r>
        <w:t>→</w:t>
      </w:r>
      <w:r>
        <w:t>→</w:t>
      </w:r>
      <w:r>
        <w:t xml:space="preserve"> </w:t>
      </w:r>
      <w:r>
        <w:t>ZnCl</w:t>
      </w:r>
      <w:r>
        <w:rPr>
          <w:vertAlign w:val="subscript"/>
        </w:rPr>
        <w:t>2</w:t>
      </w:r>
      <w:r>
        <w:t xml:space="preserve"> + 2FeCl</w:t>
      </w:r>
      <w:r>
        <w:rPr>
          <w:vertAlign w:val="subscript"/>
        </w:rPr>
        <w:t>2</w:t>
      </w:r>
      <w:r>
        <w:br/>
      </w:r>
      <w:r>
        <w:t xml:space="preserve">6. 3Fe </w:t>
      </w:r>
      <w:r>
        <w:rPr>
          <w:vertAlign w:val="subscript"/>
        </w:rPr>
        <w:t>dư</w:t>
      </w:r>
      <w:r>
        <w:t xml:space="preserve"> + 8HNO</w:t>
      </w:r>
      <w:r>
        <w:rPr>
          <w:vertAlign w:val="subscript"/>
        </w:rPr>
        <w:t>3</w:t>
      </w:r>
      <w:r>
        <w:t xml:space="preserve"> </w:t>
      </w:r>
      <w:r>
        <w:rPr>
          <w:vertAlign w:val="subscript"/>
        </w:rPr>
        <w:t>loãng</w:t>
      </w:r>
      <w:r>
        <w:t xml:space="preserve"> </w:t>
      </w:r>
      <w:r>
        <w:t xml:space="preserve">→ </w:t>
      </w:r>
      <w:r>
        <w:t>3Fe(NO</w:t>
      </w:r>
      <w:r>
        <w:rPr>
          <w:vertAlign w:val="subscript"/>
        </w:rPr>
        <w:t>3</w:t>
      </w:r>
      <w:r>
        <w:t>)</w:t>
      </w:r>
      <w:r>
        <w:rPr>
          <w:vertAlign w:val="subscript"/>
        </w:rPr>
        <w:t>2</w:t>
      </w:r>
      <w:r>
        <w:t xml:space="preserve"> + 2NO + 4H</w:t>
      </w:r>
      <w:r>
        <w:rPr>
          <w:vertAlign w:val="subscript"/>
        </w:rPr>
        <w:t>2</w:t>
      </w:r>
      <w:r>
        <w:t xml:space="preserve">O </w:t>
      </w:r>
      <w:r>
        <w:br/>
      </w:r>
      <w:r>
        <w:t xml:space="preserve">Trong các phản ứng trên, số phản ứng viết </w:t>
      </w:r>
      <w:r>
        <w:rPr>
          <w:b/>
        </w:rPr>
        <w:t>không</w:t>
      </w:r>
      <w:r>
        <w:t xml:space="preserve"> đúng là</w:t>
      </w:r>
      <w:r>
        <w:br/>
      </w:r>
      <w:r>
        <w:rPr>
          <w:b/>
        </w:rPr>
        <w:t>A.</w:t>
      </w:r>
      <w:r>
        <w:t xml:space="preserve"> 1</w:t>
      </w:r>
      <w:r>
        <w:br/>
      </w:r>
      <w:r>
        <w:rPr>
          <w:b/>
        </w:rPr>
        <w:t>B</w:t>
      </w:r>
      <w:r>
        <w:t>. 2.</w:t>
      </w:r>
      <w:r>
        <w:br/>
      </w:r>
      <w:r>
        <w:rPr>
          <w:b/>
        </w:rPr>
        <w:t>C.</w:t>
      </w:r>
      <w:r>
        <w:t xml:space="preserve"> 3.</w:t>
      </w:r>
      <w:r>
        <w:br/>
      </w:r>
      <w:r>
        <w:rPr>
          <w:b/>
        </w:rPr>
        <w:t>D.</w:t>
      </w:r>
      <w:r>
        <w:t xml:space="preserve"> 4.</w:t>
      </w:r>
      <w:r>
        <w:br/>
      </w:r>
      <w:r>
        <w:rPr>
          <w:b/>
        </w:rPr>
        <w:t>Câu 22:</w:t>
      </w:r>
      <w:r>
        <w:t xml:space="preserve"> </w:t>
      </w:r>
      <w:r>
        <w:t xml:space="preserve">Cho một mẫu hợp kim K-Na tác dụng với nước dư, thu được dung </w:t>
      </w:r>
      <w:r>
        <w:t>dịch X và</w:t>
      </w:r>
      <w:r>
        <w:br/>
      </w:r>
      <w:r>
        <w:t>3,36 lít H</w:t>
      </w:r>
      <w:r>
        <w:rPr>
          <w:vertAlign w:val="subscript"/>
        </w:rPr>
        <w:t xml:space="preserve">2 </w:t>
      </w:r>
      <w:r>
        <w:t xml:space="preserve">(đktc). Thể tích dung dịch axit HCl 2M cần dùng để </w:t>
      </w:r>
      <w:r>
        <w:t>trung hòa dung dịch X</w:t>
      </w:r>
      <w:r>
        <w:br/>
      </w:r>
      <w:r>
        <w:t>là</w:t>
      </w:r>
      <w:r>
        <w:br/>
      </w:r>
      <w:r>
        <w:rPr>
          <w:b/>
        </w:rPr>
        <w:t>A.</w:t>
      </w:r>
      <w:r>
        <w:t xml:space="preserve"> 150 ml</w:t>
      </w:r>
      <w:r>
        <w:t xml:space="preserve"> </w:t>
      </w:r>
      <w:r>
        <w:br/>
      </w:r>
      <w:r>
        <w:rPr>
          <w:b/>
        </w:rPr>
        <w:t>B.</w:t>
      </w:r>
      <w:r>
        <w:t xml:space="preserve"> 75 ml</w:t>
      </w:r>
      <w:r>
        <w:br/>
      </w:r>
      <w:r>
        <w:rPr>
          <w:b/>
        </w:rPr>
        <w:t>C.</w:t>
      </w:r>
      <w:r>
        <w:t xml:space="preserve"> 60 ml</w:t>
      </w:r>
      <w:r>
        <w:br/>
      </w:r>
      <w:r>
        <w:rPr>
          <w:b/>
        </w:rPr>
        <w:t>D.</w:t>
      </w:r>
      <w:r>
        <w:t xml:space="preserve"> 30 ml</w:t>
      </w:r>
      <w:r>
        <w:br/>
      </w:r>
      <w:r>
        <w:rPr>
          <w:b/>
        </w:rPr>
        <w:t>Câu 23</w:t>
      </w:r>
      <w:r>
        <w:rPr>
          <w:b/>
        </w:rPr>
        <w:t>:</w:t>
      </w:r>
      <w:r>
        <w:t xml:space="preserve"> Có 3 mẫu hợp kim: Fe - Al; K - Na; Cu - Mg. Hoá chất có thể </w:t>
      </w:r>
      <w:r>
        <w:t>dùng để phân</w:t>
      </w:r>
      <w:r>
        <w:br/>
      </w:r>
      <w:r>
        <w:t>biệt 3 mẫu hợp kim trên là</w:t>
      </w:r>
      <w:r>
        <w:br/>
      </w:r>
      <w:r>
        <w:rPr>
          <w:b/>
        </w:rPr>
        <w:t>A</w:t>
      </w:r>
      <w:r>
        <w:t>. dung dịch NaOH.</w:t>
      </w:r>
      <w:r>
        <w:br/>
      </w:r>
      <w:r>
        <w:rPr>
          <w:b/>
        </w:rPr>
        <w:t>B</w:t>
      </w:r>
      <w:r>
        <w:t>. dung dịch HCl.</w:t>
      </w:r>
      <w:r>
        <w:br/>
      </w:r>
      <w:r>
        <w:rPr>
          <w:b/>
        </w:rPr>
        <w:t>C</w:t>
      </w:r>
      <w:r>
        <w:t>. dung dịch H</w:t>
      </w:r>
      <w:r>
        <w:rPr>
          <w:vertAlign w:val="subscript"/>
        </w:rPr>
        <w:t>2</w:t>
      </w:r>
      <w:r>
        <w:t>SO</w:t>
      </w:r>
      <w:r>
        <w:rPr>
          <w:vertAlign w:val="subscript"/>
        </w:rPr>
        <w:t>4</w:t>
      </w:r>
      <w:r>
        <w:rPr>
          <w:b/>
        </w:rPr>
        <w:t>.</w:t>
      </w:r>
      <w:r>
        <w:br/>
      </w:r>
      <w:r>
        <w:rPr>
          <w:b/>
        </w:rPr>
        <w:t>D</w:t>
      </w:r>
      <w:r>
        <w:t>. dung dịch MgCl</w:t>
      </w:r>
      <w:r>
        <w:rPr>
          <w:vertAlign w:val="subscript"/>
        </w:rPr>
        <w:t>2</w:t>
      </w:r>
      <w:r>
        <w:br/>
      </w:r>
      <w:r>
        <w:rPr>
          <w:b/>
        </w:rPr>
        <w:t>Câu 24:</w:t>
      </w:r>
      <w:r>
        <w:t xml:space="preserve"> Hoà tan hoàn toàn 15,4 gam hỗn hợp Mg và Zn trong dung dịch HCl dư thấy có 6,72 lít khí thoát ra (ở đktc) và dung dịch X. Cô cạn dung dịch X được bao nhiêu gam muối khan?</w:t>
      </w:r>
      <w:r>
        <w:t xml:space="preserve">  </w:t>
      </w:r>
      <w:r>
        <w:br/>
      </w:r>
      <w:r>
        <w:rPr>
          <w:b/>
        </w:rPr>
        <w:t xml:space="preserve">A. </w:t>
      </w:r>
      <w:r>
        <w:t>26,05 gam</w:t>
      </w:r>
      <w:r>
        <w:br/>
      </w:r>
      <w:r>
        <w:rPr>
          <w:b/>
        </w:rPr>
        <w:t xml:space="preserve">B. </w:t>
      </w:r>
      <w:r>
        <w:t>26,35 gam</w:t>
      </w:r>
      <w:r>
        <w:br/>
      </w:r>
      <w:r>
        <w:rPr>
          <w:b/>
        </w:rPr>
        <w:t xml:space="preserve">C. </w:t>
      </w:r>
      <w:r>
        <w:t>36,7 gam</w:t>
      </w:r>
      <w:r>
        <w:br/>
      </w:r>
      <w:r>
        <w:rPr>
          <w:b/>
        </w:rPr>
        <w:t>D</w:t>
      </w:r>
      <w:r>
        <w:t xml:space="preserve">. </w:t>
      </w:r>
      <w:r>
        <w:t>37,3 gam</w:t>
      </w:r>
      <w:r>
        <w:br/>
      </w:r>
      <w:r>
        <w:rPr>
          <w:b/>
        </w:rPr>
        <w:t>Câu 25</w:t>
      </w:r>
      <w:r>
        <w:rPr>
          <w:b/>
        </w:rPr>
        <w:t>:</w:t>
      </w:r>
      <w:r>
        <w:t xml:space="preserve"> Khi đốt cháy hoàn toàn một amin đơn chức X, thu được 1,344 lít </w:t>
      </w:r>
      <w:r>
        <w:t>khí CO</w:t>
      </w:r>
      <w:r>
        <w:rPr>
          <w:vertAlign w:val="subscript"/>
        </w:rPr>
        <w:t>2</w:t>
      </w:r>
      <w:r>
        <w:t>,</w:t>
      </w:r>
      <w:r>
        <w:br/>
      </w:r>
      <w:r>
        <w:t>0,224 lít khí N</w:t>
      </w:r>
      <w:r>
        <w:rPr>
          <w:vertAlign w:val="subscript"/>
        </w:rPr>
        <w:t>2</w:t>
      </w:r>
      <w:r>
        <w:t xml:space="preserve"> (các thể tích khí đo ở đktc) và 1,62 gam H</w:t>
      </w:r>
      <w:r>
        <w:rPr>
          <w:vertAlign w:val="subscript"/>
        </w:rPr>
        <w:t>2</w:t>
      </w:r>
      <w:r>
        <w:t xml:space="preserve">O. </w:t>
      </w:r>
      <w:r>
        <w:t>Công thức của X là</w:t>
      </w:r>
      <w:r>
        <w:br/>
      </w:r>
      <w:r>
        <w:rPr>
          <w:b/>
        </w:rPr>
        <w:t>A.</w:t>
      </w:r>
      <w:r>
        <w:t xml:space="preserve"> C</w:t>
      </w:r>
      <w:r>
        <w:rPr>
          <w:vertAlign w:val="subscript"/>
        </w:rPr>
        <w:t>4</w:t>
      </w:r>
      <w:r>
        <w:t>H</w:t>
      </w:r>
      <w:r>
        <w:rPr>
          <w:vertAlign w:val="subscript"/>
        </w:rPr>
        <w:t>9</w:t>
      </w:r>
      <w:r>
        <w:t>N.</w:t>
      </w:r>
      <w:r>
        <w:br/>
      </w:r>
      <w:r>
        <w:rPr>
          <w:b/>
        </w:rPr>
        <w:t>B.</w:t>
      </w:r>
      <w:r>
        <w:t xml:space="preserve"> C</w:t>
      </w:r>
      <w:r>
        <w:rPr>
          <w:vertAlign w:val="subscript"/>
        </w:rPr>
        <w:t>3</w:t>
      </w:r>
      <w:r>
        <w:t>H</w:t>
      </w:r>
      <w:r>
        <w:rPr>
          <w:vertAlign w:val="subscript"/>
        </w:rPr>
        <w:t>7</w:t>
      </w:r>
      <w:r>
        <w:t>N.</w:t>
      </w:r>
      <w:r>
        <w:br/>
      </w:r>
      <w:r>
        <w:rPr>
          <w:b/>
        </w:rPr>
        <w:t>C.</w:t>
      </w:r>
      <w:r>
        <w:t xml:space="preserve"> C</w:t>
      </w:r>
      <w:r>
        <w:rPr>
          <w:vertAlign w:val="subscript"/>
        </w:rPr>
        <w:t>2</w:t>
      </w:r>
      <w:r>
        <w:t>H</w:t>
      </w:r>
      <w:r>
        <w:rPr>
          <w:vertAlign w:val="subscript"/>
        </w:rPr>
        <w:t>7</w:t>
      </w:r>
      <w:r>
        <w:t>N.</w:t>
      </w:r>
      <w:r>
        <w:br/>
      </w:r>
      <w:r>
        <w:rPr>
          <w:b/>
        </w:rPr>
        <w:t>D.</w:t>
      </w:r>
      <w:r>
        <w:t xml:space="preserve"> C</w:t>
      </w:r>
      <w:r>
        <w:rPr>
          <w:vertAlign w:val="subscript"/>
        </w:rPr>
        <w:t>3</w:t>
      </w:r>
      <w:r>
        <w:t>H</w:t>
      </w:r>
      <w:r>
        <w:rPr>
          <w:vertAlign w:val="subscript"/>
        </w:rPr>
        <w:t>9</w:t>
      </w:r>
      <w:r>
        <w:t>N.</w:t>
      </w:r>
      <w:r>
        <w:br/>
      </w:r>
      <w:r>
        <w:rPr>
          <w:b/>
        </w:rPr>
        <w:t>Câu 26</w:t>
      </w:r>
      <w:r>
        <w:rPr>
          <w:b/>
        </w:rPr>
        <w:t>:</w:t>
      </w:r>
      <w:r>
        <w:t xml:space="preserve"> Amino axit X chứa một nhóm -NH</w:t>
      </w:r>
      <w:r>
        <w:rPr>
          <w:vertAlign w:val="subscript"/>
        </w:rPr>
        <w:t>2</w:t>
      </w:r>
      <w:r>
        <w:t xml:space="preserve">. Cho 15 gam X tác dụng với </w:t>
      </w:r>
      <w:r>
        <w:t>axit HCl</w:t>
      </w:r>
      <w:r>
        <w:br/>
      </w:r>
      <w:r>
        <w:t xml:space="preserve">(dư), thu được 22,3 gam muối khan. Công thức cấu tạo thu gọn của </w:t>
      </w:r>
      <w:r>
        <w:t>X là</w:t>
      </w:r>
      <w:r>
        <w:br/>
      </w:r>
      <w:r>
        <w:rPr>
          <w:b/>
        </w:rPr>
        <w:t>A.</w:t>
      </w:r>
      <w:r>
        <w:t xml:space="preserve"> H</w:t>
      </w:r>
      <w:r>
        <w:rPr>
          <w:vertAlign w:val="subscript"/>
        </w:rPr>
        <w:t>2</w:t>
      </w:r>
      <w:r>
        <w:t>NCH</w:t>
      </w:r>
      <w:r>
        <w:rPr>
          <w:vertAlign w:val="subscript"/>
        </w:rPr>
        <w:t>2</w:t>
      </w:r>
      <w:r>
        <w:t>COOH.</w:t>
      </w:r>
      <w:r>
        <w:br/>
      </w:r>
      <w:r>
        <w:rPr>
          <w:b/>
        </w:rPr>
        <w:t>B.</w:t>
      </w:r>
      <w:r>
        <w:t xml:space="preserve"> CH</w:t>
      </w:r>
      <w:r>
        <w:rPr>
          <w:vertAlign w:val="subscript"/>
        </w:rPr>
        <w:t>3</w:t>
      </w:r>
      <w:r>
        <w:t>CH</w:t>
      </w:r>
      <w:r>
        <w:rPr>
          <w:vertAlign w:val="subscript"/>
        </w:rPr>
        <w:t>2</w:t>
      </w:r>
      <w:r>
        <w:t>CH(NH</w:t>
      </w:r>
      <w:r>
        <w:rPr>
          <w:vertAlign w:val="subscript"/>
        </w:rPr>
        <w:t>2</w:t>
      </w:r>
      <w:r>
        <w:t>)COOH.</w:t>
      </w:r>
      <w:r>
        <w:br/>
      </w:r>
      <w:r>
        <w:rPr>
          <w:b/>
        </w:rPr>
        <w:t>C.</w:t>
      </w:r>
      <w:r>
        <w:t xml:space="preserve"> H</w:t>
      </w:r>
      <w:r>
        <w:rPr>
          <w:vertAlign w:val="subscript"/>
        </w:rPr>
        <w:t>2</w:t>
      </w:r>
      <w:r>
        <w:t>NCH</w:t>
      </w:r>
      <w:r>
        <w:rPr>
          <w:vertAlign w:val="subscript"/>
        </w:rPr>
        <w:t>2</w:t>
      </w:r>
      <w:r>
        <w:t>CH</w:t>
      </w:r>
      <w:r>
        <w:rPr>
          <w:vertAlign w:val="subscript"/>
        </w:rPr>
        <w:t>2</w:t>
      </w:r>
      <w:r>
        <w:t>COOH.</w:t>
      </w:r>
      <w:r>
        <w:br/>
      </w:r>
      <w:r>
        <w:rPr>
          <w:b/>
        </w:rPr>
        <w:t>D.</w:t>
      </w:r>
      <w:r>
        <w:t xml:space="preserve"> CH</w:t>
      </w:r>
      <w:r>
        <w:rPr>
          <w:vertAlign w:val="subscript"/>
        </w:rPr>
        <w:t>3</w:t>
      </w:r>
      <w:r>
        <w:t>CH(NH</w:t>
      </w:r>
      <w:r>
        <w:rPr>
          <w:vertAlign w:val="subscript"/>
        </w:rPr>
        <w:t>2</w:t>
      </w:r>
      <w:r>
        <w:t>)COOH.</w:t>
      </w:r>
      <w:r>
        <w:br/>
      </w:r>
      <w:r>
        <w:rPr>
          <w:b/>
        </w:rPr>
        <w:t>Câu 27</w:t>
      </w:r>
      <w:r>
        <w:rPr>
          <w:b/>
        </w:rPr>
        <w:t>:</w:t>
      </w:r>
      <w:r>
        <w:t xml:space="preserve"> </w:t>
      </w:r>
      <w:r>
        <w:t xml:space="preserve">Người ta sản xuất cao su </w:t>
      </w:r>
      <w:r>
        <w:t>b</w:t>
      </w:r>
      <w:r>
        <w:t xml:space="preserve">una từ gỗ theo sơ đồ sau: </w:t>
      </w:r>
      <w:r>
        <w:br/>
      </w:r>
      <w:r>
        <w:t>Gỗ</w:t>
      </w:r>
      <w:r>
        <w:t>35</w:t>
      </w:r>
      <w:r>
        <w:t>%</w:t>
      </w:r>
      <w:r>
        <w:t>−</w:t>
      </w:r>
      <w:r>
        <w:t>→</w:t>
      </w:r>
      <w:r>
        <w:t>→35%</w:t>
      </w:r>
      <w:r>
        <w:t>glucozơ</w:t>
      </w:r>
      <w:r>
        <w:t>80</w:t>
      </w:r>
      <w:r>
        <w:t>%</w:t>
      </w:r>
      <w:r>
        <w:t>−</w:t>
      </w:r>
      <w:r>
        <w:t>→</w:t>
      </w:r>
      <w:r>
        <w:t>→80%</w:t>
      </w:r>
      <w:r>
        <w:t>ancol etylic</w:t>
      </w:r>
      <w:r>
        <w:t>60</w:t>
      </w:r>
      <w:r>
        <w:t>%</w:t>
      </w:r>
      <w:r>
        <w:t>−</w:t>
      </w:r>
      <w:r>
        <w:t>→</w:t>
      </w:r>
      <w:r>
        <w:t>→60%</w:t>
      </w:r>
      <w:r>
        <w:t>Butađien-1,3</w:t>
      </w:r>
      <w:r>
        <w:t>100</w:t>
      </w:r>
      <w:r>
        <w:t>%</w:t>
      </w:r>
      <w:r>
        <w:t>−</w:t>
      </w:r>
      <w:r>
        <w:t>−</w:t>
      </w:r>
      <w:r>
        <w:t>→</w:t>
      </w:r>
      <w:r>
        <w:t>→100%</w:t>
      </w:r>
      <w:r>
        <w:t>Cao su Buna.</w:t>
      </w:r>
      <w:r>
        <w:br/>
      </w:r>
      <w:r>
        <w:t>Tính lượng gỗ cần thiết để sản xuất được 1 tấn cao su, giả sử trong gỗ chứa 50% xenlulozơ?</w:t>
      </w:r>
      <w:r>
        <w:br/>
      </w:r>
      <w:r>
        <w:rPr>
          <w:b/>
        </w:rPr>
        <w:t>A.</w:t>
      </w:r>
      <w:r>
        <w:t xml:space="preserve"> 35,714 tấn.</w:t>
      </w:r>
      <w:r>
        <w:br/>
      </w:r>
      <w:r>
        <w:rPr>
          <w:b/>
        </w:rPr>
        <w:t>B.</w:t>
      </w:r>
      <w:r>
        <w:t xml:space="preserve"> 17,857 tấn.</w:t>
      </w:r>
      <w:r>
        <w:br/>
      </w:r>
      <w:r>
        <w:rPr>
          <w:b/>
        </w:rPr>
        <w:t>C.</w:t>
      </w:r>
      <w:r>
        <w:t xml:space="preserve"> 8,929 tấn.</w:t>
      </w:r>
      <w:r>
        <w:br/>
      </w:r>
      <w:r>
        <w:rPr>
          <w:b/>
        </w:rPr>
        <w:t>D.</w:t>
      </w:r>
      <w:r>
        <w:t xml:space="preserve"> 18,365 tấn.</w:t>
      </w:r>
      <w:r>
        <w:br/>
      </w:r>
      <w:r>
        <w:rPr>
          <w:b/>
        </w:rPr>
        <w:t>Câu 28</w:t>
      </w:r>
      <w:r>
        <w:rPr>
          <w:b/>
        </w:rPr>
        <w:t>:</w:t>
      </w:r>
      <w:r>
        <w:t xml:space="preserve"> Khi thủy phân hết 3,28 gam hỗn hợp X gồm hai este đơn chức, </w:t>
      </w:r>
      <w:r>
        <w:t>mạch hở thì</w:t>
      </w:r>
      <w:r>
        <w:br/>
      </w:r>
      <w:r>
        <w:t xml:space="preserve">cần vừa đủ 0,05 mol NaOH, thu được một muối và hỗn hợp Y </w:t>
      </w:r>
      <w:r>
        <w:t>gồm hai ancol cùng dãy</w:t>
      </w:r>
      <w:r>
        <w:br/>
      </w:r>
      <w:r>
        <w:t>đồng đẳng. Đốt cháy hết Y trong O</w:t>
      </w:r>
      <w:r>
        <w:rPr>
          <w:vertAlign w:val="subscript"/>
        </w:rPr>
        <w:t>2</w:t>
      </w:r>
      <w:r>
        <w:t xml:space="preserve"> dư, thu được </w:t>
      </w:r>
      <w:r>
        <w:t>CO</w:t>
      </w:r>
      <w:r>
        <w:rPr>
          <w:vertAlign w:val="subscript"/>
        </w:rPr>
        <w:t>2</w:t>
      </w:r>
      <w:r>
        <w:t xml:space="preserve"> và m gam H</w:t>
      </w:r>
      <w:r>
        <w:rPr>
          <w:vertAlign w:val="subscript"/>
        </w:rPr>
        <w:t>2</w:t>
      </w:r>
      <w:r>
        <w:t>O. Giá trị của m là</w:t>
      </w:r>
      <w:r>
        <w:br/>
      </w:r>
      <w:r>
        <w:rPr>
          <w:b/>
        </w:rPr>
        <w:t>A.</w:t>
      </w:r>
      <w:r>
        <w:t xml:space="preserve"> 2,16.</w:t>
      </w:r>
      <w:r>
        <w:br/>
      </w:r>
      <w:r>
        <w:rPr>
          <w:b/>
        </w:rPr>
        <w:t>B</w:t>
      </w:r>
      <w:r>
        <w:rPr>
          <w:b/>
        </w:rPr>
        <w:t>.</w:t>
      </w:r>
      <w:r>
        <w:t xml:space="preserve"> 3,06.</w:t>
      </w:r>
      <w:r>
        <w:br/>
      </w:r>
      <w:r>
        <w:rPr>
          <w:b/>
        </w:rPr>
        <w:t>C.</w:t>
      </w:r>
      <w:r>
        <w:t xml:space="preserve"> 1,26.</w:t>
      </w:r>
      <w:r>
        <w:br/>
      </w:r>
      <w:r>
        <w:rPr>
          <w:b/>
        </w:rPr>
        <w:t>D.</w:t>
      </w:r>
      <w:r>
        <w:t xml:space="preserve"> 1,71.</w:t>
      </w:r>
      <w:r>
        <w:br/>
      </w:r>
      <w:r>
        <w:rPr>
          <w:b/>
        </w:rPr>
        <w:t xml:space="preserve">Câu </w:t>
      </w:r>
      <w:r>
        <w:rPr>
          <w:b/>
        </w:rPr>
        <w:t>29:</w:t>
      </w:r>
      <w:r>
        <w:t xml:space="preserve"> Để sản xuất 59,4 kg xenlulozơ trinitrat (hiệu suất phản ứng 90%) </w:t>
      </w:r>
      <w:r>
        <w:t>cần dùng ít</w:t>
      </w:r>
      <w:r>
        <w:br/>
      </w:r>
      <w:r>
        <w:t>nhất V lít dung dịch HNO</w:t>
      </w:r>
      <w:r>
        <w:rPr>
          <w:vertAlign w:val="subscript"/>
        </w:rPr>
        <w:t>3</w:t>
      </w:r>
      <w:r>
        <w:t xml:space="preserve"> 97,67% (D = 1,52 g/ml) phản ứng </w:t>
      </w:r>
      <w:r>
        <w:t>với lượng dư xenlulozơ.</w:t>
      </w:r>
      <w:r>
        <w:br/>
      </w:r>
      <w:r>
        <w:t>Giá trị của V</w:t>
      </w:r>
      <w:r>
        <w:t xml:space="preserve"> là</w:t>
      </w:r>
      <w:r>
        <w:br/>
      </w:r>
      <w:r>
        <w:rPr>
          <w:b/>
        </w:rPr>
        <w:t>A.</w:t>
      </w:r>
      <w:r>
        <w:t xml:space="preserve"> 27,23.</w:t>
      </w:r>
      <w:r>
        <w:br/>
      </w:r>
      <w:r>
        <w:rPr>
          <w:b/>
        </w:rPr>
        <w:t>B.</w:t>
      </w:r>
      <w:r>
        <w:t xml:space="preserve"> 27,72.</w:t>
      </w:r>
      <w:r>
        <w:br/>
      </w:r>
      <w:r>
        <w:rPr>
          <w:b/>
        </w:rPr>
        <w:t>C.</w:t>
      </w:r>
      <w:r>
        <w:t xml:space="preserve"> 28,29.</w:t>
      </w:r>
      <w:r>
        <w:br/>
      </w:r>
      <w:r>
        <w:rPr>
          <w:b/>
        </w:rPr>
        <w:t>D.</w:t>
      </w:r>
      <w:r>
        <w:t xml:space="preserve"> 24,95.</w:t>
      </w:r>
      <w:r>
        <w:br/>
      </w:r>
      <w:r>
        <w:rPr>
          <w:b/>
        </w:rPr>
        <w:t>Câu 30</w:t>
      </w:r>
      <w:r>
        <w:rPr>
          <w:b/>
        </w:rPr>
        <w:t>:</w:t>
      </w:r>
      <w:r>
        <w:t xml:space="preserve"> Hỗn hợp E gồm hai amin X (C</w:t>
      </w:r>
      <w:r>
        <w:rPr>
          <w:vertAlign w:val="subscript"/>
        </w:rPr>
        <w:t>n</w:t>
      </w:r>
      <w:r>
        <w:t>H</w:t>
      </w:r>
      <w:r>
        <w:rPr>
          <w:vertAlign w:val="subscript"/>
        </w:rPr>
        <w:t>m</w:t>
      </w:r>
      <w:r>
        <w:t>N), Y (C</w:t>
      </w:r>
      <w:r>
        <w:rPr>
          <w:vertAlign w:val="subscript"/>
        </w:rPr>
        <w:t>n</w:t>
      </w:r>
      <w:r>
        <w:t>H</w:t>
      </w:r>
      <w:r>
        <w:rPr>
          <w:vertAlign w:val="subscript"/>
        </w:rPr>
        <w:t>m+1</w:t>
      </w:r>
      <w:r>
        <w:t>N</w:t>
      </w:r>
      <w:r>
        <w:rPr>
          <w:vertAlign w:val="subscript"/>
        </w:rPr>
        <w:t>2</w:t>
      </w:r>
      <w:r>
        <w:t xml:space="preserve">, với n ≥ 2) và </w:t>
      </w:r>
      <w:r>
        <w:t>hai anken</w:t>
      </w:r>
      <w:r>
        <w:br/>
      </w:r>
      <w:r>
        <w:t xml:space="preserve">đồng đẳng kế tiếp. Đốt cháy hoàn toàn 0,08 mol E, thu được 0,03 </w:t>
      </w:r>
      <w:r>
        <w:t>mol N</w:t>
      </w:r>
      <w:r>
        <w:rPr>
          <w:vertAlign w:val="subscript"/>
        </w:rPr>
        <w:t>2</w:t>
      </w:r>
      <w:r>
        <w:t>, 0,22 mol</w:t>
      </w:r>
      <w:r>
        <w:br/>
      </w:r>
      <w:r>
        <w:t>CO</w:t>
      </w:r>
      <w:r>
        <w:rPr>
          <w:vertAlign w:val="subscript"/>
        </w:rPr>
        <w:t>2</w:t>
      </w:r>
      <w:r>
        <w:t xml:space="preserve"> và 0,30 mol H</w:t>
      </w:r>
      <w:r>
        <w:rPr>
          <w:vertAlign w:val="subscript"/>
        </w:rPr>
        <w:t>2</w:t>
      </w:r>
      <w:r>
        <w:t xml:space="preserve">O. Phần trăm khối lượng của X trong </w:t>
      </w:r>
      <w:r>
        <w:t>E là</w:t>
      </w:r>
      <w:r>
        <w:br/>
      </w:r>
      <w:r>
        <w:rPr>
          <w:b/>
        </w:rPr>
        <w:t xml:space="preserve">A. </w:t>
      </w:r>
      <w:r>
        <w:t>43,38%.</w:t>
      </w:r>
      <w:r>
        <w:br/>
      </w:r>
      <w:r>
        <w:rPr>
          <w:b/>
        </w:rPr>
        <w:t xml:space="preserve">B. </w:t>
      </w:r>
      <w:r>
        <w:t>57,84%.</w:t>
      </w:r>
      <w:r>
        <w:br/>
      </w:r>
      <w:r>
        <w:rPr>
          <w:b/>
        </w:rPr>
        <w:t xml:space="preserve">C. </w:t>
      </w:r>
      <w:r>
        <w:t>18,14%.</w:t>
      </w:r>
      <w:r>
        <w:br/>
      </w:r>
      <w:r>
        <w:rPr>
          <w:b/>
        </w:rPr>
        <w:t xml:space="preserve">D. </w:t>
      </w:r>
      <w:r>
        <w:t xml:space="preserve">14,46% </w:t>
      </w:r>
      <w:r>
        <w:br/>
      </w:r>
      <w:r>
        <w:t xml:space="preserve"> </w:t>
      </w:r>
      <w:r>
        <w:rPr>
          <w:b/>
        </w:rPr>
        <w:t>ĐÁP ÁN VÀ HƯỚNG DẪN GIẢI</w:t>
      </w:r>
      <w:r>
        <w:br/>
      </w:r>
      <w:r>
        <w:br/>
      </w:r>
      <w:r>
        <w:br/>
      </w:r>
      <w:r>
        <w:br/>
      </w:r>
      <w:r>
        <w:br/>
      </w:r>
      <w:r>
        <w:rPr>
          <w:b/>
        </w:rPr>
        <w:t>1D</w:t>
      </w:r>
      <w:r>
        <w:br/>
      </w:r>
      <w:r>
        <w:br/>
      </w:r>
      <w:r>
        <w:br/>
      </w:r>
      <w:r>
        <w:rPr>
          <w:b/>
        </w:rPr>
        <w:t>2D</w:t>
      </w:r>
      <w:r>
        <w:br/>
      </w:r>
      <w:r>
        <w:br/>
      </w:r>
      <w:r>
        <w:br/>
      </w:r>
      <w:r>
        <w:rPr>
          <w:b/>
        </w:rPr>
        <w:t>3A</w:t>
      </w:r>
      <w:r>
        <w:br/>
      </w:r>
      <w:r>
        <w:br/>
      </w:r>
      <w:r>
        <w:br/>
      </w:r>
      <w:r>
        <w:rPr>
          <w:b/>
        </w:rPr>
        <w:t>4B</w:t>
      </w:r>
      <w:r>
        <w:br/>
      </w:r>
      <w:r>
        <w:br/>
      </w:r>
      <w:r>
        <w:br/>
      </w:r>
      <w:r>
        <w:rPr>
          <w:b/>
        </w:rPr>
        <w:t>5C</w:t>
      </w:r>
      <w:r>
        <w:br/>
      </w:r>
      <w:r>
        <w:br/>
      </w:r>
      <w:r>
        <w:br/>
      </w:r>
      <w:r>
        <w:rPr>
          <w:b/>
        </w:rPr>
        <w:t>6C</w:t>
      </w:r>
      <w:r>
        <w:br/>
      </w:r>
      <w:r>
        <w:br/>
      </w:r>
      <w:r>
        <w:br/>
      </w:r>
      <w:r>
        <w:rPr>
          <w:b/>
        </w:rPr>
        <w:t>7C</w:t>
      </w:r>
      <w:r>
        <w:br/>
      </w:r>
      <w:r>
        <w:br/>
      </w:r>
      <w:r>
        <w:br/>
      </w:r>
      <w:r>
        <w:rPr>
          <w:b/>
        </w:rPr>
        <w:t>8D</w:t>
      </w:r>
      <w:r>
        <w:br/>
      </w:r>
      <w:r>
        <w:br/>
      </w:r>
      <w:r>
        <w:br/>
      </w:r>
      <w:r>
        <w:rPr>
          <w:b/>
        </w:rPr>
        <w:t>9D</w:t>
      </w:r>
      <w:r>
        <w:br/>
      </w:r>
      <w:r>
        <w:br/>
      </w:r>
      <w:r>
        <w:br/>
      </w:r>
      <w:r>
        <w:rPr>
          <w:b/>
        </w:rPr>
        <w:t>10C</w:t>
      </w:r>
      <w:r>
        <w:br/>
      </w:r>
      <w:r>
        <w:br/>
      </w:r>
      <w:r>
        <w:br/>
      </w:r>
      <w:r>
        <w:br/>
      </w:r>
      <w:r>
        <w:br/>
      </w:r>
      <w:r>
        <w:rPr>
          <w:b/>
        </w:rPr>
        <w:t>11D</w:t>
      </w:r>
      <w:r>
        <w:br/>
      </w:r>
      <w:r>
        <w:br/>
      </w:r>
      <w:r>
        <w:br/>
      </w:r>
      <w:r>
        <w:rPr>
          <w:b/>
        </w:rPr>
        <w:t>12D</w:t>
      </w:r>
      <w:r>
        <w:br/>
      </w:r>
      <w:r>
        <w:br/>
      </w:r>
      <w:r>
        <w:br/>
      </w:r>
      <w:r>
        <w:rPr>
          <w:b/>
        </w:rPr>
        <w:t>13D</w:t>
      </w:r>
      <w:r>
        <w:br/>
      </w:r>
      <w:r>
        <w:br/>
      </w:r>
      <w:r>
        <w:br/>
      </w:r>
      <w:r>
        <w:rPr>
          <w:b/>
        </w:rPr>
        <w:t>14C</w:t>
      </w:r>
      <w:r>
        <w:br/>
      </w:r>
      <w:r>
        <w:br/>
      </w:r>
      <w:r>
        <w:br/>
      </w:r>
      <w:r>
        <w:rPr>
          <w:b/>
        </w:rPr>
        <w:t>15A</w:t>
      </w:r>
      <w:r>
        <w:br/>
      </w:r>
      <w:r>
        <w:br/>
      </w:r>
      <w:r>
        <w:br/>
      </w:r>
      <w:r>
        <w:rPr>
          <w:b/>
        </w:rPr>
        <w:t>16A</w:t>
      </w:r>
      <w:r>
        <w:br/>
      </w:r>
      <w:r>
        <w:br/>
      </w:r>
      <w:r>
        <w:br/>
      </w:r>
      <w:r>
        <w:rPr>
          <w:b/>
        </w:rPr>
        <w:t>17B</w:t>
      </w:r>
      <w:r>
        <w:br/>
      </w:r>
      <w:r>
        <w:br/>
      </w:r>
      <w:r>
        <w:br/>
      </w:r>
      <w:r>
        <w:rPr>
          <w:b/>
        </w:rPr>
        <w:t>18A</w:t>
      </w:r>
      <w:r>
        <w:br/>
      </w:r>
      <w:r>
        <w:br/>
      </w:r>
      <w:r>
        <w:br/>
      </w:r>
      <w:r>
        <w:rPr>
          <w:b/>
        </w:rPr>
        <w:t>19D</w:t>
      </w:r>
      <w:r>
        <w:br/>
      </w:r>
      <w:r>
        <w:br/>
      </w:r>
      <w:r>
        <w:br/>
      </w:r>
      <w:r>
        <w:rPr>
          <w:b/>
        </w:rPr>
        <w:t>20B</w:t>
      </w:r>
      <w:r>
        <w:br/>
      </w:r>
      <w:r>
        <w:br/>
      </w:r>
      <w:r>
        <w:br/>
      </w:r>
      <w:r>
        <w:br/>
      </w:r>
      <w:r>
        <w:br/>
      </w:r>
      <w:r>
        <w:rPr>
          <w:b/>
        </w:rPr>
        <w:t>21B</w:t>
      </w:r>
      <w:r>
        <w:br/>
      </w:r>
      <w:r>
        <w:br/>
      </w:r>
      <w:r>
        <w:br/>
      </w:r>
      <w:r>
        <w:rPr>
          <w:b/>
        </w:rPr>
        <w:t>22A</w:t>
      </w:r>
      <w:r>
        <w:br/>
      </w:r>
      <w:r>
        <w:br/>
      </w:r>
      <w:r>
        <w:br/>
      </w:r>
      <w:r>
        <w:rPr>
          <w:b/>
        </w:rPr>
        <w:t>23A</w:t>
      </w:r>
      <w:r>
        <w:br/>
      </w:r>
      <w:r>
        <w:br/>
      </w:r>
      <w:r>
        <w:br/>
      </w:r>
      <w:r>
        <w:rPr>
          <w:b/>
        </w:rPr>
        <w:t>24C</w:t>
      </w:r>
      <w:r>
        <w:br/>
      </w:r>
      <w:r>
        <w:br/>
      </w:r>
      <w:r>
        <w:br/>
      </w:r>
      <w:r>
        <w:rPr>
          <w:b/>
        </w:rPr>
        <w:t>25D</w:t>
      </w:r>
      <w:r>
        <w:br/>
      </w:r>
      <w:r>
        <w:br/>
      </w:r>
      <w:r>
        <w:br/>
      </w:r>
      <w:r>
        <w:rPr>
          <w:b/>
        </w:rPr>
        <w:t>26A</w:t>
      </w:r>
      <w:r>
        <w:br/>
      </w:r>
      <w:r>
        <w:br/>
      </w:r>
      <w:r>
        <w:br/>
      </w:r>
      <w:r>
        <w:rPr>
          <w:b/>
        </w:rPr>
        <w:t>27A</w:t>
      </w:r>
      <w:r>
        <w:br/>
      </w:r>
      <w:r>
        <w:br/>
      </w:r>
      <w:r>
        <w:br/>
      </w:r>
      <w:r>
        <w:rPr>
          <w:b/>
        </w:rPr>
        <w:t>28A</w:t>
      </w:r>
      <w:r>
        <w:br/>
      </w:r>
      <w:r>
        <w:br/>
      </w:r>
      <w:r>
        <w:br/>
      </w:r>
      <w:r>
        <w:rPr>
          <w:b/>
        </w:rPr>
        <w:t>29C</w:t>
      </w:r>
      <w:r>
        <w:br/>
      </w:r>
      <w:r>
        <w:br/>
      </w:r>
      <w:r>
        <w:br/>
      </w:r>
      <w:r>
        <w:rPr>
          <w:b/>
        </w:rPr>
        <w:t>30B</w:t>
      </w:r>
      <w:r>
        <w:br/>
      </w:r>
      <w:r>
        <w:br/>
      </w:r>
      <w:r>
        <w:br/>
      </w:r>
      <w:r>
        <w:br/>
      </w:r>
      <w:r>
        <w:br/>
      </w:r>
      <w:r>
        <w:rPr>
          <w:b/>
        </w:rPr>
        <w:t xml:space="preserve"> </w:t>
      </w:r>
      <w:r>
        <w:rPr>
          <w:b/>
        </w:rPr>
        <w:t>Câu 1:</w:t>
      </w:r>
      <w:r>
        <w:br/>
      </w:r>
      <w:r>
        <w:rPr>
          <w:b/>
        </w:rPr>
        <w:t xml:space="preserve">Đáp án D                         </w:t>
      </w:r>
      <w:r>
        <w:br/>
      </w:r>
      <w:r>
        <w:t>Ancol etylic: C</w:t>
      </w:r>
      <w:r>
        <w:rPr>
          <w:vertAlign w:val="subscript"/>
        </w:rPr>
        <w:t>2</w:t>
      </w:r>
      <w:r>
        <w:t>H</w:t>
      </w:r>
      <w:r>
        <w:rPr>
          <w:vertAlign w:val="subscript"/>
        </w:rPr>
        <w:t>5</w:t>
      </w:r>
      <w:r>
        <w:t>OH</w:t>
      </w:r>
      <w:r>
        <w:br/>
      </w:r>
      <w:r>
        <w:t>Axit axetic: CH</w:t>
      </w:r>
      <w:r>
        <w:rPr>
          <w:vertAlign w:val="subscript"/>
        </w:rPr>
        <w:t>3</w:t>
      </w:r>
      <w:r>
        <w:t>COOH</w:t>
      </w:r>
      <w:r>
        <w:br/>
      </w:r>
      <w:r>
        <w:t>C</w:t>
      </w:r>
      <w:r>
        <w:t>2</w:t>
      </w:r>
      <w:r>
        <w:t>H</w:t>
      </w:r>
      <w:r>
        <w:t>5</w:t>
      </w:r>
      <w:r>
        <w:t>O</w:t>
      </w:r>
      <w:r>
        <w:t>H</w:t>
      </w:r>
      <w:r>
        <w:t>+</w:t>
      </w:r>
      <w:r>
        <w:t>C</w:t>
      </w:r>
      <w:r>
        <w:t>H</w:t>
      </w:r>
      <w:r>
        <w:t>3</w:t>
      </w:r>
      <w:r>
        <w:t>C</w:t>
      </w:r>
      <w:r>
        <w:t>O</w:t>
      </w:r>
      <w:r>
        <w:t>O</w:t>
      </w:r>
      <w:r>
        <w:t>H</w:t>
      </w:r>
      <w:r>
        <w:t>H</w:t>
      </w:r>
      <w:r>
        <w:t>+</w:t>
      </w:r>
      <w:r>
        <w:t>,</w:t>
      </w:r>
      <w:r>
        <w:t>t</w:t>
      </w:r>
      <w:r>
        <w:t>°</w:t>
      </w:r>
      <w:r>
        <w:t>⇄</w:t>
      </w:r>
      <w:r>
        <w:t>C</w:t>
      </w:r>
      <w:r>
        <w:t>H</w:t>
      </w:r>
      <w:r>
        <w:t>3</w:t>
      </w:r>
      <w:r>
        <w:t>C</w:t>
      </w:r>
      <w:r>
        <w:t>O</w:t>
      </w:r>
      <w:r>
        <w:t>O</w:t>
      </w:r>
      <w:r>
        <w:t>C</w:t>
      </w:r>
      <w:r>
        <w:t>2</w:t>
      </w:r>
      <w:r>
        <w:t>H</w:t>
      </w:r>
      <w:r>
        <w:t>5</w:t>
      </w:r>
      <w:r>
        <w:t>(</w:t>
      </w:r>
      <w:r>
        <w:t>e</w:t>
      </w:r>
      <w:r>
        <w:t>t</w:t>
      </w:r>
      <w:r>
        <w:t>y</w:t>
      </w:r>
      <w:r>
        <w:t>l</w:t>
      </w:r>
      <w:r>
        <w:t>a</w:t>
      </w:r>
      <w:r>
        <w:t>x</w:t>
      </w:r>
      <w:r>
        <w:t>e</w:t>
      </w:r>
      <w:r>
        <w:t>t</w:t>
      </w:r>
      <w:r>
        <w:t>a</w:t>
      </w:r>
      <w:r>
        <w:t>t</w:t>
      </w:r>
      <w:r>
        <w:t>)</w:t>
      </w:r>
      <w:r>
        <w:t>+</w:t>
      </w:r>
      <w:r>
        <w:t>H</w:t>
      </w:r>
      <w:r>
        <w:t>2</w:t>
      </w:r>
      <w:r>
        <w:t>O</w:t>
      </w:r>
      <w:r>
        <w:t>C_(2)H_(5)OH+CH_(3)COOH⇄H^(+),  t°CH_(3)COOC_(2)H_(5)(etyl  axetat)+H_(2)O</w:t>
      </w:r>
      <w:r>
        <w:br/>
      </w:r>
      <w:r>
        <w:rPr>
          <w:b/>
        </w:rPr>
        <w:t>Câu 2:</w:t>
      </w:r>
      <w:r>
        <w:br/>
      </w:r>
      <w:r>
        <w:rPr>
          <w:b/>
        </w:rPr>
        <w:t>Đáp án D</w:t>
      </w:r>
      <w:r>
        <w:br/>
      </w:r>
      <w:r>
        <w:t>Công thức phân tử của glucozơ là C</w:t>
      </w:r>
      <w:r>
        <w:rPr>
          <w:vertAlign w:val="subscript"/>
        </w:rPr>
        <w:t>6</w:t>
      </w:r>
      <w:r>
        <w:t>H</w:t>
      </w:r>
      <w:r>
        <w:rPr>
          <w:vertAlign w:val="subscript"/>
        </w:rPr>
        <w:t>12</w:t>
      </w:r>
      <w:r>
        <w:t>O</w:t>
      </w:r>
      <w:r>
        <w:rPr>
          <w:vertAlign w:val="subscript"/>
        </w:rPr>
        <w:t>6</w:t>
      </w:r>
      <w:r>
        <w:t>.</w:t>
      </w:r>
      <w:r>
        <w:br/>
      </w:r>
      <w:r>
        <w:t>→ Số nguyên tử hiđro trong phân tử glucozơ là 12</w:t>
      </w:r>
      <w:r>
        <w:br/>
      </w:r>
      <w:r>
        <w:rPr>
          <w:b/>
        </w:rPr>
        <w:t>Câu 3:</w:t>
      </w:r>
      <w:r>
        <w:br/>
      </w:r>
      <w:r>
        <w:rPr>
          <w:b/>
        </w:rPr>
        <w:t>Đáp án A</w:t>
      </w:r>
      <w:r>
        <w:br/>
      </w:r>
      <w:r>
        <w:t xml:space="preserve">Glucozơ </w:t>
      </w:r>
      <w:r>
        <w:t xml:space="preserve">là monosaccarit, </w:t>
      </w:r>
      <w:r>
        <w:t>không có phản ứng thủy phân.</w:t>
      </w:r>
      <w:r>
        <w:br/>
      </w:r>
      <w:r>
        <w:rPr>
          <w:b/>
        </w:rPr>
        <w:t>Câu 4:</w:t>
      </w:r>
      <w:r>
        <w:br/>
      </w:r>
      <w:r>
        <w:rPr>
          <w:b/>
        </w:rPr>
        <w:t>Đáp án B</w:t>
      </w:r>
      <w:r>
        <w:br/>
      </w:r>
      <w:r>
        <w:t>C</w:t>
      </w:r>
      <w:r>
        <w:t>6</w:t>
      </w:r>
      <w:r>
        <w:t>H</w:t>
      </w:r>
      <w:r>
        <w:t>12</w:t>
      </w:r>
      <w:r>
        <w:t>O</w:t>
      </w:r>
      <w:r>
        <w:t>6</w:t>
      </w:r>
      <w:r>
        <w:t>→</w:t>
      </w:r>
      <w:r>
        <w:t>2</w:t>
      </w:r>
      <w:r>
        <w:t>C</w:t>
      </w:r>
      <w:r>
        <w:t>2</w:t>
      </w:r>
      <w:r>
        <w:t>H</w:t>
      </w:r>
      <w:r>
        <w:t>5</w:t>
      </w:r>
      <w:r>
        <w:t>O</w:t>
      </w:r>
      <w:r>
        <w:t>H</w:t>
      </w:r>
      <w:r>
        <w:t>+</w:t>
      </w:r>
      <w:r>
        <w:t>2</w:t>
      </w:r>
      <w:r>
        <w:t>C</w:t>
      </w:r>
      <w:r>
        <w:t>O</w:t>
      </w:r>
      <w:r>
        <w:t>2</w:t>
      </w:r>
      <w:r>
        <w:t>C_(6)H_(12)O_(6)→2C_(2)H_(5)OH+2CO_(2)</w:t>
      </w:r>
      <w:r>
        <w:br/>
      </w:r>
      <w:r>
        <w:br/>
      </w:r>
      <w:r>
        <w:t>n</w:t>
      </w:r>
      <w:r>
        <w:t>C</w:t>
      </w:r>
      <w:r>
        <w:t>2</w:t>
      </w:r>
      <w:r>
        <w:t>H</w:t>
      </w:r>
      <w:r>
        <w:t>5</w:t>
      </w:r>
      <w:r>
        <w:t>O</w:t>
      </w:r>
      <w:r>
        <w:t>H</w:t>
      </w:r>
      <w:r>
        <w:t>=</w:t>
      </w:r>
      <w:r>
        <w:t>2</w:t>
      </w:r>
      <w:r>
        <w:t>m</w:t>
      </w:r>
      <w:r>
        <w:t>o</w:t>
      </w:r>
      <w:r>
        <w:t>l</w:t>
      </w:r>
      <w:r>
        <w:t>→</w:t>
      </w:r>
      <w:r>
        <w:t>n</w:t>
      </w:r>
      <w:r>
        <w:t>g</w:t>
      </w:r>
      <w:r>
        <w:t>l</w:t>
      </w:r>
      <w:r>
        <w:t>u</w:t>
      </w:r>
      <w:r>
        <w:t>c</w:t>
      </w:r>
      <w:r>
        <w:t>o</w:t>
      </w:r>
      <w:r>
        <w:t>z</w:t>
      </w:r>
      <w:r>
        <w:t>o</w:t>
      </w:r>
      <w:r>
        <w:t>=</w:t>
      </w:r>
      <w:r>
        <w:t>1</w:t>
      </w:r>
      <w:r>
        <w:t>m</w:t>
      </w:r>
      <w:r>
        <w:t>o</w:t>
      </w:r>
      <w:r>
        <w:t>l</w:t>
      </w:r>
      <w:r>
        <w:t>n_(C_(2)H_(5)OH)=2 mol→n_(glucozo)=1 mol</w:t>
      </w:r>
      <w:r>
        <w:br/>
      </w:r>
      <w:r>
        <w:br/>
      </w:r>
      <w:r>
        <w:t>Khối lượng glucozơ tính theo lí thuyết là m</w:t>
      </w:r>
      <w:r>
        <w:rPr>
          <w:vertAlign w:val="subscript"/>
        </w:rPr>
        <w:t>glucozơ</w:t>
      </w:r>
      <w:r>
        <w:t xml:space="preserve"> = 1.180 = 180 gam</w:t>
      </w:r>
      <w:r>
        <w:br/>
      </w:r>
      <w:r>
        <w:t xml:space="preserve">Do hiệu suất phản ứng 60% → khối lượng thực mà glucozơ cần dùng là: </w:t>
      </w:r>
      <w:r>
        <w:t>180.100</w:t>
      </w:r>
      <w:r>
        <w:t>60</w:t>
      </w:r>
      <w:r>
        <w:t>=</w:t>
      </w:r>
      <w:r>
        <w:t>300</w:t>
      </w:r>
      <w:r>
        <w:t>(</w:t>
      </w:r>
      <w:r>
        <w:t>g</w:t>
      </w:r>
      <w:r>
        <w:t>)</w:t>
      </w:r>
      <w:r>
        <w:t>(180.100)/(60)=300g</w:t>
      </w:r>
      <w:r>
        <w:br/>
      </w:r>
      <w:r>
        <w:rPr>
          <w:b/>
        </w:rPr>
        <w:t>Câu 5:</w:t>
      </w:r>
      <w:r>
        <w:br/>
      </w:r>
      <w:r>
        <w:rPr>
          <w:b/>
        </w:rPr>
        <w:t>Đáp án C</w:t>
      </w:r>
      <w:r>
        <w:br/>
      </w:r>
      <w:r>
        <w:t>Amin no, đơn chức, mạch hở có công thức tổng quát là C</w:t>
      </w:r>
      <w:r>
        <w:rPr>
          <w:vertAlign w:val="subscript"/>
        </w:rPr>
        <w:t>n</w:t>
      </w:r>
      <w:r>
        <w:t>H</w:t>
      </w:r>
      <w:r>
        <w:rPr>
          <w:vertAlign w:val="subscript"/>
        </w:rPr>
        <w:t>2n+3</w:t>
      </w:r>
      <w:r>
        <w:t>N.</w:t>
      </w:r>
      <w:r>
        <w:br/>
      </w:r>
      <w:r>
        <w:rPr>
          <w:b/>
        </w:rPr>
        <w:t>Câu 6:</w:t>
      </w:r>
      <w:r>
        <w:br/>
      </w:r>
      <w:r>
        <w:rPr>
          <w:b/>
        </w:rPr>
        <w:t>Đáp án C</w:t>
      </w:r>
      <w:r>
        <w:br/>
      </w:r>
      <w:r>
        <w:t>Thứ tự tăng dần tính bazơ là: amin thơm &lt; NH</w:t>
      </w:r>
      <w:r>
        <w:rPr>
          <w:vertAlign w:val="subscript"/>
        </w:rPr>
        <w:t>3</w:t>
      </w:r>
      <w:r>
        <w:t xml:space="preserve"> &lt; amin no</w:t>
      </w:r>
      <w:r>
        <w:br/>
      </w:r>
      <w:r>
        <w:t>Amin bậc 2 có tính bazơ mạnh hơn amin bậc 1</w:t>
      </w:r>
      <w:r>
        <w:br/>
      </w:r>
      <w:r>
        <w:t>→ Chất có tính bazơ mạnh nhất là (CH</w:t>
      </w:r>
      <w:r>
        <w:rPr>
          <w:vertAlign w:val="subscript"/>
        </w:rPr>
        <w:t>3</w:t>
      </w:r>
      <w:r>
        <w:t>)</w:t>
      </w:r>
      <w:r>
        <w:rPr>
          <w:vertAlign w:val="subscript"/>
        </w:rPr>
        <w:t>2</w:t>
      </w:r>
      <w:r>
        <w:t>NH.</w:t>
      </w:r>
      <w:r>
        <w:br/>
      </w:r>
      <w:r>
        <w:rPr>
          <w:b/>
        </w:rPr>
        <w:t>Câu 7:</w:t>
      </w:r>
      <w:r>
        <w:br/>
      </w:r>
      <w:r>
        <w:rPr>
          <w:b/>
        </w:rPr>
        <w:t>Đáp án C</w:t>
      </w:r>
      <w:r>
        <w:br/>
      </w:r>
      <w:r>
        <w:rPr>
          <w:b/>
        </w:rPr>
        <w:t xml:space="preserve">A, B, D </w:t>
      </w:r>
      <w:r>
        <w:t>không làm quỳ tím đổi màu</w:t>
      </w:r>
      <w:r>
        <w:t xml:space="preserve"> vì đều có </w:t>
      </w:r>
      <w:r>
        <w:t>1 nhóm NH</w:t>
      </w:r>
      <w:r>
        <w:rPr>
          <w:vertAlign w:val="subscript"/>
        </w:rPr>
        <w:t>2</w:t>
      </w:r>
      <w:r>
        <w:t xml:space="preserve"> và 1 nhóm COOH</w:t>
      </w:r>
      <w:r>
        <w:br/>
      </w:r>
      <w:r>
        <w:rPr>
          <w:b/>
        </w:rPr>
        <w:t>C</w:t>
      </w:r>
      <w:r>
        <w:t>. lysin làm quỳ chuyển sang màu xanh vì có 2 nhóm NH</w:t>
      </w:r>
      <w:r>
        <w:rPr>
          <w:vertAlign w:val="subscript"/>
        </w:rPr>
        <w:t>2</w:t>
      </w:r>
      <w:r>
        <w:t xml:space="preserve"> và 1 nhóm COOH</w:t>
      </w:r>
      <w:r>
        <w:br/>
      </w:r>
      <w:r>
        <w:rPr>
          <w:b/>
        </w:rPr>
        <w:t>Câu 8:</w:t>
      </w:r>
      <w:r>
        <w:br/>
      </w:r>
      <w:r>
        <w:rPr>
          <w:b/>
        </w:rPr>
        <w:t>Đáp án D</w:t>
      </w:r>
      <w:r>
        <w:br/>
      </w:r>
      <w:r>
        <w:t>Amino axit là hợp chất hữu cơ tạp chất hữu cơ tạp chức mà trong phân tử</w:t>
      </w:r>
      <w:r>
        <w:br/>
      </w:r>
      <w:r>
        <w:t>chứa đồng thời nhóm amino (NH</w:t>
      </w:r>
      <w:r>
        <w:rPr>
          <w:vertAlign w:val="subscript"/>
        </w:rPr>
        <w:t>2</w:t>
      </w:r>
      <w:r>
        <w:t>) và nhóm cacboxyl (COOH).</w:t>
      </w:r>
      <w:r>
        <w:br/>
      </w:r>
      <w:r>
        <w:t>→ Hợp chất thuộc loại amino axit là H</w:t>
      </w:r>
      <w:r>
        <w:rPr>
          <w:vertAlign w:val="subscript"/>
        </w:rPr>
        <w:t>2</w:t>
      </w:r>
      <w:r>
        <w:t>NCH</w:t>
      </w:r>
      <w:r>
        <w:rPr>
          <w:vertAlign w:val="subscript"/>
        </w:rPr>
        <w:t>2</w:t>
      </w:r>
      <w:r>
        <w:t>COOH</w:t>
      </w:r>
      <w:r>
        <w:br/>
      </w:r>
      <w:r>
        <w:t>A là este, B là muối, C là amin</w:t>
      </w:r>
      <w:r>
        <w:br/>
      </w:r>
      <w:r>
        <w:rPr>
          <w:b/>
        </w:rPr>
        <w:t>Câu 9:</w:t>
      </w:r>
      <w:r>
        <w:br/>
      </w:r>
      <w:r>
        <w:rPr>
          <w:b/>
        </w:rPr>
        <w:t>Đáp án D</w:t>
      </w:r>
      <w:r>
        <w:br/>
      </w:r>
      <w:r>
        <w:t>Glyxin: H</w:t>
      </w:r>
      <w:r>
        <w:rPr>
          <w:vertAlign w:val="subscript"/>
        </w:rPr>
        <w:t>2</w:t>
      </w:r>
      <w:r>
        <w:t>NCH</w:t>
      </w:r>
      <w:r>
        <w:rPr>
          <w:vertAlign w:val="subscript"/>
        </w:rPr>
        <w:t>2</w:t>
      </w:r>
      <w:r>
        <w:t>COOH là chất lưỡng tính, tác dụng được với cả axit và bazơ:</w:t>
      </w:r>
      <w:r>
        <w:br/>
      </w:r>
      <w:r>
        <w:t>H</w:t>
      </w:r>
      <w:r>
        <w:rPr>
          <w:vertAlign w:val="subscript"/>
        </w:rPr>
        <w:t>2</w:t>
      </w:r>
      <w:r>
        <w:t>NCH</w:t>
      </w:r>
      <w:r>
        <w:rPr>
          <w:vertAlign w:val="subscript"/>
        </w:rPr>
        <w:t>2</w:t>
      </w:r>
      <w:r>
        <w:t>COOH + HCl → ClH</w:t>
      </w:r>
      <w:r>
        <w:rPr>
          <w:vertAlign w:val="subscript"/>
        </w:rPr>
        <w:t>3</w:t>
      </w:r>
      <w:r>
        <w:t>NCH</w:t>
      </w:r>
      <w:r>
        <w:rPr>
          <w:vertAlign w:val="subscript"/>
        </w:rPr>
        <w:t>2</w:t>
      </w:r>
      <w:r>
        <w:t>COOH</w:t>
      </w:r>
      <w:r>
        <w:br/>
      </w:r>
      <w:r>
        <w:t>H</w:t>
      </w:r>
      <w:r>
        <w:rPr>
          <w:vertAlign w:val="subscript"/>
        </w:rPr>
        <w:t>2</w:t>
      </w:r>
      <w:r>
        <w:t>NCH</w:t>
      </w:r>
      <w:r>
        <w:rPr>
          <w:vertAlign w:val="subscript"/>
        </w:rPr>
        <w:t>2</w:t>
      </w:r>
      <w:r>
        <w:t>COOH + NaOH → H</w:t>
      </w:r>
      <w:r>
        <w:rPr>
          <w:vertAlign w:val="subscript"/>
        </w:rPr>
        <w:t>2</w:t>
      </w:r>
      <w:r>
        <w:t>NCH</w:t>
      </w:r>
      <w:r>
        <w:rPr>
          <w:vertAlign w:val="subscript"/>
        </w:rPr>
        <w:t>2</w:t>
      </w:r>
      <w:r>
        <w:t>COONa + H</w:t>
      </w:r>
      <w:r>
        <w:rPr>
          <w:vertAlign w:val="subscript"/>
        </w:rPr>
        <w:t>2</w:t>
      </w:r>
      <w:r>
        <w:t>O</w:t>
      </w:r>
      <w:r>
        <w:br/>
      </w:r>
      <w:r>
        <w:rPr>
          <w:b/>
        </w:rPr>
        <w:t>Câu 10:</w:t>
      </w:r>
      <w:r>
        <w:br/>
      </w:r>
      <w:r>
        <w:rPr>
          <w:b/>
        </w:rPr>
        <w:t>Đáp án</w:t>
      </w:r>
      <w:r>
        <w:t xml:space="preserve"> </w:t>
      </w:r>
      <w:r>
        <w:rPr>
          <w:b/>
        </w:rPr>
        <w:t>C</w:t>
      </w:r>
      <w:r>
        <w:br/>
      </w:r>
      <w:r>
        <w:rPr>
          <w:b/>
        </w:rPr>
        <w:t>A</w:t>
      </w:r>
      <w:r>
        <w:t xml:space="preserve"> sai vì đipeptit không có phản ứng màu biure với Cu(OH)</w:t>
      </w:r>
      <w:r>
        <w:rPr>
          <w:vertAlign w:val="subscript"/>
        </w:rPr>
        <w:t>2</w:t>
      </w:r>
      <w:r>
        <w:br/>
      </w:r>
      <w:r>
        <w:rPr>
          <w:b/>
        </w:rPr>
        <w:t xml:space="preserve">B </w:t>
      </w:r>
      <w:r>
        <w:t>sai vì glucozơ tạo phức màu xanh đặc trưng với Cu(OH)</w:t>
      </w:r>
      <w:r>
        <w:rPr>
          <w:vertAlign w:val="subscript"/>
        </w:rPr>
        <w:t>2</w:t>
      </w:r>
      <w:r>
        <w:t xml:space="preserve"> ở nhiệt độ thường.</w:t>
      </w:r>
      <w:r>
        <w:br/>
      </w:r>
      <w:r>
        <w:rPr>
          <w:b/>
        </w:rPr>
        <w:t>C</w:t>
      </w:r>
      <w:r>
        <w:t xml:space="preserve"> đúng vì từ tripeptit trở lên đều tạo phức màu tím với Cu(OH)</w:t>
      </w:r>
      <w:r>
        <w:rPr>
          <w:vertAlign w:val="subscript"/>
        </w:rPr>
        <w:t>2</w:t>
      </w:r>
      <w:r>
        <w:br/>
      </w:r>
      <w:r>
        <w:rPr>
          <w:b/>
        </w:rPr>
        <w:t>D</w:t>
      </w:r>
      <w:r>
        <w:t xml:space="preserve"> sai vì metylamin không phản ứng với Cu(OH)</w:t>
      </w:r>
      <w:r>
        <w:rPr>
          <w:vertAlign w:val="subscript"/>
        </w:rPr>
        <w:t>2</w:t>
      </w:r>
      <w:r>
        <w:br/>
      </w:r>
      <w:r>
        <w:rPr>
          <w:b/>
        </w:rPr>
        <w:t>Câu 11:</w:t>
      </w:r>
      <w:r>
        <w:br/>
      </w:r>
      <w:r>
        <w:rPr>
          <w:b/>
        </w:rPr>
        <w:t xml:space="preserve">Đáp án </w:t>
      </w:r>
      <w:r>
        <w:rPr>
          <w:b/>
        </w:rPr>
        <w:t>D</w:t>
      </w:r>
      <w:r>
        <w:br/>
      </w:r>
      <w:r>
        <w:t>Phân tử khối của peptit Ala-Gly là:</w:t>
      </w:r>
      <w:r>
        <w:br/>
      </w:r>
      <w:r>
        <w:t>M</w:t>
      </w:r>
      <w:r>
        <w:t>=</w:t>
      </w:r>
      <w:r>
        <w:t>89</w:t>
      </w:r>
      <w:r>
        <w:t>+</w:t>
      </w:r>
      <w:r>
        <w:t>75</w:t>
      </w:r>
      <w:r>
        <w:t>−</w:t>
      </w:r>
      <w:r>
        <w:t>18</w:t>
      </w:r>
      <w:r>
        <w:t>=</w:t>
      </w:r>
      <w:r>
        <w:t>146</w:t>
      </w:r>
      <w:r>
        <w:t>M=89+75−18=146</w:t>
      </w:r>
      <w:r>
        <w:t xml:space="preserve"> </w:t>
      </w:r>
      <w:r>
        <w:t>(g/mol)</w:t>
      </w:r>
      <w:r>
        <w:br/>
      </w:r>
      <w:r>
        <w:rPr>
          <w:b/>
        </w:rPr>
        <w:t>Câu 12:</w:t>
      </w:r>
      <w:r>
        <w:br/>
      </w:r>
      <w:r>
        <w:rPr>
          <w:b/>
        </w:rPr>
        <w:t>Đáp án D</w:t>
      </w:r>
      <w:r>
        <w:br/>
      </w:r>
      <w:r>
        <w:t>Polime thiên nhiên là xenlulozơ, tơ tằm, cao su thiên nhiên</w:t>
      </w:r>
      <w:r>
        <w:br/>
      </w:r>
      <w:r>
        <w:rPr>
          <w:b/>
        </w:rPr>
        <w:t>Câu 13:</w:t>
      </w:r>
      <w:r>
        <w:br/>
      </w:r>
      <w:r>
        <w:rPr>
          <w:b/>
        </w:rPr>
        <w:t>Đáp án D</w:t>
      </w:r>
      <w:r>
        <w:br/>
      </w:r>
      <w:r>
        <w:t>Toluen có công thức là C</w:t>
      </w:r>
      <w:r>
        <w:rPr>
          <w:vertAlign w:val="subscript"/>
        </w:rPr>
        <w:t>6</w:t>
      </w:r>
      <w:r>
        <w:t>H</w:t>
      </w:r>
      <w:r>
        <w:rPr>
          <w:vertAlign w:val="subscript"/>
        </w:rPr>
        <w:t>5</w:t>
      </w:r>
      <w:r>
        <w:t>CH</w:t>
      </w:r>
      <w:r>
        <w:rPr>
          <w:vertAlign w:val="subscript"/>
        </w:rPr>
        <w:t>3</w:t>
      </w:r>
      <w:r>
        <w:t xml:space="preserve"> → không tham gia phản ứng trùng hợp vì vòng benzen chứa liên kết bội nhưng rất bền.</w:t>
      </w:r>
      <w:r>
        <w:br/>
      </w:r>
      <w:r>
        <w:rPr>
          <w:b/>
        </w:rPr>
        <w:t>Câu 14:</w:t>
      </w:r>
      <w:r>
        <w:br/>
      </w:r>
      <w:r>
        <w:rPr>
          <w:b/>
        </w:rPr>
        <w:t>Đáp án C</w:t>
      </w:r>
      <w:r>
        <w:br/>
      </w:r>
      <w:r>
        <w:t>Thủy tinh hữu cơ hay còn gọi là poli(metyl metacrylat).</w:t>
      </w:r>
      <w:r>
        <w:br/>
      </w:r>
      <w:r>
        <w:t>Phương trình điều chế:</w:t>
      </w:r>
      <w:r>
        <w:br/>
      </w:r>
      <w:r>
        <w:drawing>
          <wp:inline xmlns:a="http://schemas.openxmlformats.org/drawingml/2006/main" xmlns:pic="http://schemas.openxmlformats.org/drawingml/2006/picture">
            <wp:extent cx="3810000" cy="828675"/>
            <wp:docPr id="1" name="Picture 1"/>
            <wp:cNvGraphicFramePr>
              <a:graphicFrameLocks noChangeAspect="1"/>
            </wp:cNvGraphicFramePr>
            <a:graphic>
              <a:graphicData uri="http://schemas.openxmlformats.org/drawingml/2006/picture">
                <pic:pic>
                  <pic:nvPicPr>
                    <pic:cNvPr id="0" name="temp_inline_0fda5736f5d144eeaf1ad4600618066f.jpg"/>
                    <pic:cNvPicPr/>
                  </pic:nvPicPr>
                  <pic:blipFill>
                    <a:blip r:embed="rId9"/>
                    <a:stretch>
                      <a:fillRect/>
                    </a:stretch>
                  </pic:blipFill>
                  <pic:spPr>
                    <a:xfrm>
                      <a:off x="0" y="0"/>
                      <a:ext cx="3810000" cy="828675"/>
                    </a:xfrm>
                    <a:prstGeom prst="rect"/>
                  </pic:spPr>
                </pic:pic>
              </a:graphicData>
            </a:graphic>
          </wp:inline>
        </w:drawing>
      </w:r>
      <w:r>
        <w:br/>
      </w:r>
      <w:r>
        <w:br/>
      </w:r>
      <w:r>
        <w:rPr>
          <w:b/>
        </w:rPr>
        <w:t>Câu 15:</w:t>
      </w:r>
      <w:r>
        <w:br/>
      </w:r>
      <w:r>
        <w:rPr>
          <w:b/>
        </w:rPr>
        <w:t xml:space="preserve">Đáp án </w:t>
      </w:r>
      <w:r>
        <w:rPr>
          <w:b/>
        </w:rPr>
        <w:t>A</w:t>
      </w:r>
      <w:r>
        <w:br/>
      </w:r>
      <w:r>
        <w:t xml:space="preserve">PVC là viết tắt của </w:t>
      </w:r>
      <w:r>
        <w:t>P</w:t>
      </w:r>
      <w:r>
        <w:t>oli(</w:t>
      </w:r>
      <w:r>
        <w:rPr>
          <w:b/>
        </w:rPr>
        <w:t>v</w:t>
      </w:r>
      <w:r>
        <w:t xml:space="preserve">inyl </w:t>
      </w:r>
      <w:r>
        <w:rPr>
          <w:b/>
        </w:rPr>
        <w:t>c</w:t>
      </w:r>
      <w:r>
        <w:t>lorua).</w:t>
      </w:r>
      <w:r>
        <w:br/>
      </w:r>
      <w:r>
        <w:t>→ PVC được tổng hợp từ monome vinyl clorua (CH</w:t>
      </w:r>
      <w:r>
        <w:rPr>
          <w:vertAlign w:val="subscript"/>
        </w:rPr>
        <w:t>2</w:t>
      </w:r>
      <w:r>
        <w:t>=CHCl).</w:t>
      </w:r>
      <w:r>
        <w:br/>
      </w:r>
      <w:r>
        <w:drawing>
          <wp:inline xmlns:a="http://schemas.openxmlformats.org/drawingml/2006/main" xmlns:pic="http://schemas.openxmlformats.org/drawingml/2006/picture">
            <wp:extent cx="4152900" cy="800100"/>
            <wp:docPr id="2" name="Picture 2"/>
            <wp:cNvGraphicFramePr>
              <a:graphicFrameLocks noChangeAspect="1"/>
            </wp:cNvGraphicFramePr>
            <a:graphic>
              <a:graphicData uri="http://schemas.openxmlformats.org/drawingml/2006/picture">
                <pic:pic>
                  <pic:nvPicPr>
                    <pic:cNvPr id="0" name="temp_inline_3e6882f8c0eb45129e29f4d3e143fa95.jpg"/>
                    <pic:cNvPicPr/>
                  </pic:nvPicPr>
                  <pic:blipFill>
                    <a:blip r:embed="rId10"/>
                    <a:stretch>
                      <a:fillRect/>
                    </a:stretch>
                  </pic:blipFill>
                  <pic:spPr>
                    <a:xfrm>
                      <a:off x="0" y="0"/>
                      <a:ext cx="4152900" cy="800100"/>
                    </a:xfrm>
                    <a:prstGeom prst="rect"/>
                  </pic:spPr>
                </pic:pic>
              </a:graphicData>
            </a:graphic>
          </wp:inline>
        </w:drawing>
      </w:r>
      <w:r>
        <w:br/>
      </w:r>
      <w:r>
        <w:rPr>
          <w:b/>
        </w:rPr>
        <w:t>Câu 16:</w:t>
      </w:r>
      <w:r>
        <w:br/>
      </w:r>
      <w:r>
        <w:rPr>
          <w:b/>
        </w:rPr>
        <w:t>Đáp án A</w:t>
      </w:r>
      <w:r>
        <w:br/>
      </w:r>
      <w:r>
        <w:t xml:space="preserve">Phân tử khối của một mắt xích trong X là </w:t>
      </w:r>
      <w:r>
        <w:t>336000</w:t>
      </w:r>
      <w:r>
        <w:t>12000</w:t>
      </w:r>
      <w:r>
        <w:t>=</w:t>
      </w:r>
      <w:r>
        <w:t>28</w:t>
      </w:r>
      <w:r>
        <w:t>(336000)/(12000)=28</w:t>
      </w:r>
      <w:r>
        <w:t xml:space="preserve"> </w:t>
      </w:r>
      <w:r>
        <w:t>đvC</w:t>
      </w:r>
      <w:r>
        <w:br/>
      </w:r>
      <w:r>
        <w:t>→ Mắt xích là -CH</w:t>
      </w:r>
      <w:r>
        <w:rPr>
          <w:vertAlign w:val="subscript"/>
        </w:rPr>
        <w:t>2</w:t>
      </w:r>
      <w:r>
        <w:t>-CH</w:t>
      </w:r>
      <w:r>
        <w:rPr>
          <w:vertAlign w:val="subscript"/>
        </w:rPr>
        <w:t>2</w:t>
      </w:r>
      <w:r>
        <w:t>-</w:t>
      </w:r>
      <w:r>
        <w:br/>
      </w:r>
      <w:r>
        <w:t>→ X là PE (polietilen)</w:t>
      </w:r>
      <w:r>
        <w:br/>
      </w:r>
      <w:r>
        <w:rPr>
          <w:b/>
        </w:rPr>
        <w:t>Câu 17:</w:t>
      </w:r>
      <w:r>
        <w:br/>
      </w:r>
      <w:r>
        <w:rPr>
          <w:b/>
        </w:rPr>
        <w:t>Đáp án B</w:t>
      </w:r>
      <w:r>
        <w:br/>
      </w:r>
      <w:r>
        <w:t>(1) sai vì tinh bột và xenlulozơ không phải là đồng phân cấu tạo của nhau.</w:t>
      </w:r>
      <w:r>
        <w:br/>
      </w:r>
      <w:r>
        <w:t xml:space="preserve">(2) sai vì peptit tạo bởi </w:t>
      </w:r>
      <w:r>
        <w:t>α</w:t>
      </w:r>
      <w:r>
        <w:t>α</w:t>
      </w:r>
      <w:r>
        <w:t>-amino axit → Chỉ có 1 peptit là Ala-Ala.</w:t>
      </w:r>
      <w:r>
        <w:br/>
      </w:r>
      <w:r>
        <w:t>(5) sai vì nồng độ glucozơ trong máu người bình thường khoảng 0,1%.</w:t>
      </w:r>
      <w:r>
        <w:br/>
      </w:r>
      <w:r>
        <w:rPr>
          <w:b/>
        </w:rPr>
        <w:t>Câu 18:</w:t>
      </w:r>
      <w:r>
        <w:br/>
      </w:r>
      <w:r>
        <w:rPr>
          <w:b/>
        </w:rPr>
        <w:t>Đáp án A</w:t>
      </w:r>
      <w:r>
        <w:br/>
      </w:r>
      <w:r>
        <w:t>Li và Na thuộc cùng nhóm IA và Z</w:t>
      </w:r>
      <w:r>
        <w:rPr>
          <w:vertAlign w:val="subscript"/>
        </w:rPr>
        <w:t>Li</w:t>
      </w:r>
      <w:r>
        <w:t xml:space="preserve"> &lt; Z</w:t>
      </w:r>
      <w:r>
        <w:rPr>
          <w:vertAlign w:val="subscript"/>
        </w:rPr>
        <w:t>Na</w:t>
      </w:r>
      <w:r>
        <w:t>→ Bán kính Na &gt; Li</w:t>
      </w:r>
      <w:r>
        <w:br/>
      </w:r>
      <w:r>
        <w:t>Li, Be và B thuộc cùng chu kỳ 2 và Z</w:t>
      </w:r>
      <w:r>
        <w:rPr>
          <w:vertAlign w:val="subscript"/>
        </w:rPr>
        <w:t>Li</w:t>
      </w:r>
      <w:r>
        <w:t xml:space="preserve"> &lt; Z</w:t>
      </w:r>
      <w:r>
        <w:rPr>
          <w:vertAlign w:val="subscript"/>
        </w:rPr>
        <w:t>Be</w:t>
      </w:r>
      <w:r>
        <w:t xml:space="preserve"> &lt; Z</w:t>
      </w:r>
      <w:r>
        <w:rPr>
          <w:vertAlign w:val="subscript"/>
        </w:rPr>
        <w:t>B</w:t>
      </w:r>
      <w:r>
        <w:t xml:space="preserve"> → Bán kính: Li &gt; Be &gt; B</w:t>
      </w:r>
      <w:r>
        <w:br/>
      </w:r>
      <w:r>
        <w:t>Chiều tăng dần bán kính: B &lt; Be &lt; Li &lt; Na</w:t>
      </w:r>
      <w:r>
        <w:br/>
      </w:r>
      <w:r>
        <w:rPr>
          <w:b/>
        </w:rPr>
        <w:t>Câu 19:</w:t>
      </w:r>
      <w:r>
        <w:br/>
      </w:r>
      <w:r>
        <w:rPr>
          <w:b/>
        </w:rPr>
        <w:t>Đáp án D</w:t>
      </w:r>
      <w:r>
        <w:br/>
      </w:r>
      <w:r>
        <w:t>N</w:t>
      </w:r>
      <w:r>
        <w:rPr>
          <w:vertAlign w:val="subscript"/>
        </w:rPr>
        <w:t>2</w:t>
      </w:r>
      <w:r>
        <w:t>: Không màu nhẹ hơn không khí</w:t>
      </w:r>
      <w:r>
        <w:br/>
      </w:r>
      <w:r>
        <w:t>N</w:t>
      </w:r>
      <w:r>
        <w:rPr>
          <w:vertAlign w:val="subscript"/>
        </w:rPr>
        <w:t>2</w:t>
      </w:r>
      <w:r>
        <w:t>O: Không màu nặng hơn không khí</w:t>
      </w:r>
      <w:r>
        <w:br/>
      </w:r>
      <w:r>
        <w:t>NO: Không màu, hóa nâu ngoài không khí</w:t>
      </w:r>
      <w:r>
        <w:br/>
      </w:r>
      <w:r>
        <w:t>NO</w:t>
      </w:r>
      <w:r>
        <w:rPr>
          <w:vertAlign w:val="subscript"/>
        </w:rPr>
        <w:t>2</w:t>
      </w:r>
      <w:r>
        <w:t>: Màu nâu đỏ</w:t>
      </w:r>
      <w:r>
        <w:br/>
      </w:r>
      <w:r>
        <w:rPr>
          <w:b/>
        </w:rPr>
        <w:t>Câu 20:</w:t>
      </w:r>
      <w:r>
        <w:br/>
      </w:r>
      <w:r>
        <w:rPr>
          <w:b/>
        </w:rPr>
        <w:t>Đáp án B</w:t>
      </w:r>
      <w:r>
        <w:br/>
      </w:r>
      <w:r>
        <w:t>n</w:t>
      </w:r>
      <w:r>
        <w:rPr>
          <w:vertAlign w:val="subscript"/>
        </w:rPr>
        <w:t>CuO</w:t>
      </w:r>
      <w:r>
        <w:t xml:space="preserve"> = 0,4 mol</w:t>
      </w:r>
      <w:r>
        <w:br/>
      </w:r>
      <w:r>
        <w:t>n</w:t>
      </w:r>
      <w:r>
        <w:rPr>
          <w:vertAlign w:val="subscript"/>
        </w:rPr>
        <w:t xml:space="preserve">CO phản ứng </w:t>
      </w:r>
      <w:r>
        <w:t>= n</w:t>
      </w:r>
      <w:r>
        <w:rPr>
          <w:vertAlign w:val="subscript"/>
        </w:rPr>
        <w:t xml:space="preserve">O trong oxit </w:t>
      </w:r>
      <w:r>
        <w:t>= 0,4 mol</w:t>
      </w:r>
      <w:r>
        <w:br/>
      </w:r>
      <w:r>
        <w:t>→ V = 0,4.22,4 = 8,96 lít</w:t>
      </w:r>
      <w:r>
        <w:br/>
      </w:r>
      <w:r>
        <w:rPr>
          <w:b/>
        </w:rPr>
        <w:t>Câu 21:</w:t>
      </w:r>
      <w:r>
        <w:br/>
      </w:r>
      <w:r>
        <w:rPr>
          <w:b/>
        </w:rPr>
        <w:t>Đáp án B</w:t>
      </w:r>
      <w:r>
        <w:br/>
      </w:r>
      <w:r>
        <w:t>2. Sửa lại thành: 2</w:t>
      </w:r>
      <w:r>
        <w:t xml:space="preserve">Fe + </w:t>
      </w:r>
      <w:r>
        <w:t>3</w:t>
      </w:r>
      <w:r>
        <w:t>Cl</w:t>
      </w:r>
      <w:r>
        <w:rPr>
          <w:vertAlign w:val="subscript"/>
        </w:rPr>
        <w:t>2</w:t>
      </w:r>
      <w:r>
        <w:t xml:space="preserve"> </w:t>
      </w:r>
      <w:r>
        <w:t>t</w:t>
      </w:r>
      <w:r>
        <w:t>°</w:t>
      </w:r>
      <w:r>
        <w:t>→</w:t>
      </w:r>
      <w:r>
        <w:t>→t°</w:t>
      </w:r>
      <w:r>
        <w:t xml:space="preserve"> </w:t>
      </w:r>
      <w:r>
        <w:t>2</w:t>
      </w:r>
      <w:r>
        <w:t>FeCl</w:t>
      </w:r>
      <w:r>
        <w:rPr>
          <w:vertAlign w:val="subscript"/>
        </w:rPr>
        <w:t>3</w:t>
      </w:r>
      <w:r>
        <w:br/>
      </w:r>
      <w:r>
        <w:t>4. Ca phản ứng với nước trong dung dịch trước</w:t>
      </w:r>
      <w:r>
        <w:br/>
      </w:r>
      <w:r>
        <w:t>Ca + 2H</w:t>
      </w:r>
      <w:r>
        <w:rPr>
          <w:vertAlign w:val="subscript"/>
        </w:rPr>
        <w:t>2</w:t>
      </w:r>
      <w:r>
        <w:t>O → Ca(OH)</w:t>
      </w:r>
      <w:r>
        <w:rPr>
          <w:vertAlign w:val="subscript"/>
        </w:rPr>
        <w:t xml:space="preserve">2 </w:t>
      </w:r>
      <w:r>
        <w:t>+ H</w:t>
      </w:r>
      <w:r>
        <w:rPr>
          <w:vertAlign w:val="subscript"/>
        </w:rPr>
        <w:t>2</w:t>
      </w:r>
      <w:r>
        <w:br/>
      </w:r>
      <w:r>
        <w:t>Ca(OH)</w:t>
      </w:r>
      <w:r>
        <w:rPr>
          <w:vertAlign w:val="subscript"/>
        </w:rPr>
        <w:t>2</w:t>
      </w:r>
      <w:r>
        <w:t xml:space="preserve"> + </w:t>
      </w:r>
      <w:r>
        <w:t>FeCl</w:t>
      </w:r>
      <w:r>
        <w:rPr>
          <w:vertAlign w:val="subscript"/>
        </w:rPr>
        <w:t>2</w:t>
      </w:r>
      <w:r>
        <w:t xml:space="preserve"> </w:t>
      </w:r>
      <w:r>
        <w:rPr>
          <w:vertAlign w:val="subscript"/>
        </w:rPr>
        <w:t>dung dịch</w:t>
      </w:r>
      <w:r>
        <w:t xml:space="preserve"> </w:t>
      </w:r>
      <w:r>
        <w:t>→</w:t>
      </w:r>
      <w:r>
        <w:t xml:space="preserve"> CaCl</w:t>
      </w:r>
      <w:r>
        <w:rPr>
          <w:vertAlign w:val="subscript"/>
        </w:rPr>
        <w:t>2</w:t>
      </w:r>
      <w:r>
        <w:t xml:space="preserve"> + Fe</w:t>
      </w:r>
      <w:r>
        <w:t>(OH)</w:t>
      </w:r>
      <w:r>
        <w:rPr>
          <w:vertAlign w:val="subscript"/>
        </w:rPr>
        <w:t>2</w:t>
      </w:r>
      <w:r>
        <w:br/>
      </w:r>
      <w:r>
        <w:t xml:space="preserve">→ </w:t>
      </w:r>
      <w:r>
        <w:t>P</w:t>
      </w:r>
      <w:r>
        <w:t>hản ứng 2,4</w:t>
      </w:r>
      <w:r>
        <w:rPr>
          <w:b/>
        </w:rPr>
        <w:t xml:space="preserve"> không</w:t>
      </w:r>
      <w:r>
        <w:t xml:space="preserve"> đúng</w:t>
      </w:r>
      <w:r>
        <w:br/>
      </w:r>
      <w:r>
        <w:rPr>
          <w:b/>
        </w:rPr>
        <w:t>Chú ý:</w:t>
      </w:r>
      <w:r>
        <w:t xml:space="preserve"> Phản ứng 6 là gộp của 2 phản ứng:</w:t>
      </w:r>
      <w:r>
        <w:br/>
      </w:r>
      <w:r>
        <w:t>Fe + 4HNO</w:t>
      </w:r>
      <w:r>
        <w:rPr>
          <w:vertAlign w:val="subscript"/>
        </w:rPr>
        <w:t>3</w:t>
      </w:r>
      <w:r>
        <w:t>→ Fe(NO</w:t>
      </w:r>
      <w:r>
        <w:rPr>
          <w:vertAlign w:val="subscript"/>
        </w:rPr>
        <w:t>3</w:t>
      </w:r>
      <w:r>
        <w:t>)</w:t>
      </w:r>
      <w:r>
        <w:rPr>
          <w:vertAlign w:val="subscript"/>
        </w:rPr>
        <w:t>3</w:t>
      </w:r>
      <w:r>
        <w:t xml:space="preserve"> + NO + 2H</w:t>
      </w:r>
      <w:r>
        <w:rPr>
          <w:vertAlign w:val="subscript"/>
        </w:rPr>
        <w:t>2</w:t>
      </w:r>
      <w:r>
        <w:t>O</w:t>
      </w:r>
      <w:r>
        <w:br/>
      </w:r>
      <w:r>
        <w:t xml:space="preserve">Fe </w:t>
      </w:r>
      <w:r>
        <w:rPr>
          <w:vertAlign w:val="subscript"/>
        </w:rPr>
        <w:t>dư</w:t>
      </w:r>
      <w:r>
        <w:t xml:space="preserve"> + 2Fe(NO</w:t>
      </w:r>
      <w:r>
        <w:rPr>
          <w:vertAlign w:val="subscript"/>
        </w:rPr>
        <w:t>3</w:t>
      </w:r>
      <w:r>
        <w:t>)</w:t>
      </w:r>
      <w:r>
        <w:rPr>
          <w:vertAlign w:val="subscript"/>
        </w:rPr>
        <w:t>3</w:t>
      </w:r>
      <w:r>
        <w:t xml:space="preserve"> → 3Fe(NO</w:t>
      </w:r>
      <w:r>
        <w:rPr>
          <w:vertAlign w:val="subscript"/>
        </w:rPr>
        <w:t>3</w:t>
      </w:r>
      <w:r>
        <w:t>)</w:t>
      </w:r>
      <w:r>
        <w:rPr>
          <w:vertAlign w:val="subscript"/>
        </w:rPr>
        <w:t>2</w:t>
      </w:r>
      <w:r>
        <w:br/>
      </w:r>
      <w:r>
        <w:rPr>
          <w:b/>
        </w:rPr>
        <w:t>Câu 22:</w:t>
      </w:r>
      <w:r>
        <w:br/>
      </w:r>
      <w:r>
        <w:rPr>
          <w:b/>
        </w:rPr>
        <w:t>Đáp án A</w:t>
      </w:r>
      <w:r>
        <w:br/>
      </w:r>
      <w:r>
        <w:t>n</w:t>
      </w:r>
      <w:r>
        <w:t>H</w:t>
      </w:r>
      <w:r>
        <w:t>2</w:t>
      </w:r>
      <w:r>
        <w:t>n_(H_(2))</w:t>
      </w:r>
      <w:r>
        <w:t>= 0,15 mol</w:t>
      </w:r>
      <w:r>
        <w:br/>
      </w:r>
      <w:r>
        <w:t>n</w:t>
      </w:r>
      <w:r>
        <w:t>O</w:t>
      </w:r>
      <w:r>
        <w:t>H</w:t>
      </w:r>
      <w:r>
        <w:t>−</w:t>
      </w:r>
      <w:r>
        <w:t>n_(OH^(−))</w:t>
      </w:r>
      <w:r>
        <w:t>= 2.</w:t>
      </w:r>
      <w:r>
        <w:t xml:space="preserve"> </w:t>
      </w:r>
      <w:r>
        <w:t>n</w:t>
      </w:r>
      <w:r>
        <w:t>H</w:t>
      </w:r>
      <w:r>
        <w:t>2</w:t>
      </w:r>
      <w:r>
        <w:t>n_(H_(2))</w:t>
      </w:r>
      <w:r>
        <w:t>= 0,3 mol</w:t>
      </w:r>
      <w:r>
        <w:br/>
      </w:r>
      <w:r>
        <w:t>n</w:t>
      </w:r>
      <w:r>
        <w:t>O</w:t>
      </w:r>
      <w:r>
        <w:t>H</w:t>
      </w:r>
      <w:r>
        <w:t>−</w:t>
      </w:r>
      <w:r>
        <w:t>=</w:t>
      </w:r>
      <w:r>
        <w:t>n</w:t>
      </w:r>
      <w:r>
        <w:t>H</w:t>
      </w:r>
      <w:r>
        <w:t>+</w:t>
      </w:r>
      <w:r>
        <w:t>n_(OH^(−))=n_(H^(+))</w:t>
      </w:r>
      <w:r>
        <w:t>= 0,3 mol</w:t>
      </w:r>
      <w:r>
        <w:br/>
      </w:r>
      <w:r>
        <w:t>→ V</w:t>
      </w:r>
      <w:r>
        <w:rPr>
          <w:vertAlign w:val="subscript"/>
        </w:rPr>
        <w:t>HCl</w:t>
      </w:r>
      <w:r>
        <w:t xml:space="preserve"> = 0,3 : 2 = 0,15 lít = 150 ml</w:t>
      </w:r>
      <w:r>
        <w:br/>
      </w:r>
      <w:r>
        <w:rPr>
          <w:b/>
        </w:rPr>
        <w:t>Câu 23:</w:t>
      </w:r>
      <w:r>
        <w:br/>
      </w:r>
      <w:r>
        <w:rPr>
          <w:b/>
        </w:rPr>
        <w:t>Đáp án A</w:t>
      </w:r>
      <w:r>
        <w:br/>
      </w:r>
      <w:r>
        <w:t>Sử dụng NaOH để phân biệt</w:t>
      </w:r>
      <w:r>
        <w:br/>
      </w:r>
      <w:r>
        <w:t>- Hợp kim tan một phần trong NaOH dư: Fe-Al</w:t>
      </w:r>
      <w:r>
        <w:br/>
      </w:r>
      <w:r>
        <w:t>2Al + 2NaOH + 2H</w:t>
      </w:r>
      <w:r>
        <w:rPr>
          <w:vertAlign w:val="subscript"/>
        </w:rPr>
        <w:t>2</w:t>
      </w:r>
      <w:r>
        <w:t>O → 2NaAlO</w:t>
      </w:r>
      <w:r>
        <w:rPr>
          <w:vertAlign w:val="subscript"/>
        </w:rPr>
        <w:t>2</w:t>
      </w:r>
      <w:r>
        <w:t xml:space="preserve"> + 3H</w:t>
      </w:r>
      <w:r>
        <w:rPr>
          <w:vertAlign w:val="subscript"/>
        </w:rPr>
        <w:t>2</w:t>
      </w:r>
      <w:r>
        <w:br/>
      </w:r>
      <w:r>
        <w:t>- Hợp kim tan hoàn toàn trong NaOH dư: K-Na</w:t>
      </w:r>
      <w:r>
        <w:br/>
      </w:r>
      <w:r>
        <w:t>2K + 2H</w:t>
      </w:r>
      <w:r>
        <w:rPr>
          <w:vertAlign w:val="subscript"/>
        </w:rPr>
        <w:t>2</w:t>
      </w:r>
      <w:r>
        <w:t>O → 2KOH + H</w:t>
      </w:r>
      <w:r>
        <w:rPr>
          <w:vertAlign w:val="subscript"/>
        </w:rPr>
        <w:t>2</w:t>
      </w:r>
      <w:r>
        <w:br/>
      </w:r>
      <w:r>
        <w:t>2Na + 2H</w:t>
      </w:r>
      <w:r>
        <w:rPr>
          <w:vertAlign w:val="subscript"/>
        </w:rPr>
        <w:t>2</w:t>
      </w:r>
      <w:r>
        <w:t>O → 2NaOH + H</w:t>
      </w:r>
      <w:r>
        <w:rPr>
          <w:vertAlign w:val="subscript"/>
        </w:rPr>
        <w:t>2</w:t>
      </w:r>
      <w:r>
        <w:br/>
      </w:r>
      <w:r>
        <w:t>- Hợp kim không tan trong NaOH dư: Cu-Mg</w:t>
      </w:r>
      <w:r>
        <w:br/>
      </w:r>
      <w:r>
        <w:rPr>
          <w:b/>
        </w:rPr>
        <w:t>Câu 24:</w:t>
      </w:r>
      <w:r>
        <w:br/>
      </w:r>
      <w:r>
        <w:rPr>
          <w:b/>
        </w:rPr>
        <w:t>Đáp án C</w:t>
      </w:r>
      <w:r>
        <w:br/>
      </w:r>
      <w:r>
        <w:t>Bào toàn nguyên tố H:</w:t>
      </w:r>
      <w:r>
        <w:br/>
      </w:r>
      <w:r>
        <w:t>n</w:t>
      </w:r>
      <w:r>
        <w:t>H</w:t>
      </w:r>
      <w:r>
        <w:t>+</w:t>
      </w:r>
      <w:r>
        <w:t>=</w:t>
      </w:r>
      <w:r>
        <w:t>n</w:t>
      </w:r>
      <w:r>
        <w:t>H</w:t>
      </w:r>
      <w:r>
        <w:t>C</w:t>
      </w:r>
      <w:r>
        <w:t>l</w:t>
      </w:r>
      <w:r>
        <w:t>=</w:t>
      </w:r>
      <w:r>
        <w:t>2</w:t>
      </w:r>
      <w:r>
        <w:t>n</w:t>
      </w:r>
      <w:r>
        <w:t>H</w:t>
      </w:r>
      <w:r>
        <w:t>2</w:t>
      </w:r>
      <w:r>
        <w:t>n_(H^(+))=n_(HCl)=2n_(H_(2))</w:t>
      </w:r>
      <w:r>
        <w:t>= 0,6 mol</w:t>
      </w:r>
      <w:r>
        <w:br/>
      </w:r>
      <w:r>
        <w:t>→ m</w:t>
      </w:r>
      <w:r>
        <w:rPr>
          <w:vertAlign w:val="subscript"/>
        </w:rPr>
        <w:t>KL</w:t>
      </w:r>
      <w:r>
        <w:t xml:space="preserve"> + m</w:t>
      </w:r>
      <w:r>
        <w:rPr>
          <w:vertAlign w:val="subscript"/>
        </w:rPr>
        <w:t xml:space="preserve">HCl </w:t>
      </w:r>
      <w:r>
        <w:t xml:space="preserve">= m muối + </w:t>
      </w:r>
      <w:r>
        <w:t>m</w:t>
      </w:r>
      <w:r>
        <w:t>H</w:t>
      </w:r>
      <w:r>
        <w:t>2</w:t>
      </w:r>
      <w:r>
        <w:t>m_(H_(2))</w:t>
      </w:r>
      <w:r>
        <w:br/>
      </w:r>
      <w:r>
        <w:t xml:space="preserve">→ 15,4 + 36,5.0,6 = m </w:t>
      </w:r>
      <w:r>
        <w:rPr>
          <w:vertAlign w:val="subscript"/>
        </w:rPr>
        <w:t>muối</w:t>
      </w:r>
      <w:r>
        <w:t xml:space="preserve"> + 2.0,3</w:t>
      </w:r>
      <w:r>
        <w:br/>
      </w:r>
      <w:r>
        <w:t xml:space="preserve">→ m </w:t>
      </w:r>
      <w:r>
        <w:rPr>
          <w:vertAlign w:val="subscript"/>
        </w:rPr>
        <w:t>muối</w:t>
      </w:r>
      <w:r>
        <w:t xml:space="preserve"> = 36,7 gam</w:t>
      </w:r>
      <w:r>
        <w:br/>
      </w:r>
      <w:r>
        <w:rPr>
          <w:b/>
        </w:rPr>
        <w:t>Câu 25:</w:t>
      </w:r>
      <w:r>
        <w:br/>
      </w:r>
      <w:r>
        <w:rPr>
          <w:b/>
        </w:rPr>
        <w:t>Đáp án D</w:t>
      </w:r>
      <w:r>
        <w:br/>
      </w:r>
      <w:r>
        <w:t>n</w:t>
      </w:r>
      <w:r>
        <w:t>C</w:t>
      </w:r>
      <w:r>
        <w:t>O</w:t>
      </w:r>
      <w:r>
        <w:t>2</w:t>
      </w:r>
      <w:r>
        <w:t>=</w:t>
      </w:r>
      <w:r>
        <w:t>0</w:t>
      </w:r>
      <w:r>
        <w:t>,</w:t>
      </w:r>
      <w:r>
        <w:t>06</w:t>
      </w:r>
      <w:r>
        <w:t>m</w:t>
      </w:r>
      <w:r>
        <w:t>o</w:t>
      </w:r>
      <w:r>
        <w:t>l</w:t>
      </w:r>
      <w:r>
        <w:t>;</w:t>
      </w:r>
      <w:r>
        <w:t>n</w:t>
      </w:r>
      <w:r>
        <w:t>N</w:t>
      </w:r>
      <w:r>
        <w:t>2</w:t>
      </w:r>
      <w:r>
        <w:t>=</w:t>
      </w:r>
      <w:r>
        <w:t>0</w:t>
      </w:r>
      <w:r>
        <w:t>,</w:t>
      </w:r>
      <w:r>
        <w:t>01</w:t>
      </w:r>
      <w:r>
        <w:t>m</w:t>
      </w:r>
      <w:r>
        <w:t>o</w:t>
      </w:r>
      <w:r>
        <w:t>l</w:t>
      </w:r>
      <w:r>
        <w:t>;</w:t>
      </w:r>
      <w:r>
        <w:t>n</w:t>
      </w:r>
      <w:r>
        <w:t>H</w:t>
      </w:r>
      <w:r>
        <w:t>2</w:t>
      </w:r>
      <w:r>
        <w:t>O</w:t>
      </w:r>
      <w:r>
        <w:t>=</w:t>
      </w:r>
      <w:r>
        <w:t>0</w:t>
      </w:r>
      <w:r>
        <w:t>,</w:t>
      </w:r>
      <w:r>
        <w:t>09</w:t>
      </w:r>
      <w:r>
        <w:t>m</w:t>
      </w:r>
      <w:r>
        <w:t>o</w:t>
      </w:r>
      <w:r>
        <w:t>l</w:t>
      </w:r>
      <w:r>
        <w:t>n_(CO_(2))=0,06 mol; n_(N_(2))=0,01 mol; n_(H_(2)O)=0,09 mol</w:t>
      </w:r>
      <w:r>
        <w:br/>
      </w:r>
      <w:r>
        <w:br/>
      </w:r>
      <w:r>
        <w:t xml:space="preserve">Amin đơn chức → </w:t>
      </w:r>
      <w:r>
        <w:t>n</w:t>
      </w:r>
      <w:r>
        <w:t>a</w:t>
      </w:r>
      <w:r>
        <w:t>min</w:t>
      </w:r>
      <w:r>
        <w:t>=</w:t>
      </w:r>
      <w:r>
        <w:t>2</w:t>
      </w:r>
      <w:r>
        <w:t>n</w:t>
      </w:r>
      <w:r>
        <w:t>N</w:t>
      </w:r>
      <w:r>
        <w:t>2</w:t>
      </w:r>
      <w:r>
        <w:t>=</w:t>
      </w:r>
      <w:r>
        <w:t>0</w:t>
      </w:r>
      <w:r>
        <w:t>,</w:t>
      </w:r>
      <w:r>
        <w:t>02</w:t>
      </w:r>
      <w:r>
        <w:t>m</w:t>
      </w:r>
      <w:r>
        <w:t>o</w:t>
      </w:r>
      <w:r>
        <w:t>l</w:t>
      </w:r>
      <w:r>
        <w:t>n_(amin)=2n_(N_(2))=0,02 mol</w:t>
      </w:r>
      <w:r>
        <w:br/>
      </w:r>
      <w:r>
        <w:t xml:space="preserve">Số nguyên tử cacbon là: C = </w:t>
      </w:r>
      <w:r>
        <w:t>n</w:t>
      </w:r>
      <w:r>
        <w:t>C</w:t>
      </w:r>
      <w:r>
        <w:t>O</w:t>
      </w:r>
      <w:r>
        <w:t>2</w:t>
      </w:r>
      <w:r>
        <w:t>n</w:t>
      </w:r>
      <w:r>
        <w:t>a</w:t>
      </w:r>
      <w:r>
        <w:t>min</w:t>
      </w:r>
      <w:r>
        <w:t>=</w:t>
      </w:r>
      <w:r>
        <w:t>3</w:t>
      </w:r>
      <w:r>
        <w:t>(n_(CO_(2)))/(n_(amin))=3</w:t>
      </w:r>
      <w:r>
        <w:br/>
      </w:r>
      <w:r>
        <w:t xml:space="preserve">Số nguyên tử hiđro là: H = </w:t>
      </w:r>
      <w:r>
        <w:t>2</w:t>
      </w:r>
      <w:r>
        <w:t>n</w:t>
      </w:r>
      <w:r>
        <w:t>H</w:t>
      </w:r>
      <w:r>
        <w:t>2</w:t>
      </w:r>
      <w:r>
        <w:t>O</w:t>
      </w:r>
      <w:r>
        <w:t>n</w:t>
      </w:r>
      <w:r>
        <w:t>a</w:t>
      </w:r>
      <w:r>
        <w:t>min</w:t>
      </w:r>
      <w:r>
        <w:t>=</w:t>
      </w:r>
      <w:r>
        <w:t>9</w:t>
      </w:r>
      <w:r>
        <w:t>(2n_(H_(2)O))/(n_(amin))=9</w:t>
      </w:r>
      <w:r>
        <w:br/>
      </w:r>
      <w:r>
        <w:t>→ Công thức phân tử của amin X là C</w:t>
      </w:r>
      <w:r>
        <w:rPr>
          <w:vertAlign w:val="subscript"/>
        </w:rPr>
        <w:t>3</w:t>
      </w:r>
      <w:r>
        <w:t>H</w:t>
      </w:r>
      <w:r>
        <w:rPr>
          <w:vertAlign w:val="subscript"/>
        </w:rPr>
        <w:t>9</w:t>
      </w:r>
      <w:r>
        <w:t>N</w:t>
      </w:r>
      <w:r>
        <w:br/>
      </w:r>
      <w:r>
        <w:rPr>
          <w:b/>
        </w:rPr>
        <w:t>Câu 26:</w:t>
      </w:r>
      <w:r>
        <w:br/>
      </w:r>
      <w:r>
        <w:rPr>
          <w:b/>
        </w:rPr>
        <w:t>Đáp án A</w:t>
      </w:r>
      <w:r>
        <w:br/>
      </w:r>
      <w:r>
        <w:t>Gọi công thức của amino axit X có dạng H</w:t>
      </w:r>
      <w:r>
        <w:rPr>
          <w:vertAlign w:val="subscript"/>
        </w:rPr>
        <w:t>2</w:t>
      </w:r>
      <w:r>
        <w:t>N-R-(COOH)</w:t>
      </w:r>
      <w:r>
        <w:rPr>
          <w:vertAlign w:val="subscript"/>
        </w:rPr>
        <w:t>a</w:t>
      </w:r>
      <w:r>
        <w:br/>
      </w:r>
      <w:r>
        <w:t>Bảo toàn khối lượng ta có:</w:t>
      </w:r>
      <w:r>
        <w:br/>
      </w:r>
      <w:r>
        <w:t>n</w:t>
      </w:r>
      <w:r>
        <w:t>H</w:t>
      </w:r>
      <w:r>
        <w:t>C</w:t>
      </w:r>
      <w:r>
        <w:t>l</w:t>
      </w:r>
      <w:r>
        <w:t>=</w:t>
      </w:r>
      <w:r>
        <w:t>22</w:t>
      </w:r>
      <w:r>
        <w:t>,</w:t>
      </w:r>
      <w:r>
        <w:t>3</w:t>
      </w:r>
      <w:r>
        <w:t>−</w:t>
      </w:r>
      <w:r>
        <w:t>15</w:t>
      </w:r>
      <w:r>
        <w:t>36</w:t>
      </w:r>
      <w:r>
        <w:t>,</w:t>
      </w:r>
      <w:r>
        <w:t>5</w:t>
      </w:r>
      <w:r>
        <w:t>=</w:t>
      </w:r>
      <w:r>
        <w:t>0</w:t>
      </w:r>
      <w:r>
        <w:t>,</w:t>
      </w:r>
      <w:r>
        <w:t>2</w:t>
      </w:r>
      <w:r>
        <w:t>m</w:t>
      </w:r>
      <w:r>
        <w:t>o</w:t>
      </w:r>
      <w:r>
        <w:t>l</w:t>
      </w:r>
      <w:r>
        <w:t>→</w:t>
      </w:r>
      <w:r>
        <w:t>n</w:t>
      </w:r>
      <w:r>
        <w:t>X</w:t>
      </w:r>
      <w:r>
        <w:t>=</w:t>
      </w:r>
      <w:r>
        <w:t>n</w:t>
      </w:r>
      <w:r>
        <w:t>H</w:t>
      </w:r>
      <w:r>
        <w:t>C</w:t>
      </w:r>
      <w:r>
        <w:t>l</w:t>
      </w:r>
      <w:r>
        <w:t>=</w:t>
      </w:r>
      <w:r>
        <w:t>0</w:t>
      </w:r>
      <w:r>
        <w:t>,</w:t>
      </w:r>
      <w:r>
        <w:t>2</w:t>
      </w:r>
      <w:r>
        <w:t>m</w:t>
      </w:r>
      <w:r>
        <w:t>o</w:t>
      </w:r>
      <w:r>
        <w:t>l</w:t>
      </w:r>
      <w:r>
        <w:t>→</w:t>
      </w:r>
      <w:r>
        <w:t>16</w:t>
      </w:r>
      <w:r>
        <w:t>+</w:t>
      </w:r>
      <w:r>
        <w:t>R</w:t>
      </w:r>
      <w:r>
        <w:t>+</w:t>
      </w:r>
      <w:r>
        <w:t>45</w:t>
      </w:r>
      <w:r>
        <w:t>a</w:t>
      </w:r>
      <w:r>
        <w:t>=</w:t>
      </w:r>
      <w:r>
        <w:t>15</w:t>
      </w:r>
      <w:r>
        <w:t>0</w:t>
      </w:r>
      <w:r>
        <w:t>,</w:t>
      </w:r>
      <w:r>
        <w:t>2</w:t>
      </w:r>
      <w:r>
        <w:t>→</w:t>
      </w:r>
      <w:r>
        <w:t>R</w:t>
      </w:r>
      <w:r>
        <w:t>+</w:t>
      </w:r>
      <w:r>
        <w:t>45</w:t>
      </w:r>
      <w:r>
        <w:t>a</w:t>
      </w:r>
      <w:r>
        <w:t>=</w:t>
      </w:r>
      <w:r>
        <w:t>59</w:t>
      </w:r>
      <w:r>
        <w:t>→</w:t>
      </w:r>
      <w:r>
        <w:t>a</w:t>
      </w:r>
      <w:r>
        <w:t>=</w:t>
      </w:r>
      <w:r>
        <w:t>1</w:t>
      </w:r>
      <w:r>
        <w:t>;</w:t>
      </w:r>
      <w:r>
        <w:t>R</w:t>
      </w:r>
      <w:r>
        <w:t>=</w:t>
      </w:r>
      <w:r>
        <w:t>14</w:t>
      </w:r>
      <w:r>
        <w:t>n_(HCl)=(22,3−15)/(36,5)=0,2 mol→n_(X)=n_(HCl)=0,2 mol→16+R+45a=(15)/(0,2)→R+45a=59→a=1; R=14</w:t>
      </w:r>
      <w:r>
        <w:br/>
      </w:r>
      <w:r>
        <w:br/>
      </w:r>
      <w:r>
        <w:t>Công thức của X là H</w:t>
      </w:r>
      <w:r>
        <w:rPr>
          <w:vertAlign w:val="subscript"/>
        </w:rPr>
        <w:t>2</w:t>
      </w:r>
      <w:r>
        <w:t>N-CH</w:t>
      </w:r>
      <w:r>
        <w:rPr>
          <w:vertAlign w:val="subscript"/>
        </w:rPr>
        <w:t>2</w:t>
      </w:r>
      <w:r>
        <w:t>-COOH.</w:t>
      </w:r>
      <w:r>
        <w:br/>
      </w:r>
      <w:r>
        <w:rPr>
          <w:b/>
        </w:rPr>
        <w:t>Câu 27:</w:t>
      </w:r>
      <w:r>
        <w:br/>
      </w:r>
      <w:r>
        <w:rPr>
          <w:b/>
        </w:rPr>
        <w:t>Đáp án A</w:t>
      </w:r>
      <w:r>
        <w:br/>
      </w:r>
      <w:r>
        <w:t>(C</w:t>
      </w:r>
      <w:r>
        <w:rPr>
          <w:vertAlign w:val="subscript"/>
        </w:rPr>
        <w:t>6</w:t>
      </w:r>
      <w:r>
        <w:t>H</w:t>
      </w:r>
      <w:r>
        <w:rPr>
          <w:vertAlign w:val="subscript"/>
        </w:rPr>
        <w:t>10</w:t>
      </w:r>
      <w:r>
        <w:t>O</w:t>
      </w:r>
      <w:r>
        <w:rPr>
          <w:vertAlign w:val="subscript"/>
        </w:rPr>
        <w:t>5</w:t>
      </w:r>
      <w:r>
        <w:t>)</w:t>
      </w:r>
      <w:r>
        <w:rPr>
          <w:vertAlign w:val="subscript"/>
        </w:rPr>
        <w:t>n</w:t>
      </w:r>
      <w:r>
        <w:t xml:space="preserve"> → nC</w:t>
      </w:r>
      <w:r>
        <w:rPr>
          <w:vertAlign w:val="subscript"/>
        </w:rPr>
        <w:t>6</w:t>
      </w:r>
      <w:r>
        <w:t>H</w:t>
      </w:r>
      <w:r>
        <w:rPr>
          <w:vertAlign w:val="subscript"/>
        </w:rPr>
        <w:t>12</w:t>
      </w:r>
      <w:r>
        <w:t>O</w:t>
      </w:r>
      <w:r>
        <w:rPr>
          <w:vertAlign w:val="subscript"/>
        </w:rPr>
        <w:t>6</w:t>
      </w:r>
      <w:r>
        <w:t xml:space="preserve"> → 2n C</w:t>
      </w:r>
      <w:r>
        <w:rPr>
          <w:vertAlign w:val="subscript"/>
        </w:rPr>
        <w:t>2</w:t>
      </w:r>
      <w:r>
        <w:t>H</w:t>
      </w:r>
      <w:r>
        <w:rPr>
          <w:vertAlign w:val="subscript"/>
        </w:rPr>
        <w:t>5</w:t>
      </w:r>
      <w:r>
        <w:t>OH → n butađien-1,3 → caosu buna</w:t>
      </w:r>
      <w:r>
        <w:br/>
      </w:r>
      <w:r>
        <w:rPr>
          <w:b/>
        </w:rPr>
        <w:t>→ ncaosubuna=nxenlulozoncao su buna=nxenlulozo</w:t>
      </w:r>
      <w:r>
        <w:br/>
      </w:r>
      <w:r>
        <w:t>Khối lượng gỗ cần dùng là:</w:t>
      </w:r>
      <w:r>
        <w:br/>
      </w:r>
      <w:r>
        <w:t>m</w:t>
      </w:r>
      <w:r>
        <w:t>=</w:t>
      </w:r>
      <w:r>
        <w:t>1</w:t>
      </w:r>
      <w:r>
        <w:t>54</w:t>
      </w:r>
      <w:r>
        <w:t>0</w:t>
      </w:r>
      <w:r>
        <w:t>,</w:t>
      </w:r>
      <w:r>
        <w:t>6.0</w:t>
      </w:r>
      <w:r>
        <w:t>,</w:t>
      </w:r>
      <w:r>
        <w:t>8.0</w:t>
      </w:r>
      <w:r>
        <w:t>,</w:t>
      </w:r>
      <w:r>
        <w:t>35</w:t>
      </w:r>
      <w:r>
        <w:t>.</w:t>
      </w:r>
      <w:r>
        <w:t>162</w:t>
      </w:r>
      <w:r>
        <w:t>0</w:t>
      </w:r>
      <w:r>
        <w:t>,</w:t>
      </w:r>
      <w:r>
        <w:t>5</w:t>
      </w:r>
      <w:r>
        <w:t>=</w:t>
      </w:r>
      <w:r>
        <w:t>35</w:t>
      </w:r>
      <w:r>
        <w:t>,</w:t>
      </w:r>
      <w:r>
        <w:t>714</w:t>
      </w:r>
      <w:r>
        <w:t>m=((1)/(54))/(0,6.0,8.0,35).(162)/(0,5)=35,714</w:t>
      </w:r>
      <w:r>
        <w:t xml:space="preserve"> tấn</w:t>
      </w:r>
      <w:r>
        <w:br/>
      </w:r>
      <w:r>
        <w:rPr>
          <w:b/>
        </w:rPr>
        <w:t>Câu 28:</w:t>
      </w:r>
      <w:r>
        <w:br/>
      </w:r>
      <w:r>
        <w:rPr>
          <w:b/>
        </w:rPr>
        <w:t>Đáp án A</w:t>
      </w:r>
      <w:r>
        <w:br/>
      </w:r>
      <w:r>
        <w:t>n</w:t>
      </w:r>
      <w:r>
        <w:rPr>
          <w:vertAlign w:val="subscript"/>
        </w:rPr>
        <w:t>X</w:t>
      </w:r>
      <w:r>
        <w:t xml:space="preserve"> = n</w:t>
      </w:r>
      <w:r>
        <w:rPr>
          <w:vertAlign w:val="subscript"/>
        </w:rPr>
        <w:t>NaOH</w:t>
      </w:r>
      <w:r>
        <w:t xml:space="preserve"> = 0,05 mol → </w:t>
      </w:r>
      <w:r>
        <w:t>¯</w:t>
      </w:r>
      <w:r>
        <w:t>¯¯</w:t>
      </w:r>
      <w:r>
        <w:t>¯</w:t>
      </w:r>
      <w:r>
        <w:t>M</w:t>
      </w:r>
      <w:r>
        <w:t>X</w:t>
      </w:r>
      <w:r>
        <w:t>=</w:t>
      </w:r>
      <w:r>
        <w:t>3</w:t>
      </w:r>
      <w:r>
        <w:t>,</w:t>
      </w:r>
      <w:r>
        <w:t>28</w:t>
      </w:r>
      <w:r>
        <w:t>0</w:t>
      </w:r>
      <w:r>
        <w:t>,</w:t>
      </w:r>
      <w:r>
        <w:t>05</w:t>
      </w:r>
      <w:r>
        <w:t>=</w:t>
      </w:r>
      <w:r>
        <w:t>65</w:t>
      </w:r>
      <w:r>
        <w:t>,</w:t>
      </w:r>
      <w:r>
        <w:t>6</w:t>
      </w:r>
      <w:r>
        <w:t>M¯_(X)=(3,28)/(0,05)=65,6</w:t>
      </w:r>
      <w:r>
        <w:br/>
      </w:r>
      <w:r>
        <w:t>→ Trong X chứa este HCOOCH</w:t>
      </w:r>
      <w:r>
        <w:rPr>
          <w:vertAlign w:val="subscript"/>
        </w:rPr>
        <w:t>3</w:t>
      </w:r>
      <w:r>
        <w:t xml:space="preserve"> (M = 60)</w:t>
      </w:r>
      <w:r>
        <w:br/>
      </w:r>
      <w:r>
        <w:t>Sản phẩm chỉ có 1 muối là HCOONa (0,05).</w:t>
      </w:r>
      <w:r>
        <w:br/>
      </w:r>
      <w:r>
        <w:t>Bảo toàn khối lượng:</w:t>
      </w:r>
      <w:r>
        <w:br/>
      </w:r>
      <w:r>
        <w:t xml:space="preserve"> </w:t>
      </w:r>
      <w:r>
        <w:t>m</w:t>
      </w:r>
      <w:r>
        <w:t>X</w:t>
      </w:r>
      <w:r>
        <w:t>+</w:t>
      </w:r>
      <w:r>
        <w:t>m</w:t>
      </w:r>
      <w:r>
        <w:t>N</w:t>
      </w:r>
      <w:r>
        <w:t>a</w:t>
      </w:r>
      <w:r>
        <w:t>O</w:t>
      </w:r>
      <w:r>
        <w:t>H</w:t>
      </w:r>
      <w:r>
        <w:t>=</w:t>
      </w:r>
      <w:r>
        <w:t>m</w:t>
      </w:r>
      <w:r>
        <w:t>H</w:t>
      </w:r>
      <w:r>
        <w:t>C</w:t>
      </w:r>
      <w:r>
        <w:t>O</w:t>
      </w:r>
      <w:r>
        <w:t>O</w:t>
      </w:r>
      <w:r>
        <w:t>N</w:t>
      </w:r>
      <w:r>
        <w:t>a</w:t>
      </w:r>
      <w:r>
        <w:t>+</w:t>
      </w:r>
      <w:r>
        <w:t>m</w:t>
      </w:r>
      <w:r>
        <w:t>a</w:t>
      </w:r>
      <w:r>
        <w:t>n</w:t>
      </w:r>
      <w:r>
        <w:t>c</w:t>
      </w:r>
      <w:r>
        <w:t>o</w:t>
      </w:r>
      <w:r>
        <w:t>l</w:t>
      </w:r>
      <w:r>
        <w:t>→</w:t>
      </w:r>
      <w:r>
        <w:t>m</w:t>
      </w:r>
      <w:r>
        <w:t>a</w:t>
      </w:r>
      <w:r>
        <w:t>n</w:t>
      </w:r>
      <w:r>
        <w:t>c</w:t>
      </w:r>
      <w:r>
        <w:t>o</w:t>
      </w:r>
      <w:r>
        <w:t>l</w:t>
      </w:r>
      <w:r>
        <w:t>=</w:t>
      </w:r>
      <w:r>
        <w:t>3</w:t>
      </w:r>
      <w:r>
        <w:t>,</w:t>
      </w:r>
      <w:r>
        <w:t>28</w:t>
      </w:r>
      <w:r>
        <w:t>+</w:t>
      </w:r>
      <w:r>
        <w:t>0</w:t>
      </w:r>
      <w:r>
        <w:t>,</w:t>
      </w:r>
      <w:r>
        <w:t>05.40</w:t>
      </w:r>
      <w:r>
        <w:t>−</w:t>
      </w:r>
      <w:r>
        <w:t>0</w:t>
      </w:r>
      <w:r>
        <w:t>,</w:t>
      </w:r>
      <w:r>
        <w:t>05.68</w:t>
      </w:r>
      <w:r>
        <w:t>=</w:t>
      </w:r>
      <w:r>
        <w:t>1</w:t>
      </w:r>
      <w:r>
        <w:t>,</w:t>
      </w:r>
      <w:r>
        <w:t>88</w:t>
      </w:r>
      <w:r>
        <w:t>g</w:t>
      </w:r>
      <w:r>
        <w:t>a</w:t>
      </w:r>
      <w:r>
        <w:t>m</w:t>
      </w:r>
      <w:r>
        <w:t>m_(X)+m_(NaOH)=m_(HCOONa)+m_(ancol)→m_(ancol)=3,28+0,05.40−0,05.68=1,88 gam</w:t>
      </w:r>
      <w:r>
        <w:br/>
      </w:r>
      <w:r>
        <w:t>Quy đổi ancol thành CH</w:t>
      </w:r>
      <w:r>
        <w:rPr>
          <w:vertAlign w:val="subscript"/>
        </w:rPr>
        <w:t>3</w:t>
      </w:r>
      <w:r>
        <w:t>OH (0,05 mol) và CH</w:t>
      </w:r>
      <w:r>
        <w:rPr>
          <w:vertAlign w:val="subscript"/>
        </w:rPr>
        <w:t>2</w:t>
      </w:r>
      <w:r>
        <w:t xml:space="preserve"> (0,02 mol)</w:t>
      </w:r>
      <w:r>
        <w:br/>
      </w:r>
      <w:r>
        <w:t xml:space="preserve">Bảo toàn nguyên tố H: </w:t>
      </w:r>
      <w:r>
        <w:br/>
      </w:r>
      <w:r>
        <w:t>n</w:t>
      </w:r>
      <w:r>
        <w:t>H</w:t>
      </w:r>
      <w:r>
        <w:t>2</w:t>
      </w:r>
      <w:r>
        <w:t>O</w:t>
      </w:r>
      <w:r>
        <w:t>=</w:t>
      </w:r>
      <w:r>
        <w:t>0</w:t>
      </w:r>
      <w:r>
        <w:t>,</w:t>
      </w:r>
      <w:r>
        <w:t>05.2</w:t>
      </w:r>
      <w:r>
        <w:t>+</w:t>
      </w:r>
      <w:r>
        <w:t>0</w:t>
      </w:r>
      <w:r>
        <w:t>,</w:t>
      </w:r>
      <w:r>
        <w:t>02</w:t>
      </w:r>
      <w:r>
        <w:t>=</w:t>
      </w:r>
      <w:r>
        <w:t>0</w:t>
      </w:r>
      <w:r>
        <w:t>,</w:t>
      </w:r>
      <w:r>
        <w:t>12</w:t>
      </w:r>
      <w:r>
        <w:t>m</w:t>
      </w:r>
      <w:r>
        <w:t>o</w:t>
      </w:r>
      <w:r>
        <w:t>l</w:t>
      </w:r>
      <w:r>
        <w:t>→</w:t>
      </w:r>
      <w:r>
        <w:t>m</w:t>
      </w:r>
      <w:r>
        <w:t>H</w:t>
      </w:r>
      <w:r>
        <w:t>2</w:t>
      </w:r>
      <w:r>
        <w:t>O</w:t>
      </w:r>
      <w:r>
        <w:t>=</w:t>
      </w:r>
      <w:r>
        <w:t>0</w:t>
      </w:r>
      <w:r>
        <w:t>,</w:t>
      </w:r>
      <w:r>
        <w:t>12.18</w:t>
      </w:r>
      <w:r>
        <w:t>=</w:t>
      </w:r>
      <w:r>
        <w:t>2</w:t>
      </w:r>
      <w:r>
        <w:t>,</w:t>
      </w:r>
      <w:r>
        <w:t>16</w:t>
      </w:r>
      <w:r>
        <w:t>g</w:t>
      </w:r>
      <w:r>
        <w:t>a</w:t>
      </w:r>
      <w:r>
        <w:t>m</w:t>
      </w:r>
      <w:r>
        <w:t>n_(H_(2)O)=0,05.2+0,02=0,12 mol→m_(H_(2)O)=0,12.18=2,16 gam</w:t>
      </w:r>
      <w:r>
        <w:br/>
      </w:r>
      <w:r>
        <w:br/>
      </w:r>
      <w:r>
        <w:rPr>
          <w:b/>
        </w:rPr>
        <w:t>Câu 29:</w:t>
      </w:r>
      <w:r>
        <w:br/>
      </w:r>
      <w:r>
        <w:rPr>
          <w:b/>
        </w:rPr>
        <w:t>Đáp án C</w:t>
      </w:r>
      <w:r>
        <w:br/>
      </w:r>
      <w:r>
        <w:t>[C</w:t>
      </w:r>
      <w:r>
        <w:rPr>
          <w:vertAlign w:val="subscript"/>
        </w:rPr>
        <w:t>6</w:t>
      </w:r>
      <w:r>
        <w:t>H</w:t>
      </w:r>
      <w:r>
        <w:rPr>
          <w:vertAlign w:val="subscript"/>
        </w:rPr>
        <w:t>7</w:t>
      </w:r>
      <w:r>
        <w:t>O</w:t>
      </w:r>
      <w:r>
        <w:rPr>
          <w:vertAlign w:val="subscript"/>
        </w:rPr>
        <w:t>2</w:t>
      </w:r>
      <w:r>
        <w:t>(OH)</w:t>
      </w:r>
      <w:r>
        <w:rPr>
          <w:vertAlign w:val="subscript"/>
        </w:rPr>
        <w:t>3</w:t>
      </w:r>
      <w:r>
        <w:t>]</w:t>
      </w:r>
      <w:r>
        <w:rPr>
          <w:vertAlign w:val="subscript"/>
        </w:rPr>
        <w:t>n</w:t>
      </w:r>
      <w:r>
        <w:t xml:space="preserve"> + 3nHNO</w:t>
      </w:r>
      <w:r>
        <w:rPr>
          <w:vertAlign w:val="subscript"/>
        </w:rPr>
        <w:t>3</w:t>
      </w:r>
      <w:r>
        <w:t xml:space="preserve"> </w:t>
      </w:r>
      <w:r>
        <w:t>H</w:t>
      </w:r>
      <w:r>
        <w:t>2</w:t>
      </w:r>
      <w:r>
        <w:t>S</w:t>
      </w:r>
      <w:r>
        <w:t>O</w:t>
      </w:r>
      <w:r>
        <w:t>4</w:t>
      </w:r>
      <w:r>
        <w:t>,</w:t>
      </w:r>
      <w:r>
        <w:t>t</w:t>
      </w:r>
      <w:r>
        <w:t>o</w:t>
      </w:r>
      <w:r>
        <w:t>−</w:t>
      </w:r>
      <w:r>
        <w:t>−−−−</w:t>
      </w:r>
      <w:r>
        <w:t>→</w:t>
      </w:r>
      <w:r>
        <w:t>→H_(2)SO_(4), t^(o)</w:t>
      </w:r>
      <w:r>
        <w:t xml:space="preserve"> </w:t>
      </w:r>
      <w:r>
        <w:t>[C</w:t>
      </w:r>
      <w:r>
        <w:rPr>
          <w:vertAlign w:val="subscript"/>
        </w:rPr>
        <w:t>6</w:t>
      </w:r>
      <w:r>
        <w:t>H</w:t>
      </w:r>
      <w:r>
        <w:rPr>
          <w:vertAlign w:val="subscript"/>
        </w:rPr>
        <w:t>7</w:t>
      </w:r>
      <w:r>
        <w:t>O</w:t>
      </w:r>
      <w:r>
        <w:rPr>
          <w:vertAlign w:val="subscript"/>
        </w:rPr>
        <w:t>2</w:t>
      </w:r>
      <w:r>
        <w:t>(ONO</w:t>
      </w:r>
      <w:r>
        <w:rPr>
          <w:vertAlign w:val="subscript"/>
        </w:rPr>
        <w:t>2</w:t>
      </w:r>
      <w:r>
        <w:t>)</w:t>
      </w:r>
      <w:r>
        <w:rPr>
          <w:vertAlign w:val="subscript"/>
        </w:rPr>
        <w:t>3</w:t>
      </w:r>
      <w:r>
        <w:t>]</w:t>
      </w:r>
      <w:r>
        <w:rPr>
          <w:vertAlign w:val="subscript"/>
        </w:rPr>
        <w:t>n</w:t>
      </w:r>
      <w:r>
        <w:t xml:space="preserve"> +</w:t>
      </w:r>
      <w:r>
        <w:t xml:space="preserve">  </w:t>
      </w:r>
      <w:r>
        <w:t>3nH</w:t>
      </w:r>
      <w:r>
        <w:rPr>
          <w:vertAlign w:val="subscript"/>
        </w:rPr>
        <w:t>2</w:t>
      </w:r>
      <w:r>
        <w:t>O</w:t>
      </w:r>
      <w:r>
        <w:br/>
      </w:r>
      <w:r>
        <w:t>Phản ứng với lượng dư xenlulozơ → Hiệu suất tính theo axit HNO</w:t>
      </w:r>
      <w:r>
        <w:rPr>
          <w:vertAlign w:val="subscript"/>
        </w:rPr>
        <w:t>3</w:t>
      </w:r>
      <w:r>
        <w:t>.</w:t>
      </w:r>
      <w:r>
        <w:br/>
      </w:r>
      <w:r>
        <w:t>Khối lượng axit HNO</w:t>
      </w:r>
      <w:r>
        <w:rPr>
          <w:vertAlign w:val="subscript"/>
        </w:rPr>
        <w:t>3</w:t>
      </w:r>
      <w:r>
        <w:t xml:space="preserve"> cần dùng thực tế là:</w:t>
      </w:r>
      <w:r>
        <w:br/>
      </w:r>
      <w:r>
        <w:t>m</w:t>
      </w:r>
      <w:r>
        <w:t>H</w:t>
      </w:r>
      <w:r>
        <w:t>N</w:t>
      </w:r>
      <w:r>
        <w:t>O</w:t>
      </w:r>
      <w:r>
        <w:t>3</w:t>
      </w:r>
      <w:r>
        <w:t>=</w:t>
      </w:r>
      <w:r>
        <w:t>3.</w:t>
      </w:r>
      <w:r>
        <w:t>59</w:t>
      </w:r>
      <w:r>
        <w:t>,</w:t>
      </w:r>
      <w:r>
        <w:t>4.10</w:t>
      </w:r>
      <w:r>
        <w:t>3</w:t>
      </w:r>
      <w:r>
        <w:t>297.90</w:t>
      </w:r>
      <w:r>
        <w:t>%</w:t>
      </w:r>
      <w:r>
        <w:t>.63</w:t>
      </w:r>
      <w:r>
        <w:t>=</w:t>
      </w:r>
      <w:r>
        <w:t>42.10</w:t>
      </w:r>
      <w:r>
        <w:t>3</w:t>
      </w:r>
      <w:r>
        <w:t>g</w:t>
      </w:r>
      <w:r>
        <w:t>a</w:t>
      </w:r>
      <w:r>
        <w:t>m</w:t>
      </w:r>
      <w:r>
        <w:t>→</w:t>
      </w:r>
      <w:r>
        <w:t>m</w:t>
      </w:r>
      <w:r>
        <w:t>d</w:t>
      </w:r>
      <w:r>
        <w:t>d</w:t>
      </w:r>
      <w:r>
        <w:t>H</w:t>
      </w:r>
      <w:r>
        <w:t>N</w:t>
      </w:r>
      <w:r>
        <w:t>O</w:t>
      </w:r>
      <w:r>
        <w:t>3</w:t>
      </w:r>
      <w:r>
        <w:t>=</w:t>
      </w:r>
      <w:r>
        <w:t>42.10</w:t>
      </w:r>
      <w:r>
        <w:t>3</w:t>
      </w:r>
      <w:r>
        <w:t>97</w:t>
      </w:r>
      <w:r>
        <w:t>,</w:t>
      </w:r>
      <w:r>
        <w:t>67</w:t>
      </w:r>
      <w:r>
        <w:t>%</w:t>
      </w:r>
      <w:r>
        <w:t>≈</w:t>
      </w:r>
      <w:r>
        <w:t>43.10</w:t>
      </w:r>
      <w:r>
        <w:t>3</w:t>
      </w:r>
      <w:r>
        <w:t>g</w:t>
      </w:r>
      <w:r>
        <w:t>a</w:t>
      </w:r>
      <w:r>
        <w:t>m</w:t>
      </w:r>
      <w:r>
        <w:t>→</w:t>
      </w:r>
      <w:r>
        <w:t>V</w:t>
      </w:r>
      <w:r>
        <w:t>d</w:t>
      </w:r>
      <w:r>
        <w:t>d</w:t>
      </w:r>
      <w:r>
        <w:t>H</w:t>
      </w:r>
      <w:r>
        <w:t>N</w:t>
      </w:r>
      <w:r>
        <w:t>O</w:t>
      </w:r>
      <w:r>
        <w:t>3</w:t>
      </w:r>
      <w:r>
        <w:t>=</w:t>
      </w:r>
      <w:r>
        <w:t>m</w:t>
      </w:r>
      <w:r>
        <w:t>d</w:t>
      </w:r>
      <w:r>
        <w:t>d</w:t>
      </w:r>
      <w:r>
        <w:t>H</w:t>
      </w:r>
      <w:r>
        <w:t>N</w:t>
      </w:r>
      <w:r>
        <w:t>O</w:t>
      </w:r>
      <w:r>
        <w:t>3</w:t>
      </w:r>
      <w:r>
        <w:t>D</w:t>
      </w:r>
      <w:r>
        <w:t>=</w:t>
      </w:r>
      <w:r>
        <w:t>43.10</w:t>
      </w:r>
      <w:r>
        <w:t>3</w:t>
      </w:r>
      <w:r>
        <w:t>1</w:t>
      </w:r>
      <w:r>
        <w:t>,</w:t>
      </w:r>
      <w:r>
        <w:t>52</w:t>
      </w:r>
      <w:r>
        <w:t>=</w:t>
      </w:r>
      <w:r>
        <w:t>28</w:t>
      </w:r>
      <w:r>
        <w:t>,</w:t>
      </w:r>
      <w:r>
        <w:t>29.10</w:t>
      </w:r>
      <w:r>
        <w:t>3</w:t>
      </w:r>
      <w:r>
        <w:t>m</w:t>
      </w:r>
      <w:r>
        <w:t>l</w:t>
      </w:r>
      <w:r>
        <w:t>m_(HNO_(3))=3.(59,4.10^(3))/(297.90%).63=42.10^(3) gam→m_(dd HNO_(3) )=(42.10^(3))/(97,67%)≈43.10^(3) gam→V_(dd HNO_(3) )=(m_(dd HNO_(3) ))/(D)=(43.10^(3))/(1,52)=28,29.10^(3) ml</w:t>
      </w:r>
      <w:r>
        <w:br/>
      </w:r>
      <w:r>
        <w:br/>
      </w:r>
      <w:r>
        <w:t>→</w:t>
      </w:r>
      <w:r>
        <w:t>V</w:t>
      </w:r>
      <w:r>
        <w:t>dd</w:t>
      </w:r>
      <w:r>
        <w:t>HNO</w:t>
      </w:r>
      <w:r>
        <w:t>3</w:t>
      </w:r>
      <w:r>
        <w:t>=</w:t>
      </w:r>
      <w:r>
        <w:t>→V_(dd HNO_(3) )=</w:t>
      </w:r>
      <w:r>
        <w:t>28,29 lít</w:t>
      </w:r>
      <w:r>
        <w:br/>
      </w:r>
      <w:r>
        <w:rPr>
          <w:b/>
        </w:rPr>
        <w:t>Câu 30:</w:t>
      </w:r>
      <w:r>
        <w:br/>
      </w:r>
      <w:r>
        <w:rPr>
          <w:b/>
        </w:rPr>
        <w:t>Đáp án B</w:t>
      </w:r>
      <w:r>
        <w:br/>
      </w:r>
      <w:r>
        <w:t>⎧</w:t>
      </w:r>
      <w:r>
        <w:t>⎪</w:t>
      </w:r>
      <w:r>
        <w:t>⎨</w:t>
      </w:r>
      <w:r>
        <w:t>⎪</w:t>
      </w:r>
      <w:r>
        <w:t>⎩</w:t>
      </w:r>
      <w:r>
        <w:t>X</w:t>
      </w:r>
      <w:r>
        <w:t>:</w:t>
      </w:r>
      <w:r>
        <w:t>C</w:t>
      </w:r>
      <w:r>
        <w:t>n</w:t>
      </w:r>
      <w:r>
        <w:t>H</w:t>
      </w:r>
      <w:r>
        <w:t>m</w:t>
      </w:r>
      <w:r>
        <w:t>N</w:t>
      </w:r>
      <w:r>
        <w:t>x</w:t>
      </w:r>
      <w:r>
        <w:t>m</w:t>
      </w:r>
      <w:r>
        <w:t>o</w:t>
      </w:r>
      <w:r>
        <w:t>l</w:t>
      </w:r>
      <w:r>
        <w:t>Y</w:t>
      </w:r>
      <w:r>
        <w:t>:</w:t>
      </w:r>
      <w:r>
        <w:t>C</w:t>
      </w:r>
      <w:r>
        <w:t>n</w:t>
      </w:r>
      <w:r>
        <w:t>H</w:t>
      </w:r>
      <w:r>
        <w:t>2</w:t>
      </w:r>
      <w:r>
        <w:t>m</w:t>
      </w:r>
      <w:r>
        <w:t>+</w:t>
      </w:r>
      <w:r>
        <w:t>1</w:t>
      </w:r>
      <w:r>
        <w:t>N</w:t>
      </w:r>
      <w:r>
        <w:t>2</w:t>
      </w:r>
      <w:r>
        <w:t>y</w:t>
      </w:r>
      <w:r>
        <w:t>m</w:t>
      </w:r>
      <w:r>
        <w:t>o</w:t>
      </w:r>
      <w:r>
        <w:t>l</w:t>
      </w:r>
      <w:r>
        <w:t>A</w:t>
      </w:r>
      <w:r>
        <w:t>n</w:t>
      </w:r>
      <w:r>
        <w:t>k</w:t>
      </w:r>
      <w:r>
        <w:t>e</w:t>
      </w:r>
      <w:r>
        <w:t>n</w:t>
      </w:r>
      <w:r>
        <w:t>:</w:t>
      </w:r>
      <w:r>
        <w:t>C</w:t>
      </w:r>
      <w:r>
        <w:t>a</w:t>
      </w:r>
      <w:r>
        <w:t>H</w:t>
      </w:r>
      <w:r>
        <w:t>2</w:t>
      </w:r>
      <w:r>
        <w:t>a</w:t>
      </w:r>
      <w:r>
        <w:t>z</w:t>
      </w:r>
      <w:r>
        <w:t>m</w:t>
      </w:r>
      <w:r>
        <w:t>o</w:t>
      </w:r>
      <w:r>
        <w:t>l</w:t>
      </w:r>
      <w:r>
        <w:t>+</w:t>
      </w:r>
      <w:r>
        <w:t>O</w:t>
      </w:r>
      <w:r>
        <w:t>2</w:t>
      </w:r>
      <w:r>
        <w:t>−</w:t>
      </w:r>
      <w:r>
        <w:t>−</w:t>
      </w:r>
      <w:r>
        <w:t>→</w:t>
      </w:r>
      <w:r>
        <w:t>⎧</w:t>
      </w:r>
      <w:r>
        <w:t>⎪</w:t>
      </w:r>
      <w:r>
        <w:t>⎨</w:t>
      </w:r>
      <w:r>
        <w:t>⎪</w:t>
      </w:r>
      <w:r>
        <w:t>⎩</w:t>
      </w:r>
      <w:r>
        <w:t>C</w:t>
      </w:r>
      <w:r>
        <w:t>O</w:t>
      </w:r>
      <w:r>
        <w:t>2</w:t>
      </w:r>
      <w:r>
        <w:t>0</w:t>
      </w:r>
      <w:r>
        <w:t>,</w:t>
      </w:r>
      <w:r>
        <w:t>22</w:t>
      </w:r>
      <w:r>
        <w:t>H</w:t>
      </w:r>
      <w:r>
        <w:t>2</w:t>
      </w:r>
      <w:r>
        <w:t>O</w:t>
      </w:r>
      <w:r>
        <w:t>0</w:t>
      </w:r>
      <w:r>
        <w:t>,</w:t>
      </w:r>
      <w:r>
        <w:t>3</w:t>
      </w:r>
      <w:r>
        <w:t>N</w:t>
      </w:r>
      <w:r>
        <w:t>2</w:t>
      </w:r>
      <w:r>
        <w:t>0</w:t>
      </w:r>
      <w:r>
        <w:t>,</w:t>
      </w:r>
      <w:r>
        <w:t>03</w:t>
      </w:r>
      <w:r>
        <w:t>⎛</w:t>
      </w:r>
      <w:r>
        <w:t>⎜</w:t>
      </w:r>
      <w:r>
        <w:t>⎝</w:t>
      </w:r>
      <w:r>
        <w:t>m</w:t>
      </w:r>
      <w:r>
        <w:t>o</w:t>
      </w:r>
      <w:r>
        <w:t>l</w:t>
      </w:r>
      <w:r>
        <w:t>⎞</w:t>
      </w:r>
      <w:r>
        <w:t>⎟</w:t>
      </w:r>
      <w:r>
        <w:t>⎠</w:t>
      </w:r>
      <w:r>
        <w:t>X:  C_(n)H_(m)N            x molY:  C_(n)H_(2m+1)N_(2)    y molAnken:  C_(a)H_(2a)    z mol→+ O_(2)CO_(2)   0,22H_(2)O   0,3N_(2)        0,03(mol)</w:t>
      </w:r>
      <w:r>
        <w:br/>
      </w:r>
      <w:r>
        <w:t xml:space="preserve">Nhận thấy X và Y có cùng số pi </w:t>
      </w:r>
      <w:r>
        <w:br/>
      </w:r>
      <w:r>
        <w:t>n</w:t>
      </w:r>
      <w:r>
        <w:t>H</w:t>
      </w:r>
      <w:r>
        <w:t>2</w:t>
      </w:r>
      <w:r>
        <w:t>O</w:t>
      </w:r>
      <w:r>
        <w:t>&gt;</w:t>
      </w:r>
      <w:r>
        <w:t>n</w:t>
      </w:r>
      <w:r>
        <w:t>C</w:t>
      </w:r>
      <w:r>
        <w:t>O</w:t>
      </w:r>
      <w:r>
        <w:t>2</w:t>
      </w:r>
      <w:r>
        <w:t>n_(H_(2)O)&gt;n_(CO_(2))</w:t>
      </w:r>
      <w:r>
        <w:t xml:space="preserve"> </w:t>
      </w:r>
      <w:r>
        <w:t>→ amin no hoặc là amin không no 1 nối đôi</w:t>
      </w:r>
      <w:r>
        <w:br/>
      </w:r>
      <w:r>
        <w:t xml:space="preserve">Nếu 2 amin không no 1 nối đôi thì </w:t>
      </w:r>
      <w:r>
        <w:t>n</w:t>
      </w:r>
      <w:r>
        <w:t>a</w:t>
      </w:r>
      <w:r>
        <w:t>min</w:t>
      </w:r>
      <w:r>
        <w:t>=</w:t>
      </w:r>
      <w:r>
        <w:t>n</w:t>
      </w:r>
      <w:r>
        <w:t>H</w:t>
      </w:r>
      <w:r>
        <w:t>2</w:t>
      </w:r>
      <w:r>
        <w:t>O</w:t>
      </w:r>
      <w:r>
        <w:t>−</w:t>
      </w:r>
      <w:r>
        <w:t>n</w:t>
      </w:r>
      <w:r>
        <w:t>C</w:t>
      </w:r>
      <w:r>
        <w:t>O</w:t>
      </w:r>
      <w:r>
        <w:t>2</w:t>
      </w:r>
      <w:r>
        <w:t>n_(amin)=n_(H_(2)O)−n_(CO_(2))</w:t>
      </w:r>
      <w:r>
        <w:t>= 0,08 mol</w:t>
      </w:r>
      <w:r>
        <w:br/>
      </w:r>
      <w:r>
        <w:t>→ x + y = 0,08 (loại). Vì x + y + z = 0,08</w:t>
      </w:r>
      <w:r>
        <w:br/>
      </w:r>
      <w:r>
        <w:t>→ các amin đều no</w:t>
      </w:r>
      <w:r>
        <w:br/>
      </w:r>
      <w:r>
        <w:t>Ta có: n</w:t>
      </w:r>
      <w:r>
        <w:rPr>
          <w:vertAlign w:val="subscript"/>
        </w:rPr>
        <w:t>E</w:t>
      </w:r>
      <w:r>
        <w:t xml:space="preserve"> = x + y + z = 0,08 (1)</w:t>
      </w:r>
      <w:r>
        <w:br/>
      </w:r>
      <w:r>
        <w:t>Theo định luật bảo toàn nguyên tố N:</w:t>
      </w:r>
      <w:r>
        <w:br/>
      </w:r>
      <w:r>
        <w:t>x + 2y = 0,06 (2)</w:t>
      </w:r>
      <w:r>
        <w:br/>
      </w:r>
      <w:r>
        <w:t>n</w:t>
      </w:r>
      <w:r>
        <w:t>H</w:t>
      </w:r>
      <w:r>
        <w:t>2</w:t>
      </w:r>
      <w:r>
        <w:t>O</w:t>
      </w:r>
      <w:r>
        <w:t>−</w:t>
      </w:r>
      <w:r>
        <w:t>n</w:t>
      </w:r>
      <w:r>
        <w:t>C</w:t>
      </w:r>
      <w:r>
        <w:t>O</w:t>
      </w:r>
      <w:r>
        <w:t>2</w:t>
      </w:r>
      <w:r>
        <w:t>=</w:t>
      </w:r>
      <w:r>
        <w:t>1</w:t>
      </w:r>
      <w:r>
        <w:t>,</w:t>
      </w:r>
      <w:r>
        <w:t>5</w:t>
      </w:r>
      <w:r>
        <w:t>x</w:t>
      </w:r>
      <w:r>
        <w:t>+</w:t>
      </w:r>
      <w:r>
        <w:t>2</w:t>
      </w:r>
      <w:r>
        <w:t>y</w:t>
      </w:r>
      <w:r>
        <w:t>n_(H_(2)O)−n_(CO_(2))=1,5x+2y</w:t>
      </w:r>
      <w:r>
        <w:br/>
      </w:r>
      <w:r>
        <w:t>→</w:t>
      </w:r>
      <w:r>
        <w:t>0</w:t>
      </w:r>
      <w:r>
        <w:t>,</w:t>
      </w:r>
      <w:r>
        <w:t>08</w:t>
      </w:r>
      <w:r>
        <w:t>=</w:t>
      </w:r>
      <w:r>
        <w:t>1</w:t>
      </w:r>
      <w:r>
        <w:t>,</w:t>
      </w:r>
      <w:r>
        <w:t>5</w:t>
      </w:r>
      <w:r>
        <w:t>x</w:t>
      </w:r>
      <w:r>
        <w:t>+</w:t>
      </w:r>
      <w:r>
        <w:t>2</w:t>
      </w:r>
      <w:r>
        <w:t>y</w:t>
      </w:r>
      <w:r>
        <w:t>→0,08=1,5x+2y</w:t>
      </w:r>
      <w:r>
        <w:t xml:space="preserve"> (3)</w:t>
      </w:r>
      <w:r>
        <w:br/>
      </w:r>
      <w:r>
        <w:t>Từ (1), (2) và (3)</w:t>
      </w:r>
      <w:r>
        <w:br/>
      </w:r>
      <w:r>
        <w:t>→ x = 0,04 mol; y = 0,01 mol và z = 0,03 mol</w:t>
      </w:r>
      <w:r>
        <w:br/>
      </w:r>
      <w:r>
        <w:t>Anken có dạng công thức trung bình là C</w:t>
      </w:r>
      <w:r>
        <w:rPr>
          <w:vertAlign w:val="subscript"/>
        </w:rPr>
        <w:t>a</w:t>
      </w:r>
      <w:r>
        <w:t>H</w:t>
      </w:r>
      <w:r>
        <w:rPr>
          <w:vertAlign w:val="subscript"/>
        </w:rPr>
        <w:t>­2a</w:t>
      </w:r>
      <w:r>
        <w:br/>
      </w:r>
      <w:r>
        <w:t>Bảo toàn nguyên tố C:</w:t>
      </w:r>
      <w:r>
        <w:br/>
      </w:r>
      <w:r>
        <w:t>n</w:t>
      </w:r>
      <w:r>
        <w:t>C</w:t>
      </w:r>
      <w:r>
        <w:t>O</w:t>
      </w:r>
      <w:r>
        <w:t>2</w:t>
      </w:r>
      <w:r>
        <w:t>=</w:t>
      </w:r>
      <w:r>
        <w:t>0</w:t>
      </w:r>
      <w:r>
        <w:t>,</w:t>
      </w:r>
      <w:r>
        <w:t>04</w:t>
      </w:r>
      <w:r>
        <w:t>n</w:t>
      </w:r>
      <w:r>
        <w:t>+</w:t>
      </w:r>
      <w:r>
        <w:t>0</w:t>
      </w:r>
      <w:r>
        <w:t>,</w:t>
      </w:r>
      <w:r>
        <w:t>01</w:t>
      </w:r>
      <w:r>
        <w:t>n</w:t>
      </w:r>
      <w:r>
        <w:t>+</w:t>
      </w:r>
      <w:r>
        <w:t>0</w:t>
      </w:r>
      <w:r>
        <w:t>,</w:t>
      </w:r>
      <w:r>
        <w:t>03</w:t>
      </w:r>
      <w:r>
        <w:t>a</w:t>
      </w:r>
      <w:r>
        <w:t>=</w:t>
      </w:r>
      <w:r>
        <w:t>0</w:t>
      </w:r>
      <w:r>
        <w:t>,</w:t>
      </w:r>
      <w:r>
        <w:t>22</w:t>
      </w:r>
      <w:r>
        <w:t>→</w:t>
      </w:r>
      <w:r>
        <w:t>5</w:t>
      </w:r>
      <w:r>
        <w:t>n</w:t>
      </w:r>
      <w:r>
        <w:t>+</w:t>
      </w:r>
      <w:r>
        <w:t>3</w:t>
      </w:r>
      <w:r>
        <w:t>a</w:t>
      </w:r>
      <w:r>
        <w:t>=</w:t>
      </w:r>
      <w:r>
        <w:t>22</w:t>
      </w:r>
      <w:r>
        <w:t>n_(CO_(2))=0,04n+0,01n+0,03a=0,22→5n+3a=22</w:t>
      </w:r>
      <w:r>
        <w:br/>
      </w:r>
      <w:r>
        <w:t>→ n = 3 và a = 7/3 là nghiệm duy nhất</w:t>
      </w:r>
      <w:r>
        <w:br/>
      </w:r>
      <w:r>
        <w:t>→ E gồm C</w:t>
      </w:r>
      <w:r>
        <w:rPr>
          <w:vertAlign w:val="subscript"/>
        </w:rPr>
        <w:t>3</w:t>
      </w:r>
      <w:r>
        <w:t>H</w:t>
      </w:r>
      <w:r>
        <w:rPr>
          <w:vertAlign w:val="subscript"/>
        </w:rPr>
        <w:t>9</w:t>
      </w:r>
      <w:r>
        <w:t>N 0,04 mol và C</w:t>
      </w:r>
      <w:r>
        <w:rPr>
          <w:vertAlign w:val="subscript"/>
        </w:rPr>
        <w:t>3</w:t>
      </w:r>
      <w:r>
        <w:t>H</w:t>
      </w:r>
      <w:r>
        <w:rPr>
          <w:vertAlign w:val="subscript"/>
        </w:rPr>
        <w:t>10</w:t>
      </w:r>
      <w:r>
        <w:t>N</w:t>
      </w:r>
      <w:r>
        <w:rPr>
          <w:vertAlign w:val="subscript"/>
        </w:rPr>
        <w:t>2</w:t>
      </w:r>
      <w:r>
        <w:t xml:space="preserve"> 0,01 mol và C</w:t>
      </w:r>
      <w:r>
        <w:rPr>
          <w:vertAlign w:val="subscript"/>
        </w:rPr>
        <w:t>7/3</w:t>
      </w:r>
      <w:r>
        <w:t>H</w:t>
      </w:r>
      <w:r>
        <w:rPr>
          <w:vertAlign w:val="subscript"/>
        </w:rPr>
        <w:t>14/3</w:t>
      </w:r>
      <w:r>
        <w:t xml:space="preserve"> 0,03 mol</w:t>
      </w:r>
      <w:r>
        <w:br/>
      </w:r>
      <w:r>
        <w:t>→ % C</w:t>
      </w:r>
      <w:r>
        <w:rPr>
          <w:vertAlign w:val="subscript"/>
        </w:rPr>
        <w:t>3</w:t>
      </w:r>
      <w:r>
        <w:t>H</w:t>
      </w:r>
      <w:r>
        <w:rPr>
          <w:vertAlign w:val="subscript"/>
        </w:rPr>
        <w:t>9</w:t>
      </w:r>
      <w:r>
        <w:t>N = 57,84%</w:t>
      </w:r>
      <w:r>
        <w:br/>
      </w:r>
      <w:r>
        <w:rPr>
          <w:b/>
        </w:rPr>
        <w:t>Đề thi Học kì 1 Hóa học lớp 12 có đáp án đề số 3</w:t>
      </w:r>
      <w:r>
        <w:br/>
      </w:r>
      <w:r>
        <w:t>Phòng Giáo dục và Đào tạo .....</w:t>
      </w:r>
      <w:r>
        <w:br/>
      </w:r>
      <w:r>
        <w:t>Đề khảo sát chất l</w:t>
      </w:r>
      <w:r>
        <w:t xml:space="preserve">ượng </w:t>
      </w:r>
      <w:r>
        <w:t>Học kì 1</w:t>
      </w:r>
      <w:r>
        <w:br/>
      </w:r>
      <w:r>
        <w:t>Năm học ...</w:t>
      </w:r>
      <w:r>
        <w:br/>
      </w:r>
      <w:r>
        <w:t xml:space="preserve">Môn: </w:t>
      </w:r>
      <w:r>
        <w:t>Hóa học 12</w:t>
      </w:r>
      <w:r>
        <w:br/>
      </w:r>
      <w:r>
        <w:t xml:space="preserve">Thời gian làm bài: </w:t>
      </w:r>
      <w:r>
        <w:t>45 phút</w:t>
      </w:r>
      <w:r>
        <w:br/>
      </w:r>
      <w:r>
        <w:rPr>
          <w:i/>
        </w:rPr>
        <w:t>(Cho C = 12, O = 16, H = 1, Na = 23, K = 39, Mg = 24, Ca = 40, P = 31, Cl = 35,5,</w:t>
      </w:r>
      <w:r>
        <w:br/>
      </w:r>
      <w:r>
        <w:rPr>
          <w:i/>
        </w:rPr>
        <w:t>F = 19, Si = 27, N = 14, S = 32)</w:t>
      </w:r>
      <w:r>
        <w:br/>
      </w:r>
      <w:r>
        <w:rPr>
          <w:b/>
        </w:rPr>
        <w:t xml:space="preserve">Câu 1: </w:t>
      </w:r>
      <w:r>
        <w:t>Loại</w:t>
      </w:r>
      <w:r>
        <w:t xml:space="preserve"> </w:t>
      </w:r>
      <w:r>
        <w:t>dầu</w:t>
      </w:r>
      <w:r>
        <w:t xml:space="preserve"> </w:t>
      </w:r>
      <w:r>
        <w:t>nào sau</w:t>
      </w:r>
      <w:r>
        <w:t xml:space="preserve"> </w:t>
      </w:r>
      <w:r>
        <w:t>đây</w:t>
      </w:r>
      <w:r>
        <w:t xml:space="preserve"> </w:t>
      </w:r>
      <w:r>
        <w:rPr>
          <w:b/>
        </w:rPr>
        <w:t xml:space="preserve">không </w:t>
      </w:r>
      <w:r>
        <w:t>phải</w:t>
      </w:r>
      <w:r>
        <w:t xml:space="preserve"> </w:t>
      </w:r>
      <w:r>
        <w:t>là</w:t>
      </w:r>
      <w:r>
        <w:t xml:space="preserve"> </w:t>
      </w:r>
      <w:r>
        <w:t>este của</w:t>
      </w:r>
      <w:r>
        <w:t xml:space="preserve"> </w:t>
      </w:r>
      <w:r>
        <w:t>axit</w:t>
      </w:r>
      <w:r>
        <w:t xml:space="preserve"> </w:t>
      </w:r>
      <w:r>
        <w:t>béo</w:t>
      </w:r>
      <w:r>
        <w:t xml:space="preserve"> </w:t>
      </w:r>
      <w:r>
        <w:t>và glixerol?</w:t>
      </w:r>
      <w:r>
        <w:br/>
      </w:r>
      <w:r>
        <w:rPr>
          <w:b/>
        </w:rPr>
        <w:t xml:space="preserve">A. </w:t>
      </w:r>
      <w:r>
        <w:t>Dầu vừng</w:t>
      </w:r>
      <w:r>
        <w:t xml:space="preserve"> </w:t>
      </w:r>
      <w:r>
        <w:t>(mè).</w:t>
      </w:r>
      <w:r>
        <w:br/>
      </w:r>
      <w:r>
        <w:rPr>
          <w:b/>
        </w:rPr>
        <w:t xml:space="preserve">B. </w:t>
      </w:r>
      <w:r>
        <w:t>Dầu</w:t>
      </w:r>
      <w:r>
        <w:t xml:space="preserve"> </w:t>
      </w:r>
      <w:r>
        <w:t>lạc</w:t>
      </w:r>
      <w:r>
        <w:t xml:space="preserve"> </w:t>
      </w:r>
      <w:r>
        <w:t>(đậu phộng).</w:t>
      </w:r>
      <w:r>
        <w:br/>
      </w:r>
      <w:r>
        <w:rPr>
          <w:b/>
        </w:rPr>
        <w:t xml:space="preserve">C. </w:t>
      </w:r>
      <w:r>
        <w:t>Dầu</w:t>
      </w:r>
      <w:r>
        <w:t xml:space="preserve"> </w:t>
      </w:r>
      <w:r>
        <w:t>dừa.</w:t>
      </w:r>
      <w:r>
        <w:br/>
      </w:r>
      <w:r>
        <w:rPr>
          <w:b/>
        </w:rPr>
        <w:t xml:space="preserve">D. </w:t>
      </w:r>
      <w:r>
        <w:t>Dầu luyn.</w:t>
      </w:r>
      <w:r>
        <w:br/>
      </w:r>
      <w:r>
        <w:rPr>
          <w:b/>
        </w:rPr>
        <w:t xml:space="preserve">Câu 2: </w:t>
      </w:r>
      <w:r>
        <w:t>Glucozơ và</w:t>
      </w:r>
      <w:r>
        <w:t xml:space="preserve"> </w:t>
      </w:r>
      <w:r>
        <w:t>fructozơ</w:t>
      </w:r>
      <w:r>
        <w:br/>
      </w:r>
      <w:r>
        <w:rPr>
          <w:b/>
        </w:rPr>
        <w:t xml:space="preserve">A. </w:t>
      </w:r>
      <w:r>
        <w:t>Đều tạo dung</w:t>
      </w:r>
      <w:r>
        <w:t xml:space="preserve"> </w:t>
      </w:r>
      <w:r>
        <w:t>dịch màu</w:t>
      </w:r>
      <w:r>
        <w:t xml:space="preserve"> </w:t>
      </w:r>
      <w:r>
        <w:t>xanh thẫm với Cu(OH)</w:t>
      </w:r>
      <w:r>
        <w:rPr>
          <w:vertAlign w:val="subscript"/>
        </w:rPr>
        <w:t>2</w:t>
      </w:r>
      <w:r>
        <w:br/>
      </w:r>
      <w:r>
        <w:rPr>
          <w:b/>
        </w:rPr>
        <w:t xml:space="preserve">B. </w:t>
      </w:r>
      <w:r>
        <w:t>Đều có nhóm</w:t>
      </w:r>
      <w:r>
        <w:t xml:space="preserve"> </w:t>
      </w:r>
      <w:r>
        <w:t>chức</w:t>
      </w:r>
      <w:r>
        <w:t xml:space="preserve"> </w:t>
      </w:r>
      <w:r>
        <w:t>-CHO</w:t>
      </w:r>
      <w:r>
        <w:t xml:space="preserve"> </w:t>
      </w:r>
      <w:r>
        <w:t>trong</w:t>
      </w:r>
      <w:r>
        <w:t xml:space="preserve"> </w:t>
      </w:r>
      <w:r>
        <w:t>phân tử</w:t>
      </w:r>
      <w:r>
        <w:br/>
      </w:r>
      <w:r>
        <w:rPr>
          <w:b/>
        </w:rPr>
        <w:t xml:space="preserve">C. </w:t>
      </w:r>
      <w:r>
        <w:t>Là</w:t>
      </w:r>
      <w:r>
        <w:t xml:space="preserve"> </w:t>
      </w:r>
      <w:r>
        <w:t>2</w:t>
      </w:r>
      <w:r>
        <w:t xml:space="preserve"> </w:t>
      </w:r>
      <w:r>
        <w:t>dạng</w:t>
      </w:r>
      <w:r>
        <w:t xml:space="preserve"> </w:t>
      </w:r>
      <w:r>
        <w:t>thù hình của</w:t>
      </w:r>
      <w:r>
        <w:t xml:space="preserve"> </w:t>
      </w:r>
      <w:r>
        <w:t>cùng</w:t>
      </w:r>
      <w:r>
        <w:t xml:space="preserve"> </w:t>
      </w:r>
      <w:r>
        <w:t>1 chất</w:t>
      </w:r>
      <w:r>
        <w:br/>
      </w:r>
      <w:r>
        <w:rPr>
          <w:b/>
        </w:rPr>
        <w:t xml:space="preserve">D. </w:t>
      </w:r>
      <w:r>
        <w:t>Đều</w:t>
      </w:r>
      <w:r>
        <w:t xml:space="preserve"> </w:t>
      </w:r>
      <w:r>
        <w:t>tồn</w:t>
      </w:r>
      <w:r>
        <w:t xml:space="preserve"> </w:t>
      </w:r>
      <w:r>
        <w:t>tại</w:t>
      </w:r>
      <w:r>
        <w:t xml:space="preserve"> </w:t>
      </w:r>
      <w:r>
        <w:t>chủ</w:t>
      </w:r>
      <w:r>
        <w:t xml:space="preserve"> </w:t>
      </w:r>
      <w:r>
        <w:t>yếu</w:t>
      </w:r>
      <w:r>
        <w:t xml:space="preserve"> </w:t>
      </w:r>
      <w:r>
        <w:t>ở</w:t>
      </w:r>
      <w:r>
        <w:t xml:space="preserve"> </w:t>
      </w:r>
      <w:r>
        <w:t>dạng</w:t>
      </w:r>
      <w:r>
        <w:t xml:space="preserve"> </w:t>
      </w:r>
      <w:r>
        <w:t>mạch</w:t>
      </w:r>
      <w:r>
        <w:t xml:space="preserve"> </w:t>
      </w:r>
      <w:r>
        <w:t>hở</w:t>
      </w:r>
      <w:r>
        <w:br/>
      </w:r>
      <w:r>
        <w:rPr>
          <w:b/>
        </w:rPr>
        <w:t xml:space="preserve">Câu 3: </w:t>
      </w:r>
      <w:r>
        <w:t xml:space="preserve">Chất </w:t>
      </w:r>
      <w:r>
        <w:rPr>
          <w:b/>
        </w:rPr>
        <w:t xml:space="preserve">không </w:t>
      </w:r>
      <w:r>
        <w:t>tham gia phản ứng</w:t>
      </w:r>
      <w:r>
        <w:t xml:space="preserve"> </w:t>
      </w:r>
      <w:r>
        <w:t>thủy</w:t>
      </w:r>
      <w:r>
        <w:t xml:space="preserve"> </w:t>
      </w:r>
      <w:r>
        <w:t>phân là</w:t>
      </w:r>
      <w:r>
        <w:br/>
      </w:r>
      <w:r>
        <w:rPr>
          <w:b/>
        </w:rPr>
        <w:t xml:space="preserve">A. </w:t>
      </w:r>
      <w:r>
        <w:t>saccarozơ.</w:t>
      </w:r>
      <w:r>
        <w:br/>
      </w:r>
      <w:r>
        <w:rPr>
          <w:b/>
        </w:rPr>
        <w:t>B.</w:t>
      </w:r>
      <w:r>
        <w:t xml:space="preserve"> xenlulozơ.</w:t>
      </w:r>
      <w:r>
        <w:br/>
      </w:r>
      <w:r>
        <w:rPr>
          <w:b/>
        </w:rPr>
        <w:t xml:space="preserve">C. </w:t>
      </w:r>
      <w:r>
        <w:t>fructozơ.</w:t>
      </w:r>
      <w:r>
        <w:br/>
      </w:r>
      <w:r>
        <w:rPr>
          <w:b/>
        </w:rPr>
        <w:t>D.</w:t>
      </w:r>
      <w:r>
        <w:t xml:space="preserve"> </w:t>
      </w:r>
      <w:r>
        <w:t>tinh bột.</w:t>
      </w:r>
      <w:r>
        <w:br/>
      </w:r>
      <w:r>
        <w:rPr>
          <w:b/>
        </w:rPr>
        <w:t xml:space="preserve">Câu 4: </w:t>
      </w:r>
      <w:r>
        <w:t>Để chứng</w:t>
      </w:r>
      <w:r>
        <w:t xml:space="preserve"> </w:t>
      </w:r>
      <w:r>
        <w:t>minh trong</w:t>
      </w:r>
      <w:r>
        <w:t xml:space="preserve"> </w:t>
      </w:r>
      <w:r>
        <w:t>phân</w:t>
      </w:r>
      <w:r>
        <w:t xml:space="preserve"> </w:t>
      </w:r>
      <w:r>
        <w:t>tử</w:t>
      </w:r>
      <w:r>
        <w:t xml:space="preserve"> </w:t>
      </w:r>
      <w:r>
        <w:t>glucozơ</w:t>
      </w:r>
      <w:r>
        <w:t xml:space="preserve"> </w:t>
      </w:r>
      <w:r>
        <w:t>có</w:t>
      </w:r>
      <w:r>
        <w:t xml:space="preserve"> </w:t>
      </w:r>
      <w:r>
        <w:t>nhiều nhóm</w:t>
      </w:r>
      <w:r>
        <w:t xml:space="preserve"> </w:t>
      </w:r>
      <w:r>
        <w:t>-OH ta cho</w:t>
      </w:r>
      <w:r>
        <w:t xml:space="preserve"> </w:t>
      </w:r>
      <w:r>
        <w:t>dung dịch</w:t>
      </w:r>
      <w:r>
        <w:br/>
      </w:r>
      <w:r>
        <w:t>glucozơ</w:t>
      </w:r>
      <w:r>
        <w:t xml:space="preserve"> </w:t>
      </w:r>
      <w:r>
        <w:t>phản</w:t>
      </w:r>
      <w:r>
        <w:t xml:space="preserve"> </w:t>
      </w:r>
      <w:r>
        <w:t>ứng</w:t>
      </w:r>
      <w:r>
        <w:t xml:space="preserve"> </w:t>
      </w:r>
      <w:r>
        <w:t>với</w:t>
      </w:r>
      <w:r>
        <w:br/>
      </w:r>
      <w:r>
        <w:rPr>
          <w:b/>
        </w:rPr>
        <w:t xml:space="preserve">A. </w:t>
      </w:r>
      <w:r>
        <w:t>dung</w:t>
      </w:r>
      <w:r>
        <w:t xml:space="preserve"> </w:t>
      </w:r>
      <w:r>
        <w:t>dịch</w:t>
      </w:r>
      <w:r>
        <w:t xml:space="preserve"> </w:t>
      </w:r>
      <w:r>
        <w:t>Br</w:t>
      </w:r>
      <w:r>
        <w:rPr>
          <w:vertAlign w:val="subscript"/>
        </w:rPr>
        <w:t>2</w:t>
      </w:r>
      <w:r>
        <w:t>.</w:t>
      </w:r>
      <w:r>
        <w:br/>
      </w:r>
      <w:r>
        <w:rPr>
          <w:b/>
        </w:rPr>
        <w:t xml:space="preserve">B. </w:t>
      </w:r>
      <w:r>
        <w:t>dung</w:t>
      </w:r>
      <w:r>
        <w:t xml:space="preserve"> </w:t>
      </w:r>
      <w:r>
        <w:t>dịch AgNO</w:t>
      </w:r>
      <w:r>
        <w:rPr>
          <w:vertAlign w:val="subscript"/>
        </w:rPr>
        <w:t>3</w:t>
      </w:r>
      <w:r>
        <w:t>/NH</w:t>
      </w:r>
      <w:r>
        <w:rPr>
          <w:vertAlign w:val="subscript"/>
        </w:rPr>
        <w:t>3</w:t>
      </w:r>
      <w:r>
        <w:t>.</w:t>
      </w:r>
      <w:r>
        <w:br/>
      </w:r>
      <w:r>
        <w:rPr>
          <w:b/>
        </w:rPr>
        <w:t>C.</w:t>
      </w:r>
      <w:r>
        <w:t xml:space="preserve"> </w:t>
      </w:r>
      <w:r>
        <w:t>Cu(OH)</w:t>
      </w:r>
      <w:r>
        <w:rPr>
          <w:vertAlign w:val="subscript"/>
        </w:rPr>
        <w:t>2</w:t>
      </w:r>
      <w:r>
        <w:t>,</w:t>
      </w:r>
      <w:r>
        <w:t xml:space="preserve"> </w:t>
      </w:r>
      <w:r>
        <w:t>t</w:t>
      </w:r>
      <w:r>
        <w:rPr>
          <w:vertAlign w:val="superscript"/>
        </w:rPr>
        <w:t>o</w:t>
      </w:r>
      <w:r>
        <w:t xml:space="preserve"> </w:t>
      </w:r>
      <w:r>
        <w:t>thường.</w:t>
      </w:r>
      <w:r>
        <w:br/>
      </w:r>
      <w:r>
        <w:rPr>
          <w:b/>
        </w:rPr>
        <w:t xml:space="preserve">D. </w:t>
      </w:r>
      <w:r>
        <w:t>Cu(OH)</w:t>
      </w:r>
      <w:r>
        <w:rPr>
          <w:vertAlign w:val="subscript"/>
        </w:rPr>
        <w:t>2</w:t>
      </w:r>
      <w:r>
        <w:t xml:space="preserve"> </w:t>
      </w:r>
      <w:r>
        <w:t>trong</w:t>
      </w:r>
      <w:r>
        <w:t xml:space="preserve"> </w:t>
      </w:r>
      <w:r>
        <w:t>NaOH</w:t>
      </w:r>
      <w:r>
        <w:t xml:space="preserve"> </w:t>
      </w:r>
      <w:r>
        <w:t>đun</w:t>
      </w:r>
      <w:r>
        <w:t xml:space="preserve"> </w:t>
      </w:r>
      <w:r>
        <w:t>nóng.</w:t>
      </w:r>
      <w:r>
        <w:br/>
      </w:r>
      <w:r>
        <w:rPr>
          <w:b/>
        </w:rPr>
        <w:t xml:space="preserve">Câu 5: </w:t>
      </w:r>
      <w:r>
        <w:t>Cho</w:t>
      </w:r>
      <w:r>
        <w:t xml:space="preserve"> </w:t>
      </w:r>
      <w:r>
        <w:t>m</w:t>
      </w:r>
      <w:r>
        <w:t xml:space="preserve"> </w:t>
      </w:r>
      <w:r>
        <w:t>gam</w:t>
      </w:r>
      <w:r>
        <w:t xml:space="preserve"> </w:t>
      </w:r>
      <w:r>
        <w:t>tinh</w:t>
      </w:r>
      <w:r>
        <w:t xml:space="preserve"> </w:t>
      </w:r>
      <w:r>
        <w:t>bột</w:t>
      </w:r>
      <w:r>
        <w:t xml:space="preserve"> </w:t>
      </w:r>
      <w:r>
        <w:t>lên</w:t>
      </w:r>
      <w:r>
        <w:t xml:space="preserve"> </w:t>
      </w:r>
      <w:r>
        <w:t>men</w:t>
      </w:r>
      <w:r>
        <w:t xml:space="preserve"> </w:t>
      </w:r>
      <w:r>
        <w:t>thành</w:t>
      </w:r>
      <w:r>
        <w:t xml:space="preserve"> </w:t>
      </w:r>
      <w:r>
        <w:t>ancol</w:t>
      </w:r>
      <w:r>
        <w:t xml:space="preserve"> </w:t>
      </w:r>
      <w:r>
        <w:t>etylic</w:t>
      </w:r>
      <w:r>
        <w:t xml:space="preserve"> </w:t>
      </w:r>
      <w:r>
        <w:t>với</w:t>
      </w:r>
      <w:r>
        <w:t xml:space="preserve"> </w:t>
      </w:r>
      <w:r>
        <w:t>hiệu</w:t>
      </w:r>
      <w:r>
        <w:t xml:space="preserve"> </w:t>
      </w:r>
      <w:r>
        <w:t>suất</w:t>
      </w:r>
      <w:r>
        <w:t xml:space="preserve"> </w:t>
      </w:r>
      <w:r>
        <w:t>90%.</w:t>
      </w:r>
      <w:r>
        <w:t xml:space="preserve"> </w:t>
      </w:r>
      <w:r>
        <w:t>Toàn</w:t>
      </w:r>
      <w:r>
        <w:t xml:space="preserve"> </w:t>
      </w:r>
      <w:r>
        <w:t>bộ</w:t>
      </w:r>
      <w:r>
        <w:br/>
      </w:r>
      <w:r>
        <w:t>lượng</w:t>
      </w:r>
      <w:r>
        <w:t xml:space="preserve"> </w:t>
      </w:r>
      <w:r>
        <w:t>khí</w:t>
      </w:r>
      <w:r>
        <w:t xml:space="preserve"> </w:t>
      </w:r>
      <w:r>
        <w:t>sinh</w:t>
      </w:r>
      <w:r>
        <w:t xml:space="preserve"> </w:t>
      </w:r>
      <w:r>
        <w:t>ra</w:t>
      </w:r>
      <w:r>
        <w:t xml:space="preserve"> </w:t>
      </w:r>
      <w:r>
        <w:t>được</w:t>
      </w:r>
      <w:r>
        <w:t xml:space="preserve"> </w:t>
      </w:r>
      <w:r>
        <w:t>hấp thụ hoàn toàn vào</w:t>
      </w:r>
      <w:r>
        <w:t xml:space="preserve"> </w:t>
      </w:r>
      <w:r>
        <w:t>dung</w:t>
      </w:r>
      <w:r>
        <w:t xml:space="preserve"> </w:t>
      </w:r>
      <w:r>
        <w:t>dịch Ca(OH)</w:t>
      </w:r>
      <w:r>
        <w:rPr>
          <w:vertAlign w:val="subscript"/>
        </w:rPr>
        <w:t>2</w:t>
      </w:r>
      <w:r>
        <w:t xml:space="preserve"> </w:t>
      </w:r>
      <w:r>
        <w:t>lấy</w:t>
      </w:r>
      <w:r>
        <w:t xml:space="preserve"> </w:t>
      </w:r>
      <w:r>
        <w:t>dư</w:t>
      </w:r>
      <w:r>
        <w:t xml:space="preserve"> </w:t>
      </w:r>
      <w:r>
        <w:t>thu được</w:t>
      </w:r>
      <w:r>
        <w:t xml:space="preserve"> </w:t>
      </w:r>
      <w:r>
        <w:t>50</w:t>
      </w:r>
      <w:r>
        <w:br/>
      </w:r>
      <w:r>
        <w:t>gam kết</w:t>
      </w:r>
      <w:r>
        <w:t xml:space="preserve"> </w:t>
      </w:r>
      <w:r>
        <w:t>tủa. Giá</w:t>
      </w:r>
      <w:r>
        <w:t xml:space="preserve"> </w:t>
      </w:r>
      <w:r>
        <w:t>trị của</w:t>
      </w:r>
      <w:r>
        <w:t xml:space="preserve"> </w:t>
      </w:r>
      <w:r>
        <w:t>m</w:t>
      </w:r>
      <w:r>
        <w:t xml:space="preserve"> </w:t>
      </w:r>
      <w:r>
        <w:t>là:</w:t>
      </w:r>
      <w:r>
        <w:br/>
      </w:r>
      <w:r>
        <w:rPr>
          <w:b/>
        </w:rPr>
        <w:t xml:space="preserve">A. </w:t>
      </w:r>
      <w:r>
        <w:t>45 gam</w:t>
      </w:r>
      <w:r>
        <w:br/>
      </w:r>
      <w:r>
        <w:rPr>
          <w:b/>
        </w:rPr>
        <w:t xml:space="preserve">B. </w:t>
      </w:r>
      <w:r>
        <w:t>55</w:t>
      </w:r>
      <w:r>
        <w:t xml:space="preserve"> </w:t>
      </w:r>
      <w:r>
        <w:t>gam</w:t>
      </w:r>
      <w:r>
        <w:br/>
      </w:r>
      <w:r>
        <w:rPr>
          <w:b/>
        </w:rPr>
        <w:t xml:space="preserve">C. </w:t>
      </w:r>
      <w:r>
        <w:t>36,45 gam</w:t>
      </w:r>
      <w:r>
        <w:br/>
      </w:r>
      <w:r>
        <w:rPr>
          <w:b/>
        </w:rPr>
        <w:t xml:space="preserve">D. </w:t>
      </w:r>
      <w:r>
        <w:t>90 gam</w:t>
      </w:r>
      <w:r>
        <w:br/>
      </w:r>
      <w:r>
        <w:rPr>
          <w:b/>
        </w:rPr>
        <w:t xml:space="preserve">Câu 6: </w:t>
      </w:r>
      <w:r>
        <w:t>Chất làm giấy</w:t>
      </w:r>
      <w:r>
        <w:t xml:space="preserve"> </w:t>
      </w:r>
      <w:r>
        <w:t>quỳ</w:t>
      </w:r>
      <w:r>
        <w:t xml:space="preserve"> </w:t>
      </w:r>
      <w:r>
        <w:t>tím</w:t>
      </w:r>
      <w:r>
        <w:t xml:space="preserve"> </w:t>
      </w:r>
      <w:r>
        <w:t>ẩm chuyển thành</w:t>
      </w:r>
      <w:r>
        <w:t xml:space="preserve"> </w:t>
      </w:r>
      <w:r>
        <w:t>màu xanh là:</w:t>
      </w:r>
      <w:r>
        <w:br/>
      </w:r>
      <w:r>
        <w:rPr>
          <w:b/>
        </w:rPr>
        <w:t xml:space="preserve">A. </w:t>
      </w:r>
      <w:r>
        <w:t>H</w:t>
      </w:r>
      <w:r>
        <w:rPr>
          <w:vertAlign w:val="subscript"/>
        </w:rPr>
        <w:t>2</w:t>
      </w:r>
      <w:r>
        <w:t>N-CH</w:t>
      </w:r>
      <w:r>
        <w:rPr>
          <w:vertAlign w:val="subscript"/>
        </w:rPr>
        <w:t>2</w:t>
      </w:r>
      <w:r>
        <w:t>-COOH</w:t>
      </w:r>
      <w:r>
        <w:br/>
      </w:r>
      <w:r>
        <w:rPr>
          <w:b/>
        </w:rPr>
        <w:t xml:space="preserve">B. </w:t>
      </w:r>
      <w:r>
        <w:t>CH</w:t>
      </w:r>
      <w:r>
        <w:rPr>
          <w:vertAlign w:val="subscript"/>
        </w:rPr>
        <w:t>3</w:t>
      </w:r>
      <w:r>
        <w:t>NH</w:t>
      </w:r>
      <w:r>
        <w:rPr>
          <w:vertAlign w:val="subscript"/>
        </w:rPr>
        <w:t>2</w:t>
      </w:r>
      <w:r>
        <w:t xml:space="preserve">    </w:t>
      </w:r>
      <w:r>
        <w:br/>
      </w:r>
      <w:r>
        <w:rPr>
          <w:b/>
        </w:rPr>
        <w:t xml:space="preserve">C. </w:t>
      </w:r>
      <w:r>
        <w:t>C</w:t>
      </w:r>
      <w:r>
        <w:rPr>
          <w:vertAlign w:val="subscript"/>
        </w:rPr>
        <w:t>6</w:t>
      </w:r>
      <w:r>
        <w:t>H</w:t>
      </w:r>
      <w:r>
        <w:rPr>
          <w:vertAlign w:val="subscript"/>
        </w:rPr>
        <w:t>5</w:t>
      </w:r>
      <w:r>
        <w:t>NH</w:t>
      </w:r>
      <w:r>
        <w:rPr>
          <w:vertAlign w:val="subscript"/>
        </w:rPr>
        <w:t>2</w:t>
      </w:r>
      <w:r>
        <w:br/>
      </w:r>
      <w:r>
        <w:rPr>
          <w:b/>
        </w:rPr>
        <w:t xml:space="preserve">D. </w:t>
      </w:r>
      <w:r>
        <w:t>CH</w:t>
      </w:r>
      <w:r>
        <w:rPr>
          <w:vertAlign w:val="subscript"/>
        </w:rPr>
        <w:t>3</w:t>
      </w:r>
      <w:r>
        <w:t>COOH</w:t>
      </w:r>
      <w:r>
        <w:br/>
      </w:r>
      <w:r>
        <w:rPr>
          <w:b/>
        </w:rPr>
        <w:t xml:space="preserve">Câu 7: </w:t>
      </w:r>
      <w:r>
        <w:t>Trong</w:t>
      </w:r>
      <w:r>
        <w:t xml:space="preserve"> </w:t>
      </w:r>
      <w:r>
        <w:t>các</w:t>
      </w:r>
      <w:r>
        <w:t xml:space="preserve"> </w:t>
      </w:r>
      <w:r>
        <w:t>tên</w:t>
      </w:r>
      <w:r>
        <w:t xml:space="preserve"> </w:t>
      </w:r>
      <w:r>
        <w:t>gọi</w:t>
      </w:r>
      <w:r>
        <w:t xml:space="preserve"> </w:t>
      </w:r>
      <w:r>
        <w:t>dưới đây,</w:t>
      </w:r>
      <w:r>
        <w:t xml:space="preserve"> </w:t>
      </w:r>
      <w:r>
        <w:t>tên</w:t>
      </w:r>
      <w:r>
        <w:t xml:space="preserve"> </w:t>
      </w:r>
      <w:r>
        <w:t>nào phù</w:t>
      </w:r>
      <w:r>
        <w:t xml:space="preserve"> </w:t>
      </w:r>
      <w:r>
        <w:t>hợp với</w:t>
      </w:r>
      <w:r>
        <w:t xml:space="preserve"> </w:t>
      </w:r>
      <w:r>
        <w:t>chất</w:t>
      </w:r>
      <w:r>
        <w:t xml:space="preserve"> </w:t>
      </w:r>
      <w:r>
        <w:t>CH</w:t>
      </w:r>
      <w:r>
        <w:rPr>
          <w:vertAlign w:val="subscript"/>
        </w:rPr>
        <w:t>3</w:t>
      </w:r>
      <w:r>
        <w:t>–CH(CH</w:t>
      </w:r>
      <w:r>
        <w:rPr>
          <w:vertAlign w:val="subscript"/>
        </w:rPr>
        <w:t>3</w:t>
      </w:r>
      <w:r>
        <w:t>)–NH</w:t>
      </w:r>
      <w:r>
        <w:rPr>
          <w:vertAlign w:val="subscript"/>
        </w:rPr>
        <w:t>2</w:t>
      </w:r>
      <w:r>
        <w:t>?</w:t>
      </w:r>
      <w:r>
        <w:br/>
      </w:r>
      <w:r>
        <w:rPr>
          <w:b/>
        </w:rPr>
        <w:t xml:space="preserve">A. </w:t>
      </w:r>
      <w:r>
        <w:t>Metyletylamin.</w:t>
      </w:r>
      <w:r>
        <w:br/>
      </w:r>
      <w:r>
        <w:rPr>
          <w:b/>
        </w:rPr>
        <w:t xml:space="preserve">B. </w:t>
      </w:r>
      <w:r>
        <w:t>Etylmetylamin.</w:t>
      </w:r>
      <w:r>
        <w:t xml:space="preserve">  </w:t>
      </w:r>
      <w:r>
        <w:br/>
      </w:r>
      <w:r>
        <w:rPr>
          <w:b/>
        </w:rPr>
        <w:t xml:space="preserve">C. </w:t>
      </w:r>
      <w:r>
        <w:t>Isopropanamin.</w:t>
      </w:r>
      <w:r>
        <w:t xml:space="preserve"> </w:t>
      </w:r>
      <w:r>
        <w:br/>
      </w:r>
      <w:r>
        <w:rPr>
          <w:b/>
        </w:rPr>
        <w:t xml:space="preserve">D. </w:t>
      </w:r>
      <w:r>
        <w:t>Isopropylamin.</w:t>
      </w:r>
      <w:r>
        <w:br/>
      </w:r>
      <w:r>
        <w:rPr>
          <w:b/>
        </w:rPr>
        <w:t xml:space="preserve">Câu 8: </w:t>
      </w:r>
      <w:r>
        <w:t>Cho 2,67 gam</w:t>
      </w:r>
      <w:r>
        <w:t xml:space="preserve"> </w:t>
      </w:r>
      <w:r>
        <w:t>alanin phản ứng</w:t>
      </w:r>
      <w:r>
        <w:t xml:space="preserve"> </w:t>
      </w:r>
      <w:r>
        <w:t>hết với</w:t>
      </w:r>
      <w:r>
        <w:t xml:space="preserve"> </w:t>
      </w:r>
      <w:r>
        <w:t>dung</w:t>
      </w:r>
      <w:r>
        <w:t xml:space="preserve"> </w:t>
      </w:r>
      <w:r>
        <w:t>dịch NaOH. Khối</w:t>
      </w:r>
      <w:r>
        <w:t xml:space="preserve"> </w:t>
      </w:r>
      <w:r>
        <w:t>lượng</w:t>
      </w:r>
      <w:r>
        <w:t xml:space="preserve"> </w:t>
      </w:r>
      <w:r>
        <w:t>muối thu</w:t>
      </w:r>
      <w:r>
        <w:br/>
      </w:r>
      <w:r>
        <w:t>được</w:t>
      </w:r>
      <w:r>
        <w:t xml:space="preserve"> </w:t>
      </w:r>
      <w:r>
        <w:t>là:</w:t>
      </w:r>
      <w:r>
        <w:br/>
      </w:r>
      <w:r>
        <w:rPr>
          <w:b/>
        </w:rPr>
        <w:t xml:space="preserve">A. </w:t>
      </w:r>
      <w:r>
        <w:t>4,44 gam.</w:t>
      </w:r>
      <w:r>
        <w:br/>
      </w:r>
      <w:r>
        <w:rPr>
          <w:b/>
        </w:rPr>
        <w:t xml:space="preserve">B. </w:t>
      </w:r>
      <w:r>
        <w:t>3,33</w:t>
      </w:r>
      <w:r>
        <w:t xml:space="preserve"> </w:t>
      </w:r>
      <w:r>
        <w:t>gam.</w:t>
      </w:r>
      <w:r>
        <w:br/>
      </w:r>
      <w:r>
        <w:rPr>
          <w:b/>
        </w:rPr>
        <w:t xml:space="preserve">C. </w:t>
      </w:r>
      <w:r>
        <w:t>11,1gam.</w:t>
      </w:r>
      <w:r>
        <w:br/>
      </w:r>
      <w:r>
        <w:rPr>
          <w:b/>
        </w:rPr>
        <w:t xml:space="preserve">D. </w:t>
      </w:r>
      <w:r>
        <w:t>2,88</w:t>
      </w:r>
      <w:r>
        <w:t xml:space="preserve"> </w:t>
      </w:r>
      <w:r>
        <w:t>gam.</w:t>
      </w:r>
      <w:r>
        <w:br/>
      </w:r>
      <w:r>
        <w:rPr>
          <w:b/>
        </w:rPr>
        <w:t xml:space="preserve">Câu 9: </w:t>
      </w:r>
      <w:r>
        <w:t>Cho</w:t>
      </w:r>
      <w:r>
        <w:t xml:space="preserve"> </w:t>
      </w:r>
      <w:r>
        <w:t>10 gam hỗn hợp 3 amin đơn chức, no đồng đẳng liên tiếp (theo tỉ lệ mol</w:t>
      </w:r>
      <w:r>
        <w:br/>
      </w:r>
      <w:r>
        <w:t>1 : 10 : 5 theo</w:t>
      </w:r>
      <w:r>
        <w:t xml:space="preserve"> </w:t>
      </w:r>
      <w:r>
        <w:t>phân tử khối tăng dần) tác dụng vừa đủ với HCl thu được 15,84 gam</w:t>
      </w:r>
      <w:r>
        <w:br/>
      </w:r>
      <w:r>
        <w:t>muối. Công thức phân tử của 3</w:t>
      </w:r>
      <w:r>
        <w:t xml:space="preserve"> </w:t>
      </w:r>
      <w:r>
        <w:t>amin</w:t>
      </w:r>
      <w:r>
        <w:t xml:space="preserve"> </w:t>
      </w:r>
      <w:r>
        <w:t>lần lượt là:</w:t>
      </w:r>
      <w:r>
        <w:br/>
      </w:r>
      <w:r>
        <w:rPr>
          <w:b/>
        </w:rPr>
        <w:t xml:space="preserve">A. </w:t>
      </w:r>
      <w:r>
        <w:t>CH</w:t>
      </w:r>
      <w:r>
        <w:rPr>
          <w:vertAlign w:val="subscript"/>
        </w:rPr>
        <w:t>5</w:t>
      </w:r>
      <w:r>
        <w:t>N, C</w:t>
      </w:r>
      <w:r>
        <w:rPr>
          <w:vertAlign w:val="subscript"/>
        </w:rPr>
        <w:t>2</w:t>
      </w:r>
      <w:r>
        <w:t>H</w:t>
      </w:r>
      <w:r>
        <w:rPr>
          <w:vertAlign w:val="subscript"/>
        </w:rPr>
        <w:t>7</w:t>
      </w:r>
      <w:r>
        <w:t>N, C</w:t>
      </w:r>
      <w:r>
        <w:rPr>
          <w:vertAlign w:val="subscript"/>
        </w:rPr>
        <w:t>3</w:t>
      </w:r>
      <w:r>
        <w:t>H</w:t>
      </w:r>
      <w:r>
        <w:rPr>
          <w:vertAlign w:val="subscript"/>
        </w:rPr>
        <w:t>9</w:t>
      </w:r>
      <w:r>
        <w:t>N</w:t>
      </w:r>
      <w:r>
        <w:br/>
      </w:r>
      <w:r>
        <w:rPr>
          <w:b/>
        </w:rPr>
        <w:t xml:space="preserve">B. </w:t>
      </w:r>
      <w:r>
        <w:t>C</w:t>
      </w:r>
      <w:r>
        <w:rPr>
          <w:vertAlign w:val="subscript"/>
        </w:rPr>
        <w:t>2</w:t>
      </w:r>
      <w:r>
        <w:t>H</w:t>
      </w:r>
      <w:r>
        <w:rPr>
          <w:vertAlign w:val="subscript"/>
        </w:rPr>
        <w:t>7</w:t>
      </w:r>
      <w:r>
        <w:t>N,</w:t>
      </w:r>
      <w:r>
        <w:t xml:space="preserve"> </w:t>
      </w:r>
      <w:r>
        <w:t>C</w:t>
      </w:r>
      <w:r>
        <w:rPr>
          <w:vertAlign w:val="subscript"/>
        </w:rPr>
        <w:t>3</w:t>
      </w:r>
      <w:r>
        <w:t>H</w:t>
      </w:r>
      <w:r>
        <w:rPr>
          <w:vertAlign w:val="subscript"/>
        </w:rPr>
        <w:t>9</w:t>
      </w:r>
      <w:r>
        <w:t>N,</w:t>
      </w:r>
      <w:r>
        <w:t xml:space="preserve"> </w:t>
      </w:r>
      <w:r>
        <w:t>C</w:t>
      </w:r>
      <w:r>
        <w:rPr>
          <w:vertAlign w:val="subscript"/>
        </w:rPr>
        <w:t>4</w:t>
      </w:r>
      <w:r>
        <w:t>H</w:t>
      </w:r>
      <w:r>
        <w:rPr>
          <w:vertAlign w:val="subscript"/>
        </w:rPr>
        <w:t>11</w:t>
      </w:r>
      <w:r>
        <w:t>N</w:t>
      </w:r>
      <w:r>
        <w:br/>
      </w:r>
      <w:r>
        <w:rPr>
          <w:b/>
        </w:rPr>
        <w:t xml:space="preserve">C. </w:t>
      </w:r>
      <w:r>
        <w:t>C</w:t>
      </w:r>
      <w:r>
        <w:rPr>
          <w:vertAlign w:val="subscript"/>
        </w:rPr>
        <w:t>3</w:t>
      </w:r>
      <w:r>
        <w:t>H</w:t>
      </w:r>
      <w:r>
        <w:rPr>
          <w:vertAlign w:val="subscript"/>
        </w:rPr>
        <w:t>7</w:t>
      </w:r>
      <w:r>
        <w:t>N, C</w:t>
      </w:r>
      <w:r>
        <w:rPr>
          <w:vertAlign w:val="subscript"/>
        </w:rPr>
        <w:t>4</w:t>
      </w:r>
      <w:r>
        <w:t>H</w:t>
      </w:r>
      <w:r>
        <w:rPr>
          <w:vertAlign w:val="subscript"/>
        </w:rPr>
        <w:t>9</w:t>
      </w:r>
      <w:r>
        <w:t>N, C</w:t>
      </w:r>
      <w:r>
        <w:rPr>
          <w:vertAlign w:val="subscript"/>
        </w:rPr>
        <w:t>5</w:t>
      </w:r>
      <w:r>
        <w:t>H</w:t>
      </w:r>
      <w:r>
        <w:rPr>
          <w:vertAlign w:val="subscript"/>
        </w:rPr>
        <w:t>11</w:t>
      </w:r>
      <w:r>
        <w:t>N</w:t>
      </w:r>
      <w:r>
        <w:br/>
      </w:r>
      <w:r>
        <w:rPr>
          <w:b/>
        </w:rPr>
        <w:t xml:space="preserve">D. </w:t>
      </w:r>
      <w:r>
        <w:t>C</w:t>
      </w:r>
      <w:r>
        <w:rPr>
          <w:vertAlign w:val="subscript"/>
        </w:rPr>
        <w:t>3</w:t>
      </w:r>
      <w:r>
        <w:t>H</w:t>
      </w:r>
      <w:r>
        <w:rPr>
          <w:vertAlign w:val="subscript"/>
        </w:rPr>
        <w:t>9</w:t>
      </w:r>
      <w:r>
        <w:t>N, C</w:t>
      </w:r>
      <w:r>
        <w:rPr>
          <w:vertAlign w:val="subscript"/>
        </w:rPr>
        <w:t>4</w:t>
      </w:r>
      <w:r>
        <w:t>H</w:t>
      </w:r>
      <w:r>
        <w:rPr>
          <w:vertAlign w:val="subscript"/>
        </w:rPr>
        <w:t>11</w:t>
      </w:r>
      <w:r>
        <w:t>N, C</w:t>
      </w:r>
      <w:r>
        <w:rPr>
          <w:vertAlign w:val="subscript"/>
        </w:rPr>
        <w:t>5</w:t>
      </w:r>
      <w:r>
        <w:t>H</w:t>
      </w:r>
      <w:r>
        <w:rPr>
          <w:vertAlign w:val="subscript"/>
        </w:rPr>
        <w:t>13</w:t>
      </w:r>
      <w:r>
        <w:t>N</w:t>
      </w:r>
      <w:r>
        <w:br/>
      </w:r>
      <w:r>
        <w:rPr>
          <w:b/>
        </w:rPr>
        <w:t xml:space="preserve">Câu 10: </w:t>
      </w:r>
      <w:r>
        <w:t>Cho</w:t>
      </w:r>
      <w:r>
        <w:t xml:space="preserve"> </w:t>
      </w:r>
      <w:r>
        <w:t>37,5</w:t>
      </w:r>
      <w:r>
        <w:t xml:space="preserve"> </w:t>
      </w:r>
      <w:r>
        <w:t>gam</w:t>
      </w:r>
      <w:r>
        <w:t xml:space="preserve"> </w:t>
      </w:r>
      <w:r>
        <w:t>axit aminoaxetic (H</w:t>
      </w:r>
      <w:r>
        <w:rPr>
          <w:vertAlign w:val="subscript"/>
        </w:rPr>
        <w:t>2</w:t>
      </w:r>
      <w:r>
        <w:t>N-CH</w:t>
      </w:r>
      <w:r>
        <w:rPr>
          <w:vertAlign w:val="subscript"/>
        </w:rPr>
        <w:t>2</w:t>
      </w:r>
      <w:r>
        <w:t>-COOH)</w:t>
      </w:r>
      <w:r>
        <w:t xml:space="preserve"> </w:t>
      </w:r>
      <w:r>
        <w:t>phản</w:t>
      </w:r>
      <w:r>
        <w:t xml:space="preserve"> </w:t>
      </w:r>
      <w:r>
        <w:t>ứng</w:t>
      </w:r>
      <w:r>
        <w:t xml:space="preserve"> </w:t>
      </w:r>
      <w:r>
        <w:t>hết</w:t>
      </w:r>
      <w:r>
        <w:t xml:space="preserve"> </w:t>
      </w:r>
      <w:r>
        <w:t>với</w:t>
      </w:r>
      <w:r>
        <w:t xml:space="preserve"> </w:t>
      </w:r>
      <w:r>
        <w:t>dung</w:t>
      </w:r>
      <w:r>
        <w:br/>
      </w:r>
      <w:r>
        <w:t>dịch HCl.</w:t>
      </w:r>
      <w:r>
        <w:t xml:space="preserve"> </w:t>
      </w:r>
      <w:r>
        <w:t>Sau</w:t>
      </w:r>
      <w:r>
        <w:t xml:space="preserve"> </w:t>
      </w:r>
      <w:r>
        <w:t>phản</w:t>
      </w:r>
      <w:r>
        <w:t xml:space="preserve"> </w:t>
      </w:r>
      <w:r>
        <w:t>ứng,</w:t>
      </w:r>
      <w:r>
        <w:t xml:space="preserve"> </w:t>
      </w:r>
      <w:r>
        <w:t>khối lượng</w:t>
      </w:r>
      <w:r>
        <w:t xml:space="preserve"> </w:t>
      </w:r>
      <w:r>
        <w:t>muối thu được</w:t>
      </w:r>
      <w:r>
        <w:t xml:space="preserve"> </w:t>
      </w:r>
      <w:r>
        <w:t>là:</w:t>
      </w:r>
      <w:r>
        <w:br/>
      </w:r>
      <w:r>
        <w:rPr>
          <w:b/>
        </w:rPr>
        <w:t xml:space="preserve">A. </w:t>
      </w:r>
      <w:r>
        <w:t>55,75 gam.</w:t>
      </w:r>
      <w:r>
        <w:br/>
      </w:r>
      <w:r>
        <w:rPr>
          <w:b/>
        </w:rPr>
        <w:t xml:space="preserve">B. </w:t>
      </w:r>
      <w:r>
        <w:t>45,45</w:t>
      </w:r>
      <w:r>
        <w:t xml:space="preserve"> </w:t>
      </w:r>
      <w:r>
        <w:t>gam.</w:t>
      </w:r>
      <w:r>
        <w:br/>
      </w:r>
      <w:r>
        <w:rPr>
          <w:b/>
        </w:rPr>
        <w:t xml:space="preserve">C. </w:t>
      </w:r>
      <w:r>
        <w:t>35,65 gam.</w:t>
      </w:r>
      <w:r>
        <w:br/>
      </w:r>
      <w:r>
        <w:rPr>
          <w:b/>
        </w:rPr>
        <w:t xml:space="preserve">D. </w:t>
      </w:r>
      <w:r>
        <w:t>75,15 gam.</w:t>
      </w:r>
      <w:r>
        <w:br/>
      </w:r>
      <w:r>
        <w:rPr>
          <w:b/>
        </w:rPr>
        <w:t xml:space="preserve">Câu 11: </w:t>
      </w:r>
      <w:r>
        <w:t>Polime</w:t>
      </w:r>
      <w:r>
        <w:t xml:space="preserve"> </w:t>
      </w:r>
      <w:r>
        <w:t>nào</w:t>
      </w:r>
      <w:r>
        <w:t xml:space="preserve"> </w:t>
      </w:r>
      <w:r>
        <w:t>sau</w:t>
      </w:r>
      <w:r>
        <w:t xml:space="preserve"> </w:t>
      </w:r>
      <w:r>
        <w:t>đây</w:t>
      </w:r>
      <w:r>
        <w:t xml:space="preserve"> </w:t>
      </w:r>
      <w:r>
        <w:t>có</w:t>
      </w:r>
      <w:r>
        <w:t xml:space="preserve"> </w:t>
      </w:r>
      <w:r>
        <w:t>thể tham</w:t>
      </w:r>
      <w:r>
        <w:t xml:space="preserve"> </w:t>
      </w:r>
      <w:r>
        <w:t>gia</w:t>
      </w:r>
      <w:r>
        <w:t xml:space="preserve"> </w:t>
      </w:r>
      <w:r>
        <w:t>phản</w:t>
      </w:r>
      <w:r>
        <w:t xml:space="preserve"> </w:t>
      </w:r>
      <w:r>
        <w:t>ứng</w:t>
      </w:r>
      <w:r>
        <w:t xml:space="preserve"> </w:t>
      </w:r>
      <w:r>
        <w:t>cộng?</w:t>
      </w:r>
      <w:r>
        <w:br/>
      </w:r>
      <w:r>
        <w:rPr>
          <w:b/>
        </w:rPr>
        <w:t xml:space="preserve">A. </w:t>
      </w:r>
      <w:r>
        <w:t>Xenlulozơ.</w:t>
      </w:r>
      <w:r>
        <w:br/>
      </w:r>
      <w:r>
        <w:rPr>
          <w:b/>
        </w:rPr>
        <w:t xml:space="preserve">B. </w:t>
      </w:r>
      <w:r>
        <w:t>Cao su</w:t>
      </w:r>
      <w:r>
        <w:t xml:space="preserve"> </w:t>
      </w:r>
      <w:r>
        <w:t>Buna</w:t>
      </w:r>
      <w:r>
        <w:rPr>
          <w:b/>
        </w:rPr>
        <w:t>.</w:t>
      </w:r>
      <w:r>
        <w:br/>
      </w:r>
      <w:r>
        <w:rPr>
          <w:b/>
        </w:rPr>
        <w:t xml:space="preserve">C. </w:t>
      </w:r>
      <w:r>
        <w:t>Poli</w:t>
      </w:r>
      <w:r>
        <w:t xml:space="preserve"> </w:t>
      </w:r>
      <w:r>
        <w:t>vinylclorua.</w:t>
      </w:r>
      <w:r>
        <w:br/>
      </w:r>
      <w:r>
        <w:rPr>
          <w:b/>
        </w:rPr>
        <w:t xml:space="preserve">D. </w:t>
      </w:r>
      <w:r>
        <w:t>Polietilen</w:t>
      </w:r>
      <w:r>
        <w:br/>
      </w:r>
      <w:r>
        <w:rPr>
          <w:b/>
        </w:rPr>
        <w:t xml:space="preserve">Câu 12: </w:t>
      </w:r>
      <w:r>
        <w:t>Có</w:t>
      </w:r>
      <w:r>
        <w:t xml:space="preserve"> </w:t>
      </w:r>
      <w:r>
        <w:t>thể điều chế PVC</w:t>
      </w:r>
      <w:r>
        <w:t xml:space="preserve"> </w:t>
      </w:r>
      <w:r>
        <w:t>bằng</w:t>
      </w:r>
      <w:r>
        <w:t xml:space="preserve"> </w:t>
      </w:r>
      <w:r>
        <w:t>phản</w:t>
      </w:r>
      <w:r>
        <w:t xml:space="preserve"> </w:t>
      </w:r>
      <w:r>
        <w:t>ứng</w:t>
      </w:r>
      <w:r>
        <w:t xml:space="preserve"> </w:t>
      </w:r>
      <w:r>
        <w:t>trùng</w:t>
      </w:r>
      <w:r>
        <w:t xml:space="preserve"> </w:t>
      </w:r>
      <w:r>
        <w:t>hợp</w:t>
      </w:r>
      <w:r>
        <w:t xml:space="preserve"> </w:t>
      </w:r>
      <w:r>
        <w:t>monome</w:t>
      </w:r>
      <w:r>
        <w:t xml:space="preserve"> </w:t>
      </w:r>
      <w:r>
        <w:t>sau</w:t>
      </w:r>
      <w:r>
        <w:br/>
      </w:r>
      <w:r>
        <w:rPr>
          <w:b/>
        </w:rPr>
        <w:t xml:space="preserve">A. </w:t>
      </w:r>
      <w:r>
        <w:t>CH</w:t>
      </w:r>
      <w:r>
        <w:rPr>
          <w:vertAlign w:val="subscript"/>
        </w:rPr>
        <w:t>3</w:t>
      </w:r>
      <w:r>
        <w:t>CH</w:t>
      </w:r>
      <w:r>
        <w:rPr>
          <w:vertAlign w:val="subscript"/>
        </w:rPr>
        <w:t>2</w:t>
      </w:r>
      <w:r>
        <w:t>Cl</w:t>
      </w:r>
      <w:r>
        <w:br/>
      </w:r>
      <w:r>
        <w:rPr>
          <w:b/>
        </w:rPr>
        <w:t xml:space="preserve">B. </w:t>
      </w:r>
      <w:r>
        <w:t>CH</w:t>
      </w:r>
      <w:r>
        <w:rPr>
          <w:vertAlign w:val="subscript"/>
        </w:rPr>
        <w:t>2</w:t>
      </w:r>
      <w:r>
        <w:t>=CHCl</w:t>
      </w:r>
      <w:r>
        <w:br/>
      </w:r>
      <w:r>
        <w:rPr>
          <w:b/>
        </w:rPr>
        <w:t xml:space="preserve">C. </w:t>
      </w:r>
      <w:r>
        <w:t>CH</w:t>
      </w:r>
      <w:r>
        <w:rPr>
          <w:vertAlign w:val="subscript"/>
        </w:rPr>
        <w:t>2</w:t>
      </w:r>
      <w:r>
        <w:t>CHCH</w:t>
      </w:r>
      <w:r>
        <w:rPr>
          <w:vertAlign w:val="subscript"/>
        </w:rPr>
        <w:t>2</w:t>
      </w:r>
      <w:r>
        <w:t>Cl</w:t>
      </w:r>
      <w:r>
        <w:br/>
      </w:r>
      <w:r>
        <w:rPr>
          <w:b/>
        </w:rPr>
        <w:t xml:space="preserve">D. </w:t>
      </w:r>
      <w:r>
        <w:t>CH</w:t>
      </w:r>
      <w:r>
        <w:rPr>
          <w:vertAlign w:val="subscript"/>
        </w:rPr>
        <w:t>3</w:t>
      </w:r>
      <w:r>
        <w:t>CH=CH</w:t>
      </w:r>
      <w:r>
        <w:rPr>
          <w:vertAlign w:val="subscript"/>
        </w:rPr>
        <w:t>2</w:t>
      </w:r>
      <w:r>
        <w:br/>
      </w:r>
      <w:r>
        <w:rPr>
          <w:b/>
        </w:rPr>
        <w:t xml:space="preserve">Câu 13: </w:t>
      </w:r>
      <w:r>
        <w:t>Quá trình</w:t>
      </w:r>
      <w:r>
        <w:t xml:space="preserve"> </w:t>
      </w:r>
      <w:r>
        <w:t>nhiều phân</w:t>
      </w:r>
      <w:r>
        <w:t xml:space="preserve"> </w:t>
      </w:r>
      <w:r>
        <w:t>tử</w:t>
      </w:r>
      <w:r>
        <w:t xml:space="preserve"> </w:t>
      </w:r>
      <w:r>
        <w:t>nhỏ</w:t>
      </w:r>
      <w:r>
        <w:t xml:space="preserve"> </w:t>
      </w:r>
      <w:r>
        <w:t>(monome) kết</w:t>
      </w:r>
      <w:r>
        <w:t xml:space="preserve"> </w:t>
      </w:r>
      <w:r>
        <w:t>hợp</w:t>
      </w:r>
      <w:r>
        <w:t xml:space="preserve"> </w:t>
      </w:r>
      <w:r>
        <w:t>với</w:t>
      </w:r>
      <w:r>
        <w:t xml:space="preserve"> </w:t>
      </w:r>
      <w:r>
        <w:t>nhau</w:t>
      </w:r>
      <w:r>
        <w:t xml:space="preserve"> </w:t>
      </w:r>
      <w:r>
        <w:t>thành</w:t>
      </w:r>
      <w:r>
        <w:t xml:space="preserve"> </w:t>
      </w:r>
      <w:r>
        <w:t>phân</w:t>
      </w:r>
      <w:r>
        <w:t xml:space="preserve"> </w:t>
      </w:r>
      <w:r>
        <w:t>tử</w:t>
      </w:r>
      <w:r>
        <w:t xml:space="preserve"> </w:t>
      </w:r>
      <w:r>
        <w:t>lớn</w:t>
      </w:r>
      <w:r>
        <w:br/>
      </w:r>
      <w:r>
        <w:t>(polime)</w:t>
      </w:r>
      <w:r>
        <w:t xml:space="preserve"> </w:t>
      </w:r>
      <w:r>
        <w:t>đồng</w:t>
      </w:r>
      <w:r>
        <w:t xml:space="preserve"> </w:t>
      </w:r>
      <w:r>
        <w:t>thời</w:t>
      </w:r>
      <w:r>
        <w:t xml:space="preserve"> </w:t>
      </w:r>
      <w:r>
        <w:t>giải</w:t>
      </w:r>
      <w:r>
        <w:t xml:space="preserve"> </w:t>
      </w:r>
      <w:r>
        <w:t>phóng</w:t>
      </w:r>
      <w:r>
        <w:t xml:space="preserve"> </w:t>
      </w:r>
      <w:r>
        <w:t>những</w:t>
      </w:r>
      <w:r>
        <w:t xml:space="preserve"> </w:t>
      </w:r>
      <w:r>
        <w:t>phân tử nước gọi là</w:t>
      </w:r>
      <w:r>
        <w:t xml:space="preserve"> </w:t>
      </w:r>
      <w:r>
        <w:t>phản ứng</w:t>
      </w:r>
      <w:r>
        <w:br/>
      </w:r>
      <w:r>
        <w:rPr>
          <w:b/>
        </w:rPr>
        <w:t xml:space="preserve">A. </w:t>
      </w:r>
      <w:r>
        <w:t>trao đổi.</w:t>
      </w:r>
      <w:r>
        <w:br/>
      </w:r>
      <w:r>
        <w:rPr>
          <w:b/>
        </w:rPr>
        <w:t xml:space="preserve">B. </w:t>
      </w:r>
      <w:r>
        <w:t>nhiệt phân.</w:t>
      </w:r>
      <w:r>
        <w:br/>
      </w:r>
      <w:r>
        <w:rPr>
          <w:b/>
        </w:rPr>
        <w:t xml:space="preserve">C. </w:t>
      </w:r>
      <w:r>
        <w:t>trùng</w:t>
      </w:r>
      <w:r>
        <w:t xml:space="preserve"> </w:t>
      </w:r>
      <w:r>
        <w:t>hợp.</w:t>
      </w:r>
      <w:r>
        <w:br/>
      </w:r>
      <w:r>
        <w:rPr>
          <w:b/>
        </w:rPr>
        <w:t xml:space="preserve">D. </w:t>
      </w:r>
      <w:r>
        <w:t>trùng</w:t>
      </w:r>
      <w:r>
        <w:t xml:space="preserve"> </w:t>
      </w:r>
      <w:r>
        <w:t>ngưng.</w:t>
      </w:r>
      <w:r>
        <w:br/>
      </w:r>
      <w:r>
        <w:rPr>
          <w:b/>
        </w:rPr>
        <w:t xml:space="preserve">Câu 14: </w:t>
      </w:r>
      <w:r>
        <w:t>Khi</w:t>
      </w:r>
      <w:r>
        <w:t xml:space="preserve"> </w:t>
      </w:r>
      <w:r>
        <w:t>thủy</w:t>
      </w:r>
      <w:r>
        <w:t xml:space="preserve"> </w:t>
      </w:r>
      <w:r>
        <w:t>phân</w:t>
      </w:r>
      <w:r>
        <w:t xml:space="preserve"> </w:t>
      </w:r>
      <w:r>
        <w:t>đến cùng</w:t>
      </w:r>
      <w:r>
        <w:t xml:space="preserve"> </w:t>
      </w:r>
      <w:r>
        <w:t>peptit và</w:t>
      </w:r>
      <w:r>
        <w:t xml:space="preserve"> </w:t>
      </w:r>
      <w:r>
        <w:t>protein</w:t>
      </w:r>
      <w:r>
        <w:t xml:space="preserve"> </w:t>
      </w:r>
      <w:r>
        <w:t>đều thu được</w:t>
      </w:r>
      <w:r>
        <w:br/>
      </w:r>
      <w:r>
        <w:rPr>
          <w:b/>
        </w:rPr>
        <w:t xml:space="preserve">A. </w:t>
      </w:r>
      <w:r>
        <w:t>amino</w:t>
      </w:r>
      <w:r>
        <w:t xml:space="preserve"> </w:t>
      </w:r>
      <w:r>
        <w:t>axit.</w:t>
      </w:r>
      <w:r>
        <w:br/>
      </w:r>
      <w:r>
        <w:rPr>
          <w:b/>
        </w:rPr>
        <w:t xml:space="preserve">B. </w:t>
      </w:r>
      <w:r>
        <w:t>a-amino</w:t>
      </w:r>
      <w:r>
        <w:t xml:space="preserve"> </w:t>
      </w:r>
      <w:r>
        <w:t>axit.</w:t>
      </w:r>
      <w:r>
        <w:br/>
      </w:r>
      <w:r>
        <w:rPr>
          <w:b/>
        </w:rPr>
        <w:t xml:space="preserve">C. </w:t>
      </w:r>
      <w:r>
        <w:t>b-amino</w:t>
      </w:r>
      <w:r>
        <w:t xml:space="preserve"> </w:t>
      </w:r>
      <w:r>
        <w:t>axit</w:t>
      </w:r>
      <w:r>
        <w:br/>
      </w:r>
      <w:r>
        <w:rPr>
          <w:b/>
        </w:rPr>
        <w:t xml:space="preserve">D. </w:t>
      </w:r>
      <w:r>
        <w:t>glucozơ.</w:t>
      </w:r>
      <w:r>
        <w:br/>
      </w:r>
      <w:r>
        <w:rPr>
          <w:b/>
        </w:rPr>
        <w:t xml:space="preserve">Câu 15: </w:t>
      </w:r>
      <w:r>
        <w:t>Dãy</w:t>
      </w:r>
      <w:r>
        <w:t xml:space="preserve"> </w:t>
      </w:r>
      <w:r>
        <w:t>kim loại được</w:t>
      </w:r>
      <w:r>
        <w:t xml:space="preserve"> </w:t>
      </w:r>
      <w:r>
        <w:t>sắp xếp theo chiều</w:t>
      </w:r>
      <w:r>
        <w:t xml:space="preserve"> </w:t>
      </w:r>
      <w:r>
        <w:rPr>
          <w:b/>
        </w:rPr>
        <w:t xml:space="preserve">tăng dần </w:t>
      </w:r>
      <w:r>
        <w:t>về</w:t>
      </w:r>
      <w:r>
        <w:t xml:space="preserve"> </w:t>
      </w:r>
      <w:r>
        <w:t>khả</w:t>
      </w:r>
      <w:r>
        <w:t xml:space="preserve"> </w:t>
      </w:r>
      <w:r>
        <w:t>năng</w:t>
      </w:r>
      <w:r>
        <w:t xml:space="preserve"> </w:t>
      </w:r>
      <w:r>
        <w:t>dẫn điện là:</w:t>
      </w:r>
      <w:r>
        <w:br/>
      </w:r>
      <w:r>
        <w:rPr>
          <w:b/>
        </w:rPr>
        <w:t xml:space="preserve">A. </w:t>
      </w:r>
      <w:r>
        <w:t>Fe,</w:t>
      </w:r>
      <w:r>
        <w:t xml:space="preserve"> </w:t>
      </w:r>
      <w:r>
        <w:t>Al,</w:t>
      </w:r>
      <w:r>
        <w:t xml:space="preserve"> </w:t>
      </w:r>
      <w:r>
        <w:t>Au,</w:t>
      </w:r>
      <w:r>
        <w:t xml:space="preserve"> </w:t>
      </w:r>
      <w:r>
        <w:t>Ag,</w:t>
      </w:r>
      <w:r>
        <w:t xml:space="preserve"> </w:t>
      </w:r>
      <w:r>
        <w:t>Cu</w:t>
      </w:r>
      <w:r>
        <w:br/>
      </w:r>
      <w:r>
        <w:rPr>
          <w:b/>
        </w:rPr>
        <w:t xml:space="preserve">B. </w:t>
      </w:r>
      <w:r>
        <w:t>Al,</w:t>
      </w:r>
      <w:r>
        <w:t xml:space="preserve"> </w:t>
      </w:r>
      <w:r>
        <w:t>Fe, Cu, Au,</w:t>
      </w:r>
      <w:r>
        <w:t xml:space="preserve"> </w:t>
      </w:r>
      <w:r>
        <w:t>Ag</w:t>
      </w:r>
      <w:r>
        <w:br/>
      </w:r>
      <w:r>
        <w:rPr>
          <w:b/>
        </w:rPr>
        <w:t xml:space="preserve">C. </w:t>
      </w:r>
      <w:r>
        <w:t>Fe, Al, Au,</w:t>
      </w:r>
      <w:r>
        <w:t xml:space="preserve"> </w:t>
      </w:r>
      <w:r>
        <w:t>Cu, Ag</w:t>
      </w:r>
      <w:r>
        <w:br/>
      </w:r>
      <w:r>
        <w:rPr>
          <w:b/>
        </w:rPr>
        <w:t xml:space="preserve">D. </w:t>
      </w:r>
      <w:r>
        <w:t>Ag,</w:t>
      </w:r>
      <w:r>
        <w:t xml:space="preserve"> </w:t>
      </w:r>
      <w:r>
        <w:t>Cu, Au, Al,</w:t>
      </w:r>
      <w:r>
        <w:t xml:space="preserve"> </w:t>
      </w:r>
      <w:r>
        <w:t>Fe</w:t>
      </w:r>
      <w:r>
        <w:br/>
      </w:r>
      <w:r>
        <w:rPr>
          <w:b/>
        </w:rPr>
        <w:t xml:space="preserve">Câu 16: </w:t>
      </w:r>
      <w:r>
        <w:t>Kim</w:t>
      </w:r>
      <w:r>
        <w:t xml:space="preserve"> </w:t>
      </w:r>
      <w:r>
        <w:t>loại</w:t>
      </w:r>
      <w:r>
        <w:t xml:space="preserve"> </w:t>
      </w:r>
      <w:r>
        <w:t>có độ cứng</w:t>
      </w:r>
      <w:r>
        <w:t xml:space="preserve"> </w:t>
      </w:r>
      <w:r>
        <w:t>lớn</w:t>
      </w:r>
      <w:r>
        <w:t xml:space="preserve"> </w:t>
      </w:r>
      <w:r>
        <w:t>nhất  trong</w:t>
      </w:r>
      <w:r>
        <w:t xml:space="preserve"> </w:t>
      </w:r>
      <w:r>
        <w:t>các kim loại là:</w:t>
      </w:r>
      <w:r>
        <w:br/>
      </w:r>
      <w:r>
        <w:rPr>
          <w:b/>
        </w:rPr>
        <w:t xml:space="preserve">A. </w:t>
      </w:r>
      <w:r>
        <w:t>Vonfam.</w:t>
      </w:r>
      <w:r>
        <w:br/>
      </w:r>
      <w:r>
        <w:rPr>
          <w:b/>
        </w:rPr>
        <w:t xml:space="preserve">B. </w:t>
      </w:r>
      <w:r>
        <w:t>Cro</w:t>
      </w:r>
      <w:r>
        <w:t>m</w:t>
      </w:r>
      <w:r>
        <w:br/>
      </w:r>
      <w:r>
        <w:rPr>
          <w:b/>
        </w:rPr>
        <w:t xml:space="preserve">C. </w:t>
      </w:r>
      <w:r>
        <w:t>Sắt</w:t>
      </w:r>
      <w:r>
        <w:br/>
      </w:r>
      <w:r>
        <w:rPr>
          <w:b/>
        </w:rPr>
        <w:t xml:space="preserve">D. </w:t>
      </w:r>
      <w:r>
        <w:t>Đồng</w:t>
      </w:r>
      <w:r>
        <w:br/>
      </w:r>
      <w:r>
        <w:rPr>
          <w:b/>
        </w:rPr>
        <w:t xml:space="preserve">Câu 17: </w:t>
      </w:r>
      <w:r>
        <w:t>Kim</w:t>
      </w:r>
      <w:r>
        <w:t xml:space="preserve"> </w:t>
      </w:r>
      <w:r>
        <w:t>loại Cu không</w:t>
      </w:r>
      <w:r>
        <w:t xml:space="preserve"> </w:t>
      </w:r>
      <w:r>
        <w:t>phản</w:t>
      </w:r>
      <w:r>
        <w:t xml:space="preserve"> </w:t>
      </w:r>
      <w:r>
        <w:t>ứng</w:t>
      </w:r>
      <w:r>
        <w:t xml:space="preserve"> </w:t>
      </w:r>
      <w:r>
        <w:t>được</w:t>
      </w:r>
      <w:r>
        <w:t xml:space="preserve"> </w:t>
      </w:r>
      <w:r>
        <w:t>với dung</w:t>
      </w:r>
      <w:r>
        <w:t xml:space="preserve"> </w:t>
      </w:r>
      <w:r>
        <w:t>dịch</w:t>
      </w:r>
      <w:r>
        <w:br/>
      </w:r>
      <w:r>
        <w:rPr>
          <w:b/>
        </w:rPr>
        <w:t xml:space="preserve">A. </w:t>
      </w:r>
      <w:r>
        <w:t>Fe(NO</w:t>
      </w:r>
      <w:r>
        <w:rPr>
          <w:vertAlign w:val="subscript"/>
        </w:rPr>
        <w:t>3</w:t>
      </w:r>
      <w:r>
        <w:t>)</w:t>
      </w:r>
      <w:r>
        <w:rPr>
          <w:vertAlign w:val="subscript"/>
        </w:rPr>
        <w:t>3</w:t>
      </w:r>
      <w:r>
        <w:br/>
      </w:r>
      <w:r>
        <w:rPr>
          <w:b/>
        </w:rPr>
        <w:t xml:space="preserve">B. </w:t>
      </w:r>
      <w:r>
        <w:t>AgNO</w:t>
      </w:r>
      <w:r>
        <w:rPr>
          <w:vertAlign w:val="subscript"/>
        </w:rPr>
        <w:t>3</w:t>
      </w:r>
      <w:r>
        <w:br/>
      </w:r>
      <w:r>
        <w:rPr>
          <w:b/>
        </w:rPr>
        <w:t>C</w:t>
      </w:r>
      <w:r>
        <w:rPr>
          <w:b/>
        </w:rPr>
        <w:t xml:space="preserve">. </w:t>
      </w:r>
      <w:r>
        <w:t>HNO</w:t>
      </w:r>
      <w:r>
        <w:rPr>
          <w:vertAlign w:val="subscript"/>
        </w:rPr>
        <w:t>3</w:t>
      </w:r>
      <w:r>
        <w:br/>
      </w:r>
      <w:r>
        <w:rPr>
          <w:b/>
        </w:rPr>
        <w:t xml:space="preserve">D. </w:t>
      </w:r>
      <w:r>
        <w:t>Pb(NO</w:t>
      </w:r>
      <w:r>
        <w:rPr>
          <w:vertAlign w:val="subscript"/>
        </w:rPr>
        <w:t>3</w:t>
      </w:r>
      <w:r>
        <w:t>)</w:t>
      </w:r>
      <w:r>
        <w:rPr>
          <w:vertAlign w:val="subscript"/>
        </w:rPr>
        <w:t>2</w:t>
      </w:r>
      <w:r>
        <w:br/>
      </w:r>
      <w:r>
        <w:rPr>
          <w:b/>
        </w:rPr>
        <w:t xml:space="preserve">Câu 18: </w:t>
      </w:r>
      <w:r>
        <w:t>Dãy</w:t>
      </w:r>
      <w:r>
        <w:t xml:space="preserve"> </w:t>
      </w:r>
      <w:r>
        <w:t>gồm các</w:t>
      </w:r>
      <w:r>
        <w:t xml:space="preserve"> </w:t>
      </w:r>
      <w:r>
        <w:t>kim loại được</w:t>
      </w:r>
      <w:r>
        <w:t xml:space="preserve"> </w:t>
      </w:r>
      <w:r>
        <w:t>xếp</w:t>
      </w:r>
      <w:r>
        <w:t xml:space="preserve"> </w:t>
      </w:r>
      <w:r>
        <w:t>theo thứ tự tính</w:t>
      </w:r>
      <w:r>
        <w:t xml:space="preserve"> </w:t>
      </w:r>
      <w:r>
        <w:t>khử</w:t>
      </w:r>
      <w:r>
        <w:t xml:space="preserve"> </w:t>
      </w:r>
      <w:r>
        <w:rPr>
          <w:b/>
        </w:rPr>
        <w:t xml:space="preserve">tăng dần </w:t>
      </w:r>
      <w:r>
        <w:t>từ</w:t>
      </w:r>
      <w:r>
        <w:t xml:space="preserve"> </w:t>
      </w:r>
      <w:r>
        <w:t>trái sang</w:t>
      </w:r>
      <w:r>
        <w:br/>
      </w:r>
      <w:r>
        <w:t>phải là:</w:t>
      </w:r>
      <w:r>
        <w:br/>
      </w:r>
      <w:r>
        <w:rPr>
          <w:b/>
        </w:rPr>
        <w:t xml:space="preserve">A. </w:t>
      </w:r>
      <w:r>
        <w:t>Al,</w:t>
      </w:r>
      <w:r>
        <w:t xml:space="preserve"> </w:t>
      </w:r>
      <w:r>
        <w:t>Mg,</w:t>
      </w:r>
      <w:r>
        <w:t xml:space="preserve"> </w:t>
      </w:r>
      <w:r>
        <w:t>Fe</w:t>
      </w:r>
      <w:r>
        <w:br/>
      </w:r>
      <w:r>
        <w:rPr>
          <w:b/>
        </w:rPr>
        <w:t xml:space="preserve">B. </w:t>
      </w:r>
      <w:r>
        <w:t>Fe, Al, Mg</w:t>
      </w:r>
      <w:r>
        <w:br/>
      </w:r>
      <w:r>
        <w:rPr>
          <w:b/>
        </w:rPr>
        <w:t xml:space="preserve">C. </w:t>
      </w:r>
      <w:r>
        <w:t>Fe,</w:t>
      </w:r>
      <w:r>
        <w:t xml:space="preserve"> </w:t>
      </w:r>
      <w:r>
        <w:t>Mg, Al</w:t>
      </w:r>
      <w:r>
        <w:br/>
      </w:r>
      <w:r>
        <w:rPr>
          <w:b/>
        </w:rPr>
        <w:t xml:space="preserve">D. </w:t>
      </w:r>
      <w:r>
        <w:t>Mg,</w:t>
      </w:r>
      <w:r>
        <w:t xml:space="preserve"> </w:t>
      </w:r>
      <w:r>
        <w:t>Fe,</w:t>
      </w:r>
      <w:r>
        <w:t xml:space="preserve"> </w:t>
      </w:r>
      <w:r>
        <w:t>Al</w:t>
      </w:r>
      <w:r>
        <w:br/>
      </w:r>
      <w:r>
        <w:rPr>
          <w:b/>
        </w:rPr>
        <w:t xml:space="preserve">Câu 19: </w:t>
      </w:r>
      <w:r>
        <w:t>Phương</w:t>
      </w:r>
      <w:r>
        <w:t xml:space="preserve"> </w:t>
      </w:r>
      <w:r>
        <w:t>pháp thích</w:t>
      </w:r>
      <w:r>
        <w:t xml:space="preserve"> </w:t>
      </w:r>
      <w:r>
        <w:t>hợp điều chế</w:t>
      </w:r>
      <w:r>
        <w:t xml:space="preserve"> </w:t>
      </w:r>
      <w:r>
        <w:t>kim</w:t>
      </w:r>
      <w:r>
        <w:t xml:space="preserve"> </w:t>
      </w:r>
      <w:r>
        <w:t>loại</w:t>
      </w:r>
      <w:r>
        <w:t xml:space="preserve"> </w:t>
      </w:r>
      <w:r>
        <w:t>K</w:t>
      </w:r>
      <w:r>
        <w:t xml:space="preserve"> </w:t>
      </w:r>
      <w:r>
        <w:t>là:</w:t>
      </w:r>
      <w:r>
        <w:br/>
      </w:r>
      <w:r>
        <w:rPr>
          <w:b/>
        </w:rPr>
        <w:t xml:space="preserve"> </w:t>
      </w:r>
      <w:r>
        <w:rPr>
          <w:b/>
        </w:rPr>
        <w:t xml:space="preserve">A. </w:t>
      </w:r>
      <w:r>
        <w:t>Điện</w:t>
      </w:r>
      <w:r>
        <w:t xml:space="preserve"> </w:t>
      </w:r>
      <w:r>
        <w:t>phân dung</w:t>
      </w:r>
      <w:r>
        <w:t xml:space="preserve"> </w:t>
      </w:r>
      <w:r>
        <w:t>dịch</w:t>
      </w:r>
      <w:r>
        <w:t xml:space="preserve"> </w:t>
      </w:r>
      <w:r>
        <w:t>KCl.</w:t>
      </w:r>
      <w:r>
        <w:br/>
      </w:r>
      <w:r>
        <w:rPr>
          <w:b/>
        </w:rPr>
        <w:t xml:space="preserve">B. </w:t>
      </w:r>
      <w:r>
        <w:t>Điện</w:t>
      </w:r>
      <w:r>
        <w:t xml:space="preserve"> </w:t>
      </w:r>
      <w:r>
        <w:t>phân</w:t>
      </w:r>
      <w:r>
        <w:t xml:space="preserve"> KCl</w:t>
      </w:r>
      <w:r>
        <w:t xml:space="preserve"> </w:t>
      </w:r>
      <w:r>
        <w:t>nóng</w:t>
      </w:r>
      <w:r>
        <w:t xml:space="preserve"> </w:t>
      </w:r>
      <w:r>
        <w:t>chảy.</w:t>
      </w:r>
      <w:r>
        <w:br/>
      </w:r>
      <w:r>
        <w:rPr>
          <w:b/>
        </w:rPr>
        <w:t xml:space="preserve">C. </w:t>
      </w:r>
      <w:r>
        <w:t>Nhiệt</w:t>
      </w:r>
      <w:r>
        <w:t xml:space="preserve"> </w:t>
      </w:r>
      <w:r>
        <w:t>phân</w:t>
      </w:r>
      <w:r>
        <w:t xml:space="preserve"> </w:t>
      </w:r>
      <w:r>
        <w:t>KCl.</w:t>
      </w:r>
      <w:r>
        <w:br/>
      </w:r>
      <w:r>
        <w:rPr>
          <w:b/>
        </w:rPr>
        <w:t xml:space="preserve">D. </w:t>
      </w:r>
      <w:r>
        <w:t>Nhiệt</w:t>
      </w:r>
      <w:r>
        <w:t xml:space="preserve"> </w:t>
      </w:r>
      <w:r>
        <w:t>phân</w:t>
      </w:r>
      <w:r>
        <w:t xml:space="preserve"> </w:t>
      </w:r>
      <w:r>
        <w:t>KCl</w:t>
      </w:r>
      <w:r>
        <w:t xml:space="preserve"> </w:t>
      </w:r>
      <w:r>
        <w:t>nóng</w:t>
      </w:r>
      <w:r>
        <w:t xml:space="preserve"> </w:t>
      </w:r>
      <w:r>
        <w:t>chảy.</w:t>
      </w:r>
      <w:r>
        <w:br/>
      </w:r>
      <w:r>
        <w:rPr>
          <w:b/>
        </w:rPr>
        <w:t xml:space="preserve">Câu 20: </w:t>
      </w:r>
      <w:r>
        <w:t>Cho 24,3 gam hỗn hợp bột kim loại Mg, Fe và Al tác dụng vừa đủ với dung</w:t>
      </w:r>
      <w:r>
        <w:br/>
      </w:r>
      <w:r>
        <w:t>dịch HCl thu</w:t>
      </w:r>
      <w:r>
        <w:t xml:space="preserve"> </w:t>
      </w:r>
      <w:r>
        <w:t>được 14,56 lít khí H</w:t>
      </w:r>
      <w:r>
        <w:rPr>
          <w:vertAlign w:val="subscript"/>
        </w:rPr>
        <w:t>2</w:t>
      </w:r>
      <w:r>
        <w:t xml:space="preserve"> (đktc). Cô cạn dung dịch sau phản ứng thu được</w:t>
      </w:r>
      <w:r>
        <w:br/>
      </w:r>
      <w:r>
        <w:t>m gam muối khan. Giá trị của m</w:t>
      </w:r>
      <w:r>
        <w:t xml:space="preserve"> </w:t>
      </w:r>
      <w:r>
        <w:t>là:</w:t>
      </w:r>
      <w:r>
        <w:br/>
      </w:r>
      <w:r>
        <w:rPr>
          <w:b/>
        </w:rPr>
        <w:t xml:space="preserve">A. </w:t>
      </w:r>
      <w:r>
        <w:t>70,45 gam</w:t>
      </w:r>
      <w:r>
        <w:br/>
      </w:r>
      <w:r>
        <w:rPr>
          <w:b/>
        </w:rPr>
        <w:t xml:space="preserve">B. </w:t>
      </w:r>
      <w:r>
        <w:t>47,375</w:t>
      </w:r>
      <w:r>
        <w:t xml:space="preserve"> </w:t>
      </w:r>
      <w:r>
        <w:t>gam</w:t>
      </w:r>
      <w:r>
        <w:t xml:space="preserve">         </w:t>
      </w:r>
      <w:r>
        <w:br/>
      </w:r>
      <w:r>
        <w:rPr>
          <w:b/>
        </w:rPr>
        <w:t xml:space="preserve">C. </w:t>
      </w:r>
      <w:r>
        <w:t>35,8375 gam</w:t>
      </w:r>
      <w:r>
        <w:t xml:space="preserve"> </w:t>
      </w:r>
      <w:r>
        <w:br/>
      </w:r>
      <w:r>
        <w:rPr>
          <w:b/>
        </w:rPr>
        <w:t xml:space="preserve">D. </w:t>
      </w:r>
      <w:r>
        <w:t>40,545 gam</w:t>
      </w:r>
      <w:r>
        <w:br/>
      </w:r>
      <w:r>
        <w:rPr>
          <w:b/>
        </w:rPr>
        <w:t xml:space="preserve">Câu 21: </w:t>
      </w:r>
      <w:r>
        <w:t>Phát biểu nào sau đây là sai?</w:t>
      </w:r>
      <w:r>
        <w:br/>
      </w:r>
      <w:r>
        <w:rPr>
          <w:b/>
        </w:rPr>
        <w:t xml:space="preserve"> </w:t>
      </w:r>
      <w:r>
        <w:rPr>
          <w:b/>
        </w:rPr>
        <w:t>A.</w:t>
      </w:r>
      <w:r>
        <w:t xml:space="preserve"> Nguyên tử kim loại thường có 1, 2 hoặc 3 electron ở lớp ngoài cùng.</w:t>
      </w:r>
      <w:r>
        <w:br/>
      </w:r>
      <w:r>
        <w:rPr>
          <w:b/>
        </w:rPr>
        <w:t xml:space="preserve"> B.</w:t>
      </w:r>
      <w:r>
        <w:t xml:space="preserve"> Các nhóm A bao gồm các nguyên tố s và nguyên tố p.</w:t>
      </w:r>
      <w:r>
        <w:br/>
      </w:r>
      <w:r>
        <w:rPr>
          <w:b/>
        </w:rPr>
        <w:t xml:space="preserve"> C.</w:t>
      </w:r>
      <w:r>
        <w:t xml:space="preserve"> Trong một chu kì, bán kính nguyên tử kim loại nhỏ hơn bán kính nguyên tử phi</w:t>
      </w:r>
      <w:r>
        <w:br/>
      </w:r>
      <w:r>
        <w:t>kim.</w:t>
      </w:r>
      <w:r>
        <w:br/>
      </w:r>
      <w:r>
        <w:rPr>
          <w:b/>
        </w:rPr>
        <w:t xml:space="preserve"> D.</w:t>
      </w:r>
      <w:r>
        <w:t xml:space="preserve"> Các kim loại thường có ánh kim do các electron tự do phản xạ ánh sáng nhìn thấy</w:t>
      </w:r>
      <w:r>
        <w:br/>
      </w:r>
      <w:r>
        <w:t>được.</w:t>
      </w:r>
      <w:r>
        <w:br/>
      </w:r>
      <w:r>
        <w:rPr>
          <w:b/>
        </w:rPr>
        <w:t xml:space="preserve">Câu 22: </w:t>
      </w:r>
      <w:r>
        <w:t>Kim loại dẫn điện tốt nhất là</w:t>
      </w:r>
      <w:r>
        <w:br/>
      </w:r>
      <w:r>
        <w:rPr>
          <w:b/>
        </w:rPr>
        <w:t>A.</w:t>
      </w:r>
      <w:r>
        <w:t xml:space="preserve"> Au.</w:t>
      </w:r>
      <w:r>
        <w:br/>
      </w:r>
      <w:r>
        <w:rPr>
          <w:b/>
        </w:rPr>
        <w:t>B.</w:t>
      </w:r>
      <w:r>
        <w:t xml:space="preserve"> Ag.</w:t>
      </w:r>
      <w:r>
        <w:br/>
      </w:r>
      <w:r>
        <w:rPr>
          <w:b/>
        </w:rPr>
        <w:t>C.</w:t>
      </w:r>
      <w:r>
        <w:t xml:space="preserve"> Al.</w:t>
      </w:r>
      <w:r>
        <w:br/>
      </w:r>
      <w:r>
        <w:rPr>
          <w:b/>
        </w:rPr>
        <w:t>D.</w:t>
      </w:r>
      <w:r>
        <w:t xml:space="preserve"> Cu.</w:t>
      </w:r>
      <w:r>
        <w:br/>
      </w:r>
      <w:r>
        <w:rPr>
          <w:b/>
        </w:rPr>
        <w:t>Câu 23:</w:t>
      </w:r>
      <w:r>
        <w:t xml:space="preserve"> Hơi thuỷ ngân rất độc, bởi vậy khi làm vỡ nhiệt kế thuỷ ngân thì chất bột</w:t>
      </w:r>
      <w:r>
        <w:br/>
      </w:r>
      <w:r>
        <w:t>được dùng để rắc lên thuỷ ngân rồi gom lại là</w:t>
      </w:r>
      <w:r>
        <w:br/>
      </w:r>
      <w:r>
        <w:rPr>
          <w:b/>
        </w:rPr>
        <w:t>A.</w:t>
      </w:r>
      <w:r>
        <w:t xml:space="preserve"> vôi sống.</w:t>
      </w:r>
      <w:r>
        <w:br/>
      </w:r>
      <w:r>
        <w:rPr>
          <w:b/>
        </w:rPr>
        <w:t>B.</w:t>
      </w:r>
      <w:r>
        <w:t xml:space="preserve"> cát.</w:t>
      </w:r>
      <w:r>
        <w:br/>
      </w:r>
      <w:r>
        <w:rPr>
          <w:b/>
        </w:rPr>
        <w:t>C.</w:t>
      </w:r>
      <w:r>
        <w:t xml:space="preserve"> muối ăn.</w:t>
      </w:r>
      <w:r>
        <w:br/>
      </w:r>
      <w:r>
        <w:rPr>
          <w:b/>
        </w:rPr>
        <w:t>D.</w:t>
      </w:r>
      <w:r>
        <w:t xml:space="preserve"> lưu huỳnh.</w:t>
      </w:r>
      <w:r>
        <w:br/>
      </w:r>
      <w:r>
        <w:rPr>
          <w:b/>
        </w:rPr>
        <w:t xml:space="preserve">Câu 24: </w:t>
      </w:r>
      <w:r>
        <w:t>Khi cho Cu tác dụng với dung dịch chứa H</w:t>
      </w:r>
      <w:r>
        <w:rPr>
          <w:vertAlign w:val="subscript"/>
        </w:rPr>
        <w:t>2</w:t>
      </w:r>
      <w:r>
        <w:t>SO</w:t>
      </w:r>
      <w:r>
        <w:rPr>
          <w:vertAlign w:val="subscript"/>
        </w:rPr>
        <w:t xml:space="preserve">4 </w:t>
      </w:r>
      <w:r>
        <w:t>loãng và NaNO</w:t>
      </w:r>
      <w:r>
        <w:rPr>
          <w:vertAlign w:val="subscript"/>
        </w:rPr>
        <w:t>3</w:t>
      </w:r>
      <w:r>
        <w:t>, vai trò của</w:t>
      </w:r>
      <w:r>
        <w:br/>
      </w:r>
      <w:r>
        <w:t>NaNO</w:t>
      </w:r>
      <w:r>
        <w:rPr>
          <w:vertAlign w:val="subscript"/>
        </w:rPr>
        <w:t>3</w:t>
      </w:r>
      <w:r>
        <w:t xml:space="preserve"> trong phản ứng là</w:t>
      </w:r>
      <w:r>
        <w:br/>
      </w:r>
      <w:r>
        <w:rPr>
          <w:b/>
        </w:rPr>
        <w:t>A.</w:t>
      </w:r>
      <w:r>
        <w:t xml:space="preserve"> chất xúc tác.</w:t>
      </w:r>
      <w:r>
        <w:br/>
      </w:r>
      <w:r>
        <w:rPr>
          <w:b/>
        </w:rPr>
        <w:t>B</w:t>
      </w:r>
      <w:r>
        <w:t>. chất oxi hoá.</w:t>
      </w:r>
      <w:r>
        <w:br/>
      </w:r>
      <w:r>
        <w:rPr>
          <w:b/>
        </w:rPr>
        <w:t>C.</w:t>
      </w:r>
      <w:r>
        <w:t xml:space="preserve"> môi trường.</w:t>
      </w:r>
      <w:r>
        <w:br/>
      </w:r>
      <w:r>
        <w:rPr>
          <w:b/>
        </w:rPr>
        <w:t>D.</w:t>
      </w:r>
      <w:r>
        <w:t xml:space="preserve"> chất khử.</w:t>
      </w:r>
      <w:r>
        <w:br/>
      </w:r>
      <w:r>
        <w:rPr>
          <w:b/>
        </w:rPr>
        <w:t xml:space="preserve">Câu 25: </w:t>
      </w:r>
      <w:r>
        <w:t>Kim loại M phản ứng được với: dung dịch HCl, dung dịch Cu(NO</w:t>
      </w:r>
      <w:r>
        <w:rPr>
          <w:vertAlign w:val="subscript"/>
        </w:rPr>
        <w:t>3</w:t>
      </w:r>
      <w:r>
        <w:t>)</w:t>
      </w:r>
      <w:r>
        <w:rPr>
          <w:vertAlign w:val="subscript"/>
        </w:rPr>
        <w:t>2</w:t>
      </w:r>
      <w:r>
        <w:t>, dung</w:t>
      </w:r>
      <w:r>
        <w:br/>
      </w:r>
      <w:r>
        <w:t>dịch HNO</w:t>
      </w:r>
      <w:r>
        <w:rPr>
          <w:vertAlign w:val="subscript"/>
        </w:rPr>
        <w:t xml:space="preserve">3 </w:t>
      </w:r>
      <w:r>
        <w:t>(đặc, nguội). Kim loại M là</w:t>
      </w:r>
      <w:r>
        <w:br/>
      </w:r>
      <w:r>
        <w:rPr>
          <w:b/>
        </w:rPr>
        <w:t>A.</w:t>
      </w:r>
      <w:r>
        <w:t xml:space="preserve"> Al.</w:t>
      </w:r>
      <w:r>
        <w:br/>
      </w:r>
      <w:r>
        <w:rPr>
          <w:b/>
        </w:rPr>
        <w:t>B.</w:t>
      </w:r>
      <w:r>
        <w:t xml:space="preserve"> Fe.</w:t>
      </w:r>
      <w:r>
        <w:br/>
      </w:r>
      <w:r>
        <w:rPr>
          <w:b/>
        </w:rPr>
        <w:t>C.</w:t>
      </w:r>
      <w:r>
        <w:t xml:space="preserve"> Ag.</w:t>
      </w:r>
      <w:r>
        <w:br/>
      </w:r>
      <w:r>
        <w:rPr>
          <w:b/>
        </w:rPr>
        <w:t>D.</w:t>
      </w:r>
      <w:r>
        <w:t xml:space="preserve"> Zn.</w:t>
      </w:r>
      <w:r>
        <w:br/>
      </w:r>
      <w:r>
        <w:rPr>
          <w:b/>
        </w:rPr>
        <w:t xml:space="preserve">Câu 26: </w:t>
      </w:r>
      <w:r>
        <w:t>Cho phương trình hóa học:</w:t>
      </w:r>
      <w:r>
        <w:br/>
      </w:r>
      <w:r>
        <w:t>aAl + bH</w:t>
      </w:r>
      <w:r>
        <w:rPr>
          <w:vertAlign w:val="subscript"/>
        </w:rPr>
        <w:t>2</w:t>
      </w:r>
      <w:r>
        <w:t>SO</w:t>
      </w:r>
      <w:r>
        <w:rPr>
          <w:vertAlign w:val="subscript"/>
        </w:rPr>
        <w:t>4</w:t>
      </w:r>
      <w:r>
        <w:t xml:space="preserve"> </w:t>
      </w:r>
      <w:r>
        <w:t>→</w:t>
      </w:r>
      <w:r>
        <w:t xml:space="preserve"> </w:t>
      </w:r>
      <w:r>
        <w:t>cAl</w:t>
      </w:r>
      <w:r>
        <w:rPr>
          <w:vertAlign w:val="subscript"/>
        </w:rPr>
        <w:t>2</w:t>
      </w:r>
      <w:r>
        <w:t>(SO</w:t>
      </w:r>
      <w:r>
        <w:rPr>
          <w:vertAlign w:val="subscript"/>
        </w:rPr>
        <w:t>4</w:t>
      </w:r>
      <w:r>
        <w:t>)</w:t>
      </w:r>
      <w:r>
        <w:rPr>
          <w:vertAlign w:val="subscript"/>
        </w:rPr>
        <w:t>3</w:t>
      </w:r>
      <w:r>
        <w:t xml:space="preserve"> + dSO</w:t>
      </w:r>
      <w:r>
        <w:rPr>
          <w:vertAlign w:val="subscript"/>
        </w:rPr>
        <w:t>2</w:t>
      </w:r>
      <w:r>
        <w:t xml:space="preserve"> + eH</w:t>
      </w:r>
      <w:r>
        <w:rPr>
          <w:vertAlign w:val="subscript"/>
        </w:rPr>
        <w:t>2</w:t>
      </w:r>
      <w:r>
        <w:t>O. Tỉ lệ a : b là</w:t>
      </w:r>
      <w:r>
        <w:br/>
      </w:r>
      <w:r>
        <w:rPr>
          <w:b/>
        </w:rPr>
        <w:t>A.</w:t>
      </w:r>
      <w:r>
        <w:t xml:space="preserve"> 1 : 1.</w:t>
      </w:r>
      <w:r>
        <w:br/>
      </w:r>
      <w:r>
        <w:rPr>
          <w:b/>
        </w:rPr>
        <w:t>B.</w:t>
      </w:r>
      <w:r>
        <w:t xml:space="preserve"> 2 : 3.</w:t>
      </w:r>
      <w:r>
        <w:br/>
      </w:r>
      <w:r>
        <w:rPr>
          <w:b/>
        </w:rPr>
        <w:t>C</w:t>
      </w:r>
      <w:r>
        <w:t>. 1 : 3.</w:t>
      </w:r>
      <w:r>
        <w:br/>
      </w:r>
      <w:r>
        <w:rPr>
          <w:b/>
        </w:rPr>
        <w:t>D.</w:t>
      </w:r>
      <w:r>
        <w:t xml:space="preserve"> 1 : 2.</w:t>
      </w:r>
      <w:r>
        <w:br/>
      </w:r>
      <w:r>
        <w:rPr>
          <w:b/>
        </w:rPr>
        <w:t>Câu 27:</w:t>
      </w:r>
      <w:r>
        <w:t xml:space="preserve"> Dãy gồm các kim loại được điều chế trong công nghiệp bằng </w:t>
      </w:r>
      <w:r>
        <w:t>phương pháp</w:t>
      </w:r>
      <w:r>
        <w:br/>
      </w:r>
      <w:r>
        <w:t>điện phân hợp chất nóng chảy của chúng, là:</w:t>
      </w:r>
      <w:r>
        <w:br/>
      </w:r>
      <w:r>
        <w:rPr>
          <w:b/>
        </w:rPr>
        <w:t>A.</w:t>
      </w:r>
      <w:r>
        <w:t xml:space="preserve"> Na, Ca, Al.</w:t>
      </w:r>
      <w:r>
        <w:br/>
      </w:r>
      <w:r>
        <w:rPr>
          <w:b/>
        </w:rPr>
        <w:t>B.</w:t>
      </w:r>
      <w:r>
        <w:t xml:space="preserve"> Na, Ca, Zn.</w:t>
      </w:r>
      <w:r>
        <w:br/>
      </w:r>
      <w:r>
        <w:rPr>
          <w:b/>
        </w:rPr>
        <w:t>C.</w:t>
      </w:r>
      <w:r>
        <w:t xml:space="preserve"> Na, Cu, Al.</w:t>
      </w:r>
      <w:r>
        <w:br/>
      </w:r>
      <w:r>
        <w:rPr>
          <w:b/>
        </w:rPr>
        <w:t>D.</w:t>
      </w:r>
      <w:r>
        <w:t xml:space="preserve"> Fe, Ca, Al.</w:t>
      </w:r>
      <w:r>
        <w:br/>
      </w:r>
      <w:r>
        <w:rPr>
          <w:b/>
        </w:rPr>
        <w:t xml:space="preserve">Câu 28: </w:t>
      </w:r>
      <w:r>
        <w:t>Thực hiện các thí nghiệm với hỗn hợp bột gồm Ag và Cu (hỗn hợp X):</w:t>
      </w:r>
      <w:r>
        <w:br/>
      </w:r>
      <w:r>
        <w:t>(a) Cho X vào bình chứa một lượng dư khí O</w:t>
      </w:r>
      <w:r>
        <w:rPr>
          <w:vertAlign w:val="subscript"/>
        </w:rPr>
        <w:t>3</w:t>
      </w:r>
      <w:r>
        <w:t xml:space="preserve"> (ở điều kiện thường).</w:t>
      </w:r>
      <w:r>
        <w:br/>
      </w:r>
      <w:r>
        <w:t>(b) Cho X vào một lượng dư dung dịch HNO</w:t>
      </w:r>
      <w:r>
        <w:rPr>
          <w:vertAlign w:val="subscript"/>
        </w:rPr>
        <w:t>3</w:t>
      </w:r>
      <w:r>
        <w:t xml:space="preserve"> (đặc).</w:t>
      </w:r>
      <w:r>
        <w:br/>
      </w:r>
      <w:r>
        <w:t>(c) Cho X vào một lượng dư dung dịch HCl (không có mặt O</w:t>
      </w:r>
      <w:r>
        <w:rPr>
          <w:vertAlign w:val="subscript"/>
        </w:rPr>
        <w:t>2</w:t>
      </w:r>
      <w:r>
        <w:t>).</w:t>
      </w:r>
      <w:r>
        <w:br/>
      </w:r>
      <w:r>
        <w:t>(d) Cho X vào một lượng dư dung dịch FeCl</w:t>
      </w:r>
      <w:r>
        <w:rPr>
          <w:vertAlign w:val="subscript"/>
        </w:rPr>
        <w:t>3</w:t>
      </w:r>
      <w:r>
        <w:t>.</w:t>
      </w:r>
      <w:r>
        <w:br/>
      </w:r>
      <w:r>
        <w:t>Thí nghiệm mà Cu bị oxi hoá còn Ag không bị oxi hoá là</w:t>
      </w:r>
      <w:r>
        <w:br/>
      </w:r>
      <w:r>
        <w:rPr>
          <w:b/>
        </w:rPr>
        <w:t xml:space="preserve">A. </w:t>
      </w:r>
      <w:r>
        <w:t>(d).</w:t>
      </w:r>
      <w:r>
        <w:br/>
      </w:r>
      <w:r>
        <w:rPr>
          <w:b/>
        </w:rPr>
        <w:t xml:space="preserve">B. </w:t>
      </w:r>
      <w:r>
        <w:t>(a).</w:t>
      </w:r>
      <w:r>
        <w:br/>
      </w:r>
      <w:r>
        <w:rPr>
          <w:b/>
        </w:rPr>
        <w:t xml:space="preserve">C. </w:t>
      </w:r>
      <w:r>
        <w:t>(b).</w:t>
      </w:r>
      <w:r>
        <w:br/>
      </w:r>
      <w:r>
        <w:rPr>
          <w:b/>
        </w:rPr>
        <w:t>D</w:t>
      </w:r>
      <w:r>
        <w:t>. (c).</w:t>
      </w:r>
      <w:r>
        <w:br/>
      </w:r>
      <w:r>
        <w:rPr>
          <w:b/>
        </w:rPr>
        <w:t xml:space="preserve">Câu 29: </w:t>
      </w:r>
      <w:r>
        <w:t>Thực hiện các thí nghiệm sau:</w:t>
      </w:r>
      <w:r>
        <w:br/>
      </w:r>
      <w:r>
        <w:t>(a) Nhiệt phân AgNO</w:t>
      </w:r>
      <w:r>
        <w:rPr>
          <w:vertAlign w:val="subscript"/>
        </w:rPr>
        <w:t>3</w:t>
      </w:r>
      <w:r>
        <w:t>.</w:t>
      </w:r>
      <w:r>
        <w:br/>
      </w:r>
      <w:r>
        <w:t>(b) Nung FeS</w:t>
      </w:r>
      <w:r>
        <w:rPr>
          <w:vertAlign w:val="subscript"/>
        </w:rPr>
        <w:t>2</w:t>
      </w:r>
      <w:r>
        <w:t xml:space="preserve"> trong không khí.</w:t>
      </w:r>
      <w:r>
        <w:br/>
      </w:r>
      <w:r>
        <w:t>(c) Nhiệt phân KNO</w:t>
      </w:r>
      <w:r>
        <w:rPr>
          <w:vertAlign w:val="subscript"/>
        </w:rPr>
        <w:t>3</w:t>
      </w:r>
      <w:r>
        <w:t>.</w:t>
      </w:r>
      <w:r>
        <w:br/>
      </w:r>
      <w:r>
        <w:t>(d) Cho dung dịch CuSO</w:t>
      </w:r>
      <w:r>
        <w:rPr>
          <w:vertAlign w:val="subscript"/>
        </w:rPr>
        <w:t>4</w:t>
      </w:r>
      <w:r>
        <w:t xml:space="preserve"> vào dung dịch NH</w:t>
      </w:r>
      <w:r>
        <w:rPr>
          <w:vertAlign w:val="subscript"/>
        </w:rPr>
        <w:t xml:space="preserve">3 </w:t>
      </w:r>
      <w:r>
        <w:t>(dư).</w:t>
      </w:r>
      <w:r>
        <w:br/>
      </w:r>
      <w:r>
        <w:t>(e) Cho Fe vào dung dịch CuSO</w:t>
      </w:r>
      <w:r>
        <w:rPr>
          <w:vertAlign w:val="subscript"/>
        </w:rPr>
        <w:t>4</w:t>
      </w:r>
      <w:r>
        <w:t>.</w:t>
      </w:r>
      <w:r>
        <w:br/>
      </w:r>
      <w:r>
        <w:t>(g) Cho Zn vào dung dịch FeCl</w:t>
      </w:r>
      <w:r>
        <w:rPr>
          <w:vertAlign w:val="subscript"/>
        </w:rPr>
        <w:t>3</w:t>
      </w:r>
      <w:r>
        <w:t xml:space="preserve"> (dư).</w:t>
      </w:r>
      <w:r>
        <w:br/>
      </w:r>
      <w:r>
        <w:t>(h) Nung Ag</w:t>
      </w:r>
      <w:r>
        <w:rPr>
          <w:vertAlign w:val="subscript"/>
        </w:rPr>
        <w:t>2</w:t>
      </w:r>
      <w:r>
        <w:t>S trong không khí.</w:t>
      </w:r>
      <w:r>
        <w:br/>
      </w:r>
      <w:r>
        <w:t>(i) Cho Ba vào dung dịch CuSO</w:t>
      </w:r>
      <w:r>
        <w:rPr>
          <w:vertAlign w:val="subscript"/>
        </w:rPr>
        <w:t>4</w:t>
      </w:r>
      <w:r>
        <w:t xml:space="preserve"> (dư).</w:t>
      </w:r>
      <w:r>
        <w:br/>
      </w:r>
      <w:r>
        <w:t>Số thí nghiệm thu được kim loại sau khi các phản ứng kết thúc là</w:t>
      </w:r>
      <w:r>
        <w:br/>
      </w:r>
      <w:r>
        <w:rPr>
          <w:b/>
        </w:rPr>
        <w:t>A</w:t>
      </w:r>
      <w:r>
        <w:t>. 3.</w:t>
      </w:r>
      <w:r>
        <w:br/>
      </w:r>
      <w:r>
        <w:rPr>
          <w:b/>
        </w:rPr>
        <w:t xml:space="preserve">B. </w:t>
      </w:r>
      <w:r>
        <w:t>5.</w:t>
      </w:r>
      <w:r>
        <w:br/>
      </w:r>
      <w:r>
        <w:rPr>
          <w:b/>
        </w:rPr>
        <w:t xml:space="preserve">C. </w:t>
      </w:r>
      <w:r>
        <w:t>2.</w:t>
      </w:r>
      <w:r>
        <w:br/>
      </w:r>
      <w:r>
        <w:rPr>
          <w:b/>
        </w:rPr>
        <w:t>D</w:t>
      </w:r>
      <w:r>
        <w:t>. 4.</w:t>
      </w:r>
      <w:r>
        <w:br/>
      </w:r>
      <w:r>
        <w:rPr>
          <w:b/>
        </w:rPr>
        <w:t>Câu 30:</w:t>
      </w:r>
      <w:r>
        <w:t xml:space="preserve"> Cho 2,24 lít khí CO (đktc) phản ứng vừa đủ với 10 gam hỗn hợp X gồm CuO</w:t>
      </w:r>
      <w:r>
        <w:br/>
      </w:r>
      <w:r>
        <w:t>và MgO phần trăm khối lượng của MgO trong X là</w:t>
      </w:r>
      <w:r>
        <w:br/>
      </w:r>
      <w:r>
        <w:rPr>
          <w:b/>
        </w:rPr>
        <w:t xml:space="preserve">A. </w:t>
      </w:r>
      <w:r>
        <w:t>20%.</w:t>
      </w:r>
      <w:r>
        <w:br/>
      </w:r>
      <w:r>
        <w:rPr>
          <w:b/>
        </w:rPr>
        <w:t xml:space="preserve">B. </w:t>
      </w:r>
      <w:r>
        <w:t>40%.</w:t>
      </w:r>
      <w:r>
        <w:br/>
      </w:r>
      <w:r>
        <w:rPr>
          <w:b/>
        </w:rPr>
        <w:t xml:space="preserve">C. </w:t>
      </w:r>
      <w:r>
        <w:t>60%.</w:t>
      </w:r>
      <w:r>
        <w:br/>
      </w:r>
      <w:r>
        <w:rPr>
          <w:b/>
        </w:rPr>
        <w:t xml:space="preserve">D. </w:t>
      </w:r>
      <w:r>
        <w:t>80%.</w:t>
      </w:r>
      <w:r>
        <w:br/>
      </w:r>
      <w:r>
        <w:rPr>
          <w:b/>
        </w:rPr>
        <w:t>Đề thi Học kì 1 Hóa học lớp 12 có đáp án đề số 4</w:t>
      </w:r>
      <w:r>
        <w:br/>
      </w:r>
      <w:r>
        <w:t>Phòng Giáo dục và Đào tạo .....</w:t>
      </w:r>
      <w:r>
        <w:br/>
      </w:r>
      <w:r>
        <w:t>Đề khảo sát chất l</w:t>
      </w:r>
      <w:r>
        <w:t xml:space="preserve">ượng </w:t>
      </w:r>
      <w:r>
        <w:t>Học kì 1</w:t>
      </w:r>
      <w:r>
        <w:br/>
      </w:r>
      <w:r>
        <w:t>Năm học ...</w:t>
      </w:r>
      <w:r>
        <w:br/>
      </w:r>
      <w:r>
        <w:t xml:space="preserve">Môn: </w:t>
      </w:r>
      <w:r>
        <w:t>Hóa học 12</w:t>
      </w:r>
      <w:r>
        <w:br/>
      </w:r>
      <w:r>
        <w:t xml:space="preserve">Thời gian làm bài: </w:t>
      </w:r>
      <w:r>
        <w:t>45 phút</w:t>
      </w:r>
      <w:r>
        <w:br/>
      </w:r>
      <w:r>
        <w:rPr>
          <w:i/>
        </w:rPr>
        <w:t>(Cho C = 12, O = 16, H = 1, Na = 23, K = 39, Mg = 24, Ca = 40, P = 31, Cl = 35,5,</w:t>
      </w:r>
      <w:r>
        <w:br/>
      </w:r>
      <w:r>
        <w:rPr>
          <w:i/>
        </w:rPr>
        <w:t>F = 19, Si = 27, N = 14, S = 32)</w:t>
      </w:r>
      <w:r>
        <w:br/>
      </w:r>
      <w:r>
        <w:rPr>
          <w:b/>
        </w:rPr>
        <w:t xml:space="preserve">Câu 1: </w:t>
      </w:r>
      <w:r>
        <w:t>CH</w:t>
      </w:r>
      <w:r>
        <w:rPr>
          <w:vertAlign w:val="subscript"/>
        </w:rPr>
        <w:t>3</w:t>
      </w:r>
      <w:r>
        <w:t>COOCH=CH</w:t>
      </w:r>
      <w:r>
        <w:rPr>
          <w:vertAlign w:val="subscript"/>
        </w:rPr>
        <w:t>2</w:t>
      </w:r>
      <w:r>
        <w:t xml:space="preserve"> có</w:t>
      </w:r>
      <w:r>
        <w:t xml:space="preserve"> </w:t>
      </w:r>
      <w:r>
        <w:t>tên</w:t>
      </w:r>
      <w:r>
        <w:t xml:space="preserve"> </w:t>
      </w:r>
      <w:r>
        <w:t>gọi</w:t>
      </w:r>
      <w:r>
        <w:t xml:space="preserve"> </w:t>
      </w:r>
      <w:r>
        <w:t>là</w:t>
      </w:r>
      <w:r>
        <w:br/>
      </w:r>
      <w:r>
        <w:rPr>
          <w:b/>
        </w:rPr>
        <w:t xml:space="preserve">A. </w:t>
      </w:r>
      <w:r>
        <w:t>Metyl acrylat</w:t>
      </w:r>
      <w:r>
        <w:br/>
      </w:r>
      <w:r>
        <w:rPr>
          <w:b/>
        </w:rPr>
        <w:t xml:space="preserve">B. </w:t>
      </w:r>
      <w:r>
        <w:t>Vinyl</w:t>
      </w:r>
      <w:r>
        <w:t xml:space="preserve"> </w:t>
      </w:r>
      <w:r>
        <w:t>axetat</w:t>
      </w:r>
      <w:r>
        <w:br/>
      </w:r>
      <w:r>
        <w:rPr>
          <w:b/>
        </w:rPr>
        <w:t xml:space="preserve">C. </w:t>
      </w:r>
      <w:r>
        <w:t>Metyl</w:t>
      </w:r>
      <w:r>
        <w:t xml:space="preserve"> </w:t>
      </w:r>
      <w:r>
        <w:t>propionat</w:t>
      </w:r>
      <w:r>
        <w:br/>
      </w:r>
      <w:r>
        <w:rPr>
          <w:b/>
        </w:rPr>
        <w:t xml:space="preserve">D. </w:t>
      </w:r>
      <w:r>
        <w:t>Vinyl fomat</w:t>
      </w:r>
      <w:r>
        <w:br/>
      </w:r>
      <w:r>
        <w:rPr>
          <w:b/>
        </w:rPr>
        <w:t xml:space="preserve">Câu 2: </w:t>
      </w:r>
      <w:r>
        <w:t>Để</w:t>
      </w:r>
      <w:r>
        <w:t xml:space="preserve"> </w:t>
      </w:r>
      <w:r>
        <w:t>phân</w:t>
      </w:r>
      <w:r>
        <w:t xml:space="preserve"> </w:t>
      </w:r>
      <w:r>
        <w:t>biệt</w:t>
      </w:r>
      <w:r>
        <w:t xml:space="preserve"> </w:t>
      </w:r>
      <w:r>
        <w:t>tinh</w:t>
      </w:r>
      <w:r>
        <w:t xml:space="preserve"> </w:t>
      </w:r>
      <w:r>
        <w:t>bột</w:t>
      </w:r>
      <w:r>
        <w:t xml:space="preserve"> </w:t>
      </w:r>
      <w:r>
        <w:t>và</w:t>
      </w:r>
      <w:r>
        <w:t xml:space="preserve"> </w:t>
      </w:r>
      <w:r>
        <w:t>xenlulozơ có</w:t>
      </w:r>
      <w:r>
        <w:t xml:space="preserve"> </w:t>
      </w:r>
      <w:r>
        <w:t>thể</w:t>
      </w:r>
      <w:r>
        <w:t xml:space="preserve"> </w:t>
      </w:r>
      <w:r>
        <w:t>dùng</w:t>
      </w:r>
      <w:r>
        <w:t xml:space="preserve"> </w:t>
      </w:r>
      <w:r>
        <w:t>thuốc</w:t>
      </w:r>
      <w:r>
        <w:t xml:space="preserve"> </w:t>
      </w:r>
      <w:r>
        <w:t>thử nào</w:t>
      </w:r>
      <w:r>
        <w:t xml:space="preserve"> </w:t>
      </w:r>
      <w:r>
        <w:t>sau</w:t>
      </w:r>
      <w:r>
        <w:t xml:space="preserve"> </w:t>
      </w:r>
      <w:r>
        <w:t>đây?</w:t>
      </w:r>
      <w:r>
        <w:br/>
      </w:r>
      <w:r>
        <w:rPr>
          <w:b/>
        </w:rPr>
        <w:t xml:space="preserve">A. </w:t>
      </w:r>
      <w:r>
        <w:t>dung</w:t>
      </w:r>
      <w:r>
        <w:t xml:space="preserve"> </w:t>
      </w:r>
      <w:r>
        <w:t xml:space="preserve">dịch </w:t>
      </w:r>
      <w:r>
        <w:t>Br</w:t>
      </w:r>
      <w:r>
        <w:t>2</w:t>
      </w:r>
      <w:r>
        <w:t>Br_(2)</w:t>
      </w:r>
      <w:r>
        <w:t xml:space="preserve">         </w:t>
      </w:r>
      <w:r>
        <w:br/>
      </w:r>
      <w:r>
        <w:rPr>
          <w:b/>
        </w:rPr>
        <w:t xml:space="preserve">B. </w:t>
      </w:r>
      <w:r>
        <w:t>quỳ</w:t>
      </w:r>
      <w:r>
        <w:t xml:space="preserve"> </w:t>
      </w:r>
      <w:r>
        <w:t>tím</w:t>
      </w:r>
      <w:r>
        <w:br/>
      </w:r>
      <w:r>
        <w:rPr>
          <w:b/>
        </w:rPr>
        <w:t xml:space="preserve">C. </w:t>
      </w:r>
      <w:r>
        <w:t>iot</w:t>
      </w:r>
      <w:r>
        <w:br/>
      </w:r>
      <w:r>
        <w:rPr>
          <w:b/>
        </w:rPr>
        <w:t xml:space="preserve">D. </w:t>
      </w:r>
      <w:r>
        <w:t>Na</w:t>
      </w:r>
      <w:r>
        <w:br/>
      </w:r>
      <w:r>
        <w:rPr>
          <w:b/>
        </w:rPr>
        <w:t xml:space="preserve">Câu 3: </w:t>
      </w:r>
      <w:r>
        <w:t xml:space="preserve">Chất </w:t>
      </w:r>
      <w:r>
        <w:rPr>
          <w:b/>
        </w:rPr>
        <w:t xml:space="preserve">không </w:t>
      </w:r>
      <w:r>
        <w:t>tan</w:t>
      </w:r>
      <w:r>
        <w:t xml:space="preserve"> </w:t>
      </w:r>
      <w:r>
        <w:t>trong</w:t>
      </w:r>
      <w:r>
        <w:t xml:space="preserve"> </w:t>
      </w:r>
      <w:r>
        <w:t>nước</w:t>
      </w:r>
      <w:r>
        <w:t xml:space="preserve"> </w:t>
      </w:r>
      <w:r>
        <w:t>lạnh là</w:t>
      </w:r>
      <w:r>
        <w:br/>
      </w:r>
      <w:r>
        <w:rPr>
          <w:b/>
        </w:rPr>
        <w:t xml:space="preserve">A. </w:t>
      </w:r>
      <w:r>
        <w:t>glucozơ.</w:t>
      </w:r>
      <w:r>
        <w:br/>
      </w:r>
      <w:r>
        <w:rPr>
          <w:b/>
        </w:rPr>
        <w:t xml:space="preserve">B. </w:t>
      </w:r>
      <w:r>
        <w:t>tinh bột.</w:t>
      </w:r>
      <w:r>
        <w:br/>
      </w:r>
      <w:r>
        <w:rPr>
          <w:b/>
        </w:rPr>
        <w:t xml:space="preserve">C. </w:t>
      </w:r>
      <w:r>
        <w:t>saccarozơ.</w:t>
      </w:r>
      <w:r>
        <w:br/>
      </w:r>
      <w:r>
        <w:rPr>
          <w:b/>
        </w:rPr>
        <w:t>D</w:t>
      </w:r>
      <w:r>
        <w:t>.</w:t>
      </w:r>
      <w:r>
        <w:t xml:space="preserve"> </w:t>
      </w:r>
      <w:r>
        <w:t>fructozơ.</w:t>
      </w:r>
      <w:r>
        <w:br/>
      </w:r>
      <w:r>
        <w:rPr>
          <w:b/>
        </w:rPr>
        <w:t xml:space="preserve">Câu 4: </w:t>
      </w:r>
      <w:r>
        <w:t>Đun</w:t>
      </w:r>
      <w:r>
        <w:t xml:space="preserve"> </w:t>
      </w:r>
      <w:r>
        <w:t>nóng</w:t>
      </w:r>
      <w:r>
        <w:t xml:space="preserve"> </w:t>
      </w:r>
      <w:r>
        <w:t>dung</w:t>
      </w:r>
      <w:r>
        <w:t xml:space="preserve"> </w:t>
      </w:r>
      <w:r>
        <w:t>dịch</w:t>
      </w:r>
      <w:r>
        <w:t xml:space="preserve"> </w:t>
      </w:r>
      <w:r>
        <w:t>chứa</w:t>
      </w:r>
      <w:r>
        <w:t xml:space="preserve"> </w:t>
      </w:r>
      <w:r>
        <w:t>27</w:t>
      </w:r>
      <w:r>
        <w:t xml:space="preserve"> </w:t>
      </w:r>
      <w:r>
        <w:t>gam</w:t>
      </w:r>
      <w:r>
        <w:t xml:space="preserve"> </w:t>
      </w:r>
      <w:r>
        <w:t>glucozơ</w:t>
      </w:r>
      <w:r>
        <w:t xml:space="preserve"> </w:t>
      </w:r>
      <w:r>
        <w:t>với</w:t>
      </w:r>
      <w:r>
        <w:t xml:space="preserve"> </w:t>
      </w:r>
      <w:r>
        <w:t>dung</w:t>
      </w:r>
      <w:r>
        <w:t xml:space="preserve"> </w:t>
      </w:r>
      <w:r>
        <w:t>dịch</w:t>
      </w:r>
      <w:r>
        <w:t xml:space="preserve"> </w:t>
      </w:r>
      <w:r>
        <w:t>AgNO</w:t>
      </w:r>
      <w:r>
        <w:rPr>
          <w:vertAlign w:val="subscript"/>
        </w:rPr>
        <w:t>3</w:t>
      </w:r>
      <w:r>
        <w:t>/NH</w:t>
      </w:r>
      <w:r>
        <w:rPr>
          <w:vertAlign w:val="subscript"/>
        </w:rPr>
        <w:t>3</w:t>
      </w:r>
      <w:r>
        <w:t xml:space="preserve"> </w:t>
      </w:r>
      <w:r>
        <w:t>thì</w:t>
      </w:r>
      <w:r>
        <w:br/>
      </w:r>
      <w:r>
        <w:t>khối</w:t>
      </w:r>
      <w:r>
        <w:t xml:space="preserve"> </w:t>
      </w:r>
      <w:r>
        <w:t>lượng</w:t>
      </w:r>
      <w:r>
        <w:t xml:space="preserve"> </w:t>
      </w:r>
      <w:r>
        <w:t>Ag</w:t>
      </w:r>
      <w:r>
        <w:t xml:space="preserve"> </w:t>
      </w:r>
      <w:r>
        <w:t>thu</w:t>
      </w:r>
      <w:r>
        <w:t xml:space="preserve"> </w:t>
      </w:r>
      <w:r>
        <w:t>được</w:t>
      </w:r>
      <w:r>
        <w:t xml:space="preserve"> </w:t>
      </w:r>
      <w:r>
        <w:t>tối đa</w:t>
      </w:r>
      <w:r>
        <w:t xml:space="preserve"> </w:t>
      </w:r>
      <w:r>
        <w:t>là (Cho C =</w:t>
      </w:r>
      <w:r>
        <w:t xml:space="preserve"> </w:t>
      </w:r>
      <w:r>
        <w:t>12, H</w:t>
      </w:r>
      <w:r>
        <w:t xml:space="preserve"> </w:t>
      </w:r>
      <w:r>
        <w:t>=</w:t>
      </w:r>
      <w:r>
        <w:t xml:space="preserve"> </w:t>
      </w:r>
      <w:r>
        <w:t>1, O</w:t>
      </w:r>
      <w:r>
        <w:t xml:space="preserve"> </w:t>
      </w:r>
      <w:r>
        <w:t>=</w:t>
      </w:r>
      <w:r>
        <w:t xml:space="preserve"> </w:t>
      </w:r>
      <w:r>
        <w:t>16,</w:t>
      </w:r>
      <w:r>
        <w:t xml:space="preserve"> </w:t>
      </w:r>
      <w:r>
        <w:t>Ag</w:t>
      </w:r>
      <w:r>
        <w:t xml:space="preserve"> </w:t>
      </w:r>
      <w:r>
        <w:t>=</w:t>
      </w:r>
      <w:r>
        <w:t xml:space="preserve"> </w:t>
      </w:r>
      <w:r>
        <w:t>108)</w:t>
      </w:r>
      <w:r>
        <w:br/>
      </w:r>
      <w:r>
        <w:rPr>
          <w:b/>
        </w:rPr>
        <w:t xml:space="preserve">A. </w:t>
      </w:r>
      <w:r>
        <w:t>21,6g</w:t>
      </w:r>
      <w:r>
        <w:br/>
      </w:r>
      <w:r>
        <w:rPr>
          <w:b/>
        </w:rPr>
        <w:t xml:space="preserve">B. </w:t>
      </w:r>
      <w:r>
        <w:t>10,8g</w:t>
      </w:r>
      <w:r>
        <w:br/>
      </w:r>
      <w:r>
        <w:rPr>
          <w:b/>
        </w:rPr>
        <w:t xml:space="preserve">C. </w:t>
      </w:r>
      <w:r>
        <w:t>32,4g</w:t>
      </w:r>
      <w:r>
        <w:br/>
      </w:r>
      <w:r>
        <w:rPr>
          <w:b/>
        </w:rPr>
        <w:t xml:space="preserve">D. </w:t>
      </w:r>
      <w:r>
        <w:t>16,2g</w:t>
      </w:r>
      <w:r>
        <w:br/>
      </w:r>
      <w:r>
        <w:rPr>
          <w:b/>
        </w:rPr>
        <w:t xml:space="preserve">Câu 5: </w:t>
      </w:r>
      <w:r>
        <w:t>Có bao nhiêu đồng</w:t>
      </w:r>
      <w:r>
        <w:t xml:space="preserve"> </w:t>
      </w:r>
      <w:r>
        <w:t>phân</w:t>
      </w:r>
      <w:r>
        <w:t xml:space="preserve"> </w:t>
      </w:r>
      <w:r>
        <w:t>cấu tạo</w:t>
      </w:r>
      <w:r>
        <w:t xml:space="preserve"> </w:t>
      </w:r>
      <w:r>
        <w:t>amin có công</w:t>
      </w:r>
      <w:r>
        <w:t xml:space="preserve"> </w:t>
      </w:r>
      <w:r>
        <w:t>thức</w:t>
      </w:r>
      <w:r>
        <w:t xml:space="preserve"> </w:t>
      </w:r>
      <w:r>
        <w:t>phân tử C</w:t>
      </w:r>
      <w:r>
        <w:rPr>
          <w:vertAlign w:val="subscript"/>
        </w:rPr>
        <w:t>3</w:t>
      </w:r>
      <w:r>
        <w:t>H</w:t>
      </w:r>
      <w:r>
        <w:rPr>
          <w:vertAlign w:val="subscript"/>
        </w:rPr>
        <w:t>9</w:t>
      </w:r>
      <w:r>
        <w:t>N</w:t>
      </w:r>
      <w:r>
        <w:br/>
      </w:r>
      <w:r>
        <w:rPr>
          <w:b/>
        </w:rPr>
        <w:t xml:space="preserve">A. </w:t>
      </w:r>
      <w:r>
        <w:t>2.</w:t>
      </w:r>
      <w:r>
        <w:br/>
      </w:r>
      <w:r>
        <w:rPr>
          <w:b/>
        </w:rPr>
        <w:t xml:space="preserve">B. </w:t>
      </w:r>
      <w:r>
        <w:t>4.</w:t>
      </w:r>
      <w:r>
        <w:br/>
      </w:r>
      <w:r>
        <w:rPr>
          <w:b/>
        </w:rPr>
        <w:t xml:space="preserve">C. </w:t>
      </w:r>
      <w:r>
        <w:t>5.</w:t>
      </w:r>
      <w:r>
        <w:br/>
      </w:r>
      <w:r>
        <w:rPr>
          <w:b/>
        </w:rPr>
        <w:t xml:space="preserve">D. </w:t>
      </w:r>
      <w:r>
        <w:t>3.</w:t>
      </w:r>
      <w:r>
        <w:br/>
      </w:r>
      <w:r>
        <w:rPr>
          <w:b/>
        </w:rPr>
        <w:t xml:space="preserve">Câu 6: </w:t>
      </w:r>
      <w:r>
        <w:t>Cho</w:t>
      </w:r>
      <w:r>
        <w:t xml:space="preserve"> </w:t>
      </w:r>
      <w:r>
        <w:t>các</w:t>
      </w:r>
      <w:r>
        <w:t xml:space="preserve"> </w:t>
      </w:r>
      <w:r>
        <w:t>chất</w:t>
      </w:r>
      <w:r>
        <w:t xml:space="preserve"> </w:t>
      </w:r>
      <w:r>
        <w:t>sau:</w:t>
      </w:r>
      <w:r>
        <w:t xml:space="preserve"> </w:t>
      </w:r>
      <w:r>
        <w:t>C</w:t>
      </w:r>
      <w:r>
        <w:rPr>
          <w:vertAlign w:val="subscript"/>
        </w:rPr>
        <w:t>6</w:t>
      </w:r>
      <w:r>
        <w:t>H</w:t>
      </w:r>
      <w:r>
        <w:rPr>
          <w:vertAlign w:val="subscript"/>
        </w:rPr>
        <w:t>5</w:t>
      </w:r>
      <w:r>
        <w:t>NH</w:t>
      </w:r>
      <w:r>
        <w:rPr>
          <w:vertAlign w:val="subscript"/>
        </w:rPr>
        <w:t>2</w:t>
      </w:r>
      <w:r>
        <w:t xml:space="preserve"> </w:t>
      </w:r>
      <w:r>
        <w:t>(1);</w:t>
      </w:r>
      <w:r>
        <w:t xml:space="preserve"> </w:t>
      </w:r>
      <w:r>
        <w:t>CH</w:t>
      </w:r>
      <w:r>
        <w:rPr>
          <w:vertAlign w:val="subscript"/>
        </w:rPr>
        <w:t>3</w:t>
      </w:r>
      <w:r>
        <w:t>NH</w:t>
      </w:r>
      <w:r>
        <w:rPr>
          <w:vertAlign w:val="subscript"/>
        </w:rPr>
        <w:t>2</w:t>
      </w:r>
      <w:r>
        <w:t xml:space="preserve"> </w:t>
      </w:r>
      <w:r>
        <w:t>(2);</w:t>
      </w:r>
      <w:r>
        <w:t xml:space="preserve"> </w:t>
      </w:r>
      <w:r>
        <w:t>NH</w:t>
      </w:r>
      <w:r>
        <w:rPr>
          <w:vertAlign w:val="subscript"/>
        </w:rPr>
        <w:t>3</w:t>
      </w:r>
      <w:r>
        <w:t xml:space="preserve"> </w:t>
      </w:r>
      <w:r>
        <w:t>(3).</w:t>
      </w:r>
      <w:r>
        <w:t xml:space="preserve"> </w:t>
      </w:r>
      <w:r>
        <w:t>Trật</w:t>
      </w:r>
      <w:r>
        <w:t xml:space="preserve"> </w:t>
      </w:r>
      <w:r>
        <w:t>tự</w:t>
      </w:r>
      <w:r>
        <w:t xml:space="preserve"> </w:t>
      </w:r>
      <w:r>
        <w:t>tăng</w:t>
      </w:r>
      <w:r>
        <w:t xml:space="preserve"> </w:t>
      </w:r>
      <w:r>
        <w:t>dần</w:t>
      </w:r>
      <w:r>
        <w:t xml:space="preserve"> </w:t>
      </w:r>
      <w:r>
        <w:t>tính</w:t>
      </w:r>
      <w:r>
        <w:br/>
      </w:r>
      <w:r>
        <w:t>bazơ</w:t>
      </w:r>
      <w:r>
        <w:t xml:space="preserve"> </w:t>
      </w:r>
      <w:r>
        <w:t>(từ</w:t>
      </w:r>
      <w:r>
        <w:t xml:space="preserve"> </w:t>
      </w:r>
      <w:r>
        <w:t>trái</w:t>
      </w:r>
      <w:r>
        <w:t xml:space="preserve"> </w:t>
      </w:r>
      <w:r>
        <w:t>qua</w:t>
      </w:r>
      <w:r>
        <w:t xml:space="preserve"> </w:t>
      </w:r>
      <w:r>
        <w:t xml:space="preserve">     </w:t>
      </w:r>
      <w:r>
        <w:t>phải) là</w:t>
      </w:r>
      <w:r>
        <w:br/>
      </w:r>
      <w:r>
        <w:rPr>
          <w:b/>
        </w:rPr>
        <w:t xml:space="preserve">A. </w:t>
      </w:r>
      <w:r>
        <w:t>(1),</w:t>
      </w:r>
      <w:r>
        <w:t xml:space="preserve"> </w:t>
      </w:r>
      <w:r>
        <w:t>(2),</w:t>
      </w:r>
      <w:r>
        <w:t xml:space="preserve"> </w:t>
      </w:r>
      <w:r>
        <w:t>(3).</w:t>
      </w:r>
      <w:r>
        <w:br/>
      </w:r>
      <w:r>
        <w:rPr>
          <w:b/>
        </w:rPr>
        <w:t xml:space="preserve">B. </w:t>
      </w:r>
      <w:r>
        <w:t>(2),</w:t>
      </w:r>
      <w:r>
        <w:t xml:space="preserve"> </w:t>
      </w:r>
      <w:r>
        <w:t>(3),</w:t>
      </w:r>
      <w:r>
        <w:t xml:space="preserve"> </w:t>
      </w:r>
      <w:r>
        <w:t>(1).</w:t>
      </w:r>
      <w:r>
        <w:br/>
      </w:r>
      <w:r>
        <w:rPr>
          <w:b/>
        </w:rPr>
        <w:t xml:space="preserve">C. </w:t>
      </w:r>
      <w:r>
        <w:t>(1),</w:t>
      </w:r>
      <w:r>
        <w:t xml:space="preserve"> </w:t>
      </w:r>
      <w:r>
        <w:t>(3),</w:t>
      </w:r>
      <w:r>
        <w:t xml:space="preserve"> </w:t>
      </w:r>
      <w:r>
        <w:t>(2).</w:t>
      </w:r>
      <w:r>
        <w:br/>
      </w:r>
      <w:r>
        <w:rPr>
          <w:b/>
        </w:rPr>
        <w:t xml:space="preserve">D. </w:t>
      </w:r>
      <w:r>
        <w:t>(3), (2), (1).</w:t>
      </w:r>
      <w:r>
        <w:br/>
      </w:r>
      <w:r>
        <w:rPr>
          <w:b/>
        </w:rPr>
        <w:t xml:space="preserve">Câu 7: </w:t>
      </w:r>
      <w:r>
        <w:t>Cho</w:t>
      </w:r>
      <w:r>
        <w:t xml:space="preserve"> </w:t>
      </w:r>
      <w:r>
        <w:t>9</w:t>
      </w:r>
      <w:r>
        <w:t xml:space="preserve"> </w:t>
      </w:r>
      <w:r>
        <w:t>gam</w:t>
      </w:r>
      <w:r>
        <w:t xml:space="preserve"> </w:t>
      </w:r>
      <w:r>
        <w:t>etylamin</w:t>
      </w:r>
      <w:r>
        <w:t xml:space="preserve"> </w:t>
      </w:r>
      <w:r>
        <w:t>(C</w:t>
      </w:r>
      <w:r>
        <w:rPr>
          <w:vertAlign w:val="subscript"/>
        </w:rPr>
        <w:t>2</w:t>
      </w:r>
      <w:r>
        <w:t>H</w:t>
      </w:r>
      <w:r>
        <w:rPr>
          <w:vertAlign w:val="subscript"/>
        </w:rPr>
        <w:t>5</w:t>
      </w:r>
      <w:r>
        <w:t>NH</w:t>
      </w:r>
      <w:r>
        <w:rPr>
          <w:vertAlign w:val="subscript"/>
        </w:rPr>
        <w:t>2</w:t>
      </w:r>
      <w:r>
        <w:t>)</w:t>
      </w:r>
      <w:r>
        <w:t xml:space="preserve"> </w:t>
      </w:r>
      <w:r>
        <w:t>tác</w:t>
      </w:r>
      <w:r>
        <w:t xml:space="preserve"> </w:t>
      </w:r>
      <w:r>
        <w:t>dụng</w:t>
      </w:r>
      <w:r>
        <w:t xml:space="preserve"> </w:t>
      </w:r>
      <w:r>
        <w:t>vừa</w:t>
      </w:r>
      <w:r>
        <w:t xml:space="preserve"> </w:t>
      </w:r>
      <w:r>
        <w:t>đủ</w:t>
      </w:r>
      <w:r>
        <w:t xml:space="preserve"> </w:t>
      </w:r>
      <w:r>
        <w:t>với</w:t>
      </w:r>
      <w:r>
        <w:t xml:space="preserve"> </w:t>
      </w:r>
      <w:r>
        <w:t>axit</w:t>
      </w:r>
      <w:r>
        <w:t xml:space="preserve"> </w:t>
      </w:r>
      <w:r>
        <w:t>HCl</w:t>
      </w:r>
      <w:r>
        <w:t xml:space="preserve"> </w:t>
      </w:r>
      <w:r>
        <w:t>khối</w:t>
      </w:r>
      <w:r>
        <w:t xml:space="preserve"> </w:t>
      </w:r>
      <w:r>
        <w:t>lượng</w:t>
      </w:r>
      <w:r>
        <w:t xml:space="preserve"> </w:t>
      </w:r>
      <w:r>
        <w:t>muối</w:t>
      </w:r>
      <w:r>
        <w:t xml:space="preserve"> </w:t>
      </w:r>
      <w:r>
        <w:t>thu</w:t>
      </w:r>
      <w:r>
        <w:t xml:space="preserve"> </w:t>
      </w:r>
      <w:r>
        <w:t>được</w:t>
      </w:r>
      <w:r>
        <w:t xml:space="preserve"> </w:t>
      </w:r>
      <w:r>
        <w:t>là</w:t>
      </w:r>
      <w:r>
        <w:br/>
      </w:r>
      <w:r>
        <w:rPr>
          <w:b/>
        </w:rPr>
        <w:t xml:space="preserve">A. </w:t>
      </w:r>
      <w:r>
        <w:t>0,85 gam</w:t>
      </w:r>
      <w:r>
        <w:br/>
      </w:r>
      <w:r>
        <w:rPr>
          <w:b/>
        </w:rPr>
        <w:t xml:space="preserve">B. </w:t>
      </w:r>
      <w:r>
        <w:t>7,65</w:t>
      </w:r>
      <w:r>
        <w:t xml:space="preserve"> </w:t>
      </w:r>
      <w:r>
        <w:t>gam.</w:t>
      </w:r>
      <w:r>
        <w:br/>
      </w:r>
      <w:r>
        <w:rPr>
          <w:b/>
        </w:rPr>
        <w:t xml:space="preserve">C. </w:t>
      </w:r>
      <w:r>
        <w:t>16,3 gam.</w:t>
      </w:r>
      <w:r>
        <w:br/>
      </w:r>
      <w:r>
        <w:rPr>
          <w:b/>
        </w:rPr>
        <w:t xml:space="preserve">D. </w:t>
      </w:r>
      <w:r>
        <w:t>8,1 gam.</w:t>
      </w:r>
      <w:r>
        <w:br/>
      </w:r>
      <w:r>
        <w:rPr>
          <w:b/>
        </w:rPr>
        <w:t xml:space="preserve">Câu 8: </w:t>
      </w:r>
      <w:r>
        <w:t>Để</w:t>
      </w:r>
      <w:r>
        <w:t xml:space="preserve"> </w:t>
      </w:r>
      <w:r>
        <w:t>chứng</w:t>
      </w:r>
      <w:r>
        <w:t xml:space="preserve"> </w:t>
      </w:r>
      <w:r>
        <w:t>minh</w:t>
      </w:r>
      <w:r>
        <w:t xml:space="preserve"> </w:t>
      </w:r>
      <w:r>
        <w:t>aminoaxit</w:t>
      </w:r>
      <w:r>
        <w:t xml:space="preserve"> </w:t>
      </w:r>
      <w:r>
        <w:t>là</w:t>
      </w:r>
      <w:r>
        <w:t xml:space="preserve"> </w:t>
      </w:r>
      <w:r>
        <w:t>hợp</w:t>
      </w:r>
      <w:r>
        <w:t xml:space="preserve"> </w:t>
      </w:r>
      <w:r>
        <w:t>chất</w:t>
      </w:r>
      <w:r>
        <w:t xml:space="preserve"> </w:t>
      </w:r>
      <w:r>
        <w:t>lưỡng</w:t>
      </w:r>
      <w:r>
        <w:t xml:space="preserve"> </w:t>
      </w:r>
      <w:r>
        <w:t>tính</w:t>
      </w:r>
      <w:r>
        <w:t xml:space="preserve"> </w:t>
      </w:r>
      <w:r>
        <w:t>người</w:t>
      </w:r>
      <w:r>
        <w:t xml:space="preserve"> </w:t>
      </w:r>
      <w:r>
        <w:t>ta</w:t>
      </w:r>
      <w:r>
        <w:t xml:space="preserve"> </w:t>
      </w:r>
      <w:r>
        <w:t>có</w:t>
      </w:r>
      <w:r>
        <w:t xml:space="preserve"> </w:t>
      </w:r>
      <w:r>
        <w:t>thể</w:t>
      </w:r>
      <w:r>
        <w:t xml:space="preserve"> </w:t>
      </w:r>
      <w:r>
        <w:t>dùng</w:t>
      </w:r>
      <w:r>
        <w:t xml:space="preserve"> phản </w:t>
      </w:r>
      <w:r>
        <w:t>ứng</w:t>
      </w:r>
      <w:r>
        <w:t xml:space="preserve"> </w:t>
      </w:r>
      <w:r>
        <w:t>của</w:t>
      </w:r>
      <w:r>
        <w:t xml:space="preserve"> </w:t>
      </w:r>
      <w:r>
        <w:t>chất</w:t>
      </w:r>
      <w:r>
        <w:t xml:space="preserve"> </w:t>
      </w:r>
      <w:r>
        <w:t>này</w:t>
      </w:r>
      <w:r>
        <w:t xml:space="preserve"> </w:t>
      </w:r>
      <w:r>
        <w:t xml:space="preserve"> </w:t>
      </w:r>
      <w:r>
        <w:t>lần lượt với</w:t>
      </w:r>
      <w:r>
        <w:br/>
      </w:r>
      <w:r>
        <w:rPr>
          <w:b/>
        </w:rPr>
        <w:t xml:space="preserve">A. </w:t>
      </w:r>
      <w:r>
        <w:t>dung</w:t>
      </w:r>
      <w:r>
        <w:t xml:space="preserve"> </w:t>
      </w:r>
      <w:r>
        <w:t>dịch</w:t>
      </w:r>
      <w:r>
        <w:t xml:space="preserve"> </w:t>
      </w:r>
      <w:r>
        <w:t>KOH</w:t>
      </w:r>
      <w:r>
        <w:t xml:space="preserve"> </w:t>
      </w:r>
      <w:r>
        <w:t>và</w:t>
      </w:r>
      <w:r>
        <w:t xml:space="preserve"> </w:t>
      </w:r>
      <w:r>
        <w:t>dung</w:t>
      </w:r>
      <w:r>
        <w:t xml:space="preserve"> </w:t>
      </w:r>
      <w:r>
        <w:t>dịch HCl.</w:t>
      </w:r>
      <w:r>
        <w:br/>
      </w:r>
      <w:r>
        <w:rPr>
          <w:b/>
        </w:rPr>
        <w:t xml:space="preserve">B. </w:t>
      </w:r>
      <w:r>
        <w:t>dung</w:t>
      </w:r>
      <w:r>
        <w:t xml:space="preserve"> </w:t>
      </w:r>
      <w:r>
        <w:t>dịch HCl và</w:t>
      </w:r>
      <w:r>
        <w:t xml:space="preserve"> </w:t>
      </w:r>
      <w:r>
        <w:t>dung</w:t>
      </w:r>
      <w:r>
        <w:t xml:space="preserve"> </w:t>
      </w:r>
      <w:r>
        <w:t>dịch</w:t>
      </w:r>
      <w:r>
        <w:t xml:space="preserve"> </w:t>
      </w:r>
      <w:r>
        <w:t>Na</w:t>
      </w:r>
      <w:r>
        <w:rPr>
          <w:vertAlign w:val="subscript"/>
        </w:rPr>
        <w:t>2</w:t>
      </w:r>
      <w:r>
        <w:t>SO</w:t>
      </w:r>
      <w:r>
        <w:rPr>
          <w:vertAlign w:val="subscript"/>
        </w:rPr>
        <w:t>4</w:t>
      </w:r>
      <w:r>
        <w:t>.</w:t>
      </w:r>
      <w:r>
        <w:br/>
      </w:r>
      <w:r>
        <w:rPr>
          <w:b/>
        </w:rPr>
        <w:t xml:space="preserve">C. </w:t>
      </w:r>
      <w:r>
        <w:t>dung</w:t>
      </w:r>
      <w:r>
        <w:t xml:space="preserve"> </w:t>
      </w:r>
      <w:r>
        <w:t>dịch</w:t>
      </w:r>
      <w:r>
        <w:t xml:space="preserve"> </w:t>
      </w:r>
      <w:r>
        <w:t>NaOH</w:t>
      </w:r>
      <w:r>
        <w:t xml:space="preserve"> </w:t>
      </w:r>
      <w:r>
        <w:t>và dung</w:t>
      </w:r>
      <w:r>
        <w:t xml:space="preserve"> </w:t>
      </w:r>
      <w:r>
        <w:t>dịch NH</w:t>
      </w:r>
      <w:r>
        <w:rPr>
          <w:vertAlign w:val="subscript"/>
        </w:rPr>
        <w:t>3</w:t>
      </w:r>
      <w:r>
        <w:t xml:space="preserve">.        </w:t>
      </w:r>
      <w:r>
        <w:br/>
      </w:r>
      <w:r>
        <w:rPr>
          <w:b/>
        </w:rPr>
        <w:t xml:space="preserve">D. </w:t>
      </w:r>
      <w:r>
        <w:t>dung</w:t>
      </w:r>
      <w:r>
        <w:t xml:space="preserve"> </w:t>
      </w:r>
      <w:r>
        <w:t>dịch KOH</w:t>
      </w:r>
      <w:r>
        <w:t xml:space="preserve"> </w:t>
      </w:r>
      <w:r>
        <w:t>và</w:t>
      </w:r>
      <w:r>
        <w:t xml:space="preserve"> </w:t>
      </w:r>
      <w:r>
        <w:t>CuO.</w:t>
      </w:r>
      <w:r>
        <w:br/>
      </w:r>
      <w:r>
        <w:rPr>
          <w:b/>
        </w:rPr>
        <w:t xml:space="preserve">Câu 9: </w:t>
      </w:r>
      <w:r>
        <w:t>Nhóm CO-NH</w:t>
      </w:r>
      <w:r>
        <w:t xml:space="preserve"> </w:t>
      </w:r>
      <w:r>
        <w:t>là</w:t>
      </w:r>
      <w:r>
        <w:br/>
      </w:r>
      <w:r>
        <w:rPr>
          <w:b/>
        </w:rPr>
        <w:t xml:space="preserve">A. </w:t>
      </w:r>
      <w:r>
        <w:t>nhóm</w:t>
      </w:r>
      <w:r>
        <w:t xml:space="preserve"> </w:t>
      </w:r>
      <w:r>
        <w:t xml:space="preserve">hiđroxyl.     </w:t>
      </w:r>
      <w:r>
        <w:br/>
      </w:r>
      <w:r>
        <w:rPr>
          <w:b/>
        </w:rPr>
        <w:t xml:space="preserve">B. </w:t>
      </w:r>
      <w:r>
        <w:t>nhóm</w:t>
      </w:r>
      <w:r>
        <w:t xml:space="preserve"> </w:t>
      </w:r>
      <w:r>
        <w:t>cacboxyl.</w:t>
      </w:r>
      <w:r>
        <w:t xml:space="preserve">     </w:t>
      </w:r>
      <w:r>
        <w:br/>
      </w:r>
      <w:r>
        <w:rPr>
          <w:b/>
        </w:rPr>
        <w:t xml:space="preserve">C. </w:t>
      </w:r>
      <w:r>
        <w:t>nhóm peptit.</w:t>
      </w:r>
      <w:r>
        <w:br/>
      </w:r>
      <w:r>
        <w:rPr>
          <w:b/>
        </w:rPr>
        <w:t xml:space="preserve">D. </w:t>
      </w:r>
      <w:r>
        <w:t>nhóm</w:t>
      </w:r>
      <w:r>
        <w:t xml:space="preserve"> </w:t>
      </w:r>
      <w:r>
        <w:t>cacbonyl.</w:t>
      </w:r>
      <w:r>
        <w:br/>
      </w:r>
      <w:r>
        <w:rPr>
          <w:b/>
        </w:rPr>
        <w:t xml:space="preserve">Câu 10: </w:t>
      </w:r>
      <w:r>
        <w:t>Chất</w:t>
      </w:r>
      <w:r>
        <w:t xml:space="preserve"> </w:t>
      </w:r>
      <w:r>
        <w:rPr>
          <w:b/>
        </w:rPr>
        <w:t xml:space="preserve">không </w:t>
      </w:r>
      <w:r>
        <w:t>có</w:t>
      </w:r>
      <w:r>
        <w:t xml:space="preserve"> </w:t>
      </w:r>
      <w:r>
        <w:t>khả</w:t>
      </w:r>
      <w:r>
        <w:t xml:space="preserve"> </w:t>
      </w:r>
      <w:r>
        <w:t>năng</w:t>
      </w:r>
      <w:r>
        <w:t xml:space="preserve"> </w:t>
      </w:r>
      <w:r>
        <w:t>tham</w:t>
      </w:r>
      <w:r>
        <w:t xml:space="preserve"> </w:t>
      </w:r>
      <w:r>
        <w:t>gia</w:t>
      </w:r>
      <w:r>
        <w:t xml:space="preserve"> </w:t>
      </w:r>
      <w:r>
        <w:t>phản</w:t>
      </w:r>
      <w:r>
        <w:t xml:space="preserve"> </w:t>
      </w:r>
      <w:r>
        <w:t>ứng</w:t>
      </w:r>
      <w:r>
        <w:t xml:space="preserve"> </w:t>
      </w:r>
      <w:r>
        <w:t>trùng</w:t>
      </w:r>
      <w:r>
        <w:t xml:space="preserve"> </w:t>
      </w:r>
      <w:r>
        <w:t>hợp là</w:t>
      </w:r>
      <w:r>
        <w:br/>
      </w:r>
      <w:r>
        <w:rPr>
          <w:b/>
        </w:rPr>
        <w:t xml:space="preserve">A. </w:t>
      </w:r>
      <w:r>
        <w:t>toluen (C</w:t>
      </w:r>
      <w:r>
        <w:rPr>
          <w:vertAlign w:val="subscript"/>
        </w:rPr>
        <w:t>6</w:t>
      </w:r>
      <w:r>
        <w:t>H</w:t>
      </w:r>
      <w:r>
        <w:rPr>
          <w:vertAlign w:val="subscript"/>
        </w:rPr>
        <w:t>5</w:t>
      </w:r>
      <w:r>
        <w:t>-CH</w:t>
      </w:r>
      <w:r>
        <w:rPr>
          <w:vertAlign w:val="subscript"/>
        </w:rPr>
        <w:t>3</w:t>
      </w:r>
      <w:r>
        <w:t>).</w:t>
      </w:r>
      <w:r>
        <w:br/>
      </w:r>
      <w:r>
        <w:rPr>
          <w:b/>
        </w:rPr>
        <w:t xml:space="preserve">B. </w:t>
      </w:r>
      <w:r>
        <w:t>stiren</w:t>
      </w:r>
      <w:r>
        <w:t xml:space="preserve"> </w:t>
      </w:r>
      <w:r>
        <w:t>(C</w:t>
      </w:r>
      <w:r>
        <w:rPr>
          <w:vertAlign w:val="subscript"/>
        </w:rPr>
        <w:t>6</w:t>
      </w:r>
      <w:r>
        <w:t>H</w:t>
      </w:r>
      <w:r>
        <w:rPr>
          <w:vertAlign w:val="subscript"/>
        </w:rPr>
        <w:t>5</w:t>
      </w:r>
      <w:r>
        <w:t>-CH=CH</w:t>
      </w:r>
      <w:r>
        <w:rPr>
          <w:vertAlign w:val="subscript"/>
        </w:rPr>
        <w:t>2</w:t>
      </w:r>
      <w:r>
        <w:t>).</w:t>
      </w:r>
      <w:r>
        <w:br/>
      </w:r>
      <w:r>
        <w:rPr>
          <w:b/>
        </w:rPr>
        <w:t xml:space="preserve">C. </w:t>
      </w:r>
      <w:r>
        <w:t>propen</w:t>
      </w:r>
      <w:r>
        <w:t xml:space="preserve"> </w:t>
      </w:r>
      <w:r>
        <w:t>(CH</w:t>
      </w:r>
      <w:r>
        <w:rPr>
          <w:vertAlign w:val="subscript"/>
        </w:rPr>
        <w:t>2</w:t>
      </w:r>
      <w:r>
        <w:t>=CH-CH</w:t>
      </w:r>
      <w:r>
        <w:rPr>
          <w:vertAlign w:val="subscript"/>
        </w:rPr>
        <w:t>3</w:t>
      </w:r>
      <w:r>
        <w:t>).</w:t>
      </w:r>
      <w:r>
        <w:br/>
      </w:r>
      <w:r>
        <w:rPr>
          <w:b/>
        </w:rPr>
        <w:t xml:space="preserve">D. </w:t>
      </w:r>
      <w:r>
        <w:t>isopren</w:t>
      </w:r>
      <w:r>
        <w:t xml:space="preserve"> </w:t>
      </w:r>
      <w:r>
        <w:t>(CH</w:t>
      </w:r>
      <w:r>
        <w:rPr>
          <w:vertAlign w:val="subscript"/>
        </w:rPr>
        <w:t>2</w:t>
      </w:r>
      <w:r>
        <w:t>=C(CH</w:t>
      </w:r>
      <w:r>
        <w:rPr>
          <w:vertAlign w:val="subscript"/>
        </w:rPr>
        <w:t>3</w:t>
      </w:r>
      <w:r>
        <w:t>)-CH=CH</w:t>
      </w:r>
      <w:r>
        <w:rPr>
          <w:vertAlign w:val="subscript"/>
        </w:rPr>
        <w:t>2</w:t>
      </w:r>
      <w:r>
        <w:t>).</w:t>
      </w:r>
      <w:r>
        <w:br/>
      </w:r>
      <w:r>
        <w:rPr>
          <w:b/>
        </w:rPr>
        <w:t xml:space="preserve">Câu 11: </w:t>
      </w:r>
      <w:r>
        <w:t>Polime</w:t>
      </w:r>
      <w:r>
        <w:t xml:space="preserve"> </w:t>
      </w:r>
      <w:r>
        <w:t>có</w:t>
      </w:r>
      <w:r>
        <w:t xml:space="preserve"> </w:t>
      </w:r>
      <w:r>
        <w:t>công</w:t>
      </w:r>
      <w:r>
        <w:t xml:space="preserve"> </w:t>
      </w:r>
      <w:r>
        <w:t>thức</w:t>
      </w:r>
      <w:r>
        <w:t xml:space="preserve"> </w:t>
      </w:r>
      <w:r>
        <w:t>[-CO-(CH</w:t>
      </w:r>
      <w:r>
        <w:rPr>
          <w:vertAlign w:val="subscript"/>
        </w:rPr>
        <w:t>2</w:t>
      </w:r>
      <w:r>
        <w:t>)</w:t>
      </w:r>
      <w:r>
        <w:rPr>
          <w:vertAlign w:val="subscript"/>
        </w:rPr>
        <w:t>4</w:t>
      </w:r>
      <w:r>
        <w:t>-CO-NH-(CH</w:t>
      </w:r>
      <w:r>
        <w:rPr>
          <w:vertAlign w:val="subscript"/>
        </w:rPr>
        <w:t>2</w:t>
      </w:r>
      <w:r>
        <w:t>)</w:t>
      </w:r>
      <w:r>
        <w:rPr>
          <w:vertAlign w:val="subscript"/>
        </w:rPr>
        <w:t>6</w:t>
      </w:r>
      <w:r>
        <w:t>-NH-]</w:t>
      </w:r>
      <w:r>
        <w:rPr>
          <w:vertAlign w:val="subscript"/>
        </w:rPr>
        <w:t>n</w:t>
      </w:r>
      <w:r>
        <w:t xml:space="preserve"> </w:t>
      </w:r>
      <w:r>
        <w:t>thuộc</w:t>
      </w:r>
      <w:r>
        <w:t xml:space="preserve"> </w:t>
      </w:r>
      <w:r>
        <w:t>loại</w:t>
      </w:r>
      <w:r>
        <w:t xml:space="preserve"> </w:t>
      </w:r>
      <w:r>
        <w:t>nào?</w:t>
      </w:r>
      <w:r>
        <w:br/>
      </w:r>
      <w:r>
        <w:rPr>
          <w:b/>
        </w:rPr>
        <w:t xml:space="preserve">A. </w:t>
      </w:r>
      <w:r>
        <w:t>Tơ nilon-6,6</w:t>
      </w:r>
      <w:r>
        <w:br/>
      </w:r>
      <w:r>
        <w:rPr>
          <w:b/>
        </w:rPr>
        <w:t xml:space="preserve">B. </w:t>
      </w:r>
      <w:r>
        <w:t>Cao su</w:t>
      </w:r>
      <w:r>
        <w:br/>
      </w:r>
      <w:r>
        <w:rPr>
          <w:b/>
        </w:rPr>
        <w:t xml:space="preserve">C. </w:t>
      </w:r>
      <w:r>
        <w:t xml:space="preserve">Chất dẻo                              </w:t>
      </w:r>
      <w:r>
        <w:br/>
      </w:r>
      <w:r>
        <w:rPr>
          <w:b/>
        </w:rPr>
        <w:t xml:space="preserve">D. </w:t>
      </w:r>
      <w:r>
        <w:t>Tơ</w:t>
      </w:r>
      <w:r>
        <w:t xml:space="preserve"> </w:t>
      </w:r>
      <w:r>
        <w:t>capron</w:t>
      </w:r>
      <w:r>
        <w:br/>
      </w:r>
      <w:r>
        <w:rPr>
          <w:b/>
        </w:rPr>
        <w:t xml:space="preserve">Câu 12: </w:t>
      </w:r>
      <w:r>
        <w:t>C</w:t>
      </w:r>
      <w:r>
        <w:rPr>
          <w:vertAlign w:val="subscript"/>
        </w:rPr>
        <w:t>2</w:t>
      </w:r>
      <w:r>
        <w:t>H</w:t>
      </w:r>
      <w:r>
        <w:rPr>
          <w:vertAlign w:val="subscript"/>
        </w:rPr>
        <w:t>5</w:t>
      </w:r>
      <w:r>
        <w:t>NH</w:t>
      </w:r>
      <w:r>
        <w:rPr>
          <w:vertAlign w:val="subscript"/>
        </w:rPr>
        <w:t>2</w:t>
      </w:r>
      <w:r>
        <w:t xml:space="preserve"> </w:t>
      </w:r>
      <w:r>
        <w:t>trong</w:t>
      </w:r>
      <w:r>
        <w:t xml:space="preserve"> </w:t>
      </w:r>
      <w:r>
        <w:t>nước</w:t>
      </w:r>
      <w:r>
        <w:t xml:space="preserve"> </w:t>
      </w:r>
      <w:r>
        <w:rPr>
          <w:b/>
        </w:rPr>
        <w:t xml:space="preserve">không </w:t>
      </w:r>
      <w:r>
        <w:t>phản ứng với</w:t>
      </w:r>
      <w:r>
        <w:t xml:space="preserve"> </w:t>
      </w:r>
      <w:r>
        <w:t>chất nào trong</w:t>
      </w:r>
      <w:r>
        <w:t xml:space="preserve"> </w:t>
      </w:r>
      <w:r>
        <w:t>số</w:t>
      </w:r>
      <w:r>
        <w:t xml:space="preserve"> </w:t>
      </w:r>
      <w:r>
        <w:t>các</w:t>
      </w:r>
      <w:r>
        <w:t xml:space="preserve"> </w:t>
      </w:r>
      <w:r>
        <w:t>chất</w:t>
      </w:r>
      <w:r>
        <w:t xml:space="preserve"> </w:t>
      </w:r>
      <w:r>
        <w:t>sau?</w:t>
      </w:r>
      <w:r>
        <w:br/>
      </w:r>
      <w:r>
        <w:rPr>
          <w:b/>
        </w:rPr>
        <w:t>A.</w:t>
      </w:r>
      <w:r>
        <w:t xml:space="preserve"> </w:t>
      </w:r>
      <w:r>
        <w:t>HCl.</w:t>
      </w:r>
      <w:r>
        <w:br/>
      </w:r>
      <w:r>
        <w:rPr>
          <w:b/>
        </w:rPr>
        <w:t>B.</w:t>
      </w:r>
      <w:r>
        <w:t xml:space="preserve"> H</w:t>
      </w:r>
      <w:r>
        <w:rPr>
          <w:vertAlign w:val="subscript"/>
        </w:rPr>
        <w:t>2</w:t>
      </w:r>
      <w:r>
        <w:t>SO</w:t>
      </w:r>
      <w:r>
        <w:rPr>
          <w:vertAlign w:val="subscript"/>
        </w:rPr>
        <w:t>4</w:t>
      </w:r>
      <w:r>
        <w:t>.</w:t>
      </w:r>
      <w:r>
        <w:br/>
      </w:r>
      <w:r>
        <w:rPr>
          <w:b/>
        </w:rPr>
        <w:t xml:space="preserve">C. </w:t>
      </w:r>
      <w:r>
        <w:t>NaOH.</w:t>
      </w:r>
      <w:r>
        <w:br/>
      </w:r>
      <w:r>
        <w:rPr>
          <w:b/>
        </w:rPr>
        <w:t>D.</w:t>
      </w:r>
      <w:r>
        <w:t xml:space="preserve"> </w:t>
      </w:r>
      <w:r>
        <w:t>Quỳ</w:t>
      </w:r>
      <w:r>
        <w:t xml:space="preserve"> </w:t>
      </w:r>
      <w:r>
        <w:t>tím</w:t>
      </w:r>
      <w:r>
        <w:br/>
      </w:r>
      <w:r>
        <w:rPr>
          <w:b/>
        </w:rPr>
        <w:t xml:space="preserve">Câu 13: </w:t>
      </w:r>
      <w:r>
        <w:t>Dung</w:t>
      </w:r>
      <w:r>
        <w:t xml:space="preserve"> </w:t>
      </w:r>
      <w:r>
        <w:t>dịch</w:t>
      </w:r>
      <w:r>
        <w:t xml:space="preserve"> </w:t>
      </w:r>
      <w:r>
        <w:t>chứa</w:t>
      </w:r>
      <w:r>
        <w:t xml:space="preserve"> </w:t>
      </w:r>
      <w:r>
        <w:t>chất</w:t>
      </w:r>
      <w:r>
        <w:t xml:space="preserve"> </w:t>
      </w:r>
      <w:r>
        <w:t xml:space="preserve">nào </w:t>
      </w:r>
      <w:r>
        <w:rPr>
          <w:b/>
        </w:rPr>
        <w:t xml:space="preserve">không </w:t>
      </w:r>
      <w:r>
        <w:t>làm đổi</w:t>
      </w:r>
      <w:r>
        <w:t xml:space="preserve"> </w:t>
      </w:r>
      <w:r>
        <w:t>màu quì</w:t>
      </w:r>
      <w:r>
        <w:t xml:space="preserve"> </w:t>
      </w:r>
      <w:r>
        <w:t>tím?</w:t>
      </w:r>
      <w:r>
        <w:br/>
      </w:r>
      <w:r>
        <w:rPr>
          <w:b/>
        </w:rPr>
        <w:t>A</w:t>
      </w:r>
      <w:r>
        <w:t>.</w:t>
      </w:r>
      <w:r>
        <w:t xml:space="preserve"> </w:t>
      </w:r>
      <w:r>
        <w:t xml:space="preserve">Amoniac             </w:t>
      </w:r>
      <w:r>
        <w:br/>
      </w:r>
      <w:r>
        <w:rPr>
          <w:b/>
        </w:rPr>
        <w:t>B.</w:t>
      </w:r>
      <w:r>
        <w:t xml:space="preserve"> </w:t>
      </w:r>
      <w:r>
        <w:t>Natri</w:t>
      </w:r>
      <w:r>
        <w:t xml:space="preserve"> </w:t>
      </w:r>
      <w:r>
        <w:t>hiđroxit</w:t>
      </w:r>
      <w:r>
        <w:br/>
      </w:r>
      <w:r>
        <w:rPr>
          <w:b/>
        </w:rPr>
        <w:t>C.</w:t>
      </w:r>
      <w:r>
        <w:t xml:space="preserve"> etyl</w:t>
      </w:r>
      <w:r>
        <w:t xml:space="preserve"> </w:t>
      </w:r>
      <w:r>
        <w:t>amin</w:t>
      </w:r>
      <w:r>
        <w:t xml:space="preserve">     </w:t>
      </w:r>
      <w:r>
        <w:br/>
      </w:r>
      <w:r>
        <w:rPr>
          <w:b/>
        </w:rPr>
        <w:t xml:space="preserve">D. </w:t>
      </w:r>
      <w:r>
        <w:t>anilin</w:t>
      </w:r>
      <w:r>
        <w:br/>
      </w:r>
      <w:r>
        <w:rPr>
          <w:b/>
        </w:rPr>
        <w:t xml:space="preserve">Câu 14: </w:t>
      </w:r>
      <w:r>
        <w:t>Để</w:t>
      </w:r>
      <w:r>
        <w:t xml:space="preserve"> </w:t>
      </w:r>
      <w:r>
        <w:t>phân</w:t>
      </w:r>
      <w:r>
        <w:t xml:space="preserve"> </w:t>
      </w:r>
      <w:r>
        <w:t>H</w:t>
      </w:r>
      <w:r>
        <w:rPr>
          <w:vertAlign w:val="subscript"/>
        </w:rPr>
        <w:t>2</w:t>
      </w:r>
      <w:r>
        <w:t>N-CH</w:t>
      </w:r>
      <w:r>
        <w:rPr>
          <w:vertAlign w:val="subscript"/>
        </w:rPr>
        <w:t>2</w:t>
      </w:r>
      <w:r>
        <w:t>-COOH, CH</w:t>
      </w:r>
      <w:r>
        <w:rPr>
          <w:vertAlign w:val="subscript"/>
        </w:rPr>
        <w:t>3</w:t>
      </w:r>
      <w:r>
        <w:t>COOH, H</w:t>
      </w:r>
      <w:r>
        <w:rPr>
          <w:vertAlign w:val="subscript"/>
        </w:rPr>
        <w:t>2</w:t>
      </w:r>
      <w:r>
        <w:t>N-(CH</w:t>
      </w:r>
      <w:r>
        <w:rPr>
          <w:vertAlign w:val="subscript"/>
        </w:rPr>
        <w:t>2</w:t>
      </w:r>
      <w:r>
        <w:t>)</w:t>
      </w:r>
      <w:r>
        <w:rPr>
          <w:vertAlign w:val="subscript"/>
        </w:rPr>
        <w:t>4</w:t>
      </w:r>
      <w:r>
        <w:t>CH(NH</w:t>
      </w:r>
      <w:r>
        <w:rPr>
          <w:vertAlign w:val="subscript"/>
        </w:rPr>
        <w:t>2</w:t>
      </w:r>
      <w:r>
        <w:t>)COOH</w:t>
      </w:r>
      <w:r>
        <w:t xml:space="preserve"> </w:t>
      </w:r>
      <w:r>
        <w:t>người</w:t>
      </w:r>
      <w:r>
        <w:br/>
      </w:r>
      <w:r>
        <w:t>ta dùng</w:t>
      </w:r>
      <w:r>
        <w:br/>
      </w:r>
      <w:r>
        <w:rPr>
          <w:b/>
        </w:rPr>
        <w:t xml:space="preserve">A. </w:t>
      </w:r>
      <w:r>
        <w:t>Na.</w:t>
      </w:r>
      <w:r>
        <w:br/>
      </w:r>
      <w:r>
        <w:rPr>
          <w:b/>
        </w:rPr>
        <w:t xml:space="preserve">B. </w:t>
      </w:r>
      <w:r>
        <w:t>NaOH.</w:t>
      </w:r>
      <w:r>
        <w:br/>
      </w:r>
      <w:r>
        <w:rPr>
          <w:b/>
        </w:rPr>
        <w:t xml:space="preserve">C. </w:t>
      </w:r>
      <w:r>
        <w:t>quì tím.</w:t>
      </w:r>
      <w:r>
        <w:br/>
      </w:r>
      <w:r>
        <w:rPr>
          <w:b/>
        </w:rPr>
        <w:t xml:space="preserve">D. </w:t>
      </w:r>
      <w:r>
        <w:t>HCl.</w:t>
      </w:r>
      <w:r>
        <w:br/>
      </w:r>
      <w:r>
        <w:rPr>
          <w:b/>
        </w:rPr>
        <w:t xml:space="preserve">Câu 15: </w:t>
      </w:r>
      <w:r>
        <w:t>Có</w:t>
      </w:r>
      <w:r>
        <w:t xml:space="preserve"> </w:t>
      </w:r>
      <w:r>
        <w:t>các</w:t>
      </w:r>
      <w:r>
        <w:t xml:space="preserve"> </w:t>
      </w:r>
      <w:r>
        <w:t>chất:</w:t>
      </w:r>
      <w:r>
        <w:t xml:space="preserve"> </w:t>
      </w:r>
      <w:r>
        <w:t>lòng</w:t>
      </w:r>
      <w:r>
        <w:t xml:space="preserve"> </w:t>
      </w:r>
      <w:r>
        <w:t>trắng</w:t>
      </w:r>
      <w:r>
        <w:t xml:space="preserve"> </w:t>
      </w:r>
      <w:r>
        <w:t>trứng,</w:t>
      </w:r>
      <w:r>
        <w:t xml:space="preserve"> </w:t>
      </w:r>
      <w:r>
        <w:t>dung dịch</w:t>
      </w:r>
      <w:r>
        <w:t xml:space="preserve"> </w:t>
      </w:r>
      <w:r>
        <w:t>glucozơ,</w:t>
      </w:r>
      <w:r>
        <w:t xml:space="preserve"> </w:t>
      </w:r>
      <w:r>
        <w:t>dung dịch</w:t>
      </w:r>
      <w:r>
        <w:t xml:space="preserve"> </w:t>
      </w:r>
      <w:r>
        <w:t>anilin,</w:t>
      </w:r>
      <w:r>
        <w:t xml:space="preserve"> </w:t>
      </w:r>
      <w:r>
        <w:t>dung</w:t>
      </w:r>
      <w:r>
        <w:br/>
      </w:r>
      <w:r>
        <w:t>dịch</w:t>
      </w:r>
      <w:r>
        <w:t xml:space="preserve"> </w:t>
      </w:r>
      <w:r>
        <w:t>anđehit</w:t>
      </w:r>
      <w:r>
        <w:t xml:space="preserve"> </w:t>
      </w:r>
      <w:r>
        <w:t>axetic.</w:t>
      </w:r>
      <w:r>
        <w:t xml:space="preserve"> </w:t>
      </w:r>
      <w:r>
        <w:t>Nhận</w:t>
      </w:r>
      <w:r>
        <w:t xml:space="preserve"> </w:t>
      </w:r>
      <w:r>
        <w:t>biết</w:t>
      </w:r>
      <w:r>
        <w:t xml:space="preserve"> </w:t>
      </w:r>
      <w:r>
        <w:t>chúng</w:t>
      </w:r>
      <w:r>
        <w:t xml:space="preserve"> </w:t>
      </w:r>
      <w:r>
        <w:t>bằng</w:t>
      </w:r>
      <w:r>
        <w:t xml:space="preserve"> </w:t>
      </w:r>
      <w:r>
        <w:t xml:space="preserve"> </w:t>
      </w:r>
      <w:r>
        <w:t>thuốc thử</w:t>
      </w:r>
      <w:r>
        <w:br/>
      </w:r>
      <w:r>
        <w:rPr>
          <w:b/>
        </w:rPr>
        <w:t xml:space="preserve">A. </w:t>
      </w:r>
      <w:r>
        <w:t>dd</w:t>
      </w:r>
      <w:r>
        <w:t xml:space="preserve"> </w:t>
      </w:r>
      <w:r>
        <w:t>Br</w:t>
      </w:r>
      <w:r>
        <w:rPr>
          <w:vertAlign w:val="subscript"/>
        </w:rPr>
        <w:t>2</w:t>
      </w:r>
      <w:r>
        <w:br/>
      </w:r>
      <w:r>
        <w:rPr>
          <w:b/>
        </w:rPr>
        <w:t xml:space="preserve">B. </w:t>
      </w:r>
      <w:r>
        <w:t>Cu(OH)</w:t>
      </w:r>
      <w:r>
        <w:rPr>
          <w:vertAlign w:val="subscript"/>
        </w:rPr>
        <w:t>2</w:t>
      </w:r>
      <w:r>
        <w:t>/OH</w:t>
      </w:r>
      <w:r>
        <w:rPr>
          <w:vertAlign w:val="superscript"/>
        </w:rPr>
        <w:t>-</w:t>
      </w:r>
      <w:r>
        <w:t xml:space="preserve"> </w:t>
      </w:r>
      <w:r>
        <w:br/>
      </w:r>
      <w:r>
        <w:rPr>
          <w:b/>
        </w:rPr>
        <w:t xml:space="preserve">C. </w:t>
      </w:r>
      <w:r>
        <w:t>HNO</w:t>
      </w:r>
      <w:r>
        <w:rPr>
          <w:vertAlign w:val="subscript"/>
        </w:rPr>
        <w:t>3</w:t>
      </w:r>
      <w:r>
        <w:t xml:space="preserve"> </w:t>
      </w:r>
      <w:r>
        <w:t>đặc</w:t>
      </w:r>
      <w:r>
        <w:br/>
      </w:r>
      <w:r>
        <w:rPr>
          <w:b/>
        </w:rPr>
        <w:t>D</w:t>
      </w:r>
      <w:r>
        <w:t>.</w:t>
      </w:r>
      <w:r>
        <w:t xml:space="preserve"> </w:t>
      </w:r>
      <w:r>
        <w:t>dd AgNO</w:t>
      </w:r>
      <w:r>
        <w:rPr>
          <w:vertAlign w:val="subscript"/>
        </w:rPr>
        <w:t>3</w:t>
      </w:r>
      <w:r>
        <w:t>/NH</w:t>
      </w:r>
      <w:r>
        <w:rPr>
          <w:vertAlign w:val="subscript"/>
        </w:rPr>
        <w:t>3</w:t>
      </w:r>
      <w:r>
        <w:br/>
      </w:r>
      <w:r>
        <w:rPr>
          <w:b/>
        </w:rPr>
        <w:t xml:space="preserve">Câu 16: </w:t>
      </w:r>
      <w:r>
        <w:t>Trùng</w:t>
      </w:r>
      <w:r>
        <w:t xml:space="preserve"> </w:t>
      </w:r>
      <w:r>
        <w:t>hợp 2</w:t>
      </w:r>
      <w:r>
        <w:t xml:space="preserve"> </w:t>
      </w:r>
      <w:r>
        <w:t>mol</w:t>
      </w:r>
      <w:r>
        <w:t xml:space="preserve"> </w:t>
      </w:r>
      <w:r>
        <w:t>etilen ở</w:t>
      </w:r>
      <w:r>
        <w:t xml:space="preserve"> </w:t>
      </w:r>
      <w:r>
        <w:t>điều kiện</w:t>
      </w:r>
      <w:r>
        <w:t xml:space="preserve"> </w:t>
      </w:r>
      <w:r>
        <w:t>thích hợp</w:t>
      </w:r>
      <w:r>
        <w:t xml:space="preserve"> </w:t>
      </w:r>
      <w:r>
        <w:t>thì</w:t>
      </w:r>
      <w:r>
        <w:t xml:space="preserve"> </w:t>
      </w:r>
      <w:r>
        <w:t>thu được</w:t>
      </w:r>
      <w:r>
        <w:t xml:space="preserve"> </w:t>
      </w:r>
      <w:r>
        <w:t>bao nhiêu</w:t>
      </w:r>
      <w:r>
        <w:t xml:space="preserve"> </w:t>
      </w:r>
      <w:r>
        <w:t>gam</w:t>
      </w:r>
      <w:r>
        <w:br/>
      </w:r>
      <w:r>
        <w:t>polietilen</w:t>
      </w:r>
      <w:r>
        <w:t xml:space="preserve"> </w:t>
      </w:r>
      <w:r>
        <w:t>(PE)?</w:t>
      </w:r>
      <w:r>
        <w:br/>
      </w:r>
      <w:r>
        <w:rPr>
          <w:b/>
        </w:rPr>
        <w:t xml:space="preserve">A. </w:t>
      </w:r>
      <w:r>
        <w:t>28 gam</w:t>
      </w:r>
      <w:r>
        <w:br/>
      </w:r>
      <w:r>
        <w:rPr>
          <w:b/>
        </w:rPr>
        <w:t xml:space="preserve">B. </w:t>
      </w:r>
      <w:r>
        <w:t>14</w:t>
      </w:r>
      <w:r>
        <w:t xml:space="preserve"> </w:t>
      </w:r>
      <w:r>
        <w:t>gam</w:t>
      </w:r>
      <w:r>
        <w:br/>
      </w:r>
      <w:r>
        <w:rPr>
          <w:b/>
        </w:rPr>
        <w:t xml:space="preserve">C. </w:t>
      </w:r>
      <w:r>
        <w:t>56 gam</w:t>
      </w:r>
      <w:r>
        <w:br/>
      </w:r>
      <w:r>
        <w:rPr>
          <w:b/>
        </w:rPr>
        <w:t xml:space="preserve">D. </w:t>
      </w:r>
      <w:r>
        <w:t>42 gam</w:t>
      </w:r>
      <w:r>
        <w:br/>
      </w:r>
      <w:r>
        <w:rPr>
          <w:b/>
        </w:rPr>
        <w:t xml:space="preserve">Câu 17: </w:t>
      </w:r>
      <w:r>
        <w:t>Trong</w:t>
      </w:r>
      <w:r>
        <w:t xml:space="preserve"> </w:t>
      </w:r>
      <w:r>
        <w:t>các</w:t>
      </w:r>
      <w:r>
        <w:t xml:space="preserve"> </w:t>
      </w:r>
      <w:r>
        <w:t>phản</w:t>
      </w:r>
      <w:r>
        <w:t xml:space="preserve"> </w:t>
      </w:r>
      <w:r>
        <w:t>ứng</w:t>
      </w:r>
      <w:r>
        <w:t xml:space="preserve"> </w:t>
      </w:r>
      <w:r>
        <w:t>hoá</w:t>
      </w:r>
      <w:r>
        <w:t xml:space="preserve"> </w:t>
      </w:r>
      <w:r>
        <w:t>học</w:t>
      </w:r>
      <w:r>
        <w:t xml:space="preserve"> </w:t>
      </w:r>
      <w:r>
        <w:t>nguyên tử kim loại thể</w:t>
      </w:r>
      <w:r>
        <w:t xml:space="preserve"> </w:t>
      </w:r>
      <w:r>
        <w:t>hiện</w:t>
      </w:r>
      <w:r>
        <w:br/>
      </w:r>
      <w:r>
        <w:rPr>
          <w:b/>
        </w:rPr>
        <w:t>A</w:t>
      </w:r>
      <w:r>
        <w:t>. Tính oxi hoá.</w:t>
      </w:r>
      <w:r>
        <w:br/>
      </w:r>
      <w:r>
        <w:rPr>
          <w:b/>
        </w:rPr>
        <w:t xml:space="preserve">B. </w:t>
      </w:r>
      <w:r>
        <w:t>Tính khử.</w:t>
      </w:r>
      <w:r>
        <w:br/>
      </w:r>
      <w:r>
        <w:rPr>
          <w:b/>
        </w:rPr>
        <w:t xml:space="preserve">C. </w:t>
      </w:r>
      <w:r>
        <w:t>Không</w:t>
      </w:r>
      <w:r>
        <w:t xml:space="preserve"> </w:t>
      </w:r>
      <w:r>
        <w:t>thể hiện</w:t>
      </w:r>
      <w:r>
        <w:t xml:space="preserve"> </w:t>
      </w:r>
      <w:r>
        <w:t>tính oxi</w:t>
      </w:r>
      <w:r>
        <w:t xml:space="preserve"> </w:t>
      </w:r>
      <w:r>
        <w:t>hoá và</w:t>
      </w:r>
      <w:r>
        <w:t xml:space="preserve"> </w:t>
      </w:r>
      <w:r>
        <w:t>không</w:t>
      </w:r>
      <w:r>
        <w:t xml:space="preserve"> </w:t>
      </w:r>
      <w:r>
        <w:t>thể hiện</w:t>
      </w:r>
      <w:r>
        <w:t xml:space="preserve"> </w:t>
      </w:r>
      <w:r>
        <w:t>tính khử.</w:t>
      </w:r>
      <w:r>
        <w:br/>
      </w:r>
      <w:r>
        <w:rPr>
          <w:b/>
        </w:rPr>
        <w:t>D</w:t>
      </w:r>
      <w:r>
        <w:t>. Vừa</w:t>
      </w:r>
      <w:r>
        <w:t xml:space="preserve"> </w:t>
      </w:r>
      <w:r>
        <w:t>thể hiện tính oxi hoá, vừa</w:t>
      </w:r>
      <w:r>
        <w:t xml:space="preserve"> </w:t>
      </w:r>
      <w:r>
        <w:t>thể hiện tính khử.</w:t>
      </w:r>
      <w:r>
        <w:br/>
      </w:r>
      <w:r>
        <w:rPr>
          <w:b/>
        </w:rPr>
        <w:t>Câu</w:t>
      </w:r>
      <w:r>
        <w:t xml:space="preserve"> </w:t>
      </w:r>
      <w:r>
        <w:rPr>
          <w:b/>
        </w:rPr>
        <w:t>18:</w:t>
      </w:r>
      <w:r>
        <w:t xml:space="preserve"> </w:t>
      </w:r>
      <w:r>
        <w:t>Hoà</w:t>
      </w:r>
      <w:r>
        <w:t xml:space="preserve"> </w:t>
      </w:r>
      <w:r>
        <w:t>tan</w:t>
      </w:r>
      <w:r>
        <w:t xml:space="preserve"> </w:t>
      </w:r>
      <w:r>
        <w:t>hoàn</w:t>
      </w:r>
      <w:r>
        <w:t xml:space="preserve"> </w:t>
      </w:r>
      <w:r>
        <w:t>toàn</w:t>
      </w:r>
      <w:r>
        <w:t xml:space="preserve"> </w:t>
      </w:r>
      <w:r>
        <w:t>m</w:t>
      </w:r>
      <w:r>
        <w:t xml:space="preserve"> </w:t>
      </w:r>
      <w:r>
        <w:t>gam</w:t>
      </w:r>
      <w:r>
        <w:t xml:space="preserve"> </w:t>
      </w:r>
      <w:r>
        <w:t>Fe</w:t>
      </w:r>
      <w:r>
        <w:t xml:space="preserve"> </w:t>
      </w:r>
      <w:r>
        <w:t>cần</w:t>
      </w:r>
      <w:r>
        <w:t xml:space="preserve"> </w:t>
      </w:r>
      <w:r>
        <w:t>dùng</w:t>
      </w:r>
      <w:r>
        <w:t xml:space="preserve"> </w:t>
      </w:r>
      <w:r>
        <w:t>200</w:t>
      </w:r>
      <w:r>
        <w:t xml:space="preserve"> </w:t>
      </w:r>
      <w:r>
        <w:t>ml</w:t>
      </w:r>
      <w:r>
        <w:t xml:space="preserve"> </w:t>
      </w:r>
      <w:r>
        <w:t>dung</w:t>
      </w:r>
      <w:r>
        <w:t xml:space="preserve"> </w:t>
      </w:r>
      <w:r>
        <w:t>dịch</w:t>
      </w:r>
      <w:r>
        <w:t xml:space="preserve"> </w:t>
      </w:r>
      <w:r>
        <w:t>CuSO</w:t>
      </w:r>
      <w:r>
        <w:rPr>
          <w:vertAlign w:val="subscript"/>
        </w:rPr>
        <w:t>4</w:t>
      </w:r>
      <w:r>
        <w:t xml:space="preserve"> </w:t>
      </w:r>
      <w:r>
        <w:t>1M,</w:t>
      </w:r>
      <w:r>
        <w:t xml:space="preserve"> </w:t>
      </w:r>
      <w:r>
        <w:t>tính</w:t>
      </w:r>
      <w:r>
        <w:t xml:space="preserve"> </w:t>
      </w:r>
      <w:r>
        <w:t>giá</w:t>
      </w:r>
      <w:r>
        <w:t xml:space="preserve"> </w:t>
      </w:r>
      <w:r>
        <w:t>trị</w:t>
      </w:r>
      <w:r>
        <w:t xml:space="preserve"> </w:t>
      </w:r>
      <w:r>
        <w:t>m</w:t>
      </w:r>
      <w:r>
        <w:br/>
      </w:r>
      <w:r>
        <w:rPr>
          <w:b/>
        </w:rPr>
        <w:t xml:space="preserve">A. </w:t>
      </w:r>
      <w:r>
        <w:t>5,6 gam.</w:t>
      </w:r>
      <w:r>
        <w:br/>
      </w:r>
      <w:r>
        <w:rPr>
          <w:b/>
        </w:rPr>
        <w:t xml:space="preserve">B. </w:t>
      </w:r>
      <w:r>
        <w:t>11,2</w:t>
      </w:r>
      <w:r>
        <w:t xml:space="preserve"> </w:t>
      </w:r>
      <w:r>
        <w:t>gam.</w:t>
      </w:r>
      <w:r>
        <w:br/>
      </w:r>
      <w:r>
        <w:rPr>
          <w:b/>
        </w:rPr>
        <w:t xml:space="preserve">C. </w:t>
      </w:r>
      <w:r>
        <w:t>16,8 gam.</w:t>
      </w:r>
      <w:r>
        <w:br/>
      </w:r>
      <w:r>
        <w:rPr>
          <w:b/>
        </w:rPr>
        <w:t xml:space="preserve">D. </w:t>
      </w:r>
      <w:r>
        <w:t>22,4 gam.</w:t>
      </w:r>
      <w:r>
        <w:br/>
      </w:r>
      <w:r>
        <w:rPr>
          <w:b/>
        </w:rPr>
        <w:t xml:space="preserve">Câu 19: </w:t>
      </w:r>
      <w:r>
        <w:t>Khối lượng muối thu được khi cho 11,25 gam axit amino axetic</w:t>
      </w:r>
      <w:r>
        <w:br/>
      </w:r>
      <w:r>
        <w:t>(H</w:t>
      </w:r>
      <w:r>
        <w:rPr>
          <w:vertAlign w:val="subscript"/>
        </w:rPr>
        <w:t>2</w:t>
      </w:r>
      <w:r>
        <w:t>NCH</w:t>
      </w:r>
      <w:r>
        <w:rPr>
          <w:vertAlign w:val="subscript"/>
        </w:rPr>
        <w:t>2</w:t>
      </w:r>
      <w:r>
        <w:t>COOH) tác dụng hết</w:t>
      </w:r>
      <w:r>
        <w:t xml:space="preserve"> </w:t>
      </w:r>
      <w:r>
        <w:t xml:space="preserve">     </w:t>
      </w:r>
      <w:r>
        <w:t>với</w:t>
      </w:r>
      <w:r>
        <w:t xml:space="preserve"> </w:t>
      </w:r>
      <w:r>
        <w:t>dung</w:t>
      </w:r>
      <w:r>
        <w:t xml:space="preserve"> </w:t>
      </w:r>
      <w:r>
        <w:t>dịch axit HCl là</w:t>
      </w:r>
      <w:r>
        <w:br/>
      </w:r>
      <w:r>
        <w:rPr>
          <w:b/>
        </w:rPr>
        <w:t xml:space="preserve">A. </w:t>
      </w:r>
      <w:r>
        <w:t xml:space="preserve">10,15 gam.             </w:t>
      </w:r>
      <w:r>
        <w:br/>
      </w:r>
      <w:r>
        <w:rPr>
          <w:b/>
        </w:rPr>
        <w:t xml:space="preserve">B. </w:t>
      </w:r>
      <w:r>
        <w:t>15,15</w:t>
      </w:r>
      <w:r>
        <w:t xml:space="preserve"> </w:t>
      </w:r>
      <w:r>
        <w:t>gam.</w:t>
      </w:r>
      <w:r>
        <w:t xml:space="preserve">            </w:t>
      </w:r>
      <w:r>
        <w:br/>
      </w:r>
      <w:r>
        <w:rPr>
          <w:b/>
        </w:rPr>
        <w:t xml:space="preserve">C. </w:t>
      </w:r>
      <w:r>
        <w:t>11,15 gam.</w:t>
      </w:r>
      <w:r>
        <w:t xml:space="preserve">                                </w:t>
      </w:r>
      <w:r>
        <w:br/>
      </w:r>
      <w:r>
        <w:rPr>
          <w:b/>
        </w:rPr>
        <w:t xml:space="preserve">D. </w:t>
      </w:r>
      <w:r>
        <w:t>16,725 gam.</w:t>
      </w:r>
      <w:r>
        <w:br/>
      </w:r>
      <w:r>
        <w:rPr>
          <w:b/>
        </w:rPr>
        <w:t xml:space="preserve">Câu 20: </w:t>
      </w:r>
      <w:r>
        <w:t>Hòa</w:t>
      </w:r>
      <w:r>
        <w:t xml:space="preserve"> </w:t>
      </w:r>
      <w:r>
        <w:t>tan</w:t>
      </w:r>
      <w:r>
        <w:t xml:space="preserve"> </w:t>
      </w:r>
      <w:r>
        <w:t>hoàn</w:t>
      </w:r>
      <w:r>
        <w:t xml:space="preserve"> </w:t>
      </w:r>
      <w:r>
        <w:t>toàn</w:t>
      </w:r>
      <w:r>
        <w:t xml:space="preserve"> </w:t>
      </w:r>
      <w:r>
        <w:t>15,4</w:t>
      </w:r>
      <w:r>
        <w:t xml:space="preserve"> </w:t>
      </w:r>
      <w:r>
        <w:t>gam</w:t>
      </w:r>
      <w:r>
        <w:t xml:space="preserve"> </w:t>
      </w:r>
      <w:r>
        <w:t>hỗn</w:t>
      </w:r>
      <w:r>
        <w:t xml:space="preserve"> </w:t>
      </w:r>
      <w:r>
        <w:t>hợp</w:t>
      </w:r>
      <w:r>
        <w:t xml:space="preserve"> </w:t>
      </w:r>
      <w:r>
        <w:t>kim</w:t>
      </w:r>
      <w:r>
        <w:t xml:space="preserve"> </w:t>
      </w:r>
      <w:r>
        <w:t>loại</w:t>
      </w:r>
      <w:r>
        <w:t xml:space="preserve"> </w:t>
      </w:r>
      <w:r>
        <w:t>(Mg</w:t>
      </w:r>
      <w:r>
        <w:t xml:space="preserve"> </w:t>
      </w:r>
      <w:r>
        <w:t>và</w:t>
      </w:r>
      <w:r>
        <w:t xml:space="preserve"> </w:t>
      </w:r>
      <w:r>
        <w:t>Zn)</w:t>
      </w:r>
      <w:r>
        <w:t xml:space="preserve"> </w:t>
      </w:r>
      <w:r>
        <w:t>trong</w:t>
      </w:r>
      <w:r>
        <w:t xml:space="preserve"> </w:t>
      </w:r>
      <w:r>
        <w:t>dung</w:t>
      </w:r>
      <w:r>
        <w:t xml:space="preserve"> </w:t>
      </w:r>
      <w:r>
        <w:t>dịch</w:t>
      </w:r>
      <w:r>
        <w:br/>
      </w:r>
      <w:r>
        <w:t>HCl</w:t>
      </w:r>
      <w:r>
        <w:t xml:space="preserve"> </w:t>
      </w:r>
      <w:r>
        <w:t>dư</w:t>
      </w:r>
      <w:r>
        <w:t xml:space="preserve"> </w:t>
      </w:r>
      <w:r>
        <w:t>thu</w:t>
      </w:r>
      <w:r>
        <w:t xml:space="preserve"> </w:t>
      </w:r>
      <w:r>
        <w:t>được</w:t>
      </w:r>
      <w:r>
        <w:t xml:space="preserve"> </w:t>
      </w:r>
      <w:r>
        <w:t xml:space="preserve">       </w:t>
      </w:r>
      <w:r>
        <w:t>6,72</w:t>
      </w:r>
      <w:r>
        <w:t xml:space="preserve"> </w:t>
      </w:r>
      <w:r>
        <w:t>lít khí H</w:t>
      </w:r>
      <w:r>
        <w:rPr>
          <w:vertAlign w:val="subscript"/>
        </w:rPr>
        <w:t>2</w:t>
      </w:r>
      <w:r>
        <w:t xml:space="preserve"> </w:t>
      </w:r>
      <w:r>
        <w:t>(đktc). Khối</w:t>
      </w:r>
      <w:r>
        <w:t xml:space="preserve"> </w:t>
      </w:r>
      <w:r>
        <w:t>lượng</w:t>
      </w:r>
      <w:r>
        <w:t xml:space="preserve"> </w:t>
      </w:r>
      <w:r>
        <w:t>muối tạo ra</w:t>
      </w:r>
      <w:r>
        <w:t xml:space="preserve"> </w:t>
      </w:r>
      <w:r>
        <w:t>trong</w:t>
      </w:r>
      <w:r>
        <w:t xml:space="preserve"> </w:t>
      </w:r>
      <w:r>
        <w:t>dung</w:t>
      </w:r>
      <w:r>
        <w:t xml:space="preserve"> </w:t>
      </w:r>
      <w:r>
        <w:t>dịch là:</w:t>
      </w:r>
      <w:r>
        <w:br/>
      </w:r>
      <w:r>
        <w:rPr>
          <w:b/>
        </w:rPr>
        <w:t xml:space="preserve">A. </w:t>
      </w:r>
      <w:r>
        <w:t>36,7 gam</w:t>
      </w:r>
      <w:r>
        <w:br/>
      </w:r>
      <w:r>
        <w:rPr>
          <w:b/>
        </w:rPr>
        <w:t xml:space="preserve">B. </w:t>
      </w:r>
      <w:r>
        <w:t>63,7</w:t>
      </w:r>
      <w:r>
        <w:t xml:space="preserve"> </w:t>
      </w:r>
      <w:r>
        <w:t>gam</w:t>
      </w:r>
      <w:r>
        <w:br/>
      </w:r>
      <w:r>
        <w:rPr>
          <w:b/>
        </w:rPr>
        <w:t xml:space="preserve">C. </w:t>
      </w:r>
      <w:r>
        <w:t>35,7 gam</w:t>
      </w:r>
      <w:r>
        <w:br/>
      </w:r>
      <w:r>
        <w:rPr>
          <w:b/>
        </w:rPr>
        <w:t xml:space="preserve">D. </w:t>
      </w:r>
      <w:r>
        <w:t>53,7 gam</w:t>
      </w:r>
      <w:r>
        <w:br/>
      </w:r>
      <w:r>
        <w:rPr>
          <w:b/>
        </w:rPr>
        <w:t xml:space="preserve">Câu 21: </w:t>
      </w:r>
      <w:r>
        <w:t>Kim loại có khối lượng riêng nhỏ nhất là</w:t>
      </w:r>
      <w:r>
        <w:br/>
      </w:r>
      <w:r>
        <w:rPr>
          <w:b/>
        </w:rPr>
        <w:t>A.</w:t>
      </w:r>
      <w:r>
        <w:t xml:space="preserve"> Hg.</w:t>
      </w:r>
      <w:r>
        <w:br/>
      </w:r>
      <w:r>
        <w:rPr>
          <w:b/>
        </w:rPr>
        <w:t>B.</w:t>
      </w:r>
      <w:r>
        <w:t xml:space="preserve"> Cs.</w:t>
      </w:r>
      <w:r>
        <w:br/>
      </w:r>
      <w:r>
        <w:rPr>
          <w:b/>
        </w:rPr>
        <w:t>C</w:t>
      </w:r>
      <w:r>
        <w:t>. Al.</w:t>
      </w:r>
      <w:r>
        <w:br/>
      </w:r>
      <w:r>
        <w:rPr>
          <w:b/>
        </w:rPr>
        <w:t>D.</w:t>
      </w:r>
      <w:r>
        <w:t xml:space="preserve"> Li.</w:t>
      </w:r>
      <w:r>
        <w:br/>
      </w:r>
      <w:r>
        <w:rPr>
          <w:b/>
        </w:rPr>
        <w:t>Câu 22:</w:t>
      </w:r>
      <w:r>
        <w:t xml:space="preserve"> Cho x mol Mg và y mol Zn vào dung dịch chứa m mol Cu</w:t>
      </w:r>
      <w:r>
        <w:rPr>
          <w:vertAlign w:val="superscript"/>
        </w:rPr>
        <w:t>2+</w:t>
      </w:r>
      <w:r>
        <w:t xml:space="preserve"> và n mol Ag</w:t>
      </w:r>
      <w:r>
        <w:rPr>
          <w:vertAlign w:val="superscript"/>
        </w:rPr>
        <w:t>+</w:t>
      </w:r>
      <w:r>
        <w:t>.</w:t>
      </w:r>
      <w:r>
        <w:br/>
      </w:r>
      <w:r>
        <w:t>Biết rằng x &gt;</w:t>
      </w:r>
      <w:r>
        <w:t xml:space="preserve"> </w:t>
      </w:r>
      <w:r>
        <w:t>1</w:t>
      </w:r>
      <w:r>
        <w:t>2</w:t>
      </w:r>
      <w:r>
        <w:t>n</w:t>
      </w:r>
      <w:r>
        <w:t>(1)/(2)n</w:t>
      </w:r>
      <w:r>
        <w:t>. Sau phản ứng thu được dung dịch chứa 3 ion kim loại. Giá trị của y</w:t>
      </w:r>
      <w:r>
        <w:br/>
      </w:r>
      <w:r>
        <w:t>cần thỏa mãn điều kiện nào sau đây?</w:t>
      </w:r>
      <w:r>
        <w:br/>
      </w:r>
      <w:r>
        <w:rPr>
          <w:b/>
        </w:rPr>
        <w:t>A</w:t>
      </w:r>
      <w:r>
        <w:t>.</w:t>
      </w:r>
      <w:r>
        <w:t xml:space="preserve"> </w:t>
      </w:r>
      <w:r>
        <w:t>y</w:t>
      </w:r>
      <w:r>
        <w:t xml:space="preserve"> </w:t>
      </w:r>
      <w:r>
        <w:t>&gt;</w:t>
      </w:r>
      <w:r>
        <w:t xml:space="preserve"> </w:t>
      </w:r>
      <w:r>
        <w:t>m - x</w:t>
      </w:r>
      <w:r>
        <w:br/>
      </w:r>
      <w:r>
        <w:rPr>
          <w:b/>
        </w:rPr>
        <w:t xml:space="preserve">B. </w:t>
      </w:r>
      <w:r>
        <w:t>y &lt;</w:t>
      </w:r>
      <w:r>
        <w:t xml:space="preserve"> </w:t>
      </w:r>
      <w:r>
        <w:t>m-x</w:t>
      </w:r>
      <w:r>
        <w:br/>
      </w:r>
      <w:r>
        <w:rPr>
          <w:b/>
        </w:rPr>
        <w:t>C</w:t>
      </w:r>
      <w:r>
        <w:t>. y &gt; m – x +</w:t>
      </w:r>
      <w:r>
        <w:t xml:space="preserve"> </w:t>
      </w:r>
      <w:r>
        <w:t>1</w:t>
      </w:r>
      <w:r>
        <w:t>2</w:t>
      </w:r>
      <w:r>
        <w:t>n</w:t>
      </w:r>
      <w:r>
        <w:t>(1)/(2)n</w:t>
      </w:r>
      <w:r>
        <w:br/>
      </w:r>
      <w:r>
        <w:rPr>
          <w:b/>
        </w:rPr>
        <w:t>D</w:t>
      </w:r>
      <w:r>
        <w:t xml:space="preserve">. y &lt; m – x + </w:t>
      </w:r>
      <w:r>
        <w:t>1</w:t>
      </w:r>
      <w:r>
        <w:t>2</w:t>
      </w:r>
      <w:r>
        <w:t>n</w:t>
      </w:r>
      <w:r>
        <w:t>(1)/(2)n</w:t>
      </w:r>
      <w:r>
        <w:br/>
      </w:r>
      <w:r>
        <w:rPr>
          <w:b/>
        </w:rPr>
        <w:t>Câu 23:</w:t>
      </w:r>
      <w:r>
        <w:t xml:space="preserve"> Cho các phát biểu sau về ăn mòn hóa học:</w:t>
      </w:r>
      <w:r>
        <w:br/>
      </w:r>
      <w:r>
        <w:t>(1) Ăn mòn hóa học không làm phát sinh dòng điện một chiều.</w:t>
      </w:r>
      <w:r>
        <w:br/>
      </w:r>
      <w:r>
        <w:t>(2) Kim loại tinh khiết không bị ăn mòn hóa học.</w:t>
      </w:r>
      <w:r>
        <w:br/>
      </w:r>
      <w:r>
        <w:t>(3) Về bản chất, ăn mòn hóa học cũng là một dạng ăn mòn điện hóa.</w:t>
      </w:r>
      <w:r>
        <w:br/>
      </w:r>
      <w:r>
        <w:t>(4) Ăn mòn hóa học là quá trình oxi hóa – khử.</w:t>
      </w:r>
      <w:r>
        <w:br/>
      </w:r>
      <w:r>
        <w:t>Trong các phát biểu trên, số phát biểu đúng là:</w:t>
      </w:r>
      <w:r>
        <w:br/>
      </w:r>
      <w:r>
        <w:rPr>
          <w:b/>
        </w:rPr>
        <w:t>A.</w:t>
      </w:r>
      <w:r>
        <w:t xml:space="preserve"> 2.</w:t>
      </w:r>
      <w:r>
        <w:br/>
      </w:r>
      <w:r>
        <w:rPr>
          <w:b/>
        </w:rPr>
        <w:t>B.</w:t>
      </w:r>
      <w:r>
        <w:t xml:space="preserve"> 4.</w:t>
      </w:r>
      <w:r>
        <w:br/>
      </w:r>
      <w:r>
        <w:rPr>
          <w:b/>
        </w:rPr>
        <w:t>C.</w:t>
      </w:r>
      <w:r>
        <w:t xml:space="preserve"> 3.</w:t>
      </w:r>
      <w:r>
        <w:br/>
      </w:r>
      <w:r>
        <w:rPr>
          <w:b/>
        </w:rPr>
        <w:t>D.</w:t>
      </w:r>
      <w:r>
        <w:t xml:space="preserve"> 1.</w:t>
      </w:r>
      <w:r>
        <w:br/>
      </w:r>
      <w:r>
        <w:rPr>
          <w:b/>
        </w:rPr>
        <w:t>Câu 24:</w:t>
      </w:r>
      <w:r>
        <w:t xml:space="preserve"> </w:t>
      </w:r>
      <w:r>
        <w:t>Hai dung dịch đều phản ứng được với kim loại Fe là</w:t>
      </w:r>
      <w:r>
        <w:br/>
      </w:r>
      <w:r>
        <w:rPr>
          <w:b/>
        </w:rPr>
        <w:t xml:space="preserve">A. </w:t>
      </w:r>
      <w:r>
        <w:t>AgNO</w:t>
      </w:r>
      <w:r>
        <w:rPr>
          <w:vertAlign w:val="subscript"/>
        </w:rPr>
        <w:t>3</w:t>
      </w:r>
      <w:r>
        <w:t xml:space="preserve"> và H</w:t>
      </w:r>
      <w:r>
        <w:rPr>
          <w:vertAlign w:val="subscript"/>
        </w:rPr>
        <w:t>2</w:t>
      </w:r>
      <w:r>
        <w:t>SO</w:t>
      </w:r>
      <w:r>
        <w:rPr>
          <w:vertAlign w:val="subscript"/>
        </w:rPr>
        <w:t>4</w:t>
      </w:r>
      <w:r>
        <w:t xml:space="preserve"> loãng</w:t>
      </w:r>
      <w:r>
        <w:br/>
      </w:r>
      <w:r>
        <w:rPr>
          <w:b/>
        </w:rPr>
        <w:t xml:space="preserve">B. </w:t>
      </w:r>
      <w:r>
        <w:t>ZnCl</w:t>
      </w:r>
      <w:r>
        <w:rPr>
          <w:vertAlign w:val="subscript"/>
        </w:rPr>
        <w:t>2</w:t>
      </w:r>
      <w:r>
        <w:t xml:space="preserve"> và FeCl</w:t>
      </w:r>
      <w:r>
        <w:rPr>
          <w:vertAlign w:val="subscript"/>
        </w:rPr>
        <w:t>3</w:t>
      </w:r>
      <w:r>
        <w:br/>
      </w:r>
      <w:r>
        <w:rPr>
          <w:b/>
        </w:rPr>
        <w:t xml:space="preserve">C. </w:t>
      </w:r>
      <w:r>
        <w:t>HCl và AlCl</w:t>
      </w:r>
      <w:r>
        <w:rPr>
          <w:vertAlign w:val="subscript"/>
        </w:rPr>
        <w:t>3</w:t>
      </w:r>
      <w:r>
        <w:br/>
      </w:r>
      <w:r>
        <w:rPr>
          <w:b/>
        </w:rPr>
        <w:t xml:space="preserve">D. </w:t>
      </w:r>
      <w:r>
        <w:t>CuSO</w:t>
      </w:r>
      <w:r>
        <w:rPr>
          <w:vertAlign w:val="subscript"/>
        </w:rPr>
        <w:t>4</w:t>
      </w:r>
      <w:r>
        <w:t xml:space="preserve"> và HNO</w:t>
      </w:r>
      <w:r>
        <w:rPr>
          <w:vertAlign w:val="subscript"/>
        </w:rPr>
        <w:t>3</w:t>
      </w:r>
      <w:r>
        <w:t xml:space="preserve"> đặc nguội</w:t>
      </w:r>
      <w:r>
        <w:br/>
      </w:r>
      <w:r>
        <w:rPr>
          <w:b/>
        </w:rPr>
        <w:t>Câu 25:</w:t>
      </w:r>
      <w:r>
        <w:t xml:space="preserve"> Tiến hành các thí nghiệm sau:</w:t>
      </w:r>
      <w:r>
        <w:br/>
      </w:r>
      <w:r>
        <w:t>(a). Cho Cu vào dung dịch AgNO</w:t>
      </w:r>
      <w:r>
        <w:rPr>
          <w:vertAlign w:val="subscript"/>
        </w:rPr>
        <w:t>3</w:t>
      </w:r>
      <w:r>
        <w:t xml:space="preserve">. </w:t>
      </w:r>
      <w:r>
        <w:t xml:space="preserve">              </w:t>
      </w:r>
      <w:r>
        <w:br/>
      </w:r>
      <w:r>
        <w:t>(b). Cho Fe vào dung dịch Fe</w:t>
      </w:r>
      <w:r>
        <w:rPr>
          <w:vertAlign w:val="subscript"/>
        </w:rPr>
        <w:t>2</w:t>
      </w:r>
      <w:r>
        <w:t>(SO­</w:t>
      </w:r>
      <w:r>
        <w:rPr>
          <w:vertAlign w:val="subscript"/>
        </w:rPr>
        <w:t>4</w:t>
      </w:r>
      <w:r>
        <w:t>)</w:t>
      </w:r>
      <w:r>
        <w:rPr>
          <w:vertAlign w:val="subscript"/>
        </w:rPr>
        <w:t>3</w:t>
      </w:r>
      <w:r>
        <w:t>.</w:t>
      </w:r>
      <w:r>
        <w:br/>
      </w:r>
      <w:r>
        <w:t>(c). Cho Na vào dung dịch CuSO</w:t>
      </w:r>
      <w:r>
        <w:rPr>
          <w:vertAlign w:val="subscript"/>
        </w:rPr>
        <w:t>4</w:t>
      </w:r>
      <w:r>
        <w:t xml:space="preserve">. </w:t>
      </w:r>
      <w:r>
        <w:t xml:space="preserve">               </w:t>
      </w:r>
      <w:r>
        <w:br/>
      </w:r>
      <w:r>
        <w:t>(d). Dẫn khí CO (dư) qua bột CuO nóng.</w:t>
      </w:r>
      <w:r>
        <w:br/>
      </w:r>
      <w:r>
        <w:t>(e). Nhiệt phân AgNO</w:t>
      </w:r>
      <w:r>
        <w:rPr>
          <w:vertAlign w:val="subscript"/>
        </w:rPr>
        <w:t>3</w:t>
      </w:r>
      <w:r>
        <w:t>.</w:t>
      </w:r>
      <w:r>
        <w:t xml:space="preserve">                                 </w:t>
      </w:r>
      <w:r>
        <w:br/>
      </w:r>
      <w:r>
        <w:t>(f). Cho Mg vào dung dịch FeCl</w:t>
      </w:r>
      <w:r>
        <w:rPr>
          <w:vertAlign w:val="subscript"/>
        </w:rPr>
        <w:t>2</w:t>
      </w:r>
      <w:r>
        <w:t>.</w:t>
      </w:r>
      <w:r>
        <w:br/>
      </w:r>
      <w:r>
        <w:t>Số thí nghiệm có tạo thành kim loại là</w:t>
      </w:r>
      <w:r>
        <w:br/>
      </w:r>
      <w:r>
        <w:rPr>
          <w:b/>
        </w:rPr>
        <w:t>A.</w:t>
      </w:r>
      <w:r>
        <w:t xml:space="preserve"> 5</w:t>
      </w:r>
      <w:r>
        <w:br/>
      </w:r>
      <w:r>
        <w:rPr>
          <w:b/>
        </w:rPr>
        <w:t>B.</w:t>
      </w:r>
      <w:r>
        <w:t xml:space="preserve"> 4</w:t>
      </w:r>
      <w:r>
        <w:br/>
      </w:r>
      <w:r>
        <w:rPr>
          <w:b/>
        </w:rPr>
        <w:t>C</w:t>
      </w:r>
      <w:r>
        <w:rPr>
          <w:b/>
        </w:rPr>
        <w:t>.</w:t>
      </w:r>
      <w:r>
        <w:t xml:space="preserve"> 2</w:t>
      </w:r>
      <w:r>
        <w:br/>
      </w:r>
      <w:r>
        <w:rPr>
          <w:b/>
        </w:rPr>
        <w:t>D.</w:t>
      </w:r>
      <w:r>
        <w:t xml:space="preserve"> 3</w:t>
      </w:r>
      <w:r>
        <w:br/>
      </w:r>
      <w:r>
        <w:rPr>
          <w:b/>
        </w:rPr>
        <w:t>Câu 26:</w:t>
      </w:r>
      <w:r>
        <w:t xml:space="preserve"> Hòa tan</w:t>
      </w:r>
      <w:r>
        <w:t xml:space="preserve"> </w:t>
      </w:r>
      <w:r>
        <w:t>hoàn</w:t>
      </w:r>
      <w:r>
        <w:t xml:space="preserve"> </w:t>
      </w:r>
      <w:r>
        <w:t>toàn 3,2 gam một oxit kim loại cần vừa đủ 40ml dung dịch HCl</w:t>
      </w:r>
      <w:r>
        <w:br/>
      </w:r>
      <w:r>
        <w:t>2M. Công thức của oxit là?</w:t>
      </w:r>
      <w:r>
        <w:br/>
      </w:r>
      <w:r>
        <w:rPr>
          <w:b/>
        </w:rPr>
        <w:t xml:space="preserve">A. </w:t>
      </w:r>
      <w:r>
        <w:t>MgO</w:t>
      </w:r>
      <w:r>
        <w:t>.</w:t>
      </w:r>
      <w:r>
        <w:br/>
      </w:r>
      <w:r>
        <w:rPr>
          <w:b/>
        </w:rPr>
        <w:t xml:space="preserve">B. </w:t>
      </w:r>
      <w:r>
        <w:t>Fe</w:t>
      </w:r>
      <w:r>
        <w:rPr>
          <w:vertAlign w:val="subscript"/>
        </w:rPr>
        <w:t>2</w:t>
      </w:r>
      <w:r>
        <w:t>O</w:t>
      </w:r>
      <w:r>
        <w:rPr>
          <w:vertAlign w:val="subscript"/>
        </w:rPr>
        <w:t>3</w:t>
      </w:r>
      <w:r>
        <w:t>.</w:t>
      </w:r>
      <w:r>
        <w:br/>
      </w:r>
      <w:r>
        <w:rPr>
          <w:b/>
        </w:rPr>
        <w:t xml:space="preserve">C. </w:t>
      </w:r>
      <w:r>
        <w:t>CuO.</w:t>
      </w:r>
      <w:r>
        <w:br/>
      </w:r>
      <w:r>
        <w:rPr>
          <w:b/>
        </w:rPr>
        <w:t xml:space="preserve">D. </w:t>
      </w:r>
      <w:r>
        <w:t>Fe</w:t>
      </w:r>
      <w:r>
        <w:rPr>
          <w:vertAlign w:val="subscript"/>
        </w:rPr>
        <w:t>3</w:t>
      </w:r>
      <w:r>
        <w:t>O</w:t>
      </w:r>
      <w:r>
        <w:rPr>
          <w:vertAlign w:val="subscript"/>
        </w:rPr>
        <w:t>4</w:t>
      </w:r>
      <w:r>
        <w:t>.</w:t>
      </w:r>
      <w:r>
        <w:br/>
      </w:r>
      <w:r>
        <w:rPr>
          <w:b/>
        </w:rPr>
        <w:t xml:space="preserve">Câu 27: </w:t>
      </w:r>
      <w:r>
        <w:t>Cho phương trình phản ứng:</w:t>
      </w:r>
      <w:r>
        <w:br/>
      </w:r>
      <w:r>
        <w:t>aAl + bHNO</w:t>
      </w:r>
      <w:r>
        <w:rPr>
          <w:vertAlign w:val="subscript"/>
        </w:rPr>
        <w:t>3</w:t>
      </w:r>
      <w:r>
        <w:t xml:space="preserve"> → </w:t>
      </w:r>
      <w:r>
        <w:t>cAl(NO</w:t>
      </w:r>
      <w:r>
        <w:rPr>
          <w:vertAlign w:val="subscript"/>
        </w:rPr>
        <w:t>3</w:t>
      </w:r>
      <w:r>
        <w:t>)</w:t>
      </w:r>
      <w:r>
        <w:rPr>
          <w:vertAlign w:val="subscript"/>
        </w:rPr>
        <w:t>3</w:t>
      </w:r>
      <w:r>
        <w:t xml:space="preserve"> + dNO + eH</w:t>
      </w:r>
      <w:r>
        <w:rPr>
          <w:vertAlign w:val="subscript"/>
        </w:rPr>
        <w:t>2</w:t>
      </w:r>
      <w:r>
        <w:t>O. Tỉ lệ a : b là</w:t>
      </w:r>
      <w:r>
        <w:br/>
      </w:r>
      <w:r>
        <w:rPr>
          <w:b/>
        </w:rPr>
        <w:t>A</w:t>
      </w:r>
      <w:r>
        <w:t>. 1 : 3.</w:t>
      </w:r>
      <w:r>
        <w:br/>
      </w:r>
      <w:r>
        <w:rPr>
          <w:b/>
        </w:rPr>
        <w:t>B.</w:t>
      </w:r>
      <w:r>
        <w:t xml:space="preserve"> 2 : 3.</w:t>
      </w:r>
      <w:r>
        <w:br/>
      </w:r>
      <w:r>
        <w:rPr>
          <w:b/>
        </w:rPr>
        <w:t>C.</w:t>
      </w:r>
      <w:r>
        <w:t xml:space="preserve"> 2 : 5.</w:t>
      </w:r>
      <w:r>
        <w:br/>
      </w:r>
      <w:r>
        <w:rPr>
          <w:b/>
        </w:rPr>
        <w:t>D.</w:t>
      </w:r>
      <w:r>
        <w:t xml:space="preserve"> 1 : 4.</w:t>
      </w:r>
      <w:r>
        <w:br/>
      </w:r>
      <w:r>
        <w:rPr>
          <w:b/>
        </w:rPr>
        <w:t>Câu 28:</w:t>
      </w:r>
      <w:r>
        <w:t xml:space="preserve"> Thực hiện các thí nghiệm sau:</w:t>
      </w:r>
      <w:r>
        <w:br/>
      </w:r>
      <w:r>
        <w:t>(a) Cho Al vào dung dịch HCl.</w:t>
      </w:r>
      <w:r>
        <w:br/>
      </w:r>
      <w:r>
        <w:t>(b) Cho Al vào dung dịch AgNO</w:t>
      </w:r>
      <w:r>
        <w:rPr>
          <w:vertAlign w:val="subscript"/>
        </w:rPr>
        <w:t>3</w:t>
      </w:r>
      <w:r>
        <w:t>.</w:t>
      </w:r>
      <w:r>
        <w:br/>
      </w:r>
      <w:r>
        <w:t>(c) Cho Na vào H</w:t>
      </w:r>
      <w:r>
        <w:rPr>
          <w:vertAlign w:val="subscript"/>
        </w:rPr>
        <w:t>2</w:t>
      </w:r>
      <w:r>
        <w:t>O.</w:t>
      </w:r>
      <w:r>
        <w:br/>
      </w:r>
      <w:r>
        <w:t>(d) Cho Ag vào dung dịch H</w:t>
      </w:r>
      <w:r>
        <w:rPr>
          <w:vertAlign w:val="subscript"/>
        </w:rPr>
        <w:t>2</w:t>
      </w:r>
      <w:r>
        <w:t>SO</w:t>
      </w:r>
      <w:r>
        <w:rPr>
          <w:vertAlign w:val="subscript"/>
        </w:rPr>
        <w:t xml:space="preserve">4 </w:t>
      </w:r>
      <w:r>
        <w:t>loãng.</w:t>
      </w:r>
      <w:r>
        <w:br/>
      </w:r>
      <w:r>
        <w:t>Trong các thí nghiệm trên, số thí nghiệm xảy ra phản ứng là</w:t>
      </w:r>
      <w:r>
        <w:br/>
      </w:r>
      <w:r>
        <w:rPr>
          <w:b/>
        </w:rPr>
        <w:t>A.</w:t>
      </w:r>
      <w:r>
        <w:t xml:space="preserve"> 1.</w:t>
      </w:r>
      <w:r>
        <w:br/>
      </w:r>
      <w:r>
        <w:rPr>
          <w:b/>
        </w:rPr>
        <w:t>B.</w:t>
      </w:r>
      <w:r>
        <w:t xml:space="preserve"> 2.</w:t>
      </w:r>
      <w:r>
        <w:br/>
      </w:r>
      <w:r>
        <w:rPr>
          <w:b/>
        </w:rPr>
        <w:t>C.</w:t>
      </w:r>
      <w:r>
        <w:t xml:space="preserve"> 4.</w:t>
      </w:r>
      <w:r>
        <w:br/>
      </w:r>
      <w:r>
        <w:rPr>
          <w:b/>
        </w:rPr>
        <w:t>D.</w:t>
      </w:r>
      <w:r>
        <w:t xml:space="preserve"> 3.</w:t>
      </w:r>
      <w:r>
        <w:br/>
      </w:r>
      <w:r>
        <w:rPr>
          <w:b/>
        </w:rPr>
        <w:t>Câu 29:</w:t>
      </w:r>
      <w:r>
        <w:t xml:space="preserve"> Khi điện phân NaCl nóng chảy (điện cực trơ), tại catôt xảy ra</w:t>
      </w:r>
      <w:r>
        <w:br/>
      </w:r>
      <w:r>
        <w:rPr>
          <w:b/>
        </w:rPr>
        <w:t>A.</w:t>
      </w:r>
      <w:r>
        <w:t xml:space="preserve"> sự khử ion</w:t>
      </w:r>
      <w:r>
        <w:t xml:space="preserve"> </w:t>
      </w:r>
      <w:r>
        <w:t>Cl</w:t>
      </w:r>
      <w:r>
        <w:rPr>
          <w:vertAlign w:val="superscript"/>
        </w:rPr>
        <w:t>-</w:t>
      </w:r>
      <w:r>
        <w:t>.</w:t>
      </w:r>
      <w:r>
        <w:br/>
      </w:r>
      <w:r>
        <w:rPr>
          <w:b/>
        </w:rPr>
        <w:t>B.</w:t>
      </w:r>
      <w:r>
        <w:t xml:space="preserve"> sự oxi hoá ion</w:t>
      </w:r>
      <w:r>
        <w:t xml:space="preserve"> </w:t>
      </w:r>
      <w:r>
        <w:t>Cl</w:t>
      </w:r>
      <w:r>
        <w:rPr>
          <w:vertAlign w:val="superscript"/>
        </w:rPr>
        <w:t>-</w:t>
      </w:r>
      <w:r>
        <w:br/>
      </w:r>
      <w:r>
        <w:rPr>
          <w:b/>
        </w:rPr>
        <w:t>C.</w:t>
      </w:r>
      <w:r>
        <w:t xml:space="preserve"> sự oxi hoá ion Na</w:t>
      </w:r>
      <w:r>
        <w:rPr>
          <w:vertAlign w:val="superscript"/>
        </w:rPr>
        <w:t>+</w:t>
      </w:r>
      <w:r>
        <w:br/>
      </w:r>
      <w:r>
        <w:rPr>
          <w:b/>
        </w:rPr>
        <w:t>D.</w:t>
      </w:r>
      <w:r>
        <w:t xml:space="preserve"> sự khử ion Na</w:t>
      </w:r>
      <w:r>
        <w:rPr>
          <w:vertAlign w:val="superscript"/>
        </w:rPr>
        <w:t>+</w:t>
      </w:r>
      <w:r>
        <w:br/>
      </w:r>
      <w:r>
        <w:rPr>
          <w:b/>
        </w:rPr>
        <w:t>Câu 30:</w:t>
      </w:r>
      <w:r>
        <w:t xml:space="preserve"> Nhúng một lá sắt vào dung dịch CuSO</w:t>
      </w:r>
      <w:r>
        <w:rPr>
          <w:vertAlign w:val="subscript"/>
        </w:rPr>
        <w:t>4</w:t>
      </w:r>
      <w:r>
        <w:t>, sau một thời gian lấy lá sắt ra cân</w:t>
      </w:r>
      <w:r>
        <w:br/>
      </w:r>
      <w:r>
        <w:t>thấy nặng hơn so với ban đầu 0,2 gam. Khối lượng đồng đã bám vào lá sắt là</w:t>
      </w:r>
      <w:r>
        <w:br/>
      </w:r>
      <w:r>
        <w:rPr>
          <w:b/>
        </w:rPr>
        <w:t>A.</w:t>
      </w:r>
      <w:r>
        <w:t xml:space="preserve"> 0,2 gam</w:t>
      </w:r>
      <w:r>
        <w:br/>
      </w:r>
      <w:r>
        <w:rPr>
          <w:b/>
        </w:rPr>
        <w:t>B.</w:t>
      </w:r>
      <w:r>
        <w:t xml:space="preserve"> 1,6 gam</w:t>
      </w:r>
      <w:r>
        <w:br/>
      </w:r>
      <w:r>
        <w:rPr>
          <w:b/>
        </w:rPr>
        <w:t>C.</w:t>
      </w:r>
      <w:r>
        <w:t xml:space="preserve"> 3,2 gam</w:t>
      </w:r>
      <w:r>
        <w:br/>
      </w:r>
      <w:r>
        <w:rPr>
          <w:b/>
        </w:rPr>
        <w:t>D</w:t>
      </w:r>
      <w:r>
        <w:t>. 4,8 gam</w:t>
      </w:r>
      <w:r>
        <w:br/>
      </w:r>
      <w:r>
        <w:rPr>
          <w:b/>
        </w:rPr>
        <w:t>Đề thi Học kì 1 Hóa học lớp 12 có đáp án đề số 5</w:t>
      </w:r>
      <w:r>
        <w:br/>
      </w:r>
      <w:r>
        <w:t>Phòng Giáo dục và Đào tạo .....</w:t>
      </w:r>
      <w:r>
        <w:br/>
      </w:r>
      <w:r>
        <w:t>Đề khảo sát chất l</w:t>
      </w:r>
      <w:r>
        <w:t xml:space="preserve">ượng </w:t>
      </w:r>
      <w:r>
        <w:t>Học kì 1</w:t>
      </w:r>
      <w:r>
        <w:br/>
      </w:r>
      <w:r>
        <w:t>Năm học ...</w:t>
      </w:r>
      <w:r>
        <w:br/>
      </w:r>
      <w:r>
        <w:t xml:space="preserve">Môn: </w:t>
      </w:r>
      <w:r>
        <w:t>Hóa học 12</w:t>
      </w:r>
      <w:r>
        <w:br/>
      </w:r>
      <w:r>
        <w:t xml:space="preserve">Thời gian làm bài: </w:t>
      </w:r>
      <w:r>
        <w:t>45 phút</w:t>
      </w:r>
      <w:r>
        <w:br/>
      </w:r>
      <w:r>
        <w:rPr>
          <w:i/>
        </w:rPr>
        <w:t>(Cho C = 12, O = 16, H = 1, Na = 23, K = 39, Mg = 24, Ca = 40, P = 31, Cl = 35,5, F = 19, Si = 27, N = 14, S = 32)</w:t>
      </w:r>
      <w:r>
        <w:br/>
      </w:r>
      <w:r>
        <w:rPr>
          <w:b/>
        </w:rPr>
        <w:t>Câu 1:</w:t>
      </w:r>
      <w:r>
        <w:t xml:space="preserve"> Phát biểu nào sau đây là đúng?</w:t>
      </w:r>
      <w:r>
        <w:br/>
      </w:r>
      <w:r>
        <w:rPr>
          <w:b/>
        </w:rPr>
        <w:t>A.</w:t>
      </w:r>
      <w:r>
        <w:t xml:space="preserve"> Mỡ động vật chủ yếu cấu thành từ các gốc axit béo chưa no.</w:t>
      </w:r>
      <w:r>
        <w:br/>
      </w:r>
      <w:r>
        <w:rPr>
          <w:b/>
        </w:rPr>
        <w:t>B.</w:t>
      </w:r>
      <w:r>
        <w:t xml:space="preserve"> Dầu mỡ sau khi rán có thể được dùng để tái chế thành nhiên liệu</w:t>
      </w:r>
      <w:r>
        <w:br/>
      </w:r>
      <w:r>
        <w:rPr>
          <w:b/>
        </w:rPr>
        <w:t>C</w:t>
      </w:r>
      <w:r>
        <w:t>. Chất béo tan tốt trong nước và trong dung dịch axit clohiđric.</w:t>
      </w:r>
      <w:r>
        <w:br/>
      </w:r>
      <w:r>
        <w:rPr>
          <w:b/>
        </w:rPr>
        <w:t>D.</w:t>
      </w:r>
      <w:r>
        <w:t xml:space="preserve"> Hiđro hóa dầu thực vật lỏng thu được mỡ động vật rắn.</w:t>
      </w:r>
      <w:r>
        <w:br/>
      </w:r>
      <w:r>
        <w:rPr>
          <w:b/>
        </w:rPr>
        <w:t>Câu 2:</w:t>
      </w:r>
      <w:r>
        <w:t xml:space="preserve"> Chất X có các đặc điểm sau: </w:t>
      </w:r>
      <w:r>
        <w:br/>
      </w:r>
      <w:r>
        <w:t>Phân tử có nhiều nhóm -OH, vị ngọt, hòa tan Cu(OH)</w:t>
      </w:r>
      <w:r>
        <w:rPr>
          <w:vertAlign w:val="subscript"/>
        </w:rPr>
        <w:t xml:space="preserve">2 </w:t>
      </w:r>
      <w:r>
        <w:t>ở nhiệt độ thường, không làm mất màu nước brom. X là</w:t>
      </w:r>
      <w:r>
        <w:br/>
      </w:r>
      <w:r>
        <w:rPr>
          <w:b/>
        </w:rPr>
        <w:t>A.</w:t>
      </w:r>
      <w:r>
        <w:t xml:space="preserve"> glucozơ.                                        </w:t>
      </w:r>
      <w:r>
        <w:rPr>
          <w:b/>
        </w:rPr>
        <w:t>B.</w:t>
      </w:r>
      <w:r>
        <w:t xml:space="preserve"> tinh bột              </w:t>
      </w:r>
      <w:r>
        <w:br/>
      </w:r>
      <w:r>
        <w:rPr>
          <w:b/>
        </w:rPr>
        <w:t>C.</w:t>
      </w:r>
      <w:r>
        <w:t xml:space="preserve"> xenlulozơ                                      </w:t>
      </w:r>
      <w:r>
        <w:rPr>
          <w:b/>
        </w:rPr>
        <w:t>D.</w:t>
      </w:r>
      <w:r>
        <w:t xml:space="preserve"> saccarozơ.</w:t>
      </w:r>
      <w:r>
        <w:br/>
      </w:r>
      <w:r>
        <w:rPr>
          <w:b/>
        </w:rPr>
        <w:t>Câu 3:</w:t>
      </w:r>
      <w:r>
        <w:t xml:space="preserve"> Chất nào sau đây thuộc đisaccarit?</w:t>
      </w:r>
      <w:r>
        <w:br/>
      </w:r>
      <w:r>
        <w:rPr>
          <w:b/>
        </w:rPr>
        <w:t>A.</w:t>
      </w:r>
      <w:r>
        <w:t xml:space="preserve"> Tinh bột.                                       </w:t>
      </w:r>
      <w:r>
        <w:rPr>
          <w:b/>
        </w:rPr>
        <w:t>B</w:t>
      </w:r>
      <w:r>
        <w:t xml:space="preserve">. Fructozơ            </w:t>
      </w:r>
      <w:r>
        <w:br/>
      </w:r>
      <w:r>
        <w:rPr>
          <w:b/>
        </w:rPr>
        <w:t>C.</w:t>
      </w:r>
      <w:r>
        <w:t xml:space="preserve"> Saccarozơ.                                     </w:t>
      </w:r>
      <w:r>
        <w:rPr>
          <w:b/>
        </w:rPr>
        <w:t>D.</w:t>
      </w:r>
      <w:r>
        <w:t xml:space="preserve"> Glucozơ.</w:t>
      </w:r>
      <w:r>
        <w:br/>
      </w:r>
      <w:r>
        <w:rPr>
          <w:b/>
        </w:rPr>
        <w:t xml:space="preserve">Câu 4: </w:t>
      </w:r>
      <w:r>
        <w:t>Dung dịch đường dùng để tiêm hoặc truyền vào tĩnh mạch cho bệnh nhân là</w:t>
      </w:r>
      <w:r>
        <w:br/>
      </w:r>
      <w:r>
        <w:rPr>
          <w:b/>
        </w:rPr>
        <w:t xml:space="preserve">A. </w:t>
      </w:r>
      <w:r>
        <w:t xml:space="preserve">glucozơ.                                        </w:t>
      </w:r>
      <w:r>
        <w:rPr>
          <w:b/>
        </w:rPr>
        <w:t xml:space="preserve">B. </w:t>
      </w:r>
      <w:r>
        <w:t xml:space="preserve">fructozơ.            </w:t>
      </w:r>
      <w:r>
        <w:br/>
      </w:r>
      <w:r>
        <w:rPr>
          <w:b/>
        </w:rPr>
        <w:t xml:space="preserve">C. </w:t>
      </w:r>
      <w:r>
        <w:t xml:space="preserve">amilozơ.                                        </w:t>
      </w:r>
      <w:r>
        <w:rPr>
          <w:b/>
        </w:rPr>
        <w:t>D</w:t>
      </w:r>
      <w:r>
        <w:t>. saccarozơ.</w:t>
      </w:r>
      <w:r>
        <w:br/>
      </w:r>
      <w:r>
        <w:rPr>
          <w:b/>
        </w:rPr>
        <w:t>Câu 5:</w:t>
      </w:r>
      <w:r>
        <w:t xml:space="preserve"> Tráng bạc hoàn toàn m gam glucozơ thu được 43,2 gam Ag. Nếu lên men rượu hoàn toàn m gam glucozơ rồi cho toàn bộ khí CO</w:t>
      </w:r>
      <w:r>
        <w:rPr>
          <w:vertAlign w:val="subscript"/>
        </w:rPr>
        <w:t>2</w:t>
      </w:r>
      <w:r>
        <w:t xml:space="preserve"> tạo thành vào nước vôi trong dư thì lượng kết tủa thu được là</w:t>
      </w:r>
      <w:r>
        <w:br/>
      </w:r>
      <w:r>
        <w:rPr>
          <w:b/>
        </w:rPr>
        <w:t>A</w:t>
      </w:r>
      <w:r>
        <w:t xml:space="preserve">. 20 gam.           </w:t>
      </w:r>
      <w:r>
        <w:rPr>
          <w:b/>
        </w:rPr>
        <w:t>B.</w:t>
      </w:r>
      <w:r>
        <w:t xml:space="preserve"> 40 gam.             </w:t>
      </w:r>
      <w:r>
        <w:rPr>
          <w:b/>
        </w:rPr>
        <w:t>C</w:t>
      </w:r>
      <w:r>
        <w:t xml:space="preserve">. 80 gam.             </w:t>
      </w:r>
      <w:r>
        <w:rPr>
          <w:b/>
        </w:rPr>
        <w:t>D.</w:t>
      </w:r>
      <w:r>
        <w:t xml:space="preserve"> 60 gam.</w:t>
      </w:r>
      <w:r>
        <w:br/>
      </w:r>
      <w:r>
        <w:rPr>
          <w:b/>
        </w:rPr>
        <w:t>Câu 6:</w:t>
      </w:r>
      <w:r>
        <w:t xml:space="preserve"> Nhận định nào sau đây là đúng?</w:t>
      </w:r>
      <w:r>
        <w:br/>
      </w:r>
      <w:r>
        <w:rPr>
          <w:b/>
        </w:rPr>
        <w:t>A.</w:t>
      </w:r>
      <w:r>
        <w:t xml:space="preserve"> Các amin đều phản ứng với dung dịch HCl.      </w:t>
      </w:r>
      <w:r>
        <w:br/>
      </w:r>
      <w:r>
        <w:rPr>
          <w:b/>
        </w:rPr>
        <w:t>B.</w:t>
      </w:r>
      <w:r>
        <w:t xml:space="preserve"> Các amin đều tan tốt trong nước.</w:t>
      </w:r>
      <w:r>
        <w:br/>
      </w:r>
      <w:r>
        <w:rPr>
          <w:b/>
        </w:rPr>
        <w:t>C.</w:t>
      </w:r>
      <w:r>
        <w:t xml:space="preserve"> Các nguyên tử H của amin đơn chức là số chẵn.         </w:t>
      </w:r>
      <w:r>
        <w:br/>
      </w:r>
      <w:r>
        <w:rPr>
          <w:b/>
        </w:rPr>
        <w:t>D.</w:t>
      </w:r>
      <w:r>
        <w:t xml:space="preserve"> Các amin đều làm quỳ tím hóa xanh.</w:t>
      </w:r>
      <w:r>
        <w:br/>
      </w:r>
      <w:r>
        <w:rPr>
          <w:b/>
        </w:rPr>
        <w:t>Câu 7</w:t>
      </w:r>
      <w:r>
        <w:t>: Amin nào sau đây là amin bậc ba?</w:t>
      </w:r>
      <w:r>
        <w:br/>
      </w:r>
      <w:r>
        <w:rPr>
          <w:b/>
        </w:rPr>
        <w:t>A.</w:t>
      </w:r>
      <w:r>
        <w:t xml:space="preserve"> (C</w:t>
      </w:r>
      <w:r>
        <w:rPr>
          <w:vertAlign w:val="subscript"/>
        </w:rPr>
        <w:t>6</w:t>
      </w:r>
      <w:r>
        <w:t>H</w:t>
      </w:r>
      <w:r>
        <w:rPr>
          <w:vertAlign w:val="subscript"/>
        </w:rPr>
        <w:t>5</w:t>
      </w:r>
      <w:r>
        <w:t>)</w:t>
      </w:r>
      <w:r>
        <w:rPr>
          <w:vertAlign w:val="subscript"/>
        </w:rPr>
        <w:t>2</w:t>
      </w:r>
      <w:r>
        <w:t xml:space="preserve">NH.                                   </w:t>
      </w:r>
      <w:r>
        <w:rPr>
          <w:b/>
        </w:rPr>
        <w:t>B.</w:t>
      </w:r>
      <w:r>
        <w:t xml:space="preserve"> (CH</w:t>
      </w:r>
      <w:r>
        <w:rPr>
          <w:vertAlign w:val="subscript"/>
        </w:rPr>
        <w:t>3</w:t>
      </w:r>
      <w:r>
        <w:t>)</w:t>
      </w:r>
      <w:r>
        <w:rPr>
          <w:vertAlign w:val="subscript"/>
        </w:rPr>
        <w:t>2</w:t>
      </w:r>
      <w:r>
        <w:t>CHNH</w:t>
      </w:r>
      <w:r>
        <w:rPr>
          <w:vertAlign w:val="subscript"/>
        </w:rPr>
        <w:t>2</w:t>
      </w:r>
      <w:r>
        <w:t xml:space="preserve">.  </w:t>
      </w:r>
      <w:r>
        <w:br/>
      </w:r>
      <w:r>
        <w:rPr>
          <w:b/>
        </w:rPr>
        <w:t>C.</w:t>
      </w:r>
      <w:r>
        <w:t xml:space="preserve"> (CH</w:t>
      </w:r>
      <w:r>
        <w:rPr>
          <w:vertAlign w:val="subscript"/>
        </w:rPr>
        <w:t>3</w:t>
      </w:r>
      <w:r>
        <w:t>)</w:t>
      </w:r>
      <w:r>
        <w:rPr>
          <w:vertAlign w:val="subscript"/>
        </w:rPr>
        <w:t>3</w:t>
      </w:r>
      <w:r>
        <w:t xml:space="preserve">N.                                       </w:t>
      </w:r>
      <w:r>
        <w:rPr>
          <w:b/>
        </w:rPr>
        <w:t>D.</w:t>
      </w:r>
      <w:r>
        <w:t xml:space="preserve"> (CH</w:t>
      </w:r>
      <w:r>
        <w:rPr>
          <w:vertAlign w:val="subscript"/>
        </w:rPr>
        <w:t>3</w:t>
      </w:r>
      <w:r>
        <w:t>)</w:t>
      </w:r>
      <w:r>
        <w:rPr>
          <w:vertAlign w:val="subscript"/>
        </w:rPr>
        <w:t>3</w:t>
      </w:r>
      <w:r>
        <w:t>CNH</w:t>
      </w:r>
      <w:r>
        <w:rPr>
          <w:vertAlign w:val="subscript"/>
        </w:rPr>
        <w:t>2</w:t>
      </w:r>
      <w:r>
        <w:t>.</w:t>
      </w:r>
      <w:r>
        <w:br/>
      </w:r>
      <w:r>
        <w:rPr>
          <w:b/>
        </w:rPr>
        <w:t>Câu 8:</w:t>
      </w:r>
      <w:r>
        <w:t xml:space="preserve"> Ở điều kiện thường, amin X là chất lỏng, dễ bị oxi hoá khi để ngoài không khí. Dung dịch X không làm đổi màu quỳ tím nhưng tác dụng với nước brom tạo kết tủa trắng. Amin nào sau đây thoả mãn tính chất của X?</w:t>
      </w:r>
      <w:r>
        <w:br/>
      </w:r>
      <w:r>
        <w:rPr>
          <w:b/>
        </w:rPr>
        <w:t>A.</w:t>
      </w:r>
      <w:r>
        <w:t xml:space="preserve"> đimetylamin              </w:t>
      </w:r>
      <w:r>
        <w:rPr>
          <w:b/>
        </w:rPr>
        <w:t>B.</w:t>
      </w:r>
      <w:r>
        <w:t xml:space="preserve"> benzylamin                  </w:t>
      </w:r>
      <w:r>
        <w:rPr>
          <w:b/>
        </w:rPr>
        <w:t>C.</w:t>
      </w:r>
      <w:r>
        <w:t xml:space="preserve"> metylamin         </w:t>
      </w:r>
      <w:r>
        <w:rPr>
          <w:b/>
        </w:rPr>
        <w:t>D.</w:t>
      </w:r>
      <w:r>
        <w:t xml:space="preserve"> anilin</w:t>
      </w:r>
      <w:r>
        <w:br/>
      </w:r>
      <w:r>
        <w:rPr>
          <w:b/>
        </w:rPr>
        <w:t xml:space="preserve">Câu 9: </w:t>
      </w:r>
      <w:r>
        <w:t>Số nguyên tử oxi trong phân tử axit glutamic là</w:t>
      </w:r>
      <w:r>
        <w:br/>
      </w:r>
      <w:r>
        <w:rPr>
          <w:b/>
        </w:rPr>
        <w:t xml:space="preserve">A. </w:t>
      </w:r>
      <w:r>
        <w:t xml:space="preserve">1.                     </w:t>
      </w:r>
      <w:r>
        <w:rPr>
          <w:b/>
        </w:rPr>
        <w:t xml:space="preserve">B. </w:t>
      </w:r>
      <w:r>
        <w:t xml:space="preserve">2.                     </w:t>
      </w:r>
      <w:r>
        <w:rPr>
          <w:b/>
        </w:rPr>
        <w:t xml:space="preserve">C. </w:t>
      </w:r>
      <w:r>
        <w:t xml:space="preserve">3.                     </w:t>
      </w:r>
      <w:r>
        <w:rPr>
          <w:b/>
        </w:rPr>
        <w:t xml:space="preserve">D. </w:t>
      </w:r>
      <w:r>
        <w:t>4.</w:t>
      </w:r>
      <w:r>
        <w:rPr>
          <w:b/>
        </w:rPr>
        <w:t xml:space="preserve">       </w:t>
      </w:r>
      <w:r>
        <w:br/>
      </w:r>
      <w:r>
        <w:rPr>
          <w:b/>
        </w:rPr>
        <w:t>Câu 10:</w:t>
      </w:r>
      <w:r>
        <w:t xml:space="preserve"> Phát biểu nào sau đây là đúng?</w:t>
      </w:r>
      <w:r>
        <w:br/>
      </w:r>
      <w:r>
        <w:rPr>
          <w:b/>
        </w:rPr>
        <w:t>A.</w:t>
      </w:r>
      <w:r>
        <w:t xml:space="preserve"> Ở nhiệt độ thường, các amino axit đều là chất lỏng.</w:t>
      </w:r>
      <w:r>
        <w:br/>
      </w:r>
      <w:r>
        <w:rPr>
          <w:b/>
        </w:rPr>
        <w:t>B</w:t>
      </w:r>
      <w:r>
        <w:t xml:space="preserve">. Axit glutamic là thành phần chính của bột ngọt, </w:t>
      </w:r>
      <w:r>
        <w:br/>
      </w:r>
      <w:r>
        <w:rPr>
          <w:b/>
        </w:rPr>
        <w:t>C.</w:t>
      </w:r>
      <w:r>
        <w:t xml:space="preserve"> Amino axit thuộc loại hợp chất hữu cơ tạp chức.</w:t>
      </w:r>
      <w:r>
        <w:br/>
      </w:r>
      <w:r>
        <w:rPr>
          <w:b/>
        </w:rPr>
        <w:t>D.</w:t>
      </w:r>
      <w:r>
        <w:t xml:space="preserve"> Các amino axit thiên nhiên hầu hết là các -amino axit.</w:t>
      </w:r>
      <w:r>
        <w:br/>
      </w:r>
      <w:r>
        <w:rPr>
          <w:b/>
        </w:rPr>
        <w:t>Câu 11:</w:t>
      </w:r>
      <w:r>
        <w:t xml:space="preserve"> Số đồng phân amino axit có công thức phân tử C</w:t>
      </w:r>
      <w:r>
        <w:rPr>
          <w:vertAlign w:val="subscript"/>
        </w:rPr>
        <w:t>3</w:t>
      </w:r>
      <w:r>
        <w:t>H</w:t>
      </w:r>
      <w:r>
        <w:rPr>
          <w:vertAlign w:val="subscript"/>
        </w:rPr>
        <w:t>7</w:t>
      </w:r>
      <w:r>
        <w:t>NO</w:t>
      </w:r>
      <w:r>
        <w:rPr>
          <w:vertAlign w:val="subscript"/>
        </w:rPr>
        <w:t>2</w:t>
      </w:r>
      <w:r>
        <w:t xml:space="preserve"> là</w:t>
      </w:r>
      <w:r>
        <w:br/>
      </w:r>
      <w:r>
        <w:rPr>
          <w:b/>
        </w:rPr>
        <w:t>A</w:t>
      </w:r>
      <w:r>
        <w:t xml:space="preserve">. 3                     </w:t>
      </w:r>
      <w:r>
        <w:rPr>
          <w:b/>
        </w:rPr>
        <w:t>B.</w:t>
      </w:r>
      <w:r>
        <w:t xml:space="preserve"> 4                     </w:t>
      </w:r>
      <w:r>
        <w:rPr>
          <w:b/>
        </w:rPr>
        <w:t>C</w:t>
      </w:r>
      <w:r>
        <w:t xml:space="preserve">. 1                     </w:t>
      </w:r>
      <w:r>
        <w:rPr>
          <w:b/>
        </w:rPr>
        <w:t>D.</w:t>
      </w:r>
      <w:r>
        <w:t xml:space="preserve"> 2</w:t>
      </w:r>
      <w:r>
        <w:br/>
      </w:r>
      <w:r>
        <w:rPr>
          <w:b/>
        </w:rPr>
        <w:t>Câu 12:</w:t>
      </w:r>
      <w:r>
        <w:t xml:space="preserve"> Peptit Ala-Gly-Val-Ala-Glu có bao nhiêu liên kết peptit?</w:t>
      </w:r>
      <w:r>
        <w:br/>
      </w:r>
      <w:r>
        <w:rPr>
          <w:b/>
        </w:rPr>
        <w:t>A.</w:t>
      </w:r>
      <w:r>
        <w:t xml:space="preserve"> 4                     </w:t>
      </w:r>
      <w:r>
        <w:rPr>
          <w:b/>
        </w:rPr>
        <w:t>B.</w:t>
      </w:r>
      <w:r>
        <w:t xml:space="preserve"> 3                     </w:t>
      </w:r>
      <w:r>
        <w:rPr>
          <w:b/>
        </w:rPr>
        <w:t>C.</w:t>
      </w:r>
      <w:r>
        <w:t xml:space="preserve"> 2                     </w:t>
      </w:r>
      <w:r>
        <w:rPr>
          <w:b/>
        </w:rPr>
        <w:t>D.</w:t>
      </w:r>
      <w:r>
        <w:t xml:space="preserve"> 5</w:t>
      </w:r>
      <w:r>
        <w:br/>
      </w:r>
      <w:r>
        <w:rPr>
          <w:b/>
        </w:rPr>
        <w:t>Câu 13:</w:t>
      </w:r>
      <w:r>
        <w:t xml:space="preserve"> Một loại tơ nilon-6,6 có phân tử khối là 362956 đvC. Số mắt xích có trong loại tơ trên là:</w:t>
      </w:r>
      <w:r>
        <w:br/>
      </w:r>
      <w:r>
        <w:rPr>
          <w:b/>
        </w:rPr>
        <w:t>A.</w:t>
      </w:r>
      <w:r>
        <w:t xml:space="preserve"> 166.                      </w:t>
      </w:r>
      <w:r>
        <w:rPr>
          <w:b/>
        </w:rPr>
        <w:t>B.</w:t>
      </w:r>
      <w:r>
        <w:t xml:space="preserve"> 1606.                  </w:t>
      </w:r>
      <w:r>
        <w:rPr>
          <w:b/>
        </w:rPr>
        <w:t>C.</w:t>
      </w:r>
      <w:r>
        <w:t xml:space="preserve"> 83.                      </w:t>
      </w:r>
      <w:r>
        <w:rPr>
          <w:b/>
        </w:rPr>
        <w:t>D.</w:t>
      </w:r>
      <w:r>
        <w:t xml:space="preserve"> 803.</w:t>
      </w:r>
      <w:r>
        <w:br/>
      </w:r>
      <w:r>
        <w:rPr>
          <w:b/>
        </w:rPr>
        <w:t>Câu 14:</w:t>
      </w:r>
      <w:r>
        <w:t xml:space="preserve"> Loại tơ nào sau đây được đều chế bằng phản ứng trùng ngưng?</w:t>
      </w:r>
      <w:r>
        <w:br/>
      </w:r>
      <w:r>
        <w:rPr>
          <w:b/>
        </w:rPr>
        <w:t>A.</w:t>
      </w:r>
      <w:r>
        <w:t xml:space="preserve"> Tơ visco        </w:t>
      </w:r>
      <w:r>
        <w:rPr>
          <w:b/>
        </w:rPr>
        <w:t>B.</w:t>
      </w:r>
      <w:r>
        <w:t xml:space="preserve"> Tơ nitron.        </w:t>
      </w:r>
      <w:r>
        <w:rPr>
          <w:b/>
        </w:rPr>
        <w:t>C.</w:t>
      </w:r>
      <w:r>
        <w:t xml:space="preserve"> Tơ nilon–6,6      </w:t>
      </w:r>
      <w:r>
        <w:rPr>
          <w:b/>
        </w:rPr>
        <w:t>D.</w:t>
      </w:r>
      <w:r>
        <w:t xml:space="preserve"> Tơ xenlulozơ axetat</w:t>
      </w:r>
      <w:r>
        <w:br/>
      </w:r>
      <w:r>
        <w:rPr>
          <w:b/>
        </w:rPr>
        <w:t>Câu 15:</w:t>
      </w:r>
      <w:r>
        <w:t xml:space="preserve"> Tơ được sản xuất từ xenlulozơ?</w:t>
      </w:r>
      <w:r>
        <w:br/>
      </w:r>
      <w:r>
        <w:rPr>
          <w:b/>
        </w:rPr>
        <w:t>A.</w:t>
      </w:r>
      <w:r>
        <w:t xml:space="preserve"> to tằm                   </w:t>
      </w:r>
      <w:r>
        <w:rPr>
          <w:b/>
        </w:rPr>
        <w:t>B.</w:t>
      </w:r>
      <w:r>
        <w:t xml:space="preserve"> tơ capron            </w:t>
      </w:r>
      <w:r>
        <w:rPr>
          <w:b/>
        </w:rPr>
        <w:t>C.</w:t>
      </w:r>
      <w:r>
        <w:t xml:space="preserve"> tơ nilon-6,6        </w:t>
      </w:r>
      <w:r>
        <w:rPr>
          <w:b/>
        </w:rPr>
        <w:t>D.</w:t>
      </w:r>
      <w:r>
        <w:t xml:space="preserve"> tơ visco</w:t>
      </w:r>
      <w:r>
        <w:br/>
      </w:r>
      <w:r>
        <w:rPr>
          <w:b/>
        </w:rPr>
        <w:t>Câu 16:</w:t>
      </w:r>
      <w:r>
        <w:t xml:space="preserve"> Cho các polime: polyisopren, tinh bột, xenlulozơ, cao su lưu hóa. Số polime có cấu trúc mạng không gian là</w:t>
      </w:r>
      <w:r>
        <w:br/>
      </w:r>
      <w:r>
        <w:rPr>
          <w:b/>
        </w:rPr>
        <w:t>A.</w:t>
      </w:r>
      <w:r>
        <w:t xml:space="preserve"> 1.                              </w:t>
      </w:r>
      <w:r>
        <w:rPr>
          <w:b/>
        </w:rPr>
        <w:t>B.</w:t>
      </w:r>
      <w:r>
        <w:t xml:space="preserve"> 2.                       </w:t>
      </w:r>
      <w:r>
        <w:rPr>
          <w:b/>
        </w:rPr>
        <w:t>C.</w:t>
      </w:r>
      <w:r>
        <w:t xml:space="preserve"> 3.                      </w:t>
      </w:r>
      <w:r>
        <w:rPr>
          <w:b/>
        </w:rPr>
        <w:t>D.</w:t>
      </w:r>
      <w:r>
        <w:t xml:space="preserve"> 4.</w:t>
      </w:r>
      <w:r>
        <w:br/>
      </w:r>
      <w:r>
        <w:rPr>
          <w:b/>
        </w:rPr>
        <w:t>Câu 17:</w:t>
      </w:r>
      <w:r>
        <w:t xml:space="preserve"> Thủy phân đến cùng protein thu được</w:t>
      </w:r>
      <w:r>
        <w:br/>
      </w:r>
      <w:r>
        <w:rPr>
          <w:b/>
        </w:rPr>
        <w:t xml:space="preserve"> A. </w:t>
      </w:r>
      <w:r>
        <w:t xml:space="preserve">glucozơ.                     </w:t>
      </w:r>
      <w:r>
        <w:rPr>
          <w:b/>
        </w:rPr>
        <w:t xml:space="preserve">B. </w:t>
      </w:r>
      <w:r>
        <w:t xml:space="preserve">aminoaxit.                   </w:t>
      </w:r>
      <w:r>
        <w:rPr>
          <w:b/>
        </w:rPr>
        <w:t xml:space="preserve">C. </w:t>
      </w:r>
      <w:r>
        <w:t xml:space="preserve">axit béo.            </w:t>
      </w:r>
      <w:r>
        <w:rPr>
          <w:b/>
        </w:rPr>
        <w:t>D</w:t>
      </w:r>
      <w:r>
        <w:t>. chất béo.</w:t>
      </w:r>
      <w:r>
        <w:br/>
      </w:r>
      <w:r>
        <w:rPr>
          <w:b/>
        </w:rPr>
        <w:t>Câu 18</w:t>
      </w:r>
      <w:r>
        <w:t>: Cho các chất sau: NH</w:t>
      </w:r>
      <w:r>
        <w:rPr>
          <w:vertAlign w:val="subscript"/>
        </w:rPr>
        <w:t>3</w:t>
      </w:r>
      <w:r>
        <w:t>, CH</w:t>
      </w:r>
      <w:r>
        <w:rPr>
          <w:vertAlign w:val="subscript"/>
        </w:rPr>
        <w:t>3</w:t>
      </w:r>
      <w:r>
        <w:t>CH</w:t>
      </w:r>
      <w:r>
        <w:rPr>
          <w:vertAlign w:val="subscript"/>
        </w:rPr>
        <w:t>2</w:t>
      </w:r>
      <w:r>
        <w:t>NH</w:t>
      </w:r>
      <w:r>
        <w:rPr>
          <w:vertAlign w:val="subscript"/>
        </w:rPr>
        <w:t>2</w:t>
      </w:r>
      <w:r>
        <w:t>, C</w:t>
      </w:r>
      <w:r>
        <w:rPr>
          <w:vertAlign w:val="subscript"/>
        </w:rPr>
        <w:t>6</w:t>
      </w:r>
      <w:r>
        <w:t>H</w:t>
      </w:r>
      <w:r>
        <w:rPr>
          <w:vertAlign w:val="subscript"/>
        </w:rPr>
        <w:t>5</w:t>
      </w:r>
      <w:r>
        <w:t>NH</w:t>
      </w:r>
      <w:r>
        <w:rPr>
          <w:vertAlign w:val="subscript"/>
        </w:rPr>
        <w:t>2</w:t>
      </w:r>
      <w:r>
        <w:t>, H</w:t>
      </w:r>
      <w:r>
        <w:rPr>
          <w:vertAlign w:val="subscript"/>
        </w:rPr>
        <w:t>2</w:t>
      </w:r>
      <w:r>
        <w:t>NCH</w:t>
      </w:r>
      <w:r>
        <w:rPr>
          <w:vertAlign w:val="subscript"/>
        </w:rPr>
        <w:t>2</w:t>
      </w:r>
      <w:r>
        <w:t>COOH. Chất có lực bazơ mạnh nhất là</w:t>
      </w:r>
      <w:r>
        <w:br/>
      </w:r>
      <w:r>
        <w:rPr>
          <w:b/>
        </w:rPr>
        <w:t xml:space="preserve">A. </w:t>
      </w:r>
      <w:r>
        <w:t>C</w:t>
      </w:r>
      <w:r>
        <w:rPr>
          <w:vertAlign w:val="subscript"/>
        </w:rPr>
        <w:t>6</w:t>
      </w:r>
      <w:r>
        <w:t>H</w:t>
      </w:r>
      <w:r>
        <w:rPr>
          <w:vertAlign w:val="subscript"/>
        </w:rPr>
        <w:t>5</w:t>
      </w:r>
      <w:r>
        <w:t>NH</w:t>
      </w:r>
      <w:r>
        <w:rPr>
          <w:vertAlign w:val="subscript"/>
        </w:rPr>
        <w:t>2</w:t>
      </w:r>
      <w:r>
        <w:t xml:space="preserve">.                   </w:t>
      </w:r>
      <w:r>
        <w:rPr>
          <w:b/>
        </w:rPr>
        <w:t xml:space="preserve">B. </w:t>
      </w:r>
      <w:r>
        <w:t>CH</w:t>
      </w:r>
      <w:r>
        <w:rPr>
          <w:vertAlign w:val="subscript"/>
        </w:rPr>
        <w:t>3</w:t>
      </w:r>
      <w:r>
        <w:t>CH</w:t>
      </w:r>
      <w:r>
        <w:rPr>
          <w:vertAlign w:val="subscript"/>
        </w:rPr>
        <w:t>2</w:t>
      </w:r>
      <w:r>
        <w:t>NH</w:t>
      </w:r>
      <w:r>
        <w:rPr>
          <w:vertAlign w:val="subscript"/>
        </w:rPr>
        <w:t>2</w:t>
      </w:r>
      <w:r>
        <w:t xml:space="preserve">.    </w:t>
      </w:r>
      <w:r>
        <w:br/>
      </w:r>
      <w:r>
        <w:rPr>
          <w:b/>
        </w:rPr>
        <w:t xml:space="preserve">C. </w:t>
      </w:r>
      <w:r>
        <w:t>H</w:t>
      </w:r>
      <w:r>
        <w:rPr>
          <w:vertAlign w:val="subscript"/>
        </w:rPr>
        <w:t>2</w:t>
      </w:r>
      <w:r>
        <w:t>NCH</w:t>
      </w:r>
      <w:r>
        <w:rPr>
          <w:vertAlign w:val="subscript"/>
        </w:rPr>
        <w:t>2</w:t>
      </w:r>
      <w:r>
        <w:t xml:space="preserve">COOH.          </w:t>
      </w:r>
      <w:r>
        <w:rPr>
          <w:b/>
        </w:rPr>
        <w:t>D</w:t>
      </w:r>
      <w:r>
        <w:t>. NH</w:t>
      </w:r>
      <w:r>
        <w:rPr>
          <w:vertAlign w:val="subscript"/>
        </w:rPr>
        <w:t>3</w:t>
      </w:r>
      <w:r>
        <w:t>.</w:t>
      </w:r>
      <w:r>
        <w:br/>
      </w:r>
      <w:r>
        <w:rPr>
          <w:b/>
        </w:rPr>
        <w:t>Câu 19:</w:t>
      </w:r>
      <w:r>
        <w:t xml:space="preserve"> Liên kết kim loại là liên kết sinh ra do</w:t>
      </w:r>
      <w:r>
        <w:br/>
      </w:r>
      <w:r>
        <w:rPr>
          <w:b/>
        </w:rPr>
        <w:t xml:space="preserve">A. </w:t>
      </w:r>
      <w:r>
        <w:t>Lực hút tĩnh điện giữa ion dương và ion âm.</w:t>
      </w:r>
      <w:r>
        <w:br/>
      </w:r>
      <w:r>
        <w:rPr>
          <w:b/>
        </w:rPr>
        <w:t xml:space="preserve">B. </w:t>
      </w:r>
      <w:r>
        <w:t>Các electron tự do trong tinh thể kim loại.</w:t>
      </w:r>
      <w:r>
        <w:br/>
      </w:r>
      <w:r>
        <w:rPr>
          <w:b/>
        </w:rPr>
        <w:t xml:space="preserve">C. </w:t>
      </w:r>
      <w:r>
        <w:t>Có sự dùng chung các cặp electron.</w:t>
      </w:r>
      <w:r>
        <w:br/>
      </w:r>
      <w:r>
        <w:rPr>
          <w:b/>
        </w:rPr>
        <w:t xml:space="preserve">D. </w:t>
      </w:r>
      <w:r>
        <w:t>Lực hút Vanđevan giữa các tinh thể kim loại.</w:t>
      </w:r>
      <w:r>
        <w:br/>
      </w:r>
      <w:r>
        <w:rPr>
          <w:b/>
        </w:rPr>
        <w:t xml:space="preserve">Câu 20: </w:t>
      </w:r>
      <w:r>
        <w:t>Khi hoà tan hoàn toàn 3 gam  hỗn hợp hai kim loại nhóm IA trong dung dịch HCl dư thu được 0,672 lít khí H</w:t>
      </w:r>
      <w:r>
        <w:rPr>
          <w:vertAlign w:val="subscript"/>
        </w:rPr>
        <w:t>2</w:t>
      </w:r>
      <w:r>
        <w:t xml:space="preserve"> (đktc). Cô cạn dung dịch sau phản ứng thu được a gam muối khan, giá trị của a là</w:t>
      </w:r>
      <w:r>
        <w:br/>
      </w:r>
      <w:r>
        <w:rPr>
          <w:b/>
        </w:rPr>
        <w:t xml:space="preserve">  A. </w:t>
      </w:r>
      <w:r>
        <w:t xml:space="preserve">4,90 gam       </w:t>
      </w:r>
      <w:r>
        <w:rPr>
          <w:b/>
        </w:rPr>
        <w:t xml:space="preserve">B. </w:t>
      </w:r>
      <w:r>
        <w:t xml:space="preserve">5,71 gam       </w:t>
      </w:r>
      <w:r>
        <w:rPr>
          <w:b/>
        </w:rPr>
        <w:t xml:space="preserve">C. </w:t>
      </w:r>
      <w:r>
        <w:t xml:space="preserve">5,15 gam       </w:t>
      </w:r>
      <w:r>
        <w:rPr>
          <w:b/>
        </w:rPr>
        <w:t xml:space="preserve">D. </w:t>
      </w:r>
      <w:r>
        <w:t>5,13 gam</w:t>
      </w:r>
      <w:r>
        <w:br/>
      </w:r>
      <w:r>
        <w:rPr>
          <w:b/>
        </w:rPr>
        <w:t xml:space="preserve">Câu 21: </w:t>
      </w:r>
      <w:r>
        <w:t>Một viên bi sắt có đường kính 2 cm ngập trong một cốc chứa 100 ml axit có pH = 0, phản ứng xảy ra hoàn toàn. Bán kính viên bi sắt sau phản ứng (coi rằng viên bi bị mòn đều từ mọi phía, khối lượng riêng của sắt là 7,8 g/cm</w:t>
      </w:r>
      <w:r>
        <w:rPr>
          <w:vertAlign w:val="superscript"/>
        </w:rPr>
        <w:t>3</w:t>
      </w:r>
      <w:r>
        <w:t>)là:</w:t>
      </w:r>
      <w:r>
        <w:br/>
      </w:r>
      <w:r>
        <w:rPr>
          <w:b/>
        </w:rPr>
        <w:t xml:space="preserve">A. </w:t>
      </w:r>
      <w:r>
        <w:t xml:space="preserve">0,56cm       </w:t>
      </w:r>
      <w:r>
        <w:rPr>
          <w:b/>
        </w:rPr>
        <w:t xml:space="preserve">B. </w:t>
      </w:r>
      <w:r>
        <w:t xml:space="preserve">0,84cm       </w:t>
      </w:r>
      <w:r>
        <w:rPr>
          <w:b/>
        </w:rPr>
        <w:t>C</w:t>
      </w:r>
      <w:r>
        <w:t xml:space="preserve">. 0,78cm       </w:t>
      </w:r>
      <w:r>
        <w:rPr>
          <w:b/>
        </w:rPr>
        <w:t>D</w:t>
      </w:r>
      <w:r>
        <w:t>. 0,97cm</w:t>
      </w:r>
      <w:r>
        <w:br/>
      </w:r>
      <w:r>
        <w:rPr>
          <w:b/>
        </w:rPr>
        <w:t xml:space="preserve">Câu 22: </w:t>
      </w:r>
      <w:r>
        <w:t>Trong các kim loại: Al, Mg, Fe và Cu, kim loại có tính khử mạnh nhất là</w:t>
      </w:r>
      <w:r>
        <w:br/>
      </w:r>
      <w:r>
        <w:rPr>
          <w:b/>
        </w:rPr>
        <w:t>A</w:t>
      </w:r>
      <w:r>
        <w:t xml:space="preserve">. Cu       </w:t>
      </w:r>
      <w:r>
        <w:rPr>
          <w:b/>
        </w:rPr>
        <w:t>B.</w:t>
      </w:r>
      <w:r>
        <w:t xml:space="preserve"> Mg       </w:t>
      </w:r>
      <w:r>
        <w:rPr>
          <w:b/>
        </w:rPr>
        <w:t>C.</w:t>
      </w:r>
      <w:r>
        <w:t xml:space="preserve"> Fe       </w:t>
      </w:r>
      <w:r>
        <w:rPr>
          <w:b/>
        </w:rPr>
        <w:t>D.</w:t>
      </w:r>
      <w:r>
        <w:t xml:space="preserve"> Al</w:t>
      </w:r>
      <w:r>
        <w:br/>
      </w:r>
      <w:r>
        <w:rPr>
          <w:b/>
        </w:rPr>
        <w:t>Câu 23:</w:t>
      </w:r>
      <w:r>
        <w:t xml:space="preserve"> Ở trạng thái cơ bản, cấu hình electron của nguyên tử Na (Z = 11) là</w:t>
      </w:r>
      <w:r>
        <w:br/>
      </w:r>
      <w:r>
        <w:rPr>
          <w:b/>
        </w:rPr>
        <w:t xml:space="preserve">  A. </w:t>
      </w:r>
      <w:r>
        <w:t>1s</w:t>
      </w:r>
      <w:r>
        <w:rPr>
          <w:vertAlign w:val="superscript"/>
        </w:rPr>
        <w:t>2</w:t>
      </w:r>
      <w:r>
        <w:t>2s</w:t>
      </w:r>
      <w:r>
        <w:rPr>
          <w:vertAlign w:val="superscript"/>
        </w:rPr>
        <w:t>2</w:t>
      </w:r>
      <w:r>
        <w:t>2p</w:t>
      </w:r>
      <w:r>
        <w:rPr>
          <w:vertAlign w:val="superscript"/>
        </w:rPr>
        <w:t>6</w:t>
      </w:r>
      <w:r>
        <w:t>3s</w:t>
      </w:r>
      <w:r>
        <w:rPr>
          <w:vertAlign w:val="superscript"/>
        </w:rPr>
        <w:t>2</w:t>
      </w:r>
      <w:r>
        <w:t xml:space="preserve">.              </w:t>
      </w:r>
      <w:r>
        <w:rPr>
          <w:b/>
        </w:rPr>
        <w:t xml:space="preserve">B. </w:t>
      </w:r>
      <w:r>
        <w:t>1s</w:t>
      </w:r>
      <w:r>
        <w:rPr>
          <w:vertAlign w:val="superscript"/>
        </w:rPr>
        <w:t>2</w:t>
      </w:r>
      <w:r>
        <w:t>2s</w:t>
      </w:r>
      <w:r>
        <w:rPr>
          <w:vertAlign w:val="superscript"/>
        </w:rPr>
        <w:t>2</w:t>
      </w:r>
      <w:r>
        <w:t>2p</w:t>
      </w:r>
      <w:r>
        <w:rPr>
          <w:vertAlign w:val="superscript"/>
        </w:rPr>
        <w:t>5</w:t>
      </w:r>
      <w:r>
        <w:t>3s</w:t>
      </w:r>
      <w:r>
        <w:rPr>
          <w:vertAlign w:val="superscript"/>
        </w:rPr>
        <w:t>2</w:t>
      </w:r>
      <w:r>
        <w:t xml:space="preserve">.    </w:t>
      </w:r>
      <w:r>
        <w:br/>
      </w:r>
      <w:r>
        <w:rPr>
          <w:b/>
        </w:rPr>
        <w:t xml:space="preserve">  C. </w:t>
      </w:r>
      <w:r>
        <w:t>1s</w:t>
      </w:r>
      <w:r>
        <w:rPr>
          <w:vertAlign w:val="superscript"/>
        </w:rPr>
        <w:t>2</w:t>
      </w:r>
      <w:r>
        <w:t>2s</w:t>
      </w:r>
      <w:r>
        <w:rPr>
          <w:vertAlign w:val="superscript"/>
        </w:rPr>
        <w:t>2</w:t>
      </w:r>
      <w:r>
        <w:t>2p</w:t>
      </w:r>
      <w:r>
        <w:rPr>
          <w:vertAlign w:val="superscript"/>
        </w:rPr>
        <w:t>4</w:t>
      </w:r>
      <w:r>
        <w:t>3s</w:t>
      </w:r>
      <w:r>
        <w:rPr>
          <w:vertAlign w:val="superscript"/>
        </w:rPr>
        <w:t>1</w:t>
      </w:r>
      <w:r>
        <w:t xml:space="preserve">.              </w:t>
      </w:r>
      <w:r>
        <w:rPr>
          <w:b/>
        </w:rPr>
        <w:t xml:space="preserve">D. </w:t>
      </w:r>
      <w:r>
        <w:t>1s</w:t>
      </w:r>
      <w:r>
        <w:rPr>
          <w:vertAlign w:val="superscript"/>
        </w:rPr>
        <w:t>2</w:t>
      </w:r>
      <w:r>
        <w:t>2s</w:t>
      </w:r>
      <w:r>
        <w:rPr>
          <w:vertAlign w:val="superscript"/>
        </w:rPr>
        <w:t>2</w:t>
      </w:r>
      <w:r>
        <w:t>2p</w:t>
      </w:r>
      <w:r>
        <w:rPr>
          <w:vertAlign w:val="superscript"/>
        </w:rPr>
        <w:t>6</w:t>
      </w:r>
      <w:r>
        <w:t>3s</w:t>
      </w:r>
      <w:r>
        <w:rPr>
          <w:vertAlign w:val="superscript"/>
        </w:rPr>
        <w:t>1</w:t>
      </w:r>
      <w:r>
        <w:t>.</w:t>
      </w:r>
      <w:r>
        <w:br/>
      </w:r>
      <w:r>
        <w:rPr>
          <w:b/>
        </w:rPr>
        <w:t>Câu 24:</w:t>
      </w:r>
      <w:r>
        <w:t xml:space="preserve"> Cho kim loại Fe lần lượt phản ứng với các dung dịch: FeCl</w:t>
      </w:r>
      <w:r>
        <w:rPr>
          <w:vertAlign w:val="subscript"/>
        </w:rPr>
        <w:t>3</w:t>
      </w:r>
      <w:r>
        <w:t>, Cu(NO</w:t>
      </w:r>
      <w:r>
        <w:rPr>
          <w:vertAlign w:val="subscript"/>
        </w:rPr>
        <w:t>3</w:t>
      </w:r>
      <w:r>
        <w:t>)</w:t>
      </w:r>
      <w:r>
        <w:rPr>
          <w:vertAlign w:val="subscript"/>
        </w:rPr>
        <w:t>2</w:t>
      </w:r>
      <w:r>
        <w:t>, AgNO</w:t>
      </w:r>
      <w:r>
        <w:rPr>
          <w:vertAlign w:val="subscript"/>
        </w:rPr>
        <w:t>3</w:t>
      </w:r>
      <w:r>
        <w:t>, MgCl</w:t>
      </w:r>
      <w:r>
        <w:rPr>
          <w:vertAlign w:val="subscript"/>
        </w:rPr>
        <w:t>2</w:t>
      </w:r>
      <w:r>
        <w:t>. Số trường hợp xảy ra phản ứng hóa học là</w:t>
      </w:r>
      <w:r>
        <w:br/>
      </w:r>
      <w:r>
        <w:rPr>
          <w:b/>
        </w:rPr>
        <w:t xml:space="preserve">  A</w:t>
      </w:r>
      <w:r>
        <w:t xml:space="preserve">. 4            </w:t>
      </w:r>
      <w:r>
        <w:rPr>
          <w:b/>
        </w:rPr>
        <w:t>B.</w:t>
      </w:r>
      <w:r>
        <w:t xml:space="preserve"> 3            </w:t>
      </w:r>
      <w:r>
        <w:rPr>
          <w:b/>
        </w:rPr>
        <w:t>C.</w:t>
      </w:r>
      <w:r>
        <w:t xml:space="preserve"> 1            </w:t>
      </w:r>
      <w:r>
        <w:rPr>
          <w:b/>
        </w:rPr>
        <w:t>D.</w:t>
      </w:r>
      <w:r>
        <w:t xml:space="preserve"> 2</w:t>
      </w:r>
      <w:r>
        <w:br/>
      </w:r>
      <w:r>
        <w:rPr>
          <w:b/>
        </w:rPr>
        <w:t xml:space="preserve">Câu 25: </w:t>
      </w:r>
      <w:r>
        <w:t>Hòa tan hoàn toàn 5,6 gam Fe bằng dung dịch HNO</w:t>
      </w:r>
      <w:r>
        <w:rPr>
          <w:vertAlign w:val="subscript"/>
        </w:rPr>
        <w:t>3</w:t>
      </w:r>
      <w:r>
        <w:t xml:space="preserve"> loãng (dư), sinh ra V lít khí NO (sản phẩm khử duy nhất ở đktc). Giá trị của V là</w:t>
      </w:r>
      <w:r>
        <w:br/>
      </w:r>
      <w:r>
        <w:rPr>
          <w:b/>
        </w:rPr>
        <w:t xml:space="preserve">A. </w:t>
      </w:r>
      <w:r>
        <w:t xml:space="preserve">6,72            </w:t>
      </w:r>
      <w:r>
        <w:rPr>
          <w:b/>
        </w:rPr>
        <w:t xml:space="preserve">B. </w:t>
      </w:r>
      <w:r>
        <w:t xml:space="preserve">4,48            </w:t>
      </w:r>
      <w:r>
        <w:rPr>
          <w:b/>
        </w:rPr>
        <w:t xml:space="preserve">C. </w:t>
      </w:r>
      <w:r>
        <w:t xml:space="preserve">2,24            </w:t>
      </w:r>
      <w:r>
        <w:rPr>
          <w:b/>
        </w:rPr>
        <w:t>D</w:t>
      </w:r>
      <w:r>
        <w:t>. 3,36</w:t>
      </w:r>
      <w:r>
        <w:br/>
      </w:r>
      <w:r>
        <w:rPr>
          <w:b/>
        </w:rPr>
        <w:t>Câu 26:</w:t>
      </w:r>
      <w:r>
        <w:t xml:space="preserve"> Khử hoàn toàn 32 gam CuO thành kim loại cần vừa đủ V lít khí CO (đktc). Giá trị của V là</w:t>
      </w:r>
      <w:r>
        <w:br/>
      </w:r>
      <w:r>
        <w:rPr>
          <w:b/>
        </w:rPr>
        <w:t>A.</w:t>
      </w:r>
      <w:r>
        <w:t xml:space="preserve"> 13,44            </w:t>
      </w:r>
      <w:r>
        <w:rPr>
          <w:b/>
        </w:rPr>
        <w:t>B.</w:t>
      </w:r>
      <w:r>
        <w:t xml:space="preserve"> 8,96            </w:t>
      </w:r>
      <w:r>
        <w:rPr>
          <w:b/>
        </w:rPr>
        <w:t>C.</w:t>
      </w:r>
      <w:r>
        <w:t xml:space="preserve"> 4,48            </w:t>
      </w:r>
      <w:r>
        <w:rPr>
          <w:b/>
        </w:rPr>
        <w:t>D.</w:t>
      </w:r>
      <w:r>
        <w:t xml:space="preserve"> 6,72</w:t>
      </w:r>
      <w:r>
        <w:br/>
      </w:r>
      <w:r>
        <w:rPr>
          <w:b/>
        </w:rPr>
        <w:t>Câu 27</w:t>
      </w:r>
      <w:r>
        <w:t>: Thép inoc là tên gọi của hợp kim nào?</w:t>
      </w:r>
      <w:r>
        <w:br/>
      </w:r>
      <w:r>
        <w:rPr>
          <w:b/>
        </w:rPr>
        <w:t>A</w:t>
      </w:r>
      <w:r>
        <w:t xml:space="preserve">. Fe-Cr-Mn            </w:t>
      </w:r>
      <w:r>
        <w:rPr>
          <w:b/>
        </w:rPr>
        <w:t>B</w:t>
      </w:r>
      <w:r>
        <w:t>. Fe-Mg-Cr</w:t>
      </w:r>
      <w:r>
        <w:br/>
      </w:r>
      <w:r>
        <w:rPr>
          <w:b/>
        </w:rPr>
        <w:t xml:space="preserve">C. </w:t>
      </w:r>
      <w:r>
        <w:t xml:space="preserve">Fe-Mg-Cu            </w:t>
      </w:r>
      <w:r>
        <w:rPr>
          <w:b/>
        </w:rPr>
        <w:t>D</w:t>
      </w:r>
      <w:r>
        <w:t>. Fe-Zn-Cu</w:t>
      </w:r>
      <w:r>
        <w:br/>
      </w:r>
      <w:r>
        <w:rPr>
          <w:b/>
        </w:rPr>
        <w:t>Câu 28:</w:t>
      </w:r>
      <w:r>
        <w:t xml:space="preserve"> Một mẫu kim loại thủy ngân có lẫn tạp chất kẽm, thiếc, chì. Để làm sạch các tạp chất này có thể cho mẫu thủy ngân trên tác dụng với lượng dư của dung dịch nào sau đây ?</w:t>
      </w:r>
      <w:r>
        <w:br/>
      </w:r>
      <w:r>
        <w:rPr>
          <w:b/>
        </w:rPr>
        <w:t>A</w:t>
      </w:r>
      <w:r>
        <w:t>. Hg(NO</w:t>
      </w:r>
      <w:r>
        <w:rPr>
          <w:vertAlign w:val="subscript"/>
        </w:rPr>
        <w:t>3</w:t>
      </w:r>
      <w:r>
        <w:t>)</w:t>
      </w:r>
      <w:r>
        <w:rPr>
          <w:vertAlign w:val="subscript"/>
        </w:rPr>
        <w:t>2</w:t>
      </w:r>
      <w:r>
        <w:t xml:space="preserve">            </w:t>
      </w:r>
      <w:r>
        <w:rPr>
          <w:b/>
        </w:rPr>
        <w:t>B.</w:t>
      </w:r>
      <w:r>
        <w:t xml:space="preserve"> Zn(NO</w:t>
      </w:r>
      <w:r>
        <w:rPr>
          <w:vertAlign w:val="subscript"/>
        </w:rPr>
        <w:t>3</w:t>
      </w:r>
      <w:r>
        <w:t>)</w:t>
      </w:r>
      <w:r>
        <w:rPr>
          <w:vertAlign w:val="subscript"/>
        </w:rPr>
        <w:t>2</w:t>
      </w:r>
      <w:r>
        <w:t xml:space="preserve">                     </w:t>
      </w:r>
      <w:r>
        <w:br/>
      </w:r>
      <w:r>
        <w:rPr>
          <w:b/>
        </w:rPr>
        <w:t>C.</w:t>
      </w:r>
      <w:r>
        <w:t xml:space="preserve"> Sn(NO</w:t>
      </w:r>
      <w:r>
        <w:rPr>
          <w:vertAlign w:val="subscript"/>
        </w:rPr>
        <w:t>3</w:t>
      </w:r>
      <w:r>
        <w:t>)</w:t>
      </w:r>
      <w:r>
        <w:rPr>
          <w:vertAlign w:val="subscript"/>
        </w:rPr>
        <w:t>2</w:t>
      </w:r>
      <w:r>
        <w:t xml:space="preserve">            </w:t>
      </w:r>
      <w:r>
        <w:rPr>
          <w:b/>
        </w:rPr>
        <w:t>D.</w:t>
      </w:r>
      <w:r>
        <w:t xml:space="preserve"> Pb(NO</w:t>
      </w:r>
      <w:r>
        <w:rPr>
          <w:vertAlign w:val="subscript"/>
        </w:rPr>
        <w:t>3</w:t>
      </w:r>
      <w:r>
        <w:t>)</w:t>
      </w:r>
      <w:r>
        <w:rPr>
          <w:vertAlign w:val="subscript"/>
        </w:rPr>
        <w:t>2</w:t>
      </w:r>
      <w:r>
        <w:br/>
      </w:r>
      <w:r>
        <w:rPr>
          <w:b/>
        </w:rPr>
        <w:t>Câu 29:</w:t>
      </w:r>
      <w:r>
        <w:t xml:space="preserve"> Cho 7,35 gam axit glutamic phản ứng với 140 ml dung dịch HCl 1M, thu được dung dịch X. Cho 250 ml dung dịch NaOH 1M vào X, thu được dung dịch Y. Cô cạn dung dịch Y, thu được m gam chất rắn khan. Biết các phản ứng xảy ra hoàn toàn, giá trị của m là</w:t>
      </w:r>
      <w:r>
        <w:br/>
      </w:r>
      <w:r>
        <w:rPr>
          <w:b/>
        </w:rPr>
        <w:t>A</w:t>
      </w:r>
      <w:r>
        <w:t xml:space="preserve">. 16,64.            </w:t>
      </w:r>
      <w:r>
        <w:rPr>
          <w:b/>
        </w:rPr>
        <w:t>B</w:t>
      </w:r>
      <w:r>
        <w:t xml:space="preserve">. 19,04.            </w:t>
      </w:r>
      <w:r>
        <w:rPr>
          <w:b/>
        </w:rPr>
        <w:t>C.</w:t>
      </w:r>
      <w:r>
        <w:t xml:space="preserve"> 17,74.            </w:t>
      </w:r>
      <w:r>
        <w:rPr>
          <w:b/>
        </w:rPr>
        <w:t>D.</w:t>
      </w:r>
      <w:r>
        <w:t xml:space="preserve"> 18,14.</w:t>
      </w:r>
      <w:r>
        <w:br/>
      </w:r>
      <w:r>
        <w:rPr>
          <w:b/>
        </w:rPr>
        <w:t>Câu 30:</w:t>
      </w:r>
      <w:r>
        <w:t xml:space="preserve"> Lên men 36 gam glucozơ tạo thành ancol etylic (hiệu suất 90%). Lượng khí sinh ra hấp thụ vào 260 ml dung dịch NaOH 2M thu được dung dịch X. Cô cạn dung dịch X (chỉ có nước bay hơi) thu được m gam muối khan. Giá trị của m là? </w:t>
      </w:r>
      <w:r>
        <w:br/>
      </w:r>
      <w:r>
        <w:rPr>
          <w:b/>
        </w:rPr>
        <w:t xml:space="preserve">  A</w:t>
      </w:r>
      <w:r>
        <w:t xml:space="preserve">. 55,12 gam.            </w:t>
      </w:r>
      <w:r>
        <w:rPr>
          <w:b/>
        </w:rPr>
        <w:t>B</w:t>
      </w:r>
      <w:r>
        <w:t xml:space="preserve">. 38,16 gam. </w:t>
      </w:r>
      <w:r>
        <w:br/>
      </w:r>
      <w:r>
        <w:rPr>
          <w:b/>
        </w:rPr>
        <w:t xml:space="preserve">  C.</w:t>
      </w:r>
      <w:r>
        <w:t xml:space="preserve"> 33,76 gam.            </w:t>
      </w:r>
      <w:r>
        <w:rPr>
          <w:b/>
        </w:rPr>
        <w:t>D.</w:t>
      </w:r>
      <w:r>
        <w:t xml:space="preserve"> 30,24 gam.</w:t>
      </w:r>
      <w:r>
        <w:br/>
      </w:r>
      <w:r>
        <w:rPr>
          <w:b/>
        </w:rPr>
        <w:t>ĐÁP ÁN VÀ HƯỚNG DẪN GIẢI</w:t>
      </w:r>
      <w:r>
        <w:br/>
      </w:r>
      <w:r>
        <w:br/>
      </w:r>
      <w:r>
        <w:br/>
      </w:r>
      <w:r>
        <w:br/>
      </w:r>
      <w:r>
        <w:br/>
      </w:r>
      <w:r>
        <w:rPr>
          <w:b/>
        </w:rPr>
        <w:t>1B</w:t>
      </w:r>
      <w:r>
        <w:br/>
      </w:r>
      <w:r>
        <w:br/>
      </w:r>
      <w:r>
        <w:br/>
      </w:r>
      <w:r>
        <w:rPr>
          <w:b/>
        </w:rPr>
        <w:t>2D</w:t>
      </w:r>
      <w:r>
        <w:br/>
      </w:r>
      <w:r>
        <w:br/>
      </w:r>
      <w:r>
        <w:br/>
      </w:r>
      <w:r>
        <w:rPr>
          <w:b/>
        </w:rPr>
        <w:t>3C</w:t>
      </w:r>
      <w:r>
        <w:br/>
      </w:r>
      <w:r>
        <w:br/>
      </w:r>
      <w:r>
        <w:br/>
      </w:r>
      <w:r>
        <w:rPr>
          <w:b/>
        </w:rPr>
        <w:t>4A</w:t>
      </w:r>
      <w:r>
        <w:br/>
      </w:r>
      <w:r>
        <w:br/>
      </w:r>
      <w:r>
        <w:br/>
      </w:r>
      <w:r>
        <w:rPr>
          <w:b/>
        </w:rPr>
        <w:t>5B</w:t>
      </w:r>
      <w:r>
        <w:br/>
      </w:r>
      <w:r>
        <w:br/>
      </w:r>
      <w:r>
        <w:br/>
      </w:r>
      <w:r>
        <w:rPr>
          <w:b/>
        </w:rPr>
        <w:t>6A</w:t>
      </w:r>
      <w:r>
        <w:br/>
      </w:r>
      <w:r>
        <w:br/>
      </w:r>
      <w:r>
        <w:br/>
      </w:r>
      <w:r>
        <w:rPr>
          <w:b/>
        </w:rPr>
        <w:t>7C</w:t>
      </w:r>
      <w:r>
        <w:br/>
      </w:r>
      <w:r>
        <w:br/>
      </w:r>
      <w:r>
        <w:br/>
      </w:r>
      <w:r>
        <w:rPr>
          <w:b/>
        </w:rPr>
        <w:t>8D</w:t>
      </w:r>
      <w:r>
        <w:br/>
      </w:r>
      <w:r>
        <w:br/>
      </w:r>
      <w:r>
        <w:br/>
      </w:r>
      <w:r>
        <w:rPr>
          <w:b/>
        </w:rPr>
        <w:t>9D</w:t>
      </w:r>
      <w:r>
        <w:br/>
      </w:r>
      <w:r>
        <w:br/>
      </w:r>
      <w:r>
        <w:br/>
      </w:r>
      <w:r>
        <w:rPr>
          <w:b/>
        </w:rPr>
        <w:t>10C</w:t>
      </w:r>
      <w:r>
        <w:br/>
      </w:r>
      <w:r>
        <w:br/>
      </w:r>
      <w:r>
        <w:br/>
      </w:r>
      <w:r>
        <w:br/>
      </w:r>
      <w:r>
        <w:br/>
      </w:r>
      <w:r>
        <w:rPr>
          <w:b/>
        </w:rPr>
        <w:t>11D</w:t>
      </w:r>
      <w:r>
        <w:br/>
      </w:r>
      <w:r>
        <w:br/>
      </w:r>
      <w:r>
        <w:br/>
      </w:r>
      <w:r>
        <w:rPr>
          <w:b/>
        </w:rPr>
        <w:t>12A</w:t>
      </w:r>
      <w:r>
        <w:br/>
      </w:r>
      <w:r>
        <w:br/>
      </w:r>
      <w:r>
        <w:br/>
      </w:r>
      <w:r>
        <w:rPr>
          <w:b/>
        </w:rPr>
        <w:t>13B</w:t>
      </w:r>
      <w:r>
        <w:br/>
      </w:r>
      <w:r>
        <w:br/>
      </w:r>
      <w:r>
        <w:br/>
      </w:r>
      <w:r>
        <w:rPr>
          <w:b/>
        </w:rPr>
        <w:t>14C</w:t>
      </w:r>
      <w:r>
        <w:br/>
      </w:r>
      <w:r>
        <w:br/>
      </w:r>
      <w:r>
        <w:br/>
      </w:r>
      <w:r>
        <w:rPr>
          <w:b/>
        </w:rPr>
        <w:t>15D</w:t>
      </w:r>
      <w:r>
        <w:br/>
      </w:r>
      <w:r>
        <w:br/>
      </w:r>
      <w:r>
        <w:br/>
      </w:r>
      <w:r>
        <w:rPr>
          <w:b/>
        </w:rPr>
        <w:t>16A</w:t>
      </w:r>
      <w:r>
        <w:br/>
      </w:r>
      <w:r>
        <w:br/>
      </w:r>
      <w:r>
        <w:br/>
      </w:r>
      <w:r>
        <w:rPr>
          <w:b/>
        </w:rPr>
        <w:t>17B</w:t>
      </w:r>
      <w:r>
        <w:br/>
      </w:r>
      <w:r>
        <w:br/>
      </w:r>
      <w:r>
        <w:br/>
      </w:r>
      <w:r>
        <w:rPr>
          <w:b/>
        </w:rPr>
        <w:t>18B</w:t>
      </w:r>
      <w:r>
        <w:br/>
      </w:r>
      <w:r>
        <w:br/>
      </w:r>
      <w:r>
        <w:br/>
      </w:r>
      <w:r>
        <w:rPr>
          <w:b/>
        </w:rPr>
        <w:t>19B</w:t>
      </w:r>
      <w:r>
        <w:br/>
      </w:r>
      <w:r>
        <w:br/>
      </w:r>
      <w:r>
        <w:br/>
      </w:r>
      <w:r>
        <w:rPr>
          <w:b/>
        </w:rPr>
        <w:t>20D</w:t>
      </w:r>
      <w:r>
        <w:br/>
      </w:r>
      <w:r>
        <w:br/>
      </w:r>
      <w:r>
        <w:br/>
      </w:r>
      <w:r>
        <w:br/>
      </w:r>
      <w:r>
        <w:br/>
      </w:r>
      <w:r>
        <w:rPr>
          <w:b/>
        </w:rPr>
        <w:t>21D</w:t>
      </w:r>
      <w:r>
        <w:br/>
      </w:r>
      <w:r>
        <w:br/>
      </w:r>
      <w:r>
        <w:br/>
      </w:r>
      <w:r>
        <w:rPr>
          <w:b/>
        </w:rPr>
        <w:t>22B</w:t>
      </w:r>
      <w:r>
        <w:br/>
      </w:r>
      <w:r>
        <w:br/>
      </w:r>
      <w:r>
        <w:br/>
      </w:r>
      <w:r>
        <w:rPr>
          <w:b/>
        </w:rPr>
        <w:t>23D</w:t>
      </w:r>
      <w:r>
        <w:br/>
      </w:r>
      <w:r>
        <w:br/>
      </w:r>
      <w:r>
        <w:br/>
      </w:r>
      <w:r>
        <w:rPr>
          <w:b/>
        </w:rPr>
        <w:t>24B</w:t>
      </w:r>
      <w:r>
        <w:br/>
      </w:r>
      <w:r>
        <w:br/>
      </w:r>
      <w:r>
        <w:br/>
      </w:r>
      <w:r>
        <w:rPr>
          <w:b/>
        </w:rPr>
        <w:t>25C</w:t>
      </w:r>
      <w:r>
        <w:br/>
      </w:r>
      <w:r>
        <w:br/>
      </w:r>
      <w:r>
        <w:br/>
      </w:r>
      <w:r>
        <w:rPr>
          <w:b/>
        </w:rPr>
        <w:t>26B</w:t>
      </w:r>
      <w:r>
        <w:br/>
      </w:r>
      <w:r>
        <w:br/>
      </w:r>
      <w:r>
        <w:br/>
      </w:r>
      <w:r>
        <w:rPr>
          <w:b/>
        </w:rPr>
        <w:t>27A</w:t>
      </w:r>
      <w:r>
        <w:br/>
      </w:r>
      <w:r>
        <w:br/>
      </w:r>
      <w:r>
        <w:br/>
      </w:r>
      <w:r>
        <w:rPr>
          <w:b/>
        </w:rPr>
        <w:t>28A</w:t>
      </w:r>
      <w:r>
        <w:br/>
      </w:r>
      <w:r>
        <w:br/>
      </w:r>
      <w:r>
        <w:br/>
      </w:r>
      <w:r>
        <w:rPr>
          <w:b/>
        </w:rPr>
        <w:t>29D</w:t>
      </w:r>
      <w:r>
        <w:br/>
      </w:r>
      <w:r>
        <w:br/>
      </w:r>
      <w:r>
        <w:br/>
      </w:r>
      <w:r>
        <w:rPr>
          <w:b/>
        </w:rPr>
        <w:t>30C</w:t>
      </w:r>
      <w:r>
        <w:br/>
      </w:r>
      <w:r>
        <w:br/>
      </w:r>
      <w:r>
        <w:br/>
      </w:r>
      <w:r>
        <w:br/>
      </w:r>
      <w:r>
        <w:br/>
      </w:r>
      <w:r>
        <w:rPr>
          <w:b/>
        </w:rPr>
        <w:t>Câu 1:</w:t>
      </w:r>
      <w:r>
        <w:br/>
      </w:r>
      <w:r>
        <w:rPr>
          <w:b/>
        </w:rPr>
        <w:t>Đáp án B</w:t>
      </w:r>
      <w:r>
        <w:br/>
      </w:r>
      <w:r>
        <w:rPr>
          <w:b/>
        </w:rPr>
        <w:t>A.</w:t>
      </w:r>
      <w:r>
        <w:t xml:space="preserve"> Sai vì mỡ động vật có thành phần chính là các chất béo no</w:t>
      </w:r>
      <w:r>
        <w:br/>
      </w:r>
      <w:r>
        <w:rPr>
          <w:b/>
        </w:rPr>
        <w:t>B.</w:t>
      </w:r>
      <w:r>
        <w:t xml:space="preserve"> Đúng</w:t>
      </w:r>
      <w:r>
        <w:br/>
      </w:r>
      <w:r>
        <w:rPr>
          <w:b/>
        </w:rPr>
        <w:t>C.</w:t>
      </w:r>
      <w:r>
        <w:t xml:space="preserve"> Sai vì chất béo không tan trong nước</w:t>
      </w:r>
      <w:r>
        <w:br/>
      </w:r>
      <w:r>
        <w:rPr>
          <w:b/>
        </w:rPr>
        <w:t>D.</w:t>
      </w:r>
      <w:r>
        <w:t xml:space="preserve"> Sai vì hiđro hóa dầu thực vật lỏng thu được bơ nhân tạo</w:t>
      </w:r>
      <w:r>
        <w:br/>
      </w:r>
      <w:r>
        <w:rPr>
          <w:b/>
        </w:rPr>
        <w:t>Câu 2:</w:t>
      </w:r>
      <w:r>
        <w:br/>
      </w:r>
      <w:r>
        <w:rPr>
          <w:b/>
        </w:rPr>
        <w:t>Đáp án D</w:t>
      </w:r>
      <w:r>
        <w:br/>
      </w:r>
      <w:r>
        <w:t>Hòa tan được Cu(OH)</w:t>
      </w:r>
      <w:r>
        <w:rPr>
          <w:vertAlign w:val="subscript"/>
        </w:rPr>
        <w:t>2</w:t>
      </w:r>
      <w:r>
        <w:t xml:space="preserve"> → Có nhiều nhóm -OH cạnh nhau → loại B, C</w:t>
      </w:r>
      <w:r>
        <w:br/>
      </w:r>
      <w:r>
        <w:t>Không làm mất màu Br</w:t>
      </w:r>
      <w:r>
        <w:rPr>
          <w:vertAlign w:val="subscript"/>
        </w:rPr>
        <w:t>2</w:t>
      </w:r>
      <w:r>
        <w:t xml:space="preserve"> → Không có nhóm -CHO → loại A</w:t>
      </w:r>
      <w:r>
        <w:br/>
      </w:r>
      <w:r>
        <w:rPr>
          <w:b/>
        </w:rPr>
        <w:t>Câu 3:</w:t>
      </w:r>
      <w:r>
        <w:br/>
      </w:r>
      <w:r>
        <w:rPr>
          <w:b/>
        </w:rPr>
        <w:t>Đáp án C</w:t>
      </w:r>
      <w:r>
        <w:br/>
      </w:r>
      <w:r>
        <w:t>+ Monosaccarit: flucozơ, glucozơ.</w:t>
      </w:r>
      <w:r>
        <w:br/>
      </w:r>
      <w:r>
        <w:t>+ Đisaccarit: Saccarozơ, mantozơ.</w:t>
      </w:r>
      <w:r>
        <w:br/>
      </w:r>
      <w:r>
        <w:t>+ Polisaccarit: Tinh bột, xenlulozơ</w:t>
      </w:r>
      <w:r>
        <w:br/>
      </w:r>
      <w:r>
        <w:rPr>
          <w:b/>
        </w:rPr>
        <w:t>Câu 4:</w:t>
      </w:r>
      <w:r>
        <w:br/>
      </w:r>
      <w:r>
        <w:rPr>
          <w:b/>
        </w:rPr>
        <w:t>Đáp án A</w:t>
      </w:r>
      <w:r>
        <w:br/>
      </w:r>
      <w:r>
        <w:t>Glucozơ có thể được cơ thể hấp thụ trực tiếp nên được dùng để tiêm hoặc truyền cho các bệnh nhân</w:t>
      </w:r>
      <w:r>
        <w:br/>
      </w:r>
      <w:r>
        <w:rPr>
          <w:b/>
        </w:rPr>
        <w:t>Câu 5:</w:t>
      </w:r>
      <w:r>
        <w:br/>
      </w:r>
      <w:r>
        <w:rPr>
          <w:b/>
        </w:rPr>
        <w:t>Đáp án B</w:t>
      </w:r>
      <w:r>
        <w:br/>
      </w:r>
      <w:r>
        <w:rPr>
          <w:b/>
        </w:rPr>
        <w:t>Lưu ý:</w:t>
      </w:r>
      <w:r>
        <w:t xml:space="preserve"> Nhớ được tỉ lệ của các phản ứng:</w:t>
      </w:r>
      <w:r>
        <w:br/>
      </w:r>
      <w:r>
        <w:t xml:space="preserve">Glu → 2Ag </w:t>
      </w:r>
      <w:r>
        <w:br/>
      </w:r>
      <w:r>
        <w:t>Glu → 2CO</w:t>
      </w:r>
      <w:r>
        <w:rPr>
          <w:vertAlign w:val="subscript"/>
        </w:rPr>
        <w:t>2</w:t>
      </w:r>
      <w:r>
        <w:br/>
      </w:r>
      <w:r>
        <w:t>n</w:t>
      </w:r>
      <w:r>
        <w:rPr>
          <w:vertAlign w:val="subscript"/>
        </w:rPr>
        <w:t>Ag</w:t>
      </w:r>
      <w:r>
        <w:t xml:space="preserve"> = 43,2 : 108 = 0,4 mol</w:t>
      </w:r>
      <w:r>
        <w:br/>
      </w:r>
      <w:r>
        <w:t xml:space="preserve">Glu → 2Ag </w:t>
      </w:r>
      <w:r>
        <w:br/>
      </w:r>
      <w:r>
        <w:t>→ n</w:t>
      </w:r>
      <w:r>
        <w:rPr>
          <w:vertAlign w:val="subscript"/>
        </w:rPr>
        <w:t>Ag</w:t>
      </w:r>
      <w:r>
        <w:t xml:space="preserve"> = 2n</w:t>
      </w:r>
      <w:r>
        <w:rPr>
          <w:vertAlign w:val="subscript"/>
        </w:rPr>
        <w:t>Glu</w:t>
      </w:r>
      <w:r>
        <w:br/>
      </w:r>
      <w:r>
        <w:t>Glu → 2CO</w:t>
      </w:r>
      <w:r>
        <w:rPr>
          <w:vertAlign w:val="subscript"/>
        </w:rPr>
        <w:t>2</w:t>
      </w:r>
      <w:r>
        <w:t xml:space="preserve"> </w:t>
      </w:r>
      <w:r>
        <w:br/>
      </w:r>
      <w:r>
        <w:t>→ n</w:t>
      </w:r>
      <w:r>
        <w:rPr>
          <w:vertAlign w:val="subscript"/>
        </w:rPr>
        <w:t>CO</w:t>
      </w:r>
      <w:r>
        <w:rPr>
          <w:vertAlign w:val="subscript"/>
        </w:rPr>
        <w:t>2</w:t>
      </w:r>
      <w:r>
        <w:t xml:space="preserve"> = 2n</w:t>
      </w:r>
      <w:r>
        <w:rPr>
          <w:vertAlign w:val="subscript"/>
        </w:rPr>
        <w:t>Glu</w:t>
      </w:r>
      <w:r>
        <w:br/>
      </w:r>
      <w:r>
        <w:t>→ n</w:t>
      </w:r>
      <w:r>
        <w:rPr>
          <w:vertAlign w:val="subscript"/>
        </w:rPr>
        <w:t>CO</w:t>
      </w:r>
      <w:r>
        <w:rPr>
          <w:vertAlign w:val="subscript"/>
        </w:rPr>
        <w:t>2</w:t>
      </w:r>
      <w:r>
        <w:t xml:space="preserve"> = n</w:t>
      </w:r>
      <w:r>
        <w:rPr>
          <w:vertAlign w:val="subscript"/>
        </w:rPr>
        <w:t xml:space="preserve">Ag </w:t>
      </w:r>
      <w:r>
        <w:t>= 0,4 mol</w:t>
      </w:r>
      <w:r>
        <w:br/>
      </w:r>
      <w:r>
        <w:t>Sục CO</w:t>
      </w:r>
      <w:r>
        <w:rPr>
          <w:vertAlign w:val="subscript"/>
        </w:rPr>
        <w:t>2</w:t>
      </w:r>
      <w:r>
        <w:t xml:space="preserve"> vào nước vôi trong dư → n</w:t>
      </w:r>
      <w:r>
        <w:rPr>
          <w:vertAlign w:val="subscript"/>
        </w:rPr>
        <w:t>CaCO3</w:t>
      </w:r>
      <w:r>
        <w:t>= n</w:t>
      </w:r>
      <w:r>
        <w:rPr>
          <w:vertAlign w:val="subscript"/>
        </w:rPr>
        <w:t>CO</w:t>
      </w:r>
      <w:r>
        <w:rPr>
          <w:vertAlign w:val="subscript"/>
        </w:rPr>
        <w:t xml:space="preserve">2 </w:t>
      </w:r>
      <w:r>
        <w:t xml:space="preserve">= 0,4 mol </w:t>
      </w:r>
      <w:r>
        <w:br/>
      </w:r>
      <w:r>
        <w:t>→ m</w:t>
      </w:r>
      <w:r>
        <w:rPr>
          <w:vertAlign w:val="subscript"/>
        </w:rPr>
        <w:t>CaCO3</w:t>
      </w:r>
      <w:r>
        <w:t xml:space="preserve"> = 40 gam</w:t>
      </w:r>
      <w:r>
        <w:br/>
      </w:r>
      <w:r>
        <w:rPr>
          <w:b/>
        </w:rPr>
        <w:t>Câu 6:</w:t>
      </w:r>
      <w:r>
        <w:br/>
      </w:r>
      <w:r>
        <w:rPr>
          <w:b/>
        </w:rPr>
        <w:t>Đáp án A</w:t>
      </w:r>
      <w:r>
        <w:br/>
      </w:r>
      <w:r>
        <w:rPr>
          <w:b/>
        </w:rPr>
        <w:t>A</w:t>
      </w:r>
      <w:r>
        <w:t>. Đúng. Các amin đều phản ứng với dung dịch HCl.</w:t>
      </w:r>
      <w:r>
        <w:br/>
      </w:r>
      <w:r>
        <w:rPr>
          <w:b/>
        </w:rPr>
        <w:t>B</w:t>
      </w:r>
      <w:r>
        <w:t>. Sai vì có một số amin thơn khó tan trong nước như anilin</w:t>
      </w:r>
      <w:r>
        <w:br/>
      </w:r>
      <w:r>
        <w:rPr>
          <w:b/>
        </w:rPr>
        <w:t xml:space="preserve">C. </w:t>
      </w:r>
      <w:r>
        <w:t>Sai vì số H của amin đơn chức là số lẻ.</w:t>
      </w:r>
      <w:r>
        <w:br/>
      </w:r>
      <w:r>
        <w:rPr>
          <w:b/>
        </w:rPr>
        <w:t>D</w:t>
      </w:r>
      <w:r>
        <w:t>. Sai vì có một số amin không làm quỳ tím chuyển màu như anilin</w:t>
      </w:r>
      <w:r>
        <w:br/>
      </w:r>
      <w:r>
        <w:rPr>
          <w:b/>
        </w:rPr>
        <w:t>Câu 7:</w:t>
      </w:r>
      <w:r>
        <w:br/>
      </w:r>
      <w:r>
        <w:rPr>
          <w:b/>
        </w:rPr>
        <w:t>Đáp án C</w:t>
      </w:r>
      <w:r>
        <w:br/>
      </w:r>
      <w:r>
        <w:rPr>
          <w:b/>
        </w:rPr>
        <w:t>Lưu ý:</w:t>
      </w:r>
      <w:r>
        <w:t xml:space="preserve"> Bậc của amin là số gốc hiđrocacbon liên kết với nguyên tử N</w:t>
      </w:r>
      <w:r>
        <w:br/>
      </w:r>
      <w:r>
        <w:rPr>
          <w:b/>
        </w:rPr>
        <w:t>A.</w:t>
      </w:r>
      <w:r>
        <w:t xml:space="preserve"> (C</w:t>
      </w:r>
      <w:r>
        <w:rPr>
          <w:vertAlign w:val="subscript"/>
        </w:rPr>
        <w:t>6</w:t>
      </w:r>
      <w:r>
        <w:t>H</w:t>
      </w:r>
      <w:r>
        <w:rPr>
          <w:vertAlign w:val="subscript"/>
        </w:rPr>
        <w:t>5</w:t>
      </w:r>
      <w:r>
        <w:t>)</w:t>
      </w:r>
      <w:r>
        <w:rPr>
          <w:vertAlign w:val="subscript"/>
        </w:rPr>
        <w:t>2</w:t>
      </w:r>
      <w:r>
        <w:t xml:space="preserve">NH là amin bậc 2                        </w:t>
      </w:r>
      <w:r>
        <w:br/>
      </w:r>
      <w:r>
        <w:rPr>
          <w:b/>
        </w:rPr>
        <w:t>B.</w:t>
      </w:r>
      <w:r>
        <w:t xml:space="preserve"> (CH</w:t>
      </w:r>
      <w:r>
        <w:rPr>
          <w:vertAlign w:val="subscript"/>
        </w:rPr>
        <w:t>3</w:t>
      </w:r>
      <w:r>
        <w:t>)</w:t>
      </w:r>
      <w:r>
        <w:rPr>
          <w:vertAlign w:val="subscript"/>
        </w:rPr>
        <w:t>2</w:t>
      </w:r>
      <w:r>
        <w:t>CHNH</w:t>
      </w:r>
      <w:r>
        <w:rPr>
          <w:vertAlign w:val="subscript"/>
        </w:rPr>
        <w:t>2</w:t>
      </w:r>
      <w:r>
        <w:t xml:space="preserve"> là amin bậc 1</w:t>
      </w:r>
      <w:r>
        <w:br/>
      </w:r>
      <w:r>
        <w:rPr>
          <w:b/>
        </w:rPr>
        <w:t>C.</w:t>
      </w:r>
      <w:r>
        <w:t xml:space="preserve"> (CH</w:t>
      </w:r>
      <w:r>
        <w:rPr>
          <w:vertAlign w:val="subscript"/>
        </w:rPr>
        <w:t>3</w:t>
      </w:r>
      <w:r>
        <w:t>)</w:t>
      </w:r>
      <w:r>
        <w:rPr>
          <w:vertAlign w:val="subscript"/>
        </w:rPr>
        <w:t>3</w:t>
      </w:r>
      <w:r>
        <w:t xml:space="preserve">N là amin bậc 3                  </w:t>
      </w:r>
      <w:r>
        <w:br/>
      </w:r>
      <w:r>
        <w:rPr>
          <w:b/>
        </w:rPr>
        <w:t>D.</w:t>
      </w:r>
      <w:r>
        <w:t xml:space="preserve"> (CH</w:t>
      </w:r>
      <w:r>
        <w:rPr>
          <w:vertAlign w:val="subscript"/>
        </w:rPr>
        <w:t>3</w:t>
      </w:r>
      <w:r>
        <w:t>)</w:t>
      </w:r>
      <w:r>
        <w:rPr>
          <w:vertAlign w:val="subscript"/>
        </w:rPr>
        <w:t>3</w:t>
      </w:r>
      <w:r>
        <w:t>CNH</w:t>
      </w:r>
      <w:r>
        <w:rPr>
          <w:vertAlign w:val="subscript"/>
        </w:rPr>
        <w:t>2</w:t>
      </w:r>
      <w:r>
        <w:t xml:space="preserve"> là amin bậc 1</w:t>
      </w:r>
      <w:r>
        <w:br/>
      </w:r>
      <w:r>
        <w:rPr>
          <w:b/>
        </w:rPr>
        <w:t>Câu 8:</w:t>
      </w:r>
      <w:r>
        <w:br/>
      </w:r>
      <w:r>
        <w:rPr>
          <w:b/>
        </w:rPr>
        <w:t>Đáp án D</w:t>
      </w:r>
      <w:r>
        <w:br/>
      </w:r>
      <w:r>
        <w:t>X là chất lỏng → A, C sai.</w:t>
      </w:r>
      <w:r>
        <w:br/>
      </w:r>
      <w:r>
        <w:t>Dung dịch X không làm đổi màu quỳ tím nhưng tác dụng với nước brom tạo kết tủa trắng → X là anilin</w:t>
      </w:r>
      <w:r>
        <w:br/>
      </w:r>
      <w:r>
        <w:rPr>
          <w:b/>
        </w:rPr>
        <w:t>Câu 9:</w:t>
      </w:r>
      <w:r>
        <w:br/>
      </w:r>
      <w:r>
        <w:rPr>
          <w:b/>
        </w:rPr>
        <w:t>Đáp án D</w:t>
      </w:r>
      <w:r>
        <w:br/>
      </w:r>
      <w:r>
        <w:t xml:space="preserve">Số nguyên tử oxi trong phân tử axit glutamic là 4. </w:t>
      </w:r>
      <w:r>
        <w:br/>
      </w:r>
      <w:r>
        <w:t>Axit glutamic là C</w:t>
      </w:r>
      <w:r>
        <w:rPr>
          <w:vertAlign w:val="subscript"/>
        </w:rPr>
        <w:t>5</w:t>
      </w:r>
      <w:r>
        <w:t>H</w:t>
      </w:r>
      <w:r>
        <w:rPr>
          <w:vertAlign w:val="subscript"/>
        </w:rPr>
        <w:t>9</w:t>
      </w:r>
      <w:r>
        <w:t>NO</w:t>
      </w:r>
      <w:r>
        <w:rPr>
          <w:vertAlign w:val="subscript"/>
        </w:rPr>
        <w:t>4</w:t>
      </w:r>
      <w:r>
        <w:t>, có cấu tạo: HOOC – CH</w:t>
      </w:r>
      <w:r>
        <w:rPr>
          <w:vertAlign w:val="subscript"/>
        </w:rPr>
        <w:t>2</w:t>
      </w:r>
      <w:r>
        <w:t xml:space="preserve"> – CH</w:t>
      </w:r>
      <w:r>
        <w:rPr>
          <w:vertAlign w:val="subscript"/>
        </w:rPr>
        <w:t>2</w:t>
      </w:r>
      <w:r>
        <w:t xml:space="preserve"> − CH(NH</w:t>
      </w:r>
      <w:r>
        <w:rPr>
          <w:vertAlign w:val="subscript"/>
        </w:rPr>
        <w:t>2</w:t>
      </w:r>
      <w:r>
        <w:t>) – COOH.</w:t>
      </w:r>
      <w:r>
        <w:br/>
      </w:r>
      <w:r>
        <w:rPr>
          <w:b/>
        </w:rPr>
        <w:t>Câu 10:</w:t>
      </w:r>
      <w:r>
        <w:br/>
      </w:r>
      <w:r>
        <w:rPr>
          <w:b/>
        </w:rPr>
        <w:t>Đáp án C</w:t>
      </w:r>
      <w:r>
        <w:br/>
      </w:r>
      <w:r>
        <w:rPr>
          <w:b/>
        </w:rPr>
        <w:t>A</w:t>
      </w:r>
      <w:r>
        <w:t xml:space="preserve"> sai vì ở nhiệt độ thường, các amino axit ở thể rắn.</w:t>
      </w:r>
      <w:r>
        <w:br/>
      </w:r>
      <w:r>
        <w:rPr>
          <w:b/>
        </w:rPr>
        <w:t xml:space="preserve">B </w:t>
      </w:r>
      <w:r>
        <w:t>sai vì thành phần chính của bột ngọt là muối mononatri của axit glutamic.</w:t>
      </w:r>
      <w:r>
        <w:br/>
      </w:r>
      <w:r>
        <w:rPr>
          <w:b/>
        </w:rPr>
        <w:t xml:space="preserve">C </w:t>
      </w:r>
      <w:r>
        <w:t>đúng.</w:t>
      </w:r>
      <w:r>
        <w:br/>
      </w:r>
      <w:r>
        <w:rPr>
          <w:b/>
        </w:rPr>
        <w:t>D</w:t>
      </w:r>
      <w:r>
        <w:t xml:space="preserve"> sai các amino axit thiên nhiên hầu hết là các -amino axit.</w:t>
      </w:r>
      <w:r>
        <w:br/>
      </w:r>
      <w:r>
        <w:rPr>
          <w:b/>
        </w:rPr>
        <w:t>Câu 11:</w:t>
      </w:r>
      <w:r>
        <w:br/>
      </w:r>
      <w:r>
        <w:rPr>
          <w:b/>
        </w:rPr>
        <w:t>Đáp án D</w:t>
      </w:r>
      <w:r>
        <w:br/>
      </w:r>
      <w:r>
        <w:t>C</w:t>
      </w:r>
      <w:r>
        <w:rPr>
          <w:vertAlign w:val="subscript"/>
        </w:rPr>
        <w:t>3</w:t>
      </w:r>
      <w:r>
        <w:t>H</w:t>
      </w:r>
      <w:r>
        <w:rPr>
          <w:vertAlign w:val="subscript"/>
        </w:rPr>
        <w:t>7</w:t>
      </w:r>
      <w:r>
        <w:t>NO</w:t>
      </w:r>
      <w:r>
        <w:rPr>
          <w:vertAlign w:val="subscript"/>
        </w:rPr>
        <w:t xml:space="preserve">2 </w:t>
      </w:r>
      <w:r>
        <w:t>là amino axit no, mạch hở có 1 nhóm NH</w:t>
      </w:r>
      <w:r>
        <w:rPr>
          <w:vertAlign w:val="subscript"/>
        </w:rPr>
        <w:t>2</w:t>
      </w:r>
      <w:r>
        <w:t xml:space="preserve"> và 1 nhóm COOH</w:t>
      </w:r>
      <w:r>
        <w:br/>
      </w:r>
      <w:r>
        <w:t>→  Các đồng phân là</w:t>
      </w:r>
      <w:r>
        <w:br/>
      </w:r>
      <w:r>
        <w:t>H</w:t>
      </w:r>
      <w:r>
        <w:rPr>
          <w:vertAlign w:val="subscript"/>
        </w:rPr>
        <w:t>2</w:t>
      </w:r>
      <w:r>
        <w:t>N-CH</w:t>
      </w:r>
      <w:r>
        <w:rPr>
          <w:vertAlign w:val="subscript"/>
        </w:rPr>
        <w:t>2</w:t>
      </w:r>
      <w:r>
        <w:t>-CH</w:t>
      </w:r>
      <w:r>
        <w:rPr>
          <w:vertAlign w:val="subscript"/>
        </w:rPr>
        <w:t>2</w:t>
      </w:r>
      <w:r>
        <w:t>-COOH</w:t>
      </w:r>
      <w:r>
        <w:br/>
      </w:r>
      <w:r>
        <w:t>CH</w:t>
      </w:r>
      <w:r>
        <w:rPr>
          <w:vertAlign w:val="subscript"/>
        </w:rPr>
        <w:t>3</w:t>
      </w:r>
      <w:r>
        <w:t>-CH(NH</w:t>
      </w:r>
      <w:r>
        <w:rPr>
          <w:vertAlign w:val="subscript"/>
        </w:rPr>
        <w:t>2</w:t>
      </w:r>
      <w:r>
        <w:t>)COOH</w:t>
      </w:r>
      <w:r>
        <w:br/>
      </w:r>
      <w:r>
        <w:rPr>
          <w:b/>
        </w:rPr>
        <w:t>Câu 12:</w:t>
      </w:r>
      <w:r>
        <w:br/>
      </w:r>
      <w:r>
        <w:rPr>
          <w:b/>
        </w:rPr>
        <w:t>Đáp án A</w:t>
      </w:r>
      <w:r>
        <w:br/>
      </w:r>
      <w:r>
        <w:t>Peptit trên tạo bởi 5 gốc amino axit → Số liên kết peptit là 4.</w:t>
      </w:r>
      <w:r>
        <w:br/>
      </w:r>
      <w:r>
        <w:rPr>
          <w:b/>
        </w:rPr>
        <w:t>Câu 13:</w:t>
      </w:r>
      <w:r>
        <w:br/>
      </w:r>
      <w:r>
        <w:rPr>
          <w:b/>
        </w:rPr>
        <w:t>Đáp án B</w:t>
      </w:r>
      <w:r>
        <w:br/>
      </w:r>
      <w:r>
        <w:t>Tơ nilon-6,6 là: [-OC-(CH</w:t>
      </w:r>
      <w:r>
        <w:rPr>
          <w:vertAlign w:val="subscript"/>
        </w:rPr>
        <w:t>2</w:t>
      </w:r>
      <w:r>
        <w:t>)</w:t>
      </w:r>
      <w:r>
        <w:rPr>
          <w:vertAlign w:val="subscript"/>
        </w:rPr>
        <w:t>4</w:t>
      </w:r>
      <w:r>
        <w:t>-CO-HN-(CH</w:t>
      </w:r>
      <w:r>
        <w:rPr>
          <w:vertAlign w:val="subscript"/>
        </w:rPr>
        <w:t>2</w:t>
      </w:r>
      <w:r>
        <w:t>)</w:t>
      </w:r>
      <w:r>
        <w:rPr>
          <w:vertAlign w:val="subscript"/>
        </w:rPr>
        <w:t>6</w:t>
      </w:r>
      <w:r>
        <w:t>-NH-]</w:t>
      </w:r>
      <w:r>
        <w:rPr>
          <w:vertAlign w:val="subscript"/>
        </w:rPr>
        <w:t>n</w:t>
      </w:r>
      <w:r>
        <w:t xml:space="preserve"> (M = 226n).</w:t>
      </w:r>
      <w:r>
        <w:br/>
      </w:r>
      <w:r>
        <w:t xml:space="preserve">→ số mắt xích trong loại tơ trên = </w:t>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4dc800c2f81e4a47bebd23dea9cdf358.jpg"/>
                    <pic:cNvPicPr/>
                  </pic:nvPicPr>
                  <pic:blipFill>
                    <a:blip r:embed="rId11"/>
                    <a:stretch>
                      <a:fillRect/>
                    </a:stretch>
                  </pic:blipFill>
                  <pic:spPr>
                    <a:xfrm>
                      <a:off x="0" y="0"/>
                      <a:ext cx="1905000" cy="1905000"/>
                    </a:xfrm>
                    <a:prstGeom prst="rect"/>
                  </pic:spPr>
                </pic:pic>
              </a:graphicData>
            </a:graphic>
          </wp:inline>
        </w:drawing>
      </w:r>
      <w:r>
        <w:t>= 1606</w:t>
      </w:r>
      <w:r>
        <w:br/>
      </w:r>
      <w:r>
        <w:rPr>
          <w:b/>
        </w:rPr>
        <w:t>Câu 14:</w:t>
      </w:r>
      <w:r>
        <w:br/>
      </w:r>
      <w:r>
        <w:rPr>
          <w:b/>
        </w:rPr>
        <w:t>Đáp án C</w:t>
      </w:r>
      <w:r>
        <w:br/>
      </w:r>
      <w:r>
        <w:t>Vì tơ nilon -6,6 được điều chế bằng cách trùng ngưng hexametylenđiamin và axit ađipic:</w:t>
      </w:r>
      <w:r>
        <w:br/>
      </w:r>
      <w:r>
        <w:t>nH</w:t>
      </w:r>
      <w:r>
        <w:rPr>
          <w:vertAlign w:val="subscript"/>
        </w:rPr>
        <w:t>2</w:t>
      </w:r>
      <w:r>
        <w:t>N (CH</w:t>
      </w:r>
      <w:r>
        <w:rPr>
          <w:vertAlign w:val="subscript"/>
        </w:rPr>
        <w:t xml:space="preserve">2 </w:t>
      </w:r>
      <w:r>
        <w:t>)</w:t>
      </w:r>
      <w:r>
        <w:rPr>
          <w:vertAlign w:val="subscript"/>
        </w:rPr>
        <w:t xml:space="preserve">6 </w:t>
      </w:r>
      <w:r>
        <w:t>NH</w:t>
      </w:r>
      <w:r>
        <w:rPr>
          <w:vertAlign w:val="subscript"/>
        </w:rPr>
        <w:t>2</w:t>
      </w:r>
      <w:r>
        <w:t xml:space="preserve"> + nHOOC(CH</w:t>
      </w:r>
      <w:r>
        <w:rPr>
          <w:vertAlign w:val="subscript"/>
        </w:rPr>
        <w:t>2</w:t>
      </w:r>
      <w:r>
        <w:t>)</w:t>
      </w:r>
      <w:r>
        <w:rPr>
          <w:vertAlign w:val="subscript"/>
        </w:rPr>
        <w:t>4</w:t>
      </w:r>
      <w:r>
        <w:t xml:space="preserve"> COOH</w:t>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6ab941447916470882243ab14a7f6f23.jpg"/>
                    <pic:cNvPicPr/>
                  </pic:nvPicPr>
                  <pic:blipFill>
                    <a:blip r:embed="rId12"/>
                    <a:stretch>
                      <a:fillRect/>
                    </a:stretch>
                  </pic:blipFill>
                  <pic:spPr>
                    <a:xfrm>
                      <a:off x="0" y="0"/>
                      <a:ext cx="1905000" cy="1905000"/>
                    </a:xfrm>
                    <a:prstGeom prst="rect"/>
                  </pic:spPr>
                </pic:pic>
              </a:graphicData>
            </a:graphic>
          </wp:inline>
        </w:drawing>
      </w:r>
      <w:r>
        <w:br/>
      </w:r>
      <w:r>
        <w:t>[-HN(CH</w:t>
      </w:r>
      <w:r>
        <w:rPr>
          <w:vertAlign w:val="subscript"/>
        </w:rPr>
        <w:t xml:space="preserve">2 </w:t>
      </w:r>
      <w:r>
        <w:t>)</w:t>
      </w:r>
      <w:r>
        <w:rPr>
          <w:vertAlign w:val="subscript"/>
        </w:rPr>
        <w:t>6</w:t>
      </w:r>
      <w:r>
        <w:t xml:space="preserve"> NH-OC(CH</w:t>
      </w:r>
      <w:r>
        <w:rPr>
          <w:vertAlign w:val="subscript"/>
        </w:rPr>
        <w:t>2</w:t>
      </w:r>
      <w:r>
        <w:t xml:space="preserve"> )</w:t>
      </w:r>
      <w:r>
        <w:rPr>
          <w:vertAlign w:val="subscript"/>
        </w:rPr>
        <w:t>4</w:t>
      </w:r>
      <w:r>
        <w:t xml:space="preserve"> CO - ]</w:t>
      </w:r>
      <w:r>
        <w:rPr>
          <w:vertAlign w:val="subscript"/>
        </w:rPr>
        <w:t>n</w:t>
      </w:r>
      <w:r>
        <w:t xml:space="preserve"> + 2nH</w:t>
      </w:r>
      <w:r>
        <w:rPr>
          <w:vertAlign w:val="subscript"/>
        </w:rPr>
        <w:t>2</w:t>
      </w:r>
      <w:r>
        <w:t>O</w:t>
      </w:r>
      <w:r>
        <w:br/>
      </w:r>
      <w:r>
        <w:rPr>
          <w:b/>
        </w:rPr>
        <w:t>Câu 15:</w:t>
      </w:r>
      <w:r>
        <w:br/>
      </w:r>
      <w:r>
        <w:rPr>
          <w:b/>
        </w:rPr>
        <w:t>Đáp án D</w:t>
      </w:r>
      <w:r>
        <w:br/>
      </w:r>
      <w:r>
        <w:t>Các loại tơ có nguồn gốc từ xenlulozơ là tơ visco và tơ axetat.</w:t>
      </w:r>
      <w:r>
        <w:br/>
      </w:r>
      <w:r>
        <w:rPr>
          <w:b/>
        </w:rPr>
        <w:t>Câu 16:</w:t>
      </w:r>
      <w:r>
        <w:br/>
      </w:r>
      <w:r>
        <w:rPr>
          <w:b/>
        </w:rPr>
        <w:t>Đáp án A</w:t>
      </w:r>
      <w:r>
        <w:br/>
      </w:r>
      <w:r>
        <w:t>Chỉ có cao su lưu hóa có cấu trúc mạng không gian</w:t>
      </w:r>
      <w:r>
        <w:br/>
      </w:r>
      <w:r>
        <w:rPr>
          <w:b/>
        </w:rPr>
        <w:t>Câu 17:</w:t>
      </w:r>
      <w:r>
        <w:br/>
      </w:r>
      <w:r>
        <w:rPr>
          <w:b/>
        </w:rPr>
        <w:t>Đáp án B</w:t>
      </w:r>
      <w:r>
        <w:br/>
      </w:r>
      <w:r>
        <w:t>Protein được tạo từ các amino axit do đó thủy phân đến cùng protein thu được các amino axit</w:t>
      </w:r>
      <w:r>
        <w:br/>
      </w:r>
      <w:r>
        <w:rPr>
          <w:b/>
        </w:rPr>
        <w:t>Câu 18:</w:t>
      </w:r>
      <w:r>
        <w:br/>
      </w:r>
      <w:r>
        <w:rPr>
          <w:b/>
        </w:rPr>
        <w:t>Đáp án B</w:t>
      </w:r>
      <w:r>
        <w:br/>
      </w:r>
      <w:r>
        <w:rPr>
          <w:b/>
        </w:rPr>
        <w:t>Lưu ý</w:t>
      </w:r>
      <w:r>
        <w:t>: Những gốc đẩy e làm tăng mật độ điện tích âm trên nguyên tử N → tăng khả năng hút H</w:t>
      </w:r>
      <w:r>
        <w:rPr>
          <w:vertAlign w:val="superscript"/>
        </w:rPr>
        <w:t xml:space="preserve">+ </w:t>
      </w:r>
      <w:r>
        <w:t>→ tăng tính bazơ của amin</w:t>
      </w:r>
      <w:r>
        <w:br/>
      </w:r>
      <w:r>
        <w:t>Vậy CH</w:t>
      </w:r>
      <w:r>
        <w:rPr>
          <w:vertAlign w:val="subscript"/>
        </w:rPr>
        <w:t>3</w:t>
      </w:r>
      <w:r>
        <w:t>CH</w:t>
      </w:r>
      <w:r>
        <w:rPr>
          <w:vertAlign w:val="subscript"/>
        </w:rPr>
        <w:t>2</w:t>
      </w:r>
      <w:r>
        <w:t>NH</w:t>
      </w:r>
      <w:r>
        <w:rPr>
          <w:vertAlign w:val="subscript"/>
        </w:rPr>
        <w:t>2</w:t>
      </w:r>
      <w:r>
        <w:t xml:space="preserve"> có tính bazơ mạnh nhất</w:t>
      </w:r>
      <w:r>
        <w:br/>
      </w:r>
      <w:r>
        <w:rPr>
          <w:b/>
        </w:rPr>
        <w:t>Câu 19:</w:t>
      </w:r>
      <w:r>
        <w:br/>
      </w:r>
      <w:r>
        <w:rPr>
          <w:b/>
        </w:rPr>
        <w:t>Đáp án B</w:t>
      </w:r>
      <w:r>
        <w:br/>
      </w:r>
      <w:r>
        <w:t>Liên kết kim loại là liên kết được hình thành giữa các nguyên tử và ion kim loại trong mạng tinh thể do sự tham gia của các electron tự do.</w:t>
      </w:r>
      <w:r>
        <w:br/>
      </w:r>
      <w:r>
        <w:rPr>
          <w:b/>
        </w:rPr>
        <w:t>Câu 20:</w:t>
      </w:r>
      <w:r>
        <w:br/>
      </w:r>
      <w:r>
        <w:rPr>
          <w:b/>
        </w:rPr>
        <w:t>Đáp án D</w:t>
      </w:r>
      <w:r>
        <w:br/>
      </w:r>
      <w:r>
        <w:t xml:space="preserve">Bào toàn nguyên tố H: </w:t>
      </w:r>
      <w:r>
        <w:br/>
      </w:r>
      <w:r>
        <w:t>n</w:t>
      </w:r>
      <w:r>
        <w:rPr>
          <w:vertAlign w:val="subscript"/>
        </w:rPr>
        <w:t>HCl</w:t>
      </w:r>
      <w:r>
        <w:t xml:space="preserve"> = 2. n</w:t>
      </w:r>
      <w:r>
        <w:rPr>
          <w:vertAlign w:val="subscript"/>
        </w:rPr>
        <w:t>H2</w:t>
      </w:r>
      <w:r>
        <w:t xml:space="preserve"> </w:t>
      </w:r>
      <w:r>
        <w:br/>
      </w:r>
      <w:r>
        <w:t>→ n</w:t>
      </w:r>
      <w:r>
        <w:rPr>
          <w:vertAlign w:val="subscript"/>
        </w:rPr>
        <w:t>Cl</w:t>
      </w:r>
      <w:r>
        <w:t>- = n</w:t>
      </w:r>
      <w:r>
        <w:rPr>
          <w:vertAlign w:val="subscript"/>
        </w:rPr>
        <w:t xml:space="preserve">HCl </w:t>
      </w:r>
      <w:r>
        <w:t>= 0,06 mol</w:t>
      </w:r>
      <w:r>
        <w:br/>
      </w:r>
      <w:r>
        <w:t>Áp dụng định luật bảo toàn khối lượng:</w:t>
      </w:r>
      <w:r>
        <w:br/>
      </w:r>
      <w:r>
        <w:t xml:space="preserve"> m </w:t>
      </w:r>
      <w:r>
        <w:rPr>
          <w:vertAlign w:val="subscript"/>
        </w:rPr>
        <w:t>muối</w:t>
      </w:r>
      <w:r>
        <w:t xml:space="preserve"> = m </w:t>
      </w:r>
      <w:r>
        <w:rPr>
          <w:vertAlign w:val="subscript"/>
        </w:rPr>
        <w:t>KL</w:t>
      </w:r>
      <w:r>
        <w:t xml:space="preserve"> + m</w:t>
      </w:r>
      <w:r>
        <w:rPr>
          <w:vertAlign w:val="subscript"/>
        </w:rPr>
        <w:t>Cl</w:t>
      </w:r>
      <w:r>
        <w:rPr>
          <w:vertAlign w:val="superscript"/>
        </w:rPr>
        <w:t>-</w:t>
      </w:r>
      <w:r>
        <w:t xml:space="preserve"> = 3+ 0,06.35,5 </w:t>
      </w:r>
      <w:r>
        <w:rPr>
          <w:b/>
        </w:rPr>
        <w:t xml:space="preserve">= </w:t>
      </w:r>
      <w:r>
        <w:t>5,13g</w:t>
      </w:r>
      <w:r>
        <w:br/>
      </w:r>
      <w:r>
        <w:rPr>
          <w:b/>
        </w:rPr>
        <w:t>Câu 21:</w:t>
      </w:r>
      <w:r>
        <w:br/>
      </w:r>
      <w:r>
        <w:rPr>
          <w:b/>
        </w:rPr>
        <w:t>Đáp án D</w:t>
      </w:r>
      <w:r>
        <w:br/>
      </w:r>
      <w:r>
        <w:t>Số mol H</w:t>
      </w:r>
      <w:r>
        <w:rPr>
          <w:vertAlign w:val="superscript"/>
        </w:rPr>
        <w:t>+</w:t>
      </w:r>
      <w:r>
        <w:t xml:space="preserve"> là 0,1 mol</w:t>
      </w:r>
      <w:r>
        <w:br/>
      </w:r>
      <w:r>
        <w:t xml:space="preserve">         Fe + 2H</w:t>
      </w:r>
      <w:r>
        <w:rPr>
          <w:vertAlign w:val="superscript"/>
        </w:rPr>
        <w:t xml:space="preserve">+ </w:t>
      </w:r>
      <w:r>
        <w:t xml:space="preserve"> Fe</w:t>
      </w:r>
      <w:r>
        <w:rPr>
          <w:vertAlign w:val="superscript"/>
        </w:rPr>
        <w:t>2+</w:t>
      </w:r>
      <w:r>
        <w:t xml:space="preserve"> + H</w:t>
      </w:r>
      <w:r>
        <w:rPr>
          <w:vertAlign w:val="subscript"/>
        </w:rPr>
        <w:t xml:space="preserve">2  </w:t>
      </w:r>
      <w:r>
        <w:br/>
      </w:r>
      <w:r>
        <w:t>Mol    0,05   0,1</w:t>
      </w:r>
      <w:r>
        <w:br/>
      </w:r>
      <w:r>
        <w:t>Khối lượng sắt bị tan là: 2,8 gam</w:t>
      </w:r>
      <w:r>
        <w:br/>
      </w:r>
      <w:r>
        <w:t xml:space="preserve">Vậy thể tích sắt bị mất đi : V = </w:t>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6c7ad4ef958c4bb8b6207881f100e80c.jpg"/>
                    <pic:cNvPicPr/>
                  </pic:nvPicPr>
                  <pic:blipFill>
                    <a:blip r:embed="rId13"/>
                    <a:stretch>
                      <a:fillRect/>
                    </a:stretch>
                  </pic:blipFill>
                  <pic:spPr>
                    <a:xfrm>
                      <a:off x="0" y="0"/>
                      <a:ext cx="1905000" cy="1905000"/>
                    </a:xfrm>
                    <a:prstGeom prst="rect"/>
                  </pic:spPr>
                </pic:pic>
              </a:graphicData>
            </a:graphic>
          </wp:inline>
        </w:drawing>
      </w:r>
      <w:r>
        <w:t xml:space="preserve"> =</w:t>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9bc6fe87d6094c18806d830f2bb5f476.jpg"/>
                    <pic:cNvPicPr/>
                  </pic:nvPicPr>
                  <pic:blipFill>
                    <a:blip r:embed="rId14"/>
                    <a:stretch>
                      <a:fillRect/>
                    </a:stretch>
                  </pic:blipFill>
                  <pic:spPr>
                    <a:xfrm>
                      <a:off x="0" y="0"/>
                      <a:ext cx="1905000" cy="1905000"/>
                    </a:xfrm>
                    <a:prstGeom prst="rect"/>
                  </pic:spPr>
                </pic:pic>
              </a:graphicData>
            </a:graphic>
          </wp:inline>
        </w:drawing>
      </w:r>
      <w:r>
        <w:t xml:space="preserve"> = 0,36 cm</w:t>
      </w:r>
      <w:r>
        <w:rPr>
          <w:vertAlign w:val="superscript"/>
        </w:rPr>
        <w:t>3</w:t>
      </w:r>
      <w:r>
        <w:br/>
      </w:r>
      <w:r>
        <w:t>Thể tích ban đầu của viên bi: V</w:t>
      </w:r>
      <w:r>
        <w:rPr>
          <w:vertAlign w:val="subscript"/>
        </w:rPr>
        <w:t>1</w:t>
      </w:r>
      <w:r>
        <w:t xml:space="preserve"> = </w:t>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33312399742b48b7be106d2c37368341.jpg"/>
                    <pic:cNvPicPr/>
                  </pic:nvPicPr>
                  <pic:blipFill>
                    <a:blip r:embed="rId15"/>
                    <a:stretch>
                      <a:fillRect/>
                    </a:stretch>
                  </pic:blipFill>
                  <pic:spPr>
                    <a:xfrm>
                      <a:off x="0" y="0"/>
                      <a:ext cx="1905000" cy="1905000"/>
                    </a:xfrm>
                    <a:prstGeom prst="rect"/>
                  </pic:spPr>
                </pic:pic>
              </a:graphicData>
            </a:graphic>
          </wp:inline>
        </w:drawing>
      </w:r>
      <w:r>
        <w:t>π.r</w:t>
      </w:r>
      <w:r>
        <w:rPr>
          <w:vertAlign w:val="superscript"/>
        </w:rPr>
        <w:t>3</w:t>
      </w:r>
      <w:r>
        <w:t xml:space="preserve"> = </w:t>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33312399742b48b7be106d2c37368341.jpg"/>
                    <pic:cNvPicPr/>
                  </pic:nvPicPr>
                  <pic:blipFill>
                    <a:blip r:embed="rId15"/>
                    <a:stretch>
                      <a:fillRect/>
                    </a:stretch>
                  </pic:blipFill>
                  <pic:spPr>
                    <a:xfrm>
                      <a:off x="0" y="0"/>
                      <a:ext cx="1905000" cy="1905000"/>
                    </a:xfrm>
                    <a:prstGeom prst="rect"/>
                  </pic:spPr>
                </pic:pic>
              </a:graphicData>
            </a:graphic>
          </wp:inline>
        </w:drawing>
      </w:r>
      <w:r>
        <w:t>3,14.1</w:t>
      </w:r>
      <w:r>
        <w:rPr>
          <w:vertAlign w:val="superscript"/>
        </w:rPr>
        <w:t>3</w:t>
      </w:r>
      <w:r>
        <w:t>= 4,19 cm</w:t>
      </w:r>
      <w:r>
        <w:rPr>
          <w:vertAlign w:val="superscript"/>
        </w:rPr>
        <w:t>3</w:t>
      </w:r>
      <w:r>
        <w:br/>
      </w:r>
      <w:r>
        <w:t>Vậy thể tích của viên bi sắt còn lại sau phản ứng là: V</w:t>
      </w:r>
      <w:r>
        <w:rPr>
          <w:vertAlign w:val="subscript"/>
        </w:rPr>
        <w:t xml:space="preserve">2 </w:t>
      </w:r>
      <w:r>
        <w:t>= V</w:t>
      </w:r>
      <w:r>
        <w:rPr>
          <w:vertAlign w:val="subscript"/>
        </w:rPr>
        <w:t>1</w:t>
      </w:r>
      <w:r>
        <w:t xml:space="preserve"> – V = 4,19 – 0,36 = 3,83 cm</w:t>
      </w:r>
      <w:r>
        <w:rPr>
          <w:vertAlign w:val="superscript"/>
        </w:rPr>
        <w:t>3</w:t>
      </w:r>
      <w:r>
        <w:br/>
      </w:r>
      <w:r>
        <w:t xml:space="preserve">Bán kính viên bi còn lại: r = </w:t>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3e2cff460b944500ae04897cfb4d5fed.jpg"/>
                    <pic:cNvPicPr/>
                  </pic:nvPicPr>
                  <pic:blipFill>
                    <a:blip r:embed="rId16"/>
                    <a:stretch>
                      <a:fillRect/>
                    </a:stretch>
                  </pic:blipFill>
                  <pic:spPr>
                    <a:xfrm>
                      <a:off x="0" y="0"/>
                      <a:ext cx="1905000" cy="1905000"/>
                    </a:xfrm>
                    <a:prstGeom prst="rect"/>
                  </pic:spPr>
                </pic:pic>
              </a:graphicData>
            </a:graphic>
          </wp:inline>
        </w:drawing>
      </w:r>
      <w:r>
        <w:t xml:space="preserve"> = </w:t>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f0d3f479961f4467a0a3fa1c75b6a4c2.jpg"/>
                    <pic:cNvPicPr/>
                  </pic:nvPicPr>
                  <pic:blipFill>
                    <a:blip r:embed="rId17"/>
                    <a:stretch>
                      <a:fillRect/>
                    </a:stretch>
                  </pic:blipFill>
                  <pic:spPr>
                    <a:xfrm>
                      <a:off x="0" y="0"/>
                      <a:ext cx="1905000" cy="1905000"/>
                    </a:xfrm>
                    <a:prstGeom prst="rect"/>
                  </pic:spPr>
                </pic:pic>
              </a:graphicData>
            </a:graphic>
          </wp:inline>
        </w:drawing>
      </w:r>
      <w:r>
        <w:t>= 0,97 cm</w:t>
      </w:r>
      <w:r>
        <w:br/>
      </w:r>
      <w:r>
        <w:rPr>
          <w:b/>
        </w:rPr>
        <w:t>Câu 22:</w:t>
      </w:r>
      <w:r>
        <w:br/>
      </w:r>
      <w:r>
        <w:rPr>
          <w:b/>
        </w:rPr>
        <w:t>Đáp án B</w:t>
      </w:r>
      <w:r>
        <w:br/>
      </w:r>
      <w:r>
        <w:t>Trong dãy hoạt động hóa học của kim loại, đi từ trái sang phải tính khử của kim loại giảm dần.</w:t>
      </w:r>
      <w:r>
        <w:br/>
      </w:r>
      <w:r>
        <w:t>Dãy hoạt động hóa học của kim loại</w:t>
      </w:r>
      <w:r>
        <w:br/>
      </w:r>
      <w:r>
        <w:t xml:space="preserve">K, Na, Ba, Ca, </w:t>
      </w:r>
      <w:r>
        <w:rPr>
          <w:b/>
        </w:rPr>
        <w:t>Mg, Al</w:t>
      </w:r>
      <w:r>
        <w:t>, Zn</w:t>
      </w:r>
      <w:r>
        <w:rPr>
          <w:b/>
        </w:rPr>
        <w:t>, Fe,</w:t>
      </w:r>
      <w:r>
        <w:t xml:space="preserve"> Ni, Sn, Pb, H, </w:t>
      </w:r>
      <w:r>
        <w:rPr>
          <w:b/>
        </w:rPr>
        <w:t>Cu</w:t>
      </w:r>
      <w:r>
        <w:t>, Hg, Ag, Pt, Au.</w:t>
      </w:r>
      <w:r>
        <w:br/>
      </w:r>
      <w:r>
        <w:t>→ Mg có tính khử mạnh nhất.</w:t>
      </w:r>
      <w:r>
        <w:br/>
      </w:r>
      <w:r>
        <w:rPr>
          <w:b/>
        </w:rPr>
        <w:t>Câu 23:</w:t>
      </w:r>
      <w:r>
        <w:br/>
      </w:r>
      <w:r>
        <w:rPr>
          <w:b/>
        </w:rPr>
        <w:t>Đáp án D</w:t>
      </w:r>
      <w:r>
        <w:br/>
      </w:r>
      <w:r>
        <w:t>Ở trạng thái cơ bản, cấu hình electron của nguyên tử Na (Z = 11) là: 1s</w:t>
      </w:r>
      <w:r>
        <w:rPr>
          <w:vertAlign w:val="superscript"/>
        </w:rPr>
        <w:t>2</w:t>
      </w:r>
      <w:r>
        <w:t>2s</w:t>
      </w:r>
      <w:r>
        <w:rPr>
          <w:vertAlign w:val="superscript"/>
        </w:rPr>
        <w:t>2</w:t>
      </w:r>
      <w:r>
        <w:t>2p</w:t>
      </w:r>
      <w:r>
        <w:rPr>
          <w:vertAlign w:val="superscript"/>
        </w:rPr>
        <w:t>6</w:t>
      </w:r>
      <w:r>
        <w:t>3s</w:t>
      </w:r>
      <w:r>
        <w:rPr>
          <w:vertAlign w:val="superscript"/>
        </w:rPr>
        <w:t>1</w:t>
      </w:r>
      <w:r>
        <w:br/>
      </w:r>
      <w:r>
        <w:rPr>
          <w:b/>
        </w:rPr>
        <w:t>Câu 24:</w:t>
      </w:r>
      <w:r>
        <w:br/>
      </w:r>
      <w:r>
        <w:rPr>
          <w:b/>
        </w:rPr>
        <w:t>Đáp án B.</w:t>
      </w:r>
      <w:r>
        <w:br/>
      </w:r>
      <w:r>
        <w:t>Fe + 2FeCl</w:t>
      </w:r>
      <w:r>
        <w:rPr>
          <w:vertAlign w:val="subscript"/>
        </w:rPr>
        <w:t>3</w:t>
      </w:r>
      <w:r>
        <w:t xml:space="preserve"> → 3FeCl</w:t>
      </w:r>
      <w:r>
        <w:rPr>
          <w:vertAlign w:val="subscript"/>
        </w:rPr>
        <w:t>2</w:t>
      </w:r>
      <w:r>
        <w:br/>
      </w:r>
      <w:r>
        <w:t>Fe + Cu(NO</w:t>
      </w:r>
      <w:r>
        <w:rPr>
          <w:vertAlign w:val="subscript"/>
        </w:rPr>
        <w:t>3</w:t>
      </w:r>
      <w:r>
        <w:t>)</w:t>
      </w:r>
      <w:r>
        <w:rPr>
          <w:vertAlign w:val="subscript"/>
        </w:rPr>
        <w:t>2</w:t>
      </w:r>
      <w:r>
        <w:t xml:space="preserve"> → Fe(NO</w:t>
      </w:r>
      <w:r>
        <w:rPr>
          <w:vertAlign w:val="subscript"/>
        </w:rPr>
        <w:t>3</w:t>
      </w:r>
      <w:r>
        <w:t>)</w:t>
      </w:r>
      <w:r>
        <w:rPr>
          <w:vertAlign w:val="subscript"/>
        </w:rPr>
        <w:t xml:space="preserve">2 </w:t>
      </w:r>
      <w:r>
        <w:t>+ Cu</w:t>
      </w:r>
      <w:r>
        <w:br/>
      </w:r>
      <w:r>
        <w:t>Fe + 2AgNO</w:t>
      </w:r>
      <w:r>
        <w:rPr>
          <w:vertAlign w:val="subscript"/>
        </w:rPr>
        <w:t xml:space="preserve">3 </w:t>
      </w:r>
      <w:r>
        <w:t>→ Fe(NO</w:t>
      </w:r>
      <w:r>
        <w:rPr>
          <w:vertAlign w:val="subscript"/>
        </w:rPr>
        <w:t>3</w:t>
      </w:r>
      <w:r>
        <w:t>)</w:t>
      </w:r>
      <w:r>
        <w:rPr>
          <w:vertAlign w:val="subscript"/>
        </w:rPr>
        <w:t xml:space="preserve">2 </w:t>
      </w:r>
      <w:r>
        <w:t>+ 2Ag</w:t>
      </w:r>
      <w:r>
        <w:br/>
      </w:r>
      <w:r>
        <w:t>→ Có 3 trường hợp xảy ra phản ứng hóa học.</w:t>
      </w:r>
      <w:r>
        <w:br/>
      </w:r>
      <w:r>
        <w:rPr>
          <w:b/>
        </w:rPr>
        <w:t>Câu 25:</w:t>
      </w:r>
      <w:r>
        <w:br/>
      </w:r>
      <w:r>
        <w:rPr>
          <w:b/>
        </w:rPr>
        <w:t>Đáp án C</w:t>
      </w:r>
      <w:r>
        <w:br/>
      </w:r>
      <w:r>
        <w:t>n</w:t>
      </w:r>
      <w:r>
        <w:rPr>
          <w:vertAlign w:val="subscript"/>
        </w:rPr>
        <w:t>Fe</w:t>
      </w:r>
      <w:r>
        <w:t xml:space="preserve"> = 0,1 mol</w:t>
      </w:r>
      <w:r>
        <w:br/>
      </w:r>
      <w:r>
        <w:t>Áp dụng định luật bảo toàn electron</w:t>
      </w:r>
      <w:r>
        <w:br/>
      </w:r>
      <w:r>
        <w:t xml:space="preserve">n </w:t>
      </w:r>
      <w:r>
        <w:rPr>
          <w:vertAlign w:val="subscript"/>
        </w:rPr>
        <w:t>e nhường</w:t>
      </w:r>
      <w:r>
        <w:t xml:space="preserve"> = n </w:t>
      </w:r>
      <w:r>
        <w:rPr>
          <w:vertAlign w:val="subscript"/>
        </w:rPr>
        <w:t>e nhận</w:t>
      </w:r>
      <w:r>
        <w:t xml:space="preserve"> </w:t>
      </w:r>
      <w:r>
        <w:br/>
      </w:r>
      <w:r>
        <w:t>→ n</w:t>
      </w:r>
      <w:r>
        <w:rPr>
          <w:vertAlign w:val="subscript"/>
        </w:rPr>
        <w:t>Fe</w:t>
      </w:r>
      <w:r>
        <w:t>. hóa trị = Số e nhận. n</w:t>
      </w:r>
      <w:r>
        <w:rPr>
          <w:vertAlign w:val="subscript"/>
        </w:rPr>
        <w:t>NO</w:t>
      </w:r>
      <w:r>
        <w:br/>
      </w:r>
      <w:r>
        <w:t>→ 0,1.3 = 3.n</w:t>
      </w:r>
      <w:r>
        <w:rPr>
          <w:vertAlign w:val="subscript"/>
        </w:rPr>
        <w:t>NO</w:t>
      </w:r>
      <w:r>
        <w:br/>
      </w:r>
      <w:r>
        <w:t>→ n</w:t>
      </w:r>
      <w:r>
        <w:rPr>
          <w:vertAlign w:val="subscript"/>
        </w:rPr>
        <w:t>NO</w:t>
      </w:r>
      <w:r>
        <w:t xml:space="preserve"> = 0,1 mol</w:t>
      </w:r>
      <w:r>
        <w:br/>
      </w:r>
      <w:r>
        <w:t>→ V</w:t>
      </w:r>
      <w:r>
        <w:rPr>
          <w:vertAlign w:val="subscript"/>
        </w:rPr>
        <w:t xml:space="preserve">NO </w:t>
      </w:r>
      <w:r>
        <w:t>= 0,1.22,4 = 2,24 lít</w:t>
      </w:r>
      <w:r>
        <w:br/>
      </w:r>
      <w:r>
        <w:rPr>
          <w:b/>
        </w:rPr>
        <w:t>Câu 26:</w:t>
      </w:r>
      <w:r>
        <w:br/>
      </w:r>
      <w:r>
        <w:rPr>
          <w:b/>
        </w:rPr>
        <w:t>Đáp án B</w:t>
      </w:r>
      <w:r>
        <w:br/>
      </w:r>
      <w:r>
        <w:t>n</w:t>
      </w:r>
      <w:r>
        <w:rPr>
          <w:vertAlign w:val="subscript"/>
        </w:rPr>
        <w:t>CuO</w:t>
      </w:r>
      <w:r>
        <w:t xml:space="preserve"> = 0,4 mol</w:t>
      </w:r>
      <w:r>
        <w:br/>
      </w:r>
      <w:r>
        <w:t>n</w:t>
      </w:r>
      <w:r>
        <w:rPr>
          <w:vertAlign w:val="subscript"/>
        </w:rPr>
        <w:t xml:space="preserve">CO phản ứng </w:t>
      </w:r>
      <w:r>
        <w:t>= n</w:t>
      </w:r>
      <w:r>
        <w:rPr>
          <w:vertAlign w:val="subscript"/>
        </w:rPr>
        <w:t xml:space="preserve">O trong oxit </w:t>
      </w:r>
      <w:r>
        <w:t>= 0,4 mol</w:t>
      </w:r>
      <w:r>
        <w:br/>
      </w:r>
      <w:r>
        <w:t>→ V = 0,4.22,4 = 8,96 lít</w:t>
      </w:r>
      <w:r>
        <w:br/>
      </w:r>
      <w:r>
        <w:rPr>
          <w:b/>
        </w:rPr>
        <w:t>Câu 27:</w:t>
      </w:r>
      <w:r>
        <w:br/>
      </w:r>
      <w:r>
        <w:rPr>
          <w:b/>
        </w:rPr>
        <w:t>Đáp án A</w:t>
      </w:r>
      <w:r>
        <w:br/>
      </w:r>
      <w:r>
        <w:t>Thép inoc là hợp kim Fe-Cr-Mn. Hợp kim này không bị ăn mòn</w:t>
      </w:r>
      <w:r>
        <w:br/>
      </w:r>
      <w:r>
        <w:rPr>
          <w:b/>
        </w:rPr>
        <w:t>Câu 28:</w:t>
      </w:r>
      <w:r>
        <w:br/>
      </w:r>
      <w:r>
        <w:rPr>
          <w:b/>
        </w:rPr>
        <w:t>Đáp án A</w:t>
      </w:r>
      <w:r>
        <w:br/>
      </w:r>
      <w:r>
        <w:t>Khi cho mẫu thuỷ ngân lẫn các tạp chất kém, thiếc, chì phản ứng với Hg(NO</w:t>
      </w:r>
      <w:r>
        <w:rPr>
          <w:vertAlign w:val="subscript"/>
        </w:rPr>
        <w:t>3</w:t>
      </w:r>
      <w:r>
        <w:t>)</w:t>
      </w:r>
      <w:r>
        <w:rPr>
          <w:vertAlign w:val="subscript"/>
        </w:rPr>
        <w:t>2</w:t>
      </w:r>
      <w:r>
        <w:t xml:space="preserve"> dư sẽ xảy ra các phản ứng:</w:t>
      </w:r>
      <w:r>
        <w:br/>
      </w:r>
      <w:r>
        <w:t>Zn + Hg(NO</w:t>
      </w:r>
      <w:r>
        <w:rPr>
          <w:vertAlign w:val="subscript"/>
        </w:rPr>
        <w:t>3</w:t>
      </w:r>
      <w:r>
        <w:t>)</w:t>
      </w:r>
      <w:r>
        <w:rPr>
          <w:vertAlign w:val="subscript"/>
        </w:rPr>
        <w:t xml:space="preserve">2 </w:t>
      </w:r>
      <w:r>
        <w:t>→ Zn(NO</w:t>
      </w:r>
      <w:r>
        <w:rPr>
          <w:vertAlign w:val="subscript"/>
        </w:rPr>
        <w:t>3</w:t>
      </w:r>
      <w:r>
        <w:t>)</w:t>
      </w:r>
      <w:r>
        <w:rPr>
          <w:vertAlign w:val="subscript"/>
        </w:rPr>
        <w:t>2</w:t>
      </w:r>
      <w:r>
        <w:t xml:space="preserve"> + Hg</w:t>
      </w:r>
      <w:r>
        <w:br/>
      </w:r>
      <w:r>
        <w:t>Sn + Hg(NO</w:t>
      </w:r>
      <w:r>
        <w:rPr>
          <w:vertAlign w:val="subscript"/>
        </w:rPr>
        <w:t>3</w:t>
      </w:r>
      <w:r>
        <w:t>)</w:t>
      </w:r>
      <w:r>
        <w:rPr>
          <w:vertAlign w:val="subscript"/>
        </w:rPr>
        <w:t xml:space="preserve">2 </w:t>
      </w:r>
      <w:r>
        <w:t>→ Sn(NO</w:t>
      </w:r>
      <w:r>
        <w:rPr>
          <w:vertAlign w:val="subscript"/>
        </w:rPr>
        <w:t>3</w:t>
      </w:r>
      <w:r>
        <w:t>)</w:t>
      </w:r>
      <w:r>
        <w:rPr>
          <w:vertAlign w:val="subscript"/>
        </w:rPr>
        <w:t>2</w:t>
      </w:r>
      <w:r>
        <w:t xml:space="preserve"> + Hg</w:t>
      </w:r>
      <w:r>
        <w:br/>
      </w:r>
      <w:r>
        <w:t>Pb + Hg(NO</w:t>
      </w:r>
      <w:r>
        <w:rPr>
          <w:vertAlign w:val="subscript"/>
        </w:rPr>
        <w:t>3</w:t>
      </w:r>
      <w:r>
        <w:t>)</w:t>
      </w:r>
      <w:r>
        <w:rPr>
          <w:vertAlign w:val="subscript"/>
        </w:rPr>
        <w:t xml:space="preserve">2 </w:t>
      </w:r>
      <w:r>
        <w:t>→ Pb(NO</w:t>
      </w:r>
      <w:r>
        <w:rPr>
          <w:vertAlign w:val="subscript"/>
        </w:rPr>
        <w:t>3</w:t>
      </w:r>
      <w:r>
        <w:t>)</w:t>
      </w:r>
      <w:r>
        <w:rPr>
          <w:vertAlign w:val="subscript"/>
        </w:rPr>
        <w:t>2</w:t>
      </w:r>
      <w:r>
        <w:t xml:space="preserve"> + Hg</w:t>
      </w:r>
      <w:r>
        <w:br/>
      </w:r>
      <w:r>
        <w:t>Vậy toàn bộ các tạp chất được loại bỏ khỏi Hg</w:t>
      </w:r>
      <w:r>
        <w:br/>
      </w:r>
      <w:r>
        <w:rPr>
          <w:b/>
        </w:rPr>
        <w:t>Câu 29:</w:t>
      </w:r>
      <w:r>
        <w:br/>
      </w:r>
      <w:r>
        <w:rPr>
          <w:b/>
        </w:rPr>
        <w:t>Đáp án D</w:t>
      </w:r>
      <w:r>
        <w:br/>
      </w:r>
      <w:r>
        <w:t>n</w:t>
      </w:r>
      <w:r>
        <w:rPr>
          <w:vertAlign w:val="subscript"/>
        </w:rPr>
        <w:t>glutamic</w:t>
      </w:r>
      <w:r>
        <w:t xml:space="preserve"> = </w:t>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f94e51ab56be40a6b3a02400a16cccc6.jpg"/>
                    <pic:cNvPicPr/>
                  </pic:nvPicPr>
                  <pic:blipFill>
                    <a:blip r:embed="rId18"/>
                    <a:stretch>
                      <a:fillRect/>
                    </a:stretch>
                  </pic:blipFill>
                  <pic:spPr>
                    <a:xfrm>
                      <a:off x="0" y="0"/>
                      <a:ext cx="1905000" cy="1905000"/>
                    </a:xfrm>
                    <a:prstGeom prst="rect"/>
                  </pic:spPr>
                </pic:pic>
              </a:graphicData>
            </a:graphic>
          </wp:inline>
        </w:drawing>
      </w:r>
      <w:r>
        <w:t xml:space="preserve"> = 0,05 mol</w:t>
      </w:r>
      <w:r>
        <w:br/>
      </w:r>
      <w:r>
        <w:t>n</w:t>
      </w:r>
      <w:r>
        <w:rPr>
          <w:vertAlign w:val="subscript"/>
        </w:rPr>
        <w:t>HCL</w:t>
      </w:r>
      <w:r>
        <w:t xml:space="preserve"> = 0,14 mol</w:t>
      </w:r>
      <w:r>
        <w:br/>
      </w:r>
      <w:r>
        <w:t>n</w:t>
      </w:r>
      <w:r>
        <w:rPr>
          <w:vertAlign w:val="subscript"/>
        </w:rPr>
        <w:t>NaOH</w:t>
      </w:r>
      <w:r>
        <w:t xml:space="preserve"> = 0,25 mol &gt; 2n</w:t>
      </w:r>
      <w:r>
        <w:rPr>
          <w:vertAlign w:val="subscript"/>
        </w:rPr>
        <w:t>glutamic</w:t>
      </w:r>
      <w:r>
        <w:t xml:space="preserve"> + n</w:t>
      </w:r>
      <w:r>
        <w:rPr>
          <w:vertAlign w:val="subscript"/>
        </w:rPr>
        <w:t>HCL</w:t>
      </w:r>
      <w:r>
        <w:br/>
      </w:r>
      <w:r>
        <w:t>Chất rắn khan bao gồm muối của axit glutamic, NaCl, NaOH dư</w:t>
      </w:r>
      <w:r>
        <w:br/>
      </w:r>
      <w:r>
        <w:t>n</w:t>
      </w:r>
      <w:r>
        <w:rPr>
          <w:vertAlign w:val="subscript"/>
        </w:rPr>
        <w:t xml:space="preserve">H2O </w:t>
      </w:r>
      <w:r>
        <w:t>= 2n</w:t>
      </w:r>
      <w:r>
        <w:rPr>
          <w:vertAlign w:val="subscript"/>
        </w:rPr>
        <w:t>glutamic</w:t>
      </w:r>
      <w:r>
        <w:t xml:space="preserve">  + 2n</w:t>
      </w:r>
      <w:r>
        <w:rPr>
          <w:vertAlign w:val="subscript"/>
        </w:rPr>
        <w:t>HCL</w:t>
      </w:r>
      <w:r>
        <w:t xml:space="preserve"> = 0,24 mol</w:t>
      </w:r>
      <w:r>
        <w:br/>
      </w:r>
      <w:r>
        <w:t>Áp dụng định luật bảo toàn khối lượng ta có:</w:t>
      </w:r>
      <w:r>
        <w:br/>
      </w:r>
      <w:r>
        <w:t>m = m</w:t>
      </w:r>
      <w:r>
        <w:rPr>
          <w:vertAlign w:val="subscript"/>
        </w:rPr>
        <w:t>glutamic</w:t>
      </w:r>
      <w:r>
        <w:t xml:space="preserve">  + m</w:t>
      </w:r>
      <w:r>
        <w:rPr>
          <w:vertAlign w:val="subscript"/>
        </w:rPr>
        <w:t xml:space="preserve">HCL </w:t>
      </w:r>
      <w:r>
        <w:t>+ m</w:t>
      </w:r>
      <w:r>
        <w:rPr>
          <w:vertAlign w:val="subscript"/>
        </w:rPr>
        <w:t>NaOH</w:t>
      </w:r>
      <w:r>
        <w:t xml:space="preserve"> - m</w:t>
      </w:r>
      <w:r>
        <w:rPr>
          <w:vertAlign w:val="subscript"/>
        </w:rPr>
        <w:t>H2O</w:t>
      </w:r>
      <w:r>
        <w:br/>
      </w:r>
      <w:r>
        <w:t>→  = 18,14 gam</w:t>
      </w:r>
      <w:r>
        <w:br/>
      </w:r>
      <w:r>
        <w:rPr>
          <w:b/>
        </w:rPr>
        <w:t>Câu 30:</w:t>
      </w:r>
      <w:r>
        <w:br/>
      </w:r>
      <w:r>
        <w:rPr>
          <w:b/>
        </w:rPr>
        <w:t>Đáp án C</w:t>
      </w:r>
      <w:r>
        <w:br/>
      </w:r>
      <w:r>
        <w:t>C</w:t>
      </w:r>
      <w:r>
        <w:rPr>
          <w:vertAlign w:val="subscript"/>
        </w:rPr>
        <w:t>6</w:t>
      </w:r>
      <w:r>
        <w:t>H</w:t>
      </w:r>
      <w:r>
        <w:rPr>
          <w:vertAlign w:val="subscript"/>
        </w:rPr>
        <w:t>12</w:t>
      </w:r>
      <w:r>
        <w:t>O</w:t>
      </w:r>
      <w:r>
        <w:rPr>
          <w:vertAlign w:val="subscript"/>
        </w:rPr>
        <w:t>6</w:t>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bec8f312859843f984288df1b8ab0781.jpg"/>
                    <pic:cNvPicPr/>
                  </pic:nvPicPr>
                  <pic:blipFill>
                    <a:blip r:embed="rId19"/>
                    <a:stretch>
                      <a:fillRect/>
                    </a:stretch>
                  </pic:blipFill>
                  <pic:spPr>
                    <a:xfrm>
                      <a:off x="0" y="0"/>
                      <a:ext cx="1905000" cy="1905000"/>
                    </a:xfrm>
                    <a:prstGeom prst="rect"/>
                  </pic:spPr>
                </pic:pic>
              </a:graphicData>
            </a:graphic>
          </wp:inline>
        </w:drawing>
      </w:r>
      <w:r>
        <w:t>2CO</w:t>
      </w:r>
      <w:r>
        <w:rPr>
          <w:vertAlign w:val="subscript"/>
        </w:rPr>
        <w:t>2</w:t>
      </w:r>
      <w:r>
        <w:t xml:space="preserve"> + 2C</w:t>
      </w:r>
      <w:r>
        <w:rPr>
          <w:vertAlign w:val="subscript"/>
        </w:rPr>
        <w:t>2</w:t>
      </w:r>
      <w:r>
        <w:t>H</w:t>
      </w:r>
      <w:r>
        <w:rPr>
          <w:vertAlign w:val="subscript"/>
        </w:rPr>
        <w:t>5</w:t>
      </w:r>
      <w:r>
        <w:t>OH</w:t>
      </w:r>
      <w:r>
        <w:br/>
      </w:r>
      <w:r>
        <w:t>n</w:t>
      </w:r>
      <w:r>
        <w:rPr>
          <w:vertAlign w:val="subscript"/>
        </w:rPr>
        <w:t xml:space="preserve">glucozo </w:t>
      </w:r>
      <w:r>
        <w:t xml:space="preserve"> = = 0,2 mol</w:t>
      </w:r>
      <w:r>
        <w:br/>
      </w:r>
      <w:r>
        <w:t>→ n</w:t>
      </w:r>
      <w:r>
        <w:rPr>
          <w:vertAlign w:val="subscript"/>
        </w:rPr>
        <w:t xml:space="preserve">CO2 </w:t>
      </w:r>
      <w:r>
        <w:t>= 2 . 0,2 . 90% = 0,36 mol</w:t>
      </w:r>
      <w:r>
        <w:br/>
      </w:r>
      <w:r>
        <w:t>n</w:t>
      </w:r>
      <w:r>
        <w:rPr>
          <w:vertAlign w:val="subscript"/>
        </w:rPr>
        <w:t xml:space="preserve">NaOH </w:t>
      </w:r>
      <w:r>
        <w:t>=  0,26 . 2 = 0,52 mol</w:t>
      </w:r>
      <w:r>
        <w:br/>
      </w:r>
      <w:r>
        <w:t xml:space="preserve">→ </w:t>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24bc73bdef404056b8dda0faba86ad09.jpg"/>
                    <pic:cNvPicPr/>
                  </pic:nvPicPr>
                  <pic:blipFill>
                    <a:blip r:embed="rId20"/>
                    <a:stretch>
                      <a:fillRect/>
                    </a:stretch>
                  </pic:blipFill>
                  <pic:spPr>
                    <a:xfrm>
                      <a:off x="0" y="0"/>
                      <a:ext cx="1905000" cy="1905000"/>
                    </a:xfrm>
                    <a:prstGeom prst="rect"/>
                  </pic:spPr>
                </pic:pic>
              </a:graphicData>
            </a:graphic>
          </wp:inline>
        </w:drawing>
      </w:r>
      <w:r>
        <w:t xml:space="preserve"> = 1,44 &lt; 2</w:t>
      </w:r>
      <w:r>
        <w:br/>
      </w:r>
      <w:r>
        <w:t>→ Tạo hỗn hợp 2 muối NaHCO</w:t>
      </w:r>
      <w:r>
        <w:rPr>
          <w:vertAlign w:val="subscript"/>
        </w:rPr>
        <w:t>3</w:t>
      </w:r>
      <w:r>
        <w:t xml:space="preserve"> và Na</w:t>
      </w:r>
      <w:r>
        <w:rPr>
          <w:vertAlign w:val="subscript"/>
        </w:rPr>
        <w:t>2</w:t>
      </w:r>
      <w:r>
        <w:t>CO</w:t>
      </w:r>
      <w:r>
        <w:rPr>
          <w:vertAlign w:val="subscript"/>
        </w:rPr>
        <w:t>3</w:t>
      </w:r>
      <w:r>
        <w:t>.</w:t>
      </w:r>
      <w:r>
        <w:br/>
      </w:r>
      <w:r>
        <w:t>Gọi số mol của 2 muối NaHCO</w:t>
      </w:r>
      <w:r>
        <w:rPr>
          <w:vertAlign w:val="subscript"/>
        </w:rPr>
        <w:t>3</w:t>
      </w:r>
      <w:r>
        <w:t xml:space="preserve"> và Na</w:t>
      </w:r>
      <w:r>
        <w:rPr>
          <w:vertAlign w:val="subscript"/>
        </w:rPr>
        <w:t>2</w:t>
      </w:r>
      <w:r>
        <w:t>CO</w:t>
      </w:r>
      <w:r>
        <w:rPr>
          <w:vertAlign w:val="subscript"/>
        </w:rPr>
        <w:t>3</w:t>
      </w:r>
      <w:r>
        <w:t xml:space="preserve"> lần lượt là a, b mol</w:t>
      </w:r>
      <w:r>
        <w:br/>
      </w:r>
      <w:r>
        <w:t>→</w:t>
      </w:r>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temp_inline_ef1f1aaed7ca4fcb8251395a41a9c149.jpg"/>
                    <pic:cNvPicPr/>
                  </pic:nvPicPr>
                  <pic:blipFill>
                    <a:blip r:embed="rId21"/>
                    <a:stretch>
                      <a:fillRect/>
                    </a:stretch>
                  </pic:blipFill>
                  <pic:spPr>
                    <a:xfrm>
                      <a:off x="0" y="0"/>
                      <a:ext cx="1905000" cy="1905000"/>
                    </a:xfrm>
                    <a:prstGeom prst="rect"/>
                  </pic:spPr>
                </pic:pic>
              </a:graphicData>
            </a:graphic>
          </wp:inline>
        </w:drawing>
      </w:r>
      <w:r>
        <w:br/>
      </w:r>
      <w:r>
        <w:t>→</w:t>
      </w:r>
      <w:r>
        <w:drawing>
          <wp:inline xmlns:a="http://schemas.openxmlformats.org/drawingml/2006/main" xmlns:pic="http://schemas.openxmlformats.org/drawingml/2006/picture">
            <wp:extent cx="1905000" cy="1905000"/>
            <wp:docPr id="15" name="Picture 15"/>
            <wp:cNvGraphicFramePr>
              <a:graphicFrameLocks noChangeAspect="1"/>
            </wp:cNvGraphicFramePr>
            <a:graphic>
              <a:graphicData uri="http://schemas.openxmlformats.org/drawingml/2006/picture">
                <pic:pic>
                  <pic:nvPicPr>
                    <pic:cNvPr id="0" name="temp_inline_b0ba3e73a3284a24899500c5cfdf28e1.jpg"/>
                    <pic:cNvPicPr/>
                  </pic:nvPicPr>
                  <pic:blipFill>
                    <a:blip r:embed="rId22"/>
                    <a:stretch>
                      <a:fillRect/>
                    </a:stretch>
                  </pic:blipFill>
                  <pic:spPr>
                    <a:xfrm>
                      <a:off x="0" y="0"/>
                      <a:ext cx="1905000" cy="1905000"/>
                    </a:xfrm>
                    <a:prstGeom prst="rect"/>
                  </pic:spPr>
                </pic:pic>
              </a:graphicData>
            </a:graphic>
          </wp:inline>
        </w:drawing>
      </w:r>
      <w:r>
        <w:br/>
      </w:r>
      <w:r>
        <w:t>→ m = 84a + 106b = 33,76 gam</w:t>
      </w:r>
      <w:r>
        <w:br/>
      </w:r>
      <w:r>
        <w:rPr>
          <w:b/>
        </w:rPr>
        <w:t>Đề thi Học kì 1 Hóa học lớp 12 có đáp án đề số 6</w:t>
      </w:r>
      <w:r>
        <w:br/>
      </w:r>
      <w:r>
        <w:t>Phòng Giáo dục và Đào tạo .....</w:t>
      </w:r>
      <w:r>
        <w:br/>
      </w:r>
      <w:r>
        <w:t>Đề khảo sát chất l</w:t>
      </w:r>
      <w:r>
        <w:t xml:space="preserve">ượng </w:t>
      </w:r>
      <w:r>
        <w:t>Học kì 1</w:t>
      </w:r>
      <w:r>
        <w:br/>
      </w:r>
      <w:r>
        <w:t>Năm học ...</w:t>
      </w:r>
      <w:r>
        <w:br/>
      </w:r>
      <w:r>
        <w:t xml:space="preserve">Môn: </w:t>
      </w:r>
      <w:r>
        <w:t>Hóa học 12</w:t>
      </w:r>
      <w:r>
        <w:br/>
      </w:r>
      <w:r>
        <w:t xml:space="preserve">Thời gian làm bài: </w:t>
      </w:r>
      <w:r>
        <w:t>45 phút</w:t>
      </w:r>
      <w:r>
        <w:br/>
      </w:r>
      <w:r>
        <w:rPr>
          <w:i/>
        </w:rPr>
        <w:t xml:space="preserve">(Cho C = 12, O = 16, H = 1, Na = 23, K = 39, Mg = 24, Ca = 40, P = 31, Cl = 35,5, </w:t>
      </w:r>
      <w:r>
        <w:br/>
      </w:r>
      <w:r>
        <w:rPr>
          <w:i/>
        </w:rPr>
        <w:t>F = 19, Si = 27, N = 14, S = 32)</w:t>
      </w:r>
      <w:r>
        <w:br/>
      </w:r>
      <w:r>
        <w:rPr>
          <w:b/>
        </w:rPr>
        <w:t>Câu 1:</w:t>
      </w:r>
      <w:r>
        <w:t xml:space="preserve"> Thủy phân tristearin ((C</w:t>
      </w:r>
      <w:r>
        <w:rPr>
          <w:vertAlign w:val="subscript"/>
        </w:rPr>
        <w:t>17</w:t>
      </w:r>
      <w:r>
        <w:t>H</w:t>
      </w:r>
      <w:r>
        <w:rPr>
          <w:vertAlign w:val="subscript"/>
        </w:rPr>
        <w:t>35</w:t>
      </w:r>
      <w:r>
        <w:t>COO)</w:t>
      </w:r>
      <w:r>
        <w:rPr>
          <w:vertAlign w:val="subscript"/>
        </w:rPr>
        <w:t>3</w:t>
      </w:r>
      <w:r>
        <w:t>C</w:t>
      </w:r>
      <w:r>
        <w:rPr>
          <w:vertAlign w:val="subscript"/>
        </w:rPr>
        <w:t>3</w:t>
      </w:r>
      <w:r>
        <w:t>H</w:t>
      </w:r>
      <w:r>
        <w:rPr>
          <w:vertAlign w:val="subscript"/>
        </w:rPr>
        <w:t>5</w:t>
      </w:r>
      <w:r>
        <w:t>) trong dung dịch NaOH, thu được muối có công thức là</w:t>
      </w:r>
      <w:r>
        <w:br/>
      </w:r>
      <w:r>
        <w:rPr>
          <w:b/>
        </w:rPr>
        <w:t>A.</w:t>
      </w:r>
      <w:r>
        <w:t xml:space="preserve"> C</w:t>
      </w:r>
      <w:r>
        <w:rPr>
          <w:vertAlign w:val="subscript"/>
        </w:rPr>
        <w:t>2</w:t>
      </w:r>
      <w:r>
        <w:t>H</w:t>
      </w:r>
      <w:r>
        <w:rPr>
          <w:vertAlign w:val="subscript"/>
        </w:rPr>
        <w:t>3</w:t>
      </w:r>
      <w:r>
        <w:t xml:space="preserve">COONa.               </w:t>
      </w:r>
      <w:r>
        <w:rPr>
          <w:b/>
        </w:rPr>
        <w:t>B.</w:t>
      </w:r>
      <w:r>
        <w:t xml:space="preserve"> HCOONa. </w:t>
      </w:r>
      <w:r>
        <w:br/>
      </w:r>
      <w:r>
        <w:rPr>
          <w:b/>
        </w:rPr>
        <w:t>C.</w:t>
      </w:r>
      <w:r>
        <w:t xml:space="preserve"> C</w:t>
      </w:r>
      <w:r>
        <w:rPr>
          <w:vertAlign w:val="subscript"/>
        </w:rPr>
        <w:t>17</w:t>
      </w:r>
      <w:r>
        <w:t>H</w:t>
      </w:r>
      <w:r>
        <w:rPr>
          <w:vertAlign w:val="subscript"/>
        </w:rPr>
        <w:t>33</w:t>
      </w:r>
      <w:r>
        <w:t xml:space="preserve">COONa.            </w:t>
      </w:r>
      <w:r>
        <w:rPr>
          <w:b/>
        </w:rPr>
        <w:t>D.</w:t>
      </w:r>
      <w:r>
        <w:t xml:space="preserve"> C</w:t>
      </w:r>
      <w:r>
        <w:rPr>
          <w:vertAlign w:val="subscript"/>
        </w:rPr>
        <w:t>17</w:t>
      </w:r>
      <w:r>
        <w:t>H</w:t>
      </w:r>
      <w:r>
        <w:rPr>
          <w:vertAlign w:val="subscript"/>
        </w:rPr>
        <w:t>35</w:t>
      </w:r>
      <w:r>
        <w:t>COONa.</w:t>
      </w:r>
      <w:r>
        <w:br/>
      </w:r>
      <w:r>
        <w:rPr>
          <w:b/>
        </w:rPr>
        <w:t>Câu 2:</w:t>
      </w:r>
      <w:r>
        <w:t xml:space="preserve"> Số nguyên tử oxi trong phân tử glucozơ là</w:t>
      </w:r>
      <w:r>
        <w:br/>
      </w:r>
      <w:r>
        <w:rPr>
          <w:b/>
        </w:rPr>
        <w:t>A.</w:t>
      </w:r>
      <w:r>
        <w:t xml:space="preserve"> 12.       </w:t>
      </w:r>
      <w:r>
        <w:rPr>
          <w:b/>
        </w:rPr>
        <w:t>B.</w:t>
      </w:r>
      <w:r>
        <w:t xml:space="preserve"> 6.       </w:t>
      </w:r>
      <w:r>
        <w:rPr>
          <w:b/>
        </w:rPr>
        <w:t>C</w:t>
      </w:r>
      <w:r>
        <w:t xml:space="preserve">. 5.       </w:t>
      </w:r>
      <w:r>
        <w:rPr>
          <w:b/>
        </w:rPr>
        <w:t>D.</w:t>
      </w:r>
      <w:r>
        <w:t xml:space="preserve"> 10</w:t>
      </w:r>
      <w:r>
        <w:br/>
      </w:r>
      <w:r>
        <w:rPr>
          <w:b/>
        </w:rPr>
        <w:t>Câu 3:</w:t>
      </w:r>
      <w:r>
        <w:t xml:space="preserve"> Cho 3 chất: Glucozơ, axit axetic, glixerol. Để phân biệt 3 chất trên chỉ cần dùng 2 hoá chất là</w:t>
      </w:r>
      <w:r>
        <w:br/>
      </w:r>
      <w:r>
        <w:rPr>
          <w:b/>
        </w:rPr>
        <w:t xml:space="preserve">  A.</w:t>
      </w:r>
      <w:r>
        <w:t xml:space="preserve"> Dung dịch Na</w:t>
      </w:r>
      <w:r>
        <w:rPr>
          <w:vertAlign w:val="subscript"/>
        </w:rPr>
        <w:t>2</w:t>
      </w:r>
      <w:r>
        <w:t>CO</w:t>
      </w:r>
      <w:r>
        <w:rPr>
          <w:vertAlign w:val="subscript"/>
        </w:rPr>
        <w:t>3</w:t>
      </w:r>
      <w:r>
        <w:t xml:space="preserve"> và Na.</w:t>
      </w:r>
      <w:r>
        <w:br/>
      </w:r>
      <w:r>
        <w:rPr>
          <w:b/>
        </w:rPr>
        <w:t xml:space="preserve">  B.</w:t>
      </w:r>
      <w:r>
        <w:t xml:space="preserve"> quỳ tím và dung dịch AgNO</w:t>
      </w:r>
      <w:r>
        <w:rPr>
          <w:vertAlign w:val="subscript"/>
        </w:rPr>
        <w:t>3</w:t>
      </w:r>
      <w:r>
        <w:t>/ NH</w:t>
      </w:r>
      <w:r>
        <w:rPr>
          <w:vertAlign w:val="subscript"/>
        </w:rPr>
        <w:t>3</w:t>
      </w:r>
      <w:r>
        <w:t>, đun nóng.</w:t>
      </w:r>
      <w:r>
        <w:br/>
      </w:r>
      <w:r>
        <w:rPr>
          <w:b/>
        </w:rPr>
        <w:t xml:space="preserve">  C.</w:t>
      </w:r>
      <w:r>
        <w:t xml:space="preserve"> Dung dịch NaHCO</w:t>
      </w:r>
      <w:r>
        <w:rPr>
          <w:vertAlign w:val="subscript"/>
        </w:rPr>
        <w:t>3</w:t>
      </w:r>
      <w:r>
        <w:t xml:space="preserve"> và dung dịch AgNO</w:t>
      </w:r>
      <w:r>
        <w:rPr>
          <w:vertAlign w:val="subscript"/>
        </w:rPr>
        <w:t>3</w:t>
      </w:r>
      <w:r>
        <w:rPr>
          <w:vertAlign w:val="subscript"/>
        </w:rPr>
        <w:t>.</w:t>
      </w:r>
      <w:r>
        <w:br/>
      </w:r>
      <w:r>
        <w:rPr>
          <w:b/>
        </w:rPr>
        <w:t xml:space="preserve">  D.</w:t>
      </w:r>
      <w:r>
        <w:t xml:space="preserve"> Quỳ tím và Na.</w:t>
      </w:r>
      <w:r>
        <w:br/>
      </w:r>
      <w:r>
        <w:rPr>
          <w:b/>
        </w:rPr>
        <w:t>Câu 4:</w:t>
      </w:r>
      <w:r>
        <w:t xml:space="preserve"> Phản ứng nào không thể hiện tính khử của glucozơ?</w:t>
      </w:r>
      <w:r>
        <w:br/>
      </w:r>
      <w:r>
        <w:rPr>
          <w:b/>
        </w:rPr>
        <w:t xml:space="preserve">  A. </w:t>
      </w:r>
      <w:r>
        <w:t xml:space="preserve">Phản ứng tráng gương glucozơ.              </w:t>
      </w:r>
      <w:r>
        <w:br/>
      </w:r>
      <w:r>
        <w:rPr>
          <w:b/>
        </w:rPr>
        <w:t xml:space="preserve">  B. </w:t>
      </w:r>
      <w:r>
        <w:t>Cho glucozơ cộng H</w:t>
      </w:r>
      <w:r>
        <w:rPr>
          <w:vertAlign w:val="subscript"/>
        </w:rPr>
        <w:t>2</w:t>
      </w:r>
      <w:r>
        <w:t xml:space="preserve"> (Ni, tº ).</w:t>
      </w:r>
      <w:r>
        <w:br/>
      </w:r>
      <w:r>
        <w:rPr>
          <w:b/>
        </w:rPr>
        <w:t xml:space="preserve">  C. </w:t>
      </w:r>
      <w:r>
        <w:t xml:space="preserve">Cho glucozơ cháy hoàn toàn trong oxi dư.        </w:t>
      </w:r>
      <w:r>
        <w:br/>
      </w:r>
      <w:r>
        <w:rPr>
          <w:b/>
        </w:rPr>
        <w:t xml:space="preserve">  D. </w:t>
      </w:r>
      <w:r>
        <w:t>Cho glucozơ tác dụng với nước brôm.</w:t>
      </w:r>
      <w:r>
        <w:br/>
      </w:r>
      <w:r>
        <w:rPr>
          <w:b/>
        </w:rPr>
        <w:t xml:space="preserve">Câu 5: </w:t>
      </w:r>
      <w:r>
        <w:t>Tiến hành thí nghiệm theo các bước sau:</w:t>
      </w:r>
      <w:r>
        <w:br/>
      </w:r>
      <w:r>
        <w:t>Bước 1: Cho 5 giọt dung dịch CuSO</w:t>
      </w:r>
      <w:r>
        <w:rPr>
          <w:vertAlign w:val="subscript"/>
        </w:rPr>
        <w:t>4</w:t>
      </w:r>
      <w:r>
        <w:t xml:space="preserve"> 0,5% vào ống nghiệm sạch.</w:t>
      </w:r>
      <w:r>
        <w:br/>
      </w:r>
      <w:r>
        <w:t>Bước 2: Thêm 1 ml dung dịch NaOH 10% vào ống nghiệm, lắc đều; gạn phần dung dịch, giữ lại kết tủa.</w:t>
      </w:r>
      <w:r>
        <w:br/>
      </w:r>
      <w:r>
        <w:t>Bước 3: Thêm tiếp 2 ml dung dịch glucozơ 1% vào ống nghiệm, lắc đều.</w:t>
      </w:r>
      <w:r>
        <w:br/>
      </w:r>
      <w:r>
        <w:t>Phát biểu nào sau đây</w:t>
      </w:r>
      <w:r>
        <w:rPr>
          <w:b/>
        </w:rPr>
        <w:t xml:space="preserve"> sai</w:t>
      </w:r>
      <w:r>
        <w:t>?</w:t>
      </w:r>
      <w:r>
        <w:br/>
      </w:r>
      <w:r>
        <w:rPr>
          <w:b/>
        </w:rPr>
        <w:t xml:space="preserve">A. </w:t>
      </w:r>
      <w:r>
        <w:t>Sau bước 3, kết tủa đã bị hòa tan, thu được dung dịch màu xanh lam.</w:t>
      </w:r>
      <w:r>
        <w:br/>
      </w:r>
      <w:r>
        <w:rPr>
          <w:b/>
        </w:rPr>
        <w:t xml:space="preserve">B. </w:t>
      </w:r>
      <w:r>
        <w:t>Ở bước 2, trong ống nghiệm xuất hiện kết tủa màu xanh.</w:t>
      </w:r>
      <w:r>
        <w:br/>
      </w:r>
      <w:r>
        <w:rPr>
          <w:b/>
        </w:rPr>
        <w:t xml:space="preserve">C. </w:t>
      </w:r>
      <w:r>
        <w:t>Ở bước 3, glucozơ bị oxi hóa thành axit gluconic.</w:t>
      </w:r>
      <w:r>
        <w:br/>
      </w:r>
      <w:r>
        <w:rPr>
          <w:b/>
        </w:rPr>
        <w:t xml:space="preserve">D. </w:t>
      </w:r>
      <w:r>
        <w:t>Thí nghiệm trên chứng minh glucozơ có nhiều nhóm OH liền kề nhau.</w:t>
      </w:r>
      <w:r>
        <w:br/>
      </w:r>
      <w:r>
        <w:rPr>
          <w:b/>
        </w:rPr>
        <w:t>Câu 6:</w:t>
      </w:r>
      <w:r>
        <w:t xml:space="preserve"> Cho 50 ml dung dịch glucozơ chưa rõ nồng độ tác dụng với một lượng dư dung dịch AgNO</w:t>
      </w:r>
      <w:r>
        <w:rPr>
          <w:vertAlign w:val="subscript"/>
        </w:rPr>
        <w:t>3</w:t>
      </w:r>
      <w:r>
        <w:t>/NH</w:t>
      </w:r>
      <w:r>
        <w:rPr>
          <w:vertAlign w:val="subscript"/>
        </w:rPr>
        <w:t>3</w:t>
      </w:r>
      <w:r>
        <w:t>, đun nóng thu được 2,16 gam bạc kết tủa. Nồng độ mol của dung dịch glucozơ đã dùng là</w:t>
      </w:r>
      <w:r>
        <w:br/>
      </w:r>
      <w:r>
        <w:rPr>
          <w:b/>
        </w:rPr>
        <w:t xml:space="preserve">A. </w:t>
      </w:r>
      <w:r>
        <w:t xml:space="preserve">0,20M.                      </w:t>
      </w:r>
      <w:r>
        <w:rPr>
          <w:b/>
        </w:rPr>
        <w:t xml:space="preserve">B. </w:t>
      </w:r>
      <w:r>
        <w:t xml:space="preserve">0,01M.                        </w:t>
      </w:r>
      <w:r>
        <w:rPr>
          <w:b/>
        </w:rPr>
        <w:t xml:space="preserve">C. </w:t>
      </w:r>
      <w:r>
        <w:t xml:space="preserve">0,02M.                        </w:t>
      </w:r>
      <w:r>
        <w:rPr>
          <w:b/>
        </w:rPr>
        <w:t>D</w:t>
      </w:r>
      <w:r>
        <w:t>. 0,10 M.</w:t>
      </w:r>
      <w:r>
        <w:br/>
      </w:r>
      <w:r>
        <w:rPr>
          <w:b/>
        </w:rPr>
        <w:t>Câu 7:</w:t>
      </w:r>
      <w:r>
        <w:t xml:space="preserve"> Polime nào sau đây thuộc loại polime bán tổng hợp?</w:t>
      </w:r>
      <w:r>
        <w:br/>
      </w:r>
      <w:r>
        <w:rPr>
          <w:b/>
        </w:rPr>
        <w:t xml:space="preserve">A. </w:t>
      </w:r>
      <w:r>
        <w:t xml:space="preserve">Tơ visco. </w:t>
      </w:r>
      <w:r>
        <w:rPr>
          <w:b/>
        </w:rPr>
        <w:t xml:space="preserve">                                                 B. </w:t>
      </w:r>
      <w:r>
        <w:t xml:space="preserve">Poli(vinyl clorua). </w:t>
      </w:r>
      <w:r>
        <w:rPr>
          <w:b/>
        </w:rPr>
        <w:t xml:space="preserve">     </w:t>
      </w:r>
      <w:r>
        <w:br/>
      </w:r>
      <w:r>
        <w:rPr>
          <w:b/>
        </w:rPr>
        <w:t xml:space="preserve">C. </w:t>
      </w:r>
      <w:r>
        <w:t xml:space="preserve">Polietilen. </w:t>
      </w:r>
      <w:r>
        <w:rPr>
          <w:b/>
        </w:rPr>
        <w:t xml:space="preserve">                                               D. </w:t>
      </w:r>
      <w:r>
        <w:t>Xenlulozơ.</w:t>
      </w:r>
      <w:r>
        <w:br/>
      </w:r>
      <w:r>
        <w:rPr>
          <w:b/>
        </w:rPr>
        <w:t>Câu 8:</w:t>
      </w:r>
      <w:r>
        <w:t xml:space="preserve"> Polime nào sau đây được điều chế bằng phản ứng trùng ngưng?</w:t>
      </w:r>
      <w:r>
        <w:br/>
      </w:r>
      <w:r>
        <w:rPr>
          <w:b/>
        </w:rPr>
        <w:t>A.</w:t>
      </w:r>
      <w:r>
        <w:t xml:space="preserve"> Polipropilen.                                                     </w:t>
      </w:r>
      <w:r>
        <w:rPr>
          <w:b/>
        </w:rPr>
        <w:t>B.</w:t>
      </w:r>
      <w:r>
        <w:t xml:space="preserve"> Poli(hexametylen- ađipamit).</w:t>
      </w:r>
      <w:r>
        <w:br/>
      </w:r>
      <w:r>
        <w:rPr>
          <w:b/>
        </w:rPr>
        <w:t>C.</w:t>
      </w:r>
      <w:r>
        <w:t xml:space="preserve"> Poli(metyl metacrylat).                                     </w:t>
      </w:r>
      <w:r>
        <w:rPr>
          <w:b/>
        </w:rPr>
        <w:t>D.</w:t>
      </w:r>
      <w:r>
        <w:t xml:space="preserve"> Polietilen.</w:t>
      </w:r>
      <w:r>
        <w:br/>
      </w:r>
      <w:r>
        <w:rPr>
          <w:b/>
        </w:rPr>
        <w:t xml:space="preserve">Câu 9: </w:t>
      </w:r>
      <w:r>
        <w:t>Dãy nào sau đây gồm các chất đều có khả năng tham gia phản ứng trùng hợp?</w:t>
      </w:r>
      <w:r>
        <w:br/>
      </w:r>
      <w:r>
        <w:rPr>
          <w:b/>
        </w:rPr>
        <w:t>A</w:t>
      </w:r>
      <w:r>
        <w:t xml:space="preserve">. etan, etilen, toluen               </w:t>
      </w:r>
      <w:r>
        <w:br/>
      </w:r>
      <w:r>
        <w:rPr>
          <w:b/>
        </w:rPr>
        <w:t>B</w:t>
      </w:r>
      <w:r>
        <w:t>. propilen, stiren, vinyl clorua</w:t>
      </w:r>
      <w:r>
        <w:br/>
      </w:r>
      <w:r>
        <w:rPr>
          <w:b/>
        </w:rPr>
        <w:t>C</w:t>
      </w:r>
      <w:r>
        <w:t xml:space="preserve">. propan, etilen, stiren            </w:t>
      </w:r>
      <w:r>
        <w:br/>
      </w:r>
      <w:r>
        <w:rPr>
          <w:b/>
        </w:rPr>
        <w:t>D.</w:t>
      </w:r>
      <w:r>
        <w:t xml:space="preserve"> stiren, clobenzen, isopren</w:t>
      </w:r>
      <w:r>
        <w:br/>
      </w:r>
      <w:r>
        <w:rPr>
          <w:b/>
        </w:rPr>
        <w:t>Câu 10:</w:t>
      </w:r>
      <w:r>
        <w:t xml:space="preserve"> Ở trạng thái cơ bản, cấu hình electron của nguyên tử Na (Z = 11) là</w:t>
      </w:r>
      <w:r>
        <w:br/>
      </w:r>
      <w:r>
        <w:rPr>
          <w:b/>
        </w:rPr>
        <w:t xml:space="preserve">A. </w:t>
      </w:r>
      <w:r>
        <w:t>1s</w:t>
      </w:r>
      <w:r>
        <w:rPr>
          <w:vertAlign w:val="superscript"/>
        </w:rPr>
        <w:t>2</w:t>
      </w:r>
      <w:r>
        <w:t>2s</w:t>
      </w:r>
      <w:r>
        <w:rPr>
          <w:vertAlign w:val="superscript"/>
        </w:rPr>
        <w:t>2</w:t>
      </w:r>
      <w:r>
        <w:t>2p</w:t>
      </w:r>
      <w:r>
        <w:rPr>
          <w:vertAlign w:val="superscript"/>
        </w:rPr>
        <w:t>6</w:t>
      </w:r>
      <w:r>
        <w:t>3s</w:t>
      </w:r>
      <w:r>
        <w:rPr>
          <w:vertAlign w:val="superscript"/>
        </w:rPr>
        <w:t>2</w:t>
      </w:r>
      <w:r>
        <w:t xml:space="preserve">.                </w:t>
      </w:r>
      <w:r>
        <w:rPr>
          <w:b/>
        </w:rPr>
        <w:t xml:space="preserve">B. </w:t>
      </w:r>
      <w:r>
        <w:t>1s</w:t>
      </w:r>
      <w:r>
        <w:rPr>
          <w:vertAlign w:val="superscript"/>
        </w:rPr>
        <w:t>2</w:t>
      </w:r>
      <w:r>
        <w:t>2s</w:t>
      </w:r>
      <w:r>
        <w:rPr>
          <w:vertAlign w:val="superscript"/>
        </w:rPr>
        <w:t>2</w:t>
      </w:r>
      <w:r>
        <w:t>2p</w:t>
      </w:r>
      <w:r>
        <w:rPr>
          <w:vertAlign w:val="superscript"/>
        </w:rPr>
        <w:t>5</w:t>
      </w:r>
      <w:r>
        <w:t>3s</w:t>
      </w:r>
      <w:r>
        <w:rPr>
          <w:vertAlign w:val="superscript"/>
        </w:rPr>
        <w:t>2</w:t>
      </w:r>
      <w:r>
        <w:t xml:space="preserve">.    </w:t>
      </w:r>
      <w:r>
        <w:br/>
      </w:r>
      <w:r>
        <w:rPr>
          <w:b/>
        </w:rPr>
        <w:t xml:space="preserve">C. </w:t>
      </w:r>
      <w:r>
        <w:t>1s</w:t>
      </w:r>
      <w:r>
        <w:rPr>
          <w:vertAlign w:val="superscript"/>
        </w:rPr>
        <w:t>2</w:t>
      </w:r>
      <w:r>
        <w:t>2s</w:t>
      </w:r>
      <w:r>
        <w:rPr>
          <w:vertAlign w:val="superscript"/>
        </w:rPr>
        <w:t>2</w:t>
      </w:r>
      <w:r>
        <w:t>2p</w:t>
      </w:r>
      <w:r>
        <w:rPr>
          <w:vertAlign w:val="superscript"/>
        </w:rPr>
        <w:t>4</w:t>
      </w:r>
      <w:r>
        <w:t>3s</w:t>
      </w:r>
      <w:r>
        <w:rPr>
          <w:vertAlign w:val="superscript"/>
        </w:rPr>
        <w:t>1</w:t>
      </w:r>
      <w:r>
        <w:t xml:space="preserve">.                </w:t>
      </w:r>
      <w:r>
        <w:rPr>
          <w:b/>
        </w:rPr>
        <w:t xml:space="preserve">D. </w:t>
      </w:r>
      <w:r>
        <w:t>1s</w:t>
      </w:r>
      <w:r>
        <w:rPr>
          <w:vertAlign w:val="superscript"/>
        </w:rPr>
        <w:t>2</w:t>
      </w:r>
      <w:r>
        <w:t>2s</w:t>
      </w:r>
      <w:r>
        <w:rPr>
          <w:vertAlign w:val="superscript"/>
        </w:rPr>
        <w:t>2</w:t>
      </w:r>
      <w:r>
        <w:t>2p</w:t>
      </w:r>
      <w:r>
        <w:rPr>
          <w:vertAlign w:val="superscript"/>
        </w:rPr>
        <w:t>6</w:t>
      </w:r>
      <w:r>
        <w:t>3s</w:t>
      </w:r>
      <w:r>
        <w:rPr>
          <w:vertAlign w:val="superscript"/>
        </w:rPr>
        <w:t>1</w:t>
      </w:r>
      <w:r>
        <w:t>.</w:t>
      </w:r>
      <w:r>
        <w:br/>
      </w:r>
      <w:r>
        <w:rPr>
          <w:b/>
        </w:rPr>
        <w:t xml:space="preserve">Câu 11: </w:t>
      </w:r>
      <w:r>
        <w:t xml:space="preserve">Kết luận nào sau đây </w:t>
      </w:r>
      <w:r>
        <w:rPr>
          <w:b/>
        </w:rPr>
        <w:t>sai</w:t>
      </w:r>
      <w:r>
        <w:t>?</w:t>
      </w:r>
      <w:r>
        <w:br/>
      </w:r>
      <w:r>
        <w:rPr>
          <w:b/>
        </w:rPr>
        <w:t xml:space="preserve">A. </w:t>
      </w:r>
      <w:r>
        <w:t>Các nguyên tố nhóm A có cấu hình e lớp ngoài cùng ns</w:t>
      </w:r>
      <w:r>
        <w:rPr>
          <w:vertAlign w:val="superscript"/>
        </w:rPr>
        <w:t>2</w:t>
      </w:r>
      <w:r>
        <w:t xml:space="preserve"> đều là các kim loại.</w:t>
      </w:r>
      <w:r>
        <w:br/>
      </w:r>
      <w:r>
        <w:rPr>
          <w:b/>
        </w:rPr>
        <w:t xml:space="preserve">B. </w:t>
      </w:r>
      <w:r>
        <w:t>Nguyên tố có Z = 19 có bán kính lớn hơn nguyên tố có Z = 11</w:t>
      </w:r>
      <w:r>
        <w:br/>
      </w:r>
      <w:r>
        <w:rPr>
          <w:b/>
        </w:rPr>
        <w:t>C</w:t>
      </w:r>
      <w:r>
        <w:t>. Li là kim loại có độ âm điện lớn nhất trong số các kim loại kiềm</w:t>
      </w:r>
      <w:r>
        <w:br/>
      </w:r>
      <w:r>
        <w:rPr>
          <w:b/>
        </w:rPr>
        <w:t>D</w:t>
      </w:r>
      <w:r>
        <w:t>. Các nguyên tố nhóm B đều là kim loại</w:t>
      </w:r>
      <w:r>
        <w:br/>
      </w:r>
      <w:r>
        <w:rPr>
          <w:b/>
        </w:rPr>
        <w:t xml:space="preserve">Câu 12: </w:t>
      </w:r>
      <w:r>
        <w:t>Tính chất nào sau đây không phải tính chất vật lí chung của kim loại?</w:t>
      </w:r>
      <w:r>
        <w:br/>
      </w:r>
      <w:r>
        <w:rPr>
          <w:b/>
        </w:rPr>
        <w:t xml:space="preserve">  A. </w:t>
      </w:r>
      <w:r>
        <w:t xml:space="preserve">Dẫn nhiệt     </w:t>
      </w:r>
      <w:r>
        <w:rPr>
          <w:b/>
        </w:rPr>
        <w:t>B.</w:t>
      </w:r>
      <w:r>
        <w:t xml:space="preserve"> Cứng     </w:t>
      </w:r>
      <w:r>
        <w:rPr>
          <w:b/>
        </w:rPr>
        <w:t xml:space="preserve">C. </w:t>
      </w:r>
      <w:r>
        <w:t xml:space="preserve">Dẫn điện     </w:t>
      </w:r>
      <w:r>
        <w:rPr>
          <w:b/>
        </w:rPr>
        <w:t>D</w:t>
      </w:r>
      <w:r>
        <w:t xml:space="preserve">. Ánh kim    </w:t>
      </w:r>
      <w:r>
        <w:br/>
      </w:r>
      <w:r>
        <w:rPr>
          <w:b/>
        </w:rPr>
        <w:t>Câu 13:</w:t>
      </w:r>
      <w:r>
        <w:t xml:space="preserve"> Cho kim loại Fe lần lượt phản ứng với các dung dịch: FeCl</w:t>
      </w:r>
      <w:r>
        <w:rPr>
          <w:vertAlign w:val="subscript"/>
        </w:rPr>
        <w:t>3</w:t>
      </w:r>
      <w:r>
        <w:t>, Cu(NO</w:t>
      </w:r>
      <w:r>
        <w:rPr>
          <w:vertAlign w:val="subscript"/>
        </w:rPr>
        <w:t>3</w:t>
      </w:r>
      <w:r>
        <w:t>)</w:t>
      </w:r>
      <w:r>
        <w:rPr>
          <w:vertAlign w:val="subscript"/>
        </w:rPr>
        <w:t>2</w:t>
      </w:r>
      <w:r>
        <w:t>, AgNO</w:t>
      </w:r>
      <w:r>
        <w:rPr>
          <w:vertAlign w:val="subscript"/>
        </w:rPr>
        <w:t>3</w:t>
      </w:r>
      <w:r>
        <w:t>, MgCl</w:t>
      </w:r>
      <w:r>
        <w:rPr>
          <w:vertAlign w:val="subscript"/>
        </w:rPr>
        <w:t>2</w:t>
      </w:r>
      <w:r>
        <w:t>. Số trường hợp xảy ra phản ứng hóa học là</w:t>
      </w:r>
      <w:r>
        <w:br/>
      </w:r>
      <w:r>
        <w:rPr>
          <w:b/>
        </w:rPr>
        <w:t xml:space="preserve">  A</w:t>
      </w:r>
      <w:r>
        <w:t xml:space="preserve">. 4         </w:t>
      </w:r>
      <w:r>
        <w:rPr>
          <w:b/>
        </w:rPr>
        <w:t>B.</w:t>
      </w:r>
      <w:r>
        <w:t xml:space="preserve"> 3         </w:t>
      </w:r>
      <w:r>
        <w:rPr>
          <w:b/>
        </w:rPr>
        <w:t>C.</w:t>
      </w:r>
      <w:r>
        <w:t xml:space="preserve"> 1         </w:t>
      </w:r>
      <w:r>
        <w:rPr>
          <w:b/>
        </w:rPr>
        <w:t>D.</w:t>
      </w:r>
      <w:r>
        <w:t xml:space="preserve"> 2</w:t>
      </w:r>
      <w:r>
        <w:br/>
      </w:r>
      <w:r>
        <w:rPr>
          <w:b/>
        </w:rPr>
        <w:t>Câu 14:</w:t>
      </w:r>
      <w:r>
        <w:t xml:space="preserve"> Một học sinh tiến hành thí nghiệm: Nhúng một thanh đồng vào dung dịch AgNO</w:t>
      </w:r>
      <w:r>
        <w:rPr>
          <w:vertAlign w:val="subscript"/>
        </w:rPr>
        <w:t>3</w:t>
      </w:r>
      <w:r>
        <w:t>, sau một lúc nhúng tiếp một thanh sắt vào dung dịch này đến phản ứng hoàn toàn. Sau khi thí nghiệm kết thúc, học sinh đó rút ra các kết luận sau :</w:t>
      </w:r>
      <w:r>
        <w:br/>
      </w:r>
      <w:r>
        <w:t>(I) Dung dịch thu được sau phản ứng có màu xanh nhạt.</w:t>
      </w:r>
      <w:r>
        <w:br/>
      </w:r>
      <w:r>
        <w:t>(II) Khối lượng thanh đồng bị giảm sau phản ứng.</w:t>
      </w:r>
      <w:r>
        <w:br/>
      </w:r>
      <w:r>
        <w:t>(III) Khối lượng thanh sắt tăng lên sau phản ứng.</w:t>
      </w:r>
      <w:r>
        <w:br/>
      </w:r>
      <w:r>
        <w:t>Kết luận</w:t>
      </w:r>
      <w:r>
        <w:rPr>
          <w:b/>
        </w:rPr>
        <w:t xml:space="preserve"> không</w:t>
      </w:r>
      <w:r>
        <w:t xml:space="preserve"> đúng là </w:t>
      </w:r>
      <w:r>
        <w:br/>
      </w:r>
      <w:r>
        <w:rPr>
          <w:b/>
        </w:rPr>
        <w:t>A.</w:t>
      </w:r>
      <w:r>
        <w:t xml:space="preserve"> (I).                    </w:t>
      </w:r>
      <w:r>
        <w:rPr>
          <w:b/>
        </w:rPr>
        <w:t>B.</w:t>
      </w:r>
      <w:r>
        <w:t xml:space="preserve"> (II).                   </w:t>
      </w:r>
      <w:r>
        <w:rPr>
          <w:b/>
        </w:rPr>
        <w:t>C.</w:t>
      </w:r>
      <w:r>
        <w:t xml:space="preserve"> (III).                  </w:t>
      </w:r>
      <w:r>
        <w:rPr>
          <w:b/>
        </w:rPr>
        <w:t>D.</w:t>
      </w:r>
      <w:r>
        <w:t xml:space="preserve"> (I) (II) và (III)</w:t>
      </w:r>
      <w:r>
        <w:br/>
      </w:r>
      <w:r>
        <w:rPr>
          <w:b/>
        </w:rPr>
        <w:t>Câu 15:</w:t>
      </w:r>
      <w:r>
        <w:t xml:space="preserve"> Có các phát biểu sau:</w:t>
      </w:r>
      <w:r>
        <w:br/>
      </w:r>
      <w:r>
        <w:t>(1) Hợp kim thép (Fe-C) ít bị ăn mòn hơn sắt.</w:t>
      </w:r>
      <w:r>
        <w:br/>
      </w:r>
      <w:r>
        <w:t>(2) Hợp kim Al-Cu-Mn-Mg nhẹ và cứng, dùng trong chế tạo tên lửa, tàu vũ trụ.</w:t>
      </w:r>
      <w:r>
        <w:br/>
      </w:r>
      <w:r>
        <w:t>(3) Hợp kim vàng tây (Au-Ag-Cu) cứng hơn vàng nguyên chất.</w:t>
      </w:r>
      <w:r>
        <w:br/>
      </w:r>
      <w:r>
        <w:t>(4) Hợp kim Bi-Pb-Sn có nhiệt độ nóng chảy rất cao.</w:t>
      </w:r>
      <w:r>
        <w:br/>
      </w:r>
      <w:r>
        <w:t>Trong các phát biểu trên, số phát biểu đúng là</w:t>
      </w:r>
      <w:r>
        <w:br/>
      </w:r>
      <w:r>
        <w:rPr>
          <w:b/>
        </w:rPr>
        <w:t>A.</w:t>
      </w:r>
      <w:r>
        <w:t xml:space="preserve"> 1.                 </w:t>
      </w:r>
      <w:r>
        <w:rPr>
          <w:b/>
        </w:rPr>
        <w:t>B.</w:t>
      </w:r>
      <w:r>
        <w:t xml:space="preserve"> 2.                 </w:t>
      </w:r>
      <w:r>
        <w:rPr>
          <w:b/>
        </w:rPr>
        <w:t>C.</w:t>
      </w:r>
      <w:r>
        <w:t xml:space="preserve"> 3.                 </w:t>
      </w:r>
      <w:r>
        <w:rPr>
          <w:b/>
        </w:rPr>
        <w:t>D.</w:t>
      </w:r>
      <w:r>
        <w:t xml:space="preserve"> 4.</w:t>
      </w:r>
      <w:r>
        <w:br/>
      </w:r>
      <w:r>
        <w:rPr>
          <w:b/>
        </w:rPr>
        <w:t>Câu 16:</w:t>
      </w:r>
      <w:r>
        <w:t xml:space="preserve"> Phát biểu nào sau đây đúng?</w:t>
      </w:r>
      <w:r>
        <w:br/>
      </w:r>
      <w:r>
        <w:rPr>
          <w:b/>
        </w:rPr>
        <w:t>A.</w:t>
      </w:r>
      <w:r>
        <w:t xml:space="preserve"> Hợp kim là vật liệu kim loại có chứa một kim loại cơ bản và một số kim loại hoặc phi kim khác</w:t>
      </w:r>
      <w:r>
        <w:br/>
      </w:r>
      <w:r>
        <w:rPr>
          <w:b/>
        </w:rPr>
        <w:t>B.</w:t>
      </w:r>
      <w:r>
        <w:t xml:space="preserve"> Không có tính dẫn điện, dẫn nhiệt, tính dẻo và ánh kim </w:t>
      </w:r>
      <w:r>
        <w:br/>
      </w:r>
      <w:r>
        <w:rPr>
          <w:b/>
        </w:rPr>
        <w:t>C</w:t>
      </w:r>
      <w:r>
        <w:t>. Hay bị gỉ, mềm, chịu nhiệt tốt, chịu ma sát tốt</w:t>
      </w:r>
      <w:r>
        <w:br/>
      </w:r>
      <w:r>
        <w:rPr>
          <w:b/>
        </w:rPr>
        <w:t>D.</w:t>
      </w:r>
      <w:r>
        <w:t xml:space="preserve"> Hợp kim là vật liệu kim loại có chứa hai kim loại cơ bản</w:t>
      </w:r>
      <w:r>
        <w:br/>
      </w:r>
      <w:r>
        <w:rPr>
          <w:b/>
        </w:rPr>
        <w:t xml:space="preserve">Câu 17: </w:t>
      </w:r>
      <w:r>
        <w:t>Trường hợp nào sau đây, kim loại bị ăn mòn điện hóa học?</w:t>
      </w:r>
      <w:r>
        <w:br/>
      </w:r>
      <w:r>
        <w:rPr>
          <w:b/>
        </w:rPr>
        <w:t xml:space="preserve">  A</w:t>
      </w:r>
      <w:r>
        <w:t>. Kim loại sắt trong dung dịch HNO</w:t>
      </w:r>
      <w:r>
        <w:rPr>
          <w:vertAlign w:val="subscript"/>
        </w:rPr>
        <w:t>3</w:t>
      </w:r>
      <w:r>
        <w:t xml:space="preserve"> loãng.</w:t>
      </w:r>
      <w:r>
        <w:br/>
      </w:r>
      <w:r>
        <w:rPr>
          <w:b/>
        </w:rPr>
        <w:t xml:space="preserve">  B. </w:t>
      </w:r>
      <w:r>
        <w:t>Thép cacbon để trong không khí ẩm.</w:t>
      </w:r>
      <w:r>
        <w:br/>
      </w:r>
      <w:r>
        <w:rPr>
          <w:b/>
        </w:rPr>
        <w:t xml:space="preserve">  C. </w:t>
      </w:r>
      <w:r>
        <w:t>Đốt dây sắt trong khí oxi khô.</w:t>
      </w:r>
      <w:r>
        <w:br/>
      </w:r>
      <w:r>
        <w:rPr>
          <w:b/>
        </w:rPr>
        <w:t xml:space="preserve">  D. </w:t>
      </w:r>
      <w:r>
        <w:t>Kim loại kẽm trong dung dịch HCl.</w:t>
      </w:r>
      <w:r>
        <w:br/>
      </w:r>
      <w:r>
        <w:rPr>
          <w:b/>
        </w:rPr>
        <w:t>Câu 18:</w:t>
      </w:r>
      <w:r>
        <w:t xml:space="preserve"> Ngâm một lá Zn vào dung dịch HCl thấy bọt khí thoát ra ít và chậm. Nếu nhỏ thêm vài giọt dung dịch X thì thấy bọt khí thoát ra rất nhiều và nhanh. Chất tan trong dung dịch X là chất nào sau đây ?</w:t>
      </w:r>
      <w:r>
        <w:br/>
      </w:r>
      <w:r>
        <w:rPr>
          <w:b/>
        </w:rPr>
        <w:t>A.</w:t>
      </w:r>
      <w:r>
        <w:t xml:space="preserve"> H</w:t>
      </w:r>
      <w:r>
        <w:rPr>
          <w:vertAlign w:val="subscript"/>
        </w:rPr>
        <w:t>2</w:t>
      </w:r>
      <w:r>
        <w:t>SO</w:t>
      </w:r>
      <w:r>
        <w:rPr>
          <w:vertAlign w:val="subscript"/>
        </w:rPr>
        <w:t>4</w:t>
      </w:r>
      <w:r>
        <w:t xml:space="preserve">                 </w:t>
      </w:r>
      <w:r>
        <w:rPr>
          <w:b/>
        </w:rPr>
        <w:t>B</w:t>
      </w:r>
      <w:r>
        <w:t>. MgSO</w:t>
      </w:r>
      <w:r>
        <w:rPr>
          <w:vertAlign w:val="subscript"/>
        </w:rPr>
        <w:t>4</w:t>
      </w:r>
      <w:r>
        <w:t xml:space="preserve">                 </w:t>
      </w:r>
      <w:r>
        <w:rPr>
          <w:b/>
        </w:rPr>
        <w:t>C.</w:t>
      </w:r>
      <w:r>
        <w:t xml:space="preserve"> NaOH                 </w:t>
      </w:r>
      <w:r>
        <w:rPr>
          <w:b/>
        </w:rPr>
        <w:t>D.</w:t>
      </w:r>
      <w:r>
        <w:t xml:space="preserve"> CuSO</w:t>
      </w:r>
      <w:r>
        <w:rPr>
          <w:vertAlign w:val="subscript"/>
        </w:rPr>
        <w:t>4</w:t>
      </w:r>
      <w:r>
        <w:br/>
      </w:r>
      <w:r>
        <w:rPr>
          <w:b/>
        </w:rPr>
        <w:t>Câu 19:</w:t>
      </w:r>
      <w:r>
        <w:t xml:space="preserve"> Khi điều chế kim loại, các ion kim loại đóng vai trò là chất</w:t>
      </w:r>
      <w:r>
        <w:br/>
      </w:r>
      <w:r>
        <w:rPr>
          <w:b/>
        </w:rPr>
        <w:t xml:space="preserve">  A</w:t>
      </w:r>
      <w:r>
        <w:t xml:space="preserve">. khử                 </w:t>
      </w:r>
      <w:r>
        <w:rPr>
          <w:b/>
        </w:rPr>
        <w:t>B.</w:t>
      </w:r>
      <w:r>
        <w:t xml:space="preserve"> cho proton                 </w:t>
      </w:r>
      <w:r>
        <w:rPr>
          <w:b/>
        </w:rPr>
        <w:t>C.</w:t>
      </w:r>
      <w:r>
        <w:t xml:space="preserve"> bị khử                 </w:t>
      </w:r>
      <w:r>
        <w:rPr>
          <w:b/>
        </w:rPr>
        <w:t>D.</w:t>
      </w:r>
      <w:r>
        <w:t xml:space="preserve"> nhận proton</w:t>
      </w:r>
      <w:r>
        <w:br/>
      </w:r>
      <w:r>
        <w:rPr>
          <w:b/>
        </w:rPr>
        <w:t>Câu 20:</w:t>
      </w:r>
      <w:r>
        <w:t xml:space="preserve"> Để điều chế Al kim loại ta có thể dùng phương pháp nào trong các phương pháp sau đây?</w:t>
      </w:r>
      <w:r>
        <w:br/>
      </w:r>
      <w:r>
        <w:rPr>
          <w:b/>
        </w:rPr>
        <w:t xml:space="preserve">  A.</w:t>
      </w:r>
      <w:r>
        <w:t xml:space="preserve"> Dùng Zn đẩy AlCl</w:t>
      </w:r>
      <w:r>
        <w:rPr>
          <w:vertAlign w:val="subscript"/>
        </w:rPr>
        <w:t>3</w:t>
      </w:r>
      <w:r>
        <w:t xml:space="preserve"> ra khỏi muối</w:t>
      </w:r>
      <w:r>
        <w:br/>
      </w:r>
      <w:r>
        <w:rPr>
          <w:b/>
        </w:rPr>
        <w:t xml:space="preserve">  B.</w:t>
      </w:r>
      <w:r>
        <w:t xml:space="preserve"> Dùng CO khử Al</w:t>
      </w:r>
      <w:r>
        <w:rPr>
          <w:vertAlign w:val="subscript"/>
        </w:rPr>
        <w:t>2</w:t>
      </w:r>
      <w:r>
        <w:t>O</w:t>
      </w:r>
      <w:r>
        <w:rPr>
          <w:vertAlign w:val="subscript"/>
        </w:rPr>
        <w:t>3</w:t>
      </w:r>
      <w:r>
        <w:br/>
      </w:r>
      <w:r>
        <w:rPr>
          <w:b/>
        </w:rPr>
        <w:t xml:space="preserve">  C.</w:t>
      </w:r>
      <w:r>
        <w:t xml:space="preserve"> Điện phân nóng chảy Al</w:t>
      </w:r>
      <w:r>
        <w:rPr>
          <w:vertAlign w:val="subscript"/>
        </w:rPr>
        <w:t>2</w:t>
      </w:r>
      <w:r>
        <w:t>O</w:t>
      </w:r>
      <w:r>
        <w:rPr>
          <w:vertAlign w:val="subscript"/>
        </w:rPr>
        <w:t>3</w:t>
      </w:r>
      <w:r>
        <w:br/>
      </w:r>
      <w:r>
        <w:rPr>
          <w:b/>
        </w:rPr>
        <w:t xml:space="preserve">  D.</w:t>
      </w:r>
      <w:r>
        <w:t xml:space="preserve"> Điện phân dung dịch AlCl</w:t>
      </w:r>
      <w:r>
        <w:rPr>
          <w:vertAlign w:val="subscript"/>
        </w:rPr>
        <w:t>3</w:t>
      </w:r>
      <w:r>
        <w:br/>
      </w:r>
      <w:r>
        <w:rPr>
          <w:b/>
        </w:rPr>
        <w:t xml:space="preserve">Câu 21: </w:t>
      </w:r>
      <w:r>
        <w:t>Dung dịch chất nào sau đây làm quỳ tím chuyển sang màu xanh?</w:t>
      </w:r>
      <w:r>
        <w:br/>
      </w:r>
      <w:r>
        <w:rPr>
          <w:b/>
        </w:rPr>
        <w:t xml:space="preserve">A. </w:t>
      </w:r>
      <w:r>
        <w:t xml:space="preserve">Glyxin.              </w:t>
      </w:r>
      <w:r>
        <w:rPr>
          <w:b/>
        </w:rPr>
        <w:t xml:space="preserve">B. </w:t>
      </w:r>
      <w:r>
        <w:t xml:space="preserve">Metylamin. </w:t>
      </w:r>
      <w:r>
        <w:rPr>
          <w:b/>
        </w:rPr>
        <w:t xml:space="preserve">       </w:t>
      </w:r>
      <w:r>
        <w:t xml:space="preserve">          </w:t>
      </w:r>
      <w:r>
        <w:rPr>
          <w:b/>
        </w:rPr>
        <w:t xml:space="preserve">C. </w:t>
      </w:r>
      <w:r>
        <w:t xml:space="preserve">Anilin.              </w:t>
      </w:r>
      <w:r>
        <w:rPr>
          <w:b/>
        </w:rPr>
        <w:t xml:space="preserve">D. </w:t>
      </w:r>
      <w:r>
        <w:t>Glucozơ.</w:t>
      </w:r>
      <w:r>
        <w:rPr>
          <w:b/>
        </w:rPr>
        <w:t xml:space="preserve">      </w:t>
      </w:r>
      <w:r>
        <w:br/>
      </w:r>
      <w:r>
        <w:rPr>
          <w:b/>
        </w:rPr>
        <w:t>Câu 22:</w:t>
      </w:r>
      <w:r>
        <w:t xml:space="preserve"> Ở điều kiện thường, amin X là chất lỏng, dễ bị oxi hoá khi để ngoài không khí. Dung dịch X không làm đổi màu quỳ tím nhưng tác dụng với nước brom tạo kết tủa trắng. Amin nào sau đây thoả mãn tính chất của X?</w:t>
      </w:r>
      <w:r>
        <w:br/>
      </w:r>
      <w:r>
        <w:rPr>
          <w:b/>
        </w:rPr>
        <w:t xml:space="preserve">A. </w:t>
      </w:r>
      <w:r>
        <w:t xml:space="preserve">đimetylamin              </w:t>
      </w:r>
      <w:r>
        <w:br/>
      </w:r>
      <w:r>
        <w:rPr>
          <w:b/>
        </w:rPr>
        <w:t xml:space="preserve">B. </w:t>
      </w:r>
      <w:r>
        <w:t xml:space="preserve">benzylamin                 </w:t>
      </w:r>
      <w:r>
        <w:br/>
      </w:r>
      <w:r>
        <w:rPr>
          <w:b/>
        </w:rPr>
        <w:t xml:space="preserve">C. </w:t>
      </w:r>
      <w:r>
        <w:t xml:space="preserve">metylamin                   </w:t>
      </w:r>
      <w:r>
        <w:br/>
      </w:r>
      <w:r>
        <w:rPr>
          <w:b/>
        </w:rPr>
        <w:t>D</w:t>
      </w:r>
      <w:r>
        <w:t>. anilin</w:t>
      </w:r>
      <w:r>
        <w:br/>
      </w:r>
      <w:r>
        <w:rPr>
          <w:b/>
        </w:rPr>
        <w:t>Câu 23:</w:t>
      </w:r>
      <w:r>
        <w:t xml:space="preserve"> Cho 5,9 gam amin đơn chức X tác dụng vừa đủ với dung dịch HC1, tạo ra 9,55 gam muối, số công thức cấu tạo ứng với công thức phân tử của X là</w:t>
      </w:r>
      <w:r>
        <w:br/>
      </w:r>
      <w:r>
        <w:rPr>
          <w:b/>
        </w:rPr>
        <w:t xml:space="preserve">A. </w:t>
      </w:r>
      <w:r>
        <w:t xml:space="preserve">5.              </w:t>
      </w:r>
      <w:r>
        <w:rPr>
          <w:b/>
        </w:rPr>
        <w:t>B</w:t>
      </w:r>
      <w:r>
        <w:t xml:space="preserve">. 4.              </w:t>
      </w:r>
      <w:r>
        <w:rPr>
          <w:b/>
        </w:rPr>
        <w:t>C</w:t>
      </w:r>
      <w:r>
        <w:t xml:space="preserve">. 3.              </w:t>
      </w:r>
      <w:r>
        <w:rPr>
          <w:b/>
        </w:rPr>
        <w:t>D</w:t>
      </w:r>
      <w:r>
        <w:t>. 2.</w:t>
      </w:r>
      <w:r>
        <w:br/>
      </w:r>
      <w:r>
        <w:rPr>
          <w:b/>
        </w:rPr>
        <w:t xml:space="preserve">Câu 24: </w:t>
      </w:r>
      <w:r>
        <w:t>Số nguyên tử oxi trong phân tử axit glutamic là</w:t>
      </w:r>
      <w:r>
        <w:br/>
      </w:r>
      <w:r>
        <w:rPr>
          <w:b/>
        </w:rPr>
        <w:t xml:space="preserve">A. </w:t>
      </w:r>
      <w:r>
        <w:t xml:space="preserve">1.              </w:t>
      </w:r>
      <w:r>
        <w:rPr>
          <w:b/>
        </w:rPr>
        <w:t xml:space="preserve">B. </w:t>
      </w:r>
      <w:r>
        <w:t xml:space="preserve">2.              </w:t>
      </w:r>
      <w:r>
        <w:rPr>
          <w:b/>
        </w:rPr>
        <w:t xml:space="preserve">C. </w:t>
      </w:r>
      <w:r>
        <w:t xml:space="preserve">3.              </w:t>
      </w:r>
      <w:r>
        <w:rPr>
          <w:b/>
        </w:rPr>
        <w:t xml:space="preserve">D. </w:t>
      </w:r>
      <w:r>
        <w:t>4.</w:t>
      </w:r>
      <w:r>
        <w:rPr>
          <w:b/>
        </w:rPr>
        <w:t xml:space="preserve">  </w:t>
      </w:r>
      <w:r>
        <w:br/>
      </w:r>
      <w:r>
        <w:rPr>
          <w:b/>
        </w:rPr>
        <w:t>Câu 25:</w:t>
      </w:r>
      <w:r>
        <w:t xml:space="preserve"> Hỗn hợp X gồm glyxin, alanin và axit glutamic. Trong X, nguyên tố oxi chiếm 40% về khối lượng. Cho m gam X tác dụng hoàn toàn với dung dịch NaOH, tạo ra 8,16 gam muối. Giá trị của m là  </w:t>
      </w:r>
      <w:r>
        <w:br/>
      </w:r>
      <w:r>
        <w:rPr>
          <w:b/>
        </w:rPr>
        <w:t xml:space="preserve">A. </w:t>
      </w:r>
      <w:r>
        <w:t xml:space="preserve">7,2.              </w:t>
      </w:r>
      <w:r>
        <w:rPr>
          <w:b/>
        </w:rPr>
        <w:t xml:space="preserve">B. </w:t>
      </w:r>
      <w:r>
        <w:t xml:space="preserve">4.8.              </w:t>
      </w:r>
      <w:r>
        <w:rPr>
          <w:b/>
        </w:rPr>
        <w:t>C</w:t>
      </w:r>
      <w:r>
        <w:t xml:space="preserve">. 5.6.              </w:t>
      </w:r>
      <w:r>
        <w:rPr>
          <w:b/>
        </w:rPr>
        <w:t>D</w:t>
      </w:r>
      <w:r>
        <w:t>. 6,4</w:t>
      </w:r>
      <w:r>
        <w:br/>
      </w:r>
      <w:r>
        <w:rPr>
          <w:b/>
        </w:rPr>
        <w:t>Câu 26:</w:t>
      </w:r>
      <w:r>
        <w:t xml:space="preserve"> Chất có phản ứng màu biure là</w:t>
      </w:r>
      <w:r>
        <w:br/>
      </w:r>
      <w:r>
        <w:rPr>
          <w:b/>
        </w:rPr>
        <w:t>A.</w:t>
      </w:r>
      <w:r>
        <w:t xml:space="preserve"> saccarozơ                           </w:t>
      </w:r>
      <w:r>
        <w:rPr>
          <w:b/>
        </w:rPr>
        <w:t>B.</w:t>
      </w:r>
      <w:r>
        <w:t xml:space="preserve"> anbumin (protein)  </w:t>
      </w:r>
      <w:r>
        <w:br/>
      </w:r>
      <w:r>
        <w:rPr>
          <w:b/>
        </w:rPr>
        <w:t>C.</w:t>
      </w:r>
      <w:r>
        <w:t xml:space="preserve"> tinh bột                               </w:t>
      </w:r>
      <w:r>
        <w:rPr>
          <w:b/>
        </w:rPr>
        <w:t>D.</w:t>
      </w:r>
      <w:r>
        <w:t xml:space="preserve"> chất béo</w:t>
      </w:r>
      <w:r>
        <w:br/>
      </w:r>
      <w:r>
        <w:rPr>
          <w:b/>
        </w:rPr>
        <w:t>Câu 27:</w:t>
      </w:r>
      <w:r>
        <w:t xml:space="preserve"> Khi nấu canh cua thì thấy các mảng “riêu cua” nỗi lên là do</w:t>
      </w:r>
      <w:r>
        <w:br/>
      </w:r>
      <w:r>
        <w:rPr>
          <w:b/>
        </w:rPr>
        <w:t>A.</w:t>
      </w:r>
      <w:r>
        <w:t xml:space="preserve"> phản ứng thủy phân của protein.                       </w:t>
      </w:r>
      <w:r>
        <w:br/>
      </w:r>
      <w:r>
        <w:rPr>
          <w:b/>
        </w:rPr>
        <w:t>B.</w:t>
      </w:r>
      <w:r>
        <w:t xml:space="preserve"> phản ứng màu của protein,</w:t>
      </w:r>
      <w:r>
        <w:br/>
      </w:r>
      <w:r>
        <w:rPr>
          <w:b/>
        </w:rPr>
        <w:t>C.</w:t>
      </w:r>
      <w:r>
        <w:t xml:space="preserve"> sự đông tụ của lipit.                                           </w:t>
      </w:r>
      <w:r>
        <w:br/>
      </w:r>
      <w:r>
        <w:rPr>
          <w:b/>
        </w:rPr>
        <w:t>D.</w:t>
      </w:r>
      <w:r>
        <w:t xml:space="preserve"> sự đông tụ của protein do nhiệt độ.</w:t>
      </w:r>
      <w:r>
        <w:br/>
      </w:r>
      <w:r>
        <w:rPr>
          <w:b/>
        </w:rPr>
        <w:t>Câu 28:</w:t>
      </w:r>
      <w:r>
        <w:t xml:space="preserve"> Cho một pentapeptit (A) thỏa điều kiện: Khi thủy phân hoàn toàn 1 mol A thì thu được các α- amino axit gồm: 3 mol glyxin, 1 mol alanin, 1 mol valin. Mặt khác khi thủy phân không hoàn toàn peptit A, ngoài thu được các α- amino axit thì còn thu được 2 đipeptit là Ala-Gly; Gly-Ala và 1 tripeptit là Gly- Gly-Val. Công thức cấu tạo của A là</w:t>
      </w:r>
      <w:r>
        <w:br/>
      </w:r>
      <w:r>
        <w:rPr>
          <w:b/>
        </w:rPr>
        <w:t>A.</w:t>
      </w:r>
      <w:r>
        <w:t xml:space="preserve"> Ala-Gly-Gly-Gly-Val.                                       </w:t>
      </w:r>
      <w:r>
        <w:rPr>
          <w:b/>
        </w:rPr>
        <w:t xml:space="preserve">B. </w:t>
      </w:r>
      <w:r>
        <w:t>Gly-Ala-Gly-Gly-Val.</w:t>
      </w:r>
      <w:r>
        <w:br/>
      </w:r>
      <w:r>
        <w:rPr>
          <w:b/>
        </w:rPr>
        <w:t>C.</w:t>
      </w:r>
      <w:r>
        <w:t xml:space="preserve"> Gly-Gly-Ala-Gly-Val.                                       </w:t>
      </w:r>
      <w:r>
        <w:rPr>
          <w:b/>
        </w:rPr>
        <w:t xml:space="preserve">D. </w:t>
      </w:r>
      <w:r>
        <w:t>Gly-Ala-Gly-Val-Gly.</w:t>
      </w:r>
      <w:r>
        <w:br/>
      </w:r>
      <w:r>
        <w:rPr>
          <w:b/>
        </w:rPr>
        <w:t>Câu 29:</w:t>
      </w:r>
      <w:r>
        <w:t xml:space="preserve"> Nhóm kim loại không tác dụng được với dung dịch HNO</w:t>
      </w:r>
      <w:r>
        <w:rPr>
          <w:vertAlign w:val="subscript"/>
        </w:rPr>
        <w:t>3</w:t>
      </w:r>
      <w:r>
        <w:t xml:space="preserve"> đặc nguội là</w:t>
      </w:r>
      <w:r>
        <w:br/>
      </w:r>
      <w:r>
        <w:rPr>
          <w:b/>
        </w:rPr>
        <w:t>A.</w:t>
      </w:r>
      <w:r>
        <w:t xml:space="preserve"> Fe, Cr, Al.                                                </w:t>
      </w:r>
      <w:r>
        <w:rPr>
          <w:b/>
        </w:rPr>
        <w:t>B.</w:t>
      </w:r>
      <w:r>
        <w:t xml:space="preserve"> Cr, Pb, Mn. </w:t>
      </w:r>
      <w:r>
        <w:br/>
      </w:r>
      <w:r>
        <w:rPr>
          <w:b/>
        </w:rPr>
        <w:t>C.</w:t>
      </w:r>
      <w:r>
        <w:t xml:space="preserve"> Al, Ag, Pb.                                               </w:t>
      </w:r>
      <w:r>
        <w:rPr>
          <w:b/>
        </w:rPr>
        <w:t>D.</w:t>
      </w:r>
      <w:r>
        <w:t xml:space="preserve"> Ag, Pt, Au.</w:t>
      </w:r>
      <w:r>
        <w:br/>
      </w:r>
      <w:r>
        <w:rPr>
          <w:b/>
        </w:rPr>
        <w:t xml:space="preserve">Câu 30: </w:t>
      </w:r>
      <w:r>
        <w:t>Cho 0,1 mol phenyl axetat tác dụng hết với 300 ml dung dịch NaOH 1M. Kết thúc phản ứng, cô cạn dung dịch thì khối lượng chất rắn khan thu được là</w:t>
      </w:r>
      <w:r>
        <w:br/>
      </w:r>
      <w:r>
        <w:rPr>
          <w:b/>
        </w:rPr>
        <w:t xml:space="preserve">  A. </w:t>
      </w:r>
      <w:r>
        <w:t xml:space="preserve">16,2 gam.                   </w:t>
      </w:r>
      <w:r>
        <w:rPr>
          <w:b/>
        </w:rPr>
        <w:t xml:space="preserve">B. </w:t>
      </w:r>
      <w:r>
        <w:t xml:space="preserve">22,0 gam.                   </w:t>
      </w:r>
      <w:r>
        <w:rPr>
          <w:b/>
        </w:rPr>
        <w:t xml:space="preserve">C. </w:t>
      </w:r>
      <w:r>
        <w:t xml:space="preserve">19,8 gam.                   </w:t>
      </w:r>
      <w:r>
        <w:rPr>
          <w:b/>
        </w:rPr>
        <w:t xml:space="preserve">D. </w:t>
      </w:r>
      <w:r>
        <w:t>23,8 gam.</w:t>
      </w:r>
      <w:r>
        <w:br/>
      </w:r>
      <w:r>
        <w:rPr>
          <w:b/>
        </w:rPr>
        <w:t>ĐÁP ÁN VÀ HƯỚNG DẪN GIẢI</w:t>
      </w:r>
      <w:r>
        <w:br/>
      </w:r>
      <w:r>
        <w:br/>
      </w:r>
      <w:r>
        <w:br/>
      </w:r>
      <w:r>
        <w:br/>
      </w:r>
      <w:r>
        <w:br/>
      </w:r>
      <w:r>
        <w:rPr>
          <w:b/>
        </w:rPr>
        <w:t>1D</w:t>
      </w:r>
      <w:r>
        <w:br/>
      </w:r>
      <w:r>
        <w:br/>
      </w:r>
      <w:r>
        <w:br/>
      </w:r>
      <w:r>
        <w:rPr>
          <w:b/>
        </w:rPr>
        <w:t>2B</w:t>
      </w:r>
      <w:r>
        <w:br/>
      </w:r>
      <w:r>
        <w:br/>
      </w:r>
      <w:r>
        <w:br/>
      </w:r>
      <w:r>
        <w:rPr>
          <w:b/>
        </w:rPr>
        <w:t>3B</w:t>
      </w:r>
      <w:r>
        <w:br/>
      </w:r>
      <w:r>
        <w:br/>
      </w:r>
      <w:r>
        <w:br/>
      </w:r>
      <w:r>
        <w:rPr>
          <w:b/>
        </w:rPr>
        <w:t>4B</w:t>
      </w:r>
      <w:r>
        <w:br/>
      </w:r>
      <w:r>
        <w:br/>
      </w:r>
      <w:r>
        <w:br/>
      </w:r>
      <w:r>
        <w:rPr>
          <w:b/>
        </w:rPr>
        <w:t>5C</w:t>
      </w:r>
      <w:r>
        <w:br/>
      </w:r>
      <w:r>
        <w:br/>
      </w:r>
      <w:r>
        <w:br/>
      </w:r>
      <w:r>
        <w:rPr>
          <w:b/>
        </w:rPr>
        <w:t>6A</w:t>
      </w:r>
      <w:r>
        <w:br/>
      </w:r>
      <w:r>
        <w:br/>
      </w:r>
      <w:r>
        <w:br/>
      </w:r>
      <w:r>
        <w:rPr>
          <w:b/>
        </w:rPr>
        <w:t>7A</w:t>
      </w:r>
      <w:r>
        <w:br/>
      </w:r>
      <w:r>
        <w:br/>
      </w:r>
      <w:r>
        <w:br/>
      </w:r>
      <w:r>
        <w:rPr>
          <w:b/>
        </w:rPr>
        <w:t>8B</w:t>
      </w:r>
      <w:r>
        <w:br/>
      </w:r>
      <w:r>
        <w:br/>
      </w:r>
      <w:r>
        <w:br/>
      </w:r>
      <w:r>
        <w:rPr>
          <w:b/>
        </w:rPr>
        <w:t>9B</w:t>
      </w:r>
      <w:r>
        <w:br/>
      </w:r>
      <w:r>
        <w:br/>
      </w:r>
      <w:r>
        <w:br/>
      </w:r>
      <w:r>
        <w:rPr>
          <w:b/>
        </w:rPr>
        <w:t>10D</w:t>
      </w:r>
      <w:r>
        <w:br/>
      </w:r>
      <w:r>
        <w:br/>
      </w:r>
      <w:r>
        <w:br/>
      </w:r>
      <w:r>
        <w:br/>
      </w:r>
      <w:r>
        <w:br/>
      </w:r>
      <w:r>
        <w:rPr>
          <w:b/>
        </w:rPr>
        <w:t>11A</w:t>
      </w:r>
      <w:r>
        <w:br/>
      </w:r>
      <w:r>
        <w:br/>
      </w:r>
      <w:r>
        <w:br/>
      </w:r>
      <w:r>
        <w:rPr>
          <w:b/>
        </w:rPr>
        <w:t>12B</w:t>
      </w:r>
      <w:r>
        <w:br/>
      </w:r>
      <w:r>
        <w:br/>
      </w:r>
      <w:r>
        <w:br/>
      </w:r>
      <w:r>
        <w:rPr>
          <w:b/>
        </w:rPr>
        <w:t>13B</w:t>
      </w:r>
      <w:r>
        <w:br/>
      </w:r>
      <w:r>
        <w:br/>
      </w:r>
      <w:r>
        <w:br/>
      </w:r>
      <w:r>
        <w:rPr>
          <w:b/>
        </w:rPr>
        <w:t>14B</w:t>
      </w:r>
      <w:r>
        <w:br/>
      </w:r>
      <w:r>
        <w:br/>
      </w:r>
      <w:r>
        <w:br/>
      </w:r>
      <w:r>
        <w:rPr>
          <w:b/>
        </w:rPr>
        <w:t>15B</w:t>
      </w:r>
      <w:r>
        <w:br/>
      </w:r>
      <w:r>
        <w:br/>
      </w:r>
      <w:r>
        <w:br/>
      </w:r>
      <w:r>
        <w:rPr>
          <w:b/>
        </w:rPr>
        <w:t>16A</w:t>
      </w:r>
      <w:r>
        <w:br/>
      </w:r>
      <w:r>
        <w:br/>
      </w:r>
      <w:r>
        <w:br/>
      </w:r>
      <w:r>
        <w:rPr>
          <w:b/>
        </w:rPr>
        <w:t>17B</w:t>
      </w:r>
      <w:r>
        <w:br/>
      </w:r>
      <w:r>
        <w:br/>
      </w:r>
      <w:r>
        <w:br/>
      </w:r>
      <w:r>
        <w:rPr>
          <w:b/>
        </w:rPr>
        <w:t>18D</w:t>
      </w:r>
      <w:r>
        <w:br/>
      </w:r>
      <w:r>
        <w:br/>
      </w:r>
      <w:r>
        <w:br/>
      </w:r>
      <w:r>
        <w:rPr>
          <w:b/>
        </w:rPr>
        <w:t>19C</w:t>
      </w:r>
      <w:r>
        <w:br/>
      </w:r>
      <w:r>
        <w:br/>
      </w:r>
      <w:r>
        <w:br/>
      </w:r>
      <w:r>
        <w:rPr>
          <w:b/>
        </w:rPr>
        <w:t>20C</w:t>
      </w:r>
      <w:r>
        <w:br/>
      </w:r>
      <w:r>
        <w:br/>
      </w:r>
      <w:r>
        <w:br/>
      </w:r>
      <w:r>
        <w:br/>
      </w:r>
      <w:r>
        <w:br/>
      </w:r>
      <w:r>
        <w:rPr>
          <w:b/>
        </w:rPr>
        <w:t>21B</w:t>
      </w:r>
      <w:r>
        <w:br/>
      </w:r>
      <w:r>
        <w:br/>
      </w:r>
      <w:r>
        <w:br/>
      </w:r>
      <w:r>
        <w:rPr>
          <w:b/>
        </w:rPr>
        <w:t>22D</w:t>
      </w:r>
      <w:r>
        <w:br/>
      </w:r>
      <w:r>
        <w:br/>
      </w:r>
      <w:r>
        <w:br/>
      </w:r>
      <w:r>
        <w:rPr>
          <w:b/>
        </w:rPr>
        <w:t>23B</w:t>
      </w:r>
      <w:r>
        <w:br/>
      </w:r>
      <w:r>
        <w:br/>
      </w:r>
      <w:r>
        <w:br/>
      </w:r>
      <w:r>
        <w:rPr>
          <w:b/>
        </w:rPr>
        <w:t>24D</w:t>
      </w:r>
      <w:r>
        <w:br/>
      </w:r>
      <w:r>
        <w:br/>
      </w:r>
      <w:r>
        <w:br/>
      </w:r>
      <w:r>
        <w:rPr>
          <w:b/>
        </w:rPr>
        <w:t>25D</w:t>
      </w:r>
      <w:r>
        <w:br/>
      </w:r>
      <w:r>
        <w:br/>
      </w:r>
      <w:r>
        <w:br/>
      </w:r>
      <w:r>
        <w:rPr>
          <w:b/>
        </w:rPr>
        <w:t>26B</w:t>
      </w:r>
      <w:r>
        <w:br/>
      </w:r>
      <w:r>
        <w:br/>
      </w:r>
      <w:r>
        <w:br/>
      </w:r>
      <w:r>
        <w:rPr>
          <w:b/>
        </w:rPr>
        <w:t>27D</w:t>
      </w:r>
      <w:r>
        <w:br/>
      </w:r>
      <w:r>
        <w:br/>
      </w:r>
      <w:r>
        <w:br/>
      </w:r>
      <w:r>
        <w:rPr>
          <w:b/>
        </w:rPr>
        <w:t>28B</w:t>
      </w:r>
      <w:r>
        <w:br/>
      </w:r>
      <w:r>
        <w:br/>
      </w:r>
      <w:r>
        <w:br/>
      </w:r>
      <w:r>
        <w:rPr>
          <w:b/>
        </w:rPr>
        <w:t>29A</w:t>
      </w:r>
      <w:r>
        <w:br/>
      </w:r>
      <w:r>
        <w:br/>
      </w:r>
      <w:r>
        <w:br/>
      </w:r>
      <w:r>
        <w:rPr>
          <w:b/>
        </w:rPr>
        <w:t>30D</w:t>
      </w:r>
      <w:r>
        <w:br/>
      </w:r>
      <w:r>
        <w:br/>
      </w:r>
      <w:r>
        <w:br/>
      </w:r>
      <w:r>
        <w:br/>
      </w:r>
      <w:r>
        <w:br/>
      </w:r>
      <w:r>
        <w:rPr>
          <w:b/>
        </w:rPr>
        <w:t>Câu 1:</w:t>
      </w:r>
      <w:r>
        <w:br/>
      </w:r>
      <w:r>
        <w:rPr>
          <w:b/>
        </w:rPr>
        <w:t>Đáp án D</w:t>
      </w:r>
      <w:r>
        <w:br/>
      </w:r>
      <w:r>
        <w:t>(C</w:t>
      </w:r>
      <w:r>
        <w:rPr>
          <w:vertAlign w:val="subscript"/>
        </w:rPr>
        <w:t>17</w:t>
      </w:r>
      <w:r>
        <w:t>H</w:t>
      </w:r>
      <w:r>
        <w:rPr>
          <w:vertAlign w:val="subscript"/>
        </w:rPr>
        <w:t>35</w:t>
      </w:r>
      <w:r>
        <w:t>COO)</w:t>
      </w:r>
      <w:r>
        <w:rPr>
          <w:vertAlign w:val="subscript"/>
        </w:rPr>
        <w:t>3</w:t>
      </w:r>
      <w:r>
        <w:t>C</w:t>
      </w:r>
      <w:r>
        <w:rPr>
          <w:vertAlign w:val="subscript"/>
        </w:rPr>
        <w:t>3</w:t>
      </w:r>
      <w:r>
        <w:t>H</w:t>
      </w:r>
      <w:r>
        <w:rPr>
          <w:vertAlign w:val="subscript"/>
        </w:rPr>
        <w:t>5</w:t>
      </w:r>
      <w:r>
        <w:t xml:space="preserve"> + 3NaOH </w:t>
      </w:r>
      <w:r>
        <w:drawing>
          <wp:inline xmlns:a="http://schemas.openxmlformats.org/drawingml/2006/main" xmlns:pic="http://schemas.openxmlformats.org/drawingml/2006/picture">
            <wp:extent cx="1905000" cy="1905000"/>
            <wp:docPr id="16" name="Picture 16"/>
            <wp:cNvGraphicFramePr>
              <a:graphicFrameLocks noChangeAspect="1"/>
            </wp:cNvGraphicFramePr>
            <a:graphic>
              <a:graphicData uri="http://schemas.openxmlformats.org/drawingml/2006/picture">
                <pic:pic>
                  <pic:nvPicPr>
                    <pic:cNvPr id="0" name="temp_inline_b690b25e2ecf4e5c82caa30960024c7f.jpg"/>
                    <pic:cNvPicPr/>
                  </pic:nvPicPr>
                  <pic:blipFill>
                    <a:blip r:embed="rId23"/>
                    <a:stretch>
                      <a:fillRect/>
                    </a:stretch>
                  </pic:blipFill>
                  <pic:spPr>
                    <a:xfrm>
                      <a:off x="0" y="0"/>
                      <a:ext cx="1905000" cy="1905000"/>
                    </a:xfrm>
                    <a:prstGeom prst="rect"/>
                  </pic:spPr>
                </pic:pic>
              </a:graphicData>
            </a:graphic>
          </wp:inline>
        </w:drawing>
      </w:r>
      <w:r>
        <w:t>3C</w:t>
      </w:r>
      <w:r>
        <w:rPr>
          <w:vertAlign w:val="subscript"/>
        </w:rPr>
        <w:t>17</w:t>
      </w:r>
      <w:r>
        <w:t>H</w:t>
      </w:r>
      <w:r>
        <w:rPr>
          <w:vertAlign w:val="subscript"/>
        </w:rPr>
        <w:t>35</w:t>
      </w:r>
      <w:r>
        <w:t>COONa + C</w:t>
      </w:r>
      <w:r>
        <w:rPr>
          <w:vertAlign w:val="subscript"/>
        </w:rPr>
        <w:t>3</w:t>
      </w:r>
      <w:r>
        <w:t>H</w:t>
      </w:r>
      <w:r>
        <w:rPr>
          <w:vertAlign w:val="subscript"/>
        </w:rPr>
        <w:t>5</w:t>
      </w:r>
      <w:r>
        <w:t>(OH)</w:t>
      </w:r>
      <w:r>
        <w:rPr>
          <w:vertAlign w:val="subscript"/>
        </w:rPr>
        <w:t>3</w:t>
      </w:r>
      <w:r>
        <w:br/>
      </w:r>
      <w:r>
        <w:rPr>
          <w:b/>
        </w:rPr>
        <w:t>Câu 2:</w:t>
      </w:r>
      <w:r>
        <w:br/>
      </w:r>
      <w:r>
        <w:rPr>
          <w:b/>
        </w:rPr>
        <w:t>Đáp án B</w:t>
      </w:r>
      <w:r>
        <w:br/>
      </w:r>
      <w:r>
        <w:t>Công thức phân tử của glucozơ là C</w:t>
      </w:r>
      <w:r>
        <w:rPr>
          <w:vertAlign w:val="subscript"/>
        </w:rPr>
        <w:t>6</w:t>
      </w:r>
      <w:r>
        <w:t>H</w:t>
      </w:r>
      <w:r>
        <w:rPr>
          <w:vertAlign w:val="subscript"/>
        </w:rPr>
        <w:t>12</w:t>
      </w:r>
      <w:r>
        <w:t>O</w:t>
      </w:r>
      <w:r>
        <w:rPr>
          <w:vertAlign w:val="subscript"/>
        </w:rPr>
        <w:t>6</w:t>
      </w:r>
      <w:r>
        <w:t>.</w:t>
      </w:r>
      <w:r>
        <w:br/>
      </w:r>
      <w:r>
        <w:t>→ Số nguyên tử oxi trong phân tử glucozơ là 6</w:t>
      </w:r>
      <w:r>
        <w:br/>
      </w:r>
      <w:r>
        <w:rPr>
          <w:b/>
        </w:rPr>
        <w:t>Câu 3:</w:t>
      </w:r>
      <w:r>
        <w:br/>
      </w:r>
      <w:r>
        <w:rPr>
          <w:b/>
        </w:rPr>
        <w:t>Đáp án B</w:t>
      </w:r>
      <w:r>
        <w:br/>
      </w:r>
      <w:r>
        <w:t xml:space="preserve">- Thuốc thử là quỳ tím </w:t>
      </w:r>
      <w:r>
        <w:br/>
      </w:r>
      <w:r>
        <w:t>+ Làm quỳ tím hóa đỏ: axit axetic</w:t>
      </w:r>
      <w:r>
        <w:br/>
      </w:r>
      <w:r>
        <w:t>+ Không làm quỳ tím đổi màu: glucozơ và glixerol</w:t>
      </w:r>
      <w:r>
        <w:br/>
      </w:r>
      <w:r>
        <w:t>- Thuốc thử là AgNO</w:t>
      </w:r>
      <w:r>
        <w:rPr>
          <w:vertAlign w:val="subscript"/>
        </w:rPr>
        <w:t>3</w:t>
      </w:r>
      <w:r>
        <w:t>/NH</w:t>
      </w:r>
      <w:r>
        <w:rPr>
          <w:vertAlign w:val="subscript"/>
        </w:rPr>
        <w:t>3</w:t>
      </w:r>
      <w:r>
        <w:br/>
      </w:r>
      <w:r>
        <w:t>+ Xuất hiện kết tủa sáng trắng bám vào thành ống nghiệm: glucozơ</w:t>
      </w:r>
      <w:r>
        <w:br/>
      </w:r>
      <w:r>
        <w:t>CH</w:t>
      </w:r>
      <w:r>
        <w:rPr>
          <w:vertAlign w:val="subscript"/>
        </w:rPr>
        <w:t>2</w:t>
      </w:r>
      <w:r>
        <w:t>OH[CHOH]</w:t>
      </w:r>
      <w:r>
        <w:rPr>
          <w:vertAlign w:val="subscript"/>
        </w:rPr>
        <w:t>4</w:t>
      </w:r>
      <w:r>
        <w:t>CHO + 2[Ag(NH</w:t>
      </w:r>
      <w:r>
        <w:rPr>
          <w:vertAlign w:val="subscript"/>
        </w:rPr>
        <w:t>3</w:t>
      </w:r>
      <w:r>
        <w:t>)</w:t>
      </w:r>
      <w:r>
        <w:rPr>
          <w:vertAlign w:val="subscript"/>
        </w:rPr>
        <w:t>2</w:t>
      </w:r>
      <w:r>
        <w:t>]OH</w:t>
      </w:r>
      <w:r>
        <w:drawing>
          <wp:inline xmlns:a="http://schemas.openxmlformats.org/drawingml/2006/main" xmlns:pic="http://schemas.openxmlformats.org/drawingml/2006/picture">
            <wp:extent cx="1905000" cy="1905000"/>
            <wp:docPr id="17" name="Picture 17"/>
            <wp:cNvGraphicFramePr>
              <a:graphicFrameLocks noChangeAspect="1"/>
            </wp:cNvGraphicFramePr>
            <a:graphic>
              <a:graphicData uri="http://schemas.openxmlformats.org/drawingml/2006/picture">
                <pic:pic>
                  <pic:nvPicPr>
                    <pic:cNvPr id="0" name="temp_inline_b690b25e2ecf4e5c82caa30960024c7f.jpg"/>
                    <pic:cNvPicPr/>
                  </pic:nvPicPr>
                  <pic:blipFill>
                    <a:blip r:embed="rId23"/>
                    <a:stretch>
                      <a:fillRect/>
                    </a:stretch>
                  </pic:blipFill>
                  <pic:spPr>
                    <a:xfrm>
                      <a:off x="0" y="0"/>
                      <a:ext cx="1905000" cy="1905000"/>
                    </a:xfrm>
                    <a:prstGeom prst="rect"/>
                  </pic:spPr>
                </pic:pic>
              </a:graphicData>
            </a:graphic>
          </wp:inline>
        </w:drawing>
      </w:r>
      <w:r>
        <w:t xml:space="preserve"> CH</w:t>
      </w:r>
      <w:r>
        <w:rPr>
          <w:vertAlign w:val="subscript"/>
        </w:rPr>
        <w:t>2</w:t>
      </w:r>
      <w:r>
        <w:t>OH[CHOH]</w:t>
      </w:r>
      <w:r>
        <w:rPr>
          <w:vertAlign w:val="subscript"/>
        </w:rPr>
        <w:t>4</w:t>
      </w:r>
      <w:r>
        <w:t>COONH</w:t>
      </w:r>
      <w:r>
        <w:rPr>
          <w:vertAlign w:val="subscript"/>
        </w:rPr>
        <w:t>4</w:t>
      </w:r>
      <w:r>
        <w:t xml:space="preserve"> + 2Ag↓ + 3NH</w:t>
      </w:r>
      <w:r>
        <w:rPr>
          <w:vertAlign w:val="subscript"/>
        </w:rPr>
        <w:t>3</w:t>
      </w:r>
      <w:r>
        <w:t xml:space="preserve"> + H</w:t>
      </w:r>
      <w:r>
        <w:rPr>
          <w:vertAlign w:val="subscript"/>
        </w:rPr>
        <w:t>2</w:t>
      </w:r>
      <w:r>
        <w:t>O</w:t>
      </w:r>
      <w:r>
        <w:br/>
      </w:r>
      <w:r>
        <w:t>+ Không hiện tượng: glixerol</w:t>
      </w:r>
      <w:r>
        <w:br/>
      </w:r>
      <w:r>
        <w:rPr>
          <w:b/>
        </w:rPr>
        <w:t>Câu 4:</w:t>
      </w:r>
      <w:r>
        <w:br/>
      </w:r>
      <w:r>
        <w:rPr>
          <w:b/>
        </w:rPr>
        <w:t>Đáp án B</w:t>
      </w:r>
      <w:r>
        <w:br/>
      </w:r>
      <w:r>
        <w:t>Phản ứng cộng H</w:t>
      </w:r>
      <w:r>
        <w:rPr>
          <w:vertAlign w:val="subscript"/>
        </w:rPr>
        <w:t>2</w:t>
      </w:r>
      <w:r>
        <w:t xml:space="preserve"> (Ni, tº ) của glucozơ là phản ứng thể hiện tính oxi hóa của glucozơ </w:t>
      </w:r>
      <w:r>
        <w:br/>
      </w:r>
      <w:r>
        <w:t>→ Phản ứng này sinh ra sobitol.</w:t>
      </w:r>
      <w:r>
        <w:br/>
      </w:r>
      <w:r>
        <w:rPr>
          <w:b/>
        </w:rPr>
        <w:t>Câu 5:</w:t>
      </w:r>
      <w:r>
        <w:br/>
      </w:r>
      <w:r>
        <w:rPr>
          <w:b/>
        </w:rPr>
        <w:t>Đáp án C</w:t>
      </w:r>
      <w:r>
        <w:br/>
      </w:r>
      <w:r>
        <w:t>Ở bước 3, glucozơ chuyển thành phức đồng-glucozơ</w:t>
      </w:r>
      <w:r>
        <w:br/>
      </w:r>
      <w:r>
        <w:rPr>
          <w:b/>
        </w:rPr>
        <w:t>Câu 6:</w:t>
      </w:r>
      <w:r>
        <w:br/>
      </w:r>
      <w:r>
        <w:rPr>
          <w:b/>
        </w:rPr>
        <w:t>Đáp án A</w:t>
      </w:r>
      <w:r>
        <w:br/>
      </w:r>
      <w:r>
        <w:t>n</w:t>
      </w:r>
      <w:r>
        <w:rPr>
          <w:vertAlign w:val="subscript"/>
        </w:rPr>
        <w:t>Ag</w:t>
      </w:r>
      <w:r>
        <w:t xml:space="preserve"> = 0,02 mol =&gt; n</w:t>
      </w:r>
      <w:r>
        <w:rPr>
          <w:vertAlign w:val="subscript"/>
        </w:rPr>
        <w:t>glucozo</w:t>
      </w:r>
      <w:r>
        <w:t xml:space="preserve"> =</w:t>
      </w:r>
      <w:r>
        <w:drawing>
          <wp:inline xmlns:a="http://schemas.openxmlformats.org/drawingml/2006/main" xmlns:pic="http://schemas.openxmlformats.org/drawingml/2006/picture">
            <wp:extent cx="1905000" cy="1905000"/>
            <wp:docPr id="18" name="Picture 18"/>
            <wp:cNvGraphicFramePr>
              <a:graphicFrameLocks noChangeAspect="1"/>
            </wp:cNvGraphicFramePr>
            <a:graphic>
              <a:graphicData uri="http://schemas.openxmlformats.org/drawingml/2006/picture">
                <pic:pic>
                  <pic:nvPicPr>
                    <pic:cNvPr id="0" name="temp_inline_6fc3b351c16d433f9048b2c8e09850b5.jpg"/>
                    <pic:cNvPicPr/>
                  </pic:nvPicPr>
                  <pic:blipFill>
                    <a:blip r:embed="rId24"/>
                    <a:stretch>
                      <a:fillRect/>
                    </a:stretch>
                  </pic:blipFill>
                  <pic:spPr>
                    <a:xfrm>
                      <a:off x="0" y="0"/>
                      <a:ext cx="1905000" cy="1905000"/>
                    </a:xfrm>
                    <a:prstGeom prst="rect"/>
                  </pic:spPr>
                </pic:pic>
              </a:graphicData>
            </a:graphic>
          </wp:inline>
        </w:drawing>
      </w:r>
      <w:r>
        <w:t>n</w:t>
      </w:r>
      <w:r>
        <w:rPr>
          <w:vertAlign w:val="subscript"/>
        </w:rPr>
        <w:t>Ag</w:t>
      </w:r>
      <w:r>
        <w:t xml:space="preserve"> = 0,01 mol</w:t>
      </w:r>
      <w:r>
        <w:br/>
      </w:r>
      <w:r>
        <w:t>C</w:t>
      </w:r>
      <w:r>
        <w:rPr>
          <w:vertAlign w:val="subscript"/>
        </w:rPr>
        <w:t>M(glucozo)</w:t>
      </w:r>
      <w:r>
        <w:t xml:space="preserve"> =</w:t>
      </w:r>
      <w:r>
        <w:drawing>
          <wp:inline xmlns:a="http://schemas.openxmlformats.org/drawingml/2006/main" xmlns:pic="http://schemas.openxmlformats.org/drawingml/2006/picture">
            <wp:extent cx="1905000" cy="1905000"/>
            <wp:docPr id="19" name="Picture 19"/>
            <wp:cNvGraphicFramePr>
              <a:graphicFrameLocks noChangeAspect="1"/>
            </wp:cNvGraphicFramePr>
            <a:graphic>
              <a:graphicData uri="http://schemas.openxmlformats.org/drawingml/2006/picture">
                <pic:pic>
                  <pic:nvPicPr>
                    <pic:cNvPr id="0" name="temp_inline_29cd1a33d34146dab2000ef355304c51.jpg"/>
                    <pic:cNvPicPr/>
                  </pic:nvPicPr>
                  <pic:blipFill>
                    <a:blip r:embed="rId25"/>
                    <a:stretch>
                      <a:fillRect/>
                    </a:stretch>
                  </pic:blipFill>
                  <pic:spPr>
                    <a:xfrm>
                      <a:off x="0" y="0"/>
                      <a:ext cx="1905000" cy="1905000"/>
                    </a:xfrm>
                    <a:prstGeom prst="rect"/>
                  </pic:spPr>
                </pic:pic>
              </a:graphicData>
            </a:graphic>
          </wp:inline>
        </w:drawing>
      </w:r>
      <w:r>
        <w:t xml:space="preserve"> = 0,2M</w:t>
      </w:r>
      <w:r>
        <w:br/>
      </w:r>
      <w:r>
        <w:rPr>
          <w:b/>
        </w:rPr>
        <w:t>Câu 7:</w:t>
      </w:r>
      <w:r>
        <w:br/>
      </w:r>
      <w:r>
        <w:rPr>
          <w:b/>
        </w:rPr>
        <w:t>Đáp án A</w:t>
      </w:r>
      <w:r>
        <w:br/>
      </w:r>
      <w:r>
        <w:t>Các loại polime bán tổng hợp: Tơ visco và tơ xenlulozơ axetat</w:t>
      </w:r>
      <w:r>
        <w:br/>
      </w:r>
      <w:r>
        <w:rPr>
          <w:b/>
        </w:rPr>
        <w:t>Câu 8:</w:t>
      </w:r>
      <w:r>
        <w:br/>
      </w:r>
      <w:r>
        <w:rPr>
          <w:b/>
        </w:rPr>
        <w:t>Đáp án B</w:t>
      </w:r>
      <w:r>
        <w:br/>
      </w:r>
      <w:r>
        <w:rPr>
          <w:b/>
        </w:rPr>
        <w:t>A, C, D</w:t>
      </w:r>
      <w:r>
        <w:t xml:space="preserve"> là polime được điều chế bằng phản ứng trùng ngưng</w:t>
      </w:r>
      <w:r>
        <w:br/>
      </w:r>
      <w:r>
        <w:t>B là polime được điều chế bằng phản ứng trùng hợp</w:t>
      </w:r>
      <w:r>
        <w:br/>
      </w:r>
      <w:r>
        <w:rPr>
          <w:b/>
        </w:rPr>
        <w:t>Câu 9:</w:t>
      </w:r>
      <w:r>
        <w:br/>
      </w:r>
      <w:r>
        <w:rPr>
          <w:b/>
        </w:rPr>
        <w:t>Đáp án B</w:t>
      </w:r>
      <w:r>
        <w:br/>
      </w:r>
      <w:r>
        <w:t>Chất có liên kết bội hoặc vòng kém bền thì có khả năng tham gia phản ứng trùng hợp.</w:t>
      </w:r>
      <w:r>
        <w:br/>
      </w:r>
      <w:r>
        <w:rPr>
          <w:b/>
        </w:rPr>
        <w:t xml:space="preserve">A </w:t>
      </w:r>
      <w:r>
        <w:t>loại vì có toluen</w:t>
      </w:r>
      <w:r>
        <w:br/>
      </w:r>
      <w:r>
        <w:rPr>
          <w:b/>
        </w:rPr>
        <w:t>B</w:t>
      </w:r>
      <w:r>
        <w:t xml:space="preserve"> thỏa mãn</w:t>
      </w:r>
      <w:r>
        <w:br/>
      </w:r>
      <w:r>
        <w:rPr>
          <w:b/>
        </w:rPr>
        <w:t>C</w:t>
      </w:r>
      <w:r>
        <w:t xml:space="preserve"> loại vì propan chỉ chứa liên kết đơn bền.</w:t>
      </w:r>
      <w:r>
        <w:br/>
      </w:r>
      <w:r>
        <w:rPr>
          <w:b/>
        </w:rPr>
        <w:t>D</w:t>
      </w:r>
      <w:r>
        <w:t xml:space="preserve"> loại vì clobenzen không tham gia phản ứng trùng hợp.</w:t>
      </w:r>
      <w:r>
        <w:br/>
      </w:r>
      <w:r>
        <w:rPr>
          <w:b/>
        </w:rPr>
        <w:t>Câu 10:</w:t>
      </w:r>
      <w:r>
        <w:br/>
      </w:r>
      <w:r>
        <w:rPr>
          <w:b/>
        </w:rPr>
        <w:t>Đáp án D</w:t>
      </w:r>
      <w:r>
        <w:br/>
      </w:r>
      <w:r>
        <w:t>Ở trạng thái cơ bản, cấu hình electron của nguyên tử Na (Z = 11) là: 1s</w:t>
      </w:r>
      <w:r>
        <w:rPr>
          <w:vertAlign w:val="superscript"/>
        </w:rPr>
        <w:t>2</w:t>
      </w:r>
      <w:r>
        <w:t>2s</w:t>
      </w:r>
      <w:r>
        <w:rPr>
          <w:vertAlign w:val="superscript"/>
        </w:rPr>
        <w:t>2</w:t>
      </w:r>
      <w:r>
        <w:t>2p</w:t>
      </w:r>
      <w:r>
        <w:rPr>
          <w:vertAlign w:val="superscript"/>
        </w:rPr>
        <w:t>6</w:t>
      </w:r>
      <w:r>
        <w:t>3s</w:t>
      </w:r>
      <w:r>
        <w:rPr>
          <w:vertAlign w:val="superscript"/>
        </w:rPr>
        <w:t>1</w:t>
      </w:r>
      <w:r>
        <w:br/>
      </w:r>
      <w:r>
        <w:rPr>
          <w:b/>
        </w:rPr>
        <w:t>Câu 11:</w:t>
      </w:r>
      <w:r>
        <w:br/>
      </w:r>
      <w:r>
        <w:rPr>
          <w:b/>
        </w:rPr>
        <w:t>Đáp án A</w:t>
      </w:r>
      <w:r>
        <w:br/>
      </w:r>
      <w:r>
        <w:rPr>
          <w:b/>
        </w:rPr>
        <w:t>A.</w:t>
      </w:r>
      <w:r>
        <w:t xml:space="preserve"> Sai. Vì He có cấu hình e lớp ngoài cùng là 1s</w:t>
      </w:r>
      <w:r>
        <w:rPr>
          <w:vertAlign w:val="superscript"/>
        </w:rPr>
        <w:t>2</w:t>
      </w:r>
      <w:r>
        <w:t xml:space="preserve"> và là khí hiếm</w:t>
      </w:r>
      <w:r>
        <w:br/>
      </w:r>
      <w:r>
        <w:rPr>
          <w:b/>
        </w:rPr>
        <w:t>Câu 12:</w:t>
      </w:r>
      <w:r>
        <w:br/>
      </w:r>
      <w:r>
        <w:rPr>
          <w:b/>
        </w:rPr>
        <w:t>Đáp án B.</w:t>
      </w:r>
      <w:r>
        <w:br/>
      </w:r>
      <w:r>
        <w:t>4 tính chất vật lí chung của kim loại là: Tính dẻo, tính dẫn điện, tính dẫn nhiêt, tính ánh kim.</w:t>
      </w:r>
      <w:r>
        <w:br/>
      </w:r>
      <w:r>
        <w:rPr>
          <w:b/>
        </w:rPr>
        <w:t>Câu 13:</w:t>
      </w:r>
      <w:r>
        <w:br/>
      </w:r>
      <w:r>
        <w:rPr>
          <w:b/>
        </w:rPr>
        <w:t>Đáp án B.</w:t>
      </w:r>
      <w:r>
        <w:br/>
      </w:r>
      <w:r>
        <w:t>Fe + 2FeCl</w:t>
      </w:r>
      <w:r>
        <w:rPr>
          <w:vertAlign w:val="subscript"/>
        </w:rPr>
        <w:t>3</w:t>
      </w:r>
      <w:r>
        <w:t xml:space="preserve"> → 3FeCl</w:t>
      </w:r>
      <w:r>
        <w:rPr>
          <w:vertAlign w:val="subscript"/>
        </w:rPr>
        <w:t>2</w:t>
      </w:r>
      <w:r>
        <w:br/>
      </w:r>
      <w:r>
        <w:t>Fe + Cu(NO</w:t>
      </w:r>
      <w:r>
        <w:rPr>
          <w:vertAlign w:val="subscript"/>
        </w:rPr>
        <w:t>3</w:t>
      </w:r>
      <w:r>
        <w:t>)</w:t>
      </w:r>
      <w:r>
        <w:rPr>
          <w:vertAlign w:val="subscript"/>
        </w:rPr>
        <w:t>2</w:t>
      </w:r>
      <w:r>
        <w:t xml:space="preserve"> → Fe(NO</w:t>
      </w:r>
      <w:r>
        <w:rPr>
          <w:vertAlign w:val="subscript"/>
        </w:rPr>
        <w:t>3</w:t>
      </w:r>
      <w:r>
        <w:t>)</w:t>
      </w:r>
      <w:r>
        <w:rPr>
          <w:vertAlign w:val="subscript"/>
        </w:rPr>
        <w:t xml:space="preserve">2 </w:t>
      </w:r>
      <w:r>
        <w:t>+ Cu</w:t>
      </w:r>
      <w:r>
        <w:br/>
      </w:r>
      <w:r>
        <w:t>Fe + 2AgNO</w:t>
      </w:r>
      <w:r>
        <w:rPr>
          <w:vertAlign w:val="subscript"/>
        </w:rPr>
        <w:t xml:space="preserve">3 </w:t>
      </w:r>
      <w:r>
        <w:t>→ Fe(NO</w:t>
      </w:r>
      <w:r>
        <w:rPr>
          <w:vertAlign w:val="subscript"/>
        </w:rPr>
        <w:t>3</w:t>
      </w:r>
      <w:r>
        <w:t>)</w:t>
      </w:r>
      <w:r>
        <w:rPr>
          <w:vertAlign w:val="subscript"/>
        </w:rPr>
        <w:t xml:space="preserve">2 </w:t>
      </w:r>
      <w:r>
        <w:t>+ 2Ag</w:t>
      </w:r>
      <w:r>
        <w:br/>
      </w:r>
      <w:r>
        <w:t>→ Có 3 trường hợp xảy ra phản ứng hóa học.</w:t>
      </w:r>
      <w:r>
        <w:br/>
      </w:r>
      <w:r>
        <w:rPr>
          <w:b/>
        </w:rPr>
        <w:t>Câu 14:</w:t>
      </w:r>
      <w:r>
        <w:br/>
      </w:r>
      <w:r>
        <w:rPr>
          <w:b/>
        </w:rPr>
        <w:t>Đáp án B</w:t>
      </w:r>
      <w:r>
        <w:br/>
      </w:r>
      <w:r>
        <w:t>(I) Đúng. Sau phản ứng, dung dịch có màu xanh nhạt của ion Fe</w:t>
      </w:r>
      <w:r>
        <w:rPr>
          <w:vertAlign w:val="superscript"/>
        </w:rPr>
        <w:t>2+</w:t>
      </w:r>
      <w:r>
        <w:br/>
      </w:r>
      <w:r>
        <w:t xml:space="preserve">(II) Sai. Vì </w:t>
      </w:r>
      <w:r>
        <w:br/>
      </w:r>
      <w:r>
        <w:t>Cu + 2AgNO</w:t>
      </w:r>
      <w:r>
        <w:rPr>
          <w:vertAlign w:val="subscript"/>
        </w:rPr>
        <w:t>3</w:t>
      </w:r>
      <w:r>
        <w:t xml:space="preserve"> → Cu(NO</w:t>
      </w:r>
      <w:r>
        <w:rPr>
          <w:vertAlign w:val="subscript"/>
        </w:rPr>
        <w:t>3</w:t>
      </w:r>
      <w:r>
        <w:t>)</w:t>
      </w:r>
      <w:r>
        <w:rPr>
          <w:vertAlign w:val="subscript"/>
        </w:rPr>
        <w:t>2</w:t>
      </w:r>
      <w:r>
        <w:t xml:space="preserve"> + 2Ag</w:t>
      </w:r>
      <w:r>
        <w:br/>
      </w:r>
      <w:r>
        <w:t>Gọi số mol Cu phản ứng là x mol</w:t>
      </w:r>
      <w:r>
        <w:br/>
      </w:r>
      <w:r>
        <w:t xml:space="preserve">→Δm = 108.2x – 64x = 152x &gt; 0 </w:t>
      </w:r>
      <w:r>
        <w:br/>
      </w:r>
      <w:r>
        <w:t>→ Khối lượng thanh đồng tăng lên sau phản ứng</w:t>
      </w:r>
      <w:r>
        <w:br/>
      </w:r>
      <w:r>
        <w:t>(III) Đúng. Vì</w:t>
      </w:r>
      <w:r>
        <w:br/>
      </w:r>
      <w:r>
        <w:t>Fe + Cu(NO</w:t>
      </w:r>
      <w:r>
        <w:rPr>
          <w:vertAlign w:val="subscript"/>
        </w:rPr>
        <w:t>3</w:t>
      </w:r>
      <w:r>
        <w:t>)</w:t>
      </w:r>
      <w:r>
        <w:rPr>
          <w:vertAlign w:val="subscript"/>
        </w:rPr>
        <w:t>2</w:t>
      </w:r>
      <w:r>
        <w:t xml:space="preserve"> → Fe(NO</w:t>
      </w:r>
      <w:r>
        <w:rPr>
          <w:vertAlign w:val="subscript"/>
        </w:rPr>
        <w:t>3</w:t>
      </w:r>
      <w:r>
        <w:t>)</w:t>
      </w:r>
      <w:r>
        <w:rPr>
          <w:vertAlign w:val="subscript"/>
        </w:rPr>
        <w:t xml:space="preserve">2 </w:t>
      </w:r>
      <w:r>
        <w:t>+ Cu</w:t>
      </w:r>
      <w:r>
        <w:br/>
      </w:r>
      <w:r>
        <w:t>Gọi số mol Fe phản ứng là y mol</w:t>
      </w:r>
      <w:r>
        <w:br/>
      </w:r>
      <w:r>
        <w:t xml:space="preserve">→Δm = 64y - 56y = 8y &gt; 0 </w:t>
      </w:r>
      <w:r>
        <w:br/>
      </w:r>
      <w:r>
        <w:t>→ Khối lượng thanh sắt tăng lên sau phản ứng</w:t>
      </w:r>
      <w:r>
        <w:br/>
      </w:r>
      <w:r>
        <w:t xml:space="preserve">→ Kết luận (II) </w:t>
      </w:r>
      <w:r>
        <w:rPr>
          <w:b/>
        </w:rPr>
        <w:t>không</w:t>
      </w:r>
      <w:r>
        <w:t xml:space="preserve"> đúng.</w:t>
      </w:r>
      <w:r>
        <w:br/>
      </w:r>
      <w:r>
        <w:rPr>
          <w:b/>
        </w:rPr>
        <w:t>Câu 15:</w:t>
      </w:r>
      <w:r>
        <w:br/>
      </w:r>
      <w:r>
        <w:rPr>
          <w:b/>
        </w:rPr>
        <w:t>Đáp án B</w:t>
      </w:r>
      <w:r>
        <w:br/>
      </w:r>
      <w:r>
        <w:t>(1) Sai vì hợp kim thép (Fe-C) bị ăn mòn nhanh hơn sắt.</w:t>
      </w:r>
      <w:r>
        <w:br/>
      </w:r>
      <w:r>
        <w:t>(2) Đúng</w:t>
      </w:r>
      <w:r>
        <w:br/>
      </w:r>
      <w:r>
        <w:t>(3) Đúng</w:t>
      </w:r>
      <w:r>
        <w:br/>
      </w:r>
      <w:r>
        <w:t>(4) Sai vì hợp kim Bi-Pb-Sn có nhiệt độ nóng chảy thấp, ở khoảng 65</w:t>
      </w:r>
      <w:r>
        <w:rPr>
          <w:vertAlign w:val="superscript"/>
        </w:rPr>
        <w:t>o</w:t>
      </w:r>
      <w:r>
        <w:t>C.</w:t>
      </w:r>
      <w:r>
        <w:br/>
      </w:r>
      <w:r>
        <w:t>→ Các phát biểu đúng : (2) và (3)</w:t>
      </w:r>
      <w:r>
        <w:br/>
      </w:r>
      <w:r>
        <w:rPr>
          <w:b/>
        </w:rPr>
        <w:t>Câu 16:</w:t>
      </w:r>
      <w:r>
        <w:br/>
      </w:r>
      <w:r>
        <w:rPr>
          <w:b/>
        </w:rPr>
        <w:t>Đáp án A</w:t>
      </w:r>
      <w:r>
        <w:br/>
      </w:r>
      <w:r>
        <w:t>Hợp kim là vật liệu kim loại có chứa một kim loại cơ bản và một số kim loại hoặc phi kim khác</w:t>
      </w:r>
      <w:r>
        <w:br/>
      </w:r>
      <w:r>
        <w:rPr>
          <w:b/>
        </w:rPr>
        <w:t>Câu 17:</w:t>
      </w:r>
      <w:r>
        <w:br/>
      </w:r>
      <w:r>
        <w:rPr>
          <w:b/>
        </w:rPr>
        <w:t>Đáp án B</w:t>
      </w:r>
      <w:r>
        <w:br/>
      </w:r>
      <w:r>
        <w:t>Thép cacbon để trong không khí ẩm bị ăn mòn điện hóa</w:t>
      </w:r>
      <w:r>
        <w:br/>
      </w:r>
      <w:r>
        <w:t>Tại anot (-)  Fe → Fe</w:t>
      </w:r>
      <w:r>
        <w:rPr>
          <w:vertAlign w:val="superscript"/>
        </w:rPr>
        <w:t>2+</w:t>
      </w:r>
      <w:r>
        <w:t xml:space="preserve"> + 2e</w:t>
      </w:r>
      <w:r>
        <w:br/>
      </w:r>
      <w:r>
        <w:t>Tại catot (+) O</w:t>
      </w:r>
      <w:r>
        <w:rPr>
          <w:vertAlign w:val="subscript"/>
        </w:rPr>
        <w:t>2</w:t>
      </w:r>
      <w:r>
        <w:t xml:space="preserve"> + 2H</w:t>
      </w:r>
      <w:r>
        <w:rPr>
          <w:vertAlign w:val="subscript"/>
        </w:rPr>
        <w:t>2</w:t>
      </w:r>
      <w:r>
        <w:t>O + 4e → 4OH</w:t>
      </w:r>
      <w:r>
        <w:rPr>
          <w:vertAlign w:val="superscript"/>
        </w:rPr>
        <w:t>-</w:t>
      </w:r>
      <w:r>
        <w:br/>
      </w:r>
      <w:r>
        <w:t>Các đáp án còn lại kim loại bị ăn mòn hóa học.</w:t>
      </w:r>
      <w:r>
        <w:br/>
      </w:r>
      <w:r>
        <w:rPr>
          <w:b/>
        </w:rPr>
        <w:t>Câu 18:</w:t>
      </w:r>
      <w:r>
        <w:br/>
      </w:r>
      <w:r>
        <w:rPr>
          <w:b/>
        </w:rPr>
        <w:t>Đáp án D</w:t>
      </w:r>
      <w:r>
        <w:br/>
      </w:r>
      <w:r>
        <w:t>Ban đầu xảy ra ăn mòn hóa học:</w:t>
      </w:r>
      <w:r>
        <w:br/>
      </w:r>
      <w:r>
        <w:t>Zn + 2HCl → ZnCl</w:t>
      </w:r>
      <w:r>
        <w:rPr>
          <w:vertAlign w:val="subscript"/>
        </w:rPr>
        <w:t>2</w:t>
      </w:r>
      <w:r>
        <w:t xml:space="preserve"> + H</w:t>
      </w:r>
      <w:r>
        <w:rPr>
          <w:vertAlign w:val="subscript"/>
        </w:rPr>
        <w:t>2</w:t>
      </w:r>
      <w:r>
        <w:br/>
      </w:r>
      <w:r>
        <w:t>Nhỏ thêm dung dịch X là CuSO</w:t>
      </w:r>
      <w:r>
        <w:rPr>
          <w:vertAlign w:val="subscript"/>
        </w:rPr>
        <w:t>4</w:t>
      </w:r>
      <w:r>
        <w:t xml:space="preserve"> thỏa mãn điều kiện xảy ra ăn mòn điện hóa với hai điện cực là Zn và Cu, dung dịch chất điện li là CuSO</w:t>
      </w:r>
      <w:r>
        <w:rPr>
          <w:vertAlign w:val="subscript"/>
        </w:rPr>
        <w:t xml:space="preserve">4 </w:t>
      </w:r>
      <w:r>
        <w:br/>
      </w:r>
      <w:r>
        <w:t>Zn + CuSO</w:t>
      </w:r>
      <w:r>
        <w:rPr>
          <w:vertAlign w:val="subscript"/>
        </w:rPr>
        <w:t>4</w:t>
      </w:r>
      <w:r>
        <w:t xml:space="preserve"> → ZnSO</w:t>
      </w:r>
      <w:r>
        <w:rPr>
          <w:vertAlign w:val="subscript"/>
        </w:rPr>
        <w:t>4</w:t>
      </w:r>
      <w:r>
        <w:t xml:space="preserve"> + Cu</w:t>
      </w:r>
      <w:r>
        <w:br/>
      </w:r>
      <w:r>
        <w:t>Thanh kẽm bị ăn mòn nhanh hơn.</w:t>
      </w:r>
      <w:r>
        <w:br/>
      </w:r>
      <w:r>
        <w:rPr>
          <w:b/>
        </w:rPr>
        <w:t>Câu 19:</w:t>
      </w:r>
      <w:r>
        <w:br/>
      </w:r>
      <w:r>
        <w:rPr>
          <w:b/>
        </w:rPr>
        <w:t>Đáp án C</w:t>
      </w:r>
      <w:r>
        <w:br/>
      </w:r>
      <w:r>
        <w:t>Điều chế kim loại là quá trình khử ion kim loại thành kim loại</w:t>
      </w:r>
      <w:r>
        <w:br/>
      </w:r>
      <w:r>
        <w:t>R</w:t>
      </w:r>
      <w:r>
        <w:rPr>
          <w:vertAlign w:val="superscript"/>
        </w:rPr>
        <w:t>n+</w:t>
      </w:r>
      <w:r>
        <w:t xml:space="preserve"> + ne → R</w:t>
      </w:r>
      <w:r>
        <w:br/>
      </w:r>
      <w:r>
        <w:t>Ion kim loại R</w:t>
      </w:r>
      <w:r>
        <w:rPr>
          <w:vertAlign w:val="superscript"/>
        </w:rPr>
        <w:t>n+</w:t>
      </w:r>
      <w:r>
        <w:t xml:space="preserve"> đóng vai trò là chất oxi hóa (chất bị khử)</w:t>
      </w:r>
      <w:r>
        <w:br/>
      </w:r>
      <w:r>
        <w:rPr>
          <w:b/>
        </w:rPr>
        <w:t>Câu 20:</w:t>
      </w:r>
      <w:r>
        <w:br/>
      </w:r>
      <w:r>
        <w:rPr>
          <w:b/>
        </w:rPr>
        <w:t>Đáp án C</w:t>
      </w:r>
      <w:r>
        <w:br/>
      </w:r>
      <w:r>
        <w:t>Kim loại nhôm chỉ được điều chế bằng phương pháp điện phân nóng chảy oxit nhôm</w:t>
      </w:r>
      <w:r>
        <w:br/>
      </w:r>
      <w:r>
        <w:t>2Al</w:t>
      </w:r>
      <w:r>
        <w:rPr>
          <w:vertAlign w:val="subscript"/>
        </w:rPr>
        <w:t>2</w:t>
      </w:r>
      <w:r>
        <w:t>O</w:t>
      </w:r>
      <w:r>
        <w:rPr>
          <w:vertAlign w:val="subscript"/>
        </w:rPr>
        <w:t xml:space="preserve">3 </w:t>
      </w:r>
      <w:r>
        <w:drawing>
          <wp:inline xmlns:a="http://schemas.openxmlformats.org/drawingml/2006/main" xmlns:pic="http://schemas.openxmlformats.org/drawingml/2006/picture">
            <wp:extent cx="1905000" cy="1905000"/>
            <wp:docPr id="20" name="Picture 20"/>
            <wp:cNvGraphicFramePr>
              <a:graphicFrameLocks noChangeAspect="1"/>
            </wp:cNvGraphicFramePr>
            <a:graphic>
              <a:graphicData uri="http://schemas.openxmlformats.org/drawingml/2006/picture">
                <pic:pic>
                  <pic:nvPicPr>
                    <pic:cNvPr id="0" name="temp_inline_f85af5e7048a4c5eb0cc23ac62081764.jpg"/>
                    <pic:cNvPicPr/>
                  </pic:nvPicPr>
                  <pic:blipFill>
                    <a:blip r:embed="rId26"/>
                    <a:stretch>
                      <a:fillRect/>
                    </a:stretch>
                  </pic:blipFill>
                  <pic:spPr>
                    <a:xfrm>
                      <a:off x="0" y="0"/>
                      <a:ext cx="1905000" cy="1905000"/>
                    </a:xfrm>
                    <a:prstGeom prst="rect"/>
                  </pic:spPr>
                </pic:pic>
              </a:graphicData>
            </a:graphic>
          </wp:inline>
        </w:drawing>
      </w:r>
      <w:r>
        <w:t>4Al + 3O</w:t>
      </w:r>
      <w:r>
        <w:rPr>
          <w:vertAlign w:val="subscript"/>
        </w:rPr>
        <w:t>2</w:t>
      </w:r>
      <w:r>
        <w:br/>
      </w:r>
      <w:r>
        <w:rPr>
          <w:b/>
        </w:rPr>
        <w:t>Câu 21:</w:t>
      </w:r>
      <w:r>
        <w:br/>
      </w:r>
      <w:r>
        <w:rPr>
          <w:b/>
        </w:rPr>
        <w:t>Đáp án B</w:t>
      </w:r>
      <w:r>
        <w:br/>
      </w:r>
      <w:r>
        <w:t>Dung dịch metylamin (CH</w:t>
      </w:r>
      <w:r>
        <w:rPr>
          <w:vertAlign w:val="subscript"/>
        </w:rPr>
        <w:t>3</w:t>
      </w:r>
      <w:r>
        <w:t>NH</w:t>
      </w:r>
      <w:r>
        <w:rPr>
          <w:vertAlign w:val="subscript"/>
        </w:rPr>
        <w:t>2</w:t>
      </w:r>
      <w:r>
        <w:t>) làm quỳ tím chuyển sang màu xanh vì có chứa nhiều</w:t>
      </w:r>
      <w:r>
        <w:br/>
      </w:r>
      <w:r>
        <w:t>CH</w:t>
      </w:r>
      <w:r>
        <w:rPr>
          <w:vertAlign w:val="subscript"/>
        </w:rPr>
        <w:t>3</w:t>
      </w:r>
      <w:r>
        <w:t>NH</w:t>
      </w:r>
      <w:r>
        <w:rPr>
          <w:vertAlign w:val="subscript"/>
        </w:rPr>
        <w:t>2</w:t>
      </w:r>
      <w:r>
        <w:t xml:space="preserve"> + H</w:t>
      </w:r>
      <w:r>
        <w:rPr>
          <w:vertAlign w:val="subscript"/>
        </w:rPr>
        <w:t>2</w:t>
      </w:r>
      <w:r>
        <w:t>O ⇌ CH</w:t>
      </w:r>
      <w:r>
        <w:rPr>
          <w:vertAlign w:val="subscript"/>
        </w:rPr>
        <w:t>3</w:t>
      </w:r>
      <w:r>
        <w:t>NH</w:t>
      </w:r>
      <w:r>
        <w:rPr>
          <w:vertAlign w:val="superscript"/>
        </w:rPr>
        <w:t>+</w:t>
      </w:r>
      <w:r>
        <w:rPr>
          <w:vertAlign w:val="subscript"/>
        </w:rPr>
        <w:t>3</w:t>
      </w:r>
      <w:r>
        <w:t xml:space="preserve"> + OH</w:t>
      </w:r>
      <w:r>
        <w:rPr>
          <w:vertAlign w:val="superscript"/>
        </w:rPr>
        <w:t>-</w:t>
      </w:r>
      <w:r>
        <w:br/>
      </w:r>
      <w:r>
        <w:rPr>
          <w:b/>
        </w:rPr>
        <w:t>Câu 22:</w:t>
      </w:r>
      <w:r>
        <w:br/>
      </w:r>
      <w:r>
        <w:rPr>
          <w:b/>
        </w:rPr>
        <w:t>Đáp án D</w:t>
      </w:r>
      <w:r>
        <w:br/>
      </w:r>
      <w:r>
        <w:t>X là chất lỏng → A, C sai.</w:t>
      </w:r>
      <w:r>
        <w:br/>
      </w:r>
      <w:r>
        <w:t>Dung dịch X không làm đổi màu quỳ tím nhưng tác dụng với nước brom tạo kết tủa trắng → X là anilin</w:t>
      </w:r>
      <w:r>
        <w:br/>
      </w:r>
      <w:r>
        <w:rPr>
          <w:b/>
        </w:rPr>
        <w:t>Câu 23:</w:t>
      </w:r>
      <w:r>
        <w:br/>
      </w:r>
      <w:r>
        <w:rPr>
          <w:b/>
        </w:rPr>
        <w:t>Đáp án B</w:t>
      </w:r>
      <w:r>
        <w:br/>
      </w:r>
      <w:r>
        <w:t>Gọi công thức của amin là RNH</w:t>
      </w:r>
      <w:r>
        <w:rPr>
          <w:vertAlign w:val="subscript"/>
        </w:rPr>
        <w:t>2</w:t>
      </w:r>
      <w:r>
        <w:br/>
      </w:r>
      <w:r>
        <w:t>Phương trình:</w:t>
      </w:r>
      <w:r>
        <w:br/>
      </w:r>
      <w:r>
        <w:t>RNH</w:t>
      </w:r>
      <w:r>
        <w:rPr>
          <w:vertAlign w:val="subscript"/>
        </w:rPr>
        <w:t>2</w:t>
      </w:r>
      <w:r>
        <w:t xml:space="preserve"> + HCL → RNH</w:t>
      </w:r>
      <w:r>
        <w:rPr>
          <w:vertAlign w:val="subscript"/>
        </w:rPr>
        <w:t>3</w:t>
      </w:r>
      <w:r>
        <w:t>CL</w:t>
      </w:r>
      <w:r>
        <w:br/>
      </w:r>
      <w:r>
        <w:t>R + 16                R + 52,5</w:t>
      </w:r>
      <w:r>
        <w:br/>
      </w:r>
      <w:r>
        <w:t>5,9                      9,55</w:t>
      </w:r>
      <w:r>
        <w:br/>
      </w:r>
      <w:r>
        <w:t>→</w:t>
      </w:r>
      <w:r>
        <w:drawing>
          <wp:inline xmlns:a="http://schemas.openxmlformats.org/drawingml/2006/main" xmlns:pic="http://schemas.openxmlformats.org/drawingml/2006/picture">
            <wp:extent cx="1905000" cy="1905000"/>
            <wp:docPr id="21" name="Picture 21"/>
            <wp:cNvGraphicFramePr>
              <a:graphicFrameLocks noChangeAspect="1"/>
            </wp:cNvGraphicFramePr>
            <a:graphic>
              <a:graphicData uri="http://schemas.openxmlformats.org/drawingml/2006/picture">
                <pic:pic>
                  <pic:nvPicPr>
                    <pic:cNvPr id="0" name="temp_inline_415d0e1d282c4bf0987ec4e45355e358.jpg"/>
                    <pic:cNvPicPr/>
                  </pic:nvPicPr>
                  <pic:blipFill>
                    <a:blip r:embed="rId27"/>
                    <a:stretch>
                      <a:fillRect/>
                    </a:stretch>
                  </pic:blipFill>
                  <pic:spPr>
                    <a:xfrm>
                      <a:off x="0" y="0"/>
                      <a:ext cx="1905000" cy="1905000"/>
                    </a:xfrm>
                    <a:prstGeom prst="rect"/>
                  </pic:spPr>
                </pic:pic>
              </a:graphicData>
            </a:graphic>
          </wp:inline>
        </w:drawing>
      </w:r>
      <w:r>
        <w:br/>
      </w:r>
      <w:r>
        <w:t>→ R = 43(C</w:t>
      </w:r>
      <w:r>
        <w:rPr>
          <w:vertAlign w:val="subscript"/>
        </w:rPr>
        <w:t>3</w:t>
      </w:r>
      <w:r>
        <w:t>H</w:t>
      </w:r>
      <w:r>
        <w:rPr>
          <w:vertAlign w:val="subscript"/>
        </w:rPr>
        <w:t>7</w:t>
      </w:r>
      <w:r>
        <w:t>-)</w:t>
      </w:r>
      <w:r>
        <w:br/>
      </w:r>
      <w:r>
        <w:rPr>
          <w:b/>
        </w:rPr>
        <w:t>Câu 24:</w:t>
      </w:r>
      <w:r>
        <w:br/>
      </w:r>
      <w:r>
        <w:rPr>
          <w:b/>
        </w:rPr>
        <w:t>Đáp án D</w:t>
      </w:r>
      <w:r>
        <w:br/>
      </w:r>
      <w:r>
        <w:t xml:space="preserve">Số nguyên tử oxi trong phân tử axit glutamic là 4. </w:t>
      </w:r>
      <w:r>
        <w:br/>
      </w:r>
      <w:r>
        <w:t xml:space="preserve"> Axit glutamic là C</w:t>
      </w:r>
      <w:r>
        <w:rPr>
          <w:vertAlign w:val="subscript"/>
        </w:rPr>
        <w:t>5</w:t>
      </w:r>
      <w:r>
        <w:t>H</w:t>
      </w:r>
      <w:r>
        <w:rPr>
          <w:vertAlign w:val="subscript"/>
        </w:rPr>
        <w:t>9</w:t>
      </w:r>
      <w:r>
        <w:t>NO</w:t>
      </w:r>
      <w:r>
        <w:rPr>
          <w:vertAlign w:val="subscript"/>
        </w:rPr>
        <w:t>4</w:t>
      </w:r>
      <w:r>
        <w:t>, có cấu tạo: HOOC – CH</w:t>
      </w:r>
      <w:r>
        <w:rPr>
          <w:vertAlign w:val="subscript"/>
        </w:rPr>
        <w:t>2</w:t>
      </w:r>
      <w:r>
        <w:t xml:space="preserve"> – CH</w:t>
      </w:r>
      <w:r>
        <w:rPr>
          <w:vertAlign w:val="subscript"/>
        </w:rPr>
        <w:t>2</w:t>
      </w:r>
      <w:r>
        <w:t xml:space="preserve"> − CH(NH</w:t>
      </w:r>
      <w:r>
        <w:rPr>
          <w:vertAlign w:val="subscript"/>
        </w:rPr>
        <w:t>2</w:t>
      </w:r>
      <w:r>
        <w:t>) – COOH.</w:t>
      </w:r>
      <w:r>
        <w:br/>
      </w:r>
      <w:r>
        <w:rPr>
          <w:b/>
        </w:rPr>
        <w:t>Câu 25:</w:t>
      </w:r>
      <w:r>
        <w:br/>
      </w:r>
      <w:r>
        <w:rPr>
          <w:b/>
        </w:rPr>
        <w:t>Đáp án D</w:t>
      </w:r>
      <w:r>
        <w:br/>
      </w:r>
      <w:r>
        <w:t>n</w:t>
      </w:r>
      <w:r>
        <w:rPr>
          <w:vertAlign w:val="subscript"/>
        </w:rPr>
        <w:t>O(X)</w:t>
      </w:r>
      <w:r>
        <w:t xml:space="preserve"> = </w:t>
      </w:r>
      <w:r>
        <w:drawing>
          <wp:inline xmlns:a="http://schemas.openxmlformats.org/drawingml/2006/main" xmlns:pic="http://schemas.openxmlformats.org/drawingml/2006/picture">
            <wp:extent cx="1905000" cy="1905000"/>
            <wp:docPr id="22" name="Picture 22"/>
            <wp:cNvGraphicFramePr>
              <a:graphicFrameLocks noChangeAspect="1"/>
            </wp:cNvGraphicFramePr>
            <a:graphic>
              <a:graphicData uri="http://schemas.openxmlformats.org/drawingml/2006/picture">
                <pic:pic>
                  <pic:nvPicPr>
                    <pic:cNvPr id="0" name="temp_inline_41cf4528a4f646fe9c3fcdab139ecbff.jpg"/>
                    <pic:cNvPicPr/>
                  </pic:nvPicPr>
                  <pic:blipFill>
                    <a:blip r:embed="rId28"/>
                    <a:stretch>
                      <a:fillRect/>
                    </a:stretch>
                  </pic:blipFill>
                  <pic:spPr>
                    <a:xfrm>
                      <a:off x="0" y="0"/>
                      <a:ext cx="1905000" cy="1905000"/>
                    </a:xfrm>
                    <a:prstGeom prst="rect"/>
                  </pic:spPr>
                </pic:pic>
              </a:graphicData>
            </a:graphic>
          </wp:inline>
        </w:drawing>
      </w:r>
      <w:r>
        <w:t>= 0,025 m ( mol)</w:t>
      </w:r>
      <w:r>
        <w:br/>
      </w:r>
      <w:r>
        <w:t>→ n</w:t>
      </w:r>
      <w:r>
        <w:rPr>
          <w:vertAlign w:val="subscript"/>
        </w:rPr>
        <w:t>-COOH(X)</w:t>
      </w:r>
      <w:r>
        <w:t xml:space="preserve"> = 0,0125m (mol)</w:t>
      </w:r>
      <w:r>
        <w:br/>
      </w:r>
      <w:r>
        <w:t>Áp dụng tăng giảm khối lượng ta có:</w:t>
      </w:r>
      <w:r>
        <w:br/>
      </w:r>
      <w:r>
        <w:t>m</w:t>
      </w:r>
      <w:r>
        <w:rPr>
          <w:vertAlign w:val="subscript"/>
        </w:rPr>
        <w:t>muối</w:t>
      </w:r>
      <w:r>
        <w:t xml:space="preserve"> = m</w:t>
      </w:r>
      <w:r>
        <w:rPr>
          <w:vertAlign w:val="subscript"/>
        </w:rPr>
        <w:t>X</w:t>
      </w:r>
      <w:r>
        <w:t xml:space="preserve"> + 22n</w:t>
      </w:r>
      <w:r>
        <w:rPr>
          <w:b/>
        </w:rPr>
        <w:t xml:space="preserve">-COOH </w:t>
      </w:r>
      <w:r>
        <w:rPr>
          <w:vertAlign w:val="subscript"/>
        </w:rPr>
        <w:t>(X)</w:t>
      </w:r>
      <w:r>
        <w:br/>
      </w:r>
      <w:r>
        <w:t>→ 8,16 = m + 22.0,0125m</w:t>
      </w:r>
      <w:r>
        <w:br/>
      </w:r>
      <w:r>
        <w:t>→ m = 6,4 gam</w:t>
      </w:r>
      <w:r>
        <w:br/>
      </w:r>
      <w:r>
        <w:rPr>
          <w:b/>
        </w:rPr>
        <w:t>Câu 26:</w:t>
      </w:r>
      <w:r>
        <w:br/>
      </w:r>
      <w:r>
        <w:rPr>
          <w:b/>
        </w:rPr>
        <w:t>Đáp án B</w:t>
      </w:r>
      <w:r>
        <w:br/>
      </w:r>
      <w:r>
        <w:t>Từ tripeptit trở lên và protein có phản ứng màu biure.</w:t>
      </w:r>
      <w:r>
        <w:br/>
      </w:r>
      <w:r>
        <w:rPr>
          <w:b/>
        </w:rPr>
        <w:t>Câu 27:</w:t>
      </w:r>
      <w:r>
        <w:br/>
      </w:r>
      <w:r>
        <w:rPr>
          <w:b/>
        </w:rPr>
        <w:t>Đáp án D</w:t>
      </w:r>
      <w:r>
        <w:br/>
      </w:r>
      <w:r>
        <w:t>Khi nấu canh cua thì thấy các mảng “riêu cua” nỗi lên là do sự đông tụ của protein khi đun nóng.</w:t>
      </w:r>
      <w:r>
        <w:br/>
      </w:r>
      <w:r>
        <w:rPr>
          <w:b/>
        </w:rPr>
        <w:t>Câu 28:</w:t>
      </w:r>
      <w:r>
        <w:br/>
      </w:r>
      <w:r>
        <w:rPr>
          <w:b/>
        </w:rPr>
        <w:t>Đáp án B</w:t>
      </w:r>
      <w:r>
        <w:br/>
      </w:r>
      <w:r>
        <w:t xml:space="preserve">Số lượng gốc Gly trong A là </w:t>
      </w:r>
      <w:r>
        <w:drawing>
          <wp:inline xmlns:a="http://schemas.openxmlformats.org/drawingml/2006/main" xmlns:pic="http://schemas.openxmlformats.org/drawingml/2006/picture">
            <wp:extent cx="1905000" cy="1905000"/>
            <wp:docPr id="23" name="Picture 23"/>
            <wp:cNvGraphicFramePr>
              <a:graphicFrameLocks noChangeAspect="1"/>
            </wp:cNvGraphicFramePr>
            <a:graphic>
              <a:graphicData uri="http://schemas.openxmlformats.org/drawingml/2006/picture">
                <pic:pic>
                  <pic:nvPicPr>
                    <pic:cNvPr id="0" name="temp_inline_f55ee917edd1491196bf037a800cc42d.jpg"/>
                    <pic:cNvPicPr/>
                  </pic:nvPicPr>
                  <pic:blipFill>
                    <a:blip r:embed="rId29"/>
                    <a:stretch>
                      <a:fillRect/>
                    </a:stretch>
                  </pic:blipFill>
                  <pic:spPr>
                    <a:xfrm>
                      <a:off x="0" y="0"/>
                      <a:ext cx="1905000" cy="1905000"/>
                    </a:xfrm>
                    <a:prstGeom prst="rect"/>
                  </pic:spPr>
                </pic:pic>
              </a:graphicData>
            </a:graphic>
          </wp:inline>
        </w:drawing>
      </w:r>
      <w:r>
        <w:t>= 3</w:t>
      </w:r>
      <w:r>
        <w:br/>
      </w:r>
      <w:r>
        <w:t xml:space="preserve">Số lượng gốc Ala trong A là </w:t>
      </w:r>
      <w:r>
        <w:drawing>
          <wp:inline xmlns:a="http://schemas.openxmlformats.org/drawingml/2006/main" xmlns:pic="http://schemas.openxmlformats.org/drawingml/2006/picture">
            <wp:extent cx="1905000" cy="1905000"/>
            <wp:docPr id="24" name="Picture 24"/>
            <wp:cNvGraphicFramePr>
              <a:graphicFrameLocks noChangeAspect="1"/>
            </wp:cNvGraphicFramePr>
            <a:graphic>
              <a:graphicData uri="http://schemas.openxmlformats.org/drawingml/2006/picture">
                <pic:pic>
                  <pic:nvPicPr>
                    <pic:cNvPr id="0" name="temp_inline_bf28d7d25ee246a1aad85b9576dc7345.jpg"/>
                    <pic:cNvPicPr/>
                  </pic:nvPicPr>
                  <pic:blipFill>
                    <a:blip r:embed="rId30"/>
                    <a:stretch>
                      <a:fillRect/>
                    </a:stretch>
                  </pic:blipFill>
                  <pic:spPr>
                    <a:xfrm>
                      <a:off x="0" y="0"/>
                      <a:ext cx="1905000" cy="1905000"/>
                    </a:xfrm>
                    <a:prstGeom prst="rect"/>
                  </pic:spPr>
                </pic:pic>
              </a:graphicData>
            </a:graphic>
          </wp:inline>
        </w:drawing>
      </w:r>
      <w:r>
        <w:t>= 1</w:t>
      </w:r>
      <w:r>
        <w:br/>
      </w:r>
      <w:r>
        <w:t xml:space="preserve">Số lượng gốc Val trong A là </w:t>
      </w:r>
      <w:r>
        <w:drawing>
          <wp:inline xmlns:a="http://schemas.openxmlformats.org/drawingml/2006/main" xmlns:pic="http://schemas.openxmlformats.org/drawingml/2006/picture">
            <wp:extent cx="1905000" cy="1905000"/>
            <wp:docPr id="25" name="Picture 25"/>
            <wp:cNvGraphicFramePr>
              <a:graphicFrameLocks noChangeAspect="1"/>
            </wp:cNvGraphicFramePr>
            <a:graphic>
              <a:graphicData uri="http://schemas.openxmlformats.org/drawingml/2006/picture">
                <pic:pic>
                  <pic:nvPicPr>
                    <pic:cNvPr id="0" name="temp_inline_e5206edf1816438086abfc1423297b8c.jpg"/>
                    <pic:cNvPicPr/>
                  </pic:nvPicPr>
                  <pic:blipFill>
                    <a:blip r:embed="rId31"/>
                    <a:stretch>
                      <a:fillRect/>
                    </a:stretch>
                  </pic:blipFill>
                  <pic:spPr>
                    <a:xfrm>
                      <a:off x="0" y="0"/>
                      <a:ext cx="1905000" cy="1905000"/>
                    </a:xfrm>
                    <a:prstGeom prst="rect"/>
                  </pic:spPr>
                </pic:pic>
              </a:graphicData>
            </a:graphic>
          </wp:inline>
        </w:drawing>
      </w:r>
      <w:r>
        <w:t>= 1</w:t>
      </w:r>
      <w:r>
        <w:br/>
      </w:r>
      <w:r>
        <w:t xml:space="preserve">Thủy phân không hoàn toàn peptit A thu được Ala-Gly; Gly-Ala; Gly- Gly-Val </w:t>
      </w:r>
      <w:r>
        <w:br/>
      </w:r>
      <w:r>
        <w:t>→ peptit A là Gly-Ala-Gly-Gly-Val</w:t>
      </w:r>
      <w:r>
        <w:br/>
      </w:r>
      <w:r>
        <w:rPr>
          <w:b/>
        </w:rPr>
        <w:t>Câu 29:</w:t>
      </w:r>
      <w:r>
        <w:br/>
      </w:r>
      <w:r>
        <w:rPr>
          <w:b/>
        </w:rPr>
        <w:t>Đáp án A</w:t>
      </w:r>
      <w:r>
        <w:br/>
      </w:r>
      <w:r>
        <w:t>Một số kim loại như Fe, Cr, Al thụ động trong HNO</w:t>
      </w:r>
      <w:r>
        <w:rPr>
          <w:vertAlign w:val="subscript"/>
        </w:rPr>
        <w:t>3</w:t>
      </w:r>
      <w:r>
        <w:t xml:space="preserve"> đặc nguội và H</w:t>
      </w:r>
      <w:r>
        <w:rPr>
          <w:vertAlign w:val="subscript"/>
        </w:rPr>
        <w:t>2</w:t>
      </w:r>
      <w:r>
        <w:t>SO</w:t>
      </w:r>
      <w:r>
        <w:rPr>
          <w:vertAlign w:val="subscript"/>
        </w:rPr>
        <w:t xml:space="preserve">4 </w:t>
      </w:r>
      <w:r>
        <w:t>đặc nguội</w:t>
      </w:r>
      <w:r>
        <w:br/>
      </w:r>
      <w:r>
        <w:rPr>
          <w:b/>
        </w:rPr>
        <w:t>Câu 30:</w:t>
      </w:r>
      <w:r>
        <w:br/>
      </w:r>
      <w:r>
        <w:rPr>
          <w:b/>
        </w:rPr>
        <w:t>Đáp án D</w:t>
      </w:r>
      <w:r>
        <w:br/>
      </w:r>
      <w:r>
        <w:t>n</w:t>
      </w:r>
      <w:r>
        <w:rPr>
          <w:vertAlign w:val="subscript"/>
        </w:rPr>
        <w:t xml:space="preserve">NaOH </w:t>
      </w:r>
      <w:r>
        <w:t>= 0,3 mol</w:t>
      </w:r>
      <w:r>
        <w:br/>
      </w:r>
      <w:r>
        <w:t>n</w:t>
      </w:r>
      <w:r>
        <w:rPr>
          <w:vertAlign w:val="subscript"/>
        </w:rPr>
        <w:t>este</w:t>
      </w:r>
      <w:r>
        <w:t xml:space="preserve"> = n</w:t>
      </w:r>
      <w:r>
        <w:rPr>
          <w:vertAlign w:val="subscript"/>
        </w:rPr>
        <w:t>H2O</w:t>
      </w:r>
      <w:r>
        <w:rPr>
          <w:vertAlign w:val="subscript"/>
        </w:rPr>
        <w:t xml:space="preserve"> = </w:t>
      </w:r>
      <w:r>
        <w:t>0,1 mol</w:t>
      </w:r>
      <w:r>
        <w:br/>
      </w:r>
      <w:r>
        <w:t>Áp dụng định luật bảo toàn khối lượng:</w:t>
      </w:r>
      <w:r>
        <w:br/>
      </w:r>
      <w:r>
        <w:t>m</w:t>
      </w:r>
      <w:r>
        <w:rPr>
          <w:vertAlign w:val="subscript"/>
        </w:rPr>
        <w:t>este</w:t>
      </w:r>
      <w:r>
        <w:t xml:space="preserve"> + m</w:t>
      </w:r>
      <w:r>
        <w:rPr>
          <w:vertAlign w:val="subscript"/>
        </w:rPr>
        <w:t>NaOH</w:t>
      </w:r>
      <w:r>
        <w:t xml:space="preserve"> = m</w:t>
      </w:r>
      <w:r>
        <w:rPr>
          <w:vertAlign w:val="subscript"/>
        </w:rPr>
        <w:t xml:space="preserve"> rắn </w:t>
      </w:r>
      <w:r>
        <w:t>+m</w:t>
      </w:r>
      <w:r>
        <w:rPr>
          <w:vertAlign w:val="subscript"/>
        </w:rPr>
        <w:t>H2O</w:t>
      </w:r>
      <w:r>
        <w:br/>
      </w:r>
      <w:r>
        <w:t xml:space="preserve">136.0,1 + 40.0,3 = m </w:t>
      </w:r>
      <w:r>
        <w:rPr>
          <w:vertAlign w:val="subscript"/>
        </w:rPr>
        <w:t>rắn</w:t>
      </w:r>
      <w:r>
        <w:t xml:space="preserve"> + 18.0,1</w:t>
      </w:r>
      <w:r>
        <w:br/>
      </w:r>
      <w:r>
        <w:t xml:space="preserve">→ m </w:t>
      </w:r>
      <w:r>
        <w:rPr>
          <w:vertAlign w:val="subscript"/>
        </w:rPr>
        <w:t xml:space="preserve">rắn </w:t>
      </w:r>
      <w:r>
        <w:t>= 23,8 gam</w:t>
      </w:r>
      <w:r>
        <w:br/>
      </w:r>
      <w:r>
        <w:rPr>
          <w:b/>
        </w:rPr>
        <w:t>Đề thi Học kì 1 Hóa học lớp 12 có đáp án đề số 7</w:t>
      </w:r>
      <w:r>
        <w:br/>
      </w:r>
      <w:r>
        <w:t>Phòng Giáo dục và Đào tạo .....</w:t>
      </w:r>
      <w:r>
        <w:br/>
      </w:r>
      <w:r>
        <w:t>Đề khảo sát chất l</w:t>
      </w:r>
      <w:r>
        <w:t xml:space="preserve">ượng </w:t>
      </w:r>
      <w:r>
        <w:t>Học kì 1</w:t>
      </w:r>
      <w:r>
        <w:br/>
      </w:r>
      <w:r>
        <w:t>Năm học ...</w:t>
      </w:r>
      <w:r>
        <w:br/>
      </w:r>
      <w:r>
        <w:t xml:space="preserve">Môn: </w:t>
      </w:r>
      <w:r>
        <w:t>Hóa học 12</w:t>
      </w:r>
      <w:r>
        <w:br/>
      </w:r>
      <w:r>
        <w:t xml:space="preserve">Thời gian làm bài: </w:t>
      </w:r>
      <w:r>
        <w:t>45 phút</w:t>
      </w:r>
      <w:r>
        <w:br/>
      </w:r>
      <w:r>
        <w:rPr>
          <w:i/>
        </w:rPr>
        <w:t>(Cho C = 12, O = 16, H = 1, Na = 23, K = 39, Mg = 24, Ca = 40, P = 31, Cl = 35,5, F = 19, Si = 27, N = 14, S = 32)</w:t>
      </w:r>
      <w:r>
        <w:br/>
      </w:r>
      <w:r>
        <w:rPr>
          <w:b/>
        </w:rPr>
        <w:t xml:space="preserve">Câu 1: </w:t>
      </w:r>
      <w:r>
        <w:t>Este có mùi dứa là</w:t>
      </w:r>
      <w:r>
        <w:br/>
      </w:r>
      <w:r>
        <w:rPr>
          <w:b/>
        </w:rPr>
        <w:t>A</w:t>
      </w:r>
      <w:r>
        <w:t xml:space="preserve">. isoamyl axetat.                                        </w:t>
      </w:r>
      <w:r>
        <w:rPr>
          <w:b/>
        </w:rPr>
        <w:t xml:space="preserve">B. </w:t>
      </w:r>
      <w:r>
        <w:t>etyl butirat.</w:t>
      </w:r>
      <w:r>
        <w:br/>
      </w:r>
      <w:r>
        <w:rPr>
          <w:b/>
        </w:rPr>
        <w:t>C</w:t>
      </w:r>
      <w:r>
        <w:t xml:space="preserve">. etyl axetat.                                               </w:t>
      </w:r>
      <w:r>
        <w:rPr>
          <w:b/>
        </w:rPr>
        <w:t>D</w:t>
      </w:r>
      <w:r>
        <w:t>. geranyl axctat.</w:t>
      </w:r>
      <w:r>
        <w:br/>
      </w:r>
      <w:r>
        <w:rPr>
          <w:b/>
        </w:rPr>
        <w:t>Câu 2:</w:t>
      </w:r>
      <w:r>
        <w:t xml:space="preserve"> Trong chế tạo ruột phích người ta thường dùng phương pháp nào sau đây:</w:t>
      </w:r>
      <w:r>
        <w:br/>
      </w:r>
      <w:r>
        <w:rPr>
          <w:b/>
        </w:rPr>
        <w:t>A.</w:t>
      </w:r>
      <w:r>
        <w:t xml:space="preserve"> Cho axetilen tác dụng với dung dịch AgNO</w:t>
      </w:r>
      <w:r>
        <w:rPr>
          <w:vertAlign w:val="subscript"/>
        </w:rPr>
        <w:t>3</w:t>
      </w:r>
      <w:r>
        <w:t>/NH</w:t>
      </w:r>
      <w:r>
        <w:rPr>
          <w:vertAlign w:val="subscript"/>
        </w:rPr>
        <w:t>3</w:t>
      </w:r>
      <w:r>
        <w:br/>
      </w:r>
      <w:r>
        <w:rPr>
          <w:b/>
        </w:rPr>
        <w:t>B.</w:t>
      </w:r>
      <w:r>
        <w:t xml:space="preserve"> Cho anđehit fomic tác dụng với dung dịch AgNO</w:t>
      </w:r>
      <w:r>
        <w:rPr>
          <w:vertAlign w:val="subscript"/>
        </w:rPr>
        <w:t>3</w:t>
      </w:r>
      <w:r>
        <w:t>/NH</w:t>
      </w:r>
      <w:r>
        <w:rPr>
          <w:vertAlign w:val="subscript"/>
        </w:rPr>
        <w:t>3</w:t>
      </w:r>
      <w:r>
        <w:br/>
      </w:r>
      <w:r>
        <w:rPr>
          <w:b/>
        </w:rPr>
        <w:t>C.</w:t>
      </w:r>
      <w:r>
        <w:t xml:space="preserve"> Cho axit fomic tác dụng với dung dịch AgNO</w:t>
      </w:r>
      <w:r>
        <w:rPr>
          <w:vertAlign w:val="subscript"/>
        </w:rPr>
        <w:t>3</w:t>
      </w:r>
      <w:r>
        <w:t>/NH</w:t>
      </w:r>
      <w:r>
        <w:rPr>
          <w:vertAlign w:val="subscript"/>
        </w:rPr>
        <w:t>3</w:t>
      </w:r>
      <w:r>
        <w:br/>
      </w:r>
      <w:r>
        <w:rPr>
          <w:b/>
        </w:rPr>
        <w:t>D.</w:t>
      </w:r>
      <w:r>
        <w:t xml:space="preserve"> Cho glucozơ tác dụng với dung dịch AgNO</w:t>
      </w:r>
      <w:r>
        <w:rPr>
          <w:vertAlign w:val="subscript"/>
        </w:rPr>
        <w:t>3</w:t>
      </w:r>
      <w:r>
        <w:t>/NH</w:t>
      </w:r>
      <w:r>
        <w:rPr>
          <w:vertAlign w:val="subscript"/>
        </w:rPr>
        <w:t>3</w:t>
      </w:r>
      <w:r>
        <w:t>, đun nóng.</w:t>
      </w:r>
      <w:r>
        <w:br/>
      </w:r>
      <w:r>
        <w:rPr>
          <w:b/>
        </w:rPr>
        <w:t>Câu 3:</w:t>
      </w:r>
      <w:r>
        <w:t xml:space="preserve"> Khi bị ốm, mất sức hoặc sau các ca phẫu thuật, nhiều người bệnh thường được truyền dịch “đạm” để cơ thể sớm hồi phục. Chất trong dịch truyền có tác dụng trên là</w:t>
      </w:r>
      <w:r>
        <w:br/>
      </w:r>
      <w:r>
        <w:rPr>
          <w:b/>
        </w:rPr>
        <w:t>A.</w:t>
      </w:r>
      <w:r>
        <w:t xml:space="preserve"> glucozơ.           </w:t>
      </w:r>
      <w:r>
        <w:rPr>
          <w:b/>
        </w:rPr>
        <w:t>B.</w:t>
      </w:r>
      <w:r>
        <w:t xml:space="preserve"> saccarozơ.           </w:t>
      </w:r>
      <w:r>
        <w:rPr>
          <w:b/>
        </w:rPr>
        <w:t>C.</w:t>
      </w:r>
      <w:r>
        <w:t xml:space="preserve"> amino axit.         </w:t>
      </w:r>
      <w:r>
        <w:rPr>
          <w:b/>
        </w:rPr>
        <w:t>D.</w:t>
      </w:r>
      <w:r>
        <w:t xml:space="preserve"> amin.</w:t>
      </w:r>
      <w:r>
        <w:br/>
      </w:r>
      <w:r>
        <w:rPr>
          <w:b/>
        </w:rPr>
        <w:t xml:space="preserve">Câu 4: </w:t>
      </w:r>
      <w:r>
        <w:t>Từ 81 gam tinh bột, bằng phương pháp lên men rượu, thu được a gam etanol (hiệu suất 80%). Oxi hóa 0,1a gam etanol bằng phương pháp lên men giấm với hiệu suất H% thu được hỗn hợp X. Để trung hòa hỗn hợp X cần vừa đủ 60 ml dung dịch NaOH 1M. Giá trị của H là</w:t>
      </w:r>
      <w:r>
        <w:br/>
      </w:r>
      <w:r>
        <w:rPr>
          <w:b/>
        </w:rPr>
        <w:t xml:space="preserve">   A. </w:t>
      </w:r>
      <w:r>
        <w:t xml:space="preserve">80           </w:t>
      </w:r>
      <w:r>
        <w:rPr>
          <w:b/>
        </w:rPr>
        <w:t xml:space="preserve">B. </w:t>
      </w:r>
      <w:r>
        <w:t xml:space="preserve">75           </w:t>
      </w:r>
      <w:r>
        <w:rPr>
          <w:b/>
        </w:rPr>
        <w:t xml:space="preserve">C. </w:t>
      </w:r>
      <w:r>
        <w:t xml:space="preserve">45           </w:t>
      </w:r>
      <w:r>
        <w:rPr>
          <w:b/>
        </w:rPr>
        <w:t xml:space="preserve">D. </w:t>
      </w:r>
      <w:r>
        <w:t>60</w:t>
      </w:r>
      <w:r>
        <w:br/>
      </w:r>
      <w:r>
        <w:rPr>
          <w:b/>
        </w:rPr>
        <w:t xml:space="preserve">Câu 5: </w:t>
      </w:r>
      <w:r>
        <w:t>Dung dịch chất nào sau đây làm quỳ tím chuyển sang màu xanh?</w:t>
      </w:r>
      <w:r>
        <w:br/>
      </w:r>
      <w:r>
        <w:rPr>
          <w:b/>
        </w:rPr>
        <w:t xml:space="preserve">  A. </w:t>
      </w:r>
      <w:r>
        <w:t xml:space="preserve">Glyxin.           </w:t>
      </w:r>
      <w:r>
        <w:rPr>
          <w:b/>
        </w:rPr>
        <w:t xml:space="preserve">B. </w:t>
      </w:r>
      <w:r>
        <w:t xml:space="preserve">Metylamin.           </w:t>
      </w:r>
      <w:r>
        <w:rPr>
          <w:b/>
        </w:rPr>
        <w:t xml:space="preserve">C. </w:t>
      </w:r>
      <w:r>
        <w:t xml:space="preserve">Anilin.           </w:t>
      </w:r>
      <w:r>
        <w:rPr>
          <w:b/>
        </w:rPr>
        <w:t xml:space="preserve">D. </w:t>
      </w:r>
      <w:r>
        <w:t>Glucozơ.</w:t>
      </w:r>
      <w:r>
        <w:rPr>
          <w:b/>
        </w:rPr>
        <w:t xml:space="preserve">      </w:t>
      </w:r>
      <w:r>
        <w:br/>
      </w:r>
      <w:r>
        <w:rPr>
          <w:b/>
        </w:rPr>
        <w:t>Câu 6:</w:t>
      </w:r>
      <w:r>
        <w:t xml:space="preserve"> Dung dịch chất nào sau đây </w:t>
      </w:r>
      <w:r>
        <w:rPr>
          <w:b/>
        </w:rPr>
        <w:t>không</w:t>
      </w:r>
      <w:r>
        <w:t xml:space="preserve"> làm đổi màu quỳ tím?</w:t>
      </w:r>
      <w:r>
        <w:br/>
      </w:r>
      <w:r>
        <w:rPr>
          <w:b/>
        </w:rPr>
        <w:t xml:space="preserve">A. </w:t>
      </w:r>
      <w:r>
        <w:t xml:space="preserve">Glyxin.           </w:t>
      </w:r>
      <w:r>
        <w:rPr>
          <w:b/>
        </w:rPr>
        <w:t xml:space="preserve">B. </w:t>
      </w:r>
      <w:r>
        <w:t xml:space="preserve">Lysin.                  </w:t>
      </w:r>
      <w:r>
        <w:rPr>
          <w:b/>
        </w:rPr>
        <w:t xml:space="preserve">C. </w:t>
      </w:r>
      <w:r>
        <w:t xml:space="preserve">Metylamin.         </w:t>
      </w:r>
      <w:r>
        <w:rPr>
          <w:b/>
        </w:rPr>
        <w:t xml:space="preserve">D. </w:t>
      </w:r>
      <w:r>
        <w:t>Axit glutamic.</w:t>
      </w:r>
      <w:r>
        <w:br/>
      </w:r>
      <w:r>
        <w:rPr>
          <w:b/>
        </w:rPr>
        <w:t>Câu 7:</w:t>
      </w:r>
      <w:r>
        <w:t xml:space="preserve"> Có thể phân biệt dung dịch chứa glyxin, lysin, axit glutamic bằng?</w:t>
      </w:r>
      <w:r>
        <w:br/>
      </w:r>
      <w:r>
        <w:rPr>
          <w:b/>
        </w:rPr>
        <w:t>A</w:t>
      </w:r>
      <w:r>
        <w:t xml:space="preserve">. Nước           </w:t>
      </w:r>
      <w:r>
        <w:rPr>
          <w:b/>
        </w:rPr>
        <w:t>B</w:t>
      </w:r>
      <w:r>
        <w:t xml:space="preserve">. NaOH               </w:t>
      </w:r>
      <w:r>
        <w:rPr>
          <w:b/>
        </w:rPr>
        <w:t>C</w:t>
      </w:r>
      <w:r>
        <w:t xml:space="preserve">. HCl               </w:t>
      </w:r>
      <w:r>
        <w:rPr>
          <w:b/>
        </w:rPr>
        <w:t>D</w:t>
      </w:r>
      <w:r>
        <w:t>. Quỳ tím</w:t>
      </w:r>
      <w:r>
        <w:br/>
      </w:r>
      <w:r>
        <w:rPr>
          <w:b/>
        </w:rPr>
        <w:t xml:space="preserve">Câu 8: </w:t>
      </w:r>
      <w:r>
        <w:t>Phân tử polime nào sau đây có chứa nitơ?</w:t>
      </w:r>
      <w:r>
        <w:br/>
      </w:r>
      <w:r>
        <w:rPr>
          <w:b/>
        </w:rPr>
        <w:t xml:space="preserve">  A. </w:t>
      </w:r>
      <w:r>
        <w:t xml:space="preserve">Polietilen.                                </w:t>
      </w:r>
      <w:r>
        <w:rPr>
          <w:b/>
        </w:rPr>
        <w:t xml:space="preserve">B. </w:t>
      </w:r>
      <w:r>
        <w:t xml:space="preserve">Poli(vinyl clorua). </w:t>
      </w:r>
      <w:r>
        <w:rPr>
          <w:b/>
        </w:rPr>
        <w:t xml:space="preserve">                </w:t>
      </w:r>
      <w:r>
        <w:br/>
      </w:r>
      <w:r>
        <w:rPr>
          <w:b/>
        </w:rPr>
        <w:t xml:space="preserve">  C. </w:t>
      </w:r>
      <w:r>
        <w:t xml:space="preserve">Poli(metyl metacrylat).            </w:t>
      </w:r>
      <w:r>
        <w:rPr>
          <w:b/>
        </w:rPr>
        <w:t xml:space="preserve">D. </w:t>
      </w:r>
      <w:r>
        <w:t>Poliacrilonitrin.</w:t>
      </w:r>
      <w:r>
        <w:br/>
      </w:r>
      <w:r>
        <w:rPr>
          <w:b/>
        </w:rPr>
        <w:t>Câu 9:</w:t>
      </w:r>
      <w:r>
        <w:t xml:space="preserve"> Phát biểu nào sau đây đúng?</w:t>
      </w:r>
      <w:r>
        <w:br/>
      </w:r>
      <w:r>
        <w:rPr>
          <w:b/>
        </w:rPr>
        <w:t xml:space="preserve">A. </w:t>
      </w:r>
      <w:r>
        <w:t>Tơ poliamit rất bền trong môi trường axit.</w:t>
      </w:r>
      <w:r>
        <w:br/>
      </w:r>
      <w:r>
        <w:rPr>
          <w:b/>
        </w:rPr>
        <w:t xml:space="preserve">B. </w:t>
      </w:r>
      <w:r>
        <w:t>Tơ xenlulozơ axetat thuộc loại tơ bán tổng hợp.</w:t>
      </w:r>
      <w:r>
        <w:br/>
      </w:r>
      <w:r>
        <w:rPr>
          <w:b/>
        </w:rPr>
        <w:t xml:space="preserve">C. </w:t>
      </w:r>
      <w:r>
        <w:t>Polietilen được điều chế bằng phản ứng trùng ngưng etilen.</w:t>
      </w:r>
      <w:r>
        <w:br/>
      </w:r>
      <w:r>
        <w:rPr>
          <w:b/>
        </w:rPr>
        <w:t xml:space="preserve">D. </w:t>
      </w:r>
      <w:r>
        <w:t>Cao su lưu hóa có tính đàn hồi kém hơn cao su thường.</w:t>
      </w:r>
      <w:r>
        <w:br/>
      </w:r>
      <w:r>
        <w:rPr>
          <w:b/>
        </w:rPr>
        <w:t xml:space="preserve">Câu 10: </w:t>
      </w:r>
      <w:r>
        <w:t>Cho các phát biểu sau:</w:t>
      </w:r>
      <w:r>
        <w:br/>
      </w:r>
      <w:r>
        <w:t>(1) Poliacrilonitrin là vật liệu polime có tính dẻo.</w:t>
      </w:r>
      <w:r>
        <w:br/>
      </w:r>
      <w:r>
        <w:t>(2) Tripanmitin có nhiệt độ nóng chảy cao hơn triolein.</w:t>
      </w:r>
      <w:r>
        <w:br/>
      </w:r>
      <w:r>
        <w:t>(3) Hàm lượng cacbon trong amilopectin nhiều hơn trong xenlulozơ.</w:t>
      </w:r>
      <w:r>
        <w:br/>
      </w:r>
      <w:r>
        <w:t>(4) Ở điều kiện thường, alanin là chất lỏng, không màu, rất độc và ít tan trong nước.</w:t>
      </w:r>
      <w:r>
        <w:br/>
      </w:r>
      <w:r>
        <w:t>(5) Đun nóng các protein đơn giản trong môi trường kiềm, thu được các a-amino axit.</w:t>
      </w:r>
      <w:r>
        <w:br/>
      </w:r>
      <w:r>
        <w:t>(6) Trùng ngưng caprolactam thu được tơ nilon-6.</w:t>
      </w:r>
      <w:r>
        <w:br/>
      </w:r>
      <w:r>
        <w:t>(7) Trùng hợp isopren thu được cao su thiên nhiên.</w:t>
      </w:r>
      <w:r>
        <w:br/>
      </w:r>
      <w:r>
        <w:t>(8) Theo nguồn gốc, người ta chia polime thành hai loại: polime trùng hợp và polime trùng ngưng.</w:t>
      </w:r>
      <w:r>
        <w:br/>
      </w:r>
      <w:r>
        <w:t>(9) Đa số các polime không tan trong các dung môi thông thường.</w:t>
      </w:r>
      <w:r>
        <w:br/>
      </w:r>
      <w:r>
        <w:t>(10) Điều kiện để monome tham gia phản ứng trùng hợp là phân tử phải có nhiều nhóm chức.</w:t>
      </w:r>
      <w:r>
        <w:br/>
      </w:r>
      <w:r>
        <w:t xml:space="preserve">Số phát biểu </w:t>
      </w:r>
      <w:r>
        <w:rPr>
          <w:b/>
        </w:rPr>
        <w:t>sai</w:t>
      </w:r>
      <w:r>
        <w:t xml:space="preserve"> là:</w:t>
      </w:r>
      <w:r>
        <w:br/>
      </w:r>
      <w:r>
        <w:rPr>
          <w:b/>
        </w:rPr>
        <w:t xml:space="preserve">A. </w:t>
      </w:r>
      <w:r>
        <w:t>8</w:t>
      </w:r>
      <w:r>
        <w:rPr>
          <w:b/>
        </w:rPr>
        <w:t xml:space="preserve">                           B. </w:t>
      </w:r>
      <w:r>
        <w:t>9</w:t>
      </w:r>
      <w:r>
        <w:rPr>
          <w:b/>
        </w:rPr>
        <w:t xml:space="preserve">                         C. </w:t>
      </w:r>
      <w:r>
        <w:t>7</w:t>
      </w:r>
      <w:r>
        <w:rPr>
          <w:b/>
        </w:rPr>
        <w:t xml:space="preserve">                         D. </w:t>
      </w:r>
      <w:r>
        <w:t>10</w:t>
      </w:r>
      <w:r>
        <w:br/>
      </w:r>
      <w:r>
        <w:rPr>
          <w:b/>
        </w:rPr>
        <w:t>Câu 11:</w:t>
      </w:r>
      <w:r>
        <w:t xml:space="preserve"> Chất nào sau đây là tripeptit? </w:t>
      </w:r>
      <w:r>
        <w:br/>
      </w:r>
      <w:r>
        <w:rPr>
          <w:b/>
        </w:rPr>
        <w:t xml:space="preserve">A. </w:t>
      </w:r>
      <w:r>
        <w:t xml:space="preserve">Gly-Gly. </w:t>
      </w:r>
      <w:r>
        <w:rPr>
          <w:b/>
        </w:rPr>
        <w:t xml:space="preserve">                  B. </w:t>
      </w:r>
      <w:r>
        <w:t xml:space="preserve">Gly-Ala. </w:t>
      </w:r>
      <w:r>
        <w:rPr>
          <w:b/>
        </w:rPr>
        <w:t xml:space="preserve">           C. </w:t>
      </w:r>
      <w:r>
        <w:t xml:space="preserve">Ala-Ala-Gly. </w:t>
      </w:r>
      <w:r>
        <w:rPr>
          <w:b/>
        </w:rPr>
        <w:t xml:space="preserve">    </w:t>
      </w:r>
      <w:r>
        <w:t xml:space="preserve">       </w:t>
      </w:r>
      <w:r>
        <w:rPr>
          <w:b/>
        </w:rPr>
        <w:t xml:space="preserve">D. </w:t>
      </w:r>
      <w:r>
        <w:t xml:space="preserve">Ala-Gly. </w:t>
      </w:r>
      <w:r>
        <w:br/>
      </w:r>
      <w:r>
        <w:rPr>
          <w:b/>
        </w:rPr>
        <w:t>Câu 12:</w:t>
      </w:r>
      <w:r>
        <w:t xml:space="preserve"> Chất nào dưới đây tạo phức màu tím với Cu(OH)</w:t>
      </w:r>
      <w:r>
        <w:rPr>
          <w:vertAlign w:val="subscript"/>
        </w:rPr>
        <w:t>2</w:t>
      </w:r>
      <w:r>
        <w:t>?</w:t>
      </w:r>
      <w:r>
        <w:br/>
      </w:r>
      <w:r>
        <w:rPr>
          <w:b/>
        </w:rPr>
        <w:t>A.</w:t>
      </w:r>
      <w:r>
        <w:t xml:space="preserve"> Gly-Val                       </w:t>
      </w:r>
      <w:r>
        <w:rPr>
          <w:b/>
        </w:rPr>
        <w:t>B.</w:t>
      </w:r>
      <w:r>
        <w:t xml:space="preserve"> Glucozơ                    </w:t>
      </w:r>
      <w:r>
        <w:rPr>
          <w:b/>
        </w:rPr>
        <w:t>C.</w:t>
      </w:r>
      <w:r>
        <w:t xml:space="preserve"> Ala-Gly-Val     </w:t>
      </w:r>
      <w:r>
        <w:rPr>
          <w:b/>
        </w:rPr>
        <w:t>D.</w:t>
      </w:r>
      <w:r>
        <w:t xml:space="preserve"> metylamin</w:t>
      </w:r>
      <w:r>
        <w:br/>
      </w:r>
      <w:r>
        <w:rPr>
          <w:b/>
        </w:rPr>
        <w:t>Câu 13:</w:t>
      </w:r>
      <w:r>
        <w:t xml:space="preserve"> Dung dịch nào sau đây làm quỳ tím chuyển sang màu xanh?</w:t>
      </w:r>
      <w:r>
        <w:br/>
      </w:r>
      <w:r>
        <w:rPr>
          <w:b/>
        </w:rPr>
        <w:t>A.</w:t>
      </w:r>
      <w:r>
        <w:t xml:space="preserve"> Axit glutamic.             </w:t>
      </w:r>
      <w:r>
        <w:rPr>
          <w:b/>
        </w:rPr>
        <w:t>B.</w:t>
      </w:r>
      <w:r>
        <w:t xml:space="preserve"> Alanin.                </w:t>
      </w:r>
      <w:r>
        <w:rPr>
          <w:b/>
        </w:rPr>
        <w:t>C.</w:t>
      </w:r>
      <w:r>
        <w:t xml:space="preserve"> Glyxin.      </w:t>
      </w:r>
      <w:r>
        <w:rPr>
          <w:b/>
        </w:rPr>
        <w:t>D.</w:t>
      </w:r>
      <w:r>
        <w:t xml:space="preserve"> Metylamin.</w:t>
      </w:r>
      <w:r>
        <w:br/>
      </w:r>
      <w:r>
        <w:rPr>
          <w:b/>
        </w:rPr>
        <w:t>Câu 14:</w:t>
      </w:r>
      <w:r>
        <w:t xml:space="preserve"> Cho dãy các chất: C</w:t>
      </w:r>
      <w:r>
        <w:rPr>
          <w:vertAlign w:val="subscript"/>
        </w:rPr>
        <w:t>6</w:t>
      </w:r>
      <w:r>
        <w:t>H</w:t>
      </w:r>
      <w:r>
        <w:rPr>
          <w:vertAlign w:val="subscript"/>
        </w:rPr>
        <w:t>5</w:t>
      </w:r>
      <w:r>
        <w:t>NH</w:t>
      </w:r>
      <w:r>
        <w:rPr>
          <w:vertAlign w:val="subscript"/>
        </w:rPr>
        <w:t>2</w:t>
      </w:r>
      <w:r>
        <w:t xml:space="preserve"> (1), C</w:t>
      </w:r>
      <w:r>
        <w:rPr>
          <w:vertAlign w:val="subscript"/>
        </w:rPr>
        <w:t>2</w:t>
      </w:r>
      <w:r>
        <w:t>H</w:t>
      </w:r>
      <w:r>
        <w:rPr>
          <w:vertAlign w:val="subscript"/>
        </w:rPr>
        <w:t>5</w:t>
      </w:r>
      <w:r>
        <w:t>NH</w:t>
      </w:r>
      <w:r>
        <w:rPr>
          <w:vertAlign w:val="subscript"/>
        </w:rPr>
        <w:t>2</w:t>
      </w:r>
      <w:r>
        <w:t xml:space="preserve"> (2), (C</w:t>
      </w:r>
      <w:r>
        <w:rPr>
          <w:vertAlign w:val="subscript"/>
        </w:rPr>
        <w:t>6</w:t>
      </w:r>
      <w:r>
        <w:t>H</w:t>
      </w:r>
      <w:r>
        <w:rPr>
          <w:vertAlign w:val="subscript"/>
        </w:rPr>
        <w:t>5</w:t>
      </w:r>
      <w:r>
        <w:t>)</w:t>
      </w:r>
      <w:r>
        <w:rPr>
          <w:vertAlign w:val="subscript"/>
        </w:rPr>
        <w:t>2</w:t>
      </w:r>
      <w:r>
        <w:t>NH (3), (C</w:t>
      </w:r>
      <w:r>
        <w:rPr>
          <w:vertAlign w:val="subscript"/>
        </w:rPr>
        <w:t>2</w:t>
      </w:r>
      <w:r>
        <w:t>H</w:t>
      </w:r>
      <w:r>
        <w:rPr>
          <w:vertAlign w:val="subscript"/>
        </w:rPr>
        <w:t>5</w:t>
      </w:r>
      <w:r>
        <w:t>)</w:t>
      </w:r>
      <w:r>
        <w:rPr>
          <w:vertAlign w:val="subscript"/>
        </w:rPr>
        <w:t>2</w:t>
      </w:r>
      <w:r>
        <w:t>NH (4), NH</w:t>
      </w:r>
      <w:r>
        <w:rPr>
          <w:vertAlign w:val="subscript"/>
        </w:rPr>
        <w:t>3</w:t>
      </w:r>
      <w:r>
        <w:t xml:space="preserve"> (5). Dãy các chất sắp xếp theo thứ tự lực bazơ giảm dần là</w:t>
      </w:r>
      <w:r>
        <w:br/>
      </w:r>
      <w:r>
        <w:rPr>
          <w:b/>
        </w:rPr>
        <w:t>A.</w:t>
      </w:r>
      <w:r>
        <w:t xml:space="preserve"> (4), (1), (5), (2), (3).                          </w:t>
      </w:r>
      <w:r>
        <w:rPr>
          <w:b/>
        </w:rPr>
        <w:t>B.</w:t>
      </w:r>
      <w:r>
        <w:t xml:space="preserve"> (3), (1), (5), (2), (4).</w:t>
      </w:r>
      <w:r>
        <w:br/>
      </w:r>
      <w:r>
        <w:rPr>
          <w:b/>
        </w:rPr>
        <w:t>C.</w:t>
      </w:r>
      <w:r>
        <w:t xml:space="preserve"> (4), (2), (3), (1), (5).                          </w:t>
      </w:r>
      <w:r>
        <w:rPr>
          <w:b/>
        </w:rPr>
        <w:t>D.</w:t>
      </w:r>
      <w:r>
        <w:t xml:space="preserve"> (4), (2), (5), (1), (3).</w:t>
      </w:r>
      <w:r>
        <w:br/>
      </w:r>
      <w:r>
        <w:rPr>
          <w:b/>
        </w:rPr>
        <w:t xml:space="preserve">Câu 15: </w:t>
      </w:r>
      <w:r>
        <w:t>Đốt cháy hoàn toàn m gam amin X (no, đơn chức, mạch hở) thu được CO</w:t>
      </w:r>
      <w:r>
        <w:rPr>
          <w:vertAlign w:val="subscript"/>
        </w:rPr>
        <w:t>2</w:t>
      </w:r>
      <w:r>
        <w:t>, H</w:t>
      </w:r>
      <w:r>
        <w:rPr>
          <w:vertAlign w:val="subscript"/>
        </w:rPr>
        <w:t>2</w:t>
      </w:r>
      <w:r>
        <w:t>O và 2,24 lít khí N</w:t>
      </w:r>
      <w:r>
        <w:rPr>
          <w:vertAlign w:val="subscript"/>
        </w:rPr>
        <w:t>2</w:t>
      </w:r>
      <w:r>
        <w:t>. Cho m gam X tác dụng hết với dung dịch HCl dư, số mol HCl đã phản ứng là</w:t>
      </w:r>
      <w:r>
        <w:br/>
      </w:r>
      <w:r>
        <w:rPr>
          <w:b/>
        </w:rPr>
        <w:t xml:space="preserve">  A. </w:t>
      </w:r>
      <w:r>
        <w:t xml:space="preserve">0,1 mol.                     </w:t>
      </w:r>
      <w:r>
        <w:rPr>
          <w:b/>
        </w:rPr>
        <w:t xml:space="preserve">B. </w:t>
      </w:r>
      <w:r>
        <w:t xml:space="preserve">0,2 mol.                       </w:t>
      </w:r>
      <w:r>
        <w:rPr>
          <w:b/>
        </w:rPr>
        <w:t xml:space="preserve">C. </w:t>
      </w:r>
      <w:r>
        <w:t xml:space="preserve">0,3 mol.            </w:t>
      </w:r>
      <w:r>
        <w:rPr>
          <w:b/>
        </w:rPr>
        <w:t xml:space="preserve">D. </w:t>
      </w:r>
      <w:r>
        <w:t>0,4 mol.</w:t>
      </w:r>
      <w:r>
        <w:rPr>
          <w:b/>
        </w:rPr>
        <w:t xml:space="preserve">       </w:t>
      </w:r>
      <w:r>
        <w:br/>
      </w:r>
      <w:r>
        <w:rPr>
          <w:b/>
        </w:rPr>
        <w:t>Câu 16</w:t>
      </w:r>
      <w:r>
        <w:t>: Cho 4,5 gam glyxin tác dụng với dung dịch NaOH vừa đủ, cô cạn dung dịch sau phản ứng thu được m gam muối khan. Giá trị của m là</w:t>
      </w:r>
      <w:r>
        <w:br/>
      </w:r>
      <w:r>
        <w:rPr>
          <w:b/>
        </w:rPr>
        <w:t xml:space="preserve">A. </w:t>
      </w:r>
      <w:r>
        <w:t xml:space="preserve">6,66.                  </w:t>
      </w:r>
      <w:r>
        <w:rPr>
          <w:b/>
        </w:rPr>
        <w:t xml:space="preserve">B. </w:t>
      </w:r>
      <w:r>
        <w:t xml:space="preserve">5,55.                   </w:t>
      </w:r>
      <w:r>
        <w:rPr>
          <w:b/>
        </w:rPr>
        <w:t xml:space="preserve">C. </w:t>
      </w:r>
      <w:r>
        <w:t xml:space="preserve">4,85.                    </w:t>
      </w:r>
      <w:r>
        <w:rPr>
          <w:b/>
        </w:rPr>
        <w:t xml:space="preserve">D. </w:t>
      </w:r>
      <w:r>
        <w:t>5,82.</w:t>
      </w:r>
      <w:r>
        <w:br/>
      </w:r>
      <w:r>
        <w:rPr>
          <w:b/>
        </w:rPr>
        <w:t>Câu 17:</w:t>
      </w:r>
      <w:r>
        <w:t xml:space="preserve"> Cho 24,25 gam muối H</w:t>
      </w:r>
      <w:r>
        <w:rPr>
          <w:vertAlign w:val="subscript"/>
        </w:rPr>
        <w:t>2</w:t>
      </w:r>
      <w:r>
        <w:t>NCH</w:t>
      </w:r>
      <w:r>
        <w:rPr>
          <w:vertAlign w:val="subscript"/>
        </w:rPr>
        <w:t>2</w:t>
      </w:r>
      <w:r>
        <w:t xml:space="preserve">COONa tác dụng hoàn toàn với dung dịch HCl (dư), thu được dung dịch X. Cô cạn toàn bộ dung dịch X, thu được m gam muối khan. Giá trị của m là </w:t>
      </w:r>
      <w:r>
        <w:br/>
      </w:r>
      <w:r>
        <w:rPr>
          <w:b/>
        </w:rPr>
        <w:t>A</w:t>
      </w:r>
      <w:r>
        <w:t xml:space="preserve">. 33,38.              </w:t>
      </w:r>
      <w:r>
        <w:rPr>
          <w:b/>
        </w:rPr>
        <w:t xml:space="preserve">B. </w:t>
      </w:r>
      <w:r>
        <w:t xml:space="preserve">16,73.               </w:t>
      </w:r>
      <w:r>
        <w:rPr>
          <w:b/>
        </w:rPr>
        <w:t>C</w:t>
      </w:r>
      <w:r>
        <w:t xml:space="preserve">. 42,50.                 </w:t>
      </w:r>
      <w:r>
        <w:rPr>
          <w:b/>
        </w:rPr>
        <w:t>D</w:t>
      </w:r>
      <w:r>
        <w:t>. 13,12.</w:t>
      </w:r>
      <w:r>
        <w:br/>
      </w:r>
      <w:r>
        <w:rPr>
          <w:b/>
        </w:rPr>
        <w:t>Câu 18:</w:t>
      </w:r>
      <w:r>
        <w:t xml:space="preserve"> Loại tơ nào sau đây được đều chế bằng phản ứng trùng ngưng?</w:t>
      </w:r>
      <w:r>
        <w:br/>
      </w:r>
      <w:r>
        <w:rPr>
          <w:b/>
        </w:rPr>
        <w:t>A.</w:t>
      </w:r>
      <w:r>
        <w:t xml:space="preserve"> Tơ visco                            </w:t>
      </w:r>
      <w:r>
        <w:rPr>
          <w:b/>
        </w:rPr>
        <w:t>B.</w:t>
      </w:r>
      <w:r>
        <w:t xml:space="preserve"> Tơ nitron.           </w:t>
      </w:r>
      <w:r>
        <w:br/>
      </w:r>
      <w:r>
        <w:rPr>
          <w:b/>
        </w:rPr>
        <w:t>C.</w:t>
      </w:r>
      <w:r>
        <w:t xml:space="preserve"> Tơ nilon–6,6                      </w:t>
      </w:r>
      <w:r>
        <w:rPr>
          <w:b/>
        </w:rPr>
        <w:t>D.</w:t>
      </w:r>
      <w:r>
        <w:t xml:space="preserve"> Tơ xenlulozơ axetat</w:t>
      </w:r>
      <w:r>
        <w:br/>
      </w:r>
      <w:r>
        <w:rPr>
          <w:b/>
        </w:rPr>
        <w:t>Câu 19:</w:t>
      </w:r>
      <w:r>
        <w:t xml:space="preserve"> Polime nào sau đây thuộc loại polime tổng hợp?</w:t>
      </w:r>
      <w:r>
        <w:br/>
      </w:r>
      <w:r>
        <w:rPr>
          <w:b/>
        </w:rPr>
        <w:t xml:space="preserve">A. </w:t>
      </w:r>
      <w:r>
        <w:t xml:space="preserve">Tinh bột.                              </w:t>
      </w:r>
      <w:r>
        <w:rPr>
          <w:b/>
        </w:rPr>
        <w:t xml:space="preserve">B. </w:t>
      </w:r>
      <w:r>
        <w:t>Poli(vinyl clorua).</w:t>
      </w:r>
      <w:r>
        <w:br/>
      </w:r>
      <w:r>
        <w:rPr>
          <w:b/>
        </w:rPr>
        <w:t xml:space="preserve">C. </w:t>
      </w:r>
      <w:r>
        <w:t xml:space="preserve">Xenlulozơ.                           </w:t>
      </w:r>
      <w:r>
        <w:rPr>
          <w:b/>
        </w:rPr>
        <w:t xml:space="preserve">D. </w:t>
      </w:r>
      <w:r>
        <w:t>Tơ visco.</w:t>
      </w:r>
      <w:r>
        <w:br/>
      </w:r>
      <w:r>
        <w:rPr>
          <w:b/>
        </w:rPr>
        <w:t xml:space="preserve">Câu 20: </w:t>
      </w:r>
      <w:r>
        <w:t>So với nguyên tử phi kim ở cùng chu kì, nguyên tử kim loại:</w:t>
      </w:r>
      <w:r>
        <w:br/>
      </w:r>
      <w:r>
        <w:rPr>
          <w:b/>
        </w:rPr>
        <w:t>A.</w:t>
      </w:r>
      <w:r>
        <w:t xml:space="preserve"> Thường có bán kính nguyên tử nhỏ hơn</w:t>
      </w:r>
      <w:r>
        <w:br/>
      </w:r>
      <w:r>
        <w:rPr>
          <w:b/>
        </w:rPr>
        <w:t>B.</w:t>
      </w:r>
      <w:r>
        <w:t xml:space="preserve"> Thường có số electron ở các phân lớp ngoài cùng nhiều hơn.</w:t>
      </w:r>
      <w:r>
        <w:br/>
      </w:r>
      <w:r>
        <w:rPr>
          <w:b/>
        </w:rPr>
        <w:t>C.</w:t>
      </w:r>
      <w:r>
        <w:t xml:space="preserve"> Thường dễ nhường electron trong các phản ứng hóa học</w:t>
      </w:r>
      <w:r>
        <w:br/>
      </w:r>
      <w:r>
        <w:rPr>
          <w:b/>
        </w:rPr>
        <w:t>D.</w:t>
      </w:r>
      <w:r>
        <w:t xml:space="preserve"> Thường dễ nhận electron trong các phản ứng hóa học</w:t>
      </w:r>
      <w:r>
        <w:br/>
      </w:r>
      <w:r>
        <w:rPr>
          <w:b/>
        </w:rPr>
        <w:t>Câu 21:</w:t>
      </w:r>
      <w:r>
        <w:t xml:space="preserve"> Hợp kim dẫn điện và dẫn nhiệt kém kim loại nguyên chất vì liên kết hóa học trong hợp kim là?</w:t>
      </w:r>
      <w:r>
        <w:br/>
      </w:r>
      <w:r>
        <w:rPr>
          <w:b/>
        </w:rPr>
        <w:t xml:space="preserve">A. </w:t>
      </w:r>
      <w:r>
        <w:t xml:space="preserve">Liên kết kim loại.                         </w:t>
      </w:r>
      <w:r>
        <w:rPr>
          <w:b/>
        </w:rPr>
        <w:t xml:space="preserve">B. </w:t>
      </w:r>
      <w:r>
        <w:t>Liên kết ion.</w:t>
      </w:r>
      <w:r>
        <w:br/>
      </w:r>
      <w:r>
        <w:rPr>
          <w:b/>
        </w:rPr>
        <w:t xml:space="preserve">C. </w:t>
      </w:r>
      <w:r>
        <w:t xml:space="preserve">Liên kết cộng hóa trị.                   </w:t>
      </w:r>
      <w:r>
        <w:rPr>
          <w:b/>
        </w:rPr>
        <w:t xml:space="preserve">D. </w:t>
      </w:r>
      <w:r>
        <w:t>Liên kết ion và cộng hóa trị.</w:t>
      </w:r>
      <w:r>
        <w:br/>
      </w:r>
      <w:r>
        <w:rPr>
          <w:b/>
        </w:rPr>
        <w:t>Câu 22:</w:t>
      </w:r>
      <w:r>
        <w:t xml:space="preserve"> Kim loại Al không tan trong dung dịch</w:t>
      </w:r>
      <w:r>
        <w:br/>
      </w:r>
      <w:r>
        <w:rPr>
          <w:b/>
        </w:rPr>
        <w:t>A.</w:t>
      </w:r>
      <w:r>
        <w:t xml:space="preserve"> HNO</w:t>
      </w:r>
      <w:r>
        <w:rPr>
          <w:vertAlign w:val="subscript"/>
        </w:rPr>
        <w:t>3</w:t>
      </w:r>
      <w:r>
        <w:t xml:space="preserve"> loãng              </w:t>
      </w:r>
      <w:r>
        <w:br/>
      </w:r>
      <w:r>
        <w:rPr>
          <w:b/>
        </w:rPr>
        <w:t>B.</w:t>
      </w:r>
      <w:r>
        <w:t xml:space="preserve"> HCl đặc             </w:t>
      </w:r>
      <w:r>
        <w:br/>
      </w:r>
      <w:r>
        <w:rPr>
          <w:b/>
        </w:rPr>
        <w:t>C.</w:t>
      </w:r>
      <w:r>
        <w:t xml:space="preserve"> NaOH đặc                   </w:t>
      </w:r>
      <w:r>
        <w:br/>
      </w:r>
      <w:r>
        <w:rPr>
          <w:b/>
        </w:rPr>
        <w:t>D.</w:t>
      </w:r>
      <w:r>
        <w:t xml:space="preserve"> HNO</w:t>
      </w:r>
      <w:r>
        <w:rPr>
          <w:vertAlign w:val="subscript"/>
        </w:rPr>
        <w:t xml:space="preserve">3 </w:t>
      </w:r>
      <w:r>
        <w:t>đặc, nguội</w:t>
      </w:r>
      <w:r>
        <w:br/>
      </w:r>
      <w:r>
        <w:rPr>
          <w:b/>
        </w:rPr>
        <w:t>Câu 23:</w:t>
      </w:r>
      <w:r>
        <w:t xml:space="preserve"> Cặp oxi hóa - khử của kim loại là?</w:t>
      </w:r>
      <w:r>
        <w:br/>
      </w:r>
      <w:r>
        <w:rPr>
          <w:b/>
        </w:rPr>
        <w:t xml:space="preserve">A. </w:t>
      </w:r>
      <w:r>
        <w:t>Dạng oxi hóa và dạng khử của cùng một nguyên tố kim loại.</w:t>
      </w:r>
      <w:r>
        <w:br/>
      </w:r>
      <w:r>
        <w:rPr>
          <w:b/>
        </w:rPr>
        <w:t xml:space="preserve">B. </w:t>
      </w:r>
      <w:r>
        <w:t>Dạng oxi hóa và dạng khử của cùng một hợp chất của kim loại.</w:t>
      </w:r>
      <w:r>
        <w:br/>
      </w:r>
      <w:r>
        <w:rPr>
          <w:b/>
        </w:rPr>
        <w:t xml:space="preserve">C. </w:t>
      </w:r>
      <w:r>
        <w:t>Dạng oxi hóa và dạng khử của các dạng thù hình của một nguyên tố kim loại.</w:t>
      </w:r>
      <w:r>
        <w:br/>
      </w:r>
      <w:r>
        <w:rPr>
          <w:b/>
        </w:rPr>
        <w:t xml:space="preserve">D. </w:t>
      </w:r>
      <w:r>
        <w:t>Dạng oxi hóa và dạng khử của một cation kim loại và kim loại đó.</w:t>
      </w:r>
      <w:r>
        <w:br/>
      </w:r>
      <w:r>
        <w:rPr>
          <w:b/>
        </w:rPr>
        <w:t>Câu 24:</w:t>
      </w:r>
      <w:r>
        <w:t xml:space="preserve"> Kết luận nào sau đây là </w:t>
      </w:r>
      <w:r>
        <w:rPr>
          <w:b/>
        </w:rPr>
        <w:t>sai</w:t>
      </w:r>
      <w:r>
        <w:t>?</w:t>
      </w:r>
      <w:r>
        <w:br/>
      </w:r>
      <w:r>
        <w:rPr>
          <w:b/>
        </w:rPr>
        <w:t>A</w:t>
      </w:r>
      <w:r>
        <w:t>. Kim loại có nhiệt độ nóng chảy thấp nhất là Hg.</w:t>
      </w:r>
      <w:r>
        <w:br/>
      </w:r>
      <w:r>
        <w:rPr>
          <w:b/>
        </w:rPr>
        <w:t>B.</w:t>
      </w:r>
      <w:r>
        <w:t xml:space="preserve"> Kim loại dẻo nhất là natri. </w:t>
      </w:r>
      <w:r>
        <w:br/>
      </w:r>
      <w:r>
        <w:rPr>
          <w:b/>
        </w:rPr>
        <w:t>C.</w:t>
      </w:r>
      <w:r>
        <w:t xml:space="preserve"> Kim loại dẫn điện tốt nhất là bạc.</w:t>
      </w:r>
      <w:r>
        <w:br/>
      </w:r>
      <w:r>
        <w:rPr>
          <w:b/>
        </w:rPr>
        <w:t>D.</w:t>
      </w:r>
      <w:r>
        <w:t xml:space="preserve"> Kim loại nhẹ nhất là liti.</w:t>
      </w:r>
      <w:r>
        <w:br/>
      </w:r>
      <w:r>
        <w:rPr>
          <w:b/>
        </w:rPr>
        <w:t>Câu 25:</w:t>
      </w:r>
      <w:r>
        <w:t xml:space="preserve"> Trong hợp kim Al-Ni, cứ 10 mol Al thì có 1 mol Ni. Thành phần phần trăm về khối lượng của hợp kim này là</w:t>
      </w:r>
      <w:r>
        <w:br/>
      </w:r>
      <w:r>
        <w:rPr>
          <w:b/>
        </w:rPr>
        <w:t>A.</w:t>
      </w:r>
      <w:r>
        <w:t xml:space="preserve"> 81% Al và 19% Ni                                  </w:t>
      </w:r>
      <w:r>
        <w:rPr>
          <w:b/>
        </w:rPr>
        <w:t>B</w:t>
      </w:r>
      <w:r>
        <w:t>. 82% Al và 18% Ni</w:t>
      </w:r>
      <w:r>
        <w:br/>
      </w:r>
      <w:r>
        <w:rPr>
          <w:b/>
        </w:rPr>
        <w:t>C.</w:t>
      </w:r>
      <w:r>
        <w:t xml:space="preserve"> 83% Al và 17% Ni                                  </w:t>
      </w:r>
      <w:r>
        <w:rPr>
          <w:b/>
        </w:rPr>
        <w:t>D.</w:t>
      </w:r>
      <w:r>
        <w:t xml:space="preserve"> 84% Al và 16% Ni.</w:t>
      </w:r>
      <w:r>
        <w:br/>
      </w:r>
      <w:r>
        <w:rPr>
          <w:b/>
        </w:rPr>
        <w:t xml:space="preserve">Câu 26: </w:t>
      </w:r>
      <w:r>
        <w:t xml:space="preserve">Phát biểu nào sau đây </w:t>
      </w:r>
      <w:r>
        <w:rPr>
          <w:b/>
        </w:rPr>
        <w:t>sai</w:t>
      </w:r>
      <w:r>
        <w:t>?</w:t>
      </w:r>
      <w:r>
        <w:br/>
      </w:r>
      <w:r>
        <w:rPr>
          <w:b/>
        </w:rPr>
        <w:t xml:space="preserve">  A. </w:t>
      </w:r>
      <w:r>
        <w:t>Hợp kim có tính dẫn điện</w:t>
      </w:r>
      <w:r>
        <w:br/>
      </w:r>
      <w:r>
        <w:rPr>
          <w:b/>
        </w:rPr>
        <w:t xml:space="preserve">  B. </w:t>
      </w:r>
      <w:r>
        <w:t>Hợp kim có tính dẫn nhiệt</w:t>
      </w:r>
      <w:r>
        <w:br/>
      </w:r>
      <w:r>
        <w:rPr>
          <w:b/>
        </w:rPr>
        <w:t xml:space="preserve">  C</w:t>
      </w:r>
      <w:r>
        <w:t>. Hợp kim có tính dẻo</w:t>
      </w:r>
      <w:r>
        <w:br/>
      </w:r>
      <w:r>
        <w:rPr>
          <w:b/>
        </w:rPr>
        <w:t xml:space="preserve">  D</w:t>
      </w:r>
      <w:r>
        <w:t>. Hợp kim mềm hơn so với các kim loại thành phần</w:t>
      </w:r>
      <w:r>
        <w:br/>
      </w:r>
      <w:r>
        <w:rPr>
          <w:b/>
        </w:rPr>
        <w:t xml:space="preserve">Câu 27: </w:t>
      </w:r>
      <w:r>
        <w:t>Hòa tan hoàn toàn 5,6 gam Fe bằng dung dịch HNO</w:t>
      </w:r>
      <w:r>
        <w:rPr>
          <w:vertAlign w:val="subscript"/>
        </w:rPr>
        <w:t>3</w:t>
      </w:r>
      <w:r>
        <w:t xml:space="preserve"> loãng (dư), sinh ra V lít khí NO (sản phẩm khử duy nhất ở đktc). Giá trị của V là</w:t>
      </w:r>
      <w:r>
        <w:br/>
      </w:r>
      <w:r>
        <w:rPr>
          <w:b/>
        </w:rPr>
        <w:t xml:space="preserve">A. </w:t>
      </w:r>
      <w:r>
        <w:t xml:space="preserve">6,72           </w:t>
      </w:r>
      <w:r>
        <w:rPr>
          <w:b/>
        </w:rPr>
        <w:t xml:space="preserve">B. </w:t>
      </w:r>
      <w:r>
        <w:t xml:space="preserve">4,48          </w:t>
      </w:r>
      <w:r>
        <w:rPr>
          <w:b/>
        </w:rPr>
        <w:t xml:space="preserve">C. </w:t>
      </w:r>
      <w:r>
        <w:t xml:space="preserve">2,24          </w:t>
      </w:r>
      <w:r>
        <w:rPr>
          <w:b/>
        </w:rPr>
        <w:t>D</w:t>
      </w:r>
      <w:r>
        <w:t>. 3,36</w:t>
      </w:r>
      <w:r>
        <w:br/>
      </w:r>
      <w:r>
        <w:rPr>
          <w:b/>
        </w:rPr>
        <w:t>Câu 28:</w:t>
      </w:r>
      <w:r>
        <w:t xml:space="preserve"> Lên men dung dịch chứa 300 gam glucozơ thu được 92 gam ancol etylic.</w:t>
      </w:r>
      <w:r>
        <w:br/>
      </w:r>
      <w:r>
        <w:t>Hiệu suất quá trình lên men tạo thành ancol etylic là</w:t>
      </w:r>
      <w:r>
        <w:br/>
      </w:r>
      <w:r>
        <w:rPr>
          <w:b/>
        </w:rPr>
        <w:t>A.</w:t>
      </w:r>
      <w:r>
        <w:t xml:space="preserve"> 54%.           </w:t>
      </w:r>
      <w:r>
        <w:rPr>
          <w:b/>
        </w:rPr>
        <w:t>B</w:t>
      </w:r>
      <w:r>
        <w:t xml:space="preserve">. 40%.          </w:t>
      </w:r>
      <w:r>
        <w:rPr>
          <w:b/>
        </w:rPr>
        <w:t>C</w:t>
      </w:r>
      <w:r>
        <w:t xml:space="preserve">. 80%.           </w:t>
      </w:r>
      <w:r>
        <w:rPr>
          <w:b/>
        </w:rPr>
        <w:t>D.</w:t>
      </w:r>
      <w:r>
        <w:t xml:space="preserve"> 60%.</w:t>
      </w:r>
      <w:r>
        <w:br/>
      </w:r>
      <w:r>
        <w:rPr>
          <w:b/>
        </w:rPr>
        <w:t>Câu 29:</w:t>
      </w:r>
      <w:r>
        <w:t xml:space="preserve"> Cho 0,04 mol amino axit X tác dụng vừa đủ với 400 ml dung dịch HCl 0,1M thu được 7,34 gam muối khan. Mặt khác 0,04 mol X tác dụng vừa đủ với 80 gam dung dịch NaOH 4%. Công thức của X là</w:t>
      </w:r>
      <w:r>
        <w:br/>
      </w:r>
      <w:r>
        <w:rPr>
          <w:b/>
        </w:rPr>
        <w:t>A.</w:t>
      </w:r>
      <w:r>
        <w:t xml:space="preserve"> H</w:t>
      </w:r>
      <w:r>
        <w:rPr>
          <w:vertAlign w:val="subscript"/>
        </w:rPr>
        <w:t>2</w:t>
      </w:r>
      <w:r>
        <w:t>NC</w:t>
      </w:r>
      <w:r>
        <w:rPr>
          <w:vertAlign w:val="subscript"/>
        </w:rPr>
        <w:t>3</w:t>
      </w:r>
      <w:r>
        <w:t>H</w:t>
      </w:r>
      <w:r>
        <w:rPr>
          <w:vertAlign w:val="subscript"/>
        </w:rPr>
        <w:t>6</w:t>
      </w:r>
      <w:r>
        <w:t xml:space="preserve">COOH.                    </w:t>
      </w:r>
      <w:r>
        <w:rPr>
          <w:b/>
        </w:rPr>
        <w:t>B.</w:t>
      </w:r>
      <w:r>
        <w:t xml:space="preserve"> H</w:t>
      </w:r>
      <w:r>
        <w:rPr>
          <w:vertAlign w:val="subscript"/>
        </w:rPr>
        <w:t>2</w:t>
      </w:r>
      <w:r>
        <w:t>NC</w:t>
      </w:r>
      <w:r>
        <w:rPr>
          <w:vertAlign w:val="subscript"/>
        </w:rPr>
        <w:t>2</w:t>
      </w:r>
      <w:r>
        <w:t>H</w:t>
      </w:r>
      <w:r>
        <w:rPr>
          <w:vertAlign w:val="subscript"/>
        </w:rPr>
        <w:t>3</w:t>
      </w:r>
      <w:r>
        <w:t>(COOH)</w:t>
      </w:r>
      <w:r>
        <w:rPr>
          <w:vertAlign w:val="subscript"/>
        </w:rPr>
        <w:t>2</w:t>
      </w:r>
      <w:r>
        <w:t>.</w:t>
      </w:r>
      <w:r>
        <w:br/>
      </w:r>
      <w:r>
        <w:rPr>
          <w:b/>
        </w:rPr>
        <w:t>C</w:t>
      </w:r>
      <w:r>
        <w:t>. (H</w:t>
      </w:r>
      <w:r>
        <w:rPr>
          <w:vertAlign w:val="subscript"/>
        </w:rPr>
        <w:t>2</w:t>
      </w:r>
      <w:r>
        <w:t>N)</w:t>
      </w:r>
      <w:r>
        <w:rPr>
          <w:vertAlign w:val="subscript"/>
        </w:rPr>
        <w:t>2</w:t>
      </w:r>
      <w:r>
        <w:t>C</w:t>
      </w:r>
      <w:r>
        <w:rPr>
          <w:vertAlign w:val="subscript"/>
        </w:rPr>
        <w:t>3</w:t>
      </w:r>
      <w:r>
        <w:t>H</w:t>
      </w:r>
      <w:r>
        <w:rPr>
          <w:vertAlign w:val="subscript"/>
        </w:rPr>
        <w:t>5</w:t>
      </w:r>
      <w:r>
        <w:t xml:space="preserve">COOH.                </w:t>
      </w:r>
      <w:r>
        <w:rPr>
          <w:b/>
        </w:rPr>
        <w:t>D.</w:t>
      </w:r>
      <w:r>
        <w:t xml:space="preserve"> H</w:t>
      </w:r>
      <w:r>
        <w:rPr>
          <w:vertAlign w:val="subscript"/>
        </w:rPr>
        <w:t>2</w:t>
      </w:r>
      <w:r>
        <w:t>NC</w:t>
      </w:r>
      <w:r>
        <w:rPr>
          <w:vertAlign w:val="subscript"/>
        </w:rPr>
        <w:t>3</w:t>
      </w:r>
      <w:r>
        <w:t>H</w:t>
      </w:r>
      <w:r>
        <w:rPr>
          <w:vertAlign w:val="subscript"/>
        </w:rPr>
        <w:t>5</w:t>
      </w:r>
      <w:r>
        <w:t>(COOH)</w:t>
      </w:r>
      <w:r>
        <w:rPr>
          <w:vertAlign w:val="subscript"/>
        </w:rPr>
        <w:t>2</w:t>
      </w:r>
      <w:r>
        <w:t>.</w:t>
      </w:r>
      <w:r>
        <w:br/>
      </w:r>
      <w:r>
        <w:rPr>
          <w:b/>
        </w:rPr>
        <w:t>Câu 30:</w:t>
      </w:r>
      <w:r>
        <w:t xml:space="preserve"> Hỗn hợp </w:t>
      </w:r>
      <w:r>
        <w:rPr>
          <w:b/>
        </w:rPr>
        <w:t>X</w:t>
      </w:r>
      <w:r>
        <w:t xml:space="preserve"> gồm axit panmitic, axit stearic và triglixerit </w:t>
      </w:r>
      <w:r>
        <w:rPr>
          <w:b/>
        </w:rPr>
        <w:t>Y</w:t>
      </w:r>
      <w:r>
        <w:t xml:space="preserve">. Đốt cháy hoàn toàn m gam </w:t>
      </w:r>
      <w:r>
        <w:rPr>
          <w:b/>
        </w:rPr>
        <w:t>X</w:t>
      </w:r>
      <w:r>
        <w:t>, thu được 1,56 mol CO</w:t>
      </w:r>
      <w:r>
        <w:rPr>
          <w:vertAlign w:val="subscript"/>
        </w:rPr>
        <w:t xml:space="preserve">2 </w:t>
      </w:r>
      <w:r>
        <w:t>và 1,52 mol H</w:t>
      </w:r>
      <w:r>
        <w:rPr>
          <w:vertAlign w:val="subscript"/>
        </w:rPr>
        <w:t>2</w:t>
      </w:r>
      <w:r>
        <w:t xml:space="preserve">O. Mặt khác, m gam </w:t>
      </w:r>
      <w:r>
        <w:rPr>
          <w:b/>
        </w:rPr>
        <w:t>X</w:t>
      </w:r>
      <w:r>
        <w:t xml:space="preserve"> tác dụng vừa đủ với 0,09 mol NaOH trong dung dịch, thu được glixerol và dung dịch chỉ  chứa a gam hỗn hợp muối natri panmitat, natri stearat. Giá trị của a là</w:t>
      </w:r>
      <w:r>
        <w:br/>
      </w:r>
      <w:r>
        <w:rPr>
          <w:b/>
        </w:rPr>
        <w:t>A.</w:t>
      </w:r>
      <w:r>
        <w:t xml:space="preserve"> 26,40              </w:t>
      </w:r>
      <w:r>
        <w:rPr>
          <w:b/>
        </w:rPr>
        <w:t xml:space="preserve">B. </w:t>
      </w:r>
      <w:r>
        <w:t xml:space="preserve">27,70                 </w:t>
      </w:r>
      <w:r>
        <w:rPr>
          <w:b/>
        </w:rPr>
        <w:t xml:space="preserve">C. </w:t>
      </w:r>
      <w:r>
        <w:t xml:space="preserve">25,86                </w:t>
      </w:r>
      <w:r>
        <w:rPr>
          <w:b/>
        </w:rPr>
        <w:t xml:space="preserve">D. </w:t>
      </w:r>
      <w:r>
        <w:t>27,30</w:t>
      </w:r>
      <w:r>
        <w:br/>
      </w:r>
      <w:r>
        <w:rPr>
          <w:b/>
        </w:rPr>
        <w:t>ĐÁP ÁN VÀ HƯỚNG DẪN GIẢI</w:t>
      </w:r>
      <w:r>
        <w:br/>
      </w:r>
      <w:r>
        <w:br/>
      </w:r>
      <w:r>
        <w:br/>
      </w:r>
      <w:r>
        <w:br/>
      </w:r>
      <w:r>
        <w:br/>
      </w:r>
      <w:r>
        <w:rPr>
          <w:b/>
        </w:rPr>
        <w:t>1B</w:t>
      </w:r>
      <w:r>
        <w:br/>
      </w:r>
      <w:r>
        <w:br/>
      </w:r>
      <w:r>
        <w:br/>
      </w:r>
      <w:r>
        <w:rPr>
          <w:b/>
        </w:rPr>
        <w:t>2D</w:t>
      </w:r>
      <w:r>
        <w:br/>
      </w:r>
      <w:r>
        <w:br/>
      </w:r>
      <w:r>
        <w:br/>
      </w:r>
      <w:r>
        <w:rPr>
          <w:b/>
        </w:rPr>
        <w:t>3A</w:t>
      </w:r>
      <w:r>
        <w:br/>
      </w:r>
      <w:r>
        <w:br/>
      </w:r>
      <w:r>
        <w:br/>
      </w:r>
      <w:r>
        <w:rPr>
          <w:b/>
        </w:rPr>
        <w:t>4B</w:t>
      </w:r>
      <w:r>
        <w:br/>
      </w:r>
      <w:r>
        <w:br/>
      </w:r>
      <w:r>
        <w:br/>
      </w:r>
      <w:r>
        <w:rPr>
          <w:b/>
        </w:rPr>
        <w:t>5B</w:t>
      </w:r>
      <w:r>
        <w:br/>
      </w:r>
      <w:r>
        <w:br/>
      </w:r>
      <w:r>
        <w:br/>
      </w:r>
      <w:r>
        <w:rPr>
          <w:b/>
        </w:rPr>
        <w:t>6A</w:t>
      </w:r>
      <w:r>
        <w:br/>
      </w:r>
      <w:r>
        <w:br/>
      </w:r>
      <w:r>
        <w:br/>
      </w:r>
      <w:r>
        <w:rPr>
          <w:b/>
        </w:rPr>
        <w:t>7D</w:t>
      </w:r>
      <w:r>
        <w:br/>
      </w:r>
      <w:r>
        <w:br/>
      </w:r>
      <w:r>
        <w:br/>
      </w:r>
      <w:r>
        <w:rPr>
          <w:b/>
        </w:rPr>
        <w:t>8D</w:t>
      </w:r>
      <w:r>
        <w:br/>
      </w:r>
      <w:r>
        <w:br/>
      </w:r>
      <w:r>
        <w:br/>
      </w:r>
      <w:r>
        <w:rPr>
          <w:b/>
        </w:rPr>
        <w:t>9B</w:t>
      </w:r>
      <w:r>
        <w:br/>
      </w:r>
      <w:r>
        <w:br/>
      </w:r>
      <w:r>
        <w:br/>
      </w:r>
      <w:r>
        <w:rPr>
          <w:b/>
        </w:rPr>
        <w:t>10A</w:t>
      </w:r>
      <w:r>
        <w:br/>
      </w:r>
      <w:r>
        <w:br/>
      </w:r>
      <w:r>
        <w:br/>
      </w:r>
      <w:r>
        <w:br/>
      </w:r>
      <w:r>
        <w:br/>
      </w:r>
      <w:r>
        <w:rPr>
          <w:b/>
        </w:rPr>
        <w:t>11C</w:t>
      </w:r>
      <w:r>
        <w:br/>
      </w:r>
      <w:r>
        <w:br/>
      </w:r>
      <w:r>
        <w:br/>
      </w:r>
      <w:r>
        <w:rPr>
          <w:b/>
        </w:rPr>
        <w:t>12C</w:t>
      </w:r>
      <w:r>
        <w:br/>
      </w:r>
      <w:r>
        <w:br/>
      </w:r>
      <w:r>
        <w:br/>
      </w:r>
      <w:r>
        <w:rPr>
          <w:b/>
        </w:rPr>
        <w:t>13D</w:t>
      </w:r>
      <w:r>
        <w:br/>
      </w:r>
      <w:r>
        <w:br/>
      </w:r>
      <w:r>
        <w:br/>
      </w:r>
      <w:r>
        <w:rPr>
          <w:b/>
        </w:rPr>
        <w:t>14D</w:t>
      </w:r>
      <w:r>
        <w:br/>
      </w:r>
      <w:r>
        <w:br/>
      </w:r>
      <w:r>
        <w:br/>
      </w:r>
      <w:r>
        <w:rPr>
          <w:b/>
        </w:rPr>
        <w:t>15B</w:t>
      </w:r>
      <w:r>
        <w:br/>
      </w:r>
      <w:r>
        <w:br/>
      </w:r>
      <w:r>
        <w:br/>
      </w:r>
      <w:r>
        <w:rPr>
          <w:b/>
        </w:rPr>
        <w:t>16D</w:t>
      </w:r>
      <w:r>
        <w:br/>
      </w:r>
      <w:r>
        <w:br/>
      </w:r>
      <w:r>
        <w:br/>
      </w:r>
      <w:r>
        <w:rPr>
          <w:b/>
        </w:rPr>
        <w:t>17C</w:t>
      </w:r>
      <w:r>
        <w:br/>
      </w:r>
      <w:r>
        <w:br/>
      </w:r>
      <w:r>
        <w:br/>
      </w:r>
      <w:r>
        <w:rPr>
          <w:b/>
        </w:rPr>
        <w:t>18C</w:t>
      </w:r>
      <w:r>
        <w:br/>
      </w:r>
      <w:r>
        <w:br/>
      </w:r>
      <w:r>
        <w:br/>
      </w:r>
      <w:r>
        <w:rPr>
          <w:b/>
        </w:rPr>
        <w:t>19B</w:t>
      </w:r>
      <w:r>
        <w:br/>
      </w:r>
      <w:r>
        <w:br/>
      </w:r>
      <w:r>
        <w:br/>
      </w:r>
      <w:r>
        <w:rPr>
          <w:b/>
        </w:rPr>
        <w:t>20C</w:t>
      </w:r>
      <w:r>
        <w:br/>
      </w:r>
      <w:r>
        <w:br/>
      </w:r>
      <w:r>
        <w:br/>
      </w:r>
      <w:r>
        <w:br/>
      </w:r>
      <w:r>
        <w:br/>
      </w:r>
      <w:r>
        <w:rPr>
          <w:b/>
        </w:rPr>
        <w:t>21C</w:t>
      </w:r>
      <w:r>
        <w:br/>
      </w:r>
      <w:r>
        <w:br/>
      </w:r>
      <w:r>
        <w:br/>
      </w:r>
      <w:r>
        <w:rPr>
          <w:b/>
        </w:rPr>
        <w:t>22D</w:t>
      </w:r>
      <w:r>
        <w:br/>
      </w:r>
      <w:r>
        <w:br/>
      </w:r>
      <w:r>
        <w:br/>
      </w:r>
      <w:r>
        <w:rPr>
          <w:b/>
        </w:rPr>
        <w:t>23A</w:t>
      </w:r>
      <w:r>
        <w:br/>
      </w:r>
      <w:r>
        <w:br/>
      </w:r>
      <w:r>
        <w:br/>
      </w:r>
      <w:r>
        <w:rPr>
          <w:b/>
        </w:rPr>
        <w:t>24B</w:t>
      </w:r>
      <w:r>
        <w:br/>
      </w:r>
      <w:r>
        <w:br/>
      </w:r>
      <w:r>
        <w:br/>
      </w:r>
      <w:r>
        <w:rPr>
          <w:b/>
        </w:rPr>
        <w:t>25B</w:t>
      </w:r>
      <w:r>
        <w:br/>
      </w:r>
      <w:r>
        <w:br/>
      </w:r>
      <w:r>
        <w:br/>
      </w:r>
      <w:r>
        <w:rPr>
          <w:b/>
        </w:rPr>
        <w:t>26D</w:t>
      </w:r>
      <w:r>
        <w:br/>
      </w:r>
      <w:r>
        <w:br/>
      </w:r>
      <w:r>
        <w:br/>
      </w:r>
      <w:r>
        <w:rPr>
          <w:b/>
        </w:rPr>
        <w:t>27C</w:t>
      </w:r>
      <w:r>
        <w:br/>
      </w:r>
      <w:r>
        <w:br/>
      </w:r>
      <w:r>
        <w:br/>
      </w:r>
      <w:r>
        <w:rPr>
          <w:b/>
        </w:rPr>
        <w:t>28D</w:t>
      </w:r>
      <w:r>
        <w:br/>
      </w:r>
      <w:r>
        <w:br/>
      </w:r>
      <w:r>
        <w:br/>
      </w:r>
      <w:r>
        <w:rPr>
          <w:b/>
        </w:rPr>
        <w:t>29D</w:t>
      </w:r>
      <w:r>
        <w:br/>
      </w:r>
      <w:r>
        <w:br/>
      </w:r>
      <w:r>
        <w:br/>
      </w:r>
      <w:r>
        <w:rPr>
          <w:b/>
        </w:rPr>
        <w:t>30C</w:t>
      </w:r>
      <w:r>
        <w:br/>
      </w:r>
      <w:r>
        <w:br/>
      </w:r>
      <w:r>
        <w:br/>
      </w:r>
      <w:r>
        <w:br/>
      </w:r>
      <w:r>
        <w:br/>
      </w:r>
      <w:r>
        <w:rPr>
          <w:b/>
        </w:rPr>
        <w:t>Câu 1:</w:t>
      </w:r>
      <w:r>
        <w:br/>
      </w:r>
      <w:r>
        <w:rPr>
          <w:b/>
        </w:rPr>
        <w:t>Đáp án B</w:t>
      </w:r>
      <w:r>
        <w:br/>
      </w:r>
      <w:r>
        <w:t>Este có mùi dứa là etyl butirat.</w:t>
      </w:r>
      <w:r>
        <w:br/>
      </w:r>
      <w:r>
        <w:rPr>
          <w:b/>
        </w:rPr>
        <w:t>Câu 2:</w:t>
      </w:r>
      <w:r>
        <w:br/>
      </w:r>
      <w:r>
        <w:rPr>
          <w:b/>
        </w:rPr>
        <w:t>Đáp án D</w:t>
      </w:r>
      <w:r>
        <w:br/>
      </w:r>
      <w:r>
        <w:t>Để chế tạo ruột phích người ta thường cho glucozơ tác dụng với dung dịch AgNO</w:t>
      </w:r>
      <w:r>
        <w:rPr>
          <w:vertAlign w:val="subscript"/>
        </w:rPr>
        <w:t>3</w:t>
      </w:r>
      <w:r>
        <w:t>/NH</w:t>
      </w:r>
      <w:r>
        <w:rPr>
          <w:vertAlign w:val="subscript"/>
        </w:rPr>
        <w:t>3</w:t>
      </w:r>
      <w:r>
        <w:t>, đun nóng.</w:t>
      </w:r>
      <w:r>
        <w:br/>
      </w:r>
      <w:r>
        <w:t>CH</w:t>
      </w:r>
      <w:r>
        <w:rPr>
          <w:vertAlign w:val="subscript"/>
        </w:rPr>
        <w:t>2</w:t>
      </w:r>
      <w:r>
        <w:t>OH[CHOH]</w:t>
      </w:r>
      <w:r>
        <w:rPr>
          <w:vertAlign w:val="subscript"/>
        </w:rPr>
        <w:t>4</w:t>
      </w:r>
      <w:r>
        <w:t>CHO + 2[Ag(NH</w:t>
      </w:r>
      <w:r>
        <w:rPr>
          <w:vertAlign w:val="subscript"/>
        </w:rPr>
        <w:t>3</w:t>
      </w:r>
      <w:r>
        <w:t>)</w:t>
      </w:r>
      <w:r>
        <w:rPr>
          <w:vertAlign w:val="subscript"/>
        </w:rPr>
        <w:t>2</w:t>
      </w:r>
      <w:r>
        <w:t xml:space="preserve">]OH </w:t>
      </w:r>
      <w:r>
        <w:drawing>
          <wp:inline xmlns:a="http://schemas.openxmlformats.org/drawingml/2006/main" xmlns:pic="http://schemas.openxmlformats.org/drawingml/2006/picture">
            <wp:extent cx="1905000" cy="1905000"/>
            <wp:docPr id="26" name="Picture 26"/>
            <wp:cNvGraphicFramePr>
              <a:graphicFrameLocks noChangeAspect="1"/>
            </wp:cNvGraphicFramePr>
            <a:graphic>
              <a:graphicData uri="http://schemas.openxmlformats.org/drawingml/2006/picture">
                <pic:pic>
                  <pic:nvPicPr>
                    <pic:cNvPr id="0" name="temp_inline_4fda7efa8ab74c3f9bf1009aa0c0d4be.jpg"/>
                    <pic:cNvPicPr/>
                  </pic:nvPicPr>
                  <pic:blipFill>
                    <a:blip r:embed="rId32"/>
                    <a:stretch>
                      <a:fillRect/>
                    </a:stretch>
                  </pic:blipFill>
                  <pic:spPr>
                    <a:xfrm>
                      <a:off x="0" y="0"/>
                      <a:ext cx="1905000" cy="1905000"/>
                    </a:xfrm>
                    <a:prstGeom prst="rect"/>
                  </pic:spPr>
                </pic:pic>
              </a:graphicData>
            </a:graphic>
          </wp:inline>
        </w:drawing>
      </w:r>
      <w:r>
        <w:t xml:space="preserve"> CH</w:t>
      </w:r>
      <w:r>
        <w:rPr>
          <w:vertAlign w:val="subscript"/>
        </w:rPr>
        <w:t>2</w:t>
      </w:r>
      <w:r>
        <w:t>OH[CHOH]</w:t>
      </w:r>
      <w:r>
        <w:rPr>
          <w:vertAlign w:val="subscript"/>
        </w:rPr>
        <w:t>4</w:t>
      </w:r>
      <w:r>
        <w:t>COONH</w:t>
      </w:r>
      <w:r>
        <w:rPr>
          <w:vertAlign w:val="subscript"/>
        </w:rPr>
        <w:t>4</w:t>
      </w:r>
      <w:r>
        <w:t xml:space="preserve"> + 2Ag↓ + 3NH</w:t>
      </w:r>
      <w:r>
        <w:rPr>
          <w:vertAlign w:val="subscript"/>
        </w:rPr>
        <w:t>3</w:t>
      </w:r>
      <w:r>
        <w:t xml:space="preserve"> + H</w:t>
      </w:r>
      <w:r>
        <w:rPr>
          <w:vertAlign w:val="subscript"/>
        </w:rPr>
        <w:t>2</w:t>
      </w:r>
      <w:r>
        <w:t>O</w:t>
      </w:r>
      <w:r>
        <w:br/>
      </w:r>
      <w:r>
        <w:rPr>
          <w:b/>
        </w:rPr>
        <w:t>Câu 3:</w:t>
      </w:r>
      <w:r>
        <w:br/>
      </w:r>
      <w:r>
        <w:rPr>
          <w:b/>
        </w:rPr>
        <w:t>Đáp án A</w:t>
      </w:r>
      <w:r>
        <w:br/>
      </w:r>
      <w:r>
        <w:t>Chất trong dịch truyền là glucozơ.</w:t>
      </w:r>
      <w:r>
        <w:br/>
      </w:r>
      <w:r>
        <w:rPr>
          <w:b/>
        </w:rPr>
        <w:t>Câu 4:</w:t>
      </w:r>
      <w:r>
        <w:br/>
      </w:r>
      <w:r>
        <w:rPr>
          <w:b/>
        </w:rPr>
        <w:t>Đáp án B</w:t>
      </w:r>
      <w:r>
        <w:br/>
      </w:r>
      <w:r>
        <w:t>C</w:t>
      </w:r>
      <w:r>
        <w:rPr>
          <w:vertAlign w:val="subscript"/>
        </w:rPr>
        <w:t>6</w:t>
      </w:r>
      <w:r>
        <w:t>H</w:t>
      </w:r>
      <w:r>
        <w:rPr>
          <w:vertAlign w:val="subscript"/>
        </w:rPr>
        <w:t>12</w:t>
      </w:r>
      <w:r>
        <w:t>O</w:t>
      </w:r>
      <w:r>
        <w:rPr>
          <w:vertAlign w:val="subscript"/>
        </w:rPr>
        <w:t>6</w:t>
      </w:r>
      <w:r>
        <w:drawing>
          <wp:inline xmlns:a="http://schemas.openxmlformats.org/drawingml/2006/main" xmlns:pic="http://schemas.openxmlformats.org/drawingml/2006/picture">
            <wp:extent cx="1905000" cy="1905000"/>
            <wp:docPr id="27" name="Picture 27"/>
            <wp:cNvGraphicFramePr>
              <a:graphicFrameLocks noChangeAspect="1"/>
            </wp:cNvGraphicFramePr>
            <a:graphic>
              <a:graphicData uri="http://schemas.openxmlformats.org/drawingml/2006/picture">
                <pic:pic>
                  <pic:nvPicPr>
                    <pic:cNvPr id="0" name="temp_inline_02642402235b4b438541c5640f201f74.jpg"/>
                    <pic:cNvPicPr/>
                  </pic:nvPicPr>
                  <pic:blipFill>
                    <a:blip r:embed="rId33"/>
                    <a:stretch>
                      <a:fillRect/>
                    </a:stretch>
                  </pic:blipFill>
                  <pic:spPr>
                    <a:xfrm>
                      <a:off x="0" y="0"/>
                      <a:ext cx="1905000" cy="1905000"/>
                    </a:xfrm>
                    <a:prstGeom prst="rect"/>
                  </pic:spPr>
                </pic:pic>
              </a:graphicData>
            </a:graphic>
          </wp:inline>
        </w:drawing>
      </w:r>
      <w:r>
        <w:t>2C</w:t>
      </w:r>
      <w:r>
        <w:rPr>
          <w:vertAlign w:val="subscript"/>
        </w:rPr>
        <w:t>2</w:t>
      </w:r>
      <w:r>
        <w:t>H</w:t>
      </w:r>
      <w:r>
        <w:rPr>
          <w:vertAlign w:val="subscript"/>
        </w:rPr>
        <w:t>5</w:t>
      </w:r>
      <w:r>
        <w:t>OH + 2CO</w:t>
      </w:r>
      <w:r>
        <w:rPr>
          <w:vertAlign w:val="subscript"/>
        </w:rPr>
        <w:t>2</w:t>
      </w:r>
      <w:r>
        <w:br/>
      </w:r>
      <w:r>
        <w:t>C</w:t>
      </w:r>
      <w:r>
        <w:rPr>
          <w:vertAlign w:val="subscript"/>
        </w:rPr>
        <w:t>2</w:t>
      </w:r>
      <w:r>
        <w:t>H</w:t>
      </w:r>
      <w:r>
        <w:rPr>
          <w:vertAlign w:val="subscript"/>
        </w:rPr>
        <w:t>5</w:t>
      </w:r>
      <w:r>
        <w:t>OH + O</w:t>
      </w:r>
      <w:r>
        <w:rPr>
          <w:vertAlign w:val="subscript"/>
        </w:rPr>
        <w:t>2</w:t>
      </w:r>
      <w:r>
        <w:drawing>
          <wp:inline xmlns:a="http://schemas.openxmlformats.org/drawingml/2006/main" xmlns:pic="http://schemas.openxmlformats.org/drawingml/2006/picture">
            <wp:extent cx="1905000" cy="1905000"/>
            <wp:docPr id="28" name="Picture 28"/>
            <wp:cNvGraphicFramePr>
              <a:graphicFrameLocks noChangeAspect="1"/>
            </wp:cNvGraphicFramePr>
            <a:graphic>
              <a:graphicData uri="http://schemas.openxmlformats.org/drawingml/2006/picture">
                <pic:pic>
                  <pic:nvPicPr>
                    <pic:cNvPr id="0" name="temp_inline_7a0b39ab32e644cea5ebacaaae33ef43.jpg"/>
                    <pic:cNvPicPr/>
                  </pic:nvPicPr>
                  <pic:blipFill>
                    <a:blip r:embed="rId34"/>
                    <a:stretch>
                      <a:fillRect/>
                    </a:stretch>
                  </pic:blipFill>
                  <pic:spPr>
                    <a:xfrm>
                      <a:off x="0" y="0"/>
                      <a:ext cx="1905000" cy="1905000"/>
                    </a:xfrm>
                    <a:prstGeom prst="rect"/>
                  </pic:spPr>
                </pic:pic>
              </a:graphicData>
            </a:graphic>
          </wp:inline>
        </w:drawing>
      </w:r>
      <w:r>
        <w:t xml:space="preserve"> CH</w:t>
      </w:r>
      <w:r>
        <w:rPr>
          <w:vertAlign w:val="subscript"/>
        </w:rPr>
        <w:t>3</w:t>
      </w:r>
      <w:r>
        <w:t>COOH + H</w:t>
      </w:r>
      <w:r>
        <w:rPr>
          <w:vertAlign w:val="subscript"/>
        </w:rPr>
        <w:t>2</w:t>
      </w:r>
      <w:r>
        <w:t>O</w:t>
      </w:r>
      <w:r>
        <w:br/>
      </w:r>
      <w:r>
        <w:t>CH</w:t>
      </w:r>
      <w:r>
        <w:rPr>
          <w:vertAlign w:val="subscript"/>
        </w:rPr>
        <w:t>3</w:t>
      </w:r>
      <w:r>
        <w:t>COOH + NaOH</w:t>
      </w:r>
      <w:r>
        <w:drawing>
          <wp:inline xmlns:a="http://schemas.openxmlformats.org/drawingml/2006/main" xmlns:pic="http://schemas.openxmlformats.org/drawingml/2006/picture">
            <wp:extent cx="1905000" cy="1905000"/>
            <wp:docPr id="29" name="Picture 29"/>
            <wp:cNvGraphicFramePr>
              <a:graphicFrameLocks noChangeAspect="1"/>
            </wp:cNvGraphicFramePr>
            <a:graphic>
              <a:graphicData uri="http://schemas.openxmlformats.org/drawingml/2006/picture">
                <pic:pic>
                  <pic:nvPicPr>
                    <pic:cNvPr id="0" name="temp_inline_7a0b39ab32e644cea5ebacaaae33ef43.jpg"/>
                    <pic:cNvPicPr/>
                  </pic:nvPicPr>
                  <pic:blipFill>
                    <a:blip r:embed="rId34"/>
                    <a:stretch>
                      <a:fillRect/>
                    </a:stretch>
                  </pic:blipFill>
                  <pic:spPr>
                    <a:xfrm>
                      <a:off x="0" y="0"/>
                      <a:ext cx="1905000" cy="1905000"/>
                    </a:xfrm>
                    <a:prstGeom prst="rect"/>
                  </pic:spPr>
                </pic:pic>
              </a:graphicData>
            </a:graphic>
          </wp:inline>
        </w:drawing>
      </w:r>
      <w:r>
        <w:t xml:space="preserve"> CH</w:t>
      </w:r>
      <w:r>
        <w:rPr>
          <w:vertAlign w:val="subscript"/>
        </w:rPr>
        <w:t>3</w:t>
      </w:r>
      <w:r>
        <w:t>COONa + H</w:t>
      </w:r>
      <w:r>
        <w:rPr>
          <w:vertAlign w:val="subscript"/>
        </w:rPr>
        <w:t>2</w:t>
      </w:r>
      <w:r>
        <w:t>O</w:t>
      </w:r>
      <w:r>
        <w:br/>
      </w:r>
      <w:r>
        <w:t>N</w:t>
      </w:r>
      <w:r>
        <w:rPr>
          <w:vertAlign w:val="subscript"/>
        </w:rPr>
        <w:t>C6H10O5</w:t>
      </w:r>
      <w:r>
        <w:t xml:space="preserve"> = 0,5 mol </w:t>
      </w:r>
      <w:r>
        <w:drawing>
          <wp:inline xmlns:a="http://schemas.openxmlformats.org/drawingml/2006/main" xmlns:pic="http://schemas.openxmlformats.org/drawingml/2006/picture">
            <wp:extent cx="1905000" cy="1905000"/>
            <wp:docPr id="30" name="Picture 30"/>
            <wp:cNvGraphicFramePr>
              <a:graphicFrameLocks noChangeAspect="1"/>
            </wp:cNvGraphicFramePr>
            <a:graphic>
              <a:graphicData uri="http://schemas.openxmlformats.org/drawingml/2006/picture">
                <pic:pic>
                  <pic:nvPicPr>
                    <pic:cNvPr id="0" name="temp_inline_8290c1f2649343ab893404a222bc45f9.jpg"/>
                    <pic:cNvPicPr/>
                  </pic:nvPicPr>
                  <pic:blipFill>
                    <a:blip r:embed="rId35"/>
                    <a:stretch>
                      <a:fillRect/>
                    </a:stretch>
                  </pic:blipFill>
                  <pic:spPr>
                    <a:xfrm>
                      <a:off x="0" y="0"/>
                      <a:ext cx="1905000" cy="1905000"/>
                    </a:xfrm>
                    <a:prstGeom prst="rect"/>
                  </pic:spPr>
                </pic:pic>
              </a:graphicData>
            </a:graphic>
          </wp:inline>
        </w:drawing>
      </w:r>
      <w:r>
        <w:t>n</w:t>
      </w:r>
      <w:r>
        <w:rPr>
          <w:vertAlign w:val="subscript"/>
        </w:rPr>
        <w:t>C2H5OH</w:t>
      </w:r>
      <w:r>
        <w:t xml:space="preserve"> = 0,5.0,8.2 = 0,8 mol</w:t>
      </w:r>
      <w:r>
        <w:br/>
      </w:r>
      <w:r>
        <w:t>Tính trong 0,1 a gam etanol</w:t>
      </w:r>
      <w:r>
        <w:br/>
      </w:r>
      <w:r>
        <w:t>n</w:t>
      </w:r>
      <w:r>
        <w:rPr>
          <w:vertAlign w:val="subscript"/>
        </w:rPr>
        <w:t>C2H5OH</w:t>
      </w:r>
      <w:r>
        <w:t xml:space="preserve"> = 0,08 mol ; n</w:t>
      </w:r>
      <w:r>
        <w:rPr>
          <w:vertAlign w:val="subscript"/>
        </w:rPr>
        <w:t>CH3</w:t>
      </w:r>
      <w:r>
        <w:rPr>
          <w:vertAlign w:val="subscript"/>
        </w:rPr>
        <w:t>COOH</w:t>
      </w:r>
      <w:r>
        <w:t xml:space="preserve"> = n</w:t>
      </w:r>
      <w:r>
        <w:rPr>
          <w:vertAlign w:val="subscript"/>
        </w:rPr>
        <w:t>Na</w:t>
      </w:r>
      <w:r>
        <w:rPr>
          <w:vertAlign w:val="subscript"/>
        </w:rPr>
        <w:t>OH</w:t>
      </w:r>
      <w:r>
        <w:t xml:space="preserve"> = 0,06 mol</w:t>
      </w:r>
      <w:r>
        <w:br/>
      </w:r>
      <w:r>
        <w:t>→H =</w:t>
      </w:r>
      <w:r>
        <w:drawing>
          <wp:inline xmlns:a="http://schemas.openxmlformats.org/drawingml/2006/main" xmlns:pic="http://schemas.openxmlformats.org/drawingml/2006/picture">
            <wp:extent cx="1905000" cy="1905000"/>
            <wp:docPr id="31" name="Picture 31"/>
            <wp:cNvGraphicFramePr>
              <a:graphicFrameLocks noChangeAspect="1"/>
            </wp:cNvGraphicFramePr>
            <a:graphic>
              <a:graphicData uri="http://schemas.openxmlformats.org/drawingml/2006/picture">
                <pic:pic>
                  <pic:nvPicPr>
                    <pic:cNvPr id="0" name="temp_inline_a210c27d0b3a452ba9adac105bcdd44a.jpg"/>
                    <pic:cNvPicPr/>
                  </pic:nvPicPr>
                  <pic:blipFill>
                    <a:blip r:embed="rId36"/>
                    <a:stretch>
                      <a:fillRect/>
                    </a:stretch>
                  </pic:blipFill>
                  <pic:spPr>
                    <a:xfrm>
                      <a:off x="0" y="0"/>
                      <a:ext cx="1905000" cy="1905000"/>
                    </a:xfrm>
                    <a:prstGeom prst="rect"/>
                  </pic:spPr>
                </pic:pic>
              </a:graphicData>
            </a:graphic>
          </wp:inline>
        </w:drawing>
      </w:r>
      <w:r>
        <w:t xml:space="preserve"> = 75%</w:t>
      </w:r>
      <w:r>
        <w:br/>
      </w:r>
      <w:r>
        <w:rPr>
          <w:b/>
        </w:rPr>
        <w:t>Câu 5:</w:t>
      </w:r>
      <w:r>
        <w:br/>
      </w:r>
      <w:r>
        <w:rPr>
          <w:b/>
        </w:rPr>
        <w:t>Đáp án B</w:t>
      </w:r>
      <w:r>
        <w:br/>
      </w:r>
      <w:r>
        <w:t>Dung dịch metylamin (CH</w:t>
      </w:r>
      <w:r>
        <w:rPr>
          <w:vertAlign w:val="subscript"/>
        </w:rPr>
        <w:t>3</w:t>
      </w:r>
      <w:r>
        <w:t>NH</w:t>
      </w:r>
      <w:r>
        <w:rPr>
          <w:vertAlign w:val="subscript"/>
        </w:rPr>
        <w:t>2</w:t>
      </w:r>
      <w:r>
        <w:t>) làm quỳ tím chuyển sang màu xanh vì phân li trong nước tạo thành OH</w:t>
      </w:r>
      <w:r>
        <w:rPr>
          <w:vertAlign w:val="superscript"/>
        </w:rPr>
        <w:t>-</w:t>
      </w:r>
      <w:r>
        <w:br/>
      </w:r>
      <w:r>
        <w:t>CH</w:t>
      </w:r>
      <w:r>
        <w:rPr>
          <w:vertAlign w:val="subscript"/>
        </w:rPr>
        <w:t>3</w:t>
      </w:r>
      <w:r>
        <w:t>NH</w:t>
      </w:r>
      <w:r>
        <w:rPr>
          <w:vertAlign w:val="subscript"/>
        </w:rPr>
        <w:t>2</w:t>
      </w:r>
      <w:r>
        <w:t xml:space="preserve"> + H</w:t>
      </w:r>
      <w:r>
        <w:rPr>
          <w:vertAlign w:val="subscript"/>
        </w:rPr>
        <w:t>2</w:t>
      </w:r>
      <w:r>
        <w:t>O ⇌ CH</w:t>
      </w:r>
      <w:r>
        <w:rPr>
          <w:vertAlign w:val="subscript"/>
        </w:rPr>
        <w:t>3</w:t>
      </w:r>
      <w:r>
        <w:t>NH</w:t>
      </w:r>
      <w:r>
        <w:rPr>
          <w:vertAlign w:val="subscript"/>
        </w:rPr>
        <w:t>3</w:t>
      </w:r>
      <w:r>
        <w:rPr>
          <w:vertAlign w:val="superscript"/>
        </w:rPr>
        <w:t>+</w:t>
      </w:r>
      <w:r>
        <w:t xml:space="preserve"> + OH</w:t>
      </w:r>
      <w:r>
        <w:rPr>
          <w:vertAlign w:val="superscript"/>
        </w:rPr>
        <w:t>-</w:t>
      </w:r>
      <w:r>
        <w:br/>
      </w:r>
      <w:r>
        <w:rPr>
          <w:b/>
        </w:rPr>
        <w:t>Câu 6:</w:t>
      </w:r>
      <w:r>
        <w:br/>
      </w:r>
      <w:r>
        <w:rPr>
          <w:b/>
        </w:rPr>
        <w:t>Đáp án A</w:t>
      </w:r>
      <w:r>
        <w:br/>
      </w:r>
      <w:r>
        <w:t>Gly có 1 nhóm COOH và 1 nhóm NH­</w:t>
      </w:r>
      <w:r>
        <w:rPr>
          <w:vertAlign w:val="subscript"/>
        </w:rPr>
        <w:t>2</w:t>
      </w:r>
      <w:r>
        <w:t xml:space="preserve"> nên không làm quỳ tím chuyển màu.</w:t>
      </w:r>
      <w:r>
        <w:br/>
      </w:r>
      <w:r>
        <w:t>Lysin có 1 nhóm COOH và 2 nhóm NH­</w:t>
      </w:r>
      <w:r>
        <w:rPr>
          <w:vertAlign w:val="subscript"/>
        </w:rPr>
        <w:t>2</w:t>
      </w:r>
      <w:r>
        <w:t xml:space="preserve"> nên làm quỳ tím chuyển màu xanh.</w:t>
      </w:r>
      <w:r>
        <w:br/>
      </w:r>
      <w:r>
        <w:t>Metylamin làm quỳ tím chuyển màu xanh.</w:t>
      </w:r>
      <w:r>
        <w:br/>
      </w:r>
      <w:r>
        <w:t>Axit glutamic 2 nhóm COOH và 1 nhóm NH­</w:t>
      </w:r>
      <w:r>
        <w:rPr>
          <w:vertAlign w:val="subscript"/>
        </w:rPr>
        <w:t>2</w:t>
      </w:r>
      <w:r>
        <w:t xml:space="preserve"> nên làm quỳ tím chuyển màu đỏ.</w:t>
      </w:r>
      <w:r>
        <w:br/>
      </w:r>
      <w:r>
        <w:rPr>
          <w:b/>
        </w:rPr>
        <w:t>Câu 7:</w:t>
      </w:r>
      <w:r>
        <w:br/>
      </w:r>
      <w:r>
        <w:rPr>
          <w:b/>
        </w:rPr>
        <w:t>Đáp án D</w:t>
      </w:r>
      <w:r>
        <w:t xml:space="preserve"> </w:t>
      </w:r>
      <w:r>
        <w:br/>
      </w:r>
      <w:r>
        <w:t>Dùng quỳ tím để phân biệt chúng vì:</w:t>
      </w:r>
      <w:r>
        <w:br/>
      </w:r>
      <w:r>
        <w:t>- Glyxin không làm đổi màu quỳ tím</w:t>
      </w:r>
      <w:r>
        <w:br/>
      </w:r>
      <w:r>
        <w:t>- Lysin làm quỳ chuyển xanh</w:t>
      </w:r>
      <w:r>
        <w:br/>
      </w:r>
      <w:r>
        <w:t>- Axit glutamic làm quỳ chuyển hồng</w:t>
      </w:r>
      <w:r>
        <w:br/>
      </w:r>
      <w:r>
        <w:rPr>
          <w:b/>
        </w:rPr>
        <w:t>Câu 8:</w:t>
      </w:r>
      <w:r>
        <w:br/>
      </w:r>
      <w:r>
        <w:rPr>
          <w:b/>
        </w:rPr>
        <w:t>Đáp án D</w:t>
      </w:r>
      <w:r>
        <w:br/>
      </w:r>
      <w:r>
        <w:t>Phân tử poliacrilonitrin [−CH</w:t>
      </w:r>
      <w:r>
        <w:rPr>
          <w:vertAlign w:val="subscript"/>
        </w:rPr>
        <w:t>2</w:t>
      </w:r>
      <w:r>
        <w:t xml:space="preserve"> – CH(CN)−]</w:t>
      </w:r>
      <w:r>
        <w:rPr>
          <w:vertAlign w:val="subscript"/>
        </w:rPr>
        <w:t>n</w:t>
      </w:r>
      <w:r>
        <w:t xml:space="preserve">  có chứa nitơ.</w:t>
      </w:r>
      <w:r>
        <w:br/>
      </w:r>
      <w:r>
        <w:rPr>
          <w:b/>
        </w:rPr>
        <w:t>Câu 9:</w:t>
      </w:r>
      <w:r>
        <w:br/>
      </w:r>
      <w:r>
        <w:rPr>
          <w:b/>
        </w:rPr>
        <w:t>Đáp án B</w:t>
      </w:r>
      <w:r>
        <w:br/>
      </w:r>
      <w:r>
        <w:rPr>
          <w:b/>
        </w:rPr>
        <w:t>A</w:t>
      </w:r>
      <w:r>
        <w:t xml:space="preserve"> sai vì tơ poliamit kém bền trong môi trường axit</w:t>
      </w:r>
      <w:r>
        <w:br/>
      </w:r>
      <w:r>
        <w:rPr>
          <w:b/>
        </w:rPr>
        <w:t>C</w:t>
      </w:r>
      <w:r>
        <w:t xml:space="preserve"> sai vì polietilen được điều chế bằng phản ứng trùng hợp etilen.</w:t>
      </w:r>
      <w:r>
        <w:br/>
      </w:r>
      <w:r>
        <w:rPr>
          <w:b/>
        </w:rPr>
        <w:t>D</w:t>
      </w:r>
      <w:r>
        <w:t xml:space="preserve"> sai vì cao su lưu hóa có tính đàn hồi tốt hơn cao su thường</w:t>
      </w:r>
      <w:r>
        <w:br/>
      </w:r>
      <w:r>
        <w:rPr>
          <w:b/>
        </w:rPr>
        <w:t>Câu 10:</w:t>
      </w:r>
      <w:r>
        <w:br/>
      </w:r>
      <w:r>
        <w:rPr>
          <w:b/>
        </w:rPr>
        <w:t>Đáp án A</w:t>
      </w:r>
      <w:r>
        <w:br/>
      </w:r>
      <w:r>
        <w:t>1-sai do poliacrilonitrin là tơ tổng hợp.</w:t>
      </w:r>
      <w:r>
        <w:br/>
      </w:r>
      <w:r>
        <w:t>2-đúng.</w:t>
      </w:r>
      <w:r>
        <w:br/>
      </w:r>
      <w:r>
        <w:t>3-sai do công thức phân tử đều có dạng (C</w:t>
      </w:r>
      <w:r>
        <w:rPr>
          <w:vertAlign w:val="subscript"/>
        </w:rPr>
        <w:t>6</w:t>
      </w:r>
      <w:r>
        <w:t>H</w:t>
      </w:r>
      <w:r>
        <w:rPr>
          <w:vertAlign w:val="subscript"/>
        </w:rPr>
        <w:t>10</w:t>
      </w:r>
      <w:r>
        <w:t>O</w:t>
      </w:r>
      <w:r>
        <w:rPr>
          <w:vertAlign w:val="subscript"/>
        </w:rPr>
        <w:t>5</w:t>
      </w:r>
      <w:r>
        <w:t>)</w:t>
      </w:r>
      <w:r>
        <w:rPr>
          <w:vertAlign w:val="subscript"/>
        </w:rPr>
        <w:t>n</w:t>
      </w:r>
      <w:r>
        <w:t>.</w:t>
      </w:r>
      <w:r>
        <w:br/>
      </w:r>
      <w:r>
        <w:t>4-sai do alanin là chất rắn không màu, ngọt và tan nhiều trong nước.</w:t>
      </w:r>
      <w:r>
        <w:br/>
      </w:r>
      <w:r>
        <w:t>5-sai do thu được muối.</w:t>
      </w:r>
      <w:r>
        <w:br/>
      </w:r>
      <w:r>
        <w:t>6-sai do đây là trùng hợp.</w:t>
      </w:r>
      <w:r>
        <w:br/>
      </w:r>
      <w:r>
        <w:t>7-sai, cao su thiên nhiên được tạo bởi các gốc isopren nhưng trùng hợp isopren thu được cao su tổng hợp isopren.</w:t>
      </w:r>
      <w:r>
        <w:br/>
      </w:r>
      <w:r>
        <w:t>8-sai, theo nguồn gốc chia làm 3: nhân tạo, tổng hợp, thiên nhiên.</w:t>
      </w:r>
      <w:r>
        <w:br/>
      </w:r>
      <w:r>
        <w:t>9-đúng.</w:t>
      </w:r>
      <w:r>
        <w:br/>
      </w:r>
      <w:r>
        <w:t>10-sai, phải có liên kết bội hoặc vòng kém bền.</w:t>
      </w:r>
      <w:r>
        <w:br/>
      </w:r>
      <w:r>
        <w:rPr>
          <w:b/>
        </w:rPr>
        <w:t>Câu 11:</w:t>
      </w:r>
      <w:r>
        <w:br/>
      </w:r>
      <w:r>
        <w:rPr>
          <w:b/>
        </w:rPr>
        <w:t>Đáp án C</w:t>
      </w:r>
      <w:r>
        <w:br/>
      </w:r>
      <w:r>
        <w:t>Tripeptit tạo bởi 3 gốc amino axit</w:t>
      </w:r>
      <w:r>
        <w:br/>
      </w:r>
      <w:r>
        <w:t>Chất trong các đáp án A, B, D đều là đipeptit.</w:t>
      </w:r>
      <w:r>
        <w:br/>
      </w:r>
      <w:r>
        <w:rPr>
          <w:b/>
        </w:rPr>
        <w:t>Câu 12:</w:t>
      </w:r>
      <w:r>
        <w:br/>
      </w:r>
      <w:r>
        <w:rPr>
          <w:b/>
        </w:rPr>
        <w:t>Đáp án C</w:t>
      </w:r>
      <w:r>
        <w:br/>
      </w:r>
      <w:r>
        <w:rPr>
          <w:b/>
        </w:rPr>
        <w:t xml:space="preserve">A </w:t>
      </w:r>
      <w:r>
        <w:t>sai vì đipeptit không có phản ứng màu biure với Cu(OH)</w:t>
      </w:r>
      <w:r>
        <w:rPr>
          <w:vertAlign w:val="subscript"/>
        </w:rPr>
        <w:t>2</w:t>
      </w:r>
      <w:r>
        <w:br/>
      </w:r>
      <w:r>
        <w:rPr>
          <w:b/>
        </w:rPr>
        <w:t>B</w:t>
      </w:r>
      <w:r>
        <w:t xml:space="preserve"> sai vì glucozơ tạo phức màu xanh đặc trưng với Cu(OH)</w:t>
      </w:r>
      <w:r>
        <w:rPr>
          <w:vertAlign w:val="subscript"/>
        </w:rPr>
        <w:t>2</w:t>
      </w:r>
      <w:r>
        <w:t xml:space="preserve"> ở nhiệt độ thường.</w:t>
      </w:r>
      <w:r>
        <w:br/>
      </w:r>
      <w:r>
        <w:rPr>
          <w:b/>
        </w:rPr>
        <w:t xml:space="preserve">C </w:t>
      </w:r>
      <w:r>
        <w:t>đúng vì từ tripeptit trở lên đều tạo phức màu tím với Cu(OH)</w:t>
      </w:r>
      <w:r>
        <w:rPr>
          <w:vertAlign w:val="subscript"/>
        </w:rPr>
        <w:t>2</w:t>
      </w:r>
      <w:r>
        <w:br/>
      </w:r>
      <w:r>
        <w:rPr>
          <w:b/>
        </w:rPr>
        <w:t>D</w:t>
      </w:r>
      <w:r>
        <w:t xml:space="preserve"> sai vì metylamin không phản ứng với Cu(OH)</w:t>
      </w:r>
      <w:r>
        <w:rPr>
          <w:vertAlign w:val="subscript"/>
        </w:rPr>
        <w:t>2</w:t>
      </w:r>
      <w:r>
        <w:br/>
      </w:r>
      <w:r>
        <w:rPr>
          <w:b/>
        </w:rPr>
        <w:t>Câu 13:</w:t>
      </w:r>
      <w:r>
        <w:br/>
      </w:r>
      <w:r>
        <w:rPr>
          <w:b/>
        </w:rPr>
        <w:t>Đáp án D</w:t>
      </w:r>
      <w:r>
        <w:br/>
      </w:r>
      <w:r>
        <w:t>Axit glutamic làm quỳ tím chuyển sang màu đỏ.</w:t>
      </w:r>
      <w:r>
        <w:br/>
      </w:r>
      <w:r>
        <w:t>Alanin và glyxin không làm quỳ tím chuyển màu.</w:t>
      </w:r>
      <w:r>
        <w:br/>
      </w:r>
      <w:r>
        <w:t>Metylamin làm quỳ tím chuyển sang màu xanh.</w:t>
      </w:r>
      <w:r>
        <w:br/>
      </w:r>
      <w:r>
        <w:rPr>
          <w:b/>
        </w:rPr>
        <w:t>Câu 14:</w:t>
      </w:r>
      <w:r>
        <w:br/>
      </w:r>
      <w:r>
        <w:rPr>
          <w:b/>
        </w:rPr>
        <w:t>Đáp án D</w:t>
      </w:r>
      <w:r>
        <w:br/>
      </w:r>
      <w:r>
        <w:t>Amin no, mạch hở có tính bazơ mạnh hơn amoniac do gốc ankyl có tác dụng làm tăng tính bazơ.</w:t>
      </w:r>
      <w:r>
        <w:br/>
      </w:r>
      <w:r>
        <w:t>Amin no, bậc 2 (đính với hai gốc ankyl) có tính bazơ mạnh hơn amin bậc 1.</w:t>
      </w:r>
      <w:r>
        <w:br/>
      </w:r>
      <w:r>
        <w:t>Amin thơm có nguyên tử N gắn trực tiếp vào vòng benzen. Gốc pheyl làm giảm tính bazơ → amin thơm có lực bazơ rất yếu, yếu hơn amoniac.</w:t>
      </w:r>
      <w:r>
        <w:br/>
      </w:r>
      <w:r>
        <w:t>Sắp xếp theo thứ tự lực bazơ giảm dần là:</w:t>
      </w:r>
      <w:r>
        <w:br/>
      </w:r>
      <w:r>
        <w:t>(4) &gt; (2) &gt; (5) &gt; (1) &gt; (3)</w:t>
      </w:r>
      <w:r>
        <w:br/>
      </w:r>
      <w:r>
        <w:rPr>
          <w:b/>
        </w:rPr>
        <w:t>Câu 15:</w:t>
      </w:r>
      <w:r>
        <w:br/>
      </w:r>
      <w:r>
        <w:rPr>
          <w:b/>
        </w:rPr>
        <w:t>Đáp án B</w:t>
      </w:r>
      <w:r>
        <w:br/>
      </w:r>
      <w:r>
        <w:t>n</w:t>
      </w:r>
      <w:r>
        <w:rPr>
          <w:vertAlign w:val="subscript"/>
        </w:rPr>
        <w:t>N2</w:t>
      </w:r>
      <w:r>
        <w:t xml:space="preserve"> = 0,1 mol</w:t>
      </w:r>
      <w:r>
        <w:br/>
      </w:r>
      <w:r>
        <w:t>→n</w:t>
      </w:r>
      <w:r>
        <w:rPr>
          <w:vertAlign w:val="subscript"/>
        </w:rPr>
        <w:t>HCl</w:t>
      </w:r>
      <w:r>
        <w:t xml:space="preserve"> = n</w:t>
      </w:r>
      <w:r>
        <w:rPr>
          <w:vertAlign w:val="subscript"/>
        </w:rPr>
        <w:t>N</w:t>
      </w:r>
      <w:r>
        <w:t xml:space="preserve"> = 2n</w:t>
      </w:r>
      <w:r>
        <w:rPr>
          <w:vertAlign w:val="subscript"/>
        </w:rPr>
        <w:t>N2</w:t>
      </w:r>
      <w:r>
        <w:t xml:space="preserve"> = 0,2 mol</w:t>
      </w:r>
      <w:r>
        <w:br/>
      </w:r>
      <w:r>
        <w:rPr>
          <w:b/>
        </w:rPr>
        <w:t>Câu 16:</w:t>
      </w:r>
      <w:r>
        <w:br/>
      </w:r>
      <w:r>
        <w:rPr>
          <w:b/>
        </w:rPr>
        <w:t>Đáp án D</w:t>
      </w:r>
      <w:r>
        <w:br/>
      </w:r>
      <w:r>
        <w:t>n</w:t>
      </w:r>
      <w:r>
        <w:rPr>
          <w:vertAlign w:val="subscript"/>
        </w:rPr>
        <w:t>m</w:t>
      </w:r>
      <w:r>
        <w:t xml:space="preserve"> = n</w:t>
      </w:r>
      <w:r>
        <w:rPr>
          <w:vertAlign w:val="subscript"/>
        </w:rPr>
        <w:t>gly</w:t>
      </w:r>
      <w:r>
        <w:t xml:space="preserve"> = 0,06 mol</w:t>
      </w:r>
      <w:r>
        <w:br/>
      </w:r>
      <w:r>
        <w:t>m</w:t>
      </w:r>
      <w:r>
        <w:rPr>
          <w:vertAlign w:val="subscript"/>
        </w:rPr>
        <w:t>m</w:t>
      </w:r>
      <w:r>
        <w:t xml:space="preserve"> = 0,06.97 = 5,82 gam</w:t>
      </w:r>
      <w:r>
        <w:br/>
      </w:r>
      <w:r>
        <w:rPr>
          <w:b/>
        </w:rPr>
        <w:t>Câu 17:</w:t>
      </w:r>
      <w:r>
        <w:br/>
      </w:r>
      <w:r>
        <w:rPr>
          <w:b/>
        </w:rPr>
        <w:t>Đáp án C</w:t>
      </w:r>
      <w:r>
        <w:br/>
      </w:r>
      <w:r>
        <w:t>H</w:t>
      </w:r>
      <w:r>
        <w:rPr>
          <w:vertAlign w:val="subscript"/>
        </w:rPr>
        <w:t>2</w:t>
      </w:r>
      <w:r>
        <w:t>NCH</w:t>
      </w:r>
      <w:r>
        <w:rPr>
          <w:vertAlign w:val="subscript"/>
        </w:rPr>
        <w:t>2</w:t>
      </w:r>
      <w:r>
        <w:t>COONa + 2HCl → ClH</w:t>
      </w:r>
      <w:r>
        <w:rPr>
          <w:vertAlign w:val="subscript"/>
        </w:rPr>
        <w:t>3</w:t>
      </w:r>
      <w:r>
        <w:t>NCH</w:t>
      </w:r>
      <w:r>
        <w:rPr>
          <w:vertAlign w:val="subscript"/>
        </w:rPr>
        <w:t>2</w:t>
      </w:r>
      <w:r>
        <w:t xml:space="preserve">COOH + NaCl </w:t>
      </w:r>
      <w:r>
        <w:br/>
      </w:r>
      <w:r>
        <w:t>Muối khan gồm: ClH</w:t>
      </w:r>
      <w:r>
        <w:rPr>
          <w:vertAlign w:val="subscript"/>
        </w:rPr>
        <w:t>3</w:t>
      </w:r>
      <w:r>
        <w:t>NCH</w:t>
      </w:r>
      <w:r>
        <w:rPr>
          <w:vertAlign w:val="subscript"/>
        </w:rPr>
        <w:t>2</w:t>
      </w:r>
      <w:r>
        <w:t>COOH và NaCl</w:t>
      </w:r>
      <w:r>
        <w:br/>
      </w:r>
      <w:r>
        <w:t>n</w:t>
      </w:r>
      <w:r>
        <w:rPr>
          <w:vertAlign w:val="subscript"/>
        </w:rPr>
        <w:t xml:space="preserve">H2NCH2COONa </w:t>
      </w:r>
      <w:r>
        <w:t xml:space="preserve">= </w:t>
      </w:r>
      <w:r>
        <w:drawing>
          <wp:inline xmlns:a="http://schemas.openxmlformats.org/drawingml/2006/main" xmlns:pic="http://schemas.openxmlformats.org/drawingml/2006/picture">
            <wp:extent cx="1905000" cy="1905000"/>
            <wp:docPr id="32" name="Picture 32"/>
            <wp:cNvGraphicFramePr>
              <a:graphicFrameLocks noChangeAspect="1"/>
            </wp:cNvGraphicFramePr>
            <a:graphic>
              <a:graphicData uri="http://schemas.openxmlformats.org/drawingml/2006/picture">
                <pic:pic>
                  <pic:nvPicPr>
                    <pic:cNvPr id="0" name="temp_inline_6b786a1fd7c84920aa74cd062b95e290.jpg"/>
                    <pic:cNvPicPr/>
                  </pic:nvPicPr>
                  <pic:blipFill>
                    <a:blip r:embed="rId37"/>
                    <a:stretch>
                      <a:fillRect/>
                    </a:stretch>
                  </pic:blipFill>
                  <pic:spPr>
                    <a:xfrm>
                      <a:off x="0" y="0"/>
                      <a:ext cx="1905000" cy="1905000"/>
                    </a:xfrm>
                    <a:prstGeom prst="rect"/>
                  </pic:spPr>
                </pic:pic>
              </a:graphicData>
            </a:graphic>
          </wp:inline>
        </w:drawing>
      </w:r>
      <w:r>
        <w:t>= 0,25 mol</w:t>
      </w:r>
      <w:r>
        <w:br/>
      </w:r>
      <w:r>
        <w:t>→n</w:t>
      </w:r>
      <w:r>
        <w:rPr>
          <w:vertAlign w:val="subscript"/>
        </w:rPr>
        <w:t xml:space="preserve">HCl </w:t>
      </w:r>
      <w:r>
        <w:t>= 0,25 .2 = 0,5 mol</w:t>
      </w:r>
      <w:r>
        <w:br/>
      </w:r>
      <w:r>
        <w:t>Bảo toàn khối lượng cho phương trình ta có:</w:t>
      </w:r>
      <w:r>
        <w:br/>
      </w:r>
      <w:r>
        <w:t>m</w:t>
      </w:r>
      <w:r>
        <w:rPr>
          <w:vertAlign w:val="subscript"/>
        </w:rPr>
        <w:t>muối khan</w:t>
      </w:r>
      <w:r>
        <w:t xml:space="preserve"> = 24,25 + 0,5.36,5 = 42,5 gam</w:t>
      </w:r>
      <w:r>
        <w:br/>
      </w:r>
      <w:r>
        <w:rPr>
          <w:b/>
        </w:rPr>
        <w:t>Câu 18:</w:t>
      </w:r>
      <w:r>
        <w:br/>
      </w:r>
      <w:r>
        <w:rPr>
          <w:b/>
        </w:rPr>
        <w:t>Đáp án C</w:t>
      </w:r>
      <w:r>
        <w:br/>
      </w:r>
      <w:r>
        <w:t>Vì tơ nilon -6,6 được điều chế bằng cách trùng ngưng hexametylenđiamin và axit ađipic: nH</w:t>
      </w:r>
      <w:r>
        <w:rPr>
          <w:vertAlign w:val="subscript"/>
        </w:rPr>
        <w:t>2</w:t>
      </w:r>
      <w:r>
        <w:t>N(CH</w:t>
      </w:r>
      <w:r>
        <w:rPr>
          <w:vertAlign w:val="subscript"/>
        </w:rPr>
        <w:t>2</w:t>
      </w:r>
      <w:r>
        <w:t>)</w:t>
      </w:r>
      <w:r>
        <w:rPr>
          <w:vertAlign w:val="subscript"/>
        </w:rPr>
        <w:t>6</w:t>
      </w:r>
      <w:r>
        <w:t xml:space="preserve"> NH</w:t>
      </w:r>
      <w:r>
        <w:rPr>
          <w:vertAlign w:val="subscript"/>
        </w:rPr>
        <w:t>2</w:t>
      </w:r>
      <w:r>
        <w:t xml:space="preserve"> + nHOOC(CH</w:t>
      </w:r>
      <w:r>
        <w:rPr>
          <w:vertAlign w:val="subscript"/>
        </w:rPr>
        <w:t>2</w:t>
      </w:r>
      <w:r>
        <w:t>)</w:t>
      </w:r>
      <w:r>
        <w:rPr>
          <w:vertAlign w:val="subscript"/>
        </w:rPr>
        <w:t>4</w:t>
      </w:r>
      <w:r>
        <w:t xml:space="preserve"> COOH </w:t>
      </w:r>
      <w:r>
        <w:drawing>
          <wp:inline xmlns:a="http://schemas.openxmlformats.org/drawingml/2006/main" xmlns:pic="http://schemas.openxmlformats.org/drawingml/2006/picture">
            <wp:extent cx="1905000" cy="1905000"/>
            <wp:docPr id="33" name="Picture 33"/>
            <wp:cNvGraphicFramePr>
              <a:graphicFrameLocks noChangeAspect="1"/>
            </wp:cNvGraphicFramePr>
            <a:graphic>
              <a:graphicData uri="http://schemas.openxmlformats.org/drawingml/2006/picture">
                <pic:pic>
                  <pic:nvPicPr>
                    <pic:cNvPr id="0" name="temp_inline_b86a6bad7c9c4c2395bc2095356e7517.jpg"/>
                    <pic:cNvPicPr/>
                  </pic:nvPicPr>
                  <pic:blipFill>
                    <a:blip r:embed="rId38"/>
                    <a:stretch>
                      <a:fillRect/>
                    </a:stretch>
                  </pic:blipFill>
                  <pic:spPr>
                    <a:xfrm>
                      <a:off x="0" y="0"/>
                      <a:ext cx="1905000" cy="1905000"/>
                    </a:xfrm>
                    <a:prstGeom prst="rect"/>
                  </pic:spPr>
                </pic:pic>
              </a:graphicData>
            </a:graphic>
          </wp:inline>
        </w:drawing>
      </w:r>
      <w:r>
        <w:t>[-HN(CH</w:t>
      </w:r>
      <w:r>
        <w:rPr>
          <w:vertAlign w:val="subscript"/>
        </w:rPr>
        <w:t>2</w:t>
      </w:r>
      <w:r>
        <w:t>)</w:t>
      </w:r>
      <w:r>
        <w:rPr>
          <w:vertAlign w:val="subscript"/>
        </w:rPr>
        <w:t>6</w:t>
      </w:r>
      <w:r>
        <w:t xml:space="preserve"> NH- OC(CH</w:t>
      </w:r>
      <w:r>
        <w:rPr>
          <w:vertAlign w:val="subscript"/>
        </w:rPr>
        <w:t>2</w:t>
      </w:r>
      <w:r>
        <w:t>)</w:t>
      </w:r>
      <w:r>
        <w:rPr>
          <w:vertAlign w:val="subscript"/>
        </w:rPr>
        <w:t>4</w:t>
      </w:r>
      <w:r>
        <w:t xml:space="preserve"> CO-]n + 2nH</w:t>
      </w:r>
      <w:r>
        <w:rPr>
          <w:vertAlign w:val="subscript"/>
        </w:rPr>
        <w:t>2</w:t>
      </w:r>
      <w:r>
        <w:t>O</w:t>
      </w:r>
      <w:r>
        <w:br/>
      </w:r>
      <w:r>
        <w:rPr>
          <w:b/>
        </w:rPr>
        <w:t>Câu 19:</w:t>
      </w:r>
      <w:r>
        <w:br/>
      </w:r>
      <w:r>
        <w:rPr>
          <w:b/>
        </w:rPr>
        <w:t>Đáp án B</w:t>
      </w:r>
      <w:r>
        <w:br/>
      </w:r>
      <w:r>
        <w:t>Tinh bột, xenlulozơ là polime thiên nhiên</w:t>
      </w:r>
      <w:r>
        <w:br/>
      </w:r>
      <w:r>
        <w:t>Tơ visco là polime bán tổng hợp</w:t>
      </w:r>
      <w:r>
        <w:br/>
      </w:r>
      <w:r>
        <w:t>Poli(vinyl clorua) là polime tổng hợp</w:t>
      </w:r>
      <w:r>
        <w:br/>
      </w:r>
      <w:r>
        <w:rPr>
          <w:b/>
        </w:rPr>
        <w:t>Câu 20:</w:t>
      </w:r>
      <w:r>
        <w:br/>
      </w:r>
      <w:r>
        <w:rPr>
          <w:b/>
        </w:rPr>
        <w:t>Đáp án C</w:t>
      </w:r>
      <w:r>
        <w:br/>
      </w:r>
      <w:r>
        <w:t>Vì trong 1 chu kì, kim loại có độ âm điện nhỏ hơn phi kim → nguyên tử kim loại thường dễ nhường electron trong các phản ứng hóa học.</w:t>
      </w:r>
      <w:r>
        <w:br/>
      </w:r>
      <w:r>
        <w:rPr>
          <w:b/>
        </w:rPr>
        <w:t>Câu 21:</w:t>
      </w:r>
      <w:r>
        <w:br/>
      </w:r>
      <w:r>
        <w:rPr>
          <w:b/>
        </w:rPr>
        <w:t>Đáp án C</w:t>
      </w:r>
      <w:r>
        <w:br/>
      </w:r>
      <w:r>
        <w:t xml:space="preserve">Trong hợp kim ngoài liên kết kim loại còn có </w:t>
      </w:r>
      <w:r>
        <w:rPr>
          <w:b/>
        </w:rPr>
        <w:t>liên kết công hóa trị</w:t>
      </w:r>
      <w:r>
        <w:t xml:space="preserve"> vì vậy mật độ electron tự do trong hợp kim giảm đi rõ rệt. Do đó tính dẫn điện, dẫn nhiệt kém hơn kim loại thành phần.</w:t>
      </w:r>
      <w:r>
        <w:br/>
      </w:r>
      <w:r>
        <w:rPr>
          <w:b/>
        </w:rPr>
        <w:t>Lưu ý:</w:t>
      </w:r>
      <w:r>
        <w:t xml:space="preserve"> Độ cứng của hợp kim thường lớn hơn độ cứng của kim loại thành phần.</w:t>
      </w:r>
      <w:r>
        <w:br/>
      </w:r>
      <w:r>
        <w:rPr>
          <w:b/>
        </w:rPr>
        <w:t>Câu 22:</w:t>
      </w:r>
      <w:r>
        <w:br/>
      </w:r>
      <w:r>
        <w:rPr>
          <w:b/>
        </w:rPr>
        <w:t>Đáp án D</w:t>
      </w:r>
      <w:r>
        <w:br/>
      </w:r>
      <w:r>
        <w:t>Al thụ động trong HNO</w:t>
      </w:r>
      <w:r>
        <w:rPr>
          <w:vertAlign w:val="subscript"/>
        </w:rPr>
        <w:t xml:space="preserve">3 </w:t>
      </w:r>
      <w:r>
        <w:t>đặc, nguội</w:t>
      </w:r>
      <w:r>
        <w:br/>
      </w:r>
      <w:r>
        <w:rPr>
          <w:b/>
        </w:rPr>
        <w:t>Câu 23:</w:t>
      </w:r>
      <w:r>
        <w:br/>
      </w:r>
      <w:r>
        <w:rPr>
          <w:b/>
        </w:rPr>
        <w:t>Đáp án A</w:t>
      </w:r>
      <w:r>
        <w:br/>
      </w:r>
      <w:r>
        <w:t>Cặp oxi hóa - khử của kim loại là dạng oxi hóa và dạng khử của cùng một nguyên tố kim loại</w:t>
      </w:r>
      <w:r>
        <w:br/>
      </w:r>
      <w:r>
        <w:rPr>
          <w:b/>
        </w:rPr>
        <w:t>Câu 24:</w:t>
      </w:r>
      <w:r>
        <w:br/>
      </w:r>
      <w:r>
        <w:rPr>
          <w:b/>
        </w:rPr>
        <w:t>Đáp án B</w:t>
      </w:r>
      <w:r>
        <w:br/>
      </w:r>
      <w:r>
        <w:rPr>
          <w:b/>
        </w:rPr>
        <w:t>B.</w:t>
      </w:r>
      <w:r>
        <w:t xml:space="preserve"> Sai vì kim loại dẻo nhất là vàng</w:t>
      </w:r>
      <w:r>
        <w:br/>
      </w:r>
      <w:r>
        <w:rPr>
          <w:b/>
        </w:rPr>
        <w:t>Câu 25:</w:t>
      </w:r>
      <w:r>
        <w:br/>
      </w:r>
      <w:r>
        <w:rPr>
          <w:b/>
        </w:rPr>
        <w:t>Đáp án B</w:t>
      </w:r>
      <w:r>
        <w:br/>
      </w:r>
      <w:r>
        <w:t>Giả sử trong hợp kim Al-Ni, có 10 mol Al → có 1 mol Ni</w:t>
      </w:r>
      <w:r>
        <w:br/>
      </w:r>
      <w:r>
        <w:t>m</w:t>
      </w:r>
      <w:r>
        <w:rPr>
          <w:vertAlign w:val="subscript"/>
        </w:rPr>
        <w:t xml:space="preserve">hợp kim </w:t>
      </w:r>
      <w:r>
        <w:t xml:space="preserve"> = 10.27 + 1.58 = 328 (gam)</w:t>
      </w:r>
      <w:r>
        <w:br/>
      </w:r>
      <w:r>
        <w:t>%m</w:t>
      </w:r>
      <w:r>
        <w:rPr>
          <w:vertAlign w:val="subscript"/>
        </w:rPr>
        <w:t>Al</w:t>
      </w:r>
      <w:r>
        <w:t xml:space="preserve"> = % = 82%</w:t>
      </w:r>
      <w:r>
        <w:br/>
      </w:r>
      <w:r>
        <w:t>%m</w:t>
      </w:r>
      <w:r>
        <w:rPr>
          <w:vertAlign w:val="subscript"/>
        </w:rPr>
        <w:t>Ni</w:t>
      </w:r>
      <w:r>
        <w:t xml:space="preserve"> = 100% - 82% = 18%</w:t>
      </w:r>
      <w:r>
        <w:br/>
      </w:r>
      <w:r>
        <w:rPr>
          <w:b/>
        </w:rPr>
        <w:t>Câu 26:</w:t>
      </w:r>
      <w:r>
        <w:br/>
      </w:r>
      <w:r>
        <w:rPr>
          <w:b/>
        </w:rPr>
        <w:t>Đáp án D</w:t>
      </w:r>
      <w:r>
        <w:br/>
      </w:r>
      <w:r>
        <w:t>Hợp kim có tính chất vật lí và tính chất cơ học khác nhiều so với các kim loại thành phần</w:t>
      </w:r>
      <w:r>
        <w:br/>
      </w:r>
      <w:r>
        <w:t>- Có tính dẫn điện, dẫn nhiệt, tính dẻo và ánh kim do trong hợp kim vẫn có các electron tự do.</w:t>
      </w:r>
      <w:r>
        <w:br/>
      </w:r>
      <w:r>
        <w:t>- Tuy nhiên tính dẫn điện, dẫn nhiệt của hợp kim giảm so với kim loại thành phần do mật độ eletron tự do trong hợp kim giảm đi rõ rệt.</w:t>
      </w:r>
      <w:r>
        <w:br/>
      </w:r>
      <w:r>
        <w:t>- Có độ cứng cao hơn so với các kim loại thành phần do có sự thay đổi về cấu tạo mạng tinh thể, thay đổi về thành phần của ion trong mạnh tinh thể.</w:t>
      </w:r>
      <w:r>
        <w:br/>
      </w:r>
      <w:r>
        <w:rPr>
          <w:b/>
        </w:rPr>
        <w:t>Câu 27:</w:t>
      </w:r>
      <w:r>
        <w:br/>
      </w:r>
      <w:r>
        <w:rPr>
          <w:b/>
        </w:rPr>
        <w:t>Đáp án C</w:t>
      </w:r>
      <w:r>
        <w:br/>
      </w:r>
      <w:r>
        <w:t>n</w:t>
      </w:r>
      <w:r>
        <w:rPr>
          <w:vertAlign w:val="subscript"/>
        </w:rPr>
        <w:t>Fe</w:t>
      </w:r>
      <w:r>
        <w:t xml:space="preserve"> = 0,1 mol</w:t>
      </w:r>
      <w:r>
        <w:br/>
      </w:r>
      <w:r>
        <w:t>Áp dụng định luật bảo toàn electron</w:t>
      </w:r>
      <w:r>
        <w:br/>
      </w:r>
      <w:r>
        <w:t xml:space="preserve">n </w:t>
      </w:r>
      <w:r>
        <w:rPr>
          <w:vertAlign w:val="subscript"/>
        </w:rPr>
        <w:t>e nhường</w:t>
      </w:r>
      <w:r>
        <w:t xml:space="preserve"> = n </w:t>
      </w:r>
      <w:r>
        <w:rPr>
          <w:vertAlign w:val="subscript"/>
        </w:rPr>
        <w:t>e nhận</w:t>
      </w:r>
      <w:r>
        <w:t xml:space="preserve"> </w:t>
      </w:r>
      <w:r>
        <w:br/>
      </w:r>
      <w:r>
        <w:t>→ n</w:t>
      </w:r>
      <w:r>
        <w:rPr>
          <w:vertAlign w:val="subscript"/>
        </w:rPr>
        <w:t>Fe</w:t>
      </w:r>
      <w:r>
        <w:t>. hóa trị = Số e nhận. n</w:t>
      </w:r>
      <w:r>
        <w:rPr>
          <w:vertAlign w:val="subscript"/>
        </w:rPr>
        <w:t>NO</w:t>
      </w:r>
      <w:r>
        <w:br/>
      </w:r>
      <w:r>
        <w:t>→ 0,1.3 = 3.n</w:t>
      </w:r>
      <w:r>
        <w:rPr>
          <w:vertAlign w:val="subscript"/>
        </w:rPr>
        <w:t>NO</w:t>
      </w:r>
      <w:r>
        <w:br/>
      </w:r>
      <w:r>
        <w:t>→ n</w:t>
      </w:r>
      <w:r>
        <w:rPr>
          <w:vertAlign w:val="subscript"/>
        </w:rPr>
        <w:t>NO</w:t>
      </w:r>
      <w:r>
        <w:t xml:space="preserve"> = 0,1 mol</w:t>
      </w:r>
      <w:r>
        <w:br/>
      </w:r>
      <w:r>
        <w:t>→ V</w:t>
      </w:r>
      <w:r>
        <w:rPr>
          <w:vertAlign w:val="subscript"/>
        </w:rPr>
        <w:t xml:space="preserve">NO </w:t>
      </w:r>
      <w:r>
        <w:t>= 0,1.22,4 = 2,24 lít</w:t>
      </w:r>
      <w:r>
        <w:br/>
      </w:r>
      <w:r>
        <w:rPr>
          <w:b/>
        </w:rPr>
        <w:t>Câu 28:</w:t>
      </w:r>
      <w:r>
        <w:br/>
      </w:r>
      <w:r>
        <w:rPr>
          <w:b/>
        </w:rPr>
        <w:t>Đáp án D</w:t>
      </w:r>
      <w:r>
        <w:br/>
      </w:r>
      <w:r>
        <w:t>C</w:t>
      </w:r>
      <w:r>
        <w:rPr>
          <w:vertAlign w:val="subscript"/>
        </w:rPr>
        <w:t>6</w:t>
      </w:r>
      <w:r>
        <w:t>H</w:t>
      </w:r>
      <w:r>
        <w:rPr>
          <w:vertAlign w:val="subscript"/>
        </w:rPr>
        <w:t>12</w:t>
      </w:r>
      <w:r>
        <w:t>O</w:t>
      </w:r>
      <w:r>
        <w:rPr>
          <w:vertAlign w:val="subscript"/>
        </w:rPr>
        <w:t>6</w:t>
      </w:r>
      <w:r>
        <w:drawing>
          <wp:inline xmlns:a="http://schemas.openxmlformats.org/drawingml/2006/main" xmlns:pic="http://schemas.openxmlformats.org/drawingml/2006/picture">
            <wp:extent cx="1905000" cy="1905000"/>
            <wp:docPr id="34" name="Picture 34"/>
            <wp:cNvGraphicFramePr>
              <a:graphicFrameLocks noChangeAspect="1"/>
            </wp:cNvGraphicFramePr>
            <a:graphic>
              <a:graphicData uri="http://schemas.openxmlformats.org/drawingml/2006/picture">
                <pic:pic>
                  <pic:nvPicPr>
                    <pic:cNvPr id="0" name="temp_inline_02642402235b4b438541c5640f201f74.jpg"/>
                    <pic:cNvPicPr/>
                  </pic:nvPicPr>
                  <pic:blipFill>
                    <a:blip r:embed="rId33"/>
                    <a:stretch>
                      <a:fillRect/>
                    </a:stretch>
                  </pic:blipFill>
                  <pic:spPr>
                    <a:xfrm>
                      <a:off x="0" y="0"/>
                      <a:ext cx="1905000" cy="1905000"/>
                    </a:xfrm>
                    <a:prstGeom prst="rect"/>
                  </pic:spPr>
                </pic:pic>
              </a:graphicData>
            </a:graphic>
          </wp:inline>
        </w:drawing>
      </w:r>
      <w:r>
        <w:t xml:space="preserve"> 2C</w:t>
      </w:r>
      <w:r>
        <w:rPr>
          <w:vertAlign w:val="subscript"/>
        </w:rPr>
        <w:t>2</w:t>
      </w:r>
      <w:r>
        <w:t>H</w:t>
      </w:r>
      <w:r>
        <w:rPr>
          <w:vertAlign w:val="subscript"/>
        </w:rPr>
        <w:t>5</w:t>
      </w:r>
      <w:r>
        <w:t>OH +2CO</w:t>
      </w:r>
      <w:r>
        <w:rPr>
          <w:vertAlign w:val="subscript"/>
        </w:rPr>
        <w:t>2</w:t>
      </w:r>
      <w:r>
        <w:br/>
      </w:r>
      <w:r>
        <w:t>180                                    92</w:t>
      </w:r>
      <w:r>
        <w:br/>
      </w:r>
      <w:r>
        <w:t xml:space="preserve">300gam                             → </w:t>
      </w:r>
      <w:r>
        <w:drawing>
          <wp:inline xmlns:a="http://schemas.openxmlformats.org/drawingml/2006/main" xmlns:pic="http://schemas.openxmlformats.org/drawingml/2006/picture">
            <wp:extent cx="1905000" cy="1905000"/>
            <wp:docPr id="35" name="Picture 35"/>
            <wp:cNvGraphicFramePr>
              <a:graphicFrameLocks noChangeAspect="1"/>
            </wp:cNvGraphicFramePr>
            <a:graphic>
              <a:graphicData uri="http://schemas.openxmlformats.org/drawingml/2006/picture">
                <pic:pic>
                  <pic:nvPicPr>
                    <pic:cNvPr id="0" name="temp_inline_dc128c0e8b4948a98a46b9789f7267d0.jpg"/>
                    <pic:cNvPicPr/>
                  </pic:nvPicPr>
                  <pic:blipFill>
                    <a:blip r:embed="rId39"/>
                    <a:stretch>
                      <a:fillRect/>
                    </a:stretch>
                  </pic:blipFill>
                  <pic:spPr>
                    <a:xfrm>
                      <a:off x="0" y="0"/>
                      <a:ext cx="1905000" cy="1905000"/>
                    </a:xfrm>
                    <a:prstGeom prst="rect"/>
                  </pic:spPr>
                </pic:pic>
              </a:graphicData>
            </a:graphic>
          </wp:inline>
        </w:drawing>
      </w:r>
      <w:r>
        <w:t>gam</w:t>
      </w:r>
      <w:r>
        <w:br/>
      </w:r>
      <w:r>
        <w:t xml:space="preserve">H = </w:t>
      </w:r>
      <w:r>
        <w:drawing>
          <wp:inline xmlns:a="http://schemas.openxmlformats.org/drawingml/2006/main" xmlns:pic="http://schemas.openxmlformats.org/drawingml/2006/picture">
            <wp:extent cx="1905000" cy="1905000"/>
            <wp:docPr id="36" name="Picture 36"/>
            <wp:cNvGraphicFramePr>
              <a:graphicFrameLocks noChangeAspect="1"/>
            </wp:cNvGraphicFramePr>
            <a:graphic>
              <a:graphicData uri="http://schemas.openxmlformats.org/drawingml/2006/picture">
                <pic:pic>
                  <pic:nvPicPr>
                    <pic:cNvPr id="0" name="temp_inline_e66faeb67d80485abd1c8c36adedddaa.jpg"/>
                    <pic:cNvPicPr/>
                  </pic:nvPicPr>
                  <pic:blipFill>
                    <a:blip r:embed="rId40"/>
                    <a:stretch>
                      <a:fillRect/>
                    </a:stretch>
                  </pic:blipFill>
                  <pic:spPr>
                    <a:xfrm>
                      <a:off x="0" y="0"/>
                      <a:ext cx="1905000" cy="1905000"/>
                    </a:xfrm>
                    <a:prstGeom prst="rect"/>
                  </pic:spPr>
                </pic:pic>
              </a:graphicData>
            </a:graphic>
          </wp:inline>
        </w:drawing>
      </w:r>
      <w:r>
        <w:t>= 60%</w:t>
      </w:r>
      <w:r>
        <w:br/>
      </w:r>
      <w:r>
        <w:rPr>
          <w:b/>
        </w:rPr>
        <w:t>Câu 29:</w:t>
      </w:r>
      <w:r>
        <w:br/>
      </w:r>
      <w:r>
        <w:rPr>
          <w:b/>
        </w:rPr>
        <w:t>Đáp án D</w:t>
      </w:r>
      <w:r>
        <w:br/>
      </w:r>
      <w:r>
        <w:t>Gọi công thức của amino axit X là (H</w:t>
      </w:r>
      <w:r>
        <w:rPr>
          <w:vertAlign w:val="subscript"/>
        </w:rPr>
        <w:t>2</w:t>
      </w:r>
      <w:r>
        <w:t>N)</w:t>
      </w:r>
      <w:r>
        <w:rPr>
          <w:vertAlign w:val="subscript"/>
        </w:rPr>
        <w:t>a</w:t>
      </w:r>
      <w:r>
        <w:t>R(COOH)</w:t>
      </w:r>
      <w:r>
        <w:rPr>
          <w:vertAlign w:val="subscript"/>
        </w:rPr>
        <w:t>b</w:t>
      </w:r>
      <w:r>
        <w:br/>
      </w:r>
      <w:r>
        <w:t>n</w:t>
      </w:r>
      <w:r>
        <w:rPr>
          <w:vertAlign w:val="subscript"/>
        </w:rPr>
        <w:t xml:space="preserve">HCl </w:t>
      </w:r>
      <w:r>
        <w:t>= 0,04 mol</w:t>
      </w:r>
      <w:r>
        <w:br/>
      </w:r>
      <w:r>
        <w:t>n</w:t>
      </w:r>
      <w:r>
        <w:rPr>
          <w:vertAlign w:val="subscript"/>
        </w:rPr>
        <w:t xml:space="preserve">NaOH </w:t>
      </w:r>
      <w:r>
        <w:t xml:space="preserve">= </w:t>
      </w:r>
      <w:r>
        <w:drawing>
          <wp:inline xmlns:a="http://schemas.openxmlformats.org/drawingml/2006/main" xmlns:pic="http://schemas.openxmlformats.org/drawingml/2006/picture">
            <wp:extent cx="1905000" cy="1905000"/>
            <wp:docPr id="37" name="Picture 37"/>
            <wp:cNvGraphicFramePr>
              <a:graphicFrameLocks noChangeAspect="1"/>
            </wp:cNvGraphicFramePr>
            <a:graphic>
              <a:graphicData uri="http://schemas.openxmlformats.org/drawingml/2006/picture">
                <pic:pic>
                  <pic:nvPicPr>
                    <pic:cNvPr id="0" name="temp_inline_654fe1c965ce462590a842d01cee5483.jpg"/>
                    <pic:cNvPicPr/>
                  </pic:nvPicPr>
                  <pic:blipFill>
                    <a:blip r:embed="rId41"/>
                    <a:stretch>
                      <a:fillRect/>
                    </a:stretch>
                  </pic:blipFill>
                  <pic:spPr>
                    <a:xfrm>
                      <a:off x="0" y="0"/>
                      <a:ext cx="1905000" cy="1905000"/>
                    </a:xfrm>
                    <a:prstGeom prst="rect"/>
                  </pic:spPr>
                </pic:pic>
              </a:graphicData>
            </a:graphic>
          </wp:inline>
        </w:drawing>
      </w:r>
      <w:r>
        <w:t xml:space="preserve"> = 0,08 mol</w:t>
      </w:r>
      <w:r>
        <w:br/>
      </w:r>
      <w:r>
        <w:t>→ m</w:t>
      </w:r>
      <w:r>
        <w:rPr>
          <w:vertAlign w:val="subscript"/>
        </w:rPr>
        <w:t>X</w:t>
      </w:r>
      <w:r>
        <w:t xml:space="preserve"> = 7,34 – 0,04.36,5 = 5,88 gam</w:t>
      </w:r>
      <w:r>
        <w:br/>
      </w:r>
      <w:r>
        <w:drawing>
          <wp:inline xmlns:a="http://schemas.openxmlformats.org/drawingml/2006/main" xmlns:pic="http://schemas.openxmlformats.org/drawingml/2006/picture">
            <wp:extent cx="1905000" cy="1905000"/>
            <wp:docPr id="38" name="Picture 38"/>
            <wp:cNvGraphicFramePr>
              <a:graphicFrameLocks noChangeAspect="1"/>
            </wp:cNvGraphicFramePr>
            <a:graphic>
              <a:graphicData uri="http://schemas.openxmlformats.org/drawingml/2006/picture">
                <pic:pic>
                  <pic:nvPicPr>
                    <pic:cNvPr id="0" name="temp_inline_20d2f6fe38b74da3b79f0627c89fb281.jpg"/>
                    <pic:cNvPicPr/>
                  </pic:nvPicPr>
                  <pic:blipFill>
                    <a:blip r:embed="rId42"/>
                    <a:stretch>
                      <a:fillRect/>
                    </a:stretch>
                  </pic:blipFill>
                  <pic:spPr>
                    <a:xfrm>
                      <a:off x="0" y="0"/>
                      <a:ext cx="1905000" cy="1905000"/>
                    </a:xfrm>
                    <a:prstGeom prst="rect"/>
                  </pic:spPr>
                </pic:pic>
              </a:graphicData>
            </a:graphic>
          </wp:inline>
        </w:drawing>
      </w:r>
      <w:r>
        <w:t>→X:H</w:t>
      </w:r>
      <w:r>
        <w:rPr>
          <w:vertAlign w:val="subscript"/>
        </w:rPr>
        <w:t>2</w:t>
      </w:r>
      <w:r>
        <w:t>NR(COOH)</w:t>
      </w:r>
      <w:r>
        <w:rPr>
          <w:vertAlign w:val="subscript"/>
        </w:rPr>
        <w:t>2</w:t>
      </w:r>
      <w:r>
        <w:br/>
      </w:r>
      <w:r>
        <w:t>Áp dụng bảo toàn khối lượng ta có:</w:t>
      </w:r>
      <w:r>
        <w:br/>
      </w:r>
      <w:r>
        <w:t>m</w:t>
      </w:r>
      <w:r>
        <w:rPr>
          <w:vertAlign w:val="subscript"/>
        </w:rPr>
        <w:t>X</w:t>
      </w:r>
      <w:r>
        <w:t xml:space="preserve"> + m</w:t>
      </w:r>
      <w:r>
        <w:rPr>
          <w:vertAlign w:val="subscript"/>
        </w:rPr>
        <w:t>HCl</w:t>
      </w:r>
      <w:r>
        <w:t xml:space="preserve"> = m</w:t>
      </w:r>
      <w:r>
        <w:rPr>
          <w:vertAlign w:val="subscript"/>
        </w:rPr>
        <w:t>muối</w:t>
      </w:r>
      <w:r>
        <w:br/>
      </w:r>
      <w:r>
        <w:t>m</w:t>
      </w:r>
      <w:r>
        <w:rPr>
          <w:vertAlign w:val="subscript"/>
        </w:rPr>
        <w:t>X</w:t>
      </w:r>
      <w:r>
        <w:t xml:space="preserve"> = 7,34 -   0,04 . 36,5 = 5,88 gam</w:t>
      </w:r>
      <w:r>
        <w:br/>
      </w:r>
      <w:r>
        <w:t xml:space="preserve">→ 16 + R + 90 = </w:t>
      </w:r>
      <w:r>
        <w:drawing>
          <wp:inline xmlns:a="http://schemas.openxmlformats.org/drawingml/2006/main" xmlns:pic="http://schemas.openxmlformats.org/drawingml/2006/picture">
            <wp:extent cx="1905000" cy="1905000"/>
            <wp:docPr id="39" name="Picture 39"/>
            <wp:cNvGraphicFramePr>
              <a:graphicFrameLocks noChangeAspect="1"/>
            </wp:cNvGraphicFramePr>
            <a:graphic>
              <a:graphicData uri="http://schemas.openxmlformats.org/drawingml/2006/picture">
                <pic:pic>
                  <pic:nvPicPr>
                    <pic:cNvPr id="0" name="temp_inline_d6f55b17176446bcb0d4f29c397eac3b.jpg"/>
                    <pic:cNvPicPr/>
                  </pic:nvPicPr>
                  <pic:blipFill>
                    <a:blip r:embed="rId43"/>
                    <a:stretch>
                      <a:fillRect/>
                    </a:stretch>
                  </pic:blipFill>
                  <pic:spPr>
                    <a:xfrm>
                      <a:off x="0" y="0"/>
                      <a:ext cx="1905000" cy="1905000"/>
                    </a:xfrm>
                    <a:prstGeom prst="rect"/>
                  </pic:spPr>
                </pic:pic>
              </a:graphicData>
            </a:graphic>
          </wp:inline>
        </w:drawing>
      </w:r>
      <w:r>
        <w:br/>
      </w:r>
      <w:r>
        <w:t>→ R =41</w:t>
      </w:r>
      <w:r>
        <w:br/>
      </w:r>
      <w:r>
        <w:t>→ R : C3H5</w:t>
      </w:r>
      <w:r>
        <w:br/>
      </w:r>
      <w:r>
        <w:t>→ Công thức của X là H</w:t>
      </w:r>
      <w:r>
        <w:rPr>
          <w:vertAlign w:val="subscript"/>
        </w:rPr>
        <w:t>2</w:t>
      </w:r>
      <w:r>
        <w:t>NC</w:t>
      </w:r>
      <w:r>
        <w:rPr>
          <w:vertAlign w:val="subscript"/>
        </w:rPr>
        <w:t>3</w:t>
      </w:r>
      <w:r>
        <w:t>H</w:t>
      </w:r>
      <w:r>
        <w:rPr>
          <w:vertAlign w:val="subscript"/>
        </w:rPr>
        <w:t>5</w:t>
      </w:r>
      <w:r>
        <w:t>(COOH)</w:t>
      </w:r>
      <w:r>
        <w:rPr>
          <w:vertAlign w:val="subscript"/>
        </w:rPr>
        <w:t>2</w:t>
      </w:r>
      <w:r>
        <w:br/>
      </w:r>
      <w:r>
        <w:rPr>
          <w:b/>
        </w:rPr>
        <w:t>Câu 30:</w:t>
      </w:r>
      <w:r>
        <w:br/>
      </w:r>
      <w:r>
        <w:rPr>
          <w:b/>
        </w:rPr>
        <w:t>Đáp án C</w:t>
      </w:r>
      <w:r>
        <w:br/>
      </w:r>
      <w:r>
        <w:t>Gọi số mol của các axit béo no và chất béo là x và y (mol)</w:t>
      </w:r>
      <w:r>
        <w:br/>
      </w:r>
      <w:r>
        <w:t>Khi cho X tác dụng với NaOH: x + 3y = 0,09 (1)</w:t>
      </w:r>
      <w:r>
        <w:br/>
      </w:r>
      <w:r>
        <w:t>Khi đốt cháy X:</w:t>
      </w:r>
      <w:r>
        <w:br/>
      </w:r>
      <w:r>
        <w:t>n</w:t>
      </w:r>
      <w:r>
        <w:rPr>
          <w:vertAlign w:val="subscript"/>
        </w:rPr>
        <w:t>CO</w:t>
      </w:r>
      <w:r>
        <w:rPr>
          <w:vertAlign w:val="subscript"/>
        </w:rPr>
        <w:t>2</w:t>
      </w:r>
      <w:r>
        <w:t xml:space="preserve"> - N</w:t>
      </w:r>
      <w:r>
        <w:rPr>
          <w:vertAlign w:val="subscript"/>
        </w:rPr>
        <w:t>H2O</w:t>
      </w:r>
      <w:r>
        <w:t xml:space="preserve"> = 2y</w:t>
      </w:r>
      <w:r>
        <w:br/>
      </w:r>
      <w:r>
        <w:t>→ y = 0,02 mol</w:t>
      </w:r>
      <w:r>
        <w:br/>
      </w:r>
      <w:r>
        <w:t>→ x = 0,03 mol</w:t>
      </w:r>
      <w:r>
        <w:br/>
      </w:r>
      <w:r>
        <w:t>Bảo toàn nguyên tố O:</w:t>
      </w:r>
      <w:r>
        <w:br/>
      </w:r>
      <w:r>
        <w:t>n</w:t>
      </w:r>
      <w:r>
        <w:rPr>
          <w:vertAlign w:val="subscript"/>
        </w:rPr>
        <w:t>O(X)</w:t>
      </w:r>
      <w:r>
        <w:t xml:space="preserve"> + 2n</w:t>
      </w:r>
      <w:r>
        <w:rPr>
          <w:vertAlign w:val="subscript"/>
        </w:rPr>
        <w:t>O2</w:t>
      </w:r>
      <w:r>
        <w:t xml:space="preserve"> = 2n</w:t>
      </w:r>
      <w:r>
        <w:rPr>
          <w:vertAlign w:val="subscript"/>
        </w:rPr>
        <w:t>CO2</w:t>
      </w:r>
      <w:r>
        <w:t xml:space="preserve"> + n</w:t>
      </w:r>
      <w:r>
        <w:rPr>
          <w:vertAlign w:val="subscript"/>
        </w:rPr>
        <w:t>H2O</w:t>
      </w:r>
      <w:r>
        <w:br/>
      </w:r>
      <w:r>
        <w:t>→ (2x + 6y ) 2n</w:t>
      </w:r>
      <w:r>
        <w:rPr>
          <w:vertAlign w:val="subscript"/>
        </w:rPr>
        <w:t>O2</w:t>
      </w:r>
      <w:r>
        <w:t xml:space="preserve"> = 2.1,56 + 1,52</w:t>
      </w:r>
      <w:r>
        <w:br/>
      </w:r>
      <w:r>
        <w:t>→ n</w:t>
      </w:r>
      <w:r>
        <w:rPr>
          <w:vertAlign w:val="subscript"/>
        </w:rPr>
        <w:t>O2</w:t>
      </w:r>
      <w:r>
        <w:t xml:space="preserve"> = 2,23 mol</w:t>
      </w:r>
      <w:r>
        <w:br/>
      </w:r>
      <w:r>
        <w:t>Bảo toàn khối lượng ta có: m = m</w:t>
      </w:r>
      <w:r>
        <w:rPr>
          <w:vertAlign w:val="subscript"/>
        </w:rPr>
        <w:t>CO2</w:t>
      </w:r>
      <w:r>
        <w:t xml:space="preserve"> + m</w:t>
      </w:r>
      <w:r>
        <w:rPr>
          <w:vertAlign w:val="subscript"/>
        </w:rPr>
        <w:t xml:space="preserve">H2O </w:t>
      </w:r>
      <w:r>
        <w:t>- m</w:t>
      </w:r>
      <w:r>
        <w:rPr>
          <w:vertAlign w:val="subscript"/>
        </w:rPr>
        <w:t>O</w:t>
      </w:r>
      <w:r>
        <w:rPr>
          <w:vertAlign w:val="subscript"/>
        </w:rPr>
        <w:t>2</w:t>
      </w:r>
      <w:r>
        <w:t xml:space="preserve"> = 24,64</w:t>
      </w:r>
      <w:r>
        <w:br/>
      </w:r>
      <w:r>
        <w:t>Xét X tác dụng với NaOH</w:t>
      </w:r>
      <w:r>
        <w:br/>
      </w:r>
      <w:r>
        <w:t>n</w:t>
      </w:r>
      <w:r>
        <w:rPr>
          <w:vertAlign w:val="subscript"/>
        </w:rPr>
        <w:t>H2O</w:t>
      </w:r>
      <w:r>
        <w:t xml:space="preserve"> = x = 0,03 mol</w:t>
      </w:r>
      <w:r>
        <w:br/>
      </w:r>
      <w:r>
        <w:t>n</w:t>
      </w:r>
      <w:r>
        <w:rPr>
          <w:vertAlign w:val="subscript"/>
        </w:rPr>
        <w:t>glixerol</w:t>
      </w:r>
      <w:r>
        <w:t xml:space="preserve"> = y = 0,02 mol</w:t>
      </w:r>
      <w:r>
        <w:br/>
      </w:r>
      <w:r>
        <w:t>Bảo toàn khối lượng:</w:t>
      </w:r>
      <w:r>
        <w:br/>
      </w:r>
      <w:r>
        <w:t>a = m + m</w:t>
      </w:r>
      <w:r>
        <w:rPr>
          <w:vertAlign w:val="subscript"/>
        </w:rPr>
        <w:t>NaOH</w:t>
      </w:r>
      <w:r>
        <w:t xml:space="preserve"> - m</w:t>
      </w:r>
      <w:r>
        <w:rPr>
          <w:vertAlign w:val="subscript"/>
        </w:rPr>
        <w:t>glixerol</w:t>
      </w:r>
      <w:r>
        <w:t xml:space="preserve"> - m</w:t>
      </w:r>
      <w:r>
        <w:rPr>
          <w:vertAlign w:val="subscript"/>
        </w:rPr>
        <w:t>H2O</w:t>
      </w:r>
      <w:r>
        <w:br/>
      </w:r>
      <w:r>
        <w:t>→ a= 25,86 gam</w:t>
      </w:r>
      <w:r>
        <w:br/>
      </w:r>
      <w:r>
        <w:rPr>
          <w:b/>
        </w:rPr>
        <w:t>Đề thi Học kì 1 Hóa học lớp 12 có đáp án đề số 8</w:t>
      </w:r>
      <w:r>
        <w:br/>
      </w:r>
      <w:r>
        <w:t>Phòng Giáo dục và Đào tạo .....</w:t>
      </w:r>
      <w:r>
        <w:br/>
      </w:r>
      <w:r>
        <w:t>Đề khảo sát chất l</w:t>
      </w:r>
      <w:r>
        <w:t xml:space="preserve">ượng </w:t>
      </w:r>
      <w:r>
        <w:t>Học kì 1</w:t>
      </w:r>
      <w:r>
        <w:br/>
      </w:r>
      <w:r>
        <w:t>Năm học ...</w:t>
      </w:r>
      <w:r>
        <w:br/>
      </w:r>
      <w:r>
        <w:t xml:space="preserve">Môn: </w:t>
      </w:r>
      <w:r>
        <w:t>Hóa học 12</w:t>
      </w:r>
      <w:r>
        <w:br/>
      </w:r>
      <w:r>
        <w:t xml:space="preserve">Thời gian làm bài: </w:t>
      </w:r>
      <w:r>
        <w:t>45 phút</w:t>
      </w:r>
      <w:r>
        <w:br/>
      </w:r>
      <w:r>
        <w:rPr>
          <w:i/>
        </w:rPr>
        <w:t xml:space="preserve">(Cho C = 12, O = 16, H = 1, Na = 23, K = 39, Mg = 24, Ca = 40, P = 31, Cl = 35,5, </w:t>
      </w:r>
      <w:r>
        <w:br/>
      </w:r>
      <w:r>
        <w:rPr>
          <w:i/>
        </w:rPr>
        <w:t>F = 19, Si = 27, N = 14, S = 32)</w:t>
      </w:r>
      <w:r>
        <w:br/>
      </w:r>
      <w:r>
        <w:rPr>
          <w:b/>
        </w:rPr>
        <w:t xml:space="preserve">Câu 1: </w:t>
      </w:r>
      <w:r>
        <w:t>Công thức của triolein là</w:t>
      </w:r>
      <w:r>
        <w:br/>
      </w:r>
      <w:r>
        <w:rPr>
          <w:b/>
        </w:rPr>
        <w:t xml:space="preserve">A. </w:t>
      </w:r>
      <w:r>
        <w:t>(C</w:t>
      </w:r>
      <w:r>
        <w:rPr>
          <w:vertAlign w:val="subscript"/>
        </w:rPr>
        <w:t>17</w:t>
      </w:r>
      <w:r>
        <w:t>H</w:t>
      </w:r>
      <w:r>
        <w:rPr>
          <w:vertAlign w:val="subscript"/>
        </w:rPr>
        <w:t>33</w:t>
      </w:r>
      <w:r>
        <w:t>COO)</w:t>
      </w:r>
      <w:r>
        <w:rPr>
          <w:vertAlign w:val="subscript"/>
        </w:rPr>
        <w:t>3</w:t>
      </w:r>
      <w:r>
        <w:t>C</w:t>
      </w:r>
      <w:r>
        <w:rPr>
          <w:vertAlign w:val="subscript"/>
        </w:rPr>
        <w:t>3</w:t>
      </w:r>
      <w:r>
        <w:t>H</w:t>
      </w:r>
      <w:r>
        <w:rPr>
          <w:vertAlign w:val="subscript"/>
        </w:rPr>
        <w:t>5</w:t>
      </w:r>
      <w:r>
        <w:t xml:space="preserve">.              </w:t>
      </w:r>
      <w:r>
        <w:rPr>
          <w:b/>
        </w:rPr>
        <w:t xml:space="preserve">B. </w:t>
      </w:r>
      <w:r>
        <w:t>(HCOO)</w:t>
      </w:r>
      <w:r>
        <w:rPr>
          <w:vertAlign w:val="subscript"/>
        </w:rPr>
        <w:t>3</w:t>
      </w:r>
      <w:r>
        <w:t>C</w:t>
      </w:r>
      <w:r>
        <w:rPr>
          <w:vertAlign w:val="subscript"/>
        </w:rPr>
        <w:t>3</w:t>
      </w:r>
      <w:r>
        <w:t>H</w:t>
      </w:r>
      <w:r>
        <w:rPr>
          <w:vertAlign w:val="subscript"/>
        </w:rPr>
        <w:t>5</w:t>
      </w:r>
      <w:r>
        <w:t>.</w:t>
      </w:r>
      <w:r>
        <w:br/>
      </w:r>
      <w:r>
        <w:rPr>
          <w:b/>
        </w:rPr>
        <w:t xml:space="preserve">B. </w:t>
      </w:r>
      <w:r>
        <w:t>(C</w:t>
      </w:r>
      <w:r>
        <w:rPr>
          <w:vertAlign w:val="subscript"/>
        </w:rPr>
        <w:t>2</w:t>
      </w:r>
      <w:r>
        <w:t>H</w:t>
      </w:r>
      <w:r>
        <w:rPr>
          <w:vertAlign w:val="subscript"/>
        </w:rPr>
        <w:t>5</w:t>
      </w:r>
      <w:r>
        <w:t>COO)</w:t>
      </w:r>
      <w:r>
        <w:rPr>
          <w:vertAlign w:val="subscript"/>
        </w:rPr>
        <w:t>3</w:t>
      </w:r>
      <w:r>
        <w:t>C</w:t>
      </w:r>
      <w:r>
        <w:rPr>
          <w:vertAlign w:val="subscript"/>
        </w:rPr>
        <w:t>3</w:t>
      </w:r>
      <w:r>
        <w:t>H</w:t>
      </w:r>
      <w:r>
        <w:rPr>
          <w:vertAlign w:val="subscript"/>
        </w:rPr>
        <w:t>5</w:t>
      </w:r>
      <w:r>
        <w:t xml:space="preserve">.                  </w:t>
      </w:r>
      <w:r>
        <w:rPr>
          <w:b/>
        </w:rPr>
        <w:t xml:space="preserve">D. </w:t>
      </w:r>
      <w:r>
        <w:t>(CH</w:t>
      </w:r>
      <w:r>
        <w:rPr>
          <w:vertAlign w:val="subscript"/>
        </w:rPr>
        <w:t>3</w:t>
      </w:r>
      <w:r>
        <w:t>COO)</w:t>
      </w:r>
      <w:r>
        <w:rPr>
          <w:vertAlign w:val="subscript"/>
        </w:rPr>
        <w:t>3</w:t>
      </w:r>
      <w:r>
        <w:t>C</w:t>
      </w:r>
      <w:r>
        <w:rPr>
          <w:vertAlign w:val="subscript"/>
        </w:rPr>
        <w:t>3</w:t>
      </w:r>
      <w:r>
        <w:t>H</w:t>
      </w:r>
      <w:r>
        <w:rPr>
          <w:vertAlign w:val="subscript"/>
        </w:rPr>
        <w:t>5</w:t>
      </w:r>
      <w:r>
        <w:t>.</w:t>
      </w:r>
      <w:r>
        <w:br/>
      </w:r>
      <w:r>
        <w:rPr>
          <w:b/>
        </w:rPr>
        <w:t>Câu 2:</w:t>
      </w:r>
      <w:r>
        <w:t xml:space="preserve"> Phản ứng nào sau đây chuyển glucozơ và fructozơ thành một sản phẩm duy nhất?</w:t>
      </w:r>
      <w:r>
        <w:br/>
      </w:r>
      <w:r>
        <w:rPr>
          <w:b/>
        </w:rPr>
        <w:t>A</w:t>
      </w:r>
      <w:r>
        <w:t xml:space="preserve">. Phản ứng với Na                     </w:t>
      </w:r>
      <w:r>
        <w:rPr>
          <w:b/>
        </w:rPr>
        <w:t>B</w:t>
      </w:r>
      <w:r>
        <w:t>. Phản ứng với dd AgNO</w:t>
      </w:r>
      <w:r>
        <w:rPr>
          <w:vertAlign w:val="subscript"/>
        </w:rPr>
        <w:t>3</w:t>
      </w:r>
      <w:r>
        <w:t>/NH</w:t>
      </w:r>
      <w:r>
        <w:rPr>
          <w:vertAlign w:val="subscript"/>
        </w:rPr>
        <w:t>3</w:t>
      </w:r>
      <w:r>
        <w:br/>
      </w:r>
      <w:r>
        <w:rPr>
          <w:b/>
        </w:rPr>
        <w:t>C</w:t>
      </w:r>
      <w:r>
        <w:t>. Phản ứng Cu(OH)</w:t>
      </w:r>
      <w:r>
        <w:rPr>
          <w:vertAlign w:val="subscript"/>
        </w:rPr>
        <w:t>2</w:t>
      </w:r>
      <w:r>
        <w:t xml:space="preserve">, tº                </w:t>
      </w:r>
      <w:r>
        <w:rPr>
          <w:b/>
        </w:rPr>
        <w:t>D</w:t>
      </w:r>
      <w:r>
        <w:t>. Phản ứng với H</w:t>
      </w:r>
      <w:r>
        <w:rPr>
          <w:vertAlign w:val="subscript"/>
        </w:rPr>
        <w:t>2</w:t>
      </w:r>
      <w:r>
        <w:t>/Ni,</w:t>
      </w:r>
      <w:r>
        <w:br/>
      </w:r>
      <w:r>
        <w:rPr>
          <w:b/>
        </w:rPr>
        <w:t>Câu 3:</w:t>
      </w:r>
      <w:r>
        <w:t xml:space="preserve"> Phát biểu nào sau đây là đúng?</w:t>
      </w:r>
      <w:r>
        <w:br/>
      </w:r>
      <w:r>
        <w:rPr>
          <w:b/>
        </w:rPr>
        <w:t xml:space="preserve">A. </w:t>
      </w:r>
      <w:r>
        <w:t>Saccarozơ làm mất màu nước brom.</w:t>
      </w:r>
      <w:r>
        <w:br/>
      </w:r>
      <w:r>
        <w:rPr>
          <w:b/>
        </w:rPr>
        <w:t>B</w:t>
      </w:r>
      <w:r>
        <w:t xml:space="preserve">. Xenlulozơ có cấu trúc mạch phân nhánh, </w:t>
      </w:r>
      <w:r>
        <w:br/>
      </w:r>
      <w:r>
        <w:rPr>
          <w:b/>
        </w:rPr>
        <w:t xml:space="preserve">C. </w:t>
      </w:r>
      <w:r>
        <w:t>Amilopectin có cấu trúc mạch phân nhánh.</w:t>
      </w:r>
      <w:r>
        <w:br/>
      </w:r>
      <w:r>
        <w:rPr>
          <w:b/>
        </w:rPr>
        <w:t>D</w:t>
      </w:r>
      <w:r>
        <w:t>. Glucozơ bị khử bởi dung dịch AgNO</w:t>
      </w:r>
      <w:r>
        <w:rPr>
          <w:vertAlign w:val="subscript"/>
        </w:rPr>
        <w:t>3</w:t>
      </w:r>
      <w:r>
        <w:t xml:space="preserve"> trong NH</w:t>
      </w:r>
      <w:r>
        <w:rPr>
          <w:vertAlign w:val="subscript"/>
        </w:rPr>
        <w:t>3</w:t>
      </w:r>
      <w:r>
        <w:t>.</w:t>
      </w:r>
      <w:r>
        <w:br/>
      </w:r>
      <w:r>
        <w:rPr>
          <w:b/>
        </w:rPr>
        <w:t xml:space="preserve">Câu 4: </w:t>
      </w:r>
      <w:r>
        <w:t xml:space="preserve">Saccarozơ và glucozơ đều có phản ứng </w:t>
      </w:r>
      <w:r>
        <w:br/>
      </w:r>
      <w:r>
        <w:rPr>
          <w:b/>
        </w:rPr>
        <w:t>A</w:t>
      </w:r>
      <w:r>
        <w:t>. cộng H</w:t>
      </w:r>
      <w:r>
        <w:rPr>
          <w:vertAlign w:val="subscript"/>
        </w:rPr>
        <w:t>2</w:t>
      </w:r>
      <w:r>
        <w:t xml:space="preserve"> (Ni, tº ).            </w:t>
      </w:r>
      <w:r>
        <w:rPr>
          <w:b/>
        </w:rPr>
        <w:t>B.</w:t>
      </w:r>
      <w:r>
        <w:t xml:space="preserve"> với Cu(OH)</w:t>
      </w:r>
      <w:r>
        <w:rPr>
          <w:vertAlign w:val="subscript"/>
        </w:rPr>
        <w:t>2</w:t>
      </w:r>
      <w:r>
        <w:t xml:space="preserve">. </w:t>
      </w:r>
      <w:r>
        <w:br/>
      </w:r>
      <w:r>
        <w:rPr>
          <w:b/>
        </w:rPr>
        <w:t>C.</w:t>
      </w:r>
      <w:r>
        <w:t xml:space="preserve"> thủy phân.                    </w:t>
      </w:r>
      <w:r>
        <w:rPr>
          <w:b/>
        </w:rPr>
        <w:t>D.</w:t>
      </w:r>
      <w:r>
        <w:t xml:space="preserve"> tráng bạc.</w:t>
      </w:r>
      <w:r>
        <w:br/>
      </w:r>
      <w:r>
        <w:rPr>
          <w:b/>
        </w:rPr>
        <w:t>Câu 5:</w:t>
      </w:r>
      <w:r>
        <w:t xml:space="preserve"> Cho các nhận xét sau: </w:t>
      </w:r>
      <w:r>
        <w:br/>
      </w:r>
      <w:r>
        <w:t xml:space="preserve">(1) Tinh bột và xenlulozơ là hai đồng phân cấu tạo của nhau. </w:t>
      </w:r>
      <w:r>
        <w:br/>
      </w:r>
      <w:r>
        <w:t>(2) Hai đồng phân amino axit của C</w:t>
      </w:r>
      <w:r>
        <w:rPr>
          <w:vertAlign w:val="subscript"/>
        </w:rPr>
        <w:t>3</w:t>
      </w:r>
      <w:r>
        <w:t>H</w:t>
      </w:r>
      <w:r>
        <w:rPr>
          <w:vertAlign w:val="subscript"/>
        </w:rPr>
        <w:t>7</w:t>
      </w:r>
      <w:r>
        <w:t>NO</w:t>
      </w:r>
      <w:r>
        <w:rPr>
          <w:vertAlign w:val="subscript"/>
        </w:rPr>
        <w:t>2</w:t>
      </w:r>
      <w:r>
        <w:t xml:space="preserve"> tạo ra tối đa 3 đipeptit. </w:t>
      </w:r>
      <w:r>
        <w:br/>
      </w:r>
      <w:r>
        <w:t>(3) Khi đun nóng glucozơ (hoặc fructozơ) với dung dịch AgNO</w:t>
      </w:r>
      <w:r>
        <w:rPr>
          <w:vertAlign w:val="subscript"/>
        </w:rPr>
        <w:t>3</w:t>
      </w:r>
      <w:r>
        <w:t xml:space="preserve"> trong NH</w:t>
      </w:r>
      <w:r>
        <w:rPr>
          <w:vertAlign w:val="subscript"/>
        </w:rPr>
        <w:t>3</w:t>
      </w:r>
      <w:r>
        <w:t xml:space="preserve"> thu được Ag. </w:t>
      </w:r>
      <w:r>
        <w:br/>
      </w:r>
      <w:r>
        <w:t xml:space="preserve">(4) Thủy phân hoàn toàn tinh bột và xenlulozơ mỗi chất chỉ cho 1 loại monosaccarit duy nhất. </w:t>
      </w:r>
      <w:r>
        <w:br/>
      </w:r>
      <w:r>
        <w:t xml:space="preserve">(5) Nồng độ glucozơ trong máu người bình thường khoảng 5%. </w:t>
      </w:r>
      <w:r>
        <w:br/>
      </w:r>
      <w:r>
        <w:t xml:space="preserve">(6) Tất cả các dung dịch protein đều có phản ứng màu biure. </w:t>
      </w:r>
      <w:r>
        <w:br/>
      </w:r>
      <w:r>
        <w:t>(7) Dung dịch lòng trắng trứng có phản ứng màu biure.</w:t>
      </w:r>
      <w:r>
        <w:br/>
      </w:r>
      <w:r>
        <w:t xml:space="preserve">Số nhận xét đúng là </w:t>
      </w:r>
      <w:r>
        <w:br/>
      </w:r>
      <w:r>
        <w:rPr>
          <w:b/>
        </w:rPr>
        <w:t>A</w:t>
      </w:r>
      <w:r>
        <w:t xml:space="preserve">. 5.                  </w:t>
      </w:r>
      <w:r>
        <w:rPr>
          <w:b/>
        </w:rPr>
        <w:t>B.</w:t>
      </w:r>
      <w:r>
        <w:t xml:space="preserve"> 4.                </w:t>
      </w:r>
      <w:r>
        <w:rPr>
          <w:b/>
        </w:rPr>
        <w:t>C.</w:t>
      </w:r>
      <w:r>
        <w:t xml:space="preserve"> 3.                 </w:t>
      </w:r>
      <w:r>
        <w:rPr>
          <w:b/>
        </w:rPr>
        <w:t>D.</w:t>
      </w:r>
      <w:r>
        <w:t xml:space="preserve"> 6.</w:t>
      </w:r>
      <w:r>
        <w:br/>
      </w:r>
      <w:r>
        <w:rPr>
          <w:b/>
        </w:rPr>
        <w:t>Câu 6:</w:t>
      </w:r>
      <w:r>
        <w:t xml:space="preserve"> Tiến hành lên men m gam tinh bột (hiệu suất toàn quá trình đạt 81%) rồi hấp thụ toàn bộ lượng CO</w:t>
      </w:r>
      <w:r>
        <w:rPr>
          <w:vertAlign w:val="subscript"/>
        </w:rPr>
        <w:t>2</w:t>
      </w:r>
      <w:r>
        <w:t xml:space="preserve"> sinh ra vào nước vôi trong dư thu được 70 gam kết tủa. Giá trị m là: </w:t>
      </w:r>
      <w:r>
        <w:br/>
      </w:r>
      <w:r>
        <w:rPr>
          <w:b/>
        </w:rPr>
        <w:t xml:space="preserve">A. </w:t>
      </w:r>
      <w:r>
        <w:t xml:space="preserve">90.               </w:t>
      </w:r>
      <w:r>
        <w:rPr>
          <w:b/>
        </w:rPr>
        <w:t xml:space="preserve">B. </w:t>
      </w:r>
      <w:r>
        <w:t xml:space="preserve">150.                </w:t>
      </w:r>
      <w:r>
        <w:rPr>
          <w:b/>
        </w:rPr>
        <w:t xml:space="preserve">C. </w:t>
      </w:r>
      <w:r>
        <w:t xml:space="preserve">120.                </w:t>
      </w:r>
      <w:r>
        <w:rPr>
          <w:b/>
        </w:rPr>
        <w:t>D</w:t>
      </w:r>
      <w:r>
        <w:t>. 70.</w:t>
      </w:r>
      <w:r>
        <w:br/>
      </w:r>
      <w:r>
        <w:rPr>
          <w:b/>
        </w:rPr>
        <w:t>Câu 7:</w:t>
      </w:r>
      <w:r>
        <w:t xml:space="preserve"> Amin là hợp chất khi thay thế một hay nhiều nguyên tử hiđro trong phân tử NH</w:t>
      </w:r>
      <w:r>
        <w:rPr>
          <w:vertAlign w:val="subscript"/>
        </w:rPr>
        <w:t>3</w:t>
      </w:r>
      <w:r>
        <w:br/>
      </w:r>
      <w:r>
        <w:rPr>
          <w:b/>
        </w:rPr>
        <w:t xml:space="preserve">A. </w:t>
      </w:r>
      <w:r>
        <w:t>bằng một hay nhiều gốc NH</w:t>
      </w:r>
      <w:r>
        <w:rPr>
          <w:vertAlign w:val="subscript"/>
        </w:rPr>
        <w:t>2</w:t>
      </w:r>
      <w:r>
        <w:br/>
      </w:r>
      <w:r>
        <w:rPr>
          <w:b/>
        </w:rPr>
        <w:t>B</w:t>
      </w:r>
      <w:r>
        <w:t>. bằng một hay nhiều gốc hiđrocacbon.</w:t>
      </w:r>
      <w:r>
        <w:br/>
      </w:r>
      <w:r>
        <w:rPr>
          <w:b/>
        </w:rPr>
        <w:t xml:space="preserve"> C</w:t>
      </w:r>
      <w:r>
        <w:t>. bằng một hay nhiều gốc Cl.</w:t>
      </w:r>
      <w:r>
        <w:br/>
      </w:r>
      <w:r>
        <w:rPr>
          <w:b/>
        </w:rPr>
        <w:t>D</w:t>
      </w:r>
      <w:r>
        <w:t>. bằng một hay nhiều gốc ankyl.</w:t>
      </w:r>
      <w:r>
        <w:br/>
      </w:r>
      <w:r>
        <w:rPr>
          <w:b/>
        </w:rPr>
        <w:t>Câu 8:</w:t>
      </w:r>
      <w:r>
        <w:t xml:space="preserve"> C</w:t>
      </w:r>
      <w:r>
        <w:rPr>
          <w:vertAlign w:val="subscript"/>
        </w:rPr>
        <w:t>6</w:t>
      </w:r>
      <w:r>
        <w:t>H</w:t>
      </w:r>
      <w:r>
        <w:rPr>
          <w:vertAlign w:val="subscript"/>
        </w:rPr>
        <w:t>5</w:t>
      </w:r>
      <w:r>
        <w:t>NH</w:t>
      </w:r>
      <w:r>
        <w:rPr>
          <w:vertAlign w:val="subscript"/>
        </w:rPr>
        <w:t>2</w:t>
      </w:r>
      <w:r>
        <w:t xml:space="preserve"> tên gọi là</w:t>
      </w:r>
      <w:r>
        <w:br/>
      </w:r>
      <w:r>
        <w:rPr>
          <w:b/>
        </w:rPr>
        <w:t xml:space="preserve">  A</w:t>
      </w:r>
      <w:r>
        <w:t xml:space="preserve">. Phenol.                                                    </w:t>
      </w:r>
      <w:r>
        <w:rPr>
          <w:b/>
        </w:rPr>
        <w:t xml:space="preserve">B. </w:t>
      </w:r>
      <w:r>
        <w:t>Metyl amin.</w:t>
      </w:r>
      <w:r>
        <w:br/>
      </w:r>
      <w:r>
        <w:rPr>
          <w:b/>
        </w:rPr>
        <w:t xml:space="preserve">  C. </w:t>
      </w:r>
      <w:r>
        <w:t xml:space="preserve">Benzyl amin.                                           </w:t>
      </w:r>
      <w:r>
        <w:rPr>
          <w:b/>
        </w:rPr>
        <w:t>D</w:t>
      </w:r>
      <w:r>
        <w:t>. Anilin.</w:t>
      </w:r>
      <w:r>
        <w:br/>
      </w:r>
      <w:r>
        <w:rPr>
          <w:b/>
        </w:rPr>
        <w:t>Câu 9:</w:t>
      </w:r>
      <w:r>
        <w:t xml:space="preserve"> Amino axit là hợp chất hữu cơ trong phân tử có chứa nhóm chức </w:t>
      </w:r>
      <w:r>
        <w:br/>
      </w:r>
      <w:r>
        <w:rPr>
          <w:b/>
        </w:rPr>
        <w:t xml:space="preserve">  A. </w:t>
      </w:r>
      <w:r>
        <w:t xml:space="preserve">cacboxyl và hiđroxyl.                             </w:t>
      </w:r>
      <w:r>
        <w:rPr>
          <w:b/>
        </w:rPr>
        <w:t xml:space="preserve">B. </w:t>
      </w:r>
      <w:r>
        <w:t>hiđroxyl và amino,</w:t>
      </w:r>
      <w:r>
        <w:br/>
      </w:r>
      <w:r>
        <w:rPr>
          <w:b/>
        </w:rPr>
        <w:t xml:space="preserve">  C. </w:t>
      </w:r>
      <w:r>
        <w:t xml:space="preserve">cacboxyl và amino.                                 </w:t>
      </w:r>
      <w:r>
        <w:rPr>
          <w:b/>
        </w:rPr>
        <w:t>D</w:t>
      </w:r>
      <w:r>
        <w:t>. cacbonyl và amino.</w:t>
      </w:r>
      <w:r>
        <w:br/>
      </w:r>
      <w:r>
        <w:rPr>
          <w:b/>
        </w:rPr>
        <w:t>Câu 10:</w:t>
      </w:r>
      <w:r>
        <w:t xml:space="preserve"> Dung dịch chất nào sau đây làm quỳ tím chuyển thành màu hồng? </w:t>
      </w:r>
      <w:r>
        <w:br/>
      </w:r>
      <w:r>
        <w:rPr>
          <w:b/>
        </w:rPr>
        <w:t xml:space="preserve">  A. </w:t>
      </w:r>
      <w:r>
        <w:t xml:space="preserve">Axit glutamic. </w:t>
      </w:r>
      <w:r>
        <w:rPr>
          <w:b/>
        </w:rPr>
        <w:t xml:space="preserve">                                         B. </w:t>
      </w:r>
      <w:r>
        <w:t xml:space="preserve">Glyxin. </w:t>
      </w:r>
      <w:r>
        <w:rPr>
          <w:b/>
        </w:rPr>
        <w:t xml:space="preserve">              </w:t>
      </w:r>
      <w:r>
        <w:br/>
      </w:r>
      <w:r>
        <w:rPr>
          <w:b/>
        </w:rPr>
        <w:t xml:space="preserve">  C. </w:t>
      </w:r>
      <w:r>
        <w:t xml:space="preserve">Alanin. </w:t>
      </w:r>
      <w:r>
        <w:rPr>
          <w:b/>
        </w:rPr>
        <w:t xml:space="preserve">                    </w:t>
      </w:r>
      <w:r>
        <w:t xml:space="preserve">                               </w:t>
      </w:r>
      <w:r>
        <w:rPr>
          <w:b/>
        </w:rPr>
        <w:t xml:space="preserve">D. </w:t>
      </w:r>
      <w:r>
        <w:t xml:space="preserve">Valin. </w:t>
      </w:r>
      <w:r>
        <w:br/>
      </w:r>
      <w:r>
        <w:rPr>
          <w:b/>
        </w:rPr>
        <w:t>Câu 11:</w:t>
      </w:r>
      <w:r>
        <w:t xml:space="preserve"> Một amin đơn chức bậc một có 23,73% nitơ về khối lượng, số đồng phân cấu tạo có thể có của amin này là</w:t>
      </w:r>
      <w:r>
        <w:br/>
      </w:r>
      <w:r>
        <w:rPr>
          <w:b/>
        </w:rPr>
        <w:t xml:space="preserve">  A</w:t>
      </w:r>
      <w:r>
        <w:t xml:space="preserve">. 2.                              </w:t>
      </w:r>
      <w:r>
        <w:rPr>
          <w:b/>
        </w:rPr>
        <w:t xml:space="preserve">B. </w:t>
      </w:r>
      <w:r>
        <w:t xml:space="preserve">3.                                 </w:t>
      </w:r>
      <w:r>
        <w:rPr>
          <w:b/>
        </w:rPr>
        <w:t>C</w:t>
      </w:r>
      <w:r>
        <w:t xml:space="preserve">. 4.                                </w:t>
      </w:r>
      <w:r>
        <w:rPr>
          <w:b/>
        </w:rPr>
        <w:t>D</w:t>
      </w:r>
      <w:r>
        <w:t>. 1.</w:t>
      </w:r>
      <w:r>
        <w:br/>
      </w:r>
      <w:r>
        <w:rPr>
          <w:b/>
        </w:rPr>
        <w:t>Câu 12:</w:t>
      </w:r>
      <w:r>
        <w:t xml:space="preserve"> Số nhóm amino (–NH</w:t>
      </w:r>
      <w:r>
        <w:rPr>
          <w:vertAlign w:val="subscript"/>
        </w:rPr>
        <w:t>2</w:t>
      </w:r>
      <w:r>
        <w:t>) trong phân tử glyxin là</w:t>
      </w:r>
      <w:r>
        <w:br/>
      </w:r>
      <w:r>
        <w:rPr>
          <w:b/>
        </w:rPr>
        <w:t xml:space="preserve">  A.</w:t>
      </w:r>
      <w:r>
        <w:t xml:space="preserve"> 2.                                 </w:t>
      </w:r>
      <w:r>
        <w:rPr>
          <w:b/>
        </w:rPr>
        <w:t>B.</w:t>
      </w:r>
      <w:r>
        <w:t xml:space="preserve"> 4.                              </w:t>
      </w:r>
      <w:r>
        <w:rPr>
          <w:b/>
        </w:rPr>
        <w:t>C.</w:t>
      </w:r>
      <w:r>
        <w:t xml:space="preserve"> 3.      </w:t>
      </w:r>
      <w:r>
        <w:rPr>
          <w:b/>
        </w:rPr>
        <w:t xml:space="preserve">D. </w:t>
      </w:r>
      <w:r>
        <w:t>1.</w:t>
      </w:r>
      <w:r>
        <w:br/>
      </w:r>
      <w:r>
        <w:rPr>
          <w:b/>
        </w:rPr>
        <w:t>Câu 13:</w:t>
      </w:r>
      <w:r>
        <w:t xml:space="preserve"> Thủy phân hoàn toàn 1 mol Gly-Ala trong dung dịch HCl dư. Sau phản ứng cô cạn dung dịch thu được m gam rắn khan. Giá trị của m là</w:t>
      </w:r>
      <w:r>
        <w:br/>
      </w:r>
      <w:r>
        <w:rPr>
          <w:b/>
        </w:rPr>
        <w:t xml:space="preserve">  A.</w:t>
      </w:r>
      <w:r>
        <w:t xml:space="preserve"> 127,5 gam                                                         </w:t>
      </w:r>
      <w:r>
        <w:rPr>
          <w:b/>
        </w:rPr>
        <w:t>B.</w:t>
      </w:r>
      <w:r>
        <w:t xml:space="preserve"> 118,5 gam              </w:t>
      </w:r>
      <w:r>
        <w:br/>
      </w:r>
      <w:r>
        <w:rPr>
          <w:b/>
        </w:rPr>
        <w:t xml:space="preserve">  C.</w:t>
      </w:r>
      <w:r>
        <w:t xml:space="preserve"> 237,0 gam                                                         </w:t>
      </w:r>
      <w:r>
        <w:rPr>
          <w:b/>
        </w:rPr>
        <w:t>D.</w:t>
      </w:r>
      <w:r>
        <w:t xml:space="preserve"> 109,5 gam</w:t>
      </w:r>
      <w:r>
        <w:br/>
      </w:r>
      <w:r>
        <w:rPr>
          <w:b/>
        </w:rPr>
        <w:t>Câu 14</w:t>
      </w:r>
      <w:r>
        <w:t>: Cho 4,5 gam glyxin tác dụng với dung dịch NaOH vừa đủ, cô cạn dung dịch sau phản ứng thu được m gam muối khan. Giá trị của m là</w:t>
      </w:r>
      <w:r>
        <w:br/>
      </w:r>
      <w:r>
        <w:rPr>
          <w:b/>
        </w:rPr>
        <w:t xml:space="preserve">  A. </w:t>
      </w:r>
      <w:r>
        <w:t xml:space="preserve">6,66.                         </w:t>
      </w:r>
      <w:r>
        <w:rPr>
          <w:b/>
        </w:rPr>
        <w:t xml:space="preserve">B. </w:t>
      </w:r>
      <w:r>
        <w:t xml:space="preserve">5,55.                   </w:t>
      </w:r>
      <w:r>
        <w:rPr>
          <w:b/>
        </w:rPr>
        <w:t xml:space="preserve">C. </w:t>
      </w:r>
      <w:r>
        <w:t xml:space="preserve">4,85.                    </w:t>
      </w:r>
      <w:r>
        <w:rPr>
          <w:b/>
        </w:rPr>
        <w:t xml:space="preserve">D. </w:t>
      </w:r>
      <w:r>
        <w:t>5,82.</w:t>
      </w:r>
      <w:r>
        <w:br/>
      </w:r>
      <w:r>
        <w:rPr>
          <w:b/>
        </w:rPr>
        <w:t>Câu 15:</w:t>
      </w:r>
      <w:r>
        <w:t xml:space="preserve"> Kết quả thí nghiệm của các dung dịch X, Y, Z với thuốc thử được ghi ở bảng sau:</w:t>
      </w:r>
      <w:r>
        <w:br/>
      </w:r>
      <w:r>
        <w:br/>
      </w:r>
      <w:r>
        <w:br/>
      </w:r>
      <w:r>
        <w:br/>
      </w:r>
      <w:r>
        <w:br/>
      </w:r>
      <w:r>
        <w:rPr>
          <w:b/>
        </w:rPr>
        <w:t>Mẫu thử</w:t>
      </w:r>
      <w:r>
        <w:br/>
      </w:r>
      <w:r>
        <w:br/>
      </w:r>
      <w:r>
        <w:br/>
      </w:r>
      <w:r>
        <w:rPr>
          <w:b/>
        </w:rPr>
        <w:t>Thuốc thử</w:t>
      </w:r>
      <w:r>
        <w:br/>
      </w:r>
      <w:r>
        <w:br/>
      </w:r>
      <w:r>
        <w:br/>
      </w:r>
      <w:r>
        <w:rPr>
          <w:b/>
        </w:rPr>
        <w:t>Hiện tượng</w:t>
      </w:r>
      <w:r>
        <w:br/>
      </w:r>
      <w:r>
        <w:br/>
      </w:r>
      <w:r>
        <w:br/>
      </w:r>
      <w:r>
        <w:br/>
      </w:r>
      <w:r>
        <w:br/>
      </w:r>
      <w:r>
        <w:t>X</w:t>
      </w:r>
      <w:r>
        <w:br/>
      </w:r>
      <w:r>
        <w:br/>
      </w:r>
      <w:r>
        <w:br/>
      </w:r>
      <w:r>
        <w:t>Quỳ tím</w:t>
      </w:r>
      <w:r>
        <w:br/>
      </w:r>
      <w:r>
        <w:br/>
      </w:r>
      <w:r>
        <w:br/>
      </w:r>
      <w:r>
        <w:t>Quỳ tím chuyển màu hồng</w:t>
      </w:r>
      <w:r>
        <w:br/>
      </w:r>
      <w:r>
        <w:br/>
      </w:r>
      <w:r>
        <w:br/>
      </w:r>
      <w:r>
        <w:br/>
      </w:r>
      <w:r>
        <w:br/>
      </w:r>
      <w:r>
        <w:t>Y</w:t>
      </w:r>
      <w:r>
        <w:br/>
      </w:r>
      <w:r>
        <w:br/>
      </w:r>
      <w:r>
        <w:br/>
      </w:r>
      <w:r>
        <w:t>Cu(OH)­</w:t>
      </w:r>
      <w:r>
        <w:rPr>
          <w:vertAlign w:val="subscript"/>
        </w:rPr>
        <w:t>2</w:t>
      </w:r>
      <w:r>
        <w:t xml:space="preserve"> trong môi trường NaOH</w:t>
      </w:r>
      <w:r>
        <w:br/>
      </w:r>
      <w:r>
        <w:br/>
      </w:r>
      <w:r>
        <w:br/>
      </w:r>
      <w:r>
        <w:t>Hợp chất màu tím</w:t>
      </w:r>
      <w:r>
        <w:br/>
      </w:r>
      <w:r>
        <w:br/>
      </w:r>
      <w:r>
        <w:br/>
      </w:r>
      <w:r>
        <w:br/>
      </w:r>
      <w:r>
        <w:br/>
      </w:r>
      <w:r>
        <w:t>Z</w:t>
      </w:r>
      <w:r>
        <w:br/>
      </w:r>
      <w:r>
        <w:br/>
      </w:r>
      <w:r>
        <w:br/>
      </w:r>
      <w:r>
        <w:t>Nước brom</w:t>
      </w:r>
      <w:r>
        <w:br/>
      </w:r>
      <w:r>
        <w:br/>
      </w:r>
      <w:r>
        <w:br/>
      </w:r>
      <w:r>
        <w:t>Kết tủa trắng</w:t>
      </w:r>
      <w:r>
        <w:br/>
      </w:r>
      <w:r>
        <w:br/>
      </w:r>
      <w:r>
        <w:br/>
      </w:r>
      <w:r>
        <w:br/>
      </w:r>
      <w:r>
        <w:br/>
      </w:r>
      <w:r>
        <w:t>X, Y, Z lần lượt là</w:t>
      </w:r>
      <w:r>
        <w:br/>
      </w:r>
      <w:r>
        <w:rPr>
          <w:b/>
        </w:rPr>
        <w:t xml:space="preserve">  A.</w:t>
      </w:r>
      <w:r>
        <w:t xml:space="preserve"> axit glutamic, lòng trắng trứng, anilin. </w:t>
      </w:r>
      <w:r>
        <w:br/>
      </w:r>
      <w:r>
        <w:rPr>
          <w:b/>
        </w:rPr>
        <w:t xml:space="preserve">  B.</w:t>
      </w:r>
      <w:r>
        <w:t xml:space="preserve"> anilin, axit glutamic, lòng trắng trứng.</w:t>
      </w:r>
      <w:r>
        <w:br/>
      </w:r>
      <w:r>
        <w:rPr>
          <w:b/>
        </w:rPr>
        <w:t xml:space="preserve">  C.</w:t>
      </w:r>
      <w:r>
        <w:t xml:space="preserve"> axit glutamic, lòng trắng trứng, alanin. </w:t>
      </w:r>
      <w:r>
        <w:br/>
      </w:r>
      <w:r>
        <w:rPr>
          <w:b/>
        </w:rPr>
        <w:t xml:space="preserve">  D.</w:t>
      </w:r>
      <w:r>
        <w:t xml:space="preserve"> alanin, lòng trắng trứng, anilin.</w:t>
      </w:r>
      <w:r>
        <w:br/>
      </w:r>
      <w:r>
        <w:rPr>
          <w:b/>
        </w:rPr>
        <w:t>Câu 16:</w:t>
      </w:r>
      <w:r>
        <w:t xml:space="preserve"> Phát biểu nào sau đây đúng?</w:t>
      </w:r>
      <w:r>
        <w:br/>
      </w:r>
      <w:r>
        <w:rPr>
          <w:b/>
        </w:rPr>
        <w:t xml:space="preserve">  A. </w:t>
      </w:r>
      <w:r>
        <w:t>Sau khi lưu hóa, tính đàn hồi của cao su giảm đi</w:t>
      </w:r>
      <w:r>
        <w:br/>
      </w:r>
      <w:r>
        <w:rPr>
          <w:b/>
        </w:rPr>
        <w:t xml:space="preserve">  B. </w:t>
      </w:r>
      <w:r>
        <w:t xml:space="preserve">Tơ nilon-6,6 thuộc loại từ thiên nhiên. </w:t>
      </w:r>
      <w:r>
        <w:br/>
      </w:r>
      <w:r>
        <w:rPr>
          <w:b/>
        </w:rPr>
        <w:t xml:space="preserve">  C. </w:t>
      </w:r>
      <w:r>
        <w:t xml:space="preserve">Tơ nitron được điều chế bằng phản ứng trùng ngưng. </w:t>
      </w:r>
      <w:r>
        <w:br/>
      </w:r>
      <w:r>
        <w:rPr>
          <w:b/>
        </w:rPr>
        <w:t xml:space="preserve">  D. </w:t>
      </w:r>
      <w:r>
        <w:t xml:space="preserve">Polietilen là polime được dùng làm chất dẻo. </w:t>
      </w:r>
      <w:r>
        <w:br/>
      </w:r>
      <w:r>
        <w:rPr>
          <w:b/>
        </w:rPr>
        <w:t>Câu 17:</w:t>
      </w:r>
      <w:r>
        <w:t xml:space="preserve"> PVC là chất rắn vô định hình, cách điện tốt, bền với axit, được dùng làm vật liệu cách điện, ống dẫn nước, vải che mưa, ... PVC được tổng hợp trực tiếp từ monome nào sau đây?</w:t>
      </w:r>
      <w:r>
        <w:br/>
      </w:r>
      <w:r>
        <w:rPr>
          <w:b/>
        </w:rPr>
        <w:t xml:space="preserve">  A.</w:t>
      </w:r>
      <w:r>
        <w:t xml:space="preserve"> vinyl clorua                                             </w:t>
      </w:r>
      <w:r>
        <w:rPr>
          <w:b/>
        </w:rPr>
        <w:t>B</w:t>
      </w:r>
      <w:r>
        <w:t xml:space="preserve">. acrilonitrin                  </w:t>
      </w:r>
      <w:r>
        <w:br/>
      </w:r>
      <w:r>
        <w:rPr>
          <w:b/>
        </w:rPr>
        <w:t xml:space="preserve"> C.</w:t>
      </w:r>
      <w:r>
        <w:t xml:space="preserve"> propilen                                                  </w:t>
      </w:r>
      <w:r>
        <w:rPr>
          <w:b/>
        </w:rPr>
        <w:t>D.</w:t>
      </w:r>
      <w:r>
        <w:t xml:space="preserve"> vinyl axetat</w:t>
      </w:r>
      <w:r>
        <w:br/>
      </w:r>
      <w:r>
        <w:rPr>
          <w:b/>
        </w:rPr>
        <w:t>Câu 18:</w:t>
      </w:r>
      <w:r>
        <w:t xml:space="preserve"> Một loại tơ nilon-6,6 có phân tử khối là 362956 đvC. Số mắt xích có trong loại tơ trên là:</w:t>
      </w:r>
      <w:r>
        <w:br/>
      </w:r>
      <w:r>
        <w:rPr>
          <w:b/>
        </w:rPr>
        <w:t>A.</w:t>
      </w:r>
      <w:r>
        <w:t xml:space="preserve"> 166.                      </w:t>
      </w:r>
      <w:r>
        <w:rPr>
          <w:b/>
        </w:rPr>
        <w:t>B.</w:t>
      </w:r>
      <w:r>
        <w:t xml:space="preserve"> 1606.                  </w:t>
      </w:r>
      <w:r>
        <w:rPr>
          <w:b/>
        </w:rPr>
        <w:t>C.</w:t>
      </w:r>
      <w:r>
        <w:t xml:space="preserve"> 83.                      </w:t>
      </w:r>
      <w:r>
        <w:rPr>
          <w:b/>
        </w:rPr>
        <w:t>D.</w:t>
      </w:r>
      <w:r>
        <w:t xml:space="preserve"> 803.</w:t>
      </w:r>
      <w:r>
        <w:br/>
      </w:r>
      <w:r>
        <w:rPr>
          <w:b/>
        </w:rPr>
        <w:t>Câu 19:</w:t>
      </w:r>
      <w:r>
        <w:t xml:space="preserve"> Tơ được sản xuất từ xenlulozơ?</w:t>
      </w:r>
      <w:r>
        <w:br/>
      </w:r>
      <w:r>
        <w:rPr>
          <w:b/>
        </w:rPr>
        <w:t xml:space="preserve">  A.</w:t>
      </w:r>
      <w:r>
        <w:t xml:space="preserve"> to tằm                   </w:t>
      </w:r>
      <w:r>
        <w:rPr>
          <w:b/>
        </w:rPr>
        <w:t>B.</w:t>
      </w:r>
      <w:r>
        <w:t xml:space="preserve"> tơ capron            </w:t>
      </w:r>
      <w:r>
        <w:rPr>
          <w:b/>
        </w:rPr>
        <w:t>C.</w:t>
      </w:r>
      <w:r>
        <w:t xml:space="preserve"> tơ nilon-6,6        </w:t>
      </w:r>
      <w:r>
        <w:rPr>
          <w:b/>
        </w:rPr>
        <w:t>D.</w:t>
      </w:r>
      <w:r>
        <w:t xml:space="preserve"> tơ visco</w:t>
      </w:r>
      <w:r>
        <w:br/>
      </w:r>
      <w:r>
        <w:rPr>
          <w:b/>
        </w:rPr>
        <w:t>Câu 20:</w:t>
      </w:r>
      <w:r>
        <w:t xml:space="preserve"> Trong các loại tơ sau: tơ tằm, tơ visco, tơ nilon-6,6, tơ axetat, tơ capron, tơ enang, những loại tơ nào là tơ tổng hợp?</w:t>
      </w:r>
      <w:r>
        <w:br/>
      </w:r>
      <w:r>
        <w:rPr>
          <w:b/>
        </w:rPr>
        <w:t xml:space="preserve">  A.</w:t>
      </w:r>
      <w:r>
        <w:t xml:space="preserve"> tơ nilon-6,6 và tơ capron.                     </w:t>
      </w:r>
      <w:r>
        <w:br/>
      </w:r>
      <w:r>
        <w:rPr>
          <w:b/>
        </w:rPr>
        <w:t xml:space="preserve">  B.</w:t>
      </w:r>
      <w:r>
        <w:t xml:space="preserve"> tơ tằm và tơ enang.</w:t>
      </w:r>
      <w:r>
        <w:br/>
      </w:r>
      <w:r>
        <w:rPr>
          <w:b/>
        </w:rPr>
        <w:t xml:space="preserve">  C.</w:t>
      </w:r>
      <w:r>
        <w:t xml:space="preserve"> tơ visco và tơ nilon- 6,6.                      </w:t>
      </w:r>
      <w:r>
        <w:br/>
      </w:r>
      <w:r>
        <w:rPr>
          <w:b/>
        </w:rPr>
        <w:t xml:space="preserve">  D.</w:t>
      </w:r>
      <w:r>
        <w:t xml:space="preserve"> tơ visco và tơ axetat.</w:t>
      </w:r>
      <w:r>
        <w:br/>
      </w:r>
      <w:r>
        <w:rPr>
          <w:b/>
        </w:rPr>
        <w:t>Câu 21:</w:t>
      </w:r>
      <w:r>
        <w:t xml:space="preserve"> Cho viên kẽm tác dụng với HNO</w:t>
      </w:r>
      <w:r>
        <w:rPr>
          <w:vertAlign w:val="subscript"/>
        </w:rPr>
        <w:t>3</w:t>
      </w:r>
      <w:r>
        <w:t>, sau phản ứng không thấy có khí sinh ra. Tổng hệ số cân bằng của phản ứng là</w:t>
      </w:r>
      <w:r>
        <w:br/>
      </w:r>
      <w:r>
        <w:rPr>
          <w:b/>
        </w:rPr>
        <w:t>A</w:t>
      </w:r>
      <w:r>
        <w:t xml:space="preserve">. 26                                                                     </w:t>
      </w:r>
      <w:r>
        <w:rPr>
          <w:b/>
        </w:rPr>
        <w:t xml:space="preserve">B. </w:t>
      </w:r>
      <w:r>
        <w:t>22</w:t>
      </w:r>
      <w:r>
        <w:br/>
      </w:r>
      <w:r>
        <w:rPr>
          <w:b/>
        </w:rPr>
        <w:t xml:space="preserve">C. </w:t>
      </w:r>
      <w:r>
        <w:t xml:space="preserve">24                                                                     </w:t>
      </w:r>
      <w:r>
        <w:rPr>
          <w:b/>
        </w:rPr>
        <w:t>D</w:t>
      </w:r>
      <w:r>
        <w:t>. 23</w:t>
      </w:r>
      <w:r>
        <w:br/>
      </w:r>
      <w:r>
        <w:rPr>
          <w:b/>
        </w:rPr>
        <w:t>Câu 22:</w:t>
      </w:r>
      <w:r>
        <w:t xml:space="preserve"> Cho các kim loại sau: Li, Mg, Al, Zn, Fe, Ni. Có bao nhiêu kim loại tác dụng với HCl và Cl</w:t>
      </w:r>
      <w:r>
        <w:rPr>
          <w:vertAlign w:val="subscript"/>
        </w:rPr>
        <w:t>2</w:t>
      </w:r>
      <w:r>
        <w:t xml:space="preserve"> thu được cùng một muối?</w:t>
      </w:r>
      <w:r>
        <w:br/>
      </w:r>
      <w:r>
        <w:rPr>
          <w:b/>
        </w:rPr>
        <w:t xml:space="preserve">  A. </w:t>
      </w:r>
      <w:r>
        <w:t xml:space="preserve">6                       </w:t>
      </w:r>
      <w:r>
        <w:rPr>
          <w:b/>
        </w:rPr>
        <w:t xml:space="preserve">B. </w:t>
      </w:r>
      <w:r>
        <w:t xml:space="preserve">3                       </w:t>
      </w:r>
      <w:r>
        <w:rPr>
          <w:b/>
        </w:rPr>
        <w:t xml:space="preserve">C. </w:t>
      </w:r>
      <w:r>
        <w:t xml:space="preserve">4                                 </w:t>
      </w:r>
      <w:r>
        <w:rPr>
          <w:b/>
        </w:rPr>
        <w:t>D</w:t>
      </w:r>
      <w:r>
        <w:t>. 5</w:t>
      </w:r>
      <w:r>
        <w:br/>
      </w:r>
      <w:r>
        <w:rPr>
          <w:b/>
        </w:rPr>
        <w:t xml:space="preserve">Câu 23: </w:t>
      </w:r>
      <w:r>
        <w:t>Cho các phát biểu sau:</w:t>
      </w:r>
      <w:r>
        <w:br/>
      </w:r>
      <w:r>
        <w:t>1. Có thể dùng lưu huỳnh để khử độc thủy ngân.</w:t>
      </w:r>
      <w:r>
        <w:br/>
      </w:r>
      <w:r>
        <w:t>2. Có thể dùng thùng bằng kẽm để vận chuyển HNO</w:t>
      </w:r>
      <w:r>
        <w:rPr>
          <w:vertAlign w:val="subscript"/>
        </w:rPr>
        <w:t>3</w:t>
      </w:r>
      <w:r>
        <w:t xml:space="preserve"> đặc, nguội.</w:t>
      </w:r>
      <w:r>
        <w:br/>
      </w:r>
      <w:r>
        <w:t>3. Ngay cả ở nhiệt độ cao, magie không tác dụng với nước.</w:t>
      </w:r>
      <w:r>
        <w:br/>
      </w:r>
      <w:r>
        <w:t>4. Bạc để lâu trong không khí có thể bị hoá đen do chuyển thành Ag</w:t>
      </w:r>
      <w:r>
        <w:rPr>
          <w:vertAlign w:val="subscript"/>
        </w:rPr>
        <w:t>2</w:t>
      </w:r>
      <w:r>
        <w:t>S.</w:t>
      </w:r>
      <w:r>
        <w:br/>
      </w:r>
      <w:r>
        <w:t>Trong các phát biểu trên, số phát biểu đúng là</w:t>
      </w:r>
      <w:r>
        <w:br/>
      </w:r>
      <w:r>
        <w:rPr>
          <w:b/>
        </w:rPr>
        <w:t xml:space="preserve">A. </w:t>
      </w:r>
      <w:r>
        <w:t xml:space="preserve">1.                     </w:t>
      </w:r>
      <w:r>
        <w:rPr>
          <w:b/>
        </w:rPr>
        <w:t xml:space="preserve">B. </w:t>
      </w:r>
      <w:r>
        <w:t xml:space="preserve">2.                     </w:t>
      </w:r>
      <w:r>
        <w:rPr>
          <w:b/>
        </w:rPr>
        <w:t xml:space="preserve">C. </w:t>
      </w:r>
      <w:r>
        <w:t xml:space="preserve">3.                        </w:t>
      </w:r>
      <w:r>
        <w:rPr>
          <w:b/>
        </w:rPr>
        <w:t>D</w:t>
      </w:r>
      <w:r>
        <w:t>. 4.</w:t>
      </w:r>
      <w:r>
        <w:br/>
      </w:r>
      <w:r>
        <w:rPr>
          <w:b/>
        </w:rPr>
        <w:t xml:space="preserve">Câu 24: </w:t>
      </w:r>
      <w:r>
        <w:t>Cho các cặp oxi hóa – khử được sắp xếp theo chiều tăng dần tính oxi hóa của dạng oxi hóa như sau: Fe</w:t>
      </w:r>
      <w:r>
        <w:rPr>
          <w:vertAlign w:val="superscript"/>
        </w:rPr>
        <w:t>2+</w:t>
      </w:r>
      <w:r>
        <w:t>/Fe; Ni</w:t>
      </w:r>
      <w:r>
        <w:rPr>
          <w:vertAlign w:val="superscript"/>
        </w:rPr>
        <w:t>2+</w:t>
      </w:r>
      <w:r>
        <w:t>/Ni; Cu</w:t>
      </w:r>
      <w:r>
        <w:rPr>
          <w:vertAlign w:val="superscript"/>
        </w:rPr>
        <w:t>2+</w:t>
      </w:r>
      <w:r>
        <w:t>/Cu; Ag</w:t>
      </w:r>
      <w:r>
        <w:rPr>
          <w:vertAlign w:val="superscript"/>
        </w:rPr>
        <w:t>+</w:t>
      </w:r>
      <w:r>
        <w:t xml:space="preserve">/Ag. Kim loại nào sau đây có tính khử yếu nhất? </w:t>
      </w:r>
      <w:r>
        <w:br/>
      </w:r>
      <w:r>
        <w:rPr>
          <w:b/>
        </w:rPr>
        <w:t xml:space="preserve">  A.</w:t>
      </w:r>
      <w:r>
        <w:t xml:space="preserve"> Cu.                        </w:t>
      </w:r>
      <w:r>
        <w:rPr>
          <w:b/>
        </w:rPr>
        <w:t>B.</w:t>
      </w:r>
      <w:r>
        <w:t xml:space="preserve"> Fe.                       </w:t>
      </w:r>
      <w:r>
        <w:rPr>
          <w:b/>
        </w:rPr>
        <w:t>C.</w:t>
      </w:r>
      <w:r>
        <w:t xml:space="preserve"> Ag.                      </w:t>
      </w:r>
      <w:r>
        <w:rPr>
          <w:b/>
        </w:rPr>
        <w:t>D.</w:t>
      </w:r>
      <w:r>
        <w:t xml:space="preserve"> Ni. </w:t>
      </w:r>
      <w:r>
        <w:br/>
      </w:r>
      <w:r>
        <w:rPr>
          <w:b/>
        </w:rPr>
        <w:t>Câu 25:</w:t>
      </w:r>
      <w:r>
        <w:t xml:space="preserve"> Kim loại Fe phản ứng với dung dịch X (loãng, dư), tạo muối Fe(III). Chất X là</w:t>
      </w:r>
      <w:r>
        <w:br/>
      </w:r>
      <w:r>
        <w:rPr>
          <w:b/>
        </w:rPr>
        <w:t>A.</w:t>
      </w:r>
      <w:r>
        <w:t xml:space="preserve"> HNO</w:t>
      </w:r>
      <w:r>
        <w:rPr>
          <w:vertAlign w:val="subscript"/>
        </w:rPr>
        <w:t>3</w:t>
      </w:r>
      <w:r>
        <w:t xml:space="preserve">               </w:t>
      </w:r>
      <w:r>
        <w:rPr>
          <w:b/>
        </w:rPr>
        <w:t>B.</w:t>
      </w:r>
      <w:r>
        <w:t xml:space="preserve"> H</w:t>
      </w:r>
      <w:r>
        <w:rPr>
          <w:vertAlign w:val="subscript"/>
        </w:rPr>
        <w:t>2</w:t>
      </w:r>
      <w:r>
        <w:t>SO</w:t>
      </w:r>
      <w:r>
        <w:rPr>
          <w:vertAlign w:val="subscript"/>
        </w:rPr>
        <w:t>4</w:t>
      </w:r>
      <w:r>
        <w:t xml:space="preserve">               </w:t>
      </w:r>
      <w:r>
        <w:rPr>
          <w:b/>
        </w:rPr>
        <w:t>C.</w:t>
      </w:r>
      <w:r>
        <w:t xml:space="preserve"> HCl                  </w:t>
      </w:r>
      <w:r>
        <w:rPr>
          <w:b/>
        </w:rPr>
        <w:t>D.</w:t>
      </w:r>
      <w:r>
        <w:t xml:space="preserve"> CuSO</w:t>
      </w:r>
      <w:r>
        <w:rPr>
          <w:vertAlign w:val="subscript"/>
        </w:rPr>
        <w:t>4</w:t>
      </w:r>
      <w:r>
        <w:br/>
      </w:r>
      <w:r>
        <w:rPr>
          <w:b/>
        </w:rPr>
        <w:t>Câu 26:</w:t>
      </w:r>
      <w:r>
        <w:t xml:space="preserve"> Có 3 mẫu hợp kim: Cu-Ag ; Cu-Al ; Cu-Zn. Chỉ dùng 1 dung dịch axit thông dụng và 1 dung dịch bazơ thông dụng nào sau đây để phân biệt được 3 mẫu hợp kim trên?</w:t>
      </w:r>
      <w:r>
        <w:br/>
      </w:r>
      <w:r>
        <w:rPr>
          <w:b/>
        </w:rPr>
        <w:t xml:space="preserve"> A. </w:t>
      </w:r>
      <w:r>
        <w:t xml:space="preserve">HCl và NaOH.                                         </w:t>
      </w:r>
      <w:r>
        <w:rPr>
          <w:b/>
        </w:rPr>
        <w:t xml:space="preserve">B. </w:t>
      </w:r>
      <w:r>
        <w:t>HNO</w:t>
      </w:r>
      <w:r>
        <w:rPr>
          <w:vertAlign w:val="subscript"/>
        </w:rPr>
        <w:t>3</w:t>
      </w:r>
      <w:r>
        <w:t xml:space="preserve"> và NH</w:t>
      </w:r>
      <w:r>
        <w:rPr>
          <w:vertAlign w:val="subscript"/>
        </w:rPr>
        <w:t>3</w:t>
      </w:r>
      <w:r>
        <w:t>.</w:t>
      </w:r>
      <w:r>
        <w:br/>
      </w:r>
      <w:r>
        <w:rPr>
          <w:b/>
        </w:rPr>
        <w:t xml:space="preserve"> C</w:t>
      </w:r>
      <w:r>
        <w:t>. H</w:t>
      </w:r>
      <w:r>
        <w:rPr>
          <w:vertAlign w:val="subscript"/>
        </w:rPr>
        <w:t>2</w:t>
      </w:r>
      <w:r>
        <w:t>SO</w:t>
      </w:r>
      <w:r>
        <w:rPr>
          <w:vertAlign w:val="subscript"/>
        </w:rPr>
        <w:t>4</w:t>
      </w:r>
      <w:r>
        <w:t xml:space="preserve"> và NaOH.                                     </w:t>
      </w:r>
      <w:r>
        <w:rPr>
          <w:b/>
        </w:rPr>
        <w:t>D</w:t>
      </w:r>
      <w:r>
        <w:t>. H</w:t>
      </w:r>
      <w:r>
        <w:rPr>
          <w:vertAlign w:val="subscript"/>
        </w:rPr>
        <w:t>2</w:t>
      </w:r>
      <w:r>
        <w:t>SO</w:t>
      </w:r>
      <w:r>
        <w:rPr>
          <w:vertAlign w:val="subscript"/>
        </w:rPr>
        <w:t>4</w:t>
      </w:r>
      <w:r>
        <w:t xml:space="preserve"> loãng và NH</w:t>
      </w:r>
      <w:r>
        <w:rPr>
          <w:vertAlign w:val="subscript"/>
        </w:rPr>
        <w:t>3</w:t>
      </w:r>
      <w:r>
        <w:br/>
      </w:r>
      <w:r>
        <w:rPr>
          <w:b/>
        </w:rPr>
        <w:t xml:space="preserve">Câu 27: </w:t>
      </w:r>
      <w:r>
        <w:t>Đốt chày hoàn toàn m gam hỗn hợp E gồm hai este mạch hở X và Y (đều tạo từ axit cacboxylic và ancol, M</w:t>
      </w:r>
      <w:r>
        <w:rPr>
          <w:vertAlign w:val="subscript"/>
        </w:rPr>
        <w:t>X</w:t>
      </w:r>
      <w:r>
        <w:t xml:space="preserve"> &lt; M</w:t>
      </w:r>
      <w:r>
        <w:rPr>
          <w:vertAlign w:val="subscript"/>
        </w:rPr>
        <w:t>Y</w:t>
      </w:r>
      <w:r>
        <w:t xml:space="preserve"> &lt; 150), thu được 4,48 lít khí CO</w:t>
      </w:r>
      <w:r>
        <w:rPr>
          <w:vertAlign w:val="subscript"/>
        </w:rPr>
        <w:t xml:space="preserve">2 </w:t>
      </w:r>
      <w:r>
        <w:t>(đktc). Cho m gam E tác dụng vừa đủ với dung dịch NaOH, thu được 1 muối và 3,14 gam hỗn hợp ancol Z. Cho toàn bộ Z tác dụng với Na dư, thu được 1,12 lít khí H</w:t>
      </w:r>
      <w:r>
        <w:rPr>
          <w:vertAlign w:val="subscript"/>
        </w:rPr>
        <w:t>2</w:t>
      </w:r>
      <w:r>
        <w:t xml:space="preserve"> (đktc). Phần trăm khối lượng của X trong E là</w:t>
      </w:r>
      <w:r>
        <w:br/>
      </w:r>
      <w:r>
        <w:rPr>
          <w:b/>
        </w:rPr>
        <w:t xml:space="preserve">   A. </w:t>
      </w:r>
      <w:r>
        <w:t xml:space="preserve">29,63%.                    </w:t>
      </w:r>
      <w:r>
        <w:rPr>
          <w:b/>
        </w:rPr>
        <w:t xml:space="preserve">B. </w:t>
      </w:r>
      <w:r>
        <w:t xml:space="preserve">62,28%.                       </w:t>
      </w:r>
      <w:r>
        <w:rPr>
          <w:b/>
        </w:rPr>
        <w:t xml:space="preserve">C. </w:t>
      </w:r>
      <w:r>
        <w:t xml:space="preserve">40,40%.                      </w:t>
      </w:r>
      <w:r>
        <w:rPr>
          <w:b/>
        </w:rPr>
        <w:t xml:space="preserve">D. </w:t>
      </w:r>
      <w:r>
        <w:t>30,30%.</w:t>
      </w:r>
      <w:r>
        <w:br/>
      </w:r>
      <w:r>
        <w:rPr>
          <w:b/>
        </w:rPr>
        <w:t>Câu 28:</w:t>
      </w:r>
      <w:r>
        <w:t xml:space="preserve"> Cho a mol lysin vào 250 ml dung dịch NaOH 1M, thu được dung dịch X. Cho dung dịch HCl dư vào X, sau khi các phản ứng xảy ra hoàn toàn thấy số mol HCl phản ứng là 0,65 mol. Giá trị của a là:</w:t>
      </w:r>
      <w:r>
        <w:br/>
      </w:r>
      <w:r>
        <w:rPr>
          <w:b/>
        </w:rPr>
        <w:t xml:space="preserve">  A.</w:t>
      </w:r>
      <w:r>
        <w:t xml:space="preserve"> 0,80.                     </w:t>
      </w:r>
      <w:r>
        <w:rPr>
          <w:b/>
        </w:rPr>
        <w:t>B.</w:t>
      </w:r>
      <w:r>
        <w:t xml:space="preserve"> 0,40.                   </w:t>
      </w:r>
      <w:r>
        <w:rPr>
          <w:b/>
        </w:rPr>
        <w:t>C.</w:t>
      </w:r>
      <w:r>
        <w:t xml:space="preserve"> 0,20.                   </w:t>
      </w:r>
      <w:r>
        <w:rPr>
          <w:b/>
        </w:rPr>
        <w:t>D.</w:t>
      </w:r>
      <w:r>
        <w:t xml:space="preserve"> 0,325.</w:t>
      </w:r>
      <w:r>
        <w:br/>
      </w:r>
      <w:r>
        <w:rPr>
          <w:b/>
        </w:rPr>
        <w:t>Câu 29:</w:t>
      </w:r>
      <w:r>
        <w:t xml:space="preserve"> Ngâm một lá Zn trong dung dịch hòa tan 1,6 gam CuSO</w:t>
      </w:r>
      <w:r>
        <w:rPr>
          <w:vertAlign w:val="subscript"/>
        </w:rPr>
        <w:t>4</w:t>
      </w:r>
      <w:r>
        <w:t>. Phản ứng xong thấy khối lượng lá Zn giảm 0,05%. Khối lượng Zn trước khi tham gia phản ứng là</w:t>
      </w:r>
      <w:r>
        <w:br/>
      </w:r>
      <w:r>
        <w:rPr>
          <w:b/>
        </w:rPr>
        <w:t xml:space="preserve">A. </w:t>
      </w:r>
      <w:r>
        <w:t xml:space="preserve">10 g.                         </w:t>
      </w:r>
      <w:r>
        <w:rPr>
          <w:b/>
        </w:rPr>
        <w:t xml:space="preserve">B. </w:t>
      </w:r>
      <w:r>
        <w:t xml:space="preserve">13 g.                     </w:t>
      </w:r>
      <w:r>
        <w:rPr>
          <w:b/>
        </w:rPr>
        <w:t xml:space="preserve">C. </w:t>
      </w:r>
      <w:r>
        <w:t xml:space="preserve">20 g.                     </w:t>
      </w:r>
      <w:r>
        <w:rPr>
          <w:b/>
        </w:rPr>
        <w:t xml:space="preserve">D. </w:t>
      </w:r>
      <w:r>
        <w:t>6,5 g.</w:t>
      </w:r>
      <w:r>
        <w:br/>
      </w:r>
      <w:r>
        <w:rPr>
          <w:b/>
        </w:rPr>
        <w:t>Câu 30:</w:t>
      </w:r>
      <w:r>
        <w:t xml:space="preserve"> Nung một mẫu gang có khối lượng 10 gam trong khí O</w:t>
      </w:r>
      <w:r>
        <w:rPr>
          <w:vertAlign w:val="subscript"/>
        </w:rPr>
        <w:t>2</w:t>
      </w:r>
      <w:r>
        <w:t xml:space="preserve"> dư thấy sinh ra 0,448 lít CO</w:t>
      </w:r>
      <w:r>
        <w:rPr>
          <w:vertAlign w:val="subscript"/>
        </w:rPr>
        <w:t>2</w:t>
      </w:r>
      <w:r>
        <w:t xml:space="preserve"> (đktc). Thành phần phẩn trăm khối lượng cacbon trong mẫu gang là</w:t>
      </w:r>
      <w:r>
        <w:br/>
      </w:r>
      <w:r>
        <w:rPr>
          <w:b/>
        </w:rPr>
        <w:t>A.</w:t>
      </w:r>
      <w:r>
        <w:t xml:space="preserve"> 4,8%.                          </w:t>
      </w:r>
      <w:r>
        <w:rPr>
          <w:b/>
        </w:rPr>
        <w:t>B.</w:t>
      </w:r>
      <w:r>
        <w:t xml:space="preserve"> 2,2%.                           </w:t>
      </w:r>
      <w:r>
        <w:rPr>
          <w:b/>
        </w:rPr>
        <w:t>C.</w:t>
      </w:r>
      <w:r>
        <w:t xml:space="preserve"> 2,4%.                         </w:t>
      </w:r>
      <w:r>
        <w:rPr>
          <w:b/>
        </w:rPr>
        <w:t>D.</w:t>
      </w:r>
      <w:r>
        <w:t xml:space="preserve"> 3,6%.</w:t>
      </w:r>
      <w:r>
        <w:br/>
      </w:r>
      <w:r>
        <w:rPr>
          <w:b/>
        </w:rPr>
        <w:t>ĐÁP ÁN VÀ HƯỚNG DẪN GIẢI</w:t>
      </w:r>
      <w:r>
        <w:br/>
      </w:r>
      <w:r>
        <w:br/>
      </w:r>
      <w:r>
        <w:br/>
      </w:r>
      <w:r>
        <w:br/>
      </w:r>
      <w:r>
        <w:br/>
      </w:r>
      <w:r>
        <w:rPr>
          <w:b/>
        </w:rPr>
        <w:t>1A</w:t>
      </w:r>
      <w:r>
        <w:br/>
      </w:r>
      <w:r>
        <w:br/>
      </w:r>
      <w:r>
        <w:br/>
      </w:r>
      <w:r>
        <w:rPr>
          <w:b/>
        </w:rPr>
        <w:t>2D</w:t>
      </w:r>
      <w:r>
        <w:br/>
      </w:r>
      <w:r>
        <w:br/>
      </w:r>
      <w:r>
        <w:br/>
      </w:r>
      <w:r>
        <w:rPr>
          <w:b/>
        </w:rPr>
        <w:t>3C</w:t>
      </w:r>
      <w:r>
        <w:br/>
      </w:r>
      <w:r>
        <w:br/>
      </w:r>
      <w:r>
        <w:br/>
      </w:r>
      <w:r>
        <w:rPr>
          <w:b/>
        </w:rPr>
        <w:t>4B</w:t>
      </w:r>
      <w:r>
        <w:br/>
      </w:r>
      <w:r>
        <w:br/>
      </w:r>
      <w:r>
        <w:br/>
      </w:r>
      <w:r>
        <w:rPr>
          <w:b/>
        </w:rPr>
        <w:t>5B</w:t>
      </w:r>
      <w:r>
        <w:br/>
      </w:r>
      <w:r>
        <w:br/>
      </w:r>
      <w:r>
        <w:br/>
      </w:r>
      <w:r>
        <w:rPr>
          <w:b/>
        </w:rPr>
        <w:t>6D</w:t>
      </w:r>
      <w:r>
        <w:br/>
      </w:r>
      <w:r>
        <w:br/>
      </w:r>
      <w:r>
        <w:br/>
      </w:r>
      <w:r>
        <w:rPr>
          <w:b/>
        </w:rPr>
        <w:t>7B</w:t>
      </w:r>
      <w:r>
        <w:br/>
      </w:r>
      <w:r>
        <w:br/>
      </w:r>
      <w:r>
        <w:br/>
      </w:r>
      <w:r>
        <w:rPr>
          <w:b/>
        </w:rPr>
        <w:t>8D</w:t>
      </w:r>
      <w:r>
        <w:br/>
      </w:r>
      <w:r>
        <w:br/>
      </w:r>
      <w:r>
        <w:br/>
      </w:r>
      <w:r>
        <w:rPr>
          <w:b/>
        </w:rPr>
        <w:t>9C</w:t>
      </w:r>
      <w:r>
        <w:br/>
      </w:r>
      <w:r>
        <w:br/>
      </w:r>
      <w:r>
        <w:br/>
      </w:r>
      <w:r>
        <w:rPr>
          <w:b/>
        </w:rPr>
        <w:t>10A</w:t>
      </w:r>
      <w:r>
        <w:br/>
      </w:r>
      <w:r>
        <w:br/>
      </w:r>
      <w:r>
        <w:br/>
      </w:r>
      <w:r>
        <w:br/>
      </w:r>
      <w:r>
        <w:br/>
      </w:r>
      <w:r>
        <w:rPr>
          <w:b/>
        </w:rPr>
        <w:t>11A</w:t>
      </w:r>
      <w:r>
        <w:br/>
      </w:r>
      <w:r>
        <w:br/>
      </w:r>
      <w:r>
        <w:br/>
      </w:r>
      <w:r>
        <w:rPr>
          <w:b/>
        </w:rPr>
        <w:t>12D</w:t>
      </w:r>
      <w:r>
        <w:br/>
      </w:r>
      <w:r>
        <w:br/>
      </w:r>
      <w:r>
        <w:br/>
      </w:r>
      <w:r>
        <w:rPr>
          <w:b/>
        </w:rPr>
        <w:t>13C</w:t>
      </w:r>
      <w:r>
        <w:br/>
      </w:r>
      <w:r>
        <w:br/>
      </w:r>
      <w:r>
        <w:br/>
      </w:r>
      <w:r>
        <w:rPr>
          <w:b/>
        </w:rPr>
        <w:t>14D</w:t>
      </w:r>
      <w:r>
        <w:br/>
      </w:r>
      <w:r>
        <w:br/>
      </w:r>
      <w:r>
        <w:br/>
      </w:r>
      <w:r>
        <w:rPr>
          <w:b/>
        </w:rPr>
        <w:t>15A</w:t>
      </w:r>
      <w:r>
        <w:br/>
      </w:r>
      <w:r>
        <w:br/>
      </w:r>
      <w:r>
        <w:br/>
      </w:r>
      <w:r>
        <w:rPr>
          <w:b/>
        </w:rPr>
        <w:t>16D</w:t>
      </w:r>
      <w:r>
        <w:br/>
      </w:r>
      <w:r>
        <w:br/>
      </w:r>
      <w:r>
        <w:br/>
      </w:r>
      <w:r>
        <w:rPr>
          <w:b/>
        </w:rPr>
        <w:t>17A</w:t>
      </w:r>
      <w:r>
        <w:br/>
      </w:r>
      <w:r>
        <w:br/>
      </w:r>
      <w:r>
        <w:br/>
      </w:r>
      <w:r>
        <w:rPr>
          <w:b/>
        </w:rPr>
        <w:t>18B</w:t>
      </w:r>
      <w:r>
        <w:br/>
      </w:r>
      <w:r>
        <w:br/>
      </w:r>
      <w:r>
        <w:br/>
      </w:r>
      <w:r>
        <w:rPr>
          <w:b/>
        </w:rPr>
        <w:t>19D</w:t>
      </w:r>
      <w:r>
        <w:br/>
      </w:r>
      <w:r>
        <w:br/>
      </w:r>
      <w:r>
        <w:br/>
      </w:r>
      <w:r>
        <w:rPr>
          <w:b/>
        </w:rPr>
        <w:t>20A</w:t>
      </w:r>
      <w:r>
        <w:br/>
      </w:r>
      <w:r>
        <w:br/>
      </w:r>
      <w:r>
        <w:br/>
      </w:r>
      <w:r>
        <w:br/>
      </w:r>
      <w:r>
        <w:br/>
      </w:r>
      <w:r>
        <w:rPr>
          <w:b/>
        </w:rPr>
        <w:t>21B</w:t>
      </w:r>
      <w:r>
        <w:br/>
      </w:r>
      <w:r>
        <w:br/>
      </w:r>
      <w:r>
        <w:br/>
      </w:r>
      <w:r>
        <w:rPr>
          <w:b/>
        </w:rPr>
        <w:t>22D</w:t>
      </w:r>
      <w:r>
        <w:br/>
      </w:r>
      <w:r>
        <w:br/>
      </w:r>
      <w:r>
        <w:br/>
      </w:r>
      <w:r>
        <w:rPr>
          <w:b/>
        </w:rPr>
        <w:t>23B</w:t>
      </w:r>
      <w:r>
        <w:br/>
      </w:r>
      <w:r>
        <w:br/>
      </w:r>
      <w:r>
        <w:br/>
      </w:r>
      <w:r>
        <w:rPr>
          <w:b/>
        </w:rPr>
        <w:t>24C</w:t>
      </w:r>
      <w:r>
        <w:br/>
      </w:r>
      <w:r>
        <w:br/>
      </w:r>
      <w:r>
        <w:br/>
      </w:r>
      <w:r>
        <w:rPr>
          <w:b/>
        </w:rPr>
        <w:t>25A</w:t>
      </w:r>
      <w:r>
        <w:br/>
      </w:r>
      <w:r>
        <w:br/>
      </w:r>
      <w:r>
        <w:br/>
      </w:r>
      <w:r>
        <w:rPr>
          <w:b/>
        </w:rPr>
        <w:t>26D</w:t>
      </w:r>
      <w:r>
        <w:br/>
      </w:r>
      <w:r>
        <w:br/>
      </w:r>
      <w:r>
        <w:br/>
      </w:r>
      <w:r>
        <w:rPr>
          <w:b/>
        </w:rPr>
        <w:t>27C</w:t>
      </w:r>
      <w:r>
        <w:br/>
      </w:r>
      <w:r>
        <w:br/>
      </w:r>
      <w:r>
        <w:br/>
      </w:r>
      <w:r>
        <w:rPr>
          <w:b/>
        </w:rPr>
        <w:t>28C</w:t>
      </w:r>
      <w:r>
        <w:br/>
      </w:r>
      <w:r>
        <w:br/>
      </w:r>
      <w:r>
        <w:br/>
      </w:r>
      <w:r>
        <w:rPr>
          <w:b/>
        </w:rPr>
        <w:t>29C</w:t>
      </w:r>
      <w:r>
        <w:br/>
      </w:r>
      <w:r>
        <w:br/>
      </w:r>
      <w:r>
        <w:br/>
      </w:r>
      <w:r>
        <w:rPr>
          <w:b/>
        </w:rPr>
        <w:t>30C</w:t>
      </w:r>
      <w:r>
        <w:br/>
      </w:r>
      <w:r>
        <w:br/>
      </w:r>
      <w:r>
        <w:br/>
      </w:r>
      <w:r>
        <w:br/>
      </w:r>
      <w:r>
        <w:br/>
      </w:r>
      <w:r>
        <w:rPr>
          <w:b/>
        </w:rPr>
        <w:t xml:space="preserve">Câu 1:                     </w:t>
      </w:r>
      <w:r>
        <w:br/>
      </w:r>
      <w:r>
        <w:rPr>
          <w:b/>
        </w:rPr>
        <w:t>Đáp án A</w:t>
      </w:r>
      <w:r>
        <w:br/>
      </w:r>
      <w:r>
        <w:t>Công thức của triolein là (C</w:t>
      </w:r>
      <w:r>
        <w:rPr>
          <w:vertAlign w:val="subscript"/>
        </w:rPr>
        <w:t>17</w:t>
      </w:r>
      <w:r>
        <w:t>H</w:t>
      </w:r>
      <w:r>
        <w:rPr>
          <w:vertAlign w:val="subscript"/>
        </w:rPr>
        <w:t>33</w:t>
      </w:r>
      <w:r>
        <w:t>COO)</w:t>
      </w:r>
      <w:r>
        <w:rPr>
          <w:vertAlign w:val="subscript"/>
        </w:rPr>
        <w:t>3</w:t>
      </w:r>
      <w:r>
        <w:t>C</w:t>
      </w:r>
      <w:r>
        <w:rPr>
          <w:vertAlign w:val="subscript"/>
        </w:rPr>
        <w:t>3</w:t>
      </w:r>
      <w:r>
        <w:t>H</w:t>
      </w:r>
      <w:r>
        <w:rPr>
          <w:vertAlign w:val="subscript"/>
        </w:rPr>
        <w:t>5</w:t>
      </w:r>
      <w:r>
        <w:t xml:space="preserve">. </w:t>
      </w:r>
      <w:r>
        <w:br/>
      </w:r>
      <w:r>
        <w:rPr>
          <w:b/>
        </w:rPr>
        <w:t>Câu 2:</w:t>
      </w:r>
      <w:r>
        <w:br/>
      </w:r>
      <w:r>
        <w:rPr>
          <w:b/>
        </w:rPr>
        <w:t>Đáp án D</w:t>
      </w:r>
      <w:r>
        <w:br/>
      </w:r>
      <w:r>
        <w:t>Glucozơ và fructozơ khi đun nóng với H</w:t>
      </w:r>
      <w:r>
        <w:rPr>
          <w:vertAlign w:val="subscript"/>
        </w:rPr>
        <w:t>2</w:t>
      </w:r>
      <w:r>
        <w:t xml:space="preserve"> (xúc tác Ni) thì cùng thu được sản phẩm là sobitol.</w:t>
      </w:r>
      <w:r>
        <w:br/>
      </w:r>
      <w:r>
        <w:rPr>
          <w:b/>
        </w:rPr>
        <w:t>Câu 3:</w:t>
      </w:r>
      <w:r>
        <w:br/>
      </w:r>
      <w:r>
        <w:rPr>
          <w:b/>
        </w:rPr>
        <w:t>Đáp án C</w:t>
      </w:r>
      <w:r>
        <w:br/>
      </w:r>
      <w:r>
        <w:t>Amilopectin có cấu trúc mạch phân nhánh.</w:t>
      </w:r>
      <w:r>
        <w:br/>
      </w:r>
      <w:r>
        <w:rPr>
          <w:b/>
        </w:rPr>
        <w:t>Câu 4:</w:t>
      </w:r>
      <w:r>
        <w:br/>
      </w:r>
      <w:r>
        <w:rPr>
          <w:b/>
        </w:rPr>
        <w:t>Đáp án B</w:t>
      </w:r>
      <w:r>
        <w:br/>
      </w:r>
      <w:r>
        <w:t>Saccarozơ và glucozơ đều có phản ứng  với Cu(OH)</w:t>
      </w:r>
      <w:r>
        <w:rPr>
          <w:vertAlign w:val="subscript"/>
        </w:rPr>
        <w:t>2</w:t>
      </w:r>
      <w:r>
        <w:t xml:space="preserve"> tạo dung dịch màu xanh lam.</w:t>
      </w:r>
      <w:r>
        <w:br/>
      </w:r>
      <w:r>
        <w:rPr>
          <w:b/>
        </w:rPr>
        <w:t>Câu 5:</w:t>
      </w:r>
      <w:r>
        <w:br/>
      </w:r>
      <w:r>
        <w:rPr>
          <w:b/>
        </w:rPr>
        <w:t>Đáp án B</w:t>
      </w:r>
      <w:r>
        <w:br/>
      </w:r>
      <w:r>
        <w:t>(1) sai vì tinh bột và xenlulozơ không phải là đồng phân cấu tạo của nhau.</w:t>
      </w:r>
      <w:r>
        <w:br/>
      </w:r>
      <w:r>
        <w:t>(2) sai vì peptit tạo bởi -amino axit → Chỉ có 1 peptit là Ala-Ala.</w:t>
      </w:r>
      <w:r>
        <w:br/>
      </w:r>
      <w:r>
        <w:t>(5) sai vì nồng độ glucozơ trong máu người bình thường khoảng 0,1%.</w:t>
      </w:r>
      <w:r>
        <w:br/>
      </w:r>
      <w:r>
        <w:rPr>
          <w:b/>
        </w:rPr>
        <w:t>Câu 6:</w:t>
      </w:r>
      <w:r>
        <w:br/>
      </w:r>
      <w:r>
        <w:rPr>
          <w:b/>
        </w:rPr>
        <w:t>Đáp án D</w:t>
      </w:r>
      <w:r>
        <w:br/>
      </w:r>
      <w:r>
        <w:t>n</w:t>
      </w:r>
      <w:r>
        <w:rPr>
          <w:vertAlign w:val="subscript"/>
        </w:rPr>
        <w:t>CO2</w:t>
      </w:r>
      <w:r>
        <w:t xml:space="preserve"> = n↓ = </w:t>
      </w:r>
      <w:r>
        <w:drawing>
          <wp:inline xmlns:a="http://schemas.openxmlformats.org/drawingml/2006/main" xmlns:pic="http://schemas.openxmlformats.org/drawingml/2006/picture">
            <wp:extent cx="1905000" cy="1905000"/>
            <wp:docPr id="40" name="Picture 40"/>
            <wp:cNvGraphicFramePr>
              <a:graphicFrameLocks noChangeAspect="1"/>
            </wp:cNvGraphicFramePr>
            <a:graphic>
              <a:graphicData uri="http://schemas.openxmlformats.org/drawingml/2006/picture">
                <pic:pic>
                  <pic:nvPicPr>
                    <pic:cNvPr id="0" name="temp_inline_4878c4060d534bcfacbec8e7964437e0.jpg"/>
                    <pic:cNvPicPr/>
                  </pic:nvPicPr>
                  <pic:blipFill>
                    <a:blip r:embed="rId44"/>
                    <a:stretch>
                      <a:fillRect/>
                    </a:stretch>
                  </pic:blipFill>
                  <pic:spPr>
                    <a:xfrm>
                      <a:off x="0" y="0"/>
                      <a:ext cx="1905000" cy="1905000"/>
                    </a:xfrm>
                    <a:prstGeom prst="rect"/>
                  </pic:spPr>
                </pic:pic>
              </a:graphicData>
            </a:graphic>
          </wp:inline>
        </w:drawing>
      </w:r>
      <w:r>
        <w:t>= 0,7 mol</w:t>
      </w:r>
      <w:r>
        <w:br/>
      </w:r>
      <w:r>
        <w:t>Khối lượng tinh bột cần dùng là:</w:t>
      </w:r>
      <w:r>
        <w:br/>
      </w:r>
      <w:r>
        <w:t xml:space="preserve">m = </w:t>
      </w:r>
      <w:r>
        <w:drawing>
          <wp:inline xmlns:a="http://schemas.openxmlformats.org/drawingml/2006/main" xmlns:pic="http://schemas.openxmlformats.org/drawingml/2006/picture">
            <wp:extent cx="1905000" cy="1905000"/>
            <wp:docPr id="41" name="Picture 41"/>
            <wp:cNvGraphicFramePr>
              <a:graphicFrameLocks noChangeAspect="1"/>
            </wp:cNvGraphicFramePr>
            <a:graphic>
              <a:graphicData uri="http://schemas.openxmlformats.org/drawingml/2006/picture">
                <pic:pic>
                  <pic:nvPicPr>
                    <pic:cNvPr id="0" name="temp_inline_7a02400c1f444733b92b455fa27072a3.jpg"/>
                    <pic:cNvPicPr/>
                  </pic:nvPicPr>
                  <pic:blipFill>
                    <a:blip r:embed="rId45"/>
                    <a:stretch>
                      <a:fillRect/>
                    </a:stretch>
                  </pic:blipFill>
                  <pic:spPr>
                    <a:xfrm>
                      <a:off x="0" y="0"/>
                      <a:ext cx="1905000" cy="1905000"/>
                    </a:xfrm>
                    <a:prstGeom prst="rect"/>
                  </pic:spPr>
                </pic:pic>
              </a:graphicData>
            </a:graphic>
          </wp:inline>
        </w:drawing>
      </w:r>
      <w:r>
        <w:t>= 70gam</w:t>
      </w:r>
      <w:r>
        <w:br/>
      </w:r>
      <w:r>
        <w:rPr>
          <w:b/>
        </w:rPr>
        <w:t>Câu 7:</w:t>
      </w:r>
      <w:r>
        <w:br/>
      </w:r>
      <w:r>
        <w:rPr>
          <w:b/>
        </w:rPr>
        <w:t>Đáp án B</w:t>
      </w:r>
      <w:r>
        <w:br/>
      </w:r>
      <w:r>
        <w:t>Khái niệm amin: Khi thay thế một hay nhiều nguyên tử hiđro trong phân tử NH</w:t>
      </w:r>
      <w:r>
        <w:rPr>
          <w:vertAlign w:val="subscript"/>
        </w:rPr>
        <w:t>3</w:t>
      </w:r>
      <w:r>
        <w:t xml:space="preserve"> bằng một hay nhiều </w:t>
      </w:r>
      <w:r>
        <w:rPr>
          <w:b/>
        </w:rPr>
        <w:t>gốc hiđrocacbon</w:t>
      </w:r>
      <w:r>
        <w:t xml:space="preserve"> ta được amin.</w:t>
      </w:r>
      <w:r>
        <w:br/>
      </w:r>
      <w:r>
        <w:rPr>
          <w:b/>
        </w:rPr>
        <w:t>Câu 8:</w:t>
      </w:r>
      <w:r>
        <w:br/>
      </w:r>
      <w:r>
        <w:rPr>
          <w:b/>
        </w:rPr>
        <w:t>Đáp án D</w:t>
      </w:r>
      <w:r>
        <w:br/>
      </w:r>
      <w:r>
        <w:t>C</w:t>
      </w:r>
      <w:r>
        <w:rPr>
          <w:vertAlign w:val="subscript"/>
        </w:rPr>
        <w:t>6</w:t>
      </w:r>
      <w:r>
        <w:t>H</w:t>
      </w:r>
      <w:r>
        <w:rPr>
          <w:vertAlign w:val="subscript"/>
        </w:rPr>
        <w:t>5</w:t>
      </w:r>
      <w:r>
        <w:t>NH</w:t>
      </w:r>
      <w:r>
        <w:rPr>
          <w:vertAlign w:val="subscript"/>
        </w:rPr>
        <w:t>2</w:t>
      </w:r>
      <w:r>
        <w:t xml:space="preserve"> có tên gọi là anilin.</w:t>
      </w:r>
      <w:r>
        <w:br/>
      </w:r>
      <w:r>
        <w:rPr>
          <w:b/>
        </w:rPr>
        <w:t>Câu 9:</w:t>
      </w:r>
      <w:r>
        <w:br/>
      </w:r>
      <w:r>
        <w:rPr>
          <w:b/>
        </w:rPr>
        <w:t>Đáp án C</w:t>
      </w:r>
      <w:r>
        <w:br/>
      </w:r>
      <w:r>
        <w:t>Amino axit là hợp chất hữu cơ trong phân tử có chứa đồng thời nhóm chức amino (-NH</w:t>
      </w:r>
      <w:r>
        <w:rPr>
          <w:vertAlign w:val="subscript"/>
        </w:rPr>
        <w:t>2</w:t>
      </w:r>
      <w:r>
        <w:t>) và cacboxyl (-COOH).</w:t>
      </w:r>
      <w:r>
        <w:br/>
      </w:r>
      <w:r>
        <w:rPr>
          <w:b/>
        </w:rPr>
        <w:t>Câu 10:</w:t>
      </w:r>
      <w:r>
        <w:br/>
      </w:r>
      <w:r>
        <w:rPr>
          <w:b/>
        </w:rPr>
        <w:t>Đáp án A</w:t>
      </w:r>
      <w:r>
        <w:br/>
      </w:r>
      <w:r>
        <w:t>Axit glutamic có 2 nhóm -COOH và 1 nhóm -NH­</w:t>
      </w:r>
      <w:r>
        <w:rPr>
          <w:vertAlign w:val="subscript"/>
        </w:rPr>
        <w:t>2</w:t>
      </w:r>
      <w:r>
        <w:t xml:space="preserve"> nên sẽ làm qùy chuyển sang màu hồng.</w:t>
      </w:r>
      <w:r>
        <w:br/>
      </w:r>
      <w:r>
        <w:rPr>
          <w:b/>
        </w:rPr>
        <w:t>Câu 11:</w:t>
      </w:r>
      <w:r>
        <w:br/>
      </w:r>
      <w:r>
        <w:rPr>
          <w:b/>
        </w:rPr>
        <w:t>Đáp án A</w:t>
      </w:r>
      <w:r>
        <w:br/>
      </w:r>
      <w:r>
        <w:t>Gọi công thức của amin đơn chức bậc 1 có công thức dạng RNH</w:t>
      </w:r>
      <w:r>
        <w:rPr>
          <w:vertAlign w:val="subscript"/>
        </w:rPr>
        <w:t>2</w:t>
      </w:r>
      <w:r>
        <w:br/>
      </w:r>
      <w:r>
        <w:t xml:space="preserve">→ </w:t>
      </w:r>
      <w:r>
        <w:drawing>
          <wp:inline xmlns:a="http://schemas.openxmlformats.org/drawingml/2006/main" xmlns:pic="http://schemas.openxmlformats.org/drawingml/2006/picture">
            <wp:extent cx="1905000" cy="1905000"/>
            <wp:docPr id="42" name="Picture 42"/>
            <wp:cNvGraphicFramePr>
              <a:graphicFrameLocks noChangeAspect="1"/>
            </wp:cNvGraphicFramePr>
            <a:graphic>
              <a:graphicData uri="http://schemas.openxmlformats.org/drawingml/2006/picture">
                <pic:pic>
                  <pic:nvPicPr>
                    <pic:cNvPr id="0" name="temp_inline_f191d55458974949a90ae07c71d86721.jpg"/>
                    <pic:cNvPicPr/>
                  </pic:nvPicPr>
                  <pic:blipFill>
                    <a:blip r:embed="rId46"/>
                    <a:stretch>
                      <a:fillRect/>
                    </a:stretch>
                  </pic:blipFill>
                  <pic:spPr>
                    <a:xfrm>
                      <a:off x="0" y="0"/>
                      <a:ext cx="1905000" cy="1905000"/>
                    </a:xfrm>
                    <a:prstGeom prst="rect"/>
                  </pic:spPr>
                </pic:pic>
              </a:graphicData>
            </a:graphic>
          </wp:inline>
        </w:drawing>
      </w:r>
      <w:r>
        <w:t>= 0,2373</w:t>
      </w:r>
      <w:r>
        <w:br/>
      </w:r>
      <w:r>
        <w:t>→ R = 43(C</w:t>
      </w:r>
      <w:r>
        <w:rPr>
          <w:vertAlign w:val="subscript"/>
        </w:rPr>
        <w:t>3</w:t>
      </w:r>
      <w:r>
        <w:t>H</w:t>
      </w:r>
      <w:r>
        <w:rPr>
          <w:vertAlign w:val="subscript"/>
        </w:rPr>
        <w:t>7</w:t>
      </w:r>
      <w:r>
        <w:t>-)</w:t>
      </w:r>
      <w:r>
        <w:br/>
      </w:r>
      <w:r>
        <w:t>→ Công thức phân tử của amin là C</w:t>
      </w:r>
      <w:r>
        <w:rPr>
          <w:vertAlign w:val="subscript"/>
        </w:rPr>
        <w:t>3</w:t>
      </w:r>
      <w:r>
        <w:t>H</w:t>
      </w:r>
      <w:r>
        <w:rPr>
          <w:vertAlign w:val="subscript"/>
        </w:rPr>
        <w:t>9</w:t>
      </w:r>
      <w:r>
        <w:t>N</w:t>
      </w:r>
      <w:r>
        <w:br/>
      </w:r>
      <w:r>
        <w:t>Số đồng phân amin bậc I là:</w:t>
      </w:r>
      <w:r>
        <w:br/>
      </w:r>
      <w:r>
        <w:t>CH</w:t>
      </w:r>
      <w:r>
        <w:rPr>
          <w:vertAlign w:val="subscript"/>
        </w:rPr>
        <w:t>3</w:t>
      </w:r>
      <w:r>
        <w:t>CH</w:t>
      </w:r>
      <w:r>
        <w:rPr>
          <w:vertAlign w:val="subscript"/>
        </w:rPr>
        <w:t>2</w:t>
      </w:r>
      <w:r>
        <w:t>CH</w:t>
      </w:r>
      <w:r>
        <w:rPr>
          <w:vertAlign w:val="subscript"/>
        </w:rPr>
        <w:t>2</w:t>
      </w:r>
      <w:r>
        <w:t>-NH</w:t>
      </w:r>
      <w:r>
        <w:rPr>
          <w:vertAlign w:val="subscript"/>
        </w:rPr>
        <w:t>2</w:t>
      </w:r>
      <w:r>
        <w:br/>
      </w:r>
      <w:r>
        <w:t>(CH</w:t>
      </w:r>
      <w:r>
        <w:rPr>
          <w:vertAlign w:val="subscript"/>
        </w:rPr>
        <w:t>3</w:t>
      </w:r>
      <w:r>
        <w:t>)</w:t>
      </w:r>
      <w:r>
        <w:rPr>
          <w:vertAlign w:val="subscript"/>
        </w:rPr>
        <w:t>2</w:t>
      </w:r>
      <w:r>
        <w:t>CH-NH</w:t>
      </w:r>
      <w:r>
        <w:rPr>
          <w:vertAlign w:val="subscript"/>
        </w:rPr>
        <w:t>2</w:t>
      </w:r>
      <w:r>
        <w:br/>
      </w:r>
      <w:r>
        <w:rPr>
          <w:b/>
        </w:rPr>
        <w:t>Câu 12:</w:t>
      </w:r>
      <w:r>
        <w:br/>
      </w:r>
      <w:r>
        <w:rPr>
          <w:b/>
        </w:rPr>
        <w:t>Đáp án D</w:t>
      </w:r>
      <w:r>
        <w:br/>
      </w:r>
      <w:r>
        <w:t>Công thức cấu tạo của glyxin là H­</w:t>
      </w:r>
      <w:r>
        <w:rPr>
          <w:vertAlign w:val="subscript"/>
        </w:rPr>
        <w:t>2</w:t>
      </w:r>
      <w:r>
        <w:t>N-CH</w:t>
      </w:r>
      <w:r>
        <w:rPr>
          <w:vertAlign w:val="subscript"/>
        </w:rPr>
        <w:t>2</w:t>
      </w:r>
      <w:r>
        <w:t>-COOH.</w:t>
      </w:r>
      <w:r>
        <w:br/>
      </w:r>
      <w:r>
        <w:rPr>
          <w:b/>
        </w:rPr>
        <w:t>Câu 13:</w:t>
      </w:r>
      <w:r>
        <w:br/>
      </w:r>
      <w:r>
        <w:rPr>
          <w:b/>
        </w:rPr>
        <w:t>Đáp án C</w:t>
      </w:r>
      <w:r>
        <w:br/>
      </w:r>
      <w:r>
        <w:t>Chất rắn khan gồm ClH</w:t>
      </w:r>
      <w:r>
        <w:rPr>
          <w:vertAlign w:val="subscript"/>
        </w:rPr>
        <w:t>3</w:t>
      </w:r>
      <w:r>
        <w:t>N-CH</w:t>
      </w:r>
      <w:r>
        <w:rPr>
          <w:vertAlign w:val="subscript"/>
        </w:rPr>
        <w:t>2</w:t>
      </w:r>
      <w:r>
        <w:t>-COOH (1 mol) và CH</w:t>
      </w:r>
      <w:r>
        <w:rPr>
          <w:vertAlign w:val="subscript"/>
        </w:rPr>
        <w:t>3</w:t>
      </w:r>
      <w:r>
        <w:t>-CH(NH</w:t>
      </w:r>
      <w:r>
        <w:rPr>
          <w:vertAlign w:val="subscript"/>
        </w:rPr>
        <w:t>3</w:t>
      </w:r>
      <w:r>
        <w:t>Cl)-COOH (1 mol)</w:t>
      </w:r>
      <w:r>
        <w:br/>
      </w:r>
      <w:r>
        <w:t>→  m = 1.111,5 +1.125,5 = 237 gam</w:t>
      </w:r>
      <w:r>
        <w:br/>
      </w:r>
      <w:r>
        <w:rPr>
          <w:b/>
        </w:rPr>
        <w:t>Câu 14:</w:t>
      </w:r>
      <w:r>
        <w:br/>
      </w:r>
      <w:r>
        <w:rPr>
          <w:b/>
        </w:rPr>
        <w:t>Đáp án D</w:t>
      </w:r>
      <w:r>
        <w:br/>
      </w:r>
      <w:r>
        <w:t>n</w:t>
      </w:r>
      <w:r>
        <w:rPr>
          <w:vertAlign w:val="subscript"/>
        </w:rPr>
        <w:t>m</w:t>
      </w:r>
      <w:r>
        <w:t xml:space="preserve"> = n</w:t>
      </w:r>
      <w:r>
        <w:rPr>
          <w:vertAlign w:val="subscript"/>
        </w:rPr>
        <w:t>gly</w:t>
      </w:r>
      <w:r>
        <w:t xml:space="preserve"> = 0,06 mol</w:t>
      </w:r>
      <w:r>
        <w:br/>
      </w:r>
      <w:r>
        <w:t>→  m</w:t>
      </w:r>
      <w:r>
        <w:rPr>
          <w:vertAlign w:val="subscript"/>
        </w:rPr>
        <w:t>m</w:t>
      </w:r>
      <w:r>
        <w:t xml:space="preserve"> = 0,06.97 = 5,82 gam</w:t>
      </w:r>
      <w:r>
        <w:br/>
      </w:r>
      <w:r>
        <w:rPr>
          <w:b/>
        </w:rPr>
        <w:t>Câu 15:</w:t>
      </w:r>
      <w:r>
        <w:br/>
      </w:r>
      <w:r>
        <w:rPr>
          <w:b/>
        </w:rPr>
        <w:t>Đáp án A</w:t>
      </w:r>
      <w:r>
        <w:br/>
      </w:r>
      <w:r>
        <w:t>- X làm quỳ tím chuyển sang màu hồng → X là axit glutamic.</w:t>
      </w:r>
      <w:r>
        <w:br/>
      </w:r>
      <w:r>
        <w:t>- Y tác dụng với Cu(OH)</w:t>
      </w:r>
      <w:r>
        <w:rPr>
          <w:vertAlign w:val="subscript"/>
        </w:rPr>
        <w:t>2</w:t>
      </w:r>
      <w:r>
        <w:t>/NaOH sinh ra hợp chất màu tím → Y là protein hoặc từ tripeptit trở lên → Y là lòng trắng trứng.</w:t>
      </w:r>
      <w:r>
        <w:br/>
      </w:r>
      <w:r>
        <w:t>- Z tác dụng với nước brom sinh ra kết tủa màu trắng → Z có thể là anilin hoặc phenol → Theo đáp án, Y là anilin.</w:t>
      </w:r>
      <w:r>
        <w:br/>
      </w:r>
      <w:r>
        <w:rPr>
          <w:b/>
        </w:rPr>
        <w:t>Câu 16:</w:t>
      </w:r>
      <w:r>
        <w:br/>
      </w:r>
      <w:r>
        <w:rPr>
          <w:b/>
        </w:rPr>
        <w:t>Đáp án D</w:t>
      </w:r>
      <w:r>
        <w:br/>
      </w:r>
      <w:r>
        <w:rPr>
          <w:b/>
        </w:rPr>
        <w:t>A.</w:t>
      </w:r>
      <w:r>
        <w:t xml:space="preserve"> sai vì cao su lưu hóa có tính đàn hồi tốt hơn cao su thường</w:t>
      </w:r>
      <w:r>
        <w:br/>
      </w:r>
      <w:r>
        <w:rPr>
          <w:b/>
        </w:rPr>
        <w:t>B.</w:t>
      </w:r>
      <w:r>
        <w:t xml:space="preserve"> sai vì tơ nilon-6,6 thuộc loại tơ tổng hợp</w:t>
      </w:r>
      <w:r>
        <w:br/>
      </w:r>
      <w:r>
        <w:rPr>
          <w:b/>
        </w:rPr>
        <w:t>C.</w:t>
      </w:r>
      <w:r>
        <w:t xml:space="preserve"> sai vì tơ nitron được điều chế bằng phản ứng trùng hợp</w:t>
      </w:r>
      <w:r>
        <w:br/>
      </w:r>
      <w:r>
        <w:rPr>
          <w:b/>
        </w:rPr>
        <w:t>Câu 17:</w:t>
      </w:r>
      <w:r>
        <w:br/>
      </w:r>
      <w:r>
        <w:rPr>
          <w:b/>
        </w:rPr>
        <w:t>Đáp án A</w:t>
      </w:r>
      <w:r>
        <w:br/>
      </w:r>
      <w:r>
        <w:t>PVC là poli(vinyl clorua) → monome là vinyl clorua.</w:t>
      </w:r>
      <w:r>
        <w:br/>
      </w:r>
      <w:r>
        <w:rPr>
          <w:b/>
        </w:rPr>
        <w:t>Câu 18:</w:t>
      </w:r>
      <w:r>
        <w:br/>
      </w:r>
      <w:r>
        <w:rPr>
          <w:b/>
        </w:rPr>
        <w:t>Đáp án B</w:t>
      </w:r>
      <w:r>
        <w:br/>
      </w:r>
      <w:r>
        <w:t>Tơ nilon-6,6 là: [-OC-(CH</w:t>
      </w:r>
      <w:r>
        <w:rPr>
          <w:vertAlign w:val="subscript"/>
        </w:rPr>
        <w:t>2</w:t>
      </w:r>
      <w:r>
        <w:t>)</w:t>
      </w:r>
      <w:r>
        <w:rPr>
          <w:vertAlign w:val="subscript"/>
        </w:rPr>
        <w:t>4</w:t>
      </w:r>
      <w:r>
        <w:t>-CO-HN-(CH</w:t>
      </w:r>
      <w:r>
        <w:rPr>
          <w:vertAlign w:val="subscript"/>
        </w:rPr>
        <w:t>2</w:t>
      </w:r>
      <w:r>
        <w:t>)</w:t>
      </w:r>
      <w:r>
        <w:rPr>
          <w:vertAlign w:val="subscript"/>
        </w:rPr>
        <w:t>6</w:t>
      </w:r>
      <w:r>
        <w:t>-NH-]</w:t>
      </w:r>
      <w:r>
        <w:rPr>
          <w:vertAlign w:val="subscript"/>
        </w:rPr>
        <w:t>n</w:t>
      </w:r>
      <w:r>
        <w:t xml:space="preserve"> (M = 226n).</w:t>
      </w:r>
      <w:r>
        <w:br/>
      </w:r>
      <w:r>
        <w:t xml:space="preserve">→ Số mắt xích trong loại tơ trên = </w:t>
      </w:r>
      <w:r>
        <w:drawing>
          <wp:inline xmlns:a="http://schemas.openxmlformats.org/drawingml/2006/main" xmlns:pic="http://schemas.openxmlformats.org/drawingml/2006/picture">
            <wp:extent cx="1905000" cy="1905000"/>
            <wp:docPr id="43" name="Picture 43"/>
            <wp:cNvGraphicFramePr>
              <a:graphicFrameLocks noChangeAspect="1"/>
            </wp:cNvGraphicFramePr>
            <a:graphic>
              <a:graphicData uri="http://schemas.openxmlformats.org/drawingml/2006/picture">
                <pic:pic>
                  <pic:nvPicPr>
                    <pic:cNvPr id="0" name="temp_inline_eebdfd945c87428dbc1f88a73e77d55c.jpg"/>
                    <pic:cNvPicPr/>
                  </pic:nvPicPr>
                  <pic:blipFill>
                    <a:blip r:embed="rId47"/>
                    <a:stretch>
                      <a:fillRect/>
                    </a:stretch>
                  </pic:blipFill>
                  <pic:spPr>
                    <a:xfrm>
                      <a:off x="0" y="0"/>
                      <a:ext cx="1905000" cy="1905000"/>
                    </a:xfrm>
                    <a:prstGeom prst="rect"/>
                  </pic:spPr>
                </pic:pic>
              </a:graphicData>
            </a:graphic>
          </wp:inline>
        </w:drawing>
      </w:r>
      <w:r>
        <w:t>= 1606</w:t>
      </w:r>
      <w:r>
        <w:br/>
      </w:r>
      <w:r>
        <w:rPr>
          <w:b/>
        </w:rPr>
        <w:t>Câu 19:</w:t>
      </w:r>
      <w:r>
        <w:br/>
      </w:r>
      <w:r>
        <w:rPr>
          <w:b/>
        </w:rPr>
        <w:t>Đáp án D</w:t>
      </w:r>
      <w:r>
        <w:br/>
      </w:r>
      <w:r>
        <w:t>Các loại tơ có nguồn gốc từ xenlulozơ là tơ visco và tơ axetat.</w:t>
      </w:r>
      <w:r>
        <w:br/>
      </w:r>
      <w:r>
        <w:rPr>
          <w:b/>
        </w:rPr>
        <w:t>Câu 20:</w:t>
      </w:r>
      <w:r>
        <w:br/>
      </w:r>
      <w:r>
        <w:rPr>
          <w:b/>
        </w:rPr>
        <w:t>Đáp án A</w:t>
      </w:r>
      <w:r>
        <w:br/>
      </w:r>
      <w:r>
        <w:t>- Tơ thiên nhiên: tơ tằm.</w:t>
      </w:r>
      <w:r>
        <w:br/>
      </w:r>
      <w:r>
        <w:t>- Tơ tổng hợp : tơ nilion-6,6; tơ capron, tơ enang.</w:t>
      </w:r>
      <w:r>
        <w:br/>
      </w:r>
      <w:r>
        <w:t xml:space="preserve">- Tơ bán tổng hợp: tơ visco, tơ axetat.  </w:t>
      </w:r>
      <w:r>
        <w:br/>
      </w:r>
      <w:r>
        <w:rPr>
          <w:b/>
        </w:rPr>
        <w:t>Câu 21:</w:t>
      </w:r>
      <w:r>
        <w:br/>
      </w:r>
      <w:r>
        <w:rPr>
          <w:b/>
        </w:rPr>
        <w:t>Đáp án B</w:t>
      </w:r>
      <w:r>
        <w:br/>
      </w:r>
      <w:r>
        <w:t>4Zn + 10HNO</w:t>
      </w:r>
      <w:r>
        <w:rPr>
          <w:vertAlign w:val="subscript"/>
        </w:rPr>
        <w:t>3</w:t>
      </w:r>
      <w:r>
        <w:t xml:space="preserve"> →  4Zn(NO</w:t>
      </w:r>
      <w:r>
        <w:rPr>
          <w:vertAlign w:val="subscript"/>
        </w:rPr>
        <w:t>3</w:t>
      </w:r>
      <w:r>
        <w:t>)</w:t>
      </w:r>
      <w:r>
        <w:rPr>
          <w:vertAlign w:val="subscript"/>
        </w:rPr>
        <w:t xml:space="preserve">2 </w:t>
      </w:r>
      <w:r>
        <w:t>+ NH</w:t>
      </w:r>
      <w:r>
        <w:rPr>
          <w:vertAlign w:val="subscript"/>
        </w:rPr>
        <w:t>4</w:t>
      </w:r>
      <w:r>
        <w:t>NO</w:t>
      </w:r>
      <w:r>
        <w:rPr>
          <w:vertAlign w:val="subscript"/>
        </w:rPr>
        <w:t>3</w:t>
      </w:r>
      <w:r>
        <w:t xml:space="preserve"> + 3H</w:t>
      </w:r>
      <w:r>
        <w:rPr>
          <w:vertAlign w:val="subscript"/>
        </w:rPr>
        <w:t>2</w:t>
      </w:r>
      <w:r>
        <w:t>O</w:t>
      </w:r>
      <w:r>
        <w:br/>
      </w:r>
      <w:r>
        <w:t>Tổng hệ số cân bằng của phản ứng là: 4 + 10 + 4 + 1 + 3 = 22</w:t>
      </w:r>
      <w:r>
        <w:br/>
      </w:r>
      <w:r>
        <w:rPr>
          <w:b/>
        </w:rPr>
        <w:t>Câu 22:</w:t>
      </w:r>
      <w:r>
        <w:br/>
      </w:r>
      <w:r>
        <w:rPr>
          <w:b/>
        </w:rPr>
        <w:t>Đáp án D</w:t>
      </w:r>
      <w:r>
        <w:br/>
      </w:r>
      <w:r>
        <w:t>Các kim loại tác dụng với HCl và Cl</w:t>
      </w:r>
      <w:r>
        <w:rPr>
          <w:vertAlign w:val="subscript"/>
        </w:rPr>
        <w:t>2</w:t>
      </w:r>
      <w:r>
        <w:t xml:space="preserve"> cho cùng một muối là: Li; Mg; Al; Zn; Ni.</w:t>
      </w:r>
      <w:r>
        <w:br/>
      </w:r>
      <w:r>
        <w:t>Sắt là kim loại có nhiều hóa trị. Khi phản ứng với HCl cho muối sắt(II), khi phản ứng với Cl</w:t>
      </w:r>
      <w:r>
        <w:rPr>
          <w:vertAlign w:val="subscript"/>
        </w:rPr>
        <w:t>2</w:t>
      </w:r>
      <w:r>
        <w:t xml:space="preserve"> cho muối sắt(III)</w:t>
      </w:r>
      <w:r>
        <w:br/>
      </w:r>
      <w:r>
        <w:t>Fe + 2HCl → FeCl</w:t>
      </w:r>
      <w:r>
        <w:rPr>
          <w:vertAlign w:val="subscript"/>
        </w:rPr>
        <w:t>2</w:t>
      </w:r>
      <w:r>
        <w:t xml:space="preserve"> + H</w:t>
      </w:r>
      <w:r>
        <w:rPr>
          <w:vertAlign w:val="subscript"/>
        </w:rPr>
        <w:t>2</w:t>
      </w:r>
      <w:r>
        <w:br/>
      </w:r>
      <w:r>
        <w:t>2Fe + 3Cl</w:t>
      </w:r>
      <w:r>
        <w:rPr>
          <w:vertAlign w:val="subscript"/>
        </w:rPr>
        <w:t>2</w:t>
      </w:r>
      <w:r>
        <w:drawing>
          <wp:inline xmlns:a="http://schemas.openxmlformats.org/drawingml/2006/main" xmlns:pic="http://schemas.openxmlformats.org/drawingml/2006/picture">
            <wp:extent cx="1905000" cy="1905000"/>
            <wp:docPr id="44" name="Picture 44"/>
            <wp:cNvGraphicFramePr>
              <a:graphicFrameLocks noChangeAspect="1"/>
            </wp:cNvGraphicFramePr>
            <a:graphic>
              <a:graphicData uri="http://schemas.openxmlformats.org/drawingml/2006/picture">
                <pic:pic>
                  <pic:nvPicPr>
                    <pic:cNvPr id="0" name="temp_inline_78087a73879346a19d0f0145e7a8131d.jpg"/>
                    <pic:cNvPicPr/>
                  </pic:nvPicPr>
                  <pic:blipFill>
                    <a:blip r:embed="rId48"/>
                    <a:stretch>
                      <a:fillRect/>
                    </a:stretch>
                  </pic:blipFill>
                  <pic:spPr>
                    <a:xfrm>
                      <a:off x="0" y="0"/>
                      <a:ext cx="1905000" cy="1905000"/>
                    </a:xfrm>
                    <a:prstGeom prst="rect"/>
                  </pic:spPr>
                </pic:pic>
              </a:graphicData>
            </a:graphic>
          </wp:inline>
        </w:drawing>
      </w:r>
      <w:r>
        <w:t>2FeCl</w:t>
      </w:r>
      <w:r>
        <w:rPr>
          <w:vertAlign w:val="subscript"/>
        </w:rPr>
        <w:t>3</w:t>
      </w:r>
      <w:r>
        <w:br/>
      </w:r>
      <w:r>
        <w:rPr>
          <w:b/>
        </w:rPr>
        <w:t>Câu 23:</w:t>
      </w:r>
      <w:r>
        <w:br/>
      </w:r>
      <w:r>
        <w:rPr>
          <w:b/>
        </w:rPr>
        <w:t>Đáp án B</w:t>
      </w:r>
      <w:r>
        <w:br/>
      </w:r>
      <w:r>
        <w:t>1. Đúng. Thủy ngân có thể phản ứng với lưu huỳnh ở nhiệt độ thường</w:t>
      </w:r>
      <w:r>
        <w:br/>
      </w:r>
      <w:r>
        <w:t>Hg + S → HgS</w:t>
      </w:r>
      <w:r>
        <w:br/>
      </w:r>
      <w:r>
        <w:t>2. Sai. Chỉ có Fe, Al, Cr thụ động trong HNO</w:t>
      </w:r>
      <w:r>
        <w:rPr>
          <w:vertAlign w:val="subscript"/>
        </w:rPr>
        <w:t>3</w:t>
      </w:r>
      <w:r>
        <w:t xml:space="preserve"> đặc, nguội. Zn vẫn có khả năng tan trong dung dịch HNO</w:t>
      </w:r>
      <w:r>
        <w:rPr>
          <w:vertAlign w:val="subscript"/>
        </w:rPr>
        <w:t>3</w:t>
      </w:r>
      <w:r>
        <w:t xml:space="preserve"> đặc, nguội.</w:t>
      </w:r>
      <w:r>
        <w:br/>
      </w:r>
      <w:r>
        <w:t>3. Sai. Magie có thể khử nước ở nhiệt độ cao</w:t>
      </w:r>
      <w:r>
        <w:br/>
      </w:r>
      <w:r>
        <w:t>Mg + H</w:t>
      </w:r>
      <w:r>
        <w:rPr>
          <w:vertAlign w:val="subscript"/>
        </w:rPr>
        <w:t>2</w:t>
      </w:r>
      <w:r>
        <w:t xml:space="preserve">O </w:t>
      </w:r>
      <w:r>
        <w:drawing>
          <wp:inline xmlns:a="http://schemas.openxmlformats.org/drawingml/2006/main" xmlns:pic="http://schemas.openxmlformats.org/drawingml/2006/picture">
            <wp:extent cx="1905000" cy="1905000"/>
            <wp:docPr id="45" name="Picture 45"/>
            <wp:cNvGraphicFramePr>
              <a:graphicFrameLocks noChangeAspect="1"/>
            </wp:cNvGraphicFramePr>
            <a:graphic>
              <a:graphicData uri="http://schemas.openxmlformats.org/drawingml/2006/picture">
                <pic:pic>
                  <pic:nvPicPr>
                    <pic:cNvPr id="0" name="temp_inline_78087a73879346a19d0f0145e7a8131d.jpg"/>
                    <pic:cNvPicPr/>
                  </pic:nvPicPr>
                  <pic:blipFill>
                    <a:blip r:embed="rId48"/>
                    <a:stretch>
                      <a:fillRect/>
                    </a:stretch>
                  </pic:blipFill>
                  <pic:spPr>
                    <a:xfrm>
                      <a:off x="0" y="0"/>
                      <a:ext cx="1905000" cy="1905000"/>
                    </a:xfrm>
                    <a:prstGeom prst="rect"/>
                  </pic:spPr>
                </pic:pic>
              </a:graphicData>
            </a:graphic>
          </wp:inline>
        </w:drawing>
      </w:r>
      <w:r>
        <w:t xml:space="preserve"> MgO + H</w:t>
      </w:r>
      <w:r>
        <w:rPr>
          <w:vertAlign w:val="subscript"/>
        </w:rPr>
        <w:t>2</w:t>
      </w:r>
      <w:r>
        <w:br/>
      </w:r>
      <w:r>
        <w:t>4. Đúng. Bạc tiếp xúc với không khí có H2S bị biến đổi thành Ag2S có màu đen</w:t>
      </w:r>
      <w:r>
        <w:br/>
      </w:r>
      <w:r>
        <w:t>4Ag + 2H</w:t>
      </w:r>
      <w:r>
        <w:rPr>
          <w:vertAlign w:val="subscript"/>
        </w:rPr>
        <w:t>2</w:t>
      </w:r>
      <w:r>
        <w:t>S + O</w:t>
      </w:r>
      <w:r>
        <w:rPr>
          <w:vertAlign w:val="subscript"/>
        </w:rPr>
        <w:t>2</w:t>
      </w:r>
      <w:r>
        <w:t xml:space="preserve"> → 2Ag</w:t>
      </w:r>
      <w:r>
        <w:rPr>
          <w:vertAlign w:val="subscript"/>
        </w:rPr>
        <w:t>2</w:t>
      </w:r>
      <w:r>
        <w:t>S + 2H</w:t>
      </w:r>
      <w:r>
        <w:rPr>
          <w:vertAlign w:val="subscript"/>
        </w:rPr>
        <w:t>2</w:t>
      </w:r>
      <w:r>
        <w:t>O</w:t>
      </w:r>
      <w:r>
        <w:br/>
      </w:r>
      <w:r>
        <w:t xml:space="preserve">→ có hai phát biểu đúng là 1,4 </w:t>
      </w:r>
      <w:r>
        <w:br/>
      </w:r>
      <w:r>
        <w:rPr>
          <w:b/>
        </w:rPr>
        <w:t>Câu 24:</w:t>
      </w:r>
      <w:r>
        <w:br/>
      </w:r>
      <w:r>
        <w:rPr>
          <w:b/>
        </w:rPr>
        <w:t>Đáp án C</w:t>
      </w:r>
      <w:r>
        <w:br/>
      </w:r>
      <w:r>
        <w:t>Chiều của dãy điện hóa đi từ trái sang phải là chiều tăng dần về tính oxi hóa của các chất oxi hóa trong các cặp oxi hóa – khử và là chiều giảm dần về tính khử của các chất khử trong các cặp oxi hóa khử.</w:t>
      </w:r>
      <w:r>
        <w:br/>
      </w:r>
      <w:r>
        <w:t>Trong dãy trên Ag</w:t>
      </w:r>
      <w:r>
        <w:rPr>
          <w:vertAlign w:val="superscript"/>
        </w:rPr>
        <w:t>+</w:t>
      </w:r>
      <w:r>
        <w:t xml:space="preserve"> có tính oxi hóa mạnh nhất → Ag có tính khử yếu nhất</w:t>
      </w:r>
      <w:r>
        <w:br/>
      </w:r>
      <w:r>
        <w:rPr>
          <w:b/>
        </w:rPr>
        <w:t>Câu 25:</w:t>
      </w:r>
      <w:r>
        <w:br/>
      </w:r>
      <w:r>
        <w:rPr>
          <w:b/>
        </w:rPr>
        <w:t>Đáp án A</w:t>
      </w:r>
      <w:r>
        <w:br/>
      </w:r>
      <w:r>
        <w:t>Dung dịch HNO</w:t>
      </w:r>
      <w:r>
        <w:rPr>
          <w:vertAlign w:val="subscript"/>
        </w:rPr>
        <w:t xml:space="preserve">3 </w:t>
      </w:r>
      <w:r>
        <w:t>có tính oxi hóa mạnh nên nó có thể oxi hóa được hầu hết các kim loại (trừ Au, Pt) lên số oxi hóa cao nhất</w:t>
      </w:r>
      <w:r>
        <w:br/>
      </w:r>
      <w:r>
        <w:t>→ Khi phản ứng với HNO</w:t>
      </w:r>
      <w:r>
        <w:rPr>
          <w:vertAlign w:val="subscript"/>
        </w:rPr>
        <w:t>3</w:t>
      </w:r>
      <w:r>
        <w:t xml:space="preserve"> thì Fe sẽ bị oxi hóa lên mức cao nhất là Fe</w:t>
      </w:r>
      <w:r>
        <w:rPr>
          <w:vertAlign w:val="superscript"/>
        </w:rPr>
        <w:t>3+</w:t>
      </w:r>
      <w:r>
        <w:br/>
      </w:r>
      <w:r>
        <w:rPr>
          <w:b/>
        </w:rPr>
        <w:t>Câu 26:</w:t>
      </w:r>
      <w:r>
        <w:br/>
      </w:r>
      <w:r>
        <w:rPr>
          <w:b/>
        </w:rPr>
        <w:t>Đáp án D</w:t>
      </w:r>
      <w:r>
        <w:br/>
      </w:r>
      <w:r>
        <w:t>Ta sử dụng dung dịch H</w:t>
      </w:r>
      <w:r>
        <w:rPr>
          <w:vertAlign w:val="subscript"/>
        </w:rPr>
        <w:t>2</w:t>
      </w:r>
      <w:r>
        <w:t>SO</w:t>
      </w:r>
      <w:r>
        <w:rPr>
          <w:vertAlign w:val="subscript"/>
        </w:rPr>
        <w:t>4</w:t>
      </w:r>
      <w:r>
        <w:t xml:space="preserve"> loãng và NH</w:t>
      </w:r>
      <w:r>
        <w:rPr>
          <w:vertAlign w:val="subscript"/>
        </w:rPr>
        <w:t>3</w:t>
      </w:r>
      <w:r>
        <w:br/>
      </w:r>
      <w:r>
        <w:t>- Hòa tan từng mẫu hợp kim vào dung dịch H</w:t>
      </w:r>
      <w:r>
        <w:rPr>
          <w:vertAlign w:val="subscript"/>
        </w:rPr>
        <w:t>2</w:t>
      </w:r>
      <w:r>
        <w:t>SO</w:t>
      </w:r>
      <w:r>
        <w:rPr>
          <w:vertAlign w:val="subscript"/>
        </w:rPr>
        <w:t xml:space="preserve">4 </w:t>
      </w:r>
      <w:r>
        <w:t xml:space="preserve">loãng </w:t>
      </w:r>
      <w:r>
        <w:br/>
      </w:r>
      <w:r>
        <w:t>+ Hợp kim không bị hòa tan trong H</w:t>
      </w:r>
      <w:r>
        <w:rPr>
          <w:vertAlign w:val="subscript"/>
        </w:rPr>
        <w:t>2</w:t>
      </w:r>
      <w:r>
        <w:t>SO</w:t>
      </w:r>
      <w:r>
        <w:rPr>
          <w:vertAlign w:val="subscript"/>
        </w:rPr>
        <w:t>4</w:t>
      </w:r>
      <w:r>
        <w:t xml:space="preserve"> loãng là Cu-Ag</w:t>
      </w:r>
      <w:r>
        <w:br/>
      </w:r>
      <w:r>
        <w:t>+ Hợp kim bị hòa tan môt phần, có khí thoát ra là: Cu-Al ; Cu-Zn</w:t>
      </w:r>
      <w:r>
        <w:br/>
      </w:r>
      <w:r>
        <w:t>2Al + 3H</w:t>
      </w:r>
      <w:r>
        <w:rPr>
          <w:vertAlign w:val="subscript"/>
        </w:rPr>
        <w:t>2</w:t>
      </w:r>
      <w:r>
        <w:t>SO</w:t>
      </w:r>
      <w:r>
        <w:rPr>
          <w:vertAlign w:val="subscript"/>
        </w:rPr>
        <w:t>4</w:t>
      </w:r>
      <w:r>
        <w:t xml:space="preserve"> → Al</w:t>
      </w:r>
      <w:r>
        <w:rPr>
          <w:vertAlign w:val="subscript"/>
        </w:rPr>
        <w:t>2</w:t>
      </w:r>
      <w:r>
        <w:t>(SO</w:t>
      </w:r>
      <w:r>
        <w:rPr>
          <w:vertAlign w:val="subscript"/>
        </w:rPr>
        <w:t>4</w:t>
      </w:r>
      <w:r>
        <w:t>)</w:t>
      </w:r>
      <w:r>
        <w:rPr>
          <w:vertAlign w:val="subscript"/>
        </w:rPr>
        <w:t>3</w:t>
      </w:r>
      <w:r>
        <w:t xml:space="preserve"> + 3H</w:t>
      </w:r>
      <w:r>
        <w:rPr>
          <w:vertAlign w:val="subscript"/>
        </w:rPr>
        <w:t>2</w:t>
      </w:r>
      <w:r>
        <w:br/>
      </w:r>
      <w:r>
        <w:t>Zn + H</w:t>
      </w:r>
      <w:r>
        <w:rPr>
          <w:vertAlign w:val="subscript"/>
        </w:rPr>
        <w:t>2</w:t>
      </w:r>
      <w:r>
        <w:t>SO</w:t>
      </w:r>
      <w:r>
        <w:rPr>
          <w:vertAlign w:val="subscript"/>
        </w:rPr>
        <w:t xml:space="preserve">4 </w:t>
      </w:r>
      <w:r>
        <w:t>→ ZnSO</w:t>
      </w:r>
      <w:r>
        <w:rPr>
          <w:vertAlign w:val="subscript"/>
        </w:rPr>
        <w:t>4</w:t>
      </w:r>
      <w:r>
        <w:t xml:space="preserve"> + H</w:t>
      </w:r>
      <w:r>
        <w:rPr>
          <w:vertAlign w:val="subscript"/>
        </w:rPr>
        <w:t>2</w:t>
      </w:r>
      <w:r>
        <w:br/>
      </w:r>
      <w:r>
        <w:t>- Nhỏ tiếp NH</w:t>
      </w:r>
      <w:r>
        <w:rPr>
          <w:vertAlign w:val="subscript"/>
        </w:rPr>
        <w:t>3</w:t>
      </w:r>
      <w:r>
        <w:t xml:space="preserve"> dư vào sản phẩm tạo thành ở hai mẫu Cu-Al ; Cu-Zn.</w:t>
      </w:r>
      <w:r>
        <w:br/>
      </w:r>
      <w:r>
        <w:t xml:space="preserve">+ Xuất hiện kết tủa và kết tủa không tan: Cu-Al </w:t>
      </w:r>
      <w:r>
        <w:br/>
      </w:r>
      <w:r>
        <w:t>Al</w:t>
      </w:r>
      <w:r>
        <w:rPr>
          <w:vertAlign w:val="subscript"/>
        </w:rPr>
        <w:t>2</w:t>
      </w:r>
      <w:r>
        <w:t>(SO</w:t>
      </w:r>
      <w:r>
        <w:rPr>
          <w:vertAlign w:val="subscript"/>
        </w:rPr>
        <w:t>4</w:t>
      </w:r>
      <w:r>
        <w:t>)</w:t>
      </w:r>
      <w:r>
        <w:rPr>
          <w:vertAlign w:val="subscript"/>
        </w:rPr>
        <w:t xml:space="preserve">3 </w:t>
      </w:r>
      <w:r>
        <w:t>+ 6NH</w:t>
      </w:r>
      <w:r>
        <w:rPr>
          <w:vertAlign w:val="subscript"/>
        </w:rPr>
        <w:t xml:space="preserve">3 </w:t>
      </w:r>
      <w:r>
        <w:t>+ 6H</w:t>
      </w:r>
      <w:r>
        <w:rPr>
          <w:vertAlign w:val="subscript"/>
        </w:rPr>
        <w:t>2</w:t>
      </w:r>
      <w:r>
        <w:t>O → 2Al(OH)</w:t>
      </w:r>
      <w:r>
        <w:rPr>
          <w:vertAlign w:val="subscript"/>
        </w:rPr>
        <w:t>3</w:t>
      </w:r>
      <w:r>
        <w:t xml:space="preserve"> + 3(NH</w:t>
      </w:r>
      <w:r>
        <w:rPr>
          <w:vertAlign w:val="subscript"/>
        </w:rPr>
        <w:t>4</w:t>
      </w:r>
      <w:r>
        <w:t>)</w:t>
      </w:r>
      <w:r>
        <w:rPr>
          <w:vertAlign w:val="subscript"/>
        </w:rPr>
        <w:t>2</w:t>
      </w:r>
      <w:r>
        <w:t>SO</w:t>
      </w:r>
      <w:r>
        <w:rPr>
          <w:vertAlign w:val="subscript"/>
        </w:rPr>
        <w:t>4</w:t>
      </w:r>
      <w:r>
        <w:br/>
      </w:r>
      <w:r>
        <w:t>Do NH</w:t>
      </w:r>
      <w:r>
        <w:rPr>
          <w:vertAlign w:val="subscript"/>
        </w:rPr>
        <w:t>3</w:t>
      </w:r>
      <w:r>
        <w:t xml:space="preserve"> là bazơ yếu nên không hòa tan được Al(OH)</w:t>
      </w:r>
      <w:r>
        <w:rPr>
          <w:vertAlign w:val="subscript"/>
        </w:rPr>
        <w:t>3</w:t>
      </w:r>
      <w:r>
        <w:br/>
      </w:r>
      <w:r>
        <w:t>+ Xuất hiện kết tủa, kết tủa tan: Cu-Zn</w:t>
      </w:r>
      <w:r>
        <w:br/>
      </w:r>
      <w:r>
        <w:t>ZnSO</w:t>
      </w:r>
      <w:r>
        <w:rPr>
          <w:vertAlign w:val="subscript"/>
        </w:rPr>
        <w:t xml:space="preserve">4 </w:t>
      </w:r>
      <w:r>
        <w:t>+ 2NH</w:t>
      </w:r>
      <w:r>
        <w:rPr>
          <w:vertAlign w:val="subscript"/>
        </w:rPr>
        <w:t xml:space="preserve">3 </w:t>
      </w:r>
      <w:r>
        <w:t>+ 2H</w:t>
      </w:r>
      <w:r>
        <w:rPr>
          <w:vertAlign w:val="subscript"/>
        </w:rPr>
        <w:t>2</w:t>
      </w:r>
      <w:r>
        <w:t>O → Zn(OH)</w:t>
      </w:r>
      <w:r>
        <w:rPr>
          <w:vertAlign w:val="subscript"/>
        </w:rPr>
        <w:t>2</w:t>
      </w:r>
      <w:r>
        <w:t xml:space="preserve"> + (NH</w:t>
      </w:r>
      <w:r>
        <w:rPr>
          <w:vertAlign w:val="subscript"/>
        </w:rPr>
        <w:t>4</w:t>
      </w:r>
      <w:r>
        <w:t>)</w:t>
      </w:r>
      <w:r>
        <w:rPr>
          <w:vertAlign w:val="subscript"/>
        </w:rPr>
        <w:t>2</w:t>
      </w:r>
      <w:r>
        <w:t>SO</w:t>
      </w:r>
      <w:r>
        <w:rPr>
          <w:vertAlign w:val="subscript"/>
        </w:rPr>
        <w:t>4</w:t>
      </w:r>
      <w:r>
        <w:br/>
      </w:r>
      <w:r>
        <w:t>Dung dịch amoniac có khả năng hòa tan hiđroxit hay muối ít tan của một số kim loại (Ag, Cu, Zn), tạo thành các dung dịch phức chất.</w:t>
      </w:r>
      <w:r>
        <w:br/>
      </w:r>
      <w:r>
        <w:rPr>
          <w:b/>
        </w:rPr>
        <w:t>Câu 27:</w:t>
      </w:r>
      <w:r>
        <w:br/>
      </w:r>
      <w:r>
        <w:rPr>
          <w:b/>
        </w:rPr>
        <w:t>Đáp án C</w:t>
      </w:r>
      <w:r>
        <w:br/>
      </w:r>
      <w:r>
        <w:t>n</w:t>
      </w:r>
      <w:r>
        <w:rPr>
          <w:vertAlign w:val="subscript"/>
        </w:rPr>
        <w:t>NaOH</w:t>
      </w:r>
      <w:r>
        <w:t xml:space="preserve"> = n</w:t>
      </w:r>
      <w:r>
        <w:rPr>
          <w:vertAlign w:val="subscript"/>
        </w:rPr>
        <w:t>O (Z)</w:t>
      </w:r>
      <w:r>
        <w:t xml:space="preserve"> = = 0,1 mol → n</w:t>
      </w:r>
      <w:r>
        <w:rPr>
          <w:vertAlign w:val="subscript"/>
        </w:rPr>
        <w:t>C muối</w:t>
      </w:r>
      <w:r>
        <w:t xml:space="preserve"> &gt;= 0,1</w:t>
      </w:r>
      <w:r>
        <w:br/>
      </w:r>
      <w:r>
        <w:t>n</w:t>
      </w:r>
      <w:r>
        <w:rPr>
          <w:vertAlign w:val="subscript"/>
        </w:rPr>
        <w:t>C (E)</w:t>
      </w:r>
      <w:r>
        <w:t xml:space="preserve"> = n</w:t>
      </w:r>
      <w:r>
        <w:rPr>
          <w:vertAlign w:val="subscript"/>
        </w:rPr>
        <w:t xml:space="preserve">C (ancol) </w:t>
      </w:r>
      <w:r>
        <w:t>+ n­</w:t>
      </w:r>
      <w:r>
        <w:rPr>
          <w:vertAlign w:val="subscript"/>
        </w:rPr>
        <w:t>C (muối)</w:t>
      </w:r>
      <w:r>
        <w:t xml:space="preserve"> = 0,2 mol</w:t>
      </w:r>
      <w:r>
        <w:br/>
      </w:r>
      <w:r>
        <w:t>→ n</w:t>
      </w:r>
      <w:r>
        <w:rPr>
          <w:vertAlign w:val="subscript"/>
        </w:rPr>
        <w:t xml:space="preserve">C (ancol) </w:t>
      </w:r>
      <w:r>
        <w:t>= n­</w:t>
      </w:r>
      <w:r>
        <w:rPr>
          <w:vertAlign w:val="subscript"/>
        </w:rPr>
        <w:t>C (muối)</w:t>
      </w:r>
      <w:r>
        <w:t xml:space="preserve"> = n</w:t>
      </w:r>
      <w:r>
        <w:rPr>
          <w:vertAlign w:val="subscript"/>
        </w:rPr>
        <w:t>Na (muối)</w:t>
      </w:r>
      <w:r>
        <w:t xml:space="preserve"> = 0,1 mol</w:t>
      </w:r>
      <w:r>
        <w:br/>
      </w:r>
      <w:r>
        <w:t>→ ancol là CH</w:t>
      </w:r>
      <w:r>
        <w:rPr>
          <w:vertAlign w:val="subscript"/>
        </w:rPr>
        <w:t>3</w:t>
      </w:r>
      <w:r>
        <w:t>OH (a mol), C</w:t>
      </w:r>
      <w:r>
        <w:rPr>
          <w:vertAlign w:val="subscript"/>
        </w:rPr>
        <w:t>2</w:t>
      </w:r>
      <w:r>
        <w:t>H</w:t>
      </w:r>
      <w:r>
        <w:rPr>
          <w:vertAlign w:val="subscript"/>
        </w:rPr>
        <w:t>4</w:t>
      </w:r>
      <w:r>
        <w:t>(OH)</w:t>
      </w:r>
      <w:r>
        <w:rPr>
          <w:vertAlign w:val="subscript"/>
        </w:rPr>
        <w:t>2</w:t>
      </w:r>
      <w:r>
        <w:t xml:space="preserve"> (b mol) và muối HCOONa (0,1 mol)</w:t>
      </w:r>
      <w:r>
        <w:br/>
      </w:r>
      <w:r>
        <w:t>Bảo toàn Na: a + 2b = 0,1  (1)</w:t>
      </w:r>
      <w:r>
        <w:br/>
      </w:r>
      <w:r>
        <w:t>m</w:t>
      </w:r>
      <w:r>
        <w:rPr>
          <w:vertAlign w:val="subscript"/>
        </w:rPr>
        <w:t>ancol</w:t>
      </w:r>
      <w:r>
        <w:t xml:space="preserve"> = 32a + 62 b = 3,14 (2)</w:t>
      </w:r>
      <w:r>
        <w:br/>
      </w:r>
      <w:r>
        <w:t>Từ (1) và (2) → a = 0,04 mol; b = 0,03 mol</w:t>
      </w:r>
      <w:r>
        <w:br/>
      </w:r>
      <w:r>
        <w:t>→ X là HCOOCH</w:t>
      </w:r>
      <w:r>
        <w:rPr>
          <w:vertAlign w:val="subscript"/>
        </w:rPr>
        <w:t>3</w:t>
      </w:r>
      <w:r>
        <w:t xml:space="preserve"> (0,04 mol) và Y là (HCOO)</w:t>
      </w:r>
      <w:r>
        <w:rPr>
          <w:vertAlign w:val="subscript"/>
        </w:rPr>
        <w:t>2</w:t>
      </w:r>
      <w:r>
        <w:t>C</w:t>
      </w:r>
      <w:r>
        <w:rPr>
          <w:vertAlign w:val="subscript"/>
        </w:rPr>
        <w:t>2</w:t>
      </w:r>
      <w:r>
        <w:t>H</w:t>
      </w:r>
      <w:r>
        <w:rPr>
          <w:vertAlign w:val="subscript"/>
        </w:rPr>
        <w:t>4</w:t>
      </w:r>
      <w:r>
        <w:t xml:space="preserve"> (0,03 mol)</w:t>
      </w:r>
      <w:r>
        <w:br/>
      </w:r>
      <w:r>
        <w:t>→ %m</w:t>
      </w:r>
      <w:r>
        <w:rPr>
          <w:vertAlign w:val="subscript"/>
        </w:rPr>
        <w:t xml:space="preserve">X </w:t>
      </w:r>
      <w:r>
        <w:t xml:space="preserve"> = 40,40%</w:t>
      </w:r>
      <w:r>
        <w:br/>
      </w:r>
      <w:r>
        <w:rPr>
          <w:b/>
        </w:rPr>
        <w:t>Câu 28:</w:t>
      </w:r>
      <w:r>
        <w:br/>
      </w:r>
      <w:r>
        <w:rPr>
          <w:b/>
        </w:rPr>
        <w:t>Đáp án C</w:t>
      </w:r>
      <w:r>
        <w:br/>
      </w:r>
      <w:r>
        <w:t>Vì trong cấu tạo của lysin có chứa 2 nhóm –NH</w:t>
      </w:r>
      <w:r>
        <w:rPr>
          <w:vertAlign w:val="subscript"/>
        </w:rPr>
        <w:t>2</w:t>
      </w:r>
      <w:r>
        <w:t>.</w:t>
      </w:r>
      <w:r>
        <w:br/>
      </w:r>
      <w:r>
        <w:t>→ ∑n</w:t>
      </w:r>
      <w:r>
        <w:rPr>
          <w:vertAlign w:val="subscript"/>
        </w:rPr>
        <w:t>HCl</w:t>
      </w:r>
      <w:r>
        <w:t xml:space="preserve"> = n</w:t>
      </w:r>
      <w:r>
        <w:rPr>
          <w:vertAlign w:val="subscript"/>
        </w:rPr>
        <w:t>NaOH</w:t>
      </w:r>
      <w:r>
        <w:t xml:space="preserve"> + 2n</w:t>
      </w:r>
      <w:r>
        <w:rPr>
          <w:vertAlign w:val="subscript"/>
        </w:rPr>
        <w:t>Lysin</w:t>
      </w:r>
      <w:r>
        <w:br/>
      </w:r>
      <w:r>
        <w:t>→ n</w:t>
      </w:r>
      <w:r>
        <w:rPr>
          <w:vertAlign w:val="subscript"/>
        </w:rPr>
        <w:t>Lysin</w:t>
      </w:r>
      <w:r>
        <w:t xml:space="preserve"> =</w:t>
      </w:r>
      <w:r>
        <w:drawing>
          <wp:inline xmlns:a="http://schemas.openxmlformats.org/drawingml/2006/main" xmlns:pic="http://schemas.openxmlformats.org/drawingml/2006/picture">
            <wp:extent cx="1905000" cy="1905000"/>
            <wp:docPr id="46" name="Picture 46"/>
            <wp:cNvGraphicFramePr>
              <a:graphicFrameLocks noChangeAspect="1"/>
            </wp:cNvGraphicFramePr>
            <a:graphic>
              <a:graphicData uri="http://schemas.openxmlformats.org/drawingml/2006/picture">
                <pic:pic>
                  <pic:nvPicPr>
                    <pic:cNvPr id="0" name="temp_inline_1856ad93a39e43a5b63e95b6d695671f.jpg"/>
                    <pic:cNvPicPr/>
                  </pic:nvPicPr>
                  <pic:blipFill>
                    <a:blip r:embed="rId49"/>
                    <a:stretch>
                      <a:fillRect/>
                    </a:stretch>
                  </pic:blipFill>
                  <pic:spPr>
                    <a:xfrm>
                      <a:off x="0" y="0"/>
                      <a:ext cx="1905000" cy="1905000"/>
                    </a:xfrm>
                    <a:prstGeom prst="rect"/>
                  </pic:spPr>
                </pic:pic>
              </a:graphicData>
            </a:graphic>
          </wp:inline>
        </w:drawing>
      </w:r>
      <w:r>
        <w:t xml:space="preserve"> = 0,2 mol.</w:t>
      </w:r>
      <w:r>
        <w:br/>
      </w:r>
      <w:r>
        <w:rPr>
          <w:b/>
        </w:rPr>
        <w:t>Câu 29:</w:t>
      </w:r>
      <w:r>
        <w:br/>
      </w:r>
      <w:r>
        <w:rPr>
          <w:b/>
        </w:rPr>
        <w:t>Đáp án C</w:t>
      </w:r>
      <w:r>
        <w:br/>
      </w:r>
      <w:r>
        <w:t>Phương trình phản ứng</w:t>
      </w:r>
      <w:r>
        <w:br/>
      </w:r>
      <w:r>
        <w:t>Zn + CuSO</w:t>
      </w:r>
      <w:r>
        <w:rPr>
          <w:vertAlign w:val="subscript"/>
        </w:rPr>
        <w:t xml:space="preserve">4 </w:t>
      </w:r>
      <w:r>
        <w:t>→ ZnSO</w:t>
      </w:r>
      <w:r>
        <w:rPr>
          <w:vertAlign w:val="subscript"/>
        </w:rPr>
        <w:t xml:space="preserve">4 </w:t>
      </w:r>
      <w:r>
        <w:t>+ Cu</w:t>
      </w:r>
      <w:r>
        <w:br/>
      </w:r>
      <w:r>
        <w:t>n</w:t>
      </w:r>
      <w:r>
        <w:rPr>
          <w:vertAlign w:val="subscript"/>
        </w:rPr>
        <w:t>Cu</w:t>
      </w:r>
      <w:r>
        <w:t xml:space="preserve"> = n</w:t>
      </w:r>
      <w:r>
        <w:rPr>
          <w:vertAlign w:val="subscript"/>
        </w:rPr>
        <w:t>CuSO4</w:t>
      </w:r>
      <w:r>
        <w:t>= 0,01 mol</w:t>
      </w:r>
      <w:r>
        <w:br/>
      </w:r>
      <w:r>
        <w:t>Gọi số mol Zn phản ứng là x (mol)</w:t>
      </w:r>
      <w:r>
        <w:br/>
      </w:r>
      <w:r>
        <w:t>→ n</w:t>
      </w:r>
      <w:r>
        <w:rPr>
          <w:vertAlign w:val="subscript"/>
        </w:rPr>
        <w:t xml:space="preserve">Zn phản ứng </w:t>
      </w:r>
      <w:r>
        <w:t>= n</w:t>
      </w:r>
      <w:r>
        <w:rPr>
          <w:vertAlign w:val="subscript"/>
        </w:rPr>
        <w:t>Cu</w:t>
      </w:r>
      <w:r>
        <w:t xml:space="preserve"> = 0,01 mol</w:t>
      </w:r>
      <w:r>
        <w:br/>
      </w:r>
      <w:r>
        <w:t xml:space="preserve">Khối lượng lá kẽm giảm = m </w:t>
      </w:r>
      <w:r>
        <w:rPr>
          <w:vertAlign w:val="subscript"/>
        </w:rPr>
        <w:t>Cu tạo thành</w:t>
      </w:r>
      <w:r>
        <w:t xml:space="preserve"> - m </w:t>
      </w:r>
      <w:r>
        <w:rPr>
          <w:vertAlign w:val="subscript"/>
        </w:rPr>
        <w:t>Zn phản ứng</w:t>
      </w:r>
      <w:r>
        <w:br/>
      </w:r>
      <w:r>
        <w:rPr>
          <w:b/>
        </w:rPr>
        <w:t>→ .</w:t>
      </w:r>
      <w:r>
        <w:t xml:space="preserve">m </w:t>
      </w:r>
      <w:r>
        <w:rPr>
          <w:vertAlign w:val="subscript"/>
        </w:rPr>
        <w:t>Zn ban đầu</w:t>
      </w:r>
      <w:r>
        <w:rPr>
          <w:b/>
        </w:rPr>
        <w:t xml:space="preserve"> = </w:t>
      </w:r>
      <w:r>
        <w:t>64.0,01 + 65.0,01</w:t>
      </w:r>
      <w:r>
        <w:br/>
      </w:r>
      <w:r>
        <w:t xml:space="preserve">→ m </w:t>
      </w:r>
      <w:r>
        <w:rPr>
          <w:vertAlign w:val="subscript"/>
        </w:rPr>
        <w:t>Zn ban đầu</w:t>
      </w:r>
      <w:r>
        <w:t xml:space="preserve"> = 20 gam</w:t>
      </w:r>
      <w:r>
        <w:br/>
      </w:r>
      <w:r>
        <w:rPr>
          <w:b/>
        </w:rPr>
        <w:t>Câu 30:</w:t>
      </w:r>
      <w:r>
        <w:br/>
      </w:r>
      <w:r>
        <w:rPr>
          <w:b/>
        </w:rPr>
        <w:t>Đáp án C</w:t>
      </w:r>
      <w:r>
        <w:br/>
      </w:r>
      <w:r>
        <w:t>n</w:t>
      </w:r>
      <w:r>
        <w:rPr>
          <w:vertAlign w:val="subscript"/>
        </w:rPr>
        <w:t>CO2</w:t>
      </w:r>
      <w:r>
        <w:t xml:space="preserve"> = 0,02 mol</w:t>
      </w:r>
      <w:r>
        <w:br/>
      </w:r>
      <w:r>
        <w:t>C + O</w:t>
      </w:r>
      <w:r>
        <w:rPr>
          <w:vertAlign w:val="subscript"/>
        </w:rPr>
        <w:t>2</w:t>
      </w:r>
      <w:r>
        <w:drawing>
          <wp:inline xmlns:a="http://schemas.openxmlformats.org/drawingml/2006/main" xmlns:pic="http://schemas.openxmlformats.org/drawingml/2006/picture">
            <wp:extent cx="1905000" cy="1905000"/>
            <wp:docPr id="47" name="Picture 47"/>
            <wp:cNvGraphicFramePr>
              <a:graphicFrameLocks noChangeAspect="1"/>
            </wp:cNvGraphicFramePr>
            <a:graphic>
              <a:graphicData uri="http://schemas.openxmlformats.org/drawingml/2006/picture">
                <pic:pic>
                  <pic:nvPicPr>
                    <pic:cNvPr id="0" name="temp_inline_b1cb8188d81042b592048aa2ded93cc6.jpg"/>
                    <pic:cNvPicPr/>
                  </pic:nvPicPr>
                  <pic:blipFill>
                    <a:blip r:embed="rId50"/>
                    <a:stretch>
                      <a:fillRect/>
                    </a:stretch>
                  </pic:blipFill>
                  <pic:spPr>
                    <a:xfrm>
                      <a:off x="0" y="0"/>
                      <a:ext cx="1905000" cy="1905000"/>
                    </a:xfrm>
                    <a:prstGeom prst="rect"/>
                  </pic:spPr>
                </pic:pic>
              </a:graphicData>
            </a:graphic>
          </wp:inline>
        </w:drawing>
      </w:r>
      <w:r>
        <w:t>CO</w:t>
      </w:r>
      <w:r>
        <w:rPr>
          <w:vertAlign w:val="subscript"/>
        </w:rPr>
        <w:t>2</w:t>
      </w:r>
      <w:r>
        <w:br/>
      </w:r>
      <w:r>
        <w:t>→ n</w:t>
      </w:r>
      <w:r>
        <w:rPr>
          <w:vertAlign w:val="subscript"/>
        </w:rPr>
        <w:t xml:space="preserve">C </w:t>
      </w:r>
      <w:r>
        <w:t>= n</w:t>
      </w:r>
      <w:r>
        <w:rPr>
          <w:vertAlign w:val="subscript"/>
        </w:rPr>
        <w:t>CO2</w:t>
      </w:r>
      <w:r>
        <w:t xml:space="preserve">  = 0,02 mol</w:t>
      </w:r>
      <w:r>
        <w:br/>
      </w:r>
      <w:r>
        <w:t>%m</w:t>
      </w:r>
      <w:r>
        <w:rPr>
          <w:vertAlign w:val="subscript"/>
        </w:rPr>
        <w:t>C</w:t>
      </w:r>
      <w:r>
        <w:t xml:space="preserve"> =</w:t>
      </w:r>
      <w:r>
        <w:drawing>
          <wp:inline xmlns:a="http://schemas.openxmlformats.org/drawingml/2006/main" xmlns:pic="http://schemas.openxmlformats.org/drawingml/2006/picture">
            <wp:extent cx="1905000" cy="1905000"/>
            <wp:docPr id="48" name="Picture 48"/>
            <wp:cNvGraphicFramePr>
              <a:graphicFrameLocks noChangeAspect="1"/>
            </wp:cNvGraphicFramePr>
            <a:graphic>
              <a:graphicData uri="http://schemas.openxmlformats.org/drawingml/2006/picture">
                <pic:pic>
                  <pic:nvPicPr>
                    <pic:cNvPr id="0" name="temp_inline_c1d7b724981548ffb965a10a05aa29ce.jpg"/>
                    <pic:cNvPicPr/>
                  </pic:nvPicPr>
                  <pic:blipFill>
                    <a:blip r:embed="rId51"/>
                    <a:stretch>
                      <a:fillRect/>
                    </a:stretch>
                  </pic:blipFill>
                  <pic:spPr>
                    <a:xfrm>
                      <a:off x="0" y="0"/>
                      <a:ext cx="1905000" cy="1905000"/>
                    </a:xfrm>
                    <a:prstGeom prst="rect"/>
                  </pic:spPr>
                </pic:pic>
              </a:graphicData>
            </a:graphic>
          </wp:inline>
        </w:drawing>
      </w:r>
      <w:r>
        <w:t xml:space="preserve"> = 2,4%</w:t>
      </w:r>
      <w:r>
        <w:br/>
      </w:r>
      <w:r>
        <w:rPr>
          <w:b/>
        </w:rPr>
        <w:t>Đề thi Học kì 1 Hóa học lớp 12 có đáp án đề số 9</w:t>
      </w:r>
      <w:r>
        <w:br/>
      </w:r>
      <w:r>
        <w:t>Phòng Giáo dục và Đào tạo .....</w:t>
      </w:r>
      <w:r>
        <w:br/>
      </w:r>
      <w:r>
        <w:t>Đề khảo sát chất l</w:t>
      </w:r>
      <w:r>
        <w:t xml:space="preserve">ượng </w:t>
      </w:r>
      <w:r>
        <w:t>Học kì 1</w:t>
      </w:r>
      <w:r>
        <w:br/>
      </w:r>
      <w:r>
        <w:t>Năm học ...</w:t>
      </w:r>
      <w:r>
        <w:br/>
      </w:r>
      <w:r>
        <w:t xml:space="preserve">Môn: </w:t>
      </w:r>
      <w:r>
        <w:t>Hóa học 12</w:t>
      </w:r>
      <w:r>
        <w:br/>
      </w:r>
      <w:r>
        <w:t xml:space="preserve">Thời gian làm bài: </w:t>
      </w:r>
      <w:r>
        <w:t>45 phút</w:t>
      </w:r>
      <w:r>
        <w:br/>
      </w:r>
      <w:r>
        <w:rPr>
          <w:i/>
        </w:rPr>
        <w:t>(Cho C = 12, O = 16, H = 1, Na = 23, K = 39, Mg = 24, Ca = 40, P = 31, Cl = 35,5, F = 19, Si = 27, N = 14, S = 32)</w:t>
      </w:r>
      <w:r>
        <w:br/>
      </w:r>
      <w:r>
        <w:rPr>
          <w:b/>
        </w:rPr>
        <w:t>Câu 1:</w:t>
      </w:r>
      <w:r>
        <w:t xml:space="preserve"> Este X được tạo bởi ancol etylic và axit axetic. Công thức của X là</w:t>
      </w:r>
      <w:r>
        <w:br/>
      </w:r>
      <w:r>
        <w:rPr>
          <w:b/>
        </w:rPr>
        <w:t xml:space="preserve">A. </w:t>
      </w:r>
      <w:r>
        <w:t>CH</w:t>
      </w:r>
      <w:r>
        <w:rPr>
          <w:vertAlign w:val="subscript"/>
        </w:rPr>
        <w:t>3</w:t>
      </w:r>
      <w:r>
        <w:t>COOCH</w:t>
      </w:r>
      <w:r>
        <w:rPr>
          <w:vertAlign w:val="subscript"/>
        </w:rPr>
        <w:t>3</w:t>
      </w:r>
      <w:r>
        <w:t xml:space="preserve">. </w:t>
      </w:r>
      <w:r>
        <w:rPr>
          <w:b/>
        </w:rPr>
        <w:t xml:space="preserve">                     B. </w:t>
      </w:r>
      <w:r>
        <w:t>HCOOC</w:t>
      </w:r>
      <w:r>
        <w:rPr>
          <w:vertAlign w:val="subscript"/>
        </w:rPr>
        <w:t>2</w:t>
      </w:r>
      <w:r>
        <w:t>H</w:t>
      </w:r>
      <w:r>
        <w:rPr>
          <w:vertAlign w:val="subscript"/>
        </w:rPr>
        <w:t>5</w:t>
      </w:r>
      <w:r>
        <w:t xml:space="preserve">. </w:t>
      </w:r>
      <w:r>
        <w:rPr>
          <w:b/>
        </w:rPr>
        <w:t xml:space="preserve">      </w:t>
      </w:r>
      <w:r>
        <w:br/>
      </w:r>
      <w:r>
        <w:rPr>
          <w:b/>
        </w:rPr>
        <w:t xml:space="preserve">C. </w:t>
      </w:r>
      <w:r>
        <w:t>HCOOCH</w:t>
      </w:r>
      <w:r>
        <w:rPr>
          <w:vertAlign w:val="subscript"/>
        </w:rPr>
        <w:t>3</w:t>
      </w:r>
      <w:r>
        <w:t xml:space="preserve">. </w:t>
      </w:r>
      <w:r>
        <w:rPr>
          <w:b/>
        </w:rPr>
        <w:t xml:space="preserve">        </w:t>
      </w:r>
      <w:r>
        <w:t xml:space="preserve">                  </w:t>
      </w:r>
      <w:r>
        <w:rPr>
          <w:b/>
        </w:rPr>
        <w:t>D.</w:t>
      </w:r>
      <w:r>
        <w:t>CH</w:t>
      </w:r>
      <w:r>
        <w:rPr>
          <w:vertAlign w:val="subscript"/>
        </w:rPr>
        <w:t>3</w:t>
      </w:r>
      <w:r>
        <w:t>COOC</w:t>
      </w:r>
      <w:r>
        <w:rPr>
          <w:vertAlign w:val="subscript"/>
        </w:rPr>
        <w:t>2</w:t>
      </w:r>
      <w:r>
        <w:t>H</w:t>
      </w:r>
      <w:r>
        <w:rPr>
          <w:vertAlign w:val="subscript"/>
        </w:rPr>
        <w:t>5</w:t>
      </w:r>
      <w:r>
        <w:t>.</w:t>
      </w:r>
      <w:r>
        <w:br/>
      </w:r>
      <w:r>
        <w:rPr>
          <w:b/>
        </w:rPr>
        <w:t>Câu 2:</w:t>
      </w:r>
      <w:r>
        <w:t xml:space="preserve"> Số nguyên tử hiđro trong phân tử glucozơ là</w:t>
      </w:r>
      <w:r>
        <w:br/>
      </w:r>
      <w:r>
        <w:rPr>
          <w:b/>
        </w:rPr>
        <w:t>A.</w:t>
      </w:r>
      <w:r>
        <w:t xml:space="preserve"> 11.       </w:t>
      </w:r>
      <w:r>
        <w:rPr>
          <w:b/>
        </w:rPr>
        <w:t>B.</w:t>
      </w:r>
      <w:r>
        <w:t xml:space="preserve"> 22.         </w:t>
      </w:r>
      <w:r>
        <w:rPr>
          <w:b/>
        </w:rPr>
        <w:t>C.</w:t>
      </w:r>
      <w:r>
        <w:t xml:space="preserve"> 6.      </w:t>
      </w:r>
      <w:r>
        <w:rPr>
          <w:b/>
        </w:rPr>
        <w:t xml:space="preserve">D. </w:t>
      </w:r>
      <w:r>
        <w:t>12.</w:t>
      </w:r>
      <w:r>
        <w:br/>
      </w:r>
      <w:r>
        <w:rPr>
          <w:b/>
        </w:rPr>
        <w:t>Câu 3:</w:t>
      </w:r>
      <w:r>
        <w:t xml:space="preserve"> Chất nào sau đây không có phản ứng thủy phân?</w:t>
      </w:r>
      <w:r>
        <w:br/>
      </w:r>
      <w:r>
        <w:rPr>
          <w:b/>
        </w:rPr>
        <w:t>A.</w:t>
      </w:r>
      <w:r>
        <w:t xml:space="preserve"> Glucozơ             </w:t>
      </w:r>
      <w:r>
        <w:rPr>
          <w:b/>
        </w:rPr>
        <w:t>B.</w:t>
      </w:r>
      <w:r>
        <w:t xml:space="preserve"> Chất béo             </w:t>
      </w:r>
      <w:r>
        <w:rPr>
          <w:b/>
        </w:rPr>
        <w:t>C.</w:t>
      </w:r>
      <w:r>
        <w:t xml:space="preserve"> Saccarozơ           </w:t>
      </w:r>
      <w:r>
        <w:rPr>
          <w:b/>
        </w:rPr>
        <w:t>D.</w:t>
      </w:r>
      <w:r>
        <w:t xml:space="preserve"> Xenlulozơ</w:t>
      </w:r>
      <w:r>
        <w:br/>
      </w:r>
      <w:r>
        <w:rPr>
          <w:b/>
        </w:rPr>
        <w:t>Câu 4:</w:t>
      </w:r>
      <w:r>
        <w:t xml:space="preserve"> Glucozơ lên men thành ancol etylic theo phương trình phản ứng sau: </w:t>
      </w:r>
      <w:r>
        <w:br/>
      </w:r>
      <w:r>
        <w:t>C</w:t>
      </w:r>
      <w:r>
        <w:rPr>
          <w:vertAlign w:val="subscript"/>
        </w:rPr>
        <w:t>6</w:t>
      </w:r>
      <w:r>
        <w:t>H</w:t>
      </w:r>
      <w:r>
        <w:rPr>
          <w:vertAlign w:val="subscript"/>
        </w:rPr>
        <w:t>12</w:t>
      </w:r>
      <w:r>
        <w:t>O</w:t>
      </w:r>
      <w:r>
        <w:rPr>
          <w:vertAlign w:val="subscript"/>
        </w:rPr>
        <w:t>6</w:t>
      </w:r>
      <w:r>
        <w:drawing>
          <wp:inline xmlns:a="http://schemas.openxmlformats.org/drawingml/2006/main" xmlns:pic="http://schemas.openxmlformats.org/drawingml/2006/picture">
            <wp:extent cx="1905000" cy="1905000"/>
            <wp:docPr id="49" name="Picture 49"/>
            <wp:cNvGraphicFramePr>
              <a:graphicFrameLocks noChangeAspect="1"/>
            </wp:cNvGraphicFramePr>
            <a:graphic>
              <a:graphicData uri="http://schemas.openxmlformats.org/drawingml/2006/picture">
                <pic:pic>
                  <pic:nvPicPr>
                    <pic:cNvPr id="0" name="temp_inline_4e60b3d4bdfc49fa9b8538115f165fd2.jpg"/>
                    <pic:cNvPicPr/>
                  </pic:nvPicPr>
                  <pic:blipFill>
                    <a:blip r:embed="rId52"/>
                    <a:stretch>
                      <a:fillRect/>
                    </a:stretch>
                  </pic:blipFill>
                  <pic:spPr>
                    <a:xfrm>
                      <a:off x="0" y="0"/>
                      <a:ext cx="1905000" cy="1905000"/>
                    </a:xfrm>
                    <a:prstGeom prst="rect"/>
                  </pic:spPr>
                </pic:pic>
              </a:graphicData>
            </a:graphic>
          </wp:inline>
        </w:drawing>
      </w:r>
      <w:r>
        <w:t>2C</w:t>
      </w:r>
      <w:r>
        <w:rPr>
          <w:vertAlign w:val="subscript"/>
        </w:rPr>
        <w:t>2</w:t>
      </w:r>
      <w:r>
        <w:t>H</w:t>
      </w:r>
      <w:r>
        <w:rPr>
          <w:vertAlign w:val="subscript"/>
        </w:rPr>
        <w:t>5</w:t>
      </w:r>
      <w:r>
        <w:t>OH +2CO</w:t>
      </w:r>
      <w:r>
        <w:rPr>
          <w:vertAlign w:val="subscript"/>
        </w:rPr>
        <w:t>2</w:t>
      </w:r>
      <w:r>
        <w:br/>
      </w:r>
      <w:r>
        <w:t>Để thu được 92 gam C</w:t>
      </w:r>
      <w:r>
        <w:rPr>
          <w:vertAlign w:val="subscript"/>
        </w:rPr>
        <w:t>2</w:t>
      </w:r>
      <w:r>
        <w:t>H</w:t>
      </w:r>
      <w:r>
        <w:rPr>
          <w:vertAlign w:val="subscript"/>
        </w:rPr>
        <w:t>5</w:t>
      </w:r>
      <w:r>
        <w:t>OH cần dùng m gam glucozơ. Biết hiệu suất của quá trình lên men là 60%. Giá trị của m là</w:t>
      </w:r>
      <w:r>
        <w:br/>
      </w:r>
      <w:r>
        <w:rPr>
          <w:b/>
        </w:rPr>
        <w:t>A.</w:t>
      </w:r>
      <w:r>
        <w:t xml:space="preserve"> 360             </w:t>
      </w:r>
      <w:r>
        <w:rPr>
          <w:b/>
        </w:rPr>
        <w:t>B.</w:t>
      </w:r>
      <w:r>
        <w:t xml:space="preserve"> 300               </w:t>
      </w:r>
      <w:r>
        <w:rPr>
          <w:b/>
        </w:rPr>
        <w:t>C.</w:t>
      </w:r>
      <w:r>
        <w:t xml:space="preserve"> 108                </w:t>
      </w:r>
      <w:r>
        <w:rPr>
          <w:b/>
        </w:rPr>
        <w:t>D.</w:t>
      </w:r>
      <w:r>
        <w:t xml:space="preserve"> 270</w:t>
      </w:r>
      <w:r>
        <w:br/>
      </w:r>
      <w:r>
        <w:rPr>
          <w:b/>
        </w:rPr>
        <w:t>Câu 5:</w:t>
      </w:r>
      <w:r>
        <w:t xml:space="preserve"> Amin no, đơn chức, mạch hở có công thức tổng quát là</w:t>
      </w:r>
      <w:r>
        <w:br/>
      </w:r>
      <w:r>
        <w:rPr>
          <w:b/>
        </w:rPr>
        <w:t>A.</w:t>
      </w:r>
      <w:r>
        <w:t xml:space="preserve"> C</w:t>
      </w:r>
      <w:r>
        <w:rPr>
          <w:vertAlign w:val="subscript"/>
        </w:rPr>
        <w:t>n</w:t>
      </w:r>
      <w:r>
        <w:t>H</w:t>
      </w:r>
      <w:r>
        <w:rPr>
          <w:vertAlign w:val="subscript"/>
        </w:rPr>
        <w:t>2n</w:t>
      </w:r>
      <w:r>
        <w:t xml:space="preserve">N.                    </w:t>
      </w:r>
      <w:r>
        <w:rPr>
          <w:b/>
        </w:rPr>
        <w:t>B</w:t>
      </w:r>
      <w:r>
        <w:t>. C</w:t>
      </w:r>
      <w:r>
        <w:rPr>
          <w:vertAlign w:val="subscript"/>
        </w:rPr>
        <w:t>n</w:t>
      </w:r>
      <w:r>
        <w:t>H</w:t>
      </w:r>
      <w:r>
        <w:rPr>
          <w:vertAlign w:val="subscript"/>
        </w:rPr>
        <w:t>2n+1</w:t>
      </w:r>
      <w:r>
        <w:t xml:space="preserve">N.                    </w:t>
      </w:r>
      <w:r>
        <w:br/>
      </w:r>
      <w:r>
        <w:rPr>
          <w:b/>
        </w:rPr>
        <w:t>C.</w:t>
      </w:r>
      <w:r>
        <w:t xml:space="preserve"> C</w:t>
      </w:r>
      <w:r>
        <w:rPr>
          <w:vertAlign w:val="subscript"/>
        </w:rPr>
        <w:t>n</w:t>
      </w:r>
      <w:r>
        <w:t>H</w:t>
      </w:r>
      <w:r>
        <w:rPr>
          <w:vertAlign w:val="subscript"/>
        </w:rPr>
        <w:t>2n+3</w:t>
      </w:r>
      <w:r>
        <w:t xml:space="preserve">N.                 </w:t>
      </w:r>
      <w:r>
        <w:rPr>
          <w:b/>
        </w:rPr>
        <w:t>D.</w:t>
      </w:r>
      <w:r>
        <w:t xml:space="preserve"> C</w:t>
      </w:r>
      <w:r>
        <w:rPr>
          <w:vertAlign w:val="subscript"/>
        </w:rPr>
        <w:t>n</w:t>
      </w:r>
      <w:r>
        <w:t>H</w:t>
      </w:r>
      <w:r>
        <w:rPr>
          <w:vertAlign w:val="subscript"/>
        </w:rPr>
        <w:t>2n+2</w:t>
      </w:r>
      <w:r>
        <w:t>N.</w:t>
      </w:r>
      <w:r>
        <w:br/>
      </w:r>
      <w:r>
        <w:rPr>
          <w:b/>
        </w:rPr>
        <w:t>Câu 6:</w:t>
      </w:r>
      <w:r>
        <w:t xml:space="preserve"> Chất có tính bazơ mạnh nhất là </w:t>
      </w:r>
      <w:r>
        <w:br/>
      </w:r>
      <w:r>
        <w:rPr>
          <w:b/>
        </w:rPr>
        <w:t>A.</w:t>
      </w:r>
      <w:r>
        <w:t xml:space="preserve"> C</w:t>
      </w:r>
      <w:r>
        <w:rPr>
          <w:vertAlign w:val="subscript"/>
        </w:rPr>
        <w:t>2</w:t>
      </w:r>
      <w:r>
        <w:t>H</w:t>
      </w:r>
      <w:r>
        <w:rPr>
          <w:vertAlign w:val="subscript"/>
        </w:rPr>
        <w:t>5</w:t>
      </w:r>
      <w:r>
        <w:t>NH</w:t>
      </w:r>
      <w:r>
        <w:rPr>
          <w:vertAlign w:val="subscript"/>
        </w:rPr>
        <w:t>2</w:t>
      </w:r>
      <w:r>
        <w:t xml:space="preserve">.          </w:t>
      </w:r>
      <w:r>
        <w:rPr>
          <w:b/>
        </w:rPr>
        <w:t>B.</w:t>
      </w:r>
      <w:r>
        <w:t xml:space="preserve"> (C</w:t>
      </w:r>
      <w:r>
        <w:rPr>
          <w:vertAlign w:val="subscript"/>
        </w:rPr>
        <w:t>6</w:t>
      </w:r>
      <w:r>
        <w:t>H</w:t>
      </w:r>
      <w:r>
        <w:rPr>
          <w:vertAlign w:val="subscript"/>
        </w:rPr>
        <w:t>5</w:t>
      </w:r>
      <w:r>
        <w:t>)</w:t>
      </w:r>
      <w:r>
        <w:rPr>
          <w:vertAlign w:val="subscript"/>
        </w:rPr>
        <w:t>3</w:t>
      </w:r>
      <w:r>
        <w:t xml:space="preserve">N.               </w:t>
      </w:r>
      <w:r>
        <w:rPr>
          <w:b/>
        </w:rPr>
        <w:t>C.</w:t>
      </w:r>
      <w:r>
        <w:t xml:space="preserve"> (CH</w:t>
      </w:r>
      <w:r>
        <w:rPr>
          <w:vertAlign w:val="subscript"/>
        </w:rPr>
        <w:t>3</w:t>
      </w:r>
      <w:r>
        <w:t>)</w:t>
      </w:r>
      <w:r>
        <w:rPr>
          <w:vertAlign w:val="subscript"/>
        </w:rPr>
        <w:t>2</w:t>
      </w:r>
      <w:r>
        <w:t xml:space="preserve">NH.             </w:t>
      </w:r>
      <w:r>
        <w:rPr>
          <w:b/>
        </w:rPr>
        <w:t>D.</w:t>
      </w:r>
      <w:r>
        <w:t xml:space="preserve"> CH</w:t>
      </w:r>
      <w:r>
        <w:rPr>
          <w:vertAlign w:val="subscript"/>
        </w:rPr>
        <w:t>3</w:t>
      </w:r>
      <w:r>
        <w:t>NH</w:t>
      </w:r>
      <w:r>
        <w:rPr>
          <w:vertAlign w:val="subscript"/>
        </w:rPr>
        <w:t>2</w:t>
      </w:r>
      <w:r>
        <w:t>.</w:t>
      </w:r>
      <w:r>
        <w:br/>
      </w:r>
      <w:r>
        <w:rPr>
          <w:b/>
        </w:rPr>
        <w:t>Câu 7:</w:t>
      </w:r>
      <w:r>
        <w:t xml:space="preserve"> Dung dịch chất nào sau đây làm quỳ tím chuyển thành màu xanh?</w:t>
      </w:r>
      <w:r>
        <w:br/>
      </w:r>
      <w:r>
        <w:rPr>
          <w:b/>
        </w:rPr>
        <w:t xml:space="preserve">A. </w:t>
      </w:r>
      <w:r>
        <w:t>Alanin.</w:t>
      </w:r>
      <w:r>
        <w:rPr>
          <w:b/>
        </w:rPr>
        <w:t xml:space="preserve">           B. </w:t>
      </w:r>
      <w:r>
        <w:t xml:space="preserve">Glyxin.               </w:t>
      </w:r>
      <w:r>
        <w:rPr>
          <w:b/>
        </w:rPr>
        <w:t xml:space="preserve">C. </w:t>
      </w:r>
      <w:r>
        <w:t xml:space="preserve">Lysin.                 </w:t>
      </w:r>
      <w:r>
        <w:rPr>
          <w:b/>
        </w:rPr>
        <w:t xml:space="preserve">D. </w:t>
      </w:r>
      <w:r>
        <w:t>Valin.</w:t>
      </w:r>
      <w:r>
        <w:br/>
      </w:r>
      <w:r>
        <w:rPr>
          <w:b/>
        </w:rPr>
        <w:t>Câu 8:</w:t>
      </w:r>
      <w:r>
        <w:t xml:space="preserve"> Hợp chất nào dưới đây thuộc loại amino axit</w:t>
      </w:r>
      <w:r>
        <w:br/>
      </w:r>
      <w:r>
        <w:rPr>
          <w:b/>
        </w:rPr>
        <w:t>A</w:t>
      </w:r>
      <w:r>
        <w:t>. CH</w:t>
      </w:r>
      <w:r>
        <w:rPr>
          <w:vertAlign w:val="subscript"/>
        </w:rPr>
        <w:t>3</w:t>
      </w:r>
      <w:r>
        <w:t>COOC</w:t>
      </w:r>
      <w:r>
        <w:rPr>
          <w:vertAlign w:val="subscript"/>
        </w:rPr>
        <w:t>2</w:t>
      </w:r>
      <w:r>
        <w:t>H</w:t>
      </w:r>
      <w:r>
        <w:rPr>
          <w:vertAlign w:val="subscript"/>
        </w:rPr>
        <w:t>5</w:t>
      </w:r>
      <w:r>
        <w:t xml:space="preserve">                          </w:t>
      </w:r>
      <w:r>
        <w:rPr>
          <w:b/>
        </w:rPr>
        <w:t>B.</w:t>
      </w:r>
      <w:r>
        <w:t xml:space="preserve"> HCOONH</w:t>
      </w:r>
      <w:r>
        <w:rPr>
          <w:vertAlign w:val="subscript"/>
        </w:rPr>
        <w:t>4</w:t>
      </w:r>
      <w:r>
        <w:t xml:space="preserve">                   </w:t>
      </w:r>
      <w:r>
        <w:br/>
      </w:r>
      <w:r>
        <w:rPr>
          <w:b/>
        </w:rPr>
        <w:t>C.</w:t>
      </w:r>
      <w:r>
        <w:t xml:space="preserve"> C</w:t>
      </w:r>
      <w:r>
        <w:rPr>
          <w:vertAlign w:val="subscript"/>
        </w:rPr>
        <w:t>2</w:t>
      </w:r>
      <w:r>
        <w:t>H</w:t>
      </w:r>
      <w:r>
        <w:rPr>
          <w:vertAlign w:val="subscript"/>
        </w:rPr>
        <w:t>5</w:t>
      </w:r>
      <w:r>
        <w:t>NH</w:t>
      </w:r>
      <w:r>
        <w:rPr>
          <w:vertAlign w:val="subscript"/>
        </w:rPr>
        <w:t>2</w:t>
      </w:r>
      <w:r>
        <w:t xml:space="preserve">                                   </w:t>
      </w:r>
      <w:r>
        <w:rPr>
          <w:b/>
        </w:rPr>
        <w:t>D.</w:t>
      </w:r>
      <w:r>
        <w:t xml:space="preserve"> H</w:t>
      </w:r>
      <w:r>
        <w:rPr>
          <w:vertAlign w:val="subscript"/>
        </w:rPr>
        <w:t>2</w:t>
      </w:r>
      <w:r>
        <w:t>NCH</w:t>
      </w:r>
      <w:r>
        <w:rPr>
          <w:vertAlign w:val="subscript"/>
        </w:rPr>
        <w:t>2</w:t>
      </w:r>
      <w:r>
        <w:t>COOH</w:t>
      </w:r>
      <w:r>
        <w:br/>
      </w:r>
      <w:r>
        <w:rPr>
          <w:b/>
        </w:rPr>
        <w:t>Câu 9:</w:t>
      </w:r>
      <w:r>
        <w:t xml:space="preserve"> Chất X vừa tác dụng được với axit, vừa tác dụng được với bazơ. Chất X là</w:t>
      </w:r>
      <w:r>
        <w:br/>
      </w:r>
      <w:r>
        <w:rPr>
          <w:b/>
        </w:rPr>
        <w:t>A.</w:t>
      </w:r>
      <w:r>
        <w:t xml:space="preserve"> CH</w:t>
      </w:r>
      <w:r>
        <w:rPr>
          <w:vertAlign w:val="subscript"/>
        </w:rPr>
        <w:t>3</w:t>
      </w:r>
      <w:r>
        <w:t xml:space="preserve">COOH                   </w:t>
      </w:r>
      <w:r>
        <w:rPr>
          <w:b/>
        </w:rPr>
        <w:t>B.</w:t>
      </w:r>
      <w:r>
        <w:t xml:space="preserve"> CH</w:t>
      </w:r>
      <w:r>
        <w:rPr>
          <w:vertAlign w:val="subscript"/>
        </w:rPr>
        <w:t>3</w:t>
      </w:r>
      <w:r>
        <w:t xml:space="preserve">CHO                </w:t>
      </w:r>
      <w:r>
        <w:br/>
      </w:r>
      <w:r>
        <w:rPr>
          <w:b/>
        </w:rPr>
        <w:t>C.</w:t>
      </w:r>
      <w:r>
        <w:t xml:space="preserve"> CH</w:t>
      </w:r>
      <w:r>
        <w:rPr>
          <w:vertAlign w:val="subscript"/>
        </w:rPr>
        <w:t>3</w:t>
      </w:r>
      <w:r>
        <w:t>NH</w:t>
      </w:r>
      <w:r>
        <w:rPr>
          <w:vertAlign w:val="subscript"/>
        </w:rPr>
        <w:t>2</w:t>
      </w:r>
      <w:r>
        <w:t xml:space="preserve">                       </w:t>
      </w:r>
      <w:r>
        <w:rPr>
          <w:b/>
        </w:rPr>
        <w:t>D.</w:t>
      </w:r>
      <w:r>
        <w:t xml:space="preserve"> H</w:t>
      </w:r>
      <w:r>
        <w:rPr>
          <w:vertAlign w:val="subscript"/>
        </w:rPr>
        <w:t>2</w:t>
      </w:r>
      <w:r>
        <w:t>NCH</w:t>
      </w:r>
      <w:r>
        <w:rPr>
          <w:vertAlign w:val="subscript"/>
        </w:rPr>
        <w:t>2</w:t>
      </w:r>
      <w:r>
        <w:t>COOH</w:t>
      </w:r>
      <w:r>
        <w:br/>
      </w:r>
      <w:r>
        <w:rPr>
          <w:b/>
        </w:rPr>
        <w:t>Câu 10:</w:t>
      </w:r>
      <w:r>
        <w:t xml:space="preserve"> Chất nào dưới đây tạo phức màu tím với Cu(OH)</w:t>
      </w:r>
      <w:r>
        <w:rPr>
          <w:vertAlign w:val="subscript"/>
        </w:rPr>
        <w:t>2</w:t>
      </w:r>
      <w:r>
        <w:t>?</w:t>
      </w:r>
      <w:r>
        <w:br/>
      </w:r>
      <w:r>
        <w:rPr>
          <w:b/>
        </w:rPr>
        <w:t>A.</w:t>
      </w:r>
      <w:r>
        <w:t xml:space="preserve"> Gly-Val                         </w:t>
      </w:r>
      <w:r>
        <w:rPr>
          <w:b/>
        </w:rPr>
        <w:t>B.</w:t>
      </w:r>
      <w:r>
        <w:t xml:space="preserve"> Glucozơ                 </w:t>
      </w:r>
      <w:r>
        <w:br/>
      </w:r>
      <w:r>
        <w:rPr>
          <w:b/>
        </w:rPr>
        <w:t>C.</w:t>
      </w:r>
      <w:r>
        <w:t xml:space="preserve"> Ala-Gly-Val                  </w:t>
      </w:r>
      <w:r>
        <w:rPr>
          <w:b/>
        </w:rPr>
        <w:t>D.</w:t>
      </w:r>
      <w:r>
        <w:t xml:space="preserve"> metylamin</w:t>
      </w:r>
      <w:r>
        <w:br/>
      </w:r>
      <w:r>
        <w:rPr>
          <w:b/>
        </w:rPr>
        <w:t>Câu 11:</w:t>
      </w:r>
      <w:r>
        <w:t xml:space="preserve"> Phân tử khối của peptit Ala-Gly là</w:t>
      </w:r>
      <w:r>
        <w:br/>
      </w:r>
      <w:r>
        <w:rPr>
          <w:b/>
        </w:rPr>
        <w:t>A.</w:t>
      </w:r>
      <w:r>
        <w:t xml:space="preserve"> 164          </w:t>
      </w:r>
      <w:r>
        <w:rPr>
          <w:b/>
        </w:rPr>
        <w:t>B.</w:t>
      </w:r>
      <w:r>
        <w:t xml:space="preserve"> 160        </w:t>
      </w:r>
      <w:r>
        <w:rPr>
          <w:b/>
        </w:rPr>
        <w:t>C.</w:t>
      </w:r>
      <w:r>
        <w:t xml:space="preserve"> 132     </w:t>
      </w:r>
      <w:r>
        <w:rPr>
          <w:b/>
        </w:rPr>
        <w:t>D.</w:t>
      </w:r>
      <w:r>
        <w:t xml:space="preserve"> 146</w:t>
      </w:r>
      <w:r>
        <w:br/>
      </w:r>
      <w:r>
        <w:rPr>
          <w:b/>
        </w:rPr>
        <w:t>Câu 12:</w:t>
      </w:r>
      <w:r>
        <w:t xml:space="preserve"> Polime nào sau đây thuộc loại polime thiên nhiên?</w:t>
      </w:r>
      <w:r>
        <w:br/>
      </w:r>
      <w:r>
        <w:rPr>
          <w:b/>
        </w:rPr>
        <w:t xml:space="preserve">A. </w:t>
      </w:r>
      <w:r>
        <w:t>Polietilen.</w:t>
      </w:r>
      <w:r>
        <w:rPr>
          <w:b/>
        </w:rPr>
        <w:t xml:space="preserve">              </w:t>
      </w:r>
      <w:r>
        <w:t xml:space="preserve">            </w:t>
      </w:r>
      <w:r>
        <w:rPr>
          <w:b/>
        </w:rPr>
        <w:t xml:space="preserve">B. </w:t>
      </w:r>
      <w:r>
        <w:t xml:space="preserve">Poli(vinyl clorua)   </w:t>
      </w:r>
      <w:r>
        <w:br/>
      </w:r>
      <w:r>
        <w:rPr>
          <w:b/>
        </w:rPr>
        <w:t xml:space="preserve">C. </w:t>
      </w:r>
      <w:r>
        <w:t xml:space="preserve">Polibutađien.                     </w:t>
      </w:r>
      <w:r>
        <w:rPr>
          <w:b/>
        </w:rPr>
        <w:t xml:space="preserve">D. </w:t>
      </w:r>
      <w:r>
        <w:t>Xenlulozơ.</w:t>
      </w:r>
      <w:r>
        <w:br/>
      </w:r>
      <w:r>
        <w:rPr>
          <w:b/>
        </w:rPr>
        <w:t>Câu 13:</w:t>
      </w:r>
      <w:r>
        <w:t xml:space="preserve"> Chất nào sau đây không có khả năng tham gia phản ứng trùng hợp?</w:t>
      </w:r>
      <w:r>
        <w:br/>
      </w:r>
      <w:r>
        <w:rPr>
          <w:b/>
        </w:rPr>
        <w:t>A.</w:t>
      </w:r>
      <w:r>
        <w:t xml:space="preserve"> propen            </w:t>
      </w:r>
      <w:r>
        <w:rPr>
          <w:b/>
        </w:rPr>
        <w:t>B.</w:t>
      </w:r>
      <w:r>
        <w:t xml:space="preserve"> stiren                 </w:t>
      </w:r>
      <w:r>
        <w:rPr>
          <w:b/>
        </w:rPr>
        <w:t>C.</w:t>
      </w:r>
      <w:r>
        <w:t xml:space="preserve"> isopren              </w:t>
      </w:r>
      <w:r>
        <w:rPr>
          <w:b/>
        </w:rPr>
        <w:t>D.</w:t>
      </w:r>
      <w:r>
        <w:t xml:space="preserve"> toluen</w:t>
      </w:r>
      <w:r>
        <w:br/>
      </w:r>
      <w:r>
        <w:rPr>
          <w:b/>
        </w:rPr>
        <w:t>Câu 14:</w:t>
      </w:r>
      <w:r>
        <w:t xml:space="preserve"> Polime X là chất rắn trong suốt có khả năng cho ánh sáng truyền qua tốt nên được dùng chế tạo thuỷ tinh hữu cơ plexiglas. Tên gọi của X là</w:t>
      </w:r>
      <w:r>
        <w:br/>
      </w:r>
      <w:r>
        <w:rPr>
          <w:b/>
        </w:rPr>
        <w:t>A.</w:t>
      </w:r>
      <w:r>
        <w:t xml:space="preserve"> polietilen.                            </w:t>
      </w:r>
      <w:r>
        <w:rPr>
          <w:b/>
        </w:rPr>
        <w:t>B.</w:t>
      </w:r>
      <w:r>
        <w:t xml:space="preserve"> poliacrilonitrin.</w:t>
      </w:r>
      <w:r>
        <w:br/>
      </w:r>
      <w:r>
        <w:rPr>
          <w:b/>
        </w:rPr>
        <w:t>C.</w:t>
      </w:r>
      <w:r>
        <w:t xml:space="preserve"> poli(metyl metacrylat).         </w:t>
      </w:r>
      <w:r>
        <w:rPr>
          <w:b/>
        </w:rPr>
        <w:t>D.</w:t>
      </w:r>
      <w:r>
        <w:t xml:space="preserve"> poli(vinyl clorua).</w:t>
      </w:r>
      <w:r>
        <w:br/>
      </w:r>
      <w:r>
        <w:rPr>
          <w:b/>
        </w:rPr>
        <w:t>Câu 15:</w:t>
      </w:r>
      <w:r>
        <w:t xml:space="preserve"> PVC là chất rắn vô định hình, cách dẫn điện tốt, bền với axit, được dùng làm vật liệu cách điện, ống dẫn nước, vải che mưa,... PVC được tổng hợp trực tiếp từ monome nào sau đây?</w:t>
      </w:r>
      <w:r>
        <w:br/>
      </w:r>
      <w:r>
        <w:rPr>
          <w:b/>
        </w:rPr>
        <w:t xml:space="preserve">  A.</w:t>
      </w:r>
      <w:r>
        <w:t xml:space="preserve"> Vinyl clorua.       </w:t>
      </w:r>
      <w:r>
        <w:rPr>
          <w:b/>
        </w:rPr>
        <w:t>B.</w:t>
      </w:r>
      <w:r>
        <w:t xml:space="preserve"> Vinyl axetat.             </w:t>
      </w:r>
      <w:r>
        <w:rPr>
          <w:b/>
        </w:rPr>
        <w:t>C.</w:t>
      </w:r>
      <w:r>
        <w:t xml:space="preserve"> Acrilonitrin.     </w:t>
      </w:r>
      <w:r>
        <w:rPr>
          <w:b/>
        </w:rPr>
        <w:t>D.</w:t>
      </w:r>
      <w:r>
        <w:t xml:space="preserve"> Propilen.</w:t>
      </w:r>
      <w:r>
        <w:br/>
      </w:r>
      <w:r>
        <w:rPr>
          <w:b/>
        </w:rPr>
        <w:t>Câu 16:</w:t>
      </w:r>
      <w:r>
        <w:t xml:space="preserve"> Polime X có phân tử khối là 336000 và hệ số trùng hợp là 12000. Vậy X là</w:t>
      </w:r>
      <w:r>
        <w:br/>
      </w:r>
      <w:r>
        <w:rPr>
          <w:b/>
        </w:rPr>
        <w:t xml:space="preserve">  A.</w:t>
      </w:r>
      <w:r>
        <w:t xml:space="preserve"> PE          </w:t>
      </w:r>
      <w:r>
        <w:rPr>
          <w:b/>
        </w:rPr>
        <w:t>B.</w:t>
      </w:r>
      <w:r>
        <w:t xml:space="preserve"> PP           </w:t>
      </w:r>
      <w:r>
        <w:rPr>
          <w:b/>
        </w:rPr>
        <w:t>C.</w:t>
      </w:r>
      <w:r>
        <w:t xml:space="preserve"> PVC          </w:t>
      </w:r>
      <w:r>
        <w:rPr>
          <w:b/>
        </w:rPr>
        <w:t>D.</w:t>
      </w:r>
      <w:r>
        <w:t xml:space="preserve"> Teflon</w:t>
      </w:r>
      <w:r>
        <w:br/>
      </w:r>
      <w:r>
        <w:rPr>
          <w:b/>
        </w:rPr>
        <w:t>Câu 17:</w:t>
      </w:r>
      <w:r>
        <w:t xml:space="preserve"> Cho các nhận xét sau: </w:t>
      </w:r>
      <w:r>
        <w:br/>
      </w:r>
      <w:r>
        <w:t xml:space="preserve">(1) Tinh bột và xenlulozơ là hai đồng phân cấu tạo của nhau. </w:t>
      </w:r>
      <w:r>
        <w:br/>
      </w:r>
      <w:r>
        <w:t>(2) Hai đồng phân amino axit của C</w:t>
      </w:r>
      <w:r>
        <w:rPr>
          <w:vertAlign w:val="subscript"/>
        </w:rPr>
        <w:t>3</w:t>
      </w:r>
      <w:r>
        <w:t>H</w:t>
      </w:r>
      <w:r>
        <w:rPr>
          <w:vertAlign w:val="subscript"/>
        </w:rPr>
        <w:t>7</w:t>
      </w:r>
      <w:r>
        <w:t>NO</w:t>
      </w:r>
      <w:r>
        <w:rPr>
          <w:vertAlign w:val="subscript"/>
        </w:rPr>
        <w:t>2</w:t>
      </w:r>
      <w:r>
        <w:t xml:space="preserve"> tạo ra tối đa 3 đipeptit. </w:t>
      </w:r>
      <w:r>
        <w:br/>
      </w:r>
      <w:r>
        <w:t>(3) Khi đun nóng glucozơ (hoặc fructozơ) với dung dịch AgNO</w:t>
      </w:r>
      <w:r>
        <w:rPr>
          <w:vertAlign w:val="subscript"/>
        </w:rPr>
        <w:t>3</w:t>
      </w:r>
      <w:r>
        <w:t xml:space="preserve"> trong NH</w:t>
      </w:r>
      <w:r>
        <w:rPr>
          <w:vertAlign w:val="subscript"/>
        </w:rPr>
        <w:t>3</w:t>
      </w:r>
      <w:r>
        <w:t xml:space="preserve"> thu được Ag. </w:t>
      </w:r>
      <w:r>
        <w:br/>
      </w:r>
      <w:r>
        <w:t xml:space="preserve">(4) Thủy phân hoàn toàn tinh bột và xenlulozơ mỗi chất chỉ cho 1 loại monosaccarit duy nhất. </w:t>
      </w:r>
      <w:r>
        <w:br/>
      </w:r>
      <w:r>
        <w:t xml:space="preserve">(5) Nồng độ glucozơ trong máu người bình thường khoảng 5%. </w:t>
      </w:r>
      <w:r>
        <w:br/>
      </w:r>
      <w:r>
        <w:t xml:space="preserve">(6) Tất cả các dung dịch protein đều có phản ứng màu biure. </w:t>
      </w:r>
      <w:r>
        <w:br/>
      </w:r>
      <w:r>
        <w:t>(7) Dung dịch lòng trắng trứng có phản ứng màu biure.</w:t>
      </w:r>
      <w:r>
        <w:br/>
      </w:r>
      <w:r>
        <w:t xml:space="preserve">Số nhận xét đúng là </w:t>
      </w:r>
      <w:r>
        <w:br/>
      </w:r>
      <w:r>
        <w:rPr>
          <w:b/>
        </w:rPr>
        <w:t>A.</w:t>
      </w:r>
      <w:r>
        <w:t xml:space="preserve"> 5.          </w:t>
      </w:r>
      <w:r>
        <w:rPr>
          <w:b/>
        </w:rPr>
        <w:t>B</w:t>
      </w:r>
      <w:r>
        <w:t xml:space="preserve">. 4.             </w:t>
      </w:r>
      <w:r>
        <w:rPr>
          <w:b/>
        </w:rPr>
        <w:t>C.</w:t>
      </w:r>
      <w:r>
        <w:t xml:space="preserve"> 3.            </w:t>
      </w:r>
      <w:r>
        <w:rPr>
          <w:b/>
        </w:rPr>
        <w:t>D.</w:t>
      </w:r>
      <w:r>
        <w:t xml:space="preserve"> 6.</w:t>
      </w:r>
      <w:r>
        <w:br/>
      </w:r>
      <w:r>
        <w:rPr>
          <w:b/>
        </w:rPr>
        <w:t>Câu 18:</w:t>
      </w:r>
      <w:r>
        <w:t xml:space="preserve"> Bán kính nguyên tử các nguyên tố: Na, Li, Be, B. Xếp theo chiều tăng dần là:</w:t>
      </w:r>
      <w:r>
        <w:br/>
      </w:r>
      <w:r>
        <w:rPr>
          <w:b/>
        </w:rPr>
        <w:t xml:space="preserve">  A.</w:t>
      </w:r>
      <w:r>
        <w:t xml:space="preserve"> B &lt; Be &lt; Li &lt; Na                     </w:t>
      </w:r>
      <w:r>
        <w:rPr>
          <w:b/>
        </w:rPr>
        <w:t>B.</w:t>
      </w:r>
      <w:r>
        <w:t xml:space="preserve"> Na &lt; Li &lt; Be &lt; B    </w:t>
      </w:r>
      <w:r>
        <w:br/>
      </w:r>
      <w:r>
        <w:rPr>
          <w:b/>
        </w:rPr>
        <w:t xml:space="preserve">  C.</w:t>
      </w:r>
      <w:r>
        <w:t xml:space="preserve"> Li &lt; Be &lt; B &lt; Na                     </w:t>
      </w:r>
      <w:r>
        <w:rPr>
          <w:b/>
        </w:rPr>
        <w:t>D.</w:t>
      </w:r>
      <w:r>
        <w:t xml:space="preserve"> Be &lt; Li &lt; Na &lt; B</w:t>
      </w:r>
      <w:r>
        <w:br/>
      </w:r>
      <w:r>
        <w:rPr>
          <w:b/>
        </w:rPr>
        <w:t>Câu 19:</w:t>
      </w:r>
      <w:r>
        <w:t xml:space="preserve"> Cho Fe tác dụng với dung dịch HNO</w:t>
      </w:r>
      <w:r>
        <w:rPr>
          <w:vertAlign w:val="subscript"/>
        </w:rPr>
        <w:t>3</w:t>
      </w:r>
      <w:r>
        <w:t xml:space="preserve"> đặc, nóng thu được khí X có màu nâu đỏ. Khí X là</w:t>
      </w:r>
      <w:r>
        <w:br/>
      </w:r>
      <w:r>
        <w:rPr>
          <w:b/>
        </w:rPr>
        <w:t xml:space="preserve">  A.</w:t>
      </w:r>
      <w:r>
        <w:t xml:space="preserve"> N</w:t>
      </w:r>
      <w:r>
        <w:rPr>
          <w:vertAlign w:val="subscript"/>
        </w:rPr>
        <w:t>2</w:t>
      </w:r>
      <w:r>
        <w:t xml:space="preserve">             </w:t>
      </w:r>
      <w:r>
        <w:rPr>
          <w:b/>
        </w:rPr>
        <w:t>B.</w:t>
      </w:r>
      <w:r>
        <w:t xml:space="preserve"> N</w:t>
      </w:r>
      <w:r>
        <w:rPr>
          <w:vertAlign w:val="subscript"/>
        </w:rPr>
        <w:t>2</w:t>
      </w:r>
      <w:r>
        <w:t xml:space="preserve">O              </w:t>
      </w:r>
      <w:r>
        <w:rPr>
          <w:b/>
        </w:rPr>
        <w:t>C.</w:t>
      </w:r>
      <w:r>
        <w:t xml:space="preserve"> NO             </w:t>
      </w:r>
      <w:r>
        <w:rPr>
          <w:b/>
        </w:rPr>
        <w:t>D.</w:t>
      </w:r>
      <w:r>
        <w:t xml:space="preserve"> NO</w:t>
      </w:r>
      <w:r>
        <w:rPr>
          <w:vertAlign w:val="subscript"/>
        </w:rPr>
        <w:t>2</w:t>
      </w:r>
      <w:r>
        <w:br/>
      </w:r>
      <w:r>
        <w:rPr>
          <w:b/>
        </w:rPr>
        <w:t>Câu 20:</w:t>
      </w:r>
      <w:r>
        <w:t xml:space="preserve"> Khử hoàn toàn 32 gam CuO thành kim loại cần vừa đủ V lít khí CO (đktc). Giá trị của V là</w:t>
      </w:r>
      <w:r>
        <w:br/>
      </w:r>
      <w:r>
        <w:rPr>
          <w:b/>
        </w:rPr>
        <w:t xml:space="preserve">  A.</w:t>
      </w:r>
      <w:r>
        <w:t xml:space="preserve"> 13,44                 </w:t>
      </w:r>
      <w:r>
        <w:rPr>
          <w:b/>
        </w:rPr>
        <w:t>B.</w:t>
      </w:r>
      <w:r>
        <w:t xml:space="preserve"> 8,96                      </w:t>
      </w:r>
      <w:r>
        <w:rPr>
          <w:b/>
        </w:rPr>
        <w:t>C.</w:t>
      </w:r>
      <w:r>
        <w:t xml:space="preserve"> 4,48                    </w:t>
      </w:r>
      <w:r>
        <w:rPr>
          <w:b/>
        </w:rPr>
        <w:t>D.</w:t>
      </w:r>
      <w:r>
        <w:t xml:space="preserve"> 6,72</w:t>
      </w:r>
      <w:r>
        <w:br/>
      </w:r>
      <w:r>
        <w:rPr>
          <w:b/>
        </w:rPr>
        <w:t>Câu 21:</w:t>
      </w:r>
      <w:r>
        <w:t xml:space="preserve"> Có các phản ứng như sau :</w:t>
      </w:r>
      <w:r>
        <w:br/>
      </w:r>
      <w:r>
        <w:t>1. Fe + 2H</w:t>
      </w:r>
      <w:r>
        <w:rPr>
          <w:vertAlign w:val="superscript"/>
        </w:rPr>
        <w:t>+</w:t>
      </w:r>
      <w:r>
        <w:t>→ Fe</w:t>
      </w:r>
      <w:r>
        <w:rPr>
          <w:vertAlign w:val="superscript"/>
        </w:rPr>
        <w:t>2+</w:t>
      </w:r>
      <w:r>
        <w:t xml:space="preserve">  + H</w:t>
      </w:r>
      <w:r>
        <w:rPr>
          <w:vertAlign w:val="subscript"/>
        </w:rPr>
        <w:t>2</w:t>
      </w:r>
      <w:r>
        <w:br/>
      </w:r>
      <w:r>
        <w:t>2. Fe + Cl</w:t>
      </w:r>
      <w:r>
        <w:rPr>
          <w:vertAlign w:val="subscript"/>
        </w:rPr>
        <w:t>2</w:t>
      </w:r>
      <w:r>
        <w:t>→  FeCl</w:t>
      </w:r>
      <w:r>
        <w:rPr>
          <w:vertAlign w:val="subscript"/>
        </w:rPr>
        <w:t>2</w:t>
      </w:r>
      <w:r>
        <w:br/>
      </w:r>
      <w:r>
        <w:t>3. AgNO</w:t>
      </w:r>
      <w:r>
        <w:rPr>
          <w:vertAlign w:val="subscript"/>
        </w:rPr>
        <w:t>3</w:t>
      </w:r>
      <w:r>
        <w:t xml:space="preserve"> + Fe(NO</w:t>
      </w:r>
      <w:r>
        <w:rPr>
          <w:vertAlign w:val="subscript"/>
        </w:rPr>
        <w:t>3</w:t>
      </w:r>
      <w:r>
        <w:t>)</w:t>
      </w:r>
      <w:r>
        <w:rPr>
          <w:vertAlign w:val="subscript"/>
        </w:rPr>
        <w:t>2</w:t>
      </w:r>
      <w:r>
        <w:t xml:space="preserve"> → Fe(NO</w:t>
      </w:r>
      <w:r>
        <w:rPr>
          <w:vertAlign w:val="subscript"/>
        </w:rPr>
        <w:t>3</w:t>
      </w:r>
      <w:r>
        <w:t>)</w:t>
      </w:r>
      <w:r>
        <w:rPr>
          <w:vertAlign w:val="subscript"/>
        </w:rPr>
        <w:t>3</w:t>
      </w:r>
      <w:r>
        <w:t xml:space="preserve"> + Ag</w:t>
      </w:r>
      <w:r>
        <w:br/>
      </w:r>
      <w:r>
        <w:t>4. Ca + FeCl</w:t>
      </w:r>
      <w:r>
        <w:rPr>
          <w:vertAlign w:val="subscript"/>
        </w:rPr>
        <w:t>2</w:t>
      </w:r>
      <w:r>
        <w:rPr>
          <w:vertAlign w:val="subscript"/>
        </w:rPr>
        <w:t>dung dịch</w:t>
      </w:r>
      <w:r>
        <w:t xml:space="preserve"> → CaCl</w:t>
      </w:r>
      <w:r>
        <w:rPr>
          <w:vertAlign w:val="subscript"/>
        </w:rPr>
        <w:t>2</w:t>
      </w:r>
      <w:r>
        <w:t xml:space="preserve"> + Fe</w:t>
      </w:r>
      <w:r>
        <w:br/>
      </w:r>
      <w:r>
        <w:t>5. Zn + 2FeCl</w:t>
      </w:r>
      <w:r>
        <w:rPr>
          <w:vertAlign w:val="subscript"/>
        </w:rPr>
        <w:t>3</w:t>
      </w:r>
      <w:r>
        <w:t xml:space="preserve">  ZnCl</w:t>
      </w:r>
      <w:r>
        <w:rPr>
          <w:vertAlign w:val="subscript"/>
        </w:rPr>
        <w:t>2</w:t>
      </w:r>
      <w:r>
        <w:t xml:space="preserve"> + 2FeCl</w:t>
      </w:r>
      <w:r>
        <w:rPr>
          <w:vertAlign w:val="subscript"/>
        </w:rPr>
        <w:t>2</w:t>
      </w:r>
      <w:r>
        <w:br/>
      </w:r>
      <w:r>
        <w:t xml:space="preserve">6. 3Fe </w:t>
      </w:r>
      <w:r>
        <w:rPr>
          <w:vertAlign w:val="subscript"/>
        </w:rPr>
        <w:t>dư</w:t>
      </w:r>
      <w:r>
        <w:t xml:space="preserve"> + 8HNO</w:t>
      </w:r>
      <w:r>
        <w:rPr>
          <w:vertAlign w:val="subscript"/>
        </w:rPr>
        <w:t>3</w:t>
      </w:r>
      <w:r>
        <w:rPr>
          <w:vertAlign w:val="subscript"/>
        </w:rPr>
        <w:t>loãng</w:t>
      </w:r>
      <w:r>
        <w:t xml:space="preserve"> → 3Fe(NO</w:t>
      </w:r>
      <w:r>
        <w:rPr>
          <w:vertAlign w:val="subscript"/>
        </w:rPr>
        <w:t>3</w:t>
      </w:r>
      <w:r>
        <w:t>)</w:t>
      </w:r>
      <w:r>
        <w:rPr>
          <w:vertAlign w:val="subscript"/>
        </w:rPr>
        <w:t>2</w:t>
      </w:r>
      <w:r>
        <w:t xml:space="preserve"> + 2NO + 4H</w:t>
      </w:r>
      <w:r>
        <w:rPr>
          <w:vertAlign w:val="subscript"/>
        </w:rPr>
        <w:t>2</w:t>
      </w:r>
      <w:r>
        <w:t xml:space="preserve">O </w:t>
      </w:r>
      <w:r>
        <w:br/>
      </w:r>
      <w:r>
        <w:t xml:space="preserve">Trong các phản ứng trên, số phản ứng viết </w:t>
      </w:r>
      <w:r>
        <w:rPr>
          <w:b/>
        </w:rPr>
        <w:t>không</w:t>
      </w:r>
      <w:r>
        <w:t xml:space="preserve"> đúng là</w:t>
      </w:r>
      <w:r>
        <w:br/>
      </w:r>
      <w:r>
        <w:rPr>
          <w:b/>
        </w:rPr>
        <w:t>A.</w:t>
      </w:r>
      <w:r>
        <w:t xml:space="preserve"> 1                      </w:t>
      </w:r>
      <w:r>
        <w:rPr>
          <w:b/>
        </w:rPr>
        <w:t>B</w:t>
      </w:r>
      <w:r>
        <w:t xml:space="preserve">. 2.                      </w:t>
      </w:r>
      <w:r>
        <w:rPr>
          <w:b/>
        </w:rPr>
        <w:t>C.</w:t>
      </w:r>
      <w:r>
        <w:t xml:space="preserve"> 3.                             </w:t>
      </w:r>
      <w:r>
        <w:rPr>
          <w:b/>
        </w:rPr>
        <w:t>D.</w:t>
      </w:r>
      <w:r>
        <w:t xml:space="preserve"> 4.</w:t>
      </w:r>
      <w:r>
        <w:br/>
      </w:r>
      <w:r>
        <w:rPr>
          <w:b/>
        </w:rPr>
        <w:t>Câu 22:</w:t>
      </w:r>
      <w:r>
        <w:t xml:space="preserve"> Cho một mẫu hợp kim K-Na tác dụng với nước dư, thu được dung dịch X và 3,36 lít H</w:t>
      </w:r>
      <w:r>
        <w:rPr>
          <w:vertAlign w:val="subscript"/>
        </w:rPr>
        <w:t xml:space="preserve">2 </w:t>
      </w:r>
      <w:r>
        <w:t>(đktc). Thể tích dung dịch axit HCl 2M cần dùng để trung hòa dung dịch X là</w:t>
      </w:r>
      <w:r>
        <w:br/>
      </w:r>
      <w:r>
        <w:rPr>
          <w:b/>
        </w:rPr>
        <w:t xml:space="preserve">  A.</w:t>
      </w:r>
      <w:r>
        <w:t xml:space="preserve"> 150 ml            </w:t>
      </w:r>
      <w:r>
        <w:rPr>
          <w:b/>
        </w:rPr>
        <w:t>B.</w:t>
      </w:r>
      <w:r>
        <w:t xml:space="preserve"> 75 ml                </w:t>
      </w:r>
      <w:r>
        <w:rPr>
          <w:b/>
        </w:rPr>
        <w:t>C.</w:t>
      </w:r>
      <w:r>
        <w:t xml:space="preserve"> 60 ml                   </w:t>
      </w:r>
      <w:r>
        <w:rPr>
          <w:b/>
        </w:rPr>
        <w:t>D.</w:t>
      </w:r>
      <w:r>
        <w:t xml:space="preserve"> 30 ml</w:t>
      </w:r>
      <w:r>
        <w:br/>
      </w:r>
      <w:r>
        <w:rPr>
          <w:b/>
        </w:rPr>
        <w:t>Câu 23:</w:t>
      </w:r>
      <w:r>
        <w:t xml:space="preserve"> Có 3 mẫu hợp kim: Fe - Al; K - Na; Cu - Mg. Hoá chất có thể dùng để phân biệt 3 mẫu hợp kim trên là</w:t>
      </w:r>
      <w:r>
        <w:br/>
      </w:r>
      <w:r>
        <w:rPr>
          <w:b/>
        </w:rPr>
        <w:t>A</w:t>
      </w:r>
      <w:r>
        <w:t xml:space="preserve">. dung dịch NaOH.                                   </w:t>
      </w:r>
      <w:r>
        <w:rPr>
          <w:b/>
        </w:rPr>
        <w:t>B</w:t>
      </w:r>
      <w:r>
        <w:t>. dung dịch HCl.</w:t>
      </w:r>
      <w:r>
        <w:br/>
      </w:r>
      <w:r>
        <w:rPr>
          <w:b/>
        </w:rPr>
        <w:t>C</w:t>
      </w:r>
      <w:r>
        <w:t>. dung dịch H</w:t>
      </w:r>
      <w:r>
        <w:rPr>
          <w:vertAlign w:val="subscript"/>
        </w:rPr>
        <w:t>2</w:t>
      </w:r>
      <w:r>
        <w:t>SO</w:t>
      </w:r>
      <w:r>
        <w:rPr>
          <w:vertAlign w:val="subscript"/>
        </w:rPr>
        <w:t>4</w:t>
      </w:r>
      <w:r>
        <w:rPr>
          <w:b/>
        </w:rPr>
        <w:t>.                                   D</w:t>
      </w:r>
      <w:r>
        <w:t>. dung dịch MgCl</w:t>
      </w:r>
      <w:r>
        <w:rPr>
          <w:vertAlign w:val="subscript"/>
        </w:rPr>
        <w:t>2</w:t>
      </w:r>
      <w:r>
        <w:br/>
      </w:r>
      <w:r>
        <w:rPr>
          <w:b/>
        </w:rPr>
        <w:t>Câu 24: Hoà tan hoàn toàn 15,4 gam hỗn hợp Mg và Zn trong dung dịch HCl dư thấy có 6,72 lít khí thoát ra (ở đktc) và dung dịch X. Cô cạn dung dịch X được bao nhiêu gam muối khan?</w:t>
      </w:r>
      <w:r>
        <w:br/>
      </w:r>
      <w:r>
        <w:rPr>
          <w:b/>
        </w:rPr>
        <w:t xml:space="preserve">A. </w:t>
      </w:r>
      <w:r>
        <w:t xml:space="preserve">26,05 gam                                              </w:t>
      </w:r>
      <w:r>
        <w:rPr>
          <w:b/>
        </w:rPr>
        <w:t xml:space="preserve">B. </w:t>
      </w:r>
      <w:r>
        <w:t>26,35 gam</w:t>
      </w:r>
      <w:r>
        <w:br/>
      </w:r>
      <w:r>
        <w:rPr>
          <w:b/>
        </w:rPr>
        <w:t xml:space="preserve">C. </w:t>
      </w:r>
      <w:r>
        <w:t xml:space="preserve">36,7 gam                                                </w:t>
      </w:r>
      <w:r>
        <w:rPr>
          <w:b/>
        </w:rPr>
        <w:t>D</w:t>
      </w:r>
      <w:r>
        <w:t>. 37,3 gam</w:t>
      </w:r>
      <w:r>
        <w:br/>
      </w:r>
      <w:r>
        <w:rPr>
          <w:b/>
        </w:rPr>
        <w:t>Câu 25:</w:t>
      </w:r>
      <w:r>
        <w:t xml:space="preserve"> Khi đốt cháy hoàn toàn một amin đơn chức X, thu được 1,344 lít khí CO</w:t>
      </w:r>
      <w:r>
        <w:rPr>
          <w:vertAlign w:val="subscript"/>
        </w:rPr>
        <w:t>2</w:t>
      </w:r>
      <w:r>
        <w:t xml:space="preserve">, </w:t>
      </w:r>
      <w:r>
        <w:br/>
      </w:r>
      <w:r>
        <w:t>0,224 lít khí N</w:t>
      </w:r>
      <w:r>
        <w:rPr>
          <w:vertAlign w:val="subscript"/>
        </w:rPr>
        <w:t>2</w:t>
      </w:r>
      <w:r>
        <w:t xml:space="preserve"> (các thể tích khí đo ở đktc) và 1,62 gam H</w:t>
      </w:r>
      <w:r>
        <w:rPr>
          <w:vertAlign w:val="subscript"/>
        </w:rPr>
        <w:t>2</w:t>
      </w:r>
      <w:r>
        <w:t>O. Công thức của X là</w:t>
      </w:r>
      <w:r>
        <w:br/>
      </w:r>
      <w:r>
        <w:rPr>
          <w:b/>
        </w:rPr>
        <w:t>A.</w:t>
      </w:r>
      <w:r>
        <w:t xml:space="preserve"> C</w:t>
      </w:r>
      <w:r>
        <w:rPr>
          <w:vertAlign w:val="subscript"/>
        </w:rPr>
        <w:t>4</w:t>
      </w:r>
      <w:r>
        <w:t>H</w:t>
      </w:r>
      <w:r>
        <w:rPr>
          <w:vertAlign w:val="subscript"/>
        </w:rPr>
        <w:t>9</w:t>
      </w:r>
      <w:r>
        <w:t xml:space="preserve">N.          </w:t>
      </w:r>
      <w:r>
        <w:rPr>
          <w:b/>
        </w:rPr>
        <w:t>B.</w:t>
      </w:r>
      <w:r>
        <w:t xml:space="preserve"> C</w:t>
      </w:r>
      <w:r>
        <w:rPr>
          <w:vertAlign w:val="subscript"/>
        </w:rPr>
        <w:t>3</w:t>
      </w:r>
      <w:r>
        <w:t>H</w:t>
      </w:r>
      <w:r>
        <w:rPr>
          <w:vertAlign w:val="subscript"/>
        </w:rPr>
        <w:t>7</w:t>
      </w:r>
      <w:r>
        <w:t xml:space="preserve">N.                 </w:t>
      </w:r>
      <w:r>
        <w:rPr>
          <w:b/>
        </w:rPr>
        <w:t>C.</w:t>
      </w:r>
      <w:r>
        <w:t xml:space="preserve"> C</w:t>
      </w:r>
      <w:r>
        <w:rPr>
          <w:vertAlign w:val="subscript"/>
        </w:rPr>
        <w:t>2</w:t>
      </w:r>
      <w:r>
        <w:t>H</w:t>
      </w:r>
      <w:r>
        <w:rPr>
          <w:vertAlign w:val="subscript"/>
        </w:rPr>
        <w:t>7</w:t>
      </w:r>
      <w:r>
        <w:t xml:space="preserve">N.            </w:t>
      </w:r>
      <w:r>
        <w:rPr>
          <w:b/>
        </w:rPr>
        <w:t>D.</w:t>
      </w:r>
      <w:r>
        <w:t xml:space="preserve"> C</w:t>
      </w:r>
      <w:r>
        <w:rPr>
          <w:vertAlign w:val="subscript"/>
        </w:rPr>
        <w:t>3</w:t>
      </w:r>
      <w:r>
        <w:t>H</w:t>
      </w:r>
      <w:r>
        <w:rPr>
          <w:vertAlign w:val="subscript"/>
        </w:rPr>
        <w:t>9</w:t>
      </w:r>
      <w:r>
        <w:t>N.</w:t>
      </w:r>
      <w:r>
        <w:br/>
      </w:r>
      <w:r>
        <w:rPr>
          <w:b/>
        </w:rPr>
        <w:t>Câu 26:</w:t>
      </w:r>
      <w:r>
        <w:t xml:space="preserve"> Amino axit X chứa một nhóm -NH</w:t>
      </w:r>
      <w:r>
        <w:rPr>
          <w:vertAlign w:val="subscript"/>
        </w:rPr>
        <w:t>2</w:t>
      </w:r>
      <w:r>
        <w:t>. Cho 15 gam X tác dụng với axit HCl (dư), thu được 22,3 gam muối khan. Công thức cấu tạo thu gọn của X là</w:t>
      </w:r>
      <w:r>
        <w:br/>
      </w:r>
      <w:r>
        <w:rPr>
          <w:b/>
        </w:rPr>
        <w:t>A.</w:t>
      </w:r>
      <w:r>
        <w:t xml:space="preserve"> H</w:t>
      </w:r>
      <w:r>
        <w:rPr>
          <w:vertAlign w:val="subscript"/>
        </w:rPr>
        <w:t>2</w:t>
      </w:r>
      <w:r>
        <w:t>NCH</w:t>
      </w:r>
      <w:r>
        <w:rPr>
          <w:vertAlign w:val="subscript"/>
        </w:rPr>
        <w:t>2</w:t>
      </w:r>
      <w:r>
        <w:t xml:space="preserve">COOH.                          </w:t>
      </w:r>
      <w:r>
        <w:rPr>
          <w:b/>
        </w:rPr>
        <w:t>B.</w:t>
      </w:r>
      <w:r>
        <w:t xml:space="preserve"> CH</w:t>
      </w:r>
      <w:r>
        <w:rPr>
          <w:vertAlign w:val="subscript"/>
        </w:rPr>
        <w:t>3</w:t>
      </w:r>
      <w:r>
        <w:t>CH</w:t>
      </w:r>
      <w:r>
        <w:rPr>
          <w:vertAlign w:val="subscript"/>
        </w:rPr>
        <w:t>2</w:t>
      </w:r>
      <w:r>
        <w:t>CH(NH</w:t>
      </w:r>
      <w:r>
        <w:rPr>
          <w:vertAlign w:val="subscript"/>
        </w:rPr>
        <w:t>2</w:t>
      </w:r>
      <w:r>
        <w:t>)COOH.</w:t>
      </w:r>
      <w:r>
        <w:br/>
      </w:r>
      <w:r>
        <w:rPr>
          <w:b/>
        </w:rPr>
        <w:t>C.</w:t>
      </w:r>
      <w:r>
        <w:t xml:space="preserve"> H</w:t>
      </w:r>
      <w:r>
        <w:rPr>
          <w:vertAlign w:val="subscript"/>
        </w:rPr>
        <w:t>2</w:t>
      </w:r>
      <w:r>
        <w:t>NCH</w:t>
      </w:r>
      <w:r>
        <w:rPr>
          <w:vertAlign w:val="subscript"/>
        </w:rPr>
        <w:t>2</w:t>
      </w:r>
      <w:r>
        <w:t>CH</w:t>
      </w:r>
      <w:r>
        <w:rPr>
          <w:vertAlign w:val="subscript"/>
        </w:rPr>
        <w:t>2</w:t>
      </w:r>
      <w:r>
        <w:t xml:space="preserve">COOH.                   </w:t>
      </w:r>
      <w:r>
        <w:rPr>
          <w:b/>
        </w:rPr>
        <w:t>D.</w:t>
      </w:r>
      <w:r>
        <w:t xml:space="preserve"> CH</w:t>
      </w:r>
      <w:r>
        <w:rPr>
          <w:vertAlign w:val="subscript"/>
        </w:rPr>
        <w:t>3</w:t>
      </w:r>
      <w:r>
        <w:t>CH(NH</w:t>
      </w:r>
      <w:r>
        <w:rPr>
          <w:vertAlign w:val="subscript"/>
        </w:rPr>
        <w:t>2</w:t>
      </w:r>
      <w:r>
        <w:t>)COOH.</w:t>
      </w:r>
      <w:r>
        <w:br/>
      </w:r>
      <w:r>
        <w:rPr>
          <w:b/>
        </w:rPr>
        <w:t>Câu 27:</w:t>
      </w:r>
      <w:r>
        <w:t xml:space="preserve"> Người ta sản xuất cao su buna từ gỗ theo sơ đồ sau: </w:t>
      </w:r>
      <w:r>
        <w:br/>
      </w:r>
      <w:r>
        <w:t xml:space="preserve">Gỗ </w:t>
      </w:r>
      <w:r>
        <w:drawing>
          <wp:inline xmlns:a="http://schemas.openxmlformats.org/drawingml/2006/main" xmlns:pic="http://schemas.openxmlformats.org/drawingml/2006/picture">
            <wp:extent cx="1905000" cy="1905000"/>
            <wp:docPr id="50" name="Picture 50"/>
            <wp:cNvGraphicFramePr>
              <a:graphicFrameLocks noChangeAspect="1"/>
            </wp:cNvGraphicFramePr>
            <a:graphic>
              <a:graphicData uri="http://schemas.openxmlformats.org/drawingml/2006/picture">
                <pic:pic>
                  <pic:nvPicPr>
                    <pic:cNvPr id="0" name="temp_inline_5a666509e48d4b9f93d2e51f541ce9ae.jpg"/>
                    <pic:cNvPicPr/>
                  </pic:nvPicPr>
                  <pic:blipFill>
                    <a:blip r:embed="rId53"/>
                    <a:stretch>
                      <a:fillRect/>
                    </a:stretch>
                  </pic:blipFill>
                  <pic:spPr>
                    <a:xfrm>
                      <a:off x="0" y="0"/>
                      <a:ext cx="1905000" cy="1905000"/>
                    </a:xfrm>
                    <a:prstGeom prst="rect"/>
                  </pic:spPr>
                </pic:pic>
              </a:graphicData>
            </a:graphic>
          </wp:inline>
        </w:drawing>
      </w:r>
      <w:r>
        <w:t xml:space="preserve">glucozơ </w:t>
      </w:r>
      <w:r>
        <w:drawing>
          <wp:inline xmlns:a="http://schemas.openxmlformats.org/drawingml/2006/main" xmlns:pic="http://schemas.openxmlformats.org/drawingml/2006/picture">
            <wp:extent cx="1905000" cy="1905000"/>
            <wp:docPr id="51" name="Picture 51"/>
            <wp:cNvGraphicFramePr>
              <a:graphicFrameLocks noChangeAspect="1"/>
            </wp:cNvGraphicFramePr>
            <a:graphic>
              <a:graphicData uri="http://schemas.openxmlformats.org/drawingml/2006/picture">
                <pic:pic>
                  <pic:nvPicPr>
                    <pic:cNvPr id="0" name="temp_inline_6abb8d8b8f664c6cbd9b8faa6146d574.jpg"/>
                    <pic:cNvPicPr/>
                  </pic:nvPicPr>
                  <pic:blipFill>
                    <a:blip r:embed="rId54"/>
                    <a:stretch>
                      <a:fillRect/>
                    </a:stretch>
                  </pic:blipFill>
                  <pic:spPr>
                    <a:xfrm>
                      <a:off x="0" y="0"/>
                      <a:ext cx="1905000" cy="1905000"/>
                    </a:xfrm>
                    <a:prstGeom prst="rect"/>
                  </pic:spPr>
                </pic:pic>
              </a:graphicData>
            </a:graphic>
          </wp:inline>
        </w:drawing>
      </w:r>
      <w:r>
        <w:t xml:space="preserve">ancol etylic </w:t>
      </w:r>
      <w:r>
        <w:drawing>
          <wp:inline xmlns:a="http://schemas.openxmlformats.org/drawingml/2006/main" xmlns:pic="http://schemas.openxmlformats.org/drawingml/2006/picture">
            <wp:extent cx="1905000" cy="1905000"/>
            <wp:docPr id="52" name="Picture 52"/>
            <wp:cNvGraphicFramePr>
              <a:graphicFrameLocks noChangeAspect="1"/>
            </wp:cNvGraphicFramePr>
            <a:graphic>
              <a:graphicData uri="http://schemas.openxmlformats.org/drawingml/2006/picture">
                <pic:pic>
                  <pic:nvPicPr>
                    <pic:cNvPr id="0" name="temp_inline_bf8be7340f764d6ab76a6919228f557b.jpg"/>
                    <pic:cNvPicPr/>
                  </pic:nvPicPr>
                  <pic:blipFill>
                    <a:blip r:embed="rId55"/>
                    <a:stretch>
                      <a:fillRect/>
                    </a:stretch>
                  </pic:blipFill>
                  <pic:spPr>
                    <a:xfrm>
                      <a:off x="0" y="0"/>
                      <a:ext cx="1905000" cy="1905000"/>
                    </a:xfrm>
                    <a:prstGeom prst="rect"/>
                  </pic:spPr>
                </pic:pic>
              </a:graphicData>
            </a:graphic>
          </wp:inline>
        </w:drawing>
      </w:r>
      <w:r>
        <w:t xml:space="preserve"> Butađien-1,3 </w:t>
      </w:r>
      <w:r>
        <w:drawing>
          <wp:inline xmlns:a="http://schemas.openxmlformats.org/drawingml/2006/main" xmlns:pic="http://schemas.openxmlformats.org/drawingml/2006/picture">
            <wp:extent cx="1905000" cy="1905000"/>
            <wp:docPr id="53" name="Picture 53"/>
            <wp:cNvGraphicFramePr>
              <a:graphicFrameLocks noChangeAspect="1"/>
            </wp:cNvGraphicFramePr>
            <a:graphic>
              <a:graphicData uri="http://schemas.openxmlformats.org/drawingml/2006/picture">
                <pic:pic>
                  <pic:nvPicPr>
                    <pic:cNvPr id="0" name="temp_inline_0e66e0b44bc6493eb9353ea9abdfdb8b.jpg"/>
                    <pic:cNvPicPr/>
                  </pic:nvPicPr>
                  <pic:blipFill>
                    <a:blip r:embed="rId56"/>
                    <a:stretch>
                      <a:fillRect/>
                    </a:stretch>
                  </pic:blipFill>
                  <pic:spPr>
                    <a:xfrm>
                      <a:off x="0" y="0"/>
                      <a:ext cx="1905000" cy="1905000"/>
                    </a:xfrm>
                    <a:prstGeom prst="rect"/>
                  </pic:spPr>
                </pic:pic>
              </a:graphicData>
            </a:graphic>
          </wp:inline>
        </w:drawing>
      </w:r>
      <w:r>
        <w:t>Cao su Buna.</w:t>
      </w:r>
      <w:r>
        <w:br/>
      </w:r>
      <w:r>
        <w:t>Tính lượng gỗ cần thiết để sản xuất được 1 tấn cao su, giả sử trong gỗ chứa 50% xenlulozơ?</w:t>
      </w:r>
      <w:r>
        <w:br/>
      </w:r>
      <w:r>
        <w:rPr>
          <w:b/>
        </w:rPr>
        <w:t xml:space="preserve">  A.</w:t>
      </w:r>
      <w:r>
        <w:t xml:space="preserve"> 35,714 tấn.                                                        </w:t>
      </w:r>
      <w:r>
        <w:rPr>
          <w:b/>
        </w:rPr>
        <w:t>B.</w:t>
      </w:r>
      <w:r>
        <w:t xml:space="preserve"> 17,857 tấn.      </w:t>
      </w:r>
      <w:r>
        <w:br/>
      </w:r>
      <w:r>
        <w:rPr>
          <w:b/>
        </w:rPr>
        <w:t xml:space="preserve">  C.</w:t>
      </w:r>
      <w:r>
        <w:t xml:space="preserve"> 8,929 tấn.                                                          </w:t>
      </w:r>
      <w:r>
        <w:rPr>
          <w:b/>
        </w:rPr>
        <w:t>D.</w:t>
      </w:r>
      <w:r>
        <w:t xml:space="preserve"> 18,365 tấn.</w:t>
      </w:r>
      <w:r>
        <w:br/>
      </w:r>
      <w:r>
        <w:rPr>
          <w:b/>
        </w:rPr>
        <w:t>Câu 28:</w:t>
      </w:r>
      <w:r>
        <w:t xml:space="preserve"> Khi thủy phân hết 3,28 gam hỗn hợp X gồm hai este đơn chức, mạch hở thì cần vừa đủ 0,05 mol NaOH, thu được một muối và hỗn hợp Y gồm hai ancol cùng dãy đồng đẳng. Đốt cháy hết Y trong O</w:t>
      </w:r>
      <w:r>
        <w:rPr>
          <w:vertAlign w:val="subscript"/>
        </w:rPr>
        <w:t>2</w:t>
      </w:r>
      <w:r>
        <w:t xml:space="preserve"> dư, thu được CO</w:t>
      </w:r>
      <w:r>
        <w:rPr>
          <w:vertAlign w:val="subscript"/>
        </w:rPr>
        <w:t>2</w:t>
      </w:r>
      <w:r>
        <w:t xml:space="preserve"> và m gam H</w:t>
      </w:r>
      <w:r>
        <w:rPr>
          <w:vertAlign w:val="subscript"/>
        </w:rPr>
        <w:t>2</w:t>
      </w:r>
      <w:r>
        <w:t>O. Giá trị của m là</w:t>
      </w:r>
      <w:r>
        <w:br/>
      </w:r>
      <w:r>
        <w:rPr>
          <w:b/>
        </w:rPr>
        <w:t>A.</w:t>
      </w:r>
      <w:r>
        <w:t xml:space="preserve"> 2,16.  </w:t>
      </w:r>
      <w:r>
        <w:rPr>
          <w:b/>
        </w:rPr>
        <w:t xml:space="preserve">          B.</w:t>
      </w:r>
      <w:r>
        <w:t xml:space="preserve"> 3,06.              </w:t>
      </w:r>
      <w:r>
        <w:rPr>
          <w:b/>
        </w:rPr>
        <w:t>C.</w:t>
      </w:r>
      <w:r>
        <w:t xml:space="preserve"> 1,26.                   </w:t>
      </w:r>
      <w:r>
        <w:rPr>
          <w:b/>
        </w:rPr>
        <w:t>D.</w:t>
      </w:r>
      <w:r>
        <w:t xml:space="preserve"> 1,71.</w:t>
      </w:r>
      <w:r>
        <w:br/>
      </w:r>
      <w:r>
        <w:rPr>
          <w:b/>
        </w:rPr>
        <w:t>Câu 29:</w:t>
      </w:r>
      <w:r>
        <w:t xml:space="preserve"> Để sản xuất 59,4 kg xenlulozơ trinitrat (hiệu suất phản ứng 90%) cần dùng ít nhất V lít dung dịch HNO</w:t>
      </w:r>
      <w:r>
        <w:rPr>
          <w:vertAlign w:val="subscript"/>
        </w:rPr>
        <w:t>3</w:t>
      </w:r>
      <w:r>
        <w:t xml:space="preserve"> 97,67% (D = 1,52 g/ml) phản ứng với lượng dư xenlulozơ. </w:t>
      </w:r>
      <w:r>
        <w:br/>
      </w:r>
      <w:r>
        <w:t>Giá trị của V là</w:t>
      </w:r>
      <w:r>
        <w:br/>
      </w:r>
      <w:r>
        <w:rPr>
          <w:b/>
        </w:rPr>
        <w:t>A.</w:t>
      </w:r>
      <w:r>
        <w:t xml:space="preserve"> 27,23.          </w:t>
      </w:r>
      <w:r>
        <w:rPr>
          <w:b/>
        </w:rPr>
        <w:t>B.</w:t>
      </w:r>
      <w:r>
        <w:t xml:space="preserve"> 27,72.               </w:t>
      </w:r>
      <w:r>
        <w:rPr>
          <w:b/>
        </w:rPr>
        <w:t>C.</w:t>
      </w:r>
      <w:r>
        <w:t xml:space="preserve"> 28,29.                   </w:t>
      </w:r>
      <w:r>
        <w:rPr>
          <w:b/>
        </w:rPr>
        <w:t>D.</w:t>
      </w:r>
      <w:r>
        <w:t xml:space="preserve"> 24,95.</w:t>
      </w:r>
      <w:r>
        <w:br/>
      </w:r>
      <w:r>
        <w:rPr>
          <w:b/>
        </w:rPr>
        <w:t>Câu 30:</w:t>
      </w:r>
      <w:r>
        <w:t xml:space="preserve"> Hỗn hợp E gồm hai amin X (C</w:t>
      </w:r>
      <w:r>
        <w:rPr>
          <w:vertAlign w:val="subscript"/>
        </w:rPr>
        <w:t>n</w:t>
      </w:r>
      <w:r>
        <w:t>H</w:t>
      </w:r>
      <w:r>
        <w:rPr>
          <w:vertAlign w:val="subscript"/>
        </w:rPr>
        <w:t>m</w:t>
      </w:r>
      <w:r>
        <w:t>N), Y (C</w:t>
      </w:r>
      <w:r>
        <w:rPr>
          <w:vertAlign w:val="subscript"/>
        </w:rPr>
        <w:t>n</w:t>
      </w:r>
      <w:r>
        <w:t>H</w:t>
      </w:r>
      <w:r>
        <w:rPr>
          <w:vertAlign w:val="subscript"/>
        </w:rPr>
        <w:t>m+1</w:t>
      </w:r>
      <w:r>
        <w:t>N</w:t>
      </w:r>
      <w:r>
        <w:rPr>
          <w:vertAlign w:val="subscript"/>
        </w:rPr>
        <w:t>2</w:t>
      </w:r>
      <w:r>
        <w:t>, với n ≥ 2) và hai anken đồng đẳng kế tiếp. Đốt cháy hoàn toàn 0,08 mol E, thu được 0,03 mol N</w:t>
      </w:r>
      <w:r>
        <w:rPr>
          <w:vertAlign w:val="subscript"/>
        </w:rPr>
        <w:t>2</w:t>
      </w:r>
      <w:r>
        <w:t>, 0,22 mol CO</w:t>
      </w:r>
      <w:r>
        <w:rPr>
          <w:vertAlign w:val="subscript"/>
        </w:rPr>
        <w:t>2</w:t>
      </w:r>
      <w:r>
        <w:t xml:space="preserve"> và 0,30 mol H</w:t>
      </w:r>
      <w:r>
        <w:rPr>
          <w:vertAlign w:val="subscript"/>
        </w:rPr>
        <w:t>2</w:t>
      </w:r>
      <w:r>
        <w:t>O. Phần trăm khối lượng của X trong E là</w:t>
      </w:r>
      <w:r>
        <w:br/>
      </w:r>
      <w:r>
        <w:rPr>
          <w:b/>
        </w:rPr>
        <w:t xml:space="preserve">A. </w:t>
      </w:r>
      <w:r>
        <w:t xml:space="preserve">43,38%. </w:t>
      </w:r>
      <w:r>
        <w:rPr>
          <w:b/>
        </w:rPr>
        <w:t xml:space="preserve">                   B. </w:t>
      </w:r>
      <w:r>
        <w:t xml:space="preserve">57,84%. </w:t>
      </w:r>
      <w:r>
        <w:rPr>
          <w:b/>
        </w:rPr>
        <w:t xml:space="preserve">            C. </w:t>
      </w:r>
      <w:r>
        <w:t xml:space="preserve">18,14%. </w:t>
      </w:r>
      <w:r>
        <w:rPr>
          <w:b/>
        </w:rPr>
        <w:t xml:space="preserve">            D. </w:t>
      </w:r>
      <w:r>
        <w:t xml:space="preserve">14,46% </w:t>
      </w:r>
      <w:r>
        <w:br/>
      </w:r>
      <w:r>
        <w:rPr>
          <w:b/>
        </w:rPr>
        <w:t>ĐÁP ÁN VÀ HƯỚNG DẪN GIẢI</w:t>
      </w:r>
      <w:r>
        <w:br/>
      </w:r>
      <w:r>
        <w:br/>
      </w:r>
      <w:r>
        <w:br/>
      </w:r>
      <w:r>
        <w:br/>
      </w:r>
      <w:r>
        <w:br/>
      </w:r>
      <w:r>
        <w:rPr>
          <w:b/>
        </w:rPr>
        <w:t>1D</w:t>
      </w:r>
      <w:r>
        <w:br/>
      </w:r>
      <w:r>
        <w:br/>
      </w:r>
      <w:r>
        <w:br/>
      </w:r>
      <w:r>
        <w:rPr>
          <w:b/>
        </w:rPr>
        <w:t>2D</w:t>
      </w:r>
      <w:r>
        <w:br/>
      </w:r>
      <w:r>
        <w:br/>
      </w:r>
      <w:r>
        <w:br/>
      </w:r>
      <w:r>
        <w:rPr>
          <w:b/>
        </w:rPr>
        <w:t>3A</w:t>
      </w:r>
      <w:r>
        <w:br/>
      </w:r>
      <w:r>
        <w:br/>
      </w:r>
      <w:r>
        <w:br/>
      </w:r>
      <w:r>
        <w:rPr>
          <w:b/>
        </w:rPr>
        <w:t>4B</w:t>
      </w:r>
      <w:r>
        <w:br/>
      </w:r>
      <w:r>
        <w:br/>
      </w:r>
      <w:r>
        <w:br/>
      </w:r>
      <w:r>
        <w:rPr>
          <w:b/>
        </w:rPr>
        <w:t>5C</w:t>
      </w:r>
      <w:r>
        <w:br/>
      </w:r>
      <w:r>
        <w:br/>
      </w:r>
      <w:r>
        <w:br/>
      </w:r>
      <w:r>
        <w:rPr>
          <w:b/>
        </w:rPr>
        <w:t>6C</w:t>
      </w:r>
      <w:r>
        <w:br/>
      </w:r>
      <w:r>
        <w:br/>
      </w:r>
      <w:r>
        <w:br/>
      </w:r>
      <w:r>
        <w:rPr>
          <w:b/>
        </w:rPr>
        <w:t>7C</w:t>
      </w:r>
      <w:r>
        <w:br/>
      </w:r>
      <w:r>
        <w:br/>
      </w:r>
      <w:r>
        <w:br/>
      </w:r>
      <w:r>
        <w:rPr>
          <w:b/>
        </w:rPr>
        <w:t>8D</w:t>
      </w:r>
      <w:r>
        <w:br/>
      </w:r>
      <w:r>
        <w:br/>
      </w:r>
      <w:r>
        <w:br/>
      </w:r>
      <w:r>
        <w:rPr>
          <w:b/>
        </w:rPr>
        <w:t>9D</w:t>
      </w:r>
      <w:r>
        <w:br/>
      </w:r>
      <w:r>
        <w:br/>
      </w:r>
      <w:r>
        <w:br/>
      </w:r>
      <w:r>
        <w:rPr>
          <w:b/>
        </w:rPr>
        <w:t>10C</w:t>
      </w:r>
      <w:r>
        <w:br/>
      </w:r>
      <w:r>
        <w:br/>
      </w:r>
      <w:r>
        <w:br/>
      </w:r>
      <w:r>
        <w:br/>
      </w:r>
      <w:r>
        <w:br/>
      </w:r>
      <w:r>
        <w:rPr>
          <w:b/>
        </w:rPr>
        <w:t>11D</w:t>
      </w:r>
      <w:r>
        <w:br/>
      </w:r>
      <w:r>
        <w:br/>
      </w:r>
      <w:r>
        <w:br/>
      </w:r>
      <w:r>
        <w:rPr>
          <w:b/>
        </w:rPr>
        <w:t>12D</w:t>
      </w:r>
      <w:r>
        <w:br/>
      </w:r>
      <w:r>
        <w:br/>
      </w:r>
      <w:r>
        <w:br/>
      </w:r>
      <w:r>
        <w:rPr>
          <w:b/>
        </w:rPr>
        <w:t>13D</w:t>
      </w:r>
      <w:r>
        <w:br/>
      </w:r>
      <w:r>
        <w:br/>
      </w:r>
      <w:r>
        <w:br/>
      </w:r>
      <w:r>
        <w:rPr>
          <w:b/>
        </w:rPr>
        <w:t>14C</w:t>
      </w:r>
      <w:r>
        <w:br/>
      </w:r>
      <w:r>
        <w:br/>
      </w:r>
      <w:r>
        <w:br/>
      </w:r>
      <w:r>
        <w:rPr>
          <w:b/>
        </w:rPr>
        <w:t>15A</w:t>
      </w:r>
      <w:r>
        <w:br/>
      </w:r>
      <w:r>
        <w:br/>
      </w:r>
      <w:r>
        <w:br/>
      </w:r>
      <w:r>
        <w:rPr>
          <w:b/>
        </w:rPr>
        <w:t>16A</w:t>
      </w:r>
      <w:r>
        <w:br/>
      </w:r>
      <w:r>
        <w:br/>
      </w:r>
      <w:r>
        <w:br/>
      </w:r>
      <w:r>
        <w:rPr>
          <w:b/>
        </w:rPr>
        <w:t>17B</w:t>
      </w:r>
      <w:r>
        <w:br/>
      </w:r>
      <w:r>
        <w:br/>
      </w:r>
      <w:r>
        <w:br/>
      </w:r>
      <w:r>
        <w:rPr>
          <w:b/>
        </w:rPr>
        <w:t>18A</w:t>
      </w:r>
      <w:r>
        <w:br/>
      </w:r>
      <w:r>
        <w:br/>
      </w:r>
      <w:r>
        <w:br/>
      </w:r>
      <w:r>
        <w:rPr>
          <w:b/>
        </w:rPr>
        <w:t>19D</w:t>
      </w:r>
      <w:r>
        <w:br/>
      </w:r>
      <w:r>
        <w:br/>
      </w:r>
      <w:r>
        <w:br/>
      </w:r>
      <w:r>
        <w:rPr>
          <w:b/>
        </w:rPr>
        <w:t>20B</w:t>
      </w:r>
      <w:r>
        <w:br/>
      </w:r>
      <w:r>
        <w:br/>
      </w:r>
      <w:r>
        <w:br/>
      </w:r>
      <w:r>
        <w:br/>
      </w:r>
      <w:r>
        <w:br/>
      </w:r>
      <w:r>
        <w:rPr>
          <w:b/>
        </w:rPr>
        <w:t>21B</w:t>
      </w:r>
      <w:r>
        <w:br/>
      </w:r>
      <w:r>
        <w:br/>
      </w:r>
      <w:r>
        <w:br/>
      </w:r>
      <w:r>
        <w:rPr>
          <w:b/>
        </w:rPr>
        <w:t>22A</w:t>
      </w:r>
      <w:r>
        <w:br/>
      </w:r>
      <w:r>
        <w:br/>
      </w:r>
      <w:r>
        <w:br/>
      </w:r>
      <w:r>
        <w:rPr>
          <w:b/>
        </w:rPr>
        <w:t>23A</w:t>
      </w:r>
      <w:r>
        <w:br/>
      </w:r>
      <w:r>
        <w:br/>
      </w:r>
      <w:r>
        <w:br/>
      </w:r>
      <w:r>
        <w:rPr>
          <w:b/>
        </w:rPr>
        <w:t>24C</w:t>
      </w:r>
      <w:r>
        <w:br/>
      </w:r>
      <w:r>
        <w:br/>
      </w:r>
      <w:r>
        <w:br/>
      </w:r>
      <w:r>
        <w:rPr>
          <w:b/>
        </w:rPr>
        <w:t>25D</w:t>
      </w:r>
      <w:r>
        <w:br/>
      </w:r>
      <w:r>
        <w:br/>
      </w:r>
      <w:r>
        <w:br/>
      </w:r>
      <w:r>
        <w:rPr>
          <w:b/>
        </w:rPr>
        <w:t>26A</w:t>
      </w:r>
      <w:r>
        <w:br/>
      </w:r>
      <w:r>
        <w:br/>
      </w:r>
      <w:r>
        <w:br/>
      </w:r>
      <w:r>
        <w:rPr>
          <w:b/>
        </w:rPr>
        <w:t>27A</w:t>
      </w:r>
      <w:r>
        <w:br/>
      </w:r>
      <w:r>
        <w:br/>
      </w:r>
      <w:r>
        <w:br/>
      </w:r>
      <w:r>
        <w:rPr>
          <w:b/>
        </w:rPr>
        <w:t>28A</w:t>
      </w:r>
      <w:r>
        <w:br/>
      </w:r>
      <w:r>
        <w:br/>
      </w:r>
      <w:r>
        <w:br/>
      </w:r>
      <w:r>
        <w:rPr>
          <w:b/>
        </w:rPr>
        <w:t>29C</w:t>
      </w:r>
      <w:r>
        <w:br/>
      </w:r>
      <w:r>
        <w:br/>
      </w:r>
      <w:r>
        <w:br/>
      </w:r>
      <w:r>
        <w:rPr>
          <w:b/>
        </w:rPr>
        <w:t>30B</w:t>
      </w:r>
      <w:r>
        <w:br/>
      </w:r>
      <w:r>
        <w:br/>
      </w:r>
      <w:r>
        <w:br/>
      </w:r>
      <w:r>
        <w:br/>
      </w:r>
      <w:r>
        <w:br/>
      </w:r>
      <w:r>
        <w:rPr>
          <w:b/>
        </w:rPr>
        <w:t>Câu 1:</w:t>
      </w:r>
      <w:r>
        <w:br/>
      </w:r>
      <w:r>
        <w:rPr>
          <w:b/>
        </w:rPr>
        <w:t xml:space="preserve">Đáp án D                        </w:t>
      </w:r>
      <w:r>
        <w:br/>
      </w:r>
      <w:r>
        <w:t>Ancol etylic: C</w:t>
      </w:r>
      <w:r>
        <w:rPr>
          <w:vertAlign w:val="subscript"/>
        </w:rPr>
        <w:t>2</w:t>
      </w:r>
      <w:r>
        <w:t>H</w:t>
      </w:r>
      <w:r>
        <w:rPr>
          <w:vertAlign w:val="subscript"/>
        </w:rPr>
        <w:t>5</w:t>
      </w:r>
      <w:r>
        <w:t>OH</w:t>
      </w:r>
      <w:r>
        <w:br/>
      </w:r>
      <w:r>
        <w:t>Axit axetic: CH</w:t>
      </w:r>
      <w:r>
        <w:rPr>
          <w:vertAlign w:val="subscript"/>
        </w:rPr>
        <w:t>3</w:t>
      </w:r>
      <w:r>
        <w:t>COOH</w:t>
      </w:r>
      <w:r>
        <w:br/>
      </w:r>
      <w:r>
        <w:t>C</w:t>
      </w:r>
      <w:r>
        <w:rPr>
          <w:vertAlign w:val="subscript"/>
        </w:rPr>
        <w:t>2</w:t>
      </w:r>
      <w:r>
        <w:t>H</w:t>
      </w:r>
      <w:r>
        <w:rPr>
          <w:vertAlign w:val="subscript"/>
        </w:rPr>
        <w:t>5</w:t>
      </w:r>
      <w:r>
        <w:t>OH + CH</w:t>
      </w:r>
      <w:r>
        <w:rPr>
          <w:vertAlign w:val="subscript"/>
        </w:rPr>
        <w:t>3</w:t>
      </w:r>
      <w:r>
        <w:t xml:space="preserve">COOH </w:t>
      </w:r>
      <w:r>
        <w:drawing>
          <wp:inline xmlns:a="http://schemas.openxmlformats.org/drawingml/2006/main" xmlns:pic="http://schemas.openxmlformats.org/drawingml/2006/picture">
            <wp:extent cx="1905000" cy="1905000"/>
            <wp:docPr id="54" name="Picture 54"/>
            <wp:cNvGraphicFramePr>
              <a:graphicFrameLocks noChangeAspect="1"/>
            </wp:cNvGraphicFramePr>
            <a:graphic>
              <a:graphicData uri="http://schemas.openxmlformats.org/drawingml/2006/picture">
                <pic:pic>
                  <pic:nvPicPr>
                    <pic:cNvPr id="0" name="temp_inline_aeb6c9e346b74c61a7792bf08adb88d9.jpg"/>
                    <pic:cNvPicPr/>
                  </pic:nvPicPr>
                  <pic:blipFill>
                    <a:blip r:embed="rId57"/>
                    <a:stretch>
                      <a:fillRect/>
                    </a:stretch>
                  </pic:blipFill>
                  <pic:spPr>
                    <a:xfrm>
                      <a:off x="0" y="0"/>
                      <a:ext cx="1905000" cy="1905000"/>
                    </a:xfrm>
                    <a:prstGeom prst="rect"/>
                  </pic:spPr>
                </pic:pic>
              </a:graphicData>
            </a:graphic>
          </wp:inline>
        </w:drawing>
      </w:r>
      <w:r>
        <w:t>CH</w:t>
      </w:r>
      <w:r>
        <w:rPr>
          <w:vertAlign w:val="subscript"/>
        </w:rPr>
        <w:t>3</w:t>
      </w:r>
      <w:r>
        <w:t>COOC</w:t>
      </w:r>
      <w:r>
        <w:rPr>
          <w:vertAlign w:val="subscript"/>
        </w:rPr>
        <w:t>2</w:t>
      </w:r>
      <w:r>
        <w:t>H</w:t>
      </w:r>
      <w:r>
        <w:rPr>
          <w:vertAlign w:val="subscript"/>
        </w:rPr>
        <w:t>5</w:t>
      </w:r>
      <w:r>
        <w:t xml:space="preserve"> (etyl axetat) + H</w:t>
      </w:r>
      <w:r>
        <w:rPr>
          <w:vertAlign w:val="subscript"/>
        </w:rPr>
        <w:t>2</w:t>
      </w:r>
      <w:r>
        <w:t>O</w:t>
      </w:r>
      <w:r>
        <w:br/>
      </w:r>
      <w:r>
        <w:rPr>
          <w:b/>
        </w:rPr>
        <w:t>Câu 2:</w:t>
      </w:r>
      <w:r>
        <w:br/>
      </w:r>
      <w:r>
        <w:rPr>
          <w:b/>
        </w:rPr>
        <w:t>Đáp án D</w:t>
      </w:r>
      <w:r>
        <w:br/>
      </w:r>
      <w:r>
        <w:t>Công thức phân tử của glucozơ là C</w:t>
      </w:r>
      <w:r>
        <w:rPr>
          <w:vertAlign w:val="subscript"/>
        </w:rPr>
        <w:t>6</w:t>
      </w:r>
      <w:r>
        <w:t>H</w:t>
      </w:r>
      <w:r>
        <w:rPr>
          <w:vertAlign w:val="subscript"/>
        </w:rPr>
        <w:t>12</w:t>
      </w:r>
      <w:r>
        <w:t>O</w:t>
      </w:r>
      <w:r>
        <w:rPr>
          <w:vertAlign w:val="subscript"/>
        </w:rPr>
        <w:t>6</w:t>
      </w:r>
      <w:r>
        <w:t>.</w:t>
      </w:r>
      <w:r>
        <w:br/>
      </w:r>
      <w:r>
        <w:t>→ Số nguyên tử hiđro trong phân tử glucozơ là 12</w:t>
      </w:r>
      <w:r>
        <w:br/>
      </w:r>
      <w:r>
        <w:rPr>
          <w:b/>
        </w:rPr>
        <w:t>Câu 3:</w:t>
      </w:r>
      <w:r>
        <w:br/>
      </w:r>
      <w:r>
        <w:rPr>
          <w:b/>
        </w:rPr>
        <w:t>Đáp án A</w:t>
      </w:r>
      <w:r>
        <w:br/>
      </w:r>
      <w:r>
        <w:t>Glucozơ là monosaccarit, không có phản ứng thủy phân.</w:t>
      </w:r>
      <w:r>
        <w:br/>
      </w:r>
      <w:r>
        <w:rPr>
          <w:b/>
        </w:rPr>
        <w:t>Câu 4:</w:t>
      </w:r>
      <w:r>
        <w:br/>
      </w:r>
      <w:r>
        <w:rPr>
          <w:b/>
        </w:rPr>
        <w:t>Đáp án B</w:t>
      </w:r>
      <w:r>
        <w:br/>
      </w:r>
      <w:r>
        <w:t>C</w:t>
      </w:r>
      <w:r>
        <w:rPr>
          <w:vertAlign w:val="subscript"/>
        </w:rPr>
        <w:t>6</w:t>
      </w:r>
      <w:r>
        <w:t>H</w:t>
      </w:r>
      <w:r>
        <w:rPr>
          <w:vertAlign w:val="subscript"/>
        </w:rPr>
        <w:t>12</w:t>
      </w:r>
      <w:r>
        <w:t>O</w:t>
      </w:r>
      <w:r>
        <w:rPr>
          <w:vertAlign w:val="subscript"/>
        </w:rPr>
        <w:t>6</w:t>
      </w:r>
      <w:r>
        <w:t xml:space="preserve"> → 2C</w:t>
      </w:r>
      <w:r>
        <w:rPr>
          <w:vertAlign w:val="subscript"/>
        </w:rPr>
        <w:t>2</w:t>
      </w:r>
      <w:r>
        <w:t>H</w:t>
      </w:r>
      <w:r>
        <w:rPr>
          <w:vertAlign w:val="subscript"/>
        </w:rPr>
        <w:t>5</w:t>
      </w:r>
      <w:r>
        <w:t>OH + CO2</w:t>
      </w:r>
      <w:r>
        <w:br/>
      </w:r>
      <w:r>
        <w:t>n</w:t>
      </w:r>
      <w:r>
        <w:rPr>
          <w:vertAlign w:val="subscript"/>
        </w:rPr>
        <w:t>C2H5OH</w:t>
      </w:r>
      <w:r>
        <w:t xml:space="preserve"> = 2mol → n</w:t>
      </w:r>
      <w:r>
        <w:rPr>
          <w:vertAlign w:val="subscript"/>
        </w:rPr>
        <w:t>glucozơ</w:t>
      </w:r>
      <w:r>
        <w:t xml:space="preserve"> = 1mol</w:t>
      </w:r>
      <w:r>
        <w:br/>
      </w:r>
      <w:r>
        <w:t>Khối lượng glucozơ tính theo lí thuyết là m</w:t>
      </w:r>
      <w:r>
        <w:rPr>
          <w:vertAlign w:val="subscript"/>
        </w:rPr>
        <w:t>glucozơ</w:t>
      </w:r>
      <w:r>
        <w:t xml:space="preserve"> = 1.180 = 180 gam</w:t>
      </w:r>
      <w:r>
        <w:br/>
      </w:r>
      <w:r>
        <w:t>Do hiệu suất phản ứng 60% → khối lượng thực mà glucozơ cần dùng là:</w:t>
      </w:r>
      <w:r>
        <w:drawing>
          <wp:inline xmlns:a="http://schemas.openxmlformats.org/drawingml/2006/main" xmlns:pic="http://schemas.openxmlformats.org/drawingml/2006/picture">
            <wp:extent cx="1905000" cy="1905000"/>
            <wp:docPr id="55" name="Picture 55"/>
            <wp:cNvGraphicFramePr>
              <a:graphicFrameLocks noChangeAspect="1"/>
            </wp:cNvGraphicFramePr>
            <a:graphic>
              <a:graphicData uri="http://schemas.openxmlformats.org/drawingml/2006/picture">
                <pic:pic>
                  <pic:nvPicPr>
                    <pic:cNvPr id="0" name="temp_inline_c7f839a10c7449b699cd16f470a2d5b5.jpg"/>
                    <pic:cNvPicPr/>
                  </pic:nvPicPr>
                  <pic:blipFill>
                    <a:blip r:embed="rId58"/>
                    <a:stretch>
                      <a:fillRect/>
                    </a:stretch>
                  </pic:blipFill>
                  <pic:spPr>
                    <a:xfrm>
                      <a:off x="0" y="0"/>
                      <a:ext cx="1905000" cy="1905000"/>
                    </a:xfrm>
                    <a:prstGeom prst="rect"/>
                  </pic:spPr>
                </pic:pic>
              </a:graphicData>
            </a:graphic>
          </wp:inline>
        </w:drawing>
      </w:r>
      <w:r>
        <w:t>= 300 (g)</w:t>
      </w:r>
      <w:r>
        <w:br/>
      </w:r>
      <w:r>
        <w:rPr>
          <w:b/>
        </w:rPr>
        <w:t>Câu 5:</w:t>
      </w:r>
      <w:r>
        <w:br/>
      </w:r>
      <w:r>
        <w:rPr>
          <w:b/>
        </w:rPr>
        <w:t>Đáp án C</w:t>
      </w:r>
      <w:r>
        <w:br/>
      </w:r>
      <w:r>
        <w:t>Amin no, đơn chức, mạch hở có công thức tổng quát là C</w:t>
      </w:r>
      <w:r>
        <w:rPr>
          <w:vertAlign w:val="subscript"/>
        </w:rPr>
        <w:t>n</w:t>
      </w:r>
      <w:r>
        <w:t>H</w:t>
      </w:r>
      <w:r>
        <w:rPr>
          <w:vertAlign w:val="subscript"/>
        </w:rPr>
        <w:t>2n+3</w:t>
      </w:r>
      <w:r>
        <w:t>N.</w:t>
      </w:r>
      <w:r>
        <w:br/>
      </w:r>
      <w:r>
        <w:rPr>
          <w:b/>
        </w:rPr>
        <w:t>Câu 6:</w:t>
      </w:r>
      <w:r>
        <w:br/>
      </w:r>
      <w:r>
        <w:rPr>
          <w:b/>
        </w:rPr>
        <w:t>Đáp án C</w:t>
      </w:r>
      <w:r>
        <w:br/>
      </w:r>
      <w:r>
        <w:t>Thứ tự tăng dần tính bazơ là: amin thơm &lt; NH</w:t>
      </w:r>
      <w:r>
        <w:rPr>
          <w:vertAlign w:val="subscript"/>
        </w:rPr>
        <w:t>3</w:t>
      </w:r>
      <w:r>
        <w:t xml:space="preserve"> &lt; amin no</w:t>
      </w:r>
      <w:r>
        <w:br/>
      </w:r>
      <w:r>
        <w:t>Amin bậc 2 có tính bazơ mạnh hơn amin bậc 1</w:t>
      </w:r>
      <w:r>
        <w:br/>
      </w:r>
      <w:r>
        <w:t>→ Chất có tính bazơ mạnh nhất là (CH</w:t>
      </w:r>
      <w:r>
        <w:rPr>
          <w:vertAlign w:val="subscript"/>
        </w:rPr>
        <w:t>3</w:t>
      </w:r>
      <w:r>
        <w:t>)</w:t>
      </w:r>
      <w:r>
        <w:rPr>
          <w:vertAlign w:val="subscript"/>
        </w:rPr>
        <w:t>2</w:t>
      </w:r>
      <w:r>
        <w:t>NH.</w:t>
      </w:r>
      <w:r>
        <w:br/>
      </w:r>
      <w:r>
        <w:rPr>
          <w:b/>
        </w:rPr>
        <w:t>Câu 7:</w:t>
      </w:r>
      <w:r>
        <w:br/>
      </w:r>
      <w:r>
        <w:rPr>
          <w:b/>
        </w:rPr>
        <w:t>Đáp án C</w:t>
      </w:r>
      <w:r>
        <w:br/>
      </w:r>
      <w:r>
        <w:rPr>
          <w:b/>
        </w:rPr>
        <w:t xml:space="preserve">A, B, D </w:t>
      </w:r>
      <w:r>
        <w:t>không làm quỳ tím đổi màu vì đều có 1 nhóm NH</w:t>
      </w:r>
      <w:r>
        <w:rPr>
          <w:vertAlign w:val="subscript"/>
        </w:rPr>
        <w:t>2</w:t>
      </w:r>
      <w:r>
        <w:t xml:space="preserve"> và 1 nhóm COOH</w:t>
      </w:r>
      <w:r>
        <w:br/>
      </w:r>
      <w:r>
        <w:rPr>
          <w:b/>
        </w:rPr>
        <w:t>C</w:t>
      </w:r>
      <w:r>
        <w:t>. lysin làm quỳ chuyển sang màu xanh vì có 2 nhóm NH</w:t>
      </w:r>
      <w:r>
        <w:rPr>
          <w:vertAlign w:val="subscript"/>
        </w:rPr>
        <w:t>2</w:t>
      </w:r>
      <w:r>
        <w:t xml:space="preserve"> và 1 nhóm COOH</w:t>
      </w:r>
      <w:r>
        <w:br/>
      </w:r>
      <w:r>
        <w:rPr>
          <w:b/>
        </w:rPr>
        <w:t>Câu 8:</w:t>
      </w:r>
      <w:r>
        <w:br/>
      </w:r>
      <w:r>
        <w:rPr>
          <w:b/>
        </w:rPr>
        <w:t>Đáp án D</w:t>
      </w:r>
      <w:r>
        <w:br/>
      </w:r>
      <w:r>
        <w:t>Amino axit là hợp chất hữu cơ tạp chất hữu cơ tạp chức mà trong phân tử chứa đồng thời nhóm amino (NH</w:t>
      </w:r>
      <w:r>
        <w:rPr>
          <w:vertAlign w:val="subscript"/>
        </w:rPr>
        <w:t>2</w:t>
      </w:r>
      <w:r>
        <w:t>) và nhóm cacboxyl (COOH).</w:t>
      </w:r>
      <w:r>
        <w:br/>
      </w:r>
      <w:r>
        <w:t>→ Hợp chất thuộc loại amino axit là H</w:t>
      </w:r>
      <w:r>
        <w:rPr>
          <w:vertAlign w:val="subscript"/>
        </w:rPr>
        <w:t>2</w:t>
      </w:r>
      <w:r>
        <w:t>NCH</w:t>
      </w:r>
      <w:r>
        <w:rPr>
          <w:vertAlign w:val="subscript"/>
        </w:rPr>
        <w:t>2</w:t>
      </w:r>
      <w:r>
        <w:t>COOH</w:t>
      </w:r>
      <w:r>
        <w:br/>
      </w:r>
      <w:r>
        <w:t>A là este, B là muối, C là amin</w:t>
      </w:r>
      <w:r>
        <w:br/>
      </w:r>
      <w:r>
        <w:rPr>
          <w:b/>
        </w:rPr>
        <w:t>Câu 9:</w:t>
      </w:r>
      <w:r>
        <w:br/>
      </w:r>
      <w:r>
        <w:rPr>
          <w:b/>
        </w:rPr>
        <w:t>Đáp án D</w:t>
      </w:r>
      <w:r>
        <w:br/>
      </w:r>
      <w:r>
        <w:t>Glyxin: H</w:t>
      </w:r>
      <w:r>
        <w:rPr>
          <w:vertAlign w:val="subscript"/>
        </w:rPr>
        <w:t>2</w:t>
      </w:r>
      <w:r>
        <w:t>NCH</w:t>
      </w:r>
      <w:r>
        <w:rPr>
          <w:vertAlign w:val="subscript"/>
        </w:rPr>
        <w:t>2</w:t>
      </w:r>
      <w:r>
        <w:t>COOH là chất lưỡng tính, tác dụng được với cả axit và bazơ:</w:t>
      </w:r>
      <w:r>
        <w:br/>
      </w:r>
      <w:r>
        <w:t>H</w:t>
      </w:r>
      <w:r>
        <w:rPr>
          <w:vertAlign w:val="subscript"/>
        </w:rPr>
        <w:t>2</w:t>
      </w:r>
      <w:r>
        <w:t>NCH</w:t>
      </w:r>
      <w:r>
        <w:rPr>
          <w:vertAlign w:val="subscript"/>
        </w:rPr>
        <w:t>2</w:t>
      </w:r>
      <w:r>
        <w:t>COOH + HCl → ClH</w:t>
      </w:r>
      <w:r>
        <w:rPr>
          <w:vertAlign w:val="subscript"/>
        </w:rPr>
        <w:t>3</w:t>
      </w:r>
      <w:r>
        <w:t>NCH</w:t>
      </w:r>
      <w:r>
        <w:rPr>
          <w:vertAlign w:val="subscript"/>
        </w:rPr>
        <w:t>2</w:t>
      </w:r>
      <w:r>
        <w:t>COOH</w:t>
      </w:r>
      <w:r>
        <w:br/>
      </w:r>
      <w:r>
        <w:t>H</w:t>
      </w:r>
      <w:r>
        <w:rPr>
          <w:vertAlign w:val="subscript"/>
        </w:rPr>
        <w:t>2</w:t>
      </w:r>
      <w:r>
        <w:t>NCH</w:t>
      </w:r>
      <w:r>
        <w:rPr>
          <w:vertAlign w:val="subscript"/>
        </w:rPr>
        <w:t>2</w:t>
      </w:r>
      <w:r>
        <w:t>COOH + NaOH → H</w:t>
      </w:r>
      <w:r>
        <w:rPr>
          <w:vertAlign w:val="subscript"/>
        </w:rPr>
        <w:t>2</w:t>
      </w:r>
      <w:r>
        <w:t>NCH</w:t>
      </w:r>
      <w:r>
        <w:rPr>
          <w:vertAlign w:val="subscript"/>
        </w:rPr>
        <w:t>2</w:t>
      </w:r>
      <w:r>
        <w:t>COONa + H</w:t>
      </w:r>
      <w:r>
        <w:rPr>
          <w:vertAlign w:val="subscript"/>
        </w:rPr>
        <w:t>2</w:t>
      </w:r>
      <w:r>
        <w:t>O</w:t>
      </w:r>
      <w:r>
        <w:br/>
      </w:r>
      <w:r>
        <w:rPr>
          <w:b/>
        </w:rPr>
        <w:t>Câu 10:</w:t>
      </w:r>
      <w:r>
        <w:br/>
      </w:r>
      <w:r>
        <w:rPr>
          <w:b/>
        </w:rPr>
        <w:t>Đáp án C</w:t>
      </w:r>
      <w:r>
        <w:br/>
      </w:r>
      <w:r>
        <w:rPr>
          <w:b/>
        </w:rPr>
        <w:t>A</w:t>
      </w:r>
      <w:r>
        <w:t xml:space="preserve"> sai vì đipeptit không có phản ứng màu biure với Cu(OH)</w:t>
      </w:r>
      <w:r>
        <w:rPr>
          <w:vertAlign w:val="subscript"/>
        </w:rPr>
        <w:t>2</w:t>
      </w:r>
      <w:r>
        <w:br/>
      </w:r>
      <w:r>
        <w:rPr>
          <w:b/>
        </w:rPr>
        <w:t xml:space="preserve">B </w:t>
      </w:r>
      <w:r>
        <w:t>sai vì glucozơ tạo phức màu xanh đặc trưng với Cu(OH)</w:t>
      </w:r>
      <w:r>
        <w:rPr>
          <w:vertAlign w:val="subscript"/>
        </w:rPr>
        <w:t>2</w:t>
      </w:r>
      <w:r>
        <w:t xml:space="preserve"> ở nhiệt độ thường.</w:t>
      </w:r>
      <w:r>
        <w:br/>
      </w:r>
      <w:r>
        <w:rPr>
          <w:b/>
        </w:rPr>
        <w:t>C</w:t>
      </w:r>
      <w:r>
        <w:t xml:space="preserve"> đúng vì từ tripeptit trở lên đều tạo phức màu tím với Cu(OH)</w:t>
      </w:r>
      <w:r>
        <w:rPr>
          <w:vertAlign w:val="subscript"/>
        </w:rPr>
        <w:t>2</w:t>
      </w:r>
      <w:r>
        <w:br/>
      </w:r>
      <w:r>
        <w:rPr>
          <w:b/>
        </w:rPr>
        <w:t>D</w:t>
      </w:r>
      <w:r>
        <w:t xml:space="preserve"> sai vì metylamin không phản ứng với Cu(OH)</w:t>
      </w:r>
      <w:r>
        <w:rPr>
          <w:vertAlign w:val="subscript"/>
        </w:rPr>
        <w:t>2</w:t>
      </w:r>
      <w:r>
        <w:br/>
      </w:r>
      <w:r>
        <w:rPr>
          <w:b/>
        </w:rPr>
        <w:t>Câu 11:</w:t>
      </w:r>
      <w:r>
        <w:br/>
      </w:r>
      <w:r>
        <w:rPr>
          <w:b/>
        </w:rPr>
        <w:t>Đáp án D</w:t>
      </w:r>
      <w:r>
        <w:br/>
      </w:r>
      <w:r>
        <w:t>Phân tử khối của peptit Ala-Gly là:</w:t>
      </w:r>
      <w:r>
        <w:br/>
      </w:r>
      <w:r>
        <w:t xml:space="preserve"> M = 89 + 75 - 18 = 146(g/mol)</w:t>
      </w:r>
      <w:r>
        <w:br/>
      </w:r>
      <w:r>
        <w:rPr>
          <w:b/>
        </w:rPr>
        <w:t>Câu 12:</w:t>
      </w:r>
      <w:r>
        <w:br/>
      </w:r>
      <w:r>
        <w:rPr>
          <w:b/>
        </w:rPr>
        <w:t>Đáp án D</w:t>
      </w:r>
      <w:r>
        <w:br/>
      </w:r>
      <w:r>
        <w:t>Polime thiên nhiên là xenlulozơ, tơ tằm, cao su thiên nhiên</w:t>
      </w:r>
      <w:r>
        <w:br/>
      </w:r>
      <w:r>
        <w:rPr>
          <w:b/>
        </w:rPr>
        <w:t>Câu 13:</w:t>
      </w:r>
      <w:r>
        <w:br/>
      </w:r>
      <w:r>
        <w:rPr>
          <w:b/>
        </w:rPr>
        <w:t>Đáp án D</w:t>
      </w:r>
      <w:r>
        <w:br/>
      </w:r>
      <w:r>
        <w:t>Toluen có công thức là C</w:t>
      </w:r>
      <w:r>
        <w:rPr>
          <w:vertAlign w:val="subscript"/>
        </w:rPr>
        <w:t>6</w:t>
      </w:r>
      <w:r>
        <w:t>H</w:t>
      </w:r>
      <w:r>
        <w:rPr>
          <w:vertAlign w:val="subscript"/>
        </w:rPr>
        <w:t>5</w:t>
      </w:r>
      <w:r>
        <w:t>CH</w:t>
      </w:r>
      <w:r>
        <w:rPr>
          <w:vertAlign w:val="subscript"/>
        </w:rPr>
        <w:t>3</w:t>
      </w:r>
      <w:r>
        <w:t xml:space="preserve"> → không tham gia phản ứng trùng hợp vì vòng benzen chứa liên kết bội nhưng rất bền.</w:t>
      </w:r>
      <w:r>
        <w:br/>
      </w:r>
      <w:r>
        <w:rPr>
          <w:b/>
        </w:rPr>
        <w:t>Câu 14:</w:t>
      </w:r>
      <w:r>
        <w:br/>
      </w:r>
      <w:r>
        <w:rPr>
          <w:b/>
        </w:rPr>
        <w:t>Đáp án C</w:t>
      </w:r>
      <w:r>
        <w:br/>
      </w:r>
      <w:r>
        <w:t>Thủy tinh hữu cơ hay còn gọi là poli(metyl metacrylat).</w:t>
      </w:r>
      <w:r>
        <w:br/>
      </w:r>
      <w:r>
        <w:t>Phương trình điều chế:</w:t>
      </w:r>
      <w:r>
        <w:br/>
      </w:r>
      <w:r>
        <w:drawing>
          <wp:inline xmlns:a="http://schemas.openxmlformats.org/drawingml/2006/main" xmlns:pic="http://schemas.openxmlformats.org/drawingml/2006/picture">
            <wp:extent cx="1905000" cy="1905000"/>
            <wp:docPr id="56" name="Picture 56"/>
            <wp:cNvGraphicFramePr>
              <a:graphicFrameLocks noChangeAspect="1"/>
            </wp:cNvGraphicFramePr>
            <a:graphic>
              <a:graphicData uri="http://schemas.openxmlformats.org/drawingml/2006/picture">
                <pic:pic>
                  <pic:nvPicPr>
                    <pic:cNvPr id="0" name="temp_inline_c3a5951717a74a858f9dea707c1e6fa9.jpg"/>
                    <pic:cNvPicPr/>
                  </pic:nvPicPr>
                  <pic:blipFill>
                    <a:blip r:embed="rId59"/>
                    <a:stretch>
                      <a:fillRect/>
                    </a:stretch>
                  </pic:blipFill>
                  <pic:spPr>
                    <a:xfrm>
                      <a:off x="0" y="0"/>
                      <a:ext cx="1905000" cy="1905000"/>
                    </a:xfrm>
                    <a:prstGeom prst="rect"/>
                  </pic:spPr>
                </pic:pic>
              </a:graphicData>
            </a:graphic>
          </wp:inline>
        </w:drawing>
      </w:r>
      <w:r>
        <w:br/>
      </w:r>
      <w:r>
        <w:rPr>
          <w:b/>
        </w:rPr>
        <w:t>Câu 15:</w:t>
      </w:r>
      <w:r>
        <w:br/>
      </w:r>
      <w:r>
        <w:rPr>
          <w:b/>
        </w:rPr>
        <w:t>Đáp án A</w:t>
      </w:r>
      <w:r>
        <w:br/>
      </w:r>
      <w:r>
        <w:t>PVC là viết tắt của Poli(</w:t>
      </w:r>
      <w:r>
        <w:rPr>
          <w:b/>
        </w:rPr>
        <w:t>v</w:t>
      </w:r>
      <w:r>
        <w:t xml:space="preserve">inyl </w:t>
      </w:r>
      <w:r>
        <w:rPr>
          <w:b/>
        </w:rPr>
        <w:t>c</w:t>
      </w:r>
      <w:r>
        <w:t>lorua).</w:t>
      </w:r>
      <w:r>
        <w:br/>
      </w:r>
      <w:r>
        <w:t>→ PVC được tổng hợp từ monome vinyl clorua (CH</w:t>
      </w:r>
      <w:r>
        <w:rPr>
          <w:vertAlign w:val="subscript"/>
        </w:rPr>
        <w:t>2</w:t>
      </w:r>
      <w:r>
        <w:t>=CHCl).</w:t>
      </w:r>
      <w:r>
        <w:br/>
      </w:r>
      <w:r>
        <w:drawing>
          <wp:inline xmlns:a="http://schemas.openxmlformats.org/drawingml/2006/main" xmlns:pic="http://schemas.openxmlformats.org/drawingml/2006/picture">
            <wp:extent cx="1905000" cy="1905000"/>
            <wp:docPr id="57" name="Picture 57"/>
            <wp:cNvGraphicFramePr>
              <a:graphicFrameLocks noChangeAspect="1"/>
            </wp:cNvGraphicFramePr>
            <a:graphic>
              <a:graphicData uri="http://schemas.openxmlformats.org/drawingml/2006/picture">
                <pic:pic>
                  <pic:nvPicPr>
                    <pic:cNvPr id="0" name="temp_inline_9be50ed036094b98ab5eb14c113d4a17.jpg"/>
                    <pic:cNvPicPr/>
                  </pic:nvPicPr>
                  <pic:blipFill>
                    <a:blip r:embed="rId60"/>
                    <a:stretch>
                      <a:fillRect/>
                    </a:stretch>
                  </pic:blipFill>
                  <pic:spPr>
                    <a:xfrm>
                      <a:off x="0" y="0"/>
                      <a:ext cx="1905000" cy="1905000"/>
                    </a:xfrm>
                    <a:prstGeom prst="rect"/>
                  </pic:spPr>
                </pic:pic>
              </a:graphicData>
            </a:graphic>
          </wp:inline>
        </w:drawing>
      </w:r>
      <w:r>
        <w:br/>
      </w:r>
      <w:r>
        <w:rPr>
          <w:b/>
        </w:rPr>
        <w:t>Câu 16:</w:t>
      </w:r>
      <w:r>
        <w:br/>
      </w:r>
      <w:r>
        <w:rPr>
          <w:b/>
        </w:rPr>
        <w:t>Đáp án A</w:t>
      </w:r>
      <w:r>
        <w:br/>
      </w:r>
      <w:r>
        <w:t xml:space="preserve">Phân tử khối của một mắt xích trong X là </w:t>
      </w:r>
      <w:r>
        <w:drawing>
          <wp:inline xmlns:a="http://schemas.openxmlformats.org/drawingml/2006/main" xmlns:pic="http://schemas.openxmlformats.org/drawingml/2006/picture">
            <wp:extent cx="1905000" cy="1905000"/>
            <wp:docPr id="58" name="Picture 58"/>
            <wp:cNvGraphicFramePr>
              <a:graphicFrameLocks noChangeAspect="1"/>
            </wp:cNvGraphicFramePr>
            <a:graphic>
              <a:graphicData uri="http://schemas.openxmlformats.org/drawingml/2006/picture">
                <pic:pic>
                  <pic:nvPicPr>
                    <pic:cNvPr id="0" name="temp_inline_589dbdd1abac4dfba38286dbb9432503.jpg"/>
                    <pic:cNvPicPr/>
                  </pic:nvPicPr>
                  <pic:blipFill>
                    <a:blip r:embed="rId61"/>
                    <a:stretch>
                      <a:fillRect/>
                    </a:stretch>
                  </pic:blipFill>
                  <pic:spPr>
                    <a:xfrm>
                      <a:off x="0" y="0"/>
                      <a:ext cx="1905000" cy="1905000"/>
                    </a:xfrm>
                    <a:prstGeom prst="rect"/>
                  </pic:spPr>
                </pic:pic>
              </a:graphicData>
            </a:graphic>
          </wp:inline>
        </w:drawing>
      </w:r>
      <w:r>
        <w:t>= 28 đvC</w:t>
      </w:r>
      <w:r>
        <w:br/>
      </w:r>
      <w:r>
        <w:t>→ Mắt xích là -CH</w:t>
      </w:r>
      <w:r>
        <w:rPr>
          <w:vertAlign w:val="subscript"/>
        </w:rPr>
        <w:t>2</w:t>
      </w:r>
      <w:r>
        <w:t>-CH</w:t>
      </w:r>
      <w:r>
        <w:rPr>
          <w:vertAlign w:val="subscript"/>
        </w:rPr>
        <w:t>2</w:t>
      </w:r>
      <w:r>
        <w:t>-</w:t>
      </w:r>
      <w:r>
        <w:br/>
      </w:r>
      <w:r>
        <w:t>→ X là PE (polietilen)</w:t>
      </w:r>
      <w:r>
        <w:br/>
      </w:r>
      <w:r>
        <w:rPr>
          <w:b/>
        </w:rPr>
        <w:t>Câu 17:</w:t>
      </w:r>
      <w:r>
        <w:br/>
      </w:r>
      <w:r>
        <w:rPr>
          <w:b/>
        </w:rPr>
        <w:t>Đáp án B</w:t>
      </w:r>
      <w:r>
        <w:br/>
      </w:r>
      <w:r>
        <w:t>(1) sai vì tinh bột và xenlulozơ không phải là đồng phân cấu tạo của nhau.</w:t>
      </w:r>
      <w:r>
        <w:br/>
      </w:r>
      <w:r>
        <w:t>(2) sai vì peptit tạo bởi -amino axit → Chỉ có 1 peptit là Ala-Ala.</w:t>
      </w:r>
      <w:r>
        <w:br/>
      </w:r>
      <w:r>
        <w:t>(5) sai vì nồng độ glucozơ trong máu người bình thường khoảng 0,1%.</w:t>
      </w:r>
      <w:r>
        <w:br/>
      </w:r>
      <w:r>
        <w:rPr>
          <w:b/>
        </w:rPr>
        <w:t>Câu 18:</w:t>
      </w:r>
      <w:r>
        <w:br/>
      </w:r>
      <w:r>
        <w:rPr>
          <w:b/>
        </w:rPr>
        <w:t>Đáp án A</w:t>
      </w:r>
      <w:r>
        <w:br/>
      </w:r>
      <w:r>
        <w:t>Li và Na thuộc cùng nhóm IA và Z</w:t>
      </w:r>
      <w:r>
        <w:rPr>
          <w:vertAlign w:val="subscript"/>
        </w:rPr>
        <w:t>Li</w:t>
      </w:r>
      <w:r>
        <w:t xml:space="preserve"> &lt; Z</w:t>
      </w:r>
      <w:r>
        <w:rPr>
          <w:vertAlign w:val="subscript"/>
        </w:rPr>
        <w:t>Na</w:t>
      </w:r>
      <w:r>
        <w:t>→ Bán kính Na &gt; Li</w:t>
      </w:r>
      <w:r>
        <w:br/>
      </w:r>
      <w:r>
        <w:t>Li, Be và B thuộc cùng chu kỳ 2 và Z</w:t>
      </w:r>
      <w:r>
        <w:rPr>
          <w:vertAlign w:val="subscript"/>
        </w:rPr>
        <w:t>Li</w:t>
      </w:r>
      <w:r>
        <w:t xml:space="preserve"> &lt; Z</w:t>
      </w:r>
      <w:r>
        <w:rPr>
          <w:vertAlign w:val="subscript"/>
        </w:rPr>
        <w:t>Be</w:t>
      </w:r>
      <w:r>
        <w:t xml:space="preserve"> &lt; Z</w:t>
      </w:r>
      <w:r>
        <w:rPr>
          <w:vertAlign w:val="subscript"/>
        </w:rPr>
        <w:t>B</w:t>
      </w:r>
      <w:r>
        <w:t xml:space="preserve"> → Bán kính: Li &gt; Be &gt; B</w:t>
      </w:r>
      <w:r>
        <w:br/>
      </w:r>
      <w:r>
        <w:t>Chiều tăng dần bán kính: B &lt; Be &lt; Li &lt; Na</w:t>
      </w:r>
      <w:r>
        <w:br/>
      </w:r>
      <w:r>
        <w:rPr>
          <w:b/>
        </w:rPr>
        <w:t>Câu 19:</w:t>
      </w:r>
      <w:r>
        <w:br/>
      </w:r>
      <w:r>
        <w:rPr>
          <w:b/>
        </w:rPr>
        <w:t>Đáp án D</w:t>
      </w:r>
      <w:r>
        <w:br/>
      </w:r>
      <w:r>
        <w:t>N</w:t>
      </w:r>
      <w:r>
        <w:rPr>
          <w:vertAlign w:val="subscript"/>
        </w:rPr>
        <w:t>2</w:t>
      </w:r>
      <w:r>
        <w:t>: Không màu nhẹ hơn không khí</w:t>
      </w:r>
      <w:r>
        <w:br/>
      </w:r>
      <w:r>
        <w:t>N</w:t>
      </w:r>
      <w:r>
        <w:rPr>
          <w:vertAlign w:val="subscript"/>
        </w:rPr>
        <w:t>2</w:t>
      </w:r>
      <w:r>
        <w:t>O: Không màu nặng hơn không khí</w:t>
      </w:r>
      <w:r>
        <w:br/>
      </w:r>
      <w:r>
        <w:t>NO: Không màu, hóa nâu ngoài không khí</w:t>
      </w:r>
      <w:r>
        <w:br/>
      </w:r>
      <w:r>
        <w:t>NO</w:t>
      </w:r>
      <w:r>
        <w:rPr>
          <w:vertAlign w:val="subscript"/>
        </w:rPr>
        <w:t>2</w:t>
      </w:r>
      <w:r>
        <w:t>: Màu nâu đỏ</w:t>
      </w:r>
      <w:r>
        <w:br/>
      </w:r>
      <w:r>
        <w:rPr>
          <w:b/>
        </w:rPr>
        <w:t>Câu 20:</w:t>
      </w:r>
      <w:r>
        <w:br/>
      </w:r>
      <w:r>
        <w:rPr>
          <w:b/>
        </w:rPr>
        <w:t>Đáp án B</w:t>
      </w:r>
      <w:r>
        <w:br/>
      </w:r>
      <w:r>
        <w:t>n</w:t>
      </w:r>
      <w:r>
        <w:rPr>
          <w:vertAlign w:val="subscript"/>
        </w:rPr>
        <w:t>CuO</w:t>
      </w:r>
      <w:r>
        <w:t xml:space="preserve"> = 0,4 mol</w:t>
      </w:r>
      <w:r>
        <w:br/>
      </w:r>
      <w:r>
        <w:t>n</w:t>
      </w:r>
      <w:r>
        <w:rPr>
          <w:vertAlign w:val="subscript"/>
        </w:rPr>
        <w:t xml:space="preserve">CO phản ứng </w:t>
      </w:r>
      <w:r>
        <w:t>= n</w:t>
      </w:r>
      <w:r>
        <w:rPr>
          <w:vertAlign w:val="subscript"/>
        </w:rPr>
        <w:t xml:space="preserve">O trong oxit </w:t>
      </w:r>
      <w:r>
        <w:t>= 0,4 mol</w:t>
      </w:r>
      <w:r>
        <w:br/>
      </w:r>
      <w:r>
        <w:t>→ V = 0,4.22,4 = 8,96 lít</w:t>
      </w:r>
      <w:r>
        <w:br/>
      </w:r>
      <w:r>
        <w:rPr>
          <w:b/>
        </w:rPr>
        <w:t>Câu 21:</w:t>
      </w:r>
      <w:r>
        <w:br/>
      </w:r>
      <w:r>
        <w:rPr>
          <w:b/>
        </w:rPr>
        <w:t>Đáp án B</w:t>
      </w:r>
      <w:r>
        <w:br/>
      </w:r>
      <w:r>
        <w:t>2. Sửa lại thành: 2Fe + 3Cl</w:t>
      </w:r>
      <w:r>
        <w:rPr>
          <w:vertAlign w:val="subscript"/>
        </w:rPr>
        <w:t>2</w:t>
      </w:r>
      <w:r>
        <w:drawing>
          <wp:inline xmlns:a="http://schemas.openxmlformats.org/drawingml/2006/main" xmlns:pic="http://schemas.openxmlformats.org/drawingml/2006/picture">
            <wp:extent cx="1905000" cy="1905000"/>
            <wp:docPr id="59" name="Picture 59"/>
            <wp:cNvGraphicFramePr>
              <a:graphicFrameLocks noChangeAspect="1"/>
            </wp:cNvGraphicFramePr>
            <a:graphic>
              <a:graphicData uri="http://schemas.openxmlformats.org/drawingml/2006/picture">
                <pic:pic>
                  <pic:nvPicPr>
                    <pic:cNvPr id="0" name="temp_inline_fbd83c3cef7c4df4a89d109ef057cdc1.jpg"/>
                    <pic:cNvPicPr/>
                  </pic:nvPicPr>
                  <pic:blipFill>
                    <a:blip r:embed="rId62"/>
                    <a:stretch>
                      <a:fillRect/>
                    </a:stretch>
                  </pic:blipFill>
                  <pic:spPr>
                    <a:xfrm>
                      <a:off x="0" y="0"/>
                      <a:ext cx="1905000" cy="1905000"/>
                    </a:xfrm>
                    <a:prstGeom prst="rect"/>
                  </pic:spPr>
                </pic:pic>
              </a:graphicData>
            </a:graphic>
          </wp:inline>
        </w:drawing>
      </w:r>
      <w:r>
        <w:t xml:space="preserve"> 2FeCl</w:t>
      </w:r>
      <w:r>
        <w:rPr>
          <w:vertAlign w:val="subscript"/>
        </w:rPr>
        <w:t>3</w:t>
      </w:r>
      <w:r>
        <w:br/>
      </w:r>
      <w:r>
        <w:t>4. Ca phản ứng với nước trong dung dịch trước</w:t>
      </w:r>
      <w:r>
        <w:br/>
      </w:r>
      <w:r>
        <w:t>Ca + 2H</w:t>
      </w:r>
      <w:r>
        <w:rPr>
          <w:vertAlign w:val="subscript"/>
        </w:rPr>
        <w:t>2</w:t>
      </w:r>
      <w:r>
        <w:t>O → Ca(OH)</w:t>
      </w:r>
      <w:r>
        <w:rPr>
          <w:vertAlign w:val="subscript"/>
        </w:rPr>
        <w:t xml:space="preserve">2 </w:t>
      </w:r>
      <w:r>
        <w:t>+ H</w:t>
      </w:r>
      <w:r>
        <w:rPr>
          <w:vertAlign w:val="subscript"/>
        </w:rPr>
        <w:t>2</w:t>
      </w:r>
      <w:r>
        <w:br/>
      </w:r>
      <w:r>
        <w:t>Ca(OH)</w:t>
      </w:r>
      <w:r>
        <w:rPr>
          <w:vertAlign w:val="subscript"/>
        </w:rPr>
        <w:t>2</w:t>
      </w:r>
      <w:r>
        <w:t xml:space="preserve"> + FeCl</w:t>
      </w:r>
      <w:r>
        <w:rPr>
          <w:vertAlign w:val="subscript"/>
        </w:rPr>
        <w:t>2</w:t>
      </w:r>
      <w:r>
        <w:rPr>
          <w:vertAlign w:val="subscript"/>
        </w:rPr>
        <w:t>dung dịch</w:t>
      </w:r>
      <w:r>
        <w:t xml:space="preserve"> → CaCl</w:t>
      </w:r>
      <w:r>
        <w:rPr>
          <w:vertAlign w:val="subscript"/>
        </w:rPr>
        <w:t>2</w:t>
      </w:r>
      <w:r>
        <w:t xml:space="preserve"> + Fe(OH)</w:t>
      </w:r>
      <w:r>
        <w:rPr>
          <w:vertAlign w:val="subscript"/>
        </w:rPr>
        <w:t>2</w:t>
      </w:r>
      <w:r>
        <w:br/>
      </w:r>
      <w:r>
        <w:t>→ Phản ứng 2,4</w:t>
      </w:r>
      <w:r>
        <w:rPr>
          <w:b/>
        </w:rPr>
        <w:t xml:space="preserve"> không</w:t>
      </w:r>
      <w:r>
        <w:t xml:space="preserve"> đúng</w:t>
      </w:r>
      <w:r>
        <w:br/>
      </w:r>
      <w:r>
        <w:rPr>
          <w:b/>
        </w:rPr>
        <w:t>Chú ý:</w:t>
      </w:r>
      <w:r>
        <w:t xml:space="preserve"> Phản ứng 6 là gộp của 2 phản ứng:</w:t>
      </w:r>
      <w:r>
        <w:br/>
      </w:r>
      <w:r>
        <w:t>Fe + 4HNO</w:t>
      </w:r>
      <w:r>
        <w:rPr>
          <w:vertAlign w:val="subscript"/>
        </w:rPr>
        <w:t>3</w:t>
      </w:r>
      <w:r>
        <w:t>→ Fe(NO</w:t>
      </w:r>
      <w:r>
        <w:rPr>
          <w:vertAlign w:val="subscript"/>
        </w:rPr>
        <w:t>3</w:t>
      </w:r>
      <w:r>
        <w:t>)</w:t>
      </w:r>
      <w:r>
        <w:rPr>
          <w:vertAlign w:val="subscript"/>
        </w:rPr>
        <w:t>3</w:t>
      </w:r>
      <w:r>
        <w:t xml:space="preserve"> + NO + 2H</w:t>
      </w:r>
      <w:r>
        <w:rPr>
          <w:vertAlign w:val="subscript"/>
        </w:rPr>
        <w:t>2</w:t>
      </w:r>
      <w:r>
        <w:t>O</w:t>
      </w:r>
      <w:r>
        <w:br/>
      </w:r>
      <w:r>
        <w:t xml:space="preserve">Fe </w:t>
      </w:r>
      <w:r>
        <w:rPr>
          <w:vertAlign w:val="subscript"/>
        </w:rPr>
        <w:t>dư</w:t>
      </w:r>
      <w:r>
        <w:t xml:space="preserve"> + 2Fe(NO</w:t>
      </w:r>
      <w:r>
        <w:rPr>
          <w:vertAlign w:val="subscript"/>
        </w:rPr>
        <w:t>3</w:t>
      </w:r>
      <w:r>
        <w:t>)</w:t>
      </w:r>
      <w:r>
        <w:rPr>
          <w:vertAlign w:val="subscript"/>
        </w:rPr>
        <w:t>3</w:t>
      </w:r>
      <w:r>
        <w:t xml:space="preserve"> → 3Fe(NO</w:t>
      </w:r>
      <w:r>
        <w:rPr>
          <w:vertAlign w:val="subscript"/>
        </w:rPr>
        <w:t>3</w:t>
      </w:r>
      <w:r>
        <w:t>)</w:t>
      </w:r>
      <w:r>
        <w:rPr>
          <w:vertAlign w:val="subscript"/>
        </w:rPr>
        <w:t>2</w:t>
      </w:r>
      <w:r>
        <w:br/>
      </w:r>
      <w:r>
        <w:rPr>
          <w:b/>
        </w:rPr>
        <w:t>Câu 22:</w:t>
      </w:r>
      <w:r>
        <w:br/>
      </w:r>
      <w:r>
        <w:rPr>
          <w:b/>
        </w:rPr>
        <w:t>Đáp án A</w:t>
      </w:r>
      <w:r>
        <w:br/>
      </w:r>
      <w:r>
        <w:t>n</w:t>
      </w:r>
      <w:r>
        <w:rPr>
          <w:vertAlign w:val="subscript"/>
        </w:rPr>
        <w:t>H2</w:t>
      </w:r>
      <w:r>
        <w:t>= 0,15 mol</w:t>
      </w:r>
      <w:r>
        <w:br/>
      </w:r>
      <w:r>
        <w:t>n</w:t>
      </w:r>
      <w:r>
        <w:rPr>
          <w:vertAlign w:val="subscript"/>
        </w:rPr>
        <w:t>OH</w:t>
      </w:r>
      <w:r>
        <w:t>= 2.n</w:t>
      </w:r>
      <w:r>
        <w:rPr>
          <w:vertAlign w:val="subscript"/>
        </w:rPr>
        <w:t>H2</w:t>
      </w:r>
      <w:r>
        <w:t xml:space="preserve"> = 0,3 mol</w:t>
      </w:r>
      <w:r>
        <w:br/>
      </w:r>
      <w:r>
        <w:t>n</w:t>
      </w:r>
      <w:r>
        <w:rPr>
          <w:vertAlign w:val="subscript"/>
        </w:rPr>
        <w:t>OH</w:t>
      </w:r>
      <w:r>
        <w:rPr>
          <w:vertAlign w:val="superscript"/>
        </w:rPr>
        <w:t>-</w:t>
      </w:r>
      <w:r>
        <w:t>= n</w:t>
      </w:r>
      <w:r>
        <w:rPr>
          <w:vertAlign w:val="subscript"/>
        </w:rPr>
        <w:t>H</w:t>
      </w:r>
      <w:r>
        <w:rPr>
          <w:vertAlign w:val="superscript"/>
        </w:rPr>
        <w:t>+</w:t>
      </w:r>
      <w:r>
        <w:t xml:space="preserve"> = 0,3 mol</w:t>
      </w:r>
      <w:r>
        <w:br/>
      </w:r>
      <w:r>
        <w:t>→ V</w:t>
      </w:r>
      <w:r>
        <w:rPr>
          <w:vertAlign w:val="subscript"/>
        </w:rPr>
        <w:t>HCl</w:t>
      </w:r>
      <w:r>
        <w:t xml:space="preserve"> = 0,3 : 2 = 0,15 lít = 150 ml</w:t>
      </w:r>
      <w:r>
        <w:br/>
      </w:r>
      <w:r>
        <w:rPr>
          <w:b/>
        </w:rPr>
        <w:t>Câu 23:</w:t>
      </w:r>
      <w:r>
        <w:br/>
      </w:r>
      <w:r>
        <w:rPr>
          <w:b/>
        </w:rPr>
        <w:t>Đáp án A</w:t>
      </w:r>
      <w:r>
        <w:br/>
      </w:r>
      <w:r>
        <w:t>Sử dụng NaOH để phân biệt</w:t>
      </w:r>
      <w:r>
        <w:br/>
      </w:r>
      <w:r>
        <w:t>- Hợp kim tan một phần trong NaOH dư: Fe-Al</w:t>
      </w:r>
      <w:r>
        <w:br/>
      </w:r>
      <w:r>
        <w:t>2Al + 2NaOH + 2H</w:t>
      </w:r>
      <w:r>
        <w:rPr>
          <w:vertAlign w:val="subscript"/>
        </w:rPr>
        <w:t>2</w:t>
      </w:r>
      <w:r>
        <w:t>O → 2NaAlO</w:t>
      </w:r>
      <w:r>
        <w:rPr>
          <w:vertAlign w:val="subscript"/>
        </w:rPr>
        <w:t>2</w:t>
      </w:r>
      <w:r>
        <w:t xml:space="preserve"> + 3H</w:t>
      </w:r>
      <w:r>
        <w:rPr>
          <w:vertAlign w:val="subscript"/>
        </w:rPr>
        <w:t>2</w:t>
      </w:r>
      <w:r>
        <w:br/>
      </w:r>
      <w:r>
        <w:t>- Hợp kim tan hoàn toàn trong NaOH dư: K-Na</w:t>
      </w:r>
      <w:r>
        <w:br/>
      </w:r>
      <w:r>
        <w:t>2K + 2H</w:t>
      </w:r>
      <w:r>
        <w:rPr>
          <w:vertAlign w:val="subscript"/>
        </w:rPr>
        <w:t>2</w:t>
      </w:r>
      <w:r>
        <w:t>O → 2KOH + H</w:t>
      </w:r>
      <w:r>
        <w:rPr>
          <w:vertAlign w:val="subscript"/>
        </w:rPr>
        <w:t>2</w:t>
      </w:r>
      <w:r>
        <w:br/>
      </w:r>
      <w:r>
        <w:t>2Na + 2H</w:t>
      </w:r>
      <w:r>
        <w:rPr>
          <w:vertAlign w:val="subscript"/>
        </w:rPr>
        <w:t>2</w:t>
      </w:r>
      <w:r>
        <w:t>O → 2NaOH + H</w:t>
      </w:r>
      <w:r>
        <w:rPr>
          <w:vertAlign w:val="subscript"/>
        </w:rPr>
        <w:t>2</w:t>
      </w:r>
      <w:r>
        <w:br/>
      </w:r>
      <w:r>
        <w:t>- Hợp kim không tan trong NaOH dư: Cu-Mg</w:t>
      </w:r>
      <w:r>
        <w:br/>
      </w:r>
      <w:r>
        <w:rPr>
          <w:b/>
        </w:rPr>
        <w:t>Câu 24:</w:t>
      </w:r>
      <w:r>
        <w:br/>
      </w:r>
      <w:r>
        <w:rPr>
          <w:b/>
        </w:rPr>
        <w:t>Đáp án C</w:t>
      </w:r>
      <w:r>
        <w:br/>
      </w:r>
      <w:r>
        <w:t>Bào toàn nguyên tố H:</w:t>
      </w:r>
      <w:r>
        <w:br/>
      </w:r>
      <w:r>
        <w:t>n</w:t>
      </w:r>
      <w:r>
        <w:rPr>
          <w:vertAlign w:val="subscript"/>
        </w:rPr>
        <w:t>H</w:t>
      </w:r>
      <w:r>
        <w:t>+ = n</w:t>
      </w:r>
      <w:r>
        <w:rPr>
          <w:vertAlign w:val="subscript"/>
        </w:rPr>
        <w:t>HCl</w:t>
      </w:r>
      <w:r>
        <w:t xml:space="preserve"> = 2n</w:t>
      </w:r>
      <w:r>
        <w:rPr>
          <w:vertAlign w:val="subscript"/>
        </w:rPr>
        <w:t>H2</w:t>
      </w:r>
      <w:r>
        <w:t xml:space="preserve"> = 0,6 mol</w:t>
      </w:r>
      <w:r>
        <w:br/>
      </w:r>
      <w:r>
        <w:t>→ m</w:t>
      </w:r>
      <w:r>
        <w:rPr>
          <w:vertAlign w:val="subscript"/>
        </w:rPr>
        <w:t>KL</w:t>
      </w:r>
      <w:r>
        <w:t xml:space="preserve"> + m</w:t>
      </w:r>
      <w:r>
        <w:rPr>
          <w:vertAlign w:val="subscript"/>
        </w:rPr>
        <w:t xml:space="preserve">HCl </w:t>
      </w:r>
      <w:r>
        <w:t>= m muối +</w:t>
      </w:r>
      <w:r>
        <w:br/>
      </w:r>
      <w:r>
        <w:t xml:space="preserve">→ 15,4 + 36,5.0,6 = m </w:t>
      </w:r>
      <w:r>
        <w:rPr>
          <w:vertAlign w:val="subscript"/>
        </w:rPr>
        <w:t>muối</w:t>
      </w:r>
      <w:r>
        <w:t xml:space="preserve"> + 2.0,3</w:t>
      </w:r>
      <w:r>
        <w:br/>
      </w:r>
      <w:r>
        <w:t xml:space="preserve">→ m </w:t>
      </w:r>
      <w:r>
        <w:rPr>
          <w:vertAlign w:val="subscript"/>
        </w:rPr>
        <w:t>muối</w:t>
      </w:r>
      <w:r>
        <w:t xml:space="preserve"> = 36,7 gam</w:t>
      </w:r>
      <w:r>
        <w:br/>
      </w:r>
      <w:r>
        <w:rPr>
          <w:b/>
        </w:rPr>
        <w:t>Câu 25:</w:t>
      </w:r>
      <w:r>
        <w:br/>
      </w:r>
      <w:r>
        <w:rPr>
          <w:b/>
        </w:rPr>
        <w:t>Đáp án D</w:t>
      </w:r>
      <w:r>
        <w:br/>
      </w:r>
      <w:r>
        <w:t>n</w:t>
      </w:r>
      <w:r>
        <w:rPr>
          <w:vertAlign w:val="subscript"/>
        </w:rPr>
        <w:t>CO2</w:t>
      </w:r>
      <w:r>
        <w:t xml:space="preserve"> = 0,06 mol ; n</w:t>
      </w:r>
      <w:r>
        <w:rPr>
          <w:vertAlign w:val="subscript"/>
        </w:rPr>
        <w:t>N2</w:t>
      </w:r>
      <w:r>
        <w:t xml:space="preserve"> = 0,01 mol ; n</w:t>
      </w:r>
      <w:r>
        <w:rPr>
          <w:vertAlign w:val="subscript"/>
        </w:rPr>
        <w:t>H2O</w:t>
      </w:r>
      <w:r>
        <w:t xml:space="preserve"> = 0,09 mol</w:t>
      </w:r>
      <w:r>
        <w:br/>
      </w:r>
      <w:r>
        <w:t>Amin đơn chức → namin = 2n</w:t>
      </w:r>
      <w:r>
        <w:rPr>
          <w:vertAlign w:val="subscript"/>
        </w:rPr>
        <w:t>N2</w:t>
      </w:r>
      <w:r>
        <w:t xml:space="preserve"> = 0,02 mol</w:t>
      </w:r>
      <w:r>
        <w:br/>
      </w:r>
      <w:r>
        <w:t xml:space="preserve">Số nguyên tử cacbon là: C = </w:t>
      </w:r>
      <w:r>
        <w:drawing>
          <wp:inline xmlns:a="http://schemas.openxmlformats.org/drawingml/2006/main" xmlns:pic="http://schemas.openxmlformats.org/drawingml/2006/picture">
            <wp:extent cx="1905000" cy="1905000"/>
            <wp:docPr id="60" name="Picture 60"/>
            <wp:cNvGraphicFramePr>
              <a:graphicFrameLocks noChangeAspect="1"/>
            </wp:cNvGraphicFramePr>
            <a:graphic>
              <a:graphicData uri="http://schemas.openxmlformats.org/drawingml/2006/picture">
                <pic:pic>
                  <pic:nvPicPr>
                    <pic:cNvPr id="0" name="temp_inline_76ea64569675424faea1a0fc73679939.jpg"/>
                    <pic:cNvPicPr/>
                  </pic:nvPicPr>
                  <pic:blipFill>
                    <a:blip r:embed="rId63"/>
                    <a:stretch>
                      <a:fillRect/>
                    </a:stretch>
                  </pic:blipFill>
                  <pic:spPr>
                    <a:xfrm>
                      <a:off x="0" y="0"/>
                      <a:ext cx="1905000" cy="1905000"/>
                    </a:xfrm>
                    <a:prstGeom prst="rect"/>
                  </pic:spPr>
                </pic:pic>
              </a:graphicData>
            </a:graphic>
          </wp:inline>
        </w:drawing>
      </w:r>
      <w:r>
        <w:t>= 3</w:t>
      </w:r>
      <w:r>
        <w:br/>
      </w:r>
      <w:r>
        <w:t xml:space="preserve">Số nguyên tử hiđro là: H = </w:t>
      </w:r>
      <w:r>
        <w:drawing>
          <wp:inline xmlns:a="http://schemas.openxmlformats.org/drawingml/2006/main" xmlns:pic="http://schemas.openxmlformats.org/drawingml/2006/picture">
            <wp:extent cx="1905000" cy="1905000"/>
            <wp:docPr id="61" name="Picture 61"/>
            <wp:cNvGraphicFramePr>
              <a:graphicFrameLocks noChangeAspect="1"/>
            </wp:cNvGraphicFramePr>
            <a:graphic>
              <a:graphicData uri="http://schemas.openxmlformats.org/drawingml/2006/picture">
                <pic:pic>
                  <pic:nvPicPr>
                    <pic:cNvPr id="0" name="temp_inline_73625c15d8b34265863ea79a7110dcaf.jpg"/>
                    <pic:cNvPicPr/>
                  </pic:nvPicPr>
                  <pic:blipFill>
                    <a:blip r:embed="rId64"/>
                    <a:stretch>
                      <a:fillRect/>
                    </a:stretch>
                  </pic:blipFill>
                  <pic:spPr>
                    <a:xfrm>
                      <a:off x="0" y="0"/>
                      <a:ext cx="1905000" cy="1905000"/>
                    </a:xfrm>
                    <a:prstGeom prst="rect"/>
                  </pic:spPr>
                </pic:pic>
              </a:graphicData>
            </a:graphic>
          </wp:inline>
        </w:drawing>
      </w:r>
      <w:r>
        <w:t>= 9</w:t>
      </w:r>
      <w:r>
        <w:br/>
      </w:r>
      <w:r>
        <w:t>→ Công thức phân tử của amin X là C</w:t>
      </w:r>
      <w:r>
        <w:rPr>
          <w:vertAlign w:val="subscript"/>
        </w:rPr>
        <w:t>3</w:t>
      </w:r>
      <w:r>
        <w:t>H</w:t>
      </w:r>
      <w:r>
        <w:rPr>
          <w:vertAlign w:val="subscript"/>
        </w:rPr>
        <w:t>9</w:t>
      </w:r>
      <w:r>
        <w:t>N</w:t>
      </w:r>
      <w:r>
        <w:br/>
      </w:r>
      <w:r>
        <w:rPr>
          <w:b/>
        </w:rPr>
        <w:t>Câu 26:</w:t>
      </w:r>
      <w:r>
        <w:br/>
      </w:r>
      <w:r>
        <w:rPr>
          <w:b/>
        </w:rPr>
        <w:t>Đáp án A</w:t>
      </w:r>
      <w:r>
        <w:br/>
      </w:r>
      <w:r>
        <w:t>Gọi công thức của amino axit X có dạng H</w:t>
      </w:r>
      <w:r>
        <w:rPr>
          <w:vertAlign w:val="subscript"/>
        </w:rPr>
        <w:t>2</w:t>
      </w:r>
      <w:r>
        <w:t>N-R-(COOH)</w:t>
      </w:r>
      <w:r>
        <w:rPr>
          <w:vertAlign w:val="subscript"/>
        </w:rPr>
        <w:t>a</w:t>
      </w:r>
      <w:r>
        <w:br/>
      </w:r>
      <w:r>
        <w:t>Bảo toàn khối lượng ta có:</w:t>
      </w:r>
      <w:r>
        <w:br/>
      </w:r>
      <w:r>
        <w:t>n</w:t>
      </w:r>
      <w:r>
        <w:rPr>
          <w:vertAlign w:val="subscript"/>
        </w:rPr>
        <w:t>HCl</w:t>
      </w:r>
      <w:r>
        <w:t xml:space="preserve"> = </w:t>
      </w:r>
      <w:r>
        <w:drawing>
          <wp:inline xmlns:a="http://schemas.openxmlformats.org/drawingml/2006/main" xmlns:pic="http://schemas.openxmlformats.org/drawingml/2006/picture">
            <wp:extent cx="1905000" cy="1905000"/>
            <wp:docPr id="62" name="Picture 62"/>
            <wp:cNvGraphicFramePr>
              <a:graphicFrameLocks noChangeAspect="1"/>
            </wp:cNvGraphicFramePr>
            <a:graphic>
              <a:graphicData uri="http://schemas.openxmlformats.org/drawingml/2006/picture">
                <pic:pic>
                  <pic:nvPicPr>
                    <pic:cNvPr id="0" name="temp_inline_3714d13011c94114adebb43606cc0581.jpg"/>
                    <pic:cNvPicPr/>
                  </pic:nvPicPr>
                  <pic:blipFill>
                    <a:blip r:embed="rId65"/>
                    <a:stretch>
                      <a:fillRect/>
                    </a:stretch>
                  </pic:blipFill>
                  <pic:spPr>
                    <a:xfrm>
                      <a:off x="0" y="0"/>
                      <a:ext cx="1905000" cy="1905000"/>
                    </a:xfrm>
                    <a:prstGeom prst="rect"/>
                  </pic:spPr>
                </pic:pic>
              </a:graphicData>
            </a:graphic>
          </wp:inline>
        </w:drawing>
      </w:r>
      <w:r>
        <w:t>= 0,2 mol → n</w:t>
      </w:r>
      <w:r>
        <w:rPr>
          <w:vertAlign w:val="subscript"/>
        </w:rPr>
        <w:t>X</w:t>
      </w:r>
      <w:r>
        <w:t xml:space="preserve"> = n</w:t>
      </w:r>
      <w:r>
        <w:rPr>
          <w:vertAlign w:val="subscript"/>
        </w:rPr>
        <w:t>HCl</w:t>
      </w:r>
      <w:r>
        <w:t xml:space="preserve"> = 0,2 mol</w:t>
      </w:r>
      <w:r>
        <w:br/>
      </w:r>
      <w:r>
        <w:t xml:space="preserve">→ 16 + R + 45a = </w:t>
      </w:r>
      <w:r>
        <w:drawing>
          <wp:inline xmlns:a="http://schemas.openxmlformats.org/drawingml/2006/main" xmlns:pic="http://schemas.openxmlformats.org/drawingml/2006/picture">
            <wp:extent cx="1905000" cy="1905000"/>
            <wp:docPr id="63" name="Picture 63"/>
            <wp:cNvGraphicFramePr>
              <a:graphicFrameLocks noChangeAspect="1"/>
            </wp:cNvGraphicFramePr>
            <a:graphic>
              <a:graphicData uri="http://schemas.openxmlformats.org/drawingml/2006/picture">
                <pic:pic>
                  <pic:nvPicPr>
                    <pic:cNvPr id="0" name="temp_inline_9a2eff742ba3435d88d28b6d020910d9.jpg"/>
                    <pic:cNvPicPr/>
                  </pic:nvPicPr>
                  <pic:blipFill>
                    <a:blip r:embed="rId66"/>
                    <a:stretch>
                      <a:fillRect/>
                    </a:stretch>
                  </pic:blipFill>
                  <pic:spPr>
                    <a:xfrm>
                      <a:off x="0" y="0"/>
                      <a:ext cx="1905000" cy="1905000"/>
                    </a:xfrm>
                    <a:prstGeom prst="rect"/>
                  </pic:spPr>
                </pic:pic>
              </a:graphicData>
            </a:graphic>
          </wp:inline>
        </w:drawing>
      </w:r>
      <w:r>
        <w:br/>
      </w:r>
      <w:r>
        <w:t>→R +45a = 59</w:t>
      </w:r>
      <w:r>
        <w:br/>
      </w:r>
      <w:r>
        <w:t>→a = 1; R = 14</w:t>
      </w:r>
      <w:r>
        <w:br/>
      </w:r>
      <w:r>
        <w:t>Công thức của X là H</w:t>
      </w:r>
      <w:r>
        <w:rPr>
          <w:vertAlign w:val="subscript"/>
        </w:rPr>
        <w:t>2</w:t>
      </w:r>
      <w:r>
        <w:t>N-CH</w:t>
      </w:r>
      <w:r>
        <w:rPr>
          <w:vertAlign w:val="subscript"/>
        </w:rPr>
        <w:t>2</w:t>
      </w:r>
      <w:r>
        <w:t>-COOH.</w:t>
      </w:r>
      <w:r>
        <w:br/>
      </w:r>
      <w:r>
        <w:rPr>
          <w:b/>
        </w:rPr>
        <w:t>Câu 27:</w:t>
      </w:r>
      <w:r>
        <w:br/>
      </w:r>
      <w:r>
        <w:rPr>
          <w:b/>
        </w:rPr>
        <w:t>Đáp án A</w:t>
      </w:r>
      <w:r>
        <w:br/>
      </w:r>
      <w:r>
        <w:t>(C</w:t>
      </w:r>
      <w:r>
        <w:rPr>
          <w:vertAlign w:val="subscript"/>
        </w:rPr>
        <w:t>6</w:t>
      </w:r>
      <w:r>
        <w:t>H</w:t>
      </w:r>
      <w:r>
        <w:rPr>
          <w:vertAlign w:val="subscript"/>
        </w:rPr>
        <w:t>10</w:t>
      </w:r>
      <w:r>
        <w:t>O</w:t>
      </w:r>
      <w:r>
        <w:rPr>
          <w:vertAlign w:val="subscript"/>
        </w:rPr>
        <w:t>5</w:t>
      </w:r>
      <w:r>
        <w:t>)</w:t>
      </w:r>
      <w:r>
        <w:rPr>
          <w:vertAlign w:val="subscript"/>
        </w:rPr>
        <w:t>n</w:t>
      </w:r>
      <w:r>
        <w:t xml:space="preserve"> → nC</w:t>
      </w:r>
      <w:r>
        <w:rPr>
          <w:vertAlign w:val="subscript"/>
        </w:rPr>
        <w:t>6</w:t>
      </w:r>
      <w:r>
        <w:t>H</w:t>
      </w:r>
      <w:r>
        <w:rPr>
          <w:vertAlign w:val="subscript"/>
        </w:rPr>
        <w:t>12</w:t>
      </w:r>
      <w:r>
        <w:t>O</w:t>
      </w:r>
      <w:r>
        <w:rPr>
          <w:vertAlign w:val="subscript"/>
        </w:rPr>
        <w:t>6</w:t>
      </w:r>
      <w:r>
        <w:t xml:space="preserve"> → 2n C</w:t>
      </w:r>
      <w:r>
        <w:rPr>
          <w:vertAlign w:val="subscript"/>
        </w:rPr>
        <w:t>2</w:t>
      </w:r>
      <w:r>
        <w:t>H</w:t>
      </w:r>
      <w:r>
        <w:rPr>
          <w:vertAlign w:val="subscript"/>
        </w:rPr>
        <w:t>5</w:t>
      </w:r>
      <w:r>
        <w:t>OH → n butađien-1,3 → caosu buna</w:t>
      </w:r>
      <w:r>
        <w:br/>
      </w:r>
      <w:r>
        <w:rPr>
          <w:b/>
        </w:rPr>
        <w:t xml:space="preserve">→ </w:t>
      </w:r>
      <w:r>
        <w:t>n</w:t>
      </w:r>
      <w:r>
        <w:rPr>
          <w:vertAlign w:val="subscript"/>
        </w:rPr>
        <w:t xml:space="preserve">caosu buna </w:t>
      </w:r>
      <w:r>
        <w:t xml:space="preserve">= n </w:t>
      </w:r>
      <w:r>
        <w:rPr>
          <w:vertAlign w:val="subscript"/>
        </w:rPr>
        <w:t>xenlulozo</w:t>
      </w:r>
      <w:r>
        <w:br/>
      </w:r>
      <w:r>
        <w:t>Khối lượng gỗ cần dùng là:</w:t>
      </w:r>
      <w:r>
        <w:br/>
      </w:r>
      <w:r>
        <w:drawing>
          <wp:inline xmlns:a="http://schemas.openxmlformats.org/drawingml/2006/main" xmlns:pic="http://schemas.openxmlformats.org/drawingml/2006/picture">
            <wp:extent cx="1905000" cy="1905000"/>
            <wp:docPr id="64" name="Picture 64"/>
            <wp:cNvGraphicFramePr>
              <a:graphicFrameLocks noChangeAspect="1"/>
            </wp:cNvGraphicFramePr>
            <a:graphic>
              <a:graphicData uri="http://schemas.openxmlformats.org/drawingml/2006/picture">
                <pic:pic>
                  <pic:nvPicPr>
                    <pic:cNvPr id="0" name="temp_inline_64dd74a00ed14d7ea74598acab136e78.jpg"/>
                    <pic:cNvPicPr/>
                  </pic:nvPicPr>
                  <pic:blipFill>
                    <a:blip r:embed="rId67"/>
                    <a:stretch>
                      <a:fillRect/>
                    </a:stretch>
                  </pic:blipFill>
                  <pic:spPr>
                    <a:xfrm>
                      <a:off x="0" y="0"/>
                      <a:ext cx="1905000" cy="1905000"/>
                    </a:xfrm>
                    <a:prstGeom prst="rect"/>
                  </pic:spPr>
                </pic:pic>
              </a:graphicData>
            </a:graphic>
          </wp:inline>
        </w:drawing>
      </w:r>
      <w:r>
        <w:t>=  35,714 tấn</w:t>
      </w:r>
      <w:r>
        <w:br/>
      </w:r>
      <w:r>
        <w:rPr>
          <w:b/>
        </w:rPr>
        <w:t>Câu 28:</w:t>
      </w:r>
      <w:r>
        <w:br/>
      </w:r>
      <w:r>
        <w:rPr>
          <w:b/>
        </w:rPr>
        <w:t>Đáp án A</w:t>
      </w:r>
      <w:r>
        <w:br/>
      </w:r>
      <w:r>
        <w:t>n</w:t>
      </w:r>
      <w:r>
        <w:rPr>
          <w:vertAlign w:val="subscript"/>
        </w:rPr>
        <w:t>X</w:t>
      </w:r>
      <w:r>
        <w:t xml:space="preserve"> = n</w:t>
      </w:r>
      <w:r>
        <w:rPr>
          <w:vertAlign w:val="subscript"/>
        </w:rPr>
        <w:t>NaOH</w:t>
      </w:r>
      <w:r>
        <w:t xml:space="preserve"> = 0,05 mol → </w:t>
      </w:r>
      <w:r>
        <w:drawing>
          <wp:inline xmlns:a="http://schemas.openxmlformats.org/drawingml/2006/main" xmlns:pic="http://schemas.openxmlformats.org/drawingml/2006/picture">
            <wp:extent cx="1905000" cy="1905000"/>
            <wp:docPr id="65" name="Picture 65"/>
            <wp:cNvGraphicFramePr>
              <a:graphicFrameLocks noChangeAspect="1"/>
            </wp:cNvGraphicFramePr>
            <a:graphic>
              <a:graphicData uri="http://schemas.openxmlformats.org/drawingml/2006/picture">
                <pic:pic>
                  <pic:nvPicPr>
                    <pic:cNvPr id="0" name="temp_inline_7a44a22f476b4eaeb97d4532dcad556c.jpg"/>
                    <pic:cNvPicPr/>
                  </pic:nvPicPr>
                  <pic:blipFill>
                    <a:blip r:embed="rId68"/>
                    <a:stretch>
                      <a:fillRect/>
                    </a:stretch>
                  </pic:blipFill>
                  <pic:spPr>
                    <a:xfrm>
                      <a:off x="0" y="0"/>
                      <a:ext cx="1905000" cy="1905000"/>
                    </a:xfrm>
                    <a:prstGeom prst="rect"/>
                  </pic:spPr>
                </pic:pic>
              </a:graphicData>
            </a:graphic>
          </wp:inline>
        </w:drawing>
      </w:r>
      <w:r>
        <w:t>= 65,6</w:t>
      </w:r>
      <w:r>
        <w:br/>
      </w:r>
      <w:r>
        <w:t>→ Trong X chứa este HCOOCH</w:t>
      </w:r>
      <w:r>
        <w:rPr>
          <w:vertAlign w:val="subscript"/>
        </w:rPr>
        <w:t>3</w:t>
      </w:r>
      <w:r>
        <w:t xml:space="preserve"> (M = 60)</w:t>
      </w:r>
      <w:r>
        <w:br/>
      </w:r>
      <w:r>
        <w:t>Sản phẩm chỉ có 1 muối là HCOONa (0,05).</w:t>
      </w:r>
      <w:r>
        <w:br/>
      </w:r>
      <w:r>
        <w:t>Bảo toàn khối lượng:</w:t>
      </w:r>
      <w:r>
        <w:br/>
      </w:r>
      <w:r>
        <w:t>m</w:t>
      </w:r>
      <w:r>
        <w:rPr>
          <w:vertAlign w:val="subscript"/>
        </w:rPr>
        <w:t>X</w:t>
      </w:r>
      <w:r>
        <w:t xml:space="preserve"> = m</w:t>
      </w:r>
      <w:r>
        <w:rPr>
          <w:vertAlign w:val="subscript"/>
        </w:rPr>
        <w:t xml:space="preserve">NaOH </w:t>
      </w:r>
      <w:r>
        <w:t>= m</w:t>
      </w:r>
      <w:r>
        <w:rPr>
          <w:vertAlign w:val="subscript"/>
        </w:rPr>
        <w:t>HCOONa</w:t>
      </w:r>
      <w:r>
        <w:t xml:space="preserve"> + m</w:t>
      </w:r>
      <w:r>
        <w:rPr>
          <w:vertAlign w:val="subscript"/>
        </w:rPr>
        <w:t>ancol</w:t>
      </w:r>
      <w:r>
        <w:br/>
      </w:r>
      <w:r>
        <w:t>→ m</w:t>
      </w:r>
      <w:r>
        <w:rPr>
          <w:vertAlign w:val="subscript"/>
        </w:rPr>
        <w:t>ancol</w:t>
      </w:r>
      <w:r>
        <w:t xml:space="preserve"> = 3,28 + 0,05.40 - 0,05.68 = 1,88</w:t>
      </w:r>
      <w:r>
        <w:br/>
      </w:r>
      <w:r>
        <w:t>Quy đổi ancol thành CH</w:t>
      </w:r>
      <w:r>
        <w:rPr>
          <w:vertAlign w:val="subscript"/>
        </w:rPr>
        <w:t>3</w:t>
      </w:r>
      <w:r>
        <w:t>OH (0,05 mol) và CH</w:t>
      </w:r>
      <w:r>
        <w:rPr>
          <w:vertAlign w:val="subscript"/>
        </w:rPr>
        <w:t>2</w:t>
      </w:r>
      <w:r>
        <w:t xml:space="preserve"> (0,02 mol)</w:t>
      </w:r>
      <w:r>
        <w:br/>
      </w:r>
      <w:r>
        <w:t xml:space="preserve">Bảo toàn nguyên tố H: </w:t>
      </w:r>
      <w:r>
        <w:br/>
      </w:r>
      <w:r>
        <w:t>n</w:t>
      </w:r>
      <w:r>
        <w:rPr>
          <w:vertAlign w:val="subscript"/>
        </w:rPr>
        <w:t>H2O</w:t>
      </w:r>
      <w:r>
        <w:t xml:space="preserve"> = 0,05.2+0,02 = 0,12mol</w:t>
      </w:r>
      <w:r>
        <w:br/>
      </w:r>
      <w:r>
        <w:t>→ m</w:t>
      </w:r>
      <w:r>
        <w:rPr>
          <w:vertAlign w:val="subscript"/>
        </w:rPr>
        <w:t>H2O</w:t>
      </w:r>
      <w:r>
        <w:t xml:space="preserve"> = 0,12.18 = 2,16 gam</w:t>
      </w:r>
      <w:r>
        <w:br/>
      </w:r>
      <w:r>
        <w:rPr>
          <w:b/>
        </w:rPr>
        <w:t>Câu 29:</w:t>
      </w:r>
      <w:r>
        <w:br/>
      </w:r>
      <w:r>
        <w:rPr>
          <w:b/>
        </w:rPr>
        <w:t>Đáp án C</w:t>
      </w:r>
      <w:r>
        <w:br/>
      </w:r>
      <w:r>
        <w:t>[C</w:t>
      </w:r>
      <w:r>
        <w:rPr>
          <w:vertAlign w:val="subscript"/>
        </w:rPr>
        <w:t>6</w:t>
      </w:r>
      <w:r>
        <w:t>H</w:t>
      </w:r>
      <w:r>
        <w:rPr>
          <w:vertAlign w:val="subscript"/>
        </w:rPr>
        <w:t>7</w:t>
      </w:r>
      <w:r>
        <w:t>O</w:t>
      </w:r>
      <w:r>
        <w:rPr>
          <w:vertAlign w:val="subscript"/>
        </w:rPr>
        <w:t>2</w:t>
      </w:r>
      <w:r>
        <w:t>(OH)</w:t>
      </w:r>
      <w:r>
        <w:rPr>
          <w:vertAlign w:val="subscript"/>
        </w:rPr>
        <w:t>3</w:t>
      </w:r>
      <w:r>
        <w:t>]</w:t>
      </w:r>
      <w:r>
        <w:rPr>
          <w:vertAlign w:val="subscript"/>
        </w:rPr>
        <w:t>n</w:t>
      </w:r>
      <w:r>
        <w:t xml:space="preserve"> + 3nHNO</w:t>
      </w:r>
      <w:r>
        <w:rPr>
          <w:vertAlign w:val="subscript"/>
        </w:rPr>
        <w:t>3</w:t>
      </w:r>
      <w:r>
        <w:drawing>
          <wp:inline xmlns:a="http://schemas.openxmlformats.org/drawingml/2006/main" xmlns:pic="http://schemas.openxmlformats.org/drawingml/2006/picture">
            <wp:extent cx="1905000" cy="1905000"/>
            <wp:docPr id="66" name="Picture 66"/>
            <wp:cNvGraphicFramePr>
              <a:graphicFrameLocks noChangeAspect="1"/>
            </wp:cNvGraphicFramePr>
            <a:graphic>
              <a:graphicData uri="http://schemas.openxmlformats.org/drawingml/2006/picture">
                <pic:pic>
                  <pic:nvPicPr>
                    <pic:cNvPr id="0" name="temp_inline_8c95d7c14f554126925631fe018c4c1a.jpg"/>
                    <pic:cNvPicPr/>
                  </pic:nvPicPr>
                  <pic:blipFill>
                    <a:blip r:embed="rId69"/>
                    <a:stretch>
                      <a:fillRect/>
                    </a:stretch>
                  </pic:blipFill>
                  <pic:spPr>
                    <a:xfrm>
                      <a:off x="0" y="0"/>
                      <a:ext cx="1905000" cy="1905000"/>
                    </a:xfrm>
                    <a:prstGeom prst="rect"/>
                  </pic:spPr>
                </pic:pic>
              </a:graphicData>
            </a:graphic>
          </wp:inline>
        </w:drawing>
      </w:r>
      <w:r>
        <w:t xml:space="preserve"> [C</w:t>
      </w:r>
      <w:r>
        <w:rPr>
          <w:vertAlign w:val="subscript"/>
        </w:rPr>
        <w:t>6</w:t>
      </w:r>
      <w:r>
        <w:t>H</w:t>
      </w:r>
      <w:r>
        <w:rPr>
          <w:vertAlign w:val="subscript"/>
        </w:rPr>
        <w:t>7</w:t>
      </w:r>
      <w:r>
        <w:t>O</w:t>
      </w:r>
      <w:r>
        <w:rPr>
          <w:vertAlign w:val="subscript"/>
        </w:rPr>
        <w:t>2</w:t>
      </w:r>
      <w:r>
        <w:t>(ONO</w:t>
      </w:r>
      <w:r>
        <w:rPr>
          <w:vertAlign w:val="subscript"/>
        </w:rPr>
        <w:t>2</w:t>
      </w:r>
      <w:r>
        <w:t>)</w:t>
      </w:r>
      <w:r>
        <w:rPr>
          <w:vertAlign w:val="subscript"/>
        </w:rPr>
        <w:t>3</w:t>
      </w:r>
      <w:r>
        <w:t>]</w:t>
      </w:r>
      <w:r>
        <w:rPr>
          <w:vertAlign w:val="subscript"/>
        </w:rPr>
        <w:t>n</w:t>
      </w:r>
      <w:r>
        <w:t xml:space="preserve"> +  3nH</w:t>
      </w:r>
      <w:r>
        <w:rPr>
          <w:vertAlign w:val="subscript"/>
        </w:rPr>
        <w:t>2</w:t>
      </w:r>
      <w:r>
        <w:t>O</w:t>
      </w:r>
      <w:r>
        <w:br/>
      </w:r>
      <w:r>
        <w:t>Phản ứng với lượng dư xenlulozơ → Hiệu suất tính theo axit HNO</w:t>
      </w:r>
      <w:r>
        <w:rPr>
          <w:vertAlign w:val="subscript"/>
        </w:rPr>
        <w:t>3</w:t>
      </w:r>
      <w:r>
        <w:t>.</w:t>
      </w:r>
      <w:r>
        <w:br/>
      </w:r>
      <w:r>
        <w:t>Khối lượng axit HNO</w:t>
      </w:r>
      <w:r>
        <w:rPr>
          <w:vertAlign w:val="subscript"/>
        </w:rPr>
        <w:t>3</w:t>
      </w:r>
      <w:r>
        <w:t xml:space="preserve"> cần dùng thực tế là:</w:t>
      </w:r>
      <w:r>
        <w:br/>
      </w:r>
      <w:r>
        <w:t>m</w:t>
      </w:r>
      <w:r>
        <w:rPr>
          <w:vertAlign w:val="subscript"/>
        </w:rPr>
        <w:t>HNO3</w:t>
      </w:r>
      <w:r>
        <w:t xml:space="preserve"> = </w:t>
      </w:r>
      <w:r>
        <w:drawing>
          <wp:inline xmlns:a="http://schemas.openxmlformats.org/drawingml/2006/main" xmlns:pic="http://schemas.openxmlformats.org/drawingml/2006/picture">
            <wp:extent cx="1905000" cy="1905000"/>
            <wp:docPr id="67" name="Picture 67"/>
            <wp:cNvGraphicFramePr>
              <a:graphicFrameLocks noChangeAspect="1"/>
            </wp:cNvGraphicFramePr>
            <a:graphic>
              <a:graphicData uri="http://schemas.openxmlformats.org/drawingml/2006/picture">
                <pic:pic>
                  <pic:nvPicPr>
                    <pic:cNvPr id="0" name="temp_inline_193342c4ab78483295e6e81e51399a1d.jpg"/>
                    <pic:cNvPicPr/>
                  </pic:nvPicPr>
                  <pic:blipFill>
                    <a:blip r:embed="rId70"/>
                    <a:stretch>
                      <a:fillRect/>
                    </a:stretch>
                  </pic:blipFill>
                  <pic:spPr>
                    <a:xfrm>
                      <a:off x="0" y="0"/>
                      <a:ext cx="1905000" cy="1905000"/>
                    </a:xfrm>
                    <a:prstGeom prst="rect"/>
                  </pic:spPr>
                </pic:pic>
              </a:graphicData>
            </a:graphic>
          </wp:inline>
        </w:drawing>
      </w:r>
      <w:r>
        <w:t xml:space="preserve"> = 42.103 gam</w:t>
      </w:r>
      <w:r>
        <w:br/>
      </w:r>
      <w:r>
        <w:t>→ m</w:t>
      </w:r>
      <w:r>
        <w:rPr>
          <w:vertAlign w:val="subscript"/>
        </w:rPr>
        <w:t>ddHNO3</w:t>
      </w:r>
      <w:r>
        <w:t xml:space="preserve"> = </w:t>
      </w:r>
      <w:r>
        <w:drawing>
          <wp:inline xmlns:a="http://schemas.openxmlformats.org/drawingml/2006/main" xmlns:pic="http://schemas.openxmlformats.org/drawingml/2006/picture">
            <wp:extent cx="1905000" cy="1905000"/>
            <wp:docPr id="68" name="Picture 68"/>
            <wp:cNvGraphicFramePr>
              <a:graphicFrameLocks noChangeAspect="1"/>
            </wp:cNvGraphicFramePr>
            <a:graphic>
              <a:graphicData uri="http://schemas.openxmlformats.org/drawingml/2006/picture">
                <pic:pic>
                  <pic:nvPicPr>
                    <pic:cNvPr id="0" name="temp_inline_7630645c30e74dae9efcd6a049046789.jpg"/>
                    <pic:cNvPicPr/>
                  </pic:nvPicPr>
                  <pic:blipFill>
                    <a:blip r:embed="rId71"/>
                    <a:stretch>
                      <a:fillRect/>
                    </a:stretch>
                  </pic:blipFill>
                  <pic:spPr>
                    <a:xfrm>
                      <a:off x="0" y="0"/>
                      <a:ext cx="1905000" cy="1905000"/>
                    </a:xfrm>
                    <a:prstGeom prst="rect"/>
                  </pic:spPr>
                </pic:pic>
              </a:graphicData>
            </a:graphic>
          </wp:inline>
        </w:drawing>
      </w:r>
      <w:r>
        <w:t xml:space="preserve"> ≈ 43.103 gam</w:t>
      </w:r>
      <w:r>
        <w:br/>
      </w:r>
      <w:r>
        <w:t>→ V</w:t>
      </w:r>
      <w:r>
        <w:rPr>
          <w:vertAlign w:val="subscript"/>
        </w:rPr>
        <w:t xml:space="preserve">ddHNO3 </w:t>
      </w:r>
      <w:r>
        <w:t xml:space="preserve">= </w:t>
      </w:r>
      <w:r>
        <w:drawing>
          <wp:inline xmlns:a="http://schemas.openxmlformats.org/drawingml/2006/main" xmlns:pic="http://schemas.openxmlformats.org/drawingml/2006/picture">
            <wp:extent cx="1905000" cy="1905000"/>
            <wp:docPr id="69" name="Picture 69"/>
            <wp:cNvGraphicFramePr>
              <a:graphicFrameLocks noChangeAspect="1"/>
            </wp:cNvGraphicFramePr>
            <a:graphic>
              <a:graphicData uri="http://schemas.openxmlformats.org/drawingml/2006/picture">
                <pic:pic>
                  <pic:nvPicPr>
                    <pic:cNvPr id="0" name="temp_inline_2e00867cffad47a584dac5796ae634ce.jpg"/>
                    <pic:cNvPicPr/>
                  </pic:nvPicPr>
                  <pic:blipFill>
                    <a:blip r:embed="rId72"/>
                    <a:stretch>
                      <a:fillRect/>
                    </a:stretch>
                  </pic:blipFill>
                  <pic:spPr>
                    <a:xfrm>
                      <a:off x="0" y="0"/>
                      <a:ext cx="1905000" cy="1905000"/>
                    </a:xfrm>
                    <a:prstGeom prst="rect"/>
                  </pic:spPr>
                </pic:pic>
              </a:graphicData>
            </a:graphic>
          </wp:inline>
        </w:drawing>
      </w:r>
      <w:r>
        <w:t>= 28,29.103 ml</w:t>
      </w:r>
      <w:r>
        <w:br/>
      </w:r>
      <w:r>
        <w:t>→V</w:t>
      </w:r>
      <w:r>
        <w:rPr>
          <w:vertAlign w:val="subscript"/>
        </w:rPr>
        <w:t>ddHNO3</w:t>
      </w:r>
      <w:r>
        <w:t xml:space="preserve"> = 28,29 lít</w:t>
      </w:r>
      <w:r>
        <w:br/>
      </w:r>
      <w:r>
        <w:rPr>
          <w:b/>
        </w:rPr>
        <w:t>Câu 30:</w:t>
      </w:r>
      <w:r>
        <w:br/>
      </w:r>
      <w:r>
        <w:rPr>
          <w:b/>
        </w:rPr>
        <w:t>Đáp án B</w:t>
      </w:r>
      <w:r>
        <w:br/>
      </w:r>
      <w:r>
        <w:drawing>
          <wp:inline xmlns:a="http://schemas.openxmlformats.org/drawingml/2006/main" xmlns:pic="http://schemas.openxmlformats.org/drawingml/2006/picture">
            <wp:extent cx="1905000" cy="1905000"/>
            <wp:docPr id="70" name="Picture 70"/>
            <wp:cNvGraphicFramePr>
              <a:graphicFrameLocks noChangeAspect="1"/>
            </wp:cNvGraphicFramePr>
            <a:graphic>
              <a:graphicData uri="http://schemas.openxmlformats.org/drawingml/2006/picture">
                <pic:pic>
                  <pic:nvPicPr>
                    <pic:cNvPr id="0" name="temp_inline_25b08203ea5343ff94f3cbc0c9b00c15.jpg"/>
                    <pic:cNvPicPr/>
                  </pic:nvPicPr>
                  <pic:blipFill>
                    <a:blip r:embed="rId73"/>
                    <a:stretch>
                      <a:fillRect/>
                    </a:stretch>
                  </pic:blipFill>
                  <pic:spPr>
                    <a:xfrm>
                      <a:off x="0" y="0"/>
                      <a:ext cx="1905000" cy="1905000"/>
                    </a:xfrm>
                    <a:prstGeom prst="rect"/>
                  </pic:spPr>
                </pic:pic>
              </a:graphicData>
            </a:graphic>
          </wp:inline>
        </w:drawing>
      </w:r>
      <w:r>
        <w:br/>
      </w:r>
      <w:r>
        <w:t xml:space="preserve">Nhận thấy X và Y có cùng số pi </w:t>
      </w:r>
      <w:r>
        <w:br/>
      </w:r>
      <w:r>
        <w:t xml:space="preserve"> nH2O &gt; nCO2 → amin no hoặc là amin không no 1 nối đôi</w:t>
      </w:r>
      <w:r>
        <w:br/>
      </w:r>
      <w:r>
        <w:t>Nếu 2 amin không no 1 nối đôi thì namin = n</w:t>
      </w:r>
      <w:r>
        <w:rPr>
          <w:vertAlign w:val="subscript"/>
        </w:rPr>
        <w:t>H2O</w:t>
      </w:r>
      <w:r>
        <w:t xml:space="preserve"> - n</w:t>
      </w:r>
      <w:r>
        <w:rPr>
          <w:vertAlign w:val="subscript"/>
        </w:rPr>
        <w:t>CO2</w:t>
      </w:r>
      <w:r>
        <w:t xml:space="preserve"> = 0,08 mol</w:t>
      </w:r>
      <w:r>
        <w:br/>
      </w:r>
      <w:r>
        <w:t>→ x + y = 0,08 (loại). Vì x + y + z = 0,08</w:t>
      </w:r>
      <w:r>
        <w:br/>
      </w:r>
      <w:r>
        <w:t>→ các amin đều no</w:t>
      </w:r>
      <w:r>
        <w:br/>
      </w:r>
      <w:r>
        <w:t>Ta có: n</w:t>
      </w:r>
      <w:r>
        <w:rPr>
          <w:vertAlign w:val="subscript"/>
        </w:rPr>
        <w:t>E</w:t>
      </w:r>
      <w:r>
        <w:t xml:space="preserve"> = x + y + z = 0,08 (1)</w:t>
      </w:r>
      <w:r>
        <w:br/>
      </w:r>
      <w:r>
        <w:t>Theo định luật bảo toàn nguyên tố N:</w:t>
      </w:r>
      <w:r>
        <w:br/>
      </w:r>
      <w:r>
        <w:t>x + 2y = 0,06 (2)</w:t>
      </w:r>
      <w:r>
        <w:br/>
      </w:r>
      <w:r>
        <w:t>n</w:t>
      </w:r>
      <w:r>
        <w:rPr>
          <w:vertAlign w:val="subscript"/>
        </w:rPr>
        <w:t>H2O</w:t>
      </w:r>
      <w:r>
        <w:t xml:space="preserve"> - n</w:t>
      </w:r>
      <w:r>
        <w:rPr>
          <w:vertAlign w:val="subscript"/>
        </w:rPr>
        <w:t>CO2</w:t>
      </w:r>
      <w:r>
        <w:t xml:space="preserve"> = 1,5x + 2y</w:t>
      </w:r>
      <w:r>
        <w:br/>
      </w:r>
      <w:r>
        <w:t>→  0,08 = 1,5x + 2y (3)</w:t>
      </w:r>
      <w:r>
        <w:br/>
      </w:r>
      <w:r>
        <w:t>Từ (1), (2) và (3)</w:t>
      </w:r>
      <w:r>
        <w:br/>
      </w:r>
      <w:r>
        <w:t>→ x = 0,04 mol; y = 0,01 mol và z = 0,03 mol</w:t>
      </w:r>
      <w:r>
        <w:br/>
      </w:r>
      <w:r>
        <w:t>Anken có dạng công thức trung bình là C</w:t>
      </w:r>
      <w:r>
        <w:rPr>
          <w:vertAlign w:val="subscript"/>
        </w:rPr>
        <w:t>a</w:t>
      </w:r>
      <w:r>
        <w:t>H</w:t>
      </w:r>
      <w:r>
        <w:rPr>
          <w:vertAlign w:val="subscript"/>
        </w:rPr>
        <w:t>­2a</w:t>
      </w:r>
      <w:r>
        <w:br/>
      </w:r>
      <w:r>
        <w:t>Bảo toàn nguyên tố C:</w:t>
      </w:r>
      <w:r>
        <w:br/>
      </w:r>
      <w:r>
        <w:t>n</w:t>
      </w:r>
      <w:r>
        <w:rPr>
          <w:vertAlign w:val="subscript"/>
        </w:rPr>
        <w:t>CO2</w:t>
      </w:r>
      <w:r>
        <w:t xml:space="preserve"> = 0,04n + 0,01n + 0,03a = 0,22</w:t>
      </w:r>
      <w:r>
        <w:br/>
      </w:r>
      <w:r>
        <w:t>→5n + 3a = 22</w:t>
      </w:r>
      <w:r>
        <w:br/>
      </w:r>
      <w:r>
        <w:t>→ n = 3 và a = 7/3 là nghiệm duy nhất</w:t>
      </w:r>
      <w:r>
        <w:br/>
      </w:r>
      <w:r>
        <w:t>→ E gồm C</w:t>
      </w:r>
      <w:r>
        <w:rPr>
          <w:vertAlign w:val="subscript"/>
        </w:rPr>
        <w:t>3</w:t>
      </w:r>
      <w:r>
        <w:t>H</w:t>
      </w:r>
      <w:r>
        <w:rPr>
          <w:vertAlign w:val="subscript"/>
        </w:rPr>
        <w:t>9</w:t>
      </w:r>
      <w:r>
        <w:t>N 0,04 mol và C</w:t>
      </w:r>
      <w:r>
        <w:rPr>
          <w:vertAlign w:val="subscript"/>
        </w:rPr>
        <w:t>3</w:t>
      </w:r>
      <w:r>
        <w:t>H</w:t>
      </w:r>
      <w:r>
        <w:rPr>
          <w:vertAlign w:val="subscript"/>
        </w:rPr>
        <w:t>10</w:t>
      </w:r>
      <w:r>
        <w:t>N</w:t>
      </w:r>
      <w:r>
        <w:rPr>
          <w:vertAlign w:val="subscript"/>
        </w:rPr>
        <w:t>2</w:t>
      </w:r>
      <w:r>
        <w:t xml:space="preserve"> 0,01 mol và C</w:t>
      </w:r>
      <w:r>
        <w:rPr>
          <w:vertAlign w:val="subscript"/>
        </w:rPr>
        <w:t>7/3</w:t>
      </w:r>
      <w:r>
        <w:t>H</w:t>
      </w:r>
      <w:r>
        <w:rPr>
          <w:vertAlign w:val="subscript"/>
        </w:rPr>
        <w:t>14/3</w:t>
      </w:r>
      <w:r>
        <w:t xml:space="preserve"> 0,03 mol</w:t>
      </w:r>
      <w:r>
        <w:br/>
      </w:r>
      <w:r>
        <w:t>→ % C</w:t>
      </w:r>
      <w:r>
        <w:rPr>
          <w:vertAlign w:val="subscript"/>
        </w:rPr>
        <w:t>3</w:t>
      </w:r>
      <w:r>
        <w:t>H</w:t>
      </w:r>
      <w:r>
        <w:rPr>
          <w:vertAlign w:val="subscript"/>
        </w:rPr>
        <w:t>9</w:t>
      </w:r>
      <w:r>
        <w:t>N = 57,84%</w:t>
      </w:r>
      <w:r>
        <w:br/>
      </w:r>
      <w:r>
        <w:rPr>
          <w:b/>
        </w:rPr>
        <w:t>Đề thi Học kì 1 Hóa học lớp 12 có đáp án đề số 10</w:t>
      </w:r>
      <w:r>
        <w:br/>
      </w:r>
      <w:r>
        <w:t>Phòng Giáo dục và Đào tạo .....</w:t>
      </w:r>
      <w:r>
        <w:br/>
      </w:r>
      <w:r>
        <w:t>Đề khảo sát chất l</w:t>
      </w:r>
      <w:r>
        <w:t xml:space="preserve">ượng </w:t>
      </w:r>
      <w:r>
        <w:t>Học kì 1</w:t>
      </w:r>
      <w:r>
        <w:br/>
      </w:r>
      <w:r>
        <w:t>Năm học ...</w:t>
      </w:r>
      <w:r>
        <w:br/>
      </w:r>
      <w:r>
        <w:t xml:space="preserve">Môn: </w:t>
      </w:r>
      <w:r>
        <w:t>Hóa học 12</w:t>
      </w:r>
      <w:r>
        <w:br/>
      </w:r>
      <w:r>
        <w:t xml:space="preserve">Thời gian làm bài: </w:t>
      </w:r>
      <w:r>
        <w:t>45 phút</w:t>
      </w:r>
      <w:r>
        <w:br/>
      </w:r>
      <w:r>
        <w:rPr>
          <w:b/>
        </w:rPr>
        <w:t>Câu 1:</w:t>
      </w:r>
      <w:r>
        <w:t xml:space="preserve"> Chất nào sau đây thuộc loại este no, đơn chức, mạch hở?</w:t>
      </w:r>
      <w:r>
        <w:br/>
      </w:r>
      <w:r>
        <w:t>A. CH</w:t>
      </w:r>
      <w:r>
        <w:rPr>
          <w:vertAlign w:val="subscript"/>
        </w:rPr>
        <w:t>3</w:t>
      </w:r>
      <w:r>
        <w:t>-COOC</w:t>
      </w:r>
      <w:r>
        <w:rPr>
          <w:vertAlign w:val="subscript"/>
        </w:rPr>
        <w:t>6</w:t>
      </w:r>
      <w:r>
        <w:t>H</w:t>
      </w:r>
      <w:r>
        <w:rPr>
          <w:vertAlign w:val="subscript"/>
        </w:rPr>
        <w:t>5</w:t>
      </w:r>
      <w:r>
        <w:t>.     B. CH</w:t>
      </w:r>
      <w:r>
        <w:rPr>
          <w:vertAlign w:val="subscript"/>
        </w:rPr>
        <w:t>2</w:t>
      </w:r>
      <w:r>
        <w:t>=CH-COOCH</w:t>
      </w:r>
      <w:r>
        <w:rPr>
          <w:vertAlign w:val="subscript"/>
        </w:rPr>
        <w:t>3</w:t>
      </w:r>
      <w:r>
        <w:t>.</w:t>
      </w:r>
      <w:r>
        <w:br/>
      </w:r>
      <w:r>
        <w:t>C. CH</w:t>
      </w:r>
      <w:r>
        <w:rPr>
          <w:vertAlign w:val="subscript"/>
        </w:rPr>
        <w:t>3</w:t>
      </w:r>
      <w:r>
        <w:t>-COOCH=CH</w:t>
      </w:r>
      <w:r>
        <w:rPr>
          <w:vertAlign w:val="subscript"/>
        </w:rPr>
        <w:t>2</w:t>
      </w:r>
      <w:r>
        <w:t>.     D. CH</w:t>
      </w:r>
      <w:r>
        <w:rPr>
          <w:vertAlign w:val="subscript"/>
        </w:rPr>
        <w:t>3</w:t>
      </w:r>
      <w:r>
        <w:t>-COOC</w:t>
      </w:r>
      <w:r>
        <w:rPr>
          <w:vertAlign w:val="subscript"/>
        </w:rPr>
        <w:t>2</w:t>
      </w:r>
      <w:r>
        <w:t>H</w:t>
      </w:r>
      <w:r>
        <w:rPr>
          <w:vertAlign w:val="subscript"/>
        </w:rPr>
        <w:t>5</w:t>
      </w:r>
      <w:r>
        <w:t>.</w:t>
      </w:r>
      <w:r>
        <w:br/>
      </w:r>
      <w:r>
        <w:rPr>
          <w:b/>
        </w:rPr>
        <w:t>Câu 2:</w:t>
      </w:r>
      <w:r>
        <w:t xml:space="preserve"> Cho dãy các chất: glucozơ, saccarozơ, xenlulozơ, tinh bột. Số chất trong dãy tham gia phản ứng thủy phân là</w:t>
      </w:r>
      <w:r>
        <w:br/>
      </w:r>
      <w:r>
        <w:t>A. 2. B. 4.</w:t>
      </w:r>
      <w:r>
        <w:br/>
      </w:r>
      <w:r>
        <w:t>C. 1. D. 3.</w:t>
      </w:r>
      <w:r>
        <w:br/>
      </w:r>
      <w:r>
        <w:rPr>
          <w:b/>
        </w:rPr>
        <w:t>Câu 3:</w:t>
      </w:r>
      <w:r>
        <w:t xml:space="preserve"> Khi cho dung dịch iot vào dung dịch hồ tinh bột, dung dịch chuyển màu</w:t>
      </w:r>
      <w:r>
        <w:br/>
      </w:r>
      <w:r>
        <w:t>A. xanh tím.     B. đỏ gạch.</w:t>
      </w:r>
      <w:r>
        <w:br/>
      </w:r>
      <w:r>
        <w:t>C. không chuyển màu.     D. vàng.</w:t>
      </w:r>
      <w:r>
        <w:br/>
      </w:r>
      <w:r>
        <w:rPr>
          <w:b/>
        </w:rPr>
        <w:t>Câu 4:</w:t>
      </w:r>
      <w:r>
        <w:t xml:space="preserve"> Chất nào sau đây được dùng làm thuốc súng không khói?</w:t>
      </w:r>
      <w:r>
        <w:br/>
      </w:r>
      <w:r>
        <w:t>A. tơ visco.     B. xenlulozơ trinitrat.</w:t>
      </w:r>
      <w:r>
        <w:br/>
      </w:r>
      <w:r>
        <w:t>C. tơ axetat.     D. xenlulozơ.</w:t>
      </w:r>
      <w:r>
        <w:br/>
      </w:r>
      <w:r>
        <w:rPr>
          <w:b/>
        </w:rPr>
        <w:t>Câu 5:</w:t>
      </w:r>
      <w:r>
        <w:t xml:space="preserve"> Số đồng phân cấu tạo amin bậc hai có cùng công thức phân tử C</w:t>
      </w:r>
      <w:r>
        <w:rPr>
          <w:vertAlign w:val="subscript"/>
        </w:rPr>
        <w:t>4</w:t>
      </w:r>
      <w:r>
        <w:t>H</w:t>
      </w:r>
      <w:r>
        <w:rPr>
          <w:vertAlign w:val="subscript"/>
        </w:rPr>
        <w:t>11</w:t>
      </w:r>
      <w:r>
        <w:t>N là</w:t>
      </w:r>
      <w:r>
        <w:br/>
      </w:r>
      <w:r>
        <w:t>A. 4.    B. 1.</w:t>
      </w:r>
      <w:r>
        <w:br/>
      </w:r>
      <w:r>
        <w:t>C. 2.    D. 3.</w:t>
      </w:r>
      <w:r>
        <w:br/>
      </w:r>
      <w:r>
        <w:rPr>
          <w:b/>
        </w:rPr>
        <w:t>Câu 6:</w:t>
      </w:r>
      <w:r>
        <w:t xml:space="preserve"> Hợp chất nào dưới đây thuộc loại amino axit ?</w:t>
      </w:r>
      <w:r>
        <w:br/>
      </w:r>
      <w:r>
        <w:t>A. H</w:t>
      </w:r>
      <w:r>
        <w:rPr>
          <w:vertAlign w:val="subscript"/>
        </w:rPr>
        <w:t>2</w:t>
      </w:r>
      <w:r>
        <w:t>NCH</w:t>
      </w:r>
      <w:r>
        <w:rPr>
          <w:vertAlign w:val="subscript"/>
        </w:rPr>
        <w:t>2</w:t>
      </w:r>
      <w:r>
        <w:t>COOH.    B. CH</w:t>
      </w:r>
      <w:r>
        <w:rPr>
          <w:vertAlign w:val="subscript"/>
        </w:rPr>
        <w:t>3</w:t>
      </w:r>
      <w:r>
        <w:t>COOC</w:t>
      </w:r>
      <w:r>
        <w:rPr>
          <w:vertAlign w:val="subscript"/>
        </w:rPr>
        <w:t>2</w:t>
      </w:r>
      <w:r>
        <w:t>H</w:t>
      </w:r>
      <w:r>
        <w:rPr>
          <w:vertAlign w:val="subscript"/>
        </w:rPr>
        <w:t>5</w:t>
      </w:r>
      <w:r>
        <w:t>.</w:t>
      </w:r>
      <w:r>
        <w:br/>
      </w:r>
      <w:r>
        <w:t>C. C</w:t>
      </w:r>
      <w:r>
        <w:rPr>
          <w:vertAlign w:val="subscript"/>
        </w:rPr>
        <w:t>2</w:t>
      </w:r>
      <w:r>
        <w:t>H</w:t>
      </w:r>
      <w:r>
        <w:rPr>
          <w:vertAlign w:val="subscript"/>
        </w:rPr>
        <w:t>5</w:t>
      </w:r>
      <w:r>
        <w:t>NH</w:t>
      </w:r>
      <w:r>
        <w:rPr>
          <w:vertAlign w:val="subscript"/>
        </w:rPr>
        <w:t>2</w:t>
      </w:r>
      <w:r>
        <w:t>.     D. HCOONH</w:t>
      </w:r>
      <w:r>
        <w:rPr>
          <w:vertAlign w:val="subscript"/>
        </w:rPr>
        <w:t>4</w:t>
      </w:r>
      <w:r>
        <w:t>.</w:t>
      </w:r>
      <w:r>
        <w:br/>
      </w:r>
      <w:r>
        <w:rPr>
          <w:b/>
        </w:rPr>
        <w:t>Câu 7:</w:t>
      </w:r>
      <w:r>
        <w:t xml:space="preserve"> Công thức phân tử của glyxin (axit aminoaxetic) là</w:t>
      </w:r>
      <w:r>
        <w:br/>
      </w:r>
      <w:r>
        <w:t>A. C</w:t>
      </w:r>
      <w:r>
        <w:rPr>
          <w:vertAlign w:val="subscript"/>
        </w:rPr>
        <w:t>3</w:t>
      </w:r>
      <w:r>
        <w:t>H</w:t>
      </w:r>
      <w:r>
        <w:rPr>
          <w:vertAlign w:val="subscript"/>
        </w:rPr>
        <w:t>7</w:t>
      </w:r>
      <w:r>
        <w:t>O</w:t>
      </w:r>
      <w:r>
        <w:rPr>
          <w:vertAlign w:val="subscript"/>
        </w:rPr>
        <w:t>2</w:t>
      </w:r>
      <w:r>
        <w:t>N.    B. C</w:t>
      </w:r>
      <w:r>
        <w:rPr>
          <w:vertAlign w:val="subscript"/>
        </w:rPr>
        <w:t>2</w:t>
      </w:r>
      <w:r>
        <w:t>H</w:t>
      </w:r>
      <w:r>
        <w:rPr>
          <w:vertAlign w:val="subscript"/>
        </w:rPr>
        <w:t>5</w:t>
      </w:r>
      <w:r>
        <w:t>O</w:t>
      </w:r>
      <w:r>
        <w:rPr>
          <w:vertAlign w:val="subscript"/>
        </w:rPr>
        <w:t>2</w:t>
      </w:r>
      <w:r>
        <w:t>N.</w:t>
      </w:r>
      <w:r>
        <w:br/>
      </w:r>
      <w:r>
        <w:t>C. C</w:t>
      </w:r>
      <w:r>
        <w:rPr>
          <w:vertAlign w:val="subscript"/>
        </w:rPr>
        <w:t>2</w:t>
      </w:r>
      <w:r>
        <w:t>H</w:t>
      </w:r>
      <w:r>
        <w:rPr>
          <w:vertAlign w:val="subscript"/>
        </w:rPr>
        <w:t>7</w:t>
      </w:r>
      <w:r>
        <w:t>O</w:t>
      </w:r>
      <w:r>
        <w:rPr>
          <w:vertAlign w:val="subscript"/>
        </w:rPr>
        <w:t>2</w:t>
      </w:r>
      <w:r>
        <w:t>N.    D. C</w:t>
      </w:r>
      <w:r>
        <w:rPr>
          <w:vertAlign w:val="subscript"/>
        </w:rPr>
        <w:t>4</w:t>
      </w:r>
      <w:r>
        <w:t>H</w:t>
      </w:r>
      <w:r>
        <w:rPr>
          <w:vertAlign w:val="subscript"/>
        </w:rPr>
        <w:t>9</w:t>
      </w:r>
      <w:r>
        <w:t>O</w:t>
      </w:r>
      <w:r>
        <w:rPr>
          <w:vertAlign w:val="subscript"/>
        </w:rPr>
        <w:t>2</w:t>
      </w:r>
      <w:r>
        <w:t>N.</w:t>
      </w:r>
      <w:r>
        <w:br/>
      </w:r>
      <w:r>
        <w:rPr>
          <w:b/>
        </w:rPr>
        <w:t>Câu 8:</w:t>
      </w:r>
      <w:r>
        <w:t xml:space="preserve"> Số gốc α-amino axit trong phân tử tripeptit mạch hở là</w:t>
      </w:r>
      <w:r>
        <w:br/>
      </w:r>
      <w:r>
        <w:t>A. 1.    B. 3.</w:t>
      </w:r>
      <w:r>
        <w:br/>
      </w:r>
      <w:r>
        <w:t>C. 2.    D. 4.</w:t>
      </w:r>
      <w:r>
        <w:br/>
      </w:r>
      <w:r>
        <w:rPr>
          <w:b/>
        </w:rPr>
        <w:t>Câu 9:</w:t>
      </w:r>
      <w:r>
        <w:t xml:space="preserve"> Chất nào sau đây không tham gia vào phản ứng màu biure?</w:t>
      </w:r>
      <w:r>
        <w:br/>
      </w:r>
      <w:r>
        <w:t>A. Ala-Val-Gly-Val.     B. Gly-Ala-Ala.</w:t>
      </w:r>
      <w:r>
        <w:br/>
      </w:r>
      <w:r>
        <w:t>C. Val-Gly-Ala.     D. Gly-Ala.</w:t>
      </w:r>
      <w:r>
        <w:br/>
      </w:r>
      <w:r>
        <w:rPr>
          <w:b/>
        </w:rPr>
        <w:t>Câu 10:</w:t>
      </w:r>
      <w:r>
        <w:t xml:space="preserve"> Tơ visco thuộc loại polime</w:t>
      </w:r>
      <w:r>
        <w:br/>
      </w:r>
      <w:r>
        <w:t>A. bán tổng hợp. B. thiên nhiên.</w:t>
      </w:r>
      <w:r>
        <w:br/>
      </w:r>
      <w:r>
        <w:t>C. tổng hợp. D. trùng hợp.</w:t>
      </w:r>
      <w:r>
        <w:br/>
      </w:r>
      <w:r>
        <w:rPr>
          <w:b/>
        </w:rPr>
        <w:t>Câu 11:</w:t>
      </w:r>
      <w:r>
        <w:t xml:space="preserve"> Cho dãy các chất: H</w:t>
      </w:r>
      <w:r>
        <w:rPr>
          <w:vertAlign w:val="subscript"/>
        </w:rPr>
        <w:t>2</w:t>
      </w:r>
      <w:r>
        <w:t>NCH</w:t>
      </w:r>
      <w:r>
        <w:rPr>
          <w:vertAlign w:val="subscript"/>
        </w:rPr>
        <w:t>2</w:t>
      </w:r>
      <w:r>
        <w:t>COOH, C</w:t>
      </w:r>
      <w:r>
        <w:rPr>
          <w:vertAlign w:val="subscript"/>
        </w:rPr>
        <w:t>2</w:t>
      </w:r>
      <w:r>
        <w:t>H</w:t>
      </w:r>
      <w:r>
        <w:rPr>
          <w:vertAlign w:val="subscript"/>
        </w:rPr>
        <w:t>5</w:t>
      </w:r>
      <w:r>
        <w:t>NH</w:t>
      </w:r>
      <w:r>
        <w:rPr>
          <w:vertAlign w:val="subscript"/>
        </w:rPr>
        <w:t>2</w:t>
      </w:r>
      <w:r>
        <w:t>, CH</w:t>
      </w:r>
      <w:r>
        <w:rPr>
          <w:vertAlign w:val="subscript"/>
        </w:rPr>
        <w:t>3</w:t>
      </w:r>
      <w:r>
        <w:t>NH</w:t>
      </w:r>
      <w:r>
        <w:rPr>
          <w:vertAlign w:val="subscript"/>
        </w:rPr>
        <w:t>2</w:t>
      </w:r>
      <w:r>
        <w:t>, CH</w:t>
      </w:r>
      <w:r>
        <w:rPr>
          <w:vertAlign w:val="subscript"/>
        </w:rPr>
        <w:t>3</w:t>
      </w:r>
      <w:r>
        <w:t>COOH. Số chất trong dãy phản ứng với HCl trong dung dịch là</w:t>
      </w:r>
      <w:r>
        <w:br/>
      </w:r>
      <w:r>
        <w:t>A. 4.    B. 1.</w:t>
      </w:r>
      <w:r>
        <w:br/>
      </w:r>
      <w:r>
        <w:t>C. 2.    D. 3.</w:t>
      </w:r>
      <w:r>
        <w:br/>
      </w:r>
      <w:r>
        <w:rPr>
          <w:b/>
        </w:rPr>
        <w:t>Câu 12:</w:t>
      </w:r>
      <w:r>
        <w:t xml:space="preserve"> Cho các phát biểu sau:</w:t>
      </w:r>
      <w:r>
        <w:br/>
      </w:r>
      <w:r>
        <w:t>(1) Fructozơ và glucozơ đều có khả năng tham gia phản ứng tráng bạc;</w:t>
      </w:r>
      <w:r>
        <w:br/>
      </w:r>
      <w:r>
        <w:t>(2) Saccarozơ và tinh bột đều không bị thủy phân khi có axit H</w:t>
      </w:r>
      <w:r>
        <w:rPr>
          <w:vertAlign w:val="subscript"/>
        </w:rPr>
        <w:t>2</w:t>
      </w:r>
      <w:r>
        <w:t>SO</w:t>
      </w:r>
      <w:r>
        <w:rPr>
          <w:vertAlign w:val="subscript"/>
        </w:rPr>
        <w:t>4</w:t>
      </w:r>
      <w:r>
        <w:t xml:space="preserve"> (loãng) làm xúc tác;</w:t>
      </w:r>
      <w:r>
        <w:br/>
      </w:r>
      <w:r>
        <w:t>(3) Tinh bột được tạo thành trong cây xanh nhờ quá trình quang hợp;</w:t>
      </w:r>
      <w:r>
        <w:br/>
      </w:r>
      <w:r>
        <w:t>(4) Xenlulozơ và saccarozơ đều thuộc loại đisaccarit.</w:t>
      </w:r>
      <w:r>
        <w:br/>
      </w:r>
      <w:r>
        <w:t>Phát biểu đúng là</w:t>
      </w:r>
      <w:r>
        <w:br/>
      </w:r>
      <w:r>
        <w:t>A. (2) và (4).    B. (1) và (3).</w:t>
      </w:r>
      <w:r>
        <w:br/>
      </w:r>
      <w:r>
        <w:t>C. (3) và (4).    D. (1) và (2).</w:t>
      </w:r>
      <w:r>
        <w:br/>
      </w:r>
      <w:r>
        <w:rPr>
          <w:b/>
        </w:rPr>
        <w:t>Câu 13:</w:t>
      </w:r>
      <w:r>
        <w:t xml:space="preserve"> Để trung hòa 3,1 gam một amin đơn chức X cần dùng vừa đủ 100 ml dung dịch HCl 1M. Công thức phân tử của X là</w:t>
      </w:r>
      <w:r>
        <w:br/>
      </w:r>
      <w:r>
        <w:t>A. C</w:t>
      </w:r>
      <w:r>
        <w:rPr>
          <w:vertAlign w:val="subscript"/>
        </w:rPr>
        <w:t>3</w:t>
      </w:r>
      <w:r>
        <w:t>H</w:t>
      </w:r>
      <w:r>
        <w:rPr>
          <w:vertAlign w:val="subscript"/>
        </w:rPr>
        <w:t>9</w:t>
      </w:r>
      <w:r>
        <w:t>N.    B. CH</w:t>
      </w:r>
      <w:r>
        <w:rPr>
          <w:vertAlign w:val="subscript"/>
        </w:rPr>
        <w:t>5</w:t>
      </w:r>
      <w:r>
        <w:t>N.</w:t>
      </w:r>
      <w:r>
        <w:br/>
      </w:r>
      <w:r>
        <w:t>C. C</w:t>
      </w:r>
      <w:r>
        <w:rPr>
          <w:vertAlign w:val="subscript"/>
        </w:rPr>
        <w:t>2</w:t>
      </w:r>
      <w:r>
        <w:t>H</w:t>
      </w:r>
      <w:r>
        <w:rPr>
          <w:vertAlign w:val="subscript"/>
        </w:rPr>
        <w:t>5</w:t>
      </w:r>
      <w:r>
        <w:t>N.    D. C</w:t>
      </w:r>
      <w:r>
        <w:rPr>
          <w:vertAlign w:val="subscript"/>
        </w:rPr>
        <w:t>2</w:t>
      </w:r>
      <w:r>
        <w:t>H</w:t>
      </w:r>
      <w:r>
        <w:rPr>
          <w:vertAlign w:val="subscript"/>
        </w:rPr>
        <w:t>7</w:t>
      </w:r>
      <w:r>
        <w:t>N.</w:t>
      </w:r>
      <w:r>
        <w:br/>
      </w:r>
      <w:r>
        <w:rPr>
          <w:b/>
        </w:rPr>
        <w:t>Câu 14:</w:t>
      </w:r>
      <w:r>
        <w:t xml:space="preserve"> Thủy phân hoàn toàn 1 mol peptit mạch hở X chỉ thu được 3 mol Gly và 2 mol Ala. Phân tử khối của X là</w:t>
      </w:r>
      <w:r>
        <w:br/>
      </w:r>
      <w:r>
        <w:t>A. 331.    B. 349.</w:t>
      </w:r>
      <w:r>
        <w:br/>
      </w:r>
      <w:r>
        <w:t>C. 335.    D. 326.</w:t>
      </w:r>
      <w:r>
        <w:br/>
      </w:r>
      <w:r>
        <w:rPr>
          <w:b/>
        </w:rPr>
        <w:t>Câu 15:</w:t>
      </w:r>
      <w:r>
        <w:t xml:space="preserve"> Thuỷ phân 13,2 gam etyl axetat bằng 300 ml dung dịch NaOH 0,2M. Sau khi phản ứng xảy ra hoàn toàn, cô cạn dung dịch, thu được m gam chất rắn khan. Giá trị của m là</w:t>
      </w:r>
      <w:r>
        <w:br/>
      </w:r>
      <w:r>
        <w:t>A. 12,30.    B. 12,84.</w:t>
      </w:r>
      <w:r>
        <w:br/>
      </w:r>
      <w:r>
        <w:t>C. 15,60.    D. 4,92.</w:t>
      </w:r>
      <w:r>
        <w:br/>
      </w:r>
      <w:r>
        <w:rPr>
          <w:b/>
        </w:rPr>
        <w:t>Câu 16:</w:t>
      </w:r>
      <w:r>
        <w:t xml:space="preserve"> Để điều chế etyl axetat trong phòng thí nghiệm, người ta lắp dụng cụ như hình vẽ sau:</w:t>
      </w:r>
      <w:r>
        <w:br/>
      </w:r>
      <w:r>
        <w:drawing>
          <wp:inline xmlns:a="http://schemas.openxmlformats.org/drawingml/2006/main" xmlns:pic="http://schemas.openxmlformats.org/drawingml/2006/picture">
            <wp:extent cx="1905000" cy="1905000"/>
            <wp:docPr id="71" name="Picture 71"/>
            <wp:cNvGraphicFramePr>
              <a:graphicFrameLocks noChangeAspect="1"/>
            </wp:cNvGraphicFramePr>
            <a:graphic>
              <a:graphicData uri="http://schemas.openxmlformats.org/drawingml/2006/picture">
                <pic:pic>
                  <pic:nvPicPr>
                    <pic:cNvPr id="0" name="temp_inline_f732682ab5bb48ad8ddff6a1f32f3378.jpg"/>
                    <pic:cNvPicPr/>
                  </pic:nvPicPr>
                  <pic:blipFill>
                    <a:blip r:embed="rId74"/>
                    <a:stretch>
                      <a:fillRect/>
                    </a:stretch>
                  </pic:blipFill>
                  <pic:spPr>
                    <a:xfrm>
                      <a:off x="0" y="0"/>
                      <a:ext cx="1905000" cy="1905000"/>
                    </a:xfrm>
                    <a:prstGeom prst="rect"/>
                  </pic:spPr>
                </pic:pic>
              </a:graphicData>
            </a:graphic>
          </wp:inline>
        </w:drawing>
      </w:r>
      <w:r>
        <w:br/>
      </w:r>
      <w:r>
        <w:t>Hóa chất được cho vào bình 1 trong thí nghiệm trên là</w:t>
      </w:r>
      <w:r>
        <w:br/>
      </w:r>
      <w:r>
        <w:t>A. CH</w:t>
      </w:r>
      <w:r>
        <w:rPr>
          <w:vertAlign w:val="subscript"/>
        </w:rPr>
        <w:t>3</w:t>
      </w:r>
      <w:r>
        <w:t>COOH, C</w:t>
      </w:r>
      <w:r>
        <w:rPr>
          <w:vertAlign w:val="subscript"/>
        </w:rPr>
        <w:t>2</w:t>
      </w:r>
      <w:r>
        <w:t>H</w:t>
      </w:r>
      <w:r>
        <w:rPr>
          <w:vertAlign w:val="subscript"/>
        </w:rPr>
        <w:t>5</w:t>
      </w:r>
      <w:r>
        <w:t>OH và H</w:t>
      </w:r>
      <w:r>
        <w:rPr>
          <w:vertAlign w:val="subscript"/>
        </w:rPr>
        <w:t>2</w:t>
      </w:r>
      <w:r>
        <w:t>SO</w:t>
      </w:r>
      <w:r>
        <w:rPr>
          <w:vertAlign w:val="subscript"/>
        </w:rPr>
        <w:t>4</w:t>
      </w:r>
      <w:r>
        <w:t xml:space="preserve"> đặc.</w:t>
      </w:r>
      <w:r>
        <w:br/>
      </w:r>
      <w:r>
        <w:t>B. CH</w:t>
      </w:r>
      <w:r>
        <w:rPr>
          <w:vertAlign w:val="subscript"/>
        </w:rPr>
        <w:t>3</w:t>
      </w:r>
      <w:r>
        <w:t>COOH, CH</w:t>
      </w:r>
      <w:r>
        <w:rPr>
          <w:vertAlign w:val="subscript"/>
        </w:rPr>
        <w:t>3</w:t>
      </w:r>
      <w:r>
        <w:t>OH và HCl đặc.</w:t>
      </w:r>
      <w:r>
        <w:br/>
      </w:r>
      <w:r>
        <w:t>C. CH</w:t>
      </w:r>
      <w:r>
        <w:rPr>
          <w:vertAlign w:val="subscript"/>
        </w:rPr>
        <w:t>3</w:t>
      </w:r>
      <w:r>
        <w:t>COOH, C</w:t>
      </w:r>
      <w:r>
        <w:rPr>
          <w:vertAlign w:val="subscript"/>
        </w:rPr>
        <w:t>2</w:t>
      </w:r>
      <w:r>
        <w:t>H</w:t>
      </w:r>
      <w:r>
        <w:rPr>
          <w:vertAlign w:val="subscript"/>
        </w:rPr>
        <w:t>5</w:t>
      </w:r>
      <w:r>
        <w:t>OH và H</w:t>
      </w:r>
      <w:r>
        <w:rPr>
          <w:vertAlign w:val="subscript"/>
        </w:rPr>
        <w:t>2</w:t>
      </w:r>
      <w:r>
        <w:t>SO</w:t>
      </w:r>
      <w:r>
        <w:rPr>
          <w:vertAlign w:val="subscript"/>
        </w:rPr>
        <w:t>4</w:t>
      </w:r>
      <w:r>
        <w:t xml:space="preserve"> loãng.</w:t>
      </w:r>
      <w:r>
        <w:br/>
      </w:r>
      <w:r>
        <w:t>D. CH</w:t>
      </w:r>
      <w:r>
        <w:rPr>
          <w:vertAlign w:val="subscript"/>
        </w:rPr>
        <w:t>3</w:t>
      </w:r>
      <w:r>
        <w:t>COOH, CH</w:t>
      </w:r>
      <w:r>
        <w:rPr>
          <w:vertAlign w:val="subscript"/>
        </w:rPr>
        <w:t>3</w:t>
      </w:r>
      <w:r>
        <w:t>OH và H</w:t>
      </w:r>
      <w:r>
        <w:rPr>
          <w:vertAlign w:val="subscript"/>
        </w:rPr>
        <w:t>2</w:t>
      </w:r>
      <w:r>
        <w:t>SO</w:t>
      </w:r>
      <w:r>
        <w:rPr>
          <w:vertAlign w:val="subscript"/>
        </w:rPr>
        <w:t>4</w:t>
      </w:r>
      <w:r>
        <w:t xml:space="preserve"> đặc.</w:t>
      </w:r>
      <w:r>
        <w:br/>
      </w:r>
      <w:r>
        <w:rPr>
          <w:b/>
        </w:rPr>
        <w:t>Câu 17:</w:t>
      </w:r>
      <w:r>
        <w:t xml:space="preserve"> Nhận xét nào sau đây đúng ?</w:t>
      </w:r>
      <w:r>
        <w:br/>
      </w:r>
      <w:r>
        <w:t>A. Khi thủy phân CH</w:t>
      </w:r>
      <w:r>
        <w:rPr>
          <w:vertAlign w:val="subscript"/>
        </w:rPr>
        <w:t>3</w:t>
      </w:r>
      <w:r>
        <w:t>COOCH=CH</w:t>
      </w:r>
      <w:r>
        <w:rPr>
          <w:vertAlign w:val="subscript"/>
        </w:rPr>
        <w:t>2</w:t>
      </w:r>
      <w:r>
        <w:t xml:space="preserve"> bằng dung dịch NaOH thu được muối và ancol tương ứng.</w:t>
      </w:r>
      <w:r>
        <w:br/>
      </w:r>
      <w:r>
        <w:t>B. Muối natri stearat không thể dùng để sản xuất xà phòng.</w:t>
      </w:r>
      <w:r>
        <w:br/>
      </w:r>
      <w:r>
        <w:t>C. Vinyl axetat, metyl metacrylat đều có khả năng tham gia phản ứng trùng hợp.</w:t>
      </w:r>
      <w:r>
        <w:br/>
      </w:r>
      <w:r>
        <w:t>D. Phản ứng thủy phân este trong môi trường axit là phản ứng một chiều.</w:t>
      </w:r>
      <w:r>
        <w:br/>
      </w:r>
      <w:r>
        <w:rPr>
          <w:b/>
        </w:rPr>
        <w:t>Câu 18:</w:t>
      </w:r>
      <w:r>
        <w:t xml:space="preserve"> Trong các kim loại sau đây, kim loại nào dẻo nhất?</w:t>
      </w:r>
      <w:r>
        <w:br/>
      </w:r>
      <w:r>
        <w:t>A. Sn.    B. Au.</w:t>
      </w:r>
      <w:r>
        <w:br/>
      </w:r>
      <w:r>
        <w:t>C. Cu.    D. Al.</w:t>
      </w:r>
      <w:r>
        <w:br/>
      </w:r>
      <w:r>
        <w:rPr>
          <w:b/>
        </w:rPr>
        <w:t>Câu 19:</w:t>
      </w:r>
      <w:r>
        <w:t xml:space="preserve"> Trong các kim loại: Na, Ca, Fe và Cu, số kim loại phản ứng với nước ở điều kiện thường là</w:t>
      </w:r>
      <w:r>
        <w:br/>
      </w:r>
      <w:r>
        <w:t>A. 2.    B. 4.</w:t>
      </w:r>
      <w:r>
        <w:br/>
      </w:r>
      <w:r>
        <w:t>C. 3.    D. 1.</w:t>
      </w:r>
      <w:r>
        <w:br/>
      </w:r>
      <w:r>
        <w:rPr>
          <w:b/>
        </w:rPr>
        <w:t>Câu 20:</w:t>
      </w:r>
      <w:r>
        <w:t xml:space="preserve"> Cho 5,6 gam Fe tác dụng hết với dung dịch HNO</w:t>
      </w:r>
      <w:r>
        <w:rPr>
          <w:vertAlign w:val="subscript"/>
        </w:rPr>
        <w:t>3</w:t>
      </w:r>
      <w:r>
        <w:t xml:space="preserve"> (dư), sinh ra V lít khí NO (ở đktc, sản phẩm khử duy nhất). Giá trị của V là</w:t>
      </w:r>
      <w:r>
        <w:br/>
      </w:r>
      <w:r>
        <w:t>A. 1,12.    B. 3,36.</w:t>
      </w:r>
      <w:r>
        <w:br/>
      </w:r>
      <w:r>
        <w:t>C. 4,48.    D. 2,24.</w:t>
      </w:r>
      <w:r>
        <w:br/>
      </w:r>
      <w:r>
        <w:rPr>
          <w:b/>
        </w:rPr>
        <w:t>Câu 21:</w:t>
      </w:r>
      <w:r>
        <w:t xml:space="preserve"> Cho 15,2 gam hỗn hợp bột Mg và Cu vào dung dịch HCl (dư). Sau khi phản ứng xảy ra hoàn toàn thu được 2,24 lít khí H</w:t>
      </w:r>
      <w:r>
        <w:rPr>
          <w:vertAlign w:val="subscript"/>
        </w:rPr>
        <w:t>2</w:t>
      </w:r>
      <w:r>
        <w:t xml:space="preserve"> (đktc). Khối lượng Cu trong hỗn hợp là</w:t>
      </w:r>
      <w:r>
        <w:br/>
      </w:r>
      <w:r>
        <w:t>A. 6,4 gam.     B. 12,8 gam.</w:t>
      </w:r>
      <w:r>
        <w:br/>
      </w:r>
      <w:r>
        <w:t>C. 9,6 gam.     D. 4,8 gam.</w:t>
      </w:r>
      <w:r>
        <w:br/>
      </w:r>
      <w:r>
        <w:rPr>
          <w:b/>
        </w:rPr>
        <w:t>Câu 22:</w:t>
      </w:r>
      <w:r>
        <w:t xml:space="preserve"> Phản ứng nào sau đây không xảy ra ?</w:t>
      </w:r>
      <w:r>
        <w:br/>
      </w:r>
      <w:r>
        <w:t>A. Fe + CuSO</w:t>
      </w:r>
      <w:r>
        <w:rPr>
          <w:vertAlign w:val="subscript"/>
        </w:rPr>
        <w:t>4</w:t>
      </w:r>
      <w:r>
        <w:t xml:space="preserve"> → FeSO</w:t>
      </w:r>
      <w:r>
        <w:rPr>
          <w:vertAlign w:val="subscript"/>
        </w:rPr>
        <w:t>4</w:t>
      </w:r>
      <w:r>
        <w:t xml:space="preserve"> + Cu.</w:t>
      </w:r>
      <w:r>
        <w:br/>
      </w:r>
      <w:r>
        <w:t>B. 2Ag + Cu(NO</w:t>
      </w:r>
      <w:r>
        <w:rPr>
          <w:vertAlign w:val="subscript"/>
        </w:rPr>
        <w:t>3</w:t>
      </w:r>
      <w:r>
        <w:t>)</w:t>
      </w:r>
      <w:r>
        <w:rPr>
          <w:vertAlign w:val="subscript"/>
        </w:rPr>
        <w:t>2</w:t>
      </w:r>
      <w:r>
        <w:t xml:space="preserve"> → Cu + 2AgNO</w:t>
      </w:r>
      <w:r>
        <w:rPr>
          <w:vertAlign w:val="subscript"/>
        </w:rPr>
        <w:t>3</w:t>
      </w:r>
      <w:r>
        <w:t>.</w:t>
      </w:r>
      <w:r>
        <w:br/>
      </w:r>
      <w:r>
        <w:t>C. Cu + 2FeCl</w:t>
      </w:r>
      <w:r>
        <w:rPr>
          <w:vertAlign w:val="subscript"/>
        </w:rPr>
        <w:t>3</w:t>
      </w:r>
      <w:r>
        <w:t xml:space="preserve"> → CuCl</w:t>
      </w:r>
      <w:r>
        <w:rPr>
          <w:vertAlign w:val="subscript"/>
        </w:rPr>
        <w:t>2</w:t>
      </w:r>
      <w:r>
        <w:t xml:space="preserve"> + 2FeCl</w:t>
      </w:r>
      <w:r>
        <w:rPr>
          <w:vertAlign w:val="subscript"/>
        </w:rPr>
        <w:t>2</w:t>
      </w:r>
      <w:r>
        <w:t>.</w:t>
      </w:r>
      <w:r>
        <w:br/>
      </w:r>
      <w:r>
        <w:t>D. Hg + S → HgS.</w:t>
      </w:r>
      <w:r>
        <w:br/>
      </w:r>
      <w:r>
        <w:rPr>
          <w:b/>
        </w:rPr>
        <w:t>Câu 23:</w:t>
      </w:r>
      <w:r>
        <w:t xml:space="preserve"> Có 3 chất saccarozơ, mantozơ, anđehit axetic. Dùng thuốc thử nào để phân biệt?</w:t>
      </w:r>
      <w:r>
        <w:br/>
      </w:r>
      <w:r>
        <w:t>A. AgNO</w:t>
      </w:r>
      <w:r>
        <w:rPr>
          <w:vertAlign w:val="subscript"/>
        </w:rPr>
        <w:t>3</w:t>
      </w:r>
      <w:r>
        <w:t>/NH</w:t>
      </w:r>
      <w:r>
        <w:rPr>
          <w:vertAlign w:val="subscript"/>
        </w:rPr>
        <w:t>3</w:t>
      </w:r>
      <w:r>
        <w:t xml:space="preserve">     B. Cu(OH)2/NaOH.</w:t>
      </w:r>
      <w:r>
        <w:br/>
      </w:r>
      <w:r>
        <w:t>C. Dung dịch Br</w:t>
      </w:r>
      <w:r>
        <w:rPr>
          <w:vertAlign w:val="subscript"/>
        </w:rPr>
        <w:t>2</w:t>
      </w:r>
      <w:r>
        <w:t xml:space="preserve">     D. Na.</w:t>
      </w:r>
      <w:r>
        <w:br/>
      </w:r>
      <w:r>
        <w:rPr>
          <w:b/>
        </w:rPr>
        <w:t>Câu 24:</w:t>
      </w:r>
      <w:r>
        <w:t xml:space="preserve"> Đun nóng dung dịch chứa 27 gam glucozơ với dung dịch AgNO</w:t>
      </w:r>
      <w:r>
        <w:rPr>
          <w:vertAlign w:val="subscript"/>
        </w:rPr>
        <w:t>3</w:t>
      </w:r>
      <w:r>
        <w:t>/NH</w:t>
      </w:r>
      <w:r>
        <w:rPr>
          <w:vertAlign w:val="subscript"/>
        </w:rPr>
        <w:t>3</w:t>
      </w:r>
      <w:r>
        <w:t>(dư) thì khối lượng Ag tối đa thu được là</w:t>
      </w:r>
      <w:r>
        <w:br/>
      </w:r>
      <w:r>
        <w:t>A. 21,6 gam     B. 32,4 gam</w:t>
      </w:r>
      <w:r>
        <w:br/>
      </w:r>
      <w:r>
        <w:t>C. 16,2 gam     D. 10,8 gam</w:t>
      </w:r>
      <w:r>
        <w:br/>
      </w:r>
      <w:r>
        <w:rPr>
          <w:b/>
        </w:rPr>
        <w:t>Câu 25:</w:t>
      </w:r>
      <w:r>
        <w:t xml:space="preserve"> Lên men 162 gam tinh bột với hiệu suất toàn bộ quá trình lên men là 72%. Biết khối lượng riêng của C</w:t>
      </w:r>
      <w:r>
        <w:rPr>
          <w:vertAlign w:val="subscript"/>
        </w:rPr>
        <w:t>2</w:t>
      </w:r>
      <w:r>
        <w:t>H</w:t>
      </w:r>
      <w:r>
        <w:rPr>
          <w:vertAlign w:val="subscript"/>
        </w:rPr>
        <w:t>5</w:t>
      </w:r>
      <w:r>
        <w:t>OH nguyên chất là 0,8 g/ml. Thể tích dung dịch rượu 40</w:t>
      </w:r>
      <w:r>
        <w:rPr>
          <w:vertAlign w:val="superscript"/>
        </w:rPr>
        <w:t>o</w:t>
      </w:r>
      <w:r>
        <w:t xml:space="preserve"> thu được là</w:t>
      </w:r>
      <w:r>
        <w:br/>
      </w:r>
      <w:r>
        <w:t>A. 115 ml.     B. 230 ml.</w:t>
      </w:r>
      <w:r>
        <w:br/>
      </w:r>
      <w:r>
        <w:t>C. 207 ml.     D. 82,8 ml.</w:t>
      </w:r>
      <w:r>
        <w:br/>
      </w:r>
      <w:r>
        <w:rPr>
          <w:b/>
        </w:rPr>
        <w:t>Câu 26:</w:t>
      </w:r>
      <w:r>
        <w:t xml:space="preserve"> Cho m gam một este E vào một lượng vừa đủ KOH đun nóng thu được dung dịch X. Cô cạn X thu được 16,5 gam muối khan của một axit đơn chức và 6,9 gam một ancol đơn chức Y. Cho toàn bộ Y tác dụng với Na dư thu được 1,68 lít khí (ở đktc). Tên của E là</w:t>
      </w:r>
      <w:r>
        <w:br/>
      </w:r>
      <w:r>
        <w:t>A. etyl propionat     B. etyl acrylat</w:t>
      </w:r>
      <w:r>
        <w:br/>
      </w:r>
      <w:r>
        <w:t>C. metyl metacrylat     D. etyl axetat</w:t>
      </w:r>
      <w:r>
        <w:br/>
      </w:r>
      <w:r>
        <w:rPr>
          <w:b/>
        </w:rPr>
        <w:t>Câu 27:</w:t>
      </w:r>
      <w:r>
        <w:t xml:space="preserve"> Phản ứng lưu hóa cao su thuộc loại:</w:t>
      </w:r>
      <w:r>
        <w:br/>
      </w:r>
      <w:r>
        <w:t>A. Giữ nguyên mạch polime</w:t>
      </w:r>
      <w:r>
        <w:br/>
      </w:r>
      <w:r>
        <w:t>B. Giảm mạch polime</w:t>
      </w:r>
      <w:r>
        <w:br/>
      </w:r>
      <w:r>
        <w:t>C. Đề polime hóa</w:t>
      </w:r>
      <w:r>
        <w:br/>
      </w:r>
      <w:r>
        <w:t>D. Tăng mạch polime</w:t>
      </w:r>
      <w:r>
        <w:br/>
      </w:r>
      <w:r>
        <w:rPr>
          <w:b/>
        </w:rPr>
        <w:t>Câu 28:</w:t>
      </w:r>
      <w:r>
        <w:t xml:space="preserve"> X là một aminoaxit. Cứ 0,01 mol X tác dụng vừa hết 80ml dung dịch HCl 0,125M thu được 1,835g muối. Mặt khác 0,01 mol X tác dụng với dung dịch NaOH thì cần 25 gam dung dịch NaOH 3,2%. Vậy công thức cấu tạo của X là</w:t>
      </w:r>
      <w:r>
        <w:br/>
      </w:r>
      <w:r>
        <w:t>A. H</w:t>
      </w:r>
      <w:r>
        <w:rPr>
          <w:vertAlign w:val="subscript"/>
        </w:rPr>
        <w:t>2</w:t>
      </w:r>
      <w:r>
        <w:t>NC</w:t>
      </w:r>
      <w:r>
        <w:rPr>
          <w:vertAlign w:val="subscript"/>
        </w:rPr>
        <w:t>3</w:t>
      </w:r>
      <w:r>
        <w:t>H</w:t>
      </w:r>
      <w:r>
        <w:rPr>
          <w:vertAlign w:val="subscript"/>
        </w:rPr>
        <w:t>5</w:t>
      </w:r>
      <w:r>
        <w:t>(COOH)</w:t>
      </w:r>
      <w:r>
        <w:rPr>
          <w:vertAlign w:val="subscript"/>
        </w:rPr>
        <w:t>2</w:t>
      </w:r>
      <w:r>
        <w:t xml:space="preserve">    B. (H</w:t>
      </w:r>
      <w:r>
        <w:rPr>
          <w:vertAlign w:val="subscript"/>
        </w:rPr>
        <w:t>2</w:t>
      </w:r>
      <w:r>
        <w:t>N)</w:t>
      </w:r>
      <w:r>
        <w:rPr>
          <w:vertAlign w:val="subscript"/>
        </w:rPr>
        <w:t>2</w:t>
      </w:r>
      <w:r>
        <w:t>C</w:t>
      </w:r>
      <w:r>
        <w:rPr>
          <w:vertAlign w:val="subscript"/>
        </w:rPr>
        <w:t>3</w:t>
      </w:r>
      <w:r>
        <w:t>H</w:t>
      </w:r>
      <w:r>
        <w:rPr>
          <w:vertAlign w:val="subscript"/>
        </w:rPr>
        <w:t>5</w:t>
      </w:r>
      <w:r>
        <w:t>COOH</w:t>
      </w:r>
      <w:r>
        <w:br/>
      </w:r>
      <w:r>
        <w:t>C. H</w:t>
      </w:r>
      <w:r>
        <w:rPr>
          <w:vertAlign w:val="subscript"/>
        </w:rPr>
        <w:t>2</w:t>
      </w:r>
      <w:r>
        <w:t>NC</w:t>
      </w:r>
      <w:r>
        <w:rPr>
          <w:vertAlign w:val="subscript"/>
        </w:rPr>
        <w:t>3</w:t>
      </w:r>
      <w:r>
        <w:t>H</w:t>
      </w:r>
      <w:r>
        <w:rPr>
          <w:vertAlign w:val="subscript"/>
        </w:rPr>
        <w:t>6</w:t>
      </w:r>
      <w:r>
        <w:t>COOH     D. H</w:t>
      </w:r>
      <w:r>
        <w:rPr>
          <w:vertAlign w:val="subscript"/>
        </w:rPr>
        <w:t>2</w:t>
      </w:r>
      <w:r>
        <w:t>NC</w:t>
      </w:r>
      <w:r>
        <w:rPr>
          <w:vertAlign w:val="subscript"/>
        </w:rPr>
        <w:t>7</w:t>
      </w:r>
      <w:r>
        <w:t>H</w:t>
      </w:r>
      <w:r>
        <w:rPr>
          <w:vertAlign w:val="subscript"/>
        </w:rPr>
        <w:t>12</w:t>
      </w:r>
      <w:r>
        <w:t>COOH</w:t>
      </w:r>
      <w:r>
        <w:br/>
      </w:r>
      <w:r>
        <w:rPr>
          <w:b/>
        </w:rPr>
        <w:t>Câu 29:</w:t>
      </w:r>
      <w:r>
        <w:t xml:space="preserve"> Chọn câu sai:</w:t>
      </w:r>
      <w:r>
        <w:br/>
      </w:r>
      <w:r>
        <w:t>A. Lòng trắng trứng có phản ứng màu biure với Cu(OH)2.</w:t>
      </w:r>
      <w:r>
        <w:br/>
      </w:r>
      <w:r>
        <w:t>B. Liên kết của nhóm CO với nhóm NH giữa hai đơn vị α-amino axit được gọi là liên kết peptit.</w:t>
      </w:r>
      <w:r>
        <w:br/>
      </w:r>
      <w:r>
        <w:t>C. Thủy phân hoàn toàn protein đơn giản thu được các α-amino axit.</w:t>
      </w:r>
      <w:r>
        <w:br/>
      </w:r>
      <w:r>
        <w:t>D. Pentapeptit: Tyr – Ala – Gly – Val – Lys (mạch hở) có 5 liên kết peptit.</w:t>
      </w:r>
      <w:r>
        <w:br/>
      </w:r>
      <w:r>
        <w:rPr>
          <w:b/>
        </w:rPr>
        <w:t>Câu 30:</w:t>
      </w:r>
      <w:r>
        <w:t xml:space="preserve"> Thủy phân 14,6 gam Gly-Ala trong dung dịch NaOH dư thu được m gam muối. Giá trị của m là</w:t>
      </w:r>
      <w:r>
        <w:br/>
      </w:r>
      <w:r>
        <w:t>A. 16,8.    B. 18,6.</w:t>
      </w:r>
      <w:r>
        <w:br/>
      </w:r>
      <w:r>
        <w:t>C. 20,8.    D. 20,6.</w:t>
      </w:r>
      <w:r>
        <w:br/>
      </w:r>
      <w:r>
        <w:rPr>
          <w:b/>
        </w:rPr>
        <w:t>Đáp án &amp; Thang điểm</w:t>
      </w:r>
      <w:r>
        <w:br/>
      </w:r>
      <w:r>
        <w:rPr>
          <w:b/>
        </w:rPr>
        <w:t>Câu 1:</w:t>
      </w:r>
      <w:r>
        <w:t xml:space="preserve"> Đáp án D</w:t>
      </w:r>
      <w:r>
        <w:br/>
      </w:r>
      <w:r>
        <w:t>CH</w:t>
      </w:r>
      <w:r>
        <w:rPr>
          <w:vertAlign w:val="subscript"/>
        </w:rPr>
        <w:t>3</w:t>
      </w:r>
      <w:r>
        <w:t>-COOC</w:t>
      </w:r>
      <w:r>
        <w:rPr>
          <w:vertAlign w:val="subscript"/>
        </w:rPr>
        <w:t>2</w:t>
      </w:r>
      <w:r>
        <w:t>H</w:t>
      </w:r>
      <w:r>
        <w:rPr>
          <w:vertAlign w:val="subscript"/>
        </w:rPr>
        <w:t>5</w:t>
      </w:r>
      <w:r>
        <w:t xml:space="preserve"> là este no, đơn chức, mạch hở.</w:t>
      </w:r>
      <w:r>
        <w:br/>
      </w:r>
      <w:r>
        <w:rPr>
          <w:b/>
        </w:rPr>
        <w:t>Câu 2:</w:t>
      </w:r>
      <w:r>
        <w:t xml:space="preserve"> Đáp án D</w:t>
      </w:r>
      <w:r>
        <w:br/>
      </w:r>
      <w:r>
        <w:t>Saccarozơ, xenlulozơ, tinh bột tham gia phản ứng thủy phân.</w:t>
      </w:r>
      <w:r>
        <w:br/>
      </w:r>
      <w:r>
        <w:rPr>
          <w:b/>
        </w:rPr>
        <w:t>Câu 3:</w:t>
      </w:r>
      <w:r>
        <w:t xml:space="preserve"> Đáp án A</w:t>
      </w:r>
      <w:r>
        <w:br/>
      </w:r>
      <w:r>
        <w:t>Khi cho dung dịch iot vào dung dịch hồ tinh bột, dung dịch chuyển màu xanh tím.</w:t>
      </w:r>
      <w:r>
        <w:br/>
      </w:r>
      <w:r>
        <w:rPr>
          <w:b/>
        </w:rPr>
        <w:t>Câu 4:</w:t>
      </w:r>
      <w:r>
        <w:t xml:space="preserve"> Đáp án B</w:t>
      </w:r>
      <w:r>
        <w:br/>
      </w:r>
      <w:r>
        <w:t>Xenlulozơ trinitrate được ứng dụng làm thuốc súng không khói.</w:t>
      </w:r>
      <w:r>
        <w:br/>
      </w:r>
      <w:r>
        <w:rPr>
          <w:b/>
        </w:rPr>
        <w:t>Câu 5:</w:t>
      </w:r>
      <w:r>
        <w:t xml:space="preserve"> Đáp án D</w:t>
      </w:r>
      <w:r>
        <w:br/>
      </w:r>
      <w:r>
        <w:t>Các amin bậc II ứng với công thức phân tử C</w:t>
      </w:r>
      <w:r>
        <w:rPr>
          <w:vertAlign w:val="subscript"/>
        </w:rPr>
        <w:t>4</w:t>
      </w:r>
      <w:r>
        <w:t>H</w:t>
      </w:r>
      <w:r>
        <w:rPr>
          <w:vertAlign w:val="subscript"/>
        </w:rPr>
        <w:t>11</w:t>
      </w:r>
      <w:r>
        <w:t>N là:</w:t>
      </w:r>
      <w:r>
        <w:br/>
      </w:r>
      <w:r>
        <w:t>CH</w:t>
      </w:r>
      <w:r>
        <w:rPr>
          <w:vertAlign w:val="subscript"/>
        </w:rPr>
        <w:t>3</w:t>
      </w:r>
      <w:r>
        <w:t xml:space="preserve"> – NH – CH</w:t>
      </w:r>
      <w:r>
        <w:rPr>
          <w:vertAlign w:val="subscript"/>
        </w:rPr>
        <w:t>2</w:t>
      </w:r>
      <w:r>
        <w:t xml:space="preserve"> – CH</w:t>
      </w:r>
      <w:r>
        <w:rPr>
          <w:vertAlign w:val="subscript"/>
        </w:rPr>
        <w:t>2</w:t>
      </w:r>
      <w:r>
        <w:t xml:space="preserve"> – CH</w:t>
      </w:r>
      <w:r>
        <w:rPr>
          <w:vertAlign w:val="subscript"/>
        </w:rPr>
        <w:t>3</w:t>
      </w:r>
      <w:r>
        <w:t>; CH</w:t>
      </w:r>
      <w:r>
        <w:rPr>
          <w:vertAlign w:val="subscript"/>
        </w:rPr>
        <w:t>3</w:t>
      </w:r>
      <w:r>
        <w:t xml:space="preserve"> – NH – CH (CH</w:t>
      </w:r>
      <w:r>
        <w:rPr>
          <w:vertAlign w:val="subscript"/>
        </w:rPr>
        <w:t>3</w:t>
      </w:r>
      <w:r>
        <w:t>)</w:t>
      </w:r>
      <w:r>
        <w:rPr>
          <w:vertAlign w:val="subscript"/>
        </w:rPr>
        <w:t>2</w:t>
      </w:r>
      <w:r>
        <w:t>; C</w:t>
      </w:r>
      <w:r>
        <w:rPr>
          <w:vertAlign w:val="subscript"/>
        </w:rPr>
        <w:t>2</w:t>
      </w:r>
      <w:r>
        <w:t>H</w:t>
      </w:r>
      <w:r>
        <w:rPr>
          <w:vertAlign w:val="subscript"/>
        </w:rPr>
        <w:t>5</w:t>
      </w:r>
      <w:r>
        <w:t xml:space="preserve"> – NH – C</w:t>
      </w:r>
      <w:r>
        <w:rPr>
          <w:vertAlign w:val="subscript"/>
        </w:rPr>
        <w:t>2</w:t>
      </w:r>
      <w:r>
        <w:t>H</w:t>
      </w:r>
      <w:r>
        <w:rPr>
          <w:vertAlign w:val="subscript"/>
        </w:rPr>
        <w:t>5</w:t>
      </w:r>
      <w:r>
        <w:t>.</w:t>
      </w:r>
      <w:r>
        <w:br/>
      </w:r>
      <w:r>
        <w:rPr>
          <w:b/>
        </w:rPr>
        <w:t>Câu 6:</w:t>
      </w:r>
      <w:r>
        <w:t xml:space="preserve"> Đáp án A</w:t>
      </w:r>
      <w:r>
        <w:br/>
      </w:r>
      <w:r>
        <w:t>Amino axit là hợp chất hữu cơ tạp chức, phân tử chứa đồng thời nhóm – NH</w:t>
      </w:r>
      <w:r>
        <w:rPr>
          <w:vertAlign w:val="subscript"/>
        </w:rPr>
        <w:t>2</w:t>
      </w:r>
      <w:r>
        <w:t xml:space="preserve"> và – COOH.</w:t>
      </w:r>
      <w:r>
        <w:br/>
      </w:r>
      <w:r>
        <w:t>→ H</w:t>
      </w:r>
      <w:r>
        <w:rPr>
          <w:vertAlign w:val="subscript"/>
        </w:rPr>
        <w:t>2</w:t>
      </w:r>
      <w:r>
        <w:t>NCH</w:t>
      </w:r>
      <w:r>
        <w:rPr>
          <w:vertAlign w:val="subscript"/>
        </w:rPr>
        <w:t>2</w:t>
      </w:r>
      <w:r>
        <w:t>COOH là amino axit.</w:t>
      </w:r>
      <w:r>
        <w:br/>
      </w:r>
      <w:r>
        <w:rPr>
          <w:b/>
        </w:rPr>
        <w:t>Câu 7:</w:t>
      </w:r>
      <w:r>
        <w:t xml:space="preserve"> Đáp án B</w:t>
      </w:r>
      <w:r>
        <w:br/>
      </w:r>
      <w:r>
        <w:t>Glyxin: H</w:t>
      </w:r>
      <w:r>
        <w:rPr>
          <w:vertAlign w:val="subscript"/>
        </w:rPr>
        <w:t>2</w:t>
      </w:r>
      <w:r>
        <w:t>N – CH</w:t>
      </w:r>
      <w:r>
        <w:rPr>
          <w:vertAlign w:val="subscript"/>
        </w:rPr>
        <w:t>2</w:t>
      </w:r>
      <w:r>
        <w:t xml:space="preserve"> – COOH → CTPT là: C</w:t>
      </w:r>
      <w:r>
        <w:rPr>
          <w:vertAlign w:val="subscript"/>
        </w:rPr>
        <w:t>2</w:t>
      </w:r>
      <w:r>
        <w:t>H</w:t>
      </w:r>
      <w:r>
        <w:rPr>
          <w:vertAlign w:val="subscript"/>
        </w:rPr>
        <w:t>5</w:t>
      </w:r>
      <w:r>
        <w:t>O</w:t>
      </w:r>
      <w:r>
        <w:rPr>
          <w:vertAlign w:val="subscript"/>
        </w:rPr>
        <w:t>2</w:t>
      </w:r>
      <w:r>
        <w:t>N.</w:t>
      </w:r>
      <w:r>
        <w:br/>
      </w:r>
      <w:r>
        <w:rPr>
          <w:b/>
        </w:rPr>
        <w:t>Câu 8:</w:t>
      </w:r>
      <w:r>
        <w:t xml:space="preserve"> Đáp án B</w:t>
      </w:r>
      <w:r>
        <w:br/>
      </w:r>
      <w:r>
        <w:t>Trong phân tử tripeptit mạch hở có 3 gốc α-amino axit.</w:t>
      </w:r>
      <w:r>
        <w:br/>
      </w:r>
      <w:r>
        <w:rPr>
          <w:b/>
        </w:rPr>
        <w:t>Câu 9:</w:t>
      </w:r>
      <w:r>
        <w:t xml:space="preserve"> Đáp án D</w:t>
      </w:r>
      <w:r>
        <w:br/>
      </w:r>
      <w:r>
        <w:t>Chỉ peptit có từ 2 liên kết peptit trở nên mới có phản ứng màu biure.</w:t>
      </w:r>
      <w:r>
        <w:br/>
      </w:r>
      <w:r>
        <w:rPr>
          <w:b/>
        </w:rPr>
        <w:t>Câu 10:</w:t>
      </w:r>
      <w:r>
        <w:t xml:space="preserve"> Đáp án A</w:t>
      </w:r>
      <w:r>
        <w:br/>
      </w:r>
      <w:r>
        <w:t>Tơ visco thuộc loại polime bán tổng hợp.</w:t>
      </w:r>
      <w:r>
        <w:br/>
      </w:r>
      <w:r>
        <w:rPr>
          <w:b/>
        </w:rPr>
        <w:t>Câu 11:</w:t>
      </w:r>
      <w:r>
        <w:t xml:space="preserve"> Đáp án D</w:t>
      </w:r>
      <w:r>
        <w:br/>
      </w:r>
      <w:r>
        <w:t>H</w:t>
      </w:r>
      <w:r>
        <w:rPr>
          <w:vertAlign w:val="subscript"/>
        </w:rPr>
        <w:t>2</w:t>
      </w:r>
      <w:r>
        <w:t>NCH</w:t>
      </w:r>
      <w:r>
        <w:rPr>
          <w:vertAlign w:val="subscript"/>
        </w:rPr>
        <w:t>2</w:t>
      </w:r>
      <w:r>
        <w:t>COOH, C</w:t>
      </w:r>
      <w:r>
        <w:rPr>
          <w:vertAlign w:val="subscript"/>
        </w:rPr>
        <w:t>2</w:t>
      </w:r>
      <w:r>
        <w:t>H</w:t>
      </w:r>
      <w:r>
        <w:rPr>
          <w:vertAlign w:val="subscript"/>
        </w:rPr>
        <w:t>5</w:t>
      </w:r>
      <w:r>
        <w:t>NH</w:t>
      </w:r>
      <w:r>
        <w:rPr>
          <w:vertAlign w:val="subscript"/>
        </w:rPr>
        <w:t>2</w:t>
      </w:r>
      <w:r>
        <w:t>, CH</w:t>
      </w:r>
      <w:r>
        <w:rPr>
          <w:vertAlign w:val="subscript"/>
        </w:rPr>
        <w:t>3</w:t>
      </w:r>
      <w:r>
        <w:t>NH</w:t>
      </w:r>
      <w:r>
        <w:rPr>
          <w:vertAlign w:val="subscript"/>
        </w:rPr>
        <w:t>2</w:t>
      </w:r>
      <w:r>
        <w:t xml:space="preserve"> phản ứng được với HCl.</w:t>
      </w:r>
      <w:r>
        <w:br/>
      </w:r>
      <w:r>
        <w:rPr>
          <w:b/>
        </w:rPr>
        <w:t>Câu 12:</w:t>
      </w:r>
      <w:r>
        <w:t xml:space="preserve"> Đáp án B</w:t>
      </w:r>
      <w:r>
        <w:br/>
      </w:r>
      <w:r>
        <w:t>2 – sai vì Saccarozơ và tinh bột đều bị thủy phân khi có axit H</w:t>
      </w:r>
      <w:r>
        <w:rPr>
          <w:vertAlign w:val="subscript"/>
        </w:rPr>
        <w:t>2</w:t>
      </w:r>
      <w:r>
        <w:t>SO</w:t>
      </w:r>
      <w:r>
        <w:rPr>
          <w:vertAlign w:val="subscript"/>
        </w:rPr>
        <w:t>4</w:t>
      </w:r>
      <w:r>
        <w:t xml:space="preserve"> (loãng) làm xúc tác;</w:t>
      </w:r>
      <w:r>
        <w:br/>
      </w:r>
      <w:r>
        <w:t>4 – sai vì Xenlulozơ thuộc loại polisaccarit.</w:t>
      </w:r>
      <w:r>
        <w:br/>
      </w:r>
      <w:r>
        <w:rPr>
          <w:b/>
        </w:rPr>
        <w:t>Câu 13:</w:t>
      </w:r>
      <w:r>
        <w:t xml:space="preserve"> Đáp án B</w:t>
      </w:r>
      <w:r>
        <w:br/>
      </w:r>
      <w:r>
        <w:t>Đặt công thức amin là R-NH</w:t>
      </w:r>
      <w:r>
        <w:rPr>
          <w:vertAlign w:val="subscript"/>
        </w:rPr>
        <w:t>2</w:t>
      </w:r>
      <w:r>
        <w:t xml:space="preserve"> </w:t>
      </w:r>
      <w:r>
        <w:drawing>
          <wp:inline xmlns:a="http://schemas.openxmlformats.org/drawingml/2006/main" xmlns:pic="http://schemas.openxmlformats.org/drawingml/2006/picture">
            <wp:extent cx="1905000" cy="1905000"/>
            <wp:docPr id="72" name="Picture 72"/>
            <wp:cNvGraphicFramePr>
              <a:graphicFrameLocks noChangeAspect="1"/>
            </wp:cNvGraphicFramePr>
            <a:graphic>
              <a:graphicData uri="http://schemas.openxmlformats.org/drawingml/2006/picture">
                <pic:pic>
                  <pic:nvPicPr>
                    <pic:cNvPr id="0" name="temp_inline_67c9ed198bd34ab8ba9ae05c346fdea5.jpg"/>
                    <pic:cNvPicPr/>
                  </pic:nvPicPr>
                  <pic:blipFill>
                    <a:blip r:embed="rId75"/>
                    <a:stretch>
                      <a:fillRect/>
                    </a:stretch>
                  </pic:blipFill>
                  <pic:spPr>
                    <a:xfrm>
                      <a:off x="0" y="0"/>
                      <a:ext cx="1905000" cy="1905000"/>
                    </a:xfrm>
                    <a:prstGeom prst="rect"/>
                  </pic:spPr>
                </pic:pic>
              </a:graphicData>
            </a:graphic>
          </wp:inline>
        </w:drawing>
      </w:r>
      <w:r>
        <w:br/>
      </w:r>
      <w:r>
        <w:t>→ M</w:t>
      </w:r>
      <w:r>
        <w:rPr>
          <w:vertAlign w:val="subscript"/>
        </w:rPr>
        <w:t>amin</w:t>
      </w:r>
      <w:r>
        <w:t xml:space="preserve"> = 3,1 : 0,1 = 31. Vậy amin là CH</w:t>
      </w:r>
      <w:r>
        <w:rPr>
          <w:vertAlign w:val="subscript"/>
        </w:rPr>
        <w:t>3</w:t>
      </w:r>
      <w:r>
        <w:t>NH</w:t>
      </w:r>
      <w:r>
        <w:rPr>
          <w:vertAlign w:val="subscript"/>
        </w:rPr>
        <w:t>2</w:t>
      </w:r>
      <w:r>
        <w:t xml:space="preserve"> → CTPT: CH</w:t>
      </w:r>
      <w:r>
        <w:rPr>
          <w:vertAlign w:val="subscript"/>
        </w:rPr>
        <w:t>5</w:t>
      </w:r>
      <w:r>
        <w:t>N.</w:t>
      </w:r>
      <w:r>
        <w:br/>
      </w:r>
      <w:r>
        <w:rPr>
          <w:b/>
        </w:rPr>
        <w:t>Câu 14:</w:t>
      </w:r>
      <w:r>
        <w:t xml:space="preserve"> Đáp án A</w:t>
      </w:r>
      <w:r>
        <w:br/>
      </w:r>
      <w:r>
        <w:t>Phân tử khối của X là: 75.3 + 2.89 – 4.18 = 331 (g/ mol).</w:t>
      </w:r>
      <w:r>
        <w:br/>
      </w:r>
      <w:r>
        <w:rPr>
          <w:b/>
        </w:rPr>
        <w:t>Câu 15:</w:t>
      </w:r>
      <w:r>
        <w:t xml:space="preserve"> Đáp án D</w:t>
      </w:r>
      <w:r>
        <w:br/>
      </w:r>
      <w:r>
        <w:t>CH</w:t>
      </w:r>
      <w:r>
        <w:rPr>
          <w:vertAlign w:val="subscript"/>
        </w:rPr>
        <w:t>3</w:t>
      </w:r>
      <w:r>
        <w:t>COOC</w:t>
      </w:r>
      <w:r>
        <w:rPr>
          <w:vertAlign w:val="subscript"/>
        </w:rPr>
        <w:t>2</w:t>
      </w:r>
      <w:r>
        <w:t>H</w:t>
      </w:r>
      <w:r>
        <w:rPr>
          <w:vertAlign w:val="subscript"/>
        </w:rPr>
        <w:t>5</w:t>
      </w:r>
      <w:r>
        <w:t xml:space="preserve"> (0,15) + NaOH (0,06 mol) → CH</w:t>
      </w:r>
      <w:r>
        <w:rPr>
          <w:vertAlign w:val="subscript"/>
        </w:rPr>
        <w:t>3</w:t>
      </w:r>
      <w:r>
        <w:t>COONa + C</w:t>
      </w:r>
      <w:r>
        <w:rPr>
          <w:vertAlign w:val="subscript"/>
        </w:rPr>
        <w:t>2</w:t>
      </w:r>
      <w:r>
        <w:t>H</w:t>
      </w:r>
      <w:r>
        <w:rPr>
          <w:vertAlign w:val="subscript"/>
        </w:rPr>
        <w:t>5</w:t>
      </w:r>
      <w:r>
        <w:t>OH</w:t>
      </w:r>
      <w:r>
        <w:br/>
      </w:r>
      <w:r>
        <w:t>Theo phản ứng este dư, vậy chất rắn sau phản ứng chỉ gồm CH</w:t>
      </w:r>
      <w:r>
        <w:rPr>
          <w:vertAlign w:val="subscript"/>
        </w:rPr>
        <w:t>3</w:t>
      </w:r>
      <w:r>
        <w:t>COONa: 0,06 mol</w:t>
      </w:r>
      <w:r>
        <w:br/>
      </w:r>
      <w:r>
        <w:t>→ m = 0,06.82 = 4,92 gam.</w:t>
      </w:r>
      <w:r>
        <w:br/>
      </w:r>
      <w:r>
        <w:rPr>
          <w:b/>
        </w:rPr>
        <w:t>Câu 16:</w:t>
      </w:r>
      <w:r>
        <w:t xml:space="preserve"> Đáp án A</w:t>
      </w:r>
      <w:r>
        <w:br/>
      </w:r>
      <w:r>
        <w:rPr>
          <w:b/>
        </w:rPr>
        <w:t>Câu 17:</w:t>
      </w:r>
      <w:r>
        <w:t xml:space="preserve"> Đáp án C</w:t>
      </w:r>
      <w:r>
        <w:br/>
      </w:r>
      <w:r>
        <w:t>A sai vì CH</w:t>
      </w:r>
      <w:r>
        <w:rPr>
          <w:vertAlign w:val="subscript"/>
        </w:rPr>
        <w:t>3</w:t>
      </w:r>
      <w:r>
        <w:t>COOCH=CH</w:t>
      </w:r>
      <w:r>
        <w:rPr>
          <w:vertAlign w:val="subscript"/>
        </w:rPr>
        <w:t>2</w:t>
      </w:r>
      <w:r>
        <w:t xml:space="preserve"> + NaOH → CH</w:t>
      </w:r>
      <w:r>
        <w:rPr>
          <w:vertAlign w:val="subscript"/>
        </w:rPr>
        <w:t>3</w:t>
      </w:r>
      <w:r>
        <w:t>COONa + CH</w:t>
      </w:r>
      <w:r>
        <w:rPr>
          <w:vertAlign w:val="subscript"/>
        </w:rPr>
        <w:t>3</w:t>
      </w:r>
      <w:r>
        <w:t>CHO.</w:t>
      </w:r>
      <w:r>
        <w:br/>
      </w:r>
      <w:r>
        <w:t>B sai vì Muối natri stearat dùng để sản xuất xà phòng.</w:t>
      </w:r>
      <w:r>
        <w:br/>
      </w:r>
      <w:r>
        <w:t>D sai vì Phản ứng thủy phân este trong môi trường axit là phản ứng thuận nghịch.</w:t>
      </w:r>
      <w:r>
        <w:br/>
      </w:r>
      <w:r>
        <w:rPr>
          <w:b/>
        </w:rPr>
        <w:t>Câu 18:</w:t>
      </w:r>
      <w:r>
        <w:t xml:space="preserve"> Đáp án B</w:t>
      </w:r>
      <w:r>
        <w:br/>
      </w:r>
      <w:r>
        <w:t>Kim loại dẻo nhất là Au</w:t>
      </w:r>
      <w:r>
        <w:br/>
      </w:r>
      <w:r>
        <w:rPr>
          <w:b/>
        </w:rPr>
        <w:t>Câu 19:</w:t>
      </w:r>
      <w:r>
        <w:t xml:space="preserve"> Đáp án A</w:t>
      </w:r>
      <w:r>
        <w:br/>
      </w:r>
      <w:r>
        <w:t>Na và Ca phản ứng với nước ở điều kiện thường.</w:t>
      </w:r>
      <w:r>
        <w:br/>
      </w:r>
      <w:r>
        <w:rPr>
          <w:b/>
        </w:rPr>
        <w:t>Câu 20:</w:t>
      </w:r>
      <w:r>
        <w:t xml:space="preserve"> Đáp án D</w:t>
      </w:r>
      <w:r>
        <w:br/>
      </w:r>
      <w:r>
        <w:t>Bảo toàn electron có: 3.n</w:t>
      </w:r>
      <w:r>
        <w:rPr>
          <w:vertAlign w:val="subscript"/>
        </w:rPr>
        <w:t>Fe</w:t>
      </w:r>
      <w:r>
        <w:t xml:space="preserve"> = 3.n</w:t>
      </w:r>
      <w:r>
        <w:rPr>
          <w:vertAlign w:val="subscript"/>
        </w:rPr>
        <w:t>NO</w:t>
      </w:r>
      <w:r>
        <w:t xml:space="preserve"> → n</w:t>
      </w:r>
      <w:r>
        <w:rPr>
          <w:vertAlign w:val="subscript"/>
        </w:rPr>
        <w:t>Fe</w:t>
      </w:r>
      <w:r>
        <w:t xml:space="preserve"> = n</w:t>
      </w:r>
      <w:r>
        <w:rPr>
          <w:vertAlign w:val="subscript"/>
        </w:rPr>
        <w:t>NO</w:t>
      </w:r>
      <w:r>
        <w:t xml:space="preserve"> = 0,1mol.</w:t>
      </w:r>
      <w:r>
        <w:br/>
      </w:r>
      <w:r>
        <w:t>V</w:t>
      </w:r>
      <w:r>
        <w:rPr>
          <w:vertAlign w:val="subscript"/>
        </w:rPr>
        <w:t>khí</w:t>
      </w:r>
      <w:r>
        <w:t xml:space="preserve"> = 0,1.22,4 = 2,24 lít.</w:t>
      </w:r>
      <w:r>
        <w:br/>
      </w:r>
      <w:r>
        <w:rPr>
          <w:b/>
        </w:rPr>
        <w:t>Câu 21:</w:t>
      </w:r>
      <w:r>
        <w:t xml:space="preserve"> Đáp án B</w:t>
      </w:r>
      <w:r>
        <w:br/>
      </w:r>
      <w:r>
        <w:t>Cu không phản ứng.</w:t>
      </w:r>
      <w:r>
        <w:br/>
      </w:r>
      <w:r>
        <w:t>Mg (0,1) + 2HCl → MgCl</w:t>
      </w:r>
      <w:r>
        <w:rPr>
          <w:vertAlign w:val="subscript"/>
        </w:rPr>
        <w:t>2</w:t>
      </w:r>
      <w:r>
        <w:t xml:space="preserve"> + H</w:t>
      </w:r>
      <w:r>
        <w:rPr>
          <w:vertAlign w:val="subscript"/>
        </w:rPr>
        <w:t>2</w:t>
      </w:r>
      <w:r>
        <w:t xml:space="preserve"> (0,1 mol)</w:t>
      </w:r>
      <w:r>
        <w:br/>
      </w:r>
      <w:r>
        <w:t>→ m</w:t>
      </w:r>
      <w:r>
        <w:rPr>
          <w:vertAlign w:val="subscript"/>
        </w:rPr>
        <w:t>Cu</w:t>
      </w:r>
      <w:r>
        <w:t xml:space="preserve"> = 15,2 – 0,1.24 = 12,8 gam.</w:t>
      </w:r>
      <w:r>
        <w:br/>
      </w:r>
      <w:r>
        <w:rPr>
          <w:b/>
        </w:rPr>
        <w:t>Câu 22:</w:t>
      </w:r>
      <w:r>
        <w:t xml:space="preserve"> Đáp án B</w:t>
      </w:r>
      <w:r>
        <w:br/>
      </w:r>
      <w:r>
        <w:t>Ag + Cu(NO</w:t>
      </w:r>
      <w:r>
        <w:rPr>
          <w:vertAlign w:val="subscript"/>
        </w:rPr>
        <w:t>3</w:t>
      </w:r>
      <w:r>
        <w:t>)2 → không xảy ra.</w:t>
      </w:r>
      <w:r>
        <w:br/>
      </w:r>
      <w:r>
        <w:rPr>
          <w:b/>
        </w:rPr>
        <w:t>Câu 23:</w:t>
      </w:r>
      <w:r>
        <w:t xml:space="preserve"> Đáp án B</w:t>
      </w:r>
      <w:r>
        <w:br/>
      </w:r>
      <w:r>
        <w:t>Dùng Cu(OH)2/NaOH phân biệt saccarozơ, mantozơ, anđehit axetic.</w:t>
      </w:r>
      <w:r>
        <w:br/>
      </w:r>
      <w:r>
        <w:t>Ở nhiệt độ thường saccarozơ, mantozơ hòa tan Cu(OH)2 tạo dung dịch phức đồng màu xanh lam, anđehit axetic không hiện tượng → nhận ra anđehit axetic.</w:t>
      </w:r>
      <w:r>
        <w:br/>
      </w:r>
      <w:r>
        <w:t>Sau đó đun nóng hai ống nghiệm có phức xanh → xuất hiện chất kết tủa màu đỏ</w:t>
      </w:r>
      <w:r>
        <w:br/>
      </w:r>
      <w:r>
        <w:t>gạch Cu</w:t>
      </w:r>
      <w:r>
        <w:rPr>
          <w:vertAlign w:val="subscript"/>
        </w:rPr>
        <w:t>2</w:t>
      </w:r>
      <w:r>
        <w:t>O → mantozơ.</w:t>
      </w:r>
      <w:r>
        <w:br/>
      </w:r>
      <w:r>
        <w:rPr>
          <w:b/>
        </w:rPr>
        <w:t>Câu 24:</w:t>
      </w:r>
      <w:r>
        <w:t xml:space="preserve"> Đáp án B</w:t>
      </w:r>
      <w:r>
        <w:br/>
      </w:r>
      <w:r>
        <w:t>Trong phản ứng tráng gương cứ 1 mol glucozơ → 2 mol Ag</w:t>
      </w:r>
      <w:r>
        <w:br/>
      </w:r>
      <w:r>
        <w:t>n</w:t>
      </w:r>
      <w:r>
        <w:rPr>
          <w:vertAlign w:val="subscript"/>
        </w:rPr>
        <w:t>glucozơ</w:t>
      </w:r>
      <w:r>
        <w:t xml:space="preserve"> = 0,15 mol ⇒ n</w:t>
      </w:r>
      <w:r>
        <w:rPr>
          <w:vertAlign w:val="subscript"/>
        </w:rPr>
        <w:t>Ag</w:t>
      </w:r>
      <w:r>
        <w:t xml:space="preserve"> = 0,3 mol</w:t>
      </w:r>
      <w:r>
        <w:br/>
      </w:r>
      <w:r>
        <w:t>⇒ m</w:t>
      </w:r>
      <w:r>
        <w:rPr>
          <w:vertAlign w:val="subscript"/>
        </w:rPr>
        <w:t>Ag</w:t>
      </w:r>
      <w:r>
        <w:t xml:space="preserve"> = 0,3.108 = 32,4g.</w:t>
      </w:r>
      <w:r>
        <w:br/>
      </w:r>
      <w:r>
        <w:rPr>
          <w:b/>
        </w:rPr>
        <w:t>Câu 25:</w:t>
      </w:r>
      <w:r>
        <w:br/>
      </w:r>
      <w:r>
        <w:t>(C</w:t>
      </w:r>
      <w:r>
        <w:rPr>
          <w:vertAlign w:val="subscript"/>
        </w:rPr>
        <w:t>6</w:t>
      </w:r>
      <w:r>
        <w:t>H</w:t>
      </w:r>
      <w:r>
        <w:rPr>
          <w:vertAlign w:val="subscript"/>
        </w:rPr>
        <w:t>10</w:t>
      </w:r>
      <w:r>
        <w:t>O</w:t>
      </w:r>
      <w:r>
        <w:rPr>
          <w:vertAlign w:val="subscript"/>
        </w:rPr>
        <w:t>5</w:t>
      </w:r>
      <w:r>
        <w:t>)</w:t>
      </w:r>
      <w:r>
        <w:rPr>
          <w:vertAlign w:val="subscript"/>
        </w:rPr>
        <w:t>n</w:t>
      </w:r>
      <w:r>
        <w:t xml:space="preserve"> → nC</w:t>
      </w:r>
      <w:r>
        <w:rPr>
          <w:vertAlign w:val="subscript"/>
        </w:rPr>
        <w:t>6</w:t>
      </w:r>
      <w:r>
        <w:t>H</w:t>
      </w:r>
      <w:r>
        <w:rPr>
          <w:vertAlign w:val="subscript"/>
        </w:rPr>
        <w:t>12</w:t>
      </w:r>
      <w:r>
        <w:t>O</w:t>
      </w:r>
      <w:r>
        <w:rPr>
          <w:vertAlign w:val="subscript"/>
        </w:rPr>
        <w:t>6</w:t>
      </w:r>
      <w:r>
        <w:t xml:space="preserve"> → 2nC</w:t>
      </w:r>
      <w:r>
        <w:rPr>
          <w:vertAlign w:val="subscript"/>
        </w:rPr>
        <w:t>2</w:t>
      </w:r>
      <w:r>
        <w:t>H</w:t>
      </w:r>
      <w:r>
        <w:rPr>
          <w:vertAlign w:val="subscript"/>
        </w:rPr>
        <w:t>5</w:t>
      </w:r>
      <w:r>
        <w:t>OH .</w:t>
      </w:r>
      <w:r>
        <w:br/>
      </w:r>
      <w:r>
        <w:t>n</w:t>
      </w:r>
      <w:r>
        <w:rPr>
          <w:vertAlign w:val="subscript"/>
        </w:rPr>
        <w:t>C2H5OH</w:t>
      </w:r>
      <w:r>
        <w:t xml:space="preserve"> = </w:t>
      </w:r>
      <w:r>
        <w:drawing>
          <wp:inline xmlns:a="http://schemas.openxmlformats.org/drawingml/2006/main" xmlns:pic="http://schemas.openxmlformats.org/drawingml/2006/picture">
            <wp:extent cx="1905000" cy="1905000"/>
            <wp:docPr id="73" name="Picture 73"/>
            <wp:cNvGraphicFramePr>
              <a:graphicFrameLocks noChangeAspect="1"/>
            </wp:cNvGraphicFramePr>
            <a:graphic>
              <a:graphicData uri="http://schemas.openxmlformats.org/drawingml/2006/picture">
                <pic:pic>
                  <pic:nvPicPr>
                    <pic:cNvPr id="0" name="temp_inline_920649f4c2544542833304c2157a9599.jpg"/>
                    <pic:cNvPicPr/>
                  </pic:nvPicPr>
                  <pic:blipFill>
                    <a:blip r:embed="rId76"/>
                    <a:stretch>
                      <a:fillRect/>
                    </a:stretch>
                  </pic:blipFill>
                  <pic:spPr>
                    <a:xfrm>
                      <a:off x="0" y="0"/>
                      <a:ext cx="1905000" cy="1905000"/>
                    </a:xfrm>
                    <a:prstGeom prst="rect"/>
                  </pic:spPr>
                </pic:pic>
              </a:graphicData>
            </a:graphic>
          </wp:inline>
        </w:drawing>
      </w:r>
      <w:r>
        <w:t xml:space="preserve"> .2n.72% = 1,44 mol.</w:t>
      </w:r>
      <w:r>
        <w:br/>
      </w:r>
      <w:r>
        <w:t>Thể tích rượu C</w:t>
      </w:r>
      <w:r>
        <w:rPr>
          <w:vertAlign w:val="subscript"/>
        </w:rPr>
        <w:t>2</w:t>
      </w:r>
      <w:r>
        <w:t>H</w:t>
      </w:r>
      <w:r>
        <w:rPr>
          <w:vertAlign w:val="subscript"/>
        </w:rPr>
        <w:t>5</w:t>
      </w:r>
      <w:r>
        <w:t>OH 40</w:t>
      </w:r>
      <w:r>
        <w:rPr>
          <w:vertAlign w:val="superscript"/>
        </w:rPr>
        <w:t>o</w:t>
      </w:r>
      <w:r>
        <w:t xml:space="preserve"> là:</w:t>
      </w:r>
      <w:r>
        <w:br/>
      </w:r>
      <w:r>
        <w:drawing>
          <wp:inline xmlns:a="http://schemas.openxmlformats.org/drawingml/2006/main" xmlns:pic="http://schemas.openxmlformats.org/drawingml/2006/picture">
            <wp:extent cx="1905000" cy="1905000"/>
            <wp:docPr id="74" name="Picture 74"/>
            <wp:cNvGraphicFramePr>
              <a:graphicFrameLocks noChangeAspect="1"/>
            </wp:cNvGraphicFramePr>
            <a:graphic>
              <a:graphicData uri="http://schemas.openxmlformats.org/drawingml/2006/picture">
                <pic:pic>
                  <pic:nvPicPr>
                    <pic:cNvPr id="0" name="temp_inline_dbe2a32fb5eb46758ab0bf7aa1eb39dc.jpg"/>
                    <pic:cNvPicPr/>
                  </pic:nvPicPr>
                  <pic:blipFill>
                    <a:blip r:embed="rId77"/>
                    <a:stretch>
                      <a:fillRect/>
                    </a:stretch>
                  </pic:blipFill>
                  <pic:spPr>
                    <a:xfrm>
                      <a:off x="0" y="0"/>
                      <a:ext cx="1905000" cy="1905000"/>
                    </a:xfrm>
                    <a:prstGeom prst="rect"/>
                  </pic:spPr>
                </pic:pic>
              </a:graphicData>
            </a:graphic>
          </wp:inline>
        </w:drawing>
      </w:r>
      <w:r>
        <w:br/>
      </w:r>
      <w:r>
        <w:rPr>
          <w:b/>
        </w:rPr>
        <w:t>Câu 26:</w:t>
      </w:r>
      <w:r>
        <w:t xml:space="preserve"> Đáp án B</w:t>
      </w:r>
      <w:r>
        <w:br/>
      </w:r>
      <w:r>
        <w:t>Giả sử E là RCOOR'</w:t>
      </w:r>
      <w:r>
        <w:br/>
      </w:r>
      <w:r>
        <w:t>Cô cạn X thu được 16,5 gam muối RCOOK và 6,9 gam R'OH</w:t>
      </w:r>
      <w:r>
        <w:br/>
      </w:r>
      <w:r>
        <w:t>2R'OH (0,15) + 2Na → 2R'ONa + H</w:t>
      </w:r>
      <w:r>
        <w:rPr>
          <w:vertAlign w:val="subscript"/>
        </w:rPr>
        <w:t>2</w:t>
      </w:r>
      <w:r>
        <w:t xml:space="preserve"> (0,075 mol)</w:t>
      </w:r>
      <w:r>
        <w:br/>
      </w:r>
      <w:r>
        <w:t>⇒ M</w:t>
      </w:r>
      <w:r>
        <w:rPr>
          <w:vertAlign w:val="subscript"/>
        </w:rPr>
        <w:t>R'OH</w:t>
      </w:r>
      <w:r>
        <w:t xml:space="preserve"> = 6,9 : 0,15 = 46 ⇒ M</w:t>
      </w:r>
      <w:r>
        <w:rPr>
          <w:vertAlign w:val="subscript"/>
        </w:rPr>
        <w:t>R'</w:t>
      </w:r>
      <w:r>
        <w:t xml:space="preserve"> = 29 ⇒ R' là C</w:t>
      </w:r>
      <w:r>
        <w:rPr>
          <w:vertAlign w:val="subscript"/>
        </w:rPr>
        <w:t>2</w:t>
      </w:r>
      <w:r>
        <w:t>H</w:t>
      </w:r>
      <w:r>
        <w:rPr>
          <w:vertAlign w:val="subscript"/>
        </w:rPr>
        <w:t>5</w:t>
      </w:r>
      <w:r>
        <w:t>-.</w:t>
      </w:r>
      <w:r>
        <w:br/>
      </w:r>
      <w:r>
        <w:t>n</w:t>
      </w:r>
      <w:r>
        <w:rPr>
          <w:vertAlign w:val="subscript"/>
        </w:rPr>
        <w:t>RCOOK</w:t>
      </w:r>
      <w:r>
        <w:t xml:space="preserve"> = n</w:t>
      </w:r>
      <w:r>
        <w:rPr>
          <w:vertAlign w:val="subscript"/>
        </w:rPr>
        <w:t>R'OH</w:t>
      </w:r>
      <w:r>
        <w:t xml:space="preserve"> = 0,15 mol</w:t>
      </w:r>
      <w:r>
        <w:br/>
      </w:r>
      <w:r>
        <w:t>⇒ M</w:t>
      </w:r>
      <w:r>
        <w:rPr>
          <w:vertAlign w:val="subscript"/>
        </w:rPr>
        <w:t>RCOOK</w:t>
      </w:r>
      <w:r>
        <w:t xml:space="preserve"> = 16,5 : 0,15 = 110 ⇒ M</w:t>
      </w:r>
      <w:r>
        <w:rPr>
          <w:vertAlign w:val="subscript"/>
        </w:rPr>
        <w:t>R</w:t>
      </w:r>
      <w:r>
        <w:t xml:space="preserve"> = 27 ⇒ R là CH</w:t>
      </w:r>
      <w:r>
        <w:rPr>
          <w:vertAlign w:val="subscript"/>
        </w:rPr>
        <w:t>2</w:t>
      </w:r>
      <w:r>
        <w:t>=CH-</w:t>
      </w:r>
      <w:r>
        <w:br/>
      </w:r>
      <w:r>
        <w:t>X + KOH → CH</w:t>
      </w:r>
      <w:r>
        <w:rPr>
          <w:vertAlign w:val="subscript"/>
        </w:rPr>
        <w:t>2</w:t>
      </w:r>
      <w:r>
        <w:t>=CHCOOK + CH</w:t>
      </w:r>
      <w:r>
        <w:rPr>
          <w:vertAlign w:val="subscript"/>
        </w:rPr>
        <w:t>3</w:t>
      </w:r>
      <w:r>
        <w:t>CH</w:t>
      </w:r>
      <w:r>
        <w:rPr>
          <w:vertAlign w:val="subscript"/>
        </w:rPr>
        <w:t>2</w:t>
      </w:r>
      <w:r>
        <w:t>OH</w:t>
      </w:r>
      <w:r>
        <w:br/>
      </w:r>
      <w:r>
        <w:t>Vậy X là CH</w:t>
      </w:r>
      <w:r>
        <w:rPr>
          <w:vertAlign w:val="subscript"/>
        </w:rPr>
        <w:t>2</w:t>
      </w:r>
      <w:r>
        <w:t>=CHCOOCH</w:t>
      </w:r>
      <w:r>
        <w:rPr>
          <w:vertAlign w:val="subscript"/>
        </w:rPr>
        <w:t>2</w:t>
      </w:r>
      <w:r>
        <w:t>CH</w:t>
      </w:r>
      <w:r>
        <w:rPr>
          <w:vertAlign w:val="subscript"/>
        </w:rPr>
        <w:t>3</w:t>
      </w:r>
      <w:r>
        <w:t>: etyl acrylat</w:t>
      </w:r>
      <w:r>
        <w:br/>
      </w:r>
      <w:r>
        <w:rPr>
          <w:b/>
        </w:rPr>
        <w:t>Câu 27:</w:t>
      </w:r>
      <w:r>
        <w:t xml:space="preserve"> Đáp án D</w:t>
      </w:r>
      <w:r>
        <w:br/>
      </w:r>
      <w:r>
        <w:t>Phản ứng lưu hóa chuyển cao su từ mạch thẳng thành mạch không gian ⇒ Tăng mạch polime.</w:t>
      </w:r>
      <w:r>
        <w:br/>
      </w:r>
      <w:r>
        <w:rPr>
          <w:b/>
        </w:rPr>
        <w:t>Câu 28:</w:t>
      </w:r>
      <w:r>
        <w:t xml:space="preserve"> Đáp án A</w:t>
      </w:r>
      <w:r>
        <w:br/>
      </w:r>
      <w:r>
        <w:t>Ta có: n</w:t>
      </w:r>
      <w:r>
        <w:rPr>
          <w:vertAlign w:val="subscript"/>
        </w:rPr>
        <w:t>X</w:t>
      </w:r>
      <w:r>
        <w:t xml:space="preserve"> = n</w:t>
      </w:r>
      <w:r>
        <w:rPr>
          <w:vertAlign w:val="subscript"/>
        </w:rPr>
        <w:t>HCl</w:t>
      </w:r>
      <w:r>
        <w:t xml:space="preserve"> = 0,01mol ⇒ X chứa 1 nhóm -NH</w:t>
      </w:r>
      <w:r>
        <w:rPr>
          <w:vertAlign w:val="subscript"/>
        </w:rPr>
        <w:t>2</w:t>
      </w:r>
      <w:r>
        <w:br/>
      </w:r>
      <w:r>
        <w:t>n</w:t>
      </w:r>
      <w:r>
        <w:rPr>
          <w:vertAlign w:val="subscript"/>
        </w:rPr>
        <w:t>NaOH</w:t>
      </w:r>
      <w:r>
        <w:t xml:space="preserve"> = 0,02 = 2n</w:t>
      </w:r>
      <w:r>
        <w:rPr>
          <w:vertAlign w:val="subscript"/>
        </w:rPr>
        <w:t>X</w:t>
      </w:r>
      <w:r>
        <w:t xml:space="preserve"> ⇒ X chứa 2 nhóm -COOH</w:t>
      </w:r>
      <w:r>
        <w:br/>
      </w:r>
      <w:r>
        <w:t>⇒ Aminoaxit X có dạng: H</w:t>
      </w:r>
      <w:r>
        <w:rPr>
          <w:vertAlign w:val="subscript"/>
        </w:rPr>
        <w:t>2</w:t>
      </w:r>
      <w:r>
        <w:t>N-R-(COOH)</w:t>
      </w:r>
      <w:r>
        <w:rPr>
          <w:vertAlign w:val="subscript"/>
        </w:rPr>
        <w:t>2</w:t>
      </w:r>
      <w:r>
        <w:br/>
      </w:r>
      <w:r>
        <w:t>m</w:t>
      </w:r>
      <w:r>
        <w:rPr>
          <w:vertAlign w:val="subscript"/>
        </w:rPr>
        <w:t>X</w:t>
      </w:r>
      <w:r>
        <w:t xml:space="preserve"> = m</w:t>
      </w:r>
      <w:r>
        <w:rPr>
          <w:vertAlign w:val="subscript"/>
        </w:rPr>
        <w:t>muối</w:t>
      </w:r>
      <w:r>
        <w:t xml:space="preserve"> - m</w:t>
      </w:r>
      <w:r>
        <w:rPr>
          <w:vertAlign w:val="subscript"/>
        </w:rPr>
        <w:t>HCl</w:t>
      </w:r>
      <w:r>
        <w:t xml:space="preserve"> = 1,835 - 0,01.36,5 = 1,47gam</w:t>
      </w:r>
      <w:r>
        <w:br/>
      </w:r>
      <w:r>
        <w:t>⇒ M = 147 ⇒ R = 41 ⇒ R là -C</w:t>
      </w:r>
      <w:r>
        <w:rPr>
          <w:vertAlign w:val="subscript"/>
        </w:rPr>
        <w:t>3</w:t>
      </w:r>
      <w:r>
        <w:t>H</w:t>
      </w:r>
      <w:r>
        <w:rPr>
          <w:vertAlign w:val="subscript"/>
        </w:rPr>
        <w:t>5</w:t>
      </w:r>
      <w:r>
        <w:br/>
      </w:r>
      <w:r>
        <w:t>Vậy X là H</w:t>
      </w:r>
      <w:r>
        <w:rPr>
          <w:vertAlign w:val="subscript"/>
        </w:rPr>
        <w:t>2</w:t>
      </w:r>
      <w:r>
        <w:t>NC</w:t>
      </w:r>
      <w:r>
        <w:rPr>
          <w:vertAlign w:val="subscript"/>
        </w:rPr>
        <w:t>3</w:t>
      </w:r>
      <w:r>
        <w:t>H</w:t>
      </w:r>
      <w:r>
        <w:rPr>
          <w:vertAlign w:val="subscript"/>
        </w:rPr>
        <w:t>5</w:t>
      </w:r>
      <w:r>
        <w:t>(COOH)</w:t>
      </w:r>
      <w:r>
        <w:rPr>
          <w:vertAlign w:val="subscript"/>
        </w:rPr>
        <w:t>2</w:t>
      </w:r>
      <w:r>
        <w:br/>
      </w:r>
      <w:r>
        <w:rPr>
          <w:b/>
        </w:rPr>
        <w:t>Câu 29:</w:t>
      </w:r>
      <w:r>
        <w:t xml:space="preserve"> Đáp án D</w:t>
      </w:r>
      <w:r>
        <w:br/>
      </w:r>
      <w:r>
        <w:t>D sai vì pentapeptit chỉ có 4 liên kết peptit.</w:t>
      </w:r>
      <w:r>
        <w:br/>
      </w:r>
      <w:r>
        <w:rPr>
          <w:b/>
        </w:rPr>
        <w:t>Câu 30:</w:t>
      </w:r>
      <w:r>
        <w:t xml:space="preserve"> Đáp án C</w:t>
      </w:r>
      <w:r>
        <w:br/>
      </w:r>
      <w:r>
        <w:t>M</w:t>
      </w:r>
      <w:r>
        <w:rPr>
          <w:vertAlign w:val="subscript"/>
        </w:rPr>
        <w:t>Gly-Ala</w:t>
      </w:r>
      <w:r>
        <w:t xml:space="preserve"> = 75 + 89 - 18 = 146</w:t>
      </w:r>
      <w:r>
        <w:br/>
      </w:r>
      <w:r>
        <w:drawing>
          <wp:inline xmlns:a="http://schemas.openxmlformats.org/drawingml/2006/main" xmlns:pic="http://schemas.openxmlformats.org/drawingml/2006/picture">
            <wp:extent cx="1905000" cy="1905000"/>
            <wp:docPr id="75" name="Picture 75"/>
            <wp:cNvGraphicFramePr>
              <a:graphicFrameLocks noChangeAspect="1"/>
            </wp:cNvGraphicFramePr>
            <a:graphic>
              <a:graphicData uri="http://schemas.openxmlformats.org/drawingml/2006/picture">
                <pic:pic>
                  <pic:nvPicPr>
                    <pic:cNvPr id="0" name="temp_inline_038affe88a4d4525bd1e004267faef10.jpg"/>
                    <pic:cNvPicPr/>
                  </pic:nvPicPr>
                  <pic:blipFill>
                    <a:blip r:embed="rId78"/>
                    <a:stretch>
                      <a:fillRect/>
                    </a:stretch>
                  </pic:blipFill>
                  <pic:spPr>
                    <a:xfrm>
                      <a:off x="0" y="0"/>
                      <a:ext cx="1905000" cy="1905000"/>
                    </a:xfrm>
                    <a:prstGeom prst="rect"/>
                  </pic:spPr>
                </pic:pic>
              </a:graphicData>
            </a:graphic>
          </wp:inline>
        </w:drawing>
      </w:r>
      <w:r>
        <w:br/>
      </w:r>
      <w:r>
        <w:t>Muối sau phản ứng là: NH</w:t>
      </w:r>
      <w:r>
        <w:rPr>
          <w:vertAlign w:val="subscript"/>
        </w:rPr>
        <w:t>2</w:t>
      </w:r>
      <w:r>
        <w:t>CH</w:t>
      </w:r>
      <w:r>
        <w:rPr>
          <w:vertAlign w:val="subscript"/>
        </w:rPr>
        <w:t>2</w:t>
      </w:r>
      <w:r>
        <w:t>COONa 0,1 mol và CH</w:t>
      </w:r>
      <w:r>
        <w:rPr>
          <w:vertAlign w:val="subscript"/>
        </w:rPr>
        <w:t>3</w:t>
      </w:r>
      <w:r>
        <w:t>CH(NH</w:t>
      </w:r>
      <w:r>
        <w:rPr>
          <w:vertAlign w:val="subscript"/>
        </w:rPr>
        <w:t>2</w:t>
      </w:r>
      <w:r>
        <w:t>)COONa 0,1 mol</w:t>
      </w:r>
      <w:r>
        <w:br/>
      </w:r>
      <w:r>
        <w:t>m</w:t>
      </w:r>
      <w:r>
        <w:rPr>
          <w:vertAlign w:val="subscript"/>
        </w:rPr>
        <w:t>muối</w:t>
      </w:r>
      <w:r>
        <w:t xml:space="preserve"> = 0,1.(97 + 111) = 20,8 gam.</w:t>
      </w:r>
      <w:r>
        <w:br/>
      </w:r>
      <w:r>
        <w:rPr>
          <w:i/>
        </w:rPr>
        <w:t>Để xem trọn bộ Đề thi Hóa học 12 có đáp án, Thầy/ cô vui lòng Tải xuống!</w:t>
      </w:r>
      <w:r>
        <w:br/>
      </w:r>
      <w:r>
        <w:rPr>
          <w:b/>
        </w:rPr>
        <w:t>Xem thêm các bộ đề thi lớp 12 chọn lọc, hay khác:</w:t>
      </w:r>
      <w:r>
        <w:br/>
      </w:r>
      <w:r>
        <w:t>Đề thi Học kì 1 Toán lớp 12 năm 2022 - 2023 có đáp án</w:t>
      </w:r>
      <w:r>
        <w:br/>
      </w:r>
      <w:r>
        <w:t>Đề thi Học kì 1 Tiếng anh lớp 12 năm 2022 - 2023 có đáp án</w:t>
      </w:r>
      <w:r>
        <w:br/>
      </w:r>
      <w:r>
        <w:t>Đề thi Học kì 1 Địa Lí lớp 12 năm 2022 - 2023 có đáp án</w:t>
      </w:r>
      <w:r>
        <w:br/>
      </w:r>
      <w:r>
        <w:t>Đề thi Học kì 1 Vật lí lớp 12 năm 2022 - 2023 có đáp án</w:t>
      </w:r>
      <w:r>
        <w:br/>
      </w:r>
      <w:r>
        <w:t>Đề thi học kì 1 Lịch sử lớp 12 năm 2022 - 2023 có đáp án</w:t>
      </w:r>
      <w:r>
        <w:br/>
      </w:r>
      <w:r>
        <w:t>Đề thi Học kì 1 GDCD lớp 12 năm 2022 - 2023 có đáp án</w:t>
      </w:r>
      <w:r>
        <w:br/>
      </w:r>
      <w:r>
        <w:t>Đề thi Học kì 1 Ngữ văn lớp 12 năm 2022 - 2023 có đáp án</w:t>
      </w:r>
      <w:r>
        <w:br/>
      </w:r>
      <w:r>
        <w:t>Đề thi Học kì 1 Sinh học lớp 12 năm 2022 - 2023 có đáp án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 Id="rId30" Type="http://schemas.openxmlformats.org/officeDocument/2006/relationships/image" Target="media/image22.jpg"/><Relationship Id="rId31" Type="http://schemas.openxmlformats.org/officeDocument/2006/relationships/image" Target="media/image23.jpg"/><Relationship Id="rId32" Type="http://schemas.openxmlformats.org/officeDocument/2006/relationships/image" Target="media/image24.jpg"/><Relationship Id="rId33" Type="http://schemas.openxmlformats.org/officeDocument/2006/relationships/image" Target="media/image25.jpg"/><Relationship Id="rId34" Type="http://schemas.openxmlformats.org/officeDocument/2006/relationships/image" Target="media/image26.jpg"/><Relationship Id="rId35" Type="http://schemas.openxmlformats.org/officeDocument/2006/relationships/image" Target="media/image27.jpg"/><Relationship Id="rId36" Type="http://schemas.openxmlformats.org/officeDocument/2006/relationships/image" Target="media/image28.jpg"/><Relationship Id="rId37" Type="http://schemas.openxmlformats.org/officeDocument/2006/relationships/image" Target="media/image29.jpg"/><Relationship Id="rId38" Type="http://schemas.openxmlformats.org/officeDocument/2006/relationships/image" Target="media/image30.jpg"/><Relationship Id="rId39" Type="http://schemas.openxmlformats.org/officeDocument/2006/relationships/image" Target="media/image31.jpg"/><Relationship Id="rId40" Type="http://schemas.openxmlformats.org/officeDocument/2006/relationships/image" Target="media/image32.jpg"/><Relationship Id="rId41" Type="http://schemas.openxmlformats.org/officeDocument/2006/relationships/image" Target="media/image33.jpg"/><Relationship Id="rId42" Type="http://schemas.openxmlformats.org/officeDocument/2006/relationships/image" Target="media/image34.jpg"/><Relationship Id="rId43" Type="http://schemas.openxmlformats.org/officeDocument/2006/relationships/image" Target="media/image35.jpg"/><Relationship Id="rId44" Type="http://schemas.openxmlformats.org/officeDocument/2006/relationships/image" Target="media/image36.jpg"/><Relationship Id="rId45" Type="http://schemas.openxmlformats.org/officeDocument/2006/relationships/image" Target="media/image37.jpg"/><Relationship Id="rId46" Type="http://schemas.openxmlformats.org/officeDocument/2006/relationships/image" Target="media/image38.jpg"/><Relationship Id="rId47" Type="http://schemas.openxmlformats.org/officeDocument/2006/relationships/image" Target="media/image39.jpg"/><Relationship Id="rId48" Type="http://schemas.openxmlformats.org/officeDocument/2006/relationships/image" Target="media/image40.jpg"/><Relationship Id="rId49" Type="http://schemas.openxmlformats.org/officeDocument/2006/relationships/image" Target="media/image41.jpg"/><Relationship Id="rId50" Type="http://schemas.openxmlformats.org/officeDocument/2006/relationships/image" Target="media/image42.jpg"/><Relationship Id="rId51" Type="http://schemas.openxmlformats.org/officeDocument/2006/relationships/image" Target="media/image43.jpg"/><Relationship Id="rId52" Type="http://schemas.openxmlformats.org/officeDocument/2006/relationships/image" Target="media/image44.jpg"/><Relationship Id="rId53" Type="http://schemas.openxmlformats.org/officeDocument/2006/relationships/image" Target="media/image45.jpg"/><Relationship Id="rId54" Type="http://schemas.openxmlformats.org/officeDocument/2006/relationships/image" Target="media/image46.jpg"/><Relationship Id="rId55" Type="http://schemas.openxmlformats.org/officeDocument/2006/relationships/image" Target="media/image47.jpg"/><Relationship Id="rId56" Type="http://schemas.openxmlformats.org/officeDocument/2006/relationships/image" Target="media/image48.jpg"/><Relationship Id="rId57" Type="http://schemas.openxmlformats.org/officeDocument/2006/relationships/image" Target="media/image49.jpg"/><Relationship Id="rId58" Type="http://schemas.openxmlformats.org/officeDocument/2006/relationships/image" Target="media/image50.jpg"/><Relationship Id="rId59" Type="http://schemas.openxmlformats.org/officeDocument/2006/relationships/image" Target="media/image51.jpg"/><Relationship Id="rId60" Type="http://schemas.openxmlformats.org/officeDocument/2006/relationships/image" Target="media/image52.jpg"/><Relationship Id="rId61" Type="http://schemas.openxmlformats.org/officeDocument/2006/relationships/image" Target="media/image53.jpg"/><Relationship Id="rId62" Type="http://schemas.openxmlformats.org/officeDocument/2006/relationships/image" Target="media/image54.jpg"/><Relationship Id="rId63" Type="http://schemas.openxmlformats.org/officeDocument/2006/relationships/image" Target="media/image55.jpg"/><Relationship Id="rId64" Type="http://schemas.openxmlformats.org/officeDocument/2006/relationships/image" Target="media/image56.jpg"/><Relationship Id="rId65" Type="http://schemas.openxmlformats.org/officeDocument/2006/relationships/image" Target="media/image57.jpg"/><Relationship Id="rId66" Type="http://schemas.openxmlformats.org/officeDocument/2006/relationships/image" Target="media/image58.jpg"/><Relationship Id="rId67" Type="http://schemas.openxmlformats.org/officeDocument/2006/relationships/image" Target="media/image59.jpg"/><Relationship Id="rId68" Type="http://schemas.openxmlformats.org/officeDocument/2006/relationships/image" Target="media/image60.jpg"/><Relationship Id="rId69" Type="http://schemas.openxmlformats.org/officeDocument/2006/relationships/image" Target="media/image61.jpg"/><Relationship Id="rId70" Type="http://schemas.openxmlformats.org/officeDocument/2006/relationships/image" Target="media/image62.jpg"/><Relationship Id="rId71" Type="http://schemas.openxmlformats.org/officeDocument/2006/relationships/image" Target="media/image63.jpg"/><Relationship Id="rId72" Type="http://schemas.openxmlformats.org/officeDocument/2006/relationships/image" Target="media/image64.jpg"/><Relationship Id="rId73" Type="http://schemas.openxmlformats.org/officeDocument/2006/relationships/image" Target="media/image65.jpg"/><Relationship Id="rId74" Type="http://schemas.openxmlformats.org/officeDocument/2006/relationships/image" Target="media/image66.jpg"/><Relationship Id="rId75" Type="http://schemas.openxmlformats.org/officeDocument/2006/relationships/image" Target="media/image67.jpg"/><Relationship Id="rId76" Type="http://schemas.openxmlformats.org/officeDocument/2006/relationships/image" Target="media/image68.jpg"/><Relationship Id="rId77" Type="http://schemas.openxmlformats.org/officeDocument/2006/relationships/image" Target="media/image69.jpg"/><Relationship Id="rId78" Type="http://schemas.openxmlformats.org/officeDocument/2006/relationships/image" Target="media/image7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