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Tiếng Anh 12 (Friends Global) năm 2024 có đáp án</w:t>
      </w:r>
    </w:p>
    <w:p>
      <w:r>
        <w:t>Chỉ từ 130k mua trọn bộ Đề thi Giữa kì 1 Tiếng Anh 12 Friends Global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t>Xem thử tài liệu tại đây:</w:t>
      </w:r>
      <w:r>
        <w:t xml:space="preserve"> </w:t>
      </w:r>
      <w:r>
        <w:t>Link tài liệu</w:t>
      </w:r>
      <w:r>
        <w:br/>
      </w:r>
      <w:r>
        <w:rPr>
          <w:b/>
        </w:rPr>
        <w:t>Bộ đề thi Giữa Học kì 1 Tiếng Anh 12 (Friends Global) có đáp án</w:t>
      </w:r>
      <w:r>
        <w:br/>
      </w:r>
      <w:r>
        <w:rPr>
          <w:i/>
        </w:rPr>
        <w:t>Sở Giáo dục và Đào tạo ...</w:t>
      </w:r>
      <w:r>
        <w:br/>
      </w:r>
      <w:r>
        <w:rPr>
          <w:i/>
        </w:rPr>
        <w:t>Đề thi Giữa kì 1 - Friends Global</w:t>
      </w:r>
      <w:r>
        <w:br/>
      </w:r>
      <w:r>
        <w:rPr>
          <w:i/>
        </w:rPr>
        <w:t>Môn: Tiếng Anh lớp 12</w:t>
      </w:r>
      <w:r>
        <w:br/>
      </w:r>
      <w:r>
        <w:rPr>
          <w:i/>
        </w:rPr>
        <w:t>Thời gian làm bài: phút</w:t>
      </w:r>
      <w:r>
        <w:br/>
      </w:r>
      <w:r>
        <w:rPr>
          <w:b/>
        </w:rPr>
        <w:t>(Đề số 1)</w:t>
      </w:r>
      <w:r>
        <w:br/>
      </w:r>
      <w:r>
        <w:rPr>
          <w:b/>
        </w:rPr>
        <w:t>Mark the letter A, B, C, or D to indicate the word whose underlined part differs from that of the other three in pronunciation.</w:t>
      </w:r>
      <w:r>
        <w:br/>
      </w:r>
      <w:r>
        <w:rPr>
          <w:b/>
        </w:rPr>
        <w:t>Question 1:</w:t>
      </w:r>
      <w:r>
        <w:t xml:space="preserve"> </w:t>
      </w:r>
      <w:r>
        <w:br/>
      </w:r>
      <w:r>
        <w:t>A. admir</w:t>
      </w:r>
      <w:r>
        <w:t xml:space="preserve"> </w:t>
      </w:r>
      <w:r>
        <w:br/>
      </w:r>
      <w:r>
        <w:t>B. attach</w:t>
      </w:r>
      <w:r>
        <w:t xml:space="preserve"> </w:t>
      </w:r>
      <w:r>
        <w:br/>
      </w:r>
      <w:r>
        <w:t>C. lock</w:t>
      </w:r>
      <w:r>
        <w:t xml:space="preserve"> </w:t>
      </w:r>
      <w:r>
        <w:br/>
      </w:r>
      <w:r>
        <w:t>D. miss</w:t>
      </w:r>
      <w:r>
        <w:br/>
      </w:r>
      <w:r>
        <w:rPr>
          <w:b/>
        </w:rPr>
        <w:t>Question 2:</w:t>
      </w:r>
      <w:r>
        <w:t xml:space="preserve"> </w:t>
      </w:r>
      <w:r>
        <w:br/>
      </w:r>
      <w:r>
        <w:t>A. h</w:t>
      </w:r>
      <w:r>
        <w:t>miliated</w:t>
      </w:r>
      <w:r>
        <w:br/>
      </w:r>
      <w:r>
        <w:t>B. p</w:t>
      </w:r>
      <w:r>
        <w:t>blic</w:t>
      </w:r>
      <w:r>
        <w:br/>
      </w:r>
      <w:r>
        <w:t>C. st</w:t>
      </w:r>
      <w:r>
        <w:t>nned</w:t>
      </w:r>
      <w:r>
        <w:br/>
      </w:r>
      <w:r>
        <w:t>D.</w:t>
      </w:r>
      <w:r>
        <w:t xml:space="preserve"> </w:t>
      </w:r>
      <w:r>
        <w:t>pbeat</w:t>
      </w:r>
      <w:r>
        <w:br/>
      </w:r>
      <w:r>
        <w:rPr>
          <w:b/>
        </w:rPr>
        <w:t>Mark the letter A, B, C, or D to indicate the word that differs from the other three in the position of stress.</w:t>
      </w:r>
      <w:r>
        <w:br/>
      </w:r>
      <w:r>
        <w:rPr>
          <w:b/>
        </w:rPr>
        <w:t>Question 3:</w:t>
      </w:r>
      <w:r>
        <w:t xml:space="preserve"> </w:t>
      </w:r>
      <w:r>
        <w:br/>
      </w:r>
      <w:r>
        <w:t>A. memorable</w:t>
      </w:r>
      <w:r>
        <w:br/>
      </w:r>
      <w:r>
        <w:t>B. problem</w:t>
      </w:r>
      <w:r>
        <w:br/>
      </w:r>
      <w:r>
        <w:t>C. relationship</w:t>
      </w:r>
      <w:r>
        <w:br/>
      </w:r>
      <w:r>
        <w:t>D. sibling</w:t>
      </w:r>
      <w:r>
        <w:br/>
      </w:r>
      <w:r>
        <w:rPr>
          <w:b/>
        </w:rPr>
        <w:t>Question 4:</w:t>
      </w:r>
      <w:r>
        <w:t xml:space="preserve"> </w:t>
      </w:r>
      <w:r>
        <w:br/>
      </w:r>
      <w:r>
        <w:t>A. security</w:t>
      </w:r>
      <w:r>
        <w:br/>
      </w:r>
      <w:r>
        <w:t>B. situation</w:t>
      </w:r>
      <w:r>
        <w:br/>
      </w:r>
      <w:r>
        <w:t>C. connection</w:t>
      </w:r>
      <w:r>
        <w:br/>
      </w:r>
      <w:r>
        <w:t>D. deduce</w:t>
      </w:r>
      <w:r>
        <w:br/>
      </w:r>
      <w:r>
        <w:rPr>
          <w:b/>
        </w:rPr>
        <w:t>Mark the letter A, B, C, or D to indicate the correct answers.</w:t>
      </w:r>
      <w:r>
        <w:br/>
      </w:r>
      <w:r>
        <w:rPr>
          <w:b/>
        </w:rPr>
        <w:t>Question 5:</w:t>
      </w:r>
      <w:r>
        <w:t xml:space="preserve"> </w:t>
      </w:r>
      <w:r>
        <w:t>_______ parents joined the survey on uniforms; the hall was almost empty.</w:t>
      </w:r>
      <w:r>
        <w:br/>
      </w:r>
      <w:r>
        <w:t>A. A few</w:t>
      </w:r>
      <w:r>
        <w:br/>
      </w:r>
      <w:r>
        <w:t>B. Quite a few</w:t>
      </w:r>
      <w:r>
        <w:br/>
      </w:r>
      <w:r>
        <w:t>C. Very few</w:t>
      </w:r>
      <w:r>
        <w:br/>
      </w:r>
      <w:r>
        <w:t>D. Several</w:t>
      </w:r>
      <w:r>
        <w:br/>
      </w:r>
      <w:r>
        <w:rPr>
          <w:b/>
        </w:rPr>
        <w:t>Question 6:</w:t>
      </w:r>
      <w:r>
        <w:t xml:space="preserve"> </w:t>
      </w:r>
      <w:r>
        <w:t>After much persuasion, Lisa managed to _______ attending the family reunion.</w:t>
      </w:r>
      <w:r>
        <w:br/>
      </w:r>
      <w:r>
        <w:t>A. make her brother up</w:t>
      </w:r>
      <w:r>
        <w:br/>
      </w:r>
      <w:r>
        <w:t>B. put her brother down</w:t>
      </w:r>
      <w:r>
        <w:br/>
      </w:r>
      <w:r>
        <w:t>C. talk her brother into</w:t>
      </w:r>
      <w:r>
        <w:br/>
      </w:r>
      <w:r>
        <w:t>D. turn her brother down</w:t>
      </w:r>
      <w:r>
        <w:br/>
      </w:r>
      <w:r>
        <w:rPr>
          <w:b/>
        </w:rPr>
        <w:t>Question 7:</w:t>
      </w:r>
      <w:r>
        <w:t xml:space="preserve"> </w:t>
      </w:r>
      <w:r>
        <w:t>Steel is _______ as expensive as gold. Gold is the most precious metal.</w:t>
      </w:r>
      <w:r>
        <w:br/>
      </w:r>
      <w:r>
        <w:t>A. just quite</w:t>
      </w:r>
      <w:r>
        <w:br/>
      </w:r>
      <w:r>
        <w:t>B. by far</w:t>
      </w:r>
      <w:r>
        <w:br/>
      </w:r>
      <w:r>
        <w:t>C. much more</w:t>
      </w:r>
      <w:r>
        <w:br/>
      </w:r>
      <w:r>
        <w:t>D. nowhere near</w:t>
      </w:r>
      <w:r>
        <w:br/>
      </w:r>
      <w:r>
        <w:rPr>
          <w:b/>
        </w:rPr>
        <w:t>Question 8:</w:t>
      </w:r>
      <w:r>
        <w:t xml:space="preserve"> </w:t>
      </w:r>
      <w:r>
        <w:t>Crime rates in the two cities have been falling at a similar _______.</w:t>
      </w:r>
      <w:r>
        <w:br/>
      </w:r>
      <w:r>
        <w:t>A. figure</w:t>
      </w:r>
      <w:r>
        <w:br/>
      </w:r>
      <w:r>
        <w:t>B. pace</w:t>
      </w:r>
      <w:r>
        <w:br/>
      </w:r>
      <w:r>
        <w:t>C. rate</w:t>
      </w:r>
      <w:r>
        <w:br/>
      </w:r>
      <w:r>
        <w:t>D. speed</w:t>
      </w:r>
      <w:r>
        <w:br/>
      </w:r>
      <w:r>
        <w:rPr>
          <w:b/>
        </w:rPr>
        <w:t xml:space="preserve">Question 9: </w:t>
      </w:r>
      <w:r>
        <w:t>It happened, whether _______ or design, that Steve and I were the last two people to leave.</w:t>
      </w:r>
      <w:r>
        <w:br/>
      </w:r>
      <w:r>
        <w:t>A. at stake</w:t>
      </w:r>
      <w:r>
        <w:br/>
      </w:r>
      <w:r>
        <w:t>B. by accident</w:t>
      </w:r>
      <w:r>
        <w:br/>
      </w:r>
      <w:r>
        <w:t>C. in trouble</w:t>
      </w:r>
      <w:r>
        <w:br/>
      </w:r>
      <w:r>
        <w:t>D. on purpose</w:t>
      </w:r>
      <w:r>
        <w:br/>
      </w:r>
      <w:r>
        <w:rPr>
          <w:b/>
        </w:rPr>
        <w:t>Read the following review / email and mark the letter A, B, C, or D to indicate the correct option</w:t>
      </w:r>
      <w:r>
        <w:t xml:space="preserve"> </w:t>
      </w:r>
      <w:r>
        <w:rPr>
          <w:b/>
        </w:rPr>
        <w:t>that best fits each of the blanks.</w:t>
      </w:r>
      <w:r>
        <w:br/>
      </w:r>
      <w:r>
        <w:rPr>
          <w:b/>
        </w:rPr>
        <w:t>Unbreakable Ties: The Heart of Teenage Friendship</w:t>
      </w:r>
      <w:r>
        <w:br/>
      </w:r>
      <w:r>
        <w:rPr>
          <w:i/>
        </w:rPr>
        <w:t>Friendship Everlasting</w:t>
      </w:r>
      <w:r>
        <w:t xml:space="preserve"> </w:t>
      </w:r>
      <w:r>
        <w:t>is a teenage film where the bonds of friendship are tested and celebrated. Set in a suburban high school, the story follows a group of friends (10) ________ the trials of adolescence. The film is beautifully shot, and the performances are heartfelt. Notably, the narrative is driven by the characters’ experiences, which are portrayed with authenticity and depth. Rarely (11) ________ the themes of loyalty and self-discovery been so compellingly explored. By the film’s end, it (12) ________ that true friendship, once formed, is never truly lost. This movie is a must-watch for its poignant portrayal of enduring companionship.</w:t>
      </w:r>
      <w:r>
        <w:br/>
      </w:r>
      <w:r>
        <w:rPr>
          <w:b/>
        </w:rPr>
        <w:t>Question 10:</w:t>
      </w:r>
      <w:r>
        <w:t xml:space="preserve"> </w:t>
      </w:r>
      <w:r>
        <w:t>A. acting B. looking C. strengthening D. navigating</w:t>
      </w:r>
      <w:r>
        <w:br/>
      </w:r>
      <w:r>
        <w:rPr>
          <w:b/>
        </w:rPr>
        <w:t>Question 11:</w:t>
      </w:r>
      <w:r>
        <w:t xml:space="preserve"> </w:t>
      </w:r>
      <w:r>
        <w:t>A. has B. have C. did D. do</w:t>
      </w:r>
      <w:r>
        <w:br/>
      </w:r>
      <w:r>
        <w:rPr>
          <w:b/>
        </w:rPr>
        <w:t>Question 12:</w:t>
      </w:r>
      <w:r>
        <w:t xml:space="preserve"> </w:t>
      </w:r>
      <w:r>
        <w:t>A. is understood B. was understood C. has understood D. understands</w:t>
      </w:r>
      <w:r>
        <w:br/>
      </w:r>
      <w:r>
        <w:rPr>
          <w:b/>
        </w:rPr>
        <w:t>Subject: Can’t Stand This Show Anymore!</w:t>
      </w:r>
      <w:r>
        <w:br/>
      </w:r>
      <w:r>
        <w:br/>
      </w:r>
      <w:r>
        <w:br/>
      </w:r>
      <w:r>
        <w:br/>
      </w:r>
      <w:r>
        <w:br/>
      </w:r>
      <w:r>
        <w:rPr>
          <w:i/>
        </w:rPr>
        <w:t>Hey Amy,</w:t>
      </w:r>
      <w:r>
        <w:br/>
      </w:r>
      <w:r>
        <w:rPr>
          <w:i/>
        </w:rPr>
        <w:t>I hope (13) ________ well! I just needed to vent a bit about this TV show I’ve been watching—it’s driving me up the wall! It’s called ‘Daily Dramas’ and honestly, it’s becoming too much to handle.</w:t>
      </w:r>
      <w:r>
        <w:br/>
      </w:r>
      <w:r>
        <w:rPr>
          <w:i/>
        </w:rPr>
        <w:t>Every episode feels like the same thing over and over again. The plot hardly moves forward, and the characters keep (14) ________ the worst decisions possible. I don’t know why I keep watching it; maybe I’m just hoping it’ll get better. But every time I tune in, I find myself more frustrated than the last.</w:t>
      </w:r>
      <w:r>
        <w:br/>
      </w:r>
      <w:r>
        <w:rPr>
          <w:i/>
        </w:rPr>
        <w:t>Have you seen it? Please tell me you understand my pain, or better yet, tell me it gets better later on?</w:t>
      </w:r>
      <w:r>
        <w:br/>
      </w:r>
      <w:r>
        <w:rPr>
          <w:i/>
        </w:rPr>
        <w:t>Anyway, (15) ________ catch up soon. Maybe you can recommend something better to watch!</w:t>
      </w:r>
      <w:r>
        <w:br/>
      </w:r>
      <w:r>
        <w:rPr>
          <w:i/>
        </w:rPr>
        <w:t>Take care,</w:t>
      </w:r>
      <w:r>
        <w:br/>
      </w:r>
      <w:r>
        <w:rPr>
          <w:i/>
        </w:rPr>
        <w:t>Peter</w:t>
      </w:r>
      <w:r>
        <w:br/>
      </w:r>
      <w:r>
        <w:br/>
      </w:r>
      <w:r>
        <w:br/>
      </w:r>
      <w:r>
        <w:br/>
      </w:r>
      <w:r>
        <w:br/>
      </w:r>
      <w:r>
        <w:rPr>
          <w:b/>
        </w:rPr>
        <w:t>Question 13:</w:t>
      </w:r>
      <w:r>
        <w:t xml:space="preserve"> </w:t>
      </w:r>
      <w:r>
        <w:t>A. you’re doing B. you did C. you were doing D. you’ll do</w:t>
      </w:r>
      <w:r>
        <w:br/>
      </w:r>
      <w:r>
        <w:rPr>
          <w:b/>
        </w:rPr>
        <w:t>Question 14:</w:t>
      </w:r>
      <w:r>
        <w:t xml:space="preserve"> </w:t>
      </w:r>
      <w:r>
        <w:t>A. make B. to make C. making D. made</w:t>
      </w:r>
      <w:r>
        <w:br/>
      </w:r>
      <w:r>
        <w:rPr>
          <w:b/>
        </w:rPr>
        <w:t>Question 15:</w:t>
      </w:r>
      <w:r>
        <w:t xml:space="preserve"> </w:t>
      </w:r>
      <w:r>
        <w:t>A. fancy B. I suggest C. let’s D. why not</w:t>
      </w:r>
      <w:r>
        <w:br/>
      </w:r>
      <w:r>
        <w:rPr>
          <w:b/>
        </w:rPr>
        <w:t>Mark the letter A, B, C, or D to indicate the correct arrangement of the sentences to make a meaningful paragraph in each of the following questions.</w:t>
      </w:r>
      <w:r>
        <w:br/>
      </w:r>
      <w:r>
        <w:rPr>
          <w:b/>
        </w:rPr>
        <w:t>Question 16:</w:t>
      </w:r>
      <w:r>
        <w:br/>
      </w:r>
      <w:r>
        <w:t>a. As a result, my mood soured even more as the minutes ticked by.</w:t>
      </w:r>
      <w:r>
        <w:br/>
      </w:r>
      <w:r>
        <w:t>b. One of the most annoying situations I’ve ever experienced was this one time I was stuck in traffic for hours.</w:t>
      </w:r>
      <w:r>
        <w:br/>
      </w:r>
      <w:r>
        <w:t>c. Then, the air conditioning in my car stopped working, which only added to my frustration.</w:t>
      </w:r>
      <w:r>
        <w:br/>
      </w:r>
      <w:r>
        <w:t>d. Yet worse, every radio station seemed to play the same five songs on repeat.</w:t>
      </w:r>
      <w:r>
        <w:br/>
      </w:r>
      <w:r>
        <w:t>e. Though the situation was highly irritating, it taught me the value of patience and preparedness for unexpected delays.</w:t>
      </w:r>
      <w:r>
        <w:br/>
      </w:r>
      <w:r>
        <w:t>f. Firstly, the delay made me late for an important meeting.</w:t>
      </w:r>
      <w:r>
        <w:br/>
      </w:r>
      <w:r>
        <w:t>g. Despite this, I tried to remain calm and use the time to catch up on some audiobooks.</w:t>
      </w:r>
      <w:r>
        <w:br/>
      </w:r>
      <w:r>
        <w:t>A. f-c-d-e-b-g-a</w:t>
      </w:r>
      <w:r>
        <w:br/>
      </w:r>
      <w:r>
        <w:t>B. b-f-c-d-a-g-e</w:t>
      </w:r>
      <w:r>
        <w:br/>
      </w:r>
      <w:r>
        <w:t>C. a-b-d-c-e-g-f</w:t>
      </w:r>
      <w:r>
        <w:br/>
      </w:r>
      <w:r>
        <w:t>D. e-d-c-f-g-e-b</w:t>
      </w:r>
      <w:r>
        <w:br/>
      </w:r>
      <w:r>
        <w:rPr>
          <w:b/>
        </w:rPr>
        <w:t>Question 17:</w:t>
      </w:r>
      <w:r>
        <w:br/>
      </w:r>
      <w:r>
        <w:t>a. These differing perspectives can lead to misunderstandings and frustrations.</w:t>
      </w:r>
      <w:r>
        <w:br/>
      </w:r>
      <w:r>
        <w:t>b. When handled with empathy and respect, these arguments can ultimately strengthen family relationships.</w:t>
      </w:r>
      <w:r>
        <w:br/>
      </w:r>
      <w:r>
        <w:t>c. Therefore, effective communication is essential in resolving these conflicts, allowing both sides to express their concerns and desires.</w:t>
      </w:r>
      <w:r>
        <w:br/>
      </w:r>
      <w:r>
        <w:t>d. Family arguments between parents and teenage children often arise due to contrasting viewpoints and expectations.</w:t>
      </w:r>
      <w:r>
        <w:br/>
      </w:r>
      <w:r>
        <w:t>e. Firstly, parents might impose rules and guidelines they believe are in their child’s best interest, while teenagers seek more independence and freedom.</w:t>
      </w:r>
      <w:r>
        <w:br/>
      </w:r>
      <w:r>
        <w:t>f. Secondly, teenagers may feel their parents do not trust or understand them, while parents might worry about their children’s safety and future.</w:t>
      </w:r>
      <w:r>
        <w:br/>
      </w:r>
      <w:r>
        <w:t>A. e-c-f-b-d-a</w:t>
      </w:r>
      <w:r>
        <w:br/>
      </w:r>
      <w:r>
        <w:t>B. d-e-a-f-c-b</w:t>
      </w:r>
      <w:r>
        <w:br/>
      </w:r>
      <w:r>
        <w:t>C. d-a-e-c-f-b</w:t>
      </w:r>
      <w:r>
        <w:br/>
      </w:r>
      <w:r>
        <w:t>D. b-a-e-c-f-d</w:t>
      </w:r>
      <w:r>
        <w:br/>
      </w:r>
      <w:r>
        <w:rPr>
          <w:b/>
        </w:rPr>
        <w:t>Mark the letter A, B, or D to indicate the correct option that best fits each of the blanks.</w:t>
      </w:r>
      <w:r>
        <w:br/>
      </w:r>
      <w:r>
        <w:t>Becoming an empty nester is often seen as a time for more freedom, but it can also make some parents feel sad and anxious. (18) __________, happens when children leave home. Dr. Marjorie Collins and Angela Pearce talk about (19) __________, especially those with just parents and children. Dr. Collins suggests parents can enjoy this new time (20) __________ and introduce new activities into their lives. According to the Empty Nesters Report, 41.1% of parents feel sad when (21) __________ leave, but 51.4% feel happy, showing mixed feelings. The report also says being an empty nester can bring benefits like more spontaneity and simpler daily routines. For parents (22) __________, Dr. Collins recommends seeking mental health support. Overall, empty nest syndrome can not only bring different feelings, (23) __________ for personal growth and new experiences.</w:t>
      </w:r>
      <w:r>
        <w:br/>
      </w:r>
      <w:r>
        <w:rPr>
          <w:b/>
        </w:rPr>
        <w:t>Question 18:</w:t>
      </w:r>
      <w:r>
        <w:br/>
      </w:r>
      <w:r>
        <w:t>A. Its emotional experience, calling empty syndrome nest</w:t>
      </w:r>
      <w:r>
        <w:br/>
      </w:r>
      <w:r>
        <w:t>B. Which emotional experience, call empty nest syndrome</w:t>
      </w:r>
      <w:r>
        <w:br/>
      </w:r>
      <w:r>
        <w:t>C. This emotional experience, called empty nest syndrome</w:t>
      </w:r>
      <w:r>
        <w:br/>
      </w:r>
      <w:r>
        <w:t>D. These emotional experiences, to call syndrome empty nest</w:t>
      </w:r>
      <w:r>
        <w:br/>
      </w:r>
      <w:r>
        <w:rPr>
          <w:b/>
        </w:rPr>
        <w:t>Question 19:</w:t>
      </w:r>
      <w:r>
        <w:br/>
      </w:r>
      <w:r>
        <w:t>A. how to affect change family</w:t>
      </w:r>
      <w:r>
        <w:br/>
      </w:r>
      <w:r>
        <w:t>C. where this change affects families</w:t>
      </w:r>
      <w:r>
        <w:br/>
      </w:r>
      <w:r>
        <w:t>B. how this change affects families</w:t>
      </w:r>
      <w:r>
        <w:br/>
      </w:r>
      <w:r>
        <w:t>D. what does this change affect families</w:t>
      </w:r>
      <w:r>
        <w:br/>
      </w:r>
      <w:r>
        <w:rPr>
          <w:b/>
        </w:rPr>
        <w:t>Question 20:</w:t>
      </w:r>
      <w:r>
        <w:br/>
      </w:r>
      <w:r>
        <w:t>A. by finding their roles</w:t>
      </w:r>
      <w:r>
        <w:br/>
      </w:r>
      <w:r>
        <w:t>B. with to find their roles</w:t>
      </w:r>
      <w:r>
        <w:br/>
      </w:r>
      <w:r>
        <w:t>C. about to find their roles</w:t>
      </w:r>
      <w:r>
        <w:br/>
      </w:r>
      <w:r>
        <w:t>D. and finding their roles</w:t>
      </w:r>
      <w:r>
        <w:br/>
      </w:r>
      <w:r>
        <w:rPr>
          <w:b/>
        </w:rPr>
        <w:t>Question 21:</w:t>
      </w:r>
      <w:r>
        <w:br/>
      </w:r>
      <w:r>
        <w:t>A. our children</w:t>
      </w:r>
      <w:r>
        <w:br/>
      </w:r>
      <w:r>
        <w:t>B. his children</w:t>
      </w:r>
      <w:r>
        <w:br/>
      </w:r>
      <w:r>
        <w:t>C. those children</w:t>
      </w:r>
      <w:r>
        <w:br/>
      </w:r>
      <w:r>
        <w:t>D. their children</w:t>
      </w:r>
      <w:r>
        <w:br/>
      </w:r>
      <w:r>
        <w:rPr>
          <w:b/>
        </w:rPr>
        <w:t>Question 22:</w:t>
      </w:r>
      <w:r>
        <w:br/>
      </w:r>
      <w:r>
        <w:t>A. it is hard to find adjustment</w:t>
      </w:r>
      <w:r>
        <w:br/>
      </w:r>
      <w:r>
        <w:t>B. found it hard to adjust</w:t>
      </w:r>
      <w:r>
        <w:br/>
      </w:r>
      <w:r>
        <w:t>C. finding it hard to adjust</w:t>
      </w:r>
      <w:r>
        <w:br/>
      </w:r>
      <w:r>
        <w:t>D. to find it hard to adjust</w:t>
      </w:r>
      <w:r>
        <w:br/>
      </w:r>
      <w:r>
        <w:rPr>
          <w:b/>
        </w:rPr>
        <w:t>Question 23:</w:t>
      </w:r>
      <w:r>
        <w:br/>
      </w:r>
      <w:r>
        <w:t>A. however it also opens up chances</w:t>
      </w:r>
      <w:r>
        <w:br/>
      </w:r>
      <w:r>
        <w:t>B. but it also opens up chances</w:t>
      </w:r>
      <w:r>
        <w:br/>
      </w:r>
      <w:r>
        <w:t>C. also opens up chances</w:t>
      </w:r>
      <w:r>
        <w:br/>
      </w:r>
      <w:r>
        <w:t>D. and also opening up chances</w:t>
      </w:r>
      <w:r>
        <w:br/>
      </w:r>
      <w:r>
        <w:rPr>
          <w:b/>
        </w:rPr>
        <w:t>Fill in the blanks with the correct form of the words in brackets.</w:t>
      </w:r>
      <w:r>
        <w:br/>
      </w:r>
      <w:r>
        <w:rPr>
          <w:b/>
        </w:rPr>
        <w:t>Question 24:</w:t>
      </w:r>
      <w:r>
        <w:t xml:space="preserve"> </w:t>
      </w:r>
      <w:r>
        <w:t>The local council provides services to care for __________ people living at home. (ELDER)</w:t>
      </w:r>
      <w:r>
        <w:br/>
      </w:r>
      <w:r>
        <w:rPr>
          <w:b/>
        </w:rPr>
        <w:t>Question 25:</w:t>
      </w:r>
      <w:r>
        <w:t xml:space="preserve"> </w:t>
      </w:r>
      <w:r>
        <w:t>The government repeatedly stressed its support for __________ choice in the selection of a child’s school. (PARENT)</w:t>
      </w:r>
      <w:r>
        <w:br/>
      </w:r>
      <w:r>
        <w:rPr>
          <w:b/>
        </w:rPr>
        <w:t>Question 26:</w:t>
      </w:r>
      <w:r>
        <w:t xml:space="preserve"> </w:t>
      </w:r>
      <w:r>
        <w:t>There is a certain amount of friendly __________ between the teams. (RIVAL)</w:t>
      </w:r>
      <w:r>
        <w:br/>
      </w:r>
      <w:r>
        <w:rPr>
          <w:b/>
        </w:rPr>
        <w:t xml:space="preserve">Question 27: </w:t>
      </w:r>
      <w:r>
        <w:t>She began to grow __________ when she realized how late it was. (ALARM)</w:t>
      </w:r>
      <w:r>
        <w:br/>
      </w:r>
      <w:r>
        <w:rPr>
          <w:b/>
        </w:rPr>
        <w:t>Question 28:</w:t>
      </w:r>
      <w:r>
        <w:t xml:space="preserve"> </w:t>
      </w:r>
      <w:r>
        <w:t>He was _________ with himself for letting things get so out of control. (FURY)</w:t>
      </w:r>
      <w:r>
        <w:br/>
      </w:r>
      <w:r>
        <w:rPr>
          <w:b/>
        </w:rPr>
        <w:t>Read the following passage and mark the letter A, B, C, or D to indicate the correct answer to each of the questions.</w:t>
      </w:r>
      <w:r>
        <w:br/>
      </w:r>
      <w:r>
        <w:rPr>
          <w:b/>
        </w:rPr>
        <w:t>Keeping Your Home Safe: Simple Steps to Deter Burglars</w:t>
      </w:r>
      <w:r>
        <w:br/>
      </w:r>
      <w:r>
        <w:t>In recent times, our community has faced a rise in the number of home burglaries. This troubling trend highlights the need for all of us to take proactive steps to secure our homes and protect our loved ones. Here are several effective measures you can implement to minimize the risk of your home becoming a target for thieves.</w:t>
      </w:r>
      <w:r>
        <w:br/>
      </w:r>
      <w:r>
        <w:rPr>
          <w:b/>
        </w:rPr>
        <w:t>Lock Your Doors and Windows</w:t>
      </w:r>
      <w:r>
        <w:t>: It may sound obvious, but the first step in home security is to ensure that all doors and windows are locked, especially when you are away or sleeping. Surprisingly, many burglaries happen because intruders simply walk through unlocked doors. Double-check locks on all entry points, and consider upgrading to high-quality deadbolts.</w:t>
      </w:r>
      <w:r>
        <w:br/>
      </w:r>
      <w:r>
        <w:rPr>
          <w:b/>
        </w:rPr>
        <w:t>Light Up Your Home</w:t>
      </w:r>
      <w:r>
        <w:t>: A well-lit home is a major deterrent for burglars. Install motion-sensor lights around the perimeter of your house, particularly at entry points. These lights can</w:t>
      </w:r>
      <w:r>
        <w:t xml:space="preserve"> </w:t>
      </w:r>
      <w:r>
        <w:rPr>
          <w:b/>
        </w:rPr>
      </w:r>
      <w:r>
        <w:t xml:space="preserve"> </w:t>
      </w:r>
      <w:r>
        <w:t>potential intruders, making them think twice about breaking in.</w:t>
      </w:r>
      <w:r>
        <w:br/>
      </w:r>
      <w:r>
        <w:rPr>
          <w:b/>
        </w:rPr>
        <w:t>Install an Alarm System</w:t>
      </w:r>
      <w:r>
        <w:t>: Alarm systems are great tools for home security. They not only alert you and your neighbors of a possible intrusion but also can directly notify the police. Many modern systems include cameras that you can monitor via your smartphone, giving you peace of mind no matter where you are.</w:t>
      </w:r>
      <w:r>
        <w:br/>
      </w:r>
      <w:r>
        <w:rPr>
          <w:b/>
        </w:rPr>
        <w:t>Keep Valuables Out of Sight</w:t>
      </w:r>
      <w:r>
        <w:t>: Avoid leaving expensive items where they can be easily seen from outside. If a burglar sees valuable items through a window, it might tempt them more. Always store such items away from view and use curtains or blinds to cover your windows, especially at night.</w:t>
      </w:r>
      <w:r>
        <w:br/>
      </w:r>
      <w:r>
        <w:rPr>
          <w:b/>
        </w:rPr>
        <w:t>Be Mindful About Social Media</w:t>
      </w:r>
      <w:r>
        <w:t>: Be cautious about what you post on social media. Announcing vacations or trips can signal to burglars that your house will be empty. It’s best to post about trips after you have returned home.</w:t>
      </w:r>
      <w:r>
        <w:br/>
      </w:r>
      <w:r>
        <w:rPr>
          <w:b/>
        </w:rPr>
        <w:t>Get to Know Your Neighbors</w:t>
      </w:r>
      <w:r>
        <w:t>: Neighbors can be invaluable in keeping an eye on your home when you are not around. Joining a neighborhood watch program can significantly enhance security through mutual cooperation and alertness.</w:t>
      </w:r>
      <w:r>
        <w:br/>
      </w:r>
      <w:r>
        <w:t>By implementing these simple measures, you can significantly lower the chances of your home being burgled. Remember, the key to home security is prevention and awareness. Let’s work together to keep our homes and community safe.</w:t>
      </w:r>
      <w:r>
        <w:br/>
      </w:r>
      <w:r>
        <w:rPr>
          <w:b/>
        </w:rPr>
        <w:t>Question 29:</w:t>
      </w:r>
      <w:r>
        <w:t xml:space="preserve"> </w:t>
      </w:r>
      <w:r>
        <w:t>What is the purpose of this passage?</w:t>
      </w:r>
      <w:r>
        <w:br/>
      </w:r>
      <w:r>
        <w:t>A. To instruct people how to protect their houses against burglaries</w:t>
      </w:r>
      <w:r>
        <w:br/>
      </w:r>
      <w:r>
        <w:t>B. To warn people about how often burglaries can take place</w:t>
      </w:r>
      <w:r>
        <w:br/>
      </w:r>
      <w:r>
        <w:t>C. To advertise different tools to stop burglaries</w:t>
      </w:r>
      <w:r>
        <w:br/>
      </w:r>
      <w:r>
        <w:t>D. To inform people of different times and forms of burglaries</w:t>
      </w:r>
      <w:r>
        <w:br/>
      </w:r>
      <w:r>
        <w:rPr>
          <w:b/>
        </w:rPr>
        <w:t>Question 30:</w:t>
      </w:r>
      <w:r>
        <w:t xml:space="preserve"> </w:t>
      </w:r>
      <w:r>
        <w:t>What can be inferred about doors and windows?</w:t>
      </w:r>
      <w:r>
        <w:br/>
      </w:r>
      <w:r>
        <w:t>A. Keeping all doors locked should be the first thing to do before going to bed.</w:t>
      </w:r>
      <w:r>
        <w:br/>
      </w:r>
      <w:r>
        <w:t>B. It comes as a surprise to know quite a few burglars simply get in through unlocked doors.</w:t>
      </w:r>
      <w:r>
        <w:br/>
      </w:r>
      <w:r>
        <w:t>C. All doors and windows must have high-quality deadbolts to prevent burglaries.</w:t>
      </w:r>
      <w:r>
        <w:br/>
      </w:r>
      <w:r>
        <w:t>D. It is essential that the locks at the main entry points be double-checked for security.</w:t>
      </w:r>
      <w:r>
        <w:br/>
      </w:r>
      <w:r>
        <w:rPr>
          <w:b/>
        </w:rPr>
        <w:t xml:space="preserve">Question 31: </w:t>
      </w:r>
      <w:r>
        <w:t>The word</w:t>
      </w:r>
      <w:r>
        <w:t xml:space="preserve"> </w:t>
      </w:r>
      <w:r>
        <w:rPr>
          <w:b/>
        </w:rPr>
      </w:r>
      <w:r>
        <w:t xml:space="preserve"> </w:t>
      </w:r>
      <w:r>
        <w:t>can be best replaced by</w:t>
      </w:r>
      <w:r>
        <w:br/>
      </w:r>
      <w:r>
        <w:t>A. wound.</w:t>
      </w:r>
      <w:r>
        <w:br/>
      </w:r>
      <w:r>
        <w:t>B. shock.</w:t>
      </w:r>
      <w:r>
        <w:br/>
      </w:r>
      <w:r>
        <w:t>C. photograph.</w:t>
      </w:r>
      <w:r>
        <w:br/>
      </w:r>
      <w:r>
        <w:t>D. discourage.</w:t>
      </w:r>
      <w:r>
        <w:br/>
      </w:r>
      <w:r>
        <w:rPr>
          <w:b/>
        </w:rPr>
        <w:t>Question 32:</w:t>
      </w:r>
      <w:r>
        <w:t xml:space="preserve"> </w:t>
      </w:r>
      <w:r>
        <w:t>An alarm system __________.</w:t>
      </w:r>
      <w:r>
        <w:br/>
      </w:r>
      <w:r>
        <w:t>A. can send information to the police.</w:t>
      </w:r>
      <w:r>
        <w:br/>
      </w:r>
      <w:r>
        <w:t>B. can inform you about the latest burglaries in your home.</w:t>
      </w:r>
      <w:r>
        <w:br/>
      </w:r>
      <w:r>
        <w:t>C. can only be operated in your house.</w:t>
      </w:r>
      <w:r>
        <w:br/>
      </w:r>
      <w:r>
        <w:t>D. can deter your neighbours from breaking in.</w:t>
      </w:r>
      <w:r>
        <w:br/>
      </w:r>
      <w:r>
        <w:rPr>
          <w:b/>
        </w:rPr>
        <w:t>Question 33:</w:t>
      </w:r>
      <w:r>
        <w:t xml:space="preserve"> </w:t>
      </w:r>
      <w:r>
        <w:t>To prevent burglaries, it is advisable</w:t>
      </w:r>
      <w:r>
        <w:br/>
      </w:r>
      <w:r>
        <w:t>A. to update your trips on social media.</w:t>
      </w:r>
      <w:r>
        <w:br/>
      </w:r>
      <w:r>
        <w:t>B. to join hands with neighbours.</w:t>
      </w:r>
      <w:r>
        <w:br/>
      </w:r>
      <w:r>
        <w:t>C. to display your treasures in locked windows.</w:t>
      </w:r>
      <w:r>
        <w:br/>
      </w:r>
      <w:r>
        <w:t>D. to ask the police to watch your house.</w:t>
      </w:r>
      <w:r>
        <w:br/>
      </w:r>
      <w:r>
        <w:rPr>
          <w:b/>
        </w:rPr>
        <w:t>Question 34:</w:t>
      </w:r>
      <w:r>
        <w:t xml:space="preserve"> </w:t>
      </w:r>
      <w:r>
        <w:t>The author is most likely to agree that</w:t>
      </w:r>
      <w:r>
        <w:br/>
      </w:r>
      <w:r>
        <w:t>A. the six measures mentioned can totally stop burglaries if taken at the same time.</w:t>
      </w:r>
      <w:r>
        <w:br/>
      </w:r>
      <w:r>
        <w:t>B. burglary prevention is essential to improve your home security.</w:t>
      </w:r>
      <w:r>
        <w:br/>
      </w:r>
      <w:r>
        <w:t>C. complex measures are less effective than simple ones.</w:t>
      </w:r>
      <w:r>
        <w:br/>
      </w:r>
      <w:r>
        <w:t>D. preventing burglaries requires patience and money.</w:t>
      </w:r>
      <w:r>
        <w:br/>
      </w:r>
      <w:r>
        <w:rPr>
          <w:b/>
        </w:rPr>
        <w:t>Question 35:</w:t>
      </w:r>
      <w:r>
        <w:t xml:space="preserve"> </w:t>
      </w:r>
      <w:r>
        <w:t>Which of the following is NOT emphasized to stop burglaries?</w:t>
      </w:r>
      <w:r>
        <w:br/>
      </w:r>
      <w:r>
        <w:t>A. joint efforts</w:t>
      </w:r>
      <w:r>
        <w:br/>
      </w:r>
      <w:r>
        <w:t>B. consciousness</w:t>
      </w:r>
      <w:r>
        <w:br/>
      </w:r>
      <w:r>
        <w:t>C. deterrence</w:t>
      </w:r>
      <w:r>
        <w:br/>
      </w:r>
      <w:r>
        <w:t>D. heavy fines</w:t>
      </w:r>
      <w:r>
        <w:br/>
      </w:r>
      <w:r>
        <w:rPr>
          <w:b/>
        </w:rPr>
        <w:t>Listen to a conversation between two friends, Kevin and Mai, and answer the following questions using no more than TWO words.</w:t>
      </w:r>
      <w:r>
        <w:br/>
      </w:r>
      <w:r>
        <w:rPr>
          <w:b/>
        </w:rPr>
        <w:t>Bài nghe:</w:t>
      </w:r>
      <w:r>
        <w:br/>
      </w:r>
      <w:r>
        <w:t xml:space="preserve"> </w:t>
      </w:r>
      <w:r>
        <w:br/>
      </w:r>
      <w:r>
        <w:br/>
      </w:r>
      <w:r>
        <w:br/>
      </w:r>
      <w:r>
        <w:br/>
      </w:r>
      <w:r>
        <w:br/>
      </w:r>
      <w:r>
        <w:br/>
      </w:r>
      <w:r>
        <w:t xml:space="preserve"> </w:t>
      </w:r>
      <w:r>
        <w:br/>
      </w:r>
      <w:r>
        <w:t xml:space="preserve"> </w:t>
      </w:r>
      <w:r>
        <w:br/>
      </w:r>
      <w:r>
        <w:rPr>
          <w:b/>
        </w:rPr>
        <w:t>Question 36:</w:t>
      </w:r>
      <w:r>
        <w:t xml:space="preserve"> </w:t>
      </w:r>
      <w:r>
        <w:t>What is Mai’s mother constantly complaining about?</w:t>
      </w:r>
      <w:r>
        <w:br/>
      </w:r>
      <w:r>
        <w:t>______________________________</w:t>
      </w:r>
      <w:r>
        <w:br/>
      </w:r>
      <w:r>
        <w:rPr>
          <w:b/>
        </w:rPr>
        <w:t>Question 37:</w:t>
      </w:r>
      <w:r>
        <w:t xml:space="preserve"> </w:t>
      </w:r>
      <w:r>
        <w:t>Where does Mai’s mother forbid her from wearing tight jeans?</w:t>
      </w:r>
      <w:r>
        <w:br/>
      </w:r>
      <w:r>
        <w:t>______________________________</w:t>
      </w:r>
      <w:r>
        <w:br/>
      </w:r>
      <w:r>
        <w:rPr>
          <w:b/>
        </w:rPr>
        <w:t>Question 38:</w:t>
      </w:r>
      <w:r>
        <w:t xml:space="preserve"> </w:t>
      </w:r>
      <w:r>
        <w:t>For what primary purpose does Kevin use his smartphone and laptop?</w:t>
      </w:r>
      <w:r>
        <w:br/>
      </w:r>
      <w:r>
        <w:t>______________________________</w:t>
      </w:r>
      <w:r>
        <w:br/>
      </w:r>
      <w:r>
        <w:rPr>
          <w:b/>
        </w:rPr>
        <w:t xml:space="preserve">Question 39: </w:t>
      </w:r>
      <w:r>
        <w:t>According to Mai, what could be the concern of Kevin’s parents?</w:t>
      </w:r>
      <w:r>
        <w:br/>
      </w:r>
      <w:r>
        <w:t>______________________________</w:t>
      </w:r>
      <w:r>
        <w:br/>
      </w:r>
      <w:r>
        <w:rPr>
          <w:b/>
        </w:rPr>
        <w:t>Question 40:</w:t>
      </w:r>
      <w:r>
        <w:t xml:space="preserve"> </w:t>
      </w:r>
      <w:r>
        <w:t>What time do Kevin’s parents take away his smartphone and laptop?</w:t>
      </w:r>
      <w:r>
        <w:br/>
      </w:r>
      <w:r>
        <w:t>______________________________</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