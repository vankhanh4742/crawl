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Học kì 2 Toán lớp 12 năm 2024 có đáp án</w:t>
      </w:r>
    </w:p>
    <w:p>
      <w:r>
        <w:br/>
      </w:r>
      <w:r>
        <w:t>Chỉ từ 150k mua trọn bộ Đề thi Học kì 2 Toán 12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tài liệu.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Đề thi Học kì 2 Toán lớp 12 năm 2023 - 2024 có đáp án</w:t>
      </w:r>
      <w:r>
        <w:br/>
      </w:r>
      <w:r>
        <w:rPr>
          <w:i/>
        </w:rPr>
        <w:t>Phòng Giáo dục và Đào tạo .....</w:t>
      </w:r>
      <w:r>
        <w:br/>
      </w:r>
      <w:r>
        <w:br/>
      </w:r>
      <w:r>
        <w:rPr>
          <w:i/>
        </w:rPr>
        <w:t>Đề khảo sát chất lượng Học kì 2</w:t>
      </w:r>
      <w:r>
        <w:br/>
      </w:r>
      <w:r>
        <w:br/>
      </w:r>
      <w:r>
        <w:rPr>
          <w:i/>
        </w:rPr>
        <w:t>Năm học ...</w:t>
      </w:r>
      <w:r>
        <w:br/>
      </w:r>
      <w:r>
        <w:rPr>
          <w:i/>
        </w:rPr>
        <w:t>Môn: Toán 12</w:t>
      </w:r>
      <w:r>
        <w:br/>
      </w:r>
      <w:r>
        <w:rPr>
          <w:i/>
        </w:rPr>
        <w:t>Thời gian làm bài: 90 phút</w:t>
      </w:r>
      <w:r>
        <w:br/>
      </w:r>
      <w:r>
        <w:rPr>
          <w:b/>
        </w:rPr>
        <w:t>Đề thi Toán lớp 12 Học kì 2 đề số 1</w:t>
      </w:r>
      <w:r>
        <w:br/>
      </w:r>
      <w:r>
        <w:br/>
      </w:r>
      <w:r>
        <w:rPr>
          <w:b/>
        </w:rPr>
        <w:t xml:space="preserve">Câu 1. </w:t>
      </w:r>
      <w:r>
        <w:t xml:space="preserve">Cho số phức </w:t>
      </w:r>
      <w:r>
        <w:t>z</w:t>
      </w:r>
      <w:r>
        <w:t xml:space="preserve"> thỏa mãn </w:t>
      </w:r>
      <w:r>
        <w:t>z</w:t>
      </w:r>
      <w:r>
        <w:t>+</w:t>
      </w:r>
      <w:r>
        <w:t>3</w:t>
      </w:r>
      <w:r>
        <w:t>¯</w:t>
      </w:r>
      <w:r>
        <w:t>z</w:t>
      </w:r>
      <w:r>
        <w:t>=</w:t>
      </w:r>
      <w:r>
        <w:t>(</w:t>
      </w:r>
      <w:r>
        <w:t>¯</w:t>
      </w:r>
      <w:r>
        <w:t>¯¯¯¯¯¯¯¯</w:t>
      </w:r>
      <w:r>
        <w:t>¯</w:t>
      </w:r>
      <w:r>
        <w:t>1</w:t>
      </w:r>
      <w:r>
        <w:t>−</w:t>
      </w:r>
      <w:r>
        <w:t>2</w:t>
      </w:r>
      <w:r>
        <w:t>i</w:t>
      </w:r>
      <w:r>
        <w:t>)</w:t>
      </w:r>
      <w:r>
        <w:t>2</w:t>
      </w:r>
      <w:r>
        <w:t>z+3z¯=1−2i¯^(2)</w:t>
      </w:r>
      <w:r>
        <w:t>.</w:t>
      </w:r>
      <w:r>
        <w:t xml:space="preserve"> Phần ảo của </w:t>
      </w:r>
      <w:r>
        <w:t>z</w:t>
      </w:r>
      <w:r>
        <w:t xml:space="preserve"> là</w:t>
      </w:r>
      <w:r>
        <w:br/>
      </w:r>
      <w:r>
        <w:rPr>
          <w:b/>
        </w:rPr>
        <w:t>A.</w:t>
      </w:r>
      <w:r>
        <w:t xml:space="preserve"> </w:t>
      </w:r>
      <w:r>
        <w:t>3</w:t>
      </w:r>
      <w:r>
        <w:t>4</w:t>
      </w:r>
      <w:r>
        <w:t>(3)/(4)</w:t>
      </w:r>
      <w:r>
        <w:t>;</w:t>
      </w:r>
      <w:r>
        <w:t xml:space="preserve">                            </w:t>
      </w:r>
      <w:r>
        <w:br/>
      </w:r>
      <w:r>
        <w:rPr>
          <w:b/>
        </w:rPr>
        <w:t>B.</w:t>
      </w:r>
      <w:r>
        <w:t xml:space="preserve"> – 2</w:t>
      </w:r>
      <w:r>
        <w:t>;</w:t>
      </w:r>
      <w:r>
        <w:t xml:space="preserve">                           </w:t>
      </w:r>
      <w:r>
        <w:br/>
      </w:r>
      <w:r>
        <w:rPr>
          <w:b/>
        </w:rPr>
        <w:t>C.</w:t>
      </w:r>
      <w:r>
        <w:t xml:space="preserve"> 2; </w:t>
      </w:r>
      <w:r>
        <w:t xml:space="preserve">           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>−</w:t>
      </w:r>
      <w:r>
        <w:t>3</w:t>
      </w:r>
      <w:r>
        <w:t>4</w:t>
      </w:r>
      <w:r>
        <w:t>-(3)/(4)</w:t>
      </w:r>
      <w:r>
        <w:t>.</w:t>
      </w:r>
      <w:r>
        <w:br/>
      </w:r>
      <w:r>
        <w:rPr>
          <w:b/>
        </w:rPr>
        <w:t xml:space="preserve">Câu 2. </w:t>
      </w:r>
      <w:r>
        <w:t xml:space="preserve">Biết f(x) là hàm liên tục trên </w:t>
      </w:r>
      <w:r>
        <w:t>R</w:t>
      </w:r>
      <w:r>
        <w:t>ℝ</w:t>
      </w:r>
      <w:r>
        <w:t xml:space="preserve"> </w:t>
      </w:r>
      <w:r>
        <w:t xml:space="preserve">và </w:t>
      </w:r>
      <w:r>
        <w:t>9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9</w:t>
      </w:r>
      <w:r>
        <w:t>∫09fxdx=9</w:t>
      </w:r>
      <w:r>
        <w:t xml:space="preserve">. Khi đó giá trị của </w:t>
      </w:r>
      <w:r>
        <w:t>4</w:t>
      </w:r>
      <w:r>
        <w:t>∫</w:t>
      </w:r>
      <w:r>
        <w:t>1</w:t>
      </w:r>
      <w:r>
        <w:t>f</w:t>
      </w:r>
      <w:r>
        <w:t>(</w:t>
      </w:r>
      <w:r>
        <w:t>3</w:t>
      </w:r>
      <w:r>
        <w:t>x</w:t>
      </w:r>
      <w:r>
        <w:t>−</w:t>
      </w:r>
      <w:r>
        <w:t>3</w:t>
      </w:r>
      <w:r>
        <w:t>)</w:t>
      </w:r>
      <w:r>
        <w:t>d</w:t>
      </w:r>
      <w:r>
        <w:t>x</w:t>
      </w:r>
      <w:r>
        <w:t>∫14f3x−3dx</w:t>
      </w:r>
      <w:r>
        <w:t xml:space="preserve"> </w:t>
      </w:r>
      <w:r>
        <w:t>là</w:t>
      </w:r>
      <w:r>
        <w:br/>
      </w:r>
      <w:r>
        <w:rPr>
          <w:b/>
        </w:rPr>
        <w:t>A.</w:t>
      </w:r>
      <w:r>
        <w:t xml:space="preserve"> 3;</w:t>
      </w:r>
      <w:r>
        <w:t xml:space="preserve">                              </w:t>
      </w:r>
      <w:r>
        <w:br/>
      </w:r>
      <w:r>
        <w:rPr>
          <w:b/>
        </w:rPr>
        <w:t>B.</w:t>
      </w:r>
      <w:r>
        <w:t xml:space="preserve"> 27;</w:t>
      </w:r>
      <w:r>
        <w:br/>
      </w:r>
      <w:r>
        <w:rPr>
          <w:b/>
        </w:rPr>
        <w:t>C.</w:t>
      </w:r>
      <w:r>
        <w:t xml:space="preserve"> 0; </w:t>
      </w:r>
      <w:r>
        <w:t xml:space="preserve">                              </w:t>
      </w:r>
      <w:r>
        <w:br/>
      </w:r>
      <w:r>
        <w:rPr>
          <w:b/>
        </w:rPr>
        <w:t>D.</w:t>
      </w:r>
      <w:r>
        <w:t xml:space="preserve"> 24</w:t>
      </w:r>
      <w:r>
        <w:t>.</w:t>
      </w:r>
      <w:r>
        <w:br/>
      </w:r>
      <w:r>
        <w:rPr>
          <w:b/>
        </w:rPr>
        <w:t xml:space="preserve">Câu 3. </w:t>
      </w:r>
      <w:r>
        <w:t>Cho</w:t>
      </w:r>
      <w:r>
        <w:t>1</w:t>
      </w:r>
      <w:r>
        <w:t>∫</w:t>
      </w:r>
      <w:r>
        <w:t>0</w:t>
      </w:r>
      <w:r>
        <w:t>x</w:t>
      </w:r>
      <w:r>
        <w:t>.</w:t>
      </w:r>
      <w:r>
        <w:t>e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4</w:t>
      </w:r>
      <w:r>
        <w:t>d</w:t>
      </w:r>
      <w:r>
        <w:t>x</w:t>
      </w:r>
      <w:r>
        <w:t>=</w:t>
      </w:r>
      <w:r>
        <w:t>a</w:t>
      </w:r>
      <w:r>
        <w:t>b</w:t>
      </w:r>
      <w:r>
        <w:t>e</w:t>
      </w:r>
      <w:r>
        <w:t>−</w:t>
      </w:r>
      <w:r>
        <w:t>c</w:t>
      </w:r>
      <w:r>
        <w:t>d</w:t>
      </w:r>
      <w:r>
        <w:t>∫01(x.e^((x−1)/(x+1)))/((x+1)^(4))dx=(a)/(be)−(c)/(d)</w:t>
      </w:r>
      <w:r>
        <w:t xml:space="preserve"> </w:t>
      </w:r>
      <w:r>
        <w:t xml:space="preserve">trong đó a, b, c, d là các số nguyên dương và </w:t>
      </w:r>
      <w:r>
        <w:t>a</w:t>
      </w:r>
      <w:r>
        <w:t>b</w:t>
      </w:r>
      <w:r>
        <w:t>,</w:t>
      </w:r>
      <w:r>
        <w:t>c</w:t>
      </w:r>
      <w:r>
        <w:t>d</w:t>
      </w:r>
      <w:r>
        <w:t>(a)/(b),(c)/(d)</w:t>
      </w:r>
      <w:r>
        <w:t xml:space="preserve"> </w:t>
      </w:r>
      <w:r>
        <w:t xml:space="preserve">là các phân số tối giản. Giá trị của </w:t>
      </w:r>
      <w:r>
        <w:t>log</w:t>
      </w:r>
      <w:r>
        <w:t>b</w:t>
      </w:r>
      <w:r>
        <w:t>(</w:t>
      </w:r>
      <w:r>
        <w:t>d</w:t>
      </w:r>
      <w:r>
        <w:t>a</w:t>
      </w:r>
      <w:r>
        <w:t>+</w:t>
      </w:r>
      <w:r>
        <w:t>d</w:t>
      </w:r>
      <w:r>
        <w:t>c</w:t>
      </w:r>
      <w:r>
        <w:t>)</w:t>
      </w:r>
      <w:r>
        <w:t>log_(b)(d^(a)+d^(c))</w:t>
      </w:r>
      <w:r>
        <w:t xml:space="preserve"> </w:t>
      </w:r>
      <w:r>
        <w:t>bằng</w:t>
      </w:r>
      <w:r>
        <w:br/>
      </w:r>
      <w:r>
        <w:rPr>
          <w:b/>
        </w:rPr>
        <w:t>A.</w:t>
      </w:r>
      <w:r>
        <w:t xml:space="preserve"> 6; </w:t>
      </w:r>
      <w:r>
        <w:br/>
      </w:r>
      <w:r>
        <w:rPr>
          <w:b/>
        </w:rPr>
        <w:t>B.</w:t>
      </w:r>
      <w:r>
        <w:t xml:space="preserve"> 4; </w:t>
      </w:r>
      <w:r>
        <w:br/>
      </w:r>
      <w:r>
        <w:rPr>
          <w:b/>
        </w:rPr>
        <w:t>C.</w:t>
      </w:r>
      <w:r>
        <w:t xml:space="preserve"> 2; </w:t>
      </w:r>
      <w:r>
        <w:br/>
      </w:r>
      <w:r>
        <w:rPr>
          <w:b/>
        </w:rPr>
        <w:t>D.</w:t>
      </w:r>
      <w:r>
        <w:t xml:space="preserve"> 5. </w:t>
      </w:r>
      <w:r>
        <w:br/>
      </w:r>
      <w:r>
        <w:rPr>
          <w:b/>
        </w:rPr>
        <w:t xml:space="preserve">Câu 4. </w:t>
      </w:r>
      <w:r>
        <w:t xml:space="preserve">Tích phân </w:t>
      </w:r>
      <w:r>
        <w:t>2020</w:t>
      </w:r>
      <w:r>
        <w:t>∫</w:t>
      </w:r>
      <w:r>
        <w:t>0</w:t>
      </w:r>
      <w:r>
        <w:t>2</w:t>
      </w:r>
      <w:r>
        <w:t>x</w:t>
      </w:r>
      <w:r>
        <w:t>d</w:t>
      </w:r>
      <w:r>
        <w:t>x</w:t>
      </w:r>
      <w:r>
        <w:t>∫020202^(x)dx</w:t>
      </w:r>
      <w:r>
        <w:t xml:space="preserve"> </w:t>
      </w:r>
      <w:r>
        <w:t xml:space="preserve"> </w:t>
      </w:r>
      <w:r>
        <w:t>bằng:</w:t>
      </w:r>
      <w:r>
        <w:br/>
      </w:r>
      <w:r>
        <w:rPr>
          <w:b/>
        </w:rPr>
        <w:t>A.</w:t>
      </w:r>
      <w:r>
        <w:t xml:space="preserve"> </w:t>
      </w:r>
      <w:r>
        <w:t>2</w:t>
      </w:r>
      <w:r>
        <w:t>2021</w:t>
      </w:r>
      <w:r>
        <w:t>−</w:t>
      </w:r>
      <w:r>
        <w:t>2</w:t>
      </w:r>
      <w:r>
        <w:t>ln</w:t>
      </w:r>
      <w:r>
        <w:t>2</w:t>
      </w:r>
      <w:r>
        <w:t>(2^(2021)−2)/(ln2)</w:t>
      </w:r>
      <w:r>
        <w:t>;</w:t>
      </w:r>
      <w:r>
        <w:t xml:space="preserve">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2</w:t>
      </w:r>
      <w:r>
        <w:t>2021</w:t>
      </w:r>
      <w:r>
        <w:t>−</w:t>
      </w:r>
      <w:r>
        <w:t>ln</w:t>
      </w:r>
      <w:r>
        <w:t>2</w:t>
      </w:r>
      <w:r>
        <w:t>2</w:t>
      </w:r>
      <w:r>
        <w:t>(2^(2021)−ln2)/(2)</w:t>
      </w:r>
      <w:r>
        <w:t>;</w:t>
      </w:r>
      <w:r>
        <w:t xml:space="preserve">               </w:t>
      </w:r>
      <w:r>
        <w:br/>
      </w:r>
      <w:r>
        <w:rPr>
          <w:b/>
        </w:rPr>
        <w:t>C.</w:t>
      </w:r>
      <w:r>
        <w:t xml:space="preserve"> </w:t>
      </w:r>
      <w:r>
        <w:t>2</w:t>
      </w:r>
      <w:r>
        <w:t>2020</w:t>
      </w:r>
      <w:r>
        <w:t>−</w:t>
      </w:r>
      <w:r>
        <w:t>1</w:t>
      </w:r>
      <w:r>
        <w:t>ln</w:t>
      </w:r>
      <w:r>
        <w:t>2</w:t>
      </w:r>
      <w:r>
        <w:t>(2^(2020)−1)/(ln2)</w:t>
      </w:r>
      <w:r>
        <w:t>;</w:t>
      </w:r>
      <w:r>
        <w:t xml:space="preserve">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>2</w:t>
      </w:r>
      <w:r>
        <w:t>2020</w:t>
      </w:r>
      <w:r>
        <w:t>−</w:t>
      </w:r>
      <w:r>
        <w:t>ln</w:t>
      </w:r>
      <w:r>
        <w:t>2</w:t>
      </w:r>
      <w:r>
        <w:t>2</w:t>
      </w:r>
      <w:r>
        <w:t>(2^(2020)−ln2)/(2)</w:t>
      </w:r>
      <w:r>
        <w:t>.</w:t>
      </w:r>
      <w:r>
        <w:br/>
      </w:r>
      <w:r>
        <w:rPr>
          <w:b/>
        </w:rPr>
        <w:t xml:space="preserve">Câu 5. </w:t>
      </w:r>
      <w:r>
        <w:t xml:space="preserve">Số phức </w:t>
      </w:r>
      <w:r>
        <w:t>z = 4 – 3i</w:t>
      </w:r>
      <w:r>
        <w:t xml:space="preserve"> có môđun bằng</w:t>
      </w:r>
      <w:r>
        <w:br/>
      </w:r>
      <w:r>
        <w:rPr>
          <w:b/>
        </w:rPr>
        <w:t>A.</w:t>
      </w:r>
      <w:r>
        <w:t xml:space="preserve"> 8; </w:t>
      </w:r>
      <w:r>
        <w:t xml:space="preserve">      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2</w:t>
      </w:r>
      <w:r>
        <w:t>√</w:t>
      </w:r>
      <w:r>
        <w:t>2</w:t>
      </w:r>
      <w:r>
        <w:t>2√(2)</w:t>
      </w:r>
      <w:r>
        <w:t>;</w:t>
      </w:r>
      <w:r>
        <w:t xml:space="preserve">                        </w:t>
      </w:r>
      <w:r>
        <w:br/>
      </w:r>
      <w:r>
        <w:rPr>
          <w:b/>
        </w:rPr>
        <w:t>C.</w:t>
      </w:r>
      <w:r>
        <w:t xml:space="preserve"> 5;</w:t>
      </w:r>
      <w:r>
        <w:t xml:space="preserve">                              </w:t>
      </w:r>
      <w:r>
        <w:br/>
      </w:r>
      <w:r>
        <w:rPr>
          <w:b/>
        </w:rPr>
        <w:t>D.</w:t>
      </w:r>
      <w:r>
        <w:t xml:space="preserve"> 25</w:t>
      </w:r>
      <w:r>
        <w:t>.</w:t>
      </w:r>
      <w:r>
        <w:br/>
      </w:r>
      <w:r>
        <w:rPr>
          <w:b/>
        </w:rPr>
        <w:t xml:space="preserve">Câu 6. </w:t>
      </w:r>
      <w:r>
        <w:t xml:space="preserve">Trong không gian Oxyz, đường thẳng </w:t>
      </w:r>
      <w:r>
        <w:t>Δ</w:t>
      </w:r>
      <w:r>
        <w:t>:</w:t>
      </w:r>
      <w:r>
        <w:t>x</w:t>
      </w:r>
      <w:r>
        <w:t>+</w:t>
      </w:r>
      <w:r>
        <w:t>1</w:t>
      </w:r>
      <w:r>
        <w:t>−</w:t>
      </w:r>
      <w:r>
        <w:t>2</w:t>
      </w:r>
      <w:r>
        <w:t>=</w:t>
      </w:r>
      <w:r>
        <w:t>y</w:t>
      </w:r>
      <w:r>
        <w:t>−</w:t>
      </w:r>
      <w:r>
        <w:t>2</w:t>
      </w:r>
      <w:r>
        <w:t>3</w:t>
      </w:r>
      <w:r>
        <w:t>=</w:t>
      </w:r>
      <w:r>
        <w:t>z</w:t>
      </w:r>
      <w:r>
        <w:t>−</w:t>
      </w:r>
      <w:r>
        <w:t>2</w:t>
      </w:r>
      <w:r>
        <w:t>1</w:t>
      </w:r>
      <w:r>
        <w:t>Δ:(x+1)/(−2)=(y−2)/(3)=(z−2)/(1)</w:t>
      </w:r>
      <w:r>
        <w:t xml:space="preserve"> </w:t>
      </w:r>
      <w:r>
        <w:t>có một vectơ</w:t>
      </w:r>
      <w:r>
        <w:br/>
      </w:r>
      <w:r>
        <w:t>chỉ phương là</w:t>
      </w:r>
      <w:r>
        <w:br/>
      </w:r>
      <w:r>
        <w:rPr>
          <w:b/>
        </w:rPr>
        <w:t>A.</w:t>
      </w:r>
      <w:r>
        <w:t xml:space="preserve"> </w:t>
      </w:r>
      <w:r>
        <w:t>→</w:t>
      </w:r>
      <w:r>
        <w:t>u</w:t>
      </w:r>
      <w:r>
        <w:t>1</w:t>
      </w:r>
      <w:r>
        <w:t>=</w:t>
      </w:r>
      <w:r>
        <w:t>(</w:t>
      </w:r>
      <w:r>
        <w:t>1</w:t>
      </w:r>
      <w:r>
        <w:t>;</w:t>
      </w:r>
      <w:r>
        <w:t>−</w:t>
      </w:r>
      <w:r>
        <w:t>2</w:t>
      </w:r>
      <w:r>
        <w:t>;</w:t>
      </w:r>
      <w:r>
        <w:t>−</w:t>
      </w:r>
      <w:r>
        <w:t>2</w:t>
      </w:r>
      <w:r>
        <w:t>)</w:t>
      </w:r>
      <w:r>
        <w:t>u_(1)→=(1;−2;−2)</w:t>
      </w:r>
      <w:r>
        <w:t>;</w:t>
      </w:r>
      <w:r>
        <w:t xml:space="preserve">         </w:t>
      </w:r>
      <w:r>
        <w:br/>
      </w:r>
      <w:r>
        <w:rPr>
          <w:b/>
        </w:rPr>
        <w:t>B</w:t>
      </w:r>
      <w:r>
        <w:t xml:space="preserve">. </w:t>
      </w:r>
      <w:r>
        <w:t>→</w:t>
      </w:r>
      <w:r>
        <w:t>u</w:t>
      </w:r>
      <w:r>
        <w:t>4</w:t>
      </w:r>
      <w:r>
        <w:t>=</w:t>
      </w:r>
      <w:r>
        <w:t>(</w:t>
      </w:r>
      <w:r>
        <w:t>2</w:t>
      </w:r>
      <w:r>
        <w:t>;</w:t>
      </w:r>
      <w:r>
        <w:t>−</w:t>
      </w:r>
      <w:r>
        <w:t>3</w:t>
      </w:r>
      <w:r>
        <w:t>;</w:t>
      </w:r>
      <w:r>
        <w:t>−</w:t>
      </w:r>
      <w:r>
        <w:t>1</w:t>
      </w:r>
      <w:r>
        <w:t>)</w:t>
      </w:r>
      <w:r>
        <w:t>u_(4)→=(2;−3;−1)</w:t>
      </w:r>
      <w:r>
        <w:t>;</w:t>
      </w:r>
      <w:r>
        <w:t xml:space="preserve">        </w:t>
      </w:r>
      <w:r>
        <w:br/>
      </w:r>
      <w:r>
        <w:rPr>
          <w:b/>
        </w:rPr>
        <w:t xml:space="preserve">C. </w:t>
      </w:r>
      <w:r>
        <w:t>→</w:t>
      </w:r>
      <w:r>
        <w:t>u</w:t>
      </w:r>
      <w:r>
        <w:t>2</w:t>
      </w:r>
      <w:r>
        <w:t>=</w:t>
      </w:r>
      <w:r>
        <w:t>(</w:t>
      </w:r>
      <w:r>
        <w:t>−</w:t>
      </w:r>
      <w:r>
        <w:t>2</w:t>
      </w:r>
      <w:r>
        <w:t>;</w:t>
      </w:r>
      <w:r>
        <w:t>−</w:t>
      </w:r>
      <w:r>
        <w:t>3</w:t>
      </w:r>
      <w:r>
        <w:t>;</w:t>
      </w:r>
      <w:r>
        <w:t>−</w:t>
      </w:r>
      <w:r>
        <w:t>1</w:t>
      </w:r>
      <w:r>
        <w:t>)</w:t>
      </w:r>
      <w:r>
        <w:t>u_(2)→=(−2;−3;−1)</w:t>
      </w:r>
      <w:r>
        <w:t>;</w:t>
      </w:r>
      <w:r>
        <w:t xml:space="preserve">      </w:t>
      </w:r>
      <w:r>
        <w:br/>
      </w:r>
      <w:r>
        <w:rPr>
          <w:b/>
        </w:rPr>
        <w:t>D.</w:t>
      </w:r>
      <w:r>
        <w:t xml:space="preserve"> </w:t>
      </w:r>
      <w:r>
        <w:t>→</w:t>
      </w:r>
      <w:r>
        <w:t>u</w:t>
      </w:r>
      <w:r>
        <w:t>3</w:t>
      </w:r>
      <w:r>
        <w:t>=</w:t>
      </w:r>
      <w:r>
        <w:t>(</w:t>
      </w:r>
      <w:r>
        <w:t>−</w:t>
      </w:r>
      <w:r>
        <w:t>1</w:t>
      </w:r>
      <w:r>
        <w:t>;</w:t>
      </w:r>
      <w:r>
        <w:t>2</w:t>
      </w:r>
      <w:r>
        <w:t>;</w:t>
      </w:r>
      <w:r>
        <w:t>2</w:t>
      </w:r>
      <w:r>
        <w:t>)</w:t>
      </w:r>
      <w:r>
        <w:t>u_(3)→=(−1;2;2)</w:t>
      </w:r>
      <w:r>
        <w:t>.</w:t>
      </w:r>
      <w:r>
        <w:br/>
      </w:r>
      <w:r>
        <w:rPr>
          <w:b/>
        </w:rPr>
        <w:t xml:space="preserve">Câu 7. </w:t>
      </w:r>
      <w:r>
        <w:t>Trong không gian với hệ trục Oxyz cho ba điểm</w:t>
      </w:r>
      <w:r>
        <w:t>A</w:t>
      </w:r>
      <w:r>
        <w:t>(</w:t>
      </w:r>
      <w:r>
        <w:t>−</w:t>
      </w:r>
      <w:r>
        <w:t>1</w:t>
      </w:r>
      <w:r>
        <w:t>;</w:t>
      </w:r>
      <w:r>
        <w:t>2</w:t>
      </w:r>
      <w:r>
        <w:t>;</w:t>
      </w:r>
      <w:r>
        <w:t>−</w:t>
      </w:r>
      <w:r>
        <w:t>3</w:t>
      </w:r>
      <w:r>
        <w:t>)</w:t>
      </w:r>
      <w:r>
        <w:t>,</w:t>
      </w:r>
      <w:r>
        <w:t>B</w:t>
      </w:r>
      <w:r>
        <w:t>(</w:t>
      </w:r>
      <w:r>
        <w:t>1</w:t>
      </w:r>
      <w:r>
        <w:t>;</w:t>
      </w:r>
      <w:r>
        <w:t>0</w:t>
      </w:r>
      <w:r>
        <w:t>;</w:t>
      </w:r>
      <w:r>
        <w:t>2</w:t>
      </w:r>
      <w:r>
        <w:t>)</w:t>
      </w:r>
      <w:r>
        <w:t>,</w:t>
      </w:r>
      <w:r>
        <w:t>C</w:t>
      </w:r>
      <w:r>
        <w:t>(</w:t>
      </w:r>
      <w:r>
        <w:t>x</w:t>
      </w:r>
      <w:r>
        <w:t>;</w:t>
      </w:r>
      <w:r>
        <w:t>y</w:t>
      </w:r>
      <w:r>
        <w:t>;</w:t>
      </w:r>
      <w:r>
        <w:t>−</w:t>
      </w:r>
      <w:r>
        <w:t>2</w:t>
      </w:r>
      <w:r>
        <w:t>)</w:t>
      </w:r>
      <w:r>
        <w:t>A−1;2;−3, B1;0;2, Cx;y;−2</w:t>
      </w:r>
      <w:r>
        <w:t xml:space="preserve"> </w:t>
      </w:r>
      <w:r>
        <w:t>thẳng hàng. Khi đó x + y bằng</w:t>
      </w:r>
      <w:r>
        <w:br/>
      </w:r>
      <w:r>
        <w:rPr>
          <w:b/>
        </w:rPr>
        <w:t>A.</w:t>
      </w:r>
      <w:r>
        <w:t xml:space="preserve"> </w:t>
      </w:r>
      <w:r>
        <w:t>x</w:t>
      </w:r>
      <w:r>
        <w:t>+</w:t>
      </w:r>
      <w:r>
        <w:t>y</w:t>
      </w:r>
      <w:r>
        <w:t>=</w:t>
      </w:r>
      <w:r>
        <w:t>−</w:t>
      </w:r>
      <w:r>
        <w:t>11</w:t>
      </w:r>
      <w:r>
        <w:t>5</w:t>
      </w:r>
      <w:r>
        <w:t>x+y=−(11)/(5)</w:t>
      </w:r>
      <w:r>
        <w:t>;</w:t>
      </w:r>
      <w:r>
        <w:t xml:space="preserve">             </w:t>
      </w:r>
      <w:r>
        <w:br/>
      </w:r>
      <w:r>
        <w:rPr>
          <w:b/>
        </w:rPr>
        <w:t xml:space="preserve">B. </w:t>
      </w:r>
      <w:r>
        <w:t>x</w:t>
      </w:r>
      <w:r>
        <w:t>+</w:t>
      </w:r>
      <w:r>
        <w:t>y</w:t>
      </w:r>
      <w:r>
        <w:t>=</w:t>
      </w:r>
      <w:r>
        <w:t>11</w:t>
      </w:r>
      <w:r>
        <w:t>5</w:t>
      </w:r>
      <w:r>
        <w:t>x+y=(11)/(5)</w:t>
      </w:r>
      <w:r>
        <w:t>;</w:t>
      </w:r>
      <w:r>
        <w:t xml:space="preserve">                </w:t>
      </w:r>
      <w:r>
        <w:br/>
      </w:r>
      <w:r>
        <w:rPr>
          <w:b/>
        </w:rPr>
        <w:t>C.</w:t>
      </w:r>
      <w:r>
        <w:t xml:space="preserve"> </w:t>
      </w:r>
      <w:r>
        <w:t>x</w:t>
      </w:r>
      <w:r>
        <w:t>+</w:t>
      </w:r>
      <w:r>
        <w:t>y</w:t>
      </w:r>
      <w:r>
        <w:t>=</w:t>
      </w:r>
      <w:r>
        <w:t>1</w:t>
      </w:r>
      <w:r>
        <w:t>x+y=1</w:t>
      </w:r>
      <w:r>
        <w:t>;</w:t>
      </w:r>
      <w:r>
        <w:t xml:space="preserve">                  </w:t>
      </w:r>
      <w:r>
        <w:br/>
      </w:r>
      <w:r>
        <w:rPr>
          <w:b/>
        </w:rPr>
        <w:t xml:space="preserve">D. </w:t>
      </w:r>
      <w:r>
        <w:t>x</w:t>
      </w:r>
      <w:r>
        <w:t>+</w:t>
      </w:r>
      <w:r>
        <w:t>y</w:t>
      </w:r>
      <w:r>
        <w:t>=</w:t>
      </w:r>
      <w:r>
        <w:t>17</w:t>
      </w:r>
      <w:r>
        <w:t>x+y=17</w:t>
      </w:r>
      <w:r>
        <w:t>.</w:t>
      </w:r>
      <w:r>
        <w:br/>
      </w:r>
      <w:r>
        <w:rPr>
          <w:b/>
        </w:rPr>
        <w:t xml:space="preserve">Câu 8. </w:t>
      </w:r>
      <w:r>
        <w:t xml:space="preserve">Tìm số thực a &lt; 0 thỏa mãn </w:t>
      </w:r>
      <w:r>
        <w:t>a</w:t>
      </w:r>
      <w:r>
        <w:t>∫</w:t>
      </w:r>
      <w:r>
        <w:t>1</w:t>
      </w:r>
      <w:r>
        <w:t>(</w:t>
      </w:r>
      <w:r>
        <w:t>x</w:t>
      </w:r>
      <w:r>
        <w:t>3</w:t>
      </w:r>
      <w:r>
        <w:t>−</w:t>
      </w:r>
      <w:r>
        <w:t>6</w:t>
      </w:r>
      <w:r>
        <w:t>x</w:t>
      </w:r>
      <w:r>
        <w:t>)</w:t>
      </w:r>
      <w:r>
        <w:t>d</w:t>
      </w:r>
      <w:r>
        <w:t>x</w:t>
      </w:r>
      <w:r>
        <w:t>=</w:t>
      </w:r>
      <w:r>
        <w:t>875</w:t>
      </w:r>
      <w:r>
        <w:t>4</w:t>
      </w:r>
      <w:r>
        <w:t>∫1ax^(3)−6xdx=(875)/(4)</w:t>
      </w:r>
      <w:r>
        <w:t>.</w:t>
      </w:r>
      <w:r>
        <w:br/>
      </w:r>
      <w:r>
        <w:rPr>
          <w:b/>
        </w:rPr>
        <w:t>A.</w:t>
      </w:r>
      <w:r>
        <w:t xml:space="preserve"> </w:t>
      </w:r>
      <w:r>
        <w:t>a</w:t>
      </w:r>
      <w:r>
        <w:t>=</w:t>
      </w:r>
      <w:r>
        <w:t>−</w:t>
      </w:r>
      <w:r>
        <w:t>6</w:t>
      </w:r>
      <w:r>
        <w:t>a=−6</w:t>
      </w:r>
      <w:r>
        <w:t>;</w:t>
      </w:r>
      <w:r>
        <w:t xml:space="preserve">                     </w:t>
      </w:r>
      <w:r>
        <w:br/>
      </w:r>
      <w:r>
        <w:rPr>
          <w:b/>
        </w:rPr>
        <w:t xml:space="preserve">B. </w:t>
      </w:r>
      <w:r>
        <w:t>a</w:t>
      </w:r>
      <w:r>
        <w:t>=</w:t>
      </w:r>
      <w:r>
        <w:t>−</w:t>
      </w:r>
      <w:r>
        <w:t>3</w:t>
      </w:r>
      <w:r>
        <w:t>a=−3</w:t>
      </w:r>
      <w:r>
        <w:t>;</w:t>
      </w:r>
      <w:r>
        <w:t xml:space="preserve">                     </w:t>
      </w:r>
      <w:r>
        <w:br/>
      </w:r>
      <w:r>
        <w:rPr>
          <w:b/>
        </w:rPr>
        <w:t xml:space="preserve">C. </w:t>
      </w:r>
      <w:r>
        <w:t>a</w:t>
      </w:r>
      <w:r>
        <w:t>=</w:t>
      </w:r>
      <w:r>
        <w:t>−</w:t>
      </w:r>
      <w:r>
        <w:t>4</w:t>
      </w:r>
      <w:r>
        <w:t>a=−4</w:t>
      </w:r>
      <w:r>
        <w:t>;</w:t>
      </w:r>
      <w:r>
        <w:br/>
      </w:r>
      <w:r>
        <w:rPr>
          <w:b/>
        </w:rPr>
        <w:t xml:space="preserve">D. </w:t>
      </w:r>
      <w:r>
        <w:t>a</w:t>
      </w:r>
      <w:r>
        <w:t>=</w:t>
      </w:r>
      <w:r>
        <w:t>−</w:t>
      </w:r>
      <w:r>
        <w:t>5</w:t>
      </w:r>
      <w:r>
        <w:t>a=−5</w:t>
      </w:r>
      <w:r>
        <w:t>.</w:t>
      </w:r>
      <w:r>
        <w:br/>
      </w:r>
      <w:r>
        <w:rPr>
          <w:b/>
        </w:rPr>
        <w:t xml:space="preserve">Câu 9. </w:t>
      </w:r>
      <w:r>
        <w:t xml:space="preserve">Cho hàm số </w:t>
      </w:r>
      <w:r>
        <w:t>f(x)</w:t>
      </w:r>
      <w:r>
        <w:t xml:space="preserve"> xác định trên </w:t>
      </w:r>
      <w:r>
        <w:t>R</w:t>
      </w:r>
      <w:r>
        <w:t>\</w:t>
      </w:r>
      <w:r>
        <w:t>{</w:t>
      </w:r>
      <w:r>
        <w:t>1</w:t>
      </w:r>
      <w:r>
        <w:t>}</w:t>
      </w:r>
      <w:r>
        <w:t>R\1</w:t>
      </w:r>
      <w:r>
        <w:t xml:space="preserve"> </w:t>
      </w:r>
      <w:r>
        <w:t xml:space="preserve">thỏa mãn </w:t>
      </w:r>
      <w:r>
        <w:t>f</w:t>
      </w:r>
      <w:r>
        <w:t>'</w:t>
      </w:r>
      <w:r>
        <w:t>(</w:t>
      </w:r>
      <w:r>
        <w:t>x</w:t>
      </w:r>
      <w:r>
        <w:t>)</w:t>
      </w:r>
      <w:r>
        <w:t>=</w:t>
      </w:r>
      <w:r>
        <w:t>1</w:t>
      </w:r>
      <w:r>
        <w:t>x</w:t>
      </w:r>
      <w:r>
        <w:t>−</w:t>
      </w:r>
      <w:r>
        <w:t>1</w:t>
      </w:r>
      <w:r>
        <w:t>f'x=(1)/(x−1)</w:t>
      </w:r>
      <w:r>
        <w:t xml:space="preserve">, </w:t>
      </w:r>
      <w:r>
        <w:t>f(0) = 2017</w:t>
      </w:r>
      <w:r>
        <w:t xml:space="preserve">, </w:t>
      </w:r>
      <w:r>
        <w:t>f(2) =</w:t>
      </w:r>
      <w:r>
        <w:br/>
      </w:r>
      <w:r>
        <w:t>2018</w:t>
      </w:r>
      <w:r>
        <w:t xml:space="preserve">. Tính </w:t>
      </w:r>
      <w:r>
        <w:t>S = f(3) – f(1)</w:t>
      </w:r>
      <w:r>
        <w:t>.</w:t>
      </w:r>
      <w:r>
        <w:br/>
      </w:r>
      <w:r>
        <w:rPr>
          <w:b/>
        </w:rPr>
        <w:t>A.</w:t>
      </w:r>
      <w:r>
        <w:t xml:space="preserve"> S = 4; </w:t>
      </w:r>
      <w:r>
        <w:br/>
      </w:r>
      <w:r>
        <w:rPr>
          <w:b/>
        </w:rPr>
        <w:t>B.</w:t>
      </w:r>
      <w:r>
        <w:t xml:space="preserve"> S = 1; </w:t>
      </w:r>
      <w:r>
        <w:br/>
      </w:r>
      <w:r>
        <w:rPr>
          <w:b/>
        </w:rPr>
        <w:t>C.</w:t>
      </w:r>
      <w:r>
        <w:t xml:space="preserve"> S = ln2; </w:t>
      </w:r>
      <w:r>
        <w:br/>
      </w:r>
      <w:r>
        <w:rPr>
          <w:b/>
        </w:rPr>
        <w:t>D.</w:t>
      </w:r>
      <w:r>
        <w:t xml:space="preserve"> S = ln4035.</w:t>
      </w:r>
      <w:r>
        <w:br/>
      </w:r>
      <w:r>
        <w:rPr>
          <w:b/>
        </w:rPr>
        <w:t xml:space="preserve">Câu 10. </w:t>
      </w:r>
      <w:r>
        <w:t xml:space="preserve">Biết </w:t>
      </w:r>
      <w:r>
        <w:t>8</w:t>
      </w:r>
      <w:r>
        <w:t>∫</w:t>
      </w:r>
      <w:r>
        <w:t>1</w:t>
      </w:r>
      <w:r>
        <w:t>d</w:t>
      </w:r>
      <w:r>
        <w:t>x</w:t>
      </w:r>
      <w:r>
        <w:t>3</w:t>
      </w:r>
      <w:r>
        <w:t>√</w:t>
      </w:r>
      <w:r>
        <w:t>x</w:t>
      </w:r>
      <w:r>
        <w:t>2</w:t>
      </w:r>
      <w:r>
        <w:t>+</w:t>
      </w:r>
      <w:r>
        <w:t>x</w:t>
      </w:r>
      <w:r>
        <w:t>(</w:t>
      </w:r>
      <w:r>
        <w:t>3</w:t>
      </w:r>
      <w:r>
        <w:t>√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1</w:t>
      </w:r>
      <w:r>
        <w:t>+</w:t>
      </w:r>
      <w:r>
        <w:t>3</w:t>
      </w:r>
      <w:r>
        <w:t>√</w:t>
      </w:r>
      <w:r>
        <w:t>x</w:t>
      </w:r>
      <w:r>
        <w:t>2</w:t>
      </w:r>
      <w:r>
        <w:t>+</w:t>
      </w:r>
      <w:r>
        <w:t>x</w:t>
      </w:r>
      <w:r>
        <w:t>+</w:t>
      </w:r>
      <w:r>
        <w:t>3</w:t>
      </w:r>
      <w:r>
        <w:t>√</w:t>
      </w:r>
      <w:r>
        <w:t>x</w:t>
      </w:r>
      <w:r>
        <w:t>2</w:t>
      </w:r>
      <w:r>
        <w:t>)</w:t>
      </w:r>
      <w:r>
        <w:t>=</w:t>
      </w:r>
      <w:r>
        <w:t>3</w:t>
      </w:r>
      <w:r>
        <w:t>2</w:t>
      </w:r>
      <w:r>
        <w:t>(</w:t>
      </w:r>
      <w:r>
        <w:t>a</w:t>
      </w:r>
      <w:r>
        <w:t>+</w:t>
      </w:r>
      <w:r>
        <w:t>3</w:t>
      </w:r>
      <w:r>
        <w:t>√</w:t>
      </w:r>
      <w:r>
        <w:t>b</w:t>
      </w:r>
      <w:r>
        <w:t>−</w:t>
      </w:r>
      <w:r>
        <w:t>3</w:t>
      </w:r>
      <w:r>
        <w:t>√</w:t>
      </w:r>
      <w:r>
        <w:t>c</w:t>
      </w:r>
      <w:r>
        <w:t>)</w:t>
      </w:r>
      <w:r>
        <w:t>∫18(dx)/(x^(2)+x3x^(2)+2x+13+x^(2)+x3+x^(2)3)=(3)/(2)a+b3−c3</w:t>
      </w:r>
      <w:r>
        <w:t>,</w:t>
      </w:r>
      <w:r>
        <w:t xml:space="preserve"> với </w:t>
      </w:r>
      <w:r>
        <w:t>a, b, c</w:t>
      </w:r>
      <w:r>
        <w:t xml:space="preserve"> là các số nguyên dương. Tính </w:t>
      </w:r>
      <w:r>
        <w:t>P = c + b – a</w:t>
      </w:r>
      <w:r>
        <w:t>.</w:t>
      </w:r>
      <w:r>
        <w:br/>
      </w:r>
      <w:r>
        <w:rPr>
          <w:b/>
        </w:rPr>
        <w:t>A.</w:t>
      </w:r>
      <w:r>
        <w:t xml:space="preserve"> P = 80; </w:t>
      </w:r>
      <w:r>
        <w:br/>
      </w:r>
      <w:r>
        <w:rPr>
          <w:b/>
        </w:rPr>
        <w:t>B.</w:t>
      </w:r>
      <w:r>
        <w:t xml:space="preserve"> P = – 76; </w:t>
      </w:r>
      <w:r>
        <w:br/>
      </w:r>
      <w:r>
        <w:rPr>
          <w:b/>
        </w:rPr>
        <w:t>C.</w:t>
      </w:r>
      <w:r>
        <w:t xml:space="preserve"> P = 82; </w:t>
      </w:r>
      <w:r>
        <w:br/>
      </w:r>
      <w:r>
        <w:rPr>
          <w:b/>
        </w:rPr>
        <w:t>D.</w:t>
      </w:r>
      <w:r>
        <w:t xml:space="preserve"> P = 86. </w:t>
      </w:r>
      <w:r>
        <w:br/>
      </w:r>
      <w:r>
        <w:rPr>
          <w:b/>
        </w:rPr>
        <w:t xml:space="preserve">Câu 11. </w:t>
      </w:r>
      <w:r>
        <w:t>Trong không gian tọa độ Oxyz, cho điểm A(3; – 2; 5). Hình chiếu vuông góc</w:t>
      </w:r>
      <w:r>
        <w:br/>
      </w:r>
      <w:r>
        <w:t>của điểm A trên mặt phẳng tọa độ (Oxz):</w:t>
      </w:r>
      <w:r>
        <w:br/>
      </w:r>
      <w:r>
        <w:rPr>
          <w:b/>
        </w:rPr>
        <w:t xml:space="preserve">A. </w:t>
      </w:r>
      <w:r>
        <w:t>M</w:t>
      </w:r>
      <w:r>
        <w:t>(</w:t>
      </w:r>
      <w:r>
        <w:t>3</w:t>
      </w:r>
      <w:r>
        <w:t>;</w:t>
      </w:r>
      <w:r>
        <w:t>0</w:t>
      </w:r>
      <w:r>
        <w:t>;</w:t>
      </w:r>
      <w:r>
        <w:t>5</w:t>
      </w:r>
      <w:r>
        <w:t>)</w:t>
      </w:r>
      <w:r>
        <w:t>M(3;0;5)</w:t>
      </w:r>
      <w:r>
        <w:t>;</w:t>
      </w:r>
      <w:r>
        <w:t xml:space="preserve">                 </w:t>
      </w:r>
      <w:r>
        <w:br/>
      </w:r>
      <w:r>
        <w:rPr>
          <w:b/>
        </w:rPr>
        <w:t xml:space="preserve">B. </w:t>
      </w:r>
      <w:r>
        <w:t>M</w:t>
      </w:r>
      <w:r>
        <w:t>(</w:t>
      </w:r>
      <w:r>
        <w:t>0</w:t>
      </w:r>
      <w:r>
        <w:t>;</w:t>
      </w:r>
      <w:r>
        <w:t>−</w:t>
      </w:r>
      <w:r>
        <w:t>2</w:t>
      </w:r>
      <w:r>
        <w:t>;</w:t>
      </w:r>
      <w:r>
        <w:t>5</w:t>
      </w:r>
      <w:r>
        <w:t>)</w:t>
      </w:r>
      <w:r>
        <w:t>M(0;−2;5)</w:t>
      </w:r>
      <w:r>
        <w:t>;</w:t>
      </w:r>
      <w:r>
        <w:t xml:space="preserve">              </w:t>
      </w:r>
      <w:r>
        <w:br/>
      </w:r>
      <w:r>
        <w:rPr>
          <w:b/>
        </w:rPr>
        <w:t xml:space="preserve">C. </w:t>
      </w:r>
      <w:r>
        <w:t>M</w:t>
      </w:r>
      <w:r>
        <w:t>(</w:t>
      </w:r>
      <w:r>
        <w:t>0</w:t>
      </w:r>
      <w:r>
        <w:t>;</w:t>
      </w:r>
      <w:r>
        <w:t>2</w:t>
      </w:r>
      <w:r>
        <w:t>;</w:t>
      </w:r>
      <w:r>
        <w:t>5</w:t>
      </w:r>
      <w:r>
        <w:t>)</w:t>
      </w:r>
      <w:r>
        <w:t>M(0;2;5)</w:t>
      </w:r>
      <w:r>
        <w:t>;</w:t>
      </w:r>
      <w:r>
        <w:t xml:space="preserve">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>M</w:t>
      </w:r>
      <w:r>
        <w:t>(</w:t>
      </w:r>
      <w:r>
        <w:t>3</w:t>
      </w:r>
      <w:r>
        <w:t>;</w:t>
      </w:r>
      <w:r>
        <w:t>−</w:t>
      </w:r>
      <w:r>
        <w:t>2</w:t>
      </w:r>
      <w:r>
        <w:t>;</w:t>
      </w:r>
      <w:r>
        <w:t>0</w:t>
      </w:r>
      <w:r>
        <w:t>)</w:t>
      </w:r>
      <w:r>
        <w:t>M(3;−2;0)</w:t>
      </w:r>
      <w:r>
        <w:t>.</w:t>
      </w:r>
      <w:r>
        <w:br/>
      </w:r>
      <w:r>
        <w:rPr>
          <w:b/>
        </w:rPr>
        <w:t xml:space="preserve">Câu 12. </w:t>
      </w:r>
      <w:r>
        <w:t xml:space="preserve">Cho số phức </w:t>
      </w:r>
      <w:r>
        <w:t>z = 6 + 7i</w:t>
      </w:r>
      <w:r>
        <w:t xml:space="preserve">. Số phức liên hợp của </w:t>
      </w:r>
      <w:r>
        <w:t xml:space="preserve">z </w:t>
      </w:r>
      <w:r>
        <w:t>là:</w:t>
      </w:r>
      <w:r>
        <w:br/>
      </w:r>
      <w:r>
        <w:rPr>
          <w:b/>
        </w:rPr>
        <w:t xml:space="preserve">A. </w:t>
      </w:r>
      <w:r>
        <w:t>¯</w:t>
      </w:r>
      <w:r>
        <w:t>z</w:t>
      </w:r>
      <w:r>
        <w:t>=</w:t>
      </w:r>
      <w:r>
        <w:t>6</w:t>
      </w:r>
      <w:r>
        <w:t>+</w:t>
      </w:r>
      <w:r>
        <w:t>7</w:t>
      </w:r>
      <w:r>
        <w:t>i</w:t>
      </w:r>
      <w:r>
        <w:t>z¯=6+7i</w:t>
      </w:r>
      <w:r>
        <w:t>;</w:t>
      </w:r>
      <w:r>
        <w:t xml:space="preserve">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¯</w:t>
      </w:r>
      <w:r>
        <w:t>z</w:t>
      </w:r>
      <w:r>
        <w:t>=</w:t>
      </w:r>
      <w:r>
        <w:t>6</w:t>
      </w:r>
      <w:r>
        <w:t>−</w:t>
      </w:r>
      <w:r>
        <w:t>7</w:t>
      </w:r>
      <w:r>
        <w:t>i</w:t>
      </w:r>
      <w:r>
        <w:t>z¯=6-7i</w:t>
      </w:r>
      <w:r>
        <w:t>;</w:t>
      </w:r>
      <w:r>
        <w:t xml:space="preserve">                 </w:t>
      </w:r>
      <w:r>
        <w:br/>
      </w:r>
      <w:r>
        <w:rPr>
          <w:b/>
        </w:rPr>
        <w:t xml:space="preserve">C. </w:t>
      </w:r>
      <w:r>
        <w:t>¯</w:t>
      </w:r>
      <w:r>
        <w:t>z</w:t>
      </w:r>
      <w:r>
        <w:t>=</w:t>
      </w:r>
      <w:r>
        <w:t>−</w:t>
      </w:r>
      <w:r>
        <w:t>6</w:t>
      </w:r>
      <w:r>
        <w:t>+</w:t>
      </w:r>
      <w:r>
        <w:t>7</w:t>
      </w:r>
      <w:r>
        <w:t>i</w:t>
      </w:r>
      <w:r>
        <w:t>z¯=−6+7i</w:t>
      </w:r>
      <w:r>
        <w:t>;</w:t>
      </w:r>
      <w:r>
        <w:t xml:space="preserve">               </w:t>
      </w:r>
      <w:r>
        <w:br/>
      </w:r>
      <w:r>
        <w:rPr>
          <w:b/>
        </w:rPr>
        <w:t>D.</w:t>
      </w:r>
      <w:r>
        <w:t xml:space="preserve"> </w:t>
      </w:r>
      <w:r>
        <w:t>¯</w:t>
      </w:r>
      <w:r>
        <w:t>z</w:t>
      </w:r>
      <w:r>
        <w:t>=</w:t>
      </w:r>
      <w:r>
        <w:t>−</w:t>
      </w:r>
      <w:r>
        <w:t>6</w:t>
      </w:r>
      <w:r>
        <w:t>−</w:t>
      </w:r>
      <w:r>
        <w:t>7</w:t>
      </w:r>
      <w:r>
        <w:t>i</w:t>
      </w:r>
      <w:r>
        <w:t>z¯=−6-7i</w:t>
      </w:r>
      <w:r>
        <w:t>.</w:t>
      </w:r>
      <w:r>
        <w:br/>
      </w:r>
      <w:r>
        <w:rPr>
          <w:b/>
        </w:rPr>
        <w:t xml:space="preserve">Câu 13. </w:t>
      </w:r>
      <w:r>
        <w:t xml:space="preserve">Biết a là số thực thỏa mãn </w:t>
      </w:r>
      <w:r>
        <w:t>√</w:t>
      </w:r>
      <w:r>
        <w:t>7</w:t>
      </w:r>
      <w:r>
        <w:t>∫</w:t>
      </w:r>
      <w:r>
        <w:t>0</w:t>
      </w:r>
      <w:r>
        <w:t>(</w:t>
      </w:r>
      <w:r>
        <w:t>x</w:t>
      </w:r>
      <w:r>
        <w:t>2</w:t>
      </w:r>
      <w:r>
        <w:t>+</w:t>
      </w:r>
      <w:r>
        <w:t>a</w:t>
      </w:r>
      <w:r>
        <w:t>)</w:t>
      </w:r>
      <w:r>
        <w:t>.</w:t>
      </w:r>
      <w:r>
        <w:t>3</w:t>
      </w:r>
      <w:r>
        <w:t>√</w:t>
      </w:r>
      <w:r>
        <w:t>x</w:t>
      </w:r>
      <w:r>
        <w:t>5</w:t>
      </w:r>
      <w:r>
        <w:t>+</w:t>
      </w:r>
      <w:r>
        <w:t>x</w:t>
      </w:r>
      <w:r>
        <w:t>3</w:t>
      </w:r>
      <w:r>
        <w:t>.</w:t>
      </w:r>
      <w:r>
        <w:t>d</w:t>
      </w:r>
      <w:r>
        <w:t>x</w:t>
      </w:r>
      <w:r>
        <w:t>=</w:t>
      </w:r>
      <w:r>
        <w:t>657</w:t>
      </w:r>
      <w:r>
        <w:t>28</w:t>
      </w:r>
      <w:r>
        <w:t>∫0√(7)(x^(2)+a).x^(5)+x^(3)3.dx=(657)/(28)</w:t>
      </w:r>
      <w:r>
        <w:t>. Mệnh đề nào sau đây đúng?</w:t>
      </w:r>
      <w:r>
        <w:br/>
      </w:r>
      <w:r>
        <w:rPr>
          <w:b/>
        </w:rPr>
        <w:t xml:space="preserve">A. </w:t>
      </w:r>
      <w:r>
        <w:t>0</w:t>
      </w:r>
      <w:r>
        <w:t>&lt;</w:t>
      </w:r>
      <w:r>
        <w:t>a</w:t>
      </w:r>
      <w:r>
        <w:t>&lt;</w:t>
      </w:r>
      <w:r>
        <w:t>1</w:t>
      </w:r>
      <w:r>
        <w:t>2</w:t>
      </w:r>
      <w:r>
        <w:t>0&lt;a&lt;(1)/(2)</w:t>
      </w:r>
      <w:r>
        <w:t>;</w:t>
      </w:r>
      <w:r>
        <w:t xml:space="preserve">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1</w:t>
      </w:r>
      <w:r>
        <w:t>2</w:t>
      </w:r>
      <w:r>
        <w:t>&lt;</w:t>
      </w:r>
      <w:r>
        <w:t>a</w:t>
      </w:r>
      <w:r>
        <w:t>&lt;</w:t>
      </w:r>
      <w:r>
        <w:t>1</w:t>
      </w:r>
      <w:r>
        <w:t>(1)/(2)&lt;a&lt;1</w:t>
      </w:r>
      <w:r>
        <w:t>;</w:t>
      </w:r>
      <w:r>
        <w:t xml:space="preserve">                  </w:t>
      </w:r>
      <w:r>
        <w:br/>
      </w:r>
      <w:r>
        <w:rPr>
          <w:b/>
        </w:rPr>
        <w:t xml:space="preserve">C. </w:t>
      </w:r>
      <w:r>
        <w:t>1</w:t>
      </w:r>
      <w:r>
        <w:t>&lt;</w:t>
      </w:r>
      <w:r>
        <w:t>a</w:t>
      </w:r>
      <w:r>
        <w:t>&lt;</w:t>
      </w:r>
      <w:r>
        <w:t>3</w:t>
      </w:r>
      <w:r>
        <w:t>1&lt;a&lt;3</w:t>
      </w:r>
      <w:r>
        <w:t>;</w:t>
      </w:r>
      <w:r>
        <w:t xml:space="preserve">                   </w:t>
      </w:r>
      <w:r>
        <w:br/>
      </w:r>
      <w:r>
        <w:rPr>
          <w:b/>
        </w:rPr>
        <w:t xml:space="preserve">D. </w:t>
      </w:r>
      <w:r>
        <w:t>a</w:t>
      </w:r>
      <w:r>
        <w:t>&gt;</w:t>
      </w:r>
      <w:r>
        <w:t>3</w:t>
      </w:r>
      <w:r>
        <w:t>a&gt;3</w:t>
      </w:r>
      <w:r>
        <w:t>.</w:t>
      </w:r>
      <w:r>
        <w:br/>
      </w:r>
      <w:r>
        <w:rPr>
          <w:b/>
        </w:rPr>
        <w:t xml:space="preserve">Câu 14. </w:t>
      </w:r>
      <w:r>
        <w:t xml:space="preserve">Trong không gian cho </w:t>
      </w:r>
      <w:r>
        <w:t>A</w:t>
      </w:r>
      <w:r>
        <w:t>(</w:t>
      </w:r>
      <w:r>
        <w:t>1</w:t>
      </w:r>
      <w:r>
        <w:t>;</w:t>
      </w:r>
      <w:r>
        <w:t>2</w:t>
      </w:r>
      <w:r>
        <w:t>;</w:t>
      </w:r>
      <w:r>
        <w:t>3</w:t>
      </w:r>
      <w:r>
        <w:t>)</w:t>
      </w:r>
      <w:r>
        <w:t>A1;2 ;3</w:t>
      </w:r>
      <w:r>
        <w:t xml:space="preserve"> </w:t>
      </w:r>
      <w:r>
        <w:t xml:space="preserve">và </w:t>
      </w:r>
      <w:r>
        <w:t>B</w:t>
      </w:r>
      <w:r>
        <w:t>(</w:t>
      </w:r>
      <w:r>
        <w:t>2</w:t>
      </w:r>
      <w:r>
        <w:t>;</w:t>
      </w:r>
      <w:r>
        <w:t>−</w:t>
      </w:r>
      <w:r>
        <w:t>1</w:t>
      </w:r>
      <w:r>
        <w:t>;</w:t>
      </w:r>
      <w:r>
        <w:t>2</w:t>
      </w:r>
      <w:r>
        <w:t>)</w:t>
      </w:r>
      <w:r>
        <w:t>B2 ;−1; 2</w:t>
      </w:r>
      <w:r>
        <w:t>. Đường thẳng đi qua hai điểm</w:t>
      </w:r>
      <w:r>
        <w:br/>
      </w:r>
      <w:r>
        <w:t>AB</w:t>
      </w:r>
      <w:r>
        <w:t xml:space="preserve"> có phương trình là.</w:t>
      </w:r>
      <w:r>
        <w:t xml:space="preserve">          </w:t>
      </w:r>
      <w:r>
        <w:br/>
      </w:r>
      <w:r>
        <w:rPr>
          <w:b/>
        </w:rPr>
        <w:t xml:space="preserve">A. </w:t>
      </w:r>
      <w:r>
        <w:t>x</w:t>
      </w:r>
      <w:r>
        <w:t>−</w:t>
      </w:r>
      <w:r>
        <w:t>2</w:t>
      </w:r>
      <w:r>
        <w:t>−</w:t>
      </w:r>
      <w:r>
        <w:t>1</w:t>
      </w:r>
      <w:r>
        <w:t>=</w:t>
      </w:r>
      <w:r>
        <w:t>y</w:t>
      </w:r>
      <w:r>
        <w:t>+</w:t>
      </w:r>
      <w:r>
        <w:t>1</w:t>
      </w:r>
      <w:r>
        <w:t>3</w:t>
      </w:r>
      <w:r>
        <w:t>=</w:t>
      </w:r>
      <w:r>
        <w:t>z</w:t>
      </w:r>
      <w:r>
        <w:t>−</w:t>
      </w:r>
      <w:r>
        <w:t>2</w:t>
      </w:r>
      <w:r>
        <w:t>−</w:t>
      </w:r>
      <w:r>
        <w:t>1</w:t>
      </w:r>
      <w:r>
        <w:t>(x−2)/(−1)=(y+1)/(3)=(z−2)/(−1)</w:t>
      </w:r>
      <w:r>
        <w:t>;</w:t>
      </w:r>
      <w:r>
        <w:br/>
      </w:r>
      <w:r>
        <w:rPr>
          <w:b/>
        </w:rPr>
        <w:t xml:space="preserve">B.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1</w:t>
      </w:r>
      <w:r>
        <w:t>+</w:t>
      </w:r>
      <w:r>
        <w:t>t</w:t>
      </w:r>
      <w:r>
        <w:t>y</w:t>
      </w:r>
      <w:r>
        <w:t>=</w:t>
      </w:r>
      <w:r>
        <w:t>2</w:t>
      </w:r>
      <w:r>
        <w:t>−</w:t>
      </w:r>
      <w:r>
        <w:t>3</w:t>
      </w:r>
      <w:r>
        <w:t>t</w:t>
      </w:r>
      <w:r>
        <w:t>z</w:t>
      </w:r>
      <w:r>
        <w:t>=</w:t>
      </w:r>
      <w:r>
        <w:t>−</w:t>
      </w:r>
      <w:r>
        <w:t>3</w:t>
      </w:r>
      <w:r>
        <w:t>−</w:t>
      </w:r>
      <w:r>
        <w:t>t</w:t>
      </w:r>
      <w:r>
        <w:t>x=1+ty=2−3tz=−3−t</w:t>
      </w:r>
      <w:r>
        <w:t>;</w:t>
      </w:r>
      <w:r>
        <w:br/>
      </w:r>
      <w:r>
        <w:rPr>
          <w:b/>
        </w:rPr>
        <w:t>C.</w:t>
      </w:r>
      <w:r>
        <w:t xml:space="preserve">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3</w:t>
      </w:r>
      <w:r>
        <w:t>+</w:t>
      </w:r>
      <w:r>
        <w:t>2</w:t>
      </w:r>
      <w:r>
        <w:t>t</w:t>
      </w:r>
      <w:r>
        <w:t>y</w:t>
      </w:r>
      <w:r>
        <w:t>=</w:t>
      </w:r>
      <w:r>
        <w:t>−</w:t>
      </w:r>
      <w:r>
        <w:t>4</w:t>
      </w:r>
      <w:r>
        <w:t>−</w:t>
      </w:r>
      <w:r>
        <w:t>6</w:t>
      </w:r>
      <w:r>
        <w:t>t</w:t>
      </w:r>
      <w:r>
        <w:t>z</w:t>
      </w:r>
      <w:r>
        <w:t>=</w:t>
      </w:r>
      <w:r>
        <w:t>1</w:t>
      </w:r>
      <w:r>
        <w:t>−</w:t>
      </w:r>
      <w:r>
        <w:t>2</w:t>
      </w:r>
      <w:r>
        <w:t>t</w:t>
      </w:r>
      <w:r>
        <w:t>x=3+2ty=−4−6tz=1−2t</w:t>
      </w:r>
      <w:r>
        <w:t>;</w:t>
      </w:r>
      <w:r>
        <w:t xml:space="preserve">            </w:t>
      </w:r>
      <w:r>
        <w:br/>
      </w:r>
      <w:r>
        <w:rPr>
          <w:b/>
        </w:rPr>
        <w:t xml:space="preserve">D. </w:t>
      </w:r>
      <w:r>
        <w:t>x</w:t>
      </w:r>
      <w:r>
        <w:t>−</w:t>
      </w:r>
      <w:r>
        <w:t>1</w:t>
      </w:r>
      <w:r>
        <w:t>1</w:t>
      </w:r>
      <w:r>
        <w:t>=</w:t>
      </w:r>
      <w:r>
        <w:t>y</w:t>
      </w:r>
      <w:r>
        <w:t>−</w:t>
      </w:r>
      <w:r>
        <w:t>2</w:t>
      </w:r>
      <w:r>
        <w:t>−</w:t>
      </w:r>
      <w:r>
        <w:t>3</w:t>
      </w:r>
      <w:r>
        <w:t>=</w:t>
      </w:r>
      <w:r>
        <w:t>z</w:t>
      </w:r>
      <w:r>
        <w:t>−</w:t>
      </w:r>
      <w:r>
        <w:t>3</w:t>
      </w:r>
      <w:r>
        <w:t>1</w:t>
      </w:r>
      <w:r>
        <w:t>(x−1)/(1)=(y−2)/(−3)=(z−3)/(1)</w:t>
      </w:r>
      <w:r>
        <w:t>.</w:t>
      </w:r>
      <w:r>
        <w:br/>
      </w:r>
      <w:r>
        <w:rPr>
          <w:b/>
        </w:rPr>
        <w:t xml:space="preserve">Câu 15. </w:t>
      </w:r>
      <w:r>
        <w:t xml:space="preserve">Cho biết </w:t>
      </w:r>
      <w:r>
        <w:t>5</w:t>
      </w:r>
      <w:r>
        <w:t>∫</w:t>
      </w:r>
      <w:r>
        <w:t>−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15</w:t>
      </w:r>
      <w:r>
        <w:t>∫−15fxdx=15</w:t>
      </w:r>
      <w:r>
        <w:t xml:space="preserve">. Tính giá trị của </w:t>
      </w:r>
      <w:r>
        <w:t>P</w:t>
      </w:r>
      <w:r>
        <w:t>=</w:t>
      </w:r>
      <w:r>
        <w:t>2</w:t>
      </w:r>
      <w:r>
        <w:t>∫</w:t>
      </w:r>
      <w:r>
        <w:t>0</w:t>
      </w:r>
      <w:r>
        <w:t>[</w:t>
      </w:r>
      <w:r>
        <w:t>f</w:t>
      </w:r>
      <w:r>
        <w:t>(</w:t>
      </w:r>
      <w:r>
        <w:t>5</w:t>
      </w:r>
      <w:r>
        <w:t>−</w:t>
      </w:r>
      <w:r>
        <w:t>3</w:t>
      </w:r>
      <w:r>
        <w:t>x</w:t>
      </w:r>
      <w:r>
        <w:t>)</w:t>
      </w:r>
      <w:r>
        <w:t>+</w:t>
      </w:r>
      <w:r>
        <w:t>7</w:t>
      </w:r>
      <w:r>
        <w:t>]</w:t>
      </w:r>
      <w:r>
        <w:t>d</w:t>
      </w:r>
      <w:r>
        <w:t>x</w:t>
      </w:r>
      <w:r>
        <w:t>P=∫02f5−3x+7dx</w:t>
      </w:r>
      <w:r>
        <w:t>.</w:t>
      </w:r>
      <w:r>
        <w:br/>
      </w:r>
      <w:r>
        <w:rPr>
          <w:b/>
        </w:rPr>
        <w:t>A</w:t>
      </w:r>
      <w:r>
        <w:t xml:space="preserve">. P = 19; </w:t>
      </w:r>
      <w:r>
        <w:br/>
      </w:r>
      <w:r>
        <w:rPr>
          <w:b/>
        </w:rPr>
        <w:t>B.</w:t>
      </w:r>
      <w:r>
        <w:t xml:space="preserve"> P = 37; </w:t>
      </w:r>
      <w:r>
        <w:br/>
      </w:r>
      <w:r>
        <w:rPr>
          <w:b/>
        </w:rPr>
        <w:t>C.</w:t>
      </w:r>
      <w:r>
        <w:t xml:space="preserve"> P = 27; </w:t>
      </w:r>
      <w:r>
        <w:br/>
      </w:r>
      <w:r>
        <w:rPr>
          <w:b/>
        </w:rPr>
        <w:t>D.</w:t>
      </w:r>
      <w:r>
        <w:t xml:space="preserve"> P = 15.</w:t>
      </w:r>
      <w:r>
        <w:br/>
      </w:r>
      <w:r>
        <w:rPr>
          <w:b/>
        </w:rPr>
        <w:t xml:space="preserve">Câu 16. </w:t>
      </w:r>
      <w:r>
        <w:t>Cho hàm số y = f(x)</w:t>
      </w:r>
      <w:r>
        <w:t xml:space="preserve"> liên tục trên </w:t>
      </w:r>
      <w:r>
        <w:t>[3; 4;]</w:t>
      </w:r>
      <w:r>
        <w:t>. Gọi D là hình phẳng giới hạn bởi đồ</w:t>
      </w:r>
      <w:r>
        <w:br/>
      </w:r>
      <w:r>
        <w:t xml:space="preserve">thị hàm số </w:t>
      </w:r>
      <w:r>
        <w:t>y = f(x)</w:t>
      </w:r>
      <w:r>
        <w:t xml:space="preserve">, trục hoành và hai đường thẳng </w:t>
      </w:r>
      <w:r>
        <w:t>x = 3</w:t>
      </w:r>
      <w:r>
        <w:t>,</w:t>
      </w:r>
      <w:r>
        <w:t xml:space="preserve"> x = 4</w:t>
      </w:r>
      <w:r>
        <w:t>. Thể tích khối tròn xoay</w:t>
      </w:r>
      <w:r>
        <w:br/>
      </w:r>
      <w:r>
        <w:t xml:space="preserve">tạo thành khi quay </w:t>
      </w:r>
      <w:r>
        <w:t>D</w:t>
      </w:r>
      <w:r>
        <w:t xml:space="preserve"> quanh trục hoành được tính theo công thức</w:t>
      </w:r>
      <w:r>
        <w:br/>
      </w:r>
      <w:r>
        <w:rPr>
          <w:b/>
        </w:rPr>
        <w:t xml:space="preserve">A. </w:t>
      </w:r>
      <w:r>
        <w:t>V</w:t>
      </w:r>
      <w:r>
        <w:t>=</w:t>
      </w:r>
      <w:r>
        <w:t>π</w:t>
      </w:r>
      <w:r>
        <w:t>2</w:t>
      </w:r>
      <w:r>
        <w:t>4</w:t>
      </w:r>
      <w:r>
        <w:t>∫</w:t>
      </w:r>
      <w:r>
        <w:t>3</w:t>
      </w:r>
      <w:r>
        <w:t>f</w:t>
      </w:r>
      <w:r>
        <w:t>2</w:t>
      </w:r>
      <w:r>
        <w:t>(</w:t>
      </w:r>
      <w:r>
        <w:t>x</w:t>
      </w:r>
      <w:r>
        <w:t>)</w:t>
      </w:r>
      <w:r>
        <w:t>d</w:t>
      </w:r>
      <w:r>
        <w:t>x</w:t>
      </w:r>
      <w:r>
        <w:t>V=π^(2)∫34f^(2)xdx</w:t>
      </w:r>
      <w:r>
        <w:t>;</w:t>
      </w:r>
      <w:r>
        <w:t xml:space="preserve">     </w:t>
      </w:r>
      <w:r>
        <w:br/>
      </w:r>
      <w:r>
        <w:rPr>
          <w:b/>
        </w:rPr>
        <w:t>B.</w:t>
      </w:r>
      <w:r>
        <w:t xml:space="preserve"> </w:t>
      </w:r>
      <w:r>
        <w:t>V</w:t>
      </w:r>
      <w:r>
        <w:t>=</w:t>
      </w:r>
      <w:r>
        <w:t>4</w:t>
      </w:r>
      <w:r>
        <w:t>∫</w:t>
      </w:r>
      <w:r>
        <w:t>3</w:t>
      </w:r>
      <w:r>
        <w:t>f</w:t>
      </w:r>
      <w:r>
        <w:t>2</w:t>
      </w:r>
      <w:r>
        <w:t>(</w:t>
      </w:r>
      <w:r>
        <w:t>x</w:t>
      </w:r>
      <w:r>
        <w:t>)</w:t>
      </w:r>
      <w:r>
        <w:t>d</w:t>
      </w:r>
      <w:r>
        <w:t>x</w:t>
      </w:r>
      <w:r>
        <w:t>V=∫34f^(2)xdx</w:t>
      </w:r>
      <w:r>
        <w:t>;</w:t>
      </w:r>
      <w:r>
        <w:t xml:space="preserve">        </w:t>
      </w:r>
      <w:r>
        <w:br/>
      </w:r>
      <w:r>
        <w:rPr>
          <w:b/>
        </w:rPr>
        <w:t xml:space="preserve">C. </w:t>
      </w:r>
      <w:r>
        <w:t>V</w:t>
      </w:r>
      <w:r>
        <w:t>=</w:t>
      </w:r>
      <w:r>
        <w:t>4</w:t>
      </w:r>
      <w:r>
        <w:t>∫</w:t>
      </w:r>
      <w:r>
        <w:t>3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V=∫34fxdx</w:t>
      </w:r>
      <w:r>
        <w:t xml:space="preserve"> </w:t>
      </w:r>
      <w:r>
        <w:t>;</w:t>
      </w:r>
      <w:r>
        <w:br/>
      </w:r>
      <w:r>
        <w:rPr>
          <w:b/>
        </w:rPr>
        <w:t xml:space="preserve">D. </w:t>
      </w:r>
      <w:r>
        <w:t>V</w:t>
      </w:r>
      <w:r>
        <w:t>=</w:t>
      </w:r>
      <w:r>
        <w:t>π</w:t>
      </w:r>
      <w:r>
        <w:t>4</w:t>
      </w:r>
      <w:r>
        <w:t>∫</w:t>
      </w:r>
      <w:r>
        <w:t>3</w:t>
      </w:r>
      <w:r>
        <w:t>f</w:t>
      </w:r>
      <w:r>
        <w:t>2</w:t>
      </w:r>
      <w:r>
        <w:t>(</w:t>
      </w:r>
      <w:r>
        <w:t>x</w:t>
      </w:r>
      <w:r>
        <w:t>)</w:t>
      </w:r>
      <w:r>
        <w:t>d</w:t>
      </w:r>
      <w:r>
        <w:t>x</w:t>
      </w:r>
      <w:r>
        <w:t>V=π∫34f^(2)xdx</w:t>
      </w:r>
      <w:r>
        <w:t>.</w:t>
      </w:r>
      <w:r>
        <w:br/>
      </w:r>
      <w:r>
        <w:rPr>
          <w:b/>
        </w:rPr>
        <w:t xml:space="preserve">Câu 17. </w:t>
      </w:r>
      <w:r>
        <w:t xml:space="preserve">Họ nguyên hàm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+</w:t>
      </w:r>
      <w:r>
        <w:t>2</w:t>
      </w:r>
      <w:r>
        <w:t>x</w:t>
      </w:r>
      <w:r>
        <w:t>fx=2^(x)+(2)/(x)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>2</w:t>
      </w:r>
      <w:r>
        <w:t>x</w:t>
      </w:r>
      <w:r>
        <w:t>ln</w:t>
      </w:r>
      <w:r>
        <w:t>2</w:t>
      </w:r>
      <w:r>
        <w:t>+</w:t>
      </w:r>
      <w:r>
        <w:t>2</w:t>
      </w:r>
      <w:r>
        <w:t>ln</w:t>
      </w:r>
      <w:r>
        <w:t>|</w:t>
      </w:r>
      <w:r>
        <w:t>x</w:t>
      </w:r>
      <w:r>
        <w:t>|</w:t>
      </w:r>
      <w:r>
        <w:t>+</w:t>
      </w:r>
      <w:r>
        <w:t>C</w:t>
      </w:r>
      <w:r>
        <w:t>(2^(x))/(ln2)+2lnx+C</w:t>
      </w:r>
      <w:r>
        <w:t>;</w:t>
      </w:r>
      <w:r>
        <w:t xml:space="preserve">      </w:t>
      </w:r>
      <w:r>
        <w:br/>
      </w:r>
      <w:r>
        <w:rPr>
          <w:b/>
        </w:rPr>
        <w:t>B.</w:t>
      </w:r>
      <w:r>
        <w:t xml:space="preserve"> </w:t>
      </w:r>
      <w:r>
        <w:t>2</w:t>
      </w:r>
      <w:r>
        <w:t>x</w:t>
      </w:r>
      <w:r>
        <w:t>ln</w:t>
      </w:r>
      <w:r>
        <w:t>2</w:t>
      </w:r>
      <w:r>
        <w:t>+</w:t>
      </w:r>
      <w:r>
        <w:t>2</w:t>
      </w:r>
      <w:r>
        <w:t>ln</w:t>
      </w:r>
      <w:r>
        <w:t>x</w:t>
      </w:r>
      <w:r>
        <w:t>+</w:t>
      </w:r>
      <w:r>
        <w:t>C</w:t>
      </w:r>
      <w:r>
        <w:t>(2^(x))/(ln2)+2lnx+C</w:t>
      </w:r>
      <w:r>
        <w:t>;</w:t>
      </w:r>
      <w:r>
        <w:t xml:space="preserve">       </w:t>
      </w:r>
      <w:r>
        <w:br/>
      </w:r>
      <w:r>
        <w:rPr>
          <w:b/>
        </w:rPr>
        <w:t xml:space="preserve">C. </w:t>
      </w:r>
      <w:r>
        <w:t>2</w:t>
      </w:r>
      <w:r>
        <w:t>x</w:t>
      </w:r>
      <w:r>
        <w:t>+</w:t>
      </w:r>
      <w:r>
        <w:t>2</w:t>
      </w:r>
      <w:r>
        <w:t>ln</w:t>
      </w:r>
      <w:r>
        <w:t>x</w:t>
      </w:r>
      <w:r>
        <w:t>+</w:t>
      </w:r>
      <w:r>
        <w:t>C</w:t>
      </w:r>
      <w:r>
        <w:t>2^(x)+2lnx+C</w:t>
      </w:r>
      <w:r>
        <w:t>;</w:t>
      </w:r>
      <w:r>
        <w:t xml:space="preserve">         </w:t>
      </w:r>
      <w:r>
        <w:br/>
      </w:r>
      <w:r>
        <w:rPr>
          <w:b/>
        </w:rPr>
        <w:t>D.</w:t>
      </w:r>
      <w:r>
        <w:t xml:space="preserve"> </w:t>
      </w:r>
      <w:r>
        <w:t>2</w:t>
      </w:r>
      <w:r>
        <w:t>x</w:t>
      </w:r>
      <w:r>
        <w:t>ln</w:t>
      </w:r>
      <w:r>
        <w:t>2</w:t>
      </w:r>
      <w:r>
        <w:t>−</w:t>
      </w:r>
      <w:r>
        <w:t>2</w:t>
      </w:r>
      <w:r>
        <w:t>x</w:t>
      </w:r>
      <w:r>
        <w:t>2</w:t>
      </w:r>
      <w:r>
        <w:t>+</w:t>
      </w:r>
      <w:r>
        <w:t>C</w:t>
      </w:r>
      <w:r>
        <w:t>2^(x)ln2−(2)/(x^(2))+C</w:t>
      </w:r>
      <w:r>
        <w:t>.</w:t>
      </w:r>
      <w:r>
        <w:br/>
      </w:r>
      <w:r>
        <w:rPr>
          <w:b/>
        </w:rPr>
        <w:t xml:space="preserve">Câu 18. </w:t>
      </w:r>
      <w:r>
        <w:t xml:space="preserve">Phương trình </w:t>
      </w:r>
      <w:r>
        <w:t>z</w:t>
      </w:r>
      <w:r>
        <w:t>2</w:t>
      </w:r>
      <w:r>
        <w:t>+</w:t>
      </w:r>
      <w:r>
        <w:t>2</w:t>
      </w:r>
      <w:r>
        <w:t>z</w:t>
      </w:r>
      <w:r>
        <w:t>+</w:t>
      </w:r>
      <w:r>
        <w:t>10</w:t>
      </w:r>
      <w:r>
        <w:t>=</w:t>
      </w:r>
      <w:r>
        <w:t>0</w:t>
      </w:r>
      <w:r>
        <w:t>z^(2)+2z+10=0</w:t>
      </w:r>
      <w:r>
        <w:t xml:space="preserve"> </w:t>
      </w:r>
      <w:r>
        <w:t xml:space="preserve">có hai nghiệm là </w:t>
      </w:r>
      <w:r>
        <w:t>z</w:t>
      </w:r>
      <w:r>
        <w:t>1</w:t>
      </w:r>
      <w:r>
        <w:t>,</w:t>
      </w:r>
      <w:r>
        <w:t>z</w:t>
      </w:r>
      <w:r>
        <w:t>2</w:t>
      </w:r>
      <w:r>
        <w:t>z_(1),  z_(2)</w:t>
      </w:r>
      <w:r>
        <w:t xml:space="preserve">. Giá trị của </w:t>
      </w:r>
      <w:r>
        <w:t>|</w:t>
      </w:r>
      <w:r>
        <w:t>z</w:t>
      </w:r>
      <w:r>
        <w:t>1</w:t>
      </w:r>
      <w:r>
        <w:t>−</w:t>
      </w:r>
      <w:r>
        <w:t>z</w:t>
      </w:r>
      <w:r>
        <w:t>2</w:t>
      </w:r>
      <w:r>
        <w:t>|</w:t>
      </w:r>
      <w:r>
        <w:t>z_(1)−z_(2)</w:t>
      </w:r>
      <w:r>
        <w:t xml:space="preserve"> </w:t>
      </w:r>
      <w:r>
        <w:t>là</w:t>
      </w:r>
      <w:r>
        <w:br/>
      </w:r>
      <w:r>
        <w:rPr>
          <w:b/>
        </w:rPr>
        <w:t>A.</w:t>
      </w:r>
      <w:r>
        <w:t xml:space="preserve"> 6; </w:t>
      </w:r>
      <w:r>
        <w:br/>
      </w:r>
      <w:r>
        <w:rPr>
          <w:b/>
        </w:rPr>
        <w:t>B.</w:t>
      </w:r>
      <w:r>
        <w:t xml:space="preserve"> 4; </w:t>
      </w:r>
      <w:r>
        <w:br/>
      </w:r>
      <w:r>
        <w:rPr>
          <w:b/>
        </w:rPr>
        <w:t>C.</w:t>
      </w:r>
      <w:r>
        <w:t xml:space="preserve"> 2; </w:t>
      </w:r>
      <w:r>
        <w:br/>
      </w:r>
      <w:r>
        <w:rPr>
          <w:b/>
        </w:rPr>
        <w:t>D</w:t>
      </w:r>
      <w:r>
        <w:t xml:space="preserve">. 3. </w:t>
      </w:r>
      <w:r>
        <w:br/>
      </w:r>
      <w:r>
        <w:rPr>
          <w:b/>
        </w:rPr>
        <w:t xml:space="preserve">Câu 19. </w:t>
      </w:r>
      <w:r>
        <w:t xml:space="preserve">Cho số phức z thỏa mãn </w:t>
      </w:r>
      <w:r>
        <w:t>3</w:t>
      </w:r>
      <w:r>
        <w:t>−</w:t>
      </w:r>
      <w:r>
        <w:t>2</w:t>
      </w:r>
      <w:r>
        <w:t>i</w:t>
      </w:r>
      <w:r>
        <w:t>+</w:t>
      </w:r>
      <w:r>
        <w:t>¯</w:t>
      </w:r>
      <w:r>
        <w:t>z</w:t>
      </w:r>
      <w:r>
        <w:t>i</w:t>
      </w:r>
      <w:r>
        <w:t>3−2i+(z¯)/(i)</w:t>
      </w:r>
      <w:r>
        <w:t xml:space="preserve"> </w:t>
      </w:r>
      <w:r>
        <w:t xml:space="preserve">là số thực và </w:t>
      </w:r>
      <w:r>
        <w:t>|</w:t>
      </w:r>
      <w:r>
        <w:t>z</w:t>
      </w:r>
      <w:r>
        <w:t>+</w:t>
      </w:r>
      <w:r>
        <w:t>i</w:t>
      </w:r>
      <w:r>
        <w:t>|</w:t>
      </w:r>
      <w:r>
        <w:t>=</w:t>
      </w:r>
      <w:r>
        <w:t>2</w:t>
      </w:r>
      <w:r>
        <w:t>z+i=2</w:t>
      </w:r>
      <w:r>
        <w:t>. Phần ảo của z là:</w:t>
      </w:r>
      <w:r>
        <w:br/>
      </w:r>
      <w:r>
        <w:rPr>
          <w:b/>
        </w:rPr>
        <w:t>A.</w:t>
      </w:r>
      <w:r>
        <w:t xml:space="preserve"> 2; </w:t>
      </w:r>
      <w:r>
        <w:br/>
      </w:r>
      <w:r>
        <w:rPr>
          <w:b/>
        </w:rPr>
        <w:t>B.</w:t>
      </w:r>
      <w:r>
        <w:t xml:space="preserve"> 1; </w:t>
      </w:r>
      <w:r>
        <w:br/>
      </w:r>
      <w:r>
        <w:rPr>
          <w:b/>
        </w:rPr>
        <w:t>C.</w:t>
      </w:r>
      <w:r>
        <w:t xml:space="preserve"> – 2;</w:t>
      </w:r>
      <w:r>
        <w:br/>
      </w:r>
      <w:r>
        <w:rPr>
          <w:b/>
        </w:rPr>
        <w:t>D.</w:t>
      </w:r>
      <w:r>
        <w:t xml:space="preserve"> – 1.</w:t>
      </w:r>
      <w:r>
        <w:t xml:space="preserve">  </w:t>
      </w:r>
      <w:r>
        <w:br/>
      </w:r>
      <w:r>
        <w:rPr>
          <w:b/>
        </w:rPr>
        <w:t xml:space="preserve">Câu 20. </w:t>
      </w:r>
      <w:r>
        <w:t xml:space="preserve">Cho hàm số f(x) liên tục trên </w:t>
      </w:r>
      <w:r>
        <w:t>R</w:t>
      </w:r>
      <w:r>
        <w:t>ℝ</w:t>
      </w:r>
      <w:r>
        <w:t xml:space="preserve"> </w:t>
      </w:r>
      <w:r>
        <w:t>biết:</w:t>
      </w:r>
      <w:r>
        <w:t xml:space="preserve"> </w:t>
      </w:r>
      <w:r>
        <w:t>e</w:t>
      </w:r>
      <w:r>
        <w:t>6</w:t>
      </w:r>
      <w:r>
        <w:t>∫</w:t>
      </w:r>
      <w:r>
        <w:t>1</w:t>
      </w:r>
      <w:r>
        <w:t>f</w:t>
      </w:r>
      <w:r>
        <w:t>(</w:t>
      </w:r>
      <w:r>
        <w:t>ln</w:t>
      </w:r>
      <w:r>
        <w:t>√</w:t>
      </w:r>
      <w:r>
        <w:t>x</w:t>
      </w:r>
      <w:r>
        <w:t>)</w:t>
      </w:r>
      <w:r>
        <w:t>x</w:t>
      </w:r>
      <w:r>
        <w:t>d</w:t>
      </w:r>
      <w:r>
        <w:t>x</w:t>
      </w:r>
      <w:r>
        <w:t>=</w:t>
      </w:r>
      <w:r>
        <w:t>6</w:t>
      </w:r>
      <w:r>
        <w:t>∫1e^(6)(fln√(x))/(x)dx=6</w:t>
      </w:r>
      <w:r>
        <w:t xml:space="preserve"> </w:t>
      </w:r>
      <w:r>
        <w:t xml:space="preserve">và </w:t>
      </w:r>
      <w:r>
        <w:t>π</w:t>
      </w:r>
      <w:r>
        <w:t>2</w:t>
      </w:r>
      <w:r>
        <w:t>∫</w:t>
      </w:r>
      <w:r>
        <w:t>0</w:t>
      </w:r>
      <w:r>
        <w:t>f</w:t>
      </w:r>
      <w:r>
        <w:t>(</w:t>
      </w:r>
      <w:r>
        <w:t>cos</w:t>
      </w:r>
      <w:r>
        <w:t>2</w:t>
      </w:r>
      <w:r>
        <w:t>x</w:t>
      </w:r>
      <w:r>
        <w:t>)</w:t>
      </w:r>
      <w:r>
        <w:t>sin</w:t>
      </w:r>
      <w:r>
        <w:t>2</w:t>
      </w:r>
      <w:r>
        <w:t>x</w:t>
      </w:r>
      <w:r>
        <w:t>d</w:t>
      </w:r>
      <w:r>
        <w:t>x</w:t>
      </w:r>
      <w:r>
        <w:t>=</w:t>
      </w:r>
      <w:r>
        <w:t>2</w:t>
      </w:r>
      <w:r>
        <w:t>∫0(π)/(2)fcos^(2)x sin2xdx=2</w:t>
      </w:r>
      <w:r>
        <w:t xml:space="preserve">. Giá trị của </w:t>
      </w:r>
      <w:r>
        <w:t>3</w:t>
      </w:r>
      <w:r>
        <w:t>∫</w:t>
      </w:r>
      <w:r>
        <w:t>1</w:t>
      </w:r>
      <w:r>
        <w:t>(</w:t>
      </w:r>
      <w:r>
        <w:t>f</w:t>
      </w:r>
      <w:r>
        <w:t>(</w:t>
      </w:r>
      <w:r>
        <w:t>x</w:t>
      </w:r>
      <w:r>
        <w:t>)</w:t>
      </w:r>
      <w:r>
        <w:t>+</w:t>
      </w:r>
      <w:r>
        <w:t>2</w:t>
      </w:r>
      <w:r>
        <w:t>)</w:t>
      </w:r>
      <w:r>
        <w:t>d</w:t>
      </w:r>
      <w:r>
        <w:t>x</w:t>
      </w:r>
      <w:r>
        <w:t>∫13fx+2dx</w:t>
      </w:r>
      <w:r>
        <w:t xml:space="preserve"> </w:t>
      </w:r>
      <w:r>
        <w:t>bằng</w:t>
      </w:r>
      <w:r>
        <w:br/>
      </w:r>
      <w:r>
        <w:rPr>
          <w:b/>
        </w:rPr>
        <w:t>A.</w:t>
      </w:r>
      <w:r>
        <w:t xml:space="preserve"> 10; </w:t>
      </w:r>
      <w:r>
        <w:br/>
      </w:r>
      <w:r>
        <w:rPr>
          <w:b/>
        </w:rPr>
        <w:t>B.</w:t>
      </w:r>
      <w:r>
        <w:t xml:space="preserve"> 5; </w:t>
      </w:r>
      <w:r>
        <w:br/>
      </w:r>
      <w:r>
        <w:rPr>
          <w:b/>
        </w:rPr>
        <w:t>C.</w:t>
      </w:r>
      <w:r>
        <w:t xml:space="preserve"> 9; </w:t>
      </w:r>
      <w:r>
        <w:br/>
      </w:r>
      <w:r>
        <w:rPr>
          <w:b/>
        </w:rPr>
        <w:t>D.</w:t>
      </w:r>
      <w:r>
        <w:t xml:space="preserve"> 16.</w:t>
      </w:r>
      <w:r>
        <w:br/>
      </w:r>
      <w:r>
        <w:rPr>
          <w:b/>
        </w:rPr>
        <w:t xml:space="preserve">Câu 21. </w:t>
      </w:r>
      <w:r>
        <w:t xml:space="preserve">Trong không gian với hệ tọa độ </w:t>
      </w:r>
      <w:r>
        <w:t>Oxyz</w:t>
      </w:r>
      <w:r>
        <w:t xml:space="preserve">, cho hai điểm </w:t>
      </w:r>
      <w:r>
        <w:t>A</w:t>
      </w:r>
      <w:r>
        <w:t>(</w:t>
      </w:r>
      <w:r>
        <w:t>1</w:t>
      </w:r>
      <w:r>
        <w:t>;</w:t>
      </w:r>
      <w:r>
        <w:t>2</w:t>
      </w:r>
      <w:r>
        <w:t>;</w:t>
      </w:r>
      <w:r>
        <w:t>1</w:t>
      </w:r>
      <w:r>
        <w:t>)</w:t>
      </w:r>
      <w:r>
        <w:t>,</w:t>
      </w:r>
      <w:r>
        <w:t>B</w:t>
      </w:r>
      <w:r>
        <w:t>(</w:t>
      </w:r>
      <w:r>
        <w:t>3</w:t>
      </w:r>
      <w:r>
        <w:t>;</w:t>
      </w:r>
      <w:r>
        <w:t>4</w:t>
      </w:r>
      <w:r>
        <w:t>;</w:t>
      </w:r>
      <w:r>
        <w:t>0</w:t>
      </w:r>
      <w:r>
        <w:t>)</w:t>
      </w:r>
      <w:r>
        <w:t>A1; 2; 1,B3; 4; 0</w:t>
      </w:r>
      <w:r>
        <w:t>, mặt</w:t>
      </w:r>
      <w:r>
        <w:br/>
      </w:r>
      <w:r>
        <w:t xml:space="preserve">phẳng </w:t>
      </w:r>
      <w:r>
        <w:t>(</w:t>
      </w:r>
      <w:r>
        <w:t>P</w:t>
      </w:r>
      <w:r>
        <w:t>)</w:t>
      </w:r>
      <w:r>
        <w:t>:</w:t>
      </w:r>
      <w:r>
        <w:t>a</w:t>
      </w:r>
      <w:r>
        <w:t>x</w:t>
      </w:r>
      <w:r>
        <w:t>+</w:t>
      </w:r>
      <w:r>
        <w:t>b</w:t>
      </w:r>
      <w:r>
        <w:t>y</w:t>
      </w:r>
      <w:r>
        <w:t>+</w:t>
      </w:r>
      <w:r>
        <w:t>c</w:t>
      </w:r>
      <w:r>
        <w:t>z</w:t>
      </w:r>
      <w:r>
        <w:t>+</w:t>
      </w:r>
      <w:r>
        <w:t>46</w:t>
      </w:r>
      <w:r>
        <w:t>=</w:t>
      </w:r>
      <w:r>
        <w:t>0</w:t>
      </w:r>
      <w:r>
        <w:t>P:ax+by+cz+46=0</w:t>
      </w:r>
      <w:r>
        <w:t xml:space="preserve">. Biết rằng khoảng cách từ </w:t>
      </w:r>
      <w:r>
        <w:t>A, B</w:t>
      </w:r>
      <w:r>
        <w:t xml:space="preserve"> đến mặt phẳng </w:t>
      </w:r>
      <w:r>
        <w:t>(P)</w:t>
      </w:r>
      <w:r>
        <w:t xml:space="preserve"> lần</w:t>
      </w:r>
      <w:r>
        <w:br/>
      </w:r>
      <w:r>
        <w:t xml:space="preserve">lượt bằng </w:t>
      </w:r>
      <w:r>
        <w:t>6</w:t>
      </w:r>
      <w:r>
        <w:t xml:space="preserve"> và </w:t>
      </w:r>
      <w:r>
        <w:t>3</w:t>
      </w:r>
      <w:r>
        <w:t xml:space="preserve">. Giá trị của biểu thức </w:t>
      </w:r>
      <w:r>
        <w:t>T = a + b + c</w:t>
      </w:r>
      <w:r>
        <w:t xml:space="preserve"> bằng</w:t>
      </w:r>
      <w:r>
        <w:br/>
      </w:r>
      <w:r>
        <w:rPr>
          <w:b/>
        </w:rPr>
        <w:t>A.</w:t>
      </w:r>
      <w:r>
        <w:t xml:space="preserve"> – 6; </w:t>
      </w:r>
      <w:r>
        <w:br/>
      </w:r>
      <w:r>
        <w:rPr>
          <w:b/>
        </w:rPr>
        <w:t>B.</w:t>
      </w:r>
      <w:r>
        <w:t xml:space="preserve"> 6; </w:t>
      </w:r>
      <w:r>
        <w:br/>
      </w:r>
      <w:r>
        <w:rPr>
          <w:b/>
        </w:rPr>
        <w:t>C.</w:t>
      </w:r>
      <w:r>
        <w:t xml:space="preserve"> – 3; </w:t>
      </w:r>
      <w:r>
        <w:br/>
      </w:r>
      <w:r>
        <w:rPr>
          <w:b/>
        </w:rPr>
        <w:t>D.</w:t>
      </w:r>
      <w:r>
        <w:t xml:space="preserve"> 3. </w:t>
      </w:r>
      <w:r>
        <w:br/>
      </w:r>
      <w:r>
        <w:rPr>
          <w:b/>
        </w:rPr>
        <w:t xml:space="preserve">Câu 22. </w:t>
      </w:r>
      <w:r>
        <w:t xml:space="preserve">Trong không gian </w:t>
      </w:r>
      <w:r>
        <w:t>Oxyz</w:t>
      </w:r>
      <w:r>
        <w:t xml:space="preserve">, cho các vectơ </w:t>
      </w:r>
      <w:r>
        <w:t>→</w:t>
      </w:r>
      <w:r>
        <w:t>a</w:t>
      </w:r>
      <w:r>
        <w:t>=</w:t>
      </w:r>
      <w:r>
        <w:t>(</w:t>
      </w:r>
      <w:r>
        <w:t>1</w:t>
      </w:r>
      <w:r>
        <w:t>;</w:t>
      </w:r>
      <w:r>
        <w:t>−</w:t>
      </w:r>
      <w:r>
        <w:t>1</w:t>
      </w:r>
      <w:r>
        <w:t>;</w:t>
      </w:r>
      <w:r>
        <w:t>2</w:t>
      </w:r>
      <w:r>
        <w:t>)</w:t>
      </w:r>
      <w:r>
        <w:t>a→=1 ; −1 ; 2</w:t>
      </w:r>
      <w:r>
        <w:t xml:space="preserve">, </w:t>
      </w:r>
      <w:r>
        <w:t>→</w:t>
      </w:r>
      <w:r>
        <w:t>b</w:t>
      </w:r>
      <w:r>
        <w:t>=</w:t>
      </w:r>
      <w:r>
        <w:t>(</w:t>
      </w:r>
      <w:r>
        <w:t>3</w:t>
      </w:r>
      <w:r>
        <w:t>;</w:t>
      </w:r>
      <w:r>
        <w:t>0</w:t>
      </w:r>
      <w:r>
        <w:t>;</w:t>
      </w:r>
      <w:r>
        <w:t>−</w:t>
      </w:r>
      <w:r>
        <w:t>1</w:t>
      </w:r>
      <w:r>
        <w:t>)</w:t>
      </w:r>
      <w:r>
        <w:t>b→=3 ; 0 ; −1</w:t>
      </w:r>
      <w:r>
        <w:t xml:space="preserve"> </w:t>
      </w:r>
      <w:r>
        <w:t>và</w:t>
      </w:r>
      <w:r>
        <w:br/>
      </w:r>
      <w:r>
        <w:t>→</w:t>
      </w:r>
      <w:r>
        <w:t>c</w:t>
      </w:r>
      <w:r>
        <w:t>=</w:t>
      </w:r>
      <w:r>
        <w:t>(</w:t>
      </w:r>
      <w:r>
        <w:t>−</w:t>
      </w:r>
      <w:r>
        <w:t>2</w:t>
      </w:r>
      <w:r>
        <w:t>;</w:t>
      </w:r>
      <w:r>
        <w:t>5</w:t>
      </w:r>
      <w:r>
        <w:t>;</w:t>
      </w:r>
      <w:r>
        <w:t>1</w:t>
      </w:r>
      <w:r>
        <w:t>)</w:t>
      </w:r>
      <w:r>
        <w:t>c→=−2 ; 5 ; 1</w:t>
      </w:r>
      <w:r>
        <w:t xml:space="preserve">. Tọa độ của vectơ </w:t>
      </w:r>
      <w:r>
        <w:t>→</w:t>
      </w:r>
      <w:r>
        <w:t>u</w:t>
      </w:r>
      <w:r>
        <w:t>=</w:t>
      </w:r>
      <w:r>
        <w:t>→</w:t>
      </w:r>
      <w:r>
        <w:t>a</w:t>
      </w:r>
      <w:r>
        <w:t>+</w:t>
      </w:r>
      <w:r>
        <w:t>→</w:t>
      </w:r>
      <w:r>
        <w:t>b</w:t>
      </w:r>
      <w:r>
        <w:t>−</w:t>
      </w:r>
      <w:r>
        <w:t>→</w:t>
      </w:r>
      <w:r>
        <w:t>c</w:t>
      </w:r>
      <w:r>
        <w:t>u→=a→+b→−c→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>→</w:t>
      </w:r>
      <w:r>
        <w:t>u</w:t>
      </w:r>
      <w:r>
        <w:t>=</w:t>
      </w:r>
      <w:r>
        <w:t>(</w:t>
      </w:r>
      <w:r>
        <w:t>0</w:t>
      </w:r>
      <w:r>
        <w:t>;</w:t>
      </w:r>
      <w:r>
        <w:t>6</w:t>
      </w:r>
      <w:r>
        <w:t>;</w:t>
      </w:r>
      <w:r>
        <w:t>−</w:t>
      </w:r>
      <w:r>
        <w:t>6</w:t>
      </w:r>
      <w:r>
        <w:t>)</w:t>
      </w:r>
      <w:r>
        <w:t>u→=0 ; 6 ; −6</w:t>
      </w:r>
      <w:r>
        <w:t>;</w:t>
      </w:r>
      <w:r>
        <w:t xml:space="preserve">          </w:t>
      </w:r>
      <w:r>
        <w:br/>
      </w:r>
      <w:r>
        <w:rPr>
          <w:b/>
        </w:rPr>
        <w:t xml:space="preserve">B.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6</w:t>
      </w:r>
      <w:r>
        <w:t>;</w:t>
      </w:r>
      <w:r>
        <w:t>6</w:t>
      </w:r>
      <w:r>
        <w:t>;</w:t>
      </w:r>
      <w:r>
        <w:t>0</w:t>
      </w:r>
      <w:r>
        <w:t>)</w:t>
      </w:r>
      <w:r>
        <w:t>u→=−6 ; 6 ; 0</w:t>
      </w:r>
      <w:r>
        <w:t>;</w:t>
      </w:r>
      <w:r>
        <w:t xml:space="preserve">           </w:t>
      </w:r>
      <w:r>
        <w:br/>
      </w:r>
      <w:r>
        <w:rPr>
          <w:b/>
        </w:rPr>
        <w:t xml:space="preserve">C. </w:t>
      </w:r>
      <w:r>
        <w:t>→</w:t>
      </w:r>
      <w:r>
        <w:t>u</w:t>
      </w:r>
      <w:r>
        <w:t>=</w:t>
      </w:r>
      <w:r>
        <w:t>(</w:t>
      </w:r>
      <w:r>
        <w:t>6</w:t>
      </w:r>
      <w:r>
        <w:t>;</w:t>
      </w:r>
      <w:r>
        <w:t>−</w:t>
      </w:r>
      <w:r>
        <w:t>6</w:t>
      </w:r>
      <w:r>
        <w:t>;</w:t>
      </w:r>
      <w:r>
        <w:t>0</w:t>
      </w:r>
      <w:r>
        <w:t>)</w:t>
      </w:r>
      <w:r>
        <w:t>u→=6 ; −6 ; 0</w:t>
      </w:r>
      <w:r>
        <w:t>;</w:t>
      </w:r>
      <w:r>
        <w:t xml:space="preserve">          </w:t>
      </w:r>
      <w:r>
        <w:br/>
      </w:r>
      <w:r>
        <w:rPr>
          <w:b/>
        </w:rPr>
        <w:t xml:space="preserve">D. </w:t>
      </w:r>
      <w:r>
        <w:t>→</w:t>
      </w:r>
      <w:r>
        <w:t>u</w:t>
      </w:r>
      <w:r>
        <w:t>=</w:t>
      </w:r>
      <w:r>
        <w:t>(</w:t>
      </w:r>
      <w:r>
        <w:t>6</w:t>
      </w:r>
      <w:r>
        <w:t>;</w:t>
      </w:r>
      <w:r>
        <w:t>0</w:t>
      </w:r>
      <w:r>
        <w:t>;</w:t>
      </w:r>
      <w:r>
        <w:t>−</w:t>
      </w:r>
      <w:r>
        <w:t>6</w:t>
      </w:r>
      <w:r>
        <w:t>)</w:t>
      </w:r>
      <w:r>
        <w:t>u→=6 ; 0 ; −6</w:t>
      </w:r>
      <w:r>
        <w:t>.</w:t>
      </w:r>
      <w:r>
        <w:br/>
      </w:r>
      <w:r>
        <w:rPr>
          <w:b/>
        </w:rPr>
        <w:t xml:space="preserve">Câu 23. </w:t>
      </w:r>
      <w:r>
        <w:t xml:space="preserve">Cho </w:t>
      </w:r>
      <w:r>
        <w:t>2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−</w:t>
      </w:r>
      <w:r>
        <w:t>3</w:t>
      </w:r>
      <w:r>
        <w:t>∫12fxdx=−3</w:t>
      </w:r>
      <w:r>
        <w:t xml:space="preserve"> </w:t>
      </w:r>
      <w:r>
        <w:t xml:space="preserve">và </w:t>
      </w:r>
      <w:r>
        <w:t>3</w:t>
      </w:r>
      <w:r>
        <w:t>∫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4</w:t>
      </w:r>
      <w:r>
        <w:t>∫23fxdx=4</w:t>
      </w:r>
      <w:r>
        <w:t xml:space="preserve">. Khi đó </w:t>
      </w:r>
      <w:r>
        <w:t>3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∫13fxdx</w:t>
      </w:r>
      <w:r>
        <w:t xml:space="preserve"> </w:t>
      </w:r>
      <w:r>
        <w:t>bằng</w:t>
      </w:r>
      <w:r>
        <w:br/>
      </w:r>
      <w:r>
        <w:rPr>
          <w:b/>
        </w:rPr>
        <w:t>A.</w:t>
      </w:r>
      <w:r>
        <w:t xml:space="preserve"> </w:t>
      </w:r>
      <w:r>
        <w:t>7</w:t>
      </w:r>
      <w:r>
        <w:t>;</w:t>
      </w:r>
      <w:r>
        <w:t xml:space="preserve">       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12</w:t>
      </w:r>
      <w:r>
        <w:t>;</w:t>
      </w:r>
      <w:r>
        <w:t xml:space="preserve">                            </w:t>
      </w:r>
      <w:r>
        <w:br/>
      </w:r>
      <w:r>
        <w:rPr>
          <w:b/>
        </w:rPr>
        <w:t>C.</w:t>
      </w:r>
      <w:r>
        <w:t xml:space="preserve"> – 12</w:t>
      </w:r>
      <w:r>
        <w:t>;</w:t>
      </w:r>
      <w:r>
        <w:t xml:space="preserve">                         </w:t>
      </w:r>
      <w:r>
        <w:br/>
      </w:r>
      <w:r>
        <w:rPr>
          <w:b/>
        </w:rPr>
        <w:t xml:space="preserve">D. </w:t>
      </w:r>
      <w:r>
        <w:t>1.</w:t>
      </w:r>
      <w:r>
        <w:br/>
      </w:r>
      <w:r>
        <w:rPr>
          <w:b/>
        </w:rPr>
        <w:t xml:space="preserve">Câu 24. </w:t>
      </w:r>
      <w:r>
        <w:t xml:space="preserve">Trong không gian </w:t>
      </w:r>
      <w:r>
        <w:t>Oxyz</w:t>
      </w:r>
      <w:r>
        <w:t xml:space="preserve">, mặt phẳng </w:t>
      </w:r>
      <w:r>
        <w:t>a</w:t>
      </w:r>
      <w:r>
        <w:t>x</w:t>
      </w:r>
      <w:r>
        <w:t>+</w:t>
      </w:r>
      <w:r>
        <w:t>b</w:t>
      </w:r>
      <w:r>
        <w:t>y</w:t>
      </w:r>
      <w:r>
        <w:t>+</w:t>
      </w:r>
      <w:r>
        <w:t>c</w:t>
      </w:r>
      <w:r>
        <w:t>z</w:t>
      </w:r>
      <w:r>
        <w:t>−</w:t>
      </w:r>
      <w:r>
        <w:t>18</w:t>
      </w:r>
      <w:r>
        <w:t>=</w:t>
      </w:r>
      <w:r>
        <w:t>0</w:t>
      </w:r>
      <w:r>
        <w:t>ax+by+cz−18=0</w:t>
      </w:r>
      <w:r>
        <w:t xml:space="preserve"> </w:t>
      </w:r>
      <w:r>
        <w:t>cắt ba trục toạ độ tại</w:t>
      </w:r>
      <w:r>
        <w:br/>
      </w:r>
      <w:r>
        <w:t>A, B, C</w:t>
      </w:r>
      <w:r>
        <w:t xml:space="preserve"> sao cho tam giác </w:t>
      </w:r>
      <w:r>
        <w:t>ABC</w:t>
      </w:r>
      <w:r>
        <w:t xml:space="preserve"> có trọng tâm </w:t>
      </w:r>
      <w:r>
        <w:t>G</w:t>
      </w:r>
      <w:r>
        <w:t>(</w:t>
      </w:r>
      <w:r>
        <w:t>−</w:t>
      </w:r>
      <w:r>
        <w:t>1</w:t>
      </w:r>
      <w:r>
        <w:t>;</w:t>
      </w:r>
      <w:r>
        <w:t>−</w:t>
      </w:r>
      <w:r>
        <w:t>3</w:t>
      </w:r>
      <w:r>
        <w:t>;</w:t>
      </w:r>
      <w:r>
        <w:t>2</w:t>
      </w:r>
      <w:r>
        <w:t>)</w:t>
      </w:r>
      <w:r>
        <w:t>G−1 ; −3 ; 2</w:t>
      </w:r>
      <w:r>
        <w:t xml:space="preserve">. Giá trị </w:t>
      </w:r>
      <w:r>
        <w:t>a + c</w:t>
      </w:r>
      <w:r>
        <w:t xml:space="preserve"> bằng</w:t>
      </w:r>
      <w:r>
        <w:br/>
      </w:r>
      <w:r>
        <w:rPr>
          <w:b/>
        </w:rPr>
        <w:t>A.</w:t>
      </w:r>
      <w:r>
        <w:t xml:space="preserve"> 5; </w:t>
      </w:r>
      <w:r>
        <w:br/>
      </w:r>
      <w:r>
        <w:rPr>
          <w:b/>
        </w:rPr>
        <w:t>B.</w:t>
      </w:r>
      <w:r>
        <w:t xml:space="preserve"> 3; </w:t>
      </w:r>
      <w:r>
        <w:br/>
      </w:r>
      <w:r>
        <w:rPr>
          <w:b/>
        </w:rPr>
        <w:t>C.</w:t>
      </w:r>
      <w:r>
        <w:t xml:space="preserve"> – 5; </w:t>
      </w:r>
      <w:r>
        <w:br/>
      </w:r>
      <w:r>
        <w:rPr>
          <w:b/>
        </w:rPr>
        <w:t>D.</w:t>
      </w:r>
      <w:r>
        <w:t xml:space="preserve"> – 3. </w:t>
      </w:r>
      <w:r>
        <w:br/>
      </w:r>
      <w:r>
        <w:rPr>
          <w:b/>
        </w:rPr>
        <w:t xml:space="preserve">Câu 25. </w:t>
      </w:r>
      <w:r>
        <w:t xml:space="preserve">Cho số phức z có mô đun bằng </w:t>
      </w:r>
      <w:r>
        <w:t>2</w:t>
      </w:r>
      <w:r>
        <w:t>√</w:t>
      </w:r>
      <w:r>
        <w:t>2</w:t>
      </w:r>
      <w:r>
        <w:t>2√(2)</w:t>
      </w:r>
      <w:r>
        <w:t>. Biết rằng tập hợp điểm trong mặt phẳng</w:t>
      </w:r>
      <w:r>
        <w:br/>
      </w:r>
      <w:r>
        <w:t xml:space="preserve">tọa độ biểu diễn các số phức </w:t>
      </w:r>
      <w:r>
        <w:t xml:space="preserve">w = </w:t>
      </w:r>
      <w:r>
        <w:t>(</w:t>
      </w:r>
      <w:r>
        <w:t>1</w:t>
      </w:r>
      <w:r>
        <w:t>−</w:t>
      </w:r>
      <w:r>
        <w:t>i</w:t>
      </w:r>
      <w:r>
        <w:t>)</w:t>
      </w:r>
      <w:r>
        <w:t>(</w:t>
      </w:r>
      <w:r>
        <w:t>z</w:t>
      </w:r>
      <w:r>
        <w:t>+</w:t>
      </w:r>
      <w:r>
        <w:t>1</w:t>
      </w:r>
      <w:r>
        <w:t>)</w:t>
      </w:r>
      <w:r>
        <w:t>−</w:t>
      </w:r>
      <w:r>
        <w:t>i</w:t>
      </w:r>
      <w:r>
        <w:t>w = 1−iz+1−i</w:t>
      </w:r>
      <w:r>
        <w:t xml:space="preserve"> </w:t>
      </w:r>
      <w:r>
        <w:t>là đường tròn có tâm I(a; b), bán kính</w:t>
      </w:r>
      <w:r>
        <w:br/>
      </w:r>
      <w:r>
        <w:t>R. Tổng a + b + R bằng:</w:t>
      </w:r>
      <w:r>
        <w:br/>
      </w:r>
      <w:r>
        <w:rPr>
          <w:b/>
        </w:rPr>
        <w:t>A.</w:t>
      </w:r>
      <w:r>
        <w:t xml:space="preserve"> </w:t>
      </w:r>
      <w:r>
        <w:t xml:space="preserve">7; </w:t>
      </w:r>
      <w:r>
        <w:t xml:space="preserve">                             </w:t>
      </w:r>
      <w:r>
        <w:br/>
      </w:r>
      <w:r>
        <w:rPr>
          <w:b/>
        </w:rPr>
        <w:t>B</w:t>
      </w:r>
      <w:r>
        <w:t xml:space="preserve">. </w:t>
      </w:r>
      <w:r>
        <w:t>3;</w:t>
      </w:r>
      <w:r>
        <w:t xml:space="preserve">                              </w:t>
      </w:r>
      <w:r>
        <w:br/>
      </w:r>
      <w:r>
        <w:rPr>
          <w:b/>
        </w:rPr>
        <w:t>C.</w:t>
      </w:r>
      <w:r>
        <w:t xml:space="preserve"> </w:t>
      </w:r>
      <w:r>
        <w:t xml:space="preserve">5; </w:t>
      </w:r>
      <w:r>
        <w:t xml:space="preserve">           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>1.</w:t>
      </w:r>
      <w:r>
        <w:br/>
      </w:r>
      <w:r>
        <w:rPr>
          <w:b/>
        </w:rPr>
        <w:t xml:space="preserve">Câu 26. </w:t>
      </w:r>
      <w:r>
        <w:t xml:space="preserve">Cho </w:t>
      </w:r>
      <w:r>
        <w:t>2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2</w:t>
      </w:r>
      <w:r>
        <w:t>∫12fxdx=2</w:t>
      </w:r>
      <w:r>
        <w:t xml:space="preserve">. Khi đó </w:t>
      </w:r>
      <w:r>
        <w:t>4</w:t>
      </w:r>
      <w:r>
        <w:t>∫</w:t>
      </w:r>
      <w:r>
        <w:t>1</w:t>
      </w:r>
      <w:r>
        <w:t>f</w:t>
      </w:r>
      <w:r>
        <w:t>(</w:t>
      </w:r>
      <w:r>
        <w:t>√</w:t>
      </w:r>
      <w:r>
        <w:t>x</w:t>
      </w:r>
      <w:r>
        <w:t>)</w:t>
      </w:r>
      <w:r>
        <w:t>√</w:t>
      </w:r>
      <w:r>
        <w:t>x</w:t>
      </w:r>
      <w:r>
        <w:t>d</w:t>
      </w:r>
      <w:r>
        <w:t>x</w:t>
      </w:r>
      <w:r>
        <w:t>∫14(f√(x))/(√(x))dx</w:t>
      </w:r>
      <w:r>
        <w:t xml:space="preserve"> </w:t>
      </w:r>
      <w:r>
        <w:t>bằng</w:t>
      </w:r>
      <w:r>
        <w:br/>
      </w:r>
      <w:r>
        <w:rPr>
          <w:b/>
        </w:rPr>
        <w:t>A.</w:t>
      </w:r>
      <w:r>
        <w:t xml:space="preserve"> 8; </w:t>
      </w:r>
      <w:r>
        <w:br/>
      </w:r>
      <w:r>
        <w:rPr>
          <w:b/>
        </w:rPr>
        <w:t>B.</w:t>
      </w:r>
      <w:r>
        <w:t xml:space="preserve"> 4; </w:t>
      </w:r>
      <w:r>
        <w:br/>
      </w:r>
      <w:r>
        <w:rPr>
          <w:b/>
        </w:rPr>
        <w:t>C.</w:t>
      </w:r>
      <w:r>
        <w:t xml:space="preserve"> 1; </w:t>
      </w:r>
      <w:r>
        <w:br/>
      </w:r>
      <w:r>
        <w:rPr>
          <w:b/>
        </w:rPr>
        <w:t>D.</w:t>
      </w:r>
      <w:r>
        <w:t xml:space="preserve"> 2.</w:t>
      </w:r>
      <w:r>
        <w:br/>
      </w:r>
      <w:r>
        <w:rPr>
          <w:b/>
        </w:rPr>
        <w:t xml:space="preserve">Câu 27. </w:t>
      </w:r>
      <w:r>
        <w:t>Họ nguyên hàm của hàm số f(x) = x – sinx là</w:t>
      </w:r>
      <w:r>
        <w:br/>
      </w:r>
      <w:r>
        <w:rPr>
          <w:b/>
        </w:rPr>
        <w:t xml:space="preserve">A. </w:t>
      </w:r>
      <w:r>
        <w:t>x</w:t>
      </w:r>
      <w:r>
        <w:t>2</w:t>
      </w:r>
      <w:r>
        <w:t>−</w:t>
      </w:r>
      <w:r>
        <w:t>cos</w:t>
      </w:r>
      <w:r>
        <w:t>x</w:t>
      </w:r>
      <w:r>
        <w:t>+</w:t>
      </w:r>
      <w:r>
        <w:t>C</w:t>
      </w:r>
      <w:r>
        <w:t>x^(2)−cosx+C</w:t>
      </w:r>
      <w:r>
        <w:t xml:space="preserve">; </w:t>
      </w:r>
      <w:r>
        <w:t xml:space="preserve">        </w:t>
      </w:r>
      <w:r>
        <w:br/>
      </w:r>
      <w:r>
        <w:rPr>
          <w:b/>
        </w:rPr>
        <w:t xml:space="preserve">B. </w:t>
      </w:r>
      <w:r>
        <w:t>x</w:t>
      </w:r>
      <w:r>
        <w:t>2</w:t>
      </w:r>
      <w:r>
        <w:t>2</w:t>
      </w:r>
      <w:r>
        <w:t>+</w:t>
      </w:r>
      <w:r>
        <w:t>cos</w:t>
      </w:r>
      <w:r>
        <w:t>x</w:t>
      </w:r>
      <w:r>
        <w:t>+</w:t>
      </w:r>
      <w:r>
        <w:t>C</w:t>
      </w:r>
      <w:r>
        <w:t>(x^(2))/(2)+cosx+C</w:t>
      </w:r>
      <w:r>
        <w:t>;</w:t>
      </w:r>
      <w:r>
        <w:t xml:space="preserve">         </w:t>
      </w:r>
      <w:r>
        <w:br/>
      </w:r>
      <w:r>
        <w:rPr>
          <w:b/>
        </w:rPr>
        <w:t>C.</w:t>
      </w:r>
      <w:r>
        <w:t xml:space="preserve"> </w:t>
      </w:r>
      <w:r>
        <w:t>x</w:t>
      </w:r>
      <w:r>
        <w:t>2</w:t>
      </w:r>
      <w:r>
        <w:t>2</w:t>
      </w:r>
      <w:r>
        <w:t>−</w:t>
      </w:r>
      <w:r>
        <w:t>cos</w:t>
      </w:r>
      <w:r>
        <w:t>x</w:t>
      </w:r>
      <w:r>
        <w:t>+</w:t>
      </w:r>
      <w:r>
        <w:t>C</w:t>
      </w:r>
      <w:r>
        <w:t>(x^(2))/(2)−cosx+C</w:t>
      </w:r>
      <w:r>
        <w:t>;</w:t>
      </w:r>
      <w:r>
        <w:t xml:space="preserve">         </w:t>
      </w:r>
      <w:r>
        <w:br/>
      </w:r>
      <w:r>
        <w:rPr>
          <w:b/>
        </w:rPr>
        <w:t>D.</w:t>
      </w:r>
      <w:r>
        <w:t xml:space="preserve"> </w:t>
      </w:r>
      <w:r>
        <w:t>x</w:t>
      </w:r>
      <w:r>
        <w:t>2</w:t>
      </w:r>
      <w:r>
        <w:t>+</w:t>
      </w:r>
      <w:r>
        <w:t>cos</w:t>
      </w:r>
      <w:r>
        <w:t>x</w:t>
      </w:r>
      <w:r>
        <w:t>+</w:t>
      </w:r>
      <w:r>
        <w:t>C</w:t>
      </w:r>
      <w:r>
        <w:t>x^(2)+cosx+C</w:t>
      </w:r>
      <w:r>
        <w:t>.</w:t>
      </w:r>
      <w:r>
        <w:br/>
      </w:r>
      <w:r>
        <w:rPr>
          <w:b/>
        </w:rPr>
        <w:t xml:space="preserve">Câu 28. </w:t>
      </w:r>
      <w:r>
        <w:t xml:space="preserve">Trong không gian </w:t>
      </w:r>
      <w:r>
        <w:t>Oxyz</w:t>
      </w:r>
      <w:r>
        <w:t xml:space="preserve">, cho mặt cầu </w:t>
      </w:r>
      <w:r>
        <w:t>(</w:t>
      </w:r>
      <w:r>
        <w:t>S</w:t>
      </w:r>
      <w:r>
        <w:t>)</w:t>
      </w:r>
      <w:r>
        <w:t>:</w:t>
      </w:r>
      <w:r>
        <w:t>(</w:t>
      </w:r>
      <w:r>
        <w:t>x</w:t>
      </w:r>
      <w:r>
        <w:t>−</w:t>
      </w:r>
      <w:r>
        <w:t>2</w:t>
      </w:r>
      <w:r>
        <w:t>)</w:t>
      </w:r>
      <w:r>
        <w:t>2</w:t>
      </w:r>
      <w:r>
        <w:t>+</w:t>
      </w:r>
      <w:r>
        <w:t>(</w:t>
      </w:r>
      <w:r>
        <w:t>y</w:t>
      </w:r>
      <w:r>
        <w:t>+</w:t>
      </w:r>
      <w:r>
        <w:t>1</w:t>
      </w:r>
      <w:r>
        <w:t>)</w:t>
      </w:r>
      <w:r>
        <w:t>2</w:t>
      </w:r>
      <w:r>
        <w:t>+</w:t>
      </w:r>
      <w:r>
        <w:t>(</w:t>
      </w:r>
      <w:r>
        <w:t>z</w:t>
      </w:r>
      <w:r>
        <w:t>−</w:t>
      </w:r>
      <w:r>
        <w:t>1</w:t>
      </w:r>
      <w:r>
        <w:t>)</w:t>
      </w:r>
      <w:r>
        <w:t>2</w:t>
      </w:r>
      <w:r>
        <w:t>=</w:t>
      </w:r>
      <w:r>
        <w:t>9</w:t>
      </w:r>
      <w:r>
        <w:t>S:x−2^(2)+y+1^(2)+z−1^(2)=9</w:t>
      </w:r>
      <w:r>
        <w:t>. Tìm</w:t>
      </w:r>
      <w:r>
        <w:br/>
      </w:r>
      <w:r>
        <w:t xml:space="preserve">tọa độ tâm </w:t>
      </w:r>
      <w:r>
        <w:t>I</w:t>
      </w:r>
      <w:r>
        <w:t xml:space="preserve"> và bán kính </w:t>
      </w:r>
      <w:r>
        <w:t>R</w:t>
      </w:r>
      <w:r>
        <w:t xml:space="preserve"> của </w:t>
      </w:r>
      <w:r>
        <w:t>(S)</w:t>
      </w:r>
      <w:r>
        <w:t xml:space="preserve"> là</w:t>
      </w:r>
      <w:r>
        <w:br/>
      </w:r>
      <w:r>
        <w:rPr>
          <w:b/>
        </w:rPr>
        <w:t>A.</w:t>
      </w:r>
      <w:r>
        <w:t xml:space="preserve"> </w:t>
      </w:r>
      <w:r>
        <w:t>I</w:t>
      </w:r>
      <w:r>
        <w:t>(</w:t>
      </w:r>
      <w:r>
        <w:t>2</w:t>
      </w:r>
      <w:r>
        <w:t>;</w:t>
      </w:r>
      <w:r>
        <w:t>−</w:t>
      </w:r>
      <w:r>
        <w:t>1</w:t>
      </w:r>
      <w:r>
        <w:t>;</w:t>
      </w:r>
      <w:r>
        <w:t>1</w:t>
      </w:r>
      <w:r>
        <w:t>)</w:t>
      </w:r>
      <w:r>
        <w:t>I2;−1;1</w:t>
      </w:r>
      <w:r>
        <w:t xml:space="preserve">, </w:t>
      </w:r>
      <w:r>
        <w:t>R</w:t>
      </w:r>
      <w:r>
        <w:t>=</w:t>
      </w:r>
      <w:r>
        <w:t>9</w:t>
      </w:r>
      <w:r>
        <w:t>R=9</w:t>
      </w:r>
      <w:r>
        <w:t>;</w:t>
      </w:r>
      <w:r>
        <w:t xml:space="preserve">                                          </w:t>
      </w:r>
      <w:r>
        <w:br/>
      </w:r>
      <w:r>
        <w:rPr>
          <w:b/>
        </w:rPr>
        <w:t xml:space="preserve">B. </w:t>
      </w:r>
      <w:r>
        <w:t>I</w:t>
      </w:r>
      <w:r>
        <w:t>(</w:t>
      </w:r>
      <w:r>
        <w:t>2</w:t>
      </w:r>
      <w:r>
        <w:t>;</w:t>
      </w:r>
      <w:r>
        <w:t>−</w:t>
      </w:r>
      <w:r>
        <w:t>1</w:t>
      </w:r>
      <w:r>
        <w:t>;</w:t>
      </w:r>
      <w:r>
        <w:t>1</w:t>
      </w:r>
      <w:r>
        <w:t>)</w:t>
      </w:r>
      <w:r>
        <w:t>I2;−1;1</w:t>
      </w:r>
      <w:r>
        <w:t xml:space="preserve">, </w:t>
      </w:r>
      <w:r>
        <w:t>R</w:t>
      </w:r>
      <w:r>
        <w:t>=</w:t>
      </w:r>
      <w:r>
        <w:t>3</w:t>
      </w:r>
      <w:r>
        <w:t>R=3</w:t>
      </w:r>
      <w:r>
        <w:t>;</w:t>
      </w:r>
      <w:r>
        <w:br/>
      </w:r>
      <w:r>
        <w:rPr>
          <w:b/>
        </w:rPr>
        <w:t xml:space="preserve">C. </w:t>
      </w:r>
      <w:r>
        <w:t>I</w:t>
      </w:r>
      <w:r>
        <w:t>(</w:t>
      </w:r>
      <w:r>
        <w:t>−</w:t>
      </w:r>
      <w:r>
        <w:t>2</w:t>
      </w:r>
      <w:r>
        <w:t>;</w:t>
      </w:r>
      <w:r>
        <w:t>1</w:t>
      </w:r>
      <w:r>
        <w:t>;</w:t>
      </w:r>
      <w:r>
        <w:t>−</w:t>
      </w:r>
      <w:r>
        <w:t>1</w:t>
      </w:r>
      <w:r>
        <w:t>)</w:t>
      </w:r>
      <w:r>
        <w:t>I−2;1;−1</w:t>
      </w:r>
      <w:r>
        <w:t xml:space="preserve">, </w:t>
      </w:r>
      <w:r>
        <w:t>R</w:t>
      </w:r>
      <w:r>
        <w:t>=</w:t>
      </w:r>
      <w:r>
        <w:t>9</w:t>
      </w:r>
      <w:r>
        <w:t>R=9</w:t>
      </w:r>
      <w:r>
        <w:t>;</w:t>
      </w:r>
      <w:r>
        <w:t xml:space="preserve">                                        </w:t>
      </w:r>
      <w:r>
        <w:br/>
      </w:r>
      <w:r>
        <w:rPr>
          <w:b/>
        </w:rPr>
        <w:t xml:space="preserve">D. </w:t>
      </w:r>
      <w:r>
        <w:t>I</w:t>
      </w:r>
      <w:r>
        <w:t>(</w:t>
      </w:r>
      <w:r>
        <w:t>−</w:t>
      </w:r>
      <w:r>
        <w:t>2</w:t>
      </w:r>
      <w:r>
        <w:t>;</w:t>
      </w:r>
      <w:r>
        <w:t>1</w:t>
      </w:r>
      <w:r>
        <w:t>;</w:t>
      </w:r>
      <w:r>
        <w:t>−</w:t>
      </w:r>
      <w:r>
        <w:t>1</w:t>
      </w:r>
      <w:r>
        <w:t>)</w:t>
      </w:r>
      <w:r>
        <w:t>I−2;1;−1</w:t>
      </w:r>
      <w:r>
        <w:t xml:space="preserve">, </w:t>
      </w:r>
      <w:r>
        <w:t>R</w:t>
      </w:r>
      <w:r>
        <w:t>=</w:t>
      </w:r>
      <w:r>
        <w:t>3</w:t>
      </w:r>
      <w:r>
        <w:t>R=3</w:t>
      </w:r>
      <w:r>
        <w:t>.</w:t>
      </w:r>
      <w:r>
        <w:br/>
      </w:r>
      <w:r>
        <w:rPr>
          <w:b/>
        </w:rPr>
        <w:t xml:space="preserve">Câu 29. </w:t>
      </w:r>
      <w:r>
        <w:t xml:space="preserve">Trong không gian </w:t>
      </w:r>
      <w:r>
        <w:t>Oxyz</w:t>
      </w:r>
      <w:r>
        <w:t xml:space="preserve">, cho đường thẳng </w:t>
      </w:r>
      <w:r>
        <w:t>d</w:t>
      </w:r>
      <w:r>
        <w:t>:</w:t>
      </w:r>
      <w:r>
        <w:t>x</w:t>
      </w:r>
      <w:r>
        <w:t>+</w:t>
      </w:r>
      <w:r>
        <w:t>1</w:t>
      </w:r>
      <w:r>
        <w:t>1</w:t>
      </w:r>
      <w:r>
        <w:t>=</w:t>
      </w:r>
      <w:r>
        <w:t>y</w:t>
      </w:r>
      <w:r>
        <w:t>−</w:t>
      </w:r>
      <w:r>
        <w:t>1</w:t>
      </w:r>
      <w:r>
        <w:t>2</w:t>
      </w:r>
      <w:r>
        <w:t>=</w:t>
      </w:r>
      <w:r>
        <w:t>z</w:t>
      </w:r>
      <w:r>
        <w:t>−</w:t>
      </w:r>
      <w:r>
        <w:t>3</w:t>
      </w:r>
      <w:r>
        <w:t>−</w:t>
      </w:r>
      <w:r>
        <w:t>2</w:t>
      </w:r>
      <w:r>
        <w:t>d:(x+1)/(1)=(y−1)/(2)=(z−3)/(−2)</w:t>
      </w:r>
      <w:r>
        <w:t xml:space="preserve"> </w:t>
      </w:r>
      <w:r>
        <w:t>và mặt</w:t>
      </w:r>
      <w:r>
        <w:br/>
      </w:r>
      <w:r>
        <w:t xml:space="preserve">phẳng </w:t>
      </w:r>
      <w:r>
        <w:t>(</w:t>
      </w:r>
      <w:r>
        <w:t>P</w:t>
      </w:r>
      <w:r>
        <w:t>)</w:t>
      </w:r>
      <w:r>
        <w:t>:</w:t>
      </w:r>
      <w:r>
        <w:t>2</w:t>
      </w:r>
      <w:r>
        <w:t>x</w:t>
      </w:r>
      <w:r>
        <w:t>−</w:t>
      </w:r>
      <w:r>
        <w:t>2</w:t>
      </w:r>
      <w:r>
        <w:t>y</w:t>
      </w:r>
      <w:r>
        <w:t>+</w:t>
      </w:r>
      <w:r>
        <w:t>z</w:t>
      </w:r>
      <w:r>
        <w:t>−</w:t>
      </w:r>
      <w:r>
        <w:t>3</w:t>
      </w:r>
      <w:r>
        <w:t>=</w:t>
      </w:r>
      <w:r>
        <w:t>0</w:t>
      </w:r>
      <w:r>
        <w:t>P:2x−2y+z−3=0</w:t>
      </w:r>
      <w:r>
        <w:t xml:space="preserve">, phương trình đường thẳng ∆ nằm trong mặt phẳng </w:t>
      </w:r>
      <w:r>
        <w:t>(P)</w:t>
      </w:r>
      <w:r>
        <w:t>,</w:t>
      </w:r>
      <w:r>
        <w:br/>
      </w:r>
      <w:r>
        <w:t xml:space="preserve">cắt </w:t>
      </w:r>
      <w:r>
        <w:t>d</w:t>
      </w:r>
      <w:r>
        <w:t xml:space="preserve"> và vuông góc với </w:t>
      </w:r>
      <w:r>
        <w:t>d</w:t>
      </w:r>
      <w:r>
        <w:t xml:space="preserve"> là</w:t>
      </w:r>
      <w:r>
        <w:br/>
      </w:r>
      <w:r>
        <w:rPr>
          <w:b/>
        </w:rPr>
        <w:t xml:space="preserve">A.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z</w:t>
      </w:r>
      <w:r>
        <w:t>=</w:t>
      </w:r>
      <w:r>
        <w:t>2</w:t>
      </w:r>
      <w:r>
        <w:t>−</w:t>
      </w:r>
      <w:r>
        <w:t>2</w:t>
      </w:r>
      <w:r>
        <w:t>t</w:t>
      </w:r>
      <w:r>
        <w:t>y</w:t>
      </w:r>
      <w:r>
        <w:t>=</w:t>
      </w:r>
      <w:r>
        <w:t>1</w:t>
      </w:r>
      <w:r>
        <w:t>−</w:t>
      </w:r>
      <w:r>
        <w:t>5</w:t>
      </w:r>
      <w:r>
        <w:t>t</w:t>
      </w:r>
      <w:r>
        <w:t>z</w:t>
      </w:r>
      <w:r>
        <w:t>=</w:t>
      </w:r>
      <w:r>
        <w:t>−</w:t>
      </w:r>
      <w:r>
        <w:t>5</w:t>
      </w:r>
      <w:r>
        <w:t>−</w:t>
      </w:r>
      <w:r>
        <w:t>6</w:t>
      </w:r>
      <w:r>
        <w:t>t</w:t>
      </w:r>
      <w:r>
        <w:t>z=2−2ty=1−5tz=−5−6t</w:t>
      </w:r>
      <w:r>
        <w:t>;</w:t>
      </w:r>
      <w:r>
        <w:t xml:space="preserve">            </w:t>
      </w:r>
      <w:r>
        <w:br/>
      </w:r>
      <w:r>
        <w:t xml:space="preserve"> </w:t>
      </w:r>
      <w:r>
        <w:br/>
      </w:r>
      <w:r>
        <w:rPr>
          <w:b/>
        </w:rPr>
        <w:t>B.</w:t>
      </w:r>
      <w:r>
        <w:t xml:space="preserve">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z</w:t>
      </w:r>
      <w:r>
        <w:t>=</w:t>
      </w:r>
      <w:r>
        <w:t>−</w:t>
      </w:r>
      <w:r>
        <w:t>2</w:t>
      </w:r>
      <w:r>
        <w:t>+</w:t>
      </w:r>
      <w:r>
        <w:t>2</w:t>
      </w:r>
      <w:r>
        <w:t>t</w:t>
      </w:r>
      <w:r>
        <w:t>y</w:t>
      </w:r>
      <w:r>
        <w:t>=</w:t>
      </w:r>
      <w:r>
        <w:t>−</w:t>
      </w:r>
      <w:r>
        <w:t>1</w:t>
      </w:r>
      <w:r>
        <w:t>+</w:t>
      </w:r>
      <w:r>
        <w:t>5</w:t>
      </w:r>
      <w:r>
        <w:t>t</w:t>
      </w:r>
      <w:r>
        <w:t>z</w:t>
      </w:r>
      <w:r>
        <w:t>=</w:t>
      </w:r>
      <w:r>
        <w:t>5</w:t>
      </w:r>
      <w:r>
        <w:t>−</w:t>
      </w:r>
      <w:r>
        <w:t>6</w:t>
      </w:r>
      <w:r>
        <w:t>t</w:t>
      </w:r>
      <w:r>
        <w:t>z=−2+2ty=−1+5tz=5−6t</w:t>
      </w:r>
      <w:r>
        <w:t>;</w:t>
      </w:r>
      <w:r>
        <w:t xml:space="preserve">            </w:t>
      </w:r>
      <w:r>
        <w:br/>
      </w:r>
      <w:r>
        <w:rPr>
          <w:b/>
        </w:rPr>
        <w:t>C.</w:t>
      </w:r>
      <w:r>
        <w:t xml:space="preserve">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z</w:t>
      </w:r>
      <w:r>
        <w:t>=</w:t>
      </w:r>
      <w:r>
        <w:t>−</w:t>
      </w:r>
      <w:r>
        <w:t>2</w:t>
      </w:r>
      <w:r>
        <w:t>−</w:t>
      </w:r>
      <w:r>
        <w:t>2</w:t>
      </w:r>
      <w:r>
        <w:t>t</w:t>
      </w:r>
      <w:r>
        <w:t>y</w:t>
      </w:r>
      <w:r>
        <w:t>=</w:t>
      </w:r>
      <w:r>
        <w:t>−</w:t>
      </w:r>
      <w:r>
        <w:t>1</w:t>
      </w:r>
      <w:r>
        <w:t>−</w:t>
      </w:r>
      <w:r>
        <w:t>5</w:t>
      </w:r>
      <w:r>
        <w:t>t</w:t>
      </w:r>
      <w:r>
        <w:t>z</w:t>
      </w:r>
      <w:r>
        <w:t>=</w:t>
      </w:r>
      <w:r>
        <w:t>5</w:t>
      </w:r>
      <w:r>
        <w:t>−</w:t>
      </w:r>
      <w:r>
        <w:t>6</w:t>
      </w:r>
      <w:r>
        <w:t>t</w:t>
      </w:r>
      <w:r>
        <w:t>z=−2−2ty=−1−5tz=5−6t</w:t>
      </w:r>
      <w:r>
        <w:t>;</w:t>
      </w:r>
      <w:r>
        <w:t xml:space="preserve">            </w:t>
      </w:r>
      <w:r>
        <w:br/>
      </w:r>
      <w:r>
        <w:rPr>
          <w:b/>
        </w:rPr>
        <w:t>D.</w:t>
      </w:r>
      <w:r>
        <w:t xml:space="preserve">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z</w:t>
      </w:r>
      <w:r>
        <w:t>=</w:t>
      </w:r>
      <w:r>
        <w:t>−</w:t>
      </w:r>
      <w:r>
        <w:t>2</w:t>
      </w:r>
      <w:r>
        <w:t>−</w:t>
      </w:r>
      <w:r>
        <w:t>2</w:t>
      </w:r>
      <w:r>
        <w:t>t</w:t>
      </w:r>
      <w:r>
        <w:t>y</w:t>
      </w:r>
      <w:r>
        <w:t>=</w:t>
      </w:r>
      <w:r>
        <w:t>1</w:t>
      </w:r>
      <w:r>
        <w:t>−</w:t>
      </w:r>
      <w:r>
        <w:t>5</w:t>
      </w:r>
      <w:r>
        <w:t>t</w:t>
      </w:r>
      <w:r>
        <w:t>z</w:t>
      </w:r>
      <w:r>
        <w:t>=</w:t>
      </w:r>
      <w:r>
        <w:t>5</w:t>
      </w:r>
      <w:r>
        <w:t>+</w:t>
      </w:r>
      <w:r>
        <w:t>6</w:t>
      </w:r>
      <w:r>
        <w:t>t</w:t>
      </w:r>
      <w:r>
        <w:t>z=−2−2ty=1−5tz=5+6t</w:t>
      </w:r>
      <w:r>
        <w:t>.</w:t>
      </w:r>
      <w:r>
        <w:br/>
      </w:r>
      <w:r>
        <w:rPr>
          <w:b/>
        </w:rPr>
        <w:t xml:space="preserve">Câu 30. </w:t>
      </w:r>
      <w:r>
        <w:t>Ký hiệu S là diện tích hình phẳng giới hạn bởi đồ thị hàm số y = f(x), trục</w:t>
      </w:r>
      <w:r>
        <w:br/>
      </w:r>
      <w:r>
        <w:t>hoành, đường x = a, x = b (như hình vẽ). Khẳng định nào sau đây là đúng?</w:t>
      </w:r>
      <w:r>
        <w:br/>
      </w:r>
      <w:r>
        <w:drawing>
          <wp:inline xmlns:a="http://schemas.openxmlformats.org/drawingml/2006/main" xmlns:pic="http://schemas.openxmlformats.org/drawingml/2006/picture">
            <wp:extent cx="3810000" cy="3105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d1a547717424c469c534562809c99f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5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</w:t>
      </w:r>
      <w:r>
        <w:t xml:space="preserve"> </w:t>
      </w:r>
      <w:r>
        <w:t>S</w:t>
      </w:r>
      <w:r>
        <w:t>=</w:t>
      </w:r>
      <w:r>
        <w:t>∣</w:t>
      </w:r>
      <w:r>
        <w:t>∣</w:t>
      </w:r>
      <w:r>
        <w:t>∣</w:t>
      </w:r>
      <w:r>
        <w:t>c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b</w:t>
      </w:r>
      <w:r>
        <w:t>∫</w:t>
      </w:r>
      <w:r>
        <w:t>c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∣</w:t>
      </w:r>
      <w:r>
        <w:t>∣</w:t>
      </w:r>
      <w:r>
        <w:t>∣</w:t>
      </w:r>
      <w:r>
        <w:t>S=∫acfxdx+∫cbfxdx</w:t>
      </w:r>
      <w:r>
        <w:t xml:space="preserve">;                           </w:t>
      </w:r>
      <w:r>
        <w:br/>
      </w:r>
      <w:r>
        <w:rPr>
          <w:b/>
        </w:rPr>
        <w:t xml:space="preserve">B. </w:t>
      </w:r>
      <w:r>
        <w:t>S</w:t>
      </w:r>
      <w:r>
        <w:t>=</w:t>
      </w:r>
      <w:r>
        <w:t>−</w:t>
      </w:r>
      <w:r>
        <w:t>c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b</w:t>
      </w:r>
      <w:r>
        <w:t>∫</w:t>
      </w:r>
      <w:r>
        <w:t>c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S=−∫acfxdx+∫cbfxdx</w:t>
      </w:r>
      <w:r>
        <w:t xml:space="preserve">;                          </w:t>
      </w:r>
      <w:r>
        <w:br/>
      </w:r>
      <w:r>
        <w:rPr>
          <w:b/>
        </w:rPr>
        <w:t>C.</w:t>
      </w:r>
      <w:r>
        <w:t xml:space="preserve"> </w:t>
      </w:r>
      <w:r>
        <w:t>S</w:t>
      </w:r>
      <w:r>
        <w:t>=</w:t>
      </w:r>
      <w:r>
        <w:t>c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b</w:t>
      </w:r>
      <w:r>
        <w:t>∫</w:t>
      </w:r>
      <w:r>
        <w:t>c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S=∫acfxdx+∫cbfxdx</w:t>
      </w:r>
      <w:r>
        <w:t xml:space="preserve">;                             </w:t>
      </w:r>
      <w:r>
        <w:br/>
      </w:r>
      <w:r>
        <w:rPr>
          <w:b/>
        </w:rPr>
        <w:t>D.</w:t>
      </w:r>
      <w:r>
        <w:t xml:space="preserve"> </w:t>
      </w:r>
      <w:r>
        <w:t>S</w:t>
      </w:r>
      <w:r>
        <w:t>=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S=∫abfxdx</w:t>
      </w:r>
      <w:r>
        <w:t>.</w:t>
      </w:r>
      <w:r>
        <w:br/>
      </w:r>
      <w:r>
        <w:br/>
      </w:r>
      <w:r>
        <w:br/>
      </w:r>
      <w:r>
        <w:rPr>
          <w:b/>
        </w:rPr>
        <w:t xml:space="preserve">Câu 31. </w:t>
      </w:r>
      <w:r>
        <w:t xml:space="preserve">Biết </w:t>
      </w:r>
      <w:r>
        <w:t>1</w:t>
      </w:r>
      <w:r>
        <w:t>2</w:t>
      </w:r>
      <w:r>
        <w:t>∫</w:t>
      </w:r>
      <w:r>
        <w:t>0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d</w:t>
      </w:r>
      <w:r>
        <w:t>x</w:t>
      </w:r>
      <w:r>
        <w:t>=</w:t>
      </w:r>
      <w:r>
        <w:t>a</w:t>
      </w:r>
      <w:r>
        <w:t>ln</w:t>
      </w:r>
      <w:r>
        <w:t>3</w:t>
      </w:r>
      <w:r>
        <w:t>+</w:t>
      </w:r>
      <w:r>
        <w:t>b</w:t>
      </w:r>
      <w:r>
        <w:t>ln</w:t>
      </w:r>
      <w:r>
        <w:t>2</w:t>
      </w:r>
      <w:r>
        <w:t>+</w:t>
      </w:r>
      <w:r>
        <w:t>c</w:t>
      </w:r>
      <w:r>
        <w:t>∫0(1)/(2)(2x−1)/(x+1)dx=aln3+bln2+c</w:t>
      </w:r>
      <w:r>
        <w:t xml:space="preserve"> </w:t>
      </w:r>
      <w:r>
        <w:t>(</w:t>
      </w:r>
      <w:r>
        <w:t>a, b, c</w:t>
      </w:r>
      <w:r>
        <w:t xml:space="preserve"> là các số nguyên). Giá trị </w:t>
      </w:r>
      <w:r>
        <w:t xml:space="preserve">a + b – c </w:t>
      </w:r>
      <w:r>
        <w:t>bằng</w:t>
      </w:r>
      <w:r>
        <w:br/>
      </w:r>
      <w:r>
        <w:rPr>
          <w:b/>
        </w:rPr>
        <w:t>A.</w:t>
      </w:r>
      <w:r>
        <w:t xml:space="preserve"> 3 ; </w:t>
      </w:r>
      <w:r>
        <w:br/>
      </w:r>
      <w:r>
        <w:rPr>
          <w:b/>
        </w:rPr>
        <w:t>B.</w:t>
      </w:r>
      <w:r>
        <w:t xml:space="preserve"> 2 ; </w:t>
      </w:r>
      <w:r>
        <w:br/>
      </w:r>
      <w:r>
        <w:rPr>
          <w:b/>
        </w:rPr>
        <w:t>C.</w:t>
      </w:r>
      <w:r>
        <w:t xml:space="preserve"> – 4 ; </w:t>
      </w:r>
      <w:r>
        <w:br/>
      </w:r>
      <w:r>
        <w:rPr>
          <w:b/>
        </w:rPr>
        <w:t>D.</w:t>
      </w:r>
      <w:r>
        <w:t xml:space="preserve"> – 1. </w:t>
      </w:r>
      <w:r>
        <w:br/>
      </w:r>
      <w:r>
        <w:rPr>
          <w:b/>
        </w:rPr>
        <w:t xml:space="preserve">Câu 32. </w:t>
      </w:r>
      <w:r>
        <w:t xml:space="preserve">Cho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+</w:t>
      </w:r>
      <w:r>
        <w:t>a</w:t>
      </w:r>
      <w:r>
        <w:t>x</w:t>
      </w:r>
      <w:r>
        <w:t>2</w:t>
      </w:r>
      <w:r>
        <w:t>+</w:t>
      </w:r>
      <w:r>
        <w:t>b</w:t>
      </w:r>
      <w:r>
        <w:t>x</w:t>
      </w:r>
      <w:r>
        <w:t>+</w:t>
      </w:r>
      <w:r>
        <w:t>c</w:t>
      </w:r>
      <w:r>
        <w:t>f(x)=x^(3)+ax^(2)+bx+c</w:t>
      </w:r>
      <w:r>
        <w:t xml:space="preserve"> </w:t>
      </w:r>
      <w:r>
        <w:t xml:space="preserve">và </w:t>
      </w:r>
      <w:r>
        <w:t>g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d</w:t>
      </w:r>
      <w:r>
        <w:t>x</w:t>
      </w:r>
      <w:r>
        <w:t>+</w:t>
      </w:r>
      <w:r>
        <w:t>e</w:t>
      </w:r>
      <w:r>
        <w:t>)</w:t>
      </w:r>
      <w:r>
        <w:t>g(x)=f(dx+e)</w:t>
      </w:r>
      <w:r>
        <w:t xml:space="preserve"> </w:t>
      </w:r>
      <w:r>
        <w:t xml:space="preserve">với </w:t>
      </w:r>
      <w:r>
        <w:t>a</w:t>
      </w:r>
      <w:r>
        <w:t>,</w:t>
      </w:r>
      <w:r>
        <w:t>b</w:t>
      </w:r>
      <w:r>
        <w:t>,</w:t>
      </w:r>
      <w:r>
        <w:t>c</w:t>
      </w:r>
      <w:r>
        <w:t>,</w:t>
      </w:r>
      <w:r>
        <w:t>d</w:t>
      </w:r>
      <w:r>
        <w:t>,</w:t>
      </w:r>
      <w:r>
        <w:t>e</w:t>
      </w:r>
      <w:r>
        <w:t>∈</w:t>
      </w:r>
      <w:r>
        <w:t>R</w:t>
      </w:r>
      <w:r>
        <w:t>a,b,c,d,e∈ℝ</w:t>
      </w:r>
      <w:r>
        <w:t xml:space="preserve"> </w:t>
      </w:r>
      <w:r>
        <w:t>có đồ thị như</w:t>
      </w:r>
      <w:r>
        <w:br/>
      </w:r>
      <w:r>
        <w:t xml:space="preserve">hình vẽ bên, trong đó đường cong đậm hơn là đồ thị của hàm số </w:t>
      </w:r>
      <w:r>
        <w:t xml:space="preserve">y = f(x). </w:t>
      </w:r>
      <w:r>
        <w:t>Diện tích</w:t>
      </w:r>
      <w:r>
        <w:br/>
      </w:r>
      <w:r>
        <w:t xml:space="preserve">hình phẳng giới hạn bởi hai đường cong </w:t>
      </w:r>
      <w:r>
        <w:t>y = f(x)</w:t>
      </w:r>
      <w:r>
        <w:t xml:space="preserve"> và </w:t>
      </w:r>
      <w:r>
        <w:t>y = g(x)</w:t>
      </w:r>
      <w:r>
        <w:t xml:space="preserve"> gần nhất với kết quả nào</w:t>
      </w:r>
      <w:r>
        <w:br/>
      </w:r>
      <w:r>
        <w:t>dưới đây?</w:t>
      </w:r>
      <w:r>
        <w:br/>
      </w:r>
      <w:r>
        <w:drawing>
          <wp:inline xmlns:a="http://schemas.openxmlformats.org/drawingml/2006/main" xmlns:pic="http://schemas.openxmlformats.org/drawingml/2006/picture">
            <wp:extent cx="302895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bb0a1cbb6284488a019a1f6fa50269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05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</w:t>
      </w:r>
      <w:r>
        <w:t xml:space="preserve"> 3,67; </w:t>
      </w:r>
      <w:r>
        <w:br/>
      </w:r>
      <w:r>
        <w:rPr>
          <w:b/>
        </w:rPr>
        <w:t>B.</w:t>
      </w:r>
      <w:r>
        <w:t xml:space="preserve"> 4,5; </w:t>
      </w:r>
      <w:r>
        <w:br/>
      </w:r>
      <w:r>
        <w:rPr>
          <w:b/>
        </w:rPr>
        <w:t>C.</w:t>
      </w:r>
      <w:r>
        <w:t xml:space="preserve"> 4,25; </w:t>
      </w:r>
      <w:r>
        <w:br/>
      </w:r>
      <w:r>
        <w:rPr>
          <w:b/>
        </w:rPr>
        <w:t>D.</w:t>
      </w:r>
      <w:r>
        <w:t xml:space="preserve"> 3,63.</w:t>
      </w:r>
      <w:r>
        <w:br/>
      </w:r>
      <w:r>
        <w:rPr>
          <w:b/>
        </w:rPr>
        <w:t xml:space="preserve">Câu 33. </w:t>
      </w:r>
      <w:r>
        <w:t xml:space="preserve">Nguyên hàm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√</w:t>
      </w:r>
      <w:r>
        <w:t>3</w:t>
      </w:r>
      <w:r>
        <w:t>x</w:t>
      </w:r>
      <w:r>
        <w:t>+</w:t>
      </w:r>
      <w:r>
        <w:t>2</w:t>
      </w:r>
      <w:r>
        <w:t>fx=√(3x+2)</w:t>
      </w:r>
      <w:r>
        <w:t xml:space="preserve"> </w:t>
      </w:r>
      <w:r>
        <w:t>là</w:t>
      </w:r>
      <w:r>
        <w:br/>
      </w:r>
      <w:r>
        <w:rPr>
          <w:b/>
        </w:rPr>
        <w:t>A.</w:t>
      </w:r>
      <w:r>
        <w:t xml:space="preserve"> </w:t>
      </w:r>
      <w:r>
        <w:t>1</w:t>
      </w:r>
      <w:r>
        <w:t>3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√</w:t>
      </w:r>
      <w:r>
        <w:t>3</w:t>
      </w:r>
      <w:r>
        <w:t>x</w:t>
      </w:r>
      <w:r>
        <w:t>+</w:t>
      </w:r>
      <w:r>
        <w:t>2</w:t>
      </w:r>
      <w:r>
        <w:t>+</w:t>
      </w:r>
      <w:r>
        <w:t>C</w:t>
      </w:r>
      <w:r>
        <w:t>(1)/(3)3x+2√(3x+2)+C</w:t>
      </w:r>
      <w:r>
        <w:t>;</w:t>
      </w:r>
      <w:r>
        <w:t xml:space="preserve">         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2</w:t>
      </w:r>
      <w:r>
        <w:t>3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√</w:t>
      </w:r>
      <w:r>
        <w:t>3</w:t>
      </w:r>
      <w:r>
        <w:t>x</w:t>
      </w:r>
      <w:r>
        <w:t>+</w:t>
      </w:r>
      <w:r>
        <w:t>2</w:t>
      </w:r>
      <w:r>
        <w:t>+</w:t>
      </w:r>
      <w:r>
        <w:t>C</w:t>
      </w:r>
      <w:r>
        <w:t>(2)/(3)3x+2√(3x+2)+C</w:t>
      </w:r>
      <w:r>
        <w:t>;</w:t>
      </w:r>
      <w:r>
        <w:br/>
      </w:r>
      <w:r>
        <w:rPr>
          <w:b/>
        </w:rPr>
        <w:t>C.</w:t>
      </w:r>
      <w:r>
        <w:t xml:space="preserve"> </w:t>
      </w:r>
      <w:r>
        <w:t>3</w:t>
      </w:r>
      <w:r>
        <w:t>2</w:t>
      </w:r>
      <w:r>
        <w:t>1</w:t>
      </w:r>
      <w:r>
        <w:t>√</w:t>
      </w:r>
      <w:r>
        <w:t>3</w:t>
      </w:r>
      <w:r>
        <w:t>x</w:t>
      </w:r>
      <w:r>
        <w:t>+</w:t>
      </w:r>
      <w:r>
        <w:t>2</w:t>
      </w:r>
      <w:r>
        <w:t>+</w:t>
      </w:r>
      <w:r>
        <w:t>C</w:t>
      </w:r>
      <w:r>
        <w:t>(3)/(2)(1)/(√(3x+2))+C</w:t>
      </w:r>
      <w:r>
        <w:t>;</w:t>
      </w:r>
      <w:r>
        <w:t xml:space="preserve">                                             </w:t>
      </w:r>
      <w:r>
        <w:br/>
      </w:r>
      <w:r>
        <w:rPr>
          <w:b/>
        </w:rPr>
        <w:t xml:space="preserve">D. </w:t>
      </w:r>
      <w:r>
        <w:t>2</w:t>
      </w:r>
      <w:r>
        <w:t>9</w:t>
      </w:r>
      <w:r>
        <w:t>(</w:t>
      </w:r>
      <w:r>
        <w:t>3</w:t>
      </w:r>
      <w:r>
        <w:t>x</w:t>
      </w:r>
      <w:r>
        <w:t>+</w:t>
      </w:r>
      <w:r>
        <w:t>2</w:t>
      </w:r>
      <w:r>
        <w:t>)</w:t>
      </w:r>
      <w:r>
        <w:t>√</w:t>
      </w:r>
      <w:r>
        <w:t>3</w:t>
      </w:r>
      <w:r>
        <w:t>x</w:t>
      </w:r>
      <w:r>
        <w:t>+</w:t>
      </w:r>
      <w:r>
        <w:t>2</w:t>
      </w:r>
      <w:r>
        <w:t>+</w:t>
      </w:r>
      <w:r>
        <w:t>C</w:t>
      </w:r>
      <w:r>
        <w:t>(2)/(9)3x+2√(3x+2)+C</w:t>
      </w:r>
      <w:r>
        <w:t>.</w:t>
      </w:r>
      <w:r>
        <w:br/>
      </w:r>
      <w:r>
        <w:rPr>
          <w:b/>
        </w:rPr>
        <w:t xml:space="preserve">Câu 34. </w:t>
      </w:r>
      <w:r>
        <w:t xml:space="preserve">Cho hàm số </w:t>
      </w:r>
      <w:r>
        <w:t>f(x)</w:t>
      </w:r>
      <w:r>
        <w:t xml:space="preserve"> có đạo hàm </w:t>
      </w:r>
      <w:r>
        <w:t>f’(x)</w:t>
      </w:r>
      <w:r>
        <w:t xml:space="preserve"> liên tục trên </w:t>
      </w:r>
      <w:r>
        <w:t>[a; b]</w:t>
      </w:r>
      <w:r>
        <w:t xml:space="preserve">, </w:t>
      </w:r>
      <w:r>
        <w:t>f(b)</w:t>
      </w:r>
      <w:r>
        <w:t xml:space="preserve"> và </w:t>
      </w:r>
      <w:r>
        <w:t>b</w:t>
      </w:r>
      <w:r>
        <w:t>∫</w:t>
      </w:r>
      <w:r>
        <w:t>a</w:t>
      </w:r>
      <w:r>
        <w:t>f</w:t>
      </w:r>
      <w:r>
        <w:t>′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1</w:t>
      </w:r>
      <w:r>
        <w:t>∫abf^(')xdx=1</w:t>
      </w:r>
      <w:r>
        <w:t>, khi</w:t>
      </w:r>
      <w:r>
        <w:br/>
      </w:r>
      <w:r>
        <w:t xml:space="preserve">đó </w:t>
      </w:r>
      <w:r>
        <w:t>f(a)</w:t>
      </w:r>
      <w:r>
        <w:t xml:space="preserve"> bằng</w:t>
      </w:r>
      <w:r>
        <w:br/>
      </w:r>
      <w:r>
        <w:rPr>
          <w:b/>
        </w:rPr>
        <w:t>A.</w:t>
      </w:r>
      <w:r>
        <w:t xml:space="preserve"> – 6; </w:t>
      </w:r>
      <w:r>
        <w:br/>
      </w:r>
      <w:r>
        <w:rPr>
          <w:b/>
        </w:rPr>
        <w:t>B.</w:t>
      </w:r>
      <w:r>
        <w:t xml:space="preserve"> – 4; </w:t>
      </w:r>
      <w:r>
        <w:br/>
      </w:r>
      <w:r>
        <w:rPr>
          <w:b/>
        </w:rPr>
        <w:t>C.</w:t>
      </w:r>
      <w:r>
        <w:t xml:space="preserve"> 4; </w:t>
      </w:r>
      <w:r>
        <w:br/>
      </w:r>
      <w:r>
        <w:rPr>
          <w:b/>
        </w:rPr>
        <w:t>D.</w:t>
      </w:r>
      <w:r>
        <w:t xml:space="preserve"> 6. </w:t>
      </w:r>
      <w:r>
        <w:br/>
      </w:r>
      <w:r>
        <w:rPr>
          <w:b/>
        </w:rPr>
        <w:t xml:space="preserve">Câu 35. </w:t>
      </w:r>
      <w:r>
        <w:t xml:space="preserve">Cho số phức </w:t>
      </w:r>
      <w:r>
        <w:t>z = 3 – 4i</w:t>
      </w:r>
      <w:r>
        <w:t>. Tìm phần thực và phần ảo của số phức</w:t>
      </w:r>
      <w:r>
        <w:t xml:space="preserve"> z</w:t>
      </w:r>
      <w:r>
        <w:t>.</w:t>
      </w:r>
      <w:r>
        <w:br/>
      </w:r>
      <w:r>
        <w:rPr>
          <w:b/>
        </w:rPr>
        <w:t xml:space="preserve">A. </w:t>
      </w:r>
      <w:r>
        <w:t xml:space="preserve">Phần thực là </w:t>
      </w:r>
      <w:r>
        <w:t>3</w:t>
      </w:r>
      <w:r>
        <w:t xml:space="preserve"> và phần ảo là </w:t>
      </w:r>
      <w:r>
        <w:t>– 4;</w:t>
      </w:r>
      <w:r>
        <w:br/>
      </w:r>
      <w:r>
        <w:rPr>
          <w:b/>
        </w:rPr>
        <w:t xml:space="preserve">B. </w:t>
      </w:r>
      <w:r>
        <w:t xml:space="preserve">Phần thực là </w:t>
      </w:r>
      <w:r>
        <w:t>– 4</w:t>
      </w:r>
      <w:r>
        <w:t xml:space="preserve"> và phần ảo là</w:t>
      </w:r>
      <w:r>
        <w:t xml:space="preserve"> 3i </w:t>
      </w:r>
      <w:r>
        <w:t>;</w:t>
      </w:r>
      <w:r>
        <w:br/>
      </w:r>
      <w:r>
        <w:rPr>
          <w:b/>
        </w:rPr>
        <w:t>C.</w:t>
      </w:r>
      <w:r>
        <w:t xml:space="preserve"> </w:t>
      </w:r>
      <w:r>
        <w:t xml:space="preserve">Phần thực là </w:t>
      </w:r>
      <w:r>
        <w:t>– 4</w:t>
      </w:r>
      <w:r>
        <w:t xml:space="preserve"> và phần ảo là</w:t>
      </w:r>
      <w:r>
        <w:t xml:space="preserve"> 3 </w:t>
      </w:r>
      <w:r>
        <w:t>;</w:t>
      </w:r>
      <w:r>
        <w:br/>
      </w:r>
      <w:r>
        <w:rPr>
          <w:b/>
        </w:rPr>
        <w:t xml:space="preserve">D. </w:t>
      </w:r>
      <w:r>
        <w:t xml:space="preserve">Phần thực là </w:t>
      </w:r>
      <w:r>
        <w:t>3</w:t>
      </w:r>
      <w:r>
        <w:t xml:space="preserve"> và phần ảo là </w:t>
      </w:r>
      <w:r>
        <w:t>– 4i</w:t>
      </w:r>
      <w:r>
        <w:t>.</w:t>
      </w:r>
      <w:r>
        <w:br/>
      </w:r>
      <w:r>
        <w:rPr>
          <w:b/>
        </w:rPr>
        <w:t xml:space="preserve">Câu 36. </w:t>
      </w:r>
      <w:r>
        <w:t xml:space="preserve">Biết số phức </w:t>
      </w:r>
      <w:r>
        <w:t>z = –3 + 4i</w:t>
      </w:r>
      <w:r>
        <w:t xml:space="preserve"> là một nghiệm của phương trình </w:t>
      </w:r>
      <w:r>
        <w:t>z</w:t>
      </w:r>
      <w:r>
        <w:t>2</w:t>
      </w:r>
      <w:r>
        <w:t>+</w:t>
      </w:r>
      <w:r>
        <w:t>a</w:t>
      </w:r>
      <w:r>
        <w:t>z</w:t>
      </w:r>
      <w:r>
        <w:t>+</w:t>
      </w:r>
      <w:r>
        <w:t>b</w:t>
      </w:r>
      <w:r>
        <w:t>=</w:t>
      </w:r>
      <w:r>
        <w:t>0</w:t>
      </w:r>
      <w:r>
        <w:t>z^(2)+az+b=0</w:t>
      </w:r>
      <w:r>
        <w:t>, trong</w:t>
      </w:r>
      <w:r>
        <w:br/>
      </w:r>
      <w:r>
        <w:t xml:space="preserve">đó </w:t>
      </w:r>
      <w:r>
        <w:t>a, b</w:t>
      </w:r>
      <w:r>
        <w:t xml:space="preserve"> là các số thực. Tính </w:t>
      </w:r>
      <w:r>
        <w:t>a – b</w:t>
      </w:r>
      <w:r>
        <w:t>.</w:t>
      </w:r>
      <w:r>
        <w:br/>
      </w:r>
      <w:r>
        <w:rPr>
          <w:b/>
        </w:rPr>
        <w:t>A.</w:t>
      </w:r>
      <w:r>
        <w:t xml:space="preserve"> – 11 ;</w:t>
      </w:r>
      <w:r>
        <w:br/>
      </w:r>
      <w:r>
        <w:rPr>
          <w:b/>
        </w:rPr>
        <w:t>B.</w:t>
      </w:r>
      <w:r>
        <w:t xml:space="preserve"> 1 ; </w:t>
      </w:r>
      <w:r>
        <w:br/>
      </w:r>
      <w:r>
        <w:rPr>
          <w:b/>
        </w:rPr>
        <w:t>C.</w:t>
      </w:r>
      <w:r>
        <w:t xml:space="preserve"> – 31 ; </w:t>
      </w:r>
      <w:r>
        <w:br/>
      </w:r>
      <w:r>
        <w:rPr>
          <w:b/>
        </w:rPr>
        <w:t>D.</w:t>
      </w:r>
      <w:r>
        <w:t xml:space="preserve"> – 19.</w:t>
      </w:r>
      <w:r>
        <w:br/>
      </w:r>
      <w:r>
        <w:rPr>
          <w:b/>
        </w:rPr>
        <w:t xml:space="preserve">Câu 37. </w:t>
      </w:r>
      <w:r>
        <w:t xml:space="preserve">Cho tích phân </w:t>
      </w:r>
      <w:r>
        <w:t>I</w:t>
      </w:r>
      <w:r>
        <w:t>=</w:t>
      </w:r>
      <w:r>
        <w:t>1</w:t>
      </w:r>
      <w:r>
        <w:t>∫</w:t>
      </w:r>
      <w:r>
        <w:t>0</w:t>
      </w:r>
      <w:r>
        <w:t>(</w:t>
      </w:r>
      <w:r>
        <w:t>x</w:t>
      </w:r>
      <w:r>
        <w:t>+</w:t>
      </w:r>
      <w:r>
        <w:t>2</w:t>
      </w:r>
      <w:r>
        <w:t>)</w:t>
      </w:r>
      <w:r>
        <w:t>ln</w:t>
      </w:r>
      <w:r>
        <w:t>(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=</w:t>
      </w:r>
      <w:r>
        <w:t>a</w:t>
      </w:r>
      <w:r>
        <w:t>ln</w:t>
      </w:r>
      <w:r>
        <w:t>2</w:t>
      </w:r>
      <w:r>
        <w:t>−</w:t>
      </w:r>
      <w:r>
        <w:t>7</w:t>
      </w:r>
      <w:r>
        <w:t>b</w:t>
      </w:r>
      <w:r>
        <w:t>I=∫01x+2lnx+1dx=aln2−(7)/(b)</w:t>
      </w:r>
      <w:r>
        <w:t xml:space="preserve"> </w:t>
      </w:r>
      <w:r>
        <w:t>trong đó a, b là các số nguyên dương. Tổng a + b</w:t>
      </w:r>
      <w:r>
        <w:rPr>
          <w:vertAlign w:val="superscript"/>
        </w:rPr>
        <w:t>2</w:t>
      </w:r>
      <w:r>
        <w:t xml:space="preserve"> bằng</w:t>
      </w:r>
      <w:r>
        <w:br/>
      </w:r>
      <w:r>
        <w:rPr>
          <w:b/>
        </w:rPr>
        <w:t>A.</w:t>
      </w:r>
      <w:r>
        <w:t xml:space="preserve"> </w:t>
      </w:r>
      <w:r>
        <w:t>8;</w:t>
      </w:r>
      <w:r>
        <w:t xml:space="preserve">       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16;</w:t>
      </w:r>
      <w:r>
        <w:t xml:space="preserve">                            </w:t>
      </w:r>
      <w:r>
        <w:br/>
      </w:r>
      <w:r>
        <w:rPr>
          <w:b/>
        </w:rPr>
        <w:t>C.</w:t>
      </w:r>
      <w:r>
        <w:t xml:space="preserve"> </w:t>
      </w:r>
      <w:r>
        <w:t>20;</w:t>
      </w:r>
      <w:r>
        <w:t xml:space="preserve">         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>12.</w:t>
      </w:r>
      <w:r>
        <w:br/>
      </w:r>
      <w:r>
        <w:rPr>
          <w:b/>
        </w:rPr>
        <w:t xml:space="preserve">Câu 38. </w:t>
      </w:r>
      <w:r>
        <w:t xml:space="preserve">Cho số phức z, w khác 0 thỏa mãn </w:t>
      </w:r>
      <w:r>
        <w:t>z</w:t>
      </w:r>
      <w:r>
        <w:t>+</w:t>
      </w:r>
      <w:r>
        <w:t>w</w:t>
      </w:r>
      <w:r>
        <w:t>≠</w:t>
      </w:r>
      <w:r>
        <w:t>0</w:t>
      </w:r>
      <w:r>
        <w:t>z+w≠0</w:t>
      </w:r>
      <w:r>
        <w:t xml:space="preserve"> </w:t>
      </w:r>
      <w:r>
        <w:t xml:space="preserve">và </w:t>
      </w:r>
      <w:r>
        <w:t>1</w:t>
      </w:r>
      <w:r>
        <w:t>z</w:t>
      </w:r>
      <w:r>
        <w:t>+</w:t>
      </w:r>
      <w:r>
        <w:t>3</w:t>
      </w:r>
      <w:r>
        <w:t>w</w:t>
      </w:r>
      <w:r>
        <w:t>=</w:t>
      </w:r>
      <w:r>
        <w:t>6</w:t>
      </w:r>
      <w:r>
        <w:t>z</w:t>
      </w:r>
      <w:r>
        <w:t>+</w:t>
      </w:r>
      <w:r>
        <w:t>w</w:t>
      </w:r>
      <w:r>
        <w:t>(1)/(z)+(3)/(w)=(6)/(z+w)</w:t>
      </w:r>
      <w:r>
        <w:t xml:space="preserve">. Khi đó </w:t>
      </w:r>
      <w:r>
        <w:t>∣</w:t>
      </w:r>
      <w:r>
        <w:t>∣</w:t>
      </w:r>
      <w:r>
        <w:t>z</w:t>
      </w:r>
      <w:r>
        <w:t>w</w:t>
      </w:r>
      <w:r>
        <w:t>∣</w:t>
      </w:r>
      <w:r>
        <w:t>∣</w:t>
      </w:r>
      <w:r>
        <w:t>(z)/(w)</w:t>
      </w:r>
      <w:r>
        <w:t xml:space="preserve"> </w:t>
      </w:r>
      <w:r>
        <w:t>bằng:</w:t>
      </w:r>
      <w:r>
        <w:br/>
      </w:r>
      <w:r>
        <w:rPr>
          <w:b/>
        </w:rPr>
        <w:t xml:space="preserve">A. </w:t>
      </w:r>
      <w:r>
        <w:t>1</w:t>
      </w:r>
      <w:r>
        <w:t>√</w:t>
      </w:r>
      <w:r>
        <w:t>3</w:t>
      </w:r>
      <w:r>
        <w:t>(1)/(√(3))</w:t>
      </w:r>
      <w:r>
        <w:t>;</w:t>
      </w:r>
      <w:r>
        <w:t xml:space="preserve">   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3;</w:t>
      </w:r>
      <w:r>
        <w:t xml:space="preserve">                              </w:t>
      </w:r>
      <w:r>
        <w:br/>
      </w:r>
      <w:r>
        <w:rPr>
          <w:b/>
        </w:rPr>
        <w:t xml:space="preserve">C. </w:t>
      </w:r>
      <w:r>
        <w:t>√</w:t>
      </w:r>
      <w:r>
        <w:t>3</w:t>
      </w:r>
      <w:r>
        <w:t>√(3)</w:t>
      </w:r>
      <w:r>
        <w:t>;</w:t>
      </w:r>
      <w:r>
        <w:t xml:space="preserve">                           </w:t>
      </w:r>
      <w:r>
        <w:br/>
      </w:r>
      <w:r>
        <w:rPr>
          <w:b/>
        </w:rPr>
        <w:t xml:space="preserve">D. </w:t>
      </w:r>
      <w:r>
        <w:t>1</w:t>
      </w:r>
      <w:r>
        <w:t>3</w:t>
      </w:r>
      <w:r>
        <w:t>(1)/(3)</w:t>
      </w:r>
      <w:r>
        <w:t>.</w:t>
      </w:r>
      <w:r>
        <w:br/>
      </w:r>
      <w:r>
        <w:rPr>
          <w:b/>
        </w:rPr>
        <w:t xml:space="preserve">Câu 39. </w:t>
      </w:r>
      <w:r>
        <w:t xml:space="preserve">Biết rằng có duy nhất 1 cặp số thực </w:t>
      </w:r>
      <w:r>
        <w:t>(x; y)</w:t>
      </w:r>
      <w:r>
        <w:t xml:space="preserve"> thỏa mãn </w:t>
      </w:r>
      <w:r>
        <w:t>(</w:t>
      </w:r>
      <w:r>
        <w:t>x</w:t>
      </w:r>
      <w:r>
        <w:t>+</w:t>
      </w:r>
      <w:r>
        <w:t>y</w:t>
      </w:r>
      <w:r>
        <w:t>)</w:t>
      </w:r>
      <w:r>
        <w:t>+</w:t>
      </w:r>
      <w:r>
        <w:t>(</w:t>
      </w:r>
      <w:r>
        <w:t>x</w:t>
      </w:r>
      <w:r>
        <w:t>−</w:t>
      </w:r>
      <w:r>
        <w:t>y</w:t>
      </w:r>
      <w:r>
        <w:t>)</w:t>
      </w:r>
      <w:r>
        <w:t>i</w:t>
      </w:r>
      <w:r>
        <w:t>=</w:t>
      </w:r>
      <w:r>
        <w:t>5</w:t>
      </w:r>
      <w:r>
        <w:t>+</w:t>
      </w:r>
      <w:r>
        <w:t>3</w:t>
      </w:r>
      <w:r>
        <w:t>i</w:t>
      </w:r>
      <w:r>
        <w:t>x+y+x−yi=5+3i</w:t>
      </w:r>
      <w:r>
        <w:t>.</w:t>
      </w:r>
      <w:r>
        <w:br/>
      </w:r>
      <w:r>
        <w:t>T</w:t>
      </w:r>
      <w:r>
        <w:t>ính S = x + 2y.</w:t>
      </w:r>
      <w:r>
        <w:br/>
      </w:r>
      <w:r>
        <w:rPr>
          <w:b/>
        </w:rPr>
        <w:t>A.</w:t>
      </w:r>
      <w:r>
        <w:t xml:space="preserve"> S = 4; </w:t>
      </w:r>
      <w:r>
        <w:br/>
      </w:r>
      <w:r>
        <w:rPr>
          <w:b/>
        </w:rPr>
        <w:t>B.</w:t>
      </w:r>
      <w:r>
        <w:t xml:space="preserve"> S = 3; </w:t>
      </w:r>
      <w:r>
        <w:br/>
      </w:r>
      <w:r>
        <w:rPr>
          <w:b/>
        </w:rPr>
        <w:t>C.</w:t>
      </w:r>
      <w:r>
        <w:t xml:space="preserve"> S = 5; </w:t>
      </w:r>
      <w:r>
        <w:br/>
      </w:r>
      <w:r>
        <w:rPr>
          <w:b/>
        </w:rPr>
        <w:t>D.</w:t>
      </w:r>
      <w:r>
        <w:t xml:space="preserve"> S = 6.</w:t>
      </w:r>
      <w:r>
        <w:br/>
      </w:r>
      <w:r>
        <w:rPr>
          <w:b/>
        </w:rPr>
        <w:t xml:space="preserve">Câu 40. </w:t>
      </w:r>
      <w:r>
        <w:t xml:space="preserve">Biết </w:t>
      </w:r>
      <w:r>
        <w:t>π</w:t>
      </w:r>
      <w:r>
        <w:t>2</w:t>
      </w:r>
      <w:r>
        <w:t>∫</w:t>
      </w:r>
      <w:r>
        <w:t>π</w:t>
      </w:r>
      <w:r>
        <w:t>3</w:t>
      </w:r>
      <w:r>
        <w:t>√</w:t>
      </w:r>
      <w:r>
        <w:t>4</w:t>
      </w:r>
      <w:r>
        <w:t>sin</w:t>
      </w:r>
      <w:r>
        <w:t>x</w:t>
      </w:r>
      <w:r>
        <w:t>+</w:t>
      </w:r>
      <w:r>
        <w:t>3</w:t>
      </w:r>
      <w:r>
        <w:t>c</w:t>
      </w:r>
      <w:r>
        <w:t>o</w:t>
      </w:r>
      <w:r>
        <w:t>s</w:t>
      </w:r>
      <w:r>
        <w:t>x</w:t>
      </w:r>
      <w:r>
        <w:t>+</w:t>
      </w:r>
      <w:r>
        <w:t>5</w:t>
      </w:r>
      <w:r>
        <w:t>e</w:t>
      </w:r>
      <w:r>
        <w:t>x</w:t>
      </w:r>
      <w:r>
        <w:t>.</w:t>
      </w:r>
      <w:r>
        <w:t>d</w:t>
      </w:r>
      <w:r>
        <w:t>x</w:t>
      </w:r>
      <w:r>
        <w:t>=</w:t>
      </w:r>
      <w:r>
        <w:t>√</w:t>
      </w:r>
      <w:r>
        <w:t>a</w:t>
      </w:r>
      <w:r>
        <w:t>n</w:t>
      </w:r>
      <w:r>
        <w:t>√</w:t>
      </w:r>
      <w:r>
        <w:t>e</w:t>
      </w:r>
      <w:r>
        <w:t>π</w:t>
      </w:r>
      <w:r>
        <w:t>−</w:t>
      </w:r>
      <w:r>
        <w:t>b</w:t>
      </w:r>
      <w:r>
        <w:t>m</w:t>
      </w:r>
      <w:r>
        <w:t>√</w:t>
      </w:r>
      <w:r>
        <w:t>e</w:t>
      </w:r>
      <w:r>
        <w:t>π</w:t>
      </w:r>
      <w:r>
        <w:t>∫(π)/(3)(π)/(2)(√(4sinx+3cosx+5))/(e^(x)).dx=(√(a))/(e^(π)n)−(b)/(e^(π)m)</w:t>
      </w:r>
      <w:r>
        <w:t xml:space="preserve">, trong đó </w:t>
      </w:r>
      <w:r>
        <w:t>a, b, m, n</w:t>
      </w:r>
      <w:r>
        <w:t xml:space="preserve"> là các số nguyên dương. Giá trị của biểu thức </w:t>
      </w:r>
      <w:r>
        <w:t>(a + b)(m + n)</w:t>
      </w:r>
      <w:r>
        <w:t xml:space="preserve"> bằng</w:t>
      </w:r>
      <w:r>
        <w:br/>
      </w:r>
      <w:r>
        <w:rPr>
          <w:b/>
        </w:rPr>
        <w:t>A.</w:t>
      </w:r>
      <w:r>
        <w:t xml:space="preserve"> 40; </w:t>
      </w:r>
      <w:r>
        <w:br/>
      </w:r>
      <w:r>
        <w:rPr>
          <w:b/>
        </w:rPr>
        <w:t>B.</w:t>
      </w:r>
      <w:r>
        <w:t xml:space="preserve"> 36;</w:t>
      </w:r>
      <w:r>
        <w:br/>
      </w:r>
      <w:r>
        <w:rPr>
          <w:b/>
        </w:rPr>
        <w:t>C.</w:t>
      </w:r>
      <w:r>
        <w:t xml:space="preserve"> 72; </w:t>
      </w:r>
      <w:r>
        <w:br/>
      </w:r>
      <w:r>
        <w:rPr>
          <w:b/>
        </w:rPr>
        <w:t>D.</w:t>
      </w:r>
      <w:r>
        <w:t xml:space="preserve"> 42.</w:t>
      </w:r>
      <w:r>
        <w:t xml:space="preserve">  </w:t>
      </w:r>
      <w:r>
        <w:br/>
      </w:r>
      <w:r>
        <w:rPr>
          <w:b/>
        </w:rPr>
        <w:t xml:space="preserve">Câu 41. </w:t>
      </w:r>
      <w:r>
        <w:t xml:space="preserve">Trong không gian </w:t>
      </w:r>
      <w:r>
        <w:t>Oxyz</w:t>
      </w:r>
      <w:r>
        <w:t xml:space="preserve">, mặt phẳng đi qua </w:t>
      </w:r>
      <w:r>
        <w:t>3</w:t>
      </w:r>
      <w:r>
        <w:t xml:space="preserve"> điểm </w:t>
      </w:r>
      <w:r>
        <w:t>A(1; 0; 0)</w:t>
      </w:r>
      <w:r>
        <w:t xml:space="preserve">, </w:t>
      </w:r>
      <w:r>
        <w:t>B(0; 2; 0)</w:t>
      </w:r>
      <w:r>
        <w:t xml:space="preserve">, </w:t>
      </w:r>
      <w:r>
        <w:t>C(0;</w:t>
      </w:r>
      <w:r>
        <w:br/>
      </w:r>
      <w:r>
        <w:t>0; 3)</w:t>
      </w:r>
      <w:r>
        <w:t xml:space="preserve"> có phương trình là</w:t>
      </w:r>
      <w:r>
        <w:br/>
      </w:r>
      <w:r>
        <w:rPr>
          <w:b/>
        </w:rPr>
        <w:t xml:space="preserve">A. </w:t>
      </w:r>
      <w:r>
        <w:t>x</w:t>
      </w:r>
      <w:r>
        <w:t>1</w:t>
      </w:r>
      <w:r>
        <w:t>+</w:t>
      </w:r>
      <w:r>
        <w:t>y</w:t>
      </w:r>
      <w:r>
        <w:t>2</w:t>
      </w:r>
      <w:r>
        <w:t>+</w:t>
      </w:r>
      <w:r>
        <w:t>z</w:t>
      </w:r>
      <w:r>
        <w:t>3</w:t>
      </w:r>
      <w:r>
        <w:t>=</w:t>
      </w:r>
      <w:r>
        <w:t>1</w:t>
      </w:r>
      <w:r>
        <w:t>(x)/(1)+(y)/(2)+(z)/(3)=1</w:t>
      </w:r>
      <w:r>
        <w:t>;</w:t>
      </w:r>
      <w:r>
        <w:t xml:space="preserve">           </w:t>
      </w:r>
      <w:r>
        <w:br/>
      </w:r>
      <w:r>
        <w:rPr>
          <w:b/>
        </w:rPr>
        <w:t>B.</w:t>
      </w:r>
      <w:r>
        <w:t xml:space="preserve"> </w:t>
      </w:r>
      <w:r>
        <w:t>x</w:t>
      </w:r>
      <w:r>
        <w:t>1</w:t>
      </w:r>
      <w:r>
        <w:t>+</w:t>
      </w:r>
      <w:r>
        <w:t>y</w:t>
      </w:r>
      <w:r>
        <w:t>2</w:t>
      </w:r>
      <w:r>
        <w:t>+</w:t>
      </w:r>
      <w:r>
        <w:t>z</w:t>
      </w:r>
      <w:r>
        <w:t>3</w:t>
      </w:r>
      <w:r>
        <w:t>=</w:t>
      </w:r>
      <w:r>
        <w:t>−</w:t>
      </w:r>
      <w:r>
        <w:t>1</w:t>
      </w:r>
      <w:r>
        <w:t>(x)/(1)+(y)/(2)+(z)/(3)=−1</w:t>
      </w:r>
      <w:r>
        <w:t>;</w:t>
      </w:r>
      <w:r>
        <w:t xml:space="preserve">        </w:t>
      </w:r>
      <w:r>
        <w:br/>
      </w:r>
      <w:r>
        <w:rPr>
          <w:b/>
        </w:rPr>
        <w:t xml:space="preserve">C. </w:t>
      </w:r>
      <w:r>
        <w:t>x</w:t>
      </w:r>
      <w:r>
        <w:t>1</w:t>
      </w:r>
      <w:r>
        <w:t>+</w:t>
      </w:r>
      <w:r>
        <w:t>y</w:t>
      </w:r>
      <w:r>
        <w:t>1</w:t>
      </w:r>
      <w:r>
        <w:t>+</w:t>
      </w:r>
      <w:r>
        <w:t>z</w:t>
      </w:r>
      <w:r>
        <w:t>3</w:t>
      </w:r>
      <w:r>
        <w:t>=</w:t>
      </w:r>
      <w:r>
        <w:t>1</w:t>
      </w:r>
      <w:r>
        <w:t>(x)/(1)+(y)/(1)+(z)/(3)=1</w:t>
      </w:r>
      <w:r>
        <w:t>;</w:t>
      </w:r>
      <w:r>
        <w:t xml:space="preserve">           </w:t>
      </w:r>
      <w:r>
        <w:br/>
      </w:r>
      <w:r>
        <w:rPr>
          <w:b/>
        </w:rPr>
        <w:t>D.</w:t>
      </w:r>
      <w:r>
        <w:t xml:space="preserve"> </w:t>
      </w:r>
      <w:r>
        <w:t>x</w:t>
      </w:r>
      <w:r>
        <w:t>1</w:t>
      </w:r>
      <w:r>
        <w:t>+</w:t>
      </w:r>
      <w:r>
        <w:t>y</w:t>
      </w:r>
      <w:r>
        <w:t>2</w:t>
      </w:r>
      <w:r>
        <w:t>+</w:t>
      </w:r>
      <w:r>
        <w:t>z</w:t>
      </w:r>
      <w:r>
        <w:t>3</w:t>
      </w:r>
      <w:r>
        <w:t>=</w:t>
      </w:r>
      <w:r>
        <w:t>0</w:t>
      </w:r>
      <w:r>
        <w:t>(x)/(1)+(y)/(2)+(z)/(3)=0</w:t>
      </w:r>
      <w:r>
        <w:t>.</w:t>
      </w:r>
      <w:r>
        <w:br/>
      </w:r>
      <w:r>
        <w:rPr>
          <w:b/>
        </w:rPr>
        <w:t xml:space="preserve">Câu 42. </w:t>
      </w:r>
      <w:r>
        <w:t xml:space="preserve">Tích phân </w:t>
      </w:r>
      <w:r>
        <w:t>I</w:t>
      </w:r>
      <w:r>
        <w:t>=</w:t>
      </w:r>
      <w:r>
        <w:t>1</w:t>
      </w:r>
      <w:r>
        <w:t>∫</w:t>
      </w:r>
      <w:r>
        <w:t>0</w:t>
      </w:r>
      <w:r>
        <w:t>x</w:t>
      </w:r>
      <w:r>
        <w:t>2020</w:t>
      </w:r>
      <w:r>
        <w:t>d</w:t>
      </w:r>
      <w:r>
        <w:t>x</w:t>
      </w:r>
      <w:r>
        <w:t>I=∫01x^(2020)dx</w:t>
      </w:r>
      <w:r>
        <w:t xml:space="preserve"> </w:t>
      </w:r>
      <w:r>
        <w:t>bằng</w:t>
      </w:r>
      <w:r>
        <w:br/>
      </w:r>
      <w:r>
        <w:rPr>
          <w:b/>
        </w:rPr>
        <w:t>A.</w:t>
      </w:r>
      <w:r>
        <w:t xml:space="preserve"> </w:t>
      </w:r>
      <w:r>
        <w:t>1</w:t>
      </w:r>
      <w:r>
        <w:t>2021</w:t>
      </w:r>
      <w:r>
        <w:t>(1)/(2021)</w:t>
      </w:r>
      <w:r>
        <w:t>;</w:t>
      </w:r>
      <w:r>
        <w:t xml:space="preserve">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1</w:t>
      </w:r>
      <w:r>
        <w:t>2019</w:t>
      </w:r>
      <w:r>
        <w:t>(1)/(2019)</w:t>
      </w:r>
      <w:r>
        <w:t>;</w:t>
      </w:r>
      <w:r>
        <w:t xml:space="preserve">                       </w:t>
      </w:r>
      <w:r>
        <w:br/>
      </w:r>
      <w:r>
        <w:rPr>
          <w:b/>
        </w:rPr>
        <w:t>C.</w:t>
      </w:r>
      <w:r>
        <w:t xml:space="preserve"> 1; </w:t>
      </w:r>
      <w:r>
        <w:t xml:space="preserve">           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>1</w:t>
      </w:r>
      <w:r>
        <w:t>2020</w:t>
      </w:r>
      <w:r>
        <w:t>(1)/(2020)</w:t>
      </w:r>
      <w:r>
        <w:t>.</w:t>
      </w:r>
      <w:r>
        <w:br/>
      </w:r>
      <w:r>
        <w:rPr>
          <w:b/>
        </w:rPr>
        <w:t xml:space="preserve">Câu 43. </w:t>
      </w:r>
      <w:r>
        <w:t xml:space="preserve">Gọi </w:t>
      </w:r>
      <w:r>
        <w:t>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 xml:space="preserve"> là hai trong các số phức </w:t>
      </w:r>
      <w:r>
        <w:t>z</w:t>
      </w:r>
      <w:r>
        <w:t xml:space="preserve"> thỏa mãn </w:t>
      </w:r>
      <w:r>
        <w:t>|</w:t>
      </w:r>
      <w:r>
        <w:t>z</w:t>
      </w:r>
      <w:r>
        <w:t>−</w:t>
      </w:r>
      <w:r>
        <w:t>3</w:t>
      </w:r>
      <w:r>
        <w:t>+</w:t>
      </w:r>
      <w:r>
        <w:t>5</w:t>
      </w:r>
      <w:r>
        <w:t>i</w:t>
      </w:r>
      <w:r>
        <w:t>|</w:t>
      </w:r>
      <w:r>
        <w:t>=</w:t>
      </w:r>
      <w:r>
        <w:t>5</w:t>
      </w:r>
      <w:r>
        <w:t>z−3+5i=5</w:t>
      </w:r>
      <w:r>
        <w:t xml:space="preserve"> </w:t>
      </w:r>
      <w:r>
        <w:t xml:space="preserve">và </w:t>
      </w:r>
      <w:r>
        <w:t>|</w:t>
      </w:r>
      <w:r>
        <w:t>z</w:t>
      </w:r>
      <w:r>
        <w:t>1</w:t>
      </w:r>
      <w:r>
        <w:t>−</w:t>
      </w:r>
      <w:r>
        <w:t>z</w:t>
      </w:r>
      <w:r>
        <w:t>2</w:t>
      </w:r>
      <w:r>
        <w:t>|</w:t>
      </w:r>
      <w:r>
        <w:t>=</w:t>
      </w:r>
      <w:r>
        <w:t>6</w:t>
      </w:r>
      <w:r>
        <w:t>z_(1)−z_(2)=6</w:t>
      </w:r>
      <w:r>
        <w:t>.</w:t>
      </w:r>
      <w:r>
        <w:br/>
      </w:r>
      <w:r>
        <w:t xml:space="preserve">Tìm môđun của số phức </w:t>
      </w:r>
      <w:r>
        <w:t>ω</w:t>
      </w:r>
      <w:r>
        <w:t>=</w:t>
      </w:r>
      <w:r>
        <w:t>z</w:t>
      </w:r>
      <w:r>
        <w:t>1</w:t>
      </w:r>
      <w:r>
        <w:t>+</w:t>
      </w:r>
      <w:r>
        <w:t>z</w:t>
      </w:r>
      <w:r>
        <w:t>2</w:t>
      </w:r>
      <w:r>
        <w:t>−</w:t>
      </w:r>
      <w:r>
        <w:t>6</w:t>
      </w:r>
      <w:r>
        <w:t>+</w:t>
      </w:r>
      <w:r>
        <w:t>10</w:t>
      </w:r>
      <w:r>
        <w:t>i</w:t>
      </w:r>
      <w:r>
        <w:t>ω=z_(1)+z_(2)−6+10i</w:t>
      </w:r>
      <w:r>
        <w:t>.</w:t>
      </w:r>
      <w:r>
        <w:br/>
      </w:r>
      <w:r>
        <w:rPr>
          <w:b/>
        </w:rPr>
        <w:t xml:space="preserve">A. </w:t>
      </w:r>
      <w:r>
        <w:t>|</w:t>
      </w:r>
      <w:r>
        <w:t>ω</w:t>
      </w:r>
      <w:r>
        <w:t>|</w:t>
      </w:r>
      <w:r>
        <w:t>=</w:t>
      </w:r>
      <w:r>
        <w:t>32</w:t>
      </w:r>
      <w:r>
        <w:t>ω=32</w:t>
      </w:r>
      <w:r>
        <w:t xml:space="preserve"> </w:t>
      </w:r>
      <w:r>
        <w:t>;</w:t>
      </w:r>
      <w:r>
        <w:t xml:space="preserve">                   </w:t>
      </w:r>
      <w:r>
        <w:br/>
      </w:r>
      <w:r>
        <w:rPr>
          <w:b/>
        </w:rPr>
        <w:t xml:space="preserve">B. </w:t>
      </w:r>
      <w:r>
        <w:t>|</w:t>
      </w:r>
      <w:r>
        <w:t>ω</w:t>
      </w:r>
      <w:r>
        <w:t>|</w:t>
      </w:r>
      <w:r>
        <w:t>=</w:t>
      </w:r>
      <w:r>
        <w:t>16</w:t>
      </w:r>
      <w:r>
        <w:t>ω=16</w:t>
      </w:r>
      <w:r>
        <w:t xml:space="preserve"> </w:t>
      </w:r>
      <w:r>
        <w:t>;</w:t>
      </w:r>
      <w:r>
        <w:t xml:space="preserve">                   </w:t>
      </w:r>
      <w:r>
        <w:br/>
      </w:r>
      <w:r>
        <w:rPr>
          <w:b/>
        </w:rPr>
        <w:t xml:space="preserve">C. </w:t>
      </w:r>
      <w:r>
        <w:t>|</w:t>
      </w:r>
      <w:r>
        <w:t>ω</w:t>
      </w:r>
      <w:r>
        <w:t>|</w:t>
      </w:r>
      <w:r>
        <w:t>=</w:t>
      </w:r>
      <w:r>
        <w:t>10</w:t>
      </w:r>
      <w:r>
        <w:t>ω=10</w:t>
      </w:r>
      <w:r>
        <w:t xml:space="preserve"> </w:t>
      </w:r>
      <w:r>
        <w:t>;</w:t>
      </w:r>
      <w:r>
        <w:t xml:space="preserve">                   </w:t>
      </w:r>
      <w:r>
        <w:br/>
      </w:r>
      <w:r>
        <w:rPr>
          <w:b/>
        </w:rPr>
        <w:t xml:space="preserve">D. </w:t>
      </w:r>
      <w:r>
        <w:t>|</w:t>
      </w:r>
      <w:r>
        <w:t>ω</w:t>
      </w:r>
      <w:r>
        <w:t>|</w:t>
      </w:r>
      <w:r>
        <w:t>=</w:t>
      </w:r>
      <w:r>
        <w:t>8</w:t>
      </w:r>
      <w:r>
        <w:t>ω=8</w:t>
      </w:r>
      <w:r>
        <w:t>.</w:t>
      </w:r>
      <w:r>
        <w:br/>
      </w:r>
      <w:r>
        <w:rPr>
          <w:b/>
        </w:rPr>
        <w:t xml:space="preserve">Câu 44. </w:t>
      </w:r>
      <w:r>
        <w:t>Trong không gian với hệ tọa độ Oxyz, viết phương trình mặt phẳng (P) đi qua</w:t>
      </w:r>
      <w:r>
        <w:br/>
      </w:r>
      <w:r>
        <w:t xml:space="preserve">hai điểm </w:t>
      </w:r>
      <w:r>
        <w:t>A</w:t>
      </w:r>
      <w:r>
        <w:t>(</w:t>
      </w:r>
      <w:r>
        <w:t>2</w:t>
      </w:r>
      <w:r>
        <w:t>;</w:t>
      </w:r>
      <w:r>
        <w:t>1</w:t>
      </w:r>
      <w:r>
        <w:t>;</w:t>
      </w:r>
      <w:r>
        <w:t>1</w:t>
      </w:r>
      <w:r>
        <w:t>)</w:t>
      </w:r>
      <w:r>
        <w:t>A2;1;1</w:t>
      </w:r>
      <w:r>
        <w:t xml:space="preserve">, </w:t>
      </w:r>
      <w:r>
        <w:t>B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;</w:t>
      </w:r>
      <w:r>
        <w:t>−</w:t>
      </w:r>
      <w:r>
        <w:t>3</w:t>
      </w:r>
      <w:r>
        <w:t>)</w:t>
      </w:r>
      <w:r>
        <w:t>B−1;−2; −3</w:t>
      </w:r>
      <w:r>
        <w:t xml:space="preserve"> </w:t>
      </w:r>
      <w:r>
        <w:t>và vuông góc với mặt phẳng (Q): x + y + z = 0.</w:t>
      </w:r>
      <w:r>
        <w:br/>
      </w:r>
      <w:r>
        <w:rPr>
          <w:b/>
        </w:rPr>
        <w:t>A.</w:t>
      </w:r>
      <w:r>
        <w:t xml:space="preserve"> </w:t>
      </w:r>
      <w:r>
        <w:t>x</w:t>
      </w:r>
      <w:r>
        <w:t>+</w:t>
      </w:r>
      <w:r>
        <w:t>y</w:t>
      </w:r>
      <w:r>
        <w:t>−</w:t>
      </w:r>
      <w:r>
        <w:t>3</w:t>
      </w:r>
      <w:r>
        <w:t>=</w:t>
      </w:r>
      <w:r>
        <w:t>0</w:t>
      </w:r>
      <w:r>
        <w:t>x+y−3=0</w:t>
      </w:r>
      <w:r>
        <w:t>;</w:t>
      </w:r>
      <w:r>
        <w:t xml:space="preserve">            </w:t>
      </w:r>
      <w:r>
        <w:br/>
      </w:r>
      <w:r>
        <w:rPr>
          <w:b/>
        </w:rPr>
        <w:t xml:space="preserve">B. </w:t>
      </w:r>
      <w:r>
        <w:t>x</w:t>
      </w:r>
      <w:r>
        <w:t>−</w:t>
      </w:r>
      <w:r>
        <w:t>y</w:t>
      </w:r>
      <w:r>
        <w:t>−</w:t>
      </w:r>
      <w:r>
        <w:t>1</w:t>
      </w:r>
      <w:r>
        <w:t>=</w:t>
      </w:r>
      <w:r>
        <w:t>0</w:t>
      </w:r>
      <w:r>
        <w:t>x−y−1=0</w:t>
      </w:r>
      <w:r>
        <w:t>;</w:t>
      </w:r>
      <w:r>
        <w:t xml:space="preserve">             </w:t>
      </w:r>
      <w:r>
        <w:br/>
      </w:r>
      <w:r>
        <w:rPr>
          <w:b/>
        </w:rPr>
        <w:t>C.</w:t>
      </w:r>
      <w:r>
        <w:t xml:space="preserve"> </w:t>
      </w:r>
      <w:r>
        <w:t>x</w:t>
      </w:r>
      <w:r>
        <w:t>+</w:t>
      </w:r>
      <w:r>
        <w:t>y</w:t>
      </w:r>
      <w:r>
        <w:t>+</w:t>
      </w:r>
      <w:r>
        <w:t>z</w:t>
      </w:r>
      <w:r>
        <w:t>−</w:t>
      </w:r>
      <w:r>
        <w:t>4</w:t>
      </w:r>
      <w:r>
        <w:t>=</w:t>
      </w:r>
      <w:r>
        <w:t>0</w:t>
      </w:r>
      <w:r>
        <w:t>x+y+z−4=0</w:t>
      </w:r>
      <w:r>
        <w:t>;</w:t>
      </w:r>
      <w:r>
        <w:t xml:space="preserve">      </w:t>
      </w:r>
      <w:r>
        <w:br/>
      </w:r>
      <w:r>
        <w:rPr>
          <w:b/>
        </w:rPr>
        <w:t xml:space="preserve">D. </w:t>
      </w:r>
      <w:r>
        <w:t>x</w:t>
      </w:r>
      <w:r>
        <w:t>−</w:t>
      </w:r>
      <w:r>
        <w:t>y</w:t>
      </w:r>
      <w:r>
        <w:t>−</w:t>
      </w:r>
      <w:r>
        <w:t>z</w:t>
      </w:r>
      <w:r>
        <w:t>=</w:t>
      </w:r>
      <w:r>
        <w:t>0</w:t>
      </w:r>
      <w:r>
        <w:t>x−y−z=0</w:t>
      </w:r>
      <w:r>
        <w:t>.</w:t>
      </w:r>
      <w:r>
        <w:br/>
      </w:r>
      <w:r>
        <w:rPr>
          <w:b/>
        </w:rPr>
        <w:t xml:space="preserve">Câu 45. </w:t>
      </w:r>
      <w:r>
        <w:t>Trong không gian Oxyz, đường thẳng ∆</w:t>
      </w:r>
      <w:r>
        <w:t xml:space="preserve"> </w:t>
      </w:r>
      <w:r>
        <w:t xml:space="preserve">đi qua </w:t>
      </w:r>
      <w:r>
        <w:t>A</w:t>
      </w:r>
      <w:r>
        <w:t>(</w:t>
      </w:r>
      <w:r>
        <w:t>2</w:t>
      </w:r>
      <w:r>
        <w:t>;</w:t>
      </w:r>
      <w:r>
        <w:t>−</w:t>
      </w:r>
      <w:r>
        <w:t>1</w:t>
      </w:r>
      <w:r>
        <w:t>;</w:t>
      </w:r>
      <w:r>
        <w:t>2</w:t>
      </w:r>
      <w:r>
        <w:t>)</w:t>
      </w:r>
      <w:r>
        <w:t>A2 ; −1 ; 2</w:t>
      </w:r>
      <w:r>
        <w:t>và nhận véc tơ</w:t>
      </w:r>
      <w:r>
        <w:br/>
      </w:r>
      <w:r>
        <w:t>→</w:t>
      </w:r>
      <w:r>
        <w:t>u</w:t>
      </w:r>
      <w:r>
        <w:t>(</w:t>
      </w:r>
      <w:r>
        <w:t>−</w:t>
      </w:r>
      <w:r>
        <w:t>1</w:t>
      </w:r>
      <w:r>
        <w:t>;</w:t>
      </w:r>
      <w:r>
        <w:t>2</w:t>
      </w:r>
      <w:r>
        <w:t>;</w:t>
      </w:r>
      <w:r>
        <w:t>−</w:t>
      </w:r>
      <w:r>
        <w:t>1</w:t>
      </w:r>
      <w:r>
        <w:t>)</w:t>
      </w:r>
      <w:r>
        <w:t>u→−1 ; 2 ; −1</w:t>
      </w:r>
      <w:r>
        <w:t xml:space="preserve"> </w:t>
      </w:r>
      <w:r>
        <w:t>làm véctơ chỉ phương có phương trình chính tắc là:</w:t>
      </w:r>
      <w:r>
        <w:br/>
      </w:r>
      <w:r>
        <w:rPr>
          <w:b/>
        </w:rPr>
        <w:t xml:space="preserve">A. </w:t>
      </w:r>
      <w:r>
        <w:t>x</w:t>
      </w:r>
      <w:r>
        <w:t>+</w:t>
      </w:r>
      <w:r>
        <w:t>1</w:t>
      </w:r>
      <w:r>
        <w:t>2</w:t>
      </w:r>
      <w:r>
        <w:t>=</w:t>
      </w:r>
      <w:r>
        <w:t>y</w:t>
      </w:r>
      <w:r>
        <w:t>−</w:t>
      </w:r>
      <w:r>
        <w:t>2</w:t>
      </w:r>
      <w:r>
        <w:t>−</w:t>
      </w:r>
      <w:r>
        <w:t>1</w:t>
      </w:r>
      <w:r>
        <w:t>=</w:t>
      </w:r>
      <w:r>
        <w:t>z</w:t>
      </w:r>
      <w:r>
        <w:t>+</w:t>
      </w:r>
      <w:r>
        <w:t>1</w:t>
      </w:r>
      <w:r>
        <w:t>2</w:t>
      </w:r>
      <w:r>
        <w:t>(x+1)/(2)=(y−2)/(−1)=(z+1)/(2)</w:t>
      </w:r>
      <w:r>
        <w:t>;</w:t>
      </w:r>
      <w:r>
        <w:t xml:space="preserve">             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x</w:t>
      </w:r>
      <w:r>
        <w:t>−</w:t>
      </w:r>
      <w:r>
        <w:t>2</w:t>
      </w:r>
      <w:r>
        <w:t>−</w:t>
      </w:r>
      <w:r>
        <w:t>1</w:t>
      </w:r>
      <w:r>
        <w:t>=</w:t>
      </w:r>
      <w:r>
        <w:t>y</w:t>
      </w:r>
      <w:r>
        <w:t>+</w:t>
      </w:r>
      <w:r>
        <w:t>1</w:t>
      </w:r>
      <w:r>
        <w:t>2</w:t>
      </w:r>
      <w:r>
        <w:t>=</w:t>
      </w:r>
      <w:r>
        <w:t>z</w:t>
      </w:r>
      <w:r>
        <w:t>−</w:t>
      </w:r>
      <w:r>
        <w:t>2</w:t>
      </w:r>
      <w:r>
        <w:t>−</w:t>
      </w:r>
      <w:r>
        <w:t>1</w:t>
      </w:r>
      <w:r>
        <w:t>(x−2)/(−1)=(y+1)/(2)=(z−2)/(−1)</w:t>
      </w:r>
      <w:r>
        <w:t>;</w:t>
      </w:r>
      <w:r>
        <w:br/>
      </w:r>
      <w:r>
        <w:rPr>
          <w:b/>
        </w:rPr>
        <w:t xml:space="preserve">C. </w:t>
      </w:r>
      <w:r>
        <w:t>x</w:t>
      </w:r>
      <w:r>
        <w:t>+</w:t>
      </w:r>
      <w:r>
        <w:t>2</w:t>
      </w:r>
      <w:r>
        <w:t>−</w:t>
      </w:r>
      <w:r>
        <w:t>1</w:t>
      </w:r>
      <w:r>
        <w:t>=</w:t>
      </w:r>
      <w:r>
        <w:t>y</w:t>
      </w:r>
      <w:r>
        <w:t>−</w:t>
      </w:r>
      <w:r>
        <w:t>1</w:t>
      </w:r>
      <w:r>
        <w:t>2</w:t>
      </w:r>
      <w:r>
        <w:t>=</w:t>
      </w:r>
      <w:r>
        <w:t>z</w:t>
      </w:r>
      <w:r>
        <w:t>+</w:t>
      </w:r>
      <w:r>
        <w:t>2</w:t>
      </w:r>
      <w:r>
        <w:t>−</w:t>
      </w:r>
      <w:r>
        <w:t>1</w:t>
      </w:r>
      <w:r>
        <w:t>(x+2)/(−1)=(y−1)/(2)=(z+2)/(−1)</w:t>
      </w:r>
      <w:r>
        <w:t>;</w:t>
      </w:r>
      <w:r>
        <w:t xml:space="preserve">                                    </w:t>
      </w:r>
      <w:r>
        <w:br/>
      </w:r>
      <w:r>
        <w:rPr>
          <w:b/>
        </w:rPr>
        <w:t xml:space="preserve">D. </w:t>
      </w:r>
      <w:r>
        <w:t>x</w:t>
      </w:r>
      <w:r>
        <w:t>−</w:t>
      </w:r>
      <w:r>
        <w:t>1</w:t>
      </w:r>
      <w:r>
        <w:t>2</w:t>
      </w:r>
      <w:r>
        <w:t>=</w:t>
      </w:r>
      <w:r>
        <w:t>y</w:t>
      </w:r>
      <w:r>
        <w:t>+</w:t>
      </w:r>
      <w:r>
        <w:t>2</w:t>
      </w:r>
      <w:r>
        <w:t>−</w:t>
      </w:r>
      <w:r>
        <w:t>1</w:t>
      </w:r>
      <w:r>
        <w:t>=</w:t>
      </w:r>
      <w:r>
        <w:t>z</w:t>
      </w:r>
      <w:r>
        <w:t>−</w:t>
      </w:r>
      <w:r>
        <w:t>1</w:t>
      </w:r>
      <w:r>
        <w:t>2</w:t>
      </w:r>
      <w:r>
        <w:t>(x−1)/(2)=(y+2)/(−1)=(z−1)/(2)</w:t>
      </w:r>
      <w:r>
        <w:t>.</w:t>
      </w:r>
      <w:r>
        <w:br/>
      </w:r>
      <w:r>
        <w:rPr>
          <w:b/>
        </w:rPr>
        <w:t xml:space="preserve">Câu 46. </w:t>
      </w:r>
      <w:r>
        <w:t>Trong không gian Oxyz, phương trình đường thẳng đi qua A(1; 2; 4) song</w:t>
      </w:r>
      <w:r>
        <w:br/>
      </w:r>
      <w:r>
        <w:t xml:space="preserve">song với (P): </w:t>
      </w:r>
      <w:r>
        <w:t>2</w:t>
      </w:r>
      <w:r>
        <w:t>x</w:t>
      </w:r>
      <w:r>
        <w:t>+</w:t>
      </w:r>
      <w:r>
        <w:t>y</w:t>
      </w:r>
      <w:r>
        <w:t>+</w:t>
      </w:r>
      <w:r>
        <w:t>z</w:t>
      </w:r>
      <w:r>
        <w:t>−</w:t>
      </w:r>
      <w:r>
        <w:t>4</w:t>
      </w:r>
      <w:r>
        <w:t>=</w:t>
      </w:r>
      <w:r>
        <w:t>0</w:t>
      </w:r>
      <w:r>
        <w:t>2x+y+z−4=0</w:t>
      </w:r>
      <w:r>
        <w:t xml:space="preserve"> </w:t>
      </w:r>
      <w:r>
        <w:t xml:space="preserve">và cắt đường thẳng </w:t>
      </w:r>
      <w:r>
        <w:br/>
      </w:r>
      <w:r>
        <w:t>d:</w:t>
      </w:r>
      <w:r>
        <w:t>x</w:t>
      </w:r>
      <w:r>
        <w:t>−</w:t>
      </w:r>
      <w:r>
        <w:t>2</w:t>
      </w:r>
      <w:r>
        <w:t>3</w:t>
      </w:r>
      <w:r>
        <w:t>=</w:t>
      </w:r>
      <w:r>
        <w:t>y</w:t>
      </w:r>
      <w:r>
        <w:t>−</w:t>
      </w:r>
      <w:r>
        <w:t>2</w:t>
      </w:r>
      <w:r>
        <w:t>1</w:t>
      </w:r>
      <w:r>
        <w:t>=</w:t>
      </w:r>
      <w:r>
        <w:t>z</w:t>
      </w:r>
      <w:r>
        <w:t>−</w:t>
      </w:r>
      <w:r>
        <w:t>2</w:t>
      </w:r>
      <w:r>
        <w:t>5</w:t>
      </w:r>
      <w:r>
        <w:t>(x−2)/(3)=(y−2)/(1)=(z−2)/(5)</w:t>
      </w:r>
      <w:r>
        <w:t>có phương trình:</w:t>
      </w:r>
      <w:r>
        <w:br/>
      </w:r>
      <w:r>
        <w:rPr>
          <w:b/>
        </w:rPr>
        <w:t xml:space="preserve">A.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−</w:t>
      </w:r>
      <w:r>
        <w:t>1</w:t>
      </w:r>
      <w:r>
        <w:t>−</w:t>
      </w:r>
      <w:r>
        <w:t>2</w:t>
      </w:r>
      <w:r>
        <w:t>t</w:t>
      </w:r>
      <w:r>
        <w:t>y</w:t>
      </w:r>
      <w:r>
        <w:t>=</w:t>
      </w:r>
      <w:r>
        <w:t>2</w:t>
      </w:r>
      <w:r>
        <w:t>z</w:t>
      </w:r>
      <w:r>
        <w:t>=</w:t>
      </w:r>
      <w:r>
        <w:t>4</w:t>
      </w:r>
      <w:r>
        <w:t>+</w:t>
      </w:r>
      <w:r>
        <w:t>4</w:t>
      </w:r>
      <w:r>
        <w:t>t</w:t>
      </w:r>
      <w:r>
        <w:t>x=−1−2ty=2z=4+4t</w:t>
      </w:r>
      <w:r>
        <w:t>;</w:t>
      </w:r>
      <w:r>
        <w:t xml:space="preserve">            </w:t>
      </w:r>
      <w:r>
        <w:br/>
      </w:r>
      <w:r>
        <w:rPr>
          <w:b/>
        </w:rPr>
        <w:t xml:space="preserve">B.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1</w:t>
      </w:r>
      <w:r>
        <w:t>+</w:t>
      </w:r>
      <w:r>
        <w:t>2</w:t>
      </w:r>
      <w:r>
        <w:t>t</w:t>
      </w:r>
      <w:r>
        <w:t>y</w:t>
      </w:r>
      <w:r>
        <w:t>=</w:t>
      </w:r>
      <w:r>
        <w:t>2</w:t>
      </w:r>
      <w:r>
        <w:t>z</w:t>
      </w:r>
      <w:r>
        <w:t>=</w:t>
      </w:r>
      <w:r>
        <w:t>4</w:t>
      </w:r>
      <w:r>
        <w:t>+</w:t>
      </w:r>
      <w:r>
        <w:t>2</w:t>
      </w:r>
      <w:r>
        <w:t>t</w:t>
      </w:r>
      <w:r>
        <w:t>x=1+2ty=2z=4+2t</w:t>
      </w:r>
      <w:r>
        <w:t>;</w:t>
      </w:r>
      <w:r>
        <w:t xml:space="preserve">              </w:t>
      </w:r>
      <w:r>
        <w:br/>
      </w:r>
      <w:r>
        <w:rPr>
          <w:b/>
        </w:rPr>
        <w:t>C.</w:t>
      </w:r>
      <w:r>
        <w:t xml:space="preserve">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1</w:t>
      </w:r>
      <w:r>
        <w:t>−</w:t>
      </w:r>
      <w:r>
        <w:t>t</w:t>
      </w:r>
      <w:r>
        <w:t>y</w:t>
      </w:r>
      <w:r>
        <w:t>=</w:t>
      </w:r>
      <w:r>
        <w:t>−</w:t>
      </w:r>
      <w:r>
        <w:t>2</w:t>
      </w:r>
      <w:r>
        <w:t>z</w:t>
      </w:r>
      <w:r>
        <w:t>=</w:t>
      </w:r>
      <w:r>
        <w:t>4</w:t>
      </w:r>
      <w:r>
        <w:t>+</w:t>
      </w:r>
      <w:r>
        <w:t>2</w:t>
      </w:r>
      <w:r>
        <w:t>t</w:t>
      </w:r>
      <w:r>
        <w:t>x=1−ty=−2z=4+2t</w:t>
      </w:r>
      <w:r>
        <w:t>;</w:t>
      </w:r>
      <w:r>
        <w:t xml:space="preserve">              </w:t>
      </w:r>
      <w:r>
        <w:br/>
      </w:r>
      <w:r>
        <w:rPr>
          <w:b/>
        </w:rPr>
        <w:t xml:space="preserve">D.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1</w:t>
      </w:r>
      <w:r>
        <w:t>+</w:t>
      </w:r>
      <w:r>
        <w:t>t</w:t>
      </w:r>
      <w:r>
        <w:t>y</w:t>
      </w:r>
      <w:r>
        <w:t>=</w:t>
      </w:r>
      <w:r>
        <w:t>2</w:t>
      </w:r>
      <w:r>
        <w:t>z</w:t>
      </w:r>
      <w:r>
        <w:t>=</w:t>
      </w:r>
      <w:r>
        <w:t>4</w:t>
      </w:r>
      <w:r>
        <w:t>−</w:t>
      </w:r>
      <w:r>
        <w:t>2</w:t>
      </w:r>
      <w:r>
        <w:t>t</w:t>
      </w:r>
      <w:r>
        <w:t>x=1+ty=2z=4−2t</w:t>
      </w:r>
      <w:r>
        <w:t>.</w:t>
      </w:r>
      <w:r>
        <w:br/>
      </w:r>
      <w:r>
        <w:rPr>
          <w:b/>
        </w:rPr>
        <w:t xml:space="preserve">Câu 47. </w:t>
      </w:r>
      <w:r>
        <w:t>Trong mặt phẳng Oxy, điểm nào sau đây biểu diễn số phức z = 2 + i?</w:t>
      </w:r>
      <w:r>
        <w:br/>
      </w:r>
      <w:r>
        <w:rPr>
          <w:b/>
        </w:rPr>
        <w:t xml:space="preserve">A. </w:t>
      </w:r>
      <w:r>
        <w:t>M</w:t>
      </w:r>
      <w:r>
        <w:t>(</w:t>
      </w:r>
      <w:r>
        <w:t>2</w:t>
      </w:r>
      <w:r>
        <w:t>;</w:t>
      </w:r>
      <w:r>
        <w:t>0</w:t>
      </w:r>
      <w:r>
        <w:t>)</w:t>
      </w:r>
      <w:r>
        <w:t>M(2;0)</w:t>
      </w:r>
      <w:r>
        <w:t>;</w:t>
      </w:r>
      <w:r>
        <w:t xml:space="preserve">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N</w:t>
      </w:r>
      <w:r>
        <w:t>(</w:t>
      </w:r>
      <w:r>
        <w:t>2</w:t>
      </w:r>
      <w:r>
        <w:t>;</w:t>
      </w:r>
      <w:r>
        <w:t>1</w:t>
      </w:r>
      <w:r>
        <w:t>)</w:t>
      </w:r>
      <w:r>
        <w:t>N(2;1)</w:t>
      </w:r>
      <w:r>
        <w:t>;</w:t>
      </w:r>
      <w:r>
        <w:t xml:space="preserve">                     </w:t>
      </w:r>
      <w:r>
        <w:br/>
      </w:r>
      <w:r>
        <w:rPr>
          <w:b/>
        </w:rPr>
        <w:t xml:space="preserve">C. </w:t>
      </w:r>
      <w:r>
        <w:t>P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P(2;−1)</w:t>
      </w:r>
      <w:r>
        <w:t>;</w:t>
      </w:r>
      <w:r>
        <w:t xml:space="preserve">                   </w:t>
      </w:r>
      <w:r>
        <w:br/>
      </w:r>
      <w:r>
        <w:rPr>
          <w:b/>
        </w:rPr>
        <w:t xml:space="preserve">D. </w:t>
      </w:r>
      <w:r>
        <w:t>Q</w:t>
      </w:r>
      <w:r>
        <w:t>(</w:t>
      </w:r>
      <w:r>
        <w:t>1</w:t>
      </w:r>
      <w:r>
        <w:t>;</w:t>
      </w:r>
      <w:r>
        <w:t>2</w:t>
      </w:r>
      <w:r>
        <w:t>)</w:t>
      </w:r>
      <w:r>
        <w:t>Q(1;2)</w:t>
      </w:r>
      <w:r>
        <w:t>.</w:t>
      </w:r>
      <w:r>
        <w:br/>
      </w:r>
      <w:r>
        <w:rPr>
          <w:b/>
        </w:rPr>
        <w:t xml:space="preserve">Câu 48. </w:t>
      </w:r>
      <w:r>
        <w:t xml:space="preserve">Cho </w:t>
      </w:r>
      <w:r>
        <w:t>f</w:t>
      </w:r>
      <w:r>
        <w:t>(</w:t>
      </w:r>
      <w:r>
        <w:t>x</w:t>
      </w:r>
      <w:r>
        <w:t>)</w:t>
      </w:r>
      <w:r>
        <w:t>+</w:t>
      </w:r>
      <w:r>
        <w:t>4</w:t>
      </w:r>
      <w:r>
        <w:t>x</w:t>
      </w:r>
      <w:r>
        <w:t>f</w:t>
      </w:r>
      <w:r>
        <w:t>(</w:t>
      </w:r>
      <w:r>
        <w:t>x</w:t>
      </w:r>
      <w:r>
        <w:t>2</w:t>
      </w:r>
      <w:r>
        <w:t>)</w:t>
      </w:r>
      <w:r>
        <w:t>=</w:t>
      </w:r>
      <w:r>
        <w:t>3</w:t>
      </w:r>
      <w:r>
        <w:t>x</w:t>
      </w:r>
      <w:r>
        <w:t>fx+4xfx^(2)=3x</w:t>
      </w:r>
      <w:r>
        <w:t xml:space="preserve">. </w:t>
      </w:r>
      <w:r>
        <w:t xml:space="preserve">Tính tích phân </w:t>
      </w:r>
      <w:r>
        <w:t>I</w:t>
      </w:r>
      <w:r>
        <w:t>=</w:t>
      </w:r>
      <w:r>
        <w:t>1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I=∫01fxdx</w:t>
      </w:r>
      <w:r>
        <w:t>.</w:t>
      </w:r>
      <w:r>
        <w:br/>
      </w:r>
      <w:r>
        <w:rPr>
          <w:b/>
        </w:rPr>
        <w:t xml:space="preserve">A. </w:t>
      </w:r>
      <w:r>
        <w:t>I</w:t>
      </w:r>
      <w:r>
        <w:t>=</w:t>
      </w:r>
      <w:r>
        <w:t>−</w:t>
      </w:r>
      <w:r>
        <w:t>2</w:t>
      </w:r>
      <w:r>
        <w:t>I=−2</w:t>
      </w:r>
      <w:r>
        <w:t>;</w:t>
      </w:r>
      <w:r>
        <w:t xml:space="preserve">                     </w:t>
      </w:r>
      <w:r>
        <w:br/>
      </w:r>
      <w:r>
        <w:rPr>
          <w:b/>
        </w:rPr>
        <w:t xml:space="preserve">B. </w:t>
      </w:r>
      <w:r>
        <w:t>I</w:t>
      </w:r>
      <w:r>
        <w:t>=</w:t>
      </w:r>
      <w:r>
        <w:t>1</w:t>
      </w:r>
      <w:r>
        <w:t>2</w:t>
      </w:r>
      <w:r>
        <w:t>I=(1)/(2)</w:t>
      </w:r>
      <w:r>
        <w:t>;</w:t>
      </w:r>
      <w:r>
        <w:t xml:space="preserve">                       </w:t>
      </w:r>
      <w:r>
        <w:br/>
      </w:r>
      <w:r>
        <w:rPr>
          <w:b/>
        </w:rPr>
        <w:t>C.</w:t>
      </w:r>
      <w:r>
        <w:t xml:space="preserve"> </w:t>
      </w:r>
      <w:r>
        <w:t>I</w:t>
      </w:r>
      <w:r>
        <w:t>=</w:t>
      </w:r>
      <w:r>
        <w:t>−</w:t>
      </w:r>
      <w:r>
        <w:t>1</w:t>
      </w:r>
      <w:r>
        <w:t>2</w:t>
      </w:r>
      <w:r>
        <w:t>I=-(1)/(2)</w:t>
      </w:r>
      <w:r>
        <w:t>;</w:t>
      </w:r>
      <w:r>
        <w:t xml:space="preserve">                     </w:t>
      </w:r>
      <w:r>
        <w:br/>
      </w:r>
      <w:r>
        <w:rPr>
          <w:b/>
        </w:rPr>
        <w:t>D.</w:t>
      </w:r>
      <w:r>
        <w:t xml:space="preserve"> I = 2.</w:t>
      </w:r>
      <w:r>
        <w:br/>
      </w:r>
      <w:r>
        <w:rPr>
          <w:b/>
        </w:rPr>
        <w:t xml:space="preserve">Câu 49. </w:t>
      </w:r>
      <w:r>
        <w:t xml:space="preserve">Trong không gian Oxyz, mặt phẳng </w:t>
      </w:r>
      <w:r>
        <w:t>(</w:t>
      </w:r>
      <w:r>
        <w:t>P</w:t>
      </w:r>
      <w:r>
        <w:t>)</w:t>
      </w:r>
      <w:r>
        <w:t>:</w:t>
      </w:r>
      <w:r>
        <w:t>x</w:t>
      </w:r>
      <w:r>
        <w:t>+</w:t>
      </w:r>
      <w:r>
        <w:t>y</w:t>
      </w:r>
      <w:r>
        <w:t>−</w:t>
      </w:r>
      <w:r>
        <w:t>z</w:t>
      </w:r>
      <w:r>
        <w:t>+</w:t>
      </w:r>
      <w:r>
        <w:t>3</w:t>
      </w:r>
      <w:r>
        <w:t>=</w:t>
      </w:r>
      <w:r>
        <w:t>0</w:t>
      </w:r>
      <w:r>
        <w:t>(P) :   x+y−z+3 =0</w:t>
      </w:r>
      <w:r>
        <w:t>, (P) đi qua điểm nào</w:t>
      </w:r>
      <w:r>
        <w:br/>
      </w:r>
      <w:r>
        <w:t>dưới đây?</w:t>
      </w:r>
      <w:r>
        <w:br/>
      </w:r>
      <w:r>
        <w:rPr>
          <w:b/>
        </w:rPr>
        <w:t xml:space="preserve">A. </w:t>
      </w:r>
      <w:r>
        <w:t>P</w:t>
      </w:r>
      <w:r>
        <w:t>(</w:t>
      </w:r>
      <w:r>
        <w:t>1</w:t>
      </w:r>
      <w:r>
        <w:t>;</w:t>
      </w:r>
      <w:r>
        <w:t>1</w:t>
      </w:r>
      <w:r>
        <w:t>;</w:t>
      </w:r>
      <w:r>
        <w:t>1</w:t>
      </w:r>
      <w:r>
        <w:t>)</w:t>
      </w:r>
      <w:r>
        <w:t>P1;1;1</w:t>
      </w:r>
      <w:r>
        <w:t>;</w:t>
      </w:r>
      <w:r>
        <w:t xml:space="preserve">                   </w:t>
      </w:r>
      <w:r>
        <w:br/>
      </w:r>
      <w:r>
        <w:rPr>
          <w:b/>
        </w:rPr>
        <w:t xml:space="preserve">B. </w:t>
      </w:r>
      <w:r>
        <w:t>N</w:t>
      </w:r>
      <w:r>
        <w:t>(</w:t>
      </w:r>
      <w:r>
        <w:t>−</w:t>
      </w:r>
      <w:r>
        <w:t>1</w:t>
      </w:r>
      <w:r>
        <w:t>;</w:t>
      </w:r>
      <w:r>
        <w:t>−</w:t>
      </w:r>
      <w:r>
        <w:t>1</w:t>
      </w:r>
      <w:r>
        <w:t>;</w:t>
      </w:r>
      <w:r>
        <w:t>1</w:t>
      </w:r>
      <w:r>
        <w:t>)</w:t>
      </w:r>
      <w:r>
        <w:t>N−1;−1;1</w:t>
      </w:r>
      <w:r>
        <w:t>;</w:t>
      </w:r>
      <w:r>
        <w:t xml:space="preserve">             </w:t>
      </w:r>
      <w:r>
        <w:br/>
      </w:r>
      <w:r>
        <w:rPr>
          <w:b/>
        </w:rPr>
        <w:t xml:space="preserve">C. </w:t>
      </w:r>
      <w:r>
        <w:t>Q</w:t>
      </w:r>
      <w:r>
        <w:t>(</w:t>
      </w:r>
      <w:r>
        <w:t>−</w:t>
      </w:r>
      <w:r>
        <w:t>1</w:t>
      </w:r>
      <w:r>
        <w:t>;</w:t>
      </w:r>
      <w:r>
        <w:t>1</w:t>
      </w:r>
      <w:r>
        <w:t>;</w:t>
      </w:r>
      <w:r>
        <w:t>1</w:t>
      </w:r>
      <w:r>
        <w:t>)</w:t>
      </w:r>
      <w:r>
        <w:t>Q−1;1;1</w:t>
      </w:r>
      <w:r>
        <w:t>;</w:t>
      </w:r>
      <w:r>
        <w:t xml:space="preserve">                </w:t>
      </w:r>
      <w:r>
        <w:br/>
      </w:r>
      <w:r>
        <w:rPr>
          <w:b/>
        </w:rPr>
        <w:t xml:space="preserve">D. </w:t>
      </w:r>
      <w:r>
        <w:t>M</w:t>
      </w:r>
      <w:r>
        <w:t>(</w:t>
      </w:r>
      <w:r>
        <w:t>1</w:t>
      </w:r>
      <w:r>
        <w:t>;</w:t>
      </w:r>
      <w:r>
        <w:t>1</w:t>
      </w:r>
      <w:r>
        <w:t>;</w:t>
      </w:r>
      <w:r>
        <w:t>−</w:t>
      </w:r>
      <w:r>
        <w:t>1</w:t>
      </w:r>
      <w:r>
        <w:t>)</w:t>
      </w:r>
      <w:r>
        <w:t>M1;1;−1</w:t>
      </w:r>
      <w:r>
        <w:t>.</w:t>
      </w:r>
      <w:r>
        <w:br/>
      </w:r>
      <w:r>
        <w:rPr>
          <w:b/>
        </w:rPr>
        <w:t xml:space="preserve">Câu 50. </w:t>
      </w:r>
      <w:r>
        <w:t xml:space="preserve">Trong không gian với hệ trục tọa độ Oxyz, cho điểm </w:t>
      </w:r>
      <w:r>
        <w:t>A</w:t>
      </w:r>
      <w:r>
        <w:t>(</w:t>
      </w:r>
      <w:r>
        <w:t>1</w:t>
      </w:r>
      <w:r>
        <w:t>;</w:t>
      </w:r>
      <w:r>
        <w:t>1</w:t>
      </w:r>
      <w:r>
        <w:t>;</w:t>
      </w:r>
      <w:r>
        <w:t>2</w:t>
      </w:r>
      <w:r>
        <w:t>)</w:t>
      </w:r>
      <w:r>
        <w:t>,</w:t>
      </w:r>
      <w:r>
        <w:t>B</w:t>
      </w:r>
      <w:r>
        <w:t>(</w:t>
      </w:r>
      <w:r>
        <w:t>3</w:t>
      </w:r>
      <w:r>
        <w:t>;</w:t>
      </w:r>
      <w:r>
        <w:t>2</w:t>
      </w:r>
      <w:r>
        <w:t>;</w:t>
      </w:r>
      <w:r>
        <w:t>−</w:t>
      </w:r>
      <w:r>
        <w:t>3</w:t>
      </w:r>
      <w:r>
        <w:t>)</w:t>
      </w:r>
      <w:r>
        <w:t>A1 ; 1 ; 2, B3 ; 2 ; −3</w:t>
      </w:r>
      <w:r>
        <w:t>.</w:t>
      </w:r>
      <w:r>
        <w:br/>
      </w:r>
      <w:r>
        <w:t>Mặt cầu (S) có tâm I thuộc Ox và đi qua hai điểm A, B có phương trình.</w:t>
      </w:r>
      <w:r>
        <w:br/>
      </w:r>
      <w:r>
        <w:rPr>
          <w:b/>
        </w:rPr>
        <w:t>A.</w:t>
      </w:r>
      <w:r>
        <w:t xml:space="preserve"> </w:t>
      </w:r>
      <w:r>
        <w:t>x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−</w:t>
      </w:r>
      <w:r>
        <w:t>4</w:t>
      </w:r>
      <w:r>
        <w:t>x</w:t>
      </w:r>
      <w:r>
        <w:t>+</w:t>
      </w:r>
      <w:r>
        <w:t>2</w:t>
      </w:r>
      <w:r>
        <w:t>=</w:t>
      </w:r>
      <w:r>
        <w:t>0</w:t>
      </w:r>
      <w:r>
        <w:t>x^(2)+y^(2)+z^(2)−4x+2=0</w:t>
      </w:r>
      <w:r>
        <w:t>;</w:t>
      </w:r>
      <w:r>
        <w:t xml:space="preserve">                             </w:t>
      </w:r>
      <w:r>
        <w:br/>
      </w:r>
      <w:r>
        <w:rPr>
          <w:b/>
        </w:rPr>
        <w:t>B.</w:t>
      </w:r>
      <w:r>
        <w:t xml:space="preserve"> </w:t>
      </w:r>
      <w:r>
        <w:t>x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−</w:t>
      </w:r>
      <w:r>
        <w:t>8</w:t>
      </w:r>
      <w:r>
        <w:t>x</w:t>
      </w:r>
      <w:r>
        <w:t>+</w:t>
      </w:r>
      <w:r>
        <w:t>2</w:t>
      </w:r>
      <w:r>
        <w:t>=</w:t>
      </w:r>
      <w:r>
        <w:t>0</w:t>
      </w:r>
      <w:r>
        <w:t>x^(2)+y^(2)+z^(2)−8x+2=0</w:t>
      </w:r>
      <w:r>
        <w:t>;</w:t>
      </w:r>
      <w:r>
        <w:br/>
      </w:r>
      <w:r>
        <w:rPr>
          <w:b/>
        </w:rPr>
        <w:t>C.</w:t>
      </w:r>
      <w:r>
        <w:t xml:space="preserve"> </w:t>
      </w:r>
      <w:r>
        <w:t>x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+</w:t>
      </w:r>
      <w:r>
        <w:t>8</w:t>
      </w:r>
      <w:r>
        <w:t>x</w:t>
      </w:r>
      <w:r>
        <w:t>+</w:t>
      </w:r>
      <w:r>
        <w:t>2</w:t>
      </w:r>
      <w:r>
        <w:t>=</w:t>
      </w:r>
      <w:r>
        <w:t>0</w:t>
      </w:r>
      <w:r>
        <w:t>x^(2)+y^(2)+z^(2)+8x+2=0</w:t>
      </w:r>
      <w:r>
        <w:t>;</w:t>
      </w:r>
      <w:r>
        <w:t xml:space="preserve">                              </w:t>
      </w:r>
      <w:r>
        <w:br/>
      </w:r>
      <w:r>
        <w:rPr>
          <w:b/>
        </w:rPr>
        <w:t xml:space="preserve">D. </w:t>
      </w:r>
      <w:r>
        <w:t>x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−</w:t>
      </w:r>
      <w:r>
        <w:t>8</w:t>
      </w:r>
      <w:r>
        <w:t>x</w:t>
      </w:r>
      <w:r>
        <w:t>−</w:t>
      </w:r>
      <w:r>
        <w:t>2</w:t>
      </w:r>
      <w:r>
        <w:t>=</w:t>
      </w:r>
      <w:r>
        <w:t>0</w:t>
      </w:r>
      <w:r>
        <w:t>x^(2)+y^(2)+z^(2)−8x−2=0</w:t>
      </w:r>
      <w:r>
        <w:t>.</w:t>
      </w:r>
      <w:r>
        <w:br/>
      </w:r>
      <w:r>
        <w:br/>
      </w:r>
      <w:r>
        <w:t>Phòng Giáo dục và Đào tạo .....</w:t>
      </w:r>
      <w:r>
        <w:br/>
      </w:r>
      <w:r>
        <w:t>Đ</w:t>
      </w:r>
      <w:r>
        <w:t xml:space="preserve">ề khảo sát chất lượng </w:t>
      </w:r>
      <w:r>
        <w:t>Học kì 2</w:t>
      </w:r>
      <w:r>
        <w:br/>
      </w:r>
      <w:r>
        <w:t>Năm học ...</w:t>
      </w:r>
      <w:r>
        <w:br/>
      </w:r>
      <w:r>
        <w:t xml:space="preserve">Môn: </w:t>
      </w:r>
      <w:r>
        <w:t>Toán 12</w:t>
      </w:r>
      <w:r>
        <w:br/>
      </w:r>
      <w:r>
        <w:t xml:space="preserve">Thời gian làm bài: </w:t>
      </w:r>
      <w:r>
        <w:t>90 phút</w:t>
      </w:r>
      <w:r>
        <w:br/>
      </w:r>
      <w:r>
        <w:rPr>
          <w:b/>
        </w:rPr>
        <w:t>Đề thi Toán lớp 12 Học kì 2 đề số 2</w:t>
      </w:r>
      <w:r>
        <w:br/>
      </w:r>
      <w:r>
        <w:br/>
      </w:r>
      <w:r>
        <w:rPr>
          <w:b/>
        </w:rPr>
        <w:t xml:space="preserve">Câu 1. </w:t>
      </w:r>
      <w:r>
        <w:t xml:space="preserve">Tìm một nguyên hàm F(x)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−</w:t>
      </w:r>
      <w:r>
        <w:t>x</w:t>
      </w:r>
      <w:r>
        <w:t>2</w:t>
      </w:r>
      <w:r>
        <w:t>fx=2−x^(2)</w:t>
      </w:r>
      <w:r>
        <w:t xml:space="preserve"> </w:t>
      </w:r>
      <w:r>
        <w:t>biết F(3) = 10.</w:t>
      </w:r>
      <w:r>
        <w:br/>
      </w:r>
      <w:r>
        <w:rPr>
          <w:b/>
        </w:rPr>
        <w:t>A.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−</w:t>
      </w:r>
      <w:r>
        <w:t>x</w:t>
      </w:r>
      <w:r>
        <w:t>3</w:t>
      </w:r>
      <w:r>
        <w:t>+</w:t>
      </w:r>
      <w:r>
        <w:t>10</w:t>
      </w:r>
      <w:r>
        <w:t>Fx=2x−x^(3)+10</w:t>
      </w:r>
      <w:r>
        <w:t>;</w:t>
      </w:r>
      <w:r>
        <w:t xml:space="preserve">      </w:t>
      </w:r>
      <w:r>
        <w:br/>
      </w:r>
      <w:r>
        <w:rPr>
          <w:b/>
        </w:rPr>
        <w:t>B.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−</w:t>
      </w:r>
      <w:r>
        <w:t>x</w:t>
      </w:r>
      <w:r>
        <w:t>3</w:t>
      </w:r>
      <w:r>
        <w:t>3</w:t>
      </w:r>
      <w:r>
        <w:t>+</w:t>
      </w:r>
      <w:r>
        <w:t>13</w:t>
      </w:r>
      <w:r>
        <w:t>Fx=2x−(x^(3))/(3)+13</w:t>
      </w:r>
      <w:r>
        <w:t>;</w:t>
      </w:r>
      <w:r>
        <w:t xml:space="preserve">      </w:t>
      </w:r>
      <w:r>
        <w:br/>
      </w:r>
      <w:r>
        <w:rPr>
          <w:b/>
        </w:rPr>
        <w:t>C.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−</w:t>
      </w:r>
      <w:r>
        <w:t>x</w:t>
      </w:r>
      <w:r>
        <w:t>3</w:t>
      </w:r>
      <w:r>
        <w:t>3</w:t>
      </w:r>
      <w:r>
        <w:t>+</w:t>
      </w:r>
      <w:r>
        <w:t>1</w:t>
      </w:r>
      <w:r>
        <w:t>Fx=2x−(x^(3))/(3)+1</w:t>
      </w:r>
      <w:r>
        <w:t>;</w:t>
      </w:r>
      <w:r>
        <w:t xml:space="preserve">        </w:t>
      </w:r>
      <w:r>
        <w:br/>
      </w:r>
      <w:r>
        <w:rPr>
          <w:b/>
        </w:rPr>
        <w:t>D.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−</w:t>
      </w:r>
      <w:r>
        <w:t>x</w:t>
      </w:r>
      <w:r>
        <w:t>3</w:t>
      </w:r>
      <w:r>
        <w:t>3</w:t>
      </w:r>
      <w:r>
        <w:t>+</w:t>
      </w:r>
      <w:r>
        <w:t>3</w:t>
      </w:r>
      <w:r>
        <w:t>Fx=2x−(x^(3))/(3)+3</w:t>
      </w:r>
      <w:r>
        <w:t>.</w:t>
      </w:r>
      <w:r>
        <w:br/>
      </w:r>
      <w:r>
        <w:rPr>
          <w:b/>
        </w:rPr>
        <w:t>Câu 2.</w:t>
      </w:r>
      <w:r>
        <w:t xml:space="preserve"> Trong không gian </w:t>
      </w:r>
      <w:r>
        <w:t>Oxyz,</w:t>
      </w:r>
      <w:r>
        <w:t xml:space="preserve"> cho hai điểm </w:t>
      </w:r>
      <w:r>
        <w:t>A(2; 1; 2)</w:t>
      </w:r>
      <w:r>
        <w:t xml:space="preserve"> và </w:t>
      </w:r>
      <w:r>
        <w:t>B(0; 1; 4).</w:t>
      </w:r>
      <w:r>
        <w:t xml:space="preserve"> Tìm tọa độ điểm</w:t>
      </w:r>
      <w:r>
        <w:br/>
      </w:r>
      <w:r>
        <w:t>M trên mặt phẳng tọa độ (</w:t>
      </w:r>
      <w:r>
        <w:rPr>
          <w:i/>
        </w:rPr>
        <w:t>Oxy</w:t>
      </w:r>
      <w:r>
        <w:t xml:space="preserve">) sao cho 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M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M</w:t>
      </w:r>
      <w:r>
        <w:t>B</w:t>
      </w:r>
      <w:r>
        <w:t>∣</w:t>
      </w:r>
      <w:r>
        <w:t>∣</w:t>
      </w:r>
      <w:r>
        <w:t>∣</w:t>
      </w:r>
      <w:r>
        <w:t>MA→+MB→</w:t>
      </w:r>
      <w:r>
        <w:t xml:space="preserve"> </w:t>
      </w:r>
      <w:r>
        <w:t>nhỏ nhất.</w:t>
      </w:r>
      <w:r>
        <w:br/>
      </w:r>
      <w:r>
        <w:rPr>
          <w:b/>
        </w:rPr>
        <w:t>A.</w:t>
      </w:r>
      <w:r>
        <w:t xml:space="preserve"> M(– 2; 2; 0); </w:t>
      </w:r>
      <w:r>
        <w:br/>
      </w:r>
      <w:r>
        <w:rPr>
          <w:b/>
        </w:rPr>
        <w:t>B.</w:t>
      </w:r>
      <w:r>
        <w:t xml:space="preserve"> M(– 1; 1; 0); </w:t>
      </w:r>
      <w:r>
        <w:br/>
      </w:r>
      <w:r>
        <w:rPr>
          <w:b/>
        </w:rPr>
        <w:t>C.</w:t>
      </w:r>
      <w:r>
        <w:t xml:space="preserve"> M(2; – 2; 0); </w:t>
      </w:r>
      <w:r>
        <w:br/>
      </w:r>
      <w:r>
        <w:rPr>
          <w:b/>
        </w:rPr>
        <w:t>D.</w:t>
      </w:r>
      <w:r>
        <w:t xml:space="preserve"> M(1; 1; 0).</w:t>
      </w:r>
      <w:r>
        <w:rPr>
          <w:b/>
        </w:rPr>
        <w:t xml:space="preserve">                                                      </w:t>
      </w:r>
      <w:r>
        <w:br/>
      </w:r>
      <w:r>
        <w:rPr>
          <w:b/>
        </w:rPr>
        <w:t>Câu 3.</w:t>
      </w:r>
      <w:r>
        <w:t xml:space="preserve"> Tập hợp các điểm trong mặt phẳng biểu diễn cho số phức </w:t>
      </w:r>
      <w:r>
        <w:t>z</w:t>
      </w:r>
      <w:r>
        <w:t xml:space="preserve"> thỏa mãn điều kiện</w:t>
      </w:r>
      <w:r>
        <w:br/>
      </w:r>
      <w:r>
        <w:t>|z – i| = 4</w:t>
      </w:r>
      <w:r>
        <w:t xml:space="preserve"> là một đường tròn có tâm I và bán kính R là </w:t>
      </w:r>
      <w:r>
        <w:br/>
      </w:r>
      <w:r>
        <w:rPr>
          <w:b/>
        </w:rPr>
        <w:t>A.</w:t>
      </w:r>
      <w:r>
        <w:t xml:space="preserve"> I(1; 0) và R = 2 ;</w:t>
      </w:r>
      <w:r>
        <w:t xml:space="preserve">           </w:t>
      </w:r>
      <w:r>
        <w:br/>
      </w:r>
      <w:r>
        <w:rPr>
          <w:b/>
        </w:rPr>
        <w:t>B.</w:t>
      </w:r>
      <w:r>
        <w:t xml:space="preserve"> I(–1; 0) và R = 4 ;</w:t>
      </w:r>
      <w:r>
        <w:t xml:space="preserve">         </w:t>
      </w:r>
      <w:r>
        <w:br/>
      </w:r>
      <w:r>
        <w:rPr>
          <w:b/>
        </w:rPr>
        <w:t>C.</w:t>
      </w:r>
      <w:r>
        <w:t xml:space="preserve"> I(0; –1) và R = 2 ;</w:t>
      </w:r>
      <w:r>
        <w:br/>
      </w:r>
      <w:r>
        <w:rPr>
          <w:b/>
        </w:rPr>
        <w:t>D</w:t>
      </w:r>
      <w:r>
        <w:t>. I(0; 1) và R = 4.</w:t>
      </w:r>
      <w:r>
        <w:br/>
      </w:r>
      <w:r>
        <w:rPr>
          <w:b/>
        </w:rPr>
        <w:t>Câu 4.</w:t>
      </w:r>
      <w:r>
        <w:t xml:space="preserve"> Trong không gian Oxyz cho tam giác ABC có A(1; 0; 0), B(0; –2; 3), C(1; 1;</w:t>
      </w:r>
      <w:r>
        <w:br/>
      </w:r>
      <w:r>
        <w:t xml:space="preserve">1). Phương trình mặt phẳng (P) chứa A, B sao cho khoảng cách từ C tới (P) là </w:t>
      </w:r>
      <w:r>
        <w:t>2</w:t>
      </w:r>
      <w:r>
        <w:t>√</w:t>
      </w:r>
      <w:r>
        <w:t>3</w:t>
      </w:r>
      <w:r>
        <w:t>(2)/(√(3))</w:t>
      </w:r>
      <w:r>
        <w:t xml:space="preserve">. </w:t>
      </w:r>
      <w:r>
        <w:br/>
      </w:r>
      <w:r>
        <w:rPr>
          <w:b/>
        </w:rPr>
        <w:t>A.</w:t>
      </w:r>
      <w:r>
        <w:t xml:space="preserve"> x + y + z – 1 = 0 hoặc – 23x + 37y + 17z + 23 = 0; </w:t>
      </w:r>
      <w:r>
        <w:br/>
      </w:r>
      <w:r>
        <w:rPr>
          <w:b/>
        </w:rPr>
        <w:t>B.</w:t>
      </w:r>
      <w:r>
        <w:t xml:space="preserve"> 2x + 3y + z – 1 = 0 hoặc 3x + y + 7z + 6 = 0; </w:t>
      </w:r>
      <w:r>
        <w:br/>
      </w:r>
      <w:r>
        <w:rPr>
          <w:b/>
        </w:rPr>
        <w:t>C.</w:t>
      </w:r>
      <w:r>
        <w:t xml:space="preserve"> x + 2y + z – 1 = 0 hoặc – 2x + 3y + 6z + 13 = 0; </w:t>
      </w:r>
      <w:r>
        <w:br/>
      </w:r>
      <w:r>
        <w:rPr>
          <w:b/>
        </w:rPr>
        <w:t>D.</w:t>
      </w:r>
      <w:r>
        <w:t xml:space="preserve"> x + y + 2z – 1 = 0 hoặc – 2x + 3y + 7z + 23 = 0.</w:t>
      </w:r>
      <w:r>
        <w:br/>
      </w:r>
      <w:r>
        <w:rPr>
          <w:b/>
        </w:rPr>
        <w:t>Câu 5.</w:t>
      </w:r>
      <w:r>
        <w:t xml:space="preserve"> Kết quả của tích phân </w:t>
      </w:r>
      <w:r>
        <w:t>K</w:t>
      </w:r>
      <w:r>
        <w:t>=</w:t>
      </w:r>
      <w:r>
        <w:t>3</w:t>
      </w:r>
      <w:r>
        <w:t>∫</w:t>
      </w:r>
      <w:r>
        <w:t>2</w:t>
      </w:r>
      <w:r>
        <w:t>x</w:t>
      </w:r>
      <w:r>
        <w:t>x</w:t>
      </w:r>
      <w:r>
        <w:t>2</w:t>
      </w:r>
      <w:r>
        <w:t>−</w:t>
      </w:r>
      <w:r>
        <w:t>1</w:t>
      </w:r>
      <w:r>
        <w:t>d</w:t>
      </w:r>
      <w:r>
        <w:t>x</w:t>
      </w:r>
      <w:r>
        <w:t>K=∫23(x)/(x^(2)−1)dx</w:t>
      </w:r>
      <w:r>
        <w:br/>
      </w:r>
      <w:r>
        <w:rPr>
          <w:b/>
        </w:rPr>
        <w:t>A.</w:t>
      </w:r>
      <w:r>
        <w:t xml:space="preserve"> K = ln2;</w:t>
      </w:r>
      <w:r>
        <w:t xml:space="preserve">                        </w:t>
      </w:r>
      <w:r>
        <w:br/>
      </w:r>
      <w:r>
        <w:rPr>
          <w:b/>
        </w:rPr>
        <w:t>B.</w:t>
      </w:r>
      <w:r>
        <w:t xml:space="preserve"> K = 2ln2;</w:t>
      </w:r>
      <w:r>
        <w:t xml:space="preserve">                       </w:t>
      </w:r>
      <w:r>
        <w:br/>
      </w:r>
      <w:r>
        <w:rPr>
          <w:b/>
        </w:rPr>
        <w:t>C.</w:t>
      </w:r>
      <w:r>
        <w:t xml:space="preserve"> </w:t>
      </w:r>
      <w:r>
        <w:t>K</w:t>
      </w:r>
      <w:r>
        <w:t>=</w:t>
      </w:r>
      <w:r>
        <w:t>1</w:t>
      </w:r>
      <w:r>
        <w:t>2</w:t>
      </w:r>
      <w:r>
        <w:t>ln</w:t>
      </w:r>
      <w:r>
        <w:t>8</w:t>
      </w:r>
      <w:r>
        <w:t>3</w:t>
      </w:r>
      <w:r>
        <w:t>K=(1)/(2)ln(8)/(3)</w:t>
      </w:r>
      <w:r>
        <w:t>;</w:t>
      </w:r>
      <w:r>
        <w:t xml:space="preserve">  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>K</w:t>
      </w:r>
      <w:r>
        <w:t>=</w:t>
      </w:r>
      <w:r>
        <w:t>ln</w:t>
      </w:r>
      <w:r>
        <w:t>8</w:t>
      </w:r>
      <w:r>
        <w:t>3</w:t>
      </w:r>
      <w:r>
        <w:t>K=ln(8)/(3)</w:t>
      </w:r>
      <w:r>
        <w:t>.</w:t>
      </w:r>
      <w:r>
        <w:br/>
      </w:r>
      <w:r>
        <w:rPr>
          <w:b/>
        </w:rPr>
        <w:t xml:space="preserve">Câu 6. </w:t>
      </w:r>
      <w:r>
        <w:t xml:space="preserve">Trong không gian </w:t>
      </w:r>
      <w:r>
        <w:rPr>
          <w:i/>
        </w:rPr>
        <w:t>Oxyz</w:t>
      </w:r>
      <w:r>
        <w:t>, cho ba điểm</w:t>
      </w:r>
      <w:r>
        <w:t>M</w:t>
      </w:r>
      <w:r>
        <w:t>(</w:t>
      </w:r>
      <w:r>
        <w:t>2</w:t>
      </w:r>
      <w:r>
        <w:t>;</w:t>
      </w:r>
      <w:r>
        <w:t>0</w:t>
      </w:r>
      <w:r>
        <w:t>;</w:t>
      </w:r>
      <w:r>
        <w:t>0</w:t>
      </w:r>
      <w:r>
        <w:t>)</w:t>
      </w:r>
      <w:r>
        <w:t>,</w:t>
      </w:r>
      <w:r>
        <w:t>N</w:t>
      </w:r>
      <w:r>
        <w:t>(</w:t>
      </w:r>
      <w:r>
        <w:t>0</w:t>
      </w:r>
      <w:r>
        <w:t>;</w:t>
      </w:r>
      <w:r>
        <w:t>−</w:t>
      </w:r>
      <w:r>
        <w:t>3</w:t>
      </w:r>
      <w:r>
        <w:t>;</w:t>
      </w:r>
      <w:r>
        <w:t>0</w:t>
      </w:r>
      <w:r>
        <w:t>)</w:t>
      </w:r>
      <w:r>
        <w:t>M2;0;0,  N0;−3;0</w:t>
      </w:r>
      <w:r>
        <w:t>và</w:t>
      </w:r>
      <w:r>
        <w:t>P</w:t>
      </w:r>
      <w:r>
        <w:t>(</w:t>
      </w:r>
      <w:r>
        <w:t>0</w:t>
      </w:r>
      <w:r>
        <w:t>;</w:t>
      </w:r>
      <w:r>
        <w:t>0</w:t>
      </w:r>
      <w:r>
        <w:t>;</w:t>
      </w:r>
      <w:r>
        <w:t>4</w:t>
      </w:r>
      <w:r>
        <w:t>)</w:t>
      </w:r>
      <w:r>
        <w:t>P0;0;4</w:t>
      </w:r>
      <w:r>
        <w:t>. Tìm tọa</w:t>
      </w:r>
      <w:r>
        <w:br/>
      </w:r>
      <w:r>
        <w:t xml:space="preserve">độ điểm </w:t>
      </w:r>
      <w:r>
        <w:rPr>
          <w:i/>
        </w:rPr>
        <w:t xml:space="preserve">Q </w:t>
      </w:r>
      <w:r>
        <w:t xml:space="preserve">để tứ giác </w:t>
      </w:r>
      <w:r>
        <w:rPr>
          <w:i/>
        </w:rPr>
        <w:t>MNPQ</w:t>
      </w:r>
      <w:r>
        <w:t xml:space="preserve"> là hình bình hành.</w:t>
      </w:r>
      <w:r>
        <w:br/>
      </w:r>
      <w:r>
        <w:rPr>
          <w:b/>
        </w:rPr>
        <w:t>A.</w:t>
      </w:r>
      <w:r>
        <w:t>Q</w:t>
      </w:r>
      <w:r>
        <w:t>(</w:t>
      </w:r>
      <w:r>
        <w:t>3</w:t>
      </w:r>
      <w:r>
        <w:t>;</w:t>
      </w:r>
      <w:r>
        <w:t>4</w:t>
      </w:r>
      <w:r>
        <w:t>;</w:t>
      </w:r>
      <w:r>
        <w:t>2</w:t>
      </w:r>
      <w:r>
        <w:t>)</w:t>
      </w:r>
      <w:r>
        <w:t>Q3;4;2</w:t>
      </w:r>
      <w:r>
        <w:t>;</w:t>
      </w:r>
      <w:r>
        <w:t xml:space="preserve">                      </w:t>
      </w:r>
      <w:r>
        <w:br/>
      </w:r>
      <w:r>
        <w:rPr>
          <w:b/>
        </w:rPr>
        <w:t>B.</w:t>
      </w:r>
      <w:r>
        <w:t>Q</w:t>
      </w:r>
      <w:r>
        <w:t>(</w:t>
      </w:r>
      <w:r>
        <w:t>−</w:t>
      </w:r>
      <w:r>
        <w:t>2</w:t>
      </w:r>
      <w:r>
        <w:t>;</w:t>
      </w:r>
      <w:r>
        <w:t>−</w:t>
      </w:r>
      <w:r>
        <w:t>3</w:t>
      </w:r>
      <w:r>
        <w:t>;</w:t>
      </w:r>
      <w:r>
        <w:t>4</w:t>
      </w:r>
      <w:r>
        <w:t>)</w:t>
      </w:r>
      <w:r>
        <w:t>Q−2;−3;4</w:t>
      </w:r>
      <w:r>
        <w:t>;</w:t>
      </w:r>
      <w:r>
        <w:t xml:space="preserve">                  </w:t>
      </w:r>
      <w:r>
        <w:br/>
      </w:r>
      <w:r>
        <w:rPr>
          <w:b/>
        </w:rPr>
        <w:t>C.</w:t>
      </w:r>
      <w:r>
        <w:t>Q</w:t>
      </w:r>
      <w:r>
        <w:t>(</w:t>
      </w:r>
      <w:r>
        <w:t>−</w:t>
      </w:r>
      <w:r>
        <w:t>2</w:t>
      </w:r>
      <w:r>
        <w:t>;</w:t>
      </w:r>
      <w:r>
        <w:t>−</w:t>
      </w:r>
      <w:r>
        <w:t>3</w:t>
      </w:r>
      <w:r>
        <w:t>;</w:t>
      </w:r>
      <w:r>
        <w:t>−</w:t>
      </w:r>
      <w:r>
        <w:t>4</w:t>
      </w:r>
      <w:r>
        <w:t>)</w:t>
      </w:r>
      <w:r>
        <w:t>Q−2;−3;−4</w:t>
      </w:r>
      <w:r>
        <w:t>;</w:t>
      </w:r>
      <w:r>
        <w:t xml:space="preserve">               </w:t>
      </w:r>
      <w:r>
        <w:br/>
      </w:r>
      <w:r>
        <w:rPr>
          <w:b/>
        </w:rPr>
        <w:t>D.</w:t>
      </w:r>
      <w:r>
        <w:t>Q</w:t>
      </w:r>
      <w:r>
        <w:t>(</w:t>
      </w:r>
      <w:r>
        <w:t>2</w:t>
      </w:r>
      <w:r>
        <w:t>;</w:t>
      </w:r>
      <w:r>
        <w:t>3</w:t>
      </w:r>
      <w:r>
        <w:t>;</w:t>
      </w:r>
      <w:r>
        <w:t>4</w:t>
      </w:r>
      <w:r>
        <w:t>)</w:t>
      </w:r>
      <w:r>
        <w:t>Q2;3;4</w:t>
      </w:r>
      <w:r>
        <w:t>.</w:t>
      </w:r>
      <w:r>
        <w:br/>
      </w:r>
      <w:r>
        <w:rPr>
          <w:b/>
        </w:rPr>
        <w:t>Câu 7.</w:t>
      </w:r>
      <w:r>
        <w:t xml:space="preserve"> </w:t>
      </w:r>
      <w:r>
        <w:t xml:space="preserve">Cho hai mặt phẳng (P) và (Q) có phương trình lần lượt là: 2x – y + z = 0 và </w:t>
      </w:r>
      <w:r>
        <w:t>2x</w:t>
      </w:r>
      <w:r>
        <w:br/>
      </w:r>
      <w:r>
        <w:t xml:space="preserve">– y + z – 7 = 0. Khoảng cách giữa hai mặt phẳng trên là: </w:t>
      </w:r>
      <w:r>
        <w:br/>
      </w:r>
      <w:r>
        <w:rPr>
          <w:b/>
        </w:rPr>
        <w:t>A.</w:t>
      </w:r>
      <w:r>
        <w:t>7</w:t>
      </w:r>
      <w:r>
        <w:t>√</w:t>
      </w:r>
      <w:r>
        <w:t>6</w:t>
      </w:r>
      <w:r>
        <w:t>7√(6)</w:t>
      </w:r>
      <w:r>
        <w:t>;</w:t>
      </w:r>
      <w:r>
        <w:t xml:space="preserve">                              </w:t>
      </w:r>
      <w:r>
        <w:br/>
      </w:r>
      <w:r>
        <w:rPr>
          <w:b/>
        </w:rPr>
        <w:t>B.</w:t>
      </w:r>
      <w:r>
        <w:t>7</w:t>
      </w:r>
      <w:r>
        <w:t>√</w:t>
      </w:r>
      <w:r>
        <w:t>6</w:t>
      </w:r>
      <w:r>
        <w:t>6</w:t>
      </w:r>
      <w:r>
        <w:t>(7√(6))/(6)</w:t>
      </w:r>
      <w:r>
        <w:t>;</w:t>
      </w:r>
      <w:r>
        <w:t xml:space="preserve">                             </w:t>
      </w:r>
      <w:r>
        <w:br/>
      </w:r>
      <w:r>
        <w:rPr>
          <w:b/>
        </w:rPr>
        <w:t xml:space="preserve">C. </w:t>
      </w:r>
      <w:r>
        <w:t>7;</w:t>
      </w:r>
      <w:r>
        <w:t xml:space="preserve">                                   </w:t>
      </w:r>
      <w:r>
        <w:br/>
      </w:r>
      <w:r>
        <w:rPr>
          <w:b/>
        </w:rPr>
        <w:t xml:space="preserve">D. </w:t>
      </w:r>
      <w:r>
        <w:t>6</w:t>
      </w:r>
      <w:r>
        <w:t>√</w:t>
      </w:r>
      <w:r>
        <w:t>7</w:t>
      </w:r>
      <w:r>
        <w:t>6√(7)</w:t>
      </w:r>
      <w:r>
        <w:t>.</w:t>
      </w:r>
      <w:r>
        <w:br/>
      </w:r>
      <w:r>
        <w:rPr>
          <w:b/>
        </w:rPr>
        <w:t>Câu 8.</w:t>
      </w:r>
      <w:r>
        <w:t xml:space="preserve">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x</w:t>
      </w:r>
      <w:r>
        <w:t>+</w:t>
      </w:r>
      <w:r>
        <w:t>tan</w:t>
      </w:r>
      <w:r>
        <w:t>x</w:t>
      </w:r>
      <w:r>
        <w:t>+</w:t>
      </w:r>
      <w:r>
        <w:t>C</w:t>
      </w:r>
      <w:r>
        <w:t>F(x)=e^(x)+tanx+C</w:t>
      </w:r>
      <w:r>
        <w:t xml:space="preserve"> </w:t>
      </w:r>
      <w:r>
        <w:t>là nguyên hàm của hàm số f(x) nào</w:t>
      </w:r>
      <w:r>
        <w:br/>
      </w:r>
      <w:r>
        <w:rPr>
          <w:b/>
        </w:rPr>
        <w:t>A.</w:t>
      </w:r>
      <w:r>
        <w:t xml:space="preserve"> </w:t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x</w:t>
      </w:r>
      <w:r>
        <w:t>+</w:t>
      </w:r>
      <w:r>
        <w:t>1</w:t>
      </w:r>
      <w:r>
        <w:t>cos</w:t>
      </w:r>
      <w:r>
        <w:t>2</w:t>
      </w:r>
      <w:r>
        <w:t>x</w:t>
      </w:r>
      <w:r>
        <w:t>f(x)=e^(x)+(1)/(cos^(2)x)</w:t>
      </w:r>
      <w:r>
        <w:t>;</w:t>
      </w:r>
      <w:r>
        <w:t xml:space="preserve">       </w:t>
      </w:r>
      <w:r>
        <w:br/>
      </w:r>
      <w:r>
        <w:rPr>
          <w:b/>
        </w:rPr>
        <w:t>B. f(x)=ex−1cos2xf(x)=ex−1cos2x;</w:t>
      </w:r>
      <w:r>
        <w:br/>
      </w:r>
      <w:r>
        <w:rPr>
          <w:b/>
        </w:rPr>
        <w:t>C.</w:t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x</w:t>
      </w:r>
      <w:r>
        <w:t>−</w:t>
      </w:r>
      <w:r>
        <w:t>1</w:t>
      </w:r>
      <w:r>
        <w:t>sin</w:t>
      </w:r>
      <w:r>
        <w:t>2</w:t>
      </w:r>
      <w:r>
        <w:t>x</w:t>
      </w:r>
      <w:r>
        <w:t>f(x)=e^(x)−(1)/(sin^(2)x)</w:t>
      </w:r>
      <w:r>
        <w:t>;</w:t>
      </w:r>
      <w:r>
        <w:t xml:space="preserve">         </w:t>
      </w:r>
      <w:r>
        <w:br/>
      </w:r>
      <w:r>
        <w:rPr>
          <w:b/>
        </w:rPr>
        <w:t>D.</w:t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x</w:t>
      </w:r>
      <w:r>
        <w:t>+</w:t>
      </w:r>
      <w:r>
        <w:t>1</w:t>
      </w:r>
      <w:r>
        <w:t>sin</w:t>
      </w:r>
      <w:r>
        <w:t>2</w:t>
      </w:r>
      <w:r>
        <w:t>x</w:t>
      </w:r>
      <w:r>
        <w:t>f(x)=e^(x)+(1)/(sin^(2)x)</w:t>
      </w:r>
      <w:r>
        <w:t>.</w:t>
      </w:r>
      <w:r>
        <w:br/>
      </w:r>
      <w:r>
        <w:rPr>
          <w:b/>
        </w:rPr>
        <w:t xml:space="preserve">Câu 9. </w:t>
      </w:r>
      <w:r>
        <w:t xml:space="preserve">Trong không gian </w:t>
      </w:r>
      <w:r>
        <w:t>Oxyz</w:t>
      </w:r>
      <w:r>
        <w:t>, cho mặt phẳng (P): x + 2y + 3z – 1 = 0. Vectơ nào</w:t>
      </w:r>
      <w:r>
        <w:br/>
      </w:r>
      <w:r>
        <w:t xml:space="preserve">dưới đây là một vectơ pháp tuyến của </w:t>
      </w:r>
      <w:r>
        <w:t>(P)</w:t>
      </w:r>
      <w:r>
        <w:t>?</w:t>
      </w:r>
      <w:r>
        <w:br/>
      </w:r>
      <w:r>
        <w:rPr>
          <w:b/>
        </w:rPr>
        <w:t>A.</w:t>
      </w:r>
      <w:r>
        <w:t xml:space="preserve"> </w:t>
      </w:r>
      <w:r>
        <w:t>→</w:t>
      </w:r>
      <w:r>
        <w:t>n</w:t>
      </w:r>
      <w:r>
        <w:t>1</w:t>
      </w:r>
      <w:r>
        <w:t>=</w:t>
      </w:r>
      <w:r>
        <w:t>(</w:t>
      </w:r>
      <w:r>
        <w:t>1</w:t>
      </w:r>
      <w:r>
        <w:t>;</w:t>
      </w:r>
      <w:r>
        <w:t>3</w:t>
      </w:r>
      <w:r>
        <w:t>;</w:t>
      </w:r>
      <w:r>
        <w:t>−</w:t>
      </w:r>
      <w:r>
        <w:t>1</w:t>
      </w:r>
      <w:r>
        <w:t>)</w:t>
      </w:r>
      <w:r>
        <w:t>n→_(1)=1;3;−1</w:t>
      </w:r>
      <w:r>
        <w:t xml:space="preserve">; </w:t>
      </w:r>
      <w:r>
        <w:br/>
      </w:r>
      <w:r>
        <w:rPr>
          <w:b/>
        </w:rPr>
        <w:t>B.</w:t>
      </w:r>
      <w:r>
        <w:t xml:space="preserve"> </w:t>
      </w:r>
      <w:r>
        <w:t>→</w:t>
      </w:r>
      <w:r>
        <w:t>n</w:t>
      </w:r>
      <w:r>
        <w:t>2</w:t>
      </w:r>
      <w:r>
        <w:t>=</w:t>
      </w:r>
      <w:r>
        <w:t>(</w:t>
      </w:r>
      <w:r>
        <w:t>2</w:t>
      </w:r>
      <w:r>
        <w:t>;</w:t>
      </w:r>
      <w:r>
        <w:t>3</w:t>
      </w:r>
      <w:r>
        <w:t>;</w:t>
      </w:r>
      <w:r>
        <w:t>−</w:t>
      </w:r>
      <w:r>
        <w:t>1</w:t>
      </w:r>
      <w:r>
        <w:t>)</w:t>
      </w:r>
      <w:r>
        <w:t>n→_(2)=2;3;−1</w:t>
      </w:r>
      <w:r>
        <w:t xml:space="preserve">; </w:t>
      </w:r>
      <w:r>
        <w:br/>
      </w:r>
      <w:r>
        <w:rPr>
          <w:b/>
        </w:rPr>
        <w:t>C.</w:t>
      </w:r>
      <w:r>
        <w:t xml:space="preserve"> </w:t>
      </w:r>
      <w:r>
        <w:t>→</w:t>
      </w:r>
      <w:r>
        <w:t>n</w:t>
      </w:r>
      <w:r>
        <w:t>3</w:t>
      </w:r>
      <w:r>
        <w:t>=</w:t>
      </w:r>
      <w:r>
        <w:t>(</w:t>
      </w:r>
      <w:r>
        <w:t>1</w:t>
      </w:r>
      <w:r>
        <w:t>;</w:t>
      </w:r>
      <w:r>
        <w:t>2</w:t>
      </w:r>
      <w:r>
        <w:t>;</w:t>
      </w:r>
      <w:r>
        <w:t>−</w:t>
      </w:r>
      <w:r>
        <w:t>1</w:t>
      </w:r>
      <w:r>
        <w:t>)</w:t>
      </w:r>
      <w:r>
        <w:t>n→_(3)=1;2;−1</w:t>
      </w:r>
      <w:r>
        <w:t>;</w:t>
      </w:r>
      <w:r>
        <w:br/>
      </w:r>
      <w:r>
        <w:rPr>
          <w:b/>
        </w:rPr>
        <w:t>D.</w:t>
      </w:r>
      <w:r>
        <w:t xml:space="preserve"> </w:t>
      </w:r>
      <w:r>
        <w:t>→</w:t>
      </w:r>
      <w:r>
        <w:t>n</w:t>
      </w:r>
      <w:r>
        <w:t>4</w:t>
      </w:r>
      <w:r>
        <w:t>=</w:t>
      </w:r>
      <w:r>
        <w:t>(</w:t>
      </w:r>
      <w:r>
        <w:t>1</w:t>
      </w:r>
      <w:r>
        <w:t>;</w:t>
      </w:r>
      <w:r>
        <w:t>2</w:t>
      </w:r>
      <w:r>
        <w:t>;</w:t>
      </w:r>
      <w:r>
        <w:t>3</w:t>
      </w:r>
      <w:r>
        <w:t>)</w:t>
      </w:r>
      <w:r>
        <w:t>n→_(4)=1;2;3</w:t>
      </w:r>
      <w:r>
        <w:t>.</w:t>
      </w:r>
      <w:r>
        <w:br/>
      </w:r>
      <w:r>
        <w:rPr>
          <w:b/>
        </w:rPr>
        <w:t>Câu 10.</w:t>
      </w:r>
      <w:r>
        <w:t xml:space="preserve"> Cho A(–1; 2; 1), B(–4 ; 2; –2), C(–1; –1; –2). Viết phương trình tổng quát của</w:t>
      </w:r>
      <w:r>
        <w:br/>
      </w:r>
      <w:r>
        <w:t xml:space="preserve">mp(ABC). </w:t>
      </w:r>
      <w:r>
        <w:br/>
      </w:r>
      <w:r>
        <w:rPr>
          <w:b/>
        </w:rPr>
        <w:t xml:space="preserve">A. </w:t>
      </w:r>
      <w:r>
        <w:t>(ABC): 2x + y – 2z + 2 = 0;</w:t>
      </w:r>
      <w:r>
        <w:t xml:space="preserve">                           </w:t>
      </w:r>
      <w:r>
        <w:br/>
      </w:r>
      <w:r>
        <w:rPr>
          <w:b/>
        </w:rPr>
        <w:t>B.</w:t>
      </w:r>
      <w:r>
        <w:t xml:space="preserve"> (ABC): x – y + 3z = 0;</w:t>
      </w:r>
      <w:r>
        <w:br/>
      </w:r>
      <w:r>
        <w:rPr>
          <w:b/>
        </w:rPr>
        <w:t>C.</w:t>
      </w:r>
      <w:r>
        <w:t xml:space="preserve"> (ABC): 2x + y + z – 1 = 0;</w:t>
      </w:r>
      <w:r>
        <w:t xml:space="preserve">                             </w:t>
      </w:r>
      <w:r>
        <w:br/>
      </w:r>
      <w:r>
        <w:rPr>
          <w:b/>
        </w:rPr>
        <w:t>D.</w:t>
      </w:r>
      <w:r>
        <w:t xml:space="preserve"> (ABC): x + y – z = 0.</w:t>
      </w:r>
      <w:r>
        <w:br/>
      </w:r>
      <w:r>
        <w:rPr>
          <w:b/>
        </w:rPr>
        <w:t xml:space="preserve">Câu 11. </w:t>
      </w:r>
      <w:r>
        <w:t>Trong không gian với hệ tọa độ Oxyz. Cho các vectơ</w:t>
      </w:r>
      <w:r>
        <w:br/>
      </w:r>
      <w:r>
        <w:t>→</w:t>
      </w:r>
      <w:r>
        <w:t>a</w:t>
      </w:r>
      <w:r>
        <w:t>=</w:t>
      </w:r>
      <w:r>
        <w:t>(</w:t>
      </w:r>
      <w:r>
        <w:t>2</w:t>
      </w:r>
      <w:r>
        <w:t>;</w:t>
      </w:r>
      <w:r>
        <w:t>3</w:t>
      </w:r>
      <w:r>
        <w:t>;</w:t>
      </w:r>
      <w:r>
        <w:t>1</w:t>
      </w:r>
      <w:r>
        <w:t>)</w:t>
      </w:r>
      <w:r>
        <w:t>,</w:t>
      </w:r>
      <w:r>
        <w:t>→</w:t>
      </w:r>
      <w:r>
        <w:t>b</w:t>
      </w:r>
      <w:r>
        <w:t>=</w:t>
      </w:r>
      <w:r>
        <w:t>(</w:t>
      </w:r>
      <w:r>
        <w:t>1</w:t>
      </w:r>
      <w:r>
        <w:t>;</w:t>
      </w:r>
      <w:r>
        <w:t>1</w:t>
      </w:r>
      <w:r>
        <w:t>;</w:t>
      </w:r>
      <w:r>
        <w:t>−</w:t>
      </w:r>
      <w:r>
        <w:t>1</w:t>
      </w:r>
      <w:r>
        <w:t>)</w:t>
      </w:r>
      <w:r>
        <w:t>,</w:t>
      </w:r>
      <w:r>
        <w:t>→</w:t>
      </w:r>
      <w:r>
        <w:t>c</w:t>
      </w:r>
      <w:r>
        <w:t>=</w:t>
      </w:r>
      <w:r>
        <w:t>(</w:t>
      </w:r>
      <w:r>
        <w:t>2</w:t>
      </w:r>
      <w:r>
        <w:t>;</w:t>
      </w:r>
      <w:r>
        <w:t>3</w:t>
      </w:r>
      <w:r>
        <w:t>;</w:t>
      </w:r>
      <w:r>
        <w:t>0</w:t>
      </w:r>
      <w:r>
        <w:t>)</w:t>
      </w:r>
      <w:r>
        <w:t>a→=2;3;1, b→=1;1;−1,c→=2;3;0</w:t>
      </w:r>
      <w:r>
        <w:t xml:space="preserve">. Tìm tọa độ của vectơ </w:t>
      </w:r>
      <w:r>
        <w:t>→</w:t>
      </w:r>
      <w:r>
        <w:t>d</w:t>
      </w:r>
      <w:r>
        <w:t>d→</w:t>
      </w:r>
      <w:r>
        <w:t xml:space="preserve">, biết: </w:t>
      </w:r>
      <w:r>
        <w:t>→</w:t>
      </w:r>
      <w:r>
        <w:t>d</w:t>
      </w:r>
      <w:r>
        <w:t>=</w:t>
      </w:r>
      <w:r>
        <w:t>→</w:t>
      </w:r>
      <w:r>
        <w:t>a</w:t>
      </w:r>
      <w:r>
        <w:t>−</w:t>
      </w:r>
      <w:r>
        <w:t>2</w:t>
      </w:r>
      <w:r>
        <w:t>→</w:t>
      </w:r>
      <w:r>
        <w:t>b</w:t>
      </w:r>
      <w:r>
        <w:t>+</w:t>
      </w:r>
      <w:r>
        <w:t>→</w:t>
      </w:r>
      <w:r>
        <w:t>c</w:t>
      </w:r>
      <w:r>
        <w:t>d→=a→−2b→+c→</w:t>
      </w:r>
      <w:r>
        <w:br/>
      </w:r>
      <w:r>
        <w:rPr>
          <w:b/>
        </w:rPr>
        <w:t>A.</w:t>
      </w:r>
      <w:r>
        <w:t>(2; 4; 3) ;</w:t>
      </w:r>
      <w:r>
        <w:t xml:space="preserve">                        </w:t>
      </w:r>
      <w:r>
        <w:br/>
      </w:r>
      <w:r>
        <w:rPr>
          <w:b/>
        </w:rPr>
        <w:t>B.</w:t>
      </w:r>
      <w:r>
        <w:t>(2; 3; 4) ;</w:t>
      </w:r>
      <w:r>
        <w:t xml:space="preserve">                        </w:t>
      </w:r>
      <w:r>
        <w:br/>
      </w:r>
      <w:r>
        <w:rPr>
          <w:b/>
        </w:rPr>
        <w:t>C.</w:t>
      </w:r>
      <w:r>
        <w:t>(–5; –7; 0) ;</w:t>
      </w:r>
      <w:r>
        <w:t xml:space="preserve">                    </w:t>
      </w:r>
      <w:r>
        <w:br/>
      </w:r>
      <w:r>
        <w:rPr>
          <w:b/>
        </w:rPr>
        <w:t>D.</w:t>
      </w:r>
      <w:r>
        <w:t>(5; 7; 1).</w:t>
      </w:r>
      <w:r>
        <w:br/>
      </w:r>
      <w:r>
        <w:rPr>
          <w:b/>
        </w:rPr>
        <w:t>Câu 12.</w:t>
      </w:r>
      <w:r>
        <w:t xml:space="preserve"> Điểm biểu diễn số phức </w:t>
      </w:r>
      <w:r>
        <w:t>z</w:t>
      </w:r>
      <w:r>
        <w:t>=</w:t>
      </w:r>
      <w:r>
        <w:t>(</w:t>
      </w:r>
      <w:r>
        <w:t>2</w:t>
      </w:r>
      <w:r>
        <w:t>+</w:t>
      </w:r>
      <w:r>
        <w:t>3</w:t>
      </w:r>
      <w:r>
        <w:t>i</w:t>
      </w:r>
      <w:r>
        <w:t>)</w:t>
      </w:r>
      <w:r>
        <w:t>(</w:t>
      </w:r>
      <w:r>
        <w:t>4</w:t>
      </w:r>
      <w:r>
        <w:t>−</w:t>
      </w:r>
      <w:r>
        <w:t>i</w:t>
      </w:r>
      <w:r>
        <w:t>)</w:t>
      </w:r>
      <w:r>
        <w:t>3</w:t>
      </w:r>
      <w:r>
        <w:t>−</w:t>
      </w:r>
      <w:r>
        <w:t>2</w:t>
      </w:r>
      <w:r>
        <w:t>i</w:t>
      </w:r>
      <w:r>
        <w:t>z=((2+3i)(4−i))/(3−2i)</w:t>
      </w:r>
      <w:r>
        <w:t xml:space="preserve"> </w:t>
      </w:r>
      <w:r>
        <w:t>có tọa độ là</w:t>
      </w:r>
      <w:r>
        <w:br/>
      </w:r>
      <w:r>
        <w:rPr>
          <w:b/>
        </w:rPr>
        <w:t>A.</w:t>
      </w:r>
      <w:r>
        <w:t xml:space="preserve"> (1; 4) ;</w:t>
      </w:r>
      <w:r>
        <w:t xml:space="preserve">                           </w:t>
      </w:r>
      <w:r>
        <w:br/>
      </w:r>
      <w:r>
        <w:rPr>
          <w:b/>
        </w:rPr>
        <w:t>B.</w:t>
      </w:r>
      <w:r>
        <w:t>(–1; 4) ;</w:t>
      </w:r>
      <w:r>
        <w:t xml:space="preserve">                          </w:t>
      </w:r>
      <w:r>
        <w:br/>
      </w:r>
      <w:r>
        <w:rPr>
          <w:b/>
        </w:rPr>
        <w:t>C.</w:t>
      </w:r>
      <w:r>
        <w:t>(–1; –4) ;</w:t>
      </w:r>
      <w:r>
        <w:t xml:space="preserve">                        </w:t>
      </w:r>
      <w:r>
        <w:br/>
      </w:r>
      <w:r>
        <w:rPr>
          <w:b/>
        </w:rPr>
        <w:t>D.</w:t>
      </w:r>
      <w:r>
        <w:t>(1; –4).</w:t>
      </w:r>
      <w:r>
        <w:br/>
      </w:r>
      <w:r>
        <w:rPr>
          <w:b/>
        </w:rPr>
        <w:t xml:space="preserve">Câu 13. </w:t>
      </w:r>
      <w:r>
        <w:t xml:space="preserve">Trong không gian </w:t>
      </w:r>
      <w:r>
        <w:rPr>
          <w:i/>
        </w:rPr>
        <w:t>Oxyz</w:t>
      </w:r>
      <w:r>
        <w:t xml:space="preserve">, cho hai vectơ </w:t>
      </w:r>
      <w:r>
        <w:t>→</w:t>
      </w:r>
      <w:r>
        <w:t>a</w:t>
      </w:r>
      <w:r>
        <w:t>a→</w:t>
      </w:r>
      <w:r>
        <w:t>,</w:t>
      </w:r>
      <w:r>
        <w:t>→</w:t>
      </w:r>
      <w:r>
        <w:t>b</w:t>
      </w:r>
      <w:r>
        <w:t>b→</w:t>
      </w:r>
      <w:r>
        <w:t xml:space="preserve"> </w:t>
      </w:r>
      <w:r>
        <w:t xml:space="preserve">tạo với nhau góc </w:t>
      </w:r>
      <w:r>
        <w:t>60</w:t>
      </w:r>
      <w:r>
        <w:t>o</w:t>
      </w:r>
      <w:r>
        <w:t>60^(o)</w:t>
      </w:r>
      <w:r>
        <w:t xml:space="preserve"> </w:t>
      </w:r>
      <w:r>
        <w:t>v</w:t>
      </w:r>
      <w:r>
        <w:br/>
      </w:r>
      <w:r>
        <w:t>∣</w:t>
      </w:r>
      <w:r>
        <w:t>∣</w:t>
      </w:r>
      <w:r>
        <w:t>→</w:t>
      </w:r>
      <w:r>
        <w:t>a</w:t>
      </w:r>
      <w:r>
        <w:t>∣</w:t>
      </w:r>
      <w:r>
        <w:t>∣</w:t>
      </w:r>
      <w:r>
        <w:t>=</w:t>
      </w:r>
      <w:r>
        <w:t>2</w:t>
      </w:r>
      <w:r>
        <w:t>,</w:t>
      </w:r>
      <w:r>
        <w:t>∣</w:t>
      </w:r>
      <w:r>
        <w:t>∣</w:t>
      </w:r>
      <w:r>
        <w:t>∣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=</w:t>
      </w:r>
      <w:r>
        <w:t>4</w:t>
      </w:r>
      <w:r>
        <w:t>a→=2,  b→=4</w:t>
      </w:r>
      <w:r>
        <w:t>. Khi đó,</w:t>
      </w:r>
      <w:r>
        <w:t>∣</w:t>
      </w:r>
      <w:r>
        <w:t>∣</w:t>
      </w:r>
      <w:r>
        <w:t>∣</w:t>
      </w:r>
      <w:r>
        <w:t>→</w:t>
      </w:r>
      <w:r>
        <w:t>a</w:t>
      </w:r>
      <w:r>
        <w:t>+</w:t>
      </w:r>
      <w:r>
        <w:t>→</w:t>
      </w:r>
      <w:r>
        <w:t>b</w:t>
      </w:r>
      <w:r>
        <w:t>∣</w:t>
      </w:r>
      <w:r>
        <w:t>∣</w:t>
      </w:r>
      <w:r>
        <w:t>∣</w:t>
      </w:r>
      <w:r>
        <w:t>a→+b→</w:t>
      </w:r>
      <w:r>
        <w:t xml:space="preserve"> </w:t>
      </w:r>
      <w:r>
        <w:t>bằng:</w:t>
      </w:r>
      <w:r>
        <w:br/>
      </w:r>
      <w:r>
        <w:rPr>
          <w:b/>
        </w:rPr>
        <w:t>A.</w:t>
      </w:r>
      <w:r>
        <w:t>√</w:t>
      </w:r>
      <w:r>
        <w:t>8</w:t>
      </w:r>
      <w:r>
        <w:t>√</w:t>
      </w:r>
      <w:r>
        <w:t>3</w:t>
      </w:r>
      <w:r>
        <w:t>+</w:t>
      </w:r>
      <w:r>
        <w:t>20</w:t>
      </w:r>
      <w:r>
        <w:t>√(8√(3)+20)</w:t>
      </w:r>
      <w:r>
        <w:t>;</w:t>
      </w:r>
      <w:r>
        <w:t xml:space="preserve">                    </w:t>
      </w:r>
      <w:r>
        <w:br/>
      </w:r>
      <w:r>
        <w:rPr>
          <w:b/>
        </w:rPr>
        <w:t>B.</w:t>
      </w:r>
      <w:r>
        <w:t>2</w:t>
      </w:r>
      <w:r>
        <w:t>√</w:t>
      </w:r>
      <w:r>
        <w:t>7</w:t>
      </w:r>
      <w:r>
        <w:t>2√(7)</w:t>
      </w:r>
      <w:r>
        <w:t>;</w:t>
      </w:r>
      <w:r>
        <w:t xml:space="preserve">                              </w:t>
      </w:r>
      <w:r>
        <w:br/>
      </w:r>
      <w:r>
        <w:rPr>
          <w:b/>
        </w:rPr>
        <w:t>C.</w:t>
      </w:r>
      <w:r>
        <w:t xml:space="preserve"> </w:t>
      </w:r>
      <w:r>
        <w:t>2</w:t>
      </w:r>
      <w:r>
        <w:t>√</w:t>
      </w:r>
      <w:r>
        <w:t>5</w:t>
      </w:r>
      <w:r>
        <w:t>2√(5)</w:t>
      </w:r>
      <w:r>
        <w:t>;</w:t>
      </w:r>
      <w:r>
        <w:t xml:space="preserve">           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>2.</w:t>
      </w:r>
      <w:r>
        <w:br/>
      </w:r>
      <w:r>
        <w:rPr>
          <w:b/>
        </w:rPr>
        <w:t xml:space="preserve">Câu 14. </w:t>
      </w:r>
      <w:r>
        <w:t xml:space="preserve">Biết </w:t>
      </w:r>
      <w:r>
        <w:t>F(x)</w:t>
      </w:r>
      <w:r>
        <w:t xml:space="preserve"> là một nguyên hàm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e</w:t>
      </w:r>
      <w:r>
        <w:t>x</w:t>
      </w:r>
      <w:r>
        <w:t>3</w:t>
      </w:r>
      <w:r>
        <w:t>+</w:t>
      </w:r>
      <w:r>
        <w:t>1</w:t>
      </w:r>
      <w:r>
        <w:t>f(x)=e^((x)/(3)+1)</w:t>
      </w:r>
      <w:r>
        <w:t xml:space="preserve"> </w:t>
      </w:r>
      <w:r>
        <w:t xml:space="preserve">và </w:t>
      </w:r>
      <w:r>
        <w:t>F(0) = 5e</w:t>
      </w:r>
      <w:r>
        <w:t>. Tính</w:t>
      </w:r>
      <w:r>
        <w:t xml:space="preserve"> F(3)</w:t>
      </w:r>
      <w:r>
        <w:t xml:space="preserve">. </w:t>
      </w:r>
      <w:r>
        <w:br/>
      </w:r>
      <w:r>
        <w:rPr>
          <w:b/>
        </w:rPr>
        <w:t xml:space="preserve">A. </w:t>
      </w:r>
      <w:r>
        <w:t>F</w:t>
      </w:r>
      <w:r>
        <w:t>(</w:t>
      </w:r>
      <w:r>
        <w:t>3</w:t>
      </w:r>
      <w:r>
        <w:t>)</w:t>
      </w:r>
      <w:r>
        <w:t>=</w:t>
      </w:r>
      <w:r>
        <w:t>3</w:t>
      </w:r>
      <w:r>
        <w:t>e</w:t>
      </w:r>
      <w:r>
        <w:t>2</w:t>
      </w:r>
      <w:r>
        <w:t>+</w:t>
      </w:r>
      <w:r>
        <w:t>2</w:t>
      </w:r>
      <w:r>
        <w:t>e</w:t>
      </w:r>
      <w:r>
        <w:t>F3=3e^(2)+2e</w:t>
      </w:r>
      <w:r>
        <w:t>;</w:t>
      </w:r>
      <w:r>
        <w:br/>
      </w:r>
      <w:r>
        <w:rPr>
          <w:b/>
        </w:rPr>
        <w:t>B</w:t>
      </w:r>
      <w:r>
        <w:t>.</w:t>
      </w:r>
      <w:r>
        <w:t>F</w:t>
      </w:r>
      <w:r>
        <w:t>(</w:t>
      </w:r>
      <w:r>
        <w:t>3</w:t>
      </w:r>
      <w:r>
        <w:t>)</w:t>
      </w:r>
      <w:r>
        <w:t>=</w:t>
      </w:r>
      <w:r>
        <w:t>3</w:t>
      </w:r>
      <w:r>
        <w:t>e</w:t>
      </w:r>
      <w:r>
        <w:t>2</w:t>
      </w:r>
      <w:r>
        <w:t>−</w:t>
      </w:r>
      <w:r>
        <w:t>e</w:t>
      </w:r>
      <w:r>
        <w:t>F3=3e^(2)−e</w:t>
      </w:r>
      <w:r>
        <w:t>;</w:t>
      </w:r>
      <w:r>
        <w:t xml:space="preserve">               </w:t>
      </w:r>
      <w:r>
        <w:br/>
      </w:r>
      <w:r>
        <w:rPr>
          <w:b/>
        </w:rPr>
        <w:t>C.</w:t>
      </w:r>
      <w:r>
        <w:t>F</w:t>
      </w:r>
      <w:r>
        <w:t>(</w:t>
      </w:r>
      <w:r>
        <w:t>3</w:t>
      </w:r>
      <w:r>
        <w:t>)</w:t>
      </w:r>
      <w:r>
        <w:t>=</w:t>
      </w:r>
      <w:r>
        <w:t>e</w:t>
      </w:r>
      <w:r>
        <w:t>2</w:t>
      </w:r>
      <w:r>
        <w:t>+</w:t>
      </w:r>
      <w:r>
        <w:t>17</w:t>
      </w:r>
      <w:r>
        <w:t>e</w:t>
      </w:r>
      <w:r>
        <w:t>9</w:t>
      </w:r>
      <w:r>
        <w:t>F3=(e^(2)+17e)/(9)</w:t>
      </w:r>
      <w:r>
        <w:t>;</w:t>
      </w:r>
      <w:r>
        <w:t xml:space="preserve">            </w:t>
      </w:r>
      <w:r>
        <w:br/>
      </w:r>
      <w:r>
        <w:rPr>
          <w:b/>
        </w:rPr>
        <w:t>D.</w:t>
      </w:r>
      <w:r>
        <w:t>F</w:t>
      </w:r>
      <w:r>
        <w:t>(</w:t>
      </w:r>
      <w:r>
        <w:t>3</w:t>
      </w:r>
      <w:r>
        <w:t>)</w:t>
      </w:r>
      <w:r>
        <w:t>=</w:t>
      </w:r>
      <w:r>
        <w:t>e</w:t>
      </w:r>
      <w:r>
        <w:t>2</w:t>
      </w:r>
      <w:r>
        <w:t>+</w:t>
      </w:r>
      <w:r>
        <w:t>5</w:t>
      </w:r>
      <w:r>
        <w:t>e</w:t>
      </w:r>
      <w:r>
        <w:t>3</w:t>
      </w:r>
      <w:r>
        <w:t>F3=(e^(2)+5e)/(3)</w:t>
      </w:r>
      <w:r>
        <w:t>.</w:t>
      </w:r>
      <w:r>
        <w:br/>
      </w:r>
      <w:r>
        <w:rPr>
          <w:b/>
        </w:rPr>
        <w:t xml:space="preserve">Câu 15. </w:t>
      </w:r>
      <w:r>
        <w:t>Số phức z thỏa mãn:</w:t>
      </w:r>
      <w:r>
        <w:t>(</w:t>
      </w:r>
      <w:r>
        <w:t>1</w:t>
      </w:r>
      <w:r>
        <w:t>+</w:t>
      </w:r>
      <w:r>
        <w:t>i</w:t>
      </w:r>
      <w:r>
        <w:t>)</w:t>
      </w:r>
      <w:r>
        <w:t>z</w:t>
      </w:r>
      <w:r>
        <w:t>+</w:t>
      </w:r>
      <w:r>
        <w:t>(</w:t>
      </w:r>
      <w:r>
        <w:t>2</w:t>
      </w:r>
      <w:r>
        <w:t>−</w:t>
      </w:r>
      <w:r>
        <w:t>i</w:t>
      </w:r>
      <w:r>
        <w:t>)</w:t>
      </w:r>
      <w:r>
        <w:t>¯</w:t>
      </w:r>
      <w:r>
        <w:t>z</w:t>
      </w:r>
      <w:r>
        <w:t>=</w:t>
      </w:r>
      <w:r>
        <w:t>13</w:t>
      </w:r>
      <w:r>
        <w:t>+</w:t>
      </w:r>
      <w:r>
        <w:t>2</w:t>
      </w:r>
      <w:r>
        <w:t>i</w:t>
      </w:r>
      <w:r>
        <w:t>(1+i)z+(2−i)z¯=13+2i</w:t>
      </w:r>
      <w:r>
        <w:t xml:space="preserve"> </w:t>
      </w:r>
      <w:r>
        <w:t>là</w:t>
      </w:r>
      <w:r>
        <w:br/>
      </w:r>
      <w:r>
        <w:rPr>
          <w:b/>
        </w:rPr>
        <w:t>A.</w:t>
      </w:r>
      <w:r>
        <w:t xml:space="preserve"> –3 – 2i ;</w:t>
      </w:r>
      <w:r>
        <w:t xml:space="preserve">                         </w:t>
      </w:r>
      <w:r>
        <w:br/>
      </w:r>
      <w:r>
        <w:rPr>
          <w:b/>
        </w:rPr>
        <w:t>B.</w:t>
      </w:r>
      <w:r>
        <w:t xml:space="preserve"> –3 + 2i ;</w:t>
      </w:r>
      <w:r>
        <w:t xml:space="preserve">                         </w:t>
      </w:r>
      <w:r>
        <w:br/>
      </w:r>
      <w:r>
        <w:rPr>
          <w:b/>
        </w:rPr>
        <w:t>C.</w:t>
      </w:r>
      <w:r>
        <w:t xml:space="preserve"> 3 – 2i ;</w:t>
      </w:r>
      <w:r>
        <w:t xml:space="preserve">                           </w:t>
      </w:r>
      <w:r>
        <w:br/>
      </w:r>
      <w:r>
        <w:rPr>
          <w:b/>
        </w:rPr>
        <w:t>D.</w:t>
      </w:r>
      <w:r>
        <w:t xml:space="preserve"> 3 + 2i.</w:t>
      </w:r>
      <w:r>
        <w:t xml:space="preserve">                           </w:t>
      </w:r>
      <w:r>
        <w:br/>
      </w:r>
      <w:r>
        <w:rPr>
          <w:b/>
        </w:rPr>
        <w:t xml:space="preserve">Câu 16. </w:t>
      </w:r>
      <w:r>
        <w:t xml:space="preserve">Cho số phức </w:t>
      </w:r>
      <w:r>
        <w:t>z</w:t>
      </w:r>
      <w:r>
        <w:t>1</w:t>
      </w:r>
      <w:r>
        <w:t>=</w:t>
      </w:r>
      <w:r>
        <w:t>1</w:t>
      </w:r>
      <w:r>
        <w:t>+</w:t>
      </w:r>
      <w:r>
        <w:t>3</w:t>
      </w:r>
      <w:r>
        <w:t>i</w:t>
      </w:r>
      <w:r>
        <w:t>z_(1)=1+3i</w:t>
      </w:r>
      <w:r>
        <w:t xml:space="preserve"> </w:t>
      </w:r>
      <w:r>
        <w:t xml:space="preserve">và </w:t>
      </w:r>
      <w:r>
        <w:t>z</w:t>
      </w:r>
      <w:r>
        <w:t>2</w:t>
      </w:r>
      <w:r>
        <w:t>=</w:t>
      </w:r>
      <w:r>
        <w:t>3</w:t>
      </w:r>
      <w:r>
        <w:t>−</w:t>
      </w:r>
      <w:r>
        <w:t>4</w:t>
      </w:r>
      <w:r>
        <w:t>i</w:t>
      </w:r>
      <w:r>
        <w:t>z_(2)=3−4i</w:t>
      </w:r>
      <w:r>
        <w:t xml:space="preserve"> </w:t>
      </w:r>
      <w:r>
        <w:t xml:space="preserve">. Môđun số phức </w:t>
      </w:r>
      <w:r>
        <w:t>z</w:t>
      </w:r>
      <w:r>
        <w:t>1</w:t>
      </w:r>
      <w:r>
        <w:t>+</w:t>
      </w:r>
      <w:r>
        <w:t>z</w:t>
      </w:r>
      <w:r>
        <w:t>2</w:t>
      </w:r>
      <w:r>
        <w:t>z_(1)+z_(2)</w:t>
      </w:r>
      <w:r>
        <w:t xml:space="preserve"> </w:t>
      </w:r>
      <w:r>
        <w:t>là</w:t>
      </w:r>
      <w:r>
        <w:t xml:space="preserve">  </w:t>
      </w:r>
      <w:r>
        <w:br/>
      </w:r>
      <w:r>
        <w:rPr>
          <w:b/>
        </w:rPr>
        <w:t>A.</w:t>
      </w:r>
      <w:r>
        <w:t>√</w:t>
      </w:r>
      <w:r>
        <w:t>17</w:t>
      </w:r>
      <w:r>
        <w:t>√(17)</w:t>
      </w:r>
      <w:r>
        <w:t>;</w:t>
      </w:r>
      <w:r>
        <w:t xml:space="preserve">                              </w:t>
      </w:r>
      <w:r>
        <w:br/>
      </w:r>
      <w:r>
        <w:rPr>
          <w:b/>
        </w:rPr>
        <w:t xml:space="preserve">B. </w:t>
      </w:r>
      <w:r>
        <w:t>8;</w:t>
      </w:r>
      <w:r>
        <w:t xml:space="preserve">                                   </w:t>
      </w:r>
      <w:r>
        <w:br/>
      </w:r>
      <w:r>
        <w:rPr>
          <w:b/>
        </w:rPr>
        <w:t>C.</w:t>
      </w:r>
      <w:r>
        <w:t>√</w:t>
      </w:r>
      <w:r>
        <w:t>15</w:t>
      </w:r>
      <w:r>
        <w:t>√(15)</w:t>
      </w:r>
      <w:r>
        <w:t>;</w:t>
      </w:r>
      <w:r>
        <w:t xml:space="preserve">                              </w:t>
      </w:r>
      <w:r>
        <w:br/>
      </w:r>
      <w:r>
        <w:rPr>
          <w:b/>
        </w:rPr>
        <w:t xml:space="preserve">D. </w:t>
      </w:r>
      <w:r>
        <w:t>4.</w:t>
      </w:r>
      <w:r>
        <w:br/>
      </w:r>
      <w:r>
        <w:rPr>
          <w:b/>
        </w:rPr>
        <w:t>Câu 17.</w:t>
      </w:r>
      <w:r>
        <w:t xml:space="preserve"> Cho hình phẳng (H) giới hạn bởi đường thẳng </w:t>
      </w:r>
      <w:r>
        <w:t>y = x</w:t>
      </w:r>
      <w:r>
        <w:t xml:space="preserve"> ; trục hoành và đường thẳng </w:t>
      </w:r>
      <w:r>
        <w:t>x</w:t>
      </w:r>
      <w:r>
        <w:br/>
      </w:r>
      <w:r>
        <w:t>= m, m &gt; 0</w:t>
      </w:r>
      <w:r>
        <w:t xml:space="preserve">. Thể tích khối tròn xoay tạo bởi khi quay (H) quanh trục hoành là </w:t>
      </w:r>
      <w:r>
        <w:t>72</w:t>
      </w:r>
      <w:r>
        <w:t>π</w:t>
      </w:r>
      <w:r>
        <w:t>72π</w:t>
      </w:r>
      <w:r>
        <w:t xml:space="preserve"> </w:t>
      </w:r>
      <w:r>
        <w:t>(đvtt).</w:t>
      </w:r>
      <w:r>
        <w:br/>
      </w:r>
      <w:r>
        <w:t xml:space="preserve">Giá trị của tham số </w:t>
      </w:r>
      <w:r>
        <w:rPr>
          <w:i/>
        </w:rPr>
        <w:t>m</w:t>
      </w:r>
      <w:r>
        <w:t xml:space="preserve"> là :</w:t>
      </w:r>
      <w:r>
        <w:t xml:space="preserve">  </w:t>
      </w:r>
      <w:r>
        <w:br/>
      </w:r>
      <w:r>
        <w:rPr>
          <w:b/>
        </w:rPr>
        <w:t>A.</w:t>
      </w:r>
      <w:r>
        <w:t xml:space="preserve"> 3 ; </w:t>
      </w:r>
      <w:r>
        <w:br/>
      </w:r>
      <w:r>
        <w:rPr>
          <w:b/>
        </w:rPr>
        <w:t>B.</w:t>
      </w:r>
      <w:r>
        <w:t xml:space="preserve"> 6 ; </w:t>
      </w:r>
      <w:r>
        <w:br/>
      </w:r>
      <w:r>
        <w:rPr>
          <w:b/>
        </w:rPr>
        <w:t>C.</w:t>
      </w:r>
      <w:r>
        <w:t xml:space="preserve"> 9 ; </w:t>
      </w:r>
      <w:r>
        <w:br/>
      </w:r>
      <w:r>
        <w:rPr>
          <w:b/>
        </w:rPr>
        <w:t>D.</w:t>
      </w:r>
      <w:r>
        <w:t xml:space="preserve"> 1.</w:t>
      </w:r>
      <w:r>
        <w:br/>
      </w:r>
      <w:r>
        <w:rPr>
          <w:b/>
        </w:rPr>
        <w:t xml:space="preserve">Câu 18. </w:t>
      </w:r>
      <w:r>
        <w:t xml:space="preserve">Trong không gian Oxyz, cho hình lăng trụ tam giác ABC.A'B'C' có </w:t>
      </w:r>
      <w:r>
        <w:t>A(1; 1; 1),</w:t>
      </w:r>
      <w:r>
        <w:br/>
      </w:r>
      <w:r>
        <w:t>B(1; 2; 1), C(1; 1; 2) và A’(2; 2; 1)</w:t>
      </w:r>
      <w:r>
        <w:t>. Viết phương trình mặt cầu đi qua bốn điểm A, B,</w:t>
      </w:r>
      <w:r>
        <w:br/>
      </w:r>
      <w:r>
        <w:t>C, A'?</w:t>
      </w:r>
      <w:r>
        <w:br/>
      </w:r>
      <w:r>
        <w:rPr>
          <w:b/>
        </w:rPr>
        <w:t>A.</w:t>
      </w:r>
      <w:r>
        <w:t xml:space="preserve">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– 3x – 3y – 3z – 6 = 0; </w:t>
      </w:r>
      <w:r>
        <w:br/>
      </w:r>
      <w:r>
        <w:rPr>
          <w:b/>
        </w:rPr>
        <w:t>B.</w:t>
      </w:r>
      <w:r>
        <w:t xml:space="preserve">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– 3x – 3y – 3z + 6 = 0; </w:t>
      </w:r>
      <w:r>
        <w:br/>
      </w:r>
      <w:r>
        <w:rPr>
          <w:b/>
        </w:rPr>
        <w:t>C.</w:t>
      </w:r>
      <w:r>
        <w:t xml:space="preserve">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+ 3x – 3y – 3z + 6 = 0; </w:t>
      </w:r>
      <w:r>
        <w:br/>
      </w:r>
      <w:r>
        <w:rPr>
          <w:b/>
        </w:rPr>
        <w:t>D.</w:t>
      </w:r>
      <w:r>
        <w:t xml:space="preserve">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– 3x – 3y + 3z + 6 = 0</w:t>
      </w:r>
      <w:r>
        <w:br/>
      </w:r>
      <w:r>
        <w:rPr>
          <w:b/>
        </w:rPr>
        <w:t xml:space="preserve">Câu 19. </w:t>
      </w:r>
      <w:r>
        <w:t>Khẳng định nào sau đây sai ?</w:t>
      </w:r>
      <w:r>
        <w:t xml:space="preserve">  </w:t>
      </w:r>
      <w:r>
        <w:br/>
      </w:r>
      <w:r>
        <w:rPr>
          <w:b/>
        </w:rPr>
        <w:t>A.</w:t>
      </w:r>
      <w:r>
        <w:t>∫</w:t>
      </w:r>
      <w:r>
        <w:t>e</w:t>
      </w:r>
      <w:r>
        <w:t>x</w:t>
      </w:r>
      <w:r>
        <w:t>d</w:t>
      </w:r>
      <w:r>
        <w:t>x</w:t>
      </w:r>
      <w:r>
        <w:t>=</w:t>
      </w:r>
      <w:r>
        <w:t>e</w:t>
      </w:r>
      <w:r>
        <w:t>x</w:t>
      </w:r>
      <w:r>
        <w:t>+</w:t>
      </w:r>
      <w:r>
        <w:t>C</w:t>
      </w:r>
      <w:r>
        <w:t>;</w:t>
      </w:r>
      <w:r>
        <w:t>∫e^(x)dx=e^(x)+C;</w:t>
      </w:r>
      <w:r>
        <w:t xml:space="preserve">                                               </w:t>
      </w:r>
      <w:r>
        <w:br/>
      </w:r>
      <w:r>
        <w:rPr>
          <w:b/>
        </w:rPr>
        <w:t>B.</w:t>
      </w:r>
      <w:r>
        <w:t>∫</w:t>
      </w:r>
      <w:r>
        <w:t>d</w:t>
      </w:r>
      <w:r>
        <w:t>x</w:t>
      </w:r>
      <w:r>
        <w:t>x</w:t>
      </w:r>
      <w:r>
        <w:t>=</w:t>
      </w:r>
      <w:r>
        <w:t>ln</w:t>
      </w:r>
      <w:r>
        <w:t>|</w:t>
      </w:r>
      <w:r>
        <w:t>x</w:t>
      </w:r>
      <w:r>
        <w:t>|</w:t>
      </w:r>
      <w:r>
        <w:t>+</w:t>
      </w:r>
      <w:r>
        <w:t>C</w:t>
      </w:r>
      <w:r>
        <w:t>;</w:t>
      </w:r>
      <w:r>
        <w:t>∫(dx)/(x)=lnx+C;</w:t>
      </w:r>
      <w:r>
        <w:t xml:space="preserve">             </w:t>
      </w:r>
      <w:r>
        <w:br/>
      </w:r>
      <w:r>
        <w:rPr>
          <w:b/>
        </w:rPr>
        <w:t>C.</w:t>
      </w:r>
      <w:r>
        <w:t>∫</w:t>
      </w:r>
      <w:r>
        <w:t>x</w:t>
      </w:r>
      <w:r>
        <w:t>α</w:t>
      </w:r>
      <w:r>
        <w:t>d</w:t>
      </w:r>
      <w:r>
        <w:t>x</w:t>
      </w:r>
      <w:r>
        <w:t>=</w:t>
      </w:r>
      <w:r>
        <w:t>x</w:t>
      </w:r>
      <w:r>
        <w:t>α</w:t>
      </w:r>
      <w:r>
        <w:t>+</w:t>
      </w:r>
      <w:r>
        <w:t>1</w:t>
      </w:r>
      <w:r>
        <w:t>α</w:t>
      </w:r>
      <w:r>
        <w:t>+</w:t>
      </w:r>
      <w:r>
        <w:t>1</w:t>
      </w:r>
      <w:r>
        <w:t>+</w:t>
      </w:r>
      <w:r>
        <w:t>C</w:t>
      </w:r>
      <w:r>
        <w:t>(</w:t>
      </w:r>
      <w:r>
        <w:t>α</w:t>
      </w:r>
      <w:r>
        <w:t>≠</w:t>
      </w:r>
      <w:r>
        <w:t>−</w:t>
      </w:r>
      <w:r>
        <w:t>1</w:t>
      </w:r>
      <w:r>
        <w:t>)</w:t>
      </w:r>
      <w:r>
        <w:t>∫x^(α)dx=(x^(α+1))/(α+1)+C(α≠−1)</w:t>
      </w:r>
      <w:r>
        <w:t>;</w:t>
      </w:r>
      <w:r>
        <w:t xml:space="preserve">                      </w:t>
      </w:r>
      <w:r>
        <w:br/>
      </w:r>
      <w:r>
        <w:rPr>
          <w:b/>
        </w:rPr>
        <w:t>D.</w:t>
      </w:r>
      <w:r>
        <w:t>∫</w:t>
      </w:r>
      <w:r>
        <w:t>sin</w:t>
      </w:r>
      <w:r>
        <w:t>x</w:t>
      </w:r>
      <w:r>
        <w:t>d</w:t>
      </w:r>
      <w:r>
        <w:t>x</w:t>
      </w:r>
      <w:r>
        <w:t>=</w:t>
      </w:r>
      <w:r>
        <w:t>c</w:t>
      </w:r>
      <w:r>
        <w:t>os</w:t>
      </w:r>
      <w:r>
        <w:t>x</w:t>
      </w:r>
      <w:r>
        <w:t>+</w:t>
      </w:r>
      <w:r>
        <w:t>C</w:t>
      </w:r>
      <w:r>
        <w:t>.</w:t>
      </w:r>
      <w:r>
        <w:t>∫sinxdx=cosx+C.</w:t>
      </w:r>
      <w:r>
        <w:br/>
      </w:r>
      <w:r>
        <w:rPr>
          <w:b/>
        </w:rPr>
        <w:t>Câu 20.</w:t>
      </w:r>
      <w:r>
        <w:t xml:space="preserve"> Mặt cầu (S) có tâm I(1; 2; –3) và đi qua A(1; 0; 4) có phương trình</w:t>
      </w:r>
      <w:r>
        <w:br/>
      </w:r>
      <w:r>
        <w:rPr>
          <w:b/>
        </w:rPr>
        <w:t>A.</w:t>
      </w:r>
      <w:r>
        <w:t xml:space="preserve"> (x + 1)</w:t>
      </w:r>
      <w:r>
        <w:rPr>
          <w:vertAlign w:val="superscript"/>
        </w:rPr>
        <w:t>2</w:t>
      </w:r>
      <w:r>
        <w:t xml:space="preserve"> + (y + 2)</w:t>
      </w:r>
      <w:r>
        <w:rPr>
          <w:vertAlign w:val="superscript"/>
        </w:rPr>
        <w:t>2</w:t>
      </w:r>
      <w:r>
        <w:t xml:space="preserve"> + (z + 3)</w:t>
      </w:r>
      <w:r>
        <w:rPr>
          <w:vertAlign w:val="superscript"/>
        </w:rPr>
        <w:t>2</w:t>
      </w:r>
      <w:r>
        <w:t xml:space="preserve"> = 53; </w:t>
      </w:r>
      <w:r>
        <w:br/>
      </w:r>
      <w:r>
        <w:rPr>
          <w:b/>
        </w:rPr>
        <w:t>B.</w:t>
      </w:r>
      <w:r>
        <w:rPr>
          <w:b/>
        </w:rPr>
        <w:t xml:space="preserve"> </w:t>
      </w:r>
      <w:r>
        <w:t xml:space="preserve"> </w:t>
      </w:r>
      <w:r>
        <w:t>(x – 1)</w:t>
      </w:r>
      <w:r>
        <w:rPr>
          <w:vertAlign w:val="superscript"/>
        </w:rPr>
        <w:t>2</w:t>
      </w:r>
      <w:r>
        <w:t xml:space="preserve"> + (y – 2)</w:t>
      </w:r>
      <w:r>
        <w:rPr>
          <w:vertAlign w:val="superscript"/>
        </w:rPr>
        <w:t>2</w:t>
      </w:r>
      <w:r>
        <w:t xml:space="preserve"> + (z – 3)</w:t>
      </w:r>
      <w:r>
        <w:rPr>
          <w:vertAlign w:val="superscript"/>
        </w:rPr>
        <w:t>2</w:t>
      </w:r>
      <w:r>
        <w:t xml:space="preserve"> = 53;</w:t>
      </w:r>
      <w:r>
        <w:br/>
      </w:r>
      <w:r>
        <w:rPr>
          <w:b/>
        </w:rPr>
        <w:t>C.</w:t>
      </w:r>
      <w:r>
        <w:t xml:space="preserve"> (x + 1)</w:t>
      </w:r>
      <w:r>
        <w:rPr>
          <w:vertAlign w:val="superscript"/>
        </w:rPr>
        <w:t>2</w:t>
      </w:r>
      <w:r>
        <w:t xml:space="preserve"> + (y + 2)</w:t>
      </w:r>
      <w:r>
        <w:rPr>
          <w:vertAlign w:val="superscript"/>
        </w:rPr>
        <w:t>2</w:t>
      </w:r>
      <w:r>
        <w:t xml:space="preserve"> + (z – 3)</w:t>
      </w:r>
      <w:r>
        <w:rPr>
          <w:vertAlign w:val="superscript"/>
        </w:rPr>
        <w:t>2</w:t>
      </w:r>
      <w:r>
        <w:t xml:space="preserve"> = 53;</w:t>
      </w:r>
      <w:r>
        <w:br/>
      </w:r>
      <w:r>
        <w:rPr>
          <w:b/>
        </w:rPr>
        <w:t>D.</w:t>
      </w:r>
      <w:r>
        <w:t xml:space="preserve"> (x – 1)</w:t>
      </w:r>
      <w:r>
        <w:rPr>
          <w:vertAlign w:val="superscript"/>
        </w:rPr>
        <w:t>2</w:t>
      </w:r>
      <w:r>
        <w:t xml:space="preserve"> + (y – 2)</w:t>
      </w:r>
      <w:r>
        <w:rPr>
          <w:vertAlign w:val="superscript"/>
        </w:rPr>
        <w:t>2</w:t>
      </w:r>
      <w:r>
        <w:t xml:space="preserve"> + (z + 3)</w:t>
      </w:r>
      <w:r>
        <w:rPr>
          <w:vertAlign w:val="superscript"/>
        </w:rPr>
        <w:t>2</w:t>
      </w:r>
      <w:r>
        <w:t xml:space="preserve"> = 53;</w:t>
      </w:r>
      <w:r>
        <w:br/>
      </w:r>
      <w:r>
        <w:rPr>
          <w:b/>
        </w:rPr>
        <w:t>Câu 21.</w:t>
      </w:r>
      <w:r>
        <w:t xml:space="preserve"> Cổng của trường ĐHBK Hà nội có hình dạng Parabol, chiều rộng 8m, chiều</w:t>
      </w:r>
      <w:r>
        <w:br/>
      </w:r>
      <w:r>
        <w:t>cao 12,5m . Diện tích của cổng là</w:t>
      </w:r>
      <w:r>
        <w:br/>
      </w:r>
      <w:r>
        <w:rPr>
          <w:b/>
        </w:rPr>
        <w:t>A.</w:t>
      </w:r>
      <w:r>
        <w:t>100</w:t>
      </w:r>
      <w:r>
        <w:t>3</w:t>
      </w:r>
      <w:r>
        <w:t>c</w:t>
      </w:r>
      <w:r>
        <w:t>m</w:t>
      </w:r>
      <w:r>
        <w:t>2</w:t>
      </w:r>
      <w:r>
        <w:t>.</w:t>
      </w:r>
      <w:r>
        <w:t>(100)/(3) cm^(2).</w:t>
      </w:r>
      <w:r>
        <w:t xml:space="preserve">                        </w:t>
      </w:r>
      <w:r>
        <w:br/>
      </w:r>
      <w:r>
        <w:rPr>
          <w:b/>
        </w:rPr>
        <w:t>B.</w:t>
      </w:r>
      <w:r>
        <w:t>200</w:t>
      </w:r>
      <w:r>
        <w:t>3</w:t>
      </w:r>
      <w:r>
        <w:t>m</w:t>
      </w:r>
      <w:r>
        <w:t>2</w:t>
      </w:r>
      <w:r>
        <w:t>.</w:t>
      </w:r>
      <w:r>
        <w:t>(200)/(3) m^(2).</w:t>
      </w:r>
      <w:r>
        <w:t xml:space="preserve">                          </w:t>
      </w:r>
      <w:r>
        <w:br/>
      </w:r>
      <w:r>
        <w:rPr>
          <w:b/>
        </w:rPr>
        <w:t>C.</w:t>
      </w:r>
      <w:r>
        <w:t>100</w:t>
      </w:r>
      <w:r>
        <w:t>3</w:t>
      </w:r>
      <w:r>
        <w:t>m</w:t>
      </w:r>
      <w:r>
        <w:t>2</w:t>
      </w:r>
      <w:r>
        <w:t>.</w:t>
      </w:r>
      <w:r>
        <w:t>(100)/(3) m^(2).</w:t>
      </w:r>
      <w:r>
        <w:t xml:space="preserve">                          </w:t>
      </w:r>
      <w:r>
        <w:br/>
      </w:r>
      <w:r>
        <w:rPr>
          <w:b/>
        </w:rPr>
        <w:t>D.</w:t>
      </w:r>
      <w:r>
        <w:t>200</w:t>
      </w:r>
      <w:r>
        <w:t>3</w:t>
      </w:r>
      <w:r>
        <w:t>c</w:t>
      </w:r>
      <w:r>
        <w:t>m</w:t>
      </w:r>
      <w:r>
        <w:t>2</w:t>
      </w:r>
      <w:r>
        <w:t>.</w:t>
      </w:r>
      <w:r>
        <w:t>(200)/(3) cm^(2).</w:t>
      </w:r>
      <w:r>
        <w:br/>
      </w:r>
      <w:r>
        <w:rPr>
          <w:b/>
        </w:rPr>
        <w:t>Câu 22.</w:t>
      </w:r>
      <w:r>
        <w:t xml:space="preserve"> Trong không gian Oxyz, mặt cầu có tâm trên trục Ox và tiếp xúc với hai mặt</w:t>
      </w:r>
      <w:r>
        <w:br/>
      </w:r>
      <w:r>
        <w:t>phẳng x + 2y – 2z + 5 = 0 và 3x – 2y + 6z – 7 = 0 có phương trình là:</w:t>
      </w:r>
      <w:r>
        <w:br/>
      </w:r>
      <w:r>
        <w:rPr>
          <w:b/>
        </w:rPr>
        <w:t>A.</w:t>
      </w:r>
      <w:r>
        <w:t xml:space="preserve"> </w:t>
      </w:r>
      <w:r>
        <w:t>(</w:t>
      </w:r>
      <w:r>
        <w:t>x</w:t>
      </w:r>
      <w:r>
        <w:t>−</w:t>
      </w:r>
      <w:r>
        <w:t>28</w:t>
      </w:r>
      <w:r>
        <w:t>)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=</w:t>
      </w:r>
      <w:r>
        <w:t>121</w:t>
      </w:r>
      <w:r>
        <w:t>;</w:t>
      </w:r>
      <w:r>
        <w:t>(</w:t>
      </w:r>
      <w:r>
        <w:t>x</w:t>
      </w:r>
      <w:r>
        <w:t>−</w:t>
      </w:r>
      <w:r>
        <w:t>7</w:t>
      </w:r>
      <w:r>
        <w:t>8</w:t>
      </w:r>
      <w:r>
        <w:t>)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=</w:t>
      </w:r>
      <w:r>
        <w:t>121</w:t>
      </w:r>
      <w:r>
        <w:t>64</w:t>
      </w:r>
      <w:r>
        <w:t>x−28^(2)+y^(2)+z^(2)=121;x−(7)/(8)^(2)+y^(2)+z^(2)=(121)/(64)</w:t>
      </w:r>
      <w:r>
        <w:t xml:space="preserve">; </w:t>
      </w:r>
      <w:r>
        <w:br/>
      </w:r>
      <w:r>
        <w:rPr>
          <w:b/>
        </w:rPr>
        <w:t>B.</w:t>
      </w:r>
      <w:r>
        <w:t xml:space="preserve"> </w:t>
      </w:r>
      <w:r>
        <w:t>(</w:t>
      </w:r>
      <w:r>
        <w:t>x</w:t>
      </w:r>
      <w:r>
        <w:t>−</w:t>
      </w:r>
      <w:r>
        <w:t>28</w:t>
      </w:r>
      <w:r>
        <w:t>)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=</w:t>
      </w:r>
      <w:r>
        <w:t>121</w:t>
      </w:r>
      <w:r>
        <w:t>;</w:t>
      </w:r>
      <w:r>
        <w:t>(</w:t>
      </w:r>
      <w:r>
        <w:t>x</w:t>
      </w:r>
      <w:r>
        <w:t>+</w:t>
      </w:r>
      <w:r>
        <w:t>7</w:t>
      </w:r>
      <w:r>
        <w:t>8</w:t>
      </w:r>
      <w:r>
        <w:t>)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=</w:t>
      </w:r>
      <w:r>
        <w:t>121</w:t>
      </w:r>
      <w:r>
        <w:t>64</w:t>
      </w:r>
      <w:r>
        <w:t>x−28^(2)+y^(2)+z^(2)=121;x+(7)/(8)^(2)+y^(2)+z^(2)=(121)/(64)</w:t>
      </w:r>
      <w:r>
        <w:t>;</w:t>
      </w:r>
      <w:r>
        <w:br/>
      </w:r>
      <w:r>
        <w:rPr>
          <w:b/>
        </w:rPr>
        <w:t xml:space="preserve">C. </w:t>
      </w:r>
      <w:r>
        <w:t>(</w:t>
      </w:r>
      <w:r>
        <w:t>x</w:t>
      </w:r>
      <w:r>
        <w:t>+</w:t>
      </w:r>
      <w:r>
        <w:t>28</w:t>
      </w:r>
      <w:r>
        <w:t>)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=</w:t>
      </w:r>
      <w:r>
        <w:t>121</w:t>
      </w:r>
      <w:r>
        <w:t>;</w:t>
      </w:r>
      <w:r>
        <w:t>(</w:t>
      </w:r>
      <w:r>
        <w:t>x</w:t>
      </w:r>
      <w:r>
        <w:t>+</w:t>
      </w:r>
      <w:r>
        <w:t>7</w:t>
      </w:r>
      <w:r>
        <w:t>8</w:t>
      </w:r>
      <w:r>
        <w:t>)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=</w:t>
      </w:r>
      <w:r>
        <w:t>121</w:t>
      </w:r>
      <w:r>
        <w:t>64</w:t>
      </w:r>
      <w:r>
        <w:t>x+28^(2)+y^(2)+z^(2)=121;x+(7)/(8)^(2)+y^(2)+z^(2)=(121)/(64)</w:t>
      </w:r>
      <w:r>
        <w:t>;</w:t>
      </w:r>
      <w:r>
        <w:br/>
      </w:r>
      <w:r>
        <w:rPr>
          <w:b/>
        </w:rPr>
        <w:t>D.</w:t>
      </w:r>
      <w:r>
        <w:t xml:space="preserve"> </w:t>
      </w:r>
      <w:r>
        <w:t>(</w:t>
      </w:r>
      <w:r>
        <w:t>x</w:t>
      </w:r>
      <w:r>
        <w:t>+</w:t>
      </w:r>
      <w:r>
        <w:t>28</w:t>
      </w:r>
      <w:r>
        <w:t>)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=</w:t>
      </w:r>
      <w:r>
        <w:t>121</w:t>
      </w:r>
      <w:r>
        <w:t>;</w:t>
      </w:r>
      <w:r>
        <w:t>(</w:t>
      </w:r>
      <w:r>
        <w:t>x</w:t>
      </w:r>
      <w:r>
        <w:t>−</w:t>
      </w:r>
      <w:r>
        <w:t>7</w:t>
      </w:r>
      <w:r>
        <w:t>8</w:t>
      </w:r>
      <w:r>
        <w:t>)</w:t>
      </w:r>
      <w:r>
        <w:t>2</w:t>
      </w:r>
      <w:r>
        <w:t>+</w:t>
      </w:r>
      <w:r>
        <w:t>y</w:t>
      </w:r>
      <w:r>
        <w:t>2</w:t>
      </w:r>
      <w:r>
        <w:t>+</w:t>
      </w:r>
      <w:r>
        <w:t>z</w:t>
      </w:r>
      <w:r>
        <w:t>2</w:t>
      </w:r>
      <w:r>
        <w:t>=</w:t>
      </w:r>
      <w:r>
        <w:t>121</w:t>
      </w:r>
      <w:r>
        <w:t>64</w:t>
      </w:r>
      <w:r>
        <w:t>x+28^(2)+y^(2)+z^(2)=121;x−(7)/(8)^(2)+y^(2)+z^(2)=(121)/(64)</w:t>
      </w:r>
      <w:r>
        <w:t>.</w:t>
      </w:r>
      <w:r>
        <w:br/>
      </w:r>
      <w:r>
        <w:rPr>
          <w:b/>
        </w:rPr>
        <w:t xml:space="preserve">Câu 23. </w:t>
      </w:r>
      <w:r>
        <w:t xml:space="preserve">Trong không gian </w:t>
      </w:r>
      <w:r>
        <w:rPr>
          <w:i/>
        </w:rPr>
        <w:t>Oxyz</w:t>
      </w:r>
      <w:r>
        <w:t xml:space="preserve">, gọi </w:t>
      </w:r>
      <w:r>
        <w:t>(</w:t>
      </w:r>
      <w:r>
        <w:t>α</w:t>
      </w:r>
      <w:r>
        <w:t>)</w:t>
      </w:r>
      <w:r>
        <w:t>α</w:t>
      </w:r>
      <w:r>
        <w:t>là mặt phẳng cắt ba trục tọa độ tại ba điểm</w:t>
      </w:r>
      <w:r>
        <w:br/>
      </w:r>
      <w:r>
        <w:t>M</w:t>
      </w:r>
      <w:r>
        <w:t>(</w:t>
      </w:r>
      <w:r>
        <w:t>8</w:t>
      </w:r>
      <w:r>
        <w:t>;</w:t>
      </w:r>
      <w:r>
        <w:t>0</w:t>
      </w:r>
      <w:r>
        <w:t>;</w:t>
      </w:r>
      <w:r>
        <w:t>0</w:t>
      </w:r>
      <w:r>
        <w:t>)</w:t>
      </w:r>
      <w:r>
        <w:t>M8;0;0</w:t>
      </w:r>
      <w:r>
        <w:t xml:space="preserve">, </w:t>
      </w:r>
      <w:r>
        <w:t>N</w:t>
      </w:r>
      <w:r>
        <w:t>(</w:t>
      </w:r>
      <w:r>
        <w:t>0</w:t>
      </w:r>
      <w:r>
        <w:t>;</w:t>
      </w:r>
      <w:r>
        <w:t>2</w:t>
      </w:r>
      <w:r>
        <w:t>;</w:t>
      </w:r>
      <w:r>
        <w:t>0</w:t>
      </w:r>
      <w:r>
        <w:t>)</w:t>
      </w:r>
      <w:r>
        <w:t>N0;2;0</w:t>
      </w:r>
      <w:r>
        <w:t>,</w:t>
      </w:r>
      <w:r>
        <w:t>P</w:t>
      </w:r>
      <w:r>
        <w:t>(</w:t>
      </w:r>
      <w:r>
        <w:t>0</w:t>
      </w:r>
      <w:r>
        <w:t>;</w:t>
      </w:r>
      <w:r>
        <w:t>0</w:t>
      </w:r>
      <w:r>
        <w:t>;</w:t>
      </w:r>
      <w:r>
        <w:t>4</w:t>
      </w:r>
      <w:r>
        <w:t>)</w:t>
      </w:r>
      <w:r>
        <w:t>P(0;0;4)</w:t>
      </w:r>
      <w:r>
        <w:t>. Phương trình của</w:t>
      </w:r>
      <w:r>
        <w:t>(</w:t>
      </w:r>
      <w:r>
        <w:t>α</w:t>
      </w:r>
      <w:r>
        <w:t>)</w:t>
      </w:r>
      <w:r>
        <w:t>α</w:t>
      </w:r>
      <w:r>
        <w:t xml:space="preserve"> </w:t>
      </w:r>
      <w:r>
        <w:t>là:</w:t>
      </w:r>
      <w:r>
        <w:br/>
      </w:r>
      <w:r>
        <w:rPr>
          <w:b/>
        </w:rPr>
        <w:t>A</w:t>
      </w:r>
      <w:r>
        <w:t>.</w:t>
      </w:r>
      <w:r>
        <w:t>x</w:t>
      </w:r>
      <w:r>
        <w:t>+</w:t>
      </w:r>
      <w:r>
        <w:t>4</w:t>
      </w:r>
      <w:r>
        <w:t>y</w:t>
      </w:r>
      <w:r>
        <w:t>+</w:t>
      </w:r>
      <w:r>
        <w:t>2</w:t>
      </w:r>
      <w:r>
        <w:t>z</w:t>
      </w:r>
      <w:r>
        <w:t>−</w:t>
      </w:r>
      <w:r>
        <w:t>8</w:t>
      </w:r>
      <w:r>
        <w:t>=</w:t>
      </w:r>
      <w:r>
        <w:t>0</w:t>
      </w:r>
      <w:r>
        <w:t>x+4y+2z−8=0</w:t>
      </w:r>
      <w:r>
        <w:t>;</w:t>
      </w:r>
      <w:r>
        <w:t xml:space="preserve">       </w:t>
      </w:r>
      <w:r>
        <w:br/>
      </w:r>
      <w:r>
        <w:rPr>
          <w:b/>
        </w:rPr>
        <w:t>B</w:t>
      </w:r>
      <w:r>
        <w:t>.</w:t>
      </w:r>
      <w:r>
        <w:t>x</w:t>
      </w:r>
      <w:r>
        <w:t>4</w:t>
      </w:r>
      <w:r>
        <w:t>+</w:t>
      </w:r>
      <w:r>
        <w:t>y</w:t>
      </w:r>
      <w:r>
        <w:t>1</w:t>
      </w:r>
      <w:r>
        <w:t>+</w:t>
      </w:r>
      <w:r>
        <w:t>z</w:t>
      </w:r>
      <w:r>
        <w:t>2</w:t>
      </w:r>
      <w:r>
        <w:t>=</w:t>
      </w:r>
      <w:r>
        <w:t>1</w:t>
      </w:r>
      <w:r>
        <w:t>(x)/(4)+(y)/(1)+(z)/(2)=1</w:t>
      </w:r>
      <w:r>
        <w:t>;</w:t>
      </w:r>
      <w:r>
        <w:t xml:space="preserve">                </w:t>
      </w:r>
      <w:r>
        <w:br/>
      </w:r>
      <w:r>
        <w:rPr>
          <w:b/>
        </w:rPr>
        <w:t>C.</w:t>
      </w:r>
      <w:r>
        <w:t>x</w:t>
      </w:r>
      <w:r>
        <w:t>+</w:t>
      </w:r>
      <w:r>
        <w:t>4</w:t>
      </w:r>
      <w:r>
        <w:t>y</w:t>
      </w:r>
      <w:r>
        <w:t>+</w:t>
      </w:r>
      <w:r>
        <w:t>2</w:t>
      </w:r>
      <w:r>
        <w:t>z</w:t>
      </w:r>
      <w:r>
        <w:t>=</w:t>
      </w:r>
      <w:r>
        <w:t>0</w:t>
      </w:r>
      <w:r>
        <w:t>x+4y+2z=0</w:t>
      </w:r>
      <w:r>
        <w:t>;</w:t>
      </w:r>
      <w:r>
        <w:t xml:space="preserve">             </w:t>
      </w:r>
      <w:r>
        <w:br/>
      </w:r>
      <w:r>
        <w:rPr>
          <w:b/>
        </w:rPr>
        <w:t>D.</w:t>
      </w:r>
      <w:r>
        <w:t>x</w:t>
      </w:r>
      <w:r>
        <w:t>8</w:t>
      </w:r>
      <w:r>
        <w:t>+</w:t>
      </w:r>
      <w:r>
        <w:t>y</w:t>
      </w:r>
      <w:r>
        <w:t>2</w:t>
      </w:r>
      <w:r>
        <w:t>+</w:t>
      </w:r>
      <w:r>
        <w:t>z</w:t>
      </w:r>
      <w:r>
        <w:t>4</w:t>
      </w:r>
      <w:r>
        <w:t>=</w:t>
      </w:r>
      <w:r>
        <w:t>0</w:t>
      </w:r>
      <w:r>
        <w:t>(x)/(8)+(y)/(2)+(z)/(4)=0</w:t>
      </w:r>
      <w:r>
        <w:t>.</w:t>
      </w:r>
      <w:r>
        <w:br/>
      </w:r>
      <w:r>
        <w:rPr>
          <w:b/>
        </w:rPr>
        <w:t>Câu 24.</w:t>
      </w:r>
      <w:r>
        <w:t xml:space="preserve"> Số phức z thỏa mãn:</w:t>
      </w:r>
      <w:r>
        <w:t>(</w:t>
      </w:r>
      <w:r>
        <w:t>1</w:t>
      </w:r>
      <w:r>
        <w:t>+</w:t>
      </w:r>
      <w:r>
        <w:t>i</w:t>
      </w:r>
      <w:r>
        <w:t>)</w:t>
      </w:r>
      <w:r>
        <w:t>z</w:t>
      </w:r>
      <w:r>
        <w:t>+</w:t>
      </w:r>
      <w:r>
        <w:t>(</w:t>
      </w:r>
      <w:r>
        <w:t>2</w:t>
      </w:r>
      <w:r>
        <w:t>−</w:t>
      </w:r>
      <w:r>
        <w:t>i</w:t>
      </w:r>
      <w:r>
        <w:t>)</w:t>
      </w:r>
      <w:r>
        <w:t>¯</w:t>
      </w:r>
      <w:r>
        <w:t>z</w:t>
      </w:r>
      <w:r>
        <w:t>=</w:t>
      </w:r>
      <w:r>
        <w:t>13</w:t>
      </w:r>
      <w:r>
        <w:t>+</w:t>
      </w:r>
      <w:r>
        <w:t>2</w:t>
      </w:r>
      <w:r>
        <w:t>i</w:t>
      </w:r>
      <w:r>
        <w:t>(1+i)z+(2−i)z¯=13+2i</w:t>
      </w:r>
      <w:r>
        <w:t xml:space="preserve"> </w:t>
      </w:r>
      <w:r>
        <w:t>. Vậy môđun của số phức z là</w:t>
      </w:r>
      <w:r>
        <w:br/>
      </w:r>
      <w:r>
        <w:rPr>
          <w:b/>
        </w:rPr>
        <w:t>A</w:t>
      </w:r>
      <w:r>
        <w:t>.</w:t>
      </w:r>
      <w:r>
        <w:t>√</w:t>
      </w:r>
      <w:r>
        <w:t>5</w:t>
      </w:r>
      <w:r>
        <w:t>√(5)</w:t>
      </w:r>
      <w:r>
        <w:t>;</w:t>
      </w:r>
      <w:r>
        <w:t xml:space="preserve"> </w:t>
      </w:r>
      <w:r>
        <w:t xml:space="preserve">                               </w:t>
      </w:r>
      <w:r>
        <w:br/>
      </w:r>
      <w:r>
        <w:rPr>
          <w:b/>
        </w:rPr>
        <w:t>B.</w:t>
      </w:r>
      <w:r>
        <w:t>√</w:t>
      </w:r>
      <w:r>
        <w:t>13</w:t>
      </w:r>
      <w:r>
        <w:t>√(13)</w:t>
      </w:r>
      <w:r>
        <w:t>;</w:t>
      </w:r>
      <w:r>
        <w:t xml:space="preserve">                              </w:t>
      </w:r>
      <w:r>
        <w:br/>
      </w:r>
      <w:r>
        <w:rPr>
          <w:b/>
        </w:rPr>
        <w:t xml:space="preserve">C. </w:t>
      </w:r>
      <w:r>
        <w:t>1;</w:t>
      </w:r>
      <w:r>
        <w:t xml:space="preserve">                                   </w:t>
      </w:r>
      <w:r>
        <w:br/>
      </w:r>
      <w:r>
        <w:rPr>
          <w:b/>
        </w:rPr>
        <w:t>D.</w:t>
      </w:r>
      <w:r>
        <w:t xml:space="preserve"> 3.</w:t>
      </w:r>
      <w:r>
        <w:br/>
      </w:r>
      <w:r>
        <w:rPr>
          <w:b/>
        </w:rPr>
        <w:t>Câu 25.</w:t>
      </w:r>
      <w:r>
        <w:t xml:space="preserve"> Cho số phức z thỏa |z – 3 + 4i | = 2 và w = 2z + 1 – i. Trong mp phức, tập hợp</w:t>
      </w:r>
      <w:r>
        <w:br/>
      </w:r>
      <w:r>
        <w:t>điểm biểu diễn số phức w là đường tròn tâm I, bán kính R với:</w:t>
      </w:r>
      <w:r>
        <w:br/>
      </w:r>
      <w:r>
        <w:rPr>
          <w:b/>
        </w:rPr>
        <w:t>A.</w:t>
      </w:r>
      <w:r>
        <w:t xml:space="preserve"> I(3; –4) ; R = 2;</w:t>
      </w:r>
      <w:r>
        <w:t xml:space="preserve">             </w:t>
      </w:r>
      <w:r>
        <w:br/>
      </w:r>
      <w:r>
        <w:rPr>
          <w:b/>
        </w:rPr>
        <w:t>B.</w:t>
      </w:r>
      <w:r>
        <w:t xml:space="preserve"> I(4; –5) ; R = 4;</w:t>
      </w:r>
      <w:r>
        <w:t xml:space="preserve">             </w:t>
      </w:r>
      <w:r>
        <w:br/>
      </w:r>
      <w:r>
        <w:rPr>
          <w:b/>
        </w:rPr>
        <w:t>C.</w:t>
      </w:r>
      <w:r>
        <w:t xml:space="preserve"> I(5; –7) ; R = 4;</w:t>
      </w:r>
      <w:r>
        <w:t xml:space="preserve">             </w:t>
      </w:r>
      <w:r>
        <w:br/>
      </w:r>
      <w:r>
        <w:rPr>
          <w:b/>
        </w:rPr>
        <w:t>D.</w:t>
      </w:r>
      <w:r>
        <w:t xml:space="preserve"> I(7; –9) ; R = 4.</w:t>
      </w:r>
      <w:r>
        <w:br/>
      </w:r>
      <w:r>
        <w:rPr>
          <w:b/>
        </w:rPr>
        <w:t xml:space="preserve">Câu 26. </w:t>
      </w:r>
      <w:r>
        <w:t>Gọi A, B, C lần lượt là các điểm biểu diễn các số phức:</w:t>
      </w:r>
      <w:r>
        <w:t>z</w:t>
      </w:r>
      <w:r>
        <w:t>1</w:t>
      </w:r>
      <w:r>
        <w:t>=</w:t>
      </w:r>
      <w:r>
        <w:t>−</w:t>
      </w:r>
      <w:r>
        <w:t>1</w:t>
      </w:r>
      <w:r>
        <w:t>+</w:t>
      </w:r>
      <w:r>
        <w:t>3</w:t>
      </w:r>
      <w:r>
        <w:t>i</w:t>
      </w:r>
      <w:r>
        <w:t>,</w:t>
      </w:r>
      <w:r>
        <w:t>z</w:t>
      </w:r>
      <w:r>
        <w:t>2</w:t>
      </w:r>
      <w:r>
        <w:t>=</w:t>
      </w:r>
      <w:r>
        <w:t>−</w:t>
      </w:r>
      <w:r>
        <w:t>3</w:t>
      </w:r>
      <w:r>
        <w:t>−</w:t>
      </w:r>
      <w:r>
        <w:t>2</w:t>
      </w:r>
      <w:r>
        <w:t>i</w:t>
      </w:r>
      <w:r>
        <w:t>,</w:t>
      </w:r>
      <w:r>
        <w:t>z</w:t>
      </w:r>
      <w:r>
        <w:t>3</w:t>
      </w:r>
      <w:r>
        <w:t>=</w:t>
      </w:r>
      <w:r>
        <w:t>4</w:t>
      </w:r>
      <w:r>
        <w:t>+</w:t>
      </w:r>
      <w:r>
        <w:t>i</w:t>
      </w:r>
      <w:r>
        <w:t>z_(1)=−1+3i,z_(2)=−3−2i,z_(3)=4+i</w:t>
      </w:r>
      <w:r>
        <w:t xml:space="preserve"> </w:t>
      </w:r>
      <w:r>
        <w:t>. Ta có:</w:t>
      </w:r>
      <w:r>
        <w:br/>
      </w:r>
      <w:r>
        <w:rPr>
          <w:b/>
        </w:rPr>
        <w:t>A.</w:t>
      </w:r>
      <w:r>
        <w:t>Tam giác ABC không cân</w:t>
      </w:r>
      <w:r>
        <w:t>;</w:t>
      </w:r>
      <w:r>
        <w:t xml:space="preserve">                             </w:t>
      </w:r>
      <w:r>
        <w:br/>
      </w:r>
      <w:r>
        <w:rPr>
          <w:b/>
        </w:rPr>
        <w:t>B.</w:t>
      </w:r>
      <w:r>
        <w:t>Tam giác ABC không vuông</w:t>
      </w:r>
      <w:r>
        <w:t>;</w:t>
      </w:r>
      <w:r>
        <w:t xml:space="preserve">               </w:t>
      </w:r>
      <w:r>
        <w:br/>
      </w:r>
      <w:r>
        <w:rPr>
          <w:b/>
        </w:rPr>
        <w:t>C.</w:t>
      </w:r>
      <w:r>
        <w:t>Tam giác ABC vuông cân</w:t>
      </w:r>
      <w:r>
        <w:t>;</w:t>
      </w:r>
      <w:r>
        <w:t xml:space="preserve">                              </w:t>
      </w:r>
      <w:r>
        <w:br/>
      </w:r>
      <w:r>
        <w:rPr>
          <w:b/>
        </w:rPr>
        <w:t>D.</w:t>
      </w:r>
      <w:r>
        <w:t>Tam giác ABC là tam giác đều.</w:t>
      </w:r>
      <w:r>
        <w:br/>
      </w:r>
      <w:r>
        <w:rPr>
          <w:b/>
        </w:rPr>
        <w:t xml:space="preserve">Câu 27. </w:t>
      </w:r>
      <w:r>
        <w:t>Một vật chuyển động với vận tốc 10 (m/s) thì tăng tốc với gia tốc a(t)=3t</w:t>
      </w:r>
      <w:r>
        <w:t xml:space="preserve"> </w:t>
      </w:r>
      <w:r>
        <w:t>+</w:t>
      </w:r>
      <w:r>
        <w:t xml:space="preserve"> </w:t>
      </w:r>
      <w:r>
        <w:t>t</w:t>
      </w:r>
      <w:r>
        <w:rPr>
          <w:vertAlign w:val="superscript"/>
        </w:rPr>
        <w:t>2</w:t>
      </w:r>
      <w:r>
        <w:br/>
      </w:r>
      <w:r>
        <w:t>(m/s</w:t>
      </w:r>
      <w:r>
        <w:rPr>
          <w:vertAlign w:val="superscript"/>
        </w:rPr>
        <w:t>2</w:t>
      </w:r>
      <w:r>
        <w:t>). Tính quãng đường vật đi được trong khoảng thới gian 6 giây kể từ lúc bắt đầu</w:t>
      </w:r>
      <w:r>
        <w:br/>
      </w:r>
      <w:r>
        <w:t>tăng tốc.</w:t>
      </w:r>
      <w:r>
        <w:br/>
      </w:r>
      <w:r>
        <w:rPr>
          <w:b/>
        </w:rPr>
        <w:t>A.</w:t>
      </w:r>
      <w:r>
        <w:t xml:space="preserve"> 267</w:t>
      </w:r>
      <w:r>
        <w:t xml:space="preserve"> (m)</w:t>
      </w:r>
      <w:r>
        <w:t>;</w:t>
      </w:r>
      <w:r>
        <w:t xml:space="preserve">                        </w:t>
      </w:r>
      <w:r>
        <w:br/>
      </w:r>
      <w:r>
        <w:rPr>
          <w:b/>
        </w:rPr>
        <w:t>B.</w:t>
      </w:r>
      <w:r>
        <w:t>430</w:t>
      </w:r>
      <w:r>
        <w:t>3</w:t>
      </w:r>
      <w:r>
        <w:t>(430)/(3)</w:t>
      </w:r>
      <w:r>
        <w:t>(m)</w:t>
      </w:r>
      <w:r>
        <w:t>;</w:t>
      </w:r>
      <w:r>
        <w:t xml:space="preserve">                        </w:t>
      </w:r>
      <w:r>
        <w:br/>
      </w:r>
      <w:r>
        <w:rPr>
          <w:b/>
        </w:rPr>
        <w:t>C.</w:t>
      </w:r>
      <w:r>
        <w:t>4300</w:t>
      </w:r>
      <w:r>
        <w:t>3</w:t>
      </w:r>
      <w:r>
        <w:t>(4300)/(3)</w:t>
      </w:r>
      <w:r>
        <w:t>(m)</w:t>
      </w:r>
      <w:r>
        <w:t>;</w:t>
      </w:r>
      <w:r>
        <w:br/>
      </w:r>
      <w:r>
        <w:rPr>
          <w:b/>
        </w:rPr>
        <w:t>D.</w:t>
      </w:r>
      <w:r>
        <w:t xml:space="preserve"> 276 </w:t>
      </w:r>
      <w:r>
        <w:t>(m)</w:t>
      </w:r>
      <w:r>
        <w:t>.</w:t>
      </w:r>
      <w:r>
        <w:br/>
      </w:r>
      <w:r>
        <w:rPr>
          <w:b/>
        </w:rPr>
        <w:t xml:space="preserve">Câu 28. </w:t>
      </w:r>
      <w:r>
        <w:t xml:space="preserve">Trong không gian với hệ tọa độ </w:t>
      </w:r>
      <w:r>
        <w:rPr>
          <w:i/>
        </w:rPr>
        <w:t>Oxyz</w:t>
      </w:r>
      <w:r>
        <w:t>, cho mặt cầu</w:t>
      </w:r>
      <w:r>
        <w:br/>
      </w:r>
      <w:r>
        <w:t>(</w:t>
      </w:r>
      <w:r>
        <w:t>S</w:t>
      </w:r>
      <w:r>
        <w:t>)</w:t>
      </w:r>
      <w:r>
        <w:t>:</w:t>
      </w:r>
      <w:r>
        <w:t>x</w:t>
      </w:r>
      <w:r>
        <w:t>2</w:t>
      </w:r>
      <w:r>
        <w:t>+</w:t>
      </w:r>
      <w:r>
        <w:t>(</w:t>
      </w:r>
      <w:r>
        <w:t>y</w:t>
      </w:r>
      <w:r>
        <w:t>+</w:t>
      </w:r>
      <w:r>
        <w:t>2</w:t>
      </w:r>
      <w:r>
        <w:t>)</w:t>
      </w:r>
      <w:r>
        <w:t>2</w:t>
      </w:r>
      <w:r>
        <w:t>+</w:t>
      </w:r>
      <w:r>
        <w:t>(</w:t>
      </w:r>
      <w:r>
        <w:t>z</w:t>
      </w:r>
      <w:r>
        <w:t>−</w:t>
      </w:r>
      <w:r>
        <w:t>2</w:t>
      </w:r>
      <w:r>
        <w:t>)</w:t>
      </w:r>
      <w:r>
        <w:t>2</w:t>
      </w:r>
      <w:r>
        <w:t>=</w:t>
      </w:r>
      <w:r>
        <w:t>8</w:t>
      </w:r>
      <w:r>
        <w:t>S:x^(2)+y+2^(2)+z−2^(2)=8</w:t>
      </w:r>
      <w:r>
        <w:t xml:space="preserve">. Tính bán kính </w:t>
      </w:r>
      <w:r>
        <w:rPr>
          <w:i/>
        </w:rPr>
        <w:t>R</w:t>
      </w:r>
      <w:r>
        <w:t xml:space="preserve"> của (S).</w:t>
      </w:r>
      <w:r>
        <w:br/>
      </w:r>
      <w:r>
        <w:rPr>
          <w:b/>
        </w:rPr>
        <w:t>A.</w:t>
      </w:r>
      <w:r>
        <w:t>R</w:t>
      </w:r>
      <w:r>
        <w:t>=</w:t>
      </w:r>
      <w:r>
        <w:t>2</w:t>
      </w:r>
      <w:r>
        <w:t>√</w:t>
      </w:r>
      <w:r>
        <w:t>2</w:t>
      </w:r>
      <w:r>
        <w:t>R=2√(2)</w:t>
      </w:r>
      <w:r>
        <w:t>;</w:t>
      </w:r>
      <w:r>
        <w:t xml:space="preserve">                       </w:t>
      </w:r>
      <w:r>
        <w:br/>
      </w:r>
      <w:r>
        <w:rPr>
          <w:b/>
        </w:rPr>
        <w:t>B.</w:t>
      </w:r>
      <w:r>
        <w:t xml:space="preserve"> R = 8;</w:t>
      </w:r>
      <w:r>
        <w:t xml:space="preserve">                            </w:t>
      </w:r>
      <w:r>
        <w:br/>
      </w:r>
      <w:r>
        <w:rPr>
          <w:b/>
        </w:rPr>
        <w:t>C.</w:t>
      </w:r>
      <w:r>
        <w:t xml:space="preserve"> R = 4;</w:t>
      </w:r>
      <w:r>
        <w:t xml:space="preserve">                            </w:t>
      </w:r>
      <w:r>
        <w:br/>
      </w:r>
      <w:r>
        <w:rPr>
          <w:b/>
        </w:rPr>
        <w:t>D.</w:t>
      </w:r>
      <w:r>
        <w:t xml:space="preserve"> R = 64. </w:t>
      </w:r>
      <w:r>
        <w:br/>
      </w:r>
      <w:r>
        <w:rPr>
          <w:b/>
        </w:rPr>
        <w:t>Câu 29.</w:t>
      </w:r>
      <w:r>
        <w:t xml:space="preserve"> </w:t>
      </w:r>
      <w:r>
        <w:t>Trong không gian đối với một hệ trục Oxyz. Cho A(–2; 3; 8) ,</w:t>
      </w:r>
      <w:r>
        <w:t xml:space="preserve"> </w:t>
      </w:r>
      <w:r>
        <w:t>điểm A' đối</w:t>
      </w:r>
      <w:r>
        <w:br/>
      </w:r>
      <w:r>
        <w:t xml:space="preserve">xứng với A qua mp(Oxz) có toạ độ là : </w:t>
      </w:r>
      <w:r>
        <w:br/>
      </w:r>
      <w:r>
        <w:rPr>
          <w:b/>
        </w:rPr>
        <w:t>A.</w:t>
      </w:r>
      <w:r>
        <w:t xml:space="preserve"> (–2; 3; –8);</w:t>
      </w:r>
      <w:r>
        <w:t xml:space="preserve">                    </w:t>
      </w:r>
      <w:r>
        <w:br/>
      </w:r>
      <w:r>
        <w:rPr>
          <w:b/>
        </w:rPr>
        <w:t>B.</w:t>
      </w:r>
      <w:r>
        <w:t xml:space="preserve"> (–2; –3; 8);</w:t>
      </w:r>
      <w:r>
        <w:t xml:space="preserve">                    </w:t>
      </w:r>
      <w:r>
        <w:br/>
      </w:r>
      <w:r>
        <w:rPr>
          <w:b/>
        </w:rPr>
        <w:t>C.</w:t>
      </w:r>
      <w:r>
        <w:t xml:space="preserve"> (2; 3; 8);</w:t>
      </w:r>
      <w:r>
        <w:t xml:space="preserve">                        </w:t>
      </w:r>
      <w:r>
        <w:br/>
      </w:r>
      <w:r>
        <w:rPr>
          <w:b/>
        </w:rPr>
        <w:t>D.</w:t>
      </w:r>
      <w:r>
        <w:t xml:space="preserve"> (2; –3; –8).</w:t>
      </w:r>
      <w:r>
        <w:br/>
      </w:r>
      <w:r>
        <w:rPr>
          <w:b/>
        </w:rPr>
        <w:t>Câu 30.</w:t>
      </w:r>
      <w:r>
        <w:t xml:space="preserve"> Điểm </w:t>
      </w:r>
      <w:r>
        <w:t>M</w:t>
      </w:r>
      <w:r>
        <w:t xml:space="preserve"> trong hình vẽ bên là điểm biểu diễn số phức</w:t>
      </w:r>
      <w:r>
        <w:br/>
      </w:r>
      <w:r>
        <w:drawing>
          <wp:inline xmlns:a="http://schemas.openxmlformats.org/drawingml/2006/main" xmlns:pic="http://schemas.openxmlformats.org/drawingml/2006/picture">
            <wp:extent cx="1828800" cy="21145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e597526fa2442fb9ab6a53262326a3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14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</w:t>
      </w:r>
      <w:r>
        <w:t>z</w:t>
      </w:r>
      <w:r>
        <w:t>=</w:t>
      </w:r>
      <w:r>
        <w:t>2</w:t>
      </w:r>
      <w:r>
        <w:t>+</w:t>
      </w:r>
      <w:r>
        <w:t>4</w:t>
      </w:r>
      <w:r>
        <w:t>i</w:t>
      </w:r>
      <w:r>
        <w:t>z=2+4i</w:t>
      </w:r>
      <w:r>
        <w:t>;</w:t>
      </w:r>
      <w:r>
        <w:t xml:space="preserve">                      </w:t>
      </w:r>
      <w:r>
        <w:br/>
      </w:r>
      <w:r>
        <w:rPr>
          <w:b/>
        </w:rPr>
        <w:t>B.</w:t>
      </w:r>
      <w:r>
        <w:t>z</w:t>
      </w:r>
      <w:r>
        <w:t>=</w:t>
      </w:r>
      <w:r>
        <w:t>4</w:t>
      </w:r>
      <w:r>
        <w:t>−</w:t>
      </w:r>
      <w:r>
        <w:t>2</w:t>
      </w:r>
      <w:r>
        <w:t>i</w:t>
      </w:r>
      <w:r>
        <w:t>z=4−2i</w:t>
      </w:r>
      <w:r>
        <w:t>;</w:t>
      </w:r>
      <w:r>
        <w:t xml:space="preserve">                      </w:t>
      </w:r>
      <w:r>
        <w:br/>
      </w:r>
      <w:r>
        <w:rPr>
          <w:b/>
        </w:rPr>
        <w:t>C.</w:t>
      </w:r>
      <w:r>
        <w:t>z</w:t>
      </w:r>
      <w:r>
        <w:t>=</w:t>
      </w:r>
      <w:r>
        <w:t>−</w:t>
      </w:r>
      <w:r>
        <w:t>2</w:t>
      </w:r>
      <w:r>
        <w:t>+</w:t>
      </w:r>
      <w:r>
        <w:t>4</w:t>
      </w:r>
      <w:r>
        <w:t>i</w:t>
      </w:r>
      <w:r>
        <w:t>z=−2+4i</w:t>
      </w:r>
      <w:r>
        <w:t>;</w:t>
      </w:r>
      <w:r>
        <w:t xml:space="preserve">                    </w:t>
      </w:r>
      <w:r>
        <w:br/>
      </w:r>
      <w:r>
        <w:rPr>
          <w:b/>
        </w:rPr>
        <w:t>D.</w:t>
      </w:r>
      <w:r>
        <w:t>z</w:t>
      </w:r>
      <w:r>
        <w:t>=</w:t>
      </w:r>
      <w:r>
        <w:t>4</w:t>
      </w:r>
      <w:r>
        <w:t>+</w:t>
      </w:r>
      <w:r>
        <w:t>2</w:t>
      </w:r>
      <w:r>
        <w:t>i</w:t>
      </w:r>
      <w:r>
        <w:t>z=4+2i</w:t>
      </w:r>
      <w:r>
        <w:t>.</w:t>
      </w:r>
      <w:r>
        <w:br/>
      </w:r>
      <w:r>
        <w:rPr>
          <w:b/>
        </w:rPr>
        <w:t>Câu 31.</w:t>
      </w:r>
      <w:r>
        <w:t xml:space="preserve"> </w:t>
      </w:r>
      <w:r>
        <w:t>Gọi F(x) là một nguyên hàm của hàm số f(x) = ln(x + 2) mà F(–1) = 2 , giá trị</w:t>
      </w:r>
      <w:r>
        <w:br/>
      </w:r>
      <w:r>
        <w:t xml:space="preserve">F(0) bằng: </w:t>
      </w:r>
      <w:r>
        <w:br/>
      </w:r>
      <w:r>
        <w:rPr>
          <w:b/>
        </w:rPr>
        <w:t>A.</w:t>
      </w:r>
      <w:r>
        <w:t xml:space="preserve"> 4ln2 + 1; </w:t>
      </w:r>
      <w:r>
        <w:br/>
      </w:r>
      <w:r>
        <w:rPr>
          <w:b/>
        </w:rPr>
        <w:t>B.</w:t>
      </w:r>
      <w:r>
        <w:t xml:space="preserve"> 2ln2 + 1; </w:t>
      </w:r>
      <w:r>
        <w:br/>
      </w:r>
      <w:r>
        <w:rPr>
          <w:b/>
        </w:rPr>
        <w:t>C.</w:t>
      </w:r>
      <w:r>
        <w:t xml:space="preserve"> 5ln2 + 1; </w:t>
      </w:r>
      <w:r>
        <w:br/>
      </w:r>
      <w:r>
        <w:rPr>
          <w:b/>
        </w:rPr>
        <w:t>D.</w:t>
      </w:r>
      <w:r>
        <w:t xml:space="preserve"> 3ln2 + 1.</w:t>
      </w:r>
      <w:r>
        <w:br/>
      </w:r>
      <w:r>
        <w:rPr>
          <w:b/>
        </w:rPr>
        <w:t>Câu 32.</w:t>
      </w:r>
      <w:r>
        <w:t xml:space="preserve"> Cho </w:t>
      </w:r>
      <w:r>
        <w:t>1</w:t>
      </w:r>
      <w:r>
        <w:t>∫</w:t>
      </w:r>
      <w:r>
        <w:t>−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1</w:t>
      </w:r>
      <w:r>
        <w:t>∫−21f(x)dx=1</w:t>
      </w:r>
      <w:r>
        <w:t xml:space="preserve"> </w:t>
      </w:r>
      <w:r>
        <w:t xml:space="preserve">và </w:t>
      </w:r>
      <w:r>
        <w:t>1</w:t>
      </w:r>
      <w:r>
        <w:t>∫</w:t>
      </w:r>
      <w:r>
        <w:t>−</w:t>
      </w:r>
      <w:r>
        <w:t>2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−</w:t>
      </w:r>
      <w:r>
        <w:t>2</w:t>
      </w:r>
      <w:r>
        <w:t>∫−21g(x)dx=−2</w:t>
      </w:r>
      <w:r>
        <w:t xml:space="preserve">. Tính </w:t>
      </w:r>
      <w:r>
        <w:t>1</w:t>
      </w:r>
      <w:r>
        <w:t>∫</w:t>
      </w:r>
      <w:r>
        <w:t>−</w:t>
      </w:r>
      <w:r>
        <w:t>2</w:t>
      </w:r>
      <w:r>
        <w:t>(</w:t>
      </w:r>
      <w:r>
        <w:t>1</w:t>
      </w:r>
      <w:r>
        <w:t>−</w:t>
      </w:r>
      <w:r>
        <w:t>f</w:t>
      </w:r>
      <w:r>
        <w:t>(</w:t>
      </w:r>
      <w:r>
        <w:t>x</w:t>
      </w:r>
      <w:r>
        <w:t>)</w:t>
      </w:r>
      <w:r>
        <w:t>+</w:t>
      </w:r>
      <w:r>
        <w:t>3</w:t>
      </w:r>
      <w:r>
        <w:t>g</w:t>
      </w:r>
      <w:r>
        <w:t>(</w:t>
      </w:r>
      <w:r>
        <w:t>x</w:t>
      </w:r>
      <w:r>
        <w:t>)</w:t>
      </w:r>
      <w:r>
        <w:t>)</w:t>
      </w:r>
      <w:r>
        <w:t>d</w:t>
      </w:r>
      <w:r>
        <w:t>x</w:t>
      </w:r>
      <w:r>
        <w:t>.</w:t>
      </w:r>
      <w:r>
        <w:t>∫−211−f(x)+3g(x)dx.</w:t>
      </w:r>
      <w:r>
        <w:br/>
      </w:r>
      <w:r>
        <w:rPr>
          <w:b/>
        </w:rPr>
        <w:t xml:space="preserve">A. </w:t>
      </w:r>
      <w:r>
        <w:t>–8;</w:t>
      </w:r>
      <w:r>
        <w:t xml:space="preserve">                                 </w:t>
      </w:r>
      <w:r>
        <w:br/>
      </w:r>
      <w:r>
        <w:rPr>
          <w:b/>
        </w:rPr>
        <w:t>B.</w:t>
      </w:r>
      <w:r>
        <w:t xml:space="preserve"> –4;</w:t>
      </w:r>
      <w:r>
        <w:t xml:space="preserve">                                 </w:t>
      </w:r>
      <w:r>
        <w:br/>
      </w:r>
      <w:r>
        <w:rPr>
          <w:b/>
        </w:rPr>
        <w:t>C.</w:t>
      </w:r>
      <w:r>
        <w:t xml:space="preserve"> 7;</w:t>
      </w:r>
      <w:r>
        <w:t xml:space="preserve">                                   </w:t>
      </w:r>
      <w:r>
        <w:br/>
      </w:r>
      <w:r>
        <w:rPr>
          <w:b/>
        </w:rPr>
        <w:t>D.</w:t>
      </w:r>
      <w:r>
        <w:t xml:space="preserve"> 4.</w:t>
      </w:r>
      <w:r>
        <w:br/>
      </w:r>
      <w:r>
        <w:rPr>
          <w:b/>
        </w:rPr>
        <w:t>Câu 33.</w:t>
      </w:r>
      <w:r>
        <w:t xml:space="preserve"> Diện tích hình phẳng giới hạn bởi các đường thẳng </w:t>
      </w:r>
      <w:r>
        <w:t>y</w:t>
      </w:r>
      <w:r>
        <w:t>=</w:t>
      </w:r>
      <w:r>
        <w:t>3</w:t>
      </w:r>
      <w:r>
        <w:t>x</w:t>
      </w:r>
      <w:r>
        <w:t>,</w:t>
      </w:r>
      <w:r>
        <w:t>y</w:t>
      </w:r>
      <w:r>
        <w:t>=</w:t>
      </w:r>
      <w:r>
        <w:t>4</w:t>
      </w:r>
      <w:r>
        <w:t>−</w:t>
      </w:r>
      <w:r>
        <w:t>x</w:t>
      </w:r>
      <w:r>
        <w:t>y=3^(x), y=4−x</w:t>
      </w:r>
      <w:r>
        <w:t xml:space="preserve"> </w:t>
      </w:r>
      <w:r>
        <w:t>và trục</w:t>
      </w:r>
      <w:r>
        <w:br/>
      </w:r>
      <w:r>
        <w:t>tung bằng</w:t>
      </w:r>
      <w:r>
        <w:br/>
      </w:r>
      <w:r>
        <w:rPr>
          <w:b/>
        </w:rPr>
        <w:t>A</w:t>
      </w:r>
      <w:r>
        <w:t>.</w:t>
      </w:r>
      <w:r>
        <w:t>7</w:t>
      </w:r>
      <w:r>
        <w:t>2</w:t>
      </w:r>
      <w:r>
        <w:t>−</w:t>
      </w:r>
      <w:r>
        <w:t>1</w:t>
      </w:r>
      <w:r>
        <w:t>ln</w:t>
      </w:r>
      <w:r>
        <w:t>3</w:t>
      </w:r>
      <w:r>
        <w:t>(7)/(2)−(1)/(ln3)</w:t>
      </w:r>
      <w:r>
        <w:t>;</w:t>
      </w:r>
      <w:r>
        <w:t xml:space="preserve">                        </w:t>
      </w:r>
      <w:r>
        <w:br/>
      </w:r>
      <w:r>
        <w:rPr>
          <w:b/>
        </w:rPr>
        <w:t>B.</w:t>
      </w:r>
      <w:r>
        <w:t>7</w:t>
      </w:r>
      <w:r>
        <w:t>2</w:t>
      </w:r>
      <w:r>
        <w:t>−</w:t>
      </w:r>
      <w:r>
        <w:t>2</w:t>
      </w:r>
      <w:r>
        <w:t>ln</w:t>
      </w:r>
      <w:r>
        <w:t>3</w:t>
      </w:r>
      <w:r>
        <w:t>(7)/(2)−(2)/(ln3)</w:t>
      </w:r>
      <w:r>
        <w:t>;</w:t>
      </w:r>
      <w:r>
        <w:t xml:space="preserve">                        </w:t>
      </w:r>
      <w:r>
        <w:br/>
      </w:r>
      <w:r>
        <w:rPr>
          <w:b/>
        </w:rPr>
        <w:t>C.</w:t>
      </w:r>
      <w:r>
        <w:t>5</w:t>
      </w:r>
      <w:r>
        <w:t>2</w:t>
      </w:r>
      <w:r>
        <w:t>−</w:t>
      </w:r>
      <w:r>
        <w:t>2</w:t>
      </w:r>
      <w:r>
        <w:t>ln</w:t>
      </w:r>
      <w:r>
        <w:t>3</w:t>
      </w:r>
      <w:r>
        <w:t>(5)/(2)−(2)/(ln3)</w:t>
      </w:r>
      <w:r>
        <w:t>;</w:t>
      </w:r>
      <w:r>
        <w:t xml:space="preserve">                        </w:t>
      </w:r>
      <w:r>
        <w:br/>
      </w:r>
      <w:r>
        <w:rPr>
          <w:b/>
        </w:rPr>
        <w:t>D.</w:t>
      </w:r>
      <w:r>
        <w:t>1</w:t>
      </w:r>
      <w:r>
        <w:t>−</w:t>
      </w:r>
      <w:r>
        <w:t>2</w:t>
      </w:r>
      <w:r>
        <w:t>ln</w:t>
      </w:r>
      <w:r>
        <w:t>3</w:t>
      </w:r>
      <w:r>
        <w:t>1−(2)/(ln3)</w:t>
      </w:r>
      <w:r>
        <w:t>.</w:t>
      </w:r>
      <w:r>
        <w:br/>
      </w:r>
      <w:r>
        <w:rPr>
          <w:b/>
        </w:rPr>
        <w:t>Câu 34.</w:t>
      </w:r>
      <w:r>
        <w:t xml:space="preserve"> Diện tích hình phẳng giới hạn bởi</w:t>
      </w:r>
      <w:r>
        <w:t xml:space="preserve">  </w:t>
      </w:r>
      <w:r>
        <w:t>các đường:</w:t>
      </w:r>
      <w:r>
        <w:t xml:space="preserve">  </w:t>
      </w:r>
      <w:r>
        <w:t>y = x</w:t>
      </w:r>
      <w:r>
        <w:rPr>
          <w:vertAlign w:val="superscript"/>
        </w:rPr>
        <w:t>2</w:t>
      </w:r>
      <w:r>
        <w:t xml:space="preserve"> +3 và y = 4x là:</w:t>
      </w:r>
      <w:r>
        <w:br/>
      </w:r>
      <w:r>
        <w:rPr>
          <w:b/>
        </w:rPr>
        <w:t>A.</w:t>
      </w:r>
      <w:r>
        <w:t>1</w:t>
      </w:r>
      <w:r>
        <w:t>6</w:t>
      </w:r>
      <w:r>
        <w:t>(1)/(6)</w:t>
      </w:r>
      <w:r>
        <w:t>;</w:t>
      </w:r>
      <w:r>
        <w:t xml:space="preserve">                                  </w:t>
      </w:r>
      <w:r>
        <w:br/>
      </w:r>
      <w:r>
        <w:rPr>
          <w:b/>
        </w:rPr>
        <w:t>B.</w:t>
      </w:r>
      <w:r>
        <w:t>3</w:t>
      </w:r>
      <w:r>
        <w:t>4</w:t>
      </w:r>
      <w:r>
        <w:t>(3)/(4)</w:t>
      </w:r>
      <w:r>
        <w:t>;</w:t>
      </w:r>
      <w:r>
        <w:t xml:space="preserve">                                  </w:t>
      </w:r>
      <w:r>
        <w:br/>
      </w:r>
      <w:r>
        <w:rPr>
          <w:b/>
        </w:rPr>
        <w:t>C.</w:t>
      </w:r>
      <w:r>
        <w:t>4</w:t>
      </w:r>
      <w:r>
        <w:t>3</w:t>
      </w:r>
      <w:r>
        <w:t>(4)/(3)</w:t>
      </w:r>
      <w:r>
        <w:t>;</w:t>
      </w:r>
      <w:r>
        <w:t xml:space="preserve">                                  </w:t>
      </w:r>
      <w:r>
        <w:br/>
      </w:r>
      <w:r>
        <w:rPr>
          <w:b/>
        </w:rPr>
        <w:t>D.</w:t>
      </w:r>
      <w:r>
        <w:t>1</w:t>
      </w:r>
      <w:r>
        <w:t>2</w:t>
      </w:r>
      <w:r>
        <w:t>(1)/(2)</w:t>
      </w:r>
      <w:r>
        <w:t>.</w:t>
      </w:r>
      <w:r>
        <w:br/>
      </w:r>
      <w:r>
        <w:rPr>
          <w:b/>
        </w:rPr>
        <w:t>Câu 35.</w:t>
      </w:r>
      <w:r>
        <w:t xml:space="preserve"> Biết rằng tích phân</w:t>
      </w:r>
      <w:r>
        <w:t>1</w:t>
      </w:r>
      <w:r>
        <w:t>∫</w:t>
      </w:r>
      <w:r>
        <w:t>0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e</w:t>
      </w:r>
      <w:r>
        <w:t>x</w:t>
      </w:r>
      <w:r>
        <w:t>d</w:t>
      </w:r>
      <w:r>
        <w:t>x</w:t>
      </w:r>
      <w:r>
        <w:t>=</w:t>
      </w:r>
      <w:r>
        <w:t>a</w:t>
      </w:r>
      <w:r>
        <w:t>+</w:t>
      </w:r>
      <w:r>
        <w:t>b</w:t>
      </w:r>
      <w:r>
        <w:t>.</w:t>
      </w:r>
      <w:r>
        <w:t>e</w:t>
      </w:r>
      <w:r>
        <w:t>∫01(2x+1)e^(x)dx=a+b.e</w:t>
      </w:r>
      <w:r>
        <w:t>, tích 4ab</w:t>
      </w:r>
      <w:r>
        <w:t xml:space="preserve"> </w:t>
      </w:r>
      <w:r>
        <w:t>bằng:</w:t>
      </w:r>
      <w:r>
        <w:br/>
      </w:r>
      <w:r>
        <w:rPr>
          <w:b/>
        </w:rPr>
        <w:t>A.</w:t>
      </w:r>
      <w:r>
        <w:t xml:space="preserve"> 2; </w:t>
      </w:r>
      <w:r>
        <w:br/>
      </w:r>
      <w:r>
        <w:rPr>
          <w:b/>
        </w:rPr>
        <w:t>B.</w:t>
      </w:r>
      <w:r>
        <w:t xml:space="preserve"> 3; </w:t>
      </w:r>
      <w:r>
        <w:br/>
      </w:r>
      <w:r>
        <w:rPr>
          <w:b/>
        </w:rPr>
        <w:t>C.</w:t>
      </w:r>
      <w:r>
        <w:t xml:space="preserve"> 1; </w:t>
      </w:r>
      <w:r>
        <w:br/>
      </w:r>
      <w:r>
        <w:rPr>
          <w:b/>
        </w:rPr>
        <w:t>D.</w:t>
      </w:r>
      <w:r>
        <w:t xml:space="preserve"> 4.</w:t>
      </w:r>
      <w:r>
        <w:br/>
      </w:r>
      <w:r>
        <w:rPr>
          <w:b/>
        </w:rPr>
        <w:t>Câu 36.</w:t>
      </w:r>
      <w:r>
        <w:t xml:space="preserve"> Cho số phức </w:t>
      </w:r>
      <w:r>
        <w:t>z</w:t>
      </w:r>
      <w:r>
        <w:t>=</w:t>
      </w:r>
      <w:r>
        <w:t>−</w:t>
      </w:r>
      <w:r>
        <w:t>1</w:t>
      </w:r>
      <w:r>
        <w:t>2</w:t>
      </w:r>
      <w:r>
        <w:t>+</w:t>
      </w:r>
      <w:r>
        <w:t>√</w:t>
      </w:r>
      <w:r>
        <w:t>3</w:t>
      </w:r>
      <w:r>
        <w:t>2</w:t>
      </w:r>
      <w:r>
        <w:t>i</w:t>
      </w:r>
      <w:r>
        <w:t>z=−(1)/(2)+(√(3))/(2)i</w:t>
      </w:r>
      <w:r>
        <w:t>. Tìm số phức w =1+ z + z</w:t>
      </w:r>
      <w:r>
        <w:rPr>
          <w:vertAlign w:val="superscript"/>
        </w:rPr>
        <w:t>2</w:t>
      </w:r>
      <w:r>
        <w:br/>
      </w:r>
      <w:r>
        <w:rPr>
          <w:b/>
        </w:rPr>
        <w:t>A.</w:t>
      </w:r>
      <w:r>
        <w:t>2</w:t>
      </w:r>
      <w:r>
        <w:t>−</w:t>
      </w:r>
      <w:r>
        <w:t>√</w:t>
      </w:r>
      <w:r>
        <w:t>3</w:t>
      </w:r>
      <w:r>
        <w:t>i</w:t>
      </w:r>
      <w:r>
        <w:t>2−√(3)i</w:t>
      </w:r>
      <w:r>
        <w:t xml:space="preserve">; </w:t>
      </w:r>
      <w:r>
        <w:t xml:space="preserve">                        </w:t>
      </w:r>
      <w:r>
        <w:br/>
      </w:r>
      <w:r>
        <w:rPr>
          <w:b/>
        </w:rPr>
        <w:t>B</w:t>
      </w:r>
      <w:r>
        <w:t xml:space="preserve">. </w:t>
      </w:r>
      <w:r>
        <w:t>0 ;</w:t>
      </w:r>
      <w:r>
        <w:t xml:space="preserve">  </w:t>
      </w:r>
      <w:r>
        <w:t xml:space="preserve">                                </w:t>
      </w:r>
      <w:r>
        <w:br/>
      </w:r>
      <w:r>
        <w:rPr>
          <w:b/>
        </w:rPr>
        <w:t>C.</w:t>
      </w:r>
      <w:r>
        <w:t>1</w:t>
      </w:r>
      <w:r>
        <w:t>−</w:t>
      </w:r>
      <w:r>
        <w:t>√</w:t>
      </w:r>
      <w:r>
        <w:t>3</w:t>
      </w:r>
      <w:r>
        <w:t>i</w:t>
      </w:r>
      <w:r>
        <w:t>1−√(3)i</w:t>
      </w:r>
      <w:r>
        <w:t xml:space="preserve">; </w:t>
      </w:r>
      <w:r>
        <w:t xml:space="preserve">                          </w:t>
      </w:r>
      <w:r>
        <w:br/>
      </w:r>
      <w:r>
        <w:rPr>
          <w:b/>
        </w:rPr>
        <w:t>D.</w:t>
      </w:r>
      <w:r>
        <w:t xml:space="preserve"> </w:t>
      </w:r>
      <w:r>
        <w:t>1.</w:t>
      </w:r>
      <w:r>
        <w:br/>
      </w:r>
      <w:r>
        <w:rPr>
          <w:b/>
        </w:rPr>
        <w:t xml:space="preserve">Câu 37. </w:t>
      </w:r>
      <w:r>
        <w:t xml:space="preserve">Trong không gian </w:t>
      </w:r>
      <w:r>
        <w:rPr>
          <w:i/>
        </w:rPr>
        <w:t>Oxyz</w:t>
      </w:r>
      <w:r>
        <w:t xml:space="preserve">, cho hai mặt phẳng </w:t>
      </w:r>
      <w:r>
        <w:t>(</w:t>
      </w:r>
      <w:r>
        <w:t>α</w:t>
      </w:r>
      <w:r>
        <w:t>)</w:t>
      </w:r>
      <w:r>
        <w:t>:</w:t>
      </w:r>
      <w:r>
        <w:t>3</w:t>
      </w:r>
      <w:r>
        <w:t>x</w:t>
      </w:r>
      <w:r>
        <w:t>+</w:t>
      </w:r>
      <w:r>
        <w:t>(</w:t>
      </w:r>
      <w:r>
        <w:t>m</w:t>
      </w:r>
      <w:r>
        <w:t>−</w:t>
      </w:r>
      <w:r>
        <w:t>1</w:t>
      </w:r>
      <w:r>
        <w:t>)</w:t>
      </w:r>
      <w:r>
        <w:t>y</w:t>
      </w:r>
      <w:r>
        <w:t>+</w:t>
      </w:r>
      <w:r>
        <w:t>2</w:t>
      </w:r>
      <w:r>
        <w:t>z</w:t>
      </w:r>
      <w:r>
        <w:t>−</w:t>
      </w:r>
      <w:r>
        <w:t>2</w:t>
      </w:r>
      <w:r>
        <w:t>=</w:t>
      </w:r>
      <w:r>
        <w:t>0</w:t>
      </w:r>
      <w:r>
        <w:t>α:3x+m−1y+2z−2=0</w:t>
      </w:r>
      <w:r>
        <w:t xml:space="preserve"> </w:t>
      </w:r>
      <w:r>
        <w:t>và</w:t>
      </w:r>
      <w:r>
        <w:br/>
      </w:r>
      <w:r>
        <w:t>(</w:t>
      </w:r>
      <w:r>
        <w:t>β</w:t>
      </w:r>
      <w:r>
        <w:t>)</w:t>
      </w:r>
      <w:r>
        <w:t>:</w:t>
      </w:r>
      <w:r>
        <w:t>n</w:t>
      </w:r>
      <w:r>
        <w:t>x</w:t>
      </w:r>
      <w:r>
        <w:t>+</w:t>
      </w:r>
      <w:r>
        <w:t>(</w:t>
      </w:r>
      <w:r>
        <w:t>m</w:t>
      </w:r>
      <w:r>
        <w:t>+</w:t>
      </w:r>
      <w:r>
        <w:t>2</w:t>
      </w:r>
      <w:r>
        <w:t>)</w:t>
      </w:r>
      <w:r>
        <w:t>y</w:t>
      </w:r>
      <w:r>
        <w:t>+</w:t>
      </w:r>
      <w:r>
        <w:t>4</w:t>
      </w:r>
      <w:r>
        <w:t>z</w:t>
      </w:r>
      <w:r>
        <w:t>+</w:t>
      </w:r>
      <w:r>
        <w:t>4</w:t>
      </w:r>
      <w:r>
        <w:t>=</w:t>
      </w:r>
      <w:r>
        <w:t>0</w:t>
      </w:r>
      <w:r>
        <w:t>β:nx+m+2y+4z+4=0</w:t>
      </w:r>
      <w:r>
        <w:t xml:space="preserve">. Tìm các giá trị của </w:t>
      </w:r>
      <w:r>
        <w:rPr>
          <w:i/>
        </w:rPr>
        <w:t>m</w:t>
      </w:r>
      <w:r>
        <w:t xml:space="preserve">, </w:t>
      </w:r>
      <w:r>
        <w:rPr>
          <w:i/>
        </w:rPr>
        <w:t>n</w:t>
      </w:r>
      <w:r>
        <w:t xml:space="preserve"> để hai mặt phẳng </w:t>
      </w:r>
      <w:r>
        <w:t>(</w:t>
      </w:r>
      <w:r>
        <w:t>α</w:t>
      </w:r>
      <w:r>
        <w:t>)</w:t>
      </w:r>
      <w:r>
        <w:t>α</w:t>
      </w:r>
      <w:r>
        <w:t xml:space="preserve">và </w:t>
      </w:r>
      <w:r>
        <w:t>(</w:t>
      </w:r>
      <w:r>
        <w:t>β</w:t>
      </w:r>
      <w:r>
        <w:t>)</w:t>
      </w:r>
      <w:r>
        <w:t>β</w:t>
      </w:r>
      <w:r>
        <w:t xml:space="preserve"> </w:t>
      </w:r>
      <w:r>
        <w:t>song</w:t>
      </w:r>
      <w:r>
        <w:br/>
      </w:r>
      <w:r>
        <w:t>song với nhau.</w:t>
      </w:r>
      <w:r>
        <w:br/>
      </w:r>
      <w:r>
        <w:rPr>
          <w:b/>
        </w:rPr>
        <w:t>A.</w:t>
      </w:r>
      <w:r>
        <w:t>m</w:t>
      </w:r>
      <w:r>
        <w:t>=</w:t>
      </w:r>
      <w:r>
        <w:t>−</w:t>
      </w:r>
      <w:r>
        <w:t>4</w:t>
      </w:r>
      <w:r>
        <w:t>,</w:t>
      </w:r>
      <w:r>
        <w:t>n</w:t>
      </w:r>
      <w:r>
        <w:t>=</w:t>
      </w:r>
      <w:r>
        <w:t>−</w:t>
      </w:r>
      <w:r>
        <w:t>6</w:t>
      </w:r>
      <w:r>
        <w:t>m=−4,  n=−6</w:t>
      </w:r>
      <w:r>
        <w:t>;</w:t>
      </w:r>
      <w:r>
        <w:t xml:space="preserve">             </w:t>
      </w:r>
      <w:r>
        <w:br/>
      </w:r>
      <w:r>
        <w:rPr>
          <w:b/>
        </w:rPr>
        <w:t>B.</w:t>
      </w:r>
      <w:r>
        <w:t>m</w:t>
      </w:r>
      <w:r>
        <w:t>=</w:t>
      </w:r>
      <w:r>
        <w:t>4</w:t>
      </w:r>
      <w:r>
        <w:t>,</w:t>
      </w:r>
      <w:r>
        <w:t>n</w:t>
      </w:r>
      <w:r>
        <w:t>=</w:t>
      </w:r>
      <w:r>
        <w:t>6</w:t>
      </w:r>
      <w:r>
        <w:t>m=4,  n=6</w:t>
      </w:r>
      <w:r>
        <w:t>;</w:t>
      </w:r>
      <w:r>
        <w:t xml:space="preserve">                  </w:t>
      </w:r>
      <w:r>
        <w:br/>
      </w:r>
      <w:r>
        <w:rPr>
          <w:b/>
        </w:rPr>
        <w:t>C.</w:t>
      </w:r>
      <w:r>
        <w:t>m</w:t>
      </w:r>
      <w:r>
        <w:t>=</w:t>
      </w:r>
      <w:r>
        <w:t>−</w:t>
      </w:r>
      <w:r>
        <w:t>4</w:t>
      </w:r>
      <w:r>
        <w:t>,</w:t>
      </w:r>
      <w:r>
        <w:t>n</w:t>
      </w:r>
      <w:r>
        <w:t>=</w:t>
      </w:r>
      <w:r>
        <w:t>6</w:t>
      </w:r>
      <w:r>
        <w:t>m=−4,  n=6</w:t>
      </w:r>
      <w:r>
        <w:t>;</w:t>
      </w:r>
      <w:r>
        <w:t xml:space="preserve">                </w:t>
      </w:r>
      <w:r>
        <w:br/>
      </w:r>
      <w:r>
        <w:rPr>
          <w:b/>
        </w:rPr>
        <w:t>D.</w:t>
      </w:r>
      <w:r>
        <w:t>m</w:t>
      </w:r>
      <w:r>
        <w:t>=</w:t>
      </w:r>
      <w:r>
        <w:t>4</w:t>
      </w:r>
      <w:r>
        <w:t>,</w:t>
      </w:r>
      <w:r>
        <w:t>n</w:t>
      </w:r>
      <w:r>
        <w:t>=</w:t>
      </w:r>
      <w:r>
        <w:t>−</w:t>
      </w:r>
      <w:r>
        <w:t>6</w:t>
      </w:r>
      <w:r>
        <w:t>m=4,  n=-6</w:t>
      </w:r>
      <w:r>
        <w:t>.</w:t>
      </w:r>
      <w:r>
        <w:br/>
      </w:r>
      <w:r>
        <w:rPr>
          <w:b/>
        </w:rPr>
        <w:t xml:space="preserve">Câu 38. </w:t>
      </w:r>
      <w:r>
        <w:t xml:space="preserve">Tích phân </w:t>
      </w:r>
      <w:r>
        <w:t>e</w:t>
      </w:r>
      <w:r>
        <w:t>∫</w:t>
      </w:r>
      <w:r>
        <w:t>1</w:t>
      </w:r>
      <w:r>
        <w:t>(</w:t>
      </w:r>
      <w:r>
        <w:t>2</w:t>
      </w:r>
      <w:r>
        <w:t>x</w:t>
      </w:r>
      <w:r>
        <w:t>−</w:t>
      </w:r>
      <w:r>
        <w:t>5</w:t>
      </w:r>
      <w:r>
        <w:t>)</w:t>
      </w:r>
      <w:r>
        <w:t>ln</w:t>
      </w:r>
      <w:r>
        <w:t>x</w:t>
      </w:r>
      <w:r>
        <w:t>d</w:t>
      </w:r>
      <w:r>
        <w:t>x</w:t>
      </w:r>
      <w:r>
        <w:t>∫1e2x−5lnx dx</w:t>
      </w:r>
      <w:r>
        <w:t xml:space="preserve"> </w:t>
      </w:r>
      <w:r>
        <w:t>bằng:</w:t>
      </w:r>
      <w:r>
        <w:br/>
      </w:r>
      <w:r>
        <w:rPr>
          <w:b/>
        </w:rPr>
        <w:t>A.</w:t>
      </w:r>
      <w:r>
        <w:t>−</w:t>
      </w:r>
      <w:r>
        <w:t>(</w:t>
      </w:r>
      <w:r>
        <w:t>x</w:t>
      </w:r>
      <w:r>
        <w:t>2</w:t>
      </w:r>
      <w:r>
        <w:t>−</w:t>
      </w:r>
      <w:r>
        <w:t>5</w:t>
      </w:r>
      <w:r>
        <w:t>x</w:t>
      </w:r>
      <w:r>
        <w:t>)</w:t>
      </w:r>
      <w:r>
        <w:t>ln</w:t>
      </w:r>
      <w:r>
        <w:t>x</w:t>
      </w:r>
      <w:r>
        <w:t>∣</w:t>
      </w:r>
      <w:r>
        <w:t>∣</w:t>
      </w:r>
      <w:r>
        <w:t>e</w:t>
      </w:r>
      <w:r>
        <w:t>1</w:t>
      </w:r>
      <w:r>
        <w:t>−</w:t>
      </w:r>
      <w:r>
        <w:t>e</w:t>
      </w:r>
      <w:r>
        <w:t>∫</w:t>
      </w:r>
      <w:r>
        <w:t>1</w:t>
      </w:r>
      <w:r>
        <w:t>(</w:t>
      </w:r>
      <w:r>
        <w:t>x</w:t>
      </w:r>
      <w:r>
        <w:t>−</w:t>
      </w:r>
      <w:r>
        <w:t>5</w:t>
      </w:r>
      <w:r>
        <w:t>)</w:t>
      </w:r>
      <w:r>
        <w:t>d</w:t>
      </w:r>
      <w:r>
        <w:t>x</w:t>
      </w:r>
      <w:r>
        <w:t>−x^(2)−5xlnx1e−∫1ex−5dx</w:t>
      </w:r>
      <w:r>
        <w:t>;</w:t>
      </w:r>
      <w:r>
        <w:t xml:space="preserve">                       </w:t>
      </w:r>
      <w:r>
        <w:br/>
      </w:r>
      <w:r>
        <w:rPr>
          <w:b/>
        </w:rPr>
        <w:t>B.</w:t>
      </w:r>
      <w:r>
        <w:t>(</w:t>
      </w:r>
      <w:r>
        <w:t>x</w:t>
      </w:r>
      <w:r>
        <w:t>2</w:t>
      </w:r>
      <w:r>
        <w:t>−</w:t>
      </w:r>
      <w:r>
        <w:t>5</w:t>
      </w:r>
      <w:r>
        <w:t>x</w:t>
      </w:r>
      <w:r>
        <w:t>)</w:t>
      </w:r>
      <w:r>
        <w:t>ln</w:t>
      </w:r>
      <w:r>
        <w:t>x</w:t>
      </w:r>
      <w:r>
        <w:t>∣</w:t>
      </w:r>
      <w:r>
        <w:t>∣</w:t>
      </w:r>
      <w:r>
        <w:t>e</w:t>
      </w:r>
      <w:r>
        <w:t>1</w:t>
      </w:r>
      <w:r>
        <w:t>−</w:t>
      </w:r>
      <w:r>
        <w:t>e</w:t>
      </w:r>
      <w:r>
        <w:t>∫</w:t>
      </w:r>
      <w:r>
        <w:t>1</w:t>
      </w:r>
      <w:r>
        <w:t>(</w:t>
      </w:r>
      <w:r>
        <w:t>x</w:t>
      </w:r>
      <w:r>
        <w:t>−</w:t>
      </w:r>
      <w:r>
        <w:t>5</w:t>
      </w:r>
      <w:r>
        <w:t>)</w:t>
      </w:r>
      <w:r>
        <w:t>d</w:t>
      </w:r>
      <w:r>
        <w:t>x</w:t>
      </w:r>
      <w:r>
        <w:t>x^(2)−5xlnx1e−∫1ex−5 dx</w:t>
      </w:r>
      <w:r>
        <w:t>;</w:t>
      </w:r>
      <w:r>
        <w:br/>
      </w:r>
      <w:r>
        <w:rPr>
          <w:b/>
        </w:rPr>
        <w:t>C.</w:t>
      </w:r>
      <w:r>
        <w:t>(</w:t>
      </w:r>
      <w:r>
        <w:t>x</w:t>
      </w:r>
      <w:r>
        <w:t>−</w:t>
      </w:r>
      <w:r>
        <w:t>5</w:t>
      </w:r>
      <w:r>
        <w:t>)</w:t>
      </w:r>
      <w:r>
        <w:t>ln</w:t>
      </w:r>
      <w:r>
        <w:t>x</w:t>
      </w:r>
      <w:r>
        <w:t>|</w:t>
      </w:r>
      <w:r>
        <w:t>e</w:t>
      </w:r>
      <w:r>
        <w:t>1</w:t>
      </w:r>
      <w:r>
        <w:t>−</w:t>
      </w:r>
      <w:r>
        <w:t>e</w:t>
      </w:r>
      <w:r>
        <w:t>∫</w:t>
      </w:r>
      <w:r>
        <w:t>1</w:t>
      </w:r>
      <w:r>
        <w:t>(</w:t>
      </w:r>
      <w:r>
        <w:t>x</w:t>
      </w:r>
      <w:r>
        <w:t>2</w:t>
      </w:r>
      <w:r>
        <w:t>−</w:t>
      </w:r>
      <w:r>
        <w:t>5</w:t>
      </w:r>
      <w:r>
        <w:t>x</w:t>
      </w:r>
      <w:r>
        <w:t>)</w:t>
      </w:r>
      <w:r>
        <w:t>d</w:t>
      </w:r>
      <w:r>
        <w:t>x</w:t>
      </w:r>
      <w:r>
        <w:t>x−5lnx1e−∫1ex^(2)−5x dx</w:t>
      </w:r>
      <w:r>
        <w:t>;</w:t>
      </w:r>
      <w:r>
        <w:br/>
      </w:r>
      <w:r>
        <w:rPr>
          <w:b/>
        </w:rPr>
        <w:t>D.</w:t>
      </w:r>
      <w:r>
        <w:t>(</w:t>
      </w:r>
      <w:r>
        <w:t>x</w:t>
      </w:r>
      <w:r>
        <w:t>2</w:t>
      </w:r>
      <w:r>
        <w:t>−</w:t>
      </w:r>
      <w:r>
        <w:t>5</w:t>
      </w:r>
      <w:r>
        <w:t>x</w:t>
      </w:r>
      <w:r>
        <w:t>)</w:t>
      </w:r>
      <w:r>
        <w:t>ln</w:t>
      </w:r>
      <w:r>
        <w:t>x</w:t>
      </w:r>
      <w:r>
        <w:t>∣</w:t>
      </w:r>
      <w:r>
        <w:t>∣</w:t>
      </w:r>
      <w:r>
        <w:t>e</w:t>
      </w:r>
      <w:r>
        <w:t>1</w:t>
      </w:r>
      <w:r>
        <w:t>+</w:t>
      </w:r>
      <w:r>
        <w:t>e</w:t>
      </w:r>
      <w:r>
        <w:t>∫</w:t>
      </w:r>
      <w:r>
        <w:t>1</w:t>
      </w:r>
      <w:r>
        <w:t>(</w:t>
      </w:r>
      <w:r>
        <w:t>x</w:t>
      </w:r>
      <w:r>
        <w:t>−</w:t>
      </w:r>
      <w:r>
        <w:t>5</w:t>
      </w:r>
      <w:r>
        <w:t>)</w:t>
      </w:r>
      <w:r>
        <w:t>d</w:t>
      </w:r>
      <w:r>
        <w:t>x</w:t>
      </w:r>
      <w:r>
        <w:t>x^(2)−5xlnx1e+∫1ex−5 dx</w:t>
      </w:r>
      <w:r>
        <w:t>.</w:t>
      </w:r>
      <w:r>
        <w:br/>
      </w:r>
      <w:r>
        <w:rPr>
          <w:b/>
        </w:rPr>
        <w:t>Câu 39.</w:t>
      </w:r>
      <w:r>
        <w:t xml:space="preserve"> </w:t>
      </w:r>
      <w:r>
        <w:t xml:space="preserve">Nếu </w:t>
      </w:r>
      <w:r>
        <w:t>∫</w:t>
      </w:r>
      <w:r>
        <w:t>√</w:t>
      </w:r>
      <w:r>
        <w:t>x</w:t>
      </w:r>
      <w:r>
        <w:t>2</w:t>
      </w:r>
      <w:r>
        <w:t>+</w:t>
      </w:r>
      <w:r>
        <w:t>1</w:t>
      </w:r>
      <w:r>
        <w:t>x</w:t>
      </w:r>
      <w:r>
        <w:t>d</w:t>
      </w:r>
      <w:r>
        <w:t>x</w:t>
      </w:r>
      <w:r>
        <w:t>=</w:t>
      </w:r>
      <w:r>
        <w:t>a</w:t>
      </w:r>
      <w:r>
        <w:t>√</w:t>
      </w:r>
      <w:r>
        <w:t>x</w:t>
      </w:r>
      <w:r>
        <w:t>2</w:t>
      </w:r>
      <w:r>
        <w:t>+</w:t>
      </w:r>
      <w:r>
        <w:t>1</w:t>
      </w:r>
      <w:r>
        <w:t>+</w:t>
      </w:r>
      <w:r>
        <w:t>b</w:t>
      </w:r>
      <w:r>
        <w:t>ln</w:t>
      </w:r>
      <w:r>
        <w:t>∣</w:t>
      </w:r>
      <w:r>
        <w:t>∣</w:t>
      </w:r>
      <w:r>
        <w:t>√</w:t>
      </w:r>
      <w:r>
        <w:t>x</w:t>
      </w:r>
      <w:r>
        <w:t>2</w:t>
      </w:r>
      <w:r>
        <w:t>+</w:t>
      </w:r>
      <w:r>
        <w:t>1</w:t>
      </w:r>
      <w:r>
        <w:t>−</w:t>
      </w:r>
      <w:r>
        <w:t>1</w:t>
      </w:r>
      <w:r>
        <w:t>√</w:t>
      </w:r>
      <w:r>
        <w:t>x</w:t>
      </w:r>
      <w:r>
        <w:t>2</w:t>
      </w:r>
      <w:r>
        <w:t>+</w:t>
      </w:r>
      <w:r>
        <w:t>1</w:t>
      </w:r>
      <w:r>
        <w:t>+</w:t>
      </w:r>
      <w:r>
        <w:t>1</w:t>
      </w:r>
      <w:r>
        <w:t>∣</w:t>
      </w:r>
      <w:r>
        <w:t>∣</w:t>
      </w:r>
      <w:r>
        <w:t>+</w:t>
      </w:r>
      <w:r>
        <w:t>C</w:t>
      </w:r>
      <w:r>
        <w:t>∫(√(x^(2)+1))/(x)dx=a√(x^(2)+1)+bln(√(x^(2)+1)−1)/(√(x^(2)+1)+1)+C</w:t>
      </w:r>
      <w:r>
        <w:t xml:space="preserve"> </w:t>
      </w:r>
      <w:r>
        <w:t>với a, b thuộc Q thì</w:t>
      </w:r>
      <w:r>
        <w:t xml:space="preserve">  </w:t>
      </w:r>
      <w:r>
        <w:t xml:space="preserve">a + 2b bằng: </w:t>
      </w:r>
      <w:r>
        <w:br/>
      </w:r>
      <w:r>
        <w:rPr>
          <w:b/>
        </w:rPr>
        <w:t>A.</w:t>
      </w:r>
      <w:r>
        <w:t xml:space="preserve"> 1;</w:t>
      </w:r>
      <w:r>
        <w:br/>
      </w:r>
      <w:r>
        <w:rPr>
          <w:b/>
        </w:rPr>
        <w:t xml:space="preserve">B. </w:t>
      </w:r>
      <w:r>
        <w:t>2;</w:t>
      </w:r>
      <w:r>
        <w:br/>
      </w:r>
      <w:r>
        <w:rPr>
          <w:b/>
        </w:rPr>
        <w:t xml:space="preserve">C. </w:t>
      </w:r>
      <w:r>
        <w:t>3</w:t>
      </w:r>
      <w:r>
        <w:t>2</w:t>
      </w:r>
      <w:r>
        <w:t>(3)/(2)</w:t>
      </w:r>
      <w:r>
        <w:t xml:space="preserve">; </w:t>
      </w:r>
      <w:r>
        <w:br/>
      </w:r>
      <w:r>
        <w:rPr>
          <w:b/>
        </w:rPr>
        <w:t>D.</w:t>
      </w:r>
      <w:r>
        <w:t xml:space="preserve"> </w:t>
      </w:r>
      <w:r>
        <w:t>1</w:t>
      </w:r>
      <w:r>
        <w:t>2</w:t>
      </w:r>
      <w:r>
        <w:t>(1)/(2)</w:t>
      </w:r>
      <w:r>
        <w:t>.</w:t>
      </w:r>
      <w:r>
        <w:br/>
      </w:r>
      <w:r>
        <w:rPr>
          <w:b/>
        </w:rPr>
        <w:t>Câu 40.</w:t>
      </w:r>
      <w:r>
        <w:t xml:space="preserve"> Tập hợp các điểm trong mặt phẳng biểu diễn cho số phức </w:t>
      </w:r>
      <w:r>
        <w:t>z</w:t>
      </w:r>
      <w:r>
        <w:t xml:space="preserve"> thỏa mãn điều</w:t>
      </w:r>
      <w:r>
        <w:br/>
      </w:r>
      <w:r>
        <w:t xml:space="preserve">kiện </w:t>
      </w:r>
      <w:r>
        <w:t>∣</w:t>
      </w:r>
      <w:r>
        <w:t>∣</w:t>
      </w:r>
      <w:r>
        <w:t>z</w:t>
      </w:r>
      <w:r>
        <w:t>2</w:t>
      </w:r>
      <w:r>
        <w:t>−</w:t>
      </w:r>
      <w:r>
        <w:t>(</w:t>
      </w:r>
      <w:r>
        <w:t>¯</w:t>
      </w:r>
      <w:r>
        <w:t>z</w:t>
      </w:r>
      <w:r>
        <w:t>)</w:t>
      </w:r>
      <w:r>
        <w:t>2</w:t>
      </w:r>
      <w:r>
        <w:t>∣</w:t>
      </w:r>
      <w:r>
        <w:t>∣</w:t>
      </w:r>
      <w:r>
        <w:t>=</w:t>
      </w:r>
      <w:r>
        <w:t>4</w:t>
      </w:r>
      <w:r>
        <w:t>z^(2)−(z¯)^(2)=4</w:t>
      </w:r>
      <w:r>
        <w:t xml:space="preserve"> </w:t>
      </w:r>
      <w:r>
        <w:t>là:</w:t>
      </w:r>
      <w:r>
        <w:br/>
      </w:r>
      <w:r>
        <w:rPr>
          <w:b/>
        </w:rPr>
        <w:t>A.</w:t>
      </w:r>
      <w:r>
        <w:t xml:space="preserve"> Đường tròn;</w:t>
      </w:r>
      <w:r>
        <w:t xml:space="preserve">                  </w:t>
      </w:r>
      <w:r>
        <w:br/>
      </w:r>
      <w:r>
        <w:rPr>
          <w:b/>
        </w:rPr>
        <w:t>B.</w:t>
      </w:r>
      <w:r>
        <w:t xml:space="preserve"> Elip;</w:t>
      </w:r>
      <w:r>
        <w:t xml:space="preserve">                              </w:t>
      </w:r>
      <w:r>
        <w:br/>
      </w:r>
      <w:r>
        <w:rPr>
          <w:b/>
        </w:rPr>
        <w:t>C.</w:t>
      </w:r>
      <w:r>
        <w:t xml:space="preserve"> Hypebol;</w:t>
      </w:r>
      <w:r>
        <w:t xml:space="preserve">                       </w:t>
      </w:r>
      <w:r>
        <w:br/>
      </w:r>
      <w:r>
        <w:rPr>
          <w:b/>
        </w:rPr>
        <w:t>D.</w:t>
      </w:r>
      <w:r>
        <w:t xml:space="preserve"> Parabol.</w:t>
      </w:r>
      <w:r>
        <w:br/>
      </w:r>
      <w:r>
        <w:rPr>
          <w:b/>
        </w:rPr>
        <w:t>Câu 41.</w:t>
      </w:r>
      <w:r>
        <w:t xml:space="preserve"> Cho số phức:</w:t>
      </w:r>
      <w:r>
        <w:t xml:space="preserve">  </w:t>
      </w:r>
      <w:r>
        <w:t>z</w:t>
      </w:r>
      <w:r>
        <w:t>=</w:t>
      </w:r>
      <w:r>
        <w:t>√</w:t>
      </w:r>
      <w:r>
        <w:t>2</w:t>
      </w:r>
      <w:r>
        <w:t>+</w:t>
      </w:r>
      <w:r>
        <w:t>i</w:t>
      </w:r>
      <w:r>
        <w:t>.</w:t>
      </w:r>
      <w:r>
        <w:t>√</w:t>
      </w:r>
      <w:r>
        <w:t>3</w:t>
      </w:r>
      <w:r>
        <w:t>z=√(2)+i.√(3)</w:t>
      </w:r>
      <w:r>
        <w:t xml:space="preserve">. Khi đó giá trị môdun của </w:t>
      </w:r>
      <w:r>
        <w:t>|</w:t>
      </w:r>
      <w:r>
        <w:t>z</w:t>
      </w:r>
      <w:r>
        <w:t>.</w:t>
      </w:r>
      <w:r>
        <w:t>¯</w:t>
      </w:r>
      <w:r>
        <w:t>z</w:t>
      </w:r>
      <w:r>
        <w:t>|</w:t>
      </w:r>
      <w:r>
        <w:t>z.z¯</w:t>
      </w:r>
      <w:r>
        <w:t xml:space="preserve"> </w:t>
      </w:r>
      <w:r>
        <w:t>là:</w:t>
      </w:r>
      <w:r>
        <w:br/>
      </w:r>
      <w:r>
        <w:rPr>
          <w:b/>
        </w:rPr>
        <w:t>A.</w:t>
      </w:r>
      <w:r>
        <w:t xml:space="preserve"> 1 ; </w:t>
      </w:r>
      <w:r>
        <w:br/>
      </w:r>
      <w:r>
        <w:rPr>
          <w:b/>
        </w:rPr>
        <w:t>B.</w:t>
      </w:r>
      <w:r>
        <w:t xml:space="preserve"> 5 ;</w:t>
      </w:r>
      <w:r>
        <w:t xml:space="preserve">                                  </w:t>
      </w:r>
      <w:r>
        <w:br/>
      </w:r>
      <w:r>
        <w:rPr>
          <w:b/>
        </w:rPr>
        <w:t>C.</w:t>
      </w:r>
      <w:r>
        <w:t xml:space="preserve"> 4 ;</w:t>
      </w:r>
      <w:r>
        <w:t xml:space="preserve">                                  </w:t>
      </w:r>
      <w:r>
        <w:br/>
      </w:r>
      <w:r>
        <w:rPr>
          <w:b/>
        </w:rPr>
        <w:t>D.</w:t>
      </w:r>
      <w:r>
        <w:t xml:space="preserve"> 2.</w:t>
      </w:r>
      <w:r>
        <w:br/>
      </w:r>
      <w:r>
        <w:rPr>
          <w:b/>
        </w:rPr>
        <w:t>Câu 42.</w:t>
      </w:r>
      <w:r>
        <w:t xml:space="preserve"> Cho 2 điểm A(2; 4; 1), B(–2; 2; –3). Phương trình mặt cầu đường kính AB là:</w:t>
      </w:r>
      <w:r>
        <w:br/>
      </w:r>
      <w:r>
        <w:rPr>
          <w:b/>
        </w:rPr>
        <w:t>A.</w:t>
      </w:r>
      <w:r>
        <w:t xml:space="preserve"> x</w:t>
      </w:r>
      <w:r>
        <w:rPr>
          <w:vertAlign w:val="superscript"/>
        </w:rPr>
        <w:t>2</w:t>
      </w:r>
      <w:r>
        <w:t xml:space="preserve"> + (y – 3)</w:t>
      </w:r>
      <w:r>
        <w:rPr>
          <w:vertAlign w:val="superscript"/>
        </w:rPr>
        <w:t>2</w:t>
      </w:r>
      <w:r>
        <w:t xml:space="preserve"> + (z + 1)</w:t>
      </w:r>
      <w:r>
        <w:rPr>
          <w:vertAlign w:val="superscript"/>
        </w:rPr>
        <w:t>2</w:t>
      </w:r>
      <w:r>
        <w:t xml:space="preserve"> = 3 ; </w:t>
      </w:r>
      <w:r>
        <w:br/>
      </w:r>
      <w:r>
        <w:rPr>
          <w:b/>
        </w:rPr>
        <w:t>B.</w:t>
      </w:r>
      <w:r>
        <w:t xml:space="preserve"> x</w:t>
      </w:r>
      <w:r>
        <w:rPr>
          <w:vertAlign w:val="superscript"/>
        </w:rPr>
        <w:t>2</w:t>
      </w:r>
      <w:r>
        <w:t xml:space="preserve"> + (y – 3)</w:t>
      </w:r>
      <w:r>
        <w:rPr>
          <w:vertAlign w:val="superscript"/>
        </w:rPr>
        <w:t>2</w:t>
      </w:r>
      <w:r>
        <w:t xml:space="preserve"> + (z – 1)</w:t>
      </w:r>
      <w:r>
        <w:rPr>
          <w:vertAlign w:val="superscript"/>
        </w:rPr>
        <w:t>2</w:t>
      </w:r>
      <w:r>
        <w:t xml:space="preserve"> = 9 ; </w:t>
      </w:r>
      <w:r>
        <w:br/>
      </w:r>
      <w:r>
        <w:rPr>
          <w:b/>
        </w:rPr>
        <w:t>C.</w:t>
      </w:r>
      <w:r>
        <w:t xml:space="preserve"> x</w:t>
      </w:r>
      <w:r>
        <w:rPr>
          <w:vertAlign w:val="superscript"/>
        </w:rPr>
        <w:t>2</w:t>
      </w:r>
      <w:r>
        <w:t xml:space="preserve"> + (y + 3)</w:t>
      </w:r>
      <w:r>
        <w:rPr>
          <w:vertAlign w:val="superscript"/>
        </w:rPr>
        <w:t>2</w:t>
      </w:r>
      <w:r>
        <w:t xml:space="preserve"> + (z – 1)</w:t>
      </w:r>
      <w:r>
        <w:rPr>
          <w:vertAlign w:val="superscript"/>
        </w:rPr>
        <w:t>2</w:t>
      </w:r>
      <w:r>
        <w:t xml:space="preserve"> = 9 ; </w:t>
      </w:r>
      <w:r>
        <w:br/>
      </w:r>
      <w:r>
        <w:rPr>
          <w:b/>
        </w:rPr>
        <w:t>D.</w:t>
      </w:r>
      <w:r>
        <w:t xml:space="preserve"> x</w:t>
      </w:r>
      <w:r>
        <w:rPr>
          <w:vertAlign w:val="superscript"/>
        </w:rPr>
        <w:t>2</w:t>
      </w:r>
      <w:r>
        <w:t xml:space="preserve"> + (y – 3)</w:t>
      </w:r>
      <w:r>
        <w:rPr>
          <w:vertAlign w:val="superscript"/>
        </w:rPr>
        <w:t>2</w:t>
      </w:r>
      <w:r>
        <w:t xml:space="preserve"> + (z + 1)</w:t>
      </w:r>
      <w:r>
        <w:rPr>
          <w:vertAlign w:val="superscript"/>
        </w:rPr>
        <w:t>2</w:t>
      </w:r>
      <w:r>
        <w:t xml:space="preserve"> = 9.</w:t>
      </w:r>
      <w:r>
        <w:br/>
      </w:r>
      <w:r>
        <w:rPr>
          <w:b/>
        </w:rPr>
        <w:t>Câu 43.</w:t>
      </w:r>
      <w:r>
        <w:t xml:space="preserve"> </w:t>
      </w:r>
      <w:r>
        <w:t>C</w:t>
      </w:r>
      <w:r>
        <w:t>ho</w:t>
      </w:r>
      <w:r>
        <w:t xml:space="preserve"> f(x)</w:t>
      </w:r>
      <w:r>
        <w:t xml:space="preserve"> liên tục trên đoạn </w:t>
      </w:r>
      <w:r>
        <w:t>[0; 10]</w:t>
      </w:r>
      <w:r>
        <w:t xml:space="preserve"> thỏa mãn</w:t>
      </w:r>
      <w:r>
        <w:br/>
      </w:r>
      <w:r>
        <w:t>∫</w:t>
      </w:r>
      <w:r>
        <w:t>10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2022</w:t>
      </w:r>
      <w:r>
        <w:t>;</w:t>
      </w:r>
      <w:r>
        <w:t>∫</w:t>
      </w:r>
      <w:r>
        <w:t>6</w:t>
      </w:r>
      <w:r>
        <w:t>2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2021</w:t>
      </w:r>
      <w:r>
        <w:t>∫010f(x)dx=2022;∫26f(x)dx=2021</w:t>
      </w:r>
      <w:r>
        <w:br/>
      </w:r>
      <w:r>
        <w:t xml:space="preserve">Khi đó giá trị của </w:t>
      </w:r>
      <w:r>
        <w:t>P</w:t>
      </w:r>
      <w:r>
        <w:t>=</w:t>
      </w:r>
      <w:r>
        <w:t>∫</w:t>
      </w:r>
      <w:r>
        <w:t>2</w:t>
      </w:r>
      <w:r>
        <w:t>0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∫</w:t>
      </w:r>
      <w:r>
        <w:t>10</w:t>
      </w:r>
      <w:r>
        <w:t>6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P=∫02f(x)dx+∫610f(x)dx</w:t>
      </w:r>
      <w:r>
        <w:t xml:space="preserve"> </w:t>
      </w:r>
      <w:r>
        <w:t>là:</w:t>
      </w:r>
      <w:r>
        <w:br/>
      </w:r>
      <w:r>
        <w:rPr>
          <w:b/>
        </w:rPr>
        <w:t>A.</w:t>
      </w:r>
      <w:r>
        <w:t xml:space="preserve"> 10; </w:t>
      </w:r>
      <w:r>
        <w:t xml:space="preserve">                                </w:t>
      </w:r>
      <w:r>
        <w:br/>
      </w:r>
      <w:r>
        <w:rPr>
          <w:b/>
        </w:rPr>
        <w:t>B.</w:t>
      </w:r>
      <w:r>
        <w:t xml:space="preserve"> 1;</w:t>
      </w:r>
      <w:r>
        <w:t xml:space="preserve">                                   </w:t>
      </w:r>
      <w:r>
        <w:br/>
      </w:r>
      <w:r>
        <w:rPr>
          <w:b/>
        </w:rPr>
        <w:t>C.</w:t>
      </w:r>
      <w:r>
        <w:t xml:space="preserve"> 4043; </w:t>
      </w:r>
      <w:r>
        <w:t xml:space="preserve">                            </w:t>
      </w:r>
      <w:r>
        <w:br/>
      </w:r>
      <w:r>
        <w:rPr>
          <w:b/>
        </w:rPr>
        <w:t>D.</w:t>
      </w:r>
      <w:r>
        <w:t xml:space="preserve"> –1.</w:t>
      </w:r>
      <w:r>
        <w:br/>
      </w:r>
      <w:r>
        <w:rPr>
          <w:b/>
        </w:rPr>
        <w:t>Câu 44.</w:t>
      </w:r>
      <w:r>
        <w:t xml:space="preserve"> Một vật thể không gian giới hạn bởi hai mặt phẳng </w:t>
      </w:r>
      <w:r>
        <w:t>x = a, x = b</w:t>
      </w:r>
      <w:r>
        <w:t>. Một mặt</w:t>
      </w:r>
      <w:r>
        <w:br/>
      </w:r>
      <w:r>
        <w:t xml:space="preserve">phẳng tùy ý vuông góc với trục </w:t>
      </w:r>
      <w:r>
        <w:rPr>
          <w:i/>
        </w:rPr>
        <w:t>Ox</w:t>
      </w:r>
      <w:r>
        <w:t xml:space="preserve"> tại điểm </w:t>
      </w:r>
      <w:r>
        <w:rPr>
          <w:i/>
        </w:rPr>
        <w:t>x</w:t>
      </w:r>
      <w:r>
        <w:t xml:space="preserve"> (a ≤ x ≤ b)</w:t>
      </w:r>
      <w:r>
        <w:t xml:space="preserve"> cắt vật theo thiết diện là một</w:t>
      </w:r>
      <w:r>
        <w:br/>
      </w:r>
      <w:r>
        <w:t xml:space="preserve">hình vuông có đường chéo bằng </w:t>
      </w:r>
      <w:r>
        <w:t>2</w:t>
      </w:r>
      <w:r>
        <w:t>√</w:t>
      </w:r>
      <w:r>
        <w:t>x</w:t>
      </w:r>
      <w:r>
        <w:t>2</w:t>
      </w:r>
      <w:r>
        <w:t>+</w:t>
      </w:r>
      <w:r>
        <w:t>1</w:t>
      </w:r>
      <w:r>
        <w:t>2√(x^(2)+1)</w:t>
      </w:r>
      <w:r>
        <w:t>. Thể tích của vật bằng</w:t>
      </w:r>
      <w:r>
        <w:t xml:space="preserve">  </w:t>
      </w:r>
      <w:r>
        <w:br/>
      </w:r>
      <w:r>
        <w:rPr>
          <w:b/>
        </w:rPr>
        <w:t>A.</w:t>
      </w:r>
      <w:r>
        <w:t>b</w:t>
      </w:r>
      <w:r>
        <w:t>∫</w:t>
      </w:r>
      <w:r>
        <w:t>a</w:t>
      </w:r>
      <w:r>
        <w:t>2</w:t>
      </w:r>
      <w:r>
        <w:t>π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d</w:t>
      </w:r>
      <w:r>
        <w:t>x</w:t>
      </w:r>
      <w:r>
        <w:t>∫ab2π(x^(2)+1)dx</w:t>
      </w:r>
      <w:r>
        <w:t>;</w:t>
      </w:r>
      <w:r>
        <w:t xml:space="preserve">              </w:t>
      </w:r>
      <w:r>
        <w:br/>
      </w:r>
      <w:r>
        <w:rPr>
          <w:b/>
        </w:rPr>
        <w:t>B.</w:t>
      </w:r>
      <w:r>
        <w:t>b</w:t>
      </w:r>
      <w:r>
        <w:t>∫</w:t>
      </w:r>
      <w:r>
        <w:t>a</w:t>
      </w:r>
      <w:r>
        <w:t>2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d</w:t>
      </w:r>
      <w:r>
        <w:t>x</w:t>
      </w:r>
      <w:r>
        <w:t>∫ab2(x^(2)+1)dx</w:t>
      </w:r>
      <w:r>
        <w:t>;</w:t>
      </w:r>
      <w:r>
        <w:t xml:space="preserve">                 </w:t>
      </w:r>
      <w:r>
        <w:br/>
      </w:r>
      <w:r>
        <w:rPr>
          <w:b/>
        </w:rPr>
        <w:t>C.</w:t>
      </w:r>
      <w:r>
        <w:t>π</w:t>
      </w:r>
      <w:r>
        <w:t>b</w:t>
      </w:r>
      <w:r>
        <w:t>∫</w:t>
      </w:r>
      <w:r>
        <w:t>a</w:t>
      </w:r>
      <w:r>
        <w:t>4</w:t>
      </w:r>
      <w:r>
        <w:t>(</w:t>
      </w:r>
      <w:r>
        <w:t>x</w:t>
      </w:r>
      <w:r>
        <w:t>2</w:t>
      </w:r>
      <w:r>
        <w:t>+</w:t>
      </w:r>
      <w:r>
        <w:t>1</w:t>
      </w:r>
      <w:r>
        <w:t>)</w:t>
      </w:r>
      <w:r>
        <w:t>d</w:t>
      </w:r>
      <w:r>
        <w:t>x</w:t>
      </w:r>
      <w:r>
        <w:t>π∫ab4(x^(2)+1)dx</w:t>
      </w:r>
      <w:r>
        <w:t>;</w:t>
      </w:r>
      <w:r>
        <w:t xml:space="preserve">              </w:t>
      </w:r>
      <w:r>
        <w:br/>
      </w:r>
      <w:r>
        <w:rPr>
          <w:b/>
        </w:rPr>
        <w:t>D.</w:t>
      </w:r>
      <w:r>
        <w:t>b</w:t>
      </w:r>
      <w:r>
        <w:t>∫</w:t>
      </w:r>
      <w:r>
        <w:t>a</w:t>
      </w:r>
      <w:r>
        <w:t>2</w:t>
      </w:r>
      <w:r>
        <w:t>√</w:t>
      </w:r>
      <w:r>
        <w:t>x</w:t>
      </w:r>
      <w:r>
        <w:t>2</w:t>
      </w:r>
      <w:r>
        <w:t>+</w:t>
      </w:r>
      <w:r>
        <w:t>1</w:t>
      </w:r>
      <w:r>
        <w:t>d</w:t>
      </w:r>
      <w:r>
        <w:t>x</w:t>
      </w:r>
      <w:r>
        <w:t>.</w:t>
      </w:r>
      <w:r>
        <w:t>∫ab2√(x^(2)+1)dx.</w:t>
      </w:r>
      <w:r>
        <w:br/>
      </w:r>
      <w:r>
        <w:rPr>
          <w:b/>
        </w:rPr>
        <w:t xml:space="preserve">Câu 45. </w:t>
      </w:r>
      <w:r>
        <w:t>Diện tích hình phẳng phần bôi đen trong hình sau được tính theo công thức:</w:t>
      </w:r>
      <w:r>
        <w:br/>
      </w:r>
      <w:r>
        <w:drawing>
          <wp:inline xmlns:a="http://schemas.openxmlformats.org/drawingml/2006/main" xmlns:pic="http://schemas.openxmlformats.org/drawingml/2006/picture">
            <wp:extent cx="3486150" cy="19811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1e20d1aa564c4d9a0af59c8d200bf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811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A.</w:t>
      </w:r>
      <w:r>
        <w:t>S</w:t>
      </w:r>
      <w:r>
        <w:t>=</w:t>
      </w:r>
      <w:r>
        <w:t>∣</w:t>
      </w:r>
      <w:r>
        <w:t>∣</w:t>
      </w:r>
      <w:r>
        <w:t>∣</w:t>
      </w:r>
      <w:r>
        <w:t>c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∣</w:t>
      </w:r>
      <w:r>
        <w:t>∣</w:t>
      </w:r>
      <w:r>
        <w:t>∣</w:t>
      </w:r>
      <w:r>
        <w:t>S=∫acfxdx</w:t>
      </w:r>
      <w:r>
        <w:t>;</w:t>
      </w:r>
      <w:r>
        <w:t xml:space="preserve">                                                 </w:t>
      </w:r>
      <w:r>
        <w:br/>
      </w:r>
      <w:r>
        <w:rPr>
          <w:b/>
        </w:rPr>
        <w:t>B.</w:t>
      </w:r>
      <w:r>
        <w:t>S</w:t>
      </w:r>
      <w:r>
        <w:t>=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</w:t>
      </w:r>
      <w:r>
        <w:t>c</w:t>
      </w:r>
      <w:r>
        <w:t>∫</w:t>
      </w:r>
      <w:r>
        <w:t>b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S=∫abfxdx−∫bcfxdx</w:t>
      </w:r>
      <w:r>
        <w:t xml:space="preserve">; </w:t>
      </w:r>
      <w:r>
        <w:t xml:space="preserve">                               </w:t>
      </w:r>
      <w:r>
        <w:br/>
      </w:r>
      <w:r>
        <w:rPr>
          <w:b/>
        </w:rPr>
        <w:t>C.</w:t>
      </w:r>
      <w:r>
        <w:t>S</w:t>
      </w:r>
      <w:r>
        <w:t>=</w:t>
      </w:r>
      <w:r>
        <w:t>c</w:t>
      </w:r>
      <w:r>
        <w:t>∫</w:t>
      </w:r>
      <w:r>
        <w:t>b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S=∫bcfxdx−∫abfxdx</w:t>
      </w:r>
      <w:r>
        <w:t>;</w:t>
      </w:r>
      <w:r>
        <w:t xml:space="preserve">                                </w:t>
      </w:r>
      <w:r>
        <w:br/>
      </w:r>
      <w:r>
        <w:rPr>
          <w:b/>
        </w:rPr>
        <w:t>D.</w:t>
      </w:r>
      <w:r>
        <w:t>S</w:t>
      </w:r>
      <w:r>
        <w:t>=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c</w:t>
      </w:r>
      <w:r>
        <w:t>∫</w:t>
      </w:r>
      <w:r>
        <w:t>b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S=∫abfxdx+∫bcfxdx</w:t>
      </w:r>
      <w:r>
        <w:t>.</w:t>
      </w:r>
      <w:r>
        <w:br/>
      </w:r>
      <w:r>
        <w:rPr>
          <w:b/>
        </w:rPr>
        <w:t>Câu 46.</w:t>
      </w:r>
      <w:r>
        <w:t xml:space="preserve"> Cho biết</w:t>
      </w:r>
      <w:r>
        <w:t>I</w:t>
      </w:r>
      <w:r>
        <w:t>=</w:t>
      </w:r>
      <w:r>
        <w:t>1</w:t>
      </w:r>
      <w:r>
        <w:t>∫</w:t>
      </w:r>
      <w:r>
        <w:t>0</w:t>
      </w:r>
      <w:r>
        <w:t>4</w:t>
      </w:r>
      <w:r>
        <w:t>x</w:t>
      </w:r>
      <w:r>
        <w:t>+</w:t>
      </w:r>
      <w:r>
        <w:t>11</w:t>
      </w:r>
      <w:r>
        <w:t>x</w:t>
      </w:r>
      <w:r>
        <w:t>2</w:t>
      </w:r>
      <w:r>
        <w:t>+</w:t>
      </w:r>
      <w:r>
        <w:t>5</w:t>
      </w:r>
      <w:r>
        <w:t>x</w:t>
      </w:r>
      <w:r>
        <w:t>+</w:t>
      </w:r>
      <w:r>
        <w:t>6</w:t>
      </w:r>
      <w:r>
        <w:t>d</w:t>
      </w:r>
      <w:r>
        <w:t>x</w:t>
      </w:r>
      <w:r>
        <w:t>=</w:t>
      </w:r>
      <w:r>
        <w:t>ln</w:t>
      </w:r>
      <w:r>
        <w:t>a</w:t>
      </w:r>
      <w:r>
        <w:t>b</w:t>
      </w:r>
      <w:r>
        <w:t>I=∫01(4x+11)/(x^(2)+5x+6)dx=ln(a)/(b)</w:t>
      </w:r>
      <w:r>
        <w:t>, với</w:t>
      </w:r>
      <w:r>
        <w:t xml:space="preserve"> a, b </w:t>
      </w:r>
      <w:r>
        <w:t xml:space="preserve">là các số nguyên dương. Giá trị của </w:t>
      </w:r>
      <w:r>
        <w:t xml:space="preserve">a, b </w:t>
      </w:r>
      <w:r>
        <w:t>là</w:t>
      </w:r>
      <w:r>
        <w:br/>
      </w:r>
      <w:r>
        <w:rPr>
          <w:b/>
        </w:rPr>
        <w:t>A.</w:t>
      </w:r>
      <w:r>
        <w:t xml:space="preserve"> 12; </w:t>
      </w:r>
      <w:r>
        <w:br/>
      </w:r>
      <w:r>
        <w:rPr>
          <w:b/>
        </w:rPr>
        <w:t>B.</w:t>
      </w:r>
      <w:r>
        <w:t xml:space="preserve"> 18; </w:t>
      </w:r>
      <w:r>
        <w:br/>
      </w:r>
      <w:r>
        <w:rPr>
          <w:b/>
        </w:rPr>
        <w:t>C.</w:t>
      </w:r>
      <w:r>
        <w:t xml:space="preserve"> 11; </w:t>
      </w:r>
      <w:r>
        <w:br/>
      </w:r>
      <w:r>
        <w:rPr>
          <w:b/>
        </w:rPr>
        <w:t>D.</w:t>
      </w:r>
      <w:r>
        <w:t xml:space="preserve"> 13.</w:t>
      </w:r>
      <w:r>
        <w:br/>
      </w:r>
      <w:r>
        <w:rPr>
          <w:b/>
        </w:rPr>
        <w:t xml:space="preserve">Câu 47. </w:t>
      </w:r>
      <w:r>
        <w:t>Trong không gian Oxyz, cho điểm A(3; –1; 1). Hình chiếu vuông góc của A</w:t>
      </w:r>
      <w:r>
        <w:br/>
      </w:r>
      <w:r>
        <w:t>trên mặt phẳng (Oxz) là điểm</w:t>
      </w:r>
      <w:r>
        <w:br/>
      </w:r>
      <w:r>
        <w:rPr>
          <w:b/>
        </w:rPr>
        <w:t>A.</w:t>
      </w:r>
      <w:r>
        <w:t>N</w:t>
      </w:r>
      <w:r>
        <w:t>(</w:t>
      </w:r>
      <w:r>
        <w:t>0</w:t>
      </w:r>
      <w:r>
        <w:t>;</w:t>
      </w:r>
      <w:r>
        <w:t>−</w:t>
      </w:r>
      <w:r>
        <w:t>1</w:t>
      </w:r>
      <w:r>
        <w:t>;</w:t>
      </w:r>
      <w:r>
        <w:t>1</w:t>
      </w:r>
      <w:r>
        <w:t>)</w:t>
      </w:r>
      <w:r>
        <w:t>N0;−1;1</w:t>
      </w:r>
      <w:r>
        <w:t xml:space="preserve">; </w:t>
      </w:r>
      <w:r>
        <w:t xml:space="preserve">                   </w:t>
      </w:r>
      <w:r>
        <w:br/>
      </w:r>
      <w:r>
        <w:rPr>
          <w:b/>
        </w:rPr>
        <w:t>B.</w:t>
      </w:r>
      <w:r>
        <w:t>M</w:t>
      </w:r>
      <w:r>
        <w:t>(</w:t>
      </w:r>
      <w:r>
        <w:t>3</w:t>
      </w:r>
      <w:r>
        <w:t>;</w:t>
      </w:r>
      <w:r>
        <w:t>0</w:t>
      </w:r>
      <w:r>
        <w:t>;</w:t>
      </w:r>
      <w:r>
        <w:t>1</w:t>
      </w:r>
      <w:r>
        <w:t>)</w:t>
      </w:r>
      <w:r>
        <w:t>M3;0;1</w:t>
      </w:r>
      <w:r>
        <w:t>;</w:t>
      </w:r>
      <w:r>
        <w:t xml:space="preserve">                      </w:t>
      </w:r>
      <w:r>
        <w:br/>
      </w:r>
      <w:r>
        <w:rPr>
          <w:b/>
        </w:rPr>
        <w:t>C</w:t>
      </w:r>
      <w:r>
        <w:t>.</w:t>
      </w:r>
      <w:r>
        <w:t>P</w:t>
      </w:r>
      <w:r>
        <w:t>(</w:t>
      </w:r>
      <w:r>
        <w:t>3</w:t>
      </w:r>
      <w:r>
        <w:t>;</w:t>
      </w:r>
      <w:r>
        <w:t>−</w:t>
      </w:r>
      <w:r>
        <w:t>1</w:t>
      </w:r>
      <w:r>
        <w:t>;</w:t>
      </w:r>
      <w:r>
        <w:t>0</w:t>
      </w:r>
      <w:r>
        <w:t>)</w:t>
      </w:r>
      <w:r>
        <w:t>P3;−1;0</w:t>
      </w:r>
      <w:r>
        <w:t>;</w:t>
      </w:r>
      <w:r>
        <w:t xml:space="preserve">                     </w:t>
      </w:r>
      <w:r>
        <w:br/>
      </w:r>
      <w:r>
        <w:rPr>
          <w:b/>
        </w:rPr>
        <w:t>D.</w:t>
      </w:r>
      <w:r>
        <w:t>Q</w:t>
      </w:r>
      <w:r>
        <w:t>(</w:t>
      </w:r>
      <w:r>
        <w:t>0</w:t>
      </w:r>
      <w:r>
        <w:t>;</w:t>
      </w:r>
      <w:r>
        <w:t>0</w:t>
      </w:r>
      <w:r>
        <w:t>;</w:t>
      </w:r>
      <w:r>
        <w:t>1</w:t>
      </w:r>
      <w:r>
        <w:t>)</w:t>
      </w:r>
      <w:r>
        <w:t>Q0;0;1</w:t>
      </w:r>
      <w:r>
        <w:t>.</w:t>
      </w:r>
      <w:r>
        <w:br/>
      </w:r>
      <w:r>
        <w:rPr>
          <w:b/>
        </w:rPr>
        <w:t>Câu 48.</w:t>
      </w:r>
      <w:r>
        <w:t xml:space="preserve"> Cho hàm số </w:t>
      </w:r>
      <w:r>
        <w:t>f(x)</w:t>
      </w:r>
      <w:r>
        <w:t xml:space="preserve"> có đạo hàm liên tục trên </w:t>
      </w:r>
      <w:r>
        <w:t>[</w:t>
      </w:r>
      <w:r>
        <w:t>0</w:t>
      </w:r>
      <w:r>
        <w:t>;</w:t>
      </w:r>
      <w:r>
        <w:t>π</w:t>
      </w:r>
      <w:r>
        <w:t>2</w:t>
      </w:r>
      <w:r>
        <w:t>]</w:t>
      </w:r>
      <w:r>
        <w:t>0;(π)/(2)</w:t>
      </w:r>
      <w:r>
        <w:t xml:space="preserve"> </w:t>
      </w:r>
      <w:r>
        <w:t xml:space="preserve">và thỏa mãn </w:t>
      </w:r>
      <w:r>
        <w:t>π</w:t>
      </w:r>
      <w:r>
        <w:t>2</w:t>
      </w:r>
      <w:r>
        <w:t>∫</w:t>
      </w:r>
      <w:r>
        <w:t>0</w:t>
      </w:r>
      <w:r>
        <w:t>f</w:t>
      </w:r>
      <w:r>
        <w:t>′</w:t>
      </w:r>
      <w:r>
        <w:t>(</w:t>
      </w:r>
      <w:r>
        <w:t>x</w:t>
      </w:r>
      <w:r>
        <w:t>)</w:t>
      </w:r>
      <w:r>
        <w:t>cos</w:t>
      </w:r>
      <w:r>
        <w:t>2</w:t>
      </w:r>
      <w:r>
        <w:t>x</w:t>
      </w:r>
      <w:r>
        <w:t>d</w:t>
      </w:r>
      <w:r>
        <w:t>x</w:t>
      </w:r>
      <w:r>
        <w:t>=</w:t>
      </w:r>
      <w:r>
        <w:t>2022</w:t>
      </w:r>
      <w:r>
        <w:t>∫0(π)/(2)f^(')xcos^(2)xdx=2022</w:t>
      </w:r>
      <w:r>
        <w:t xml:space="preserve"> </w:t>
      </w:r>
      <w:r>
        <w:t xml:space="preserve">và </w:t>
      </w:r>
      <w:r>
        <w:t>f(0) = 9</w:t>
      </w:r>
      <w:r>
        <w:t xml:space="preserve">. Tích phân </w:t>
      </w:r>
      <w:r>
        <w:t>I</w:t>
      </w:r>
      <w:r>
        <w:t>=</w:t>
      </w:r>
      <w:r>
        <w:t>π</w:t>
      </w:r>
      <w:r>
        <w:t>2</w:t>
      </w:r>
      <w:r>
        <w:t>∫</w:t>
      </w:r>
      <w:r>
        <w:t>0</w:t>
      </w:r>
      <w:r>
        <w:t>f</w:t>
      </w:r>
      <w:r>
        <w:t>(</w:t>
      </w:r>
      <w:r>
        <w:t>x</w:t>
      </w:r>
      <w:r>
        <w:t>)</w:t>
      </w:r>
      <w:r>
        <w:t>sin</w:t>
      </w:r>
      <w:r>
        <w:t>2</w:t>
      </w:r>
      <w:r>
        <w:t>x</w:t>
      </w:r>
      <w:r>
        <w:t>d</w:t>
      </w:r>
      <w:r>
        <w:t>x</w:t>
      </w:r>
      <w:r>
        <w:t>I=∫0(π)/(2)fxsin2xdx</w:t>
      </w:r>
      <w:r>
        <w:t xml:space="preserve"> </w:t>
      </w:r>
      <w:r>
        <w:t>bằng</w:t>
      </w:r>
      <w:r>
        <w:br/>
      </w:r>
      <w:r>
        <w:rPr>
          <w:b/>
        </w:rPr>
        <w:t>A.</w:t>
      </w:r>
      <w:r>
        <w:t xml:space="preserve"> I = 2013; </w:t>
      </w:r>
      <w:r>
        <w:br/>
      </w:r>
      <w:r>
        <w:rPr>
          <w:b/>
        </w:rPr>
        <w:t>B.</w:t>
      </w:r>
      <w:r>
        <w:t xml:space="preserve"> I = 2031; </w:t>
      </w:r>
      <w:r>
        <w:br/>
      </w:r>
      <w:r>
        <w:rPr>
          <w:b/>
        </w:rPr>
        <w:t>C.</w:t>
      </w:r>
      <w:r>
        <w:t xml:space="preserve"> I = 2030; </w:t>
      </w:r>
      <w:r>
        <w:br/>
      </w:r>
      <w:r>
        <w:rPr>
          <w:b/>
        </w:rPr>
        <w:t>D.</w:t>
      </w:r>
      <w:r>
        <w:t xml:space="preserve"> I = 2011. </w:t>
      </w:r>
      <w:r>
        <w:br/>
      </w:r>
      <w:r>
        <w:rPr>
          <w:b/>
        </w:rPr>
        <w:t xml:space="preserve">Câu 49. </w:t>
      </w:r>
      <w:r>
        <w:t xml:space="preserve">Cho số phức z = 3 – 4i. Phần thực và phần ảo của số phức liên hợp </w:t>
      </w:r>
      <w:r>
        <w:t>¯</w:t>
      </w:r>
      <w:r>
        <w:t>z</w:t>
      </w:r>
      <w:r>
        <w:t>z¯</w:t>
      </w:r>
      <w:r>
        <w:t xml:space="preserve"> </w:t>
      </w:r>
      <w:r>
        <w:t>là</w:t>
      </w:r>
      <w:r>
        <w:br/>
      </w:r>
      <w:r>
        <w:rPr>
          <w:b/>
        </w:rPr>
        <w:t>A.</w:t>
      </w:r>
      <w:r>
        <w:t xml:space="preserve"> Phần thực bằng 3 và phần ảo bằng</w:t>
      </w:r>
      <w:r>
        <w:t xml:space="preserve">  </w:t>
      </w:r>
      <w:r>
        <w:t>4;</w:t>
      </w:r>
      <w:r>
        <w:t xml:space="preserve">           </w:t>
      </w:r>
      <w:r>
        <w:br/>
      </w:r>
      <w:r>
        <w:rPr>
          <w:b/>
        </w:rPr>
        <w:t>B.</w:t>
      </w:r>
      <w:r>
        <w:t xml:space="preserve"> Phần thực bằng 3 và phần ảo bằng – 4i;</w:t>
      </w:r>
      <w:r>
        <w:br/>
      </w:r>
      <w:r>
        <w:rPr>
          <w:b/>
        </w:rPr>
        <w:t>C.</w:t>
      </w:r>
      <w:r>
        <w:t xml:space="preserve"> Phần thực bằng 3 và phần ảo bằng</w:t>
      </w:r>
      <w:r>
        <w:t xml:space="preserve">  </w:t>
      </w:r>
      <w:r>
        <w:t>– 4;</w:t>
      </w:r>
      <w:r>
        <w:t xml:space="preserve">        </w:t>
      </w:r>
      <w:r>
        <w:br/>
      </w:r>
      <w:r>
        <w:rPr>
          <w:b/>
        </w:rPr>
        <w:t>D.</w:t>
      </w:r>
      <w:r>
        <w:t xml:space="preserve"> Phần thực bằng 3 và phần ảo bằng 4i.</w:t>
      </w:r>
      <w:r>
        <w:br/>
      </w:r>
      <w:r>
        <w:rPr>
          <w:b/>
        </w:rPr>
        <w:t xml:space="preserve">Câu 50. </w:t>
      </w:r>
      <w:r>
        <w:t>Công thức tính diện tích hình phẳng giới hạn bởi đồ thị hàm số y = f(x), trục Ox, đường thẳng x = a, x = b</w:t>
      </w:r>
      <w:r>
        <w:t xml:space="preserve">  </w:t>
      </w:r>
      <w:r>
        <w:t>(a &lt; b) là:</w:t>
      </w:r>
      <w:r>
        <w:br/>
      </w:r>
      <w:r>
        <w:rPr>
          <w:b/>
        </w:rPr>
        <w:t>A.</w:t>
      </w:r>
      <w:r>
        <w:t>S</w:t>
      </w:r>
      <w:r>
        <w:t>=</w:t>
      </w:r>
      <w:r>
        <w:t>a</w:t>
      </w:r>
      <w:r>
        <w:t>∫</w:t>
      </w:r>
      <w:r>
        <w:t>b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S=∫bafxdx</w:t>
      </w:r>
      <w:r>
        <w:t>;</w:t>
      </w:r>
      <w:r>
        <w:t xml:space="preserve">    </w:t>
      </w:r>
      <w:r>
        <w:br/>
      </w:r>
      <w:r>
        <w:rPr>
          <w:b/>
        </w:rPr>
        <w:t>B.</w:t>
      </w:r>
      <w:r>
        <w:t>S</w:t>
      </w:r>
      <w:r>
        <w:t>=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S=∫abfxdx</w:t>
      </w:r>
      <w:r>
        <w:t>;</w:t>
      </w:r>
      <w:r>
        <w:t xml:space="preserve">     </w:t>
      </w:r>
      <w:r>
        <w:br/>
      </w:r>
      <w:r>
        <w:rPr>
          <w:b/>
        </w:rPr>
        <w:t>C.</w:t>
      </w:r>
      <w:r>
        <w:t>S</w:t>
      </w:r>
      <w:r>
        <w:t>=</w:t>
      </w:r>
      <w:r>
        <w:t>b</w:t>
      </w:r>
      <w:r>
        <w:t>∫</w:t>
      </w:r>
      <w:r>
        <w:t>a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S=∫abfxdx</w:t>
      </w:r>
      <w:r>
        <w:t>;</w:t>
      </w:r>
      <w:r>
        <w:t xml:space="preserve">    </w:t>
      </w:r>
      <w:r>
        <w:br/>
      </w:r>
      <w:r>
        <w:rPr>
          <w:b/>
        </w:rPr>
        <w:t>D.</w:t>
      </w:r>
      <w:r>
        <w:t>S</w:t>
      </w:r>
      <w:r>
        <w:t>=</w:t>
      </w:r>
      <w:r>
        <w:t>π</w:t>
      </w:r>
      <w:r>
        <w:t>b</w:t>
      </w:r>
      <w:r>
        <w:t>∫</w:t>
      </w:r>
      <w:r>
        <w:t>a</w:t>
      </w:r>
      <w:r>
        <w:t>f</w:t>
      </w:r>
      <w:r>
        <w:t>2</w:t>
      </w:r>
      <w:r>
        <w:t>(</w:t>
      </w:r>
      <w:r>
        <w:t>x</w:t>
      </w:r>
      <w:r>
        <w:t>)</w:t>
      </w:r>
      <w:r>
        <w:t>d</w:t>
      </w:r>
      <w:r>
        <w:t>x</w:t>
      </w:r>
      <w:r>
        <w:t>S=π∫abf^(2)xdx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i/>
        </w:rPr>
        <w:t>Để xem trọn bộ Đề thi Toán 12 có đáp án, Thầy/ cô vui lòng Tải xuống!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