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 100 Đề thi HSG Toán 12 (cả nước) 2024 có đáp án</w:t>
      </w:r>
    </w:p>
    <w:p>
      <w:r>
        <w:t>Chỉ 200k mua trọn bộ Đề thi HSG môn Toán lớp 12 bản word có lời giải chi tiết:</w:t>
      </w:r>
      <w:r>
        <w:br/>
      </w:r>
      <w:r>
        <w:t>B1: Gửi phí vào tài khoản</w:t>
      </w:r>
      <w:r>
        <w:t xml:space="preserve"> 0711000255837 - NGUYEN THANH TUYEN </w:t>
      </w:r>
      <w: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>B2: Nhắn tin tới zalo</w:t>
      </w:r>
      <w:r>
        <w:t xml:space="preserve"> </w:t>
      </w:r>
      <w:r>
        <w:t xml:space="preserve">Vietjack Official - nhấn vào đây </w:t>
      </w:r>
      <w:r>
        <w:t>để thông báo và nhận tài liệu.</w:t>
      </w:r>
      <w:r>
        <w:br/>
      </w:r>
      <w:r>
        <w:t>Xem thử tài liệu tại đây:</w:t>
      </w:r>
      <w:r>
        <w:t xml:space="preserve"> </w:t>
      </w:r>
      <w:r>
        <w:t>Link tài liệu</w:t>
      </w:r>
      <w:r>
        <w:br/>
      </w:r>
      <w:r>
        <w:rPr>
          <w:b/>
        </w:rPr>
        <w:t>TOP 100 Đề thi HSG Toán 12 (cả nước) 2024 có đáp án</w:t>
      </w:r>
      <w:r>
        <w:br/>
      </w:r>
      <w:r>
        <w:rPr>
          <w:i/>
        </w:rPr>
        <w:t>(click vào từng trường/ Sở đề xem chi tiết)</w:t>
      </w:r>
      <w:r>
        <w:br/>
      </w:r>
      <w:r>
        <w:rPr>
          <w:b/>
        </w:rPr>
        <w:t>Đề thi HSG Toán 12 năm 2024 Sở GD&amp;ĐT An Giang (có đáp án)</w:t>
      </w:r>
      <w:r>
        <w:br/>
      </w:r>
      <w:r>
        <w:rPr>
          <w:b/>
        </w:rPr>
        <w:t>Đề thi HSG Toán 12 năm 2024 Sở GD&amp;ĐT Quảng Nam (có đáp án)</w:t>
      </w:r>
      <w:r>
        <w:br/>
      </w:r>
      <w:r>
        <w:rPr>
          <w:b/>
        </w:rPr>
        <w:t>Đề thi HSG Toán 12 năm 2024 Sở GD&amp;ĐT Nam Định (có đáp án)</w:t>
      </w:r>
      <w:r>
        <w:br/>
      </w:r>
      <w:r>
        <w:rPr>
          <w:b/>
        </w:rPr>
        <w:t>Đề thi HSG Toán 12 năm 2024 Sở GD&amp;ĐT Sơn La (có đáp án)</w:t>
      </w:r>
      <w:r>
        <w:br/>
      </w:r>
      <w:r>
        <w:rPr>
          <w:b/>
        </w:rPr>
        <w:t>Đề thi HSG Toán 12 năm 2024 Sở GD&amp;ĐT Long An (có đáp án)</w:t>
      </w:r>
      <w:r>
        <w:br/>
      </w:r>
      <w:r>
        <w:rPr>
          <w:b/>
        </w:rPr>
        <w:t>Đề thi HSG Toán 12 năm 2024 Sở GD&amp;ĐT Tuyên Quang (có đáp án)</w:t>
      </w:r>
      <w:r>
        <w:br/>
      </w:r>
      <w:r>
        <w:rPr>
          <w:b/>
        </w:rPr>
        <w:t>Đề thi HSG Toán 12 năm 2024 Sở GD&amp;ĐT Hà Nam (có đáp án)</w:t>
      </w:r>
      <w:r>
        <w:br/>
      </w:r>
      <w:r>
        <w:rPr>
          <w:b/>
        </w:rPr>
        <w:t>Đề thi HSG Toán 12 năm 2024 Sở GD&amp;ĐT Bến Tre (có đáp án)</w:t>
      </w:r>
      <w:r>
        <w:br/>
      </w:r>
      <w:r>
        <w:rPr>
          <w:b/>
        </w:rPr>
        <w:t>Đề thi HSG Toán 12 năm 2024 Sở GD&amp;ĐT Đồng Nai (có đáp án)</w:t>
      </w:r>
      <w:r>
        <w:br/>
      </w:r>
      <w:r>
        <w:rPr>
          <w:b/>
        </w:rPr>
        <w:t>Đề thi HSG Toán 12 năm 2024 Sở GD&amp;ĐT Bắc Giang (có đáp án)</w:t>
      </w:r>
      <w:r>
        <w:br/>
      </w:r>
      <w:r>
        <w:rPr>
          <w:b/>
        </w:rPr>
        <w:t>Đề thi HSG Toán 12 năm 2024 Sở GD&amp;ĐT Kon Tum (có đáp án)</w:t>
      </w:r>
      <w:r>
        <w:br/>
      </w:r>
      <w:r>
        <w:rPr>
          <w:b/>
        </w:rPr>
        <w:t>Đề thi HSG Toán 12 năm 2024 Sở GD&amp;ĐT Hưng Yên (có đáp án)</w:t>
      </w:r>
      <w:r>
        <w:br/>
      </w:r>
      <w:r>
        <w:rPr>
          <w:b/>
        </w:rPr>
        <w:t>Đề thi HSG Toán 12 năm 2024 Sở GD&amp;ĐT Lâm Đồng (có đáp án)</w:t>
      </w:r>
      <w:r>
        <w:br/>
      </w:r>
      <w:r>
        <w:rPr>
          <w:b/>
        </w:rPr>
        <w:t>Đề thi HSG Toán 12 năm 2024 Sở GD&amp;ĐT Phú Thọ (có đáp án)</w:t>
      </w:r>
      <w:r>
        <w:br/>
      </w:r>
      <w:r>
        <w:rPr>
          <w:b/>
        </w:rPr>
        <w:t>Đề thi chọn HSG Quốc gia THPT năm 2024 (có đáp án)</w:t>
      </w:r>
      <w:r>
        <w:br/>
      </w:r>
      <w:r>
        <w:rPr>
          <w:b/>
        </w:rPr>
        <w:t>Đề thi HSG Toán 12 năm 2024 Sở GD&amp;ĐT Thanh Hóa (có đáp án)</w:t>
      </w:r>
      <w:r>
        <w:br/>
      </w:r>
      <w:r>
        <w:rPr>
          <w:b/>
        </w:rPr>
        <w:t>Đề thi HSG Toán 12 năm 2024 Sở GD&amp;ĐT Quảng Bình (có đáp án)</w:t>
      </w:r>
      <w:r>
        <w:br/>
      </w:r>
      <w:r>
        <w:rPr>
          <w:b/>
        </w:rPr>
        <w:t>Đề thi HSG Toán 12 năm 2024 Sở GD&amp;ĐT Bà Rịa - Vũng Tàu (có đáp án)</w:t>
      </w:r>
      <w:r>
        <w:br/>
      </w:r>
      <w:r>
        <w:rPr>
          <w:b/>
        </w:rPr>
        <w:t>Đề thi HSG Toán 12 năm 2024 Sở GD&amp;ĐT Khánh Hòa (có đáp án)</w:t>
      </w:r>
      <w:r>
        <w:br/>
      </w:r>
      <w:r>
        <w:rPr>
          <w:b/>
        </w:rPr>
        <w:t>Đề thi HSG Toán 12 năm 2024 Sở GD&amp;ĐT Hà Tĩnh (có đáp án)</w:t>
      </w:r>
      <w:r>
        <w:br/>
      </w:r>
      <w:r>
        <w:t>...................................</w:t>
      </w:r>
      <w:r>
        <w:br/>
      </w:r>
      <w:r>
        <w:t>...................................</w:t>
      </w:r>
      <w:r>
        <w:br/>
      </w:r>
      <w:r>
        <w:t>...................................</w:t>
      </w:r>
      <w:r>
        <w:br/>
      </w:r>
      <w:r>
        <w:rPr>
          <w:b/>
        </w:rPr>
        <w:t>=================================</w:t>
      </w:r>
      <w:r>
        <w:br/>
      </w:r>
      <w:r>
        <w:rPr>
          <w:b/>
        </w:rPr>
        <w:t>TOP 100 Đề thi HSG Toán 12 (cả nước) 2023 có đáp án</w:t>
      </w:r>
      <w:r>
        <w:br/>
      </w:r>
      <w:r>
        <w:rPr>
          <w:i/>
        </w:rPr>
        <w:t>(click vào từng trường/ Sở đề xem chi tiết)</w:t>
      </w:r>
      <w:r>
        <w:br/>
      </w:r>
      <w:r>
        <w:rPr>
          <w:b/>
        </w:rPr>
        <w:t>Đề thi HSG Toán 12 năm 2023 Sở GD&amp;ĐT TP Hà Nội (có đáp án)</w:t>
      </w:r>
      <w:r>
        <w:br/>
      </w:r>
      <w:r>
        <w:rPr>
          <w:b/>
        </w:rPr>
        <w:t>Đề thi HSG Toán 12 năm 2023 Sở GD&amp;ĐT TP. Hồ Chính Minh (có đáp án)</w:t>
      </w:r>
      <w:r>
        <w:br/>
      </w:r>
      <w:r>
        <w:rPr>
          <w:b/>
        </w:rPr>
        <w:t>Đề thi HSG Toán 12 năm 2023 Sở GD&amp;ĐT Hải Phòng (có đáp án)</w:t>
      </w:r>
      <w:r>
        <w:br/>
      </w:r>
      <w:r>
        <w:rPr>
          <w:b/>
        </w:rPr>
        <w:t>Đề thi HSG Toán 12 năm 2023 Sở GD&amp;ĐT Nam Định (có đáp án)</w:t>
      </w:r>
      <w:r>
        <w:br/>
      </w:r>
      <w:r>
        <w:rPr>
          <w:b/>
        </w:rPr>
        <w:t>Đề thi HSG Toán 12 năm 2023 Sở GD&amp;ĐT Thanh Hóa (có đáp án)</w:t>
      </w:r>
      <w:r>
        <w:br/>
      </w:r>
      <w:r>
        <w:rPr>
          <w:b/>
        </w:rPr>
        <w:t>Đề thi HSG Toán 12 năm 2023 Sở GD&amp;ĐT Thái Bình (có đáp án)</w:t>
      </w:r>
      <w:r>
        <w:br/>
      </w:r>
      <w:r>
        <w:rPr>
          <w:b/>
        </w:rPr>
        <w:t>Đề thi HSG Toán 12 năm 2023 Sở GD&amp;ĐT Lâm Đồng (có đáp án)</w:t>
      </w:r>
      <w:r>
        <w:br/>
      </w:r>
      <w:r>
        <w:rPr>
          <w:b/>
        </w:rPr>
        <w:t>Đề thi HSG Toán 12 năm 2023 Sở GD&amp;ĐT Phú Thọ (có đáp án)</w:t>
      </w:r>
      <w:r>
        <w:br/>
      </w:r>
      <w:r>
        <w:rPr>
          <w:b/>
        </w:rPr>
        <w:t>Đề thi HSG Toán 12 năm 2023 Sở GD&amp;ĐT Vĩnh Long (có đáp án)</w:t>
      </w:r>
      <w:r>
        <w:br/>
      </w:r>
      <w:r>
        <w:rPr>
          <w:b/>
        </w:rPr>
        <w:t>Đề thi HSG Toán 12 năm 2023 Sở GD&amp;ĐT Bến Tre (có đáp án)</w:t>
      </w:r>
      <w:r>
        <w:br/>
      </w:r>
      <w:r>
        <w:rPr>
          <w:b/>
        </w:rPr>
        <w:t>Đề thi HSG Toán 12 năm 2023 Sở GD&amp;ĐT Quảng Ngãi (có đáp án)</w:t>
      </w:r>
      <w:r>
        <w:br/>
      </w:r>
      <w:r>
        <w:rPr>
          <w:b/>
        </w:rPr>
        <w:t>Đề thi HSG Toán 12 năm 2023 Sở GD&amp;ĐT Hải Dương (có đáp án)</w:t>
      </w:r>
      <w:r>
        <w:br/>
      </w:r>
      <w:r>
        <w:rPr>
          <w:b/>
        </w:rPr>
        <w:t>Đề thi HSG Toán 12 năm 2023 Sở GD&amp;ĐT Bình Dương (có đáp án)</w:t>
      </w:r>
      <w:r>
        <w:br/>
      </w:r>
      <w:r>
        <w:rPr>
          <w:b/>
        </w:rPr>
        <w:t>Đề thi HSG Toán 12 năm 2023 Sở GD&amp;ĐT Nghệ An (có đáp án)</w:t>
      </w:r>
      <w:r>
        <w:br/>
      </w:r>
      <w:r>
        <w:rPr>
          <w:b/>
        </w:rPr>
        <w:t>Đề thi HSG Toán 12 năm 2023 Sở GD&amp;ĐT Quảng Ninh (có đáp án)</w:t>
      </w:r>
      <w:r>
        <w:br/>
      </w:r>
      <w:r>
        <w:rPr>
          <w:b/>
        </w:rPr>
        <w:t>Đề thi HSG Toán 12 năm 2023 Sở GD&amp;ĐT An Giang (có đáp án)</w:t>
      </w:r>
      <w:r>
        <w:br/>
      </w:r>
      <w:r>
        <w:rPr>
          <w:b/>
        </w:rPr>
        <w:t>Đề thi HSG Toán 12 năm 2023 Sở GD&amp;ĐT Ninh Thuận (có đáp án)</w:t>
      </w:r>
      <w:r>
        <w:br/>
      </w:r>
      <w:r>
        <w:rPr>
          <w:b/>
        </w:rPr>
        <w:t>Đề thi HSG Toán 12 năm 2023 Sở GD&amp;ĐT Hà Tĩnh (có đáp án)</w:t>
      </w:r>
      <w:r>
        <w:br/>
      </w:r>
      <w:r>
        <w:rPr>
          <w:b/>
        </w:rPr>
        <w:t>Đề thi HSG Toán 12 năm 2023 Sở GD&amp;ĐT Thái Nguyên (có đáp án)</w:t>
      </w:r>
      <w:r>
        <w:br/>
      </w:r>
      <w:r>
        <w:rPr>
          <w:b/>
        </w:rPr>
        <w:t>Đề thi HSG Toán 12 năm 2023 Sở GD&amp;ĐT Thừa Thiên Huế (có đáp án)</w:t>
      </w:r>
      <w:r>
        <w:br/>
      </w:r>
      <w:r>
        <w:rPr>
          <w:b/>
        </w:rPr>
        <w:t>Đề thi HSG Toán 12 năm 2023 Sở GD&amp;ĐT Gia Lai (có đáp án)</w:t>
      </w:r>
      <w:r>
        <w:br/>
      </w:r>
      <w:r>
        <w:rPr>
          <w:b/>
        </w:rPr>
        <w:t>Đề thi HSG Toán 12 năm 2023 Sở GD&amp;ĐT Yên Bái (có đáp án)</w:t>
      </w:r>
      <w:r>
        <w:br/>
      </w:r>
      <w:r>
        <w:rPr>
          <w:b/>
        </w:rPr>
        <w:t>Đề thi HSG Toán 12 năm 2023 Sở GD&amp;ĐT Bình Định (có đáp án)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