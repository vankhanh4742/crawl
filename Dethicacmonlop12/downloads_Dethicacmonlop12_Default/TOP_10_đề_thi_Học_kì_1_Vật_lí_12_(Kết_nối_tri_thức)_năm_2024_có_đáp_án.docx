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Vật lí 12 (Kết nối tri thức) năm 2024 có đáp án</w:t>
      </w:r>
    </w:p>
    <w:p>
      <w:r>
        <w:rPr>
          <w:b/>
        </w:rPr>
        <w:t>Bộ đề thi Học kì 1 Vật lí 12 (Kết nối tri thức) có đáp án</w:t>
      </w:r>
      <w:r>
        <w:br/>
      </w:r>
      <w:r>
        <w:rPr>
          <w:b/>
        </w:rPr>
        <w:t>Sở Giáo dục và Đào tạo ...</w:t>
      </w:r>
      <w:r>
        <w:br/>
      </w:r>
      <w:r>
        <w:rPr>
          <w:b/>
        </w:rPr>
        <w:t>Đề thi Học kì 1 - Kết nối tri thức</w:t>
      </w:r>
      <w:r>
        <w:br/>
      </w:r>
      <w:r>
        <w:rPr>
          <w:b/>
        </w:rPr>
        <w:t>Năm học ...</w:t>
      </w:r>
      <w:r>
        <w:br/>
      </w:r>
      <w:r>
        <w:t>Môn: Vật Lí lớp 12</w:t>
      </w:r>
      <w:r>
        <w:br/>
      </w:r>
      <w:r>
        <w:rPr>
          <w:i/>
        </w:rPr>
        <w:t>Thời gian làm bài: phút</w:t>
      </w:r>
      <w:r>
        <w:br/>
      </w:r>
      <w:r>
        <w:rPr>
          <w:b/>
        </w:rPr>
        <w:t>(Đề số 1)</w:t>
      </w:r>
      <w:r>
        <w:br/>
      </w:r>
      <w:r>
        <w:t>PHẦN I. CÂU TRẮC NGHIỆM PHƯƠNG ÁN NHIỀU LỰA CHỌN.</w:t>
      </w:r>
      <w:r>
        <w:br/>
      </w:r>
      <w:r>
        <w:br/>
      </w:r>
      <w:r>
        <w:br/>
      </w:r>
      <w:r>
        <w:br/>
      </w:r>
      <w:r>
        <w:rPr>
          <w:b/>
        </w:rPr>
        <w:t xml:space="preserve">Câu 1: </w:t>
      </w:r>
      <w:r>
        <w:t xml:space="preserve">Hãy tìm ý </w:t>
      </w:r>
      <w:r>
        <w:rPr>
          <w:b/>
        </w:rPr>
        <w:t xml:space="preserve">không </w:t>
      </w:r>
      <w:r>
        <w:t>đúng với mô hình động học phân tử trong các ý sau:</w:t>
      </w:r>
      <w:r>
        <w:br/>
      </w:r>
      <w:r>
        <w:br/>
      </w:r>
      <w:r>
        <w:br/>
      </w:r>
      <w:r>
        <w:t>A.</w:t>
      </w:r>
      <w:r>
        <w:t>Các chất được cấu tạo từ các hạt riêng biệt là phân tử.</w:t>
      </w:r>
      <w:r>
        <w:br/>
      </w:r>
      <w:r>
        <w:t>B.</w:t>
      </w:r>
      <w:r>
        <w:t>Các phân tử chuyển động không ngừng.</w:t>
      </w:r>
      <w:r>
        <w:br/>
      </w:r>
      <w:r>
        <w:t>C.</w:t>
      </w:r>
      <w:r>
        <w:t>Tốc độ chuyển động của các phân tử cấu tạo nên vật càng lớn thì thể tích của vật càng lớn.</w:t>
      </w:r>
      <w:r>
        <w:br/>
      </w:r>
      <w:r>
        <w:t>D.</w:t>
      </w:r>
      <w:r>
        <w:t>Giữa các phân tử có lực tương tác gọi là lực liên kết phân tử.</w:t>
      </w:r>
      <w:r>
        <w:br/>
      </w:r>
      <w:r>
        <w:rPr>
          <w:b/>
        </w:rPr>
        <w:t xml:space="preserve">Câu 2: </w:t>
      </w:r>
      <w:r>
        <w:t>Điểm đóng băng và sôi của nước theo thang nhiệt độ Kelvin là</w:t>
      </w:r>
      <w:r>
        <w:br/>
      </w:r>
      <w:r>
        <w:t xml:space="preserve">A. </w:t>
      </w:r>
      <w:r>
        <w:t>0 K và 100 K.</w:t>
      </w:r>
      <w:r>
        <w:br/>
      </w:r>
      <w:r>
        <w:t>B. 273 K và 373 K.</w:t>
      </w:r>
      <w:r>
        <w:br/>
      </w:r>
      <w:r>
        <w:t>C. 73 K và 32 K</w:t>
      </w:r>
      <w:r>
        <w:br/>
      </w:r>
      <w:r>
        <w:t xml:space="preserve">D. </w:t>
      </w:r>
      <w:r>
        <w:t>32 K và 212 K.</w:t>
      </w:r>
      <w:r>
        <w:br/>
      </w:r>
      <w:r>
        <w:br/>
      </w:r>
      <w:r>
        <w:br/>
      </w:r>
      <w:r>
        <w:br/>
      </w:r>
      <w:r>
        <w:br/>
      </w:r>
      <w:r>
        <w:rPr>
          <w:b/>
        </w:rPr>
        <w:t xml:space="preserve">Câu 3: </w:t>
      </w:r>
      <w:r>
        <w:t>Nội năng của một vật là</w:t>
      </w:r>
      <w:r>
        <w:br/>
      </w:r>
      <w:r>
        <w:br/>
      </w:r>
      <w:r>
        <w:br/>
      </w:r>
      <w:r>
        <w:t xml:space="preserve">A. </w:t>
      </w:r>
      <w:r>
        <w:t>tổng động năng của các phân tử cấu tạo nên vật.</w:t>
      </w:r>
      <w:r>
        <w:br/>
      </w:r>
      <w:r>
        <w:t xml:space="preserve">B. </w:t>
      </w:r>
      <w:r>
        <w:t>tổng thế năng của các phân tử cấu tạo nên vật.</w:t>
      </w:r>
      <w:r>
        <w:br/>
      </w:r>
      <w:r>
        <w:t xml:space="preserve">C. </w:t>
      </w:r>
      <w:r>
        <w:t>năng lượng nhiệt của vật.</w:t>
      </w:r>
      <w:r>
        <w:br/>
      </w:r>
      <w:r>
        <w:t xml:space="preserve">D. </w:t>
      </w:r>
      <w:r>
        <w:t>tổng động năng và thế năng của các phân tử cấu tạo nên vật.</w:t>
      </w:r>
      <w:r>
        <w:br/>
      </w:r>
      <w:r>
        <w:br/>
      </w:r>
      <w:r>
        <w:br/>
      </w:r>
      <w:r>
        <w:br/>
      </w:r>
      <w:r>
        <w:br/>
      </w:r>
      <w:r>
        <w:rPr>
          <w:b/>
        </w:rPr>
        <w:t xml:space="preserve">Câu 4 : </w:t>
      </w:r>
      <w:r>
        <w:t>Biểu thức mô tả đúng quá trình chất khí vừa nhận nhiệt lượng, vừa nhận công là:</w:t>
      </w:r>
      <w:r>
        <w:br/>
      </w:r>
      <w:r>
        <w:br/>
      </w:r>
      <w:r>
        <w:br/>
      </w:r>
      <w:r>
        <w:t>A.</w:t>
      </w:r>
      <w:r>
        <w:t>Δ</w:t>
      </w:r>
      <w:r>
        <w:t>U</w:t>
      </w:r>
      <w:r>
        <w:t>=</w:t>
      </w:r>
      <w:r>
        <w:t>A</w:t>
      </w:r>
      <w:r>
        <w:t>+</w:t>
      </w:r>
      <w:r>
        <w:t>Q</w:t>
      </w:r>
      <w:r>
        <w:t>(</w:t>
      </w:r>
      <w:r>
        <w:t>A</w:t>
      </w:r>
      <w:r>
        <w:t>&gt;</w:t>
      </w:r>
      <w:r>
        <w:t>0</w:t>
      </w:r>
      <w:r>
        <w:t>,</w:t>
      </w:r>
      <w:r>
        <w:t>Q</w:t>
      </w:r>
      <w:r>
        <w:t>&lt;</w:t>
      </w:r>
      <w:r>
        <w:t>0</w:t>
      </w:r>
      <w:r>
        <w:t>)</w:t>
      </w:r>
      <w:r>
        <w:t>.</w:t>
      </w:r>
      <w:r>
        <w:t>ΔU=A+Q(A&gt;0,Q&lt;0).</w:t>
      </w:r>
      <w:r>
        <w:br/>
      </w:r>
      <w:r>
        <w:t>B.</w:t>
      </w:r>
      <w:r>
        <w:t>Δ</w:t>
      </w:r>
      <w:r>
        <w:t>U</w:t>
      </w:r>
      <w:r>
        <w:t>=</w:t>
      </w:r>
      <w:r>
        <w:t>A</w:t>
      </w:r>
      <w:r>
        <w:t>+</w:t>
      </w:r>
      <w:r>
        <w:t>Q</w:t>
      </w:r>
      <w:r>
        <w:t>(</w:t>
      </w:r>
      <w:r>
        <w:t>A</w:t>
      </w:r>
      <w:r>
        <w:t>&lt;</w:t>
      </w:r>
      <w:r>
        <w:t>0</w:t>
      </w:r>
      <w:r>
        <w:t>,</w:t>
      </w:r>
      <w:r>
        <w:t>Q</w:t>
      </w:r>
      <w:r>
        <w:t>&gt;</w:t>
      </w:r>
      <w:r>
        <w:t>0</w:t>
      </w:r>
      <w:r>
        <w:t>)</w:t>
      </w:r>
      <w:r>
        <w:t>.</w:t>
      </w:r>
      <w:r>
        <w:t>ΔU=A+Q(A&lt;0,Q&gt;0).</w:t>
      </w:r>
      <w:r>
        <w:br/>
      </w:r>
      <w:r>
        <w:t>C.</w:t>
      </w:r>
      <w:r>
        <w:t>Δ</w:t>
      </w:r>
      <w:r>
        <w:t>U</w:t>
      </w:r>
      <w:r>
        <w:t>=</w:t>
      </w:r>
      <w:r>
        <w:t>A</w:t>
      </w:r>
      <w:r>
        <w:t>+</w:t>
      </w:r>
      <w:r>
        <w:t>Q</w:t>
      </w:r>
      <w:r>
        <w:t>(</w:t>
      </w:r>
      <w:r>
        <w:t>A</w:t>
      </w:r>
      <w:r>
        <w:t>&gt;</w:t>
      </w:r>
      <w:r>
        <w:t>0</w:t>
      </w:r>
      <w:r>
        <w:t>,</w:t>
      </w:r>
      <w:r>
        <w:t>Q</w:t>
      </w:r>
      <w:r>
        <w:t>&gt;</w:t>
      </w:r>
      <w:r>
        <w:t>0</w:t>
      </w:r>
      <w:r>
        <w:t>)</w:t>
      </w:r>
      <w:r>
        <w:t>.</w:t>
      </w:r>
      <w:r>
        <w:t>ΔU=A+Q(A&gt;0,Q&gt;0).</w:t>
      </w:r>
      <w:r>
        <w:br/>
      </w:r>
      <w:r>
        <w:t>D.</w:t>
      </w:r>
      <w:r>
        <w:t>Δ</w:t>
      </w:r>
      <w:r>
        <w:t>U</w:t>
      </w:r>
      <w:r>
        <w:t>=</w:t>
      </w:r>
      <w:r>
        <w:t>Q</w:t>
      </w:r>
      <w:r>
        <w:t>(</w:t>
      </w:r>
      <w:r>
        <w:t>Q</w:t>
      </w:r>
      <w:r>
        <w:t>&gt;</w:t>
      </w:r>
      <w:r>
        <w:t>0</w:t>
      </w:r>
      <w:r>
        <w:t>)</w:t>
      </w:r>
      <w:r>
        <w:t>.</w:t>
      </w:r>
      <w:r>
        <w:t>ΔU=Q(Q&gt;0).</w:t>
      </w:r>
      <w:r>
        <w:br/>
      </w:r>
      <w:r>
        <w:br/>
      </w:r>
      <w:r>
        <w:br/>
      </w:r>
      <w:r>
        <w:br/>
      </w:r>
      <w:r>
        <w:br/>
      </w:r>
      <w:r>
        <w:rPr>
          <w:b/>
        </w:rPr>
        <w:t xml:space="preserve">Câu 5: </w:t>
      </w:r>
      <w:r>
        <w:t>Truyền cho khối khí trong xilanh nhiệt lượng 100 J khối khí nở ra và sinh một công 70 J đẩy pit-tông lên. Độ biến thiên nội năng của khối khí là</w:t>
      </w:r>
      <w:r>
        <w:br/>
      </w:r>
      <w:r>
        <w:t xml:space="preserve">A. </w:t>
      </w:r>
      <w:r>
        <w:t>Δ</w:t>
      </w:r>
      <w:r>
        <w:t>U</w:t>
      </w:r>
      <w:r>
        <w:t>=</w:t>
      </w:r>
      <w:r>
        <w:t>30</w:t>
      </w:r>
      <w:r>
        <w:t>J</w:t>
      </w:r>
      <w:r>
        <w:t>.</w:t>
      </w:r>
      <w:r>
        <w:t>ΔU=30J.</w:t>
      </w:r>
      <w:r>
        <w:br/>
      </w:r>
      <w:r>
        <w:t xml:space="preserve">B. </w:t>
      </w:r>
      <w:r>
        <w:t>Δ</w:t>
      </w:r>
      <w:r>
        <w:t>U</w:t>
      </w:r>
      <w:r>
        <w:t>=</w:t>
      </w:r>
      <w:r>
        <w:t>170</w:t>
      </w:r>
      <w:r>
        <w:t>J</w:t>
      </w:r>
      <w:r>
        <w:t>.</w:t>
      </w:r>
      <w:r>
        <w:t>ΔU=170J.</w:t>
      </w:r>
      <w:r>
        <w:br/>
      </w:r>
      <w:r>
        <w:br/>
      </w:r>
      <w:r>
        <w:br/>
      </w:r>
      <w:r>
        <w:t>C.</w:t>
      </w:r>
      <w:r>
        <w:t>Δ</w:t>
      </w:r>
      <w:r>
        <w:t>U</w:t>
      </w:r>
      <w:r>
        <w:t>=</w:t>
      </w:r>
      <w:r>
        <w:t>100</w:t>
      </w:r>
      <w:r>
        <w:t>J</w:t>
      </w:r>
      <w:r>
        <w:t>.</w:t>
      </w:r>
      <w:r>
        <w:t>ΔU=100J.</w:t>
      </w:r>
      <w:r>
        <w:br/>
      </w:r>
      <w:r>
        <w:t>D.</w:t>
      </w:r>
      <w:r>
        <w:t>Δ</w:t>
      </w:r>
      <w:r>
        <w:t>U</w:t>
      </w:r>
      <w:r>
        <w:t>=</w:t>
      </w:r>
      <w:r>
        <w:t>−</w:t>
      </w:r>
      <w:r>
        <w:t>30</w:t>
      </w:r>
      <w:r>
        <w:t>J</w:t>
      </w:r>
      <w:r>
        <w:t>.</w:t>
      </w:r>
      <w:r>
        <w:t>ΔU=−30J.</w:t>
      </w:r>
      <w:r>
        <w:br/>
      </w:r>
      <w:r>
        <w:br/>
      </w:r>
      <w:r>
        <w:br/>
      </w:r>
      <w:r>
        <w:br/>
      </w:r>
      <w:r>
        <w:br/>
      </w:r>
      <w:r>
        <w:rPr>
          <w:b/>
        </w:rPr>
        <w:t xml:space="preserve">Câu 6: </w:t>
      </w:r>
      <w:r>
        <w:t xml:space="preserve">Trường hợp nào dưới đây làm biến đổi nội năng </w:t>
      </w:r>
      <w:r>
        <w:rPr>
          <w:b/>
        </w:rPr>
        <w:t>không</w:t>
      </w:r>
      <w:r>
        <w:t xml:space="preserve"> do thực hiện công?</w:t>
      </w:r>
      <w:r>
        <w:br/>
      </w:r>
      <w:r>
        <w:br/>
      </w:r>
      <w:r>
        <w:br/>
      </w:r>
      <w:r>
        <w:t>A.</w:t>
      </w:r>
      <w:r>
        <w:t>Nén khí trong xi lanh.</w:t>
      </w:r>
      <w:r>
        <w:rPr>
          <w:b/>
        </w:rPr>
        <w:t xml:space="preserve"> </w:t>
      </w:r>
      <w:r>
        <w:br/>
      </w:r>
      <w:r>
        <w:t>B.</w:t>
      </w:r>
      <w:r>
        <w:t>Một viên bi bằng thép rơi xuống đất mềm.</w:t>
      </w:r>
      <w:r>
        <w:br/>
      </w:r>
      <w:r>
        <w:t>C.</w:t>
      </w:r>
      <w:r>
        <w:t>Cọ xát hai vật vào nhau.</w:t>
      </w:r>
      <w:r>
        <w:br/>
      </w:r>
      <w:r>
        <w:t>D.</w:t>
      </w:r>
      <w:r>
        <w:t>Nung nước bằng bếp.</w:t>
      </w:r>
      <w:r>
        <w:br/>
      </w:r>
      <w:r>
        <w:rPr>
          <w:b/>
        </w:rPr>
        <w:t xml:space="preserve">Câu 7: </w:t>
      </w:r>
      <w:r>
        <w:t>Khi quan sát các hạt khói chuyển động lơ lửng trong không khí thì</w:t>
      </w:r>
      <w:r>
        <w:br/>
      </w:r>
      <w:r>
        <w:t>A.</w:t>
      </w:r>
      <w:r>
        <w:t>chuyển động của các phân tử không khí được gọi là chuyển động Brown.</w:t>
      </w:r>
      <w:r>
        <w:br/>
      </w:r>
      <w:r>
        <w:t xml:space="preserve">B. </w:t>
      </w:r>
      <w:r>
        <w:t>chuyển động của các hạt khói được gọi là chuyển động Brown.</w:t>
      </w:r>
      <w:r>
        <w:br/>
      </w:r>
      <w:r>
        <w:t xml:space="preserve">C. </w:t>
      </w:r>
      <w:r>
        <w:t>chuyển động của cả các hạt khói và các phân tử không khí đều được gọi là chuyển động Brown</w:t>
      </w:r>
      <w:r>
        <w:br/>
      </w:r>
      <w:r>
        <w:t xml:space="preserve">D. </w:t>
      </w:r>
      <w:r>
        <w:t>chuyển động chậm của các hạt khói được gọi là chuyển động Brown, chuyển động nhanh của chúng được gọi là chuyển động của phân tử.</w:t>
      </w:r>
      <w:r>
        <w:br/>
      </w:r>
      <w:r>
        <w:br/>
      </w:r>
      <w:r>
        <w:br/>
      </w:r>
      <w:r>
        <w:br/>
      </w:r>
      <w:r>
        <w:br/>
      </w:r>
      <w:r>
        <w:rPr>
          <w:b/>
        </w:rPr>
        <w:t xml:space="preserve">Câu 8: </w:t>
      </w:r>
      <w:r>
        <w:t xml:space="preserve">Nén 15 lít khí ở nhiệt độ 27 °C để thể tích của nó giảm chỉ còn 5 lít, quá trình nén nhanh nên nhiệt độ tăng đến 47 °C. Với </w:t>
      </w:r>
      <w:r>
        <w:t>T</w:t>
      </w:r>
      <w:r>
        <w:t>(</w:t>
      </w:r>
      <w:r>
        <w:t>K</w:t>
      </w:r>
      <w:r>
        <w:t>)</w:t>
      </w:r>
      <w:r>
        <w:t>=</w:t>
      </w:r>
      <w:r>
        <w:t>t</w:t>
      </w:r>
      <w:r>
        <w:t>(</w:t>
      </w:r>
      <w:r>
        <w:t>∘</w:t>
      </w:r>
      <w:r>
        <w:t>C</w:t>
      </w:r>
      <w:r>
        <w:t>)</w:t>
      </w:r>
      <w:r>
        <w:t>+</w:t>
      </w:r>
      <w:r>
        <w:t>273</w:t>
      </w:r>
      <w:r>
        <w:t>T(K)=t(^(∘)C)+273</w:t>
      </w:r>
      <w:r>
        <w:t>. Áp suất khí đã tăng</w:t>
      </w:r>
      <w:r>
        <w:br/>
      </w:r>
      <w:r>
        <w:br/>
      </w:r>
      <w:r>
        <w:br/>
      </w:r>
      <w:r>
        <w:t>A.</w:t>
      </w:r>
      <w:r>
        <w:t>3,2 lần.</w:t>
      </w:r>
      <w:r>
        <w:br/>
      </w:r>
      <w:r>
        <w:t>B.</w:t>
      </w:r>
      <w:r>
        <w:t>5,2 lần.</w:t>
      </w:r>
      <w:r>
        <w:br/>
      </w:r>
      <w:r>
        <w:t>C.</w:t>
      </w:r>
      <w:r>
        <w:t>2,5 lần.</w:t>
      </w:r>
      <w:r>
        <w:br/>
      </w:r>
      <w:r>
        <w:t>D.</w:t>
      </w:r>
      <w:r>
        <w:t>2,3 lần.</w:t>
      </w:r>
      <w:r>
        <w:br/>
      </w:r>
      <w:r>
        <w:br/>
      </w:r>
      <w:r>
        <w:br/>
      </w:r>
      <w:r>
        <w:br/>
      </w:r>
      <w:r>
        <w:br/>
      </w:r>
      <w:r>
        <w:rPr>
          <w:b/>
        </w:rPr>
        <w:t xml:space="preserve">Câu 9: </w:t>
      </w:r>
      <w:r>
        <w:t>Hệ thức nào sau đây là của định luật Boyle?</w:t>
      </w:r>
      <w:r>
        <w:br/>
      </w:r>
      <w:r>
        <w:br/>
      </w:r>
      <w:r>
        <w:br/>
      </w:r>
      <w:r>
        <w:t>A.</w:t>
      </w:r>
      <w:r>
        <w:t>p</w:t>
      </w:r>
      <w:r>
        <w:t>1</w:t>
      </w:r>
      <w:r>
        <w:t>V</w:t>
      </w:r>
      <w:r>
        <w:t>2</w:t>
      </w:r>
      <w:r>
        <w:t>=</w:t>
      </w:r>
      <w:r>
        <w:t>p</w:t>
      </w:r>
      <w:r>
        <w:t>2</w:t>
      </w:r>
      <w:r>
        <w:t>V</w:t>
      </w:r>
      <w:r>
        <w:t>1</w:t>
      </w:r>
      <w:r>
        <w:t>.</w:t>
      </w:r>
      <w:r>
        <w:t>p_(1)V_(2)=p_(2)V_(1).</w:t>
      </w:r>
      <w:r>
        <w:br/>
      </w:r>
      <w:r>
        <w:t>B.</w:t>
      </w:r>
      <w:r>
        <w:t>p</w:t>
      </w:r>
      <w:r>
        <w:t>V</w:t>
      </w:r>
      <w:r>
        <w:t>=</w:t>
      </w:r>
      <w:r>
        <w:t>pV=</w:t>
      </w:r>
      <w:r>
        <w:t xml:space="preserve"> hằng số.</w:t>
      </w:r>
      <w:r>
        <w:br/>
      </w:r>
      <w:r>
        <w:t>C.</w:t>
      </w:r>
      <w:r>
        <w:t>p</w:t>
      </w:r>
      <w:r>
        <w:t>V</w:t>
      </w:r>
      <w:r>
        <w:t>=</w:t>
      </w:r>
      <w:r>
        <w:t>(p)/(V)=</w:t>
      </w:r>
      <w:r>
        <w:t>hằng số.</w:t>
      </w:r>
      <w:r>
        <w:br/>
      </w:r>
      <w:r>
        <w:t>D.</w:t>
      </w:r>
      <w:r>
        <w:t>V</w:t>
      </w:r>
      <w:r>
        <w:t>p</w:t>
      </w:r>
      <w:r>
        <w:t>=</w:t>
      </w:r>
      <w:r>
        <w:t>(V)/(p)=</w:t>
      </w:r>
      <w:r>
        <w:t>hằng số.</w:t>
      </w:r>
      <w:r>
        <w:br/>
      </w:r>
      <w:r>
        <w:br/>
      </w:r>
      <w:r>
        <w:br/>
      </w:r>
      <w:r>
        <w:br/>
      </w:r>
      <w:r>
        <w:br/>
      </w:r>
      <w:r>
        <w:rPr>
          <w:b/>
        </w:rPr>
        <w:t xml:space="preserve">Câu 10: </w:t>
      </w:r>
      <w:r>
        <w:t>Động năng trung bình của các phân tử khí lý tưởng phụ thuộc vào yếu tố nào sau đây?</w:t>
      </w:r>
      <w:r>
        <w:br/>
      </w:r>
      <w:r>
        <w:br/>
      </w:r>
      <w:r>
        <w:br/>
      </w:r>
      <w:r>
        <w:t>A.</w:t>
      </w:r>
      <w:r>
        <w:t>Áp suất của chất khí.</w:t>
      </w:r>
      <w:r>
        <w:br/>
      </w:r>
      <w:r>
        <w:t>B.</w:t>
      </w:r>
      <w:r>
        <w:t>Thể tích của bình chứa.</w:t>
      </w:r>
      <w:r>
        <w:br/>
      </w:r>
      <w:r>
        <w:t>C.</w:t>
      </w:r>
      <w:r>
        <w:t>Khối lượng phân tử của chất khí.</w:t>
      </w:r>
      <w:r>
        <w:br/>
      </w:r>
      <w:r>
        <w:t>D.</w:t>
      </w:r>
      <w:r>
        <w:t>Nhiệt độ tuyệt đối của chất khí.</w:t>
      </w:r>
      <w:r>
        <w:br/>
      </w:r>
      <w:r>
        <w:rPr>
          <w:b/>
        </w:rPr>
        <w:t xml:space="preserve">Câu 11: </w:t>
      </w:r>
      <w:r>
        <w:t xml:space="preserve">Biểu thức nào sau đây </w:t>
      </w:r>
      <w:r>
        <w:rPr>
          <w:b/>
        </w:rPr>
        <w:t xml:space="preserve">không </w:t>
      </w:r>
      <w:r>
        <w:t>đúng khi xét quá trình biến đổi đẳng tích của một khối lượng khí lí tưởng xác định?</w:t>
      </w:r>
      <w:r>
        <w:br/>
      </w:r>
      <w:r>
        <w:t xml:space="preserve">A. </w:t>
      </w:r>
      <w:r>
        <w:t>p</w:t>
      </w:r>
      <w:r>
        <w:t>1</w:t>
      </w:r>
      <w:r>
        <w:t>T</w:t>
      </w:r>
      <w:r>
        <w:t>1</w:t>
      </w:r>
      <w:r>
        <w:t>=</w:t>
      </w:r>
      <w:r>
        <w:t>p</w:t>
      </w:r>
      <w:r>
        <w:t>2</w:t>
      </w:r>
      <w:r>
        <w:t>T</w:t>
      </w:r>
      <w:r>
        <w:t>2</w:t>
      </w:r>
      <w:r>
        <w:t>.</w:t>
      </w:r>
      <w:r>
        <w:t>(p_(1))/(T_(1))=(p_(2))/(T_(2)).</w:t>
      </w:r>
      <w:r>
        <w:br/>
      </w:r>
      <w:r>
        <w:t xml:space="preserve">B. </w:t>
      </w:r>
      <w:r>
        <w:t>p</w:t>
      </w:r>
      <w:r>
        <w:t>1</w:t>
      </w:r>
      <w:r>
        <w:t>p</w:t>
      </w:r>
      <w:r>
        <w:t>2</w:t>
      </w:r>
      <w:r>
        <w:t>=</w:t>
      </w:r>
      <w:r>
        <w:t>T</w:t>
      </w:r>
      <w:r>
        <w:t>1</w:t>
      </w:r>
      <w:r>
        <w:t>T</w:t>
      </w:r>
      <w:r>
        <w:t>2</w:t>
      </w:r>
      <w:r>
        <w:t>.</w:t>
      </w:r>
      <w:r>
        <w:t>(p_(1))/(p_(2))=(T_(1))/(T_(2)).</w:t>
      </w:r>
      <w:r>
        <w:br/>
      </w:r>
      <w:r>
        <w:t xml:space="preserve">C. </w:t>
      </w:r>
      <w:r>
        <w:t>p</w:t>
      </w:r>
      <w:r>
        <w:t>1</w:t>
      </w:r>
      <w:r>
        <w:t>T</w:t>
      </w:r>
      <w:r>
        <w:t>2</w:t>
      </w:r>
      <w:r>
        <w:t>=</w:t>
      </w:r>
      <w:r>
        <w:t>p</w:t>
      </w:r>
      <w:r>
        <w:t>2</w:t>
      </w:r>
      <w:r>
        <w:t>T</w:t>
      </w:r>
      <w:r>
        <w:t>1</w:t>
      </w:r>
      <w:r>
        <w:t>.</w:t>
      </w:r>
      <w:r>
        <w:t>p_(1)T_(2)=p_(2)T_(1).</w:t>
      </w:r>
      <w:r>
        <w:br/>
      </w:r>
      <w:r>
        <w:t xml:space="preserve">D. </w:t>
      </w:r>
      <w:r>
        <w:t>p</w:t>
      </w:r>
      <w:r>
        <w:t>1</w:t>
      </w:r>
      <w:r>
        <w:t>p</w:t>
      </w:r>
      <w:r>
        <w:t>2</w:t>
      </w:r>
      <w:r>
        <w:t>=</w:t>
      </w:r>
      <w:r>
        <w:t>T</w:t>
      </w:r>
      <w:r>
        <w:t>2</w:t>
      </w:r>
      <w:r>
        <w:t>T</w:t>
      </w:r>
      <w:r>
        <w:t>1</w:t>
      </w:r>
      <w:r>
        <w:t>.</w:t>
      </w:r>
      <w:r>
        <w:t>(p_(1))/(p_(2))=(T_(2))/(T_(1)).</w:t>
      </w:r>
      <w:r>
        <w:br/>
      </w:r>
      <w:r>
        <w:br/>
      </w:r>
      <w:r>
        <w:br/>
      </w:r>
      <w:r>
        <w:br/>
      </w:r>
      <w:r>
        <w:br/>
      </w:r>
      <w:r>
        <w:rPr>
          <w:b/>
        </w:rPr>
        <w:t xml:space="preserve">Câu 12: </w:t>
      </w:r>
      <w:r>
        <w:t>Xét một khối khí lí tưởng xác định thực hiện quá trình biến đổi đẳng áp. Đồ thị nào sau đây biểu diễn quá trình biến đổi trạng thái của khí lí tưởng khi áp suất không đổi?</w:t>
      </w:r>
      <w:r>
        <w:br/>
      </w:r>
      <w:r>
        <w:drawing>
          <wp:inline xmlns:a="http://schemas.openxmlformats.org/drawingml/2006/main" xmlns:pic="http://schemas.openxmlformats.org/drawingml/2006/picture">
            <wp:extent cx="4762500" cy="1905000"/>
            <wp:docPr id="1" name="Picture 1"/>
            <wp:cNvGraphicFramePr>
              <a:graphicFrameLocks noChangeAspect="1"/>
            </wp:cNvGraphicFramePr>
            <a:graphic>
              <a:graphicData uri="http://schemas.openxmlformats.org/drawingml/2006/picture">
                <pic:pic>
                  <pic:nvPicPr>
                    <pic:cNvPr id="0" name="temp_inline_289d3125bfbe4128a430f3181ea92eef.jpg"/>
                    <pic:cNvPicPr/>
                  </pic:nvPicPr>
                  <pic:blipFill>
                    <a:blip r:embed="rId9"/>
                    <a:stretch>
                      <a:fillRect/>
                    </a:stretch>
                  </pic:blipFill>
                  <pic:spPr>
                    <a:xfrm>
                      <a:off x="0" y="0"/>
                      <a:ext cx="4762500" cy="1905000"/>
                    </a:xfrm>
                    <a:prstGeom prst="rect"/>
                  </pic:spPr>
                </pic:pic>
              </a:graphicData>
            </a:graphic>
          </wp:inline>
        </w:drawing>
      </w:r>
      <w:r>
        <w:br/>
      </w:r>
      <w:r>
        <w:br/>
      </w:r>
      <w:r>
        <w:br/>
      </w:r>
      <w:r>
        <w:t>A.</w:t>
      </w:r>
      <w:r>
        <w:t>Đồ thị hình A.</w:t>
      </w:r>
      <w:r>
        <w:br/>
      </w:r>
      <w:r>
        <w:t>B.</w:t>
      </w:r>
      <w:r>
        <w:t>Đồ thị hình B.</w:t>
      </w:r>
      <w:r>
        <w:br/>
      </w:r>
      <w:r>
        <w:t>C.</w:t>
      </w:r>
      <w:r>
        <w:t>Đồ thị hình C.</w:t>
      </w:r>
      <w:r>
        <w:br/>
      </w:r>
      <w:r>
        <w:t>D.</w:t>
      </w:r>
      <w:r>
        <w:t>Đồ thị hình D.</w:t>
      </w:r>
      <w:r>
        <w:br/>
      </w:r>
      <w:r>
        <w:rPr>
          <w:b/>
        </w:rPr>
        <w:t xml:space="preserve">Câu 13: </w:t>
      </w:r>
      <w:r>
        <w:t xml:space="preserve">Xét một khối khí lí tưởng xác định thực hiện các đẳng quá trình biến đổi. Hình nào sau đây </w:t>
      </w:r>
      <w:r>
        <w:rPr>
          <w:b/>
        </w:rPr>
        <w:t>không</w:t>
      </w:r>
      <w:r>
        <w:t xml:space="preserve"> phải là đồ thị biểu diễn quá trình đẳng nhiệt?</w:t>
      </w:r>
      <w:r>
        <w:br/>
      </w:r>
      <w:r>
        <w:br/>
      </w:r>
      <w:r>
        <w:br/>
      </w:r>
      <w:r>
        <w:br/>
      </w:r>
      <w:r>
        <w:br/>
      </w:r>
      <w:r>
        <w:drawing>
          <wp:inline xmlns:a="http://schemas.openxmlformats.org/drawingml/2006/main" xmlns:pic="http://schemas.openxmlformats.org/drawingml/2006/picture">
            <wp:extent cx="4762500" cy="1905000"/>
            <wp:docPr id="2" name="Picture 2"/>
            <wp:cNvGraphicFramePr>
              <a:graphicFrameLocks noChangeAspect="1"/>
            </wp:cNvGraphicFramePr>
            <a:graphic>
              <a:graphicData uri="http://schemas.openxmlformats.org/drawingml/2006/picture">
                <pic:pic>
                  <pic:nvPicPr>
                    <pic:cNvPr id="0" name="temp_inline_e211b5828cf54cbf90dba52288d85967.jpg"/>
                    <pic:cNvPicPr/>
                  </pic:nvPicPr>
                  <pic:blipFill>
                    <a:blip r:embed="rId10"/>
                    <a:stretch>
                      <a:fillRect/>
                    </a:stretch>
                  </pic:blipFill>
                  <pic:spPr>
                    <a:xfrm>
                      <a:off x="0" y="0"/>
                      <a:ext cx="4762500" cy="1905000"/>
                    </a:xfrm>
                    <a:prstGeom prst="rect"/>
                  </pic:spPr>
                </pic:pic>
              </a:graphicData>
            </a:graphic>
          </wp:inline>
        </w:drawing>
      </w:r>
      <w:r>
        <w:br/>
      </w:r>
      <w:r>
        <w:br/>
      </w:r>
      <w:r>
        <w:br/>
      </w:r>
      <w:r>
        <w:t>A.</w:t>
      </w:r>
      <w:r>
        <w:t>Hình 1</w:t>
      </w:r>
      <w:r>
        <w:br/>
      </w:r>
      <w:r>
        <w:t>B.</w:t>
      </w:r>
      <w:r>
        <w:t>Hình 2</w:t>
      </w:r>
      <w:r>
        <w:br/>
      </w:r>
      <w:r>
        <w:t>C.</w:t>
      </w:r>
      <w:r>
        <w:t>Hình 3</w:t>
      </w:r>
      <w:r>
        <w:br/>
      </w:r>
      <w:r>
        <w:t>D.</w:t>
      </w:r>
      <w:r>
        <w:t>Hình 4</w:t>
      </w:r>
      <w:r>
        <w:br/>
      </w:r>
      <w:r>
        <w:br/>
      </w:r>
      <w:r>
        <w:br/>
      </w:r>
      <w:r>
        <w:br/>
      </w:r>
      <w:r>
        <w:br/>
      </w:r>
      <w:r>
        <w:rPr>
          <w:b/>
        </w:rPr>
        <w:t xml:space="preserve">Câu 14: </w:t>
      </w:r>
      <w:r>
        <w:t xml:space="preserve">Phương trình nào sau đây </w:t>
      </w:r>
      <w:r>
        <w:rPr>
          <w:b/>
        </w:rPr>
        <w:t>không</w:t>
      </w:r>
      <w:r>
        <w:t xml:space="preserve"> phải là phương trình trạng thái của khí lí tưởng?</w:t>
      </w:r>
      <w:r>
        <w:br/>
      </w:r>
      <w:r>
        <w:br/>
      </w:r>
      <w:r>
        <w:br/>
      </w:r>
      <w:r>
        <w:t>A.</w:t>
      </w:r>
      <w:r>
        <w:t>p</w:t>
      </w:r>
      <w:r>
        <w:t>1</w:t>
      </w:r>
      <w:r>
        <w:t>V</w:t>
      </w:r>
      <w:r>
        <w:t>1</w:t>
      </w:r>
      <w:r>
        <w:t>T</w:t>
      </w:r>
      <w:r>
        <w:t>1</w:t>
      </w:r>
      <w:r>
        <w:t>=</w:t>
      </w:r>
      <w:r>
        <w:t>p</w:t>
      </w:r>
      <w:r>
        <w:t>2</w:t>
      </w:r>
      <w:r>
        <w:t>V</w:t>
      </w:r>
      <w:r>
        <w:t>2</w:t>
      </w:r>
      <w:r>
        <w:t>T</w:t>
      </w:r>
      <w:r>
        <w:t>2</w:t>
      </w:r>
      <w:r>
        <w:t>(p_(1)V_(1))/(T_(1))=(p_(2)V_(2))/(T_(2))</w:t>
      </w:r>
      <w:r>
        <w:br/>
      </w:r>
      <w:r>
        <w:t>B.</w:t>
      </w:r>
      <w:r>
        <w:t>p</w:t>
      </w:r>
      <w:r>
        <w:t>V</w:t>
      </w:r>
      <w:r>
        <w:t>=</w:t>
      </w:r>
      <w:r>
        <w:t>m</w:t>
      </w:r>
      <w:r>
        <w:t>M</w:t>
      </w:r>
      <w:r>
        <w:t>R</w:t>
      </w:r>
      <w:r>
        <w:t>T</w:t>
      </w:r>
      <w:r>
        <w:t>pV=(m)/(M)RT</w:t>
      </w:r>
      <w:r>
        <w:br/>
      </w:r>
      <w:r>
        <w:t>C.</w:t>
      </w:r>
      <w:r>
        <w:t>p</w:t>
      </w:r>
      <w:r>
        <w:t>V</w:t>
      </w:r>
      <w:r>
        <w:t>T</w:t>
      </w:r>
      <w:r>
        <w:t>=</w:t>
      </w:r>
      <w:r>
        <w:t>R</w:t>
      </w:r>
      <w:r>
        <w:t>.</w:t>
      </w:r>
      <w:r>
        <w:t>N</w:t>
      </w:r>
      <w:r>
        <w:t>A</w:t>
      </w:r>
      <w:r>
        <w:t>(pV)/(T)=R.N_(A)</w:t>
      </w:r>
      <w:r>
        <w:br/>
      </w:r>
      <w:r>
        <w:t>D.</w:t>
      </w:r>
      <w:r>
        <w:t>p</w:t>
      </w:r>
      <w:r>
        <w:t>V</w:t>
      </w:r>
      <w:r>
        <w:t>=</w:t>
      </w:r>
      <w:r>
        <w:t>n</w:t>
      </w:r>
      <w:r>
        <w:t>R</w:t>
      </w:r>
      <w:r>
        <w:t>T</w:t>
      </w:r>
      <w:r>
        <w:t>pV=nRT</w:t>
      </w:r>
      <w:r>
        <w:br/>
      </w:r>
      <w:r>
        <w:br/>
      </w:r>
      <w:r>
        <w:br/>
      </w:r>
      <w:r>
        <w:br/>
      </w:r>
      <w:r>
        <w:br/>
      </w:r>
      <w:r>
        <w:rPr>
          <w:b/>
        </w:rPr>
        <w:t xml:space="preserve">Câu 15: </w:t>
      </w:r>
      <w:r>
        <w:t>Động năng trung bình W</w:t>
      </w:r>
      <w:r>
        <w:rPr>
          <w:vertAlign w:val="subscript"/>
        </w:rPr>
        <w:t>đ</w:t>
      </w:r>
      <w:r>
        <w:t xml:space="preserve"> của mỗi phân tử khí được xác định bằng hệ thức:</w:t>
      </w:r>
      <w:r>
        <w:br/>
      </w:r>
      <w:r>
        <w:br/>
      </w:r>
      <w:r>
        <w:br/>
      </w:r>
      <w:r>
        <w:br/>
      </w:r>
      <w:r>
        <w:t>A.</w:t>
      </w:r>
      <w:r>
        <w:br/>
      </w:r>
      <w:r>
        <w:br/>
      </w:r>
      <w:r>
        <w:t>W</w:t>
      </w:r>
      <w:r>
        <w:t>d</w:t>
      </w:r>
      <w:r>
        <w:t>=</w:t>
      </w:r>
      <w:r>
        <w:t>2</w:t>
      </w:r>
      <w:r>
        <w:t>3</w:t>
      </w:r>
      <w:r>
        <w:t>k</w:t>
      </w:r>
      <w:r>
        <w:t>T</w:t>
      </w:r>
      <w:r>
        <w:t>W_(d)=(2)/(3)kT</w:t>
      </w:r>
      <w:r>
        <w:t>.</w:t>
      </w:r>
      <w:r>
        <w:br/>
      </w:r>
      <w:r>
        <w:br/>
      </w:r>
      <w:r>
        <w:br/>
      </w:r>
      <w:r>
        <w:t>B.</w:t>
      </w:r>
      <w:r>
        <w:br/>
      </w:r>
      <w:r>
        <w:br/>
      </w:r>
      <w:r>
        <w:t>W</w:t>
      </w:r>
      <w:r>
        <w:t>d</w:t>
      </w:r>
      <w:r>
        <w:t>=</w:t>
      </w:r>
      <w:r>
        <w:t>1</w:t>
      </w:r>
      <w:r>
        <w:t>2</w:t>
      </w:r>
      <w:r>
        <w:t>k</w:t>
      </w:r>
      <w:r>
        <w:t>T</w:t>
      </w:r>
      <w:r>
        <w:t>W_(d)=(1)/(2)kT</w:t>
      </w:r>
      <w:r>
        <w:t>.</w:t>
      </w:r>
      <w:r>
        <w:br/>
      </w:r>
      <w:r>
        <w:br/>
      </w:r>
      <w:r>
        <w:br/>
      </w:r>
      <w:r>
        <w:t>C.</w:t>
      </w:r>
      <w:r>
        <w:br/>
      </w:r>
      <w:r>
        <w:br/>
      </w:r>
      <w:r>
        <w:t>W</w:t>
      </w:r>
      <w:r>
        <w:t>d</w:t>
      </w:r>
      <w:r>
        <w:t>=</w:t>
      </w:r>
      <w:r>
        <w:t>3</w:t>
      </w:r>
      <w:r>
        <w:t>2</w:t>
      </w:r>
      <w:r>
        <w:t>k</w:t>
      </w:r>
      <w:r>
        <w:t>T</w:t>
      </w:r>
      <w:r>
        <w:t>W_(d)=(3)/(2)kT</w:t>
      </w:r>
      <w:r>
        <w:t>.</w:t>
      </w:r>
      <w:r>
        <w:br/>
      </w:r>
      <w:r>
        <w:br/>
      </w:r>
      <w:r>
        <w:br/>
      </w:r>
      <w:r>
        <w:t>D.</w:t>
      </w:r>
      <w:r>
        <w:br/>
      </w:r>
      <w:r>
        <w:br/>
      </w:r>
      <w:r>
        <w:t>W</w:t>
      </w:r>
      <w:r>
        <w:t>d</w:t>
      </w:r>
      <w:r>
        <w:t>=</w:t>
      </w:r>
      <w:r>
        <w:t>2</w:t>
      </w:r>
      <w:r>
        <w:t>k</w:t>
      </w:r>
      <w:r>
        <w:t>T</w:t>
      </w:r>
      <w:r>
        <w:t>W_(d)=2kT</w:t>
      </w:r>
      <w:r>
        <w:t>.</w:t>
      </w:r>
      <w:r>
        <w:br/>
      </w:r>
      <w:r>
        <w:br/>
      </w:r>
      <w:r>
        <w:br/>
      </w:r>
      <w:r>
        <w:br/>
      </w:r>
      <w:r>
        <w:br/>
      </w:r>
      <w:r>
        <w:br/>
      </w:r>
      <w:r>
        <w:br/>
      </w:r>
      <w:r>
        <w:br/>
      </w:r>
      <w:r>
        <w:rPr>
          <w:b/>
        </w:rPr>
        <w:t xml:space="preserve">Câu 16: </w:t>
      </w:r>
      <w:r>
        <w:t xml:space="preserve">Người ta bỏ 100 g nước đá (rắn) ở </w:t>
      </w:r>
      <w:r>
        <w:t>0</w:t>
      </w:r>
      <w:r>
        <w:t>o</w:t>
      </w:r>
      <w:r>
        <w:t>C</w:t>
      </w:r>
      <w:r>
        <w:t>0^(o)C</w:t>
      </w:r>
      <w:r>
        <w:t xml:space="preserve"> vào </w:t>
      </w:r>
      <w:r>
        <w:t>300</w:t>
      </w:r>
      <w:r>
        <w:t>g</w:t>
      </w:r>
      <w:r>
        <w:t>300g</w:t>
      </w:r>
      <w:r>
        <w:t xml:space="preserve"> nước có nhiệt độ ở 20 ℃. Cho biết nhiệt nóng chảy của nước đá </w:t>
      </w:r>
      <w:r>
        <w:t>λ</w:t>
      </w:r>
      <w:r>
        <w:t>=</w:t>
      </w:r>
      <w:r>
        <w:t>3</w:t>
      </w:r>
      <w:r>
        <w:t>,</w:t>
      </w:r>
      <w:r>
        <w:t>4.10</w:t>
      </w:r>
      <w:r>
        <w:t>5</w:t>
      </w:r>
      <w:r>
        <w:t>J</w:t>
      </w:r>
      <w:r>
        <w:t>/</w:t>
      </w:r>
      <w:r>
        <w:t>k</w:t>
      </w:r>
      <w:r>
        <w:t>g</w:t>
      </w:r>
      <w:r>
        <w:t>λ=3,4.10^(5)J/kg</w:t>
      </w:r>
      <w:r>
        <w:t xml:space="preserve"> và nhiệt dung riêng của nước là </w:t>
      </w:r>
      <w:r>
        <w:t>c</w:t>
      </w:r>
      <w:r>
        <w:t>=</w:t>
      </w:r>
      <w:r>
        <w:t>4200</w:t>
      </w:r>
      <w:r>
        <w:t>J</w:t>
      </w:r>
      <w:r>
        <w:t>/</w:t>
      </w:r>
      <w:r>
        <w:t>k</w:t>
      </w:r>
      <w:r>
        <w:t>g</w:t>
      </w:r>
      <w:r>
        <w:t>.</w:t>
      </w:r>
      <w:r>
        <w:t>K</w:t>
      </w:r>
      <w:r>
        <w:t>c=4200J/kg.K</w:t>
      </w:r>
      <w:r>
        <w:t>. Xem như nhiệt không thoát ra môi trường. Lượng nước đá còn lại chưa tan hết là</w:t>
      </w:r>
      <w:r>
        <w:br/>
      </w:r>
      <w:r>
        <w:br/>
      </w:r>
      <w:r>
        <w:br/>
      </w:r>
      <w:r>
        <w:br/>
      </w:r>
      <w:r>
        <w:t>A.</w:t>
      </w:r>
      <w:r>
        <w:br/>
      </w:r>
      <w:r>
        <w:br/>
      </w:r>
      <w:r>
        <w:t>26</w:t>
      </w:r>
      <w:r>
        <w:t>g</w:t>
      </w:r>
      <w:r>
        <w:t>.</w:t>
      </w:r>
      <w:r>
        <w:t>26g.</w:t>
      </w:r>
      <w:r>
        <w:br/>
      </w:r>
      <w:r>
        <w:br/>
      </w:r>
      <w:r>
        <w:br/>
      </w:r>
      <w:r>
        <w:t>B.</w:t>
      </w:r>
      <w:r>
        <w:br/>
      </w:r>
      <w:r>
        <w:br/>
      </w:r>
      <w:r>
        <w:t>74</w:t>
      </w:r>
      <w:r>
        <w:t>g</w:t>
      </w:r>
      <w:r>
        <w:t>.</w:t>
      </w:r>
      <w:r>
        <w:t>74g.</w:t>
      </w:r>
      <w:r>
        <w:br/>
      </w:r>
      <w:r>
        <w:br/>
      </w:r>
      <w:r>
        <w:br/>
      </w:r>
      <w:r>
        <w:t>C.</w:t>
      </w:r>
      <w:r>
        <w:br/>
      </w:r>
      <w:r>
        <w:br/>
      </w:r>
      <w:r>
        <w:t>35</w:t>
      </w:r>
      <w:r>
        <w:t>g</w:t>
      </w:r>
      <w:r>
        <w:t>.</w:t>
      </w:r>
      <w:r>
        <w:t>35g.</w:t>
      </w:r>
      <w:r>
        <w:br/>
      </w:r>
      <w:r>
        <w:br/>
      </w:r>
      <w:r>
        <w:br/>
      </w:r>
      <w:r>
        <w:t>D.</w:t>
      </w:r>
      <w:r>
        <w:br/>
      </w:r>
      <w:r>
        <w:br/>
      </w:r>
      <w:r>
        <w:t>0</w:t>
      </w:r>
      <w:r>
        <w:t>g</w:t>
      </w:r>
      <w:r>
        <w:t>.</w:t>
      </w:r>
      <w:r>
        <w:t>0g.</w:t>
      </w:r>
      <w:r>
        <w:br/>
      </w:r>
      <w:r>
        <w:br/>
      </w:r>
      <w:r>
        <w:br/>
      </w:r>
      <w:r>
        <w:br/>
      </w:r>
      <w:r>
        <w:br/>
      </w:r>
      <w:r>
        <w:br/>
      </w:r>
      <w:r>
        <w:br/>
      </w:r>
      <w:r>
        <w:br/>
      </w:r>
      <w:r>
        <w:rPr>
          <w:b/>
        </w:rPr>
        <w:t xml:space="preserve">Câu 17: </w:t>
      </w:r>
      <w:r>
        <w:t xml:space="preserve">Hệ thức </w:t>
      </w:r>
      <w:r>
        <w:rPr>
          <w:b/>
        </w:rPr>
        <w:t>đúng</w:t>
      </w:r>
      <w:r>
        <w:t xml:space="preserve"> của áp suất chất khí theo mô hình động học phân tử là</w:t>
      </w:r>
      <w:r>
        <w:br/>
      </w:r>
      <w:r>
        <w:br/>
      </w:r>
      <w:r>
        <w:br/>
      </w:r>
      <w:r>
        <w:br/>
      </w:r>
      <w:r>
        <w:t>A.</w:t>
      </w:r>
      <w:r>
        <w:br/>
      </w:r>
      <w:r>
        <w:br/>
      </w:r>
      <w:r>
        <w:t>p</w:t>
      </w:r>
      <w:r>
        <w:t>=</w:t>
      </w:r>
      <w:r>
        <w:t>2</w:t>
      </w:r>
      <w:r>
        <w:t>3</w:t>
      </w:r>
      <w:r>
        <w:t>m</w:t>
      </w:r>
      <w:r>
        <w:t>μ</w:t>
      </w:r>
      <w:r>
        <w:t>¯</w:t>
      </w:r>
      <w:r>
        <w:t>v</w:t>
      </w:r>
      <w:r>
        <w:t>2</w:t>
      </w:r>
      <w:r>
        <w:t>p=(2)/(3)mμv¯^(2)</w:t>
      </w:r>
      <w:r>
        <w:br/>
      </w:r>
      <w:r>
        <w:br/>
      </w:r>
      <w:r>
        <w:br/>
      </w:r>
      <w:r>
        <w:t>B.</w:t>
      </w:r>
      <w:r>
        <w:br/>
      </w:r>
      <w:r>
        <w:br/>
      </w:r>
      <w:r>
        <w:t>p</w:t>
      </w:r>
      <w:r>
        <w:t>=</w:t>
      </w:r>
      <w:r>
        <w:t>1</w:t>
      </w:r>
      <w:r>
        <w:t>3</w:t>
      </w:r>
      <w:r>
        <w:t>m</w:t>
      </w:r>
      <w:r>
        <w:t>μ</w:t>
      </w:r>
      <w:r>
        <w:t>¯</w:t>
      </w:r>
      <w:r>
        <w:t>v</w:t>
      </w:r>
      <w:r>
        <w:t>2</w:t>
      </w:r>
      <w:r>
        <w:t>p=(1)/(3)mμv¯^(2)</w:t>
      </w:r>
      <w:r>
        <w:br/>
      </w:r>
      <w:r>
        <w:br/>
      </w:r>
      <w:r>
        <w:br/>
      </w:r>
      <w:r>
        <w:t>C.</w:t>
      </w:r>
      <w:r>
        <w:br/>
      </w:r>
      <w:r>
        <w:br/>
      </w:r>
      <w:r>
        <w:t>p</w:t>
      </w:r>
      <w:r>
        <w:t>=</w:t>
      </w:r>
      <w:r>
        <w:t>3</w:t>
      </w:r>
      <w:r>
        <w:t>2</w:t>
      </w:r>
      <w:r>
        <w:t>m</w:t>
      </w:r>
      <w:r>
        <w:t>μ</w:t>
      </w:r>
      <w:r>
        <w:t>¯</w:t>
      </w:r>
      <w:r>
        <w:t>v</w:t>
      </w:r>
      <w:r>
        <w:t>2</w:t>
      </w:r>
      <w:r>
        <w:t>p=(3)/(2)mμv¯^(2)</w:t>
      </w:r>
      <w:r>
        <w:br/>
      </w:r>
      <w:r>
        <w:br/>
      </w:r>
      <w:r>
        <w:br/>
      </w:r>
      <w:r>
        <w:t>D.</w:t>
      </w:r>
      <w:r>
        <w:br/>
      </w:r>
      <w:r>
        <w:br/>
      </w:r>
      <w:r>
        <w:t>p</w:t>
      </w:r>
      <w:r>
        <w:t>=</w:t>
      </w:r>
      <w:r>
        <w:t>m</w:t>
      </w:r>
      <w:r>
        <w:t>μ</w:t>
      </w:r>
      <w:r>
        <w:t>¯</w:t>
      </w:r>
      <w:r>
        <w:t>v</w:t>
      </w:r>
      <w:r>
        <w:t>2</w:t>
      </w:r>
      <w:r>
        <w:t>p=mμv¯^(2)</w:t>
      </w:r>
      <w:r>
        <w:br/>
      </w:r>
      <w:r>
        <w:br/>
      </w:r>
      <w:r>
        <w:br/>
      </w:r>
      <w:r>
        <w:br/>
      </w:r>
      <w:r>
        <w:br/>
      </w:r>
      <w:r>
        <w:br/>
      </w:r>
      <w:r>
        <w:br/>
      </w:r>
      <w:r>
        <w:br/>
      </w:r>
      <w:r>
        <w:rPr>
          <w:b/>
        </w:rPr>
        <w:t xml:space="preserve">Câu 18: </w:t>
      </w:r>
      <w:r>
        <w:t xml:space="preserve">Một bình chứa nitrogen ở nhiệt độ 27℃. Cho hằng số Boltzmann là </w:t>
      </w:r>
      <w:r>
        <w:t>k</w:t>
      </w:r>
      <w:r>
        <w:t>=</w:t>
      </w:r>
      <w:r>
        <w:t>1</w:t>
      </w:r>
      <w:r>
        <w:t>,</w:t>
      </w:r>
      <w:r>
        <w:t>38</w:t>
      </w:r>
      <w:r>
        <w:t>⋅</w:t>
      </w:r>
      <w:r>
        <w:t>10</w:t>
      </w:r>
      <w:r>
        <w:t>−</w:t>
      </w:r>
      <w:r>
        <w:t>23</w:t>
      </w:r>
      <w:r>
        <w:t>J</w:t>
      </w:r>
      <w:r>
        <w:t>/</w:t>
      </w:r>
      <w:r>
        <w:t>K</w:t>
      </w:r>
      <w:r>
        <w:t>.</w:t>
      </w:r>
      <w:r>
        <w:t>k=1,38⋅10^(−23)J/K.</w:t>
      </w:r>
      <w:r>
        <w:t xml:space="preserve"> Động năng tịnh tiến trung bình của một phân tử nitrogen là</w:t>
      </w:r>
      <w:r>
        <w:br/>
      </w:r>
      <w:r>
        <w:br/>
      </w:r>
      <w:r>
        <w:br/>
      </w:r>
      <w:r>
        <w:br/>
      </w:r>
      <w:r>
        <w:t>A.</w:t>
      </w:r>
      <w:r>
        <w:br/>
      </w:r>
      <w:r>
        <w:br/>
      </w:r>
      <w:r>
        <w:t>6</w:t>
      </w:r>
      <w:r>
        <w:t>,</w:t>
      </w:r>
      <w:r>
        <w:t>21</w:t>
      </w:r>
      <w:r>
        <w:t>⋅</w:t>
      </w:r>
      <w:r>
        <w:t>10</w:t>
      </w:r>
      <w:r>
        <w:t>−</w:t>
      </w:r>
      <w:r>
        <w:t>21</w:t>
      </w:r>
      <w:r>
        <w:t>J</w:t>
      </w:r>
      <w:r>
        <w:t>.</w:t>
      </w:r>
      <w:r>
        <w:t>6,21⋅10^(−21)J.</w:t>
      </w:r>
      <w:r>
        <w:br/>
      </w:r>
      <w:r>
        <w:br/>
      </w:r>
      <w:r>
        <w:br/>
      </w:r>
      <w:r>
        <w:t>B.</w:t>
      </w:r>
      <w:r>
        <w:br/>
      </w:r>
      <w:r>
        <w:br/>
      </w:r>
      <w:r>
        <w:t>2</w:t>
      </w:r>
      <w:r>
        <w:t>,</w:t>
      </w:r>
      <w:r>
        <w:t>1</w:t>
      </w:r>
      <w:r>
        <w:t>⋅</w:t>
      </w:r>
      <w:r>
        <w:t>10</w:t>
      </w:r>
      <w:r>
        <w:t>−</w:t>
      </w:r>
      <w:r>
        <w:t>21</w:t>
      </w:r>
      <w:r>
        <w:t>J</w:t>
      </w:r>
      <w:r>
        <w:t>.</w:t>
      </w:r>
      <w:r>
        <w:t>2,1⋅10^(−21)J.</w:t>
      </w:r>
      <w:r>
        <w:br/>
      </w:r>
      <w:r>
        <w:br/>
      </w:r>
      <w:r>
        <w:br/>
      </w:r>
      <w:r>
        <w:t>C.</w:t>
      </w:r>
      <w:r>
        <w:br/>
      </w:r>
      <w:r>
        <w:br/>
      </w:r>
      <w:r>
        <w:t>5</w:t>
      </w:r>
      <w:r>
        <w:t>,</w:t>
      </w:r>
      <w:r>
        <w:t>59</w:t>
      </w:r>
      <w:r>
        <w:t>⋅</w:t>
      </w:r>
      <w:r>
        <w:t>10</w:t>
      </w:r>
      <w:r>
        <w:t>−</w:t>
      </w:r>
      <w:r>
        <w:t>22</w:t>
      </w:r>
      <w:r>
        <w:t>J</w:t>
      </w:r>
      <w:r>
        <w:t>.</w:t>
      </w:r>
      <w:r>
        <w:t>5,59⋅10^(−22)J.</w:t>
      </w:r>
      <w:r>
        <w:br/>
      </w:r>
      <w:r>
        <w:br/>
      </w:r>
      <w:r>
        <w:br/>
      </w:r>
      <w:r>
        <w:t>D.</w:t>
      </w:r>
      <w:r>
        <w:br/>
      </w:r>
      <w:r>
        <w:br/>
      </w:r>
      <w:r>
        <w:t>6</w:t>
      </w:r>
      <w:r>
        <w:t>,</w:t>
      </w:r>
      <w:r>
        <w:t>21</w:t>
      </w:r>
      <w:r>
        <w:t>⋅</w:t>
      </w:r>
      <w:r>
        <w:t>10</w:t>
      </w:r>
      <w:r>
        <w:t>−</w:t>
      </w:r>
      <w:r>
        <w:t>20</w:t>
      </w:r>
      <w:r>
        <w:t>J</w:t>
      </w:r>
      <w:r>
        <w:t>.</w:t>
      </w:r>
      <w:r>
        <w:t>6,21⋅10^(−20)J.</w:t>
      </w:r>
      <w:r>
        <w:br/>
      </w:r>
      <w:r>
        <w:br/>
      </w:r>
      <w:r>
        <w:br/>
      </w:r>
      <w:r>
        <w:br/>
      </w:r>
      <w:r>
        <w:br/>
      </w:r>
      <w:r>
        <w:t>PHẦN II. CÂU TRẮC NGHIỆM ĐÚNG SAI.</w:t>
      </w:r>
      <w:r>
        <w:br/>
      </w:r>
      <w:r>
        <w:br/>
      </w:r>
      <w:r>
        <w:br/>
      </w:r>
      <w:r>
        <w:rPr>
          <w:b/>
        </w:rPr>
        <w:t xml:space="preserve">Câu 1: </w:t>
      </w:r>
      <w:r>
        <w:t xml:space="preserve">Một xô có chứa M = 6,8 kg hỗn hợp nước và nước đá. Sự thay đổi của nhiệt độ của hỗn hợp theo thời gian được biểu diễn bằng đồ thị hình bên. Lấy gần đúng nhiệt dung riêng của nước là 4200 J/kg.K; nhiệt nóng chảy riêng của nước đá là </w:t>
      </w:r>
      <w:r>
        <w:t>3</w:t>
      </w:r>
      <w:r>
        <w:t>,</w:t>
      </w:r>
      <w:r>
        <w:t>4.10</w:t>
      </w:r>
      <w:r>
        <w:t>5</w:t>
      </w:r>
      <w:r>
        <w:t>J</w:t>
      </w:r>
      <w:r>
        <w:t>/</w:t>
      </w:r>
      <w:r>
        <w:t>k</w:t>
      </w:r>
      <w:r>
        <w:t>g</w:t>
      </w:r>
      <w:r>
        <w:t>.</w:t>
      </w:r>
      <w:r>
        <w:t>3,4.10^(5)J/kg.</w:t>
      </w:r>
      <w:r>
        <w:t xml:space="preserve"> Cho rằng sự hấp thụ nhiệt từ môi trường là đều. Hãy xác định các phát biểu sau là đúng hay sai:</w:t>
      </w:r>
      <w:r>
        <w:br/>
      </w:r>
      <w:r>
        <w:drawing>
          <wp:inline xmlns:a="http://schemas.openxmlformats.org/drawingml/2006/main" xmlns:pic="http://schemas.openxmlformats.org/drawingml/2006/picture">
            <wp:extent cx="3667125" cy="1905000"/>
            <wp:docPr id="3" name="Picture 3"/>
            <wp:cNvGraphicFramePr>
              <a:graphicFrameLocks noChangeAspect="1"/>
            </wp:cNvGraphicFramePr>
            <a:graphic>
              <a:graphicData uri="http://schemas.openxmlformats.org/drawingml/2006/picture">
                <pic:pic>
                  <pic:nvPicPr>
                    <pic:cNvPr id="0" name="temp_inline_99b1db2c261b49138d3a7cb47bcb4bb2.jpg"/>
                    <pic:cNvPicPr/>
                  </pic:nvPicPr>
                  <pic:blipFill>
                    <a:blip r:embed="rId11"/>
                    <a:stretch>
                      <a:fillRect/>
                    </a:stretch>
                  </pic:blipFill>
                  <pic:spPr>
                    <a:xfrm>
                      <a:off x="0" y="0"/>
                      <a:ext cx="3667125" cy="1905000"/>
                    </a:xfrm>
                    <a:prstGeom prst="rect"/>
                  </pic:spPr>
                </pic:pic>
              </a:graphicData>
            </a:graphic>
          </wp:inline>
        </w:drawing>
      </w:r>
      <w:r>
        <w:br/>
      </w:r>
      <w:r>
        <w:br/>
      </w:r>
      <w:r>
        <w:br/>
      </w:r>
      <w:r>
        <w:br/>
      </w:r>
      <w:r>
        <w:br/>
      </w:r>
      <w:r>
        <w:rPr>
          <w:b/>
        </w:rPr>
        <w:t xml:space="preserve">a) </w:t>
      </w:r>
      <w:r>
        <w:t>Tại điểm A trên đồ thị, toàn bộ nước đá ở trong xô đã tan hết.</w:t>
      </w:r>
      <w:r>
        <w:br/>
      </w:r>
      <w:r>
        <w:br/>
      </w:r>
      <w:r>
        <w:t xml:space="preserve"> Đúng</w:t>
      </w:r>
      <w:r>
        <w:br/>
      </w:r>
      <w:r>
        <w:t xml:space="preserve"> Sai</w:t>
      </w:r>
      <w:r>
        <w:br/>
      </w:r>
      <w:r>
        <w:br/>
      </w:r>
      <w:r>
        <w:br/>
      </w:r>
      <w:r>
        <w:br/>
      </w:r>
      <w:r>
        <w:rPr>
          <w:b/>
        </w:rPr>
        <w:t>b)</w:t>
      </w:r>
      <w:r>
        <w:t xml:space="preserve"> Trong 50 phút đầu tiên, xô nước đá không hấp thụ nhiệt từ môi trường.</w:t>
      </w:r>
      <w:r>
        <w:br/>
      </w:r>
      <w:r>
        <w:br/>
      </w:r>
      <w:r>
        <w:t xml:space="preserve"> Đúng</w:t>
      </w:r>
      <w:r>
        <w:br/>
      </w:r>
      <w:r>
        <w:t xml:space="preserve"> Sai</w:t>
      </w:r>
      <w:r>
        <w:br/>
      </w:r>
      <w:r>
        <w:br/>
      </w:r>
      <w:r>
        <w:br/>
      </w:r>
      <w:r>
        <w:br/>
      </w:r>
      <w:r>
        <w:rPr>
          <w:b/>
        </w:rPr>
        <w:t>c)</w:t>
      </w:r>
      <w:r>
        <w:t xml:space="preserve"> Khối lượng nước ban đầu trong xô là 4,7kg.</w:t>
      </w:r>
      <w:r>
        <w:br/>
      </w:r>
      <w:r>
        <w:br/>
      </w:r>
      <w:r>
        <w:t xml:space="preserve"> Đúng</w:t>
      </w:r>
      <w:r>
        <w:br/>
      </w:r>
      <w:r>
        <w:t xml:space="preserve"> Sai</w:t>
      </w:r>
      <w:r>
        <w:br/>
      </w:r>
      <w:r>
        <w:br/>
      </w:r>
      <w:r>
        <w:br/>
      </w:r>
      <w:r>
        <w:br/>
      </w:r>
      <w:r>
        <w:rPr>
          <w:b/>
        </w:rPr>
        <w:t>d)</w:t>
      </w:r>
      <w:r>
        <w:t xml:space="preserve"> Khối lượng nước đá còn lại ở thời điểm 20 phút là 0,84 kg.</w:t>
      </w:r>
      <w:r>
        <w:br/>
      </w:r>
      <w:r>
        <w:br/>
      </w:r>
      <w:r>
        <w:t xml:space="preserve"> Đúng</w:t>
      </w:r>
      <w:r>
        <w:br/>
      </w:r>
      <w:r>
        <w:t xml:space="preserve"> Sai</w:t>
      </w:r>
      <w:r>
        <w:br/>
      </w:r>
      <w:r>
        <w:br/>
      </w:r>
      <w:r>
        <w:br/>
      </w:r>
      <w:r>
        <w:br/>
      </w:r>
      <w:r>
        <w:br/>
      </w:r>
      <w:r>
        <w:br/>
      </w:r>
      <w:r>
        <w:rPr>
          <w:b/>
        </w:rPr>
        <w:t xml:space="preserve">Câu 2: </w:t>
      </w:r>
      <w:r>
        <w:t xml:space="preserve">Một pit-tông có khối lượng 1,2 kg và có thể di chuyển không ma sát trong xilanh như hình bên. Biết rằng khi bật đèn cồn khối khí nhận được một nhiệt lượng 5 J và đẩy pit-tông di chuyển lên trên 10 cm. Cho rằng khối khí sau khi nhận nhiệt lượng thì không trao đổi với môi trường bên ngoài. Lấy </w:t>
      </w:r>
      <w:r>
        <w:t>g</w:t>
      </w:r>
      <w:r>
        <w:t>=</w:t>
      </w:r>
      <w:r>
        <w:t>10</w:t>
      </w:r>
      <w:r>
        <w:t>m</w:t>
      </w:r>
      <w:r>
        <w:t>/</w:t>
      </w:r>
      <w:r>
        <w:t>s</w:t>
      </w:r>
      <w:r>
        <w:t>2</w:t>
      </w:r>
      <w:r>
        <w:t>.</w:t>
      </w:r>
      <w:r>
        <w:t>g=10m/s^(2).</w:t>
      </w:r>
      <w:r>
        <w:t xml:space="preserve"> Hãy xác định các phát biểu sau là đúng hay sai:</w:t>
      </w:r>
      <w:r>
        <w:br/>
      </w:r>
      <w:r>
        <w:drawing>
          <wp:inline xmlns:a="http://schemas.openxmlformats.org/drawingml/2006/main" xmlns:pic="http://schemas.openxmlformats.org/drawingml/2006/picture">
            <wp:extent cx="1638300" cy="1905000"/>
            <wp:docPr id="4" name="Picture 4"/>
            <wp:cNvGraphicFramePr>
              <a:graphicFrameLocks noChangeAspect="1"/>
            </wp:cNvGraphicFramePr>
            <a:graphic>
              <a:graphicData uri="http://schemas.openxmlformats.org/drawingml/2006/picture">
                <pic:pic>
                  <pic:nvPicPr>
                    <pic:cNvPr id="0" name="temp_inline_67c26737af414ed7a7ff1245d0457d8c.jpg"/>
                    <pic:cNvPicPr/>
                  </pic:nvPicPr>
                  <pic:blipFill>
                    <a:blip r:embed="rId12"/>
                    <a:stretch>
                      <a:fillRect/>
                    </a:stretch>
                  </pic:blipFill>
                  <pic:spPr>
                    <a:xfrm>
                      <a:off x="0" y="0"/>
                      <a:ext cx="1638300" cy="1905000"/>
                    </a:xfrm>
                    <a:prstGeom prst="rect"/>
                  </pic:spPr>
                </pic:pic>
              </a:graphicData>
            </a:graphic>
          </wp:inline>
        </w:drawing>
      </w:r>
      <w:r>
        <w:br/>
      </w:r>
      <w:r>
        <w:br/>
      </w:r>
      <w:r>
        <w:br/>
      </w:r>
      <w:r>
        <w:br/>
      </w:r>
      <w:r>
        <w:br/>
      </w:r>
      <w:r>
        <w:rPr>
          <w:b/>
        </w:rPr>
        <w:t xml:space="preserve">a) </w:t>
      </w:r>
      <w:r>
        <w:t>Nội năng của khối khí đã thay đổi nhờ quá trình truyền nhiệt.</w:t>
      </w:r>
      <w:r>
        <w:br/>
      </w:r>
      <w:r>
        <w:br/>
      </w:r>
      <w:r>
        <w:t xml:space="preserve"> Đúng</w:t>
      </w:r>
      <w:r>
        <w:br/>
      </w:r>
      <w:r>
        <w:t xml:space="preserve"> Sai</w:t>
      </w:r>
      <w:r>
        <w:br/>
      </w:r>
      <w:r>
        <w:br/>
      </w:r>
      <w:r>
        <w:br/>
      </w:r>
      <w:r>
        <w:br/>
      </w:r>
      <w:r>
        <w:rPr>
          <w:b/>
        </w:rPr>
        <w:t xml:space="preserve">b) </w:t>
      </w:r>
      <w:r>
        <w:t>Nội năng của khối khí tăng lên là do thế năng tương tác trung bình giữa các phân tử tăng lên.</w:t>
      </w:r>
      <w:r>
        <w:br/>
      </w:r>
      <w:r>
        <w:br/>
      </w:r>
      <w:r>
        <w:t xml:space="preserve"> Đúng</w:t>
      </w:r>
      <w:r>
        <w:br/>
      </w:r>
      <w:r>
        <w:t xml:space="preserve"> Sai</w:t>
      </w:r>
      <w:r>
        <w:br/>
      </w:r>
      <w:r>
        <w:br/>
      </w:r>
      <w:r>
        <w:br/>
      </w:r>
      <w:r>
        <w:br/>
      </w:r>
      <w:r>
        <w:rPr>
          <w:b/>
        </w:rPr>
        <w:t xml:space="preserve">c) </w:t>
      </w:r>
      <w:r>
        <w:t>Khối khí dãn nở đẩy pit – tông đi lên, ta nói rằng khối khí đã thực hiện công (</w:t>
      </w:r>
      <w:r>
        <w:t>A</w:t>
      </w:r>
      <w:r>
        <w:t>&lt;</w:t>
      </w:r>
      <w:r>
        <w:t>0</w:t>
      </w:r>
      <w:r>
        <w:t>A&lt;0</w:t>
      </w:r>
      <w:r>
        <w:t>).</w:t>
      </w:r>
      <w:r>
        <w:br/>
      </w:r>
      <w:r>
        <w:br/>
      </w:r>
      <w:r>
        <w:t xml:space="preserve"> Đúng</w:t>
      </w:r>
      <w:r>
        <w:br/>
      </w:r>
      <w:r>
        <w:t xml:space="preserve"> Sai</w:t>
      </w:r>
      <w:r>
        <w:br/>
      </w:r>
      <w:r>
        <w:br/>
      </w:r>
      <w:r>
        <w:br/>
      </w:r>
      <w:r>
        <w:br/>
      </w:r>
      <w:r>
        <w:rPr>
          <w:b/>
        </w:rPr>
        <w:t xml:space="preserve">d) </w:t>
      </w:r>
      <w:r>
        <w:t>Độ biến thiên nội năng của khối khí bằng 3,8 J.</w:t>
      </w:r>
      <w:r>
        <w:br/>
      </w:r>
      <w:r>
        <w:br/>
      </w:r>
      <w:r>
        <w:t xml:space="preserve"> Đúng</w:t>
      </w:r>
      <w:r>
        <w:br/>
      </w:r>
      <w:r>
        <w:t xml:space="preserve"> Sai</w:t>
      </w:r>
      <w:r>
        <w:br/>
      </w:r>
      <w:r>
        <w:br/>
      </w:r>
      <w:r>
        <w:br/>
      </w:r>
      <w:r>
        <w:br/>
      </w:r>
      <w:r>
        <w:br/>
      </w:r>
      <w:r>
        <w:br/>
      </w:r>
      <w:r>
        <w:rPr>
          <w:b/>
        </w:rPr>
        <w:t xml:space="preserve">Câu 3: </w:t>
      </w:r>
      <w:r>
        <w:t xml:space="preserve">Một bình kín chứa khí nitơ </w:t>
      </w:r>
      <w:r>
        <w:t>N</w:t>
      </w:r>
      <w:r>
        <w:t>2</w:t>
      </w:r>
      <w:r>
        <w:t>N_(2)</w:t>
      </w:r>
      <w:r>
        <w:t xml:space="preserve"> ở nhiệt độ T và áp suất p. Hãy xác định các phát biểu sau là đúng hay sai:</w:t>
      </w:r>
      <w:r>
        <w:br/>
      </w:r>
      <w:r>
        <w:br/>
      </w:r>
      <w:r>
        <w:br/>
      </w:r>
      <w:r>
        <w:br/>
      </w:r>
      <w:r>
        <w:br/>
      </w:r>
      <w:r>
        <w:rPr>
          <w:b/>
        </w:rPr>
        <w:t>a)</w:t>
      </w:r>
      <w:r>
        <w:t xml:space="preserve"> Ở điều kiện tiêu chuẩn (</w:t>
      </w:r>
      <w:r>
        <w:t>273</w:t>
      </w:r>
      <w:r>
        <w:t>K</w:t>
      </w:r>
      <w:r>
        <w:t>273K</w:t>
      </w:r>
      <w:r>
        <w:t xml:space="preserve"> và </w:t>
      </w:r>
      <w:r>
        <w:t>1</w:t>
      </w:r>
      <w:r>
        <w:t>a</w:t>
      </w:r>
      <w:r>
        <w:t>t</w:t>
      </w:r>
      <w:r>
        <w:t>m</w:t>
      </w:r>
      <w:r>
        <w:t>1atm</w:t>
      </w:r>
      <w:r>
        <w:t xml:space="preserve">), </w:t>
      </w:r>
      <w:r>
        <w:t>1</w:t>
      </w:r>
      <w:r>
        <w:t>m</w:t>
      </w:r>
      <w:r>
        <w:t>o</w:t>
      </w:r>
      <w:r>
        <w:t>l</w:t>
      </w:r>
      <w:r>
        <w:t>1mol</w:t>
      </w:r>
      <w:r>
        <w:t xml:space="preserve"> khí nitơ có thể tích là </w:t>
      </w:r>
      <w:r>
        <w:t>22</w:t>
      </w:r>
      <w:r>
        <w:t>,</w:t>
      </w:r>
      <w:r>
        <w:t>4</w:t>
      </w:r>
      <w:r>
        <w:t>ℓ</w:t>
      </w:r>
      <w:r>
        <w:t>′</w:t>
      </w:r>
      <w:r>
        <w:t>i</w:t>
      </w:r>
      <w:r>
        <w:t>t</w:t>
      </w:r>
      <w:r>
        <w:t>22,4ℓ^(′)it</w:t>
      </w:r>
      <w:r>
        <w:t xml:space="preserve"> và khối lượng là </w:t>
      </w:r>
      <w:r>
        <w:t>28</w:t>
      </w:r>
      <w:r>
        <w:t>g</w:t>
      </w:r>
      <w:r>
        <w:t>.</w:t>
      </w:r>
      <w:r>
        <w:t>28g.</w:t>
      </w:r>
      <w:r>
        <w:br/>
      </w:r>
      <w:r>
        <w:br/>
      </w:r>
      <w:r>
        <w:t xml:space="preserve"> Đúng</w:t>
      </w:r>
      <w:r>
        <w:br/>
      </w:r>
      <w:r>
        <w:t xml:space="preserve"> Sai</w:t>
      </w:r>
      <w:r>
        <w:br/>
      </w:r>
      <w:r>
        <w:br/>
      </w:r>
      <w:r>
        <w:br/>
      </w:r>
      <w:r>
        <w:br/>
      </w:r>
      <w:r>
        <w:rPr>
          <w:b/>
        </w:rPr>
        <w:t>b)</w:t>
      </w:r>
      <w:r>
        <w:t xml:space="preserve"> Số mol khí nitơ trong bình kín phụ thuộc vào thể tích, áp suất và nhiệt độ của khí trong bình.</w:t>
      </w:r>
      <w:r>
        <w:br/>
      </w:r>
      <w:r>
        <w:br/>
      </w:r>
      <w:r>
        <w:t xml:space="preserve"> Đúng</w:t>
      </w:r>
      <w:r>
        <w:br/>
      </w:r>
      <w:r>
        <w:t xml:space="preserve"> Sai</w:t>
      </w:r>
      <w:r>
        <w:br/>
      </w:r>
      <w:r>
        <w:br/>
      </w:r>
      <w:r>
        <w:br/>
      </w:r>
      <w:r>
        <w:br/>
      </w:r>
      <w:r>
        <w:rPr>
          <w:b/>
        </w:rPr>
        <w:t>c)</w:t>
      </w:r>
      <w:r>
        <w:t xml:space="preserve"> Nếu bình trên chứa </w:t>
      </w:r>
      <w:r>
        <w:t>2</w:t>
      </w:r>
      <w:r>
        <w:t>m</w:t>
      </w:r>
      <w:r>
        <w:t>o</w:t>
      </w:r>
      <w:r>
        <w:t>l</w:t>
      </w:r>
      <w:r>
        <w:t>2mol</w:t>
      </w:r>
      <w:r>
        <w:t xml:space="preserve">khí Oxi ở nhiệt độ </w:t>
      </w:r>
      <w:r>
        <w:t>300</w:t>
      </w:r>
      <w:r>
        <w:t>K</w:t>
      </w:r>
      <w:r>
        <w:t>300K</w:t>
      </w:r>
      <w:r>
        <w:t xml:space="preserve">và thể tích là </w:t>
      </w:r>
      <w:r>
        <w:t>20</w:t>
      </w:r>
      <w:r>
        <w:t>ℓ</w:t>
      </w:r>
      <w:r>
        <w:t>′</w:t>
      </w:r>
      <w:r>
        <w:t>i</w:t>
      </w:r>
      <w:r>
        <w:t>t</w:t>
      </w:r>
      <w:r>
        <w:t>20ℓ^(′)it</w:t>
      </w:r>
      <w:r>
        <w:t xml:space="preserve"> thì áp suất của khí trong bình sẽ bằng </w:t>
      </w:r>
      <w:r>
        <w:t>2</w:t>
      </w:r>
      <w:r>
        <w:t>,</w:t>
      </w:r>
      <w:r>
        <w:t>8</w:t>
      </w:r>
      <w:r>
        <w:t>a</w:t>
      </w:r>
      <w:r>
        <w:t>t</w:t>
      </w:r>
      <w:r>
        <w:t>m</w:t>
      </w:r>
      <w:r>
        <w:t>;</w:t>
      </w:r>
      <w:r>
        <w:t>2,8atm;</w:t>
      </w:r>
      <w:r>
        <w:t xml:space="preserve"> biết hằng số khí lí tưởng là </w:t>
      </w:r>
      <w:r>
        <w:t>R</w:t>
      </w:r>
      <w:r>
        <w:t>=</w:t>
      </w:r>
      <w:r>
        <w:t>0</w:t>
      </w:r>
      <w:r>
        <w:t>,</w:t>
      </w:r>
      <w:r>
        <w:t>082</w:t>
      </w:r>
      <w:r>
        <w:t>ℓ</w:t>
      </w:r>
      <w:r>
        <w:t>′</w:t>
      </w:r>
      <w:r>
        <w:t>i</w:t>
      </w:r>
      <w:r>
        <w:t>t</w:t>
      </w:r>
      <w:r>
        <w:t>⋅</w:t>
      </w:r>
      <w:r>
        <w:t>a</w:t>
      </w:r>
      <w:r>
        <w:t>t</w:t>
      </w:r>
      <w:r>
        <w:t>m</w:t>
      </w:r>
      <w:r>
        <w:t>m</w:t>
      </w:r>
      <w:r>
        <w:t>o</w:t>
      </w:r>
      <w:r>
        <w:t>l</w:t>
      </w:r>
      <w:r>
        <w:t>⋅</w:t>
      </w:r>
      <w:r>
        <w:t>K</w:t>
      </w:r>
      <w:r>
        <w:t>.</w:t>
      </w:r>
      <w:r>
        <w:t>R=0,082(ℓ^(′)it⋅atm)/(mol⋅K).</w:t>
      </w:r>
      <w:r>
        <w:br/>
      </w:r>
      <w:r>
        <w:br/>
      </w:r>
      <w:r>
        <w:t xml:space="preserve"> Đúng</w:t>
      </w:r>
      <w:r>
        <w:br/>
      </w:r>
      <w:r>
        <w:t xml:space="preserve"> Sai</w:t>
      </w:r>
      <w:r>
        <w:br/>
      </w:r>
      <w:r>
        <w:br/>
      </w:r>
      <w:r>
        <w:br/>
      </w:r>
      <w:r>
        <w:br/>
      </w:r>
      <w:r>
        <w:rPr>
          <w:b/>
        </w:rPr>
        <w:t>d)</w:t>
      </w:r>
      <w:r>
        <w:t xml:space="preserve"> Khối lượng mol khí Oxi là </w:t>
      </w:r>
      <w:r>
        <w:t>32</w:t>
      </w:r>
      <w:r>
        <w:t>g</w:t>
      </w:r>
      <w:r>
        <w:t>a</w:t>
      </w:r>
      <w:r>
        <w:t>m</w:t>
      </w:r>
      <w:r>
        <w:t>/</w:t>
      </w:r>
      <w:r>
        <w:t>m</w:t>
      </w:r>
      <w:r>
        <w:t>o</w:t>
      </w:r>
      <w:r>
        <w:t>l</w:t>
      </w:r>
      <w:r>
        <w:t>,</w:t>
      </w:r>
      <w:r>
        <w:t>32gam/mol,</w:t>
      </w:r>
      <w:r>
        <w:t xml:space="preserve"> khối lượng của </w:t>
      </w:r>
      <w:r>
        <w:t>2</w:t>
      </w:r>
      <w:r>
        <w:t>m</w:t>
      </w:r>
      <w:r>
        <w:t>o</w:t>
      </w:r>
      <w:r>
        <w:t>l</w:t>
      </w:r>
      <w:r>
        <w:t>2mol</w:t>
      </w:r>
      <w:r>
        <w:t xml:space="preserve"> khí Oxi trong bình trên là </w:t>
      </w:r>
      <w:r>
        <w:t>46</w:t>
      </w:r>
      <w:r>
        <w:t>g</w:t>
      </w:r>
      <w:r>
        <w:t>a</w:t>
      </w:r>
      <w:r>
        <w:t>m</w:t>
      </w:r>
      <w:r>
        <w:t>.</w:t>
      </w:r>
      <w:r>
        <w:t>46gam.</w:t>
      </w:r>
      <w:r>
        <w:br/>
      </w:r>
      <w:r>
        <w:br/>
      </w:r>
      <w:r>
        <w:t xml:space="preserve"> Đúng</w:t>
      </w:r>
      <w:r>
        <w:br/>
      </w:r>
      <w:r>
        <w:t xml:space="preserve"> Sai</w:t>
      </w:r>
      <w:r>
        <w:br/>
      </w:r>
      <w:r>
        <w:br/>
      </w:r>
      <w:r>
        <w:br/>
      </w:r>
      <w:r>
        <w:br/>
      </w:r>
      <w:r>
        <w:br/>
      </w:r>
      <w:r>
        <w:br/>
      </w:r>
      <w:r>
        <w:rPr>
          <w:b/>
        </w:rPr>
        <w:t xml:space="preserve">Câu 4: </w:t>
      </w:r>
      <w:r>
        <w:t xml:space="preserve">Cho 1 mol khí lí tưởng trong một xi lanh lớn. Lượng khí này trải qua các quá trình biến đổi trạng thái như hình vẽ bên. Cho hằng số khí lí tưởng là </w:t>
      </w:r>
      <w:r>
        <w:t>R</w:t>
      </w:r>
      <w:r>
        <w:t>=</w:t>
      </w:r>
      <w:r>
        <w:t>0</w:t>
      </w:r>
      <w:r>
        <w:t>,</w:t>
      </w:r>
      <w:r>
        <w:t>082</w:t>
      </w:r>
      <w:r>
        <w:t>d</w:t>
      </w:r>
      <w:r>
        <w:t>m</w:t>
      </w:r>
      <w:r>
        <w:t>3</w:t>
      </w:r>
      <w:r>
        <w:t>.</w:t>
      </w:r>
      <w:r>
        <w:t>a</w:t>
      </w:r>
      <w:r>
        <w:t>t</w:t>
      </w:r>
      <w:r>
        <w:t>m</w:t>
      </w:r>
      <w:r>
        <w:t>m</w:t>
      </w:r>
      <w:r>
        <w:t>o</w:t>
      </w:r>
      <w:r>
        <w:t>l</w:t>
      </w:r>
      <w:r>
        <w:t>.</w:t>
      </w:r>
      <w:r>
        <w:t>K</w:t>
      </w:r>
      <w:r>
        <w:t>.</w:t>
      </w:r>
      <w:r>
        <w:t>R=0,082(dm^(3).atm)/(mol.K).</w:t>
      </w:r>
      <w:r>
        <w:rPr>
          <w:vertAlign w:val="subscript"/>
        </w:rPr>
        <w:t>.</w:t>
      </w:r>
      <w:r>
        <w:t xml:space="preserve"> Hãy xác định các phát biểu sau là đúng hay sai:</w:t>
      </w:r>
      <w:r>
        <w:br/>
      </w:r>
      <w:r>
        <w:drawing>
          <wp:inline xmlns:a="http://schemas.openxmlformats.org/drawingml/2006/main" xmlns:pic="http://schemas.openxmlformats.org/drawingml/2006/picture">
            <wp:extent cx="2867025" cy="1905000"/>
            <wp:docPr id="5" name="Picture 5"/>
            <wp:cNvGraphicFramePr>
              <a:graphicFrameLocks noChangeAspect="1"/>
            </wp:cNvGraphicFramePr>
            <a:graphic>
              <a:graphicData uri="http://schemas.openxmlformats.org/drawingml/2006/picture">
                <pic:pic>
                  <pic:nvPicPr>
                    <pic:cNvPr id="0" name="temp_inline_506f0987c76a466db914f28b62963921.jpg"/>
                    <pic:cNvPicPr/>
                  </pic:nvPicPr>
                  <pic:blipFill>
                    <a:blip r:embed="rId13"/>
                    <a:stretch>
                      <a:fillRect/>
                    </a:stretch>
                  </pic:blipFill>
                  <pic:spPr>
                    <a:xfrm>
                      <a:off x="0" y="0"/>
                      <a:ext cx="2867025" cy="1905000"/>
                    </a:xfrm>
                    <a:prstGeom prst="rect"/>
                  </pic:spPr>
                </pic:pic>
              </a:graphicData>
            </a:graphic>
          </wp:inline>
        </w:drawing>
      </w:r>
      <w:r>
        <w:br/>
      </w:r>
      <w:r>
        <w:br/>
      </w:r>
      <w:r>
        <w:br/>
      </w:r>
      <w:r>
        <w:br/>
      </w:r>
      <w:r>
        <w:br/>
      </w:r>
      <w:r>
        <w:rPr>
          <w:b/>
        </w:rPr>
        <w:t>a)</w:t>
      </w:r>
      <w:r>
        <w:t xml:space="preserve"> Các quá trình biến đổi trạng thái (1) → (2) là quá trình đẳng áp ; (2) → (3) là quá trình đẳng nhiệt và (3) → (1) là là quá trình đẳng tích.</w:t>
      </w:r>
      <w:r>
        <w:br/>
      </w:r>
      <w:r>
        <w:br/>
      </w:r>
      <w:r>
        <w:t xml:space="preserve"> Đúng</w:t>
      </w:r>
      <w:r>
        <w:br/>
      </w:r>
      <w:r>
        <w:t xml:space="preserve"> Sai</w:t>
      </w:r>
      <w:r>
        <w:br/>
      </w:r>
      <w:r>
        <w:br/>
      </w:r>
      <w:r>
        <w:br/>
      </w:r>
      <w:r>
        <w:br/>
      </w:r>
      <w:r>
        <w:rPr>
          <w:b/>
        </w:rPr>
        <w:t>b)</w:t>
      </w:r>
      <w:r>
        <w:t xml:space="preserve"> Các thông số trạng thái (p</w:t>
      </w:r>
      <w:r>
        <w:rPr>
          <w:vertAlign w:val="subscript"/>
        </w:rPr>
        <w:t>2</w:t>
      </w:r>
      <w:r>
        <w:t>, V</w:t>
      </w:r>
      <w:r>
        <w:rPr>
          <w:vertAlign w:val="subscript"/>
        </w:rPr>
        <w:t>2</w:t>
      </w:r>
      <w:r>
        <w:t>, T</w:t>
      </w:r>
      <w:r>
        <w:rPr>
          <w:vertAlign w:val="subscript"/>
        </w:rPr>
        <w:t>2</w:t>
      </w:r>
      <w:r>
        <w:t>) của các trạng thái (2) là:</w:t>
      </w:r>
      <w:r>
        <w:br/>
      </w:r>
      <w:r>
        <w:t>p</w:t>
      </w:r>
      <w:r>
        <w:t>2</w:t>
      </w:r>
      <w:r>
        <w:t>=</w:t>
      </w:r>
      <w:r>
        <w:t>20</w:t>
      </w:r>
      <w:r>
        <w:t>,</w:t>
      </w:r>
      <w:r>
        <w:t>5</w:t>
      </w:r>
      <w:r>
        <w:t>a</w:t>
      </w:r>
      <w:r>
        <w:t>t</w:t>
      </w:r>
      <w:r>
        <w:t>m</w:t>
      </w:r>
      <w:r>
        <w:t>p_(2)=20,5atm</w:t>
      </w:r>
      <w:r>
        <w:rPr>
          <w:vertAlign w:val="subscript"/>
        </w:rPr>
        <w:t>;</w:t>
      </w:r>
      <w:r>
        <w:t>V</w:t>
      </w:r>
      <w:r>
        <w:t>2</w:t>
      </w:r>
      <w:r>
        <w:t>=</w:t>
      </w:r>
      <w:r>
        <w:t>4</w:t>
      </w:r>
      <w:r>
        <w:t>d</w:t>
      </w:r>
      <w:r>
        <w:t>m</w:t>
      </w:r>
      <w:r>
        <w:t>3</w:t>
      </w:r>
      <w:r>
        <w:t>V_(2)=4dm^(3)</w:t>
      </w:r>
      <w:r>
        <w:t>;</w:t>
      </w:r>
      <w:r>
        <w:t>T</w:t>
      </w:r>
      <w:r>
        <w:t>2</w:t>
      </w:r>
      <w:r>
        <w:t>=</w:t>
      </w:r>
      <w:r>
        <w:t>1000</w:t>
      </w:r>
      <w:r>
        <w:t>K</w:t>
      </w:r>
      <w:r>
        <w:t>T_(2)=1000K</w:t>
      </w:r>
      <w:r>
        <w:rPr>
          <w:vertAlign w:val="subscript"/>
        </w:rPr>
        <w:t>.</w:t>
      </w:r>
      <w:r>
        <w:br/>
      </w:r>
      <w:r>
        <w:br/>
      </w:r>
      <w:r>
        <w:t xml:space="preserve"> Đúng</w:t>
      </w:r>
      <w:r>
        <w:br/>
      </w:r>
      <w:r>
        <w:t xml:space="preserve"> Sai</w:t>
      </w:r>
      <w:r>
        <w:br/>
      </w:r>
      <w:r>
        <w:br/>
      </w:r>
      <w:r>
        <w:br/>
      </w:r>
      <w:r>
        <w:br/>
      </w:r>
      <w:r>
        <w:rPr>
          <w:b/>
        </w:rPr>
        <w:t>c)</w:t>
      </w:r>
      <w:r>
        <w:t xml:space="preserve"> Các thông số trạng thái (p</w:t>
      </w:r>
      <w:r>
        <w:rPr>
          <w:vertAlign w:val="subscript"/>
        </w:rPr>
        <w:t>3</w:t>
      </w:r>
      <w:r>
        <w:t>, V</w:t>
      </w:r>
      <w:r>
        <w:rPr>
          <w:vertAlign w:val="subscript"/>
        </w:rPr>
        <w:t>3</w:t>
      </w:r>
      <w:r>
        <w:t>, T</w:t>
      </w:r>
      <w:r>
        <w:rPr>
          <w:vertAlign w:val="subscript"/>
        </w:rPr>
        <w:t>3</w:t>
      </w:r>
      <w:r>
        <w:t>) của các trạng thái (3) là:</w:t>
      </w:r>
      <w:r>
        <w:br/>
      </w:r>
      <w:r>
        <w:t>p</w:t>
      </w:r>
      <w:r>
        <w:t>3</w:t>
      </w:r>
      <w:r>
        <w:t>=</w:t>
      </w:r>
      <w:r>
        <w:t>61</w:t>
      </w:r>
      <w:r>
        <w:t>,</w:t>
      </w:r>
      <w:r>
        <w:t>5</w:t>
      </w:r>
      <w:r>
        <w:t>a</w:t>
      </w:r>
      <w:r>
        <w:t>t</w:t>
      </w:r>
      <w:r>
        <w:t>m</w:t>
      </w:r>
      <w:r>
        <w:t>p_(3)=61,5atm</w:t>
      </w:r>
      <w:r>
        <w:rPr>
          <w:vertAlign w:val="subscript"/>
        </w:rPr>
        <w:t>;</w:t>
      </w:r>
      <w:r>
        <w:t>V</w:t>
      </w:r>
      <w:r>
        <w:t>3</w:t>
      </w:r>
      <w:r>
        <w:t>=</w:t>
      </w:r>
      <w:r>
        <w:t>1</w:t>
      </w:r>
      <w:r>
        <w:t>,</w:t>
      </w:r>
      <w:r>
        <w:t>2</w:t>
      </w:r>
      <w:r>
        <w:t>d</w:t>
      </w:r>
      <w:r>
        <w:t>m</w:t>
      </w:r>
      <w:r>
        <w:t>3</w:t>
      </w:r>
      <w:r>
        <w:t>V_(3)=1,2dm^(3)</w:t>
      </w:r>
      <w:r>
        <w:t>T</w:t>
      </w:r>
      <w:r>
        <w:t>3</w:t>
      </w:r>
      <w:r>
        <w:t>=</w:t>
      </w:r>
      <w:r>
        <w:t>1000</w:t>
      </w:r>
      <w:r>
        <w:t>K</w:t>
      </w:r>
      <w:r>
        <w:t>T_(3)=1000K</w:t>
      </w:r>
      <w:r>
        <w:rPr>
          <w:vertAlign w:val="subscript"/>
        </w:rPr>
        <w:t>;.</w:t>
      </w:r>
      <w:r>
        <w:br/>
      </w:r>
      <w:r>
        <w:br/>
      </w:r>
      <w:r>
        <w:t xml:space="preserve"> Đúng</w:t>
      </w:r>
      <w:r>
        <w:br/>
      </w:r>
      <w:r>
        <w:t xml:space="preserve"> Sai</w:t>
      </w:r>
      <w:r>
        <w:br/>
      </w:r>
      <w:r>
        <w:br/>
      </w:r>
      <w:r>
        <w:br/>
      </w:r>
      <w:r>
        <w:br/>
      </w:r>
      <w:r>
        <w:rPr>
          <w:b/>
        </w:rPr>
        <w:t xml:space="preserve">d) </w:t>
      </w:r>
      <w:r>
        <w:t xml:space="preserve">Biết khối lượng riêng của khí đó ở điều kiện chuẩn là </w:t>
      </w:r>
      <w:r>
        <w:t>1</w:t>
      </w:r>
      <w:r>
        <w:t>,</w:t>
      </w:r>
      <w:r>
        <w:t>25</w:t>
      </w:r>
      <w:r>
        <w:t>g</w:t>
      </w:r>
      <w:r>
        <w:t>/</w:t>
      </w:r>
      <w:r>
        <w:t>d</w:t>
      </w:r>
      <w:r>
        <w:t>m</w:t>
      </w:r>
      <w:r>
        <w:t>3</w:t>
      </w:r>
      <w:r>
        <w:t>.</w:t>
      </w:r>
      <w:r>
        <w:t>1,25g/dm^(3).</w:t>
      </w:r>
      <w:r>
        <w:t xml:space="preserve"> Khối lượng riêng của lượng khí trên ở trạng thái (1) là </w:t>
      </w:r>
      <w:r>
        <w:t>29</w:t>
      </w:r>
      <w:r>
        <w:t>g</w:t>
      </w:r>
      <w:r>
        <w:t>/</w:t>
      </w:r>
      <w:r>
        <w:t>d</w:t>
      </w:r>
      <w:r>
        <w:t>m</w:t>
      </w:r>
      <w:r>
        <w:t>3</w:t>
      </w:r>
      <w:r>
        <w:t>29g/dm^(3)</w:t>
      </w:r>
      <w:r>
        <w:rPr>
          <w:vertAlign w:val="subscript"/>
        </w:rPr>
        <w:t>.</w:t>
      </w:r>
      <w:r>
        <w:br/>
      </w:r>
      <w:r>
        <w:br/>
      </w:r>
      <w:r>
        <w:t xml:space="preserve"> Đúng</w:t>
      </w:r>
      <w:r>
        <w:br/>
      </w:r>
      <w:r>
        <w:t xml:space="preserve"> Sai</w:t>
      </w:r>
      <w:r>
        <w:br/>
      </w:r>
      <w:r>
        <w:br/>
      </w:r>
      <w:r>
        <w:br/>
      </w:r>
      <w:r>
        <w:br/>
      </w:r>
      <w:r>
        <w:t>PHẦN III. CÂU TRẮC NGHIỆM TRẢ LỜI NGẮN.</w:t>
      </w:r>
      <w:r>
        <w:br/>
      </w:r>
      <w:r>
        <w:br/>
      </w:r>
      <w:r>
        <w:br/>
      </w:r>
      <w:r>
        <w:rPr>
          <w:b/>
        </w:rPr>
        <w:t xml:space="preserve">Câu 1: </w:t>
      </w:r>
      <w:r>
        <w:t>Hình bên là sơ đồ bố trí thí nghiệm đo nhiệt dung riêng của nước. Một học sinh làm thí nghiệm với 150 g nước, nhiệt độ ban đầu là 62 °C. Số chỉ vôn kế và ampe kế lần lượt là 1,60 V và 2,50 A. Sau khoảng thời gian 8 phút 48 giây thì nhiệt độ của nước là 65 °C. Bỏ qua nhiệt lượng mà bình nhiệt lượng kế và đũa khuấy thu vào. Hãy tính nhiệt dung riêng của trước trong thí nghiệm này, kết quả lấy phần nguyên (J/kg.K)?</w:t>
      </w:r>
      <w:r>
        <w:br/>
      </w:r>
      <w:r>
        <w:drawing>
          <wp:inline xmlns:a="http://schemas.openxmlformats.org/drawingml/2006/main" xmlns:pic="http://schemas.openxmlformats.org/drawingml/2006/picture">
            <wp:extent cx="2447925" cy="1905000"/>
            <wp:docPr id="6" name="Picture 6"/>
            <wp:cNvGraphicFramePr>
              <a:graphicFrameLocks noChangeAspect="1"/>
            </wp:cNvGraphicFramePr>
            <a:graphic>
              <a:graphicData uri="http://schemas.openxmlformats.org/drawingml/2006/picture">
                <pic:pic>
                  <pic:nvPicPr>
                    <pic:cNvPr id="0" name="temp_inline_2deb09ffe8574f5c9b2fa56b137d0fb7.jpg"/>
                    <pic:cNvPicPr/>
                  </pic:nvPicPr>
                  <pic:blipFill>
                    <a:blip r:embed="rId14"/>
                    <a:stretch>
                      <a:fillRect/>
                    </a:stretch>
                  </pic:blipFill>
                  <pic:spPr>
                    <a:xfrm>
                      <a:off x="0" y="0"/>
                      <a:ext cx="2447925" cy="1905000"/>
                    </a:xfrm>
                    <a:prstGeom prst="rect"/>
                  </pic:spPr>
                </pic:pic>
              </a:graphicData>
            </a:graphic>
          </wp:inline>
        </w:drawing>
      </w:r>
      <w:r>
        <w:br/>
      </w:r>
      <w:r>
        <w:br/>
      </w:r>
      <w:r>
        <w:br/>
      </w:r>
      <w:r>
        <w:br/>
      </w:r>
      <w:r>
        <w:br/>
      </w:r>
      <w:r>
        <w:rPr>
          <w:b/>
        </w:rPr>
        <w:t xml:space="preserve">Câu 2: </w:t>
      </w:r>
      <w:r>
        <w:t xml:space="preserve">Nhiệt nóng chảy riêng của nước đá là </w:t>
      </w:r>
      <w:r>
        <w:t>3</w:t>
      </w:r>
      <w:r>
        <w:t>,</w:t>
      </w:r>
      <w:r>
        <w:t>34.10</w:t>
      </w:r>
      <w:r>
        <w:t>5</w:t>
      </w:r>
      <w:r>
        <w:t>J</w:t>
      </w:r>
      <w:r>
        <w:t>/</w:t>
      </w:r>
      <w:r>
        <w:t>k</w:t>
      </w:r>
      <w:r>
        <w:t>g</w:t>
      </w:r>
      <w:r>
        <w:t>3,34.10^(5)J/kg</w:t>
      </w:r>
      <w:r>
        <w:t>. Năng lượng được hấp thụ bởi 10 gam nước đá để chuyển hoàn toàn từ thể rắn sang thể lỏng bằng bao nhiêu Jun ? (Kết quả lấy phần nguyên).</w:t>
      </w:r>
      <w:r>
        <w:br/>
      </w:r>
      <w:r>
        <w:br/>
      </w:r>
      <w:r>
        <w:br/>
      </w:r>
      <w:r>
        <w:br/>
      </w:r>
      <w:r>
        <w:br/>
      </w:r>
      <w:r>
        <w:rPr>
          <w:b/>
        </w:rPr>
        <w:t xml:space="preserve">Câu 3: </w:t>
      </w:r>
      <w:r>
        <w:t xml:space="preserve">Một lượng khí biến đổi đẳng nhiệt từ thể tích 4 lít đến 10 lít. Áp suất khí thay đổi một lượng 0,3 atm. Áp suất khí ban đầu là bao nhiêu atm? </w:t>
      </w:r>
      <w:r>
        <w:rPr>
          <w:i/>
        </w:rPr>
        <w:t>Kết quả được lấy đến 2 chữ số có nghĩa.</w:t>
      </w:r>
      <w:r>
        <w:br/>
      </w:r>
      <w:r>
        <w:br/>
      </w:r>
      <w:r>
        <w:br/>
      </w:r>
      <w:r>
        <w:br/>
      </w:r>
      <w:r>
        <w:br/>
      </w:r>
      <w:r>
        <w:rPr>
          <w:b/>
        </w:rPr>
        <w:t xml:space="preserve">Câu 4: </w:t>
      </w:r>
      <w:r>
        <w:t xml:space="preserve">Khi tăng nhiệt độ của một lượng khí từ </w:t>
      </w:r>
      <w:r>
        <w:t>32</w:t>
      </w:r>
      <w:r>
        <w:t>∘</w:t>
      </w:r>
      <w:r>
        <w:t>C</w:t>
      </w:r>
      <w:r>
        <w:t>32^(∘)C</w:t>
      </w:r>
      <w:r>
        <w:t xml:space="preserve"> lên </w:t>
      </w:r>
      <w:r>
        <w:t>117</w:t>
      </w:r>
      <w:r>
        <w:t>∘</w:t>
      </w:r>
      <w:r>
        <w:t>C</w:t>
      </w:r>
      <w:r>
        <w:t>117^(∘)C</w:t>
      </w:r>
      <w:r>
        <w:t xml:space="preserve"> và giữ áp suất khí không đổi thì thể tích khí tăng thêm 1,7 lít. Tính thể tích lượng khí trước khi tăng nhiệt độ ra đơn vị lít. </w:t>
      </w:r>
      <w:r>
        <w:rPr>
          <w:i/>
        </w:rPr>
        <w:t>(Làm tròn đến 1 chữ số thập phân)</w:t>
      </w:r>
      <w:r>
        <w:br/>
      </w:r>
      <w:r>
        <w:br/>
      </w:r>
      <w:r>
        <w:br/>
      </w:r>
      <w:r>
        <w:br/>
      </w:r>
      <w:r>
        <w:br/>
      </w:r>
      <w:r>
        <w:rPr>
          <w:b/>
        </w:rPr>
        <w:t xml:space="preserve">Câu 5: </w:t>
      </w:r>
      <w:r>
        <w:t xml:space="preserve">Một khối khí lí tưởng ở nhiệt độ </w:t>
      </w:r>
      <w:r>
        <w:t>47</w:t>
      </w:r>
      <w:r>
        <w:t>∘</w:t>
      </w:r>
      <w:r>
        <w:t>C</w:t>
      </w:r>
      <w:r>
        <w:t>47^(∘)C</w:t>
      </w:r>
      <w:r>
        <w:t xml:space="preserve"> được nung nóng đến khi áp suất tăng lên 3 lần và thể tích giảm 2 lần. Xác định nhiệt độ của khối khí sau khi nung ra °C. (Kết quả lấy phần nguyên).</w:t>
      </w:r>
      <w:r>
        <w:br/>
      </w:r>
      <w:r>
        <w:br/>
      </w:r>
      <w:r>
        <w:br/>
      </w:r>
      <w:r>
        <w:br/>
      </w:r>
      <w:r>
        <w:br/>
      </w:r>
      <w:r>
        <w:rPr>
          <w:b/>
        </w:rPr>
        <w:t xml:space="preserve">Câu 6: </w:t>
      </w:r>
      <w:r>
        <w:t xml:space="preserve">Tính tốc độ toàn phương trung bình (gọi tắt là tốc độ trung bình) ra đơn vị m/s của không khí ở nhiệt độ </w:t>
      </w:r>
      <w:r>
        <w:t>17</w:t>
      </w:r>
      <w:r>
        <w:t>∘</w:t>
      </w:r>
      <w:r>
        <w:t>C</w:t>
      </w:r>
      <w:r>
        <w:t>17^(∘)C</w:t>
      </w:r>
      <w:r>
        <w:t xml:space="preserve"> nếu coi không khí ở nhiệt độ này là một khí đồng nhất có khối lượng mol là 29 g/mol. Lấy </w:t>
      </w:r>
      <w:r>
        <w:t>R</w:t>
      </w:r>
      <w:r>
        <w:t>=</w:t>
      </w:r>
      <w:r>
        <w:t>8</w:t>
      </w:r>
      <w:r>
        <w:t>,</w:t>
      </w:r>
      <w:r>
        <w:t>31</w:t>
      </w:r>
      <w:r>
        <w:t>J</w:t>
      </w:r>
      <w:r>
        <w:t>.</w:t>
      </w:r>
      <w:r>
        <w:t>m</w:t>
      </w:r>
      <w:r>
        <w:t>o</w:t>
      </w:r>
      <w:r>
        <w:t>l</w:t>
      </w:r>
      <w:r>
        <w:t>−</w:t>
      </w:r>
      <w:r>
        <w:t>1</w:t>
      </w:r>
      <w:r>
        <w:t>.</w:t>
      </w:r>
      <w:r>
        <w:t>K</w:t>
      </w:r>
      <w:r>
        <w:t>−</w:t>
      </w:r>
      <w:r>
        <w:t>1</w:t>
      </w:r>
      <w:r>
        <w:t>.</w:t>
      </w:r>
      <w:r>
        <w:t>R=8,31J.mol^(−1).K^(−1).</w:t>
      </w:r>
      <w:r>
        <w:t xml:space="preserve"> (Kết quả làm tròn tới hàng đơn vị).</w:t>
      </w:r>
      <w:r>
        <w:br/>
      </w:r>
      <w:r>
        <w:rPr>
          <w:b/>
        </w:rPr>
        <w:t>ĐÁP ÁN</w:t>
      </w:r>
      <w:r>
        <w:br/>
      </w:r>
      <w:r>
        <w:rPr>
          <w:b/>
        </w:rPr>
        <w:t>PHẦN I. CÂU TRẮC NGHIỆM PHƯƠNG ÁN NHIỀU LỰA CHỌN.</w:t>
      </w:r>
      <w:r>
        <w:br/>
      </w:r>
      <w:r>
        <w:br/>
      </w:r>
      <w:r>
        <w:br/>
      </w:r>
      <w:r>
        <w:br/>
      </w:r>
      <w:r>
        <w:t>1C</w:t>
      </w:r>
      <w:r>
        <w:br/>
      </w:r>
      <w:r>
        <w:t>2B</w:t>
      </w:r>
      <w:r>
        <w:br/>
      </w:r>
      <w:r>
        <w:t>3D</w:t>
      </w:r>
      <w:r>
        <w:br/>
      </w:r>
      <w:r>
        <w:t>4C</w:t>
      </w:r>
      <w:r>
        <w:br/>
      </w:r>
      <w:r>
        <w:t>5A</w:t>
      </w:r>
      <w:r>
        <w:br/>
      </w:r>
      <w:r>
        <w:t>6D</w:t>
      </w:r>
      <w:r>
        <w:br/>
      </w:r>
      <w:r>
        <w:br/>
      </w:r>
      <w:r>
        <w:br/>
      </w:r>
      <w:r>
        <w:t>7B</w:t>
      </w:r>
      <w:r>
        <w:br/>
      </w:r>
      <w:r>
        <w:t>8A</w:t>
      </w:r>
      <w:r>
        <w:br/>
      </w:r>
      <w:r>
        <w:t>9B</w:t>
      </w:r>
      <w:r>
        <w:br/>
      </w:r>
      <w:r>
        <w:t>10D</w:t>
      </w:r>
      <w:r>
        <w:br/>
      </w:r>
      <w:r>
        <w:t>11D</w:t>
      </w:r>
      <w:r>
        <w:br/>
      </w:r>
      <w:r>
        <w:t>12A</w:t>
      </w:r>
      <w:r>
        <w:br/>
      </w:r>
      <w:r>
        <w:br/>
      </w:r>
      <w:r>
        <w:br/>
      </w:r>
      <w:r>
        <w:t>13C</w:t>
      </w:r>
      <w:r>
        <w:br/>
      </w:r>
      <w:r>
        <w:t>14C</w:t>
      </w:r>
      <w:r>
        <w:br/>
      </w:r>
      <w:r>
        <w:t>15C</w:t>
      </w:r>
      <w:r>
        <w:br/>
      </w:r>
      <w:r>
        <w:t>16A</w:t>
      </w:r>
      <w:r>
        <w:br/>
      </w:r>
      <w:r>
        <w:t>17B</w:t>
      </w:r>
      <w:r>
        <w:br/>
      </w:r>
      <w:r>
        <w:t>18A</w:t>
      </w:r>
      <w:r>
        <w:br/>
      </w:r>
      <w:r>
        <w:br/>
      </w:r>
      <w:r>
        <w:br/>
      </w:r>
      <w:r>
        <w:br/>
      </w:r>
      <w:r>
        <w:t>....................................................</w:t>
      </w:r>
      <w:r>
        <w:br/>
      </w:r>
      <w:r>
        <w:t>....................................................</w:t>
      </w:r>
      <w:r>
        <w:br/>
      </w:r>
      <w:r>
        <w:t>....................................................</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