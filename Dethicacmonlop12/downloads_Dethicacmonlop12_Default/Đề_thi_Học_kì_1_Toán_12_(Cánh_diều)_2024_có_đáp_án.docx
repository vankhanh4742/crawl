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Toán 12 (Cánh diều) 2024 có đáp án</w:t>
      </w:r>
    </w:p>
    <w:p>
      <w:r>
        <w:t>Chỉ từ 150k mua trọn bộ Đề thi Toán 12 Học kì 1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Đề thi Học kì 1 Toán 12 (Cánh diều) có đáp án</w:t>
      </w:r>
      <w:r>
        <w:br/>
      </w:r>
      <w:r>
        <w:rPr>
          <w:b/>
        </w:rPr>
        <w:t>Sở Giáo dục và Đào tạo ...</w:t>
      </w:r>
      <w:r>
        <w:br/>
      </w:r>
      <w:r>
        <w:rPr>
          <w:b/>
        </w:rPr>
        <w:t>Đề thi Học kì 1 - Cánh diều</w:t>
      </w:r>
      <w:r>
        <w:br/>
      </w:r>
      <w:r>
        <w:rPr>
          <w:b/>
        </w:rPr>
        <w:t>Năm học ...</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 xml:space="preserve">Cho hàm số </w:t>
      </w:r>
      <w:r>
        <w:t>y</w:t>
      </w:r>
      <w:r>
        <w:t>=</w:t>
      </w:r>
      <w:r>
        <w:t>f</w:t>
      </w:r>
      <w:r>
        <w:t>(</w:t>
      </w:r>
      <w:r>
        <w:t>x</w:t>
      </w:r>
      <w:r>
        <w:t>)</w:t>
      </w:r>
      <w:r>
        <w:t>y=f(x)</w:t>
      </w:r>
      <w:r>
        <w:t xml:space="preserve"> có đồ thị là đường cong hình bên</w:t>
      </w:r>
      <w:r>
        <w:br/>
      </w:r>
      <w:r>
        <w:rPr>
          <w:b/>
        </w:rPr>
      </w:r>
      <w:r>
        <w:br/>
      </w:r>
      <w:r>
        <w:t>Hàm số đã cho nghịch biến trên khoảng nào dưới đây?</w:t>
      </w:r>
      <w:r>
        <w:br/>
      </w:r>
      <w:r>
        <w:t xml:space="preserve"> </w:t>
      </w:r>
      <w:r>
        <w:rPr>
          <w:b/>
        </w:rPr>
        <w:t>A.</w:t>
      </w:r>
      <w:r>
        <w:t xml:space="preserve"> </w:t>
      </w:r>
      <w:r>
        <w:t>(</w:t>
      </w:r>
      <w:r>
        <w:t>1</w:t>
      </w:r>
      <w:r>
        <w:t>;</w:t>
      </w:r>
      <w:r>
        <w:t>+</w:t>
      </w:r>
      <w:r>
        <w:t>∞</w:t>
      </w:r>
      <w:r>
        <w:t>)</w:t>
      </w:r>
      <w:r>
        <w:t>(1;+∞)</w:t>
      </w:r>
      <w:r>
        <w:t>.</w:t>
      </w:r>
      <w:r>
        <w:t xml:space="preserve"> </w:t>
      </w:r>
      <w:r>
        <w:br/>
      </w:r>
      <w:r>
        <w:rPr>
          <w:b/>
        </w:rPr>
        <w:t>B.</w:t>
      </w:r>
      <w:r>
        <w:t xml:space="preserve"> </w:t>
      </w:r>
      <w:r>
        <w:t>(</w:t>
      </w:r>
      <w:r>
        <w:t>0</w:t>
      </w:r>
      <w:r>
        <w:t>;</w:t>
      </w:r>
      <w:r>
        <w:t>1</w:t>
      </w:r>
      <w:r>
        <w:t>)</w:t>
      </w:r>
      <w:r>
        <w:t>(0;1)</w:t>
      </w:r>
      <w:r>
        <w:t>.</w:t>
      </w:r>
      <w:r>
        <w:t xml:space="preserve"> </w:t>
      </w:r>
      <w:r>
        <w:br/>
      </w:r>
      <w:r>
        <w:rPr>
          <w:b/>
        </w:rPr>
        <w:t>C.</w:t>
      </w:r>
      <w:r>
        <w:t xml:space="preserve"> </w:t>
      </w:r>
      <w:r>
        <w:t>(</w:t>
      </w:r>
      <w:r>
        <w:t>−</w:t>
      </w:r>
      <w:r>
        <w:t>1</w:t>
      </w:r>
      <w:r>
        <w:t>;</w:t>
      </w:r>
      <w:r>
        <w:t>0</w:t>
      </w:r>
      <w:r>
        <w:t>)</w:t>
      </w:r>
      <w:r>
        <w:t>(−1;0)</w:t>
      </w:r>
      <w:r>
        <w:t>.</w:t>
      </w:r>
      <w:r>
        <w:t xml:space="preserve"> </w:t>
      </w:r>
      <w:r>
        <w:br/>
      </w:r>
      <w:r>
        <w:rPr>
          <w:b/>
        </w:rPr>
        <w:t>D.</w:t>
      </w:r>
      <w:r>
        <w:t xml:space="preserve"> </w:t>
      </w:r>
      <w:r>
        <w:t>(</w:t>
      </w:r>
      <w:r>
        <w:t>−</w:t>
      </w:r>
      <w:r>
        <w:t>∞</w:t>
      </w:r>
      <w:r>
        <w:t>;</w:t>
      </w:r>
      <w:r>
        <w:t>0</w:t>
      </w:r>
      <w:r>
        <w:t>)</w:t>
      </w:r>
      <w:r>
        <w:t>(−∞;0)</w:t>
      </w:r>
      <w:r>
        <w:t>.</w:t>
      </w:r>
      <w:r>
        <w:br/>
      </w:r>
      <w:r>
        <w:rPr>
          <w:b/>
        </w:rPr>
        <w:t xml:space="preserve">Câu 2. </w:t>
      </w:r>
      <w:r>
        <w:t xml:space="preserve">Cho hàm số </w:t>
      </w:r>
      <w:r>
        <w:t>y</w:t>
      </w:r>
      <w:r>
        <w:t>=</w:t>
      </w:r>
      <w:r>
        <w:t>f</w:t>
      </w:r>
      <w:r>
        <w:t>(</w:t>
      </w:r>
      <w:r>
        <w:t>x</w:t>
      </w:r>
      <w:r>
        <w:t>)</w:t>
      </w:r>
      <w:r>
        <w:t>y=f(x)</w:t>
      </w:r>
      <w:r>
        <w:t xml:space="preserve"> liên tục trên đoạn </w:t>
      </w:r>
      <w:r>
        <w:t>[</w:t>
      </w:r>
      <w:r>
        <w:t>−</w:t>
      </w:r>
      <w:r>
        <w:t>1</w:t>
      </w:r>
      <w:r>
        <w:t>;</w:t>
      </w:r>
      <w:r>
        <w:t>2</w:t>
      </w:r>
      <w:r>
        <w:t>]</w:t>
      </w:r>
      <w:r>
        <w:t>[−1;2]</w:t>
      </w:r>
      <w:r>
        <w:t xml:space="preserve"> và có đồ thị như hình vẽ sau</w:t>
      </w:r>
      <w:r>
        <w:br/>
      </w:r>
      <w:r>
        <w:drawing>
          <wp:inline xmlns:a="http://schemas.openxmlformats.org/drawingml/2006/main" xmlns:pic="http://schemas.openxmlformats.org/drawingml/2006/picture">
            <wp:extent cx="3257550" cy="3200400"/>
            <wp:docPr id="1" name="Picture 1"/>
            <wp:cNvGraphicFramePr>
              <a:graphicFrameLocks noChangeAspect="1"/>
            </wp:cNvGraphicFramePr>
            <a:graphic>
              <a:graphicData uri="http://schemas.openxmlformats.org/drawingml/2006/picture">
                <pic:pic>
                  <pic:nvPicPr>
                    <pic:cNvPr id="0" name="temp_inline_9f4dd0a18b5a4755a0d87815bdd9c074.jpg"/>
                    <pic:cNvPicPr/>
                  </pic:nvPicPr>
                  <pic:blipFill>
                    <a:blip r:embed="rId9"/>
                    <a:stretch>
                      <a:fillRect/>
                    </a:stretch>
                  </pic:blipFill>
                  <pic:spPr>
                    <a:xfrm>
                      <a:off x="0" y="0"/>
                      <a:ext cx="3257550" cy="3200400"/>
                    </a:xfrm>
                    <a:prstGeom prst="rect"/>
                  </pic:spPr>
                </pic:pic>
              </a:graphicData>
            </a:graphic>
          </wp:inline>
        </w:drawing>
      </w:r>
      <w:r>
        <w:br/>
      </w:r>
      <w:r>
        <w:t xml:space="preserve">Giá trị lớn nhất của hàm số </w:t>
      </w:r>
      <w:r>
        <w:t>y</w:t>
      </w:r>
      <w:r>
        <w:t>=</w:t>
      </w:r>
      <w:r>
        <w:t>f</w:t>
      </w:r>
      <w:r>
        <w:t>(</w:t>
      </w:r>
      <w:r>
        <w:t>x</w:t>
      </w:r>
      <w:r>
        <w:t>)</w:t>
      </w:r>
      <w:r>
        <w:t>y=f(x)</w:t>
      </w:r>
      <w:r>
        <w:t xml:space="preserve"> trên đoạn </w:t>
      </w:r>
      <w:r>
        <w:t>[</w:t>
      </w:r>
      <w:r>
        <w:t>−</w:t>
      </w:r>
      <w:r>
        <w:t>1</w:t>
      </w:r>
      <w:r>
        <w:t>;</w:t>
      </w:r>
      <w:r>
        <w:t>2</w:t>
      </w:r>
      <w:r>
        <w:t>]</w:t>
      </w:r>
      <w:r>
        <w:t>[−1;2]</w:t>
      </w:r>
      <w:r>
        <w:t xml:space="preserve"> là</w:t>
      </w:r>
      <w:r>
        <w:br/>
      </w:r>
      <w:r>
        <w:rPr>
          <w:b/>
        </w:rPr>
        <w:t xml:space="preserve"> A. </w:t>
      </w:r>
      <w:r>
        <w:t>3</w:t>
      </w:r>
      <w:r>
        <w:t>3</w:t>
      </w:r>
      <w:r>
        <w:t>.</w:t>
      </w:r>
      <w:r>
        <w:t xml:space="preserve"> </w:t>
      </w:r>
      <w:r>
        <w:br/>
      </w:r>
      <w:r>
        <w:rPr>
          <w:b/>
        </w:rPr>
        <w:t xml:space="preserve">B. </w:t>
      </w:r>
      <w:r>
        <w:t>−</w:t>
      </w:r>
      <w:r>
        <w:t>1</w:t>
      </w:r>
      <w:r>
        <w:t>−1</w:t>
      </w:r>
      <w:r>
        <w:t>.</w:t>
      </w:r>
      <w:r>
        <w:t xml:space="preserve"> </w:t>
      </w:r>
      <w:r>
        <w:br/>
      </w:r>
      <w:r>
        <w:rPr>
          <w:b/>
        </w:rPr>
        <w:t xml:space="preserve">C. </w:t>
      </w:r>
      <w:r>
        <w:t>1</w:t>
      </w:r>
      <w:r>
        <w:t>1</w:t>
      </w:r>
      <w:r>
        <w:t>.</w:t>
      </w:r>
      <w:r>
        <w:t xml:space="preserve"> </w:t>
      </w:r>
      <w:r>
        <w:br/>
      </w:r>
      <w:r>
        <w:rPr>
          <w:b/>
        </w:rPr>
        <w:t xml:space="preserve">D. </w:t>
      </w:r>
      <w:r>
        <w:t>2</w:t>
      </w:r>
      <w:r>
        <w:t>2</w:t>
      </w:r>
      <w:r>
        <w:br/>
      </w:r>
      <w:r>
        <w:rPr>
          <w:b/>
        </w:rPr>
        <w:t xml:space="preserve">Câu 3. </w:t>
      </w:r>
      <w:r>
        <w:t xml:space="preserve">Hàm số </w:t>
      </w:r>
      <w:r>
        <w:t>y</w:t>
      </w:r>
      <w:r>
        <w:t>=</w:t>
      </w:r>
      <w:r>
        <w:t>log</w:t>
      </w:r>
      <w:r>
        <w:t>5</w:t>
      </w:r>
      <w:r>
        <w:t>(</w:t>
      </w:r>
      <w:r>
        <w:t>10</w:t>
      </w:r>
      <w:r>
        <w:t>x</w:t>
      </w:r>
      <w:r>
        <w:t>−</w:t>
      </w:r>
      <w:r>
        <w:t>x</w:t>
      </w:r>
      <w:r>
        <w:t>2</w:t>
      </w:r>
      <w:r>
        <w:t>)</w:t>
      </w:r>
      <w:r>
        <w:t>y=log_(5)(10x−x^(2))</w:t>
      </w:r>
      <w:r>
        <w:t xml:space="preserve"> đồng biến trên khoảng nào trong các khoảng dưới đây?</w:t>
      </w:r>
      <w:r>
        <w:br/>
      </w:r>
      <w:r>
        <w:rPr>
          <w:b/>
        </w:rPr>
        <w:t xml:space="preserve"> A. </w:t>
      </w:r>
      <w:r>
        <w:t>(</w:t>
      </w:r>
      <w:r>
        <w:t>5</w:t>
      </w:r>
      <w:r>
        <w:t>;</w:t>
      </w:r>
      <w:r>
        <w:t>10</w:t>
      </w:r>
      <w:r>
        <w:t>)</w:t>
      </w:r>
      <w:r>
        <w:t>(5;10)</w:t>
      </w:r>
      <w:r>
        <w:t>.</w:t>
      </w:r>
      <w:r>
        <w:t xml:space="preserve"> </w:t>
      </w:r>
      <w:r>
        <w:br/>
      </w:r>
      <w:r>
        <w:rPr>
          <w:b/>
        </w:rPr>
        <w:t xml:space="preserve">B. </w:t>
      </w:r>
      <w:r>
        <w:t>(</w:t>
      </w:r>
      <w:r>
        <w:t>0</w:t>
      </w:r>
      <w:r>
        <w:t>;</w:t>
      </w:r>
      <w:r>
        <w:t>10</w:t>
      </w:r>
      <w:r>
        <w:t>)</w:t>
      </w:r>
      <w:r>
        <w:t>(0;10)</w:t>
      </w:r>
      <w:r>
        <w:t>.</w:t>
      </w:r>
      <w:r>
        <w:t xml:space="preserve"> </w:t>
      </w:r>
      <w:r>
        <w:br/>
      </w:r>
      <w:r>
        <w:rPr>
          <w:b/>
        </w:rPr>
        <w:t xml:space="preserve">C. </w:t>
      </w:r>
      <w:r>
        <w:t>(</w:t>
      </w:r>
      <w:r>
        <w:t>0</w:t>
      </w:r>
      <w:r>
        <w:t>;</w:t>
      </w:r>
      <w:r>
        <w:t>5</w:t>
      </w:r>
      <w:r>
        <w:t>)</w:t>
      </w:r>
      <w:r>
        <w:t>(0;5)</w:t>
      </w:r>
      <w:r>
        <w:t>.</w:t>
      </w:r>
      <w:r>
        <w:t xml:space="preserve"> </w:t>
      </w:r>
      <w:r>
        <w:br/>
      </w:r>
      <w:r>
        <w:rPr>
          <w:b/>
        </w:rPr>
        <w:t xml:space="preserve">D. </w:t>
      </w:r>
      <w:r>
        <w:t>(</w:t>
      </w:r>
      <w:r>
        <w:t>10</w:t>
      </w:r>
      <w:r>
        <w:t>;</w:t>
      </w:r>
      <w:r>
        <w:t>+</w:t>
      </w:r>
      <w:r>
        <w:t>∞</w:t>
      </w:r>
      <w:r>
        <w:t>)</w:t>
      </w:r>
      <w:r>
        <w:t>(10;+∞)</w:t>
      </w:r>
      <w:r>
        <w:t>.</w:t>
      </w:r>
      <w:r>
        <w:br/>
      </w:r>
      <w:r>
        <w:rPr>
          <w:b/>
        </w:rPr>
        <w:t xml:space="preserve">Câu 4. </w:t>
      </w:r>
      <w:r>
        <w:t xml:space="preserve">Gọi </w:t>
      </w:r>
      <w:r>
        <w:t>m</w:t>
      </w:r>
      <w:r>
        <w:t>m</w:t>
      </w:r>
      <w:r>
        <w:t xml:space="preserve"> và </w:t>
      </w:r>
      <w:r>
        <w:t>M</w:t>
      </w:r>
      <w:r>
        <w:t>M</w:t>
      </w:r>
      <w:r>
        <w:t xml:space="preserve"> lần lượt là các giá trị nhỏ nhất và giá trị lớn nhất của hàm số </w:t>
      </w:r>
      <w:r>
        <w:t>f</w:t>
      </w:r>
      <w:r>
        <w:t>(</w:t>
      </w:r>
      <w:r>
        <w:t>x</w:t>
      </w:r>
      <w:r>
        <w:t>)</w:t>
      </w:r>
      <w:r>
        <w:t>=</w:t>
      </w:r>
      <w:r>
        <w:t>e</w:t>
      </w:r>
      <w:r>
        <w:t>2</w:t>
      </w:r>
      <w:r>
        <w:t>−</w:t>
      </w:r>
      <w:r>
        <w:t>3</w:t>
      </w:r>
      <w:r>
        <w:t>x</w:t>
      </w:r>
      <w:r>
        <w:t>f(x)=e^(2−3x)</w:t>
      </w:r>
      <w:r>
        <w:t xml:space="preserve"> trên đoạn </w:t>
      </w:r>
      <w:r>
        <w:t>[</w:t>
      </w:r>
      <w:r>
        <w:t>0</w:t>
      </w:r>
      <w:r>
        <w:t>;</w:t>
      </w:r>
      <w:r>
        <w:t>2</w:t>
      </w:r>
      <w:r>
        <w:t>]</w:t>
      </w:r>
      <w:r>
        <w:t>.</w:t>
      </w:r>
      <w:r>
        <w:t>[0;2].</w:t>
      </w:r>
      <w:r>
        <w:t xml:space="preserve"> Mối liên hệ giữa </w:t>
      </w:r>
      <w:r>
        <w:t>M</w:t>
      </w:r>
      <w:r>
        <w:t>M</w:t>
      </w:r>
      <w:r>
        <w:t xml:space="preserve"> và </w:t>
      </w:r>
      <w:r>
        <w:t>m</w:t>
      </w:r>
      <w:r>
        <w:t>m</w:t>
      </w:r>
      <w:r>
        <w:t xml:space="preserve"> là</w:t>
      </w:r>
      <w:r>
        <w:br/>
      </w:r>
      <w:r>
        <w:t xml:space="preserve"> </w:t>
      </w:r>
      <w:r>
        <w:rPr>
          <w:b/>
        </w:rPr>
        <w:t xml:space="preserve">A. </w:t>
      </w:r>
      <w:r>
        <w:t>M</w:t>
      </w:r>
      <w:r>
        <w:t>−</w:t>
      </w:r>
      <w:r>
        <w:t>m</w:t>
      </w:r>
      <w:r>
        <w:t>=</w:t>
      </w:r>
      <w:r>
        <w:t>e</w:t>
      </w:r>
      <w:r>
        <w:t>M−m=e</w:t>
      </w:r>
      <w:r>
        <w:t>.</w:t>
      </w:r>
      <w:r>
        <w:t xml:space="preserve"> </w:t>
      </w:r>
      <w:r>
        <w:br/>
      </w:r>
      <w:r>
        <w:rPr>
          <w:b/>
        </w:rPr>
        <w:t xml:space="preserve">B. </w:t>
      </w:r>
      <w:r>
        <w:t>m</w:t>
      </w:r>
      <w:r>
        <w:t>+</w:t>
      </w:r>
      <w:r>
        <w:t>M</w:t>
      </w:r>
      <w:r>
        <w:t>=</w:t>
      </w:r>
      <w:r>
        <w:t>1</w:t>
      </w:r>
      <w:r>
        <w:t>m+M=1</w:t>
      </w:r>
      <w:r>
        <w:t>.</w:t>
      </w:r>
      <w:r>
        <w:t xml:space="preserve"> </w:t>
      </w:r>
      <w:r>
        <w:br/>
      </w:r>
      <w:r>
        <w:rPr>
          <w:b/>
        </w:rPr>
        <w:t xml:space="preserve">C. </w:t>
      </w:r>
      <w:r>
        <w:t>m</w:t>
      </w:r>
      <w:r>
        <w:t>.</w:t>
      </w:r>
      <w:r>
        <w:t>M</w:t>
      </w:r>
      <w:r>
        <w:t>=</w:t>
      </w:r>
      <w:r>
        <w:t>1</w:t>
      </w:r>
      <w:r>
        <w:t>e</w:t>
      </w:r>
      <w:r>
        <w:t>2</w:t>
      </w:r>
      <w:r>
        <w:t>m.M=(1)/(e^(2))</w:t>
      </w:r>
      <w:r>
        <w:t>.</w:t>
      </w:r>
      <w:r>
        <w:t xml:space="preserve"> </w:t>
      </w:r>
      <w:r>
        <w:br/>
      </w:r>
      <w:r>
        <w:rPr>
          <w:b/>
        </w:rPr>
        <w:t xml:space="preserve">D. </w:t>
      </w:r>
      <w:r>
        <w:t>M</w:t>
      </w:r>
      <w:r>
        <w:t>m</w:t>
      </w:r>
      <w:r>
        <w:t>=</w:t>
      </w:r>
      <w:r>
        <w:t>e</w:t>
      </w:r>
      <w:r>
        <w:t>2</w:t>
      </w:r>
      <w:r>
        <w:t>(M)/(m)=e^(2)</w:t>
      </w:r>
      <w:r>
        <w:t>.</w:t>
      </w:r>
      <w:r>
        <w:br/>
      </w:r>
      <w:r>
        <w:rPr>
          <w:b/>
        </w:rPr>
        <w:t>Câu 5.</w:t>
      </w:r>
      <w:r>
        <w:t xml:space="preserve"> Cho hình hộp </w:t>
      </w:r>
      <w:r>
        <w:t>A</w:t>
      </w:r>
      <w:r>
        <w:t>B</w:t>
      </w:r>
      <w:r>
        <w:t>C</w:t>
      </w:r>
      <w:r>
        <w:t>D</w:t>
      </w:r>
      <w:r>
        <w:t>.</w:t>
      </w:r>
      <w:r>
        <w:t>A</w:t>
      </w:r>
      <w:r>
        <w:t>′</w:t>
      </w:r>
      <w:r>
        <w:t>B</w:t>
      </w:r>
      <w:r>
        <w:t>′</w:t>
      </w:r>
      <w:r>
        <w:t>C</w:t>
      </w:r>
      <w:r>
        <w:t>′</w:t>
      </w:r>
      <w:r>
        <w:t>D</w:t>
      </w:r>
      <w:r>
        <w:t>′</w:t>
      </w:r>
      <w:r>
        <w:t>ABCD.A^(′)B^(′)C^(′)D^(′)</w:t>
      </w:r>
      <w:r>
        <w:t xml:space="preserve">. Vectơ </w:t>
      </w:r>
      <w:r>
        <w:t>→</w:t>
      </w:r>
      <w:r>
        <w:t>u</w:t>
      </w:r>
      <w:r>
        <w:t>=</w:t>
      </w:r>
      <w:r>
        <w:t>−</w:t>
      </w:r>
      <w:r>
        <w:t>−</w:t>
      </w:r>
      <w:r>
        <w:t>→</w:t>
      </w:r>
      <w:r>
        <w:t>B</w:t>
      </w:r>
      <w:r>
        <w:t>B</w:t>
      </w:r>
      <w:r>
        <w:t>′</w:t>
      </w:r>
      <w:r>
        <w:t>+</w:t>
      </w:r>
      <w:r>
        <w:t>−</w:t>
      </w:r>
      <w:r>
        <w:t>−</w:t>
      </w:r>
      <w:r>
        <w:t>→</w:t>
      </w:r>
      <w:r>
        <w:t>B</w:t>
      </w:r>
      <w:r>
        <w:t>A</w:t>
      </w:r>
      <w:r>
        <w:t>+</w:t>
      </w:r>
      <w:r>
        <w:t>−</w:t>
      </w:r>
      <w:r>
        <w:t>−</w:t>
      </w:r>
      <w:r>
        <w:t>→</w:t>
      </w:r>
      <w:r>
        <w:t>B</w:t>
      </w:r>
      <w:r>
        <w:t>C</w:t>
      </w:r>
      <w:r>
        <w:t>u→=BB^(')→+BA→+BC→</w:t>
      </w:r>
      <w:r>
        <w:t xml:space="preserve"> bằng vectơ nào dưới đây?</w:t>
      </w:r>
      <w:r>
        <w:br/>
      </w:r>
      <w:r>
        <w:t xml:space="preserve"> </w:t>
      </w:r>
      <w:r>
        <w:rPr>
          <w:b/>
        </w:rPr>
        <w:t xml:space="preserve">A. </w:t>
      </w:r>
      <w:r>
        <w:t>−</w:t>
      </w:r>
      <w:r>
        <w:t>−</w:t>
      </w:r>
      <w:r>
        <w:t>→</w:t>
      </w:r>
      <w:r>
        <w:t>B</w:t>
      </w:r>
      <w:r>
        <w:t>D</w:t>
      </w:r>
      <w:r>
        <w:t>BD→</w:t>
      </w:r>
      <w:r>
        <w:t>.</w:t>
      </w:r>
      <w:r>
        <w:t xml:space="preserve"> </w:t>
      </w:r>
      <w:r>
        <w:br/>
      </w:r>
      <w:r>
        <w:rPr>
          <w:b/>
        </w:rPr>
        <w:t xml:space="preserve">B. </w:t>
      </w:r>
      <w:r>
        <w:t>−</w:t>
      </w:r>
      <w:r>
        <w:t>−</w:t>
      </w:r>
      <w:r>
        <w:t>→</w:t>
      </w:r>
      <w:r>
        <w:t>B</w:t>
      </w:r>
      <w:r>
        <w:t>D</w:t>
      </w:r>
      <w:r>
        <w:t>′</w:t>
      </w:r>
      <w:r>
        <w:t>BD^(′)→</w:t>
      </w:r>
      <w:r>
        <w:t>.</w:t>
      </w:r>
      <w:r>
        <w:t xml:space="preserve"> </w:t>
      </w:r>
      <w:r>
        <w:br/>
      </w:r>
      <w:r>
        <w:rPr>
          <w:b/>
        </w:rPr>
        <w:t xml:space="preserve">C. </w:t>
      </w:r>
      <w:r>
        <w:t>−</w:t>
      </w:r>
      <w:r>
        <w:t>−</w:t>
      </w:r>
      <w:r>
        <w:t>→</w:t>
      </w:r>
      <w:r>
        <w:t>B</w:t>
      </w:r>
      <w:r>
        <w:t>C</w:t>
      </w:r>
      <w:r>
        <w:t>BC→</w:t>
      </w:r>
      <w:r>
        <w:t>.</w:t>
      </w:r>
      <w:r>
        <w:t xml:space="preserve"> </w:t>
      </w:r>
      <w:r>
        <w:br/>
      </w:r>
      <w:r>
        <w:rPr>
          <w:b/>
        </w:rPr>
        <w:t xml:space="preserve">D. </w:t>
      </w:r>
      <w:r>
        <w:t>−</w:t>
      </w:r>
      <w:r>
        <w:t>−</w:t>
      </w:r>
      <w:r>
        <w:t>→</w:t>
      </w:r>
      <w:r>
        <w:t>B</w:t>
      </w:r>
      <w:r>
        <w:t>A</w:t>
      </w:r>
      <w:r>
        <w:t>′</w:t>
      </w:r>
      <w:r>
        <w:t>BA^(′)→</w:t>
      </w:r>
      <w:r>
        <w:t>.</w:t>
      </w:r>
      <w:r>
        <w:br/>
      </w:r>
      <w:r>
        <w:rPr>
          <w:b/>
        </w:rPr>
        <w:t xml:space="preserve">Câu 6. </w:t>
      </w:r>
      <w:r>
        <w:t xml:space="preserve">Trong không gian </w:t>
      </w:r>
      <w:r>
        <w:t>O</w:t>
      </w:r>
      <w:r>
        <w:t>x</w:t>
      </w:r>
      <w:r>
        <w:t>y</w:t>
      </w:r>
      <w:r>
        <w:t>z</w:t>
      </w:r>
      <w:r>
        <w:t>Oxyz</w:t>
      </w:r>
      <w:r>
        <w:t xml:space="preserve">, biết </w:t>
      </w:r>
      <w:r>
        <w:t>−</w:t>
      </w:r>
      <w:r>
        <w:t>−</w:t>
      </w:r>
      <w:r>
        <w:t>→</w:t>
      </w:r>
      <w:r>
        <w:t>O</w:t>
      </w:r>
      <w:r>
        <w:t>M</w:t>
      </w:r>
      <w:r>
        <w:t>=</w:t>
      </w:r>
      <w:r>
        <w:t>2</w:t>
      </w:r>
      <w:r>
        <w:t>→</w:t>
      </w:r>
      <w:r>
        <w:t>i</w:t>
      </w:r>
      <w:r>
        <w:t>−</w:t>
      </w:r>
      <w:r>
        <w:t>3</w:t>
      </w:r>
      <w:r>
        <w:t>→</w:t>
      </w:r>
      <w:r>
        <w:t>j</w:t>
      </w:r>
      <w:r>
        <w:t>+</w:t>
      </w:r>
      <w:r>
        <w:t>→</w:t>
      </w:r>
      <w:r>
        <w:t>k</w:t>
      </w:r>
      <w:r>
        <w:t>OM→=2i→−3j→+k→</w:t>
      </w:r>
      <w:r>
        <w:t xml:space="preserve">. Toạ độ của điểm </w:t>
      </w:r>
      <w:r>
        <w:t>M</w:t>
      </w:r>
      <w:r>
        <w:t>M</w:t>
      </w:r>
      <w:r>
        <w:t xml:space="preserve"> là</w:t>
      </w:r>
      <w:r>
        <w:br/>
      </w:r>
      <w:r>
        <w:rPr>
          <w:b/>
        </w:rPr>
        <w:t xml:space="preserve"> A. </w:t>
      </w:r>
      <w:r>
        <w:t>(</w:t>
      </w:r>
      <w:r>
        <w:t>−</w:t>
      </w:r>
      <w:r>
        <w:t>2</w:t>
      </w:r>
      <w:r>
        <w:t>;</w:t>
      </w:r>
      <w:r>
        <w:t>3</w:t>
      </w:r>
      <w:r>
        <w:t>;</w:t>
      </w:r>
      <w:r>
        <w:t>−</w:t>
      </w:r>
      <w:r>
        <w:t>1</w:t>
      </w:r>
      <w:r>
        <w:t>)</w:t>
      </w:r>
      <w:r>
        <w:t>(−2;3;−1)</w:t>
      </w:r>
      <w:r>
        <w:t>.</w:t>
      </w:r>
      <w:r>
        <w:t xml:space="preserve"> </w:t>
      </w:r>
      <w:r>
        <w:br/>
      </w:r>
      <w:r>
        <w:rPr>
          <w:b/>
        </w:rPr>
        <w:t xml:space="preserve">B. </w:t>
      </w:r>
      <w:r>
        <w:t>(</w:t>
      </w:r>
      <w:r>
        <w:t>2</w:t>
      </w:r>
      <w:r>
        <w:t>;</w:t>
      </w:r>
      <w:r>
        <w:t>−</w:t>
      </w:r>
      <w:r>
        <w:t>3</w:t>
      </w:r>
      <w:r>
        <w:t>;</w:t>
      </w:r>
      <w:r>
        <w:t>1</w:t>
      </w:r>
      <w:r>
        <w:t>)</w:t>
      </w:r>
      <w:r>
        <w:t>(2;−3;1)</w:t>
      </w:r>
      <w:r>
        <w:t>.</w:t>
      </w:r>
      <w:r>
        <w:t xml:space="preserve"> </w:t>
      </w:r>
      <w:r>
        <w:br/>
      </w:r>
      <w:r>
        <w:rPr>
          <w:b/>
        </w:rPr>
        <w:t xml:space="preserve">C. </w:t>
      </w:r>
      <w:r>
        <w:t>(</w:t>
      </w:r>
      <w:r>
        <w:t>−</w:t>
      </w:r>
      <w:r>
        <w:t>3</w:t>
      </w:r>
      <w:r>
        <w:t>;</w:t>
      </w:r>
      <w:r>
        <w:t>2</w:t>
      </w:r>
      <w:r>
        <w:t>;</w:t>
      </w:r>
      <w:r>
        <w:t>1</w:t>
      </w:r>
      <w:r>
        <w:t>)</w:t>
      </w:r>
      <w:r>
        <w:t>(−3;2;1)</w:t>
      </w:r>
      <w:r>
        <w:t>.</w:t>
      </w:r>
      <w:r>
        <w:t xml:space="preserve"> </w:t>
      </w:r>
      <w:r>
        <w:br/>
      </w:r>
      <w:r>
        <w:rPr>
          <w:b/>
        </w:rPr>
        <w:t xml:space="preserve">D. </w:t>
      </w:r>
      <w:r>
        <w:t>(</w:t>
      </w:r>
      <w:r>
        <w:t>2</w:t>
      </w:r>
      <w:r>
        <w:t>;</w:t>
      </w:r>
      <w:r>
        <w:t>1</w:t>
      </w:r>
      <w:r>
        <w:t>;</w:t>
      </w:r>
      <w:r>
        <w:t>−</w:t>
      </w:r>
      <w:r>
        <w:t>3</w:t>
      </w:r>
      <w:r>
        <w:t>)</w:t>
      </w:r>
      <w:r>
        <w:t>(2;1;−3)</w:t>
      </w:r>
      <w:r>
        <w:t>.</w:t>
      </w:r>
      <w:r>
        <w:br/>
      </w:r>
      <w:r>
        <w:rPr>
          <w:b/>
        </w:rPr>
        <w:t>Câu 7.</w:t>
      </w:r>
      <w:r>
        <w:t xml:space="preserve"> Trong không gian với hệ tọa độ </w:t>
      </w:r>
      <w:r>
        <w:t>O</w:t>
      </w:r>
      <w:r>
        <w:t>x</w:t>
      </w:r>
      <w:r>
        <w:t>y</w:t>
      </w:r>
      <w:r>
        <w:t>z</w:t>
      </w:r>
      <w:r>
        <w:t>Oxyz</w:t>
      </w:r>
      <w:r>
        <w:t xml:space="preserve">, cho ba điểm </w:t>
      </w:r>
      <w:r>
        <w:t>A</w:t>
      </w:r>
      <w:r>
        <w:t>(</w:t>
      </w:r>
      <w:r>
        <w:t>−</w:t>
      </w:r>
      <w:r>
        <w:t>2</w:t>
      </w:r>
      <w:r>
        <w:t>;</w:t>
      </w:r>
      <w:r>
        <w:t>1</w:t>
      </w:r>
      <w:r>
        <w:t>;</w:t>
      </w:r>
      <w:r>
        <w:t>0</w:t>
      </w:r>
      <w:r>
        <w:t>)</w:t>
      </w:r>
      <w:r>
        <w:t>A(−2;1;0)</w:t>
      </w:r>
      <w:r>
        <w:t xml:space="preserve">, </w:t>
      </w:r>
      <w:r>
        <w:t>B</w:t>
      </w:r>
      <w:r>
        <w:t>(</w:t>
      </w:r>
      <w:r>
        <w:t>0</w:t>
      </w:r>
      <w:r>
        <w:t>;</w:t>
      </w:r>
      <w:r>
        <w:t>−</w:t>
      </w:r>
      <w:r>
        <w:t>2</w:t>
      </w:r>
      <w:r>
        <w:t>;</w:t>
      </w:r>
      <w:r>
        <w:t>5</w:t>
      </w:r>
      <w:r>
        <w:t>)</w:t>
      </w:r>
      <w:r>
        <w:t>B(0;−2;5)</w:t>
      </w:r>
      <w:r>
        <w:t xml:space="preserve">, </w:t>
      </w:r>
      <w:r>
        <w:t>C</w:t>
      </w:r>
      <w:r>
        <w:t>(</w:t>
      </w:r>
      <w:r>
        <w:t>6</w:t>
      </w:r>
      <w:r>
        <w:t>;</w:t>
      </w:r>
      <w:r>
        <w:t>−</w:t>
      </w:r>
      <w:r>
        <w:t>2</w:t>
      </w:r>
      <w:r>
        <w:t>;</w:t>
      </w:r>
      <w:r>
        <w:t>1</w:t>
      </w:r>
      <w:r>
        <w:t>)</w:t>
      </w:r>
      <w:r>
        <w:t>C(6;−2;1)</w:t>
      </w:r>
      <w:r>
        <w:t xml:space="preserve">. Tích vô hướng của hai vectơ </w:t>
      </w:r>
      <w:r>
        <w:t>−</w:t>
      </w:r>
      <w:r>
        <w:t>−</w:t>
      </w:r>
      <w:r>
        <w:t>→</w:t>
      </w:r>
      <w:r>
        <w:t>A</w:t>
      </w:r>
      <w:r>
        <w:t>B</w:t>
      </w:r>
      <w:r>
        <w:t>AB→</w:t>
      </w:r>
      <w:r>
        <w:t xml:space="preserve"> và </w:t>
      </w:r>
      <w:r>
        <w:t>−</w:t>
      </w:r>
      <w:r>
        <w:t>−</w:t>
      </w:r>
      <w:r>
        <w:t>→</w:t>
      </w:r>
      <w:r>
        <w:t>B</w:t>
      </w:r>
      <w:r>
        <w:t>C</w:t>
      </w:r>
      <w:r>
        <w:t>BC→</w:t>
      </w:r>
      <w:r>
        <w:t xml:space="preserve"> là</w:t>
      </w:r>
      <w:r>
        <w:br/>
      </w:r>
      <w:r>
        <w:t xml:space="preserve"> </w:t>
      </w:r>
      <w:r>
        <w:rPr>
          <w:b/>
        </w:rPr>
        <w:t xml:space="preserve">A. </w:t>
      </w:r>
      <w:r>
        <w:t>√</w:t>
      </w:r>
      <w:r>
        <w:t>38</w:t>
      </w:r>
      <w:r>
        <w:t>.</w:t>
      </w:r>
      <w:r>
        <w:t>√</w:t>
      </w:r>
      <w:r>
        <w:t>52</w:t>
      </w:r>
      <w:r>
        <w:t>√(38).√(52)</w:t>
      </w:r>
      <w:r>
        <w:t>.</w:t>
      </w:r>
      <w:r>
        <w:t xml:space="preserve"> </w:t>
      </w:r>
      <w:r>
        <w:br/>
      </w:r>
      <w:r>
        <w:rPr>
          <w:b/>
        </w:rPr>
        <w:t xml:space="preserve">B. </w:t>
      </w:r>
      <w:r>
        <w:t>−</w:t>
      </w:r>
      <w:r>
        <w:t>√</w:t>
      </w:r>
      <w:r>
        <w:t>38</w:t>
      </w:r>
      <w:r>
        <w:t>.</w:t>
      </w:r>
      <w:r>
        <w:t>√</w:t>
      </w:r>
      <w:r>
        <w:t>52</w:t>
      </w:r>
      <w:r>
        <w:t>−√(38).√(52)</w:t>
      </w:r>
      <w:r>
        <w:t>.</w:t>
      </w:r>
      <w:r>
        <w:t xml:space="preserve"> </w:t>
      </w:r>
      <w:r>
        <w:br/>
      </w:r>
      <w:r>
        <w:rPr>
          <w:b/>
        </w:rPr>
        <w:t xml:space="preserve">C. </w:t>
      </w:r>
      <w:r>
        <w:t>8</w:t>
      </w:r>
      <w:r>
        <w:t>8</w:t>
      </w:r>
      <w:r>
        <w:t>.</w:t>
      </w:r>
      <w:r>
        <w:t xml:space="preserve"> </w:t>
      </w:r>
      <w:r>
        <w:br/>
      </w:r>
      <w:r>
        <w:rPr>
          <w:b/>
        </w:rPr>
        <w:t xml:space="preserve">D. </w:t>
      </w:r>
      <w:r>
        <w:t>−</w:t>
      </w:r>
      <w:r>
        <w:t>8</w:t>
      </w:r>
      <w:r>
        <w:t>−8</w:t>
      </w:r>
      <w:r>
        <w:t>.</w:t>
      </w:r>
      <w:r>
        <w:br/>
      </w:r>
      <w:r>
        <w:rPr>
          <w:b/>
        </w:rPr>
        <w:t>Câu 8.</w:t>
      </w:r>
      <w:r>
        <w:t xml:space="preserve"> Cho hình lập phương </w:t>
      </w:r>
      <w:r>
        <w:t>A</w:t>
      </w:r>
      <w:r>
        <w:t>B</w:t>
      </w:r>
      <w:r>
        <w:t>C</w:t>
      </w:r>
      <w:r>
        <w:t>D</w:t>
      </w:r>
      <w:r>
        <w:t>.</w:t>
      </w:r>
      <w:r>
        <w:t>E</w:t>
      </w:r>
      <w:r>
        <w:t>F</w:t>
      </w:r>
      <w:r>
        <w:t>G</w:t>
      </w:r>
      <w:r>
        <w:t>H</w:t>
      </w:r>
      <w:r>
        <w:t>ABCD.EFGH</w:t>
      </w:r>
      <w:r>
        <w:t xml:space="preserve">. Hãy xác định góc giữa cặp vectơ </w:t>
      </w:r>
      <w:r>
        <w:t>−</w:t>
      </w:r>
      <w:r>
        <w:t>−</w:t>
      </w:r>
      <w:r>
        <w:t>→</w:t>
      </w:r>
      <w:r>
        <w:t>A</w:t>
      </w:r>
      <w:r>
        <w:t>B</w:t>
      </w:r>
      <w:r>
        <w:t>AB→</w:t>
      </w:r>
      <w:r>
        <w:t xml:space="preserve"> và</w:t>
      </w:r>
      <w:r>
        <w:t>−</w:t>
      </w:r>
      <w:r>
        <w:t>−</w:t>
      </w:r>
      <w:r>
        <w:t>→</w:t>
      </w:r>
      <w:r>
        <w:t>E</w:t>
      </w:r>
      <w:r>
        <w:t>G</w:t>
      </w:r>
      <w:r>
        <w:t>EG→</w:t>
      </w:r>
      <w:r>
        <w:t>?</w:t>
      </w:r>
      <w:r>
        <w:br/>
      </w:r>
      <w:r>
        <w:rPr>
          <w:b/>
        </w:rPr>
        <w:t xml:space="preserve"> A. </w:t>
      </w:r>
      <w:r>
        <w:t>60</w:t>
      </w:r>
      <w:r>
        <w:t>∘</w:t>
      </w:r>
      <w:r>
        <w:t>60^(∘)</w:t>
      </w:r>
      <w:r>
        <w:t>.</w:t>
      </w:r>
      <w:r>
        <w:t xml:space="preserve"> </w:t>
      </w:r>
      <w:r>
        <w:br/>
      </w:r>
      <w:r>
        <w:rPr>
          <w:b/>
        </w:rPr>
        <w:t xml:space="preserve">B. </w:t>
      </w:r>
      <w:r>
        <w:t>45</w:t>
      </w:r>
      <w:r>
        <w:t>∘</w:t>
      </w:r>
      <w:r>
        <w:t>45^(∘)</w:t>
      </w:r>
      <w:r>
        <w:t>.</w:t>
      </w:r>
      <w:r>
        <w:t xml:space="preserve"> </w:t>
      </w:r>
      <w:r>
        <w:br/>
      </w:r>
      <w:r>
        <w:rPr>
          <w:b/>
        </w:rPr>
        <w:t xml:space="preserve">C. </w:t>
      </w:r>
      <w:r>
        <w:t>90</w:t>
      </w:r>
      <w:r>
        <w:t>∘</w:t>
      </w:r>
      <w:r>
        <w:t>90^(∘)</w:t>
      </w:r>
      <w:r>
        <w:t>.</w:t>
      </w:r>
      <w:r>
        <w:t xml:space="preserve"> </w:t>
      </w:r>
      <w:r>
        <w:br/>
      </w:r>
      <w:r>
        <w:rPr>
          <w:b/>
        </w:rPr>
        <w:t xml:space="preserve">D. </w:t>
      </w:r>
      <w:r>
        <w:t>120</w:t>
      </w:r>
      <w:r>
        <w:t>∘</w:t>
      </w:r>
      <w:r>
        <w:t>120^(∘)</w:t>
      </w:r>
      <w:r>
        <w:t>.</w:t>
      </w:r>
      <w:r>
        <w:br/>
      </w:r>
      <w:r>
        <w:rPr>
          <w:b/>
        </w:rPr>
        <w:t xml:space="preserve">Câu 9. </w:t>
      </w:r>
      <w:r>
        <w:t xml:space="preserve">Cho hai điểm </w:t>
      </w:r>
      <w:r>
        <w:t>M</w:t>
      </w:r>
      <w:r>
        <w:t>(</w:t>
      </w:r>
      <w:r>
        <w:t>0</w:t>
      </w:r>
      <w:r>
        <w:t>;</w:t>
      </w:r>
      <w:r>
        <w:t>0</w:t>
      </w:r>
      <w:r>
        <w:t>;</w:t>
      </w:r>
      <w:r>
        <w:t>2</w:t>
      </w:r>
      <w:r>
        <w:t>)</w:t>
      </w:r>
      <w:r>
        <w:t>M(0;0;2)</w:t>
      </w:r>
      <w:r>
        <w:t xml:space="preserve"> và </w:t>
      </w:r>
      <w:r>
        <w:t>N</w:t>
      </w:r>
      <w:r>
        <w:t>(</w:t>
      </w:r>
      <w:r>
        <w:t>4</w:t>
      </w:r>
      <w:r>
        <w:t>;</w:t>
      </w:r>
      <w:r>
        <w:t>−</w:t>
      </w:r>
      <w:r>
        <w:t>2</w:t>
      </w:r>
      <w:r>
        <w:t>;</w:t>
      </w:r>
      <w:r>
        <w:t>6</w:t>
      </w:r>
      <w:r>
        <w:t>)</w:t>
      </w:r>
      <w:r>
        <w:t>N(4;−2;6)</w:t>
      </w:r>
      <w:r>
        <w:t xml:space="preserve">. Tìm tọa độ điểm </w:t>
      </w:r>
      <w:r>
        <w:t>P</w:t>
      </w:r>
      <w:r>
        <w:t>P</w:t>
      </w:r>
      <w:r>
        <w:t xml:space="preserve"> sao cho </w:t>
      </w:r>
      <w:r>
        <w:t>N</w:t>
      </w:r>
      <w:r>
        <w:t>N</w:t>
      </w:r>
      <w:r>
        <w:t xml:space="preserve"> là trung điểm của </w:t>
      </w:r>
      <w:r>
        <w:t>M</w:t>
      </w:r>
      <w:r>
        <w:t>P</w:t>
      </w:r>
      <w:r>
        <w:t>MP</w:t>
      </w:r>
      <w:r>
        <w:t>?</w:t>
      </w:r>
      <w:r>
        <w:br/>
      </w:r>
      <w:r>
        <w:rPr>
          <w:b/>
        </w:rPr>
        <w:t xml:space="preserve"> A. </w:t>
      </w:r>
      <w:r>
        <w:t>P</w:t>
      </w:r>
      <w:r>
        <w:t>(</w:t>
      </w:r>
      <w:r>
        <w:t>2</w:t>
      </w:r>
      <w:r>
        <w:t>;</w:t>
      </w:r>
      <w:r>
        <w:t>−</w:t>
      </w:r>
      <w:r>
        <w:t>1</w:t>
      </w:r>
      <w:r>
        <w:t>;</w:t>
      </w:r>
      <w:r>
        <w:t>4</w:t>
      </w:r>
      <w:r>
        <w:t>)</w:t>
      </w:r>
      <w:r>
        <w:t>P(2;−1;4)</w:t>
      </w:r>
      <w:r>
        <w:t>.</w:t>
      </w:r>
      <w:r>
        <w:t xml:space="preserve"> </w:t>
      </w:r>
      <w:r>
        <w:br/>
      </w:r>
      <w:r>
        <w:rPr>
          <w:b/>
        </w:rPr>
        <w:t xml:space="preserve">B. </w:t>
      </w:r>
      <w:r>
        <w:t>(</w:t>
      </w:r>
      <w:r>
        <w:t>4</w:t>
      </w:r>
      <w:r>
        <w:t>;</w:t>
      </w:r>
      <w:r>
        <w:t>−</w:t>
      </w:r>
      <w:r>
        <w:t>2</w:t>
      </w:r>
      <w:r>
        <w:t>;</w:t>
      </w:r>
      <w:r>
        <w:t>4</w:t>
      </w:r>
      <w:r>
        <w:t>)</w:t>
      </w:r>
      <w:r>
        <w:t>(4;−2;4)</w:t>
      </w:r>
      <w:r>
        <w:t>.</w:t>
      </w:r>
      <w:r>
        <w:t xml:space="preserve"> </w:t>
      </w:r>
      <w:r>
        <w:br/>
      </w:r>
      <w:r>
        <w:rPr>
          <w:b/>
        </w:rPr>
        <w:t xml:space="preserve">C. </w:t>
      </w:r>
      <w:r>
        <w:t>(</w:t>
      </w:r>
      <w:r>
        <w:t>2</w:t>
      </w:r>
      <w:r>
        <w:t>;</w:t>
      </w:r>
      <w:r>
        <w:t>−</w:t>
      </w:r>
      <w:r>
        <w:t>1</w:t>
      </w:r>
      <w:r>
        <w:t>;</w:t>
      </w:r>
      <w:r>
        <w:t>2</w:t>
      </w:r>
      <w:r>
        <w:t>)</w:t>
      </w:r>
      <w:r>
        <w:t>(2;−1;2)</w:t>
      </w:r>
      <w:r>
        <w:t>.</w:t>
      </w:r>
      <w:r>
        <w:t xml:space="preserve"> </w:t>
      </w:r>
      <w:r>
        <w:br/>
      </w:r>
      <w:r>
        <w:rPr>
          <w:b/>
        </w:rPr>
        <w:t xml:space="preserve">D. </w:t>
      </w:r>
      <w:r>
        <w:t>P</w:t>
      </w:r>
      <w:r>
        <w:t>(</w:t>
      </w:r>
      <w:r>
        <w:t>8</w:t>
      </w:r>
      <w:r>
        <w:t>;</w:t>
      </w:r>
      <w:r>
        <w:t>−</w:t>
      </w:r>
      <w:r>
        <w:t>4</w:t>
      </w:r>
      <w:r>
        <w:t>;</w:t>
      </w:r>
      <w:r>
        <w:t>10</w:t>
      </w:r>
      <w:r>
        <w:t>)</w:t>
      </w:r>
      <w:r>
        <w:t>P(8;−4;10)</w:t>
      </w:r>
      <w:r>
        <w:t>.</w:t>
      </w:r>
      <w:r>
        <w:br/>
      </w:r>
      <w:r>
        <w:rPr>
          <w:b/>
        </w:rPr>
        <w:t xml:space="preserve">Câu 10. </w:t>
      </w:r>
      <w:r>
        <w:t>Trong</w:t>
      </w:r>
      <w:r>
        <w:t xml:space="preserve"> không gian với hệ tọa độ </w:t>
      </w:r>
      <w:r>
        <w:t>O</w:t>
      </w:r>
      <w:r>
        <w:t>x</w:t>
      </w:r>
      <w:r>
        <w:t>y</w:t>
      </w:r>
      <w:r>
        <w:t>z</w:t>
      </w:r>
      <w:r>
        <w:t>Oxyz</w:t>
      </w:r>
      <w:r>
        <w:t xml:space="preserve">, cho hai vectơ </w:t>
      </w:r>
      <w:r>
        <w:t>→</w:t>
      </w:r>
      <w:r>
        <w:t>u</w:t>
      </w:r>
      <w:r>
        <w:t>=</w:t>
      </w:r>
      <w:r>
        <w:t>(</w:t>
      </w:r>
      <w:r>
        <w:t>3</w:t>
      </w:r>
      <w:r>
        <w:t>;</w:t>
      </w:r>
      <w:r>
        <w:t>−</w:t>
      </w:r>
      <w:r>
        <w:t>1</w:t>
      </w:r>
      <w:r>
        <w:t>;</w:t>
      </w:r>
      <w:r>
        <w:t>1</w:t>
      </w:r>
      <w:r>
        <w:t>)</w:t>
      </w:r>
      <w:r>
        <w:t>u→=3;−1;1</w:t>
      </w:r>
      <w:r>
        <w:t xml:space="preserve"> và </w:t>
      </w:r>
      <w:r>
        <w:t>\</w:t>
      </w:r>
      <w:r>
        <w:t>→</w:t>
      </w:r>
      <w:r>
        <w:t>v</w:t>
      </w:r>
      <w:r>
        <w:t>=</w:t>
      </w:r>
      <w:r>
        <w:t>(</w:t>
      </w:r>
      <w:r>
        <w:t>1</w:t>
      </w:r>
      <w:r>
        <w:t>;</w:t>
      </w:r>
      <w:r>
        <w:t>2</w:t>
      </w:r>
      <w:r>
        <w:t>;</w:t>
      </w:r>
      <w:r>
        <w:t>−</w:t>
      </w:r>
      <w:r>
        <w:t>2</w:t>
      </w:r>
      <w:r>
        <w:t>)</w:t>
      </w:r>
      <w:r>
        <w:t>v→=1;2;−2</w:t>
      </w:r>
      <w:r>
        <w:t xml:space="preserve">. Độ dài của vectơ </w:t>
      </w:r>
      <w:r>
        <w:t>→</w:t>
      </w:r>
      <w:r>
        <w:t>u</w:t>
      </w:r>
      <w:r>
        <w:t>+</w:t>
      </w:r>
      <w:r>
        <w:t>→</w:t>
      </w:r>
      <w:r>
        <w:t>v</w:t>
      </w:r>
      <w:r>
        <w:t>u→+v→</w:t>
      </w:r>
      <w:r>
        <w:t xml:space="preserve"> là</w:t>
      </w:r>
      <w:r>
        <w:br/>
      </w:r>
      <w:r>
        <w:rPr>
          <w:b/>
        </w:rPr>
        <w:t xml:space="preserve"> A. </w:t>
      </w:r>
      <w:r>
        <w:t>√</w:t>
      </w:r>
      <w:r>
        <w:t>10</w:t>
      </w:r>
      <w:r>
        <w:t>√(10)</w:t>
      </w:r>
      <w:r>
        <w:t>.</w:t>
      </w:r>
      <w:r>
        <w:t xml:space="preserve"> </w:t>
      </w:r>
      <w:r>
        <w:br/>
      </w:r>
      <w:r>
        <w:rPr>
          <w:b/>
        </w:rPr>
        <w:t xml:space="preserve">B. </w:t>
      </w:r>
      <w:r>
        <w:t>√</w:t>
      </w:r>
      <w:r>
        <w:t>11</w:t>
      </w:r>
      <w:r>
        <w:t>+</w:t>
      </w:r>
      <w:r>
        <w:t>3</w:t>
      </w:r>
      <w:r>
        <w:t>√(11)+3</w:t>
      </w:r>
      <w:r>
        <w:t>.</w:t>
      </w:r>
      <w:r>
        <w:t xml:space="preserve"> </w:t>
      </w:r>
      <w:r>
        <w:br/>
      </w:r>
      <w:r>
        <w:rPr>
          <w:b/>
        </w:rPr>
        <w:t xml:space="preserve">C. </w:t>
      </w:r>
      <w:r>
        <w:t>3</w:t>
      </w:r>
      <w:r>
        <w:t>√</w:t>
      </w:r>
      <w:r>
        <w:t>2</w:t>
      </w:r>
      <w:r>
        <w:t>3√(2)</w:t>
      </w:r>
      <w:r>
        <w:t>.</w:t>
      </w:r>
      <w:r>
        <w:t xml:space="preserve"> </w:t>
      </w:r>
      <w:r>
        <w:br/>
      </w:r>
      <w:r>
        <w:rPr>
          <w:b/>
        </w:rPr>
        <w:t xml:space="preserve">D. </w:t>
      </w:r>
      <w:r>
        <w:t>5</w:t>
      </w:r>
      <w:r>
        <w:t>5</w:t>
      </w:r>
      <w:r>
        <w:t>.</w:t>
      </w:r>
      <w:r>
        <w:br/>
      </w:r>
      <w:r>
        <w:rPr>
          <w:b/>
        </w:rPr>
        <w:t>Câu 11.</w:t>
      </w:r>
      <w:r>
        <w:t xml:space="preserve"> Kết quả khảo sát thời gian sử dụng liên tục (đơn vị: giờ) từ lúc sạc đầy cho đến khi hết của pin một số máy vi tính cùng loại được thống kê ở bảng sau:</w:t>
      </w:r>
      <w:r>
        <w:br/>
      </w:r>
      <w:r>
        <w:br/>
      </w:r>
      <w:r>
        <w:br/>
      </w:r>
      <w:r>
        <w:br/>
      </w:r>
      <w:r>
        <w:br/>
      </w:r>
      <w:r>
        <w:br/>
      </w:r>
      <w:r>
        <w:t>Thời gian sử dụng</w:t>
      </w:r>
      <w:r>
        <w:br/>
      </w:r>
      <w:r>
        <w:br/>
      </w:r>
      <w:r>
        <w:br/>
      </w:r>
      <w:r>
        <w:t>[</w:t>
      </w:r>
      <w:r>
        <w:t>7</w:t>
      </w:r>
      <w:r>
        <w:t>,</w:t>
      </w:r>
      <w:r>
        <w:t>2</w:t>
      </w:r>
      <w:r>
        <w:t>;</w:t>
      </w:r>
      <w:r>
        <w:t>7</w:t>
      </w:r>
      <w:r>
        <w:t>,</w:t>
      </w:r>
      <w:r>
        <w:t>4</w:t>
      </w:r>
      <w:r>
        <w:t>)</w:t>
      </w:r>
      <w:r>
        <w:t>[7,2;7,4)</w:t>
      </w:r>
      <w:r>
        <w:br/>
      </w:r>
      <w:r>
        <w:br/>
      </w:r>
      <w:r>
        <w:br/>
      </w:r>
      <w:r>
        <w:t>[</w:t>
      </w:r>
      <w:r>
        <w:t>7</w:t>
      </w:r>
      <w:r>
        <w:t>,</w:t>
      </w:r>
      <w:r>
        <w:t>4</w:t>
      </w:r>
      <w:r>
        <w:t>;</w:t>
      </w:r>
      <w:r>
        <w:t>7</w:t>
      </w:r>
      <w:r>
        <w:t>,</w:t>
      </w:r>
      <w:r>
        <w:t>6</w:t>
      </w:r>
      <w:r>
        <w:t>)</w:t>
      </w:r>
      <w:r>
        <w:t>[7,4;7,6)</w:t>
      </w:r>
      <w:r>
        <w:br/>
      </w:r>
      <w:r>
        <w:br/>
      </w:r>
      <w:r>
        <w:br/>
      </w:r>
      <w:r>
        <w:t>[</w:t>
      </w:r>
      <w:r>
        <w:t>7</w:t>
      </w:r>
      <w:r>
        <w:t>,</w:t>
      </w:r>
      <w:r>
        <w:t>6</w:t>
      </w:r>
      <w:r>
        <w:t>;</w:t>
      </w:r>
      <w:r>
        <w:t>7</w:t>
      </w:r>
      <w:r>
        <w:t>,</w:t>
      </w:r>
      <w:r>
        <w:t>8</w:t>
      </w:r>
      <w:r>
        <w:t>)</w:t>
      </w:r>
      <w:r>
        <w:t>[7,6;7,8)</w:t>
      </w:r>
      <w:r>
        <w:br/>
      </w:r>
      <w:r>
        <w:br/>
      </w:r>
      <w:r>
        <w:br/>
      </w:r>
      <w:r>
        <w:t>[</w:t>
      </w:r>
      <w:r>
        <w:t>7</w:t>
      </w:r>
      <w:r>
        <w:t>,</w:t>
      </w:r>
      <w:r>
        <w:t>8</w:t>
      </w:r>
      <w:r>
        <w:t>;</w:t>
      </w:r>
      <w:r>
        <w:t>8</w:t>
      </w:r>
      <w:r>
        <w:t>,</w:t>
      </w:r>
      <w:r>
        <w:t>0</w:t>
      </w:r>
      <w:r>
        <w:t>)</w:t>
      </w:r>
      <w:r>
        <w:t>[7,8;8,0)</w:t>
      </w:r>
      <w:r>
        <w:br/>
      </w:r>
      <w:r>
        <w:br/>
      </w:r>
      <w:r>
        <w:br/>
      </w:r>
      <w:r>
        <w:br/>
      </w:r>
      <w:r>
        <w:br/>
      </w:r>
      <w:r>
        <w:t>Số máy</w:t>
      </w:r>
      <w:r>
        <w:br/>
      </w:r>
      <w:r>
        <w:br/>
      </w:r>
      <w:r>
        <w:br/>
      </w:r>
      <w:r>
        <w:t>2</w:t>
      </w:r>
      <w:r>
        <w:br/>
      </w:r>
      <w:r>
        <w:br/>
      </w:r>
      <w:r>
        <w:br/>
      </w:r>
      <w:r>
        <w:t>4</w:t>
      </w:r>
      <w:r>
        <w:br/>
      </w:r>
      <w:r>
        <w:br/>
      </w:r>
      <w:r>
        <w:br/>
      </w:r>
      <w:r>
        <w:t>7</w:t>
      </w:r>
      <w:r>
        <w:br/>
      </w:r>
      <w:r>
        <w:br/>
      </w:r>
      <w:r>
        <w:br/>
      </w:r>
      <w:r>
        <w:t>6</w:t>
      </w:r>
      <w:r>
        <w:br/>
      </w:r>
      <w:r>
        <w:br/>
      </w:r>
      <w:r>
        <w:br/>
      </w:r>
      <w:r>
        <w:br/>
      </w:r>
      <w:r>
        <w:br/>
      </w:r>
      <w:r>
        <w:br/>
      </w:r>
      <w:r>
        <w:t>Độ lệch chuẩn của mẫu số liệu ghép nhóm có giá trị gần nhất với giá trị nào dưới đây?</w:t>
      </w:r>
      <w:r>
        <w:br/>
      </w:r>
      <w:r>
        <w:rPr>
          <w:b/>
        </w:rPr>
        <w:t xml:space="preserve"> A.</w:t>
      </w:r>
      <w:r>
        <w:t>0</w:t>
      </w:r>
      <w:r>
        <w:t>,</w:t>
      </w:r>
      <w:r>
        <w:t>192</w:t>
      </w:r>
      <w:r>
        <w:t>0,192</w:t>
      </w:r>
      <w:r>
        <w:t>.</w:t>
      </w:r>
      <w:r>
        <w:t xml:space="preserve"> </w:t>
      </w:r>
      <w:r>
        <w:br/>
      </w:r>
      <w:r>
        <w:rPr>
          <w:b/>
        </w:rPr>
        <w:t xml:space="preserve">B. </w:t>
      </w:r>
      <w:r>
        <w:t>0</w:t>
      </w:r>
      <w:r>
        <w:t>,</w:t>
      </w:r>
      <w:r>
        <w:t>197</w:t>
      </w:r>
      <w:r>
        <w:t>0,197</w:t>
      </w:r>
      <w:r>
        <w:t>.</w:t>
      </w:r>
      <w:r>
        <w:t xml:space="preserve"> </w:t>
      </w:r>
      <w:r>
        <w:br/>
      </w:r>
      <w:r>
        <w:rPr>
          <w:b/>
        </w:rPr>
        <w:t xml:space="preserve">C. </w:t>
      </w:r>
      <w:r>
        <w:t>0</w:t>
      </w:r>
      <w:r>
        <w:t>,</w:t>
      </w:r>
      <w:r>
        <w:t>037</w:t>
      </w:r>
      <w:r>
        <w:t>0,037</w:t>
      </w:r>
      <w:r>
        <w:t>.</w:t>
      </w:r>
      <w:r>
        <w:t xml:space="preserve"> </w:t>
      </w:r>
      <w:r>
        <w:br/>
      </w:r>
      <w:r>
        <w:rPr>
          <w:b/>
        </w:rPr>
        <w:t>D. 0,20,2</w:t>
      </w:r>
      <w:r>
        <w:t>.</w:t>
      </w:r>
      <w:r>
        <w:br/>
      </w:r>
      <w:r>
        <w:rPr>
          <w:b/>
        </w:rPr>
        <w:t xml:space="preserve">Câu 12. </w:t>
      </w:r>
      <w:r>
        <w:t>Bốn bạn Ánh, Ba, Châu, Dũng cùng là thành viên của một câu lạc bộ rubik. Trong một lần luyện tập rubik với nhau, mỗi bạn đã cùng giải rubik 30 lần liên tiếp và thống kê kết quả lại ở bảng sau:</w:t>
      </w:r>
      <w:r>
        <w:br/>
      </w:r>
      <w:r>
        <w:drawing>
          <wp:inline xmlns:a="http://schemas.openxmlformats.org/drawingml/2006/main" xmlns:pic="http://schemas.openxmlformats.org/drawingml/2006/picture">
            <wp:extent cx="4762500" cy="1114425"/>
            <wp:docPr id="2" name="Picture 2"/>
            <wp:cNvGraphicFramePr>
              <a:graphicFrameLocks noChangeAspect="1"/>
            </wp:cNvGraphicFramePr>
            <a:graphic>
              <a:graphicData uri="http://schemas.openxmlformats.org/drawingml/2006/picture">
                <pic:pic>
                  <pic:nvPicPr>
                    <pic:cNvPr id="0" name="temp_inline_a953357fc4f448a781a68697a2aebcc1.jpg"/>
                    <pic:cNvPicPr/>
                  </pic:nvPicPr>
                  <pic:blipFill>
                    <a:blip r:embed="rId10"/>
                    <a:stretch>
                      <a:fillRect/>
                    </a:stretch>
                  </pic:blipFill>
                  <pic:spPr>
                    <a:xfrm>
                      <a:off x="0" y="0"/>
                      <a:ext cx="4762500" cy="1114425"/>
                    </a:xfrm>
                    <a:prstGeom prst="rect"/>
                  </pic:spPr>
                </pic:pic>
              </a:graphicData>
            </a:graphic>
          </wp:inline>
        </w:drawing>
      </w:r>
      <w:r>
        <w:br/>
      </w:r>
      <w:r>
        <w:t>Nếu so sánh theo khoảng tứ phân vị của mẫu số liệu ghép nhóm thì bạn nào có tốc độ giải rubik đồng đều nhất?</w:t>
      </w:r>
      <w:r>
        <w:br/>
      </w:r>
      <w:r>
        <w:t xml:space="preserve"> </w:t>
      </w:r>
      <w:r>
        <w:rPr>
          <w:b/>
        </w:rPr>
        <w:t>A</w:t>
      </w:r>
      <w:r>
        <w:rPr>
          <w:b/>
        </w:rPr>
        <w:t xml:space="preserve">. </w:t>
      </w:r>
      <w:r>
        <w:t>Ánh</w:t>
      </w:r>
      <w:r>
        <w:t>.</w:t>
      </w:r>
      <w:r>
        <w:t xml:space="preserve"> </w:t>
      </w:r>
      <w:r>
        <w:br/>
      </w:r>
      <w:r>
        <w:rPr>
          <w:b/>
        </w:rPr>
        <w:t>B.</w:t>
      </w:r>
      <w:r>
        <w:t xml:space="preserve"> Ba</w:t>
      </w:r>
      <w:r>
        <w:t>.</w:t>
      </w:r>
      <w:r>
        <w:t xml:space="preserve"> </w:t>
      </w:r>
      <w:r>
        <w:br/>
      </w:r>
      <w:r>
        <w:rPr>
          <w:b/>
        </w:rPr>
        <w:t>C.</w:t>
      </w:r>
      <w:r>
        <w:t xml:space="preserve"> Châu.</w:t>
      </w:r>
      <w:r>
        <w:t xml:space="preserve"> </w:t>
      </w:r>
      <w:r>
        <w:br/>
      </w:r>
      <w:r>
        <w:rPr>
          <w:b/>
        </w:rPr>
        <w:t xml:space="preserve">D. </w:t>
      </w:r>
      <w:r>
        <w:t>Dũng.</w:t>
      </w:r>
      <w:r>
        <w:br/>
      </w:r>
      <w:r>
        <w:rPr>
          <w:b/>
        </w:rPr>
        <w:t xml:space="preserve">PHẦN II. Câu trắc nghiệm đúng sai. </w:t>
      </w:r>
      <w:r>
        <w:t xml:space="preserve">Thí sinh trả lời từ câu 1 đến câu 4. Trong mỗi ý </w:t>
      </w:r>
      <w:r>
        <w:rPr>
          <w:b/>
        </w:rPr>
        <w:t>a)</w:t>
      </w:r>
      <w:r>
        <w:t xml:space="preserve">, </w:t>
      </w:r>
      <w:r>
        <w:rPr>
          <w:b/>
        </w:rPr>
        <w:t>b)</w:t>
      </w:r>
      <w:r>
        <w:t xml:space="preserve">, </w:t>
      </w:r>
      <w:r>
        <w:rPr>
          <w:b/>
        </w:rPr>
        <w:t>c)</w:t>
      </w:r>
      <w:r>
        <w:t xml:space="preserve">, </w:t>
      </w:r>
      <w:r>
        <w:rPr>
          <w:b/>
        </w:rPr>
        <w:t>d)</w:t>
      </w:r>
      <w:r>
        <w:t xml:space="preserve"> ở mỗi câu, thí sinh chọn đúng hoặc sai.</w:t>
      </w:r>
      <w:r>
        <w:br/>
      </w:r>
      <w:r>
        <w:rPr>
          <w:b/>
        </w:rPr>
        <w:t xml:space="preserve">Câu 1. </w:t>
      </w:r>
      <w:r>
        <w:t>Cho</w:t>
      </w:r>
      <w:r>
        <w:t xml:space="preserve"> hàm số</w:t>
      </w:r>
      <w:r>
        <w:t xml:space="preserve"> bậc ba </w:t>
      </w:r>
      <w:r>
        <w:t>y</w:t>
      </w:r>
      <w:r>
        <w:t>=</w:t>
      </w:r>
      <w:r>
        <w:t>f</w:t>
      </w:r>
      <w:r>
        <w:t>(</w:t>
      </w:r>
      <w:r>
        <w:t>x</w:t>
      </w:r>
      <w:r>
        <w:t>)</w:t>
      </w:r>
      <w:r>
        <w:t>=</w:t>
      </w:r>
      <w:r>
        <w:t>a</w:t>
      </w:r>
      <w:r>
        <w:t>x</w:t>
      </w:r>
      <w:r>
        <w:t>3</w:t>
      </w:r>
      <w:r>
        <w:t>+</w:t>
      </w:r>
      <w:r>
        <w:t>b</w:t>
      </w:r>
      <w:r>
        <w:t>x</w:t>
      </w:r>
      <w:r>
        <w:t>2</w:t>
      </w:r>
      <w:r>
        <w:t>+</w:t>
      </w:r>
      <w:r>
        <w:t>c</w:t>
      </w:r>
      <w:r>
        <w:t>x</w:t>
      </w:r>
      <w:r>
        <w:t>+</w:t>
      </w:r>
      <w:r>
        <w:t>d</w:t>
      </w:r>
      <w:r>
        <w:t>y=f(x)=ax^(3)+bx^(2)+cx+d</w:t>
      </w:r>
      <w:r>
        <w:t xml:space="preserve"> </w:t>
      </w:r>
      <w:r>
        <w:t xml:space="preserve">có đồ thị </w:t>
      </w:r>
      <w:r>
        <w:t xml:space="preserve">như hình vẽ </w:t>
      </w:r>
      <w:r>
        <w:t>dưới đây</w:t>
      </w:r>
      <w:r>
        <w:t xml:space="preserve"> </w:t>
      </w:r>
      <w:r>
        <w:t>:</w:t>
      </w:r>
      <w:r>
        <w:br/>
      </w:r>
      <w:r>
        <w:drawing>
          <wp:inline xmlns:a="http://schemas.openxmlformats.org/drawingml/2006/main" xmlns:pic="http://schemas.openxmlformats.org/drawingml/2006/picture">
            <wp:extent cx="1981199" cy="1924049"/>
            <wp:docPr id="3" name="Picture 3"/>
            <wp:cNvGraphicFramePr>
              <a:graphicFrameLocks noChangeAspect="1"/>
            </wp:cNvGraphicFramePr>
            <a:graphic>
              <a:graphicData uri="http://schemas.openxmlformats.org/drawingml/2006/picture">
                <pic:pic>
                  <pic:nvPicPr>
                    <pic:cNvPr id="0" name="temp_inline_5ac30130ffd34d0d85219d260626abce.jpg"/>
                    <pic:cNvPicPr/>
                  </pic:nvPicPr>
                  <pic:blipFill>
                    <a:blip r:embed="rId11"/>
                    <a:stretch>
                      <a:fillRect/>
                    </a:stretch>
                  </pic:blipFill>
                  <pic:spPr>
                    <a:xfrm>
                      <a:off x="0" y="0"/>
                      <a:ext cx="1981199" cy="1924049"/>
                    </a:xfrm>
                    <a:prstGeom prst="rect"/>
                  </pic:spPr>
                </pic:pic>
              </a:graphicData>
            </a:graphic>
          </wp:inline>
        </w:drawing>
      </w:r>
      <w:r>
        <w:br/>
      </w:r>
      <w:r>
        <w:rPr>
          <w:b/>
        </w:rPr>
        <w:t>a)</w:t>
      </w:r>
      <w:r>
        <w:t xml:space="preserve"> Hàm số đạt cực đại tại</w:t>
      </w:r>
      <w:r>
        <w:t>x</w:t>
      </w:r>
      <w:r>
        <w:t>=</w:t>
      </w:r>
      <w:r>
        <w:t>2</w:t>
      </w:r>
      <w:r>
        <w:t>x=2</w:t>
      </w:r>
      <w:r>
        <w:t>.</w:t>
      </w:r>
      <w:r>
        <w:br/>
      </w:r>
      <w:r>
        <w:rPr>
          <w:b/>
        </w:rPr>
        <w:t>b)</w:t>
      </w:r>
      <w:r>
        <w:t xml:space="preserve"> Có 3 giá trị nguyên của </w:t>
      </w:r>
      <w:r>
        <w:t>m</w:t>
      </w:r>
      <w:r>
        <w:t>m</w:t>
      </w:r>
      <w:r>
        <w:t xml:space="preserve">để phương trình </w:t>
      </w:r>
      <w:r>
        <w:t>f</w:t>
      </w:r>
      <w:r>
        <w:t>(</w:t>
      </w:r>
      <w:r>
        <w:t>x</w:t>
      </w:r>
      <w:r>
        <w:t>)</w:t>
      </w:r>
      <w:r>
        <w:t>=</w:t>
      </w:r>
      <w:r>
        <w:t>m</w:t>
      </w:r>
      <w:r>
        <w:t>f(x)=m</w:t>
      </w:r>
      <w:r>
        <w:t>có 3 nghiệm phân biệt .</w:t>
      </w:r>
      <w:r>
        <w:br/>
      </w:r>
      <w:r>
        <w:rPr>
          <w:b/>
        </w:rPr>
        <w:t>c)</w:t>
      </w:r>
      <w:r>
        <w:t xml:space="preserve"> Đường cong trên là đồ thị hàm số </w:t>
      </w:r>
      <w:r>
        <w:t>f</w:t>
      </w:r>
      <w:r>
        <w:t>(</w:t>
      </w:r>
      <w:r>
        <w:t>x</w:t>
      </w:r>
      <w:r>
        <w:t>)</w:t>
      </w:r>
      <w:r>
        <w:t>=</w:t>
      </w:r>
      <w:r>
        <w:t>x</w:t>
      </w:r>
      <w:r>
        <w:t>3</w:t>
      </w:r>
      <w:r>
        <w:t>−</w:t>
      </w:r>
      <w:r>
        <w:t>3</w:t>
      </w:r>
      <w:r>
        <w:t>x</w:t>
      </w:r>
      <w:r>
        <w:t>2</w:t>
      </w:r>
      <w:r>
        <w:t>+</w:t>
      </w:r>
      <w:r>
        <w:t>2</w:t>
      </w:r>
      <w:r>
        <w:t>f(x)=x^(3)−3x^(2)+2</w:t>
      </w:r>
      <w:r>
        <w:t>.</w:t>
      </w:r>
      <w:r>
        <w:br/>
      </w:r>
      <w:r>
        <w:rPr>
          <w:b/>
        </w:rPr>
        <w:t>d)</w:t>
      </w:r>
      <w:r>
        <w:t xml:space="preserve"> Gọi </w:t>
      </w:r>
      <w:r>
        <w:t>M</w:t>
      </w:r>
      <w:r>
        <w:t>M</w:t>
      </w:r>
      <w:r>
        <w:t xml:space="preserve">và </w:t>
      </w:r>
      <w:r>
        <w:t>m</w:t>
      </w:r>
      <w:r>
        <w:t>m</w:t>
      </w:r>
      <w:r>
        <w:t xml:space="preserve">lần lượt là giá trị lớn nhất và giá trị nhỏ nhất của hàm số </w:t>
      </w:r>
      <w:r>
        <w:t>y</w:t>
      </w:r>
      <w:r>
        <w:t>=</w:t>
      </w:r>
      <w:r>
        <w:t>f</w:t>
      </w:r>
      <w:r>
        <w:t>(</w:t>
      </w:r>
      <w:r>
        <w:t>2</w:t>
      </w:r>
      <w:r>
        <w:t>sin</w:t>
      </w:r>
      <w:r>
        <w:t>x</w:t>
      </w:r>
      <w:r>
        <w:t>+</w:t>
      </w:r>
      <w:r>
        <w:t>1</w:t>
      </w:r>
      <w:r>
        <w:t>)</w:t>
      </w:r>
      <w:r>
        <w:t>y=f(2sin⁡x+1)</w:t>
      </w:r>
      <w:r>
        <w:t xml:space="preserve">thì </w:t>
      </w:r>
      <w:r>
        <w:t>M</w:t>
      </w:r>
      <w:r>
        <w:t>+</w:t>
      </w:r>
      <w:r>
        <w:t>m</w:t>
      </w:r>
      <w:r>
        <w:t>=</w:t>
      </w:r>
      <w:r>
        <w:t>5</w:t>
      </w:r>
      <w:r>
        <w:t>M+m=5</w:t>
      </w:r>
      <w:r>
        <w:t xml:space="preserve">. </w:t>
      </w:r>
      <w:r>
        <w:br/>
      </w:r>
      <w:r>
        <w:rPr>
          <w:b/>
        </w:rPr>
        <w:t xml:space="preserve">Câu 2. </w:t>
      </w:r>
      <w:r>
        <w:t xml:space="preserve">Cho hàm số </w:t>
      </w:r>
      <w:r>
        <w:t>y</w:t>
      </w:r>
      <w:r>
        <w:t>=</w:t>
      </w:r>
      <w:r>
        <w:t>x</w:t>
      </w:r>
      <w:r>
        <w:t>−</w:t>
      </w:r>
      <w:r>
        <w:t>1</w:t>
      </w:r>
      <w:r>
        <w:t>2</w:t>
      </w:r>
      <w:r>
        <w:t>x</w:t>
      </w:r>
      <w:r>
        <w:t>−</w:t>
      </w:r>
      <w:r>
        <w:t>3</w:t>
      </w:r>
      <w:r>
        <w:t>y=(x−1)/(2x−3)</w:t>
      </w:r>
      <w:r>
        <w:t xml:space="preserve"> </w:t>
      </w:r>
      <w:r>
        <w:t>(</w:t>
      </w:r>
      <w:r>
        <w:t>C</w:t>
      </w:r>
      <w:r>
        <w:t>)</w:t>
      </w:r>
      <w:r>
        <w:t>(C)</w:t>
      </w:r>
      <w:r>
        <w:t>.</w:t>
      </w:r>
      <w:r>
        <w:br/>
      </w:r>
      <w:r>
        <w:rPr>
          <w:b/>
        </w:rPr>
        <w:t>a)</w:t>
      </w:r>
      <w:r>
        <w:t xml:space="preserve"> Tiệm cận đứng của hàm số là </w:t>
      </w:r>
      <w:r>
        <w:t>x</w:t>
      </w:r>
      <w:r>
        <w:t>=</w:t>
      </w:r>
      <w:r>
        <w:t>3</w:t>
      </w:r>
      <w:r>
        <w:t>2</w:t>
      </w:r>
      <w:r>
        <w:t>x=(3)/(2)</w:t>
      </w:r>
      <w:r>
        <w:t>.</w:t>
      </w:r>
      <w:r>
        <w:br/>
      </w:r>
      <w:r>
        <w:rPr>
          <w:b/>
        </w:rPr>
        <w:t>b)</w:t>
      </w:r>
      <w:r>
        <w:t xml:space="preserve"> Tọa độ giao điểm hai đường tiệm cận thuộc đường thẳng </w:t>
      </w:r>
      <w:r>
        <w:t>x</w:t>
      </w:r>
      <w:r>
        <w:t>−</w:t>
      </w:r>
      <w:r>
        <w:t>y</w:t>
      </w:r>
      <w:r>
        <w:t>−</w:t>
      </w:r>
      <w:r>
        <w:t>1</w:t>
      </w:r>
      <w:r>
        <w:t>=</w:t>
      </w:r>
      <w:r>
        <w:t>0</w:t>
      </w:r>
      <w:r>
        <w:t>x−y−1=0</w:t>
      </w:r>
      <w:r>
        <w:br/>
      </w:r>
      <w:r>
        <w:rPr>
          <w:b/>
        </w:rPr>
        <w:t>c)</w:t>
      </w:r>
      <w:r>
        <w:t xml:space="preserve"> Đường thẳng </w:t>
      </w:r>
      <w:r>
        <w:t>2</w:t>
      </w:r>
      <w:r>
        <w:t>x</w:t>
      </w:r>
      <w:r>
        <w:t>+</w:t>
      </w:r>
      <w:r>
        <w:t>y</w:t>
      </w:r>
      <w:r>
        <w:t>−</w:t>
      </w:r>
      <w:r>
        <w:t>1</w:t>
      </w:r>
      <w:r>
        <w:t>=</w:t>
      </w:r>
      <w:r>
        <w:t>0</w:t>
      </w:r>
      <w:r>
        <w:t>2x+y−1=0</w:t>
      </w:r>
      <w:r>
        <w:t xml:space="preserve"> cắt tiệm cận đứng, tiệm cận ngang của hàm số tại các điểm A </w:t>
      </w:r>
      <w:r>
        <w:t xml:space="preserve">và B. </w:t>
      </w:r>
      <w:r>
        <w:t xml:space="preserve">Diện tích của tam giác </w:t>
      </w:r>
      <w:r>
        <w:t>I</w:t>
      </w:r>
      <w:r>
        <w:t>A</w:t>
      </w:r>
      <w:r>
        <w:t>B</w:t>
      </w:r>
      <w:r>
        <w:t>IAB</w:t>
      </w:r>
      <w:r>
        <w:t xml:space="preserve"> bằng </w:t>
      </w:r>
      <w:r>
        <w:t>25</w:t>
      </w:r>
      <w:r>
        <w:t>4</w:t>
      </w:r>
      <w:r>
        <w:t>(25)/(4)</w:t>
      </w:r>
      <w:r>
        <w:t xml:space="preserve">, với </w:t>
      </w:r>
      <w:r>
        <w:t>I</w:t>
      </w:r>
      <w:r>
        <w:t>I</w:t>
      </w:r>
      <w:r>
        <w:t>là giao điểm hai đường tiệm cận.</w:t>
      </w:r>
      <w:r>
        <w:br/>
      </w:r>
      <w:r>
        <w:rPr>
          <w:b/>
        </w:rPr>
        <w:t>d)</w:t>
      </w:r>
      <w:r>
        <w:t xml:space="preserve"> Gọi </w:t>
      </w:r>
      <w:r>
        <w:t>I</w:t>
      </w:r>
      <w:r>
        <w:t>I</w:t>
      </w:r>
      <w:r>
        <w:t xml:space="preserve"> là giao điểm của hai tiệm cận của đồ thị hàm số. Khoảng cách từ </w:t>
      </w:r>
      <w:r>
        <w:t>I</w:t>
      </w:r>
      <w:r>
        <w:t>I</w:t>
      </w:r>
      <w:r>
        <w:t xml:space="preserve"> đến một tiếp tuyến bất kỳ của đồ thị hàm số đã cho đạt giá trị lớn nhất bằng </w:t>
      </w:r>
      <w:r>
        <w:t>1</w:t>
      </w:r>
      <w:r>
        <w:t>√</w:t>
      </w:r>
      <w:r>
        <w:t>2</w:t>
      </w:r>
      <w:r>
        <w:t>(1)/(√(2))</w:t>
      </w:r>
      <w:r>
        <w:t>.</w:t>
      </w:r>
      <w:r>
        <w:br/>
      </w:r>
      <w:r>
        <w:rPr>
          <w:b/>
        </w:rPr>
        <w:t xml:space="preserve">Câu 3. </w:t>
      </w:r>
      <w:r>
        <w:t>T</w:t>
      </w:r>
      <w:r>
        <w:t xml:space="preserve">rong không gian </w:t>
      </w:r>
      <w:r>
        <w:t>O</w:t>
      </w:r>
      <w:r>
        <w:t>x</w:t>
      </w:r>
      <w:r>
        <w:t>y</w:t>
      </w:r>
      <w:r>
        <w:t>z</w:t>
      </w:r>
      <w:r>
        <w:t>Oxyz</w:t>
      </w:r>
      <w:r>
        <w:t xml:space="preserve">, cho vectơ </w:t>
      </w:r>
      <w:r>
        <w:t>−</w:t>
      </w:r>
      <w:r>
        <w:t>−</w:t>
      </w:r>
      <w:r>
        <w:t>→</w:t>
      </w:r>
      <w:r>
        <w:t>O</w:t>
      </w:r>
      <w:r>
        <w:t>A</w:t>
      </w:r>
      <w:r>
        <w:t>=</w:t>
      </w:r>
      <w:r>
        <w:t>(</w:t>
      </w:r>
      <w:r>
        <w:t>2</w:t>
      </w:r>
      <w:r>
        <w:t>;</w:t>
      </w:r>
      <w:r>
        <w:t>−</w:t>
      </w:r>
      <w:r>
        <w:t>1</w:t>
      </w:r>
      <w:r>
        <w:t>;</w:t>
      </w:r>
      <w:r>
        <w:t>5</w:t>
      </w:r>
      <w:r>
        <w:t>)</w:t>
      </w:r>
      <w:r>
        <w:t>OA→=2;−1;5</w:t>
      </w:r>
      <w:r>
        <w:t xml:space="preserve"> và điểm </w:t>
      </w:r>
      <w:r>
        <w:t>B</w:t>
      </w:r>
      <w:r>
        <w:t>(</w:t>
      </w:r>
      <w:r>
        <w:t>5</w:t>
      </w:r>
      <w:r>
        <w:t>;</w:t>
      </w:r>
      <w:r>
        <w:t>−</w:t>
      </w:r>
      <w:r>
        <w:t>5</w:t>
      </w:r>
      <w:r>
        <w:t>;</w:t>
      </w:r>
      <w:r>
        <w:t>7</w:t>
      </w:r>
      <w:r>
        <w:t>)</w:t>
      </w:r>
      <w:r>
        <w:t>B(5;−5;7)</w:t>
      </w:r>
      <w:r>
        <w:t>.</w:t>
      </w:r>
      <w:r>
        <w:br/>
      </w:r>
      <w:r>
        <w:rPr>
          <w:b/>
        </w:rPr>
        <w:t>a)</w:t>
      </w:r>
      <w:r>
        <w:t xml:space="preserve"> Tọa độ của điểm </w:t>
      </w:r>
      <w:r>
        <w:t>A</w:t>
      </w:r>
      <w:r>
        <w:t>A</w:t>
      </w:r>
      <w:r>
        <w:t xml:space="preserve"> là </w:t>
      </w:r>
      <w:r>
        <w:t>(</w:t>
      </w:r>
      <w:r>
        <w:t>2</w:t>
      </w:r>
      <w:r>
        <w:t>;</w:t>
      </w:r>
      <w:r>
        <w:t>−</w:t>
      </w:r>
      <w:r>
        <w:t>1</w:t>
      </w:r>
      <w:r>
        <w:t>;</w:t>
      </w:r>
      <w:r>
        <w:t>5</w:t>
      </w:r>
      <w:r>
        <w:t>)</w:t>
      </w:r>
      <w:r>
        <w:t>(2;−1;5)</w:t>
      </w:r>
      <w:r>
        <w:t>.</w:t>
      </w:r>
      <w:r>
        <w:br/>
      </w:r>
      <w:r>
        <w:rPr>
          <w:b/>
        </w:rPr>
        <w:t>b)</w:t>
      </w:r>
      <w:r>
        <w:t xml:space="preserve"> Gọi </w:t>
      </w:r>
      <w:r>
        <w:t>C</w:t>
      </w:r>
      <w:r>
        <w:t>(</w:t>
      </w:r>
      <w:r>
        <w:t>a</w:t>
      </w:r>
      <w:r>
        <w:t>;</w:t>
      </w:r>
      <w:r>
        <w:t>b</w:t>
      </w:r>
      <w:r>
        <w:t>;</w:t>
      </w:r>
      <w:r>
        <w:t>c</w:t>
      </w:r>
      <w:r>
        <w:t>)</w:t>
      </w:r>
      <w:r>
        <w:t>C(a;b;c)</w:t>
      </w:r>
      <w:r>
        <w:t xml:space="preserve"> thỏa mãn </w:t>
      </w:r>
      <w:r>
        <w:t>Δ</w:t>
      </w:r>
      <w:r>
        <w:t>A</w:t>
      </w:r>
      <w:r>
        <w:t>B</w:t>
      </w:r>
      <w:r>
        <w:t>C</w:t>
      </w:r>
      <w:r>
        <w:t>ΔABC</w:t>
      </w:r>
      <w:r>
        <w:t xml:space="preserve"> nhận </w:t>
      </w:r>
      <w:r>
        <w:t>G</w:t>
      </w:r>
      <w:r>
        <w:t>(</w:t>
      </w:r>
      <w:r>
        <w:t>1</w:t>
      </w:r>
      <w:r>
        <w:t>;</w:t>
      </w:r>
      <w:r>
        <w:t>1</w:t>
      </w:r>
      <w:r>
        <w:t>;</w:t>
      </w:r>
      <w:r>
        <w:t>1</w:t>
      </w:r>
      <w:r>
        <w:t>)</w:t>
      </w:r>
      <w:r>
        <w:t>G(1;1;1)</w:t>
      </w:r>
      <w:r>
        <w:t xml:space="preserve"> làm trọng tâm. Khi đó </w:t>
      </w:r>
      <w:r>
        <w:t>\(a + b + c =</w:t>
      </w:r>
      <w:r>
        <w:t xml:space="preserve"> </w:t>
      </w:r>
      <w:r>
        <w:t>- 4\)</w:t>
      </w:r>
      <w:r>
        <w:t>.</w:t>
      </w:r>
      <w:r>
        <w:br/>
      </w:r>
      <w:r>
        <w:rPr>
          <w:b/>
        </w:rPr>
        <w:t>c)</w:t>
      </w:r>
      <w:r>
        <w:t xml:space="preserve"> Nếu </w:t>
      </w:r>
      <w:r>
        <w:t>A</w:t>
      </w:r>
      <w:r>
        <w:t>,</w:t>
      </w:r>
      <w:r>
        <w:t>B</w:t>
      </w:r>
      <w:r>
        <w:t>,</w:t>
      </w:r>
      <w:r>
        <w:t>M</w:t>
      </w:r>
      <w:r>
        <w:t>(</w:t>
      </w:r>
      <w:r>
        <w:t>x</w:t>
      </w:r>
      <w:r>
        <w:t>;</w:t>
      </w:r>
      <w:r>
        <w:t>y</w:t>
      </w:r>
      <w:r>
        <w:t>;</w:t>
      </w:r>
      <w:r>
        <w:t>1</w:t>
      </w:r>
      <w:r>
        <w:t>)</w:t>
      </w:r>
      <w:r>
        <w:t>A,B,M(x;y;1)</w:t>
      </w:r>
      <w:r>
        <w:t xml:space="preserve"> thẳng hàng thì tổng </w:t>
      </w:r>
      <w:r>
        <w:t>x</w:t>
      </w:r>
      <w:r>
        <w:t>+</w:t>
      </w:r>
      <w:r>
        <w:t>y</w:t>
      </w:r>
      <w:r>
        <w:t>=</w:t>
      </w:r>
      <w:r>
        <w:t>3</w:t>
      </w:r>
      <w:r>
        <w:t>x+y=3</w:t>
      </w:r>
      <w:r>
        <w:t>.</w:t>
      </w:r>
      <w:r>
        <w:br/>
      </w:r>
      <w:r>
        <w:rPr>
          <w:b/>
        </w:rPr>
        <w:t>d)</w:t>
      </w:r>
      <w:r>
        <w:t xml:space="preserve"> Cho </w:t>
      </w:r>
      <w:r>
        <w:t>N</w:t>
      </w:r>
      <w:r>
        <w:t>∈</w:t>
      </w:r>
      <w:r>
        <w:t>(</w:t>
      </w:r>
      <w:r>
        <w:t>O</w:t>
      </w:r>
      <w:r>
        <w:t>x</w:t>
      </w:r>
      <w:r>
        <w:t>y</w:t>
      </w:r>
      <w:r>
        <w:t>)</w:t>
      </w:r>
      <w:r>
        <w:t>N∈(Oxy)</w:t>
      </w:r>
      <w:r>
        <w:t xml:space="preserve"> để </w:t>
      </w:r>
      <w:r>
        <w:t>Δ</w:t>
      </w:r>
      <w:r>
        <w:t>A</w:t>
      </w:r>
      <w:r>
        <w:t>B</w:t>
      </w:r>
      <w:r>
        <w:t>N</w:t>
      </w:r>
      <w:r>
        <w:t>ΔABN</w:t>
      </w:r>
      <w:r>
        <w:t xml:space="preserve"> vuông tại </w:t>
      </w:r>
      <w:r>
        <w:t>A</w:t>
      </w:r>
      <w:r>
        <w:t>A</w:t>
      </w:r>
      <w:r>
        <w:t xml:space="preserve">. Tổng hoành độ và tung độ của điểm </w:t>
      </w:r>
      <w:r>
        <w:t>N</w:t>
      </w:r>
      <w:r>
        <w:t>N</w:t>
      </w:r>
      <w:r>
        <w:t xml:space="preserve"> bằng 3.</w:t>
      </w:r>
      <w:r>
        <w:br/>
      </w:r>
      <w:r>
        <w:rPr>
          <w:b/>
        </w:rPr>
        <w:t xml:space="preserve">Câu 4. </w:t>
      </w:r>
      <w:r>
        <w:t xml:space="preserve">Giả sử kết quả khảo sát hai khu vực </w:t>
      </w:r>
      <w:r>
        <w:t>A</w:t>
      </w:r>
      <w:r>
        <w:t>A</w:t>
      </w:r>
      <w:r>
        <w:t xml:space="preserve"> và </w:t>
      </w:r>
      <w:r>
        <w:t>B</w:t>
      </w:r>
      <w:r>
        <w:t>B</w:t>
      </w:r>
      <w:r>
        <w:t xml:space="preserve"> về độ tuổi kết hôn của một số phụ nữ vừa lập gia đình được cho ở bảng sau:</w:t>
      </w:r>
      <w:r>
        <w:br/>
      </w:r>
      <w:r>
        <w:br/>
      </w:r>
      <w:r>
        <w:br/>
      </w:r>
      <w:r>
        <w:br/>
      </w:r>
      <w:r>
        <w:br/>
      </w:r>
      <w:r>
        <w:br/>
      </w:r>
      <w:r>
        <w:t>Tuổi kết hôn</w:t>
      </w:r>
      <w:r>
        <w:br/>
      </w:r>
      <w:r>
        <w:br/>
      </w:r>
      <w:r>
        <w:br/>
      </w:r>
      <w:r>
        <w:t>[</w:t>
      </w:r>
      <w:r>
        <w:t>19</w:t>
      </w:r>
      <w:r>
        <w:t>;</w:t>
      </w:r>
      <w:r>
        <w:t>22</w:t>
      </w:r>
      <w:r>
        <w:t>)</w:t>
      </w:r>
      <w:r>
        <w:t>[19;22)</w:t>
      </w:r>
      <w:r>
        <w:br/>
      </w:r>
      <w:r>
        <w:br/>
      </w:r>
      <w:r>
        <w:br/>
      </w:r>
      <w:r>
        <w:t>[</w:t>
      </w:r>
      <w:r>
        <w:t>22</w:t>
      </w:r>
      <w:r>
        <w:t>;</w:t>
      </w:r>
      <w:r>
        <w:t>25</w:t>
      </w:r>
      <w:r>
        <w:t>)</w:t>
      </w:r>
      <w:r>
        <w:t>[22;25)</w:t>
      </w:r>
      <w:r>
        <w:br/>
      </w:r>
      <w:r>
        <w:br/>
      </w:r>
      <w:r>
        <w:br/>
      </w:r>
      <w:r>
        <w:t>[</w:t>
      </w:r>
      <w:r>
        <w:t>25</w:t>
      </w:r>
      <w:r>
        <w:t>;</w:t>
      </w:r>
      <w:r>
        <w:t>28</w:t>
      </w:r>
      <w:r>
        <w:t>)</w:t>
      </w:r>
      <w:r>
        <w:t>[25;28)</w:t>
      </w:r>
      <w:r>
        <w:br/>
      </w:r>
      <w:r>
        <w:br/>
      </w:r>
      <w:r>
        <w:br/>
      </w:r>
      <w:r>
        <w:t>[</w:t>
      </w:r>
      <w:r>
        <w:t>28</w:t>
      </w:r>
      <w:r>
        <w:t>;</w:t>
      </w:r>
      <w:r>
        <w:t>31</w:t>
      </w:r>
      <w:r>
        <w:t>)</w:t>
      </w:r>
      <w:r>
        <w:t>[28;31)</w:t>
      </w:r>
      <w:r>
        <w:br/>
      </w:r>
      <w:r>
        <w:br/>
      </w:r>
      <w:r>
        <w:br/>
      </w:r>
      <w:r>
        <w:t>[</w:t>
      </w:r>
      <w:r>
        <w:t>31</w:t>
      </w:r>
      <w:r>
        <w:t>;</w:t>
      </w:r>
      <w:r>
        <w:t>34</w:t>
      </w:r>
      <w:r>
        <w:t>)</w:t>
      </w:r>
      <w:r>
        <w:t>[31;34)</w:t>
      </w:r>
      <w:r>
        <w:br/>
      </w:r>
      <w:r>
        <w:br/>
      </w:r>
      <w:r>
        <w:br/>
      </w:r>
      <w:r>
        <w:br/>
      </w:r>
      <w:r>
        <w:br/>
      </w:r>
      <w:r>
        <w:t xml:space="preserve">Số phụ nữ khu vực </w:t>
      </w:r>
      <w:r>
        <w:t>A</w:t>
      </w:r>
      <w:r>
        <w:t>A</w:t>
      </w:r>
      <w:r>
        <w:br/>
      </w:r>
      <w:r>
        <w:br/>
      </w:r>
      <w:r>
        <w:br/>
      </w:r>
      <w:r>
        <w:t>10</w:t>
      </w:r>
      <w:r>
        <w:br/>
      </w:r>
      <w:r>
        <w:br/>
      </w:r>
      <w:r>
        <w:br/>
      </w:r>
      <w:r>
        <w:t>27</w:t>
      </w:r>
      <w:r>
        <w:br/>
      </w:r>
      <w:r>
        <w:br/>
      </w:r>
      <w:r>
        <w:br/>
      </w:r>
      <w:r>
        <w:t>31</w:t>
      </w:r>
      <w:r>
        <w:br/>
      </w:r>
      <w:r>
        <w:br/>
      </w:r>
      <w:r>
        <w:br/>
      </w:r>
      <w:r>
        <w:t>25</w:t>
      </w:r>
      <w:r>
        <w:br/>
      </w:r>
      <w:r>
        <w:br/>
      </w:r>
      <w:r>
        <w:br/>
      </w:r>
      <w:r>
        <w:t>7</w:t>
      </w:r>
      <w:r>
        <w:br/>
      </w:r>
      <w:r>
        <w:br/>
      </w:r>
      <w:r>
        <w:br/>
      </w:r>
      <w:r>
        <w:br/>
      </w:r>
      <w:r>
        <w:br/>
      </w:r>
      <w:r>
        <w:t xml:space="preserve">Số phụ nữ khu vực </w:t>
      </w:r>
      <w:r>
        <w:t>B</w:t>
      </w:r>
      <w:r>
        <w:t>B</w:t>
      </w:r>
      <w:r>
        <w:br/>
      </w:r>
      <w:r>
        <w:br/>
      </w:r>
      <w:r>
        <w:br/>
      </w:r>
      <w:r>
        <w:t>47</w:t>
      </w:r>
      <w:r>
        <w:br/>
      </w:r>
      <w:r>
        <w:br/>
      </w:r>
      <w:r>
        <w:br/>
      </w:r>
      <w:r>
        <w:t>40</w:t>
      </w:r>
      <w:r>
        <w:br/>
      </w:r>
      <w:r>
        <w:br/>
      </w:r>
      <w:r>
        <w:br/>
      </w:r>
      <w:r>
        <w:t>11</w:t>
      </w:r>
      <w:r>
        <w:br/>
      </w:r>
      <w:r>
        <w:br/>
      </w:r>
      <w:r>
        <w:br/>
      </w:r>
      <w:r>
        <w:t>2</w:t>
      </w:r>
      <w:r>
        <w:br/>
      </w:r>
      <w:r>
        <w:br/>
      </w:r>
      <w:r>
        <w:br/>
      </w:r>
      <w:r>
        <w:t>0</w:t>
      </w:r>
      <w:r>
        <w:br/>
      </w:r>
      <w:r>
        <w:br/>
      </w:r>
      <w:r>
        <w:br/>
      </w:r>
      <w:r>
        <w:br/>
      </w:r>
      <w:r>
        <w:br/>
      </w:r>
      <w:r>
        <w:br/>
      </w:r>
      <w:r>
        <w:rPr>
          <w:b/>
        </w:rPr>
        <w:t>a)</w:t>
      </w:r>
      <w:r>
        <w:t xml:space="preserve"> Khoảng biến thiên của mẫu số liệu ghép nhóm ứng với khu vực A là: </w:t>
      </w:r>
      <w:r>
        <w:t>15</w:t>
      </w:r>
      <w:r>
        <w:t>15</w:t>
      </w:r>
      <w:r>
        <w:t xml:space="preserve"> (tuổi).</w:t>
      </w:r>
      <w:r>
        <w:br/>
      </w:r>
      <w:r>
        <w:rPr>
          <w:b/>
        </w:rPr>
        <w:t>b)</w:t>
      </w:r>
      <w:r>
        <w:t xml:space="preserve"> Khoảng biến thiên của mẫu số liệu ghép nhóm ứng với khu vực B là: </w:t>
      </w:r>
      <w:r>
        <w:t>12</w:t>
      </w:r>
      <w:r>
        <w:t>12</w:t>
      </w:r>
      <w:r>
        <w:t>(tuổi).</w:t>
      </w:r>
      <w:r>
        <w:br/>
      </w:r>
      <w:r>
        <w:rPr>
          <w:b/>
        </w:rPr>
        <w:t>c)</w:t>
      </w:r>
      <w:r>
        <w:t xml:space="preserve"> Khoảng tứ phân vị của mẫu số liệu ghép nhóm ứng với khu vực A là: </w:t>
      </w:r>
      <w:r>
        <w:t>61</w:t>
      </w:r>
      <w:r>
        <w:t>3</w:t>
      </w:r>
      <w:r>
        <w:t>(61)/(3)</w:t>
      </w:r>
      <w:r>
        <w:t xml:space="preserve"> (tuổi).</w:t>
      </w:r>
      <w:r>
        <w:br/>
      </w:r>
      <w:r>
        <w:rPr>
          <w:b/>
        </w:rPr>
        <w:t>d)</w:t>
      </w:r>
      <w:r>
        <w:t xml:space="preserve"> Nếu so sánh theo khoảng tứ phân vị thì phụ nữ ở khu vực B có độ tuổi kết hôn đồng đều hơn.</w:t>
      </w:r>
      <w:r>
        <w:br/>
      </w:r>
      <w:r>
        <w:rPr>
          <w:b/>
        </w:rPr>
        <w:t>PHẦN III. Câu trắc nghiệm trả lời ngắn.</w:t>
      </w:r>
      <w:r>
        <w:t xml:space="preserve"> Thí sinh trả lời câu 1 đến câu 6.</w:t>
      </w:r>
      <w:r>
        <w:br/>
      </w:r>
      <w:r>
        <w:rPr>
          <w:b/>
        </w:rPr>
        <w:t>Câu 1.</w:t>
      </w:r>
      <w:r>
        <w:t xml:space="preserve"> </w:t>
      </w:r>
      <w:r>
        <w:t xml:space="preserve">Hằng ngày mực nước của một con kênh lên xuống theo thủy triều. Độ sâu </w:t>
      </w:r>
      <w:r>
        <w:t>h</w:t>
      </w:r>
      <w:r>
        <w:t>(</w:t>
      </w:r>
      <w:r>
        <w:t>m</w:t>
      </w:r>
      <w:r>
        <w:t>)</w:t>
      </w:r>
      <w:r>
        <w:t>h(m)</w:t>
      </w:r>
      <w:r>
        <w:t xml:space="preserve"> của mực nước trong kênh tại thời điểm </w:t>
      </w:r>
      <w:r>
        <w:t>t</w:t>
      </w:r>
      <w:r>
        <w:t>(</w:t>
      </w:r>
      <w:r>
        <w:t>h</w:t>
      </w:r>
      <w:r>
        <w:t>)</w:t>
      </w:r>
      <w:r>
        <w:t>(</w:t>
      </w:r>
      <w:r>
        <w:t>0</w:t>
      </w:r>
      <w:r>
        <w:t>≤</w:t>
      </w:r>
      <w:r>
        <w:t>t</w:t>
      </w:r>
      <w:r>
        <w:t>≤</w:t>
      </w:r>
      <w:r>
        <w:t>24</w:t>
      </w:r>
      <w:r>
        <w:t>)</w:t>
      </w:r>
      <w:r>
        <w:t>t(h)(0≤t≤24)</w:t>
      </w:r>
      <w:r>
        <w:t xml:space="preserve"> trong ngày được xác định bởi công thức </w:t>
      </w:r>
      <w:r>
        <w:t>h</w:t>
      </w:r>
      <w:r>
        <w:t>=</w:t>
      </w:r>
      <w:r>
        <w:t>2</w:t>
      </w:r>
      <w:r>
        <w:t>cos</w:t>
      </w:r>
      <w:r>
        <w:t>(</w:t>
      </w:r>
      <w:r>
        <w:t>π</w:t>
      </w:r>
      <w:r>
        <w:t>t</w:t>
      </w:r>
      <w:r>
        <w:t>12</w:t>
      </w:r>
      <w:r>
        <w:t>+</w:t>
      </w:r>
      <w:r>
        <w:t>π</w:t>
      </w:r>
      <w:r>
        <w:t>3</w:t>
      </w:r>
      <w:r>
        <w:t>)</w:t>
      </w:r>
      <w:r>
        <w:t>+</w:t>
      </w:r>
      <w:r>
        <w:t>5</w:t>
      </w:r>
      <w:r>
        <w:t>h=2cos⁡((πt)/(12)+(π)/(3))+5</w:t>
      </w:r>
      <w:r>
        <w:t xml:space="preserve">. Gọi </w:t>
      </w:r>
      <w:r>
        <w:t>(</w:t>
      </w:r>
      <w:r>
        <w:t>a</w:t>
      </w:r>
      <w:r>
        <w:t>;</w:t>
      </w:r>
      <w:r>
        <w:t>b</w:t>
      </w:r>
      <w:r>
        <w:t>)</w:t>
      </w:r>
      <w:r>
        <w:t>(a;b)</w:t>
      </w:r>
      <w:r>
        <w:t xml:space="preserve"> là khoảng thời gian trong ngày mà độ sâu của mực nước trong kênh tăng dần. Tính giá trị của </w:t>
      </w:r>
      <w:r>
        <w:t>a</w:t>
      </w:r>
      <w:r>
        <w:t>+</w:t>
      </w:r>
      <w:r>
        <w:t>b</w:t>
      </w:r>
      <w:r>
        <w:t>a+b</w:t>
      </w:r>
      <w:r>
        <w:t>.</w:t>
      </w:r>
      <w:r>
        <w:br/>
      </w:r>
      <w:r>
        <w:rPr>
          <w:b/>
        </w:rPr>
        <w:t xml:space="preserve">Câu 2. </w:t>
      </w:r>
      <w:r>
        <w:t xml:space="preserve">Một ông nông dân có </w:t>
      </w:r>
      <w:r>
        <w:t>240</w:t>
      </w:r>
      <w:r>
        <w:t>240</w:t>
      </w:r>
      <w:r>
        <w:t>m hàng rào và muốn rào lại cánh đồng hình chữ nhật tiếp giáp với một con sông. Ông không cần rào cho phía giáp bờ sông. Hỏi ông có thể rào được cánh đồng với diện tích lớn nhất là bao nhiêu m</w:t>
      </w:r>
      <w:r>
        <w:rPr>
          <w:vertAlign w:val="superscript"/>
        </w:rPr>
        <w:t>2</w:t>
      </w:r>
      <w:r>
        <w:t>?</w:t>
      </w:r>
      <w:r>
        <w:br/>
      </w:r>
      <w:r>
        <w:rPr>
          <w:b/>
        </w:rPr>
        <w:t xml:space="preserve">Câu 3. </w:t>
      </w:r>
      <w:r>
        <w:t xml:space="preserve">Một doanh nghiệp cần sản xuất một mặt hàng trong đúng 10 ngày và phải sử dụng hai máy </w:t>
      </w:r>
      <w:r>
        <w:t>A</w:t>
      </w:r>
      <w:r>
        <w:t>A</w:t>
      </w:r>
      <w:r>
        <w:t xml:space="preserve"> và </w:t>
      </w:r>
      <w:r>
        <w:t>B</w:t>
      </w:r>
      <w:r>
        <w:t>B</w:t>
      </w:r>
      <w:r>
        <w:t xml:space="preserve">. Máy </w:t>
      </w:r>
      <w:r>
        <w:t>A</w:t>
      </w:r>
      <w:r>
        <w:t>A</w:t>
      </w:r>
      <w:r>
        <w:t xml:space="preserve"> làm việc trong </w:t>
      </w:r>
      <w:r>
        <w:t>x</w:t>
      </w:r>
      <w:r>
        <w:t>x</w:t>
      </w:r>
      <w:r>
        <w:t xml:space="preserve"> ngày cho số tiền lãi là </w:t>
      </w:r>
      <w:r>
        <w:t>x</w:t>
      </w:r>
      <w:r>
        <w:t>2</w:t>
      </w:r>
      <w:r>
        <w:t>+</w:t>
      </w:r>
      <w:r>
        <w:t>2</w:t>
      </w:r>
      <w:r>
        <w:t>x</w:t>
      </w:r>
      <w:r>
        <w:t>x^(2)+2x</w:t>
      </w:r>
      <w:r>
        <w:t xml:space="preserve"> (triệu đồng), máy </w:t>
      </w:r>
      <w:r>
        <w:t>B</w:t>
      </w:r>
      <w:r>
        <w:t>B</w:t>
      </w:r>
      <w:r>
        <w:t xml:space="preserve"> làm việc trong </w:t>
      </w:r>
      <w:r>
        <w:t>y</w:t>
      </w:r>
      <w:r>
        <w:t>y</w:t>
      </w:r>
      <w:r>
        <w:t xml:space="preserve"> ngày cho số tiền lãi là </w:t>
      </w:r>
      <w:r>
        <w:t>−</w:t>
      </w:r>
      <w:r>
        <w:t>27</w:t>
      </w:r>
      <w:r>
        <w:t>y</w:t>
      </w:r>
      <w:r>
        <w:t>2</w:t>
      </w:r>
      <w:r>
        <w:t>+</w:t>
      </w:r>
      <w:r>
        <w:t>326</w:t>
      </w:r>
      <w:r>
        <w:t>y</w:t>
      </w:r>
      <w:r>
        <w:t>−27y^(2)+326y</w:t>
      </w:r>
      <w:r>
        <w:t xml:space="preserve"> (triệu đồng). Hỏi doanh nghiệp đó cần sử dụng máy </w:t>
      </w:r>
      <w:r>
        <w:t>A</w:t>
      </w:r>
      <w:r>
        <w:t>A</w:t>
      </w:r>
      <w:r>
        <w:t xml:space="preserve"> làm việc trong bao nhiêu ngày để số tiền lãi thu được nhiều nhất? Biết rằng hai máy </w:t>
      </w:r>
      <w:r>
        <w:t>A</w:t>
      </w:r>
      <w:r>
        <w:t>A</w:t>
      </w:r>
      <w:r>
        <w:t xml:space="preserve"> và </w:t>
      </w:r>
      <w:r>
        <w:t>B</w:t>
      </w:r>
      <w:r>
        <w:t>B</w:t>
      </w:r>
      <w:r>
        <w:t xml:space="preserve"> không đồng thời làm việc và máy </w:t>
      </w:r>
      <w:r>
        <w:t>B</w:t>
      </w:r>
      <w:r>
        <w:t>B</w:t>
      </w:r>
      <w:r>
        <w:t xml:space="preserve"> làm việc không quá 6 ngày.</w:t>
      </w:r>
      <w:r>
        <w:br/>
      </w:r>
      <w:r>
        <w:rPr>
          <w:b/>
        </w:rPr>
        <w:t xml:space="preserve">Câu 4. </w:t>
      </w:r>
      <w:r>
        <w:t xml:space="preserve">Trong không gian tọa độ </w:t>
      </w:r>
      <w:r>
        <w:t>O</w:t>
      </w:r>
      <w:r>
        <w:t>x</w:t>
      </w:r>
      <w:r>
        <w:t>y</w:t>
      </w:r>
      <w:r>
        <w:t>z</w:t>
      </w:r>
      <w:r>
        <w:t>Oxyz</w:t>
      </w:r>
      <w:r>
        <w:t xml:space="preserve">, gọi </w:t>
      </w:r>
      <w:r>
        <w:t>A</w:t>
      </w:r>
      <w:r>
        <w:t>,</w:t>
      </w:r>
      <w:r>
        <w:t>B</w:t>
      </w:r>
      <w:r>
        <w:t>,</w:t>
      </w:r>
      <w:r>
        <w:t>C</w:t>
      </w:r>
      <w:r>
        <w:t>A,B,C</w:t>
      </w:r>
      <w:r>
        <w:t xml:space="preserve"> lần lượt là hình chiếu của </w:t>
      </w:r>
      <w:r>
        <w:t>M</w:t>
      </w:r>
      <w:r>
        <w:t>(</w:t>
      </w:r>
      <w:r>
        <w:t>3</w:t>
      </w:r>
      <w:r>
        <w:t>;</w:t>
      </w:r>
      <w:r>
        <w:t>3</w:t>
      </w:r>
      <w:r>
        <w:t>;</w:t>
      </w:r>
      <w:r>
        <w:t>3</w:t>
      </w:r>
      <w:r>
        <w:t>)</w:t>
      </w:r>
      <w:r>
        <w:t>M(3;3;3)</w:t>
      </w:r>
      <w:r>
        <w:t xml:space="preserve"> lên </w:t>
      </w:r>
      <w:r>
        <w:br/>
      </w:r>
      <w:r>
        <w:t xml:space="preserve">các trục tọa độ </w:t>
      </w:r>
      <w:r>
        <w:t>O</w:t>
      </w:r>
      <w:r>
        <w:t>x</w:t>
      </w:r>
      <w:r>
        <w:t>,</w:t>
      </w:r>
      <w:r>
        <w:t>O</w:t>
      </w:r>
      <w:r>
        <w:t>y</w:t>
      </w:r>
      <w:r>
        <w:t>,</w:t>
      </w:r>
      <w:r>
        <w:t>O</w:t>
      </w:r>
      <w:r>
        <w:t>z</w:t>
      </w:r>
      <w:r>
        <w:t>Ox,Oy,Oz</w:t>
      </w:r>
      <w:r>
        <w:t xml:space="preserve">. Giả sử </w:t>
      </w:r>
      <w:r>
        <w:t>H</w:t>
      </w:r>
      <w:r>
        <w:t>(</w:t>
      </w:r>
      <w:r>
        <w:t>a</w:t>
      </w:r>
      <w:r>
        <w:t>;</w:t>
      </w:r>
      <w:r>
        <w:t>b</w:t>
      </w:r>
      <w:r>
        <w:t>;</w:t>
      </w:r>
      <w:r>
        <w:t>c</w:t>
      </w:r>
      <w:r>
        <w:t>)</w:t>
      </w:r>
      <w:r>
        <w:t>H(a;b;c)</w:t>
      </w:r>
      <w:r>
        <w:t xml:space="preserve"> </w:t>
      </w:r>
      <w:r>
        <w:t xml:space="preserve">là trực tâm tam giác </w:t>
      </w:r>
      <w:r>
        <w:t>A</w:t>
      </w:r>
      <w:r>
        <w:t>B</w:t>
      </w:r>
      <w:r>
        <w:t>C</w:t>
      </w:r>
      <w:r>
        <w:t>ABC</w:t>
      </w:r>
      <w:r>
        <w:t xml:space="preserve">. Tính </w:t>
      </w:r>
      <w:r>
        <w:t>a</w:t>
      </w:r>
      <w:r>
        <w:t>2</w:t>
      </w:r>
      <w:r>
        <w:t>+</w:t>
      </w:r>
      <w:r>
        <w:t>b</w:t>
      </w:r>
      <w:r>
        <w:t>2</w:t>
      </w:r>
      <w:r>
        <w:t>+</w:t>
      </w:r>
      <w:r>
        <w:t>c</w:t>
      </w:r>
      <w:r>
        <w:t>2</w:t>
      </w:r>
      <w:r>
        <w:t>a^(2)+b^(2)+c^(2)</w:t>
      </w:r>
      <w:r>
        <w:t>.</w:t>
      </w:r>
      <w:r>
        <w:br/>
      </w:r>
      <w:r>
        <w:rPr>
          <w:b/>
        </w:rPr>
        <w:t xml:space="preserve">Câu 5. </w:t>
      </w:r>
      <w:r>
        <w:t xml:space="preserve">Cho tứ diện ABCD có </w:t>
      </w:r>
      <w:r>
        <w:t>A</w:t>
      </w:r>
      <w:r>
        <w:t>B</w:t>
      </w:r>
      <w:r>
        <w:t>=</w:t>
      </w:r>
      <w:r>
        <w:t>A</w:t>
      </w:r>
      <w:r>
        <w:t>C</w:t>
      </w:r>
      <w:r>
        <w:t>=</w:t>
      </w:r>
      <w:r>
        <w:t>A</w:t>
      </w:r>
      <w:r>
        <w:t>D</w:t>
      </w:r>
      <w:r>
        <w:t>=</w:t>
      </w:r>
      <w:r>
        <w:t>1.</w:t>
      </w:r>
      <w:r>
        <w:t>AB=AC=AD=1.</w:t>
      </w:r>
      <w:r>
        <w:t xml:space="preserve"> và </w:t>
      </w:r>
      <w:r>
        <w:t>ˆ</w:t>
      </w:r>
      <w:r>
        <w:t>B</w:t>
      </w:r>
      <w:r>
        <w:t>A</w:t>
      </w:r>
      <w:r>
        <w:t>C</w:t>
      </w:r>
      <w:r>
        <w:t>=</w:t>
      </w:r>
      <w:r>
        <w:t>ˆ</w:t>
      </w:r>
      <w:r>
        <w:t>B</w:t>
      </w:r>
      <w:r>
        <w:t>A</w:t>
      </w:r>
      <w:r>
        <w:t>D</w:t>
      </w:r>
      <w:r>
        <w:t>=</w:t>
      </w:r>
      <w:r>
        <w:t>60</w:t>
      </w:r>
      <w:r>
        <w:t>∘</w:t>
      </w:r>
      <w:r>
        <w:t>,</w:t>
      </w:r>
      <w:r>
        <w:t>ˆ</w:t>
      </w:r>
      <w:r>
        <w:t>C</w:t>
      </w:r>
      <w:r>
        <w:t>A</w:t>
      </w:r>
      <w:r>
        <w:t>D</w:t>
      </w:r>
      <w:r>
        <w:t>=</w:t>
      </w:r>
      <w:r>
        <w:t>90</w:t>
      </w:r>
      <w:r>
        <w:t>∘</w:t>
      </w:r>
      <w:r>
        <w:t>BAC^=BAD^=60^(∘),CAD^=90^(∘)</w:t>
      </w:r>
      <w:r>
        <w:t xml:space="preserve">. Gọi </w:t>
      </w:r>
      <w:r>
        <w:t>I</w:t>
      </w:r>
      <w:r>
        <w:t>I</w:t>
      </w:r>
      <w:r>
        <w:t xml:space="preserve"> là điểm trên cạnh </w:t>
      </w:r>
      <w:r>
        <w:t>A</w:t>
      </w:r>
      <w:r>
        <w:t>B</w:t>
      </w:r>
      <w:r>
        <w:t>AB</w:t>
      </w:r>
      <w:r>
        <w:t xml:space="preserve"> sao cho </w:t>
      </w:r>
      <w:r>
        <w:t>A</w:t>
      </w:r>
      <w:r>
        <w:t>I</w:t>
      </w:r>
      <w:r>
        <w:t>=</w:t>
      </w:r>
      <w:r>
        <w:t>3</w:t>
      </w:r>
      <w:r>
        <w:t>I</w:t>
      </w:r>
      <w:r>
        <w:t>B</w:t>
      </w:r>
      <w:r>
        <w:t>AI=3IB</w:t>
      </w:r>
      <w:r>
        <w:t xml:space="preserve"> và </w:t>
      </w:r>
      <w:r>
        <w:t>J</w:t>
      </w:r>
      <w:r>
        <w:t>J</w:t>
      </w:r>
      <w:r>
        <w:t xml:space="preserve"> là trung điểm của </w:t>
      </w:r>
      <w:r>
        <w:t>C</w:t>
      </w:r>
      <w:r>
        <w:t>D</w:t>
      </w:r>
      <w:r>
        <w:t>CD</w:t>
      </w:r>
      <w:r>
        <w:t xml:space="preserve">. Tính độ dài đoạn thẳng </w:t>
      </w:r>
      <w:r>
        <w:t>I</w:t>
      </w:r>
      <w:r>
        <w:t>J</w:t>
      </w:r>
      <w:r>
        <w:t>IJ</w:t>
      </w:r>
      <w:r>
        <w:t>và làm tròn kết quả đến hàng phần trăm.</w:t>
      </w:r>
      <w:r>
        <w:br/>
      </w:r>
      <w:r>
        <w:rPr>
          <w:b/>
        </w:rPr>
        <w:t xml:space="preserve">Câu 6. </w:t>
      </w:r>
      <w:r>
        <w:t>Bảng dưới đây biểu diễn mẫu số liệu ghép nhóm về chiều cao (đơn vị: Centimet) của 43 học sinh trong một lớp học khối 11 của một trường phổ thông</w:t>
      </w:r>
      <w:r>
        <w:t xml:space="preserve"> </w:t>
      </w:r>
      <w:r>
        <w:br/>
      </w:r>
      <w:r>
        <w:t xml:space="preserve"> </w:t>
      </w:r>
      <w:r>
        <w:br/>
      </w:r>
      <w:r>
        <w:br/>
      </w:r>
      <w:r>
        <w:br/>
      </w:r>
      <w:r>
        <w:br/>
      </w:r>
      <w:r>
        <w:br/>
      </w:r>
      <w:r>
        <w:br/>
      </w:r>
      <w:r>
        <w:rPr>
          <w:b/>
        </w:rPr>
        <w:t>Nhóm</w:t>
      </w:r>
      <w:r>
        <w:br/>
      </w:r>
      <w:r>
        <w:br/>
      </w:r>
      <w:r>
        <w:br/>
      </w:r>
      <w:r>
        <w:rPr>
          <w:b/>
        </w:rPr>
        <w:t>Giá trị đại diện</w:t>
      </w:r>
      <w:r>
        <w:br/>
      </w:r>
      <w:r>
        <w:br/>
      </w:r>
      <w:r>
        <w:br/>
      </w:r>
      <w:r>
        <w:rPr>
          <w:b/>
        </w:rPr>
        <w:t>Tần số</w:t>
      </w:r>
      <w:r>
        <w:br/>
      </w:r>
      <w:r>
        <w:br/>
      </w:r>
      <w:r>
        <w:br/>
      </w:r>
      <w:r>
        <w:br/>
      </w:r>
      <w:r>
        <w:br/>
      </w:r>
      <w:r>
        <w:t>[</w:t>
      </w:r>
      <w:r>
        <w:t>150</w:t>
      </w:r>
      <w:r>
        <w:t>;</w:t>
      </w:r>
      <w:r>
        <w:t>155</w:t>
      </w:r>
      <w:r>
        <w:t>)</w:t>
      </w:r>
      <w:r>
        <w:t>[150;155)</w:t>
      </w:r>
      <w:r>
        <w:br/>
      </w:r>
      <w:r>
        <w:br/>
      </w:r>
      <w:r>
        <w:br/>
      </w:r>
      <w:r>
        <w:t>152,5</w:t>
      </w:r>
      <w:r>
        <w:br/>
      </w:r>
      <w:r>
        <w:br/>
      </w:r>
      <w:r>
        <w:br/>
      </w:r>
      <w:r>
        <w:t>5</w:t>
      </w:r>
      <w:r>
        <w:br/>
      </w:r>
      <w:r>
        <w:br/>
      </w:r>
      <w:r>
        <w:br/>
      </w:r>
      <w:r>
        <w:br/>
      </w:r>
      <w:r>
        <w:br/>
      </w:r>
      <w:r>
        <w:t>[</w:t>
      </w:r>
      <w:r>
        <w:t>155</w:t>
      </w:r>
      <w:r>
        <w:t>;</w:t>
      </w:r>
      <w:r>
        <w:t>160</w:t>
      </w:r>
      <w:r>
        <w:t>)</w:t>
      </w:r>
      <w:r>
        <w:t>[155;160)</w:t>
      </w:r>
      <w:r>
        <w:br/>
      </w:r>
      <w:r>
        <w:br/>
      </w:r>
      <w:r>
        <w:br/>
      </w:r>
      <w:r>
        <w:t>157,5</w:t>
      </w:r>
      <w:r>
        <w:br/>
      </w:r>
      <w:r>
        <w:br/>
      </w:r>
      <w:r>
        <w:br/>
      </w:r>
      <w:r>
        <w:t>10</w:t>
      </w:r>
      <w:r>
        <w:br/>
      </w:r>
      <w:r>
        <w:br/>
      </w:r>
      <w:r>
        <w:br/>
      </w:r>
      <w:r>
        <w:br/>
      </w:r>
      <w:r>
        <w:br/>
      </w:r>
      <w:r>
        <w:t>[</w:t>
      </w:r>
      <w:r>
        <w:t>160</w:t>
      </w:r>
      <w:r>
        <w:t>;</w:t>
      </w:r>
      <w:r>
        <w:t>165</w:t>
      </w:r>
      <w:r>
        <w:t>)</w:t>
      </w:r>
      <w:r>
        <w:t>[160;165)</w:t>
      </w:r>
      <w:r>
        <w:br/>
      </w:r>
      <w:r>
        <w:br/>
      </w:r>
      <w:r>
        <w:br/>
      </w:r>
      <w:r>
        <w:t>162,5</w:t>
      </w:r>
      <w:r>
        <w:br/>
      </w:r>
      <w:r>
        <w:br/>
      </w:r>
      <w:r>
        <w:br/>
      </w:r>
      <w:r>
        <w:t>12</w:t>
      </w:r>
      <w:r>
        <w:br/>
      </w:r>
      <w:r>
        <w:br/>
      </w:r>
      <w:r>
        <w:br/>
      </w:r>
      <w:r>
        <w:br/>
      </w:r>
      <w:r>
        <w:br/>
      </w:r>
      <w:r>
        <w:t>[</w:t>
      </w:r>
      <w:r>
        <w:t>165</w:t>
      </w:r>
      <w:r>
        <w:t>;</w:t>
      </w:r>
      <w:r>
        <w:t>170</w:t>
      </w:r>
      <w:r>
        <w:t>)</w:t>
      </w:r>
      <w:r>
        <w:t>[165;170)</w:t>
      </w:r>
      <w:r>
        <w:br/>
      </w:r>
      <w:r>
        <w:br/>
      </w:r>
      <w:r>
        <w:br/>
      </w:r>
      <w:r>
        <w:t>167,5</w:t>
      </w:r>
      <w:r>
        <w:br/>
      </w:r>
      <w:r>
        <w:br/>
      </w:r>
      <w:r>
        <w:br/>
      </w:r>
      <w:r>
        <w:t>9</w:t>
      </w:r>
      <w:r>
        <w:br/>
      </w:r>
      <w:r>
        <w:br/>
      </w:r>
      <w:r>
        <w:br/>
      </w:r>
      <w:r>
        <w:br/>
      </w:r>
      <w:r>
        <w:br/>
      </w:r>
      <w:r>
        <w:t>[</w:t>
      </w:r>
      <w:r>
        <w:t>170</w:t>
      </w:r>
      <w:r>
        <w:t>;</w:t>
      </w:r>
      <w:r>
        <w:t>175</w:t>
      </w:r>
      <w:r>
        <w:t>)</w:t>
      </w:r>
      <w:r>
        <w:t>[170;175)</w:t>
      </w:r>
      <w:r>
        <w:br/>
      </w:r>
      <w:r>
        <w:br/>
      </w:r>
      <w:r>
        <w:br/>
      </w:r>
      <w:r>
        <w:t>172,5</w:t>
      </w:r>
      <w:r>
        <w:br/>
      </w:r>
      <w:r>
        <w:br/>
      </w:r>
      <w:r>
        <w:br/>
      </w:r>
      <w:r>
        <w:t>4</w:t>
      </w:r>
      <w:r>
        <w:br/>
      </w:r>
      <w:r>
        <w:br/>
      </w:r>
      <w:r>
        <w:br/>
      </w:r>
      <w:r>
        <w:br/>
      </w:r>
      <w:r>
        <w:br/>
      </w:r>
      <w:r>
        <w:t>[</w:t>
      </w:r>
      <w:r>
        <w:t>175</w:t>
      </w:r>
      <w:r>
        <w:t>;</w:t>
      </w:r>
      <w:r>
        <w:t>180</w:t>
      </w:r>
      <w:r>
        <w:t>)</w:t>
      </w:r>
      <w:r>
        <w:t>[175;180)</w:t>
      </w:r>
      <w:r>
        <w:br/>
      </w:r>
      <w:r>
        <w:br/>
      </w:r>
      <w:r>
        <w:br/>
      </w:r>
      <w:r>
        <w:t>177,5</w:t>
      </w:r>
      <w:r>
        <w:br/>
      </w:r>
      <w:r>
        <w:br/>
      </w:r>
      <w:r>
        <w:br/>
      </w:r>
      <w:r>
        <w:t>3</w:t>
      </w:r>
      <w:r>
        <w:br/>
      </w:r>
      <w:r>
        <w:br/>
      </w:r>
      <w:r>
        <w:br/>
      </w:r>
      <w:r>
        <w:br/>
      </w:r>
      <w:r>
        <w:br/>
      </w:r>
      <w:r>
        <w:t xml:space="preserve"> </w:t>
      </w:r>
      <w:r>
        <w:br/>
      </w:r>
      <w:r>
        <w:br/>
      </w:r>
      <w:r>
        <w:br/>
      </w:r>
      <w:r>
        <w:t xml:space="preserve"> </w:t>
      </w:r>
      <w:r>
        <w:br/>
      </w:r>
      <w:r>
        <w:br/>
      </w:r>
      <w:r>
        <w:br/>
      </w:r>
      <w:r>
        <w:t>n</w:t>
      </w:r>
      <w:r>
        <w:t>=</w:t>
      </w:r>
      <w:r>
        <w:t>43</w:t>
      </w:r>
      <w:r>
        <w:t>n=43</w:t>
      </w:r>
      <w:r>
        <w:br/>
      </w:r>
      <w:r>
        <w:br/>
      </w:r>
      <w:r>
        <w:br/>
      </w:r>
      <w:r>
        <w:br/>
      </w:r>
      <w:r>
        <w:br/>
      </w:r>
      <w:r>
        <w:br/>
      </w:r>
      <w:r>
        <w:t xml:space="preserve">Tính phương sai của mẫu số liệu ghép nhóm trên </w:t>
      </w:r>
      <w:r>
        <w:t>(làm tròn đến hàng phần trăm).</w:t>
      </w:r>
      <w:r>
        <w:br/>
      </w:r>
      <w:r>
        <w:t>.............................................</w:t>
      </w:r>
      <w:r>
        <w:br/>
      </w:r>
      <w:r>
        <w:t>.............................................</w:t>
      </w:r>
      <w:r>
        <w:br/>
      </w:r>
      <w:r>
        <w:t>.............................................</w:t>
      </w:r>
      <w:r>
        <w:br/>
      </w:r>
      <w:r>
        <w:t>==========================</w:t>
      </w:r>
      <w:r>
        <w:br/>
      </w:r>
      <w:r>
        <w:rPr>
          <w:b/>
        </w:rPr>
        <w:t>Sở Giáo dục và Đào tạo ...</w:t>
      </w:r>
      <w:r>
        <w:br/>
      </w:r>
      <w:r>
        <w:rPr>
          <w:b/>
        </w:rPr>
        <w:t>Đề thi Học kì 1 - Cánh diều</w:t>
      </w:r>
      <w:r>
        <w:br/>
      </w:r>
      <w:r>
        <w:rPr>
          <w:b/>
        </w:rPr>
        <w:t>Năm học ...</w:t>
      </w:r>
      <w:r>
        <w:br/>
      </w:r>
      <w:r>
        <w:rPr>
          <w:b/>
        </w:rPr>
        <w:t>Môn: Toán 12</w:t>
      </w:r>
      <w:r>
        <w:br/>
      </w:r>
      <w:r>
        <w:rPr>
          <w:i/>
        </w:rPr>
        <w:t>Thời gian làm bài: phút</w:t>
      </w:r>
      <w:r>
        <w:br/>
      </w:r>
      <w:r>
        <w:rPr>
          <w:b/>
        </w:rPr>
        <w:t>(Đề 2)</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Cho hàm số y = f(x) liên tục trên ℝ và có bảng biến thiên như hình vẽ.</w:t>
      </w:r>
      <w:r>
        <w:br/>
      </w:r>
      <w:r>
        <w:drawing>
          <wp:inline xmlns:a="http://schemas.openxmlformats.org/drawingml/2006/main" xmlns:pic="http://schemas.openxmlformats.org/drawingml/2006/picture">
            <wp:extent cx="3695700" cy="1590675"/>
            <wp:docPr id="4" name="Picture 4"/>
            <wp:cNvGraphicFramePr>
              <a:graphicFrameLocks noChangeAspect="1"/>
            </wp:cNvGraphicFramePr>
            <a:graphic>
              <a:graphicData uri="http://schemas.openxmlformats.org/drawingml/2006/picture">
                <pic:pic>
                  <pic:nvPicPr>
                    <pic:cNvPr id="0" name="temp_inline_1ecd1bd3894e4f24ad4cff4e3c9d322e.jpg"/>
                    <pic:cNvPicPr/>
                  </pic:nvPicPr>
                  <pic:blipFill>
                    <a:blip r:embed="rId12"/>
                    <a:stretch>
                      <a:fillRect/>
                    </a:stretch>
                  </pic:blipFill>
                  <pic:spPr>
                    <a:xfrm>
                      <a:off x="0" y="0"/>
                      <a:ext cx="3695700" cy="1590675"/>
                    </a:xfrm>
                    <a:prstGeom prst="rect"/>
                  </pic:spPr>
                </pic:pic>
              </a:graphicData>
            </a:graphic>
          </wp:inline>
        </w:drawing>
      </w:r>
      <w:r>
        <w:br/>
      </w:r>
      <w:r>
        <w:t>Chọn khẳng định đúng trong các khẳng định sau:</w:t>
      </w:r>
      <w:r>
        <w:br/>
      </w:r>
      <w:r>
        <w:rPr>
          <w:b/>
        </w:rPr>
        <w:t xml:space="preserve">A. </w:t>
      </w:r>
      <w:r>
        <w:t>Giá trị nhỏ nhất của hàm số y = f(x) trong khoảng (-∞;-2) là 1.</w:t>
      </w:r>
      <w:r>
        <w:br/>
      </w:r>
      <w:r>
        <w:rPr>
          <w:b/>
        </w:rPr>
        <w:t xml:space="preserve">B. </w:t>
      </w:r>
      <w:r>
        <w:t>Giá trị lớn nhất của hàm số y = f(x) trong khoảng</w:t>
      </w:r>
      <w:r>
        <w:t xml:space="preserve"> </w:t>
      </w:r>
      <w:r>
        <w:t>(</w:t>
      </w:r>
      <w:r>
        <w:t>−</w:t>
      </w:r>
      <w:r>
        <w:t>∞</w:t>
      </w:r>
      <w:r>
        <w:t>;</w:t>
      </w:r>
      <w:r>
        <w:t>1</w:t>
      </w:r>
      <w:r>
        <w:t>2</w:t>
      </w:r>
      <w:r>
        <w:t>)</w:t>
      </w:r>
      <w:r>
        <w:t>−∞;(1)/(2)</w:t>
      </w:r>
      <w:r>
        <w:t xml:space="preserve"> </w:t>
      </w:r>
      <w:r>
        <w:t>là 6.</w:t>
      </w:r>
      <w:r>
        <w:br/>
      </w:r>
      <w:r>
        <w:rPr>
          <w:b/>
        </w:rPr>
        <w:t xml:space="preserve">C. </w:t>
      </w:r>
      <w:r>
        <w:t>Giá trị nhỏ nhất của hàm số y = f(x) trong khoảng</w:t>
      </w:r>
      <w:r>
        <w:t xml:space="preserve"> </w:t>
      </w:r>
      <w:r>
        <w:t>(</w:t>
      </w:r>
      <w:r>
        <w:t>−</w:t>
      </w:r>
      <w:r>
        <w:t>2</w:t>
      </w:r>
      <w:r>
        <w:t>;</w:t>
      </w:r>
      <w:r>
        <w:t>1</w:t>
      </w:r>
      <w:r>
        <w:t>2</w:t>
      </w:r>
      <w:r>
        <w:t>)</w:t>
      </w:r>
      <w:r>
        <w:t>−2;(1)/(2)</w:t>
      </w:r>
      <w:r>
        <w:t xml:space="preserve"> </w:t>
      </w:r>
      <w:r>
        <w:t>là 1.</w:t>
      </w:r>
      <w:r>
        <w:br/>
      </w:r>
      <w:r>
        <w:rPr>
          <w:b/>
        </w:rPr>
        <w:t xml:space="preserve">D. </w:t>
      </w:r>
      <w:r>
        <w:t>Hàm số y = f(x) không có giá trị nhỏ nhất trên khoảng (-2;+∞).</w:t>
      </w:r>
      <w:r>
        <w:br/>
      </w:r>
      <w:r>
        <w:rPr>
          <w:b/>
        </w:rPr>
        <w:t xml:space="preserve">Câu 2. </w:t>
      </w:r>
      <w:r>
        <w:t>Cho hàm số y = f(x) có đồ thị như hình bên dưới. Đường thẳng nào sau đây là đường tiệm cận ngang của đồ thị hàm số đã cho?</w:t>
      </w:r>
      <w:r>
        <w:br/>
      </w:r>
      <w:r>
        <w:drawing>
          <wp:inline xmlns:a="http://schemas.openxmlformats.org/drawingml/2006/main" xmlns:pic="http://schemas.openxmlformats.org/drawingml/2006/picture">
            <wp:extent cx="1971675" cy="1562100"/>
            <wp:docPr id="5" name="Picture 5"/>
            <wp:cNvGraphicFramePr>
              <a:graphicFrameLocks noChangeAspect="1"/>
            </wp:cNvGraphicFramePr>
            <a:graphic>
              <a:graphicData uri="http://schemas.openxmlformats.org/drawingml/2006/picture">
                <pic:pic>
                  <pic:nvPicPr>
                    <pic:cNvPr id="0" name="temp_inline_6fa3930b33aa4b17b164395fba77ff3c.jpg"/>
                    <pic:cNvPicPr/>
                  </pic:nvPicPr>
                  <pic:blipFill>
                    <a:blip r:embed="rId13"/>
                    <a:stretch>
                      <a:fillRect/>
                    </a:stretch>
                  </pic:blipFill>
                  <pic:spPr>
                    <a:xfrm>
                      <a:off x="0" y="0"/>
                      <a:ext cx="1971675" cy="1562100"/>
                    </a:xfrm>
                    <a:prstGeom prst="rect"/>
                  </pic:spPr>
                </pic:pic>
              </a:graphicData>
            </a:graphic>
          </wp:inline>
        </w:drawing>
      </w:r>
      <w:r>
        <w:br/>
      </w:r>
      <w:r>
        <w:rPr>
          <w:b/>
        </w:rPr>
        <w:t>A.</w:t>
      </w:r>
      <w:r>
        <w:t xml:space="preserve"> </w:t>
      </w:r>
      <w:r>
        <w:t>x = 1.</w:t>
      </w:r>
      <w:r>
        <w:br/>
      </w:r>
      <w:r>
        <w:rPr>
          <w:b/>
        </w:rPr>
        <w:t>B.</w:t>
      </w:r>
      <w:r>
        <w:t xml:space="preserve"> </w:t>
      </w:r>
      <w:r>
        <w:t>x = -1.</w:t>
      </w:r>
      <w:r>
        <w:br/>
      </w:r>
      <w:r>
        <w:rPr>
          <w:b/>
        </w:rPr>
        <w:t>C.</w:t>
      </w:r>
      <w:r>
        <w:t xml:space="preserve"> </w:t>
      </w:r>
      <w:r>
        <w:t>y = 1.</w:t>
      </w:r>
      <w:r>
        <w:br/>
      </w:r>
      <w:r>
        <w:rPr>
          <w:b/>
        </w:rPr>
        <w:t>D.</w:t>
      </w:r>
      <w:r>
        <w:t xml:space="preserve"> </w:t>
      </w:r>
      <w:r>
        <w:t>y = -1.</w:t>
      </w:r>
      <w:r>
        <w:br/>
      </w:r>
      <w:r>
        <w:rPr>
          <w:b/>
        </w:rPr>
        <w:t>Câu 3.</w:t>
      </w:r>
      <w:r>
        <w:t xml:space="preserve"> </w:t>
      </w:r>
      <w:r>
        <w:t>Bảng biến thiên sau là của hàm số nào dưới đây?</w:t>
      </w:r>
      <w:r>
        <w:br/>
      </w:r>
      <w:r>
        <w:drawing>
          <wp:inline xmlns:a="http://schemas.openxmlformats.org/drawingml/2006/main" xmlns:pic="http://schemas.openxmlformats.org/drawingml/2006/picture">
            <wp:extent cx="5029200" cy="1057275"/>
            <wp:docPr id="6" name="Picture 6"/>
            <wp:cNvGraphicFramePr>
              <a:graphicFrameLocks noChangeAspect="1"/>
            </wp:cNvGraphicFramePr>
            <a:graphic>
              <a:graphicData uri="http://schemas.openxmlformats.org/drawingml/2006/picture">
                <pic:pic>
                  <pic:nvPicPr>
                    <pic:cNvPr id="0" name="temp_inline_aadb681f5840410aa1b08af99013b651.jpg"/>
                    <pic:cNvPicPr/>
                  </pic:nvPicPr>
                  <pic:blipFill>
                    <a:blip r:embed="rId14"/>
                    <a:stretch>
                      <a:fillRect/>
                    </a:stretch>
                  </pic:blipFill>
                  <pic:spPr>
                    <a:xfrm>
                      <a:off x="0" y="0"/>
                      <a:ext cx="5029200" cy="1057275"/>
                    </a:xfrm>
                    <a:prstGeom prst="rect"/>
                  </pic:spPr>
                </pic:pic>
              </a:graphicData>
            </a:graphic>
          </wp:inline>
        </w:drawing>
      </w:r>
      <w:r>
        <w:br/>
      </w:r>
      <w:r>
        <w:rPr>
          <w:b/>
        </w:rPr>
        <w:t>A.</w:t>
      </w:r>
      <w:r>
        <w:t xml:space="preserve"> </w:t>
      </w:r>
      <w:r>
        <w:t>y</w:t>
      </w:r>
      <w:r>
        <w:t>=</w:t>
      </w:r>
      <w:r>
        <w:t>x</w:t>
      </w:r>
      <w:r>
        <w:t>2</w:t>
      </w:r>
      <w:r>
        <w:t>+</w:t>
      </w:r>
      <w:r>
        <w:t>2</w:t>
      </w:r>
      <w:r>
        <w:t>x</w:t>
      </w:r>
      <w:r>
        <w:t>−</w:t>
      </w:r>
      <w:r>
        <w:t>2</w:t>
      </w:r>
      <w:r>
        <w:t>x</w:t>
      </w:r>
      <w:r>
        <w:t>−</w:t>
      </w:r>
      <w:r>
        <w:t>1</w:t>
      </w:r>
      <w:r>
        <w:t>y=(x^(2)+2x−2)/(x−1)</w:t>
      </w:r>
      <w:r>
        <w:t>.</w:t>
      </w:r>
      <w:r>
        <w:br/>
      </w:r>
      <w:r>
        <w:rPr>
          <w:b/>
        </w:rPr>
        <w:t>B.</w:t>
      </w:r>
      <w:r>
        <w:t xml:space="preserve"> </w:t>
      </w:r>
      <w:r>
        <w:t>y</w:t>
      </w:r>
      <w:r>
        <w:t>=</w:t>
      </w:r>
      <w:r>
        <w:t>x</w:t>
      </w:r>
      <w:r>
        <w:t>2</w:t>
      </w:r>
      <w:r>
        <w:t>+</w:t>
      </w:r>
      <w:r>
        <w:t>2</w:t>
      </w:r>
      <w:r>
        <w:t>x</w:t>
      </w:r>
      <w:r>
        <w:t>−</w:t>
      </w:r>
      <w:r>
        <w:t>2</w:t>
      </w:r>
      <w:r>
        <w:t>x</w:t>
      </w:r>
      <w:r>
        <w:t>+</w:t>
      </w:r>
      <w:r>
        <w:t>1</w:t>
      </w:r>
      <w:r>
        <w:t>y=(x^(2)+2x−2)/(x+1)</w:t>
      </w:r>
      <w:r>
        <w:t>.</w:t>
      </w:r>
      <w:r>
        <w:br/>
      </w:r>
      <w:r>
        <w:rPr>
          <w:b/>
        </w:rPr>
        <w:t>C.</w:t>
      </w:r>
      <w:r>
        <w:t xml:space="preserve"> </w:t>
      </w:r>
      <w:r>
        <w:t>y</w:t>
      </w:r>
      <w:r>
        <w:t>=</w:t>
      </w:r>
      <w:r>
        <w:t>x</w:t>
      </w:r>
      <w:r>
        <w:t>2</w:t>
      </w:r>
      <w:r>
        <w:t>+</w:t>
      </w:r>
      <w:r>
        <w:t>2</w:t>
      </w:r>
      <w:r>
        <w:t>x</w:t>
      </w:r>
      <w:r>
        <w:t>+</w:t>
      </w:r>
      <w:r>
        <w:t>2</w:t>
      </w:r>
      <w:r>
        <w:t>x</w:t>
      </w:r>
      <w:r>
        <w:t>−</w:t>
      </w:r>
      <w:r>
        <w:t>1</w:t>
      </w:r>
      <w:r>
        <w:t>y=(x^(2)+2x+2)/(x−1)</w:t>
      </w:r>
      <w:r>
        <w:t>.</w:t>
      </w:r>
      <w:r>
        <w:br/>
      </w:r>
      <w:r>
        <w:rPr>
          <w:b/>
        </w:rPr>
        <w:t>D.</w:t>
      </w:r>
      <w:r>
        <w:t xml:space="preserve"> </w:t>
      </w:r>
      <w:r>
        <w:t>y</w:t>
      </w:r>
      <w:r>
        <w:t>=</w:t>
      </w:r>
      <w:r>
        <w:t>x</w:t>
      </w:r>
      <w:r>
        <w:t>2</w:t>
      </w:r>
      <w:r>
        <w:t>+</w:t>
      </w:r>
      <w:r>
        <w:t>2</w:t>
      </w:r>
      <w:r>
        <w:t>x</w:t>
      </w:r>
      <w:r>
        <w:t>+</w:t>
      </w:r>
      <w:r>
        <w:t>2</w:t>
      </w:r>
      <w:r>
        <w:t>x</w:t>
      </w:r>
      <w:r>
        <w:t>+</w:t>
      </w:r>
      <w:r>
        <w:t>1</w:t>
      </w:r>
      <w:r>
        <w:t>y=(x^(2)+2x+2)/(x+1)</w:t>
      </w:r>
      <w:r>
        <w:t>.</w:t>
      </w:r>
      <w:r>
        <w:br/>
      </w:r>
      <w:r>
        <w:rPr>
          <w:b/>
        </w:rPr>
        <w:t xml:space="preserve">Câu 4. </w:t>
      </w:r>
      <w:r>
        <w:t>Có bao nhiêu giá trị nguyên của tham số m sao cho ứng với mỗi m, hàm số</w:t>
      </w:r>
      <w:r>
        <w:t xml:space="preserve"> </w:t>
      </w:r>
      <w:r>
        <w:t>y</w:t>
      </w:r>
      <w:r>
        <w:t>=</w:t>
      </w:r>
      <w:r>
        <w:t>1</w:t>
      </w:r>
      <w:r>
        <w:t>3</w:t>
      </w:r>
      <w:r>
        <w:t>x</w:t>
      </w:r>
      <w:r>
        <w:t>3</w:t>
      </w:r>
      <w:r>
        <w:t>+</w:t>
      </w:r>
      <w:r>
        <w:t>x</w:t>
      </w:r>
      <w:r>
        <w:t>2</w:t>
      </w:r>
      <w:r>
        <w:t>−</w:t>
      </w:r>
      <w:r>
        <w:t>m</w:t>
      </w:r>
      <w:r>
        <w:t>x</w:t>
      </w:r>
      <w:r>
        <w:t>−</w:t>
      </w:r>
      <w:r>
        <w:t>1</w:t>
      </w:r>
      <w:r>
        <w:t>y=(1)/(3)x^(3)+x^(2)−mx−1</w:t>
      </w:r>
      <w:r>
        <w:t xml:space="preserve"> </w:t>
      </w:r>
      <w:r>
        <w:t>có đúng một điểm cực trị thuộc khoảng (0;4) ?</w:t>
      </w:r>
      <w:r>
        <w:br/>
      </w:r>
      <w:r>
        <w:rPr>
          <w:b/>
        </w:rPr>
        <w:t>A.</w:t>
      </w:r>
      <w:r>
        <w:t xml:space="preserve"> </w:t>
      </w:r>
      <w:r>
        <w:t>23.</w:t>
      </w:r>
      <w:r>
        <w:br/>
      </w:r>
      <w:r>
        <w:rPr>
          <w:b/>
        </w:rPr>
        <w:t>B.</w:t>
      </w:r>
      <w:r>
        <w:t xml:space="preserve"> </w:t>
      </w:r>
      <w:r>
        <w:t>8.</w:t>
      </w:r>
      <w:r>
        <w:br/>
      </w:r>
      <w:r>
        <w:rPr>
          <w:b/>
        </w:rPr>
        <w:t>C.</w:t>
      </w:r>
      <w:r>
        <w:t xml:space="preserve"> </w:t>
      </w:r>
      <w:r>
        <w:t>9.</w:t>
      </w:r>
      <w:r>
        <w:br/>
      </w:r>
      <w:r>
        <w:rPr>
          <w:b/>
        </w:rPr>
        <w:t xml:space="preserve">D. </w:t>
      </w:r>
      <w:r>
        <w:t>Vô số.</w:t>
      </w:r>
      <w:r>
        <w:br/>
      </w:r>
      <w:r>
        <w:rPr>
          <w:b/>
        </w:rPr>
        <w:t xml:space="preserve">Câu 5. </w:t>
      </w:r>
      <w:r>
        <w:t>Trong không gian với hệ tọa độ Oxyz, cho các điểm A(3;-4-0). Toạ độ</w:t>
      </w:r>
      <w:r>
        <w:t xml:space="preserve"> </w:t>
      </w:r>
      <w:r>
        <w:t>−</w:t>
      </w:r>
      <w:r>
        <w:t>−</w:t>
      </w:r>
      <w:r>
        <w:t>→</w:t>
      </w:r>
      <w:r>
        <w:t>O</w:t>
      </w:r>
      <w:r>
        <w:t>A</w:t>
      </w:r>
      <w:r>
        <w:t>OA→</w:t>
      </w:r>
      <w:r>
        <w:t xml:space="preserve"> </w:t>
      </w:r>
      <w:r>
        <w:t>là</w:t>
      </w:r>
      <w:r>
        <w:br/>
      </w:r>
      <w:r>
        <w:rPr>
          <w:b/>
        </w:rPr>
        <w:t>A.</w:t>
      </w:r>
      <w:r>
        <w:t xml:space="preserve"> </w:t>
      </w:r>
      <w:r>
        <w:t>(3;0;0).</w:t>
      </w:r>
      <w:r>
        <w:br/>
      </w:r>
      <w:r>
        <w:rPr>
          <w:b/>
        </w:rPr>
        <w:t>B.</w:t>
      </w:r>
      <w:r>
        <w:t xml:space="preserve"> </w:t>
      </w:r>
      <w:r>
        <w:t>(3;-4;0).</w:t>
      </w:r>
      <w:r>
        <w:br/>
      </w:r>
      <w:r>
        <w:rPr>
          <w:b/>
        </w:rPr>
        <w:t>C.</w:t>
      </w:r>
      <w:r>
        <w:t xml:space="preserve"> </w:t>
      </w:r>
      <w:r>
        <w:t>(0;-4;0).</w:t>
      </w:r>
      <w:r>
        <w:br/>
      </w:r>
      <w:r>
        <w:rPr>
          <w:b/>
        </w:rPr>
        <w:t>D.</w:t>
      </w:r>
      <w:r>
        <w:t xml:space="preserve"> </w:t>
      </w:r>
      <w:r>
        <w:t>(0;0;0).</w:t>
      </w:r>
      <w:r>
        <w:br/>
      </w:r>
      <w:r>
        <w:rPr>
          <w:b/>
        </w:rPr>
        <w:t xml:space="preserve">Câu 6. </w:t>
      </w:r>
      <w:r>
        <w:t>Trong không gian với hệ tọa độ Oxyz, cho hình chữ nhật OKMN (hình vẽ bên).</w:t>
      </w:r>
      <w:r>
        <w:br/>
      </w:r>
      <w:r>
        <w:drawing>
          <wp:inline xmlns:a="http://schemas.openxmlformats.org/drawingml/2006/main" xmlns:pic="http://schemas.openxmlformats.org/drawingml/2006/picture">
            <wp:extent cx="2876550" cy="2009774"/>
            <wp:docPr id="7" name="Picture 7"/>
            <wp:cNvGraphicFramePr>
              <a:graphicFrameLocks noChangeAspect="1"/>
            </wp:cNvGraphicFramePr>
            <a:graphic>
              <a:graphicData uri="http://schemas.openxmlformats.org/drawingml/2006/picture">
                <pic:pic>
                  <pic:nvPicPr>
                    <pic:cNvPr id="0" name="temp_inline_28d3be4c212046edbe01865ae6f6d5d7.jpg"/>
                    <pic:cNvPicPr/>
                  </pic:nvPicPr>
                  <pic:blipFill>
                    <a:blip r:embed="rId15"/>
                    <a:stretch>
                      <a:fillRect/>
                    </a:stretch>
                  </pic:blipFill>
                  <pic:spPr>
                    <a:xfrm>
                      <a:off x="0" y="0"/>
                      <a:ext cx="2876550" cy="2009774"/>
                    </a:xfrm>
                    <a:prstGeom prst="rect"/>
                  </pic:spPr>
                </pic:pic>
              </a:graphicData>
            </a:graphic>
          </wp:inline>
        </w:drawing>
      </w:r>
      <w:r>
        <w:br/>
      </w:r>
      <w:r>
        <w:t>Tọa độ đỉnh M của hình chữ nhật là:</w:t>
      </w:r>
      <w:r>
        <w:br/>
      </w:r>
      <w:r>
        <w:rPr>
          <w:b/>
        </w:rPr>
        <w:t>A.</w:t>
      </w:r>
      <w:r>
        <w:t xml:space="preserve"> </w:t>
      </w:r>
      <w:r>
        <w:t>M(1;2;2).</w:t>
      </w:r>
      <w:r>
        <w:br/>
      </w:r>
      <w:r>
        <w:rPr>
          <w:b/>
        </w:rPr>
        <w:t>B.</w:t>
      </w:r>
      <w:r>
        <w:t xml:space="preserve"> </w:t>
      </w:r>
      <w:r>
        <w:t>M(-1;-2;-2).</w:t>
      </w:r>
      <w:r>
        <w:br/>
      </w:r>
      <w:r>
        <w:rPr>
          <w:b/>
        </w:rPr>
        <w:t>C.</w:t>
      </w:r>
      <w:r>
        <w:t xml:space="preserve"> </w:t>
      </w:r>
      <w:r>
        <w:t>M(0;2;2).</w:t>
      </w:r>
      <w:r>
        <w:br/>
      </w:r>
      <w:r>
        <w:rPr>
          <w:b/>
        </w:rPr>
        <w:t>D.</w:t>
      </w:r>
      <w:r>
        <w:t xml:space="preserve"> </w:t>
      </w:r>
      <w:r>
        <w:t>M(1;2;0).</w:t>
      </w:r>
      <w:r>
        <w:br/>
      </w:r>
      <w:r>
        <w:rPr>
          <w:b/>
        </w:rPr>
        <w:t xml:space="preserve">Câu 7. </w:t>
      </w:r>
      <w:r>
        <w:t>Trong không gian với hệ tọa độ Oxyz, với</w:t>
      </w:r>
      <w:r>
        <w:t xml:space="preserve"> </w:t>
      </w:r>
      <w:r>
        <w:t>→</w:t>
      </w:r>
      <w:r>
        <w:t>i</w:t>
      </w:r>
      <w:r>
        <w:t>,</w:t>
      </w:r>
      <w:r>
        <w:t>→</w:t>
      </w:r>
      <w:r>
        <w:t>j</w:t>
      </w:r>
      <w:r>
        <w:t>,</w:t>
      </w:r>
      <w:r>
        <w:t>→</w:t>
      </w:r>
      <w:r>
        <w:t>k</w:t>
      </w:r>
      <w:r>
        <w:t>i→,j→,k→</w:t>
      </w:r>
      <w:r>
        <w:t xml:space="preserve"> </w:t>
      </w:r>
      <w:r>
        <w:t xml:space="preserve">lần lượt là các vecto đơn vị trên các trục Ox, Oy, Oz. Tính tọa độ của vecto </w:t>
      </w:r>
      <w:r>
        <w:t>→</w:t>
      </w:r>
      <w:r>
        <w:t>i</w:t>
      </w:r>
      <w:r>
        <w:t>+</w:t>
      </w:r>
      <w:r>
        <w:t>→</w:t>
      </w:r>
      <w:r>
        <w:t>j</w:t>
      </w:r>
      <w:r>
        <w:t>−</w:t>
      </w:r>
      <w:r>
        <w:t>→</w:t>
      </w:r>
      <w:r>
        <w:t>k</w:t>
      </w:r>
      <w:r>
        <w:t>i→+j→−k→</w:t>
      </w:r>
      <w:r>
        <w:t>.</w:t>
      </w:r>
      <w:r>
        <w:br/>
      </w:r>
      <w:r>
        <w:rPr>
          <w:b/>
        </w:rPr>
        <w:t>A.</w:t>
      </w:r>
      <w:r>
        <w:t xml:space="preserve"> </w:t>
      </w:r>
      <w:r>
        <w:t>(-1;-1;1).</w:t>
      </w:r>
      <w:r>
        <w:br/>
      </w:r>
      <w:r>
        <w:rPr>
          <w:b/>
        </w:rPr>
        <w:t>B.</w:t>
      </w:r>
      <w:r>
        <w:t xml:space="preserve"> </w:t>
      </w:r>
      <w:r>
        <w:t>(-1;1;1).</w:t>
      </w:r>
      <w:r>
        <w:br/>
      </w:r>
      <w:r>
        <w:rPr>
          <w:b/>
        </w:rPr>
        <w:t>C.</w:t>
      </w:r>
      <w:r>
        <w:t xml:space="preserve"> </w:t>
      </w:r>
      <w:r>
        <w:t>(1;1;-1).</w:t>
      </w:r>
      <w:r>
        <w:br/>
      </w:r>
      <w:r>
        <w:rPr>
          <w:b/>
        </w:rPr>
        <w:t>D.</w:t>
      </w:r>
      <w:r>
        <w:t xml:space="preserve"> </w:t>
      </w:r>
      <w:r>
        <w:t>(1;-1;1).</w:t>
      </w:r>
      <w:r>
        <w:br/>
      </w:r>
      <w:r>
        <w:rPr>
          <w:b/>
        </w:rPr>
        <w:t xml:space="preserve">Câu 8. </w:t>
      </w:r>
      <w:r>
        <w:t>Cho điểm M(3;-2;0); N(2;4;1). Tọa độ của</w:t>
      </w:r>
      <w:r>
        <w:t xml:space="preserve"> </w:t>
      </w:r>
      <w:r>
        <w:t>−</w:t>
      </w:r>
      <w:r>
        <w:t>−−</w:t>
      </w:r>
      <w:r>
        <w:t>→</w:t>
      </w:r>
      <w:r>
        <w:t>M</w:t>
      </w:r>
      <w:r>
        <w:t>N</w:t>
      </w:r>
      <w:r>
        <w:t>MN→</w:t>
      </w:r>
      <w:r>
        <w:t xml:space="preserve"> </w:t>
      </w:r>
      <w:r>
        <w:t>là:</w:t>
      </w:r>
      <w:r>
        <w:br/>
      </w:r>
      <w:r>
        <w:rPr>
          <w:b/>
        </w:rPr>
        <w:t>A.</w:t>
      </w:r>
      <w:r>
        <w:t xml:space="preserve"> </w:t>
      </w:r>
      <w:r>
        <w:t>(1;-6;-1).</w:t>
      </w:r>
      <w:r>
        <w:br/>
      </w:r>
      <w:r>
        <w:rPr>
          <w:b/>
        </w:rPr>
        <w:t>B.</w:t>
      </w:r>
      <w:r>
        <w:t xml:space="preserve"> </w:t>
      </w:r>
      <w:r>
        <w:t>(-1;6;1).</w:t>
      </w:r>
      <w:r>
        <w:br/>
      </w:r>
      <w:r>
        <w:rPr>
          <w:b/>
        </w:rPr>
        <w:t>C.</w:t>
      </w:r>
      <w:r>
        <w:t xml:space="preserve"> </w:t>
      </w:r>
      <w:r>
        <w:t>(1;0;6).</w:t>
      </w:r>
      <w:r>
        <w:br/>
      </w:r>
      <w:r>
        <w:rPr>
          <w:b/>
        </w:rPr>
        <w:t>D.</w:t>
      </w:r>
      <w:r>
        <w:t xml:space="preserve"> </w:t>
      </w:r>
      <w:r>
        <w:t>(-1;6;-1).</w:t>
      </w:r>
      <w:r>
        <w:br/>
      </w:r>
      <w:r>
        <w:rPr>
          <w:b/>
        </w:rPr>
        <w:t xml:space="preserve">Câu 9. </w:t>
      </w:r>
      <w:r>
        <w:t>Trong không gian với hệ tọa độ Oxyz, cho</w:t>
      </w:r>
      <w:r>
        <w:t xml:space="preserve"> </w:t>
      </w:r>
      <w:r>
        <w:t>−</w:t>
      </w:r>
      <w:r>
        <w:t>−</w:t>
      </w:r>
      <w:r>
        <w:t>→</w:t>
      </w:r>
      <w:r>
        <w:t>O</w:t>
      </w:r>
      <w:r>
        <w:t>M</w:t>
      </w:r>
      <w:r>
        <w:t>=</w:t>
      </w:r>
      <w:r>
        <w:t>(</w:t>
      </w:r>
      <w:r>
        <w:t>1</w:t>
      </w:r>
      <w:r>
        <w:t>;</w:t>
      </w:r>
      <w:r>
        <w:t>5</w:t>
      </w:r>
      <w:r>
        <w:t>;</w:t>
      </w:r>
      <w:r>
        <w:t>2</w:t>
      </w:r>
      <w:r>
        <w:t>)</w:t>
      </w:r>
      <w:r>
        <w:t>OM→=1;5;2</w:t>
      </w:r>
      <w:r>
        <w:t>,</w:t>
      </w:r>
      <w:r>
        <w:t xml:space="preserve"> </w:t>
      </w:r>
      <w:r>
        <w:t>−</w:t>
      </w:r>
      <w:r>
        <w:t>−</w:t>
      </w:r>
      <w:r>
        <w:t>→</w:t>
      </w:r>
      <w:r>
        <w:t>O</w:t>
      </w:r>
      <w:r>
        <w:t>N</w:t>
      </w:r>
      <w:r>
        <w:t>=</w:t>
      </w:r>
      <w:r>
        <w:t>(</w:t>
      </w:r>
      <w:r>
        <w:t>3</w:t>
      </w:r>
      <w:r>
        <w:t>;</w:t>
      </w:r>
      <w:r>
        <w:t>7</w:t>
      </w:r>
      <w:r>
        <w:t>;</w:t>
      </w:r>
      <w:r>
        <w:t>−</w:t>
      </w:r>
      <w:r>
        <w:t>4</w:t>
      </w:r>
      <w:r>
        <w:t>)</w:t>
      </w:r>
      <w:r>
        <w:t>ON→=3;7;−4</w:t>
      </w:r>
      <w:r>
        <w:t>, K(-1;3;1). Gọi P là điểm đối xứng với M qua N. Tìm tọa độ vectơ</w:t>
      </w:r>
      <w:r>
        <w:t xml:space="preserve"> </w:t>
      </w:r>
      <w:r>
        <w:t>−</w:t>
      </w:r>
      <w:r>
        <w:t>−</w:t>
      </w:r>
      <w:r>
        <w:t>→</w:t>
      </w:r>
      <w:r>
        <w:t>K</w:t>
      </w:r>
      <w:r>
        <w:t>P</w:t>
      </w:r>
      <w:r>
        <w:t>KP→</w:t>
      </w:r>
      <w:r>
        <w:t>.</w:t>
      </w:r>
      <w:r>
        <w:br/>
      </w:r>
      <w:r>
        <w:rPr>
          <w:b/>
        </w:rPr>
        <w:t>A.</w:t>
      </w:r>
      <w:r>
        <w:t xml:space="preserve"> </w:t>
      </w:r>
      <w:r>
        <w:t>−</w:t>
      </w:r>
      <w:r>
        <w:t>−</w:t>
      </w:r>
      <w:r>
        <w:t>→</w:t>
      </w:r>
      <w:r>
        <w:t>K</w:t>
      </w:r>
      <w:r>
        <w:t>P</w:t>
      </w:r>
      <w:r>
        <w:t>=</w:t>
      </w:r>
      <w:r>
        <w:t>(</w:t>
      </w:r>
      <w:r>
        <w:t>6</w:t>
      </w:r>
      <w:r>
        <w:t>;</w:t>
      </w:r>
      <w:r>
        <w:t>6</w:t>
      </w:r>
      <w:r>
        <w:t>;</w:t>
      </w:r>
      <w:r>
        <w:t>−</w:t>
      </w:r>
      <w:r>
        <w:t>11</w:t>
      </w:r>
      <w:r>
        <w:t>)</w:t>
      </w:r>
      <w:r>
        <w:t>KP→=6;6;−11</w:t>
      </w:r>
      <w:r>
        <w:t>.</w:t>
      </w:r>
      <w:r>
        <w:br/>
      </w:r>
      <w:r>
        <w:rPr>
          <w:b/>
        </w:rPr>
        <w:t>B.</w:t>
      </w:r>
      <w:r>
        <w:t xml:space="preserve"> </w:t>
      </w:r>
      <w:r>
        <w:t>−</w:t>
      </w:r>
      <w:r>
        <w:t>−</w:t>
      </w:r>
      <w:r>
        <w:t>→</w:t>
      </w:r>
      <w:r>
        <w:t>K</w:t>
      </w:r>
      <w:r>
        <w:t>P</w:t>
      </w:r>
      <w:r>
        <w:t>=</w:t>
      </w:r>
      <w:r>
        <w:t>(</w:t>
      </w:r>
      <w:r>
        <w:t>8</w:t>
      </w:r>
      <w:r>
        <w:t>;</w:t>
      </w:r>
      <w:r>
        <w:t>6</w:t>
      </w:r>
      <w:r>
        <w:t>;</w:t>
      </w:r>
      <w:r>
        <w:t>−</w:t>
      </w:r>
      <w:r>
        <w:t>11</w:t>
      </w:r>
      <w:r>
        <w:t>)</w:t>
      </w:r>
      <w:r>
        <w:t>KP→=8;6;−11</w:t>
      </w:r>
      <w:r>
        <w:t>.</w:t>
      </w:r>
      <w:r>
        <w:br/>
      </w:r>
      <w:r>
        <w:rPr>
          <w:b/>
        </w:rPr>
        <w:t>C.</w:t>
      </w:r>
      <w:r>
        <w:t xml:space="preserve"> </w:t>
      </w:r>
      <w:r>
        <w:t>−</w:t>
      </w:r>
      <w:r>
        <w:t>−</w:t>
      </w:r>
      <w:r>
        <w:t>→</w:t>
      </w:r>
      <w:r>
        <w:t>K</w:t>
      </w:r>
      <w:r>
        <w:t>P</w:t>
      </w:r>
      <w:r>
        <w:t>=</w:t>
      </w:r>
      <w:r>
        <w:t>(</w:t>
      </w:r>
      <w:r>
        <w:t>6</w:t>
      </w:r>
      <w:r>
        <w:t>;</w:t>
      </w:r>
      <w:r>
        <w:t>6</w:t>
      </w:r>
      <w:r>
        <w:t>;</w:t>
      </w:r>
      <w:r>
        <w:t>−</w:t>
      </w:r>
      <w:r>
        <w:t>4</w:t>
      </w:r>
      <w:r>
        <w:t>)</w:t>
      </w:r>
      <w:r>
        <w:t>KP→=6;6;−4</w:t>
      </w:r>
      <w:r>
        <w:t>.</w:t>
      </w:r>
      <w:r>
        <w:br/>
      </w:r>
      <w:r>
        <w:rPr>
          <w:b/>
        </w:rPr>
        <w:t>D.</w:t>
      </w:r>
      <w:r>
        <w:t xml:space="preserve"> </w:t>
      </w:r>
      <w:r>
        <w:t>−</w:t>
      </w:r>
      <w:r>
        <w:t>−</w:t>
      </w:r>
      <w:r>
        <w:t>→</w:t>
      </w:r>
      <w:r>
        <w:t>K</w:t>
      </w:r>
      <w:r>
        <w:t>P</w:t>
      </w:r>
      <w:r>
        <w:t>=</w:t>
      </w:r>
      <w:r>
        <w:t>(</w:t>
      </w:r>
      <w:r>
        <w:t>3</w:t>
      </w:r>
      <w:r>
        <w:t>;</w:t>
      </w:r>
      <w:r>
        <w:t>3</w:t>
      </w:r>
      <w:r>
        <w:t>;</w:t>
      </w:r>
      <w:r>
        <w:t>−</w:t>
      </w:r>
      <w:r>
        <w:t>2</w:t>
      </w:r>
      <w:r>
        <w:t>)</w:t>
      </w:r>
      <w:r>
        <w:t>KP→=3;3;−2</w:t>
      </w:r>
      <w:r>
        <w:t>.</w:t>
      </w:r>
      <w:r>
        <w:br/>
      </w:r>
      <w:r>
        <w:rPr>
          <w:b/>
        </w:rPr>
        <w:t xml:space="preserve">Câu 10. </w:t>
      </w:r>
      <w:r>
        <w:t>Trong không gian với hệ trục tọa độ Oxyz, cho hình hộp chữ nhật ABCD.A'B'C'D' có điểm A trùng với gốc tọa độ O, điểm B nằm trên tia Ox, điểm D nằm trên tia Oy, điểm A' nằm trên tia Oz. Biết AB = 2, AD = 4, AA' = 3. Gọi tọa độ của C' là (a;b;c) khi đó biểu thức A + b - c có giá trị là.</w:t>
      </w:r>
      <w:r>
        <w:br/>
      </w:r>
      <w:r>
        <w:rPr>
          <w:b/>
        </w:rPr>
        <w:t>A.</w:t>
      </w:r>
      <w:r>
        <w:t xml:space="preserve"> </w:t>
      </w:r>
      <w:r>
        <w:t>-4.</w:t>
      </w:r>
      <w:r>
        <w:br/>
      </w:r>
      <w:r>
        <w:rPr>
          <w:b/>
        </w:rPr>
        <w:t>B.</w:t>
      </w:r>
      <w:r>
        <w:t xml:space="preserve"> </w:t>
      </w:r>
      <w:r>
        <w:t>9.</w:t>
      </w:r>
      <w:r>
        <w:br/>
      </w:r>
      <w:r>
        <w:rPr>
          <w:b/>
        </w:rPr>
        <w:t>C.</w:t>
      </w:r>
      <w:r>
        <w:t xml:space="preserve"> </w:t>
      </w:r>
      <w:r>
        <w:t>3.</w:t>
      </w:r>
      <w:r>
        <w:br/>
      </w:r>
      <w:r>
        <w:rPr>
          <w:b/>
        </w:rPr>
        <w:t>D.</w:t>
      </w:r>
      <w:r>
        <w:t xml:space="preserve"> </w:t>
      </w:r>
      <w:r>
        <w:t>6.</w:t>
      </w:r>
      <w:r>
        <w:br/>
      </w:r>
      <w:r>
        <w:rPr>
          <w:b/>
        </w:rPr>
        <w:t xml:space="preserve">Câu 11. </w:t>
      </w:r>
      <w:r>
        <w:t>Đại lượng nào đo độ phân tán của nửa giữa của mẫu số liệu, không bị ảnh hưởng nhiều bởi các giá trị ngoại lệ trong mẫu số liệu?</w:t>
      </w:r>
      <w:r>
        <w:br/>
      </w:r>
      <w:r>
        <w:rPr>
          <w:b/>
        </w:rPr>
        <w:t xml:space="preserve">A. </w:t>
      </w:r>
      <w:r>
        <w:t>Khoảng biến thiên.</w:t>
      </w:r>
      <w:r>
        <w:br/>
      </w:r>
      <w:r>
        <w:rPr>
          <w:b/>
        </w:rPr>
        <w:t xml:space="preserve">B. </w:t>
      </w:r>
      <w:r>
        <w:t>Khoảng tứ phân vị.</w:t>
      </w:r>
      <w:r>
        <w:br/>
      </w:r>
      <w:r>
        <w:rPr>
          <w:b/>
        </w:rPr>
        <w:t xml:space="preserve">C. </w:t>
      </w:r>
      <w:r>
        <w:t>Phương sai.</w:t>
      </w:r>
      <w:r>
        <w:br/>
      </w:r>
      <w:r>
        <w:rPr>
          <w:b/>
        </w:rPr>
        <w:t xml:space="preserve">D. </w:t>
      </w:r>
      <w:r>
        <w:t>Độ lệch chuẩn.</w:t>
      </w:r>
      <w:r>
        <w:br/>
      </w:r>
      <w:r>
        <w:rPr>
          <w:b/>
        </w:rPr>
        <w:t xml:space="preserve">Câu 12. </w:t>
      </w:r>
      <w:r>
        <w:t>Biểu đồ dưới đây biểu diễn số lượt khách hàng đặt bàn qua hình thức trực tuyến mỗi ngày trong quý III năm 2022 của một nhà hàng. Cột thứ nhất biểu diễn số ngày có từ 1 đến dưới 6 lượt đặt bàn; cột thứ hai biểu diễn số ngày có từ 6 đến dưới 11 lượt đặt bàn;... Hãy tìm khoảng tứ phân vị của mẫu số liệu ghép nhóm cho bởi biểu đồ trên.</w:t>
      </w:r>
      <w:r>
        <w:br/>
      </w:r>
      <w:r>
        <w:drawing>
          <wp:inline xmlns:a="http://schemas.openxmlformats.org/drawingml/2006/main" xmlns:pic="http://schemas.openxmlformats.org/drawingml/2006/picture">
            <wp:extent cx="2800350" cy="2057400"/>
            <wp:docPr id="8" name="Picture 8"/>
            <wp:cNvGraphicFramePr>
              <a:graphicFrameLocks noChangeAspect="1"/>
            </wp:cNvGraphicFramePr>
            <a:graphic>
              <a:graphicData uri="http://schemas.openxmlformats.org/drawingml/2006/picture">
                <pic:pic>
                  <pic:nvPicPr>
                    <pic:cNvPr id="0" name="temp_inline_b8d1505fdc074e44867053bd2e957187.jpg"/>
                    <pic:cNvPicPr/>
                  </pic:nvPicPr>
                  <pic:blipFill>
                    <a:blip r:embed="rId16"/>
                    <a:stretch>
                      <a:fillRect/>
                    </a:stretch>
                  </pic:blipFill>
                  <pic:spPr>
                    <a:xfrm>
                      <a:off x="0" y="0"/>
                      <a:ext cx="2800350" cy="2057400"/>
                    </a:xfrm>
                    <a:prstGeom prst="rect"/>
                  </pic:spPr>
                </pic:pic>
              </a:graphicData>
            </a:graphic>
          </wp:inline>
        </w:drawing>
      </w:r>
      <w:r>
        <w:br/>
      </w:r>
      <w:r>
        <w:rPr>
          <w:b/>
        </w:rPr>
        <w:t>A.</w:t>
      </w:r>
      <w:r>
        <w:t xml:space="preserve"> </w:t>
      </w:r>
      <w:r>
        <w:t>8.</w:t>
      </w:r>
      <w:r>
        <w:br/>
      </w:r>
      <w:r>
        <w:rPr>
          <w:b/>
        </w:rPr>
        <w:t>B.</w:t>
      </w:r>
      <w:r>
        <w:t xml:space="preserve"> </w:t>
      </w:r>
      <w:r>
        <w:t>8,5.</w:t>
      </w:r>
      <w:r>
        <w:br/>
      </w:r>
      <w:r>
        <w:rPr>
          <w:b/>
        </w:rPr>
        <w:t>C.</w:t>
      </w:r>
      <w:r>
        <w:t xml:space="preserve"> </w:t>
      </w:r>
      <w:r>
        <w:t>7,5.</w:t>
      </w:r>
      <w:r>
        <w:br/>
      </w:r>
      <w:r>
        <w:rPr>
          <w:b/>
        </w:rPr>
        <w:t>D.</w:t>
      </w:r>
      <w:r>
        <w:t xml:space="preserve"> </w:t>
      </w:r>
      <w:r>
        <w:t>16.</w:t>
      </w:r>
      <w:r>
        <w:br/>
      </w:r>
      <w:r>
        <w:rPr>
          <w:b/>
        </w:rPr>
        <w:t xml:space="preserve">PHẦN II. Câu trắc nghiệm đúng sai. </w:t>
      </w:r>
      <w:r>
        <w:t>Thí sinh trả lời từ câu 1 đến câu 4. Trong mỗi ý</w:t>
      </w:r>
      <w:r>
        <w:t xml:space="preserve"> </w:t>
      </w:r>
      <w:r>
        <w:rPr>
          <w:b/>
        </w:rPr>
        <w:t>a)</w:t>
      </w:r>
      <w:r>
        <w:t>,</w:t>
      </w:r>
      <w:r>
        <w:t xml:space="preserve"> </w:t>
      </w:r>
      <w:r>
        <w:rPr>
          <w:b/>
        </w:rPr>
        <w:t>b)</w:t>
      </w:r>
      <w:r>
        <w:t>,</w:t>
      </w:r>
      <w:r>
        <w:t xml:space="preserve"> </w:t>
      </w:r>
      <w:r>
        <w:rPr>
          <w:b/>
        </w:rPr>
        <w:t>c)</w:t>
      </w:r>
      <w:r>
        <w:t>,</w:t>
      </w:r>
      <w:r>
        <w:t xml:space="preserve"> </w:t>
      </w:r>
      <w:r>
        <w:rPr>
          <w:b/>
        </w:rPr>
        <w:t>d)</w:t>
      </w:r>
      <w:r>
        <w:t xml:space="preserve"> </w:t>
      </w:r>
      <w:r>
        <w:t>ở mỗi câu, thí sinh chọn đúng hoặc sai.</w:t>
      </w:r>
      <w:r>
        <w:br/>
      </w:r>
      <w:r>
        <w:rPr>
          <w:b/>
        </w:rPr>
        <w:t xml:space="preserve">Câu 1. </w:t>
      </w:r>
      <w:r>
        <w:t>Cho hàm số y = f(x) =</w:t>
      </w:r>
      <w:r>
        <w:t xml:space="preserve"> </w:t>
      </w:r>
      <w:r>
        <w:t>−</w:t>
      </w:r>
      <w:r>
        <w:t>x</w:t>
      </w:r>
      <w:r>
        <w:t>+</w:t>
      </w:r>
      <w:r>
        <w:t>1</w:t>
      </w:r>
      <w:r>
        <w:t>−</w:t>
      </w:r>
      <w:r>
        <w:t>1</w:t>
      </w:r>
      <w:r>
        <w:t>x</w:t>
      </w:r>
      <w:r>
        <w:t>−</w:t>
      </w:r>
      <w:r>
        <w:t>1</w:t>
      </w:r>
      <w:r>
        <w:t>−x+1−(1)/(x−1)</w:t>
      </w:r>
      <w:r>
        <w:t>.</w:t>
      </w:r>
      <w:r>
        <w:br/>
      </w:r>
      <w:r>
        <w:rPr>
          <w:b/>
        </w:rPr>
        <w:t>a)</w:t>
      </w:r>
      <w:r>
        <w:t xml:space="preserve"> </w:t>
      </w:r>
      <w:r>
        <w:t>Đường thẳng y = x - 1 là tiệm cận xiên của đồ thị hàm số y = f(x).</w:t>
      </w:r>
      <w:r>
        <w:br/>
      </w:r>
      <w:r>
        <w:rPr>
          <w:b/>
        </w:rPr>
        <w:t xml:space="preserve">b) </w:t>
      </w:r>
      <w:r>
        <w:t>Đạo hàm của hàm số y = f(x) là</w:t>
      </w:r>
      <w:r>
        <w:t xml:space="preserve"> </w:t>
      </w:r>
      <w:r>
        <w:t>f</w:t>
      </w:r>
      <w:r>
        <w:t>′</w:t>
      </w:r>
      <w:r>
        <w:t>(</w:t>
      </w:r>
      <w:r>
        <w:t>x</w:t>
      </w:r>
      <w:r>
        <w:t>)</w:t>
      </w:r>
      <w:r>
        <w:t>=</w:t>
      </w:r>
      <w:r>
        <w:t>2</w:t>
      </w:r>
      <w:r>
        <w:t>x</w:t>
      </w:r>
      <w:r>
        <w:t>−</w:t>
      </w:r>
      <w:r>
        <w:t>x</w:t>
      </w:r>
      <w:r>
        <w:t>2</w:t>
      </w:r>
      <w:r>
        <w:t>(</w:t>
      </w:r>
      <w:r>
        <w:t>x</w:t>
      </w:r>
      <w:r>
        <w:t>−</w:t>
      </w:r>
      <w:r>
        <w:t>1</w:t>
      </w:r>
      <w:r>
        <w:t>)</w:t>
      </w:r>
      <w:r>
        <w:t>2</w:t>
      </w:r>
      <w:r>
        <w:t>,</w:t>
      </w:r>
      <w:r>
        <w:t>x</w:t>
      </w:r>
      <w:r>
        <w:t>≠</w:t>
      </w:r>
      <w:r>
        <w:t>1</w:t>
      </w:r>
      <w:r>
        <w:t>f^(')x=(2x−x^(2))/(x−1^(2)),x≠1</w:t>
      </w:r>
      <w:r>
        <w:t>.</w:t>
      </w:r>
      <w:r>
        <w:br/>
      </w:r>
      <w:r>
        <w:rPr>
          <w:b/>
        </w:rPr>
        <w:t xml:space="preserve">c) </w:t>
      </w:r>
      <w:r>
        <w:t>Giá trị cực tiểu của hàm số y = f(x) là -2.</w:t>
      </w:r>
      <w:r>
        <w:br/>
      </w:r>
      <w:r>
        <w:rPr>
          <w:b/>
        </w:rPr>
        <w:t xml:space="preserve">d) </w:t>
      </w:r>
      <w:r>
        <w:t>Bất phương trình x</w:t>
      </w:r>
      <w:r>
        <w:rPr>
          <w:vertAlign w:val="superscript"/>
        </w:rPr>
        <w:t>2</w:t>
      </w:r>
      <w:r>
        <w:t xml:space="preserve"> </w:t>
      </w:r>
      <w:r>
        <w:t>+ (m - 2)x - m + 2 ≥ 0 nghiệm đúng với mọi x &gt; 1 nếu m ≥ -2.</w:t>
      </w:r>
      <w:r>
        <w:br/>
      </w:r>
      <w:r>
        <w:rPr>
          <w:b/>
        </w:rPr>
        <w:t xml:space="preserve">Câu 2. </w:t>
      </w:r>
      <w:r>
        <w:t>Nồng độ thuốc C(t) tính theo mg/cm</w:t>
      </w:r>
      <w:r>
        <w:rPr>
          <w:vertAlign w:val="superscript"/>
        </w:rPr>
        <w:t>3</w:t>
      </w:r>
      <w:r>
        <w:t xml:space="preserve"> </w:t>
      </w:r>
      <w:r>
        <w:t>trong máu của bệnh nhân được tính bởi</w:t>
      </w:r>
      <w:r>
        <w:t xml:space="preserve"> </w:t>
      </w:r>
      <w:r>
        <w:t>C</w:t>
      </w:r>
      <w:r>
        <w:t>(</w:t>
      </w:r>
      <w:r>
        <w:t>t</w:t>
      </w:r>
      <w:r>
        <w:t>)</w:t>
      </w:r>
      <w:r>
        <w:t>=</w:t>
      </w:r>
      <w:r>
        <w:t>0,05</w:t>
      </w:r>
      <w:r>
        <w:t>t</w:t>
      </w:r>
      <w:r>
        <w:t>t</w:t>
      </w:r>
      <w:r>
        <w:t>2</w:t>
      </w:r>
      <w:r>
        <w:t>+</w:t>
      </w:r>
      <w:r>
        <w:t>t</w:t>
      </w:r>
      <w:r>
        <w:t>+</w:t>
      </w:r>
      <w:r>
        <w:t>1</w:t>
      </w:r>
      <w:r>
        <w:t>Ct=(0,05t)/(t^(2)+t+1)</w:t>
      </w:r>
      <w:r>
        <w:t>, trong đó t là thời gian tính theo giờ kể từ khi tiêm cho bệnh nhân.</w:t>
      </w:r>
      <w:r>
        <w:br/>
      </w:r>
      <w:r>
        <w:rPr>
          <w:b/>
        </w:rPr>
        <w:t>a)</w:t>
      </w:r>
      <w:r>
        <w:t xml:space="preserve"> </w:t>
      </w:r>
      <w:r>
        <w:t>Hàm số C(t) có đạo hàm</w:t>
      </w:r>
      <w:r>
        <w:t xml:space="preserve"> </w:t>
      </w:r>
      <w:r>
        <w:t>C</w:t>
      </w:r>
      <w:r>
        <w:t>′</w:t>
      </w:r>
      <w:r>
        <w:t>(</w:t>
      </w:r>
      <w:r>
        <w:t>t</w:t>
      </w:r>
      <w:r>
        <w:t>)</w:t>
      </w:r>
      <w:r>
        <w:t>=</w:t>
      </w:r>
      <w:r>
        <w:t>1</w:t>
      </w:r>
      <w:r>
        <w:t>−</w:t>
      </w:r>
      <w:r>
        <w:t>t</w:t>
      </w:r>
      <w:r>
        <w:t>2</w:t>
      </w:r>
      <w:r>
        <w:t>20</w:t>
      </w:r>
      <w:r>
        <w:t>(</w:t>
      </w:r>
      <w:r>
        <w:t>t</w:t>
      </w:r>
      <w:r>
        <w:t>2</w:t>
      </w:r>
      <w:r>
        <w:t>+</w:t>
      </w:r>
      <w:r>
        <w:t>t</w:t>
      </w:r>
      <w:r>
        <w:t>+</w:t>
      </w:r>
      <w:r>
        <w:t>1</w:t>
      </w:r>
      <w:r>
        <w:t>)</w:t>
      </w:r>
      <w:r>
        <w:t>2</w:t>
      </w:r>
      <w:r>
        <w:t>,</w:t>
      </w:r>
      <w:r>
        <w:t>t</w:t>
      </w:r>
      <w:r>
        <w:t>≥</w:t>
      </w:r>
      <w:r>
        <w:t>0</w:t>
      </w:r>
      <w:r>
        <w:t>C^(')t=(1−t^(2))/(20t^(2)+t+1^(2)),t≥0</w:t>
      </w:r>
      <w:r>
        <w:t>.</w:t>
      </w:r>
      <w:r>
        <w:br/>
      </w:r>
      <w:r>
        <w:rPr>
          <w:b/>
        </w:rPr>
        <w:t xml:space="preserve">b) </w:t>
      </w:r>
      <w:r>
        <w:t>Sau khi tiêm, nồng độ thuốc trong máu của bệnh nhân giảm dần theo thời gian.</w:t>
      </w:r>
      <w:r>
        <w:br/>
      </w:r>
      <w:r>
        <w:rPr>
          <w:b/>
        </w:rPr>
        <w:t xml:space="preserve">c) </w:t>
      </w:r>
      <w:r>
        <w:t>Nồng độ thuốc trong máu lớn nhất ở thời điểm 1 giờ sau khi tiêm.</w:t>
      </w:r>
      <w:r>
        <w:br/>
      </w:r>
      <w:r>
        <w:rPr>
          <w:b/>
        </w:rPr>
        <w:t xml:space="preserve">d) </w:t>
      </w:r>
      <w:r>
        <w:t>Có thời điểm nồng độ trong máu của bệnh nhân đạt 0,02 mg/cm</w:t>
      </w:r>
      <w:r>
        <w:rPr>
          <w:vertAlign w:val="superscript"/>
        </w:rPr>
        <w:t>3</w:t>
      </w:r>
      <w:r>
        <w:t>.</w:t>
      </w:r>
      <w:r>
        <w:br/>
      </w:r>
      <w:r>
        <w:rPr>
          <w:b/>
        </w:rPr>
        <w:t xml:space="preserve">Câu 3. </w:t>
      </w:r>
      <w:r>
        <w:t>Cho tứ diện đều ABCD cạnh a. E là điểm trên đoạn CD sao cho ED = 2CE.</w:t>
      </w:r>
      <w:r>
        <w:br/>
      </w:r>
      <w:r>
        <w:rPr>
          <w:b/>
        </w:rPr>
        <w:t>a)</w:t>
      </w:r>
      <w:r>
        <w:t xml:space="preserve"> </w:t>
      </w:r>
      <w:r>
        <w:t>Có 6 vectơ (khác vectơ</w:t>
      </w:r>
      <w:r>
        <w:t xml:space="preserve"> </w:t>
      </w:r>
      <w:r>
        <w:t>→</w:t>
      </w:r>
      <w:r>
        <w:t>0</w:t>
      </w:r>
      <w:r>
        <w:t>0→</w:t>
      </w:r>
      <w:r>
        <w:t>) có điểm đầu và điểm cuối được tạo thành từ các đỉnh của tứ diện.</w:t>
      </w:r>
      <w:r>
        <w:br/>
      </w:r>
      <w:r>
        <w:rPr>
          <w:b/>
        </w:rPr>
        <w:t>b)</w:t>
      </w:r>
      <w:r>
        <w:t xml:space="preserve"> </w:t>
      </w:r>
      <w:r>
        <w:t>Góc giữa hai vectơ</w:t>
      </w:r>
      <w:r>
        <w:t xml:space="preserve"> </w:t>
      </w:r>
      <w:r>
        <w:t>−</w:t>
      </w:r>
      <w:r>
        <w:t>−</w:t>
      </w:r>
      <w:r>
        <w:t>→</w:t>
      </w:r>
      <w:r>
        <w:t>A</w:t>
      </w:r>
      <w:r>
        <w:t>B</w:t>
      </w:r>
      <w:r>
        <w:t>AB→</w:t>
      </w:r>
      <w:r>
        <w:t xml:space="preserve"> </w:t>
      </w:r>
      <w:r>
        <w:t>và</w:t>
      </w:r>
      <w:r>
        <w:t xml:space="preserve"> </w:t>
      </w:r>
      <w:r>
        <w:t>−</w:t>
      </w:r>
      <w:r>
        <w:t>−</w:t>
      </w:r>
      <w:r>
        <w:t>→</w:t>
      </w:r>
      <w:r>
        <w:t>B</w:t>
      </w:r>
      <w:r>
        <w:t>C</w:t>
      </w:r>
      <w:r>
        <w:t>BC→</w:t>
      </w:r>
      <w:r>
        <w:t xml:space="preserve"> </w:t>
      </w:r>
      <w:r>
        <w:t>bằng 60°.</w:t>
      </w:r>
      <w:r>
        <w:br/>
      </w:r>
      <w:r>
        <w:rPr>
          <w:b/>
        </w:rPr>
        <w:t>c)</w:t>
      </w:r>
      <w:r>
        <w:t xml:space="preserve"> </w:t>
      </w:r>
      <w:r>
        <w:t>Nếu</w:t>
      </w:r>
      <w:r>
        <w:t xml:space="preserve"> </w:t>
      </w:r>
      <w:r>
        <w:t>−</w:t>
      </w:r>
      <w:r>
        <w:t>−</w:t>
      </w:r>
      <w:r>
        <w:t>→</w:t>
      </w:r>
      <w:r>
        <w:t>B</w:t>
      </w:r>
      <w:r>
        <w:t>E</w:t>
      </w:r>
      <w:r>
        <w:t>=</w:t>
      </w:r>
      <w:r>
        <w:t>m</w:t>
      </w:r>
      <w:r>
        <w:t>−</w:t>
      </w:r>
      <w:r>
        <w:t>−</w:t>
      </w:r>
      <w:r>
        <w:t>→</w:t>
      </w:r>
      <w:r>
        <w:t>B</w:t>
      </w:r>
      <w:r>
        <w:t>A</w:t>
      </w:r>
      <w:r>
        <w:t>+</w:t>
      </w:r>
      <w:r>
        <w:t>n</w:t>
      </w:r>
      <w:r>
        <w:t>−</w:t>
      </w:r>
      <w:r>
        <w:t>−</w:t>
      </w:r>
      <w:r>
        <w:t>→</w:t>
      </w:r>
      <w:r>
        <w:t>B</w:t>
      </w:r>
      <w:r>
        <w:t>C</w:t>
      </w:r>
      <w:r>
        <w:t>+</w:t>
      </w:r>
      <w:r>
        <w:t>p</w:t>
      </w:r>
      <w:r>
        <w:t>−</w:t>
      </w:r>
      <w:r>
        <w:t>−</w:t>
      </w:r>
      <w:r>
        <w:t>→</w:t>
      </w:r>
      <w:r>
        <w:t>B</w:t>
      </w:r>
      <w:r>
        <w:t>D</w:t>
      </w:r>
      <w:r>
        <w:t>BE →=mBA →+nBC →+pBD →</w:t>
      </w:r>
      <w:r>
        <w:t xml:space="preserve"> </w:t>
      </w:r>
      <w:r>
        <w:t>thì</w:t>
      </w:r>
      <w:r>
        <w:t xml:space="preserve"> </w:t>
      </w:r>
      <w:r>
        <w:t>m</w:t>
      </w:r>
      <w:r>
        <w:t>+</w:t>
      </w:r>
      <w:r>
        <w:t>n</w:t>
      </w:r>
      <w:r>
        <w:t>+</w:t>
      </w:r>
      <w:r>
        <w:t>p</w:t>
      </w:r>
      <w:r>
        <w:t>=</w:t>
      </w:r>
      <w:r>
        <w:t>2</w:t>
      </w:r>
      <w:r>
        <w:t>3</w:t>
      </w:r>
      <w:r>
        <w:t>m+n+p=(2)/(3)</w:t>
      </w:r>
      <w:r>
        <w:t>.</w:t>
      </w:r>
      <w:r>
        <w:br/>
      </w:r>
      <w:r>
        <w:rPr>
          <w:b/>
        </w:rPr>
        <w:t>d)</w:t>
      </w:r>
      <w:r>
        <w:t xml:space="preserve"> </w:t>
      </w:r>
      <w:r>
        <w:t>Tích vô hướng</w:t>
      </w:r>
      <w:r>
        <w:t xml:space="preserve"> </w:t>
      </w:r>
      <w:r>
        <w:t>−</w:t>
      </w:r>
      <w:r>
        <w:t>−</w:t>
      </w:r>
      <w:r>
        <w:t>→</w:t>
      </w:r>
      <w:r>
        <w:t>A</w:t>
      </w:r>
      <w:r>
        <w:t>D</w:t>
      </w:r>
      <w:r>
        <w:t>.</w:t>
      </w:r>
      <w:r>
        <w:t>−</w:t>
      </w:r>
      <w:r>
        <w:t>−</w:t>
      </w:r>
      <w:r>
        <w:t>→</w:t>
      </w:r>
      <w:r>
        <w:t>B</w:t>
      </w:r>
      <w:r>
        <w:t>E</w:t>
      </w:r>
      <w:r>
        <w:t>=</w:t>
      </w:r>
      <w:r>
        <w:t>a</w:t>
      </w:r>
      <w:r>
        <w:t>2</w:t>
      </w:r>
      <w:r>
        <w:t>6</w:t>
      </w:r>
      <w:r>
        <w:t>AD→.BE→=(a^(2))/(6)</w:t>
      </w:r>
      <w:r>
        <w:t>.</w:t>
      </w:r>
      <w:r>
        <w:br/>
      </w:r>
      <w:r>
        <w:rPr>
          <w:b/>
        </w:rPr>
        <w:t xml:space="preserve">Câu 4. </w:t>
      </w:r>
      <w:r>
        <w:t>Cho bảng số liệu dưới đây về thời gian (phút) tập thể dục buổi sáng của hai bạn Bình và Chi trong 30 ngày.</w:t>
      </w:r>
      <w:r>
        <w:br/>
      </w:r>
      <w:r>
        <w:br/>
      </w:r>
      <w:r>
        <w:br/>
      </w:r>
      <w:r>
        <w:br/>
      </w:r>
      <w:r>
        <w:br/>
      </w:r>
      <w:r>
        <w:br/>
      </w:r>
      <w:r>
        <w:t>Thời gian</w:t>
      </w:r>
      <w:r>
        <w:br/>
      </w:r>
      <w:r>
        <w:br/>
      </w:r>
      <w:r>
        <w:br/>
      </w:r>
      <w:r>
        <w:t>[15;20)</w:t>
      </w:r>
      <w:r>
        <w:br/>
      </w:r>
      <w:r>
        <w:br/>
      </w:r>
      <w:r>
        <w:br/>
      </w:r>
      <w:r>
        <w:t>[20;25)</w:t>
      </w:r>
      <w:r>
        <w:br/>
      </w:r>
      <w:r>
        <w:br/>
      </w:r>
      <w:r>
        <w:br/>
      </w:r>
      <w:r>
        <w:t>[25;30)</w:t>
      </w:r>
      <w:r>
        <w:br/>
      </w:r>
      <w:r>
        <w:br/>
      </w:r>
      <w:r>
        <w:br/>
      </w:r>
      <w:r>
        <w:t>[30;35)</w:t>
      </w:r>
      <w:r>
        <w:br/>
      </w:r>
      <w:r>
        <w:br/>
      </w:r>
      <w:r>
        <w:br/>
      </w:r>
      <w:r>
        <w:t>[35;40)</w:t>
      </w:r>
      <w:r>
        <w:br/>
      </w:r>
      <w:r>
        <w:br/>
      </w:r>
      <w:r>
        <w:br/>
      </w:r>
      <w:r>
        <w:br/>
      </w:r>
      <w:r>
        <w:br/>
      </w:r>
      <w:r>
        <w:t>Bạn Bình</w:t>
      </w:r>
      <w:r>
        <w:br/>
      </w:r>
      <w:r>
        <w:br/>
      </w:r>
      <w:r>
        <w:br/>
      </w:r>
      <w:r>
        <w:t>5</w:t>
      </w:r>
      <w:r>
        <w:br/>
      </w:r>
      <w:r>
        <w:br/>
      </w:r>
      <w:r>
        <w:br/>
      </w:r>
      <w:r>
        <w:t>8</w:t>
      </w:r>
      <w:r>
        <w:br/>
      </w:r>
      <w:r>
        <w:br/>
      </w:r>
      <w:r>
        <w:br/>
      </w:r>
      <w:r>
        <w:t>10</w:t>
      </w:r>
      <w:r>
        <w:br/>
      </w:r>
      <w:r>
        <w:br/>
      </w:r>
      <w:r>
        <w:br/>
      </w:r>
      <w:r>
        <w:t>4</w:t>
      </w:r>
      <w:r>
        <w:br/>
      </w:r>
      <w:r>
        <w:br/>
      </w:r>
      <w:r>
        <w:br/>
      </w:r>
      <w:r>
        <w:t>3</w:t>
      </w:r>
      <w:r>
        <w:br/>
      </w:r>
      <w:r>
        <w:br/>
      </w:r>
      <w:r>
        <w:br/>
      </w:r>
      <w:r>
        <w:br/>
      </w:r>
      <w:r>
        <w:br/>
      </w:r>
      <w:r>
        <w:t>Bạn Chi</w:t>
      </w:r>
      <w:r>
        <w:br/>
      </w:r>
      <w:r>
        <w:br/>
      </w:r>
      <w:r>
        <w:br/>
      </w:r>
      <w:r>
        <w:t>10</w:t>
      </w:r>
      <w:r>
        <w:br/>
      </w:r>
      <w:r>
        <w:br/>
      </w:r>
      <w:r>
        <w:br/>
      </w:r>
      <w:r>
        <w:t>10</w:t>
      </w:r>
      <w:r>
        <w:br/>
      </w:r>
      <w:r>
        <w:br/>
      </w:r>
      <w:r>
        <w:br/>
      </w:r>
      <w:r>
        <w:t>5</w:t>
      </w:r>
      <w:r>
        <w:br/>
      </w:r>
      <w:r>
        <w:br/>
      </w:r>
      <w:r>
        <w:br/>
      </w:r>
      <w:r>
        <w:t>3</w:t>
      </w:r>
      <w:r>
        <w:br/>
      </w:r>
      <w:r>
        <w:br/>
      </w:r>
      <w:r>
        <w:br/>
      </w:r>
      <w:r>
        <w:t>2</w:t>
      </w:r>
      <w:r>
        <w:br/>
      </w:r>
      <w:r>
        <w:br/>
      </w:r>
      <w:r>
        <w:br/>
      </w:r>
      <w:r>
        <w:br/>
      </w:r>
      <w:r>
        <w:br/>
      </w:r>
      <w:r>
        <w:br/>
      </w:r>
      <w:r>
        <w:rPr>
          <w:b/>
        </w:rPr>
        <w:t>a</w:t>
      </w:r>
      <w:r>
        <w:t>) Khoảng biến thiên của mẫu số liệu ghép nhóm về thời gian tập thể dục của Chi là 25 (phút).</w:t>
      </w:r>
      <w:r>
        <w:br/>
      </w:r>
      <w:r>
        <w:rPr>
          <w:b/>
        </w:rPr>
        <w:t>b)</w:t>
      </w:r>
      <w:r>
        <w:t xml:space="preserve"> </w:t>
      </w:r>
      <w:r>
        <w:t>Tứ phân vị thứ nhất của mẫu số liệu ghép nhóm về thời gian tập thể dục buổi sáng của bạn Bình là:</w:t>
      </w:r>
      <w:r>
        <w:t xml:space="preserve"> </w:t>
      </w:r>
      <w:r>
        <w:t>Q</w:t>
      </w:r>
      <w:r>
        <w:t>1</w:t>
      </w:r>
      <w:r>
        <w:t>=</w:t>
      </w:r>
      <w:r>
        <w:t>354</w:t>
      </w:r>
      <w:r>
        <w:t>16</w:t>
      </w:r>
      <w:r>
        <w:t>Q_(1)=(354)/(16)</w:t>
      </w:r>
      <w:r>
        <w:t>.</w:t>
      </w:r>
      <w:r>
        <w:br/>
      </w:r>
      <w:r>
        <w:rPr>
          <w:b/>
        </w:rPr>
        <w:t xml:space="preserve">c) </w:t>
      </w:r>
      <w:r>
        <w:t>Khoảng tứ phân vị của mẫu số liệu ghép nhóm về thời gian tập thể dục buổi sáng của bạn Chi là 8,75.</w:t>
      </w:r>
      <w:r>
        <w:br/>
      </w:r>
      <w:r>
        <w:rPr>
          <w:b/>
        </w:rPr>
        <w:t>d)</w:t>
      </w:r>
      <w:r>
        <w:t xml:space="preserve"> </w:t>
      </w:r>
      <w:r>
        <w:t>Phương sai của mẫu số liệu ghép nhóm về thời gian tập thể dục buổi sáng của bạn Bình là</w:t>
      </w:r>
      <w:r>
        <w:t xml:space="preserve"> </w:t>
      </w:r>
      <w:r>
        <w:t>314</w:t>
      </w:r>
      <w:r>
        <w:t>9</w:t>
      </w:r>
      <w:r>
        <w:t>(314)/(9)</w:t>
      </w:r>
      <w:r>
        <w:t>.</w:t>
      </w:r>
      <w:r>
        <w:br/>
      </w:r>
      <w:r>
        <w:rPr>
          <w:b/>
        </w:rPr>
        <w:t>PHẦN III. Câu trắc nghiệm trả lời ngắn.</w:t>
      </w:r>
      <w:r>
        <w:t xml:space="preserve"> </w:t>
      </w:r>
      <w:r>
        <w:t>Thí sinh trả lời câu 1 đến câu 6.</w:t>
      </w:r>
      <w:r>
        <w:br/>
      </w:r>
      <w:r>
        <w:rPr>
          <w:b/>
        </w:rPr>
        <w:t>Câu 1.</w:t>
      </w:r>
      <w:r>
        <w:t xml:space="preserve"> </w:t>
      </w:r>
      <w:r>
        <w:t>Cho hàm số bậc ba y = f(x) có đồ thị là đường cong trong hình sau. Phương trình f(f(x)) = 0 có bao nhiêu nghiệm thực phân biệt?</w:t>
      </w:r>
      <w:r>
        <w:br/>
      </w:r>
      <w:r>
        <w:drawing>
          <wp:inline xmlns:a="http://schemas.openxmlformats.org/drawingml/2006/main" xmlns:pic="http://schemas.openxmlformats.org/drawingml/2006/picture">
            <wp:extent cx="2295525" cy="2133600"/>
            <wp:docPr id="9" name="Picture 9"/>
            <wp:cNvGraphicFramePr>
              <a:graphicFrameLocks noChangeAspect="1"/>
            </wp:cNvGraphicFramePr>
            <a:graphic>
              <a:graphicData uri="http://schemas.openxmlformats.org/drawingml/2006/picture">
                <pic:pic>
                  <pic:nvPicPr>
                    <pic:cNvPr id="0" name="temp_inline_d4c72e15ad454b55bcdccaf3d920be3f.jpg"/>
                    <pic:cNvPicPr/>
                  </pic:nvPicPr>
                  <pic:blipFill>
                    <a:blip r:embed="rId17"/>
                    <a:stretch>
                      <a:fillRect/>
                    </a:stretch>
                  </pic:blipFill>
                  <pic:spPr>
                    <a:xfrm>
                      <a:off x="0" y="0"/>
                      <a:ext cx="2295525" cy="2133600"/>
                    </a:xfrm>
                    <a:prstGeom prst="rect"/>
                  </pic:spPr>
                </pic:pic>
              </a:graphicData>
            </a:graphic>
          </wp:inline>
        </w:drawing>
      </w:r>
      <w:r>
        <w:br/>
      </w:r>
      <w:r>
        <w:rPr>
          <w:b/>
        </w:rPr>
        <w:t xml:space="preserve">Câu 2. </w:t>
      </w:r>
      <w:r>
        <w:t>Cho hình chữ nhật ABCD có hai đỉnh di động trên đồ thị hàm số y = 9 - x</w:t>
      </w:r>
      <w:r>
        <w:rPr>
          <w:vertAlign w:val="superscript"/>
        </w:rPr>
        <w:t xml:space="preserve">2 </w:t>
      </w:r>
      <w:r>
        <w:t>trên khoảng (-3;3), hai đỉnh còn lại nằm trên trục hoành (tham khảo hình vẽ). Tìm diện tích lớn nhất của hình chữ nhật ABCD (kết quả làm tròn đến hàng phần mười).</w:t>
      </w:r>
      <w:r>
        <w:br/>
      </w:r>
      <w:r>
        <w:drawing>
          <wp:inline xmlns:a="http://schemas.openxmlformats.org/drawingml/2006/main" xmlns:pic="http://schemas.openxmlformats.org/drawingml/2006/picture">
            <wp:extent cx="1485900" cy="1762125"/>
            <wp:docPr id="10" name="Picture 10"/>
            <wp:cNvGraphicFramePr>
              <a:graphicFrameLocks noChangeAspect="1"/>
            </wp:cNvGraphicFramePr>
            <a:graphic>
              <a:graphicData uri="http://schemas.openxmlformats.org/drawingml/2006/picture">
                <pic:pic>
                  <pic:nvPicPr>
                    <pic:cNvPr id="0" name="temp_inline_9fa4e88e8e95450db6ba88e5b3167cec.jpg"/>
                    <pic:cNvPicPr/>
                  </pic:nvPicPr>
                  <pic:blipFill>
                    <a:blip r:embed="rId18"/>
                    <a:stretch>
                      <a:fillRect/>
                    </a:stretch>
                  </pic:blipFill>
                  <pic:spPr>
                    <a:xfrm>
                      <a:off x="0" y="0"/>
                      <a:ext cx="1485900" cy="1762125"/>
                    </a:xfrm>
                    <a:prstGeom prst="rect"/>
                  </pic:spPr>
                </pic:pic>
              </a:graphicData>
            </a:graphic>
          </wp:inline>
        </w:drawing>
      </w:r>
      <w:r>
        <w:br/>
      </w:r>
      <w:r>
        <w:rPr>
          <w:b/>
        </w:rPr>
        <w:t xml:space="preserve">Câu 3. </w:t>
      </w:r>
      <w:r>
        <w:t>Bác Tôm có một cái ao có diện tích 50 m</w:t>
      </w:r>
      <w:r>
        <w:rPr>
          <w:vertAlign w:val="superscript"/>
        </w:rPr>
        <w:t>2</w:t>
      </w:r>
      <w:r>
        <w:t xml:space="preserve"> </w:t>
      </w:r>
      <w:r>
        <w:t>để nuôi cá. Vụ vừa qua bác nuôi với mật độ 20 con/m</w:t>
      </w:r>
      <w:r>
        <w:rPr>
          <w:vertAlign w:val="superscript"/>
        </w:rPr>
        <w:t>2</w:t>
      </w:r>
      <w:r>
        <w:t xml:space="preserve"> </w:t>
      </w:r>
      <w:r>
        <w:t>và thu được tất cả 1,5 tấn cá thành phẩm. Theo kinh nghiệm nuôi cá thu được, bác thấy cứ thả giảm đi 8 con/m</w:t>
      </w:r>
      <w:r>
        <w:rPr>
          <w:vertAlign w:val="superscript"/>
        </w:rPr>
        <w:t>2</w:t>
      </w:r>
      <w:r>
        <w:t xml:space="preserve"> </w:t>
      </w:r>
      <w:r>
        <w:t>thì tương ứng sẽ có mỗi con cá thành phẩm thu được tăng thêm 0,5 kg. Hỏi vụ tới bác phải mua bao nhiêu con cá giống để đạt được tổng khối lượng cá thành phẩm cao nhất? (giả sử không có hao hụt trong quá trình nuôi).</w:t>
      </w:r>
      <w:r>
        <w:br/>
      </w:r>
      <w:r>
        <w:rPr>
          <w:b/>
        </w:rPr>
        <w:t xml:space="preserve">Câu 4. </w:t>
      </w:r>
      <w:r>
        <w:t>Phần mái của một căn nhà có dạng là khối đa diện được mô tả và gắn trên hệ trục tọa độ Oxyz như hình vẽ. Tính thể tích khối đa diện của mái nhà.</w:t>
      </w:r>
      <w:r>
        <w:br/>
      </w:r>
      <w:r>
        <w:drawing>
          <wp:inline xmlns:a="http://schemas.openxmlformats.org/drawingml/2006/main" xmlns:pic="http://schemas.openxmlformats.org/drawingml/2006/picture">
            <wp:extent cx="5010150" cy="1714500"/>
            <wp:docPr id="11" name="Picture 11"/>
            <wp:cNvGraphicFramePr>
              <a:graphicFrameLocks noChangeAspect="1"/>
            </wp:cNvGraphicFramePr>
            <a:graphic>
              <a:graphicData uri="http://schemas.openxmlformats.org/drawingml/2006/picture">
                <pic:pic>
                  <pic:nvPicPr>
                    <pic:cNvPr id="0" name="temp_inline_14e3676313354b7daa8e329212584a6f.jpg"/>
                    <pic:cNvPicPr/>
                  </pic:nvPicPr>
                  <pic:blipFill>
                    <a:blip r:embed="rId19"/>
                    <a:stretch>
                      <a:fillRect/>
                    </a:stretch>
                  </pic:blipFill>
                  <pic:spPr>
                    <a:xfrm>
                      <a:off x="0" y="0"/>
                      <a:ext cx="5010150" cy="1714500"/>
                    </a:xfrm>
                    <a:prstGeom prst="rect"/>
                  </pic:spPr>
                </pic:pic>
              </a:graphicData>
            </a:graphic>
          </wp:inline>
        </w:drawing>
      </w:r>
      <w:r>
        <w:br/>
      </w:r>
      <w:r>
        <w:rPr>
          <w:b/>
        </w:rPr>
        <w:t xml:space="preserve">Câu 5. </w:t>
      </w:r>
      <w:r>
        <w:t>Một công ty viễn thông đang lên kế hoạch xây dựng một tháp viễn thông tại một thành phố để cung cấp dịch dụ tốt hơn. Công ty cần xác định vị trí của tháp sao cho có thể phủ sóng hiệu quả đến ba toà nhà quan trọng trong thành phố. Giả sử các toà nhà này được đặt tại các vị trí có toạ độ như sau:</w:t>
      </w:r>
      <w:r>
        <w:br/>
      </w:r>
      <w:r>
        <w:t>Toà nhà A(0;0;0)</w:t>
      </w:r>
      <w:r>
        <w:br/>
      </w:r>
      <w:r>
        <w:t>Toà nhà B(6;0;0)</w:t>
      </w:r>
      <w:r>
        <w:br/>
      </w:r>
      <w:r>
        <w:t xml:space="preserve">Toà nhà </w:t>
      </w:r>
      <w:r>
        <w:t>C</w:t>
      </w:r>
      <w:r>
        <w:t>(</w:t>
      </w:r>
      <w:r>
        <w:t>3</w:t>
      </w:r>
      <w:r>
        <w:t>;</w:t>
      </w:r>
      <w:r>
        <w:t>√</w:t>
      </w:r>
      <w:r>
        <w:t>3</w:t>
      </w:r>
      <w:r>
        <w:t>;</w:t>
      </w:r>
      <w:r>
        <w:t>2</w:t>
      </w:r>
      <w:r>
        <w:t>√</w:t>
      </w:r>
      <w:r>
        <w:t>6</w:t>
      </w:r>
      <w:r>
        <w:t>)</w:t>
      </w:r>
      <w:r>
        <w:t>C3;√(3);2√(6)</w:t>
      </w:r>
      <w:r>
        <w:br/>
      </w:r>
      <w:r>
        <w:t>Tháp viễn thông phải đặt ở vị trí sao cho tổng khoảng cách từ tháp đến 3 toà nhà là nhỏ nhất. Khi đó tổng khoảng cách từ vị trí của tháp đến ba toà nhà bằng bao nhiêu? (kết quả làm tròn đến hàng phần trăm)</w:t>
      </w:r>
      <w:r>
        <w:br/>
      </w:r>
      <w:r>
        <w:rPr>
          <w:b/>
        </w:rPr>
        <w:t xml:space="preserve">Câu 6. </w:t>
      </w:r>
      <w:r>
        <w:t>Lương tháng của 50 nhân viên một công ty được biểu diễn ở biểu đồ sau:</w:t>
      </w:r>
      <w:r>
        <w:br/>
      </w:r>
      <w:r>
        <w:drawing>
          <wp:inline xmlns:a="http://schemas.openxmlformats.org/drawingml/2006/main" xmlns:pic="http://schemas.openxmlformats.org/drawingml/2006/picture">
            <wp:extent cx="3228975" cy="2143125"/>
            <wp:docPr id="12" name="Picture 12"/>
            <wp:cNvGraphicFramePr>
              <a:graphicFrameLocks noChangeAspect="1"/>
            </wp:cNvGraphicFramePr>
            <a:graphic>
              <a:graphicData uri="http://schemas.openxmlformats.org/drawingml/2006/picture">
                <pic:pic>
                  <pic:nvPicPr>
                    <pic:cNvPr id="0" name="temp_inline_acb8801b669149098b313bd7258b39f7.jpg"/>
                    <pic:cNvPicPr/>
                  </pic:nvPicPr>
                  <pic:blipFill>
                    <a:blip r:embed="rId20"/>
                    <a:stretch>
                      <a:fillRect/>
                    </a:stretch>
                  </pic:blipFill>
                  <pic:spPr>
                    <a:xfrm>
                      <a:off x="0" y="0"/>
                      <a:ext cx="3228975" cy="2143125"/>
                    </a:xfrm>
                    <a:prstGeom prst="rect"/>
                  </pic:spPr>
                </pic:pic>
              </a:graphicData>
            </a:graphic>
          </wp:inline>
        </w:drawing>
      </w:r>
      <w:r>
        <w:br/>
      </w:r>
      <w:r>
        <w:t>Tính khoảng tứ phân vị của mẫu số liệu ghép nhón trên (đơn vị: triệu đồng). Làm tròn kết quả đến hàng phần trăm.</w:t>
      </w:r>
      <w:r>
        <w:br/>
      </w:r>
      <w:r>
        <w:rPr>
          <w:b/>
        </w:rPr>
        <w:t>BẢNG ĐÁP ÁN</w:t>
      </w:r>
      <w:r>
        <w:br/>
      </w:r>
      <w:r>
        <w:rPr>
          <w:b/>
        </w:rPr>
        <w:t>PHẦN I.</w:t>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rPr>
          <w:b/>
        </w:rPr>
        <w:t>Chọn</w:t>
      </w:r>
      <w:r>
        <w:br/>
      </w:r>
      <w:r>
        <w:br/>
      </w:r>
      <w:r>
        <w:br/>
      </w:r>
      <w:r>
        <w:rPr>
          <w:b/>
        </w:rPr>
        <w:t>D</w:t>
      </w:r>
      <w:r>
        <w:br/>
      </w:r>
      <w:r>
        <w:br/>
      </w:r>
      <w:r>
        <w:br/>
      </w:r>
      <w:r>
        <w:rPr>
          <w:b/>
        </w:rPr>
        <w:t>D</w:t>
      </w:r>
      <w:r>
        <w:br/>
      </w:r>
      <w:r>
        <w:br/>
      </w:r>
      <w:r>
        <w:br/>
      </w:r>
      <w:r>
        <w:rPr>
          <w:b/>
        </w:rPr>
        <w:t>A</w:t>
      </w:r>
      <w:r>
        <w:br/>
      </w:r>
      <w:r>
        <w:br/>
      </w:r>
      <w:r>
        <w:br/>
      </w:r>
      <w:r>
        <w:rPr>
          <w:b/>
        </w:rPr>
        <w:t>A</w:t>
      </w:r>
      <w:r>
        <w:br/>
      </w:r>
      <w:r>
        <w:br/>
      </w:r>
      <w:r>
        <w:br/>
      </w:r>
      <w:r>
        <w:rPr>
          <w:b/>
        </w:rPr>
        <w:t>B</w:t>
      </w:r>
      <w:r>
        <w:br/>
      </w:r>
      <w:r>
        <w:br/>
      </w:r>
      <w:r>
        <w:br/>
      </w:r>
      <w:r>
        <w:rPr>
          <w:b/>
        </w:rPr>
        <w:t>A</w:t>
      </w:r>
      <w:r>
        <w:br/>
      </w:r>
      <w:r>
        <w:br/>
      </w:r>
      <w:r>
        <w:br/>
      </w:r>
      <w:r>
        <w:rPr>
          <w:b/>
        </w:rPr>
        <w:t>C</w:t>
      </w:r>
      <w:r>
        <w:br/>
      </w:r>
      <w:r>
        <w:br/>
      </w:r>
      <w:r>
        <w:br/>
      </w:r>
      <w:r>
        <w:rPr>
          <w:b/>
        </w:rPr>
        <w:t>B</w:t>
      </w:r>
      <w:r>
        <w:br/>
      </w:r>
      <w:r>
        <w:br/>
      </w:r>
      <w:r>
        <w:br/>
      </w:r>
      <w:r>
        <w:rPr>
          <w:b/>
        </w:rPr>
        <w:t>A</w:t>
      </w:r>
      <w:r>
        <w:br/>
      </w:r>
      <w:r>
        <w:br/>
      </w:r>
      <w:r>
        <w:br/>
      </w:r>
      <w:r>
        <w:rPr>
          <w:b/>
        </w:rPr>
        <w:t>C</w:t>
      </w:r>
      <w:r>
        <w:br/>
      </w:r>
      <w:r>
        <w:br/>
      </w:r>
      <w:r>
        <w:br/>
      </w:r>
      <w:r>
        <w:rPr>
          <w:b/>
        </w:rPr>
        <w:t>B</w:t>
      </w:r>
      <w:r>
        <w:br/>
      </w:r>
      <w:r>
        <w:br/>
      </w:r>
      <w:r>
        <w:br/>
      </w:r>
      <w:r>
        <w:rPr>
          <w:b/>
        </w:rPr>
        <w:t>B</w:t>
      </w:r>
      <w:r>
        <w:br/>
      </w:r>
      <w:r>
        <w:br/>
      </w:r>
      <w:r>
        <w:br/>
      </w:r>
      <w:r>
        <w:br/>
      </w:r>
      <w:r>
        <w:br/>
      </w:r>
      <w:r>
        <w:rPr>
          <w:b/>
        </w:rPr>
        <w:t>PHẦN II.</w:t>
      </w:r>
      <w:r>
        <w:br/>
      </w:r>
      <w:r>
        <w:br/>
      </w:r>
      <w:r>
        <w:br/>
      </w:r>
      <w:r>
        <w:br/>
      </w:r>
      <w:r>
        <w:br/>
      </w:r>
      <w:r>
        <w:br/>
      </w:r>
      <w:r>
        <w:rPr>
          <w:b/>
        </w:rPr>
        <w:t>Câu 1</w:t>
      </w:r>
      <w:r>
        <w:br/>
      </w:r>
      <w:r>
        <w:br/>
      </w:r>
      <w:r>
        <w:br/>
      </w:r>
      <w:r>
        <w:rPr>
          <w:b/>
        </w:rPr>
        <w:t>Câu 2</w:t>
      </w:r>
      <w:r>
        <w:br/>
      </w:r>
      <w:r>
        <w:br/>
      </w:r>
      <w:r>
        <w:br/>
      </w:r>
      <w:r>
        <w:rPr>
          <w:b/>
        </w:rPr>
        <w:t>Câu 3</w:t>
      </w:r>
      <w:r>
        <w:br/>
      </w:r>
      <w:r>
        <w:br/>
      </w:r>
      <w:r>
        <w:br/>
      </w:r>
      <w:r>
        <w:rPr>
          <w:b/>
        </w:rPr>
        <w:t>Câu 4</w:t>
      </w:r>
      <w:r>
        <w:br/>
      </w:r>
      <w:r>
        <w:br/>
      </w:r>
      <w:r>
        <w:br/>
      </w:r>
      <w:r>
        <w:br/>
      </w:r>
      <w:r>
        <w:br/>
      </w:r>
      <w:r>
        <w:rPr>
          <w:b/>
        </w:rPr>
        <w:t>a) S</w:t>
      </w:r>
      <w:r>
        <w:br/>
      </w:r>
      <w:r>
        <w:br/>
      </w:r>
      <w:r>
        <w:br/>
      </w:r>
      <w:r>
        <w:rPr>
          <w:b/>
        </w:rPr>
        <w:t>a) Đ</w:t>
      </w:r>
      <w:r>
        <w:br/>
      </w:r>
      <w:r>
        <w:br/>
      </w:r>
      <w:r>
        <w:br/>
      </w:r>
      <w:r>
        <w:rPr>
          <w:b/>
        </w:rPr>
        <w:t>a) S</w:t>
      </w:r>
      <w:r>
        <w:br/>
      </w:r>
      <w:r>
        <w:br/>
      </w:r>
      <w:r>
        <w:br/>
      </w:r>
      <w:r>
        <w:rPr>
          <w:b/>
        </w:rPr>
        <w:t>a) Đ</w:t>
      </w:r>
      <w:r>
        <w:br/>
      </w:r>
      <w:r>
        <w:br/>
      </w:r>
      <w:r>
        <w:br/>
      </w:r>
      <w:r>
        <w:br/>
      </w:r>
      <w:r>
        <w:br/>
      </w:r>
      <w:r>
        <w:rPr>
          <w:b/>
        </w:rPr>
        <w:t>b) Đ</w:t>
      </w:r>
      <w:r>
        <w:br/>
      </w:r>
      <w:r>
        <w:br/>
      </w:r>
      <w:r>
        <w:br/>
      </w:r>
      <w:r>
        <w:rPr>
          <w:b/>
        </w:rPr>
        <w:t>b) S</w:t>
      </w:r>
      <w:r>
        <w:br/>
      </w:r>
      <w:r>
        <w:br/>
      </w:r>
      <w:r>
        <w:br/>
      </w:r>
      <w:r>
        <w:rPr>
          <w:b/>
        </w:rPr>
        <w:t>b) S</w:t>
      </w:r>
      <w:r>
        <w:br/>
      </w:r>
      <w:r>
        <w:br/>
      </w:r>
      <w:r>
        <w:br/>
      </w:r>
      <w:r>
        <w:rPr>
          <w:b/>
        </w:rPr>
        <w:t>b) S</w:t>
      </w:r>
      <w:r>
        <w:br/>
      </w:r>
      <w:r>
        <w:br/>
      </w:r>
      <w:r>
        <w:br/>
      </w:r>
      <w:r>
        <w:br/>
      </w:r>
      <w:r>
        <w:br/>
      </w:r>
      <w:r>
        <w:rPr>
          <w:b/>
        </w:rPr>
        <w:t>c) S</w:t>
      </w:r>
      <w:r>
        <w:br/>
      </w:r>
      <w:r>
        <w:br/>
      </w:r>
      <w:r>
        <w:br/>
      </w:r>
      <w:r>
        <w:rPr>
          <w:b/>
        </w:rPr>
        <w:t>c) Đ</w:t>
      </w:r>
      <w:r>
        <w:br/>
      </w:r>
      <w:r>
        <w:br/>
      </w:r>
      <w:r>
        <w:br/>
      </w:r>
      <w:r>
        <w:rPr>
          <w:b/>
        </w:rPr>
        <w:t>c) S</w:t>
      </w:r>
      <w:r>
        <w:br/>
      </w:r>
      <w:r>
        <w:br/>
      </w:r>
      <w:r>
        <w:br/>
      </w:r>
      <w:r>
        <w:rPr>
          <w:b/>
        </w:rPr>
        <w:t>c) Đ</w:t>
      </w:r>
      <w:r>
        <w:br/>
      </w:r>
      <w:r>
        <w:br/>
      </w:r>
      <w:r>
        <w:br/>
      </w:r>
      <w:r>
        <w:br/>
      </w:r>
      <w:r>
        <w:br/>
      </w:r>
      <w:r>
        <w:rPr>
          <w:b/>
        </w:rPr>
        <w:t>d) Đ</w:t>
      </w:r>
      <w:r>
        <w:br/>
      </w:r>
      <w:r>
        <w:br/>
      </w:r>
      <w:r>
        <w:br/>
      </w:r>
      <w:r>
        <w:rPr>
          <w:b/>
        </w:rPr>
        <w:t>d) S</w:t>
      </w:r>
      <w:r>
        <w:br/>
      </w:r>
      <w:r>
        <w:br/>
      </w:r>
      <w:r>
        <w:br/>
      </w:r>
      <w:r>
        <w:rPr>
          <w:b/>
        </w:rPr>
        <w:t>d) Đ</w:t>
      </w:r>
      <w:r>
        <w:br/>
      </w:r>
      <w:r>
        <w:br/>
      </w:r>
      <w:r>
        <w:br/>
      </w:r>
      <w:r>
        <w:rPr>
          <w:b/>
        </w:rPr>
        <w:t>d) Đ</w:t>
      </w:r>
      <w:r>
        <w:br/>
      </w:r>
      <w:r>
        <w:br/>
      </w:r>
      <w:r>
        <w:br/>
      </w:r>
      <w:r>
        <w:br/>
      </w:r>
      <w:r>
        <w:br/>
      </w:r>
      <w:r>
        <w:br/>
      </w:r>
      <w:r>
        <w:rPr>
          <w:b/>
        </w:rPr>
        <w:t>PHẦN III.</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rPr>
          <w:b/>
        </w:rPr>
        <w:t>Chọn</w:t>
      </w:r>
      <w:r>
        <w:br/>
      </w:r>
      <w:r>
        <w:br/>
      </w:r>
      <w:r>
        <w:br/>
      </w:r>
      <w:r>
        <w:rPr>
          <w:b/>
        </w:rPr>
        <w:t>7</w:t>
      </w:r>
      <w:r>
        <w:br/>
      </w:r>
      <w:r>
        <w:br/>
      </w:r>
      <w:r>
        <w:br/>
      </w:r>
      <w:r>
        <w:rPr>
          <w:b/>
        </w:rPr>
        <w:t>20,8</w:t>
      </w:r>
      <w:r>
        <w:br/>
      </w:r>
      <w:r>
        <w:br/>
      </w:r>
      <w:r>
        <w:br/>
      </w:r>
      <w:r>
        <w:rPr>
          <w:b/>
        </w:rPr>
        <w:t>512</w:t>
      </w:r>
      <w:r>
        <w:br/>
      </w:r>
      <w:r>
        <w:br/>
      </w:r>
      <w:r>
        <w:br/>
      </w:r>
      <w:r>
        <w:rPr>
          <w:b/>
        </w:rPr>
        <w:t>64</w:t>
      </w:r>
      <w:r>
        <w:br/>
      </w:r>
      <w:r>
        <w:br/>
      </w:r>
      <w:r>
        <w:br/>
      </w:r>
      <w:r>
        <w:rPr>
          <w:b/>
        </w:rPr>
        <w:t>14,47</w:t>
      </w:r>
      <w:r>
        <w:br/>
      </w:r>
      <w:r>
        <w:br/>
      </w:r>
      <w:r>
        <w:br/>
      </w:r>
      <w:r>
        <w:rPr>
          <w:b/>
        </w:rPr>
        <w:t>2,96</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