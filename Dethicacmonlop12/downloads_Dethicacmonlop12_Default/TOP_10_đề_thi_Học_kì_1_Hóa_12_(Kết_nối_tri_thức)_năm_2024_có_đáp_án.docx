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Hóa 12 (Kết nối tri thức) năm 2024 có đáp án</w:t>
      </w:r>
    </w:p>
    <w:p>
      <w:r>
        <w:t xml:space="preserve">Chỉ từ 70k mua trọn bộ Đề thi Học kì 1 </w:t>
      </w:r>
      <w:r>
        <w:t>Hóa 12</w:t>
      </w:r>
      <w:r>
        <w:t xml:space="preserve"> Kết nối tri thức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Học kì 1 Hóa 12 (Kết nối tri thức) có đáp án</w:t>
      </w:r>
      <w:r>
        <w:br/>
      </w:r>
      <w:r>
        <w:rPr>
          <w:b/>
        </w:rPr>
        <w:t>Sở Giáo dục và Đào tạo ...</w:t>
      </w:r>
      <w:r>
        <w:br/>
      </w:r>
      <w:r>
        <w:rPr>
          <w:b/>
        </w:rPr>
        <w:t>Đề thi Học kì 1 - Kết nối tri thức</w:t>
      </w:r>
      <w:r>
        <w:br/>
      </w:r>
      <w:r>
        <w:rPr>
          <w:b/>
        </w:rPr>
        <w:t>Năm học ...</w:t>
      </w:r>
      <w:r>
        <w:br/>
      </w:r>
      <w:r>
        <w:rPr>
          <w:b/>
        </w:rPr>
        <w:t>Môn: Hóa học 12</w:t>
      </w:r>
      <w:r>
        <w:br/>
      </w:r>
      <w:r>
        <w:rPr>
          <w:i/>
        </w:rPr>
        <w:t>Thời gian làm bài: phút</w:t>
      </w:r>
      <w:r>
        <w:br/>
      </w:r>
      <w:r>
        <w:rPr>
          <w:b/>
        </w:rPr>
        <w:t>(Đề 1)</w:t>
      </w:r>
      <w:r>
        <w:br/>
      </w:r>
      <w:r>
        <w:rPr>
          <w:b/>
        </w:rPr>
        <w:t>PHẦN I.</w:t>
      </w:r>
      <w:r>
        <w:t xml:space="preserve"> </w:t>
      </w:r>
      <w:r>
        <w:rPr>
          <w:b/>
        </w:rPr>
        <w:t>Câu trắc nghiệm nhiều phương án lựa chọn.</w:t>
      </w:r>
      <w:r>
        <w:t xml:space="preserve"> </w:t>
      </w:r>
      <w:r>
        <w:rPr>
          <w:i/>
        </w:rPr>
        <w:t>Thí sinh trả lời từ câu 1 đến câu 18. Mỗi câu hỏi thí sinh chỉ chọn một phương án.</w:t>
      </w:r>
      <w:r>
        <w:br/>
      </w:r>
      <w:r>
        <w:rPr>
          <w:b/>
        </w:rPr>
        <w:t xml:space="preserve">Câu 1. </w:t>
      </w:r>
      <w:r>
        <w:t>Chất nào sau đây thể khí ở điều kiện thường ?</w:t>
      </w:r>
      <w:r>
        <w:br/>
      </w:r>
      <w:r>
        <w:rPr>
          <w:b/>
        </w:rPr>
        <w:t xml:space="preserve">A. </w:t>
      </w:r>
      <w:r>
        <w:t>Methyl amine.</w:t>
      </w:r>
      <w:r>
        <w:t xml:space="preserve"> </w:t>
      </w:r>
      <w:r>
        <w:br/>
      </w:r>
      <w:r>
        <w:rPr>
          <w:b/>
        </w:rPr>
        <w:t xml:space="preserve">B. </w:t>
      </w:r>
      <w:r>
        <w:t>Aniline.</w:t>
      </w:r>
      <w:r>
        <w:t xml:space="preserve"> </w:t>
      </w:r>
      <w:r>
        <w:br/>
      </w:r>
      <w:r>
        <w:rPr>
          <w:b/>
        </w:rPr>
        <w:t xml:space="preserve">C. </w:t>
      </w:r>
      <w:r>
        <w:t>Cellulose.</w:t>
      </w:r>
      <w:r>
        <w:t xml:space="preserve"> </w:t>
      </w:r>
      <w:r>
        <w:br/>
      </w:r>
      <w:r>
        <w:rPr>
          <w:b/>
        </w:rPr>
        <w:t xml:space="preserve">D. </w:t>
      </w:r>
      <w:r>
        <w:t>Glucose.</w:t>
      </w:r>
      <w:r>
        <w:br/>
      </w:r>
      <w:r>
        <w:rPr>
          <w:b/>
        </w:rPr>
        <w:t xml:space="preserve">Câu 2. </w:t>
      </w:r>
      <w:r>
        <w:t>Hợp chất nào sau đây thuộc loại protein?</w:t>
      </w:r>
      <w:r>
        <w:br/>
      </w:r>
      <w:r>
        <w:rPr>
          <w:b/>
        </w:rPr>
        <w:t>A.</w:t>
      </w:r>
      <w:r>
        <w:t xml:space="preserve"> Saccharose.</w:t>
      </w:r>
      <w:r>
        <w:t xml:space="preserve"> </w:t>
      </w:r>
      <w:r>
        <w:br/>
      </w:r>
      <w:r>
        <w:rPr>
          <w:b/>
        </w:rPr>
        <w:t>B.</w:t>
      </w:r>
      <w:r>
        <w:t xml:space="preserve"> Albumin.</w:t>
      </w:r>
      <w:r>
        <w:t xml:space="preserve"> </w:t>
      </w:r>
      <w:r>
        <w:br/>
      </w:r>
      <w:r>
        <w:rPr>
          <w:b/>
        </w:rPr>
        <w:t>C.</w:t>
      </w:r>
      <w:r>
        <w:t xml:space="preserve"> Triglyceride.</w:t>
      </w:r>
      <w:r>
        <w:t xml:space="preserve"> </w:t>
      </w:r>
      <w:r>
        <w:br/>
      </w:r>
      <w:r>
        <w:rPr>
          <w:b/>
        </w:rPr>
        <w:t>D.</w:t>
      </w:r>
      <w:r>
        <w:t xml:space="preserve"> Cellulose.</w:t>
      </w:r>
      <w:r>
        <w:br/>
      </w:r>
      <w:r>
        <w:rPr>
          <w:b/>
        </w:rPr>
        <w:t xml:space="preserve">Câu 3. </w:t>
      </w:r>
      <w:r>
        <w:t>Cho các phát biểu sau:</w:t>
      </w:r>
      <w:r>
        <w:br/>
      </w:r>
      <w:r>
        <w:t xml:space="preserve"> </w:t>
      </w:r>
      <w:r>
        <w:t>(a) Không nên vắt chanh vào sữa khi uống.</w:t>
      </w:r>
      <w:r>
        <w:br/>
      </w:r>
      <w:r>
        <w:t xml:space="preserve"> </w:t>
      </w:r>
      <w:r>
        <w:t>(b) Enzyme bị biến tính không thể thực hiện vai trò xúc tác.</w:t>
      </w:r>
      <w:r>
        <w:br/>
      </w:r>
      <w:r>
        <w:t xml:space="preserve"> </w:t>
      </w:r>
      <w:r>
        <w:t>(c) Khi làm đậu phụ xảy ra sự đông tụ protein.</w:t>
      </w:r>
      <w:r>
        <w:br/>
      </w:r>
      <w:r>
        <w:t xml:space="preserve"> </w:t>
      </w:r>
      <w:r>
        <w:t>(d) Sự thuỷ phân protein xảy ra trong quá trình làm nước mắm hay nấu nước tương.</w:t>
      </w:r>
      <w:r>
        <w:br/>
      </w:r>
      <w:r>
        <w:t xml:space="preserve"> </w:t>
      </w:r>
      <w:r>
        <w:t>(e) Mỗi enzyme có một nhiệt độ tối ưu. Tại nhiệt độ tối ưu, enzyme có hoạt tính tối đa làm tốc độ phản ứng xảy ra nhanh nhất.</w:t>
      </w:r>
      <w:r>
        <w:br/>
      </w:r>
      <w:r>
        <w:t>Số phát biểu đúng là</w:t>
      </w:r>
      <w:r>
        <w:br/>
      </w:r>
      <w:r>
        <w:rPr>
          <w:b/>
        </w:rPr>
        <w:t xml:space="preserve">A. </w:t>
      </w:r>
      <w:r>
        <w:t>5.</w:t>
      </w:r>
      <w:r>
        <w:t xml:space="preserve"> </w:t>
      </w:r>
      <w:r>
        <w:br/>
      </w:r>
      <w:r>
        <w:rPr>
          <w:b/>
        </w:rPr>
        <w:t xml:space="preserve">B. </w:t>
      </w:r>
      <w:r>
        <w:t>4.</w:t>
      </w:r>
      <w:r>
        <w:t xml:space="preserve"> </w:t>
      </w:r>
      <w:r>
        <w:br/>
      </w:r>
      <w:r>
        <w:rPr>
          <w:b/>
        </w:rPr>
        <w:t xml:space="preserve">C. </w:t>
      </w:r>
      <w:r>
        <w:t>3.</w:t>
      </w:r>
      <w:r>
        <w:t xml:space="preserve"> </w:t>
      </w:r>
      <w:r>
        <w:br/>
      </w:r>
      <w:r>
        <w:rPr>
          <w:b/>
        </w:rPr>
        <w:t xml:space="preserve">D. </w:t>
      </w:r>
      <w:r>
        <w:t>2.</w:t>
      </w:r>
      <w:r>
        <w:br/>
      </w:r>
      <w:r>
        <w:rPr>
          <w:b/>
        </w:rPr>
        <w:t>Câu 4.</w:t>
      </w:r>
      <w:r>
        <w:t xml:space="preserve"> Polymer là những hợp chất có phân tử khối lớn do nhiều đơn vị nhỏ liên kết với nhau tạo thành. Các đơn vị nhỏ này được gọi là</w:t>
      </w:r>
      <w:r>
        <w:t xml:space="preserve"> </w:t>
      </w:r>
      <w:r>
        <w:br/>
      </w:r>
      <w:r>
        <w:rPr>
          <w:b/>
        </w:rPr>
        <w:t xml:space="preserve">A. </w:t>
      </w:r>
      <w:r>
        <w:t>mắt xích.</w:t>
      </w:r>
      <w:r>
        <w:br/>
      </w:r>
      <w:r>
        <w:rPr>
          <w:b/>
        </w:rPr>
        <w:t>B.</w:t>
      </w:r>
      <w:r>
        <w:t xml:space="preserve"> monomer.</w:t>
      </w:r>
      <w:r>
        <w:t xml:space="preserve"> </w:t>
      </w:r>
      <w:r>
        <w:br/>
      </w:r>
      <w:r>
        <w:rPr>
          <w:b/>
        </w:rPr>
        <w:t>C.</w:t>
      </w:r>
      <w:r>
        <w:t xml:space="preserve"> hệ số polymer hóa.</w:t>
      </w:r>
      <w:r>
        <w:t xml:space="preserve"> </w:t>
      </w:r>
      <w:r>
        <w:br/>
      </w:r>
      <w:r>
        <w:rPr>
          <w:b/>
        </w:rPr>
        <w:t>D.</w:t>
      </w:r>
      <w:r>
        <w:t xml:space="preserve"> hệ số trùng hợp.</w:t>
      </w:r>
      <w:r>
        <w:br/>
      </w:r>
      <w:r>
        <w:rPr>
          <w:b/>
        </w:rPr>
        <w:t xml:space="preserve">Câu 5. </w:t>
      </w:r>
      <w:r>
        <w:t>Monomer tạo nên mắt xích của polypropylene (PP) là</w:t>
      </w:r>
      <w:r>
        <w:br/>
      </w:r>
      <w:r>
        <w:rPr>
          <w:b/>
        </w:rPr>
        <w:t>A.</w:t>
      </w:r>
      <w:r>
        <w:t xml:space="preserve"> CH</w:t>
      </w:r>
      <w:r>
        <w:rPr>
          <w:vertAlign w:val="subscript"/>
        </w:rPr>
        <w:t>4</w:t>
      </w:r>
      <w:r>
        <w:t>.</w:t>
      </w:r>
      <w:r>
        <w:t xml:space="preserve"> </w:t>
      </w:r>
      <w:r>
        <w:br/>
      </w:r>
      <w:r>
        <w:rPr>
          <w:b/>
        </w:rPr>
        <w:t xml:space="preserve">B. </w:t>
      </w:r>
      <w:r>
        <w:t>CH</w:t>
      </w:r>
      <w:r>
        <w:rPr>
          <w:vertAlign w:val="subscript"/>
        </w:rPr>
        <w:t>2</w:t>
      </w:r>
      <w:r>
        <w:t>=CH</w:t>
      </w:r>
      <w:r>
        <w:rPr>
          <w:vertAlign w:val="subscript"/>
        </w:rPr>
        <w:t>2</w:t>
      </w:r>
      <w:r>
        <w:t>.</w:t>
      </w:r>
      <w:r>
        <w:t xml:space="preserve"> </w:t>
      </w:r>
      <w:r>
        <w:br/>
      </w:r>
      <w:r>
        <w:rPr>
          <w:b/>
        </w:rPr>
        <w:t xml:space="preserve">C. </w:t>
      </w:r>
      <w:r>
        <w:t>CH</w:t>
      </w:r>
      <w:r>
        <w:rPr>
          <w:vertAlign w:val="subscript"/>
        </w:rPr>
        <w:t>3</w:t>
      </w:r>
      <w:r>
        <w:t xml:space="preserve"> – CH=CH</w:t>
      </w:r>
      <w:r>
        <w:rPr>
          <w:vertAlign w:val="subscript"/>
        </w:rPr>
        <w:t>2</w:t>
      </w:r>
      <w:r>
        <w:t>.</w:t>
      </w:r>
      <w:r>
        <w:t xml:space="preserve"> </w:t>
      </w:r>
      <w:r>
        <w:t xml:space="preserve"> </w:t>
      </w:r>
      <w:r>
        <w:br/>
      </w:r>
      <w:r>
        <w:rPr>
          <w:b/>
        </w:rPr>
        <w:t xml:space="preserve">D. </w:t>
      </w:r>
      <w:r>
        <w:t>CH≡CH.</w:t>
      </w:r>
      <w:r>
        <w:br/>
      </w:r>
      <w:r>
        <w:rPr>
          <w:b/>
        </w:rPr>
        <w:t>Câu 6.</w:t>
      </w:r>
      <w:r>
        <w:t xml:space="preserve"> Teflon là polymer nhiệt dẻo, dùng để tráng, phủ lên chảo, nồi để chống dính, được trùng hợp từ monomer là</w:t>
      </w:r>
      <w:r>
        <w:br/>
      </w:r>
      <w:r>
        <w:rPr>
          <w:b/>
        </w:rPr>
        <w:t xml:space="preserve">A. </w:t>
      </w:r>
      <w:r>
        <w:t>CF</w:t>
      </w:r>
      <w:r>
        <w:rPr>
          <w:vertAlign w:val="subscript"/>
        </w:rPr>
        <w:t>2</w:t>
      </w:r>
      <w:r>
        <w:t xml:space="preserve"> = CF</w:t>
      </w:r>
      <w:r>
        <w:rPr>
          <w:vertAlign w:val="subscript"/>
        </w:rPr>
        <w:t>2</w:t>
      </w:r>
      <w:r>
        <w:br/>
      </w:r>
      <w:r>
        <w:rPr>
          <w:b/>
        </w:rPr>
        <w:t xml:space="preserve">B. </w:t>
      </w:r>
      <w:r>
        <w:t>CH</w:t>
      </w:r>
      <w:r>
        <w:rPr>
          <w:vertAlign w:val="subscript"/>
        </w:rPr>
        <w:t>2</w:t>
      </w:r>
      <w:r>
        <w:rPr>
          <w:b/>
        </w:rPr>
        <w:t xml:space="preserve"> = </w:t>
      </w:r>
      <w:r>
        <w:t>CH</w:t>
      </w:r>
      <w:r>
        <w:rPr>
          <w:vertAlign w:val="subscript"/>
        </w:rPr>
        <w:t>2</w:t>
      </w:r>
      <w:r>
        <w:br/>
      </w:r>
      <w:r>
        <w:rPr>
          <w:b/>
        </w:rPr>
        <w:t xml:space="preserve">C. </w:t>
      </w:r>
      <w:r>
        <w:t>CHF = CHF</w:t>
      </w:r>
      <w:r>
        <w:br/>
      </w:r>
      <w:r>
        <w:rPr>
          <w:b/>
        </w:rPr>
        <w:t xml:space="preserve">D. </w:t>
      </w:r>
      <w:r>
        <w:t>CH</w:t>
      </w:r>
      <w:r>
        <w:rPr>
          <w:vertAlign w:val="subscript"/>
        </w:rPr>
        <w:t>2</w:t>
      </w:r>
      <w:r>
        <w:t xml:space="preserve"> = CHCl</w:t>
      </w:r>
      <w:r>
        <w:br/>
      </w:r>
      <w:r>
        <w:rPr>
          <w:b/>
        </w:rPr>
        <w:t>Câu 7.</w:t>
      </w:r>
      <w:r>
        <w:t xml:space="preserve"> Chất được dùng nhiều làm màng mỏng, vật liệu cách điện, bình chứa là</w:t>
      </w:r>
      <w:r>
        <w:br/>
      </w:r>
      <w:r>
        <w:rPr>
          <w:b/>
        </w:rPr>
        <w:t>A.</w:t>
      </w:r>
      <w:r>
        <w:t xml:space="preserve"> Polyethylene.</w:t>
      </w:r>
      <w:r>
        <w:br/>
      </w:r>
      <w:r>
        <w:rPr>
          <w:b/>
        </w:rPr>
        <w:t>B.</w:t>
      </w:r>
      <w:r>
        <w:t xml:space="preserve"> Poly(vinyl chloride).</w:t>
      </w:r>
      <w:r>
        <w:br/>
      </w:r>
      <w:r>
        <w:rPr>
          <w:b/>
        </w:rPr>
        <w:t>C.</w:t>
      </w:r>
      <w:r>
        <w:t xml:space="preserve"> Nylon 6-6.</w:t>
      </w:r>
      <w:r>
        <w:t xml:space="preserve"> </w:t>
      </w:r>
      <w:r>
        <w:br/>
      </w:r>
      <w:r>
        <w:rPr>
          <w:b/>
        </w:rPr>
        <w:t>D.</w:t>
      </w:r>
      <w:r>
        <w:t xml:space="preserve"> Cao su thiên nhiên.</w:t>
      </w:r>
      <w:r>
        <w:br/>
      </w:r>
      <w:r>
        <w:rPr>
          <w:b/>
        </w:rPr>
        <w:t>Câu 8.</w:t>
      </w:r>
      <w:r>
        <w:t xml:space="preserve"> Tơ visco thuộc loại tơ?</w:t>
      </w:r>
      <w:r>
        <w:br/>
      </w:r>
      <w:r>
        <w:rPr>
          <w:b/>
        </w:rPr>
        <w:t>A.</w:t>
      </w:r>
      <w:r>
        <w:t xml:space="preserve"> Polyamide.</w:t>
      </w:r>
      <w:r>
        <w:t xml:space="preserve"> </w:t>
      </w:r>
      <w:r>
        <w:br/>
      </w:r>
      <w:r>
        <w:rPr>
          <w:b/>
        </w:rPr>
        <w:t>B.</w:t>
      </w:r>
      <w:r>
        <w:t xml:space="preserve"> Polyester.</w:t>
      </w:r>
      <w:r>
        <w:t xml:space="preserve"> </w:t>
      </w:r>
      <w:r>
        <w:br/>
      </w:r>
      <w:r>
        <w:rPr>
          <w:b/>
        </w:rPr>
        <w:t>C.</w:t>
      </w:r>
      <w:r>
        <w:t xml:space="preserve"> Thiên nhiên.</w:t>
      </w:r>
      <w:r>
        <w:t xml:space="preserve"> </w:t>
      </w:r>
      <w:r>
        <w:br/>
      </w:r>
      <w:r>
        <w:rPr>
          <w:b/>
        </w:rPr>
        <w:t>D.</w:t>
      </w:r>
      <w:r>
        <w:t xml:space="preserve"> Bán tổng hợp.</w:t>
      </w:r>
      <w:r>
        <w:br/>
      </w:r>
      <w:r>
        <w:rPr>
          <w:b/>
        </w:rPr>
        <w:t>Câu 9.</w:t>
      </w:r>
      <w:r>
        <w:t xml:space="preserve"> </w:t>
      </w:r>
      <w:r>
        <w:t>Loại polymer nào sau đây được điều chế bằng phản ứng trùng ngưng?</w:t>
      </w:r>
      <w:r>
        <w:br/>
      </w:r>
      <w:r>
        <w:rPr>
          <w:b/>
        </w:rPr>
        <w:t>A.</w:t>
      </w:r>
      <w:r>
        <w:t xml:space="preserve"> PVC.</w:t>
      </w:r>
      <w:r>
        <w:t xml:space="preserve"> </w:t>
      </w:r>
      <w:r>
        <w:br/>
      </w:r>
      <w:r>
        <w:rPr>
          <w:b/>
        </w:rPr>
        <w:t>B</w:t>
      </w:r>
      <w:r>
        <w:rPr>
          <w:b/>
        </w:rPr>
        <w:t xml:space="preserve">. </w:t>
      </w:r>
      <w:r>
        <w:t>PET.</w:t>
      </w:r>
      <w:r>
        <w:t xml:space="preserve"> </w:t>
      </w:r>
      <w:r>
        <w:br/>
      </w:r>
      <w:r>
        <w:rPr>
          <w:b/>
        </w:rPr>
        <w:t>C</w:t>
      </w:r>
      <w:r>
        <w:rPr>
          <w:b/>
        </w:rPr>
        <w:t>.</w:t>
      </w:r>
      <w:r>
        <w:t xml:space="preserve"> Cao su buna.</w:t>
      </w:r>
      <w:r>
        <w:t xml:space="preserve"> </w:t>
      </w:r>
      <w:r>
        <w:br/>
      </w:r>
      <w:r>
        <w:rPr>
          <w:b/>
        </w:rPr>
        <w:t>D.</w:t>
      </w:r>
      <w:r>
        <w:t xml:space="preserve"> Teflon.</w:t>
      </w:r>
      <w:r>
        <w:br/>
      </w:r>
      <w:r>
        <w:rPr>
          <w:b/>
        </w:rPr>
        <w:t>Câu 10.</w:t>
      </w:r>
      <w:r>
        <w:t xml:space="preserve"> Cho các chất: caprolactam (1), isopropylbenzene (2), acrylonitrile (3), glycine (4), vinyl acetate (5). Các chất có khả năng tham gia phản ứng trùng hợp tạo polymer là</w:t>
      </w:r>
      <w:r>
        <w:br/>
      </w:r>
      <w:r>
        <w:rPr>
          <w:b/>
        </w:rPr>
        <w:t xml:space="preserve">A. </w:t>
      </w:r>
      <w:r>
        <w:t>(1), (2) và (3).</w:t>
      </w:r>
      <w:r>
        <w:t xml:space="preserve"> </w:t>
      </w:r>
      <w:r>
        <w:br/>
      </w:r>
      <w:r>
        <w:rPr>
          <w:b/>
        </w:rPr>
        <w:t xml:space="preserve">B. </w:t>
      </w:r>
      <w:r>
        <w:t>(1), (2) và (5).</w:t>
      </w:r>
      <w:r>
        <w:t xml:space="preserve"> </w:t>
      </w:r>
      <w:r>
        <w:br/>
      </w:r>
      <w:r>
        <w:rPr>
          <w:b/>
        </w:rPr>
        <w:t xml:space="preserve">C. </w:t>
      </w:r>
      <w:r>
        <w:t>(1), (3) và (5).</w:t>
      </w:r>
      <w:r>
        <w:t xml:space="preserve"> </w:t>
      </w:r>
      <w:r>
        <w:br/>
      </w:r>
      <w:r>
        <w:rPr>
          <w:b/>
        </w:rPr>
        <w:t xml:space="preserve">D. </w:t>
      </w:r>
      <w:r>
        <w:t>(3), (4) và (5).</w:t>
      </w:r>
      <w:r>
        <w:br/>
      </w:r>
      <w:r>
        <w:rPr>
          <w:b/>
        </w:rPr>
        <w:t>Câu 11.</w:t>
      </w:r>
      <w:r>
        <w:t xml:space="preserve"> Kí hiệu cặp oxi hoá − khử ứng với quá trình khử: Fe</w:t>
      </w:r>
      <w:r>
        <w:rPr>
          <w:vertAlign w:val="superscript"/>
        </w:rPr>
        <w:t>2+</w:t>
      </w:r>
      <w:r>
        <w:t xml:space="preserve"> + 2e → Fe là</w:t>
      </w:r>
      <w:r>
        <w:br/>
      </w:r>
      <w:r>
        <w:rPr>
          <w:b/>
        </w:rPr>
        <w:t xml:space="preserve"> A.</w:t>
      </w:r>
      <w:r>
        <w:t xml:space="preserve"> Fe</w:t>
      </w:r>
      <w:r>
        <w:rPr>
          <w:vertAlign w:val="superscript"/>
        </w:rPr>
        <w:t>3+</w:t>
      </w:r>
      <w:r>
        <w:t>/Fe</w:t>
      </w:r>
      <w:r>
        <w:rPr>
          <w:vertAlign w:val="superscript"/>
        </w:rPr>
        <w:t>2+</w:t>
      </w:r>
      <w:r>
        <w:t>.</w:t>
      </w:r>
      <w:r>
        <w:t xml:space="preserve"> </w:t>
      </w:r>
      <w:r>
        <w:br/>
      </w:r>
      <w:r>
        <w:rPr>
          <w:b/>
        </w:rPr>
        <w:t>B.</w:t>
      </w:r>
      <w:r>
        <w:t xml:space="preserve"> Fe</w:t>
      </w:r>
      <w:r>
        <w:rPr>
          <w:vertAlign w:val="superscript"/>
        </w:rPr>
        <w:t>2+</w:t>
      </w:r>
      <w:r>
        <w:t>/Fe.</w:t>
      </w:r>
      <w:r>
        <w:t xml:space="preserve"> </w:t>
      </w:r>
      <w:r>
        <w:br/>
      </w:r>
      <w:r>
        <w:rPr>
          <w:b/>
        </w:rPr>
        <w:t>C.</w:t>
      </w:r>
      <w:r>
        <w:t xml:space="preserve"> Fe</w:t>
      </w:r>
      <w:r>
        <w:rPr>
          <w:vertAlign w:val="superscript"/>
        </w:rPr>
        <w:t>3+</w:t>
      </w:r>
      <w:r>
        <w:t>/Fe.</w:t>
      </w:r>
      <w:r>
        <w:t xml:space="preserve"> </w:t>
      </w:r>
      <w:r>
        <w:br/>
      </w:r>
      <w:r>
        <w:rPr>
          <w:b/>
        </w:rPr>
        <w:t>D.</w:t>
      </w:r>
      <w:r>
        <w:t xml:space="preserve"> Fe</w:t>
      </w:r>
      <w:r>
        <w:rPr>
          <w:vertAlign w:val="superscript"/>
        </w:rPr>
        <w:t>2+</w:t>
      </w:r>
      <w:r>
        <w:t>/Fe</w:t>
      </w:r>
      <w:r>
        <w:rPr>
          <w:vertAlign w:val="superscript"/>
        </w:rPr>
        <w:t>3+</w:t>
      </w:r>
      <w:r>
        <w:t>.</w:t>
      </w:r>
      <w:r>
        <w:br/>
      </w:r>
      <w:r>
        <w:rPr>
          <w:b/>
        </w:rPr>
        <w:t xml:space="preserve">Câu 12. </w:t>
      </w:r>
      <w:r>
        <w:t xml:space="preserve">Giá trị thế điện cực chuẩn của cặp oxi hoá − khử nào được quy ước bằng </w:t>
      </w:r>
      <w:r>
        <w:t>0</w:t>
      </w:r>
      <w:r>
        <w:t>?</w:t>
      </w:r>
      <w:r>
        <w:br/>
      </w:r>
      <w:r>
        <w:rPr>
          <w:b/>
        </w:rPr>
        <w:t xml:space="preserve">A. </w:t>
      </w:r>
      <w:r>
        <w:t>Na</w:t>
      </w:r>
      <w:r>
        <w:rPr>
          <w:vertAlign w:val="superscript"/>
        </w:rPr>
        <w:t>+</w:t>
      </w:r>
      <w:r>
        <w:t>/Na.</w:t>
      </w:r>
      <w:r>
        <w:t xml:space="preserve"> </w:t>
      </w:r>
      <w:r>
        <w:br/>
      </w:r>
      <w:r>
        <w:rPr>
          <w:b/>
        </w:rPr>
        <w:t xml:space="preserve">B. </w:t>
      </w:r>
      <w:r>
        <w:t>2H</w:t>
      </w:r>
      <w:r>
        <w:rPr>
          <w:vertAlign w:val="superscript"/>
        </w:rPr>
        <w:t>+</w:t>
      </w:r>
      <w:r>
        <w:t>/H</w:t>
      </w:r>
      <w:r>
        <w:rPr>
          <w:vertAlign w:val="subscript"/>
        </w:rPr>
        <w:t>2</w:t>
      </w:r>
      <w:r>
        <w:t>.</w:t>
      </w:r>
      <w:r>
        <w:t xml:space="preserve"> </w:t>
      </w:r>
      <w:r>
        <w:br/>
      </w:r>
      <w:r>
        <w:rPr>
          <w:b/>
        </w:rPr>
        <w:t xml:space="preserve">C. </w:t>
      </w:r>
      <w:r>
        <w:t>Al</w:t>
      </w:r>
      <w:r>
        <w:rPr>
          <w:vertAlign w:val="superscript"/>
        </w:rPr>
        <w:t>3+</w:t>
      </w:r>
      <w:r>
        <w:t>/Al.</w:t>
      </w:r>
      <w:r>
        <w:t xml:space="preserve"> </w:t>
      </w:r>
      <w:r>
        <w:br/>
      </w:r>
      <w:r>
        <w:rPr>
          <w:b/>
        </w:rPr>
        <w:t xml:space="preserve">D. </w:t>
      </w:r>
      <w:r>
        <w:t>Cl</w:t>
      </w:r>
      <w:r>
        <w:rPr>
          <w:vertAlign w:val="subscript"/>
        </w:rPr>
        <w:t>2</w:t>
      </w:r>
      <w:r>
        <w:t>/2Cl</w:t>
      </w:r>
      <w:r>
        <w:rPr>
          <w:vertAlign w:val="superscript"/>
        </w:rPr>
        <w:t>–</w:t>
      </w:r>
      <w:r>
        <w:t>.</w:t>
      </w:r>
      <w:r>
        <w:br/>
      </w:r>
      <w:r>
        <w:rPr>
          <w:b/>
        </w:rPr>
        <w:t>Câu 13.</w:t>
      </w:r>
      <w:r>
        <w:t xml:space="preserve"> Cặp oxi hóa – khử của kim loại là</w:t>
      </w:r>
      <w:r>
        <w:br/>
      </w:r>
      <w:r>
        <w:rPr>
          <w:b/>
        </w:rPr>
        <w:t xml:space="preserve">A. </w:t>
      </w:r>
      <w:r>
        <w:t>dạng oxi hóa và dạng khử của cùng một nguyên tố kim loại.</w:t>
      </w:r>
      <w:r>
        <w:br/>
      </w:r>
      <w:r>
        <w:rPr>
          <w:b/>
        </w:rPr>
        <w:t xml:space="preserve">B. </w:t>
      </w:r>
      <w:r>
        <w:t>dạng oxi hóa và dạng khử của cùng một hợp chất của kim loại.</w:t>
      </w:r>
      <w:r>
        <w:br/>
      </w:r>
      <w:r>
        <w:rPr>
          <w:b/>
        </w:rPr>
        <w:t xml:space="preserve">C. </w:t>
      </w:r>
      <w:r>
        <w:t>d</w:t>
      </w:r>
      <w:r>
        <w:t>ạng oxi hóa và dạng khử của các dạng thù hình của một nguyên tố kim loại.</w:t>
      </w:r>
      <w:r>
        <w:br/>
      </w:r>
      <w:r>
        <w:rPr>
          <w:b/>
        </w:rPr>
        <w:t xml:space="preserve">D. </w:t>
      </w:r>
      <w:r>
        <w:t>dạng oxi hóa và dạng khử của một cation kim loại và kim loại đó.</w:t>
      </w:r>
      <w:r>
        <w:br/>
      </w:r>
      <w:r>
        <w:rPr>
          <w:b/>
        </w:rPr>
        <w:t xml:space="preserve">Câu 14. </w:t>
      </w:r>
      <w:r>
        <w:t>Trong số các ion: Ag</w:t>
      </w:r>
      <w:r>
        <w:rPr>
          <w:vertAlign w:val="superscript"/>
        </w:rPr>
        <w:t>+</w:t>
      </w:r>
      <w:r>
        <w:t>, Al</w:t>
      </w:r>
      <w:r>
        <w:rPr>
          <w:vertAlign w:val="superscript"/>
        </w:rPr>
        <w:t>3+</w:t>
      </w:r>
      <w:r>
        <w:t>, Na</w:t>
      </w:r>
      <w:r>
        <w:rPr>
          <w:vertAlign w:val="superscript"/>
        </w:rPr>
        <w:t>+</w:t>
      </w:r>
      <w:r>
        <w:t>, Mg</w:t>
      </w:r>
      <w:r>
        <w:rPr>
          <w:vertAlign w:val="superscript"/>
        </w:rPr>
        <w:t>2+</w:t>
      </w:r>
      <w:r>
        <w:t>, ion nào có tính oxi hoá mạnh nhất ở điều kiện chuẩn?</w:t>
      </w:r>
      <w:r>
        <w:br/>
      </w:r>
      <w:r>
        <w:rPr>
          <w:b/>
        </w:rPr>
        <w:t xml:space="preserve"> A.</w:t>
      </w:r>
      <w:r>
        <w:t xml:space="preserve"> Na</w:t>
      </w:r>
      <w:r>
        <w:rPr>
          <w:vertAlign w:val="superscript"/>
        </w:rPr>
        <w:t>+</w:t>
      </w:r>
      <w:r>
        <w:t>.</w:t>
      </w:r>
      <w:r>
        <w:t xml:space="preserve"> </w:t>
      </w:r>
      <w:r>
        <w:rPr>
          <w:b/>
        </w:rPr>
        <w:t>B.</w:t>
      </w:r>
      <w:r>
        <w:t xml:space="preserve"> Mg</w:t>
      </w:r>
      <w:r>
        <w:rPr>
          <w:vertAlign w:val="superscript"/>
        </w:rPr>
        <w:t>2+</w:t>
      </w:r>
      <w:r>
        <w:t>.</w:t>
      </w:r>
      <w:r>
        <w:t xml:space="preserve"> </w:t>
      </w:r>
      <w:r>
        <w:rPr>
          <w:b/>
        </w:rPr>
        <w:t>C.</w:t>
      </w:r>
      <w:r>
        <w:t xml:space="preserve"> Ag</w:t>
      </w:r>
      <w:r>
        <w:rPr>
          <w:vertAlign w:val="superscript"/>
        </w:rPr>
        <w:t>+</w:t>
      </w:r>
      <w:r>
        <w:t>.</w:t>
      </w:r>
      <w:r>
        <w:t xml:space="preserve"> </w:t>
      </w:r>
      <w:r>
        <w:rPr>
          <w:b/>
        </w:rPr>
        <w:t>D.</w:t>
      </w:r>
      <w:r>
        <w:t xml:space="preserve"> Al</w:t>
      </w:r>
      <w:r>
        <w:rPr>
          <w:vertAlign w:val="superscript"/>
        </w:rPr>
        <w:t>3+</w:t>
      </w:r>
      <w:r>
        <w:t>.</w:t>
      </w:r>
      <w:r>
        <w:br/>
      </w:r>
      <w:r>
        <w:rPr>
          <w:b/>
        </w:rPr>
        <w:t xml:space="preserve">Câu 15. </w:t>
      </w:r>
      <w:r>
        <w:t>Dãy các ion được sắp xếp theo chiều tính oxi hoá giảm dần là</w:t>
      </w:r>
      <w:r>
        <w:br/>
      </w:r>
      <w:r>
        <w:rPr>
          <w:b/>
        </w:rPr>
        <w:t xml:space="preserve"> A. </w:t>
      </w:r>
      <w:r>
        <w:t>K</w:t>
      </w:r>
      <w:r>
        <w:rPr>
          <w:vertAlign w:val="superscript"/>
        </w:rPr>
        <w:t>+</w:t>
      </w:r>
      <w:r>
        <w:t xml:space="preserve"> &gt; Mg</w:t>
      </w:r>
      <w:r>
        <w:rPr>
          <w:vertAlign w:val="superscript"/>
        </w:rPr>
        <w:t>2+</w:t>
      </w:r>
      <w:r>
        <w:t xml:space="preserve"> &gt; Al</w:t>
      </w:r>
      <w:r>
        <w:rPr>
          <w:vertAlign w:val="superscript"/>
        </w:rPr>
        <w:t>3+</w:t>
      </w:r>
      <w:r>
        <w:t xml:space="preserve"> &gt; Fe</w:t>
      </w:r>
      <w:r>
        <w:rPr>
          <w:vertAlign w:val="superscript"/>
        </w:rPr>
        <w:t>2+</w:t>
      </w:r>
      <w:r>
        <w:t xml:space="preserve"> &gt; Cu</w:t>
      </w:r>
      <w:r>
        <w:rPr>
          <w:vertAlign w:val="superscript"/>
        </w:rPr>
        <w:t>2+</w:t>
      </w:r>
      <w:r>
        <w:t>.</w:t>
      </w:r>
      <w:r>
        <w:br/>
      </w:r>
      <w:r>
        <w:rPr>
          <w:b/>
        </w:rPr>
        <w:t xml:space="preserve"> B. </w:t>
      </w:r>
      <w:r>
        <w:t>Fe</w:t>
      </w:r>
      <w:r>
        <w:rPr>
          <w:vertAlign w:val="superscript"/>
        </w:rPr>
        <w:t>2+</w:t>
      </w:r>
      <w:r>
        <w:t xml:space="preserve"> &gt; Cu</w:t>
      </w:r>
      <w:r>
        <w:rPr>
          <w:vertAlign w:val="superscript"/>
        </w:rPr>
        <w:t>2+</w:t>
      </w:r>
      <w:r>
        <w:t xml:space="preserve"> &gt; K</w:t>
      </w:r>
      <w:r>
        <w:rPr>
          <w:vertAlign w:val="superscript"/>
        </w:rPr>
        <w:t>+</w:t>
      </w:r>
      <w:r>
        <w:t xml:space="preserve"> &gt; Mg</w:t>
      </w:r>
      <w:r>
        <w:rPr>
          <w:vertAlign w:val="superscript"/>
        </w:rPr>
        <w:t>2+</w:t>
      </w:r>
      <w:r>
        <w:t xml:space="preserve"> &gt; Al</w:t>
      </w:r>
      <w:r>
        <w:rPr>
          <w:vertAlign w:val="superscript"/>
        </w:rPr>
        <w:t>3+</w:t>
      </w:r>
      <w:r>
        <w:t>.</w:t>
      </w:r>
      <w:r>
        <w:br/>
      </w:r>
      <w:r>
        <w:rPr>
          <w:b/>
        </w:rPr>
        <w:t xml:space="preserve"> C</w:t>
      </w:r>
      <w:r>
        <w:t>. Cu</w:t>
      </w:r>
      <w:r>
        <w:rPr>
          <w:vertAlign w:val="superscript"/>
        </w:rPr>
        <w:t>2+</w:t>
      </w:r>
      <w:r>
        <w:t xml:space="preserve"> &gt; Fe</w:t>
      </w:r>
      <w:r>
        <w:rPr>
          <w:vertAlign w:val="superscript"/>
        </w:rPr>
        <w:t>2+</w:t>
      </w:r>
      <w:r>
        <w:t xml:space="preserve"> &gt; K</w:t>
      </w:r>
      <w:r>
        <w:rPr>
          <w:vertAlign w:val="superscript"/>
        </w:rPr>
        <w:t>+</w:t>
      </w:r>
      <w:r>
        <w:t xml:space="preserve"> &gt; Mg</w:t>
      </w:r>
      <w:r>
        <w:rPr>
          <w:vertAlign w:val="superscript"/>
        </w:rPr>
        <w:t>2+</w:t>
      </w:r>
      <w:r>
        <w:t xml:space="preserve"> &gt; Al</w:t>
      </w:r>
      <w:r>
        <w:rPr>
          <w:vertAlign w:val="superscript"/>
        </w:rPr>
        <w:t>3+</w:t>
      </w:r>
      <w:r>
        <w:t>.</w:t>
      </w:r>
      <w:r>
        <w:br/>
      </w:r>
      <w:r>
        <w:rPr>
          <w:b/>
        </w:rPr>
        <w:t xml:space="preserve"> D</w:t>
      </w:r>
      <w:r>
        <w:t>. Cu</w:t>
      </w:r>
      <w:r>
        <w:rPr>
          <w:vertAlign w:val="superscript"/>
        </w:rPr>
        <w:t>2+</w:t>
      </w:r>
      <w:r>
        <w:t xml:space="preserve"> &gt; Fe</w:t>
      </w:r>
      <w:r>
        <w:rPr>
          <w:vertAlign w:val="superscript"/>
        </w:rPr>
        <w:t>2+</w:t>
      </w:r>
      <w:r>
        <w:t xml:space="preserve"> &gt; Al</w:t>
      </w:r>
      <w:r>
        <w:rPr>
          <w:vertAlign w:val="superscript"/>
        </w:rPr>
        <w:t>3+</w:t>
      </w:r>
      <w:r>
        <w:t xml:space="preserve"> &gt; Mg</w:t>
      </w:r>
      <w:r>
        <w:rPr>
          <w:vertAlign w:val="superscript"/>
        </w:rPr>
        <w:t xml:space="preserve">2+ </w:t>
      </w:r>
      <w:r>
        <w:t>&gt; K</w:t>
      </w:r>
      <w:r>
        <w:rPr>
          <w:vertAlign w:val="superscript"/>
        </w:rPr>
        <w:t>+</w:t>
      </w:r>
      <w:r>
        <w:t>.</w:t>
      </w:r>
      <w:r>
        <w:br/>
      </w:r>
      <w:r>
        <w:rPr>
          <w:b/>
        </w:rPr>
        <w:t xml:space="preserve">Câu 16. </w:t>
      </w:r>
      <w:r>
        <w:t xml:space="preserve">Trong quá trình hoạt động của pin điện Ni − Cu, quá trình xảy ra ở anode </w:t>
      </w:r>
      <w:r>
        <w:t>là</w:t>
      </w:r>
      <w:r>
        <w:br/>
      </w:r>
      <w:r>
        <w:rPr>
          <w:b/>
        </w:rPr>
        <w:t xml:space="preserve">A. </w:t>
      </w:r>
      <w:r>
        <w:t xml:space="preserve">Ni </w:t>
      </w:r>
      <w:r>
        <w:t>⟶</w:t>
      </w:r>
      <w:r>
        <w:t xml:space="preserve"> </w:t>
      </w:r>
      <w:r>
        <w:t>Ni</w:t>
      </w:r>
      <w:r>
        <w:rPr>
          <w:vertAlign w:val="superscript"/>
        </w:rPr>
        <w:t xml:space="preserve">2+ </w:t>
      </w:r>
      <w:r>
        <w:t xml:space="preserve">+ </w:t>
      </w:r>
      <w:r>
        <w:t>2e.</w:t>
      </w:r>
      <w:r>
        <w:t xml:space="preserve"> </w:t>
      </w:r>
      <w:r>
        <w:br/>
      </w:r>
      <w:r>
        <w:rPr>
          <w:b/>
        </w:rPr>
        <w:t xml:space="preserve">B. </w:t>
      </w:r>
      <w:r>
        <w:t xml:space="preserve">Cu </w:t>
      </w:r>
      <w:r>
        <w:t>⟶</w:t>
      </w:r>
      <w:r>
        <w:t xml:space="preserve"> </w:t>
      </w:r>
      <w:r>
        <w:t>Cu</w:t>
      </w:r>
      <w:r>
        <w:rPr>
          <w:vertAlign w:val="superscript"/>
        </w:rPr>
        <w:t xml:space="preserve">2+ </w:t>
      </w:r>
      <w:r>
        <w:t xml:space="preserve">+ </w:t>
      </w:r>
      <w:r>
        <w:t>2e.</w:t>
      </w:r>
      <w:r>
        <w:br/>
      </w:r>
      <w:r>
        <w:rPr>
          <w:b/>
        </w:rPr>
        <w:t xml:space="preserve">C. </w:t>
      </w:r>
      <w:r>
        <w:t>Cu</w:t>
      </w:r>
      <w:r>
        <w:rPr>
          <w:vertAlign w:val="superscript"/>
        </w:rPr>
        <w:t xml:space="preserve">2+ </w:t>
      </w:r>
      <w:r>
        <w:t xml:space="preserve">+ 2e </w:t>
      </w:r>
      <w:r>
        <w:t>⟶</w:t>
      </w:r>
      <w:r>
        <w:t xml:space="preserve"> </w:t>
      </w:r>
      <w:r>
        <w:t>Cu.</w:t>
      </w:r>
      <w:r>
        <w:t xml:space="preserve"> </w:t>
      </w:r>
      <w:r>
        <w:br/>
      </w:r>
      <w:r>
        <w:rPr>
          <w:b/>
        </w:rPr>
        <w:t xml:space="preserve">D. </w:t>
      </w:r>
      <w:r>
        <w:t>Ni</w:t>
      </w:r>
      <w:r>
        <w:rPr>
          <w:vertAlign w:val="superscript"/>
        </w:rPr>
        <w:t xml:space="preserve">2+ </w:t>
      </w:r>
      <w:r>
        <w:t xml:space="preserve">+ 2e </w:t>
      </w:r>
      <w:r>
        <w:t>⟶</w:t>
      </w:r>
      <w:r>
        <w:t xml:space="preserve"> </w:t>
      </w:r>
      <w:r>
        <w:t>Ni.</w:t>
      </w:r>
      <w:r>
        <w:br/>
      </w:r>
      <w:r>
        <w:rPr>
          <w:b/>
        </w:rPr>
        <w:t xml:space="preserve">Câu 17. </w:t>
      </w:r>
      <w:r>
        <w:t>Cho pin điện hoá Al – Pb. Biết</w:t>
      </w:r>
      <w:r>
        <w:t xml:space="preserve"> </w:t>
      </w:r>
      <w:r>
        <w:t xml:space="preserve"> </w:t>
      </w:r>
      <w:r>
        <w:t>E</w:t>
      </w:r>
      <w:r>
        <w:t>ο</w:t>
      </w:r>
      <w:r>
        <w:t>A</w:t>
      </w:r>
      <w:r>
        <w:t>l</w:t>
      </w:r>
      <w:r>
        <w:t>3</w:t>
      </w:r>
      <w:r>
        <w:t>+</w:t>
      </w:r>
      <w:r>
        <w:t>/</w:t>
      </w:r>
      <w:r>
        <w:t>A</w:t>
      </w:r>
      <w:r>
        <w:t>l</w:t>
      </w:r>
      <w:r>
        <w:t>=</w:t>
      </w:r>
      <w:r>
        <w:t>−</w:t>
      </w:r>
      <w:r>
        <w:t>1</w:t>
      </w:r>
      <w:r>
        <w:t>,</w:t>
      </w:r>
      <w:r>
        <w:t>66</w:t>
      </w:r>
      <w:r>
        <w:t>V</w:t>
      </w:r>
      <w:r>
        <w:t xml:space="preserve">  EAl^(3+)/Alο=−1,66V</w:t>
      </w:r>
      <w:r>
        <w:t>;</w:t>
      </w:r>
      <w:r>
        <w:t xml:space="preserve"> </w:t>
      </w:r>
      <w:r>
        <w:t>E</w:t>
      </w:r>
      <w:r>
        <w:t>ο</w:t>
      </w:r>
      <w:r>
        <w:t>P</w:t>
      </w:r>
      <w:r>
        <w:t>b</w:t>
      </w:r>
      <w:r>
        <w:t>2</w:t>
      </w:r>
      <w:r>
        <w:t>+</w:t>
      </w:r>
      <w:r>
        <w:t>/</w:t>
      </w:r>
      <w:r>
        <w:t>P</w:t>
      </w:r>
      <w:r>
        <w:t>b</w:t>
      </w:r>
      <w:r>
        <w:t>=</w:t>
      </w:r>
      <w:r>
        <w:t>−</w:t>
      </w:r>
      <w:r>
        <w:t>0</w:t>
      </w:r>
      <w:r>
        <w:t>,</w:t>
      </w:r>
      <w:r>
        <w:t>13</w:t>
      </w:r>
      <w:r>
        <w:t>V</w:t>
      </w:r>
      <w:r>
        <w:t>EPb^(2+)/Pbο=−0,13V</w:t>
      </w:r>
      <w:r>
        <w:rPr>
          <w:vertAlign w:val="superscript"/>
        </w:rPr>
        <w:t xml:space="preserve">. </w:t>
      </w:r>
      <w:r>
        <w:t>Sức điện động của pin điện hoá Al – Pb là</w:t>
      </w:r>
      <w:r>
        <w:br/>
      </w:r>
      <w:r>
        <w:rPr>
          <w:b/>
        </w:rPr>
        <w:t xml:space="preserve">A. </w:t>
      </w:r>
      <w:r>
        <w:t>1,79V.</w:t>
      </w:r>
      <w:r>
        <w:t xml:space="preserve"> </w:t>
      </w:r>
      <w:r>
        <w:br/>
      </w:r>
      <w:r>
        <w:rPr>
          <w:b/>
        </w:rPr>
        <w:t xml:space="preserve">B. </w:t>
      </w:r>
      <w:r>
        <w:t>−1,79V.</w:t>
      </w:r>
      <w:r>
        <w:t xml:space="preserve"> </w:t>
      </w:r>
      <w:r>
        <w:br/>
      </w:r>
      <w:r>
        <w:rPr>
          <w:b/>
        </w:rPr>
        <w:t>C.</w:t>
      </w:r>
      <w:r>
        <w:t xml:space="preserve"> −1,53V.</w:t>
      </w:r>
      <w:r>
        <w:t xml:space="preserve"> </w:t>
      </w:r>
      <w:r>
        <w:br/>
      </w:r>
      <w:r>
        <w:rPr>
          <w:b/>
        </w:rPr>
        <w:t xml:space="preserve">D. </w:t>
      </w:r>
      <w:r>
        <w:t>1,53V.</w:t>
      </w:r>
      <w:r>
        <w:br/>
      </w:r>
      <w:r>
        <w:rPr>
          <w:b/>
        </w:rPr>
        <w:t xml:space="preserve">Câu 18. </w:t>
      </w:r>
      <w:r>
        <w:t xml:space="preserve">Cho pin điện hóa Pb – Cu có sức điện động chuẩn </w:t>
      </w:r>
      <w:r>
        <w:t>E</w:t>
      </w:r>
      <w:r>
        <w:t>ο</w:t>
      </w:r>
      <w:r>
        <w:t>p</w:t>
      </w:r>
      <w:r>
        <w:t>i</w:t>
      </w:r>
      <w:r>
        <w:t>n</w:t>
      </w:r>
      <w:r>
        <w:t xml:space="preserve"> </w:t>
      </w:r>
      <w:r>
        <w:t>(</w:t>
      </w:r>
      <w:r>
        <w:t>P</w:t>
      </w:r>
      <w:r>
        <w:t>b</w:t>
      </w:r>
      <w:r>
        <w:t xml:space="preserve"> </w:t>
      </w:r>
      <w:r>
        <w:t>–</w:t>
      </w:r>
      <w:r>
        <w:t xml:space="preserve"> </w:t>
      </w:r>
      <w:r>
        <w:t>C</w:t>
      </w:r>
      <w:r>
        <w:t>u</w:t>
      </w:r>
      <w:r>
        <w:t>)</w:t>
      </w:r>
      <w:r>
        <w:t>Epin (Pb – Cu)ο</w:t>
      </w:r>
      <w:r>
        <w:t xml:space="preserve">= 0,47 V, pin Zn – Cu có </w:t>
      </w:r>
      <w:r>
        <w:t xml:space="preserve">sức điện động chuẩn </w:t>
      </w:r>
      <w:r>
        <w:t>E</w:t>
      </w:r>
      <w:r>
        <w:t>ο</w:t>
      </w:r>
      <w:r>
        <w:t>p</w:t>
      </w:r>
      <w:r>
        <w:t>i</w:t>
      </w:r>
      <w:r>
        <w:t>n</w:t>
      </w:r>
      <w:r>
        <w:t xml:space="preserve"> </w:t>
      </w:r>
      <w:r>
        <w:t>(</w:t>
      </w:r>
      <w:r>
        <w:t>Z</w:t>
      </w:r>
      <w:r>
        <w:t>n</w:t>
      </w:r>
      <w:r>
        <w:t xml:space="preserve"> </w:t>
      </w:r>
      <w:r>
        <w:t>–</w:t>
      </w:r>
      <w:r>
        <w:t xml:space="preserve"> </w:t>
      </w:r>
      <w:r>
        <w:t>C</w:t>
      </w:r>
      <w:r>
        <w:t>u</w:t>
      </w:r>
      <w:r>
        <w:t>)</w:t>
      </w:r>
      <w:r>
        <w:t>Epin (Zn – Cu)ο</w:t>
      </w:r>
      <w:r>
        <w:t>= 1,10 V. S</w:t>
      </w:r>
      <w:r>
        <w:t xml:space="preserve">ức điện động chuẩn </w:t>
      </w:r>
      <w:r>
        <w:t>của pin Zn – Pb là</w:t>
      </w:r>
      <w:r>
        <w:br/>
      </w:r>
      <w:r>
        <w:rPr>
          <w:b/>
        </w:rPr>
        <w:t xml:space="preserve">A. </w:t>
      </w:r>
      <w:r>
        <w:t>0,63 V.</w:t>
      </w:r>
      <w:r>
        <w:t xml:space="preserve"> </w:t>
      </w:r>
      <w:r>
        <w:br/>
      </w:r>
      <w:r>
        <w:rPr>
          <w:b/>
        </w:rPr>
        <w:t xml:space="preserve">B. </w:t>
      </w:r>
      <w:r>
        <w:t>1,57 V.</w:t>
      </w:r>
      <w:r>
        <w:t xml:space="preserve"> </w:t>
      </w:r>
      <w:r>
        <w:br/>
      </w:r>
      <w:r>
        <w:rPr>
          <w:b/>
        </w:rPr>
        <w:t xml:space="preserve">C. </w:t>
      </w:r>
      <w:r>
        <w:t xml:space="preserve">0,47 V. </w:t>
      </w:r>
      <w:r>
        <w:t xml:space="preserve"> </w:t>
      </w:r>
      <w:r>
        <w:br/>
      </w:r>
      <w:r>
        <w:rPr>
          <w:b/>
        </w:rPr>
        <w:t xml:space="preserve">D. </w:t>
      </w:r>
      <w:r>
        <w:t>0,55 V.</w:t>
      </w:r>
      <w:r>
        <w:br/>
      </w:r>
      <w:r>
        <w:rPr>
          <w:b/>
        </w:rPr>
        <w:t>PHẦN II.</w:t>
      </w:r>
      <w:r>
        <w:t xml:space="preserve"> </w:t>
      </w:r>
      <w:r>
        <w:rPr>
          <w:b/>
        </w:rPr>
        <w:t>Câu trắc nghiệm đúng sai.</w:t>
      </w:r>
      <w:r>
        <w:t xml:space="preserve"> </w:t>
      </w:r>
      <w:r>
        <w:rPr>
          <w:i/>
        </w:rPr>
        <w:t>Thí sinh trả lời từ câu 1 đến câu 4. Trong mỗi ý a), b), c), d) ở mỗi câu, thí sinh chọn đúng hoặc sai. (Đ – S)</w:t>
      </w:r>
      <w:r>
        <w:br/>
      </w:r>
      <w:r>
        <w:rPr>
          <w:b/>
        </w:rPr>
        <w:t>Câu 1.</w:t>
      </w:r>
      <w:r>
        <w:t xml:space="preserve"> Cho công thức cấu tạo của chất béo như sau:</w:t>
      </w:r>
      <w:r>
        <w:br/>
      </w:r>
      <w:r>
        <w:drawing>
          <wp:inline xmlns:a="http://schemas.openxmlformats.org/drawingml/2006/main" xmlns:pic="http://schemas.openxmlformats.org/drawingml/2006/picture">
            <wp:extent cx="1933575" cy="1819275"/>
            <wp:docPr id="1" name="Picture 1"/>
            <wp:cNvGraphicFramePr>
              <a:graphicFrameLocks noChangeAspect="1"/>
            </wp:cNvGraphicFramePr>
            <a:graphic>
              <a:graphicData uri="http://schemas.openxmlformats.org/drawingml/2006/picture">
                <pic:pic>
                  <pic:nvPicPr>
                    <pic:cNvPr id="0" name="temp_inline_59fdbbecd0c84a59b759b6864eebaa0f.jpg"/>
                    <pic:cNvPicPr/>
                  </pic:nvPicPr>
                  <pic:blipFill>
                    <a:blip r:embed="rId9"/>
                    <a:stretch>
                      <a:fillRect/>
                    </a:stretch>
                  </pic:blipFill>
                  <pic:spPr>
                    <a:xfrm>
                      <a:off x="0" y="0"/>
                      <a:ext cx="1933575" cy="1819275"/>
                    </a:xfrm>
                    <a:prstGeom prst="rect"/>
                  </pic:spPr>
                </pic:pic>
              </a:graphicData>
            </a:graphic>
          </wp:inline>
        </w:drawing>
      </w:r>
      <w:r>
        <w:br/>
      </w:r>
      <w:r>
        <w:rPr>
          <w:b/>
        </w:rPr>
        <w:t xml:space="preserve"> a. </w:t>
      </w:r>
      <w:r>
        <w:t>Hydrogen hóa hoàn toàn chất béo trên trong điều kiện thích hợp thu được tristearin.</w:t>
      </w:r>
      <w:r>
        <w:br/>
      </w:r>
      <w:r>
        <w:rPr>
          <w:b/>
        </w:rPr>
        <w:t xml:space="preserve"> b. </w:t>
      </w:r>
      <w:r>
        <w:t>Chất béo trên có tên là glyceryl trioleate.</w:t>
      </w:r>
      <w:r>
        <w:t xml:space="preserve"> </w:t>
      </w:r>
      <w:r>
        <w:br/>
      </w:r>
      <w:r>
        <w:rPr>
          <w:b/>
        </w:rPr>
        <w:t xml:space="preserve"> c. </w:t>
      </w:r>
      <w:r>
        <w:t>Thủy phân hoàn toàn a mol chất béo trên cần vừa đủ 3a mol KOH thu được a mol C</w:t>
      </w:r>
      <w:r>
        <w:rPr>
          <w:vertAlign w:val="subscript"/>
        </w:rPr>
        <w:t>17</w:t>
      </w:r>
      <w:r>
        <w:t>H</w:t>
      </w:r>
      <w:r>
        <w:rPr>
          <w:vertAlign w:val="subscript"/>
        </w:rPr>
        <w:t>33</w:t>
      </w:r>
      <w:r>
        <w:t>COOK và 3a mol C</w:t>
      </w:r>
      <w:r>
        <w:rPr>
          <w:vertAlign w:val="subscript"/>
        </w:rPr>
        <w:t>3</w:t>
      </w:r>
      <w:r>
        <w:t>H</w:t>
      </w:r>
      <w:r>
        <w:rPr>
          <w:vertAlign w:val="subscript"/>
        </w:rPr>
        <w:t>5</w:t>
      </w:r>
      <w:r>
        <w:t>(OH)</w:t>
      </w:r>
      <w:r>
        <w:rPr>
          <w:vertAlign w:val="subscript"/>
        </w:rPr>
        <w:t>3</w:t>
      </w:r>
      <w:r>
        <w:t xml:space="preserve">. </w:t>
      </w:r>
      <w:r>
        <w:t xml:space="preserve"> </w:t>
      </w:r>
      <w:r>
        <w:br/>
      </w:r>
      <w:r>
        <w:rPr>
          <w:b/>
        </w:rPr>
        <w:t xml:space="preserve"> d.</w:t>
      </w:r>
      <w:r>
        <w:t xml:space="preserve"> Để xà phòng hóa 100 kg triolein có chỉ số acid bằng 7 cần 14,1 kg NaOH thu được khoảng 103 kg xà phòng</w:t>
      </w:r>
      <w:r>
        <w:t>.</w:t>
      </w:r>
      <w:r>
        <w:br/>
      </w:r>
      <w:r>
        <w:rPr>
          <w:b/>
        </w:rPr>
        <w:t xml:space="preserve">Câu </w:t>
      </w:r>
      <w:r>
        <w:rPr>
          <w:b/>
        </w:rPr>
        <w:t>2.</w:t>
      </w:r>
      <w:r>
        <w:t xml:space="preserve"> Saccharose được cấu tạo từ một đơn vị α-glucose và một đơn vị β-fructose. Công thức cấu tạo của saccharose như hình dưới:</w:t>
      </w:r>
      <w:r>
        <w:br/>
      </w:r>
      <w:r>
        <w:drawing>
          <wp:inline xmlns:a="http://schemas.openxmlformats.org/drawingml/2006/main" xmlns:pic="http://schemas.openxmlformats.org/drawingml/2006/picture">
            <wp:extent cx="4686300" cy="1771650"/>
            <wp:docPr id="2" name="Picture 2"/>
            <wp:cNvGraphicFramePr>
              <a:graphicFrameLocks noChangeAspect="1"/>
            </wp:cNvGraphicFramePr>
            <a:graphic>
              <a:graphicData uri="http://schemas.openxmlformats.org/drawingml/2006/picture">
                <pic:pic>
                  <pic:nvPicPr>
                    <pic:cNvPr id="0" name="temp_inline_ba812dabaa844c1f91aca447c002c2a9.jpg"/>
                    <pic:cNvPicPr/>
                  </pic:nvPicPr>
                  <pic:blipFill>
                    <a:blip r:embed="rId10"/>
                    <a:stretch>
                      <a:fillRect/>
                    </a:stretch>
                  </pic:blipFill>
                  <pic:spPr>
                    <a:xfrm>
                      <a:off x="0" y="0"/>
                      <a:ext cx="4686300" cy="1771650"/>
                    </a:xfrm>
                    <a:prstGeom prst="rect"/>
                  </pic:spPr>
                </pic:pic>
              </a:graphicData>
            </a:graphic>
          </wp:inline>
        </w:drawing>
      </w:r>
      <w:r>
        <w:br/>
      </w:r>
      <w:r>
        <w:rPr>
          <w:b/>
        </w:rPr>
        <w:t>a</w:t>
      </w:r>
      <w:r>
        <w:rPr>
          <w:b/>
        </w:rPr>
        <w:t xml:space="preserve">. </w:t>
      </w:r>
      <w:r>
        <w:t>Saccharose là một polysaccharide có công thức phân tử là C</w:t>
      </w:r>
      <w:r>
        <w:rPr>
          <w:vertAlign w:val="subscript"/>
        </w:rPr>
        <w:t>12</w:t>
      </w:r>
      <w:r>
        <w:t>H</w:t>
      </w:r>
      <w:r>
        <w:rPr>
          <w:vertAlign w:val="subscript"/>
        </w:rPr>
        <w:t>22</w:t>
      </w:r>
      <w:r>
        <w:t>O</w:t>
      </w:r>
      <w:r>
        <w:rPr>
          <w:vertAlign w:val="subscript"/>
        </w:rPr>
        <w:t>11</w:t>
      </w:r>
      <w:r>
        <w:t>.</w:t>
      </w:r>
      <w:r>
        <w:t xml:space="preserve"> </w:t>
      </w:r>
      <w:r>
        <w:br/>
      </w:r>
      <w:r>
        <w:rPr>
          <w:b/>
        </w:rPr>
        <w:t>b</w:t>
      </w:r>
      <w:r>
        <w:rPr>
          <w:b/>
        </w:rPr>
        <w:t xml:space="preserve">. </w:t>
      </w:r>
      <w:r>
        <w:t>Các đơn vị α-glucose và β-fructose liên kết với nhau qua liên kết α-1,2-glycoside.</w:t>
      </w:r>
      <w:r>
        <w:br/>
      </w:r>
      <w:r>
        <w:rPr>
          <w:b/>
        </w:rPr>
        <w:t>c</w:t>
      </w:r>
      <w:r>
        <w:rPr>
          <w:b/>
        </w:rPr>
        <w:t xml:space="preserve">. </w:t>
      </w:r>
      <w:r>
        <w:t>Do được cấu tạo từ một đơn vị α-glucose và một đơn vị β-fructose, vì vậy saccharose có khả năng tham gia phản ứng với thuốc thử Tollens.</w:t>
      </w:r>
      <w:r>
        <w:t xml:space="preserve"> </w:t>
      </w:r>
      <w:r>
        <w:t xml:space="preserve"> </w:t>
      </w:r>
      <w:r>
        <w:br/>
      </w:r>
      <w:r>
        <w:rPr>
          <w:b/>
        </w:rPr>
        <w:t>d</w:t>
      </w:r>
      <w:r>
        <w:rPr>
          <w:b/>
        </w:rPr>
        <w:t xml:space="preserve">. </w:t>
      </w:r>
      <w:r>
        <w:t>Nhóm –OH ở vị trí C</w:t>
      </w:r>
      <w:r>
        <w:rPr>
          <w:vertAlign w:val="subscript"/>
        </w:rPr>
        <w:t>4</w:t>
      </w:r>
      <w:r>
        <w:t xml:space="preserve"> (đơn vị α-glucose) là nhóm –OH hemiacetal.</w:t>
      </w:r>
      <w:r>
        <w:t xml:space="preserve"> </w:t>
      </w:r>
      <w:r>
        <w:br/>
      </w:r>
      <w:r>
        <w:rPr>
          <w:b/>
        </w:rPr>
        <w:t xml:space="preserve">Câu 3. </w:t>
      </w:r>
      <w:r>
        <w:t>Poly(methyl methacrylate) (viết tắt là PMMA) là một polymer được điều chế từ methyl methacrylate. PMMA được sử dụng để chế tạo thuỷ tinh hữu cơ plexiglass. Plexiglass được dùng làm kính máy bay, ô tô, kính trong các máy móc nghiên cứu, trong xây dựng, trong y học dùng làm răng giả, xương giả, ...</w:t>
      </w:r>
      <w:r>
        <w:br/>
      </w:r>
      <w:r>
        <w:rPr>
          <w:b/>
        </w:rPr>
        <w:t xml:space="preserve"> a. </w:t>
      </w:r>
      <w:r>
        <w:t xml:space="preserve">Methyl methacrylate </w:t>
      </w:r>
      <w:r>
        <w:t>có một liên kết đôi C = C trong phân tử.</w:t>
      </w:r>
      <w:r>
        <w:br/>
      </w:r>
      <w:r>
        <w:rPr>
          <w:b/>
        </w:rPr>
        <w:t xml:space="preserve"> b. </w:t>
      </w:r>
      <w:r>
        <w:t>Phản ứng tổng hợp PMMA từ methyl methacrylate thuộc loại phản ứng trùng ngưng</w:t>
      </w:r>
      <w:r>
        <w:t>.</w:t>
      </w:r>
      <w:r>
        <w:br/>
      </w:r>
      <w:r>
        <w:rPr>
          <w:b/>
        </w:rPr>
        <w:t xml:space="preserve"> c. </w:t>
      </w:r>
      <w:r>
        <w:t>Trong một mắt xích PMMA, phần trăm khối lượng nguyên tố carbon là 58%.</w:t>
      </w:r>
      <w:r>
        <w:br/>
      </w:r>
      <w:r>
        <w:rPr>
          <w:b/>
        </w:rPr>
        <w:t xml:space="preserve"> d. </w:t>
      </w:r>
      <w:r>
        <w:t>Từ methacrylic acid (CH</w:t>
      </w:r>
      <w:r>
        <w:rPr>
          <w:vertAlign w:val="subscript"/>
        </w:rPr>
        <w:t>2</w:t>
      </w:r>
      <w:r>
        <w:t>=C(CH</w:t>
      </w:r>
      <w:r>
        <w:rPr>
          <w:vertAlign w:val="subscript"/>
        </w:rPr>
        <w:t>3</w:t>
      </w:r>
      <w:r>
        <w:t>)COOH) và methanol có thể điều chế trực tiếp được methyl methacrylate.</w:t>
      </w:r>
      <w:r>
        <w:br/>
      </w:r>
      <w:r>
        <w:rPr>
          <w:b/>
        </w:rPr>
        <w:t xml:space="preserve">Câu 4. </w:t>
      </w:r>
      <w:r>
        <w:t xml:space="preserve">Pin Galvani Zn </w:t>
      </w:r>
      <w:r>
        <w:t xml:space="preserve">− </w:t>
      </w:r>
      <w:r>
        <w:t xml:space="preserve">Cu gồm điện cực kẽm và điện cực đồng được nối với nhau bởi cầu muối (thường chứa dung dịch KCl bão hòa). </w:t>
      </w:r>
      <w:r>
        <w:br/>
      </w:r>
      <w:r>
        <w:rPr>
          <w:b/>
        </w:rPr>
        <w:t xml:space="preserve"> a. </w:t>
      </w:r>
      <w:r>
        <w:t>Khi hoạt động, điện cực Zn bị tan đi</w:t>
      </w:r>
      <w:r>
        <w:t>.</w:t>
      </w:r>
      <w:r>
        <w:br/>
      </w:r>
      <w:r>
        <w:rPr>
          <w:b/>
        </w:rPr>
        <w:t xml:space="preserve"> b. </w:t>
      </w:r>
      <w:r>
        <w:t>Tại cực dương (cathode) xảy ra sự oxi hóa Zn.</w:t>
      </w:r>
      <w:r>
        <w:br/>
      </w:r>
      <w:r>
        <w:rPr>
          <w:b/>
        </w:rPr>
        <w:t xml:space="preserve"> c. </w:t>
      </w:r>
      <w:r>
        <w:t>Dòng electron di chuyển từ cực Zn sang cực Cu.</w:t>
      </w:r>
      <w:r>
        <w:br/>
      </w:r>
      <w:r>
        <w:rPr>
          <w:b/>
        </w:rPr>
        <w:t xml:space="preserve"> d. </w:t>
      </w:r>
      <w:r>
        <w:t>Khối lượng cực Cu tăng lên so với trước khi hoạt động.</w:t>
      </w:r>
      <w:r>
        <w:br/>
      </w:r>
      <w:r>
        <w:rPr>
          <w:b/>
        </w:rPr>
        <w:t>PHẦN III. Câu hỏi</w:t>
      </w:r>
      <w:r>
        <w:rPr>
          <w:b/>
        </w:rPr>
        <w:t xml:space="preserve"> trắc nghiệm</w:t>
      </w:r>
      <w:r>
        <w:rPr>
          <w:b/>
        </w:rPr>
        <w:t xml:space="preserve"> yêu cầu trả lời ngắn.</w:t>
      </w:r>
      <w:r>
        <w:t xml:space="preserve"> </w:t>
      </w:r>
      <w:r>
        <w:rPr>
          <w:i/>
        </w:rPr>
        <w:t>Thí sinh trả lời từ câu 1 đến câu 6.</w:t>
      </w:r>
      <w:r>
        <w:br/>
      </w:r>
      <w:r>
        <w:rPr>
          <w:b/>
        </w:rPr>
        <w:t xml:space="preserve">Câu 1. </w:t>
      </w:r>
      <w:r>
        <w:t>Kết quả phân tích nguyên tố của hợp chất amine thơm X có phần trăm khối lượng các nguyên tố như sau: %C = 78,51%; %H = 8,41%; %N = 13,08%. Từ phổ khối lượng (MS) xác định được phân tử khối của X bằng 107. Ứng với công thức phân tử của X, có bao nhiêu đồng phân amine thơm?</w:t>
      </w:r>
      <w:r>
        <w:br/>
      </w:r>
      <w:r>
        <w:rPr>
          <w:b/>
        </w:rPr>
        <w:t xml:space="preserve">Câu 2. </w:t>
      </w:r>
      <w:r>
        <w:t>Các động vật ăn cỏ như trâu, bò, dê, cừu,... có thể chuyển hoá cellulose trong thức ăn thành glucose bằng enzyme cellulase để cung cấp năng lượng cho cơ thể. Phản ứng chuyển hoá cellulose thành glucose thuộc loại phản ứng nào?</w:t>
      </w:r>
      <w:r>
        <w:br/>
      </w:r>
      <w:r>
        <w:rPr>
          <w:b/>
        </w:rPr>
        <w:t xml:space="preserve">Câu 3. </w:t>
      </w:r>
      <w:r>
        <w:t xml:space="preserve">Cho các polymer: tinh bột, </w:t>
      </w:r>
      <w:r>
        <w:t xml:space="preserve">nitron, tơ tằm, capron, </w:t>
      </w:r>
      <w:r>
        <w:t>polyethylene, nylon-7, polypropylene, nylon-6,6. Trong số các polymer trên, có bao nhiêu polymer tổng hợp?</w:t>
      </w:r>
      <w:r>
        <w:br/>
      </w:r>
      <w:r>
        <w:rPr>
          <w:b/>
        </w:rPr>
        <w:t xml:space="preserve">Câu 4. </w:t>
      </w:r>
      <w:r>
        <w:t>Một mẫu polystyrene (PS) được dùng làm hộp xốp bảo quản thực phẩm có chứa hỗn hợp gồm nhiều đoạn mạch PS có số mắt xích khác nhau và có phân tử khối trung bình là 264 160. Số mắt xích trung bình của mẫu PS đó là?</w:t>
      </w:r>
      <w:r>
        <w:br/>
      </w:r>
      <w:r>
        <w:rPr>
          <w:b/>
        </w:rPr>
        <w:t xml:space="preserve">Câu 5. </w:t>
      </w:r>
      <w:r>
        <w:t xml:space="preserve">Cho biết giá trị thế điện cực chuẩn của các </w:t>
      </w:r>
      <w:r>
        <w:t>cặ</w:t>
      </w:r>
      <w:r>
        <w:t>p oxi hoá - khử sau:</w:t>
      </w:r>
      <w:r>
        <w:br/>
      </w:r>
      <w:r>
        <w:drawing>
          <wp:inline xmlns:a="http://schemas.openxmlformats.org/drawingml/2006/main" xmlns:pic="http://schemas.openxmlformats.org/drawingml/2006/picture">
            <wp:extent cx="7305675" cy="1343025"/>
            <wp:docPr id="3" name="Picture 3"/>
            <wp:cNvGraphicFramePr>
              <a:graphicFrameLocks noChangeAspect="1"/>
            </wp:cNvGraphicFramePr>
            <a:graphic>
              <a:graphicData uri="http://schemas.openxmlformats.org/drawingml/2006/picture">
                <pic:pic>
                  <pic:nvPicPr>
                    <pic:cNvPr id="0" name="temp_inline_af07bce07cb24c6f8001f7508daf8302.jpg"/>
                    <pic:cNvPicPr/>
                  </pic:nvPicPr>
                  <pic:blipFill>
                    <a:blip r:embed="rId11"/>
                    <a:stretch>
                      <a:fillRect/>
                    </a:stretch>
                  </pic:blipFill>
                  <pic:spPr>
                    <a:xfrm>
                      <a:off x="0" y="0"/>
                      <a:ext cx="7305675" cy="1343025"/>
                    </a:xfrm>
                    <a:prstGeom prst="rect"/>
                  </pic:spPr>
                </pic:pic>
              </a:graphicData>
            </a:graphic>
          </wp:inline>
        </w:drawing>
      </w:r>
      <w:r>
        <w:br/>
      </w:r>
      <w:r>
        <w:t xml:space="preserve">Số kim loại trong dãy gồm: Mg, Al, Zn và Ni có thể khử được ion </w:t>
      </w:r>
      <w:r>
        <w:t>Cr</w:t>
      </w:r>
      <w:r>
        <w:t>3</w:t>
      </w:r>
      <w:r>
        <w:t>+</w:t>
      </w:r>
      <w:r>
        <w:t>(</w:t>
      </w:r>
      <w:r>
        <w:t>a</w:t>
      </w:r>
      <w:r>
        <w:t>q</w:t>
      </w:r>
      <w:r>
        <w:t>)</w:t>
      </w:r>
      <w:r>
        <w:t>Cr^(3+)(aq)</w:t>
      </w:r>
      <w:r>
        <w:t xml:space="preserve"> </w:t>
      </w:r>
      <w:r>
        <w:t xml:space="preserve">tạo ra </w:t>
      </w:r>
      <w:r>
        <w:t>Cr</w:t>
      </w:r>
      <w:r>
        <w:t>2</w:t>
      </w:r>
      <w:r>
        <w:t>+</w:t>
      </w:r>
      <w:r>
        <w:t>(</w:t>
      </w:r>
      <w:r>
        <w:t>a</w:t>
      </w:r>
      <w:r>
        <w:t>q</w:t>
      </w:r>
      <w:r>
        <w:t>)</w:t>
      </w:r>
      <w:r>
        <w:t>Cr^(2+)(aq)</w:t>
      </w:r>
      <w:r>
        <w:t xml:space="preserve"> </w:t>
      </w:r>
      <w:r>
        <w:t>ở điều kiện chuẩn là?</w:t>
      </w:r>
      <w:r>
        <w:br/>
      </w:r>
      <w:r>
        <w:rPr>
          <w:b/>
        </w:rPr>
        <w:t xml:space="preserve">Câu 6. </w:t>
      </w:r>
      <w:r>
        <w:t>Lắp ráp pin điện hoá</w:t>
      </w:r>
      <w:r>
        <w:t xml:space="preserve"> Sn -</w:t>
      </w:r>
      <w:r>
        <w:t xml:space="preserve"> </w:t>
      </w:r>
      <w:r>
        <w:t xml:space="preserve">Cu ở điều kiện chuẩn. Cho biết các giá trị </w:t>
      </w:r>
      <w:r>
        <w:t>thế</w:t>
      </w:r>
      <w:r>
        <w:t xml:space="preserve"> điện cực chuẩn: </w:t>
      </w:r>
      <w:r>
        <w:t>E</w:t>
      </w:r>
      <w:r>
        <w:t>0</w:t>
      </w:r>
      <w:r>
        <w:t>S</w:t>
      </w:r>
      <w:r>
        <w:t>n</w:t>
      </w:r>
      <w:r>
        <w:t>2</w:t>
      </w:r>
      <w:r>
        <w:t>+</w:t>
      </w:r>
      <w:r>
        <w:t>/</w:t>
      </w:r>
      <w:r>
        <w:t>S</w:t>
      </w:r>
      <w:r>
        <w:t>n</w:t>
      </w:r>
      <w:r>
        <w:t>=</w:t>
      </w:r>
      <w:r>
        <w:t>−</w:t>
      </w:r>
      <w:r>
        <w:t>0</w:t>
      </w:r>
      <w:r>
        <w:t>,</w:t>
      </w:r>
      <w:r>
        <w:t>137</w:t>
      </w:r>
      <w:r>
        <w:t>V</w:t>
      </w:r>
      <w:r>
        <w:t>ESn^(2+)/Sn0=−0,137V</w:t>
      </w:r>
      <w:r>
        <w:t xml:space="preserve">và </w:t>
      </w:r>
      <w:r>
        <w:t>E</w:t>
      </w:r>
      <w:r>
        <w:t>0</w:t>
      </w:r>
      <w:r>
        <w:t>C</w:t>
      </w:r>
      <w:r>
        <w:t>u</w:t>
      </w:r>
      <w:r>
        <w:t>2</w:t>
      </w:r>
      <w:r>
        <w:t>+</w:t>
      </w:r>
      <w:r>
        <w:t>/</w:t>
      </w:r>
      <w:r>
        <w:t>C</w:t>
      </w:r>
      <w:r>
        <w:t>u</w:t>
      </w:r>
      <w:r>
        <w:t>=</w:t>
      </w:r>
      <w:r>
        <w:t>+</w:t>
      </w:r>
      <w:r>
        <w:t>0</w:t>
      </w:r>
      <w:r>
        <w:t>,</w:t>
      </w:r>
      <w:r>
        <w:t>340</w:t>
      </w:r>
      <w:r>
        <w:t>V</w:t>
      </w:r>
      <w:r>
        <w:t>ECu^(2+)/Cu0=+0,340V</w:t>
      </w:r>
      <w:r>
        <w:t xml:space="preserve">. Sức điện động của pin điện hóa trên là bao nhiêu vôn? </w:t>
      </w:r>
      <w:r>
        <w:rPr>
          <w:i/>
        </w:rPr>
        <w:t>(Làm tròn kết quả đến hàng phần trăm).</w:t>
      </w:r>
      <w:r>
        <w:br/>
      </w:r>
      <w:r>
        <w:rPr>
          <w:b/>
        </w:rPr>
        <w:t>ĐÁP ÁN VÀ HƯỚNG DẪN GIẢI</w:t>
      </w:r>
      <w:r>
        <w:br/>
      </w:r>
      <w:r>
        <w:rPr>
          <w:b/>
        </w:rPr>
        <w:t>Phần I:</w:t>
      </w:r>
      <w:r>
        <w:t xml:space="preserve"> Mỗi câu trả lời đúng được 0,25 điểm.</w:t>
      </w:r>
      <w:r>
        <w:br/>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rPr>
          <w:b/>
        </w:rPr>
        <w:t>A</w:t>
      </w:r>
      <w:r>
        <w:br/>
      </w:r>
      <w:r>
        <w:br/>
      </w:r>
      <w:r>
        <w:br/>
      </w:r>
      <w:r>
        <w:t>10</w:t>
      </w:r>
      <w:r>
        <w:br/>
      </w:r>
      <w:r>
        <w:br/>
      </w:r>
      <w:r>
        <w:br/>
      </w:r>
      <w:r>
        <w:rPr>
          <w:b/>
        </w:rPr>
        <w:t>C</w:t>
      </w:r>
      <w:r>
        <w:br/>
      </w:r>
      <w:r>
        <w:br/>
      </w:r>
      <w:r>
        <w:br/>
      </w:r>
      <w:r>
        <w:br/>
      </w:r>
      <w:r>
        <w:br/>
      </w:r>
      <w:r>
        <w:t>2</w:t>
      </w:r>
      <w:r>
        <w:br/>
      </w:r>
      <w:r>
        <w:br/>
      </w:r>
      <w:r>
        <w:br/>
      </w:r>
      <w:r>
        <w:rPr>
          <w:b/>
        </w:rPr>
        <w:t>B</w:t>
      </w:r>
      <w:r>
        <w:br/>
      </w:r>
      <w:r>
        <w:br/>
      </w:r>
      <w:r>
        <w:br/>
      </w:r>
      <w:r>
        <w:t>11</w:t>
      </w:r>
      <w:r>
        <w:br/>
      </w:r>
      <w:r>
        <w:br/>
      </w:r>
      <w:r>
        <w:br/>
      </w:r>
      <w:r>
        <w:rPr>
          <w:b/>
        </w:rPr>
        <w:t>B</w:t>
      </w:r>
      <w:r>
        <w:br/>
      </w:r>
      <w:r>
        <w:br/>
      </w:r>
      <w:r>
        <w:br/>
      </w:r>
      <w:r>
        <w:br/>
      </w:r>
      <w:r>
        <w:br/>
      </w:r>
      <w:r>
        <w:t>3</w:t>
      </w:r>
      <w:r>
        <w:br/>
      </w:r>
      <w:r>
        <w:br/>
      </w:r>
      <w:r>
        <w:br/>
      </w:r>
      <w:r>
        <w:rPr>
          <w:b/>
        </w:rPr>
        <w:t>A</w:t>
      </w:r>
      <w:r>
        <w:br/>
      </w:r>
      <w:r>
        <w:br/>
      </w:r>
      <w:r>
        <w:br/>
      </w:r>
      <w:r>
        <w:t>12</w:t>
      </w:r>
      <w:r>
        <w:br/>
      </w:r>
      <w:r>
        <w:br/>
      </w:r>
      <w:r>
        <w:br/>
      </w:r>
      <w:r>
        <w:rPr>
          <w:b/>
        </w:rPr>
        <w:t>B</w:t>
      </w:r>
      <w:r>
        <w:br/>
      </w:r>
      <w:r>
        <w:br/>
      </w:r>
      <w:r>
        <w:br/>
      </w:r>
      <w:r>
        <w:br/>
      </w:r>
      <w:r>
        <w:br/>
      </w:r>
      <w:r>
        <w:t>4</w:t>
      </w:r>
      <w:r>
        <w:br/>
      </w:r>
      <w:r>
        <w:br/>
      </w:r>
      <w:r>
        <w:br/>
      </w:r>
      <w:r>
        <w:rPr>
          <w:b/>
        </w:rPr>
        <w:t>A</w:t>
      </w:r>
      <w:r>
        <w:br/>
      </w:r>
      <w:r>
        <w:br/>
      </w:r>
      <w:r>
        <w:br/>
      </w:r>
      <w:r>
        <w:t>13</w:t>
      </w:r>
      <w:r>
        <w:br/>
      </w:r>
      <w:r>
        <w:br/>
      </w:r>
      <w:r>
        <w:br/>
      </w:r>
      <w:r>
        <w:rPr>
          <w:b/>
        </w:rPr>
        <w:t>A</w:t>
      </w:r>
      <w:r>
        <w:br/>
      </w:r>
      <w:r>
        <w:br/>
      </w:r>
      <w:r>
        <w:br/>
      </w:r>
      <w:r>
        <w:br/>
      </w:r>
      <w:r>
        <w:br/>
      </w:r>
      <w:r>
        <w:t>5</w:t>
      </w:r>
      <w:r>
        <w:br/>
      </w:r>
      <w:r>
        <w:br/>
      </w:r>
      <w:r>
        <w:br/>
      </w:r>
      <w:r>
        <w:rPr>
          <w:b/>
        </w:rPr>
        <w:t>C</w:t>
      </w:r>
      <w:r>
        <w:br/>
      </w:r>
      <w:r>
        <w:br/>
      </w:r>
      <w:r>
        <w:br/>
      </w:r>
      <w:r>
        <w:t>14</w:t>
      </w:r>
      <w:r>
        <w:br/>
      </w:r>
      <w:r>
        <w:br/>
      </w:r>
      <w:r>
        <w:br/>
      </w:r>
      <w:r>
        <w:rPr>
          <w:b/>
        </w:rPr>
        <w:t>C</w:t>
      </w:r>
      <w:r>
        <w:br/>
      </w:r>
      <w:r>
        <w:br/>
      </w:r>
      <w:r>
        <w:br/>
      </w:r>
      <w:r>
        <w:br/>
      </w:r>
      <w:r>
        <w:br/>
      </w:r>
      <w:r>
        <w:t>6</w:t>
      </w:r>
      <w:r>
        <w:br/>
      </w:r>
      <w:r>
        <w:br/>
      </w:r>
      <w:r>
        <w:br/>
      </w:r>
      <w:r>
        <w:rPr>
          <w:b/>
        </w:rPr>
        <w:t>A</w:t>
      </w:r>
      <w:r>
        <w:br/>
      </w:r>
      <w:r>
        <w:br/>
      </w:r>
      <w:r>
        <w:br/>
      </w:r>
      <w:r>
        <w:t>15</w:t>
      </w:r>
      <w:r>
        <w:br/>
      </w:r>
      <w:r>
        <w:br/>
      </w:r>
      <w:r>
        <w:br/>
      </w:r>
      <w:r>
        <w:rPr>
          <w:b/>
        </w:rPr>
        <w:t>D</w:t>
      </w:r>
      <w:r>
        <w:br/>
      </w:r>
      <w:r>
        <w:br/>
      </w:r>
      <w:r>
        <w:br/>
      </w:r>
      <w:r>
        <w:br/>
      </w:r>
      <w:r>
        <w:br/>
      </w:r>
      <w:r>
        <w:t>7</w:t>
      </w:r>
      <w:r>
        <w:br/>
      </w:r>
      <w:r>
        <w:br/>
      </w:r>
      <w:r>
        <w:br/>
      </w:r>
      <w:r>
        <w:rPr>
          <w:b/>
        </w:rPr>
        <w:t>A</w:t>
      </w:r>
      <w:r>
        <w:br/>
      </w:r>
      <w:r>
        <w:br/>
      </w:r>
      <w:r>
        <w:br/>
      </w:r>
      <w:r>
        <w:t>16</w:t>
      </w:r>
      <w:r>
        <w:br/>
      </w:r>
      <w:r>
        <w:br/>
      </w:r>
      <w:r>
        <w:br/>
      </w:r>
      <w:r>
        <w:rPr>
          <w:b/>
        </w:rPr>
        <w:t>A</w:t>
      </w:r>
      <w:r>
        <w:br/>
      </w:r>
      <w:r>
        <w:br/>
      </w:r>
      <w:r>
        <w:br/>
      </w:r>
      <w:r>
        <w:br/>
      </w:r>
      <w:r>
        <w:br/>
      </w:r>
      <w:r>
        <w:t>8</w:t>
      </w:r>
      <w:r>
        <w:br/>
      </w:r>
      <w:r>
        <w:br/>
      </w:r>
      <w:r>
        <w:br/>
      </w:r>
      <w:r>
        <w:rPr>
          <w:b/>
        </w:rPr>
        <w:t>D</w:t>
      </w:r>
      <w:r>
        <w:br/>
      </w:r>
      <w:r>
        <w:br/>
      </w:r>
      <w:r>
        <w:br/>
      </w:r>
      <w:r>
        <w:t>17</w:t>
      </w:r>
      <w:r>
        <w:br/>
      </w:r>
      <w:r>
        <w:br/>
      </w:r>
      <w:r>
        <w:br/>
      </w:r>
      <w:r>
        <w:rPr>
          <w:b/>
        </w:rPr>
        <w:t>D</w:t>
      </w:r>
      <w:r>
        <w:br/>
      </w:r>
      <w:r>
        <w:br/>
      </w:r>
      <w:r>
        <w:br/>
      </w:r>
      <w:r>
        <w:br/>
      </w:r>
      <w:r>
        <w:br/>
      </w:r>
      <w:r>
        <w:t>9</w:t>
      </w:r>
      <w:r>
        <w:br/>
      </w:r>
      <w:r>
        <w:br/>
      </w:r>
      <w:r>
        <w:br/>
      </w:r>
      <w:r>
        <w:rPr>
          <w:b/>
        </w:rPr>
        <w:t>B</w:t>
      </w:r>
      <w:r>
        <w:br/>
      </w:r>
      <w:r>
        <w:br/>
      </w:r>
      <w:r>
        <w:br/>
      </w:r>
      <w:r>
        <w:t>18</w:t>
      </w:r>
      <w:r>
        <w:br/>
      </w:r>
      <w:r>
        <w:br/>
      </w:r>
      <w:r>
        <w:br/>
      </w:r>
      <w:r>
        <w:rPr>
          <w:b/>
        </w:rPr>
        <w:t>A</w:t>
      </w:r>
      <w:r>
        <w:br/>
      </w:r>
      <w:r>
        <w:br/>
      </w:r>
      <w:r>
        <w:br/>
      </w:r>
      <w:r>
        <w:br/>
      </w:r>
      <w:r>
        <w:br/>
      </w:r>
      <w:r>
        <w:t>....................................................</w:t>
      </w:r>
      <w:r>
        <w:br/>
      </w:r>
      <w:r>
        <w:t>....................................................</w:t>
      </w:r>
      <w:r>
        <w:br/>
      </w:r>
      <w:r>
        <w:t>....................................................</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