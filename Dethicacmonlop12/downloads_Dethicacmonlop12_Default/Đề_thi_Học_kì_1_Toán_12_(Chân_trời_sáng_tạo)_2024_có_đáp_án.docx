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1 Toán 12 (Chân trời sáng tạo) 2024 có đáp án</w:t>
      </w:r>
    </w:p>
    <w:p>
      <w:r>
        <w:t>Chỉ từ 150k mua trọn bộ Đề thi Toán 12 Học kì 1 Chân trời sáng tạo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Đề thi Học kì 1 Toán 12 (Chân trời sáng tạo) có đáp án</w:t>
      </w:r>
      <w:r>
        <w:br/>
      </w:r>
      <w:r>
        <w:rPr>
          <w:b/>
        </w:rPr>
        <w:t>Sở Giáo dục và Đào tạo ...</w:t>
      </w:r>
      <w:r>
        <w:br/>
      </w:r>
      <w:r>
        <w:rPr>
          <w:b/>
        </w:rPr>
        <w:t>Đề thi Học kì 1 - Chân trời sáng tạo</w:t>
      </w:r>
      <w:r>
        <w:br/>
      </w:r>
      <w:r>
        <w:rPr>
          <w:b/>
        </w:rPr>
        <w:t>Năm học ...</w:t>
      </w:r>
      <w:r>
        <w:br/>
      </w:r>
      <w:r>
        <w:rPr>
          <w:b/>
        </w:rPr>
        <w:t>Môn: Toán 12</w:t>
      </w:r>
      <w:r>
        <w:br/>
      </w:r>
      <w:r>
        <w:rPr>
          <w:i/>
        </w:rPr>
        <w:t>Thời gian làm bài: phút</w:t>
      </w:r>
      <w:r>
        <w:br/>
      </w:r>
      <w:r>
        <w:rPr>
          <w:b/>
        </w:rPr>
        <w:t>(Đề 1)</w:t>
      </w:r>
      <w:r>
        <w:br/>
      </w:r>
      <w:r>
        <w:rPr>
          <w:b/>
        </w:rPr>
        <w:t xml:space="preserve">PHẦN I. Câu trắc nghiệm nhiều phương án lựa chọn. </w:t>
      </w:r>
      <w:r>
        <w:t>Thí sinh trả lời từ câu 1 đến câu 12.</w:t>
      </w:r>
      <w:r>
        <w:br/>
      </w:r>
      <w:r>
        <w:t>Mỗi câu hỏi thí sinh chỉ chọn một phương án.</w:t>
      </w:r>
      <w:r>
        <w:br/>
      </w:r>
      <w:r>
        <w:rPr>
          <w:b/>
        </w:rPr>
        <w:t xml:space="preserve">Câu 1. </w:t>
      </w:r>
      <w:r>
        <w:t xml:space="preserve">Cho hàm số </w:t>
      </w:r>
      <w:r>
        <w:t>y</w:t>
      </w:r>
      <w:r>
        <w:t>=</w:t>
      </w:r>
      <w:r>
        <w:t>f</w:t>
      </w:r>
      <w:r>
        <w:t>(</w:t>
      </w:r>
      <w:r>
        <w:t>x</w:t>
      </w:r>
      <w:r>
        <w:t>)</w:t>
      </w:r>
      <w:r>
        <w:t>y=f(x)</w:t>
      </w:r>
      <w:r>
        <w:t xml:space="preserve"> xác định trên </w:t>
      </w:r>
      <w:r>
        <w:t>R</w:t>
      </w:r>
      <w:r>
        <w:t>R</w:t>
      </w:r>
      <w:r>
        <w:t xml:space="preserve"> và có bảng biến thiên như hình vẽ sau</w:t>
      </w:r>
      <w:r>
        <w:br/>
      </w:r>
      <w:r>
        <w:drawing>
          <wp:inline xmlns:a="http://schemas.openxmlformats.org/drawingml/2006/main" xmlns:pic="http://schemas.openxmlformats.org/drawingml/2006/picture">
            <wp:extent cx="2647950" cy="1228725"/>
            <wp:docPr id="1" name="Picture 1"/>
            <wp:cNvGraphicFramePr>
              <a:graphicFrameLocks noChangeAspect="1"/>
            </wp:cNvGraphicFramePr>
            <a:graphic>
              <a:graphicData uri="http://schemas.openxmlformats.org/drawingml/2006/picture">
                <pic:pic>
                  <pic:nvPicPr>
                    <pic:cNvPr id="0" name="temp_inline_0b429de42a6e4552b2e5b1a89317edad.jpg"/>
                    <pic:cNvPicPr/>
                  </pic:nvPicPr>
                  <pic:blipFill>
                    <a:blip r:embed="rId9"/>
                    <a:stretch>
                      <a:fillRect/>
                    </a:stretch>
                  </pic:blipFill>
                  <pic:spPr>
                    <a:xfrm>
                      <a:off x="0" y="0"/>
                      <a:ext cx="2647950" cy="1228725"/>
                    </a:xfrm>
                    <a:prstGeom prst="rect"/>
                  </pic:spPr>
                </pic:pic>
              </a:graphicData>
            </a:graphic>
          </wp:inline>
        </w:drawing>
      </w:r>
      <w:r>
        <w:br/>
      </w:r>
      <w:r>
        <w:t xml:space="preserve">Tìm điểm cực đại của hàm số </w:t>
      </w:r>
      <w:r>
        <w:t>y</w:t>
      </w:r>
      <w:r>
        <w:t>=</w:t>
      </w:r>
      <w:r>
        <w:t>f</w:t>
      </w:r>
      <w:r>
        <w:t>(</w:t>
      </w:r>
      <w:r>
        <w:t>x</w:t>
      </w:r>
      <w:r>
        <w:t>)</w:t>
      </w:r>
      <w:r>
        <w:t>y=f(x)</w:t>
      </w:r>
      <w:r>
        <w:t>.</w:t>
      </w:r>
      <w:r>
        <w:br/>
      </w:r>
      <w:r>
        <w:rPr>
          <w:b/>
        </w:rPr>
        <w:t>A.</w:t>
      </w:r>
      <w:r>
        <w:t xml:space="preserve"> </w:t>
      </w:r>
      <w:r>
        <w:t>x</w:t>
      </w:r>
      <w:r>
        <w:t>=</w:t>
      </w:r>
      <w:r>
        <w:t>7</w:t>
      </w:r>
      <w:r>
        <w:t>x=7</w:t>
      </w:r>
      <w:r>
        <w:t>.</w:t>
      </w:r>
      <w:r>
        <w:t xml:space="preserve"> </w:t>
      </w:r>
      <w:r>
        <w:br/>
      </w:r>
      <w:r>
        <w:rPr>
          <w:b/>
        </w:rPr>
        <w:t>B. x = - 2</w:t>
      </w:r>
      <w:r>
        <w:t>.</w:t>
      </w:r>
      <w:r>
        <w:t xml:space="preserve"> </w:t>
      </w:r>
      <w:r>
        <w:br/>
      </w:r>
      <w:r>
        <w:rPr>
          <w:b/>
        </w:rPr>
        <w:t>C. x=0x=0</w:t>
      </w:r>
      <w:r>
        <w:t>.</w:t>
      </w:r>
      <w:r>
        <w:t xml:space="preserve"> </w:t>
      </w:r>
      <w:r>
        <w:br/>
      </w:r>
      <w:r>
        <w:rPr>
          <w:b/>
        </w:rPr>
        <w:t>D.</w:t>
      </w:r>
      <w:r>
        <w:t xml:space="preserve"> </w:t>
      </w:r>
      <w:r>
        <w:t>x</w:t>
      </w:r>
      <w:r>
        <w:t>=</w:t>
      </w:r>
      <w:r>
        <w:t>6</w:t>
      </w:r>
      <w:r>
        <w:t>x=6</w:t>
      </w:r>
      <w:r>
        <w:t>.</w:t>
      </w:r>
      <w:r>
        <w:br/>
      </w:r>
      <w:r>
        <w:rPr>
          <w:b/>
        </w:rPr>
        <w:t xml:space="preserve">Câu 2. </w:t>
      </w:r>
      <w:r>
        <w:t xml:space="preserve">Cho hàm số bậc ba </w:t>
      </w:r>
      <w:r>
        <w:t>y</w:t>
      </w:r>
      <w:r>
        <w:t>=</w:t>
      </w:r>
      <w:r>
        <w:t>f</w:t>
      </w:r>
      <w:r>
        <w:t>(</w:t>
      </w:r>
      <w:r>
        <w:t>x</w:t>
      </w:r>
      <w:r>
        <w:t>)</w:t>
      </w:r>
      <w:r>
        <w:t>y=f(x)</w:t>
      </w:r>
      <w:r>
        <w:t xml:space="preserve"> có đồ thị là đường cong trong hình bên. Số nghiệm thực của phương trình </w:t>
      </w:r>
      <w:r>
        <w:t>f</w:t>
      </w:r>
      <w:r>
        <w:t>(</w:t>
      </w:r>
      <w:r>
        <w:t>x</w:t>
      </w:r>
      <w:r>
        <w:t>)</w:t>
      </w:r>
      <w:r>
        <w:t>=</w:t>
      </w:r>
      <w:r>
        <w:t>1</w:t>
      </w:r>
      <w:r>
        <w:t>f(x)=1</w:t>
      </w:r>
      <w:r>
        <w:t xml:space="preserve"> là</w:t>
      </w:r>
      <w:r>
        <w:t xml:space="preserve"> </w:t>
      </w:r>
      <w:r>
        <w:br/>
      </w:r>
      <w:r>
        <w:rPr>
          <w:b/>
        </w:rPr>
        <w:t>A.</w:t>
      </w:r>
      <w:r>
        <w:t xml:space="preserve"> </w:t>
      </w:r>
      <w:r>
        <w:t>1</w:t>
      </w:r>
      <w:r>
        <w:t>1</w:t>
      </w:r>
      <w:r>
        <w:t>.</w:t>
      </w:r>
      <w:r>
        <w:t xml:space="preserve"> </w:t>
      </w:r>
      <w:r>
        <w:br/>
      </w:r>
      <w:r>
        <w:rPr>
          <w:b/>
        </w:rPr>
        <w:t xml:space="preserve">B. </w:t>
      </w:r>
      <w:r>
        <w:t>0</w:t>
      </w:r>
      <w:r>
        <w:t>0</w:t>
      </w:r>
      <w:r>
        <w:t>.</w:t>
      </w:r>
      <w:r>
        <w:t xml:space="preserve"> </w:t>
      </w:r>
      <w:r>
        <w:br/>
      </w:r>
      <w:r>
        <w:rPr>
          <w:b/>
        </w:rPr>
        <w:t xml:space="preserve">C. </w:t>
      </w:r>
      <w:r>
        <w:t>2</w:t>
      </w:r>
      <w:r>
        <w:t>2</w:t>
      </w:r>
      <w:r>
        <w:t>.</w:t>
      </w:r>
      <w:r>
        <w:t xml:space="preserve"> </w:t>
      </w:r>
      <w:r>
        <w:br/>
      </w:r>
      <w:r>
        <w:rPr>
          <w:b/>
        </w:rPr>
        <w:t>D.</w:t>
      </w:r>
      <w:r>
        <w:t xml:space="preserve"> </w:t>
      </w:r>
      <w:r>
        <w:t>3</w:t>
      </w:r>
      <w:r>
        <w:t>3</w:t>
      </w:r>
      <w:r>
        <w:t>.</w:t>
      </w:r>
      <w:r>
        <w:br/>
      </w:r>
      <w:r>
        <w:drawing>
          <wp:inline xmlns:a="http://schemas.openxmlformats.org/drawingml/2006/main" xmlns:pic="http://schemas.openxmlformats.org/drawingml/2006/picture">
            <wp:extent cx="1466850" cy="1781175"/>
            <wp:docPr id="2" name="Picture 2"/>
            <wp:cNvGraphicFramePr>
              <a:graphicFrameLocks noChangeAspect="1"/>
            </wp:cNvGraphicFramePr>
            <a:graphic>
              <a:graphicData uri="http://schemas.openxmlformats.org/drawingml/2006/picture">
                <pic:pic>
                  <pic:nvPicPr>
                    <pic:cNvPr id="0" name="temp_inline_390d175fc05b465f822afd1af064d48f.jpg"/>
                    <pic:cNvPicPr/>
                  </pic:nvPicPr>
                  <pic:blipFill>
                    <a:blip r:embed="rId10"/>
                    <a:stretch>
                      <a:fillRect/>
                    </a:stretch>
                  </pic:blipFill>
                  <pic:spPr>
                    <a:xfrm>
                      <a:off x="0" y="0"/>
                      <a:ext cx="1466850" cy="1781175"/>
                    </a:xfrm>
                    <a:prstGeom prst="rect"/>
                  </pic:spPr>
                </pic:pic>
              </a:graphicData>
            </a:graphic>
          </wp:inline>
        </w:drawing>
      </w:r>
      <w:r>
        <w:br/>
      </w:r>
      <w:r>
        <w:rPr>
          <w:b/>
        </w:rPr>
        <w:t xml:space="preserve">Câu 3. </w:t>
      </w:r>
      <w:r>
        <w:t xml:space="preserve">Cho hàm số </w:t>
      </w:r>
      <w:r>
        <w:t>y</w:t>
      </w:r>
      <w:r>
        <w:t>=</w:t>
      </w:r>
      <w:r>
        <w:t>a</w:t>
      </w:r>
      <w:r>
        <w:t>x</w:t>
      </w:r>
      <w:r>
        <w:t>−</w:t>
      </w:r>
      <w:r>
        <w:t>1</w:t>
      </w:r>
      <w:r>
        <w:t>b</w:t>
      </w:r>
      <w:r>
        <w:t>x</w:t>
      </w:r>
      <w:r>
        <w:t>+</w:t>
      </w:r>
      <w:r>
        <w:t>c</w:t>
      </w:r>
      <w:r>
        <w:t>y=(ax−1)/(bx+c)</w:t>
      </w:r>
      <w:r>
        <w:t xml:space="preserve"> với </w:t>
      </w:r>
      <w:r>
        <w:t>a</w:t>
      </w:r>
      <w:r>
        <w:t>,</w:t>
      </w:r>
      <w:r>
        <w:t>b</w:t>
      </w:r>
      <w:r>
        <w:t>,</w:t>
      </w:r>
      <w:r>
        <w:t>c</w:t>
      </w:r>
      <w:r>
        <w:t>∈</w:t>
      </w:r>
      <w:r>
        <w:t>R</w:t>
      </w:r>
      <w:r>
        <w:t>a,b,c∈R</w:t>
      </w:r>
      <w:r>
        <w:t xml:space="preserve"> có bảng biến thiên như hình vẽ:</w:t>
      </w:r>
      <w:r>
        <w:br/>
      </w:r>
      <w:r>
        <w:drawing>
          <wp:inline xmlns:a="http://schemas.openxmlformats.org/drawingml/2006/main" xmlns:pic="http://schemas.openxmlformats.org/drawingml/2006/picture">
            <wp:extent cx="3200400" cy="1257300"/>
            <wp:docPr id="3" name="Picture 3"/>
            <wp:cNvGraphicFramePr>
              <a:graphicFrameLocks noChangeAspect="1"/>
            </wp:cNvGraphicFramePr>
            <a:graphic>
              <a:graphicData uri="http://schemas.openxmlformats.org/drawingml/2006/picture">
                <pic:pic>
                  <pic:nvPicPr>
                    <pic:cNvPr id="0" name="temp_inline_1ae4e8f407bb40fc8c3f835c5b722d9a.jpg"/>
                    <pic:cNvPicPr/>
                  </pic:nvPicPr>
                  <pic:blipFill>
                    <a:blip r:embed="rId11"/>
                    <a:stretch>
                      <a:fillRect/>
                    </a:stretch>
                  </pic:blipFill>
                  <pic:spPr>
                    <a:xfrm>
                      <a:off x="0" y="0"/>
                      <a:ext cx="3200400" cy="1257300"/>
                    </a:xfrm>
                    <a:prstGeom prst="rect"/>
                  </pic:spPr>
                </pic:pic>
              </a:graphicData>
            </a:graphic>
          </wp:inline>
        </w:drawing>
      </w:r>
      <w:r>
        <w:br/>
      </w:r>
      <w:r>
        <w:t xml:space="preserve">Hỏi trong ba số </w:t>
      </w:r>
      <w:r>
        <w:t>a</w:t>
      </w:r>
      <w:r>
        <w:t>,</w:t>
      </w:r>
      <w:r>
        <w:t>b</w:t>
      </w:r>
      <w:r>
        <w:t>,</w:t>
      </w:r>
      <w:r>
        <w:t>c</w:t>
      </w:r>
      <w:r>
        <w:t>a,b,c</w:t>
      </w:r>
      <w:r>
        <w:t xml:space="preserve"> có bao nhiêu số dương?</w:t>
      </w:r>
      <w:r>
        <w:br/>
      </w:r>
      <w:r>
        <w:rPr>
          <w:b/>
        </w:rPr>
        <w:t>A.</w:t>
      </w:r>
      <w:r>
        <w:t xml:space="preserve"> </w:t>
      </w:r>
      <w:r>
        <w:t>0</w:t>
      </w:r>
      <w:r>
        <w:t>0</w:t>
      </w:r>
      <w:r>
        <w:t>.</w:t>
      </w:r>
      <w:r>
        <w:t xml:space="preserve"> </w:t>
      </w:r>
      <w:r>
        <w:br/>
      </w:r>
      <w:r>
        <w:rPr>
          <w:b/>
        </w:rPr>
        <w:t xml:space="preserve">B. </w:t>
      </w:r>
      <w:r>
        <w:t>3</w:t>
      </w:r>
      <w:r>
        <w:t>3</w:t>
      </w:r>
      <w:r>
        <w:t>.</w:t>
      </w:r>
      <w:r>
        <w:t xml:space="preserve"> </w:t>
      </w:r>
      <w:r>
        <w:br/>
      </w:r>
      <w:r>
        <w:rPr>
          <w:b/>
        </w:rPr>
        <w:t xml:space="preserve">C. </w:t>
      </w:r>
      <w:r>
        <w:t>2</w:t>
      </w:r>
      <w:r>
        <w:t>2</w:t>
      </w:r>
      <w:r>
        <w:t>.</w:t>
      </w:r>
      <w:r>
        <w:t xml:space="preserve"> </w:t>
      </w:r>
      <w:r>
        <w:br/>
      </w:r>
      <w:r>
        <w:rPr>
          <w:b/>
        </w:rPr>
        <w:t>D.</w:t>
      </w:r>
      <w:r>
        <w:t xml:space="preserve"> </w:t>
      </w:r>
      <w:r>
        <w:t>1</w:t>
      </w:r>
      <w:r>
        <w:t>1</w:t>
      </w:r>
      <w:r>
        <w:t>.</w:t>
      </w:r>
      <w:r>
        <w:br/>
      </w:r>
      <w:r>
        <w:rPr>
          <w:b/>
        </w:rPr>
        <w:t xml:space="preserve">Câu 4. </w:t>
      </w:r>
      <w:r>
        <w:t>Cho hàm số</w:t>
      </w:r>
      <w:r>
        <w:t xml:space="preserve"> </w:t>
      </w:r>
      <w:r>
        <w:t>y</w:t>
      </w:r>
      <w:r>
        <w:t>=</w:t>
      </w:r>
      <w:r>
        <w:t>√</w:t>
      </w:r>
      <w:r>
        <w:t>2</w:t>
      </w:r>
      <w:r>
        <w:t>x</w:t>
      </w:r>
      <w:r>
        <w:t>2</w:t>
      </w:r>
      <w:r>
        <w:t>+</w:t>
      </w:r>
      <w:r>
        <w:t>1</w:t>
      </w:r>
      <w:r>
        <w:t>y=√(2x^(2)+1)</w:t>
      </w:r>
      <w:r>
        <w:t>. Mệnh đề nào dưới đây đúng?</w:t>
      </w:r>
      <w:r>
        <w:br/>
      </w:r>
      <w:r>
        <w:rPr>
          <w:b/>
        </w:rPr>
        <w:t xml:space="preserve">A. </w:t>
      </w:r>
      <w:r>
        <w:t xml:space="preserve">Hàm số đồng biến trên khoảng </w:t>
      </w:r>
      <w:r>
        <w:t>(</w:t>
      </w:r>
      <w:r>
        <w:t>0</w:t>
      </w:r>
      <w:r>
        <w:t>;</w:t>
      </w:r>
      <w:r>
        <w:t>+</w:t>
      </w:r>
      <w:r>
        <w:t>∞</w:t>
      </w:r>
      <w:r>
        <w:t>)</w:t>
      </w:r>
      <w:r>
        <w:t>(0;+∞)</w:t>
      </w:r>
      <w:r>
        <w:t>.</w:t>
      </w:r>
      <w:r>
        <w:br/>
      </w:r>
      <w:r>
        <w:rPr>
          <w:b/>
        </w:rPr>
        <w:t xml:space="preserve">B. </w:t>
      </w:r>
      <w:r>
        <w:t xml:space="preserve">Hàm số đồng biến trên khoảng </w:t>
      </w:r>
      <w:r>
        <w:t>(</w:t>
      </w:r>
      <w:r>
        <w:t>−</w:t>
      </w:r>
      <w:r>
        <w:t>∞</w:t>
      </w:r>
      <w:r>
        <w:t>;</w:t>
      </w:r>
      <w:r>
        <w:t>0</w:t>
      </w:r>
      <w:r>
        <w:t>)</w:t>
      </w:r>
      <w:r>
        <w:t>(−∞;0)</w:t>
      </w:r>
      <w:r>
        <w:t>.</w:t>
      </w:r>
      <w:r>
        <w:br/>
      </w:r>
      <w:r>
        <w:rPr>
          <w:b/>
        </w:rPr>
        <w:t xml:space="preserve">C. </w:t>
      </w:r>
      <w:r>
        <w:t xml:space="preserve">Hàm số nghịch biến trên khoảng </w:t>
      </w:r>
      <w:r>
        <w:t>(</w:t>
      </w:r>
      <w:r>
        <w:t>0</w:t>
      </w:r>
      <w:r>
        <w:t>;</w:t>
      </w:r>
      <w:r>
        <w:t>+</w:t>
      </w:r>
      <w:r>
        <w:t>∞</w:t>
      </w:r>
      <w:r>
        <w:t>)</w:t>
      </w:r>
      <w:r>
        <w:t>(0;+∞)</w:t>
      </w:r>
      <w:r>
        <w:t>.</w:t>
      </w:r>
      <w:r>
        <w:br/>
      </w:r>
      <w:r>
        <w:rPr>
          <w:b/>
        </w:rPr>
        <w:t xml:space="preserve">D. </w:t>
      </w:r>
      <w:r>
        <w:t xml:space="preserve">Hàm số nghịch biến trên khoảng </w:t>
      </w:r>
      <w:r>
        <w:t>(</w:t>
      </w:r>
      <w:r>
        <w:t>−</w:t>
      </w:r>
      <w:r>
        <w:t>1</w:t>
      </w:r>
      <w:r>
        <w:t>;</w:t>
      </w:r>
      <w:r>
        <w:t>1</w:t>
      </w:r>
      <w:r>
        <w:t>)</w:t>
      </w:r>
      <w:r>
        <w:t>(−1;1)</w:t>
      </w:r>
      <w:r>
        <w:t>.</w:t>
      </w:r>
      <w:r>
        <w:br/>
      </w:r>
      <w:r>
        <w:rPr>
          <w:b/>
        </w:rPr>
        <w:t xml:space="preserve">Câu 5. </w:t>
      </w:r>
      <w:r>
        <w:t xml:space="preserve">Cho hình hộp chữ nhật </w:t>
      </w:r>
      <w:r>
        <w:t>A</w:t>
      </w:r>
      <w:r>
        <w:t>B</w:t>
      </w:r>
      <w:r>
        <w:t>C</w:t>
      </w:r>
      <w:r>
        <w:t>D</w:t>
      </w:r>
      <w:r>
        <w:t>.</w:t>
      </w:r>
      <w:r>
        <w:t>A</w:t>
      </w:r>
      <w:r>
        <w:t>′</w:t>
      </w:r>
      <w:r>
        <w:t>B</w:t>
      </w:r>
      <w:r>
        <w:t>′</w:t>
      </w:r>
      <w:r>
        <w:t>C</w:t>
      </w:r>
      <w:r>
        <w:t>′</w:t>
      </w:r>
      <w:r>
        <w:t>D</w:t>
      </w:r>
      <w:r>
        <w:t>′</w:t>
      </w:r>
      <w:r>
        <w:t>.</w:t>
      </w:r>
      <w:r>
        <w:t>ABCD.A^(′)B^(′)C^(′)D^(′).</w:t>
      </w:r>
      <w:r>
        <w:t xml:space="preserve"> Khẳng định nào sau đây đúng?</w:t>
      </w:r>
      <w:r>
        <w:br/>
      </w:r>
      <w:r>
        <w:drawing>
          <wp:inline xmlns:a="http://schemas.openxmlformats.org/drawingml/2006/main" xmlns:pic="http://schemas.openxmlformats.org/drawingml/2006/picture">
            <wp:extent cx="1847850" cy="1752600"/>
            <wp:docPr id="4" name="Picture 4"/>
            <wp:cNvGraphicFramePr>
              <a:graphicFrameLocks noChangeAspect="1"/>
            </wp:cNvGraphicFramePr>
            <a:graphic>
              <a:graphicData uri="http://schemas.openxmlformats.org/drawingml/2006/picture">
                <pic:pic>
                  <pic:nvPicPr>
                    <pic:cNvPr id="0" name="temp_inline_9b22167cdac94da187b5439252f3a1e2.jpg"/>
                    <pic:cNvPicPr/>
                  </pic:nvPicPr>
                  <pic:blipFill>
                    <a:blip r:embed="rId12"/>
                    <a:stretch>
                      <a:fillRect/>
                    </a:stretch>
                  </pic:blipFill>
                  <pic:spPr>
                    <a:xfrm>
                      <a:off x="0" y="0"/>
                      <a:ext cx="1847850" cy="1752600"/>
                    </a:xfrm>
                    <a:prstGeom prst="rect"/>
                  </pic:spPr>
                </pic:pic>
              </a:graphicData>
            </a:graphic>
          </wp:inline>
        </w:drawing>
      </w:r>
      <w:r>
        <w:br/>
      </w:r>
      <w:r>
        <w:rPr>
          <w:b/>
        </w:rPr>
        <w:t xml:space="preserve">Câu </w:t>
      </w:r>
      <w:r>
        <w:rPr>
          <w:b/>
        </w:rPr>
        <w:t>6</w:t>
      </w:r>
      <w:r>
        <w:rPr>
          <w:b/>
        </w:rPr>
        <w:t xml:space="preserve">. </w:t>
      </w:r>
      <w:r>
        <w:t xml:space="preserve">Trong không gian với hệ tọa độ </w:t>
      </w:r>
      <w:r>
        <w:t>O</w:t>
      </w:r>
      <w:r>
        <w:t>x</w:t>
      </w:r>
      <w:r>
        <w:t>y</w:t>
      </w:r>
      <w:r>
        <w:t>z</w:t>
      </w:r>
      <w:r>
        <w:t>Oxyz</w:t>
      </w:r>
      <w:r>
        <w:rPr>
          <w:vertAlign w:val="subscript"/>
        </w:rPr>
        <w:t xml:space="preserve">, </w:t>
      </w:r>
      <w:r>
        <w:t xml:space="preserve">cho hai điểm </w:t>
      </w:r>
      <w:r>
        <w:t>M</w:t>
      </w:r>
      <w:r>
        <w:t>(</w:t>
      </w:r>
      <w:r>
        <w:t>1</w:t>
      </w:r>
      <w:r>
        <w:t>2</w:t>
      </w:r>
      <w:r>
        <w:t>;</w:t>
      </w:r>
      <w:r>
        <w:t>1</w:t>
      </w:r>
      <w:r>
        <w:t>;</w:t>
      </w:r>
      <w:r>
        <w:t>−</w:t>
      </w:r>
      <w:r>
        <w:t>3</w:t>
      </w:r>
      <w:r>
        <w:t>)</w:t>
      </w:r>
      <w:r>
        <w:t>M((1)/(2);1;−3)</w:t>
      </w:r>
      <w:r>
        <w:t xml:space="preserve"> và </w:t>
      </w:r>
      <w:r>
        <w:t>N</w:t>
      </w:r>
      <w:r>
        <w:t>(</w:t>
      </w:r>
      <w:r>
        <w:t>1</w:t>
      </w:r>
      <w:r>
        <w:t>2</w:t>
      </w:r>
      <w:r>
        <w:t>;</w:t>
      </w:r>
      <w:r>
        <w:t>−</w:t>
      </w:r>
      <w:r>
        <w:t>2</w:t>
      </w:r>
      <w:r>
        <w:t>;</w:t>
      </w:r>
      <w:r>
        <w:t>4</w:t>
      </w:r>
      <w:r>
        <w:t>)</w:t>
      </w:r>
      <w:r>
        <w:t>N((1)/(2);−2;4)</w:t>
      </w:r>
      <w:r>
        <w:rPr>
          <w:vertAlign w:val="subscript"/>
        </w:rPr>
        <w:t xml:space="preserve">. </w:t>
      </w:r>
      <w:r>
        <w:t xml:space="preserve">Tọa độ của vectơ </w:t>
      </w:r>
      <w:r>
        <w:t>−</w:t>
      </w:r>
      <w:r>
        <w:t>−−</w:t>
      </w:r>
      <w:r>
        <w:t>→</w:t>
      </w:r>
      <w:r>
        <w:t>M</w:t>
      </w:r>
      <w:r>
        <w:t>N</w:t>
      </w:r>
      <w:r>
        <w:t>MN→</w:t>
      </w:r>
      <w:r>
        <w:t xml:space="preserve"> là:</w:t>
      </w:r>
      <w:r>
        <w:t xml:space="preserve"> </w:t>
      </w:r>
      <w:r>
        <w:br/>
      </w:r>
      <w:r>
        <w:rPr>
          <w:b/>
        </w:rPr>
        <w:t>A. (1;−1;1)(1;−1;1)</w:t>
      </w:r>
      <w:r>
        <w:t>.</w:t>
      </w:r>
      <w:r>
        <w:t xml:space="preserve"> </w:t>
      </w:r>
      <w:r>
        <w:br/>
      </w:r>
      <w:r>
        <w:rPr>
          <w:b/>
        </w:rPr>
        <w:t>B. (0;−3;7)(0;−3;7)</w:t>
      </w:r>
      <w:r>
        <w:t>.</w:t>
      </w:r>
      <w:r>
        <w:t xml:space="preserve"> </w:t>
      </w:r>
      <w:r>
        <w:br/>
      </w:r>
      <w:r>
        <w:rPr>
          <w:b/>
        </w:rPr>
        <w:t>C. (0;3;−7)(0;3;−7)</w:t>
      </w:r>
      <w:r>
        <w:t>.</w:t>
      </w:r>
      <w:r>
        <w:t xml:space="preserve"> </w:t>
      </w:r>
      <w:r>
        <w:br/>
      </w:r>
      <w:r>
        <w:rPr>
          <w:b/>
        </w:rPr>
        <w:t>D. (12;−12;12)(12;−12;12)</w:t>
      </w:r>
      <w:r>
        <w:t>.</w:t>
      </w:r>
      <w:r>
        <w:br/>
      </w:r>
      <w:r>
        <w:rPr>
          <w:b/>
        </w:rPr>
        <w:t xml:space="preserve">Câu </w:t>
      </w:r>
      <w:r>
        <w:rPr>
          <w:b/>
        </w:rPr>
        <w:t>7</w:t>
      </w:r>
      <w:r>
        <w:rPr>
          <w:b/>
        </w:rPr>
        <w:t>.</w:t>
      </w:r>
      <w:r>
        <w:t xml:space="preserve"> </w:t>
      </w:r>
      <w:r>
        <w:t xml:space="preserve">Cho biết máy bay </w:t>
      </w:r>
      <w:r>
        <w:t>A</w:t>
      </w:r>
      <w:r>
        <w:t>A</w:t>
      </w:r>
      <w:r>
        <w:t xml:space="preserve"> </w:t>
      </w:r>
      <w:r>
        <w:t xml:space="preserve">đang bay với vận tốc </w:t>
      </w:r>
      <w:r>
        <w:t>→</w:t>
      </w:r>
      <w:r>
        <w:t>u</w:t>
      </w:r>
      <w:r>
        <w:t>=</w:t>
      </w:r>
      <w:r>
        <w:t>(</w:t>
      </w:r>
      <w:r>
        <w:t>300</w:t>
      </w:r>
      <w:r>
        <w:t>;</w:t>
      </w:r>
      <w:r>
        <w:t>200</w:t>
      </w:r>
      <w:r>
        <w:t>;</w:t>
      </w:r>
      <w:r>
        <w:t>400</w:t>
      </w:r>
      <w:r>
        <w:t>)</w:t>
      </w:r>
      <w:r>
        <w:t>u→=300;200;400</w:t>
      </w:r>
      <w:r>
        <w:t>( đơn vị:</w:t>
      </w:r>
      <w:r>
        <w:t>k</w:t>
      </w:r>
      <w:r>
        <w:t>m</w:t>
      </w:r>
      <w:r>
        <w:t>/</w:t>
      </w:r>
      <w:r>
        <w:t>h</w:t>
      </w:r>
      <w:r>
        <w:t>)</w:t>
      </w:r>
      <w:r>
        <w:t>km/h)</w:t>
      </w:r>
      <w:r>
        <w:br/>
      </w:r>
      <w:r>
        <w:t xml:space="preserve">Máy bay </w:t>
      </w:r>
      <w:r>
        <w:t>B</w:t>
      </w:r>
      <w:r>
        <w:t>B</w:t>
      </w:r>
      <w:r>
        <w:t xml:space="preserve"> </w:t>
      </w:r>
      <w:r>
        <w:t xml:space="preserve">ngược hướng và có tốc độ gấp 2 lần tốc độ của máy bay </w:t>
      </w:r>
      <w:r>
        <w:t>A</w:t>
      </w:r>
      <w:r>
        <w:t>A</w:t>
      </w:r>
      <w:r>
        <w:t xml:space="preserve">. Tọa độ vectơ vận tốc </w:t>
      </w:r>
      <w:r>
        <w:t>→</w:t>
      </w:r>
      <w:r>
        <w:t>v</w:t>
      </w:r>
      <w:r>
        <w:t>v→</w:t>
      </w:r>
      <w:r>
        <w:t xml:space="preserve"> </w:t>
      </w:r>
      <w:r>
        <w:t xml:space="preserve">của máy bay </w:t>
      </w:r>
      <w:r>
        <w:t>B</w:t>
      </w:r>
      <w:r>
        <w:t>B</w:t>
      </w:r>
      <w:r>
        <w:t>là</w:t>
      </w:r>
      <w:r>
        <w:br/>
      </w:r>
      <w:r>
        <w:t xml:space="preserve"> </w:t>
      </w:r>
      <w:r>
        <w:br/>
      </w:r>
      <w:r>
        <w:drawing>
          <wp:inline xmlns:a="http://schemas.openxmlformats.org/drawingml/2006/main" xmlns:pic="http://schemas.openxmlformats.org/drawingml/2006/picture">
            <wp:extent cx="1809750" cy="1819275"/>
            <wp:docPr id="5" name="Picture 5"/>
            <wp:cNvGraphicFramePr>
              <a:graphicFrameLocks noChangeAspect="1"/>
            </wp:cNvGraphicFramePr>
            <a:graphic>
              <a:graphicData uri="http://schemas.openxmlformats.org/drawingml/2006/picture">
                <pic:pic>
                  <pic:nvPicPr>
                    <pic:cNvPr id="0" name="temp_inline_d7348beeefda47c3bde23475d7a33021.jpg"/>
                    <pic:cNvPicPr/>
                  </pic:nvPicPr>
                  <pic:blipFill>
                    <a:blip r:embed="rId13"/>
                    <a:stretch>
                      <a:fillRect/>
                    </a:stretch>
                  </pic:blipFill>
                  <pic:spPr>
                    <a:xfrm>
                      <a:off x="0" y="0"/>
                      <a:ext cx="1809750" cy="1819275"/>
                    </a:xfrm>
                    <a:prstGeom prst="rect"/>
                  </pic:spPr>
                </pic:pic>
              </a:graphicData>
            </a:graphic>
          </wp:inline>
        </w:drawing>
      </w:r>
      <w:r>
        <w:br/>
      </w:r>
      <w:r>
        <w:t xml:space="preserve"> </w:t>
      </w:r>
      <w:r>
        <w:br/>
      </w:r>
      <w:r>
        <w:rPr>
          <w:b/>
        </w:rPr>
        <w:t xml:space="preserve">Câu </w:t>
      </w:r>
      <w:r>
        <w:rPr>
          <w:b/>
        </w:rPr>
        <w:t>8</w:t>
      </w:r>
      <w:r>
        <w:rPr>
          <w:b/>
        </w:rPr>
        <w:t>.</w:t>
      </w:r>
      <w:r>
        <w:t xml:space="preserve"> </w:t>
      </w:r>
      <w:r>
        <w:t xml:space="preserve">Cho tứ diện </w:t>
      </w:r>
      <w:r>
        <w:t>A</w:t>
      </w:r>
      <w:r>
        <w:t>B</w:t>
      </w:r>
      <w:r>
        <w:t>C</w:t>
      </w:r>
      <w:r>
        <w:t>D</w:t>
      </w:r>
      <w:r>
        <w:t>ABCD</w:t>
      </w:r>
      <w:r>
        <w:t xml:space="preserve"> có </w:t>
      </w:r>
      <w:r>
        <w:t>A</w:t>
      </w:r>
      <w:r>
        <w:t>B</w:t>
      </w:r>
      <w:r>
        <w:t>=</w:t>
      </w:r>
      <w:r>
        <w:t>A</w:t>
      </w:r>
      <w:r>
        <w:t>C</w:t>
      </w:r>
      <w:r>
        <w:t>=</w:t>
      </w:r>
      <w:r>
        <w:t>A</w:t>
      </w:r>
      <w:r>
        <w:t>D</w:t>
      </w:r>
      <w:r>
        <w:t>AB=AC=AD</w:t>
      </w:r>
      <w:r>
        <w:t xml:space="preserve"> và </w:t>
      </w:r>
      <w:r>
        <w:t>ˆ</w:t>
      </w:r>
      <w:r>
        <w:t>B</w:t>
      </w:r>
      <w:r>
        <w:t>A</w:t>
      </w:r>
      <w:r>
        <w:t>C</w:t>
      </w:r>
      <w:r>
        <w:t>=</w:t>
      </w:r>
      <w:r>
        <w:t>ˆ</w:t>
      </w:r>
      <w:r>
        <w:t>B</w:t>
      </w:r>
      <w:r>
        <w:t>A</w:t>
      </w:r>
      <w:r>
        <w:t>D</w:t>
      </w:r>
      <w:r>
        <w:t>=</w:t>
      </w:r>
      <w:r>
        <w:t>60</w:t>
      </w:r>
      <w:r>
        <w:t>∘</w:t>
      </w:r>
      <w:r>
        <w:t>BAC^=BAD^=60^(∘)</w:t>
      </w:r>
      <w:r>
        <w:t xml:space="preserve">. Hãy xác định góc giữa cặp vectơ </w:t>
      </w:r>
      <w:r>
        <w:t>−</w:t>
      </w:r>
      <w:r>
        <w:t>−</w:t>
      </w:r>
      <w:r>
        <w:t>→</w:t>
      </w:r>
      <w:r>
        <w:t>A</w:t>
      </w:r>
      <w:r>
        <w:t>B</w:t>
      </w:r>
      <w:r>
        <w:t>AB→</w:t>
      </w:r>
      <w:r>
        <w:t xml:space="preserve"> và </w:t>
      </w:r>
      <w:r>
        <w:t>−</w:t>
      </w:r>
      <w:r>
        <w:t>−</w:t>
      </w:r>
      <w:r>
        <w:t>→</w:t>
      </w:r>
      <w:r>
        <w:t>C</w:t>
      </w:r>
      <w:r>
        <w:t>D</w:t>
      </w:r>
      <w:r>
        <w:t>CD→</w:t>
      </w:r>
      <w:r>
        <w:t xml:space="preserve"> ?</w:t>
      </w:r>
      <w:r>
        <w:br/>
      </w:r>
      <w:r>
        <w:rPr>
          <w:b/>
        </w:rPr>
        <w:t>A. 60∘60∘</w:t>
      </w:r>
      <w:r>
        <w:t>.</w:t>
      </w:r>
      <w:r>
        <w:br/>
      </w:r>
      <w:r>
        <w:rPr>
          <w:b/>
        </w:rPr>
        <w:t>B. 45∘45∘</w:t>
      </w:r>
      <w:r>
        <w:t>.</w:t>
      </w:r>
      <w:r>
        <w:t xml:space="preserve"> </w:t>
      </w:r>
      <w:r>
        <w:br/>
      </w:r>
      <w:r>
        <w:rPr>
          <w:b/>
        </w:rPr>
        <w:t>C. 90∘90∘</w:t>
      </w:r>
      <w:r>
        <w:t>.</w:t>
      </w:r>
      <w:r>
        <w:t xml:space="preserve"> </w:t>
      </w:r>
      <w:r>
        <w:br/>
      </w:r>
      <w:r>
        <w:rPr>
          <w:b/>
        </w:rPr>
        <w:t>D. 120∘120∘</w:t>
      </w:r>
      <w:r>
        <w:t>.</w:t>
      </w:r>
      <w:r>
        <w:br/>
      </w:r>
      <w:r>
        <w:rPr>
          <w:b/>
        </w:rPr>
        <w:t xml:space="preserve">Câu 9. </w:t>
      </w:r>
      <w:r>
        <w:t xml:space="preserve">Trong không gian với hệ trục tọa độ </w:t>
      </w:r>
      <w:r>
        <w:t>O</w:t>
      </w:r>
      <w:r>
        <w:t>x</w:t>
      </w:r>
      <w:r>
        <w:t>y</w:t>
      </w:r>
      <w:r>
        <w:t>z</w:t>
      </w:r>
      <w:r>
        <w:t>Oxyz</w:t>
      </w:r>
      <w:r>
        <w:t xml:space="preserve">, cho hai điểm </w:t>
      </w:r>
      <w:r>
        <w:t>A</w:t>
      </w:r>
      <w:r>
        <w:t>(</w:t>
      </w:r>
      <w:r>
        <w:t>2</w:t>
      </w:r>
      <w:r>
        <w:t>;</w:t>
      </w:r>
      <w:r>
        <w:t>1</w:t>
      </w:r>
      <w:r>
        <w:t>;</w:t>
      </w:r>
      <w:r>
        <w:t>1</w:t>
      </w:r>
      <w:r>
        <w:t>)</w:t>
      </w:r>
      <w:r>
        <w:t>A(2;1;1)</w:t>
      </w:r>
      <w:r>
        <w:t xml:space="preserve"> và </w:t>
      </w:r>
      <w:r>
        <w:t>B</w:t>
      </w:r>
      <w:r>
        <w:t>(</w:t>
      </w:r>
      <w:r>
        <w:t>−</w:t>
      </w:r>
      <w:r>
        <w:t>1</w:t>
      </w:r>
      <w:r>
        <w:t>;</w:t>
      </w:r>
      <w:r>
        <w:t>2</w:t>
      </w:r>
      <w:r>
        <w:t>;</w:t>
      </w:r>
      <w:r>
        <w:t>1</w:t>
      </w:r>
      <w:r>
        <w:t>)</w:t>
      </w:r>
      <w:r>
        <w:t>B(−1;2;1)</w:t>
      </w:r>
      <w:r>
        <w:t xml:space="preserve">. Tìm tọa độ </w:t>
      </w:r>
      <w:r>
        <w:t>A</w:t>
      </w:r>
      <w:r>
        <w:t>′</w:t>
      </w:r>
      <w:r>
        <w:t>A^(′)</w:t>
      </w:r>
      <w:r>
        <w:t xml:space="preserve"> đối xứng với </w:t>
      </w:r>
      <w:r>
        <w:t>A</w:t>
      </w:r>
      <w:r>
        <w:t>A</w:t>
      </w:r>
      <w:r>
        <w:t xml:space="preserve"> qua </w:t>
      </w:r>
      <w:r>
        <w:t>B</w:t>
      </w:r>
      <w:r>
        <w:t>B</w:t>
      </w:r>
      <w:r>
        <w:t>.</w:t>
      </w:r>
      <w:r>
        <w:br/>
      </w:r>
      <w:r>
        <w:rPr>
          <w:b/>
        </w:rPr>
        <w:t>A. A′(3;4;−3)A′(3;4;−3)</w:t>
      </w:r>
      <w:r>
        <w:t>.</w:t>
      </w:r>
      <w:r>
        <w:t xml:space="preserve"> </w:t>
      </w:r>
      <w:r>
        <w:br/>
      </w:r>
      <w:r>
        <w:rPr>
          <w:b/>
        </w:rPr>
        <w:t>B.A′(−4;3;1)A′(−4;3;1)</w:t>
      </w:r>
      <w:r>
        <w:t>.</w:t>
      </w:r>
      <w:r>
        <w:t xml:space="preserve"> </w:t>
      </w:r>
      <w:r>
        <w:br/>
      </w:r>
      <w:r>
        <w:rPr>
          <w:b/>
        </w:rPr>
        <w:t>C. A′(4;−3;3)A′(4;−3;3)</w:t>
      </w:r>
      <w:r>
        <w:t>.</w:t>
      </w:r>
      <w:r>
        <w:t xml:space="preserve"> </w:t>
      </w:r>
      <w:r>
        <w:br/>
      </w:r>
      <w:r>
        <w:rPr>
          <w:b/>
        </w:rPr>
        <w:t>D. A′(4;33)A′(4;33)</w:t>
      </w:r>
      <w:r>
        <w:t>.</w:t>
      </w:r>
      <w:r>
        <w:br/>
      </w:r>
      <w:r>
        <w:rPr>
          <w:b/>
        </w:rPr>
        <w:t xml:space="preserve">Câu </w:t>
      </w:r>
      <w:r>
        <w:rPr>
          <w:b/>
        </w:rPr>
        <w:t>10</w:t>
      </w:r>
      <w:r>
        <w:rPr>
          <w:b/>
        </w:rPr>
        <w:t>.</w:t>
      </w:r>
      <w:r>
        <w:t xml:space="preserve"> </w:t>
      </w:r>
      <w:r>
        <w:t>Trong không gian với hệ tọa độ Oxyz</w:t>
      </w:r>
      <w:r>
        <w:t>, c</w:t>
      </w:r>
      <w:r>
        <w:t xml:space="preserve">ho các vectơ </w:t>
      </w:r>
      <w:r>
        <w:t>→</w:t>
      </w:r>
      <w:r>
        <w:t>a</w:t>
      </w:r>
      <w:r>
        <w:t>=</w:t>
      </w:r>
      <w:r>
        <w:t>(</w:t>
      </w:r>
      <w:r>
        <w:t>1</w:t>
      </w:r>
      <w:r>
        <w:t>;</w:t>
      </w:r>
      <w:r>
        <w:t>2</w:t>
      </w:r>
      <w:r>
        <w:t>;</w:t>
      </w:r>
      <w:r>
        <w:t>3</w:t>
      </w:r>
      <w:r>
        <w:t>)</w:t>
      </w:r>
      <w:r>
        <w:t>a→=1;2;3</w:t>
      </w:r>
      <w:r>
        <w:t xml:space="preserve">; </w:t>
      </w:r>
      <w:r>
        <w:t>→</w:t>
      </w:r>
      <w:r>
        <w:t>b</w:t>
      </w:r>
      <w:r>
        <w:t>=</w:t>
      </w:r>
      <w:r>
        <w:t>(</w:t>
      </w:r>
      <w:r>
        <w:t>2</w:t>
      </w:r>
      <w:r>
        <w:t>;</w:t>
      </w:r>
      <w:r>
        <w:t>1</w:t>
      </w:r>
      <w:r>
        <w:t>;</w:t>
      </w:r>
      <w:r>
        <w:t>−</w:t>
      </w:r>
      <w:r>
        <w:t>3</w:t>
      </w:r>
      <w:r>
        <w:t>)</w:t>
      </w:r>
      <w:r>
        <w:t>b→=2;1;−3</w:t>
      </w:r>
      <w:r>
        <w:t xml:space="preserve">; </w:t>
      </w:r>
      <w:r>
        <w:t>→</w:t>
      </w:r>
      <w:r>
        <w:t>c</w:t>
      </w:r>
      <w:r>
        <w:t>=</w:t>
      </w:r>
      <w:r>
        <w:t>(</w:t>
      </w:r>
      <w:r>
        <w:t>−</w:t>
      </w:r>
      <w:r>
        <w:t>1</w:t>
      </w:r>
      <w:r>
        <w:t>;</w:t>
      </w:r>
      <w:r>
        <w:t>1</w:t>
      </w:r>
      <w:r>
        <w:t>;</w:t>
      </w:r>
      <w:r>
        <w:t>5</w:t>
      </w:r>
      <w:r>
        <w:t>)</w:t>
      </w:r>
      <w:r>
        <w:t>c→=−1;1;5</w:t>
      </w:r>
      <w:r>
        <w:t xml:space="preserve">. Vectơ </w:t>
      </w:r>
      <w:r>
        <w:t>→</w:t>
      </w:r>
      <w:r>
        <w:t>x</w:t>
      </w:r>
      <w:r>
        <w:t>=</w:t>
      </w:r>
      <w:r>
        <w:t>→</w:t>
      </w:r>
      <w:r>
        <w:t>a</w:t>
      </w:r>
      <w:r>
        <w:t>−</w:t>
      </w:r>
      <w:r>
        <w:t>4</w:t>
      </w:r>
      <w:r>
        <w:t>→</w:t>
      </w:r>
      <w:r>
        <w:t>b</w:t>
      </w:r>
      <w:r>
        <w:t>+</w:t>
      </w:r>
      <w:r>
        <w:t>2</w:t>
      </w:r>
      <w:r>
        <w:t>→</w:t>
      </w:r>
      <w:r>
        <w:t>c</w:t>
      </w:r>
      <w:r>
        <w:t>x→=a→−4b→+2c→</w:t>
      </w:r>
      <w:r>
        <w:t xml:space="preserve"> </w:t>
      </w:r>
      <w:r>
        <w:t>có tọa độ là:</w:t>
      </w:r>
      <w:r>
        <w:br/>
      </w:r>
      <w:r>
        <w:t xml:space="preserve"> </w:t>
      </w:r>
      <w:r>
        <w:drawing>
          <wp:inline xmlns:a="http://schemas.openxmlformats.org/drawingml/2006/main" xmlns:pic="http://schemas.openxmlformats.org/drawingml/2006/picture">
            <wp:extent cx="1295400" cy="1666875"/>
            <wp:docPr id="6" name="Picture 6"/>
            <wp:cNvGraphicFramePr>
              <a:graphicFrameLocks noChangeAspect="1"/>
            </wp:cNvGraphicFramePr>
            <a:graphic>
              <a:graphicData uri="http://schemas.openxmlformats.org/drawingml/2006/picture">
                <pic:pic>
                  <pic:nvPicPr>
                    <pic:cNvPr id="0" name="temp_inline_822963d170884c9d9a237d0875495f26.jpg"/>
                    <pic:cNvPicPr/>
                  </pic:nvPicPr>
                  <pic:blipFill>
                    <a:blip r:embed="rId14"/>
                    <a:stretch>
                      <a:fillRect/>
                    </a:stretch>
                  </pic:blipFill>
                  <pic:spPr>
                    <a:xfrm>
                      <a:off x="0" y="0"/>
                      <a:ext cx="1295400" cy="1666875"/>
                    </a:xfrm>
                    <a:prstGeom prst="rect"/>
                  </pic:spPr>
                </pic:pic>
              </a:graphicData>
            </a:graphic>
          </wp:inline>
        </w:drawing>
      </w:r>
      <w:r>
        <w:br/>
      </w:r>
      <w:r>
        <w:rPr>
          <w:b/>
        </w:rPr>
        <w:t xml:space="preserve">Câu </w:t>
      </w:r>
      <w:r>
        <w:rPr>
          <w:b/>
        </w:rPr>
        <w:t>11</w:t>
      </w:r>
      <w:r>
        <w:rPr>
          <w:b/>
        </w:rPr>
        <w:t>.</w:t>
      </w:r>
      <w:r>
        <w:t xml:space="preserve"> </w:t>
      </w:r>
      <w:r>
        <w:t>Một mẫu số liệu ghép nhóm có phương sai bằng 25 thì có độ lệch chuẩn bằng</w:t>
      </w:r>
      <w:r>
        <w:br/>
      </w:r>
      <w:r>
        <w:rPr>
          <w:b/>
        </w:rPr>
        <w:t>A. 44</w:t>
      </w:r>
      <w:r>
        <w:t>.</w:t>
      </w:r>
      <w:r>
        <w:t xml:space="preserve"> </w:t>
      </w:r>
      <w:r>
        <w:br/>
      </w:r>
      <w:r>
        <w:rPr>
          <w:b/>
        </w:rPr>
        <w:t>B.55</w:t>
      </w:r>
      <w:r>
        <w:t>.</w:t>
      </w:r>
      <w:r>
        <w:t xml:space="preserve"> </w:t>
      </w:r>
      <w:r>
        <w:br/>
      </w:r>
      <w:r>
        <w:rPr>
          <w:b/>
        </w:rPr>
        <w:t>C. 256256</w:t>
      </w:r>
      <w:r>
        <w:t>.</w:t>
      </w:r>
      <w:r>
        <w:t xml:space="preserve"> </w:t>
      </w:r>
      <w:r>
        <w:br/>
      </w:r>
      <w:r>
        <w:rPr>
          <w:b/>
        </w:rPr>
        <w:t>D. 5050</w:t>
      </w:r>
      <w:r>
        <w:t>.</w:t>
      </w:r>
      <w:r>
        <w:br/>
      </w:r>
      <w:r>
        <w:rPr>
          <w:b/>
        </w:rPr>
        <w:t xml:space="preserve">Câu </w:t>
      </w:r>
      <w:r>
        <w:rPr>
          <w:b/>
        </w:rPr>
        <w:t>12</w:t>
      </w:r>
      <w:r>
        <w:rPr>
          <w:b/>
        </w:rPr>
        <w:t>.</w:t>
      </w:r>
      <w:r>
        <w:t xml:space="preserve"> </w:t>
      </w:r>
      <w:r>
        <w:t>Bảng sau thống kê khối lượng một số quả măng cụt được lựa chọn ngẫu nhiên trong một thùng hàng.</w:t>
      </w:r>
      <w:r>
        <w:br/>
      </w:r>
      <w:r>
        <w:br/>
      </w:r>
      <w:r>
        <w:br/>
      </w:r>
      <w:r>
        <w:br/>
      </w:r>
      <w:r>
        <w:br/>
      </w:r>
      <w:r>
        <w:br/>
      </w:r>
      <w:r>
        <w:t>Khối lượng (gam)</w:t>
      </w:r>
      <w:r>
        <w:br/>
      </w:r>
      <w:r>
        <w:br/>
      </w:r>
      <w:r>
        <w:br/>
      </w:r>
      <w:r>
        <w:t>[</w:t>
      </w:r>
      <w:r>
        <w:t>80</w:t>
      </w:r>
      <w:r>
        <w:t>;</w:t>
      </w:r>
      <w:r>
        <w:t>82</w:t>
      </w:r>
      <w:r>
        <w:t>)</w:t>
      </w:r>
      <w:r>
        <w:t>[80;82)</w:t>
      </w:r>
      <w:r>
        <w:br/>
      </w:r>
      <w:r>
        <w:br/>
      </w:r>
      <w:r>
        <w:br/>
      </w:r>
      <w:r>
        <w:t>[</w:t>
      </w:r>
      <w:r>
        <w:t>82</w:t>
      </w:r>
      <w:r>
        <w:t>;</w:t>
      </w:r>
      <w:r>
        <w:t>84</w:t>
      </w:r>
      <w:r>
        <w:t>)</w:t>
      </w:r>
      <w:r>
        <w:t>[82;84)</w:t>
      </w:r>
      <w:r>
        <w:br/>
      </w:r>
      <w:r>
        <w:br/>
      </w:r>
      <w:r>
        <w:br/>
      </w:r>
      <w:r>
        <w:t>[</w:t>
      </w:r>
      <w:r>
        <w:t>84</w:t>
      </w:r>
      <w:r>
        <w:t>;</w:t>
      </w:r>
      <w:r>
        <w:t>86</w:t>
      </w:r>
      <w:r>
        <w:t>)</w:t>
      </w:r>
      <w:r>
        <w:t>[84;86)</w:t>
      </w:r>
      <w:r>
        <w:br/>
      </w:r>
      <w:r>
        <w:br/>
      </w:r>
      <w:r>
        <w:br/>
      </w:r>
      <w:r>
        <w:t>[</w:t>
      </w:r>
      <w:r>
        <w:t>86</w:t>
      </w:r>
      <w:r>
        <w:t>;</w:t>
      </w:r>
      <w:r>
        <w:t>88</w:t>
      </w:r>
      <w:r>
        <w:t>)</w:t>
      </w:r>
      <w:r>
        <w:t>[86;88)</w:t>
      </w:r>
      <w:r>
        <w:br/>
      </w:r>
      <w:r>
        <w:br/>
      </w:r>
      <w:r>
        <w:br/>
      </w:r>
      <w:r>
        <w:t>[</w:t>
      </w:r>
      <w:r>
        <w:t>88</w:t>
      </w:r>
      <w:r>
        <w:t>;</w:t>
      </w:r>
      <w:r>
        <w:t>90</w:t>
      </w:r>
      <w:r>
        <w:t>)</w:t>
      </w:r>
      <w:r>
        <w:t>[88;90)</w:t>
      </w:r>
      <w:r>
        <w:br/>
      </w:r>
      <w:r>
        <w:br/>
      </w:r>
      <w:r>
        <w:br/>
      </w:r>
      <w:r>
        <w:br/>
      </w:r>
      <w:r>
        <w:br/>
      </w:r>
      <w:r>
        <w:t>Số quả</w:t>
      </w:r>
      <w:r>
        <w:br/>
      </w:r>
      <w:r>
        <w:br/>
      </w:r>
      <w:r>
        <w:br/>
      </w:r>
      <w:r>
        <w:t>18</w:t>
      </w:r>
      <w:r>
        <w:br/>
      </w:r>
      <w:r>
        <w:br/>
      </w:r>
      <w:r>
        <w:br/>
      </w:r>
      <w:r>
        <w:t>20</w:t>
      </w:r>
      <w:r>
        <w:br/>
      </w:r>
      <w:r>
        <w:br/>
      </w:r>
      <w:r>
        <w:br/>
      </w:r>
      <w:r>
        <w:t>24</w:t>
      </w:r>
      <w:r>
        <w:br/>
      </w:r>
      <w:r>
        <w:br/>
      </w:r>
      <w:r>
        <w:br/>
      </w:r>
      <w:r>
        <w:t>15</w:t>
      </w:r>
      <w:r>
        <w:br/>
      </w:r>
      <w:r>
        <w:br/>
      </w:r>
      <w:r>
        <w:br/>
      </w:r>
      <w:r>
        <w:t>13</w:t>
      </w:r>
      <w:r>
        <w:br/>
      </w:r>
      <w:r>
        <w:br/>
      </w:r>
      <w:r>
        <w:br/>
      </w:r>
      <w:r>
        <w:br/>
      </w:r>
      <w:r>
        <w:br/>
      </w:r>
      <w:r>
        <w:br/>
      </w:r>
      <w:r>
        <w:t>Khoảng tứ phân vị của mẫu số liệu ghép nhóm trên (làm tròn đến hàng phần trăm) thuộc khoảng nào?</w:t>
      </w:r>
      <w:r>
        <w:br/>
      </w:r>
      <w:r>
        <w:rPr>
          <w:b/>
        </w:rPr>
        <w:t>A.</w:t>
      </w:r>
      <w:r>
        <w:t xml:space="preserve"> </w:t>
      </w:r>
      <w:r>
        <w:t>[</w:t>
      </w:r>
      <w:r>
        <w:t>4</w:t>
      </w:r>
      <w:r>
        <w:t>;</w:t>
      </w:r>
      <w:r>
        <w:t>5</w:t>
      </w:r>
      <w:r>
        <w:t>)</w:t>
      </w:r>
      <w:r>
        <w:t>[4;5)</w:t>
      </w:r>
      <w:r>
        <w:t>.</w:t>
      </w:r>
      <w:r>
        <w:t xml:space="preserve"> </w:t>
      </w:r>
      <w:r>
        <w:br/>
      </w:r>
      <w:r>
        <w:rPr>
          <w:b/>
        </w:rPr>
        <w:t>B.</w:t>
      </w:r>
      <w:r>
        <w:t xml:space="preserve"> </w:t>
      </w:r>
      <w:r>
        <w:t>[</w:t>
      </w:r>
      <w:r>
        <w:t>5</w:t>
      </w:r>
      <w:r>
        <w:t>;</w:t>
      </w:r>
      <w:r>
        <w:t>6</w:t>
      </w:r>
      <w:r>
        <w:t>)</w:t>
      </w:r>
      <w:r>
        <w:t>[5;6)</w:t>
      </w:r>
      <w:r>
        <w:t>.</w:t>
      </w:r>
      <w:r>
        <w:t xml:space="preserve"> </w:t>
      </w:r>
      <w:r>
        <w:br/>
      </w:r>
      <w:r>
        <w:rPr>
          <w:b/>
        </w:rPr>
        <w:t>C.</w:t>
      </w:r>
      <w:r>
        <w:t xml:space="preserve"> </w:t>
      </w:r>
      <w:r>
        <w:t>[</w:t>
      </w:r>
      <w:r>
        <w:t>6</w:t>
      </w:r>
      <w:r>
        <w:t>;</w:t>
      </w:r>
      <w:r>
        <w:t>7</w:t>
      </w:r>
      <w:r>
        <w:t>)</w:t>
      </w:r>
      <w:r>
        <w:t>[6;7)</w:t>
      </w:r>
      <w:r>
        <w:t>.</w:t>
      </w:r>
      <w:r>
        <w:t xml:space="preserve"> </w:t>
      </w:r>
      <w:r>
        <w:br/>
      </w:r>
      <w:r>
        <w:rPr>
          <w:b/>
        </w:rPr>
        <w:t>D.</w:t>
      </w:r>
      <w:r>
        <w:t xml:space="preserve"> </w:t>
      </w:r>
      <w:r>
        <w:t>[</w:t>
      </w:r>
      <w:r>
        <w:t>7</w:t>
      </w:r>
      <w:r>
        <w:t>;</w:t>
      </w:r>
      <w:r>
        <w:t>8</w:t>
      </w:r>
      <w:r>
        <w:t>)</w:t>
      </w:r>
      <w:r>
        <w:t>[7;8)</w:t>
      </w:r>
      <w:r>
        <w:t>.</w:t>
      </w:r>
      <w:r>
        <w:br/>
      </w:r>
      <w:r>
        <w:rPr>
          <w:b/>
        </w:rPr>
        <w:t xml:space="preserve">PHẦN II. Câu trắc nghiệm đúng sai. </w:t>
      </w:r>
      <w:r>
        <w:t xml:space="preserve">Thí sinh trả lời từ câu 1 đến câu 4. Trong mỗi ý </w:t>
      </w:r>
      <w:r>
        <w:rPr>
          <w:b/>
        </w:rPr>
        <w:t>a)</w:t>
      </w:r>
      <w:r>
        <w:t xml:space="preserve">, </w:t>
      </w:r>
      <w:r>
        <w:rPr>
          <w:b/>
        </w:rPr>
        <w:t>b)</w:t>
      </w:r>
      <w:r>
        <w:t xml:space="preserve">, </w:t>
      </w:r>
      <w:r>
        <w:rPr>
          <w:b/>
        </w:rPr>
        <w:t>c)</w:t>
      </w:r>
      <w:r>
        <w:t xml:space="preserve">, </w:t>
      </w:r>
      <w:r>
        <w:rPr>
          <w:b/>
        </w:rPr>
        <w:t>d)</w:t>
      </w:r>
      <w:r>
        <w:t xml:space="preserve"> ở mỗi câu, thí sinh chọn đúng hoặc sai.</w:t>
      </w:r>
      <w:r>
        <w:br/>
      </w:r>
      <w:r>
        <w:rPr>
          <w:b/>
        </w:rPr>
        <w:t xml:space="preserve">Câu 1. </w:t>
      </w:r>
      <w:r>
        <w:t xml:space="preserve">Cho hàm số </w:t>
      </w:r>
      <w:r>
        <w:t>y</w:t>
      </w:r>
      <w:r>
        <w:t>=</w:t>
      </w:r>
      <w:r>
        <w:t>f</w:t>
      </w:r>
      <w:r>
        <w:t>(</w:t>
      </w:r>
      <w:r>
        <w:t>x</w:t>
      </w:r>
      <w:r>
        <w:t>)</w:t>
      </w:r>
      <w:r>
        <w:t>y=f(x)</w:t>
      </w:r>
      <w:r>
        <w:t xml:space="preserve"> liên tục trên đoạn </w:t>
      </w:r>
      <w:r>
        <w:t>R</w:t>
      </w:r>
      <w:r>
        <w:t>R</w:t>
      </w:r>
      <w:r>
        <w:t xml:space="preserve"> và có đồ thị như hình vẽ. </w:t>
      </w:r>
      <w:r>
        <w:br/>
      </w:r>
      <w:r>
        <w:drawing>
          <wp:inline xmlns:a="http://schemas.openxmlformats.org/drawingml/2006/main" xmlns:pic="http://schemas.openxmlformats.org/drawingml/2006/picture">
            <wp:extent cx="3638550" cy="1123950"/>
            <wp:docPr id="7" name="Picture 7"/>
            <wp:cNvGraphicFramePr>
              <a:graphicFrameLocks noChangeAspect="1"/>
            </wp:cNvGraphicFramePr>
            <a:graphic>
              <a:graphicData uri="http://schemas.openxmlformats.org/drawingml/2006/picture">
                <pic:pic>
                  <pic:nvPicPr>
                    <pic:cNvPr id="0" name="temp_inline_5a0156d7acc94006bb9ec5967eeb6b5d.jpg"/>
                    <pic:cNvPicPr/>
                  </pic:nvPicPr>
                  <pic:blipFill>
                    <a:blip r:embed="rId15"/>
                    <a:stretch>
                      <a:fillRect/>
                    </a:stretch>
                  </pic:blipFill>
                  <pic:spPr>
                    <a:xfrm>
                      <a:off x="0" y="0"/>
                      <a:ext cx="3638550" cy="1123950"/>
                    </a:xfrm>
                    <a:prstGeom prst="rect"/>
                  </pic:spPr>
                </pic:pic>
              </a:graphicData>
            </a:graphic>
          </wp:inline>
        </w:drawing>
      </w:r>
      <w:r>
        <w:br/>
      </w:r>
      <w:r>
        <w:rPr>
          <w:b/>
        </w:rPr>
        <w:t>a)</w:t>
      </w:r>
      <w:r>
        <w:t xml:space="preserve"> </w:t>
      </w:r>
      <w:r>
        <w:t>max</w:t>
      </w:r>
      <w:r>
        <w:t>[</w:t>
      </w:r>
      <w:r>
        <w:t>0</w:t>
      </w:r>
      <w:r>
        <w:t>;</w:t>
      </w:r>
      <w:r>
        <w:t>2</w:t>
      </w:r>
      <w:r>
        <w:t>]</w:t>
      </w:r>
      <w:r>
        <w:t>f</w:t>
      </w:r>
      <w:r>
        <w:t>(</w:t>
      </w:r>
      <w:r>
        <w:t>x</w:t>
      </w:r>
      <w:r>
        <w:t>)</w:t>
      </w:r>
      <w:r>
        <w:t>=</w:t>
      </w:r>
      <w:r>
        <w:t>4</w:t>
      </w:r>
      <w:r>
        <w:t>max[0;2]⁡f(x)=4</w:t>
      </w:r>
      <w:r>
        <w:t>.</w:t>
      </w:r>
      <w:r>
        <w:br/>
      </w:r>
      <w:r>
        <w:rPr>
          <w:b/>
        </w:rPr>
        <w:t>b)</w:t>
      </w:r>
      <w:r>
        <w:t xml:space="preserve"> </w:t>
      </w:r>
      <w:r>
        <w:t xml:space="preserve">Hàm số </w:t>
      </w:r>
      <w:r>
        <w:t>y</w:t>
      </w:r>
      <w:r>
        <w:t>=</w:t>
      </w:r>
      <w:r>
        <w:t>f</w:t>
      </w:r>
      <w:r>
        <w:t>(</w:t>
      </w:r>
      <w:r>
        <w:t>x</w:t>
      </w:r>
      <w:r>
        <w:t>)</w:t>
      </w:r>
      <w:r>
        <w:t>y=f(x)</w:t>
      </w:r>
      <w:r>
        <w:t xml:space="preserve"> có giá trị lớn nhất là 4 và giá trị nhỏ nhất là 0.</w:t>
      </w:r>
      <w:r>
        <w:br/>
      </w:r>
      <w:r>
        <w:rPr>
          <w:b/>
        </w:rPr>
        <w:t>c)</w:t>
      </w:r>
      <w:r>
        <w:t xml:space="preserve"> Hàm số </w:t>
      </w:r>
      <w:r>
        <w:t>y</w:t>
      </w:r>
      <w:r>
        <w:t>=</w:t>
      </w:r>
      <w:r>
        <w:t>f</w:t>
      </w:r>
      <w:r>
        <w:t>(</w:t>
      </w:r>
      <w:r>
        <w:t>2</w:t>
      </w:r>
      <w:r>
        <w:t>cos</w:t>
      </w:r>
      <w:r>
        <w:t>x</w:t>
      </w:r>
      <w:r>
        <w:t>)</w:t>
      </w:r>
      <w:r>
        <w:t>y=f(2cos⁡x)</w:t>
      </w:r>
      <w:r>
        <w:t xml:space="preserve"> có giá trị lớn nhất là 4 tại </w:t>
      </w:r>
      <w:r>
        <w:t>x</w:t>
      </w:r>
      <w:r>
        <w:t>=</w:t>
      </w:r>
      <w:r>
        <w:t>π</w:t>
      </w:r>
      <w:r>
        <w:t>2</w:t>
      </w:r>
      <w:r>
        <w:t>x=(π)/(2)</w:t>
      </w:r>
      <w:r>
        <w:t>.</w:t>
      </w:r>
      <w:r>
        <w:br/>
      </w:r>
      <w:r>
        <w:rPr>
          <w:b/>
        </w:rPr>
        <w:t>d)</w:t>
      </w:r>
      <w:r>
        <w:t xml:space="preserve"> </w:t>
      </w:r>
      <w:r>
        <w:t xml:space="preserve">Không tồn tại giá trị lớn nhất của hàm số </w:t>
      </w:r>
      <w:r>
        <w:t>y</w:t>
      </w:r>
      <w:r>
        <w:t>=</w:t>
      </w:r>
      <w:r>
        <w:t>f</w:t>
      </w:r>
      <w:r>
        <w:t>(</w:t>
      </w:r>
      <w:r>
        <w:t>f</w:t>
      </w:r>
      <w:r>
        <w:t>(</w:t>
      </w:r>
      <w:r>
        <w:t>x</w:t>
      </w:r>
      <w:r>
        <w:t>)</w:t>
      </w:r>
      <w:r>
        <w:t>)</w:t>
      </w:r>
      <w:r>
        <w:t>y=f(f(x))</w:t>
      </w:r>
      <w:r>
        <w:t xml:space="preserve"> trên </w:t>
      </w:r>
      <w:r>
        <w:t>(</w:t>
      </w:r>
      <w:r>
        <w:t>−</w:t>
      </w:r>
      <w:r>
        <w:t>2</w:t>
      </w:r>
      <w:r>
        <w:t>;</w:t>
      </w:r>
      <w:r>
        <w:t>2</w:t>
      </w:r>
      <w:r>
        <w:t>)</w:t>
      </w:r>
      <w:r>
        <w:t>(−2;2)</w:t>
      </w:r>
      <w:r>
        <w:t>.</w:t>
      </w:r>
      <w:r>
        <w:br/>
      </w:r>
      <w:r>
        <w:rPr>
          <w:b/>
        </w:rPr>
        <w:t xml:space="preserve">Câu 2. </w:t>
      </w:r>
      <w:r>
        <w:t xml:space="preserve">Cho hàm số </w:t>
      </w:r>
      <w:r>
        <w:t>y</w:t>
      </w:r>
      <w:r>
        <w:t>=</w:t>
      </w:r>
      <w:r>
        <w:t>x</w:t>
      </w:r>
      <w:r>
        <w:t>2</w:t>
      </w:r>
      <w:r>
        <w:t>−</w:t>
      </w:r>
      <w:r>
        <w:t>2</w:t>
      </w:r>
      <w:r>
        <w:t>x</w:t>
      </w:r>
      <w:r>
        <w:t>+</w:t>
      </w:r>
      <w:r>
        <w:t>4</w:t>
      </w:r>
      <w:r>
        <w:t>x</w:t>
      </w:r>
      <w:r>
        <w:t>−</w:t>
      </w:r>
      <w:r>
        <w:t>2</w:t>
      </w:r>
      <w:r>
        <w:t>y=(x^(2)−2x+4)/(x−2)</w:t>
      </w:r>
      <w:r>
        <w:t xml:space="preserve"> có đồ thị </w:t>
      </w:r>
      <w:r>
        <w:t>(</w:t>
      </w:r>
      <w:r>
        <w:t>C</w:t>
      </w:r>
      <w:r>
        <w:t>)</w:t>
      </w:r>
      <w:r>
        <w:t>(C)</w:t>
      </w:r>
      <w:r>
        <w:t>. Khi đó</w:t>
      </w:r>
      <w:r>
        <w:br/>
      </w:r>
      <w:r>
        <w:rPr>
          <w:b/>
        </w:rPr>
        <w:t>a)</w:t>
      </w:r>
      <w:r>
        <w:t xml:space="preserve"> Đồ thị hàm số có tiệm cận đứng là đường thẳng </w:t>
      </w:r>
      <w:r>
        <w:t>x</w:t>
      </w:r>
      <w:r>
        <w:t>=</w:t>
      </w:r>
      <w:r>
        <w:t>2</w:t>
      </w:r>
      <w:r>
        <w:t>x=2</w:t>
      </w:r>
      <w:r>
        <w:t>.</w:t>
      </w:r>
      <w:r>
        <w:br/>
      </w:r>
      <w:r>
        <w:rPr>
          <w:b/>
        </w:rPr>
        <w:t>b)</w:t>
      </w:r>
      <w:r>
        <w:t xml:space="preserve"> Đồ thị hàm số có tiệm cận xiên là đường thẳng </w:t>
      </w:r>
      <w:r>
        <w:t>y</w:t>
      </w:r>
      <w:r>
        <w:t>=</w:t>
      </w:r>
      <w:r>
        <w:t>x</w:t>
      </w:r>
      <w:r>
        <w:t>y=x</w:t>
      </w:r>
      <w:r>
        <w:t>.</w:t>
      </w:r>
      <w:r>
        <w:br/>
      </w:r>
      <w:r>
        <w:rPr>
          <w:b/>
        </w:rPr>
        <w:t>c)</w:t>
      </w:r>
      <w:r>
        <w:t xml:space="preserve"> Tổng giá trị cực đại và giá trị cực tiểu của hàm số đã cho bằng </w:t>
      </w:r>
      <w:r>
        <w:t>4</w:t>
      </w:r>
      <w:r>
        <w:t>4</w:t>
      </w:r>
      <w:r>
        <w:t>.</w:t>
      </w:r>
      <w:r>
        <w:br/>
      </w:r>
      <w:r>
        <w:rPr>
          <w:b/>
        </w:rPr>
        <w:t>d)</w:t>
      </w:r>
      <w:r>
        <w:t xml:space="preserve"> Cho đường thẳng </w:t>
      </w:r>
      <w:r>
        <w:t>y</w:t>
      </w:r>
      <w:r>
        <w:t>=</w:t>
      </w:r>
      <w:r>
        <w:t>m</w:t>
      </w:r>
      <w:r>
        <w:t>x</w:t>
      </w:r>
      <w:r>
        <w:t>−</w:t>
      </w:r>
      <w:r>
        <w:t>2</w:t>
      </w:r>
      <w:r>
        <w:t>y=mx−2</w:t>
      </w:r>
      <w:r>
        <w:t xml:space="preserve">. Khi đó có đúng 8 giá trị nguyên của tham số </w:t>
      </w:r>
      <w:r>
        <w:t>m</w:t>
      </w:r>
      <w:r>
        <w:t>m</w:t>
      </w:r>
      <w:r>
        <w:t xml:space="preserve"> không vượt quá 10 để đồ thị hàm số đã cho cắt đường thẳng </w:t>
      </w:r>
      <w:r>
        <w:t>y</w:t>
      </w:r>
      <w:r>
        <w:t>=</w:t>
      </w:r>
      <w:r>
        <w:t>m</w:t>
      </w:r>
      <w:r>
        <w:t>x</w:t>
      </w:r>
      <w:r>
        <w:t>−</w:t>
      </w:r>
      <w:r>
        <w:t>2</w:t>
      </w:r>
      <w:r>
        <w:t>y=mx−2</w:t>
      </w:r>
      <w:r>
        <w:t xml:space="preserve"> tại hai điểm phân biệt nằm về hai phía so với tiệm cận đứng của đồ thị </w:t>
      </w:r>
      <w:r>
        <w:t>(</w:t>
      </w:r>
      <w:r>
        <w:t>C</w:t>
      </w:r>
      <w:r>
        <w:t>)</w:t>
      </w:r>
      <w:r>
        <w:t>(C)</w:t>
      </w:r>
      <w:r>
        <w:t>.</w:t>
      </w:r>
      <w:r>
        <w:br/>
      </w:r>
      <w:r>
        <w:rPr>
          <w:b/>
        </w:rPr>
        <w:t xml:space="preserve">Câu 3. </w:t>
      </w:r>
      <w:r>
        <w:t xml:space="preserve">Trong không gian với hệ trục tọa độ </w:t>
      </w:r>
      <w:r>
        <w:t>O</w:t>
      </w:r>
      <w:r>
        <w:t>x</w:t>
      </w:r>
      <w:r>
        <w:t>y</w:t>
      </w:r>
      <w:r>
        <w:t>z</w:t>
      </w:r>
      <w:r>
        <w:t>Oxyz</w:t>
      </w:r>
      <w:r>
        <w:t xml:space="preserve">, cho ba điểm </w:t>
      </w:r>
      <w:r>
        <w:t>A</w:t>
      </w:r>
      <w:r>
        <w:t>(</w:t>
      </w:r>
      <w:r>
        <w:t>1</w:t>
      </w:r>
      <w:r>
        <w:t>;</w:t>
      </w:r>
      <w:r>
        <w:t>2</w:t>
      </w:r>
      <w:r>
        <w:t>;</w:t>
      </w:r>
      <w:r>
        <w:t>3</w:t>
      </w:r>
      <w:r>
        <w:t>)</w:t>
      </w:r>
      <w:r>
        <w:t>,</w:t>
      </w:r>
      <w:r>
        <w:t>B</w:t>
      </w:r>
      <w:r>
        <w:t>(</w:t>
      </w:r>
      <w:r>
        <w:t>2</w:t>
      </w:r>
      <w:r>
        <w:t>;</w:t>
      </w:r>
      <w:r>
        <w:t>1</w:t>
      </w:r>
      <w:r>
        <w:t>;</w:t>
      </w:r>
      <w:r>
        <w:t>5</w:t>
      </w:r>
      <w:r>
        <w:t>)</w:t>
      </w:r>
      <w:r>
        <w:t>,</w:t>
      </w:r>
      <w:r>
        <w:t>C</w:t>
      </w:r>
      <w:r>
        <w:t>(</w:t>
      </w:r>
      <w:r>
        <w:t>2</w:t>
      </w:r>
      <w:r>
        <w:t>;</w:t>
      </w:r>
      <w:r>
        <w:t>4</w:t>
      </w:r>
      <w:r>
        <w:t>;</w:t>
      </w:r>
      <w:r>
        <w:t>2</w:t>
      </w:r>
      <w:r>
        <w:t>)</w:t>
      </w:r>
      <w:r>
        <w:t>.</w:t>
      </w:r>
      <w:r>
        <w:t>A(1;2;3),B(2;1;5),C(2;4;2).</w:t>
      </w:r>
      <w:r>
        <w:br/>
      </w:r>
      <w:r>
        <w:rPr>
          <w:b/>
        </w:rPr>
        <w:t>a)</w:t>
      </w:r>
      <w:r>
        <w:t xml:space="preserve"> Tọa độ trung điểm của </w:t>
      </w:r>
      <w:r>
        <w:t>A</w:t>
      </w:r>
      <w:r>
        <w:t>B</w:t>
      </w:r>
      <w:r>
        <w:t>AB</w:t>
      </w:r>
      <w:r>
        <w:t xml:space="preserve"> là </w:t>
      </w:r>
      <w:r>
        <w:t>(</w:t>
      </w:r>
      <w:r>
        <w:t>3</w:t>
      </w:r>
      <w:r>
        <w:t>2</w:t>
      </w:r>
      <w:r>
        <w:t>;</w:t>
      </w:r>
      <w:r>
        <w:t>3</w:t>
      </w:r>
      <w:r>
        <w:t>2</w:t>
      </w:r>
      <w:r>
        <w:t>;</w:t>
      </w:r>
      <w:r>
        <w:t>4</w:t>
      </w:r>
      <w:r>
        <w:t>)</w:t>
      </w:r>
      <w:r>
        <w:t>((3)/(2);(3)/(2);4)</w:t>
      </w:r>
      <w:r>
        <w:t>.</w:t>
      </w:r>
      <w:r>
        <w:br/>
      </w:r>
      <w:r>
        <w:rPr>
          <w:b/>
        </w:rPr>
        <w:t xml:space="preserve">b) </w:t>
      </w:r>
      <w:r>
        <w:t>−</w:t>
      </w:r>
      <w:r>
        <w:t>−</w:t>
      </w:r>
      <w:r>
        <w:t>→</w:t>
      </w:r>
      <w:r>
        <w:t>O</w:t>
      </w:r>
      <w:r>
        <w:t>A</w:t>
      </w:r>
      <w:r>
        <w:t>+</w:t>
      </w:r>
      <w:r>
        <w:t>−</w:t>
      </w:r>
      <w:r>
        <w:t>−</w:t>
      </w:r>
      <w:r>
        <w:t>→</w:t>
      </w:r>
      <w:r>
        <w:t>O</w:t>
      </w:r>
      <w:r>
        <w:t>B</w:t>
      </w:r>
      <w:r>
        <w:t>+</w:t>
      </w:r>
      <w:r>
        <w:t>−</w:t>
      </w:r>
      <w:r>
        <w:t>−</w:t>
      </w:r>
      <w:r>
        <w:t>→</w:t>
      </w:r>
      <w:r>
        <w:t>O</w:t>
      </w:r>
      <w:r>
        <w:t>C</w:t>
      </w:r>
      <w:r>
        <w:t>=</w:t>
      </w:r>
      <w:r>
        <w:t>(</w:t>
      </w:r>
      <w:r>
        <w:t>5</w:t>
      </w:r>
      <w:r>
        <w:t>;</w:t>
      </w:r>
      <w:r>
        <w:t>7</w:t>
      </w:r>
      <w:r>
        <w:t>;</w:t>
      </w:r>
      <w:r>
        <w:t>10</w:t>
      </w:r>
      <w:r>
        <w:t>)</w:t>
      </w:r>
      <w:r>
        <w:t>OA→+OB→+OC→=5;7;10</w:t>
      </w:r>
      <w:r>
        <w:br/>
      </w:r>
      <w:r>
        <w:rPr>
          <w:b/>
        </w:rPr>
        <w:t>c)</w:t>
      </w:r>
      <w:r>
        <w:t xml:space="preserve"> Góc giữa hai vectơ </w:t>
      </w:r>
      <w:r>
        <w:t>−</w:t>
      </w:r>
      <w:r>
        <w:t>−</w:t>
      </w:r>
      <w:r>
        <w:t>→</w:t>
      </w:r>
      <w:r>
        <w:t>A</w:t>
      </w:r>
      <w:r>
        <w:t>B</w:t>
      </w:r>
      <w:r>
        <w:t>AB→</w:t>
      </w:r>
      <w:r>
        <w:t xml:space="preserve"> và </w:t>
      </w:r>
      <w:r>
        <w:t>−</w:t>
      </w:r>
      <w:r>
        <w:t>−</w:t>
      </w:r>
      <w:r>
        <w:t>→</w:t>
      </w:r>
      <w:r>
        <w:t>A</w:t>
      </w:r>
      <w:r>
        <w:t>C</w:t>
      </w:r>
      <w:r>
        <w:t>AC→</w:t>
      </w:r>
      <w:r>
        <w:t xml:space="preserve"> bằng </w:t>
      </w:r>
      <w:r>
        <w:t>30</w:t>
      </w:r>
      <w:r>
        <w:t>∘</w:t>
      </w:r>
      <w:r>
        <w:t>30^(∘)</w:t>
      </w:r>
      <w:r>
        <w:t>.</w:t>
      </w:r>
      <w:r>
        <w:br/>
      </w:r>
      <w:r>
        <w:rPr>
          <w:b/>
        </w:rPr>
        <w:t>d)</w:t>
      </w:r>
      <w:r>
        <w:t xml:space="preserve"> Điểm </w:t>
      </w:r>
      <w:r>
        <w:t>I</w:t>
      </w:r>
      <w:r>
        <w:t>(</w:t>
      </w:r>
      <w:r>
        <w:t>a</w:t>
      </w:r>
      <w:r>
        <w:t>;</w:t>
      </w:r>
      <w:r>
        <w:t>b</w:t>
      </w:r>
      <w:r>
        <w:t>;</w:t>
      </w:r>
      <w:r>
        <w:t>c</w:t>
      </w:r>
      <w:r>
        <w:t>)</w:t>
      </w:r>
      <w:r>
        <w:t>I(a;b;c)</w:t>
      </w:r>
      <w:r>
        <w:t xml:space="preserve"> nằm trên mặt phẳng </w:t>
      </w:r>
      <w:r>
        <w:t>(</w:t>
      </w:r>
      <w:r>
        <w:t>O</w:t>
      </w:r>
      <w:r>
        <w:t>x</w:t>
      </w:r>
      <w:r>
        <w:t>z</w:t>
      </w:r>
      <w:r>
        <w:t>)</w:t>
      </w:r>
      <w:r>
        <w:t>(Oxz)</w:t>
      </w:r>
      <w:r>
        <w:t xml:space="preserve"> thỏa mãn </w:t>
      </w:r>
      <w:r>
        <w:t>∣</w:t>
      </w:r>
      <w:r>
        <w:t>∣</w:t>
      </w:r>
      <w:r>
        <w:t>∣</w:t>
      </w:r>
      <w:r>
        <w:t>3</w:t>
      </w:r>
      <w:r>
        <w:t>−</w:t>
      </w:r>
      <w:r>
        <w:t>→</w:t>
      </w:r>
      <w:r>
        <w:t>I</w:t>
      </w:r>
      <w:r>
        <w:t>B</w:t>
      </w:r>
      <w:r>
        <w:t>−</w:t>
      </w:r>
      <w:r>
        <w:t>−</w:t>
      </w:r>
      <w:r>
        <w:t>→</w:t>
      </w:r>
      <w:r>
        <w:t>I</w:t>
      </w:r>
      <w:r>
        <w:t>C</w:t>
      </w:r>
      <w:r>
        <w:t>∣</w:t>
      </w:r>
      <w:r>
        <w:t>∣</w:t>
      </w:r>
      <w:r>
        <w:t>∣</w:t>
      </w:r>
      <w:r>
        <w:t>3IB→−IC→</w:t>
      </w:r>
      <w:r>
        <w:t xml:space="preserve"> đạt giá trị nhỏ nhất. Khi đó </w:t>
      </w:r>
      <w:r>
        <w:t>a</w:t>
      </w:r>
      <w:r>
        <w:t>−</w:t>
      </w:r>
      <w:r>
        <w:t>2</w:t>
      </w:r>
      <w:r>
        <w:t>b</w:t>
      </w:r>
      <w:r>
        <w:t>+</w:t>
      </w:r>
      <w:r>
        <w:t>2</w:t>
      </w:r>
      <w:r>
        <w:t>c</w:t>
      </w:r>
      <w:r>
        <w:t>=</w:t>
      </w:r>
      <w:r>
        <w:t>15</w:t>
      </w:r>
      <w:r>
        <w:t>a−2b+2c=15</w:t>
      </w:r>
      <w:r>
        <w:t>.</w:t>
      </w:r>
      <w:r>
        <w:br/>
      </w:r>
      <w:r>
        <w:rPr>
          <w:b/>
        </w:rPr>
        <w:t xml:space="preserve">Câu </w:t>
      </w:r>
      <w:r>
        <w:rPr>
          <w:b/>
        </w:rPr>
        <w:t>4</w:t>
      </w:r>
      <w:r>
        <w:rPr>
          <w:b/>
        </w:rPr>
        <w:t>.</w:t>
      </w:r>
      <w:r>
        <w:t xml:space="preserve"> Thống kê điểm thi khảo sát đầu năm môn Toán của hai lớp </w:t>
      </w:r>
      <w:r>
        <w:t>12</w:t>
      </w:r>
      <w:r>
        <w:t>A</w:t>
      </w:r>
      <w:r>
        <w:t>12A</w:t>
      </w:r>
      <w:r>
        <w:t xml:space="preserve"> và </w:t>
      </w:r>
      <w:r>
        <w:t>12</w:t>
      </w:r>
      <w:r>
        <w:t>B</w:t>
      </w:r>
      <w:r>
        <w:t>12B</w:t>
      </w:r>
      <w:r>
        <w:t>, ta thu được kết quả sau</w:t>
      </w:r>
      <w:r>
        <w:br/>
      </w:r>
      <w:r>
        <w:br/>
      </w:r>
      <w:r>
        <w:br/>
      </w:r>
      <w:r>
        <w:br/>
      </w:r>
      <w:r>
        <w:br/>
      </w:r>
      <w:r>
        <w:br/>
      </w:r>
      <w:r>
        <w:t>Điểm thi</w:t>
      </w:r>
      <w:r>
        <w:br/>
      </w:r>
      <w:r>
        <w:br/>
      </w:r>
      <w:r>
        <w:br/>
      </w:r>
      <w:r>
        <w:t>[</w:t>
      </w:r>
      <w:r>
        <w:t>5</w:t>
      </w:r>
      <w:r>
        <w:t>;</w:t>
      </w:r>
      <w:r>
        <w:t>6</w:t>
      </w:r>
      <w:r>
        <w:t>)</w:t>
      </w:r>
      <w:r>
        <w:t>[5;6)</w:t>
      </w:r>
      <w:r>
        <w:br/>
      </w:r>
      <w:r>
        <w:br/>
      </w:r>
      <w:r>
        <w:br/>
      </w:r>
      <w:r>
        <w:t>[</w:t>
      </w:r>
      <w:r>
        <w:t>6</w:t>
      </w:r>
      <w:r>
        <w:t>;</w:t>
      </w:r>
      <w:r>
        <w:t>7</w:t>
      </w:r>
      <w:r>
        <w:t>)</w:t>
      </w:r>
      <w:r>
        <w:t>[6;7)</w:t>
      </w:r>
      <w:r>
        <w:br/>
      </w:r>
      <w:r>
        <w:br/>
      </w:r>
      <w:r>
        <w:br/>
      </w:r>
      <w:r>
        <w:t>[</w:t>
      </w:r>
      <w:r>
        <w:t>7</w:t>
      </w:r>
      <w:r>
        <w:t>;</w:t>
      </w:r>
      <w:r>
        <w:t>8</w:t>
      </w:r>
      <w:r>
        <w:t>)</w:t>
      </w:r>
      <w:r>
        <w:t>[7;8)</w:t>
      </w:r>
      <w:r>
        <w:br/>
      </w:r>
      <w:r>
        <w:br/>
      </w:r>
      <w:r>
        <w:br/>
      </w:r>
      <w:r>
        <w:t>[</w:t>
      </w:r>
      <w:r>
        <w:t>8</w:t>
      </w:r>
      <w:r>
        <w:t>;</w:t>
      </w:r>
      <w:r>
        <w:t>9</w:t>
      </w:r>
      <w:r>
        <w:t>)</w:t>
      </w:r>
      <w:r>
        <w:t>[8;9)</w:t>
      </w:r>
      <w:r>
        <w:br/>
      </w:r>
      <w:r>
        <w:br/>
      </w:r>
      <w:r>
        <w:br/>
      </w:r>
      <w:r>
        <w:t>[</w:t>
      </w:r>
      <w:r>
        <w:t>9</w:t>
      </w:r>
      <w:r>
        <w:t>;</w:t>
      </w:r>
      <w:r>
        <w:t>10</w:t>
      </w:r>
      <w:r>
        <w:t>)</w:t>
      </w:r>
      <w:r>
        <w:t>[9;10)</w:t>
      </w:r>
      <w:r>
        <w:br/>
      </w:r>
      <w:r>
        <w:br/>
      </w:r>
      <w:r>
        <w:br/>
      </w:r>
      <w:r>
        <w:br/>
      </w:r>
      <w:r>
        <w:br/>
      </w:r>
      <w:r>
        <w:t>Số học sinh lớp 12A</w:t>
      </w:r>
      <w:r>
        <w:br/>
      </w:r>
      <w:r>
        <w:br/>
      </w:r>
      <w:r>
        <w:br/>
      </w:r>
      <w:r>
        <w:t>0</w:t>
      </w:r>
      <w:r>
        <w:br/>
      </w:r>
      <w:r>
        <w:br/>
      </w:r>
      <w:r>
        <w:br/>
      </w:r>
      <w:r>
        <w:t>2</w:t>
      </w:r>
      <w:r>
        <w:br/>
      </w:r>
      <w:r>
        <w:br/>
      </w:r>
      <w:r>
        <w:br/>
      </w:r>
      <w:r>
        <w:t>6</w:t>
      </w:r>
      <w:r>
        <w:br/>
      </w:r>
      <w:r>
        <w:br/>
      </w:r>
      <w:r>
        <w:br/>
      </w:r>
      <w:r>
        <w:t>12</w:t>
      </w:r>
      <w:r>
        <w:br/>
      </w:r>
      <w:r>
        <w:br/>
      </w:r>
      <w:r>
        <w:br/>
      </w:r>
      <w:r>
        <w:t>10</w:t>
      </w:r>
      <w:r>
        <w:br/>
      </w:r>
      <w:r>
        <w:br/>
      </w:r>
      <w:r>
        <w:br/>
      </w:r>
      <w:r>
        <w:br/>
      </w:r>
      <w:r>
        <w:br/>
      </w:r>
      <w:r>
        <w:t>Số học sinh lớp 12B</w:t>
      </w:r>
      <w:r>
        <w:br/>
      </w:r>
      <w:r>
        <w:br/>
      </w:r>
      <w:r>
        <w:br/>
      </w:r>
      <w:r>
        <w:t>2</w:t>
      </w:r>
      <w:r>
        <w:br/>
      </w:r>
      <w:r>
        <w:br/>
      </w:r>
      <w:r>
        <w:br/>
      </w:r>
      <w:r>
        <w:t>12</w:t>
      </w:r>
      <w:r>
        <w:br/>
      </w:r>
      <w:r>
        <w:br/>
      </w:r>
      <w:r>
        <w:br/>
      </w:r>
      <w:r>
        <w:t>10</w:t>
      </w:r>
      <w:r>
        <w:br/>
      </w:r>
      <w:r>
        <w:br/>
      </w:r>
      <w:r>
        <w:br/>
      </w:r>
      <w:r>
        <w:t>5</w:t>
      </w:r>
      <w:r>
        <w:br/>
      </w:r>
      <w:r>
        <w:br/>
      </w:r>
      <w:r>
        <w:br/>
      </w:r>
      <w:r>
        <w:t>1</w:t>
      </w:r>
      <w:r>
        <w:br/>
      </w:r>
      <w:r>
        <w:br/>
      </w:r>
      <w:r>
        <w:br/>
      </w:r>
      <w:r>
        <w:br/>
      </w:r>
      <w:r>
        <w:br/>
      </w:r>
      <w:r>
        <w:br/>
      </w:r>
      <w:r>
        <w:t xml:space="preserve"> </w:t>
      </w:r>
      <w:r>
        <w:br/>
      </w:r>
      <w:r>
        <w:rPr>
          <w:b/>
        </w:rPr>
        <w:t>a)</w:t>
      </w:r>
      <w:r>
        <w:t xml:space="preserve"> Khoảng biến thiên của điểm thi của học sinh lớp </w:t>
      </w:r>
      <w:r>
        <w:t>12</w:t>
      </w:r>
      <w:r>
        <w:t>A</w:t>
      </w:r>
      <w:r>
        <w:t>12A</w:t>
      </w:r>
      <w:r>
        <w:t xml:space="preserve"> và </w:t>
      </w:r>
      <w:r>
        <w:t>12</w:t>
      </w:r>
      <w:r>
        <w:t>B</w:t>
      </w:r>
      <w:r>
        <w:t>12B</w:t>
      </w:r>
      <w:r>
        <w:t xml:space="preserve"> là như nhau.</w:t>
      </w:r>
      <w:r>
        <w:br/>
      </w:r>
      <w:r>
        <w:rPr>
          <w:b/>
        </w:rPr>
        <w:t>b)</w:t>
      </w:r>
      <w:r>
        <w:t xml:space="preserve"> Số điểm trung bình môn Toán trong bài khảo sát đầu năm của lớp </w:t>
      </w:r>
      <w:r>
        <w:t>12</w:t>
      </w:r>
      <w:r>
        <w:t>B</w:t>
      </w:r>
      <w:r>
        <w:t>12B</w:t>
      </w:r>
      <w:r>
        <w:t xml:space="preserve"> lớn hơn của lớp </w:t>
      </w:r>
      <w:r>
        <w:t>12</w:t>
      </w:r>
      <w:r>
        <w:t>A</w:t>
      </w:r>
      <w:r>
        <w:t>.</w:t>
      </w:r>
      <w:r>
        <w:t>12A.</w:t>
      </w:r>
      <w:r>
        <w:br/>
      </w:r>
      <w:r>
        <w:rPr>
          <w:b/>
        </w:rPr>
        <w:t>c)</w:t>
      </w:r>
      <w:r>
        <w:t xml:space="preserve"> Khoảng tứ phân vị của lớp </w:t>
      </w:r>
      <w:r>
        <w:t>12</w:t>
      </w:r>
      <w:r>
        <w:t>A</w:t>
      </w:r>
      <w:r>
        <w:t>12A</w:t>
      </w:r>
      <w:r>
        <w:t xml:space="preserve"> lớn hơn 1.</w:t>
      </w:r>
      <w:r>
        <w:br/>
      </w:r>
      <w:r>
        <w:rPr>
          <w:b/>
        </w:rPr>
        <w:t>d)</w:t>
      </w:r>
      <w:r>
        <w:t xml:space="preserve"> Khoảng tứ phân vị của lớp </w:t>
      </w:r>
      <w:r>
        <w:t>12</w:t>
      </w:r>
      <w:r>
        <w:t>A</w:t>
      </w:r>
      <w:r>
        <w:t>12A</w:t>
      </w:r>
      <w:r>
        <w:t xml:space="preserve"> lớn hơn so với lớp </w:t>
      </w:r>
      <w:r>
        <w:t>12</w:t>
      </w:r>
      <w:r>
        <w:t>B</w:t>
      </w:r>
      <w:r>
        <w:t>12B</w:t>
      </w:r>
      <w:r>
        <w:t>.</w:t>
      </w:r>
      <w:r>
        <w:br/>
      </w:r>
      <w:r>
        <w:rPr>
          <w:b/>
        </w:rPr>
        <w:t>PHẦN III. Câu trắc nghiệm trả lời ngắn.</w:t>
      </w:r>
      <w:r>
        <w:t xml:space="preserve"> Thí sinh trả lời câu 1 đến câu 6.</w:t>
      </w:r>
      <w:r>
        <w:br/>
      </w:r>
      <w:r>
        <w:rPr>
          <w:b/>
        </w:rPr>
        <w:t>Câu 1.</w:t>
      </w:r>
      <w:r>
        <w:t xml:space="preserve"> </w:t>
      </w:r>
      <w:r>
        <w:t xml:space="preserve">Cho hàm số </w:t>
      </w:r>
      <w:r>
        <w:t>y</w:t>
      </w:r>
      <w:r>
        <w:t>=</w:t>
      </w:r>
      <w:r>
        <w:t>−</w:t>
      </w:r>
      <w:r>
        <w:t>x</w:t>
      </w:r>
      <w:r>
        <w:t>3</w:t>
      </w:r>
      <w:r>
        <w:t>−</w:t>
      </w:r>
      <w:r>
        <w:t>m</w:t>
      </w:r>
      <w:r>
        <w:t>x</w:t>
      </w:r>
      <w:r>
        <w:t>2</w:t>
      </w:r>
      <w:r>
        <w:t>+</w:t>
      </w:r>
      <w:r>
        <w:t>(</w:t>
      </w:r>
      <w:r>
        <w:t>4</w:t>
      </w:r>
      <w:r>
        <w:t>m</w:t>
      </w:r>
      <w:r>
        <w:t>+</w:t>
      </w:r>
      <w:r>
        <w:t>9</w:t>
      </w:r>
      <w:r>
        <w:t>)</w:t>
      </w:r>
      <w:r>
        <w:t>x</w:t>
      </w:r>
      <w:r>
        <w:t>+</w:t>
      </w:r>
      <w:r>
        <w:t>5</w:t>
      </w:r>
      <w:r>
        <w:t>y=−x^(3)−mx^(2)+4m+9x+5</w:t>
      </w:r>
      <w:r>
        <w:t xml:space="preserve">, với </w:t>
      </w:r>
      <w:r>
        <w:t>m</w:t>
      </w:r>
      <w:r>
        <w:t xml:space="preserve"> là tham số. Có bao nhiêu giá trị nguyên của </w:t>
      </w:r>
      <w:r>
        <w:t>m</w:t>
      </w:r>
      <w:r>
        <w:t>m</w:t>
      </w:r>
      <w:r>
        <w:t xml:space="preserve"> để hàm số nghịch biến trên </w:t>
      </w:r>
      <w:r>
        <w:t>(</w:t>
      </w:r>
      <w:r>
        <w:t>−</w:t>
      </w:r>
      <w:r>
        <w:t>∞</w:t>
      </w:r>
      <w:r>
        <w:t>;</w:t>
      </w:r>
      <w:r>
        <w:t>+</w:t>
      </w:r>
      <w:r>
        <w:t>∞</w:t>
      </w:r>
      <w:r>
        <w:t>)</w:t>
      </w:r>
      <w:r>
        <w:t>(−∞;+∞)</w:t>
      </w:r>
      <w:r>
        <w:t>.</w:t>
      </w:r>
      <w:r>
        <w:br/>
      </w:r>
      <w:r>
        <w:rPr>
          <w:b/>
        </w:rPr>
        <w:t xml:space="preserve">Câu 2. </w:t>
      </w:r>
      <w:r>
        <w:t xml:space="preserve">Ông A muốn mua một mảnh đất hình chữ nhật có diện tích bằng </w:t>
      </w:r>
      <w:r>
        <w:t>100</w:t>
      </w:r>
      <w:r>
        <w:t>m</w:t>
      </w:r>
      <w:r>
        <w:t>2</w:t>
      </w:r>
      <w:r>
        <w:t>100m^(2)</w:t>
      </w:r>
      <w:r>
        <w:t xml:space="preserve">để làm khu vườn. Để chi phí xây dựng bờ rào xung quanh khu vườn là ít tốn kém nhất thì ông A đã mua mảnh đất có kích thước </w:t>
      </w:r>
      <w:r>
        <w:t>a</w:t>
      </w:r>
      <w:r>
        <w:t>(</w:t>
      </w:r>
      <w:r>
        <w:t>m</w:t>
      </w:r>
      <w:r>
        <w:t>)</w:t>
      </w:r>
      <w:r>
        <w:t>×</w:t>
      </w:r>
      <w:r>
        <w:t>b</w:t>
      </w:r>
      <w:r>
        <w:t>(</w:t>
      </w:r>
      <w:r>
        <w:t>m</w:t>
      </w:r>
      <w:r>
        <w:t>)</w:t>
      </w:r>
      <w:r>
        <w:t>a(m)×b(m)</w:t>
      </w:r>
      <w:r>
        <w:t xml:space="preserve">(với </w:t>
      </w:r>
      <w:r>
        <w:t>a</w:t>
      </w:r>
      <w:r>
        <w:t>a</w:t>
      </w:r>
      <w:r>
        <w:t xml:space="preserve"> là chiều dài, </w:t>
      </w:r>
      <w:r>
        <w:t>b</w:t>
      </w:r>
      <w:r>
        <w:t>b</w:t>
      </w:r>
      <w:r>
        <w:t xml:space="preserve"> là chiều rộng của khu vườn). Khi đó kết quả của </w:t>
      </w:r>
      <w:r>
        <w:t>a</w:t>
      </w:r>
      <w:r>
        <w:t>+</w:t>
      </w:r>
      <w:r>
        <w:t>2</w:t>
      </w:r>
      <w:r>
        <w:t>b</w:t>
      </w:r>
      <w:r>
        <w:t>a+2b</w:t>
      </w:r>
      <w:r>
        <w:t xml:space="preserve"> bằng bao nhiêu?</w:t>
      </w:r>
      <w:r>
        <w:br/>
      </w:r>
      <w:r>
        <w:rPr>
          <w:b/>
        </w:rPr>
        <w:t xml:space="preserve">Câu </w:t>
      </w:r>
      <w:r>
        <w:rPr>
          <w:b/>
        </w:rPr>
        <w:t>3</w:t>
      </w:r>
      <w:r>
        <w:rPr>
          <w:b/>
        </w:rPr>
        <w:t>.</w:t>
      </w:r>
      <w:r>
        <w:t xml:space="preserve"> </w:t>
      </w:r>
      <w:r>
        <w:t>Một cửa hàng bán vải Thanh Hà với giá bán mỗi kg là 50000 đồng. Với giá bán này thì cửa hàng chỉ bán được khoảng 25 kg. Cửa hàng này dự định giảm giá bán, ước tính nếu cửa hàng cứ giảm 4000 đồng cho một kg thì số vải bán được tăng thêm là 50 kg. Xác định giá bán (đơn vị nghìn đồng) để cửa hàng đó thu được lợi nhuận lớn nhất, biết rằng giá nhập về ban đầu mỗi kg là 30000 đồng.</w:t>
      </w:r>
      <w:r>
        <w:br/>
      </w:r>
      <w:r>
        <w:rPr>
          <w:b/>
        </w:rPr>
        <w:t xml:space="preserve">Câu 4. </w:t>
      </w:r>
      <w:r>
        <w:t xml:space="preserve">Trong không gian với hệ tọa độ </w:t>
      </w:r>
      <w:r>
        <w:t>O</w:t>
      </w:r>
      <w:r>
        <w:t>x</w:t>
      </w:r>
      <w:r>
        <w:t>y</w:t>
      </w:r>
      <w:r>
        <w:t>z</w:t>
      </w:r>
      <w:r>
        <w:t>Oxyz</w:t>
      </w:r>
      <w:r>
        <w:t xml:space="preserve">, cho hình hộp </w:t>
      </w:r>
      <w:r>
        <w:t>A</w:t>
      </w:r>
      <w:r>
        <w:t>B</w:t>
      </w:r>
      <w:r>
        <w:t>C</w:t>
      </w:r>
      <w:r>
        <w:t>D</w:t>
      </w:r>
      <w:r>
        <w:t>.</w:t>
      </w:r>
      <w:r>
        <w:t>A</w:t>
      </w:r>
      <w:r>
        <w:t>′</w:t>
      </w:r>
      <w:r>
        <w:t>B</w:t>
      </w:r>
      <w:r>
        <w:t>′</w:t>
      </w:r>
      <w:r>
        <w:t>C</w:t>
      </w:r>
      <w:r>
        <w:t>′</w:t>
      </w:r>
      <w:r>
        <w:t>D</w:t>
      </w:r>
      <w:r>
        <w:t>′</w:t>
      </w:r>
      <w:r>
        <w:t>ABCD.A^(′)B^(′)C^(′)D^(′)</w:t>
      </w:r>
      <w:r>
        <w:t xml:space="preserve"> có </w:t>
      </w:r>
      <w:r>
        <w:t>A</w:t>
      </w:r>
      <w:r>
        <w:t>(</w:t>
      </w:r>
      <w:r>
        <w:t>1</w:t>
      </w:r>
      <w:r>
        <w:t>;</w:t>
      </w:r>
      <w:r>
        <w:t>0</w:t>
      </w:r>
      <w:r>
        <w:t>;</w:t>
      </w:r>
      <w:r>
        <w:t>1</w:t>
      </w:r>
      <w:r>
        <w:t>)</w:t>
      </w:r>
      <w:r>
        <w:t>A(1;0;1)</w:t>
      </w:r>
      <w:r>
        <w:t xml:space="preserve">, </w:t>
      </w:r>
      <w:r>
        <w:t>B</w:t>
      </w:r>
      <w:r>
        <w:t>(</w:t>
      </w:r>
      <w:r>
        <w:t>2</w:t>
      </w:r>
      <w:r>
        <w:t>;</w:t>
      </w:r>
      <w:r>
        <w:t>1</w:t>
      </w:r>
      <w:r>
        <w:t>;</w:t>
      </w:r>
      <w:r>
        <w:t>2</w:t>
      </w:r>
      <w:r>
        <w:t>)</w:t>
      </w:r>
      <w:r>
        <w:t>B(2;1;2)</w:t>
      </w:r>
      <w:r>
        <w:t xml:space="preserve">, </w:t>
      </w:r>
      <w:r>
        <w:t>D</w:t>
      </w:r>
      <w:r>
        <w:t>(</w:t>
      </w:r>
      <w:r>
        <w:t>1</w:t>
      </w:r>
      <w:r>
        <w:t>;</w:t>
      </w:r>
      <w:r>
        <w:t>−</w:t>
      </w:r>
      <w:r>
        <w:t>1</w:t>
      </w:r>
      <w:r>
        <w:t>;</w:t>
      </w:r>
      <w:r>
        <w:t>1</w:t>
      </w:r>
      <w:r>
        <w:t>)</w:t>
      </w:r>
      <w:r>
        <w:t>D(1;−1;1)</w:t>
      </w:r>
      <w:r>
        <w:t xml:space="preserve">, </w:t>
      </w:r>
      <w:r>
        <w:t>C</w:t>
      </w:r>
      <w:r>
        <w:t>′</w:t>
      </w:r>
      <w:r>
        <w:t>(</w:t>
      </w:r>
      <w:r>
        <w:t>4</w:t>
      </w:r>
      <w:r>
        <w:t>;</w:t>
      </w:r>
      <w:r>
        <w:t>5</w:t>
      </w:r>
      <w:r>
        <w:t>;</w:t>
      </w:r>
      <w:r>
        <w:t>−</w:t>
      </w:r>
      <w:r>
        <w:t>5</w:t>
      </w:r>
      <w:r>
        <w:t>)</w:t>
      </w:r>
      <w:r>
        <w:t>C^(′)(4;5;−5)</w:t>
      </w:r>
      <w:r>
        <w:t xml:space="preserve">. Giả sử </w:t>
      </w:r>
      <w:r>
        <w:t>A</w:t>
      </w:r>
      <w:r>
        <w:t>′</w:t>
      </w:r>
      <w:r>
        <w:t>(</w:t>
      </w:r>
      <w:r>
        <w:t>a</w:t>
      </w:r>
      <w:r>
        <w:t>;</w:t>
      </w:r>
      <w:r>
        <w:t>b</w:t>
      </w:r>
      <w:r>
        <w:t>;</w:t>
      </w:r>
      <w:r>
        <w:t>c</w:t>
      </w:r>
      <w:r>
        <w:t>)</w:t>
      </w:r>
      <w:r>
        <w:t>A^(′)(a;b;c)</w:t>
      </w:r>
      <w:r>
        <w:t xml:space="preserve">. Tính </w:t>
      </w:r>
      <w:r>
        <w:t>a</w:t>
      </w:r>
      <w:r>
        <w:t>+</w:t>
      </w:r>
      <w:r>
        <w:t>b</w:t>
      </w:r>
      <w:r>
        <w:t>+</w:t>
      </w:r>
      <w:r>
        <w:t>c</w:t>
      </w:r>
      <w:r>
        <w:t>a+b+c</w:t>
      </w:r>
      <w:r>
        <w:t>.</w:t>
      </w:r>
      <w:r>
        <w:br/>
      </w:r>
      <w:r>
        <w:rPr>
          <w:b/>
        </w:rPr>
        <w:t xml:space="preserve">Câu 5. </w:t>
      </w:r>
      <w:r>
        <w:t xml:space="preserve">Một chiếc đèn trang trí hình tròn được treo song song với mặt phẳng trần nhà nằm ngang bởi ba sợi dây không giãn </w:t>
      </w:r>
      <w:r>
        <w:t>O</w:t>
      </w:r>
      <w:r>
        <w:t>A</w:t>
      </w:r>
      <w:r>
        <w:t>,</w:t>
      </w:r>
      <w:r>
        <w:t>O</w:t>
      </w:r>
      <w:r>
        <w:t>B</w:t>
      </w:r>
      <w:r>
        <w:t>,</w:t>
      </w:r>
      <w:r>
        <w:t>O</w:t>
      </w:r>
      <w:r>
        <w:t>C</w:t>
      </w:r>
      <w:r>
        <w:t>OA,OB,OC</w:t>
      </w:r>
      <w:r>
        <w:t xml:space="preserve"> đôi một vuông góc (như hình vẽ dưới đây). Biết lực căng dây tương ứng trên mỗi dây </w:t>
      </w:r>
      <w:r>
        <w:t>O</w:t>
      </w:r>
      <w:r>
        <w:t>A</w:t>
      </w:r>
      <w:r>
        <w:t>,</w:t>
      </w:r>
      <w:r>
        <w:t>O</w:t>
      </w:r>
      <w:r>
        <w:t>B</w:t>
      </w:r>
      <w:r>
        <w:t>,</w:t>
      </w:r>
      <w:r>
        <w:t>O</w:t>
      </w:r>
      <w:r>
        <w:t>C</w:t>
      </w:r>
      <w:r>
        <w:t>OA,OB,OC</w:t>
      </w:r>
      <w:r>
        <w:t xml:space="preserve"> lần lượt là </w:t>
      </w:r>
      <w:r>
        <w:t>−</w:t>
      </w:r>
      <w:r>
        <w:t>→</w:t>
      </w:r>
      <w:r>
        <w:t>F</w:t>
      </w:r>
      <w:r>
        <w:t>1</w:t>
      </w:r>
      <w:r>
        <w:t>,</w:t>
      </w:r>
      <w:r>
        <w:t>−</w:t>
      </w:r>
      <w:r>
        <w:t>→</w:t>
      </w:r>
      <w:r>
        <w:t>F</w:t>
      </w:r>
      <w:r>
        <w:t>2</w:t>
      </w:r>
      <w:r>
        <w:t>,</w:t>
      </w:r>
      <w:r>
        <w:t>−</w:t>
      </w:r>
      <w:r>
        <w:t>→</w:t>
      </w:r>
      <w:r>
        <w:t>F</w:t>
      </w:r>
      <w:r>
        <w:t>3</w:t>
      </w:r>
      <w:r>
        <w:t>F_(1)→,F_(2)→,F_(3)→</w:t>
      </w:r>
      <w:r>
        <w:t xml:space="preserve"> thỏa mãn </w:t>
      </w:r>
      <w:r>
        <w:t>∣</w:t>
      </w:r>
      <w:r>
        <w:t>∣</w:t>
      </w:r>
      <w:r>
        <w:t>∣</w:t>
      </w:r>
      <w:r>
        <w:t>−</w:t>
      </w:r>
      <w:r>
        <w:t>→</w:t>
      </w:r>
      <w:r>
        <w:t>F</w:t>
      </w:r>
      <w:r>
        <w:t>1</w:t>
      </w:r>
      <w:r>
        <w:t>∣</w:t>
      </w:r>
      <w:r>
        <w:t>∣</w:t>
      </w:r>
      <w:r>
        <w:t>∣</w:t>
      </w:r>
      <w:r>
        <w:t>=</w:t>
      </w:r>
      <w:r>
        <w:t>∣</w:t>
      </w:r>
      <w:r>
        <w:t>∣</w:t>
      </w:r>
      <w:r>
        <w:t>∣</w:t>
      </w:r>
      <w:r>
        <w:t>−</w:t>
      </w:r>
      <w:r>
        <w:t>→</w:t>
      </w:r>
      <w:r>
        <w:t>F</w:t>
      </w:r>
      <w:r>
        <w:t>2</w:t>
      </w:r>
      <w:r>
        <w:t>∣</w:t>
      </w:r>
      <w:r>
        <w:t>∣</w:t>
      </w:r>
      <w:r>
        <w:t>∣</w:t>
      </w:r>
      <w:r>
        <w:t>=</w:t>
      </w:r>
      <w:r>
        <w:t>∣</w:t>
      </w:r>
      <w:r>
        <w:t>∣</w:t>
      </w:r>
      <w:r>
        <w:t>∣</w:t>
      </w:r>
      <w:r>
        <w:t>−</w:t>
      </w:r>
      <w:r>
        <w:t>→</w:t>
      </w:r>
      <w:r>
        <w:t>F</w:t>
      </w:r>
      <w:r>
        <w:t>3</w:t>
      </w:r>
      <w:r>
        <w:t>∣</w:t>
      </w:r>
      <w:r>
        <w:t>∣</w:t>
      </w:r>
      <w:r>
        <w:t>∣</w:t>
      </w:r>
      <w:r>
        <w:t>=</w:t>
      </w:r>
      <w:r>
        <w:t>16</w:t>
      </w:r>
      <w:r>
        <w:t>|F_(1)→|=|F_(2)→|=|F_(3)→|=16</w:t>
      </w:r>
      <w:r>
        <w:t>(N). Tính trọng lượng (đơn vị: N) của chiếc đèn đó. (Làm tròn kết quả đến hàng phần mười).</w:t>
      </w:r>
      <w:r>
        <w:br/>
      </w:r>
      <w:r>
        <w:t xml:space="preserve"> </w:t>
      </w:r>
      <w:r>
        <w:drawing>
          <wp:inline xmlns:a="http://schemas.openxmlformats.org/drawingml/2006/main" xmlns:pic="http://schemas.openxmlformats.org/drawingml/2006/picture">
            <wp:extent cx="2181225" cy="2828925"/>
            <wp:docPr id="8" name="Picture 8"/>
            <wp:cNvGraphicFramePr>
              <a:graphicFrameLocks noChangeAspect="1"/>
            </wp:cNvGraphicFramePr>
            <a:graphic>
              <a:graphicData uri="http://schemas.openxmlformats.org/drawingml/2006/picture">
                <pic:pic>
                  <pic:nvPicPr>
                    <pic:cNvPr id="0" name="temp_inline_ebfa1202cfa84ecd9ec3cea6cfa81186.jpg"/>
                    <pic:cNvPicPr/>
                  </pic:nvPicPr>
                  <pic:blipFill>
                    <a:blip r:embed="rId16"/>
                    <a:stretch>
                      <a:fillRect/>
                    </a:stretch>
                  </pic:blipFill>
                  <pic:spPr>
                    <a:xfrm>
                      <a:off x="0" y="0"/>
                      <a:ext cx="2181225" cy="2828925"/>
                    </a:xfrm>
                    <a:prstGeom prst="rect"/>
                  </pic:spPr>
                </pic:pic>
              </a:graphicData>
            </a:graphic>
          </wp:inline>
        </w:drawing>
      </w:r>
      <w:r>
        <w:br/>
      </w:r>
      <w:r>
        <w:rPr>
          <w:b/>
        </w:rPr>
        <w:t xml:space="preserve">Câu 6. </w:t>
      </w:r>
      <w:r>
        <w:t>Một công ty bất động sản Đất Vàng thực hiện cuộc khảo sát khách hàng xem họ có nhu cầu mua nhà ở mức giá nào để tiến hành dự án xây nhà ở Thăng Long group sắp tới. Kết quả khảo sát 500 khách hàng được ghi lại ở bảng sau:</w:t>
      </w:r>
      <w:r>
        <w:br/>
      </w:r>
      <w:r>
        <w:br/>
      </w:r>
      <w:r>
        <w:br/>
      </w:r>
      <w:r>
        <w:br/>
      </w:r>
      <w:r>
        <w:br/>
      </w:r>
      <w:r>
        <w:br/>
      </w:r>
      <w:r>
        <w:t>Mức giá</w:t>
      </w:r>
      <w:r>
        <w:br/>
      </w:r>
      <w:r>
        <w:t>(triệu đồng)</w:t>
      </w:r>
      <w:r>
        <w:br/>
      </w:r>
      <w:r>
        <w:br/>
      </w:r>
      <w:r>
        <w:br/>
      </w:r>
      <w:r>
        <w:t>[</w:t>
      </w:r>
      <w:r>
        <w:t>10</w:t>
      </w:r>
      <w:r>
        <w:t>;</w:t>
      </w:r>
      <w:r>
        <w:t>14</w:t>
      </w:r>
      <w:r>
        <w:t>)</w:t>
      </w:r>
      <w:r>
        <w:t>[10;14)</w:t>
      </w:r>
      <w:r>
        <w:br/>
      </w:r>
      <w:r>
        <w:br/>
      </w:r>
      <w:r>
        <w:br/>
      </w:r>
      <w:r>
        <w:t>[</w:t>
      </w:r>
      <w:r>
        <w:t>14</w:t>
      </w:r>
      <w:r>
        <w:t>;</w:t>
      </w:r>
      <w:r>
        <w:t>18</w:t>
      </w:r>
      <w:r>
        <w:t>)</w:t>
      </w:r>
      <w:r>
        <w:t>[14;18)</w:t>
      </w:r>
      <w:r>
        <w:br/>
      </w:r>
      <w:r>
        <w:br/>
      </w:r>
      <w:r>
        <w:br/>
      </w:r>
      <w:r>
        <w:t>[</w:t>
      </w:r>
      <w:r>
        <w:t>18</w:t>
      </w:r>
      <w:r>
        <w:t>;</w:t>
      </w:r>
      <w:r>
        <w:t>22</w:t>
      </w:r>
      <w:r>
        <w:t>)</w:t>
      </w:r>
      <w:r>
        <w:t>[18;22)</w:t>
      </w:r>
      <w:r>
        <w:br/>
      </w:r>
      <w:r>
        <w:br/>
      </w:r>
      <w:r>
        <w:br/>
      </w:r>
      <w:r>
        <w:t>[</w:t>
      </w:r>
      <w:r>
        <w:t>22</w:t>
      </w:r>
      <w:r>
        <w:t>;</w:t>
      </w:r>
      <w:r>
        <w:t>26</w:t>
      </w:r>
      <w:r>
        <w:t>)</w:t>
      </w:r>
      <w:r>
        <w:t>[22;26)</w:t>
      </w:r>
      <w:r>
        <w:br/>
      </w:r>
      <w:r>
        <w:br/>
      </w:r>
      <w:r>
        <w:br/>
      </w:r>
      <w:r>
        <w:t>[</w:t>
      </w:r>
      <w:r>
        <w:t>26</w:t>
      </w:r>
      <w:r>
        <w:t>;</w:t>
      </w:r>
      <w:r>
        <w:t>30</w:t>
      </w:r>
      <w:r>
        <w:t>)</w:t>
      </w:r>
      <w:r>
        <w:t>[26;30)</w:t>
      </w:r>
      <w:r>
        <w:br/>
      </w:r>
      <w:r>
        <w:br/>
      </w:r>
      <w:r>
        <w:br/>
      </w:r>
      <w:r>
        <w:br/>
      </w:r>
      <w:r>
        <w:br/>
      </w:r>
      <w:r>
        <w:t>Số khách hàng</w:t>
      </w:r>
      <w:r>
        <w:br/>
      </w:r>
      <w:r>
        <w:br/>
      </w:r>
      <w:r>
        <w:br/>
      </w:r>
      <w:r>
        <w:t>75</w:t>
      </w:r>
      <w:r>
        <w:br/>
      </w:r>
      <w:r>
        <w:br/>
      </w:r>
      <w:r>
        <w:br/>
      </w:r>
      <w:r>
        <w:t>105</w:t>
      </w:r>
      <w:r>
        <w:br/>
      </w:r>
      <w:r>
        <w:br/>
      </w:r>
      <w:r>
        <w:br/>
      </w:r>
      <w:r>
        <w:t>179</w:t>
      </w:r>
      <w:r>
        <w:br/>
      </w:r>
      <w:r>
        <w:br/>
      </w:r>
      <w:r>
        <w:br/>
      </w:r>
      <w:r>
        <w:t>96</w:t>
      </w:r>
      <w:r>
        <w:br/>
      </w:r>
      <w:r>
        <w:br/>
      </w:r>
      <w:r>
        <w:br/>
      </w:r>
      <w:r>
        <w:t>45</w:t>
      </w:r>
      <w:r>
        <w:br/>
      </w:r>
      <w:r>
        <w:br/>
      </w:r>
      <w:r>
        <w:br/>
      </w:r>
      <w:r>
        <w:br/>
      </w:r>
      <w:r>
        <w:br/>
      </w:r>
      <w:r>
        <w:br/>
      </w:r>
      <w:r>
        <w:t>Độ lệch chuẩn (làm tròn đến hàng phần mười) của mức giá đất là bao nhiêu ?</w:t>
      </w:r>
      <w:r>
        <w:br/>
      </w:r>
      <w:r>
        <w:t>......................................................</w:t>
      </w:r>
      <w:r>
        <w:br/>
      </w:r>
      <w:r>
        <w:t>......................................................</w:t>
      </w:r>
      <w:r>
        <w:br/>
      </w:r>
      <w:r>
        <w:t>......................................................</w:t>
      </w:r>
      <w:r>
        <w:br/>
      </w:r>
      <w:r>
        <w:t>=========================</w:t>
      </w:r>
      <w:r>
        <w:br/>
      </w:r>
      <w:r>
        <w:rPr>
          <w:b/>
        </w:rPr>
        <w:t>Sở Giáo dục và Đào tạo ...</w:t>
      </w:r>
      <w:r>
        <w:br/>
      </w:r>
      <w:r>
        <w:rPr>
          <w:b/>
        </w:rPr>
        <w:t>Đề thi Học kì 1 - Chân trời sáng tạo</w:t>
      </w:r>
      <w:r>
        <w:br/>
      </w:r>
      <w:r>
        <w:rPr>
          <w:b/>
        </w:rPr>
        <w:t>Năm học ...</w:t>
      </w:r>
      <w:r>
        <w:br/>
      </w:r>
      <w:r>
        <w:rPr>
          <w:b/>
        </w:rPr>
        <w:t>Môn: Toán 12</w:t>
      </w:r>
      <w:r>
        <w:br/>
      </w:r>
      <w:r>
        <w:rPr>
          <w:i/>
        </w:rPr>
        <w:t>Thời gian làm bài: phút</w:t>
      </w:r>
      <w:r>
        <w:br/>
      </w:r>
      <w:r>
        <w:rPr>
          <w:b/>
        </w:rPr>
        <w:t>(Đề 2)</w:t>
      </w:r>
      <w:r>
        <w:br/>
      </w:r>
      <w:r>
        <w:rPr>
          <w:b/>
        </w:rPr>
        <w:t xml:space="preserve">PHẦN I. Câu trắc nghiệm nhiều phương án lựa chọn. </w:t>
      </w:r>
      <w:r>
        <w:t>Thí sinh trả lời từ câu 1 đến câu 12.</w:t>
      </w:r>
      <w:r>
        <w:br/>
      </w:r>
      <w:r>
        <w:t>Mỗi câu hỏi thí sinh chỉ chọn một phương án.</w:t>
      </w:r>
      <w:r>
        <w:br/>
      </w:r>
      <w:r>
        <w:rPr>
          <w:b/>
        </w:rPr>
        <w:t xml:space="preserve">Câu 1. </w:t>
      </w:r>
      <w:r>
        <w:t>Đồ thị của hàm số nào dưới đây có dạng như đường cong trong hình bên?</w:t>
      </w:r>
      <w:r>
        <w:br/>
      </w:r>
      <w:r>
        <w:drawing>
          <wp:inline xmlns:a="http://schemas.openxmlformats.org/drawingml/2006/main" xmlns:pic="http://schemas.openxmlformats.org/drawingml/2006/picture">
            <wp:extent cx="1657350" cy="1533525"/>
            <wp:docPr id="9" name="Picture 9"/>
            <wp:cNvGraphicFramePr>
              <a:graphicFrameLocks noChangeAspect="1"/>
            </wp:cNvGraphicFramePr>
            <a:graphic>
              <a:graphicData uri="http://schemas.openxmlformats.org/drawingml/2006/picture">
                <pic:pic>
                  <pic:nvPicPr>
                    <pic:cNvPr id="0" name="temp_inline_5e9a83763f724b309c275923201cce4b.jpg"/>
                    <pic:cNvPicPr/>
                  </pic:nvPicPr>
                  <pic:blipFill>
                    <a:blip r:embed="rId17"/>
                    <a:stretch>
                      <a:fillRect/>
                    </a:stretch>
                  </pic:blipFill>
                  <pic:spPr>
                    <a:xfrm>
                      <a:off x="0" y="0"/>
                      <a:ext cx="1657350" cy="1533525"/>
                    </a:xfrm>
                    <a:prstGeom prst="rect"/>
                  </pic:spPr>
                </pic:pic>
              </a:graphicData>
            </a:graphic>
          </wp:inline>
        </w:drawing>
      </w:r>
      <w:r>
        <w:br/>
      </w:r>
      <w:r>
        <w:rPr>
          <w:b/>
        </w:rPr>
        <w:t>A.</w:t>
      </w:r>
      <w:r>
        <w:t xml:space="preserve"> </w:t>
      </w:r>
      <w:r>
        <w:t>y = x</w:t>
      </w:r>
      <w:r>
        <w:rPr>
          <w:vertAlign w:val="superscript"/>
        </w:rPr>
        <w:t>3</w:t>
      </w:r>
      <w:r>
        <w:t xml:space="preserve"> </w:t>
      </w:r>
      <w:r>
        <w:t>- 2024x.</w:t>
      </w:r>
      <w:r>
        <w:br/>
      </w:r>
      <w:r>
        <w:rPr>
          <w:b/>
        </w:rPr>
        <w:t>B.</w:t>
      </w:r>
      <w:r>
        <w:t xml:space="preserve"> </w:t>
      </w:r>
      <w:r>
        <w:t>y = -x</w:t>
      </w:r>
      <w:r>
        <w:rPr>
          <w:vertAlign w:val="superscript"/>
        </w:rPr>
        <w:t>3</w:t>
      </w:r>
      <w:r>
        <w:t xml:space="preserve"> </w:t>
      </w:r>
      <w:r>
        <w:t>+ 3x.</w:t>
      </w:r>
      <w:r>
        <w:br/>
      </w:r>
      <w:r>
        <w:rPr>
          <w:b/>
        </w:rPr>
        <w:t>C.</w:t>
      </w:r>
      <w:r>
        <w:t xml:space="preserve"> </w:t>
      </w:r>
      <w:r>
        <w:t>y = x</w:t>
      </w:r>
      <w:r>
        <w:rPr>
          <w:vertAlign w:val="superscript"/>
        </w:rPr>
        <w:t>3</w:t>
      </w:r>
      <w:r>
        <w:t xml:space="preserve"> </w:t>
      </w:r>
      <w:r>
        <w:t>- 3x</w:t>
      </w:r>
      <w:r>
        <w:rPr>
          <w:vertAlign w:val="superscript"/>
        </w:rPr>
        <w:t>2</w:t>
      </w:r>
      <w:r>
        <w:t xml:space="preserve"> </w:t>
      </w:r>
      <w:r>
        <w:t>+ 2024.</w:t>
      </w:r>
      <w:r>
        <w:br/>
      </w:r>
      <w:r>
        <w:rPr>
          <w:b/>
        </w:rPr>
        <w:t>D.</w:t>
      </w:r>
      <w:r>
        <w:t xml:space="preserve"> </w:t>
      </w:r>
      <w:r>
        <w:t>y = -x</w:t>
      </w:r>
      <w:r>
        <w:rPr>
          <w:vertAlign w:val="superscript"/>
        </w:rPr>
        <w:t>3</w:t>
      </w:r>
      <w:r>
        <w:t xml:space="preserve"> </w:t>
      </w:r>
      <w:r>
        <w:t>+ 3x</w:t>
      </w:r>
      <w:r>
        <w:rPr>
          <w:vertAlign w:val="superscript"/>
        </w:rPr>
        <w:t>2</w:t>
      </w:r>
      <w:r>
        <w:t xml:space="preserve"> </w:t>
      </w:r>
      <w:r>
        <w:t>- 2.</w:t>
      </w:r>
      <w:r>
        <w:br/>
      </w:r>
      <w:r>
        <w:rPr>
          <w:b/>
        </w:rPr>
        <w:t xml:space="preserve">Câu 2. </w:t>
      </w:r>
      <w:r>
        <w:t>Đồ thị hàm số</w:t>
      </w:r>
      <w:r>
        <w:t xml:space="preserve"> </w:t>
      </w:r>
      <w:r>
        <w:t>y</w:t>
      </w:r>
      <w:r>
        <w:t>=</w:t>
      </w:r>
      <w:r>
        <w:t>x</w:t>
      </w:r>
      <w:r>
        <w:t>+</w:t>
      </w:r>
      <w:r>
        <w:t>1</w:t>
      </w:r>
      <w:r>
        <w:t>x</w:t>
      </w:r>
      <w:r>
        <w:t>2</w:t>
      </w:r>
      <w:r>
        <w:t>+</w:t>
      </w:r>
      <w:r>
        <w:t>x</w:t>
      </w:r>
      <w:r>
        <w:t>−</w:t>
      </w:r>
      <w:r>
        <w:t>2</w:t>
      </w:r>
      <w:r>
        <w:t>y=(x+1)/(x^(2)+x−2)</w:t>
      </w:r>
      <w:r>
        <w:t xml:space="preserve"> </w:t>
      </w:r>
      <w:r>
        <w:t>có bao nhiêu đường tiệm cận đứng?</w:t>
      </w:r>
      <w:r>
        <w:br/>
      </w:r>
      <w:r>
        <w:rPr>
          <w:b/>
        </w:rPr>
        <w:t>A.</w:t>
      </w:r>
      <w:r>
        <w:t xml:space="preserve"> </w:t>
      </w:r>
      <w:r>
        <w:t>1.</w:t>
      </w:r>
      <w:r>
        <w:br/>
      </w:r>
      <w:r>
        <w:rPr>
          <w:b/>
        </w:rPr>
        <w:t>B.</w:t>
      </w:r>
      <w:r>
        <w:t xml:space="preserve"> </w:t>
      </w:r>
      <w:r>
        <w:t>3.</w:t>
      </w:r>
      <w:r>
        <w:br/>
      </w:r>
      <w:r>
        <w:rPr>
          <w:b/>
        </w:rPr>
        <w:t>C.</w:t>
      </w:r>
      <w:r>
        <w:t xml:space="preserve"> </w:t>
      </w:r>
      <w:r>
        <w:t>2.</w:t>
      </w:r>
      <w:r>
        <w:br/>
      </w:r>
      <w:r>
        <w:rPr>
          <w:b/>
        </w:rPr>
        <w:t>D.</w:t>
      </w:r>
      <w:r>
        <w:t xml:space="preserve"> </w:t>
      </w:r>
      <w:r>
        <w:t>4.</w:t>
      </w:r>
      <w:r>
        <w:br/>
      </w:r>
      <w:r>
        <w:rPr>
          <w:b/>
        </w:rPr>
        <w:t xml:space="preserve">Câu 3. </w:t>
      </w:r>
      <w:r>
        <w:t>Giá trị lớn nhất của hàm số f(x) =</w:t>
      </w:r>
      <w:r>
        <w:t xml:space="preserve"> </w:t>
      </w:r>
      <w:r>
        <w:t>x</w:t>
      </w:r>
      <w:r>
        <w:t>+</w:t>
      </w:r>
      <w:r>
        <w:t>4</w:t>
      </w:r>
      <w:r>
        <w:t>x</w:t>
      </w:r>
      <w:r>
        <w:t>x+(4)/(x)</w:t>
      </w:r>
      <w:r>
        <w:t xml:space="preserve"> </w:t>
      </w:r>
      <w:r>
        <w:t>trên (-4;0) là</w:t>
      </w:r>
      <w:r>
        <w:br/>
      </w:r>
      <w:r>
        <w:rPr>
          <w:b/>
        </w:rPr>
        <w:t>A.</w:t>
      </w:r>
      <w:r>
        <w:t xml:space="preserve"> </w:t>
      </w:r>
      <w:r>
        <w:t>-4.</w:t>
      </w:r>
      <w:r>
        <w:br/>
      </w:r>
      <w:r>
        <w:rPr>
          <w:b/>
        </w:rPr>
        <w:t>B.</w:t>
      </w:r>
      <w:r>
        <w:t xml:space="preserve"> </w:t>
      </w:r>
      <w:r>
        <w:t>4.</w:t>
      </w:r>
      <w:r>
        <w:br/>
      </w:r>
      <w:r>
        <w:rPr>
          <w:b/>
        </w:rPr>
        <w:t>C.</w:t>
      </w:r>
      <w:r>
        <w:t xml:space="preserve"> </w:t>
      </w:r>
      <w:r>
        <w:t>-5.</w:t>
      </w:r>
      <w:r>
        <w:br/>
      </w:r>
      <w:r>
        <w:rPr>
          <w:b/>
        </w:rPr>
        <w:t>D.</w:t>
      </w:r>
      <w:r>
        <w:t xml:space="preserve"> </w:t>
      </w:r>
      <w:r>
        <w:t>5.</w:t>
      </w:r>
      <w:r>
        <w:br/>
      </w:r>
      <w:r>
        <w:rPr>
          <w:b/>
        </w:rPr>
        <w:t xml:space="preserve">Câu 4. </w:t>
      </w:r>
      <w:r>
        <w:t>Cho hàm số</w:t>
      </w:r>
      <w:r>
        <w:t xml:space="preserve"> </w:t>
      </w:r>
      <w:r>
        <w:t>y</w:t>
      </w:r>
      <w:r>
        <w:t>=</w:t>
      </w:r>
      <w:r>
        <w:t>x</w:t>
      </w:r>
      <w:r>
        <w:t>2</w:t>
      </w:r>
      <w:r>
        <w:t>+</w:t>
      </w:r>
      <w:r>
        <w:t>a</w:t>
      </w:r>
      <w:r>
        <w:t>x</w:t>
      </w:r>
      <w:r>
        <w:t>+</w:t>
      </w:r>
      <w:r>
        <w:t>b</w:t>
      </w:r>
      <w:r>
        <w:t>y=(x^(2)+a)/(x+b)</w:t>
      </w:r>
      <w:r>
        <w:t xml:space="preserve"> </w:t>
      </w:r>
      <w:r>
        <w:t>có đồ thị là đường cong trong hình vẽ bên. Giá trị của T = a + b bằng</w:t>
      </w:r>
      <w:r>
        <w:br/>
      </w:r>
      <w:r>
        <w:drawing>
          <wp:inline xmlns:a="http://schemas.openxmlformats.org/drawingml/2006/main" xmlns:pic="http://schemas.openxmlformats.org/drawingml/2006/picture">
            <wp:extent cx="2124075" cy="2162175"/>
            <wp:docPr id="10" name="Picture 10"/>
            <wp:cNvGraphicFramePr>
              <a:graphicFrameLocks noChangeAspect="1"/>
            </wp:cNvGraphicFramePr>
            <a:graphic>
              <a:graphicData uri="http://schemas.openxmlformats.org/drawingml/2006/picture">
                <pic:pic>
                  <pic:nvPicPr>
                    <pic:cNvPr id="0" name="temp_inline_be6ef115f5e4469c8582a2769c3464dd.jpg"/>
                    <pic:cNvPicPr/>
                  </pic:nvPicPr>
                  <pic:blipFill>
                    <a:blip r:embed="rId18"/>
                    <a:stretch>
                      <a:fillRect/>
                    </a:stretch>
                  </pic:blipFill>
                  <pic:spPr>
                    <a:xfrm>
                      <a:off x="0" y="0"/>
                      <a:ext cx="2124075" cy="2162175"/>
                    </a:xfrm>
                    <a:prstGeom prst="rect"/>
                  </pic:spPr>
                </pic:pic>
              </a:graphicData>
            </a:graphic>
          </wp:inline>
        </w:drawing>
      </w:r>
      <w:r>
        <w:br/>
      </w:r>
      <w:r>
        <w:rPr>
          <w:b/>
        </w:rPr>
        <w:t>A.</w:t>
      </w:r>
      <w:r>
        <w:t xml:space="preserve"> </w:t>
      </w:r>
      <w:r>
        <w:t>T = 0.</w:t>
      </w:r>
      <w:r>
        <w:br/>
      </w:r>
      <w:r>
        <w:rPr>
          <w:b/>
        </w:rPr>
        <w:t>B.</w:t>
      </w:r>
      <w:r>
        <w:t xml:space="preserve"> </w:t>
      </w:r>
      <w:r>
        <w:t>T = -2.</w:t>
      </w:r>
      <w:r>
        <w:br/>
      </w:r>
      <w:r>
        <w:rPr>
          <w:b/>
        </w:rPr>
        <w:t>C.</w:t>
      </w:r>
      <w:r>
        <w:t xml:space="preserve"> </w:t>
      </w:r>
      <w:r>
        <w:t>T = -1.</w:t>
      </w:r>
      <w:r>
        <w:br/>
      </w:r>
      <w:r>
        <w:rPr>
          <w:b/>
        </w:rPr>
        <w:t>D.</w:t>
      </w:r>
      <w:r>
        <w:t xml:space="preserve"> </w:t>
      </w:r>
      <w:r>
        <w:t>T = 2.</w:t>
      </w:r>
      <w:r>
        <w:br/>
      </w:r>
      <w:r>
        <w:rPr>
          <w:b/>
        </w:rPr>
        <w:t xml:space="preserve">Câu 5. </w:t>
      </w:r>
      <w:r>
        <w:t>Cho hình lập phương ABCD.A'B'C'D'. Hai vectơ nào có giá cùng nằm trong mặt phẳng (ABCD).</w:t>
      </w:r>
      <w:r>
        <w:br/>
      </w:r>
      <w:r>
        <w:rPr>
          <w:b/>
        </w:rPr>
        <w:t>A.</w:t>
      </w:r>
      <w:r>
        <w:t xml:space="preserve"> </w:t>
      </w:r>
      <w:r>
        <w:t>−</w:t>
      </w:r>
      <w:r>
        <w:t>−</w:t>
      </w:r>
      <w:r>
        <w:t>→</w:t>
      </w:r>
      <w:r>
        <w:t>D</w:t>
      </w:r>
      <w:r>
        <w:t>D</w:t>
      </w:r>
      <w:r>
        <w:t>′</w:t>
      </w:r>
      <w:r>
        <w:t>,</w:t>
      </w:r>
      <w:r>
        <w:t>−</w:t>
      </w:r>
      <w:r>
        <w:t>−</w:t>
      </w:r>
      <w:r>
        <w:t>→</w:t>
      </w:r>
      <w:r>
        <w:t>A</w:t>
      </w:r>
      <w:r>
        <w:t>C</w:t>
      </w:r>
      <w:r>
        <w:t>DD^(')→,AC→</w:t>
      </w:r>
      <w:r>
        <w:t>.</w:t>
      </w:r>
      <w:r>
        <w:br/>
      </w:r>
      <w:r>
        <w:rPr>
          <w:b/>
        </w:rPr>
        <w:t>B.</w:t>
      </w:r>
      <w:r>
        <w:t xml:space="preserve"> </w:t>
      </w:r>
      <w:r>
        <w:t>−</w:t>
      </w:r>
      <w:r>
        <w:t>−</w:t>
      </w:r>
      <w:r>
        <w:t>→</w:t>
      </w:r>
      <w:r>
        <w:t>A</w:t>
      </w:r>
      <w:r>
        <w:t>D</w:t>
      </w:r>
      <w:r>
        <w:t>′</w:t>
      </w:r>
      <w:r>
        <w:t>,</w:t>
      </w:r>
      <w:r>
        <w:t>−</w:t>
      </w:r>
      <w:r>
        <w:t>−</w:t>
      </w:r>
      <w:r>
        <w:t>→</w:t>
      </w:r>
      <w:r>
        <w:t>A</w:t>
      </w:r>
      <w:r>
        <w:t>D</w:t>
      </w:r>
      <w:r>
        <w:t>AD^(')→,AD→</w:t>
      </w:r>
      <w:r>
        <w:t>.</w:t>
      </w:r>
      <w:r>
        <w:br/>
      </w:r>
      <w:r>
        <w:rPr>
          <w:b/>
        </w:rPr>
        <w:t>C.</w:t>
      </w:r>
      <w:r>
        <w:t xml:space="preserve"> </w:t>
      </w:r>
      <w:r>
        <w:t>−</w:t>
      </w:r>
      <w:r>
        <w:t>−</w:t>
      </w:r>
      <w:r>
        <w:t>→</w:t>
      </w:r>
      <w:r>
        <w:t>A</w:t>
      </w:r>
      <w:r>
        <w:t>D</w:t>
      </w:r>
      <w:r>
        <w:t>′</w:t>
      </w:r>
      <w:r>
        <w:t>,</w:t>
      </w:r>
      <w:r>
        <w:t>−</w:t>
      </w:r>
      <w:r>
        <w:t>−</w:t>
      </w:r>
      <w:r>
        <w:t>→</w:t>
      </w:r>
      <w:r>
        <w:t>A</w:t>
      </w:r>
      <w:r>
        <w:t>C</w:t>
      </w:r>
      <w:r>
        <w:t>AD^(')→,AC→</w:t>
      </w:r>
      <w:r>
        <w:t>.</w:t>
      </w:r>
      <w:r>
        <w:br/>
      </w:r>
      <w:r>
        <w:rPr>
          <w:b/>
        </w:rPr>
        <w:t>D.</w:t>
      </w:r>
      <w:r>
        <w:t xml:space="preserve"> </w:t>
      </w:r>
      <w:r>
        <w:t>−</w:t>
      </w:r>
      <w:r>
        <w:t>−</w:t>
      </w:r>
      <w:r>
        <w:t>→</w:t>
      </w:r>
      <w:r>
        <w:t>A</w:t>
      </w:r>
      <w:r>
        <w:t>C</w:t>
      </w:r>
      <w:r>
        <w:t>,</w:t>
      </w:r>
      <w:r>
        <w:t>−</w:t>
      </w:r>
      <w:r>
        <w:t>−</w:t>
      </w:r>
      <w:r>
        <w:t>→</w:t>
      </w:r>
      <w:r>
        <w:t>A</w:t>
      </w:r>
      <w:r>
        <w:t>D</w:t>
      </w:r>
      <w:r>
        <w:t>AC→,AD→</w:t>
      </w:r>
      <w:r>
        <w:t>.</w:t>
      </w:r>
      <w:r>
        <w:br/>
      </w:r>
      <w:r>
        <w:rPr>
          <w:b/>
        </w:rPr>
        <w:t xml:space="preserve">Câu 6. </w:t>
      </w:r>
      <w:r>
        <w:t>Trong không gian Oxyz, cho biểu diễn của vectơ</w:t>
      </w:r>
      <w:r>
        <w:t xml:space="preserve"> </w:t>
      </w:r>
      <w:r>
        <w:t>→</w:t>
      </w:r>
      <w:r>
        <w:t>a</w:t>
      </w:r>
      <w:r>
        <w:t>a→</w:t>
      </w:r>
      <w:r>
        <w:t xml:space="preserve"> </w:t>
      </w:r>
      <w:r>
        <w:t>qua các vectơ đơn vị là</w:t>
      </w:r>
      <w:r>
        <w:t xml:space="preserve"> </w:t>
      </w:r>
      <w:r>
        <w:t>→</w:t>
      </w:r>
      <w:r>
        <w:t>a</w:t>
      </w:r>
      <w:r>
        <w:t>=</w:t>
      </w:r>
      <w:r>
        <w:t>2</w:t>
      </w:r>
      <w:r>
        <w:t>→</w:t>
      </w:r>
      <w:r>
        <w:t>i</w:t>
      </w:r>
      <w:r>
        <w:t>+</w:t>
      </w:r>
      <w:r>
        <w:t>→</w:t>
      </w:r>
      <w:r>
        <w:t>k</w:t>
      </w:r>
      <w:r>
        <w:t>−</w:t>
      </w:r>
      <w:r>
        <w:t>3</w:t>
      </w:r>
      <w:r>
        <w:t>→</w:t>
      </w:r>
      <w:r>
        <w:t>j</w:t>
      </w:r>
      <w:r>
        <w:t>a→=2i→+k→−3j→</w:t>
      </w:r>
      <w:r>
        <w:t>. Tọa độ của vectơ</w:t>
      </w:r>
      <w:r>
        <w:t xml:space="preserve"> </w:t>
      </w:r>
      <w:r>
        <w:t>→</w:t>
      </w:r>
      <w:r>
        <w:t>a</w:t>
      </w:r>
      <w:r>
        <w:t>a→</w:t>
      </w:r>
      <w:r>
        <w:t xml:space="preserve"> </w:t>
      </w:r>
      <w:r>
        <w:t>là</w:t>
      </w:r>
      <w:r>
        <w:br/>
      </w:r>
      <w:r>
        <w:rPr>
          <w:b/>
        </w:rPr>
        <w:t>A.</w:t>
      </w:r>
      <w:r>
        <w:t xml:space="preserve"> </w:t>
      </w:r>
      <w:r>
        <w:t>(2;-3;1).</w:t>
      </w:r>
      <w:r>
        <w:br/>
      </w:r>
      <w:r>
        <w:rPr>
          <w:b/>
        </w:rPr>
        <w:t>B.</w:t>
      </w:r>
      <w:r>
        <w:t xml:space="preserve"> </w:t>
      </w:r>
      <w:r>
        <w:t>(1;-3;2).</w:t>
      </w:r>
      <w:r>
        <w:br/>
      </w:r>
      <w:r>
        <w:rPr>
          <w:b/>
        </w:rPr>
        <w:t>C.</w:t>
      </w:r>
      <w:r>
        <w:t xml:space="preserve"> </w:t>
      </w:r>
      <w:r>
        <w:t>(2;1;-3).</w:t>
      </w:r>
      <w:r>
        <w:br/>
      </w:r>
      <w:r>
        <w:rPr>
          <w:b/>
        </w:rPr>
        <w:t>D.</w:t>
      </w:r>
      <w:r>
        <w:t xml:space="preserve"> </w:t>
      </w:r>
      <w:r>
        <w:t>(1;2;-3).</w:t>
      </w:r>
      <w:r>
        <w:br/>
      </w:r>
      <w:r>
        <w:rPr>
          <w:b/>
        </w:rPr>
        <w:t xml:space="preserve">Câu 7. </w:t>
      </w:r>
      <w:r>
        <w:t>Trong không gian với hệ toạ độ Oxyz, cho điểm M(4;1;-2) và vectơ</w:t>
      </w:r>
      <w:r>
        <w:t xml:space="preserve"> </w:t>
      </w:r>
      <w:r>
        <w:t>→</w:t>
      </w:r>
      <w:r>
        <w:t>u</w:t>
      </w:r>
      <w:r>
        <w:t>=</w:t>
      </w:r>
      <w:r>
        <w:t>(</w:t>
      </w:r>
      <w:r>
        <w:t>4</w:t>
      </w:r>
      <w:r>
        <w:t>;</w:t>
      </w:r>
      <w:r>
        <w:t>−</w:t>
      </w:r>
      <w:r>
        <w:t>2</w:t>
      </w:r>
      <w:r>
        <w:t>;</w:t>
      </w:r>
      <w:r>
        <w:t>6</w:t>
      </w:r>
      <w:r>
        <w:t>)</w:t>
      </w:r>
      <w:r>
        <w:t>u→=4;−2;6</w:t>
      </w:r>
      <w:r>
        <w:t>. Tìm toạ độ điểm N biết rằng</w:t>
      </w:r>
      <w:r>
        <w:t xml:space="preserve"> </w:t>
      </w:r>
      <w:r>
        <w:t>−</w:t>
      </w:r>
      <w:r>
        <w:t>−−</w:t>
      </w:r>
      <w:r>
        <w:t>→</w:t>
      </w:r>
      <w:r>
        <w:t>M</w:t>
      </w:r>
      <w:r>
        <w:t>N</w:t>
      </w:r>
      <w:r>
        <w:t>=</w:t>
      </w:r>
      <w:r>
        <w:t>−</w:t>
      </w:r>
      <w:r>
        <w:t>1</w:t>
      </w:r>
      <w:r>
        <w:t>2</w:t>
      </w:r>
      <w:r>
        <w:t>→</w:t>
      </w:r>
      <w:r>
        <w:t>u</w:t>
      </w:r>
      <w:r>
        <w:t>MN→=−(1)/(2)u→</w:t>
      </w:r>
      <w:r>
        <w:t>.</w:t>
      </w:r>
      <w:r>
        <w:br/>
      </w:r>
      <w:r>
        <w:rPr>
          <w:b/>
        </w:rPr>
        <w:t>A.</w:t>
      </w:r>
      <w:r>
        <w:t xml:space="preserve"> </w:t>
      </w:r>
      <w:r>
        <w:t>(2;2;5).</w:t>
      </w:r>
      <w:r>
        <w:br/>
      </w:r>
      <w:r>
        <w:rPr>
          <w:b/>
        </w:rPr>
        <w:t>B.</w:t>
      </w:r>
      <w:r>
        <w:t xml:space="preserve"> </w:t>
      </w:r>
      <w:r>
        <w:t>(2;-2;5).</w:t>
      </w:r>
      <w:r>
        <w:br/>
      </w:r>
      <w:r>
        <w:rPr>
          <w:b/>
        </w:rPr>
        <w:t>C.</w:t>
      </w:r>
      <w:r>
        <w:t xml:space="preserve"> </w:t>
      </w:r>
      <w:r>
        <w:t>(2;2;-5).</w:t>
      </w:r>
      <w:r>
        <w:br/>
      </w:r>
      <w:r>
        <w:rPr>
          <w:b/>
        </w:rPr>
        <w:t>D.</w:t>
      </w:r>
      <w:r>
        <w:t xml:space="preserve"> </w:t>
      </w:r>
      <w:r>
        <w:t>(-2;-2;5).</w:t>
      </w:r>
      <w:r>
        <w:br/>
      </w:r>
      <w:r>
        <w:rPr>
          <w:b/>
        </w:rPr>
        <w:t xml:space="preserve">Câu 8. </w:t>
      </w:r>
      <w:r>
        <w:t>Cho tứ diện ABCD. Gọi G là trọng tâm tam giác BCD và điểm M thuộc cạnh AB sao cho AM = 2BM. Đẳng thức nào sau đây là đúng?</w:t>
      </w:r>
      <w:r>
        <w:br/>
      </w:r>
      <w:r>
        <w:rPr>
          <w:b/>
        </w:rPr>
        <w:t>A.</w:t>
      </w:r>
      <w:r>
        <w:t xml:space="preserve"> </w:t>
      </w:r>
      <w:r>
        <w:t>−</w:t>
      </w:r>
      <w:r>
        <w:t>−</w:t>
      </w:r>
      <w:r>
        <w:t>→</w:t>
      </w:r>
      <w:r>
        <w:t>M</w:t>
      </w:r>
      <w:r>
        <w:t>G</w:t>
      </w:r>
      <w:r>
        <w:t>=</w:t>
      </w:r>
      <w:r>
        <w:t>−</w:t>
      </w:r>
      <w:r>
        <w:t>−</w:t>
      </w:r>
      <w:r>
        <w:t>→</w:t>
      </w:r>
      <w:r>
        <w:t>A</w:t>
      </w:r>
      <w:r>
        <w:t>B</w:t>
      </w:r>
      <w:r>
        <w:t>+</w:t>
      </w:r>
      <w:r>
        <w:t>−</w:t>
      </w:r>
      <w:r>
        <w:t>−</w:t>
      </w:r>
      <w:r>
        <w:t>→</w:t>
      </w:r>
      <w:r>
        <w:t>A</w:t>
      </w:r>
      <w:r>
        <w:t>C</w:t>
      </w:r>
      <w:r>
        <w:t>+</w:t>
      </w:r>
      <w:r>
        <w:t>−</w:t>
      </w:r>
      <w:r>
        <w:t>−</w:t>
      </w:r>
      <w:r>
        <w:t>→</w:t>
      </w:r>
      <w:r>
        <w:t>A</w:t>
      </w:r>
      <w:r>
        <w:t>D</w:t>
      </w:r>
      <w:r>
        <w:t>MG→=AB→+AC→+AD→</w:t>
      </w:r>
      <w:r>
        <w:t>.</w:t>
      </w:r>
      <w:r>
        <w:br/>
      </w:r>
      <w:r>
        <w:rPr>
          <w:b/>
        </w:rPr>
        <w:t>B.</w:t>
      </w:r>
      <w:r>
        <w:t xml:space="preserve"> </w:t>
      </w:r>
      <w:r>
        <w:t>−</w:t>
      </w:r>
      <w:r>
        <w:t>−</w:t>
      </w:r>
      <w:r>
        <w:t>→</w:t>
      </w:r>
      <w:r>
        <w:t>M</w:t>
      </w:r>
      <w:r>
        <w:t>G</w:t>
      </w:r>
      <w:r>
        <w:t>=</w:t>
      </w:r>
      <w:r>
        <w:t>1</w:t>
      </w:r>
      <w:r>
        <w:t>3</w:t>
      </w:r>
      <w:r>
        <w:t>−</w:t>
      </w:r>
      <w:r>
        <w:t>−</w:t>
      </w:r>
      <w:r>
        <w:t>→</w:t>
      </w:r>
      <w:r>
        <w:t>A</w:t>
      </w:r>
      <w:r>
        <w:t>B</w:t>
      </w:r>
      <w:r>
        <w:t>−</w:t>
      </w:r>
      <w:r>
        <w:t>1</w:t>
      </w:r>
      <w:r>
        <w:t>3</w:t>
      </w:r>
      <w:r>
        <w:t>−</w:t>
      </w:r>
      <w:r>
        <w:t>−</w:t>
      </w:r>
      <w:r>
        <w:t>→</w:t>
      </w:r>
      <w:r>
        <w:t>A</w:t>
      </w:r>
      <w:r>
        <w:t>C</w:t>
      </w:r>
      <w:r>
        <w:t>−</w:t>
      </w:r>
      <w:r>
        <w:t>1</w:t>
      </w:r>
      <w:r>
        <w:t>3</w:t>
      </w:r>
      <w:r>
        <w:t>−</w:t>
      </w:r>
      <w:r>
        <w:t>−</w:t>
      </w:r>
      <w:r>
        <w:t>→</w:t>
      </w:r>
      <w:r>
        <w:t>A</w:t>
      </w:r>
      <w:r>
        <w:t>D</w:t>
      </w:r>
      <w:r>
        <w:t>MG→=(1)/(3)AB→−(1)/(3)AC→−(1)/(3)AD→</w:t>
      </w:r>
      <w:r>
        <w:t>.</w:t>
      </w:r>
      <w:r>
        <w:br/>
      </w:r>
      <w:r>
        <w:rPr>
          <w:b/>
        </w:rPr>
        <w:t>C.</w:t>
      </w:r>
      <w:r>
        <w:t xml:space="preserve"> </w:t>
      </w:r>
      <w:r>
        <w:t>−</w:t>
      </w:r>
      <w:r>
        <w:t>−</w:t>
      </w:r>
      <w:r>
        <w:t>→</w:t>
      </w:r>
      <w:r>
        <w:t>M</w:t>
      </w:r>
      <w:r>
        <w:t>G</w:t>
      </w:r>
      <w:r>
        <w:t>=</w:t>
      </w:r>
      <w:r>
        <w:t>−</w:t>
      </w:r>
      <w:r>
        <w:t>1</w:t>
      </w:r>
      <w:r>
        <w:t>3</w:t>
      </w:r>
      <w:r>
        <w:t>−</w:t>
      </w:r>
      <w:r>
        <w:t>−</w:t>
      </w:r>
      <w:r>
        <w:t>→</w:t>
      </w:r>
      <w:r>
        <w:t>A</w:t>
      </w:r>
      <w:r>
        <w:t>B</w:t>
      </w:r>
      <w:r>
        <w:t>+</w:t>
      </w:r>
      <w:r>
        <w:t>1</w:t>
      </w:r>
      <w:r>
        <w:t>3</w:t>
      </w:r>
      <w:r>
        <w:t>−</w:t>
      </w:r>
      <w:r>
        <w:t>−</w:t>
      </w:r>
      <w:r>
        <w:t>→</w:t>
      </w:r>
      <w:r>
        <w:t>A</w:t>
      </w:r>
      <w:r>
        <w:t>C</w:t>
      </w:r>
      <w:r>
        <w:t>+</w:t>
      </w:r>
      <w:r>
        <w:t>1</w:t>
      </w:r>
      <w:r>
        <w:t>3</w:t>
      </w:r>
      <w:r>
        <w:t>−</w:t>
      </w:r>
      <w:r>
        <w:t>−</w:t>
      </w:r>
      <w:r>
        <w:t>→</w:t>
      </w:r>
      <w:r>
        <w:t>A</w:t>
      </w:r>
      <w:r>
        <w:t>D</w:t>
      </w:r>
      <w:r>
        <w:t>MG→=−(1)/(3)AB→+(1)/(3)AC→+(1)/(3)AD→</w:t>
      </w:r>
      <w:r>
        <w:t>.</w:t>
      </w:r>
      <w:r>
        <w:br/>
      </w:r>
      <w:r>
        <w:rPr>
          <w:b/>
        </w:rPr>
        <w:t>D.</w:t>
      </w:r>
      <w:r>
        <w:t xml:space="preserve"> </w:t>
      </w:r>
      <w:r>
        <w:t>−</w:t>
      </w:r>
      <w:r>
        <w:t>−</w:t>
      </w:r>
      <w:r>
        <w:t>→</w:t>
      </w:r>
      <w:r>
        <w:t>M</w:t>
      </w:r>
      <w:r>
        <w:t>G</w:t>
      </w:r>
      <w:r>
        <w:t>=</w:t>
      </w:r>
      <w:r>
        <w:t>4</w:t>
      </w:r>
      <w:r>
        <w:t>3</w:t>
      </w:r>
      <w:r>
        <w:t>−</w:t>
      </w:r>
      <w:r>
        <w:t>−</w:t>
      </w:r>
      <w:r>
        <w:t>→</w:t>
      </w:r>
      <w:r>
        <w:t>A</w:t>
      </w:r>
      <w:r>
        <w:t>B</w:t>
      </w:r>
      <w:r>
        <w:t>−</w:t>
      </w:r>
      <w:r>
        <w:t>1</w:t>
      </w:r>
      <w:r>
        <w:t>3</w:t>
      </w:r>
      <w:r>
        <w:t>−</w:t>
      </w:r>
      <w:r>
        <w:t>−</w:t>
      </w:r>
      <w:r>
        <w:t>→</w:t>
      </w:r>
      <w:r>
        <w:t>A</w:t>
      </w:r>
      <w:r>
        <w:t>C</w:t>
      </w:r>
      <w:r>
        <w:t>−</w:t>
      </w:r>
      <w:r>
        <w:t>1</w:t>
      </w:r>
      <w:r>
        <w:t>3</w:t>
      </w:r>
      <w:r>
        <w:t>−</w:t>
      </w:r>
      <w:r>
        <w:t>−</w:t>
      </w:r>
      <w:r>
        <w:t>→</w:t>
      </w:r>
      <w:r>
        <w:t>A</w:t>
      </w:r>
      <w:r>
        <w:t>D</w:t>
      </w:r>
      <w:r>
        <w:t>MG→=(4)/(3)AB→−(1)/(3)AC→−(1)/(3)AD→</w:t>
      </w:r>
      <w:r>
        <w:t>.</w:t>
      </w:r>
      <w:r>
        <w:br/>
      </w:r>
      <w:r>
        <w:rPr>
          <w:b/>
        </w:rPr>
        <w:t xml:space="preserve">Câu 9. </w:t>
      </w:r>
      <w:r>
        <w:t>Trong không gian Oxyz, cho A(4;0;0), B(0;2;0). Tâm đường tròn ngoại tiếp tam giác OAB</w:t>
      </w:r>
      <w:r>
        <w:br/>
      </w:r>
      <w:r>
        <w:rPr>
          <w:b/>
        </w:rPr>
        <w:t>A.</w:t>
      </w:r>
      <w:r>
        <w:t xml:space="preserve"> </w:t>
      </w:r>
      <w:r>
        <w:t>I (2;-1;0).</w:t>
      </w:r>
      <w:r>
        <w:br/>
      </w:r>
      <w:r>
        <w:rPr>
          <w:b/>
        </w:rPr>
        <w:t>B.</w:t>
      </w:r>
      <w:r>
        <w:t xml:space="preserve"> </w:t>
      </w:r>
      <w:r>
        <w:t>I</w:t>
      </w:r>
      <w:r>
        <w:t xml:space="preserve"> </w:t>
      </w:r>
      <w:r>
        <w:t>(</w:t>
      </w:r>
      <w:r>
        <w:t>4</w:t>
      </w:r>
      <w:r>
        <w:t>3</w:t>
      </w:r>
      <w:r>
        <w:t>;</w:t>
      </w:r>
      <w:r>
        <w:t>2</w:t>
      </w:r>
      <w:r>
        <w:t>3</w:t>
      </w:r>
      <w:r>
        <w:t>;</w:t>
      </w:r>
      <w:r>
        <w:t>0</w:t>
      </w:r>
      <w:r>
        <w:t>)</w:t>
      </w:r>
      <w:r>
        <w:t>I (4)/(3);(2)/(3);0</w:t>
      </w:r>
      <w:r>
        <w:t>.</w:t>
      </w:r>
      <w:r>
        <w:br/>
      </w:r>
      <w:r>
        <w:rPr>
          <w:b/>
        </w:rPr>
        <w:t>C.</w:t>
      </w:r>
      <w:r>
        <w:t xml:space="preserve"> </w:t>
      </w:r>
      <w:r>
        <w:t>I (-2;1;0).</w:t>
      </w:r>
      <w:r>
        <w:br/>
      </w:r>
      <w:r>
        <w:rPr>
          <w:b/>
        </w:rPr>
        <w:t>D.</w:t>
      </w:r>
      <w:r>
        <w:t xml:space="preserve"> </w:t>
      </w:r>
      <w:r>
        <w:t>I (2;1;0).</w:t>
      </w:r>
      <w:r>
        <w:br/>
      </w:r>
      <w:r>
        <w:rPr>
          <w:b/>
        </w:rPr>
        <w:t xml:space="preserve">Câu 10. </w:t>
      </w:r>
      <w:r>
        <w:t>Trong không gian Oxyz, cho ba điểm A(3;5;-1), B(7;x;1) và C(9;2;y). Để A, B, C thẳng hàng thì giá trị x + y bằng</w:t>
      </w:r>
      <w:r>
        <w:br/>
      </w:r>
      <w:r>
        <w:rPr>
          <w:b/>
        </w:rPr>
        <w:t>A.</w:t>
      </w:r>
      <w:r>
        <w:t xml:space="preserve"> </w:t>
      </w:r>
      <w:r>
        <w:t>5.</w:t>
      </w:r>
      <w:r>
        <w:br/>
      </w:r>
      <w:r>
        <w:rPr>
          <w:b/>
        </w:rPr>
        <w:t>B.</w:t>
      </w:r>
      <w:r>
        <w:t xml:space="preserve"> </w:t>
      </w:r>
      <w:r>
        <w:t>6.</w:t>
      </w:r>
      <w:r>
        <w:br/>
      </w:r>
      <w:r>
        <w:rPr>
          <w:b/>
        </w:rPr>
        <w:t>C.</w:t>
      </w:r>
      <w:r>
        <w:t xml:space="preserve"> </w:t>
      </w:r>
      <w:r>
        <w:t>4.</w:t>
      </w:r>
      <w:r>
        <w:br/>
      </w:r>
      <w:r>
        <w:rPr>
          <w:b/>
        </w:rPr>
        <w:t>D.</w:t>
      </w:r>
      <w:r>
        <w:t xml:space="preserve"> </w:t>
      </w:r>
      <w:r>
        <w:t>7.</w:t>
      </w:r>
      <w:r>
        <w:br/>
      </w:r>
      <w:r>
        <w:rPr>
          <w:b/>
        </w:rPr>
        <w:t xml:space="preserve">Câu 11. </w:t>
      </w:r>
      <w:r>
        <w:t>Cho mẫu số liệu ghép nhóm có tứ phân vị thứ nhất, thứ hai, thứ ba lần lượt là Q</w:t>
      </w:r>
      <w:r>
        <w:rPr>
          <w:vertAlign w:val="subscript"/>
        </w:rPr>
        <w:t>1</w:t>
      </w:r>
      <w:r>
        <w:t>, Q</w:t>
      </w:r>
      <w:r>
        <w:rPr>
          <w:vertAlign w:val="subscript"/>
        </w:rPr>
        <w:t>2</w:t>
      </w:r>
      <w:r>
        <w:t>, Q</w:t>
      </w:r>
      <w:r>
        <w:rPr>
          <w:vertAlign w:val="subscript"/>
        </w:rPr>
        <w:t>3</w:t>
      </w:r>
      <w:r>
        <w:t>. Khoảng tứ phân vị của mẫu số liệu ghép nhóm đó bằng:</w:t>
      </w:r>
      <w:r>
        <w:br/>
      </w:r>
      <w:r>
        <w:rPr>
          <w:b/>
        </w:rPr>
        <w:t>A.</w:t>
      </w:r>
      <w:r>
        <w:t xml:space="preserve"> </w:t>
      </w:r>
      <w:r>
        <w:t>Q</w:t>
      </w:r>
      <w:r>
        <w:rPr>
          <w:vertAlign w:val="subscript"/>
        </w:rPr>
        <w:t>2</w:t>
      </w:r>
      <w:r>
        <w:t xml:space="preserve"> </w:t>
      </w:r>
      <w:r>
        <w:t>- Q</w:t>
      </w:r>
      <w:r>
        <w:rPr>
          <w:vertAlign w:val="subscript"/>
        </w:rPr>
        <w:t>1</w:t>
      </w:r>
      <w:r>
        <w:t>.</w:t>
      </w:r>
      <w:r>
        <w:br/>
      </w:r>
      <w:r>
        <w:rPr>
          <w:b/>
        </w:rPr>
        <w:t>B.</w:t>
      </w:r>
      <w:r>
        <w:t xml:space="preserve"> </w:t>
      </w:r>
      <w:r>
        <w:t>Q</w:t>
      </w:r>
      <w:r>
        <w:rPr>
          <w:vertAlign w:val="subscript"/>
        </w:rPr>
        <w:t>1</w:t>
      </w:r>
      <w:r>
        <w:t xml:space="preserve"> </w:t>
      </w:r>
      <w:r>
        <w:t>- Q</w:t>
      </w:r>
      <w:r>
        <w:rPr>
          <w:vertAlign w:val="subscript"/>
        </w:rPr>
        <w:t>3</w:t>
      </w:r>
      <w:r>
        <w:t>.</w:t>
      </w:r>
      <w:r>
        <w:br/>
      </w:r>
      <w:r>
        <w:rPr>
          <w:b/>
        </w:rPr>
        <w:t>C.</w:t>
      </w:r>
      <w:r>
        <w:t xml:space="preserve"> </w:t>
      </w:r>
      <w:r>
        <w:t>Q</w:t>
      </w:r>
      <w:r>
        <w:rPr>
          <w:vertAlign w:val="subscript"/>
        </w:rPr>
        <w:t>3</w:t>
      </w:r>
      <w:r>
        <w:t xml:space="preserve"> </w:t>
      </w:r>
      <w:r>
        <w:t>- Q</w:t>
      </w:r>
      <w:r>
        <w:rPr>
          <w:vertAlign w:val="subscript"/>
        </w:rPr>
        <w:t>1</w:t>
      </w:r>
      <w:r>
        <w:t>.</w:t>
      </w:r>
      <w:r>
        <w:br/>
      </w:r>
      <w:r>
        <w:rPr>
          <w:b/>
        </w:rPr>
        <w:t>D.</w:t>
      </w:r>
      <w:r>
        <w:t xml:space="preserve"> </w:t>
      </w:r>
      <w:r>
        <w:t>Q</w:t>
      </w:r>
      <w:r>
        <w:rPr>
          <w:vertAlign w:val="subscript"/>
        </w:rPr>
        <w:t>1</w:t>
      </w:r>
      <w:r>
        <w:t xml:space="preserve"> </w:t>
      </w:r>
      <w:r>
        <w:t>- Q</w:t>
      </w:r>
      <w:r>
        <w:rPr>
          <w:vertAlign w:val="subscript"/>
        </w:rPr>
        <w:t>2</w:t>
      </w:r>
      <w:r>
        <w:t>.</w:t>
      </w:r>
      <w:r>
        <w:br/>
      </w:r>
      <w:r>
        <w:rPr>
          <w:b/>
        </w:rPr>
        <w:t xml:space="preserve">Câu 12. </w:t>
      </w:r>
      <w:r>
        <w:t>Thời gian (phút) truy bài trước mỗi buổi học của một số học sinh trong một tuần được ghi lại ở bảng sau:</w:t>
      </w:r>
      <w:r>
        <w:br/>
      </w:r>
      <w:r>
        <w:drawing>
          <wp:inline xmlns:a="http://schemas.openxmlformats.org/drawingml/2006/main" xmlns:pic="http://schemas.openxmlformats.org/drawingml/2006/picture">
            <wp:extent cx="5267325" cy="647700"/>
            <wp:docPr id="11" name="Picture 11"/>
            <wp:cNvGraphicFramePr>
              <a:graphicFrameLocks noChangeAspect="1"/>
            </wp:cNvGraphicFramePr>
            <a:graphic>
              <a:graphicData uri="http://schemas.openxmlformats.org/drawingml/2006/picture">
                <pic:pic>
                  <pic:nvPicPr>
                    <pic:cNvPr id="0" name="temp_inline_820500bf6eb44a1ca2f7c2527b0ec458.jpg"/>
                    <pic:cNvPicPr/>
                  </pic:nvPicPr>
                  <pic:blipFill>
                    <a:blip r:embed="rId19"/>
                    <a:stretch>
                      <a:fillRect/>
                    </a:stretch>
                  </pic:blipFill>
                  <pic:spPr>
                    <a:xfrm>
                      <a:off x="0" y="0"/>
                      <a:ext cx="5267325" cy="647700"/>
                    </a:xfrm>
                    <a:prstGeom prst="rect"/>
                  </pic:spPr>
                </pic:pic>
              </a:graphicData>
            </a:graphic>
          </wp:inline>
        </w:drawing>
      </w:r>
      <w:r>
        <w:br/>
      </w:r>
      <w:r>
        <w:t>Nhóm chứa tứ phân vị thứ nhất là</w:t>
      </w:r>
      <w:r>
        <w:br/>
      </w:r>
      <w:r>
        <w:rPr>
          <w:b/>
        </w:rPr>
        <w:t>A.</w:t>
      </w:r>
      <w:r>
        <w:t xml:space="preserve"> </w:t>
      </w:r>
      <w:r>
        <w:t>[9;5;12;5).</w:t>
      </w:r>
      <w:r>
        <w:br/>
      </w:r>
      <w:r>
        <w:rPr>
          <w:b/>
        </w:rPr>
        <w:t>B.</w:t>
      </w:r>
      <w:r>
        <w:t xml:space="preserve"> </w:t>
      </w:r>
      <w:r>
        <w:t>[12;5;15;5).</w:t>
      </w:r>
      <w:r>
        <w:br/>
      </w:r>
      <w:r>
        <w:rPr>
          <w:b/>
        </w:rPr>
        <w:t>C.</w:t>
      </w:r>
      <w:r>
        <w:t xml:space="preserve"> </w:t>
      </w:r>
      <w:r>
        <w:t>[15;5;18;5).</w:t>
      </w:r>
      <w:r>
        <w:br/>
      </w:r>
      <w:r>
        <w:rPr>
          <w:b/>
        </w:rPr>
        <w:t>D.</w:t>
      </w:r>
      <w:r>
        <w:t xml:space="preserve"> </w:t>
      </w:r>
      <w:r>
        <w:t>[18;5;21;5).</w:t>
      </w:r>
      <w:r>
        <w:br/>
      </w:r>
      <w:r>
        <w:rPr>
          <w:b/>
        </w:rPr>
        <w:t xml:space="preserve">PHẦN II. Câu trắc nghiệm đúng sai. </w:t>
      </w:r>
      <w:r>
        <w:t>Thí sinh trả lời từ câu 1 đến câu 4. Trong mỗi ý</w:t>
      </w:r>
      <w:r>
        <w:t xml:space="preserve"> </w:t>
      </w:r>
      <w:r>
        <w:rPr>
          <w:b/>
        </w:rPr>
        <w:t>a)</w:t>
      </w:r>
      <w:r>
        <w:t>,</w:t>
      </w:r>
      <w:r>
        <w:t xml:space="preserve"> </w:t>
      </w:r>
      <w:r>
        <w:rPr>
          <w:b/>
        </w:rPr>
        <w:t>b)</w:t>
      </w:r>
      <w:r>
        <w:t>,</w:t>
      </w:r>
      <w:r>
        <w:t xml:space="preserve"> </w:t>
      </w:r>
      <w:r>
        <w:rPr>
          <w:b/>
        </w:rPr>
        <w:t>c)</w:t>
      </w:r>
      <w:r>
        <w:t>,</w:t>
      </w:r>
      <w:r>
        <w:t xml:space="preserve"> </w:t>
      </w:r>
      <w:r>
        <w:rPr>
          <w:b/>
        </w:rPr>
        <w:t>d)</w:t>
      </w:r>
      <w:r>
        <w:t xml:space="preserve"> </w:t>
      </w:r>
      <w:r>
        <w:t>ở mỗi câu, thí sinh chọn đúng hoặc sai.</w:t>
      </w:r>
      <w:r>
        <w:br/>
      </w:r>
      <w:r>
        <w:rPr>
          <w:b/>
        </w:rPr>
        <w:t xml:space="preserve">Câu 1. </w:t>
      </w:r>
      <w:r>
        <w:t>Cho hàm số y = f(x) liên tục trên ℝ và có đồ thị như hình vẽ:</w:t>
      </w:r>
      <w:r>
        <w:br/>
      </w:r>
      <w:r>
        <w:drawing>
          <wp:inline xmlns:a="http://schemas.openxmlformats.org/drawingml/2006/main" xmlns:pic="http://schemas.openxmlformats.org/drawingml/2006/picture">
            <wp:extent cx="2028825" cy="2200275"/>
            <wp:docPr id="12" name="Picture 12"/>
            <wp:cNvGraphicFramePr>
              <a:graphicFrameLocks noChangeAspect="1"/>
            </wp:cNvGraphicFramePr>
            <a:graphic>
              <a:graphicData uri="http://schemas.openxmlformats.org/drawingml/2006/picture">
                <pic:pic>
                  <pic:nvPicPr>
                    <pic:cNvPr id="0" name="temp_inline_1c57815c8c514dc8b05636b08c742f4d.jpg"/>
                    <pic:cNvPicPr/>
                  </pic:nvPicPr>
                  <pic:blipFill>
                    <a:blip r:embed="rId20"/>
                    <a:stretch>
                      <a:fillRect/>
                    </a:stretch>
                  </pic:blipFill>
                  <pic:spPr>
                    <a:xfrm>
                      <a:off x="0" y="0"/>
                      <a:ext cx="2028825" cy="2200275"/>
                    </a:xfrm>
                    <a:prstGeom prst="rect"/>
                  </pic:spPr>
                </pic:pic>
              </a:graphicData>
            </a:graphic>
          </wp:inline>
        </w:drawing>
      </w:r>
      <w:r>
        <w:br/>
      </w:r>
      <w:r>
        <w:rPr>
          <w:b/>
        </w:rPr>
        <w:t>a)</w:t>
      </w:r>
      <w:r>
        <w:t xml:space="preserve"> </w:t>
      </w:r>
      <w:r>
        <w:t>Hàm số đồng biến trên khoảng (0;2).</w:t>
      </w:r>
      <w:r>
        <w:br/>
      </w:r>
      <w:r>
        <w:rPr>
          <w:b/>
        </w:rPr>
        <w:t>b)</w:t>
      </w:r>
      <w:r>
        <w:t xml:space="preserve"> </w:t>
      </w:r>
      <w:r>
        <w:t>Hàm số đạt cực đại tại x = 0.</w:t>
      </w:r>
      <w:r>
        <w:br/>
      </w:r>
      <w:r>
        <w:rPr>
          <w:b/>
        </w:rPr>
        <w:t>c)</w:t>
      </w:r>
      <w:r>
        <w:t xml:space="preserve"> </w:t>
      </w:r>
      <w:r>
        <w:t>Giá trị nhỏ nhất của hàm số trên [-1;1] bằng -4.</w:t>
      </w:r>
      <w:r>
        <w:br/>
      </w:r>
      <w:r>
        <w:rPr>
          <w:b/>
        </w:rPr>
        <w:t>d)</w:t>
      </w:r>
      <w:r>
        <w:t xml:space="preserve"> </w:t>
      </w:r>
      <w:r>
        <w:t>Hàm số g(x) = f(3 - x) nghịch biến trên (2;5).</w:t>
      </w:r>
      <w:r>
        <w:br/>
      </w:r>
      <w:r>
        <w:rPr>
          <w:b/>
        </w:rPr>
        <w:t xml:space="preserve">Câu 2. </w:t>
      </w:r>
      <w:r>
        <w:t>Xét tính đúng sai của các mệnh đề sau:</w:t>
      </w:r>
      <w:r>
        <w:br/>
      </w:r>
      <w:r>
        <w:rPr>
          <w:b/>
        </w:rPr>
        <w:t>a)</w:t>
      </w:r>
      <w:r>
        <w:t xml:space="preserve"> </w:t>
      </w:r>
      <w:r>
        <w:t>Hàm số</w:t>
      </w:r>
      <w:r>
        <w:t xml:space="preserve"> </w:t>
      </w:r>
      <w:r>
        <w:t>y</w:t>
      </w:r>
      <w:r>
        <w:t>=</w:t>
      </w:r>
      <w:r>
        <w:t>x</w:t>
      </w:r>
      <w:r>
        <w:t>2</w:t>
      </w:r>
      <w:r>
        <w:t>−</w:t>
      </w:r>
      <w:r>
        <w:t>x</w:t>
      </w:r>
      <w:r>
        <w:t>+</w:t>
      </w:r>
      <w:r>
        <w:t>1</w:t>
      </w:r>
      <w:r>
        <w:t>x</w:t>
      </w:r>
      <w:r>
        <w:t>−</w:t>
      </w:r>
      <w:r>
        <w:t>1</w:t>
      </w:r>
      <w:r>
        <w:t>y=(x^(2)−x+1)/(x−1)</w:t>
      </w:r>
      <w:r>
        <w:t xml:space="preserve"> </w:t>
      </w:r>
      <w:r>
        <w:t>đồng biến trên (2;+∞).</w:t>
      </w:r>
      <w:r>
        <w:br/>
      </w:r>
      <w:r>
        <w:rPr>
          <w:b/>
        </w:rPr>
        <w:t>b)</w:t>
      </w:r>
      <w:r>
        <w:t xml:space="preserve"> </w:t>
      </w:r>
      <w:r>
        <w:t>Cho hàm số y = f(x) có</w:t>
      </w:r>
      <w:r>
        <w:t xml:space="preserve"> </w:t>
      </w:r>
      <w:r>
        <w:t>f</w:t>
      </w:r>
      <w:r>
        <w:t>′</w:t>
      </w:r>
      <w:r>
        <w:t>(</w:t>
      </w:r>
      <w:r>
        <w:t>x</w:t>
      </w:r>
      <w:r>
        <w:t>)</w:t>
      </w:r>
      <w:r>
        <w:t>=</w:t>
      </w:r>
      <w:r>
        <w:t>x</w:t>
      </w:r>
      <w:r>
        <w:t>2017</w:t>
      </w:r>
      <w:r>
        <w:t>(</w:t>
      </w:r>
      <w:r>
        <w:t>x</w:t>
      </w:r>
      <w:r>
        <w:t>−</w:t>
      </w:r>
      <w:r>
        <w:t>1</w:t>
      </w:r>
      <w:r>
        <w:t>)</w:t>
      </w:r>
      <w:r>
        <w:t>2018</w:t>
      </w:r>
      <w:r>
        <w:t>(</w:t>
      </w:r>
      <w:r>
        <w:t>x</w:t>
      </w:r>
      <w:r>
        <w:t>+</w:t>
      </w:r>
      <w:r>
        <w:t>1</w:t>
      </w:r>
      <w:r>
        <w:t>)</w:t>
      </w:r>
      <w:r>
        <w:t>∀</w:t>
      </w:r>
      <w:r>
        <w:t>x</w:t>
      </w:r>
      <w:r>
        <w:t>∈</w:t>
      </w:r>
      <w:r>
        <w:t>R</w:t>
      </w:r>
      <w:r>
        <w:t>f^(')x=x^(2017)x−1^(2018)x+1  ∀x∈ℝ</w:t>
      </w:r>
      <w:r>
        <w:t>. Khi đó hàm số đã cho có 3 điểm cực trị.</w:t>
      </w:r>
      <w:r>
        <w:br/>
      </w:r>
      <w:r>
        <w:rPr>
          <w:b/>
        </w:rPr>
        <w:t>c)</w:t>
      </w:r>
      <w:r>
        <w:t xml:space="preserve"> </w:t>
      </w:r>
      <w:r>
        <w:t>Đồ thị hàm số</w:t>
      </w:r>
      <w:r>
        <w:t xml:space="preserve"> </w:t>
      </w:r>
      <w:r>
        <w:t>y</w:t>
      </w:r>
      <w:r>
        <w:t>=</w:t>
      </w:r>
      <w:r>
        <w:t>x</w:t>
      </w:r>
      <w:r>
        <w:t>3</w:t>
      </w:r>
      <w:r>
        <w:t>−</w:t>
      </w:r>
      <w:r>
        <w:t>3</w:t>
      </w:r>
      <w:r>
        <w:t>x</w:t>
      </w:r>
      <w:r>
        <w:t>2</w:t>
      </w:r>
      <w:r>
        <w:t>+</w:t>
      </w:r>
      <w:r>
        <w:t>2</w:t>
      </w:r>
      <w:r>
        <w:t>a</w:t>
      </w:r>
      <w:r>
        <w:t>x</w:t>
      </w:r>
      <w:r>
        <w:t>+</w:t>
      </w:r>
      <w:r>
        <w:t>b</w:t>
      </w:r>
      <w:r>
        <w:t>y=x^(3)−3x^(2)+2ax+b</w:t>
      </w:r>
      <w:r>
        <w:t xml:space="preserve"> </w:t>
      </w:r>
      <w:r>
        <w:t>có điểm cực trị A(2;-2). Khi đó a + b = 2.</w:t>
      </w:r>
      <w:r>
        <w:br/>
      </w:r>
      <w:r>
        <w:rPr>
          <w:b/>
        </w:rPr>
        <w:t>d)</w:t>
      </w:r>
      <w:r>
        <w:t xml:space="preserve"> </w:t>
      </w:r>
      <w:r>
        <w:t>Một doanh nghiệp mua một chiếc máy giá 5000 (USD) để sản xuất x(kg) sản phẩm loại A. Trong thực tế, mỗi kg sản phẩm được sản xuất ra cần phải có nguyên liệu với giá 4 (USD). Khi doanh nghiệp này sản xuất một số lượng rất lớn sản phẩm thì chi phí để sản xuất được mỗi kg sản phẩm giảm dần và đạt giá trị nhỏ nhất là 4,1 (USD).</w:t>
      </w:r>
      <w:r>
        <w:br/>
      </w:r>
      <w:r>
        <w:rPr>
          <w:b/>
        </w:rPr>
        <w:t xml:space="preserve">Câu 3. </w:t>
      </w:r>
      <w:r>
        <w:t>Hình minh họa sơ đồ một ngôi nhà trong không gian Oxyz, trong đó nền nhà, bốn bức tường và hai mái nhà đều là hình chữ nhật.</w:t>
      </w:r>
      <w:r>
        <w:br/>
      </w:r>
      <w:r>
        <w:drawing>
          <wp:inline xmlns:a="http://schemas.openxmlformats.org/drawingml/2006/main" xmlns:pic="http://schemas.openxmlformats.org/drawingml/2006/picture">
            <wp:extent cx="2600325" cy="2209800"/>
            <wp:docPr id="13" name="Picture 13"/>
            <wp:cNvGraphicFramePr>
              <a:graphicFrameLocks noChangeAspect="1"/>
            </wp:cNvGraphicFramePr>
            <a:graphic>
              <a:graphicData uri="http://schemas.openxmlformats.org/drawingml/2006/picture">
                <pic:pic>
                  <pic:nvPicPr>
                    <pic:cNvPr id="0" name="temp_inline_5cd415dc30bf443d84a60c7dd88f6e64.jpg"/>
                    <pic:cNvPicPr/>
                  </pic:nvPicPr>
                  <pic:blipFill>
                    <a:blip r:embed="rId21"/>
                    <a:stretch>
                      <a:fillRect/>
                    </a:stretch>
                  </pic:blipFill>
                  <pic:spPr>
                    <a:xfrm>
                      <a:off x="0" y="0"/>
                      <a:ext cx="2600325" cy="2209800"/>
                    </a:xfrm>
                    <a:prstGeom prst="rect"/>
                  </pic:spPr>
                </pic:pic>
              </a:graphicData>
            </a:graphic>
          </wp:inline>
        </w:drawing>
      </w:r>
      <w:r>
        <w:br/>
      </w:r>
      <w:r>
        <w:t>Xét tính đúng sai các mệnh đề sau:</w:t>
      </w:r>
      <w:r>
        <w:br/>
      </w:r>
      <w:r>
        <w:rPr>
          <w:b/>
        </w:rPr>
        <w:t>a)</w:t>
      </w:r>
      <w:r>
        <w:t xml:space="preserve"> </w:t>
      </w:r>
      <w:r>
        <w:t>Toạ độ điểm F(4;0;3).</w:t>
      </w:r>
      <w:r>
        <w:br/>
      </w:r>
      <w:r>
        <w:rPr>
          <w:b/>
        </w:rPr>
        <w:t>b)</w:t>
      </w:r>
      <w:r>
        <w:t xml:space="preserve"> </w:t>
      </w:r>
      <w:r>
        <w:t>Toạ độ vectơ</w:t>
      </w:r>
      <w:r>
        <w:t xml:space="preserve"> </w:t>
      </w:r>
      <w:r>
        <w:t>−</w:t>
      </w:r>
      <w:r>
        <w:t>−</w:t>
      </w:r>
      <w:r>
        <w:t>→</w:t>
      </w:r>
      <w:r>
        <w:t>A</w:t>
      </w:r>
      <w:r>
        <w:t>H</w:t>
      </w:r>
      <w:r>
        <w:t>=</w:t>
      </w:r>
      <w:r>
        <w:t>(</w:t>
      </w:r>
      <w:r>
        <w:t>4</w:t>
      </w:r>
      <w:r>
        <w:t>;</w:t>
      </w:r>
      <w:r>
        <w:t>5</w:t>
      </w:r>
      <w:r>
        <w:t>;</w:t>
      </w:r>
      <w:r>
        <w:t>3</w:t>
      </w:r>
      <w:r>
        <w:t>)</w:t>
      </w:r>
      <w:r>
        <w:t>AH→=(4 ; 5 ; 3)</w:t>
      </w:r>
      <w:r>
        <w:t>.</w:t>
      </w:r>
      <w:r>
        <w:br/>
      </w:r>
      <w:r>
        <w:rPr>
          <w:b/>
        </w:rPr>
        <w:t>c)</w:t>
      </w:r>
      <w:r>
        <w:t xml:space="preserve"> </w:t>
      </w:r>
      <w:r>
        <w:t>−</w:t>
      </w:r>
      <w:r>
        <w:t>−</w:t>
      </w:r>
      <w:r>
        <w:t>→</w:t>
      </w:r>
      <w:r>
        <w:t>A</w:t>
      </w:r>
      <w:r>
        <w:t>H</w:t>
      </w:r>
      <w:r>
        <w:t>.</w:t>
      </w:r>
      <w:r>
        <w:t>−</w:t>
      </w:r>
      <w:r>
        <w:t>−</w:t>
      </w:r>
      <w:r>
        <w:t>→</w:t>
      </w:r>
      <w:r>
        <w:t>A</w:t>
      </w:r>
      <w:r>
        <w:t>F</w:t>
      </w:r>
      <w:r>
        <w:t>=</w:t>
      </w:r>
      <w:r>
        <w:t>3</w:t>
      </w:r>
      <w:r>
        <w:t>AH→.AF→=3</w:t>
      </w:r>
      <w:r>
        <w:t>.</w:t>
      </w:r>
      <w:r>
        <w:br/>
      </w:r>
      <w:r>
        <w:rPr>
          <w:b/>
        </w:rPr>
        <w:t>d)</w:t>
      </w:r>
      <w:r>
        <w:t xml:space="preserve"> </w:t>
      </w:r>
      <w:r>
        <w:t>Góc đốc của mái nhà, tức là số đo của góc nhị diện có cạnh là đường thẳng FG, hai mặt lần lượt là (FGQP) và (FGHE) bằng 26,6° (làm tròn kết quả đến hàng phần mười).</w:t>
      </w:r>
      <w:r>
        <w:br/>
      </w:r>
      <w:r>
        <w:rPr>
          <w:b/>
        </w:rPr>
        <w:t xml:space="preserve">Câu 4. </w:t>
      </w:r>
      <w:r>
        <w:t>Kết quả môn Toán (cùng đề) của học sinh hai lớp 12A và 12B được cho lần lượt bởi mẫu số liệu ghép nhóm ở bảng sau:</w:t>
      </w:r>
      <w:r>
        <w:br/>
      </w:r>
      <w:r>
        <w:drawing>
          <wp:inline xmlns:a="http://schemas.openxmlformats.org/drawingml/2006/main" xmlns:pic="http://schemas.openxmlformats.org/drawingml/2006/picture">
            <wp:extent cx="4581525" cy="990599"/>
            <wp:docPr id="14" name="Picture 14"/>
            <wp:cNvGraphicFramePr>
              <a:graphicFrameLocks noChangeAspect="1"/>
            </wp:cNvGraphicFramePr>
            <a:graphic>
              <a:graphicData uri="http://schemas.openxmlformats.org/drawingml/2006/picture">
                <pic:pic>
                  <pic:nvPicPr>
                    <pic:cNvPr id="0" name="temp_inline_2ec6909cfe224671acbe5f0d00a06755.jpg"/>
                    <pic:cNvPicPr/>
                  </pic:nvPicPr>
                  <pic:blipFill>
                    <a:blip r:embed="rId22"/>
                    <a:stretch>
                      <a:fillRect/>
                    </a:stretch>
                  </pic:blipFill>
                  <pic:spPr>
                    <a:xfrm>
                      <a:off x="0" y="0"/>
                      <a:ext cx="4581525" cy="990599"/>
                    </a:xfrm>
                    <a:prstGeom prst="rect"/>
                  </pic:spPr>
                </pic:pic>
              </a:graphicData>
            </a:graphic>
          </wp:inline>
        </w:drawing>
      </w:r>
      <w:r>
        <w:br/>
      </w:r>
      <w:r>
        <w:rPr>
          <w:b/>
        </w:rPr>
        <w:t>a)</w:t>
      </w:r>
      <w:r>
        <w:t xml:space="preserve"> </w:t>
      </w:r>
      <w:r>
        <w:t>Số trung bình cộng của hai mẫu số liệu trên bằng nhau.</w:t>
      </w:r>
      <w:r>
        <w:br/>
      </w:r>
      <w:r>
        <w:rPr>
          <w:b/>
        </w:rPr>
        <w:t>b)</w:t>
      </w:r>
      <w:r>
        <w:t xml:space="preserve"> </w:t>
      </w:r>
      <w:r>
        <w:t>Độ lệch chuẩn của mẫu số liệu lớp 12A nhỏ hơn 3.</w:t>
      </w:r>
      <w:r>
        <w:br/>
      </w:r>
      <w:r>
        <w:rPr>
          <w:b/>
        </w:rPr>
        <w:t>c)</w:t>
      </w:r>
      <w:r>
        <w:t xml:space="preserve"> </w:t>
      </w:r>
      <w:r>
        <w:t>Phương sai của mẫu số liệu lớp 12B lớn hơn 3.</w:t>
      </w:r>
      <w:r>
        <w:br/>
      </w:r>
      <w:r>
        <w:rPr>
          <w:b/>
        </w:rPr>
        <w:t>d)</w:t>
      </w:r>
      <w:r>
        <w:t xml:space="preserve"> </w:t>
      </w:r>
      <w:r>
        <w:t>Điểm thi của học sinh lớp 12B đồng đều hơn lớp 12A.</w:t>
      </w:r>
      <w:r>
        <w:br/>
      </w:r>
      <w:r>
        <w:rPr>
          <w:b/>
        </w:rPr>
        <w:t>PHẦN III. Câu trắc nghiệm trả lời ngắn.</w:t>
      </w:r>
      <w:r>
        <w:t xml:space="preserve"> </w:t>
      </w:r>
      <w:r>
        <w:t>Thí sinh trả lời câu 1 đến câu 6.</w:t>
      </w:r>
      <w:r>
        <w:br/>
      </w:r>
      <w:r>
        <w:rPr>
          <w:b/>
        </w:rPr>
        <w:t>Câu 1.</w:t>
      </w:r>
      <w:r>
        <w:t xml:space="preserve"> </w:t>
      </w:r>
      <w:r>
        <w:t>Tiệm cận xiên của đồ thị hàm số</w:t>
      </w:r>
      <w:r>
        <w:t xml:space="preserve"> </w:t>
      </w:r>
      <w:r>
        <w:t>y</w:t>
      </w:r>
      <w:r>
        <w:t>=</w:t>
      </w:r>
      <w:r>
        <w:t>f</w:t>
      </w:r>
      <w:r>
        <w:t>(</w:t>
      </w:r>
      <w:r>
        <w:t>x</w:t>
      </w:r>
      <w:r>
        <w:t>)</w:t>
      </w:r>
      <w:r>
        <w:t>=</w:t>
      </w:r>
      <w:r>
        <w:t>3</w:t>
      </w:r>
      <w:r>
        <w:t>x</w:t>
      </w:r>
      <w:r>
        <w:t>−</w:t>
      </w:r>
      <w:r>
        <w:t>x</w:t>
      </w:r>
      <w:r>
        <w:t>2</w:t>
      </w:r>
      <w:r>
        <w:t>2</w:t>
      </w:r>
      <w:r>
        <w:t>x</w:t>
      </w:r>
      <w:r>
        <w:t>−</w:t>
      </w:r>
      <w:r>
        <w:t>1</w:t>
      </w:r>
      <w:r>
        <w:t>y=fx=(3x−x^(2))/(2x−1)</w:t>
      </w:r>
      <w:r>
        <w:t xml:space="preserve"> </w:t>
      </w:r>
      <w:r>
        <w:t>là đường thẳng y = ax + b. Tính giá trị của biểu thức P = a</w:t>
      </w:r>
      <w:r>
        <w:rPr>
          <w:vertAlign w:val="superscript"/>
        </w:rPr>
        <w:t>2</w:t>
      </w:r>
      <w:r>
        <w:t xml:space="preserve"> </w:t>
      </w:r>
      <w:r>
        <w:t>- b.</w:t>
      </w:r>
      <w:r>
        <w:br/>
      </w:r>
      <w:r>
        <w:rPr>
          <w:b/>
        </w:rPr>
        <w:t xml:space="preserve">Câu 2. </w:t>
      </w:r>
      <w:r>
        <w:t>Chị Hà dự định sử dụng hết 4m</w:t>
      </w:r>
      <w:r>
        <w:rPr>
          <w:vertAlign w:val="superscript"/>
        </w:rPr>
        <w:t>2</w:t>
      </w:r>
      <w:r>
        <w:t xml:space="preserve"> </w:t>
      </w:r>
      <w:r>
        <w:t>kính để làm một bể cá bằng kính có dạng hình hộp chữ nhật không nắp, chiều dài gấp đôi chiều rộng (các mối ghép có kích thước không đáng kể). Bể cá có dung tích lớn nhất bằng bao nhiêu mét khối (kết quả làm tròn đến hàng phần trăm)?</w:t>
      </w:r>
      <w:r>
        <w:br/>
      </w:r>
      <w:r>
        <w:rPr>
          <w:b/>
        </w:rPr>
        <w:t xml:space="preserve">Câu 3. </w:t>
      </w:r>
      <w:r>
        <w:t>Quan sát một đàn ong trong 20 tuần, người ta ước lượng được số lượng ong trong đàn bởi công thức</w:t>
      </w:r>
      <w:r>
        <w:t xml:space="preserve"> </w:t>
      </w:r>
      <w:r>
        <w:t>P</w:t>
      </w:r>
      <w:r>
        <w:t>(</w:t>
      </w:r>
      <w:r>
        <w:t>t</w:t>
      </w:r>
      <w:r>
        <w:t>)</w:t>
      </w:r>
      <w:r>
        <w:t>=</w:t>
      </w:r>
      <w:r>
        <w:t>20000</w:t>
      </w:r>
      <w:r>
        <w:t>1</w:t>
      </w:r>
      <w:r>
        <w:t>+</w:t>
      </w:r>
      <w:r>
        <w:t>1000</w:t>
      </w:r>
      <w:r>
        <w:t>e</w:t>
      </w:r>
      <w:r>
        <w:t>−</w:t>
      </w:r>
      <w:r>
        <w:t>t</w:t>
      </w:r>
      <w:r>
        <w:t>Pt=(20000)/(1+1000e^(−t))</w:t>
      </w:r>
      <w:r>
        <w:t>, trong đó t là thời gian tính theo tuần kể từ khi bắt đầu quan sát, 0 ≤ t ≤ 20. Tại thời điểm nào thì số lượng ong của đàn tăng nhanh nhất (kết quả làm tròn đến hàng đơn vị của tuần).</w:t>
      </w:r>
      <w:r>
        <w:br/>
      </w:r>
      <w:r>
        <w:rPr>
          <w:b/>
        </w:rPr>
        <w:t xml:space="preserve">Câu 4. </w:t>
      </w:r>
      <w:r>
        <w:t>Trong một căn phòng dạng hình hộp chữ nhật với chiều dài 8m, rộng 6m và cao 4m có 2 cây quạt treo tường. Cây quạt A treo chính giữa bức tường 8m và cách trần 1m, cây quạt B treo chính giữa bức tường 6m và cách trần 1,5m. Chọn hệ trục tọa độ Oxyz như hình vẽ bên dưới ( đơn vị: mét). Giả sử</w:t>
      </w:r>
      <w:r>
        <w:t xml:space="preserve"> </w:t>
      </w:r>
      <w:r>
        <w:t>−</w:t>
      </w:r>
      <w:r>
        <w:t>−</w:t>
      </w:r>
      <w:r>
        <w:t>→</w:t>
      </w:r>
      <w:r>
        <w:t>A</w:t>
      </w:r>
      <w:r>
        <w:t>B</w:t>
      </w:r>
      <w:r>
        <w:t>=</w:t>
      </w:r>
      <w:r>
        <w:t>(</w:t>
      </w:r>
      <w:r>
        <w:t>a</w:t>
      </w:r>
      <w:r>
        <w:t>;</w:t>
      </w:r>
      <w:r>
        <w:t>b</w:t>
      </w:r>
      <w:r>
        <w:t>;</w:t>
      </w:r>
      <w:r>
        <w:t>c</w:t>
      </w:r>
      <w:r>
        <w:t>)</w:t>
      </w:r>
      <w:r>
        <w:t>AB→=a;b;c</w:t>
      </w:r>
      <w:r>
        <w:t>. Tính a + b + c.</w:t>
      </w:r>
      <w:r>
        <w:br/>
      </w:r>
      <w:r>
        <w:drawing>
          <wp:inline xmlns:a="http://schemas.openxmlformats.org/drawingml/2006/main" xmlns:pic="http://schemas.openxmlformats.org/drawingml/2006/picture">
            <wp:extent cx="2886075" cy="1933575"/>
            <wp:docPr id="15" name="Picture 15"/>
            <wp:cNvGraphicFramePr>
              <a:graphicFrameLocks noChangeAspect="1"/>
            </wp:cNvGraphicFramePr>
            <a:graphic>
              <a:graphicData uri="http://schemas.openxmlformats.org/drawingml/2006/picture">
                <pic:pic>
                  <pic:nvPicPr>
                    <pic:cNvPr id="0" name="temp_inline_e78f8f9f260043248569a93b85d9ca41.jpg"/>
                    <pic:cNvPicPr/>
                  </pic:nvPicPr>
                  <pic:blipFill>
                    <a:blip r:embed="rId23"/>
                    <a:stretch>
                      <a:fillRect/>
                    </a:stretch>
                  </pic:blipFill>
                  <pic:spPr>
                    <a:xfrm>
                      <a:off x="0" y="0"/>
                      <a:ext cx="2886075" cy="1933575"/>
                    </a:xfrm>
                    <a:prstGeom prst="rect"/>
                  </pic:spPr>
                </pic:pic>
              </a:graphicData>
            </a:graphic>
          </wp:inline>
        </w:drawing>
      </w:r>
      <w:r>
        <w:br/>
      </w:r>
      <w:r>
        <w:rPr>
          <w:b/>
        </w:rPr>
        <w:t xml:space="preserve">Câu 5. </w:t>
      </w:r>
      <w:r>
        <w:t>Một chiếc ô tô được đặt trên mặt đáy dưới của một khung sắt có dạng hình hộp chữ nhật với đáy trên là hình chữ nhật ABCD, mặt phẳng (ABCD) song song với mặt phẳng nằm ngang. Khung sắt đó được buộc vào móc E của chiếc cần cẩu sao cho các đoạn dây cáp EA, EB, EC và ED có độ dài bằng nhau và cùng tạo với mặt phẳng (ABCD) một góc bằng 60° (</w:t>
      </w:r>
      <w:r>
        <w:rPr>
          <w:i/>
        </w:rPr>
        <w:t>hình minh họa</w:t>
      </w:r>
      <w:r>
        <w:t>). Chiếc cần cẩu đang kéo khung sắt lên theo phương thẳng đứng.</w:t>
      </w:r>
      <w:r>
        <w:br/>
      </w:r>
      <w:r>
        <w:drawing>
          <wp:inline xmlns:a="http://schemas.openxmlformats.org/drawingml/2006/main" xmlns:pic="http://schemas.openxmlformats.org/drawingml/2006/picture">
            <wp:extent cx="2019300" cy="2838450"/>
            <wp:docPr id="16" name="Picture 16"/>
            <wp:cNvGraphicFramePr>
              <a:graphicFrameLocks noChangeAspect="1"/>
            </wp:cNvGraphicFramePr>
            <a:graphic>
              <a:graphicData uri="http://schemas.openxmlformats.org/drawingml/2006/picture">
                <pic:pic>
                  <pic:nvPicPr>
                    <pic:cNvPr id="0" name="temp_inline_74bbf6c6485c4f88819877ca10affa58.jpg"/>
                    <pic:cNvPicPr/>
                  </pic:nvPicPr>
                  <pic:blipFill>
                    <a:blip r:embed="rId24"/>
                    <a:stretch>
                      <a:fillRect/>
                    </a:stretch>
                  </pic:blipFill>
                  <pic:spPr>
                    <a:xfrm>
                      <a:off x="0" y="0"/>
                      <a:ext cx="2019300" cy="2838450"/>
                    </a:xfrm>
                    <a:prstGeom prst="rect"/>
                  </pic:spPr>
                </pic:pic>
              </a:graphicData>
            </a:graphic>
          </wp:inline>
        </w:drawing>
      </w:r>
      <w:r>
        <w:br/>
      </w:r>
      <w:r>
        <w:t>Biết rằng các lực căng</w:t>
      </w:r>
      <w:r>
        <w:t xml:space="preserve"> </w:t>
      </w:r>
      <w:r>
        <w:t>−</w:t>
      </w:r>
      <w:r>
        <w:t>→</w:t>
      </w:r>
      <w:r>
        <w:t>F</w:t>
      </w:r>
      <w:r>
        <w:t>1</w:t>
      </w:r>
      <w:r>
        <w:t>,</w:t>
      </w:r>
      <w:r>
        <w:t>−</w:t>
      </w:r>
      <w:r>
        <w:t>→</w:t>
      </w:r>
      <w:r>
        <w:t>F</w:t>
      </w:r>
      <w:r>
        <w:t>2</w:t>
      </w:r>
      <w:r>
        <w:t>,</w:t>
      </w:r>
      <w:r>
        <w:t>−</w:t>
      </w:r>
      <w:r>
        <w:t>→</w:t>
      </w:r>
      <w:r>
        <w:t>F</w:t>
      </w:r>
      <w:r>
        <w:t>3</w:t>
      </w:r>
      <w:r>
        <w:t>,</w:t>
      </w:r>
      <w:r>
        <w:t>−</w:t>
      </w:r>
      <w:r>
        <w:t>→</w:t>
      </w:r>
      <w:r>
        <w:t>F</w:t>
      </w:r>
      <w:r>
        <w:t>4</w:t>
      </w:r>
      <w:r>
        <w:t>F_(1)→,F_(2)→,F_(3)→,F_(4)→</w:t>
      </w:r>
      <w:r>
        <w:t xml:space="preserve"> </w:t>
      </w:r>
      <w:r>
        <w:t>đều có cường độ là 4,7kN và trọng lượng của khung sắt là 3kN. Trọng lượng lớn nhất của chiếc xe ô tô (làm tròn đến hàng phần mười) là bao nhiêu kN?</w:t>
      </w:r>
      <w:r>
        <w:br/>
      </w:r>
      <w:r>
        <w:rPr>
          <w:b/>
        </w:rPr>
        <w:t>Câu 6.</w:t>
      </w:r>
      <w:r>
        <w:t xml:space="preserve"> </w:t>
      </w:r>
      <w:r>
        <w:t>Chiều dài của 40 bé sơ sinh 12 ngày tuổi được chọn ngẫu nhiên ở viện nhi trung ương được nghiên cứu thống kê ở bảng dưới đây:</w:t>
      </w:r>
      <w:r>
        <w:br/>
      </w:r>
      <w:r>
        <w:drawing>
          <wp:inline xmlns:a="http://schemas.openxmlformats.org/drawingml/2006/main" xmlns:pic="http://schemas.openxmlformats.org/drawingml/2006/picture">
            <wp:extent cx="5257800" cy="676275"/>
            <wp:docPr id="17" name="Picture 17"/>
            <wp:cNvGraphicFramePr>
              <a:graphicFrameLocks noChangeAspect="1"/>
            </wp:cNvGraphicFramePr>
            <a:graphic>
              <a:graphicData uri="http://schemas.openxmlformats.org/drawingml/2006/picture">
                <pic:pic>
                  <pic:nvPicPr>
                    <pic:cNvPr id="0" name="temp_inline_82ef82eb2db04b429564e2ad8581c877.jpg"/>
                    <pic:cNvPicPr/>
                  </pic:nvPicPr>
                  <pic:blipFill>
                    <a:blip r:embed="rId25"/>
                    <a:stretch>
                      <a:fillRect/>
                    </a:stretch>
                  </pic:blipFill>
                  <pic:spPr>
                    <a:xfrm>
                      <a:off x="0" y="0"/>
                      <a:ext cx="5257800" cy="676275"/>
                    </a:xfrm>
                    <a:prstGeom prst="rect"/>
                  </pic:spPr>
                </pic:pic>
              </a:graphicData>
            </a:graphic>
          </wp:inline>
        </w:drawing>
      </w:r>
      <w:r>
        <w:br/>
      </w:r>
      <w:r>
        <w:t>Tìm phương sai (làm tròn đến hàng phần trăm) của 40 bé sơ sinh ở bảng thống kê trên.</w:t>
      </w:r>
      <w:r>
        <w:br/>
      </w:r>
      <w:r>
        <w:rPr>
          <w:b/>
        </w:rPr>
        <w:t>BẢNG ĐÁP ÁN</w:t>
      </w:r>
      <w:r>
        <w:br/>
      </w:r>
      <w:r>
        <w:rPr>
          <w:b/>
        </w:rPr>
        <w:t>PHẦN I.</w:t>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rPr>
          <w:b/>
        </w:rPr>
        <w:t>11</w:t>
      </w:r>
      <w:r>
        <w:br/>
      </w:r>
      <w:r>
        <w:br/>
      </w:r>
      <w:r>
        <w:br/>
      </w:r>
      <w:r>
        <w:rPr>
          <w:b/>
        </w:rPr>
        <w:t>12</w:t>
      </w:r>
      <w:r>
        <w:br/>
      </w:r>
      <w:r>
        <w:br/>
      </w:r>
      <w:r>
        <w:br/>
      </w:r>
      <w:r>
        <w:br/>
      </w:r>
      <w:r>
        <w:br/>
      </w:r>
      <w:r>
        <w:rPr>
          <w:b/>
        </w:rPr>
        <w:t>Chọn</w:t>
      </w:r>
      <w:r>
        <w:br/>
      </w:r>
      <w:r>
        <w:br/>
      </w:r>
      <w:r>
        <w:br/>
      </w:r>
      <w:r>
        <w:rPr>
          <w:b/>
        </w:rPr>
        <w:t>A</w:t>
      </w:r>
      <w:r>
        <w:br/>
      </w:r>
      <w:r>
        <w:br/>
      </w:r>
      <w:r>
        <w:br/>
      </w:r>
      <w:r>
        <w:rPr>
          <w:b/>
        </w:rPr>
        <w:t>C</w:t>
      </w:r>
      <w:r>
        <w:br/>
      </w:r>
      <w:r>
        <w:br/>
      </w:r>
      <w:r>
        <w:br/>
      </w:r>
      <w:r>
        <w:rPr>
          <w:b/>
        </w:rPr>
        <w:t>A</w:t>
      </w:r>
      <w:r>
        <w:br/>
      </w:r>
      <w:r>
        <w:br/>
      </w:r>
      <w:r>
        <w:br/>
      </w:r>
      <w:r>
        <w:rPr>
          <w:b/>
        </w:rPr>
        <w:t>C</w:t>
      </w:r>
      <w:r>
        <w:br/>
      </w:r>
      <w:r>
        <w:br/>
      </w:r>
      <w:r>
        <w:br/>
      </w:r>
      <w:r>
        <w:rPr>
          <w:b/>
        </w:rPr>
        <w:t>D</w:t>
      </w:r>
      <w:r>
        <w:br/>
      </w:r>
      <w:r>
        <w:br/>
      </w:r>
      <w:r>
        <w:br/>
      </w:r>
      <w:r>
        <w:rPr>
          <w:b/>
        </w:rPr>
        <w:t>A</w:t>
      </w:r>
      <w:r>
        <w:br/>
      </w:r>
      <w:r>
        <w:br/>
      </w:r>
      <w:r>
        <w:br/>
      </w:r>
      <w:r>
        <w:rPr>
          <w:b/>
        </w:rPr>
        <w:t>C</w:t>
      </w:r>
      <w:r>
        <w:br/>
      </w:r>
      <w:r>
        <w:br/>
      </w:r>
      <w:r>
        <w:br/>
      </w:r>
      <w:r>
        <w:rPr>
          <w:b/>
        </w:rPr>
        <w:t>C</w:t>
      </w:r>
      <w:r>
        <w:br/>
      </w:r>
      <w:r>
        <w:br/>
      </w:r>
      <w:r>
        <w:br/>
      </w:r>
      <w:r>
        <w:rPr>
          <w:b/>
        </w:rPr>
        <w:t>D</w:t>
      </w:r>
      <w:r>
        <w:br/>
      </w:r>
      <w:r>
        <w:br/>
      </w:r>
      <w:r>
        <w:br/>
      </w:r>
      <w:r>
        <w:rPr>
          <w:b/>
        </w:rPr>
        <w:t>A</w:t>
      </w:r>
      <w:r>
        <w:br/>
      </w:r>
      <w:r>
        <w:br/>
      </w:r>
      <w:r>
        <w:br/>
      </w:r>
      <w:r>
        <w:rPr>
          <w:b/>
        </w:rPr>
        <w:t>C</w:t>
      </w:r>
      <w:r>
        <w:br/>
      </w:r>
      <w:r>
        <w:br/>
      </w:r>
      <w:r>
        <w:br/>
      </w:r>
      <w:r>
        <w:rPr>
          <w:b/>
        </w:rPr>
        <w:t>B</w:t>
      </w:r>
      <w:r>
        <w:br/>
      </w:r>
      <w:r>
        <w:br/>
      </w:r>
      <w:r>
        <w:br/>
      </w:r>
      <w:r>
        <w:br/>
      </w:r>
      <w:r>
        <w:br/>
      </w:r>
      <w:r>
        <w:rPr>
          <w:b/>
        </w:rPr>
        <w:t>PHẦN II.</w:t>
      </w:r>
      <w:r>
        <w:br/>
      </w:r>
      <w:r>
        <w:br/>
      </w:r>
      <w:r>
        <w:br/>
      </w:r>
      <w:r>
        <w:br/>
      </w:r>
      <w:r>
        <w:br/>
      </w:r>
      <w:r>
        <w:br/>
      </w:r>
      <w:r>
        <w:rPr>
          <w:b/>
        </w:rPr>
        <w:t>Câu 1</w:t>
      </w:r>
      <w:r>
        <w:br/>
      </w:r>
      <w:r>
        <w:br/>
      </w:r>
      <w:r>
        <w:br/>
      </w:r>
      <w:r>
        <w:rPr>
          <w:b/>
        </w:rPr>
        <w:t>Câu 2</w:t>
      </w:r>
      <w:r>
        <w:br/>
      </w:r>
      <w:r>
        <w:br/>
      </w:r>
      <w:r>
        <w:br/>
      </w:r>
      <w:r>
        <w:rPr>
          <w:b/>
        </w:rPr>
        <w:t>Câu 3</w:t>
      </w:r>
      <w:r>
        <w:br/>
      </w:r>
      <w:r>
        <w:br/>
      </w:r>
      <w:r>
        <w:br/>
      </w:r>
      <w:r>
        <w:rPr>
          <w:b/>
        </w:rPr>
        <w:t>Câu 4</w:t>
      </w:r>
      <w:r>
        <w:br/>
      </w:r>
      <w:r>
        <w:br/>
      </w:r>
      <w:r>
        <w:br/>
      </w:r>
      <w:r>
        <w:br/>
      </w:r>
      <w:r>
        <w:br/>
      </w:r>
      <w:r>
        <w:rPr>
          <w:b/>
        </w:rPr>
        <w:t>a) Đ</w:t>
      </w:r>
      <w:r>
        <w:br/>
      </w:r>
      <w:r>
        <w:br/>
      </w:r>
      <w:r>
        <w:br/>
      </w:r>
      <w:r>
        <w:rPr>
          <w:b/>
        </w:rPr>
        <w:t>a) Đ</w:t>
      </w:r>
      <w:r>
        <w:br/>
      </w:r>
      <w:r>
        <w:br/>
      </w:r>
      <w:r>
        <w:br/>
      </w:r>
      <w:r>
        <w:rPr>
          <w:b/>
        </w:rPr>
        <w:t>a) Đ</w:t>
      </w:r>
      <w:r>
        <w:br/>
      </w:r>
      <w:r>
        <w:br/>
      </w:r>
      <w:r>
        <w:br/>
      </w:r>
      <w:r>
        <w:rPr>
          <w:b/>
        </w:rPr>
        <w:t>a) Đ</w:t>
      </w:r>
      <w:r>
        <w:br/>
      </w:r>
      <w:r>
        <w:br/>
      </w:r>
      <w:r>
        <w:br/>
      </w:r>
      <w:r>
        <w:br/>
      </w:r>
      <w:r>
        <w:br/>
      </w:r>
      <w:r>
        <w:rPr>
          <w:b/>
        </w:rPr>
        <w:t>b) S</w:t>
      </w:r>
      <w:r>
        <w:br/>
      </w:r>
      <w:r>
        <w:br/>
      </w:r>
      <w:r>
        <w:br/>
      </w:r>
      <w:r>
        <w:rPr>
          <w:b/>
        </w:rPr>
        <w:t>b) S</w:t>
      </w:r>
      <w:r>
        <w:br/>
      </w:r>
      <w:r>
        <w:br/>
      </w:r>
      <w:r>
        <w:br/>
      </w:r>
      <w:r>
        <w:rPr>
          <w:b/>
        </w:rPr>
        <w:t>b) S</w:t>
      </w:r>
      <w:r>
        <w:br/>
      </w:r>
      <w:r>
        <w:br/>
      </w:r>
      <w:r>
        <w:br/>
      </w:r>
      <w:r>
        <w:rPr>
          <w:b/>
        </w:rPr>
        <w:t>b) Đ</w:t>
      </w:r>
      <w:r>
        <w:br/>
      </w:r>
      <w:r>
        <w:br/>
      </w:r>
      <w:r>
        <w:br/>
      </w:r>
      <w:r>
        <w:br/>
      </w:r>
      <w:r>
        <w:br/>
      </w:r>
      <w:r>
        <w:rPr>
          <w:b/>
        </w:rPr>
        <w:t>c) Đ</w:t>
      </w:r>
      <w:r>
        <w:br/>
      </w:r>
      <w:r>
        <w:br/>
      </w:r>
      <w:r>
        <w:br/>
      </w:r>
      <w:r>
        <w:rPr>
          <w:b/>
        </w:rPr>
        <w:t>c) Đ</w:t>
      </w:r>
      <w:r>
        <w:br/>
      </w:r>
      <w:r>
        <w:br/>
      </w:r>
      <w:r>
        <w:br/>
      </w:r>
      <w:r>
        <w:rPr>
          <w:b/>
        </w:rPr>
        <w:t>c) S</w:t>
      </w:r>
      <w:r>
        <w:br/>
      </w:r>
      <w:r>
        <w:br/>
      </w:r>
      <w:r>
        <w:br/>
      </w:r>
      <w:r>
        <w:rPr>
          <w:b/>
        </w:rPr>
        <w:t>c) Đ</w:t>
      </w:r>
      <w:r>
        <w:br/>
      </w:r>
      <w:r>
        <w:br/>
      </w:r>
      <w:r>
        <w:br/>
      </w:r>
      <w:r>
        <w:br/>
      </w:r>
      <w:r>
        <w:br/>
      </w:r>
      <w:r>
        <w:rPr>
          <w:b/>
        </w:rPr>
        <w:t>d) S</w:t>
      </w:r>
      <w:r>
        <w:br/>
      </w:r>
      <w:r>
        <w:br/>
      </w:r>
      <w:r>
        <w:br/>
      </w:r>
      <w:r>
        <w:rPr>
          <w:b/>
        </w:rPr>
        <w:t>d) S</w:t>
      </w:r>
      <w:r>
        <w:br/>
      </w:r>
      <w:r>
        <w:br/>
      </w:r>
      <w:r>
        <w:br/>
      </w:r>
      <w:r>
        <w:rPr>
          <w:b/>
        </w:rPr>
        <w:t>d) Đ</w:t>
      </w:r>
      <w:r>
        <w:br/>
      </w:r>
      <w:r>
        <w:br/>
      </w:r>
      <w:r>
        <w:br/>
      </w:r>
      <w:r>
        <w:rPr>
          <w:b/>
        </w:rPr>
        <w:t>d) Đ</w:t>
      </w:r>
      <w:r>
        <w:br/>
      </w:r>
      <w:r>
        <w:br/>
      </w:r>
      <w:r>
        <w:br/>
      </w:r>
      <w:r>
        <w:br/>
      </w:r>
      <w:r>
        <w:br/>
      </w:r>
      <w:r>
        <w:br/>
      </w:r>
      <w:r>
        <w:rPr>
          <w:b/>
        </w:rPr>
        <w:t>PHẦN III.</w:t>
      </w:r>
      <w:r>
        <w:br/>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br/>
      </w:r>
      <w:r>
        <w:br/>
      </w:r>
      <w:r>
        <w:rPr>
          <w:b/>
        </w:rPr>
        <w:t>Chọn</w:t>
      </w:r>
      <w:r>
        <w:br/>
      </w:r>
      <w:r>
        <w:br/>
      </w:r>
      <w:r>
        <w:br/>
      </w:r>
      <w:r>
        <w:rPr>
          <w:b/>
        </w:rPr>
        <w:t>−1</w:t>
      </w:r>
      <w:r>
        <w:br/>
      </w:r>
      <w:r>
        <w:br/>
      </w:r>
      <w:r>
        <w:br/>
      </w:r>
      <w:r>
        <w:rPr>
          <w:b/>
        </w:rPr>
        <w:t>0,73</w:t>
      </w:r>
      <w:r>
        <w:br/>
      </w:r>
      <w:r>
        <w:br/>
      </w:r>
      <w:r>
        <w:br/>
      </w:r>
      <w:r>
        <w:rPr>
          <w:b/>
        </w:rPr>
        <w:t>7</w:t>
      </w:r>
      <w:r>
        <w:br/>
      </w:r>
      <w:r>
        <w:br/>
      </w:r>
      <w:r>
        <w:br/>
      </w:r>
      <w:r>
        <w:rPr>
          <w:b/>
        </w:rPr>
        <w:t>−1,5</w:t>
      </w:r>
      <w:r>
        <w:br/>
      </w:r>
      <w:r>
        <w:br/>
      </w:r>
      <w:r>
        <w:br/>
      </w:r>
      <w:r>
        <w:rPr>
          <w:b/>
        </w:rPr>
        <w:t>13,3</w:t>
      </w:r>
      <w:r>
        <w:br/>
      </w:r>
      <w:r>
        <w:br/>
      </w:r>
      <w:r>
        <w:br/>
      </w:r>
      <w:r>
        <w:rPr>
          <w:b/>
        </w:rPr>
        <w:t>5,91</w:t>
      </w:r>
      <w:r>
        <w:br/>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