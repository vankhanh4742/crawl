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Tiếng Anh 12 (i-learn Smart World) năm 2025 có đáp án</w:t>
      </w:r>
    </w:p>
    <w:p>
      <w:r>
        <w:rPr>
          <w:b/>
        </w:rPr>
        <w:t>Bộ đề thi Học kì 1 Tiếng Anh 12 (i-learn Smart World) có đáp án</w:t>
      </w:r>
      <w:r>
        <w:br/>
      </w:r>
      <w:r>
        <w:rPr>
          <w:b/>
        </w:rPr>
        <w:t>Sở Giáo dục và Đào tạo ...</w:t>
      </w:r>
      <w:r>
        <w:br/>
      </w:r>
      <w:r>
        <w:rPr>
          <w:b/>
        </w:rPr>
        <w:t>Đề thi Học kì 1 - Smart World</w:t>
      </w:r>
      <w:r>
        <w:br/>
      </w:r>
      <w:r>
        <w:rPr>
          <w:b/>
        </w:rPr>
        <w:t>Năm học ...</w:t>
      </w:r>
      <w:r>
        <w:br/>
      </w:r>
      <w:r>
        <w:rPr>
          <w:b/>
        </w:rPr>
        <w:t>Môn: Tiếng Anh 12</w:t>
      </w:r>
      <w:r>
        <w:br/>
      </w:r>
      <w:r>
        <w:rPr>
          <w:i/>
        </w:rPr>
        <w:t>Thời gian làm bài: phút</w:t>
      </w:r>
      <w:r>
        <w:br/>
      </w:r>
      <w:r>
        <w:rPr>
          <w:b/>
        </w:rPr>
        <w:t>(Đề 1)</w:t>
      </w:r>
      <w:r>
        <w:br/>
      </w:r>
      <w:r>
        <w:rPr>
          <w:b/>
        </w:rPr>
        <w:t>Listen to a woman talking about working as a physical therapist and complete each gap with ONE WORD.</w:t>
      </w:r>
      <w:r>
        <w:br/>
      </w:r>
      <w:r>
        <w:rPr>
          <w:b/>
        </w:rPr>
        <w:t>Bài nghe:</w:t>
      </w:r>
      <w:r>
        <w:br/>
      </w:r>
      <w:r>
        <w:t xml:space="preserve"> </w:t>
      </w:r>
      <w:r>
        <w:br/>
      </w:r>
      <w:r>
        <w:br/>
      </w:r>
      <w:r>
        <w:t xml:space="preserve"> </w:t>
      </w:r>
      <w:r>
        <w:br/>
      </w:r>
      <w:r>
        <w:t xml:space="preserve"> </w:t>
      </w:r>
      <w:r>
        <w:br/>
      </w:r>
      <w:r>
        <w:rPr>
          <w:b/>
        </w:rPr>
        <w:t>Question 1.</w:t>
      </w:r>
      <w:r>
        <w:t xml:space="preserve"> </w:t>
      </w:r>
      <w:r>
        <w:t>Haney Kennedy is currently working at Edmonton ______.</w:t>
      </w:r>
      <w:r>
        <w:br/>
      </w:r>
      <w:r>
        <w:rPr>
          <w:b/>
        </w:rPr>
        <w:t>Question 2.</w:t>
      </w:r>
      <w:r>
        <w:t xml:space="preserve"> </w:t>
      </w:r>
      <w:r>
        <w:t>It's necessary to have a ______ degree in physical therapy.</w:t>
      </w:r>
      <w:r>
        <w:br/>
      </w:r>
      <w:r>
        <w:rPr>
          <w:b/>
        </w:rPr>
        <w:t>Question 3.</w:t>
      </w:r>
      <w:r>
        <w:t xml:space="preserve"> </w:t>
      </w:r>
      <w:r>
        <w:t>A physical therapist's internship can last from a few weeks to ______ months.</w:t>
      </w:r>
      <w:r>
        <w:br/>
      </w:r>
      <w:r>
        <w:rPr>
          <w:b/>
        </w:rPr>
        <w:t>Question 4.</w:t>
      </w:r>
      <w:r>
        <w:t xml:space="preserve"> </w:t>
      </w:r>
      <w:r>
        <w:t>The main duty of a physical therapist includes diagnosing patients' physical ______.</w:t>
      </w:r>
      <w:r>
        <w:br/>
      </w:r>
      <w:r>
        <w:rPr>
          <w:b/>
        </w:rPr>
        <w:t>Question 5.</w:t>
      </w:r>
      <w:r>
        <w:t xml:space="preserve"> </w:t>
      </w:r>
      <w:r>
        <w:t>A physical therapist also needs to help patients ______ their pain.</w:t>
      </w:r>
      <w:r>
        <w:br/>
      </w:r>
      <w:r>
        <w:rPr>
          <w:b/>
        </w:rPr>
        <w:t>Circle the letter A, B, C, or D to indicate the word whose underlined part is pronounced differently from the others.</w:t>
      </w:r>
      <w:r>
        <w:br/>
      </w:r>
      <w:r>
        <w:rPr>
          <w:b/>
        </w:rPr>
        <w:t>Question 6.</w:t>
      </w:r>
      <w:r>
        <w:t xml:space="preserve"> </w:t>
      </w:r>
      <w:r>
        <w:t>A. d</w:t>
      </w:r>
      <w:r>
        <w:rPr>
          <w:b/>
        </w:rPr>
      </w:r>
      <w:r>
        <w:t>ffer           B. dec</w:t>
      </w:r>
      <w:r>
        <w:rPr>
          <w:b/>
        </w:rPr>
      </w:r>
      <w:r>
        <w:t>de           C.</w:t>
      </w:r>
      <w:r>
        <w:t xml:space="preserve"> </w:t>
      </w:r>
      <w:r>
        <w:rPr>
          <w:b/>
        </w:rPr>
      </w:r>
      <w:r>
        <w:t>mprove           D.</w:t>
      </w:r>
      <w:r>
        <w:t xml:space="preserve"> </w:t>
      </w:r>
      <w:r>
        <w:rPr>
          <w:b/>
        </w:rPr>
      </w:r>
      <w:r>
        <w:t>nstruct</w:t>
      </w:r>
      <w:r>
        <w:br/>
      </w:r>
      <w:r>
        <w:rPr>
          <w:b/>
        </w:rPr>
        <w:t>Question 7.</w:t>
      </w:r>
      <w:r>
        <w:t xml:space="preserve"> </w:t>
      </w:r>
      <w:r>
        <w:t>A. b</w:t>
      </w:r>
      <w:r>
        <w:rPr>
          <w:b/>
        </w:rPr>
      </w:r>
      <w:r>
        <w:t>dget           B.</w:t>
      </w:r>
      <w:r>
        <w:t xml:space="preserve"> </w:t>
      </w:r>
      <w:r>
        <w:rPr>
          <w:b/>
        </w:rPr>
      </w:r>
      <w:r>
        <w:t>pdate           C. re</w:t>
      </w:r>
      <w:r>
        <w:rPr>
          <w:b/>
        </w:rPr>
      </w:r>
      <w:r>
        <w:t>se           D. c</w:t>
      </w:r>
      <w:r>
        <w:rPr>
          <w:b/>
        </w:rPr>
      </w:r>
      <w:r>
        <w:t>lture</w:t>
      </w:r>
      <w:r>
        <w:br/>
      </w:r>
      <w:r>
        <w:rPr>
          <w:b/>
        </w:rPr>
        <w:t>Circle the letter A, B, C, or D to indicate the word that has a stress pattern different from the others.</w:t>
      </w:r>
      <w:r>
        <w:br/>
      </w:r>
      <w:r>
        <w:rPr>
          <w:b/>
        </w:rPr>
        <w:t>Question 8.</w:t>
      </w:r>
      <w:r>
        <w:t xml:space="preserve"> </w:t>
      </w:r>
      <w:r>
        <w:t>A. client           B. career           C. balance           D. doctor</w:t>
      </w:r>
      <w:r>
        <w:br/>
      </w:r>
      <w:r>
        <w:rPr>
          <w:b/>
        </w:rPr>
        <w:t>Question 9.</w:t>
      </w:r>
      <w:r>
        <w:t xml:space="preserve"> </w:t>
      </w:r>
      <w:r>
        <w:t>A. company           B. employment           C. business           D. manager</w:t>
      </w:r>
      <w:r>
        <w:br/>
      </w:r>
      <w:r>
        <w:rPr>
          <w:b/>
        </w:rPr>
        <w:t>Question 10.</w:t>
      </w:r>
      <w:r>
        <w:t xml:space="preserve"> </w:t>
      </w:r>
      <w:r>
        <w:t>A. memory           B. employment           C. precision           D. consultant</w:t>
      </w:r>
      <w:r>
        <w:br/>
      </w:r>
      <w:r>
        <w:rPr>
          <w:b/>
        </w:rPr>
        <w:t>Circle the letter A, B, C, or D to indicate the correct answer to each of the following questions.</w:t>
      </w:r>
      <w:r>
        <w:br/>
      </w:r>
      <w:r>
        <w:rPr>
          <w:b/>
        </w:rPr>
        <w:t>Question 11.</w:t>
      </w:r>
      <w:r>
        <w:t xml:space="preserve"> </w:t>
      </w:r>
      <w:r>
        <w:t>The company supplied its employees _______ the necessary tools to complete the project.</w:t>
      </w:r>
      <w:r>
        <w:br/>
      </w:r>
      <w:r>
        <w:t>A. for</w:t>
      </w:r>
      <w:r>
        <w:br/>
      </w:r>
      <w:r>
        <w:t>B. with</w:t>
      </w:r>
      <w:r>
        <w:br/>
      </w:r>
      <w:r>
        <w:t>C. to</w:t>
      </w:r>
      <w:r>
        <w:br/>
      </w:r>
      <w:r>
        <w:t>D. of</w:t>
      </w:r>
      <w:r>
        <w:br/>
      </w:r>
      <w:r>
        <w:rPr>
          <w:b/>
        </w:rPr>
        <w:t>Question 12.</w:t>
      </w:r>
      <w:r>
        <w:t xml:space="preserve"> </w:t>
      </w:r>
      <w:r>
        <w:t>Could you tell me _______ the nearest bus stop is?</w:t>
      </w:r>
      <w:r>
        <w:br/>
      </w:r>
      <w:r>
        <w:t>A. where</w:t>
      </w:r>
      <w:r>
        <w:br/>
      </w:r>
      <w:r>
        <w:t>B. when</w:t>
      </w:r>
      <w:r>
        <w:br/>
      </w:r>
      <w:r>
        <w:t>C. how</w:t>
      </w:r>
      <w:r>
        <w:br/>
      </w:r>
      <w:r>
        <w:t>D. what</w:t>
      </w:r>
      <w:r>
        <w:br/>
      </w:r>
      <w:r>
        <w:rPr>
          <w:b/>
        </w:rPr>
        <w:t>Question 13.</w:t>
      </w:r>
      <w:r>
        <w:t xml:space="preserve"> </w:t>
      </w:r>
      <w:r>
        <w:t>We will visit the museum _______ we have time.</w:t>
      </w:r>
      <w:r>
        <w:br/>
      </w:r>
      <w:r>
        <w:t>A. until</w:t>
      </w:r>
      <w:r>
        <w:br/>
      </w:r>
      <w:r>
        <w:t>B. when</w:t>
      </w:r>
      <w:r>
        <w:br/>
      </w:r>
      <w:r>
        <w:t>C. while</w:t>
      </w:r>
      <w:r>
        <w:br/>
      </w:r>
      <w:r>
        <w:t>D. if</w:t>
      </w:r>
      <w:r>
        <w:br/>
      </w:r>
      <w:r>
        <w:rPr>
          <w:b/>
        </w:rPr>
        <w:t>Question 14.</w:t>
      </w:r>
      <w:r>
        <w:t xml:space="preserve"> </w:t>
      </w:r>
      <w:r>
        <w:t>He _______ go out last night because he was feeling sick.</w:t>
      </w:r>
      <w:r>
        <w:br/>
      </w:r>
      <w:r>
        <w:t>A. could</w:t>
      </w:r>
      <w:r>
        <w:br/>
      </w:r>
      <w:r>
        <w:t>B. couldn’t</w:t>
      </w:r>
      <w:r>
        <w:br/>
      </w:r>
      <w:r>
        <w:t>C. can’t</w:t>
      </w:r>
      <w:r>
        <w:br/>
      </w:r>
      <w:r>
        <w:t>D. could to</w:t>
      </w:r>
      <w:r>
        <w:br/>
      </w:r>
      <w:r>
        <w:rPr>
          <w:b/>
        </w:rPr>
        <w:t>Question 15.</w:t>
      </w:r>
      <w:r>
        <w:t xml:space="preserve"> </w:t>
      </w:r>
      <w:r>
        <w:t>She felt very tired _______ completing her final exam, but she was relieved that it was finally over.</w:t>
      </w:r>
      <w:r>
        <w:br/>
      </w:r>
      <w:r>
        <w:t>A. before</w:t>
      </w:r>
      <w:r>
        <w:br/>
      </w:r>
      <w:r>
        <w:t>B. after</w:t>
      </w:r>
      <w:r>
        <w:br/>
      </w:r>
      <w:r>
        <w:t>C. since</w:t>
      </w:r>
      <w:r>
        <w:br/>
      </w:r>
      <w:r>
        <w:t>D. when</w:t>
      </w:r>
      <w:r>
        <w:br/>
      </w:r>
      <w:r>
        <w:rPr>
          <w:b/>
        </w:rPr>
        <w:t>Question 16.</w:t>
      </w:r>
      <w:r>
        <w:t xml:space="preserve"> </w:t>
      </w:r>
      <w:r>
        <w:t>When I was a child, my grandfather _______ tell me stories before bedtime.</w:t>
      </w:r>
      <w:r>
        <w:br/>
      </w:r>
      <w:r>
        <w:t>A. would</w:t>
      </w:r>
      <w:r>
        <w:br/>
      </w:r>
      <w:r>
        <w:t>B. will</w:t>
      </w:r>
      <w:r>
        <w:br/>
      </w:r>
      <w:r>
        <w:t>C. should</w:t>
      </w:r>
      <w:r>
        <w:br/>
      </w:r>
      <w:r>
        <w:t>D. can</w:t>
      </w:r>
      <w:r>
        <w:br/>
      </w:r>
      <w:r>
        <w:rPr>
          <w:b/>
        </w:rPr>
        <w:t>Question 17.</w:t>
      </w:r>
      <w:r>
        <w:t xml:space="preserve"> </w:t>
      </w:r>
      <w:r>
        <w:t>My family is running a restaurant, and I sometimes _______ them out on weekends.</w:t>
      </w:r>
      <w:r>
        <w:br/>
      </w:r>
      <w:r>
        <w:t>A. take</w:t>
      </w:r>
      <w:r>
        <w:br/>
      </w:r>
      <w:r>
        <w:t>B. make</w:t>
      </w:r>
      <w:r>
        <w:br/>
      </w:r>
      <w:r>
        <w:t>C. help</w:t>
      </w:r>
      <w:r>
        <w:br/>
      </w:r>
      <w:r>
        <w:t>D. figure</w:t>
      </w:r>
      <w:r>
        <w:br/>
      </w:r>
      <w:r>
        <w:rPr>
          <w:b/>
        </w:rPr>
        <w:t>Question 18.</w:t>
      </w:r>
      <w:r>
        <w:t xml:space="preserve"> </w:t>
      </w:r>
      <w:r>
        <w:t>The child played with the toy car _______ it was a real vehicle.</w:t>
      </w:r>
      <w:r>
        <w:br/>
      </w:r>
      <w:r>
        <w:t>A. as if</w:t>
      </w:r>
      <w:r>
        <w:br/>
      </w:r>
      <w:r>
        <w:t>B. because</w:t>
      </w:r>
      <w:r>
        <w:br/>
      </w:r>
      <w:r>
        <w:t>C. while</w:t>
      </w:r>
      <w:r>
        <w:br/>
      </w:r>
      <w:r>
        <w:t>D. although</w:t>
      </w:r>
      <w:r>
        <w:br/>
      </w:r>
      <w:r>
        <w:rPr>
          <w:b/>
        </w:rPr>
        <w:t>Question 19.</w:t>
      </w:r>
      <w:r>
        <w:t xml:space="preserve"> </w:t>
      </w:r>
      <w:r>
        <w:t>While the students _______ for their exams in the library, the fire alarm went off, causing a lot of confusion.</w:t>
      </w:r>
      <w:r>
        <w:br/>
      </w:r>
      <w:r>
        <w:t>A. studied</w:t>
      </w:r>
      <w:r>
        <w:br/>
      </w:r>
      <w:r>
        <w:t>B. were studying</w:t>
      </w:r>
      <w:r>
        <w:br/>
      </w:r>
      <w:r>
        <w:t>C. study</w:t>
      </w:r>
      <w:r>
        <w:br/>
      </w:r>
      <w:r>
        <w:t>D. are studying</w:t>
      </w:r>
      <w:r>
        <w:br/>
      </w:r>
      <w:r>
        <w:rPr>
          <w:b/>
        </w:rPr>
        <w:t>Question 20.</w:t>
      </w:r>
      <w:r>
        <w:t xml:space="preserve"> </w:t>
      </w:r>
      <w:r>
        <w:t>My doctor advised me _______ a break and rest.</w:t>
      </w:r>
      <w:r>
        <w:br/>
      </w:r>
      <w:r>
        <w:t>A. take</w:t>
      </w:r>
      <w:r>
        <w:br/>
      </w:r>
      <w:r>
        <w:t>B. to take</w:t>
      </w:r>
      <w:r>
        <w:br/>
      </w:r>
      <w:r>
        <w:t>C. should take</w:t>
      </w:r>
      <w:r>
        <w:br/>
      </w:r>
      <w:r>
        <w:t>D. taking</w:t>
      </w:r>
      <w:r>
        <w:br/>
      </w:r>
      <w:r>
        <w:rPr>
          <w:b/>
        </w:rPr>
        <w:t>Circle the letter A, B, C, or D to indicate the correct arrangement of the sentences to make a meaningful paragraph/letter in each of the following questions.</w:t>
      </w:r>
      <w:r>
        <w:br/>
      </w:r>
      <w:r>
        <w:rPr>
          <w:b/>
        </w:rPr>
        <w:t>Question 21.</w:t>
      </w:r>
      <w:r>
        <w:br/>
      </w:r>
      <w:r>
        <w:t>a. After the Covid-19 pandemic, a lot of companies wanted to reduce regular working days.</w:t>
      </w:r>
      <w:r>
        <w:br/>
      </w:r>
      <w:r>
        <w:t>b. This has received positive responses from employees, they believe that such transformation allows them to be more flexible in their personal schedule and avoid burnout.</w:t>
      </w:r>
      <w:r>
        <w:br/>
      </w:r>
      <w:r>
        <w:t>c. After the trial, some of them decided to implement an official policy about it.</w:t>
      </w:r>
      <w:r>
        <w:br/>
      </w:r>
      <w:r>
        <w:t>d. The government also hoped that the strategy could promote work-life balance and create a more dynamic model of working.</w:t>
      </w:r>
      <w:r>
        <w:br/>
      </w:r>
      <w:r>
        <w:t>e. So, they took part in a four-day working trial for a few months to evaluate its effectiveness.</w:t>
      </w:r>
      <w:r>
        <w:br/>
      </w:r>
      <w:r>
        <w:t>A. c-a-b-d-e</w:t>
      </w:r>
      <w:r>
        <w:br/>
      </w:r>
      <w:r>
        <w:t>B. d-b-e-a-b</w:t>
      </w:r>
      <w:r>
        <w:br/>
      </w:r>
      <w:r>
        <w:t>C. a-e-c-b-d</w:t>
      </w:r>
      <w:r>
        <w:br/>
      </w:r>
      <w:r>
        <w:t>D. e-c-d-b-a</w:t>
      </w:r>
      <w:r>
        <w:br/>
      </w:r>
      <w:r>
        <w:rPr>
          <w:b/>
        </w:rPr>
        <w:t>Question 22.</w:t>
      </w:r>
      <w:r>
        <w:br/>
      </w:r>
      <w:r>
        <w:t>a. In the end, the mentor will give you feedback and you can bring your dish home or share with others in class.</w:t>
      </w:r>
      <w:r>
        <w:br/>
      </w:r>
      <w:r>
        <w:t>b. Dear Tina, thank you for your interest in our online cooking sessions.</w:t>
      </w:r>
      <w:r>
        <w:br/>
      </w:r>
      <w:r>
        <w:t>c. On the cooking day, all kitchen utensils and an apron will be provided to you.</w:t>
      </w:r>
      <w:r>
        <w:br/>
      </w:r>
      <w:r>
        <w:t>d. Our mentor will guide you through every step to make sure you do things correctly.</w:t>
      </w:r>
      <w:r>
        <w:br/>
      </w:r>
      <w:r>
        <w:t>e. If you have any questions, do not hesitate to contact us. Regards!</w:t>
      </w:r>
      <w:r>
        <w:br/>
      </w:r>
      <w:r>
        <w:t>f. Before joining, you need to buy ingredients on the list. You can bring a notebook in case you need to make notes during the session.</w:t>
      </w:r>
      <w:r>
        <w:br/>
      </w:r>
      <w:r>
        <w:t>A. b-f-c-d-a-e</w:t>
      </w:r>
      <w:r>
        <w:br/>
      </w:r>
      <w:r>
        <w:t>B. b-d-c-c-e-f</w:t>
      </w:r>
      <w:r>
        <w:br/>
      </w:r>
      <w:r>
        <w:t>C. b-a-d-e-f-c</w:t>
      </w:r>
      <w:r>
        <w:br/>
      </w:r>
      <w:r>
        <w:t>D. b-e-f-a-d-c</w:t>
      </w:r>
      <w:r>
        <w:br/>
      </w:r>
      <w:r>
        <w:rPr>
          <w:b/>
        </w:rPr>
        <w:t>Circle the letter A, B, C, or D to indicate the options that best complete the letter.</w:t>
      </w:r>
      <w:r>
        <w:br/>
      </w:r>
      <w:r>
        <w:t>Hi Nicolas,</w:t>
      </w:r>
      <w:r>
        <w:br/>
      </w:r>
      <w:r>
        <w:t>I totally understand your troubles. I am writing to share some tips for building strong self-discipline in your studies, which can enhance (23) _______ in your future career.</w:t>
      </w:r>
      <w:r>
        <w:br/>
      </w:r>
      <w:r>
        <w:t>It's essential to identify your passion. (24) _______ that truly interest you, it becomes easier to stay motivated and disciplined. When you choose to pursue a passion, try to (25) _______ and set specific time allocation for them, and then visualize yourself achieving them. This visual is like a constant reminder of your non-stop efforts. Furthermore, implementing a reward system can be highly effective. Treat yourself to something you enjoy (26) _______. This creates a sense of satisfaction and reinforces positive behavior. Also, find and work toward a competitive element as a part of your final target. (27) _______, a bit of healthy pressure can boost your motivation.</w:t>
      </w:r>
      <w:r>
        <w:br/>
      </w:r>
      <w:r>
        <w:t>In today's world, acquiring skills and knowledge in in-demand areas is crucial. So, you must identify the fields (28) _______ and build strong self-discipline as soon as possible.</w:t>
      </w:r>
      <w:r>
        <w:br/>
      </w:r>
      <w:r>
        <w:t>I hope the tips will be helpful. Write back soon.</w:t>
      </w:r>
      <w:r>
        <w:br/>
      </w:r>
      <w:r>
        <w:rPr>
          <w:b/>
        </w:rPr>
        <w:t>Question 23.</w:t>
      </w:r>
      <w:r>
        <w:br/>
      </w:r>
      <w:r>
        <w:t>A. my professional life</w:t>
      </w:r>
      <w:r>
        <w:br/>
      </w:r>
      <w:r>
        <w:t>B. your professional life</w:t>
      </w:r>
      <w:r>
        <w:br/>
      </w:r>
      <w:r>
        <w:t>C. your personal life</w:t>
      </w:r>
      <w:r>
        <w:br/>
      </w:r>
      <w:r>
        <w:t>D. my personal life</w:t>
      </w:r>
      <w:r>
        <w:br/>
      </w:r>
      <w:r>
        <w:rPr>
          <w:b/>
        </w:rPr>
        <w:t>Question 24.</w:t>
      </w:r>
      <w:r>
        <w:br/>
      </w:r>
      <w:r>
        <w:t>A. Engaging in the activities</w:t>
      </w:r>
      <w:r>
        <w:br/>
      </w:r>
      <w:r>
        <w:t>B. Before engaging in the activities</w:t>
      </w:r>
      <w:r>
        <w:br/>
      </w:r>
      <w:r>
        <w:t>C. To engage in the activities</w:t>
      </w:r>
      <w:r>
        <w:br/>
      </w:r>
      <w:r>
        <w:t>D. When you engage in the activities</w:t>
      </w:r>
      <w:r>
        <w:br/>
      </w:r>
      <w:r>
        <w:rPr>
          <w:b/>
        </w:rPr>
        <w:t>Question 25.</w:t>
      </w:r>
      <w:r>
        <w:br/>
      </w:r>
      <w:r>
        <w:t xml:space="preserve">A. set your passion related to your goals </w:t>
      </w:r>
      <w:r>
        <w:br/>
      </w:r>
      <w:r>
        <w:t>B. set your passion in relation to your small goals</w:t>
      </w:r>
      <w:r>
        <w:br/>
      </w:r>
      <w:r>
        <w:t>C. set small goals related to your passion</w:t>
      </w:r>
      <w:r>
        <w:br/>
      </w:r>
      <w:r>
        <w:t>D. set a relation between your small goals and passion</w:t>
      </w:r>
      <w:r>
        <w:br/>
      </w:r>
      <w:r>
        <w:rPr>
          <w:b/>
        </w:rPr>
        <w:t>Question 26.</w:t>
      </w:r>
      <w:r>
        <w:br/>
      </w:r>
      <w:r>
        <w:t>A. in case of completing tasks</w:t>
      </w:r>
      <w:r>
        <w:br/>
      </w:r>
      <w:r>
        <w:t>B. after completing tasks</w:t>
      </w:r>
      <w:r>
        <w:br/>
      </w:r>
      <w:r>
        <w:t>C. instead of completing tasks</w:t>
      </w:r>
      <w:r>
        <w:br/>
      </w:r>
      <w:r>
        <w:t>D. despite completing tasks</w:t>
      </w:r>
      <w:r>
        <w:br/>
      </w:r>
      <w:r>
        <w:rPr>
          <w:b/>
        </w:rPr>
        <w:t>Question 27.</w:t>
      </w:r>
      <w:r>
        <w:br/>
      </w:r>
      <w:r>
        <w:t>A. Whether it's a competition against other people or a challenge to improve yourself</w:t>
      </w:r>
      <w:r>
        <w:br/>
      </w:r>
      <w:r>
        <w:t>B. If it's a competition against other people or a challenge to improve yourself</w:t>
      </w:r>
      <w:r>
        <w:br/>
      </w:r>
      <w:r>
        <w:t>C. Unless it competes against other people or challenges yourself</w:t>
      </w:r>
      <w:r>
        <w:br/>
      </w:r>
      <w:r>
        <w:t>D. Although it's competitive against other people or challenging for yourself</w:t>
      </w:r>
      <w:r>
        <w:br/>
      </w:r>
      <w:r>
        <w:rPr>
          <w:b/>
        </w:rPr>
        <w:t>Question 28.</w:t>
      </w:r>
      <w:r>
        <w:br/>
      </w:r>
      <w:r>
        <w:t>A. to enhance your expertise</w:t>
      </w:r>
      <w:r>
        <w:br/>
      </w:r>
      <w:r>
        <w:t>B. enhancing your expertise</w:t>
      </w:r>
      <w:r>
        <w:br/>
      </w:r>
      <w:r>
        <w:t>C. where you can enhance your expertise</w:t>
      </w:r>
      <w:r>
        <w:br/>
      </w:r>
      <w:r>
        <w:t>D. that can enhance your expertise</w:t>
      </w:r>
      <w:r>
        <w:br/>
      </w:r>
      <w:r>
        <w:rPr>
          <w:b/>
        </w:rPr>
        <w:t>Circle the letter A, B, C, or D to indicate the options that best complete the passage.</w:t>
      </w:r>
      <w:r>
        <w:br/>
      </w:r>
      <w:r>
        <w:t>Lifelong learning is a non-stop process of (29) _______ new knowledge and skills throughout one's life. As the process is (30) _______, lifelong learners are required to have self-discipline and motivation to achieve their targets.</w:t>
      </w:r>
      <w:r>
        <w:br/>
      </w:r>
      <w:r>
        <w:t>Lifelong learning is beneficial for your professional development. For example, (31) _______ you work for an international corporation, learning a new language might help you get a better salary. Learning new things, especially high-tech skills will also help you become more (32) _______ in the job market because having a wide range of abilities will make you more attractive to employers.</w:t>
      </w:r>
      <w:r>
        <w:br/>
      </w:r>
      <w:r>
        <w:t>Lifelong learning can bring positive effects on personal development. For example, you could take a short course in photography, (33) _______ then you could be surprised that you really love taking photos every day!</w:t>
      </w:r>
      <w:r>
        <w:br/>
      </w:r>
      <w:r>
        <w:t>Overall, lifelong learning is a challenging process that can bring many opportunities for your profession and personal development.</w:t>
      </w:r>
      <w:r>
        <w:br/>
      </w:r>
      <w:r>
        <w:rPr>
          <w:b/>
        </w:rPr>
        <w:t>Question 29.</w:t>
      </w:r>
      <w:r>
        <w:t xml:space="preserve"> </w:t>
      </w:r>
      <w:r>
        <w:t>A. challenging          B. fixing          C. changing          D. acquiring</w:t>
      </w:r>
      <w:r>
        <w:br/>
      </w:r>
      <w:r>
        <w:rPr>
          <w:b/>
        </w:rPr>
        <w:t>Question 30.</w:t>
      </w:r>
      <w:r>
        <w:t xml:space="preserve"> </w:t>
      </w:r>
      <w:r>
        <w:t>A. compulsory          B. voluntary          C. unachievable          D. simple</w:t>
      </w:r>
      <w:r>
        <w:br/>
      </w:r>
      <w:r>
        <w:rPr>
          <w:b/>
        </w:rPr>
        <w:t>Question 31.</w:t>
      </w:r>
      <w:r>
        <w:t xml:space="preserve"> </w:t>
      </w:r>
      <w:r>
        <w:t>A after          B. though          C. if          D. unless</w:t>
      </w:r>
      <w:r>
        <w:br/>
      </w:r>
      <w:r>
        <w:rPr>
          <w:b/>
        </w:rPr>
        <w:t>Question 32.</w:t>
      </w:r>
      <w:r>
        <w:t xml:space="preserve"> </w:t>
      </w:r>
      <w:r>
        <w:t>A. determined          B. motivated          C. confident          D. competitive</w:t>
      </w:r>
      <w:r>
        <w:br/>
      </w:r>
      <w:r>
        <w:rPr>
          <w:b/>
        </w:rPr>
        <w:t>Question 33.</w:t>
      </w:r>
      <w:r>
        <w:t xml:space="preserve"> </w:t>
      </w:r>
      <w:r>
        <w:t>A. and          B. but          C. or          D. until</w:t>
      </w:r>
      <w:r>
        <w:br/>
      </w:r>
      <w:r>
        <w:rPr>
          <w:b/>
        </w:rPr>
        <w:t>Read the passage and circle the letter A, B, C, or D to indicate the best answer to each of the following questions.</w:t>
      </w:r>
      <w:r>
        <w:br/>
      </w:r>
      <w:r>
        <w:t>Many people have unique jobs that sound strange at first. Here are a few unusual jobs that might amaze you.</w:t>
      </w:r>
      <w:r>
        <w:br/>
      </w:r>
      <w:r>
        <w:t>Firstly, there's the role of a pet food taster. Surprisingly, there are individuals who are employed to taste-test pet food. Different kinds of pet food follow specific nutritional standards, and</w:t>
      </w:r>
      <w:r>
        <w:t xml:space="preserve"> </w:t>
      </w:r>
      <w:r>
        <w:rPr>
          <w:b/>
        </w:rPr>
      </w:r>
      <w:r>
        <w:t xml:space="preserve"> </w:t>
      </w:r>
      <w:r>
        <w:t>have to ensure the foods meet those standards before being sold, so the job requirements are a bit complicated. The pet food tasters must</w:t>
      </w:r>
      <w:r>
        <w:t xml:space="preserve"> </w:t>
      </w:r>
      <w:r>
        <w:rPr>
          <w:b/>
        </w:rPr>
      </w:r>
      <w:r>
        <w:t xml:space="preserve"> </w:t>
      </w:r>
      <w:r>
        <w:t>and a good sense of taste because they may need to try various types of pet food, including wet, dry, meaty, and vegetarian varieties.</w:t>
      </w:r>
      <w:r>
        <w:br/>
      </w:r>
      <w:r>
        <w:t>Another unusual job is a golf ball diver. While it might seem like a dream job for golf lovers, it's actually quite challenging. Golf ball divers dive into lakes and ponds on golf courses to collect lost balls. These balls are then cleaned, sorted, and sold back to golfers at a lower price than new ones. This job can be risky, as divers are</w:t>
      </w:r>
      <w:r>
        <w:t xml:space="preserve"> </w:t>
      </w:r>
      <w:r>
        <w:rPr>
          <w:b/>
        </w:rPr>
      </w:r>
      <w:r>
        <w:t xml:space="preserve"> </w:t>
      </w:r>
      <w:r>
        <w:t>different kinds of unpredictable weather conditions and sometimes encounter alligators, depending on the location.</w:t>
      </w:r>
      <w:r>
        <w:br/>
      </w:r>
      <w:r>
        <w:t>Lastly, there's the profession of a professional wedding guest. This involves attending weddings as a guest without any personal connection to the couple. These professionals are hired to fill up guest lists and create a lively atmosphere. They might be asked to dance with guests or even give speeches.</w:t>
      </w:r>
      <w:r>
        <w:br/>
      </w:r>
      <w:r>
        <w:t>Although these jobs might seem odd, they all serve important purposes. It goes to show that there's a place for everyone in the working world!</w:t>
      </w:r>
      <w:r>
        <w:br/>
      </w:r>
      <w:r>
        <w:rPr>
          <w:b/>
        </w:rPr>
        <w:t>Question 34.</w:t>
      </w:r>
      <w:r>
        <w:t xml:space="preserve"> </w:t>
      </w:r>
      <w:r>
        <w:t>Which could be the best title for the passage?</w:t>
      </w:r>
      <w:r>
        <w:br/>
      </w:r>
      <w:r>
        <w:t>A. The Benefits of Some Weird Jobs</w:t>
      </w:r>
      <w:r>
        <w:br/>
      </w:r>
      <w:r>
        <w:t>B. The Disadvantages of Some Weird Jobs</w:t>
      </w:r>
      <w:r>
        <w:br/>
      </w:r>
      <w:r>
        <w:t>C. The Requirements of Some Weird Jobs</w:t>
      </w:r>
      <w:r>
        <w:br/>
      </w:r>
      <w:r>
        <w:t>D. The Descriptions of Some Weird Jobs</w:t>
      </w:r>
      <w:r>
        <w:br/>
      </w:r>
      <w:r>
        <w:rPr>
          <w:b/>
        </w:rPr>
        <w:t>Question 35.</w:t>
      </w:r>
      <w:r>
        <w:t xml:space="preserve"> </w:t>
      </w:r>
      <w:r>
        <w:t>The word “</w:t>
      </w:r>
      <w:r>
        <w:rPr>
          <w:b/>
        </w:rPr>
        <w:t>they</w:t>
      </w:r>
      <w:r>
        <w:t>” in paragraph 2 refers to _______.</w:t>
      </w:r>
      <w:r>
        <w:br/>
      </w:r>
      <w:r>
        <w:t>A. standards</w:t>
      </w:r>
      <w:r>
        <w:br/>
      </w:r>
      <w:r>
        <w:t>B. kinds of pet food</w:t>
      </w:r>
      <w:r>
        <w:br/>
      </w:r>
      <w:r>
        <w:t>C. individuals</w:t>
      </w:r>
      <w:r>
        <w:br/>
      </w:r>
      <w:r>
        <w:t>D. requirements</w:t>
      </w:r>
      <w:r>
        <w:br/>
      </w:r>
      <w:r>
        <w:rPr>
          <w:b/>
        </w:rPr>
        <w:t>Question 36.</w:t>
      </w:r>
      <w:r>
        <w:t xml:space="preserve"> </w:t>
      </w:r>
      <w:r>
        <w:t>The phrase “</w:t>
      </w:r>
      <w:r>
        <w:rPr>
          <w:b/>
        </w:rPr>
        <w:t>have a strong stomach</w:t>
      </w:r>
      <w:r>
        <w:t>” in paragraph 2 mostly means _______.</w:t>
      </w:r>
      <w:r>
        <w:br/>
      </w:r>
      <w:r>
        <w:t>A. be able to digest different kinds of food</w:t>
      </w:r>
      <w:r>
        <w:br/>
      </w:r>
      <w:r>
        <w:t>B. be able to keep fit</w:t>
      </w:r>
      <w:r>
        <w:br/>
      </w:r>
      <w:r>
        <w:t>C. be able to understand different kinds of taste</w:t>
      </w:r>
      <w:r>
        <w:br/>
      </w:r>
      <w:r>
        <w:t>D. be able to eat a huge amount of food</w:t>
      </w:r>
      <w:r>
        <w:br/>
      </w:r>
      <w:r>
        <w:rPr>
          <w:b/>
        </w:rPr>
        <w:t>Question 37.</w:t>
      </w:r>
      <w:r>
        <w:t xml:space="preserve"> </w:t>
      </w:r>
      <w:r>
        <w:t>The phrase “</w:t>
      </w:r>
      <w:r>
        <w:rPr>
          <w:b/>
        </w:rPr>
        <w:t>exposed to</w:t>
      </w:r>
      <w:r>
        <w:t>” to in paragraph 3 is opposite in meaning to _______.</w:t>
      </w:r>
      <w:r>
        <w:br/>
      </w:r>
      <w:r>
        <w:t>A. supported by</w:t>
      </w:r>
      <w:r>
        <w:br/>
      </w:r>
      <w:r>
        <w:t>B. protected from</w:t>
      </w:r>
      <w:r>
        <w:br/>
      </w:r>
      <w:r>
        <w:t>C. covered by</w:t>
      </w:r>
      <w:r>
        <w:br/>
      </w:r>
      <w:r>
        <w:t>D. endangered by</w:t>
      </w:r>
      <w:r>
        <w:br/>
      </w:r>
      <w:r>
        <w:rPr>
          <w:b/>
        </w:rPr>
        <w:t>Question 38.</w:t>
      </w:r>
      <w:r>
        <w:t xml:space="preserve"> </w:t>
      </w:r>
      <w:r>
        <w:t>Which of the following is NOT mentioned in the passage?</w:t>
      </w:r>
      <w:r>
        <w:br/>
      </w:r>
      <w:r>
        <w:t>A. Some people are hired to taste some animal food and give feedback.</w:t>
      </w:r>
      <w:r>
        <w:br/>
      </w:r>
      <w:r>
        <w:t>B. Some jobs require the employees to deal with bad weather conditions.</w:t>
      </w:r>
      <w:r>
        <w:br/>
      </w:r>
      <w:r>
        <w:t>C. Some golf ball divers have been attacked by wild animals like alligators.</w:t>
      </w:r>
      <w:r>
        <w:br/>
      </w:r>
      <w:r>
        <w:t>D. Some strangers could be paid to attend weddings and even dance with other people.</w:t>
      </w:r>
      <w:r>
        <w:br/>
      </w:r>
      <w:r>
        <w:rPr>
          <w:b/>
        </w:rPr>
        <w:t>Read the passage and circle the letter A, B, C, or D to indicate the best answer to each of the following questions.</w:t>
      </w:r>
      <w:r>
        <w:br/>
      </w:r>
      <w:r>
        <w:t>A Curriculum Vitae (CV) is a vital document in the job application process. A well-written CV not only demonstrates a candidate's job qualifications but also makes a lasting impression on potential employers. To write an outstanding CV, consider the following tips.</w:t>
      </w:r>
      <w:r>
        <w:br/>
      </w:r>
      <w:r>
        <w:t>First and foremost, clarity and conciseness are key. Begin with a</w:t>
      </w:r>
      <w:r>
        <w:t xml:space="preserve"> </w:t>
      </w:r>
      <w:r>
        <w:rPr>
          <w:b/>
        </w:rPr>
      </w:r>
      <w:r>
        <w:t xml:space="preserve"> </w:t>
      </w:r>
      <w:r>
        <w:t>personal statement that clearly outlines your career objectives and core competencies. Then, ensure that your CV is well-organized, with dearly defined sections for education, work experience, skills, and achievements. Use bullet points and concise language to make it easy for the target employers to scan for important details as quickly as possible because</w:t>
      </w:r>
      <w:r>
        <w:t xml:space="preserve"> </w:t>
      </w:r>
      <w:r>
        <w:rPr>
          <w:b/>
        </w:rPr>
      </w:r>
      <w:r>
        <w:t xml:space="preserve"> </w:t>
      </w:r>
      <w:r>
        <w:t>might not spend much time reading your CV. Second,</w:t>
      </w:r>
      <w:r>
        <w:t xml:space="preserve"> </w:t>
      </w:r>
      <w:r>
        <w:rPr>
          <w:b/>
        </w:rPr>
      </w:r>
      <w:r>
        <w:t xml:space="preserve"> </w:t>
      </w:r>
      <w:r>
        <w:t>your CV to the specific job you're applying for is crucial. Highlight the skills and experiences that are only related to the job description, which demonstrates your suitability for the job, attention to detail, and commitment to the application process. Third, mention specific technical skills and soft skills, along with achievements related to your work experience wherever possible. Instead of general statements, use specific numbers and data to</w:t>
      </w:r>
      <w:r>
        <w:t xml:space="preserve"> </w:t>
      </w:r>
      <w:r>
        <w:rPr>
          <w:b/>
        </w:rPr>
      </w:r>
      <w:r>
        <w:t>. For instance, mention the percentage increase in sales you achieved or the number of successful projects you managed, using different skills because detailed information helps you earn the employer's trust. Finally, provide the precise contacts of your previous managers or university lecturers in the references. The future employers could double-check what you present in your CV by contacting someone reliable in the field.</w:t>
      </w:r>
      <w:r>
        <w:br/>
      </w:r>
      <w:r>
        <w:t>In conclusion, a well-crafted CV is a powerful tool that should be written based on clarity, customization, qualification, and references. If your tool is built successfully, you will have a better chance of getting the right job.</w:t>
      </w:r>
      <w:r>
        <w:br/>
      </w:r>
      <w:r>
        <w:rPr>
          <w:b/>
        </w:rPr>
        <w:t>Question 39.</w:t>
      </w:r>
      <w:r>
        <w:t xml:space="preserve"> </w:t>
      </w:r>
      <w:r>
        <w:t>Which of the following could be the best title for the passage?</w:t>
      </w:r>
      <w:r>
        <w:br/>
      </w:r>
      <w:r>
        <w:t>A. How to Demonstrate Your Job Qualifications in a CV</w:t>
      </w:r>
      <w:r>
        <w:br/>
      </w:r>
      <w:r>
        <w:t>B. How to Make a Powerful Tool for Your CV</w:t>
      </w:r>
      <w:r>
        <w:br/>
      </w:r>
      <w:r>
        <w:t>C. How to Present a Clear Outline in a CV</w:t>
      </w:r>
      <w:r>
        <w:br/>
      </w:r>
      <w:r>
        <w:t>D. How to Create an Impressive CV</w:t>
      </w:r>
      <w:r>
        <w:br/>
      </w:r>
      <w:r>
        <w:rPr>
          <w:b/>
        </w:rPr>
        <w:t>Question 40.</w:t>
      </w:r>
      <w:r>
        <w:t xml:space="preserve"> </w:t>
      </w:r>
      <w:r>
        <w:t>The word “</w:t>
      </w:r>
      <w:r>
        <w:rPr>
          <w:b/>
        </w:rPr>
        <w:t>convincing</w:t>
      </w:r>
      <w:r>
        <w:t>” in paragraph 2 is opposite in meaning to _______.</w:t>
      </w:r>
      <w:r>
        <w:br/>
      </w:r>
      <w:r>
        <w:t>A. unclear</w:t>
      </w:r>
      <w:r>
        <w:br/>
      </w:r>
      <w:r>
        <w:t>B. impractical</w:t>
      </w:r>
      <w:r>
        <w:br/>
      </w:r>
      <w:r>
        <w:t>C. unpersuasive</w:t>
      </w:r>
      <w:r>
        <w:br/>
      </w:r>
      <w:r>
        <w:t>D. incorrect</w:t>
      </w:r>
      <w:r>
        <w:br/>
      </w:r>
      <w:r>
        <w:rPr>
          <w:b/>
        </w:rPr>
        <w:t>Question 41.</w:t>
      </w:r>
      <w:r>
        <w:t xml:space="preserve"> </w:t>
      </w:r>
      <w:r>
        <w:t>The word “</w:t>
      </w:r>
      <w:r>
        <w:rPr>
          <w:b/>
        </w:rPr>
        <w:t>they</w:t>
      </w:r>
      <w:r>
        <w:t>” in paragraph 2 refers to _______.</w:t>
      </w:r>
      <w:r>
        <w:br/>
      </w:r>
      <w:r>
        <w:t>A. details</w:t>
      </w:r>
      <w:r>
        <w:br/>
      </w:r>
      <w:r>
        <w:t>B. employers</w:t>
      </w:r>
      <w:r>
        <w:br/>
      </w:r>
      <w:r>
        <w:t>C. bullet points</w:t>
      </w:r>
      <w:r>
        <w:br/>
      </w:r>
      <w:r>
        <w:t>D. achievements</w:t>
      </w:r>
      <w:r>
        <w:br/>
      </w:r>
      <w:r>
        <w:rPr>
          <w:b/>
        </w:rPr>
        <w:t>Question 42.</w:t>
      </w:r>
      <w:r>
        <w:t xml:space="preserve"> </w:t>
      </w:r>
      <w:r>
        <w:t>The word “</w:t>
      </w:r>
      <w:r>
        <w:rPr>
          <w:b/>
        </w:rPr>
        <w:t>tailoring</w:t>
      </w:r>
      <w:r>
        <w:t>” in paragraph 2 is closest in meaning to _______.</w:t>
      </w:r>
      <w:r>
        <w:br/>
      </w:r>
      <w:r>
        <w:t>A. writing</w:t>
      </w:r>
      <w:r>
        <w:br/>
      </w:r>
      <w:r>
        <w:t>B. attaching</w:t>
      </w:r>
      <w:r>
        <w:br/>
      </w:r>
      <w:r>
        <w:t>C. adjusting</w:t>
      </w:r>
      <w:r>
        <w:br/>
      </w:r>
      <w:r>
        <w:t>D. preparing</w:t>
      </w:r>
      <w:r>
        <w:br/>
      </w:r>
      <w:r>
        <w:rPr>
          <w:b/>
        </w:rPr>
        <w:t>Question 43.</w:t>
      </w:r>
      <w:r>
        <w:t xml:space="preserve"> </w:t>
      </w:r>
      <w:r>
        <w:t>The phrase “</w:t>
      </w:r>
      <w:r>
        <w:rPr>
          <w:b/>
        </w:rPr>
        <w:t>illustrate your impact in previous roles</w:t>
      </w:r>
      <w:r>
        <w:t>” in paragraph 2 mostly means _______.</w:t>
      </w:r>
      <w:r>
        <w:br/>
      </w:r>
      <w:r>
        <w:t xml:space="preserve">A. show what you did in the past               </w:t>
      </w:r>
      <w:r>
        <w:br/>
      </w:r>
      <w:r>
        <w:t>B. clarify how well you performed in the past jobs</w:t>
      </w:r>
      <w:r>
        <w:br/>
      </w:r>
      <w:r>
        <w:t>C. demonstrate the effects of your past jobs</w:t>
      </w:r>
      <w:r>
        <w:br/>
      </w:r>
      <w:r>
        <w:t>D. prove the way you worked</w:t>
      </w:r>
      <w:r>
        <w:br/>
      </w:r>
      <w:r>
        <w:rPr>
          <w:b/>
        </w:rPr>
        <w:t>Question 44.</w:t>
      </w:r>
      <w:r>
        <w:t xml:space="preserve"> </w:t>
      </w:r>
      <w:r>
        <w:t>According to paragraph 2, to show the suitability for the role, a candidate should _______.</w:t>
      </w:r>
      <w:r>
        <w:br/>
      </w:r>
      <w:r>
        <w:t>A. use specific figures of their past achievement</w:t>
      </w:r>
      <w:r>
        <w:br/>
      </w:r>
      <w:r>
        <w:t>B. create compelling evidence of their competence</w:t>
      </w:r>
      <w:r>
        <w:br/>
      </w:r>
      <w:r>
        <w:t>C. provide the correct contacts of their home address</w:t>
      </w:r>
      <w:r>
        <w:br/>
      </w:r>
      <w:r>
        <w:t>D. emphasize skills and experiences relevant to the job</w:t>
      </w:r>
      <w:r>
        <w:br/>
      </w:r>
      <w:r>
        <w:rPr>
          <w:b/>
        </w:rPr>
        <w:t>Question 45.</w:t>
      </w:r>
      <w:r>
        <w:t xml:space="preserve"> </w:t>
      </w:r>
      <w:r>
        <w:t>Which of the following can be inferred from the passage?</w:t>
      </w:r>
      <w:r>
        <w:br/>
      </w:r>
      <w:r>
        <w:t>A. A candidate's previous managers or lecturers could confirm the candidate's competencies.</w:t>
      </w:r>
      <w:r>
        <w:br/>
      </w:r>
      <w:r>
        <w:t>B. Employers generally spend time reading the whole CV to scan for the details related to the position.</w:t>
      </w:r>
      <w:r>
        <w:br/>
      </w:r>
      <w:r>
        <w:t>C. A candidate's career objectives are considered the most important in the CV.</w:t>
      </w:r>
      <w:r>
        <w:br/>
      </w:r>
      <w:r>
        <w:t>D. Candidates should provide as many details related to their education as possible in the CV.</w:t>
      </w:r>
      <w:r>
        <w:br/>
      </w:r>
      <w:r>
        <w:rPr>
          <w:b/>
        </w:rPr>
        <w:t>ĐÁP ÁN:</w:t>
      </w:r>
      <w:r>
        <w:br/>
      </w:r>
      <w:r>
        <w:br/>
      </w:r>
      <w:r>
        <w:br/>
      </w:r>
      <w:r>
        <w:br/>
      </w:r>
      <w:r>
        <w:br/>
      </w:r>
      <w:r>
        <w:t>1. Hospital</w:t>
      </w:r>
      <w:r>
        <w:br/>
      </w:r>
      <w:r>
        <w:br/>
      </w:r>
      <w:r>
        <w:br/>
      </w:r>
      <w:r>
        <w:t>2. Bachelor’s</w:t>
      </w:r>
      <w:r>
        <w:br/>
      </w:r>
      <w:r>
        <w:br/>
      </w:r>
      <w:r>
        <w:br/>
      </w:r>
      <w:r>
        <w:t>3. seven</w:t>
      </w:r>
      <w:r>
        <w:br/>
      </w:r>
      <w:r>
        <w:br/>
      </w:r>
      <w:r>
        <w:br/>
      </w:r>
      <w:r>
        <w:t>4. conditions</w:t>
      </w:r>
      <w:r>
        <w:br/>
      </w:r>
      <w:r>
        <w:br/>
      </w:r>
      <w:r>
        <w:br/>
      </w:r>
      <w:r>
        <w:t>5. relieve</w:t>
      </w:r>
      <w:r>
        <w:br/>
      </w:r>
      <w:r>
        <w:br/>
      </w:r>
      <w:r>
        <w:br/>
      </w:r>
      <w:r>
        <w:br/>
      </w:r>
      <w:r>
        <w:br/>
      </w:r>
      <w:r>
        <w:t>6. B</w:t>
      </w:r>
      <w:r>
        <w:br/>
      </w:r>
      <w:r>
        <w:br/>
      </w:r>
      <w:r>
        <w:br/>
      </w:r>
      <w:r>
        <w:t>7. C</w:t>
      </w:r>
      <w:r>
        <w:br/>
      </w:r>
      <w:r>
        <w:br/>
      </w:r>
      <w:r>
        <w:br/>
      </w:r>
      <w:r>
        <w:t>8. B</w:t>
      </w:r>
      <w:r>
        <w:br/>
      </w:r>
      <w:r>
        <w:br/>
      </w:r>
      <w:r>
        <w:br/>
      </w:r>
      <w:r>
        <w:t>9. B</w:t>
      </w:r>
      <w:r>
        <w:br/>
      </w:r>
      <w:r>
        <w:br/>
      </w:r>
      <w:r>
        <w:br/>
      </w:r>
      <w:r>
        <w:t>10. A</w:t>
      </w:r>
      <w:r>
        <w:br/>
      </w:r>
      <w:r>
        <w:br/>
      </w:r>
      <w:r>
        <w:br/>
      </w:r>
      <w:r>
        <w:t>11. B</w:t>
      </w:r>
      <w:r>
        <w:br/>
      </w:r>
      <w:r>
        <w:br/>
      </w:r>
      <w:r>
        <w:br/>
      </w:r>
      <w:r>
        <w:t>12. A</w:t>
      </w:r>
      <w:r>
        <w:br/>
      </w:r>
      <w:r>
        <w:br/>
      </w:r>
      <w:r>
        <w:br/>
      </w:r>
      <w:r>
        <w:t>13. D</w:t>
      </w:r>
      <w:r>
        <w:br/>
      </w:r>
      <w:r>
        <w:br/>
      </w:r>
      <w:r>
        <w:br/>
      </w:r>
      <w:r>
        <w:t>14. B</w:t>
      </w:r>
      <w:r>
        <w:br/>
      </w:r>
      <w:r>
        <w:br/>
      </w:r>
      <w:r>
        <w:br/>
      </w:r>
      <w:r>
        <w:t>15. B</w:t>
      </w:r>
      <w:r>
        <w:br/>
      </w:r>
      <w:r>
        <w:br/>
      </w:r>
      <w:r>
        <w:br/>
      </w:r>
      <w:r>
        <w:br/>
      </w:r>
      <w:r>
        <w:br/>
      </w:r>
      <w:r>
        <w:t>16. A</w:t>
      </w:r>
      <w:r>
        <w:br/>
      </w:r>
      <w:r>
        <w:br/>
      </w:r>
      <w:r>
        <w:br/>
      </w:r>
      <w:r>
        <w:t>17. C</w:t>
      </w:r>
      <w:r>
        <w:br/>
      </w:r>
      <w:r>
        <w:br/>
      </w:r>
      <w:r>
        <w:br/>
      </w:r>
      <w:r>
        <w:t>18. A</w:t>
      </w:r>
      <w:r>
        <w:br/>
      </w:r>
      <w:r>
        <w:br/>
      </w:r>
      <w:r>
        <w:br/>
      </w:r>
      <w:r>
        <w:t>19. B</w:t>
      </w:r>
      <w:r>
        <w:br/>
      </w:r>
      <w:r>
        <w:br/>
      </w:r>
      <w:r>
        <w:br/>
      </w:r>
      <w:r>
        <w:t>20. B</w:t>
      </w:r>
      <w:r>
        <w:br/>
      </w:r>
      <w:r>
        <w:br/>
      </w:r>
      <w:r>
        <w:br/>
      </w:r>
      <w:r>
        <w:t>21. C</w:t>
      </w:r>
      <w:r>
        <w:br/>
      </w:r>
      <w:r>
        <w:br/>
      </w:r>
      <w:r>
        <w:br/>
      </w:r>
      <w:r>
        <w:t>22. A</w:t>
      </w:r>
      <w:r>
        <w:br/>
      </w:r>
      <w:r>
        <w:br/>
      </w:r>
      <w:r>
        <w:br/>
      </w:r>
      <w:r>
        <w:t>23. B</w:t>
      </w:r>
      <w:r>
        <w:br/>
      </w:r>
      <w:r>
        <w:br/>
      </w:r>
      <w:r>
        <w:br/>
      </w:r>
      <w:r>
        <w:t>24. D</w:t>
      </w:r>
      <w:r>
        <w:br/>
      </w:r>
      <w:r>
        <w:br/>
      </w:r>
      <w:r>
        <w:br/>
      </w:r>
      <w:r>
        <w:t>25. C</w:t>
      </w:r>
      <w:r>
        <w:br/>
      </w:r>
      <w:r>
        <w:br/>
      </w:r>
      <w:r>
        <w:br/>
      </w:r>
      <w:r>
        <w:br/>
      </w:r>
      <w:r>
        <w:br/>
      </w:r>
      <w:r>
        <w:t>26. B</w:t>
      </w:r>
      <w:r>
        <w:br/>
      </w:r>
      <w:r>
        <w:br/>
      </w:r>
      <w:r>
        <w:br/>
      </w:r>
      <w:r>
        <w:t>27. A</w:t>
      </w:r>
      <w:r>
        <w:br/>
      </w:r>
      <w:r>
        <w:br/>
      </w:r>
      <w:r>
        <w:br/>
      </w:r>
      <w:r>
        <w:t>28. C</w:t>
      </w:r>
      <w:r>
        <w:br/>
      </w:r>
      <w:r>
        <w:br/>
      </w:r>
      <w:r>
        <w:br/>
      </w:r>
      <w:r>
        <w:t>29. D</w:t>
      </w:r>
      <w:r>
        <w:br/>
      </w:r>
      <w:r>
        <w:br/>
      </w:r>
      <w:r>
        <w:br/>
      </w:r>
      <w:r>
        <w:t>30. B</w:t>
      </w:r>
      <w:r>
        <w:br/>
      </w:r>
      <w:r>
        <w:br/>
      </w:r>
      <w:r>
        <w:br/>
      </w:r>
      <w:r>
        <w:t>31. C</w:t>
      </w:r>
      <w:r>
        <w:br/>
      </w:r>
      <w:r>
        <w:br/>
      </w:r>
      <w:r>
        <w:br/>
      </w:r>
      <w:r>
        <w:t>32. D</w:t>
      </w:r>
      <w:r>
        <w:br/>
      </w:r>
      <w:r>
        <w:br/>
      </w:r>
      <w:r>
        <w:br/>
      </w:r>
      <w:r>
        <w:t>33. A</w:t>
      </w:r>
      <w:r>
        <w:br/>
      </w:r>
      <w:r>
        <w:br/>
      </w:r>
      <w:r>
        <w:br/>
      </w:r>
      <w:r>
        <w:t>34. D</w:t>
      </w:r>
      <w:r>
        <w:br/>
      </w:r>
      <w:r>
        <w:br/>
      </w:r>
      <w:r>
        <w:br/>
      </w:r>
      <w:r>
        <w:t>35. C</w:t>
      </w:r>
      <w:r>
        <w:br/>
      </w:r>
      <w:r>
        <w:br/>
      </w:r>
      <w:r>
        <w:br/>
      </w:r>
      <w:r>
        <w:br/>
      </w:r>
      <w:r>
        <w:br/>
      </w:r>
      <w:r>
        <w:t>36. A</w:t>
      </w:r>
      <w:r>
        <w:br/>
      </w:r>
      <w:r>
        <w:br/>
      </w:r>
      <w:r>
        <w:br/>
      </w:r>
      <w:r>
        <w:t>37. B</w:t>
      </w:r>
      <w:r>
        <w:br/>
      </w:r>
      <w:r>
        <w:br/>
      </w:r>
      <w:r>
        <w:br/>
      </w:r>
      <w:r>
        <w:t>38. C</w:t>
      </w:r>
      <w:r>
        <w:br/>
      </w:r>
      <w:r>
        <w:br/>
      </w:r>
      <w:r>
        <w:br/>
      </w:r>
      <w:r>
        <w:t>39. D</w:t>
      </w:r>
      <w:r>
        <w:br/>
      </w:r>
      <w:r>
        <w:br/>
      </w:r>
      <w:r>
        <w:br/>
      </w:r>
      <w:r>
        <w:t>40. C</w:t>
      </w:r>
      <w:r>
        <w:br/>
      </w:r>
      <w:r>
        <w:br/>
      </w:r>
      <w:r>
        <w:br/>
      </w:r>
      <w:r>
        <w:t>41. B</w:t>
      </w:r>
      <w:r>
        <w:br/>
      </w:r>
      <w:r>
        <w:br/>
      </w:r>
      <w:r>
        <w:br/>
      </w:r>
      <w:r>
        <w:t>42. C</w:t>
      </w:r>
      <w:r>
        <w:br/>
      </w:r>
      <w:r>
        <w:br/>
      </w:r>
      <w:r>
        <w:br/>
      </w:r>
      <w:r>
        <w:t>43. B</w:t>
      </w:r>
      <w:r>
        <w:br/>
      </w:r>
      <w:r>
        <w:br/>
      </w:r>
      <w:r>
        <w:br/>
      </w:r>
      <w:r>
        <w:t>44. D</w:t>
      </w:r>
      <w:r>
        <w:br/>
      </w:r>
      <w:r>
        <w:br/>
      </w:r>
      <w:r>
        <w:br/>
      </w:r>
      <w:r>
        <w:t>45. A</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