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Ngữ văn 12 (Cánh diều) năm 2025 có đáp án</w:t>
      </w:r>
    </w:p>
    <w:p>
      <w:r>
        <w:rPr>
          <w:b/>
        </w:rPr>
        <w:t>Bộ đề thi Học kì 1 Ngữ văn 12 (Cánh diều) có đáp án</w:t>
      </w:r>
      <w:r>
        <w:br/>
      </w:r>
      <w:r>
        <w:rPr>
          <w:i/>
        </w:rPr>
        <w:t>Sở Giáo dục và Đào tạo ...</w:t>
      </w:r>
      <w:r>
        <w:br/>
      </w:r>
      <w:r>
        <w:rPr>
          <w:i/>
        </w:rPr>
        <w:t>Đề thi Học kì 1 - Cánh diều</w:t>
      </w:r>
      <w:r>
        <w:br/>
      </w:r>
      <w:r>
        <w:rPr>
          <w:i/>
        </w:rPr>
        <w:t>Năm học ...</w:t>
      </w:r>
      <w:r>
        <w:br/>
      </w:r>
      <w:r>
        <w:rPr>
          <w:i/>
        </w:rPr>
        <w:t>Môn: Ngữ văn lớp 12</w:t>
      </w:r>
      <w:r>
        <w:br/>
      </w:r>
      <w:r>
        <w:rPr>
          <w:i/>
        </w:rPr>
        <w:t>Thời gian làm bài: phút</w:t>
      </w:r>
      <w:r>
        <w:br/>
      </w:r>
      <w:r>
        <w:rPr>
          <w:b/>
        </w:rPr>
        <w:t>Đề số 1</w:t>
      </w:r>
      <w:r>
        <w:br/>
      </w:r>
      <w:r>
        <w:rPr>
          <w:b/>
        </w:rPr>
        <w:t>Phần</w:t>
      </w:r>
      <w:r>
        <w:t xml:space="preserve"> </w:t>
      </w:r>
      <w:r>
        <w:rPr>
          <w:b/>
        </w:rPr>
        <w:t>1: Đọc hiểu (5,0 điểm)</w:t>
      </w:r>
      <w:r>
        <w:br/>
      </w:r>
      <w:r>
        <w:t>Đọc đoạn thơ sau và trả lời câu hỏi:</w:t>
      </w:r>
      <w:r>
        <w:br/>
      </w:r>
      <w:r>
        <w:rPr>
          <w:i/>
        </w:rPr>
        <w:t>ta là hạt mưa muôn đời trong suốt mát rượi</w:t>
      </w:r>
      <w:r>
        <w:br/>
      </w:r>
      <w:r>
        <w:rPr>
          <w:i/>
        </w:rPr>
        <w:t>ta luôn luôn đầm đìa những mùa hạn hán cánh đồng mẹ</w:t>
      </w:r>
      <w:r>
        <w:br/>
      </w:r>
      <w:r>
        <w:rPr>
          <w:i/>
        </w:rPr>
        <w:t>ta luôn luôn trở về từ trời xanh</w:t>
      </w:r>
      <w:r>
        <w:br/>
      </w:r>
      <w:r>
        <w:rPr>
          <w:i/>
        </w:rPr>
        <w:t>mẹ sinh ta trong những căn bếp chật chội mịt mù khói ngổn ngang rơm rạ</w:t>
      </w:r>
      <w:r>
        <w:br/>
      </w:r>
      <w:r>
        <w:rPr>
          <w:i/>
        </w:rPr>
        <w:t>ngày nhỏ ta lẽo đẽo ngồi bên bếp lửa xem mẹ nấu rượu</w:t>
      </w:r>
      <w:r>
        <w:br/>
      </w:r>
      <w:r>
        <w:rPr>
          <w:i/>
        </w:rPr>
        <w:t>chợt hiểu bí quyết mẹ đã làm ra ta</w:t>
      </w:r>
      <w:r>
        <w:br/>
      </w:r>
      <w:r>
        <w:rPr>
          <w:i/>
        </w:rPr>
        <w:t>ngút ngàn bay hơi từ nồi gạo nếp cái hoa vàng mẹ hằng dành dụm</w:t>
      </w:r>
      <w:r>
        <w:br/>
      </w:r>
      <w:r>
        <w:rPr>
          <w:i/>
        </w:rPr>
        <w:t>ngút ngàn bay lên nóng hôi hổi ngất ngây căn bếp nhỏ nhà mình</w:t>
      </w:r>
      <w:r>
        <w:br/>
      </w:r>
      <w:r>
        <w:rPr>
          <w:i/>
        </w:rPr>
        <w:t>ngút ngàn bay lên trong suốt vần vũ vô cùng vũ trụ</w:t>
      </w:r>
      <w:r>
        <w:br/>
      </w:r>
      <w:r>
        <w:rPr>
          <w:i/>
        </w:rPr>
        <w:t>rồi một ngày đất đai hạn hán mẹ gọi ta về</w:t>
      </w:r>
      <w:r>
        <w:br/>
      </w:r>
      <w:r>
        <w:rPr>
          <w:i/>
        </w:rPr>
        <w:t>là hạt mưa</w:t>
      </w:r>
      <w:r>
        <w:br/>
      </w:r>
      <w:r>
        <w:rPr>
          <w:i/>
        </w:rPr>
        <w:t>bao giờ ta cũng sống ở trên trời</w:t>
      </w:r>
      <w:r>
        <w:br/>
      </w:r>
      <w:r>
        <w:rPr>
          <w:i/>
        </w:rPr>
        <w:t>bao giờ ta cũng trong suốt</w:t>
      </w:r>
      <w:r>
        <w:br/>
      </w:r>
      <w:r>
        <w:rPr>
          <w:i/>
        </w:rPr>
        <w:t>bao giờ cũng mát rười rượi</w:t>
      </w:r>
      <w:r>
        <w:br/>
      </w:r>
      <w:r>
        <w:rPr>
          <w:i/>
        </w:rPr>
        <w:t>bao giờ cũng đầm đìa những mùa hạn hán trần gian</w:t>
      </w:r>
      <w:r>
        <w:br/>
      </w:r>
      <w:r>
        <w:rPr>
          <w:i/>
        </w:rPr>
        <w:t>ta bay lên trời từ căn bếp nghèo mịt mù khói ngổn ngang rơm rạ.</w:t>
      </w:r>
      <w:r>
        <w:br/>
      </w:r>
      <w:r>
        <w:t>(</w:t>
      </w:r>
      <w:r>
        <w:rPr>
          <w:i/>
        </w:rPr>
        <w:t>Hạt mưa</w:t>
      </w:r>
      <w:r>
        <w:t>, in trong</w:t>
      </w:r>
      <w:r>
        <w:t xml:space="preserve"> </w:t>
      </w:r>
      <w:r>
        <w:rPr>
          <w:i/>
        </w:rPr>
        <w:t>Dòng thiêng</w:t>
      </w:r>
      <w:r>
        <w:t>, Nguyễn Linh Khiếu, NXB Hội Nhà văn, 2019)</w:t>
      </w:r>
      <w:r>
        <w:br/>
      </w:r>
      <w:r>
        <w:rPr>
          <w:b/>
        </w:rPr>
        <w:t>Câu 1 (1,0 điểm):</w:t>
      </w:r>
      <w:r>
        <w:t xml:space="preserve"> </w:t>
      </w:r>
      <w:r>
        <w:t>Bài thơ trên được viết theo thể thơ nào?</w:t>
      </w:r>
      <w:r>
        <w:br/>
      </w:r>
      <w:r>
        <w:rPr>
          <w:b/>
        </w:rPr>
        <w:t>Câu 2 (1,0 điểm):</w:t>
      </w:r>
      <w:r>
        <w:t xml:space="preserve"> </w:t>
      </w:r>
      <w:r>
        <w:t>Hình tượng hạt mưa trong bài thơ được sinh ra từ đâu?</w:t>
      </w:r>
      <w:r>
        <w:br/>
      </w:r>
      <w:r>
        <w:rPr>
          <w:b/>
        </w:rPr>
        <w:t>Câu 3 (1,0 điểm):</w:t>
      </w:r>
      <w:r>
        <w:t xml:space="preserve"> </w:t>
      </w:r>
      <w:r>
        <w:t>Chỉ ra ý nghĩa tượng trưng của hình tượng hạt mưa trong bài thơ.</w:t>
      </w:r>
      <w:r>
        <w:br/>
      </w:r>
      <w:r>
        <w:rPr>
          <w:b/>
        </w:rPr>
        <w:t>Câu 4 (1,0 điểm):</w:t>
      </w:r>
      <w:r>
        <w:t xml:space="preserve"> </w:t>
      </w:r>
      <w:r>
        <w:t>Theo anh/ chị, việc sử dụng thể thơ trong bài thơ có tác dụng gì?</w:t>
      </w:r>
      <w:r>
        <w:br/>
      </w:r>
      <w:r>
        <w:rPr>
          <w:b/>
        </w:rPr>
        <w:t>Câu 5 (1,0 điểm):</w:t>
      </w:r>
      <w:r>
        <w:t xml:space="preserve"> </w:t>
      </w:r>
      <w:r>
        <w:t>Hình ảnh hoặc chi tiết nào trong bài thơ để lại ấn tượng sâu sắc nhất đối với anh/ chị? Vì sao anh/ chị có ấn tượng như vậy?</w:t>
      </w:r>
      <w:r>
        <w:br/>
      </w:r>
      <w:r>
        <w:rPr>
          <w:b/>
        </w:rPr>
        <w:t>Phần 2: Viết (5,0 điểm)</w:t>
      </w:r>
      <w:r>
        <w:br/>
      </w:r>
      <w:r>
        <w:rPr>
          <w:i/>
        </w:rPr>
        <w:t>Chân thật, khiêm tốn, dũng cảm, kiên trì, năng động, sáng tạo.</w:t>
      </w:r>
      <w:r>
        <w:br/>
      </w:r>
      <w:r>
        <w:t>Theo anh/ chị, trong những phẩm chất nêu trên, phẩm chất nào có ý nghĩa quan trọng nhất để tu dưỡng, hoàn thiện bản thân trong bối cảnh hiện nay. Viết một bài văn nghị luận trình bày quan điểm về vấn đề này.</w:t>
      </w:r>
      <w:r>
        <w:br/>
      </w:r>
      <w:r>
        <w:rPr>
          <w:b/>
        </w:rPr>
        <w:t>HƯỚNG DẪN GIẢI</w:t>
      </w:r>
      <w:r>
        <w:br/>
      </w:r>
      <w:r>
        <w:rPr>
          <w:b/>
        </w:rPr>
        <w:t>Phần 1: Đọc hiểu (5,0 điểm)</w:t>
      </w:r>
      <w:r>
        <w:br/>
      </w:r>
      <w:r>
        <w:br/>
      </w:r>
      <w:r>
        <w:br/>
      </w:r>
      <w:r>
        <w:br/>
      </w:r>
      <w:r>
        <w:br/>
      </w:r>
      <w:r>
        <w:rPr>
          <w:b/>
        </w:rPr>
        <w:t>Câu</w:t>
      </w:r>
      <w:r>
        <w:br/>
      </w:r>
      <w:r>
        <w:br/>
      </w:r>
      <w:r>
        <w:br/>
      </w:r>
      <w:r>
        <w:rPr>
          <w:b/>
        </w:rPr>
        <w:t>Đáp án</w:t>
      </w:r>
      <w:r>
        <w:br/>
      </w:r>
      <w:r>
        <w:br/>
      </w:r>
      <w:r>
        <w:br/>
      </w:r>
      <w:r>
        <w:rPr>
          <w:b/>
        </w:rPr>
        <w:t>Điểm</w:t>
      </w:r>
      <w:r>
        <w:br/>
      </w:r>
      <w:r>
        <w:br/>
      </w:r>
      <w:r>
        <w:br/>
      </w:r>
      <w:r>
        <w:br/>
      </w:r>
      <w:r>
        <w:br/>
      </w:r>
      <w:r>
        <w:t>1</w:t>
      </w:r>
      <w:r>
        <w:br/>
      </w:r>
      <w:r>
        <w:br/>
      </w:r>
      <w:r>
        <w:br/>
      </w:r>
      <w:r>
        <w:t>Bài thơ được viết theo thể thơ tự do.</w:t>
      </w:r>
      <w:r>
        <w:br/>
      </w:r>
      <w:r>
        <w:br/>
      </w:r>
      <w:r>
        <w:br/>
      </w:r>
      <w:r>
        <w:t>1,0 điểm</w:t>
      </w:r>
      <w:r>
        <w:br/>
      </w:r>
      <w:r>
        <w:br/>
      </w:r>
      <w:r>
        <w:br/>
      </w:r>
      <w:r>
        <w:br/>
      </w:r>
      <w:r>
        <w:br/>
      </w:r>
      <w:r>
        <w:t>2</w:t>
      </w:r>
      <w:r>
        <w:br/>
      </w:r>
      <w:r>
        <w:br/>
      </w:r>
      <w:r>
        <w:br/>
      </w:r>
      <w:r>
        <w:t>Hình tượng hạt mưa trong bài thơ được sinh ra từ “căn bếp chật chội một mù khói ngổn ngang rơm rạ.</w:t>
      </w:r>
      <w:r>
        <w:br/>
      </w:r>
      <w:r>
        <w:br/>
      </w:r>
      <w:r>
        <w:br/>
      </w:r>
      <w:r>
        <w:t>1,0 điểm</w:t>
      </w:r>
      <w:r>
        <w:br/>
      </w:r>
      <w:r>
        <w:br/>
      </w:r>
      <w:r>
        <w:br/>
      </w:r>
      <w:r>
        <w:br/>
      </w:r>
      <w:r>
        <w:br/>
      </w:r>
      <w:r>
        <w:t>3</w:t>
      </w:r>
      <w:r>
        <w:br/>
      </w:r>
      <w:r>
        <w:br/>
      </w:r>
      <w:r>
        <w:br/>
      </w:r>
      <w:r>
        <w:t>Hình tượng hạt mưa trong bài thơ mang ý nghĩa tượng trưng, chỉ sự tinh khôi, thanh khiết và có ích cho đời, tưới mát cho cánh đồng hạn hán.</w:t>
      </w:r>
      <w:r>
        <w:br/>
      </w:r>
      <w:r>
        <w:br/>
      </w:r>
      <w:r>
        <w:br/>
      </w:r>
      <w:r>
        <w:t>1,0 điểm</w:t>
      </w:r>
      <w:r>
        <w:br/>
      </w:r>
      <w:r>
        <w:br/>
      </w:r>
      <w:r>
        <w:br/>
      </w:r>
      <w:r>
        <w:br/>
      </w:r>
      <w:r>
        <w:br/>
      </w:r>
      <w:r>
        <w:t>4</w:t>
      </w:r>
      <w:r>
        <w:br/>
      </w:r>
      <w:r>
        <w:br/>
      </w:r>
      <w:r>
        <w:br/>
      </w:r>
      <w:r>
        <w:t>Việc sử dụng thể thơ tự do trong bài thơ có tác dụng tạo nên giọng điệu thủ thỉ, tâm tình, biến những ý nghĩa thâm sâu mang tính triết lí của bài thơ thành những lời lẽ giản dị, dễ hiểu.</w:t>
      </w:r>
      <w:r>
        <w:br/>
      </w:r>
      <w:r>
        <w:br/>
      </w:r>
      <w:r>
        <w:br/>
      </w:r>
      <w:r>
        <w:t>1,0 điểm</w:t>
      </w:r>
      <w:r>
        <w:br/>
      </w:r>
      <w:r>
        <w:br/>
      </w:r>
      <w:r>
        <w:br/>
      </w:r>
      <w:r>
        <w:br/>
      </w:r>
      <w:r>
        <w:br/>
      </w:r>
      <w:r>
        <w:t>5</w:t>
      </w:r>
      <w:r>
        <w:br/>
      </w:r>
      <w:r>
        <w:br/>
      </w:r>
      <w:r>
        <w:br/>
      </w:r>
      <w:r>
        <w:t>Có thể trả lời theo nhiều cách trên cơ sở bảo đảm yêu cầu:</w:t>
      </w:r>
      <w:r>
        <w:br/>
      </w:r>
      <w:r>
        <w:t>- Nêu được hình ảnh, chi tiết để lại ấn tượng sâu sắc nhất.</w:t>
      </w:r>
      <w:r>
        <w:br/>
      </w:r>
      <w:r>
        <w:t>- Phân tích, lí giải lí do khiến bản thân có ấn tượng sâu sắc như vậy.</w:t>
      </w:r>
      <w:r>
        <w:br/>
      </w:r>
      <w:r>
        <w:br/>
      </w:r>
      <w:r>
        <w:br/>
      </w:r>
      <w:r>
        <w:t>1,0 điểm</w:t>
      </w:r>
      <w:r>
        <w:br/>
      </w:r>
      <w:r>
        <w:br/>
      </w:r>
      <w:r>
        <w:br/>
      </w:r>
      <w:r>
        <w:br/>
      </w:r>
      <w:r>
        <w:br/>
      </w:r>
      <w:r>
        <w:rPr>
          <w:b/>
        </w:rPr>
        <w:t>Phần 2: Viết (5,0 điểm)</w:t>
      </w:r>
      <w:r>
        <w:br/>
      </w:r>
      <w:r>
        <w:br/>
      </w:r>
      <w:r>
        <w:br/>
      </w:r>
      <w:r>
        <w:br/>
      </w:r>
      <w:r>
        <w:br/>
      </w:r>
      <w:r>
        <w:rPr>
          <w:b/>
        </w:rPr>
        <w:t>Câu</w:t>
      </w:r>
      <w:r>
        <w:br/>
      </w:r>
      <w:r>
        <w:br/>
      </w:r>
      <w:r>
        <w:br/>
      </w:r>
      <w:r>
        <w:rPr>
          <w:b/>
        </w:rPr>
        <w:t>Đáp án</w:t>
      </w:r>
      <w:r>
        <w:br/>
      </w:r>
      <w:r>
        <w:br/>
      </w:r>
      <w:r>
        <w:br/>
      </w:r>
      <w:r>
        <w:rPr>
          <w:b/>
        </w:rPr>
        <w:t>Điểm</w:t>
      </w:r>
      <w:r>
        <w:br/>
      </w:r>
      <w:r>
        <w:br/>
      </w:r>
      <w:r>
        <w:br/>
      </w:r>
      <w:r>
        <w:br/>
      </w:r>
      <w:r>
        <w:br/>
      </w:r>
      <w:r>
        <w:t xml:space="preserve"> </w:t>
      </w:r>
      <w:r>
        <w:br/>
      </w:r>
      <w:r>
        <w:br/>
      </w:r>
      <w:r>
        <w:br/>
      </w:r>
      <w:r>
        <w:rPr>
          <w:b/>
        </w:rPr>
        <w:t>a. Đảm bảo cấu trúc bài nghị luận</w:t>
      </w:r>
      <w:r>
        <w:br/>
      </w:r>
      <w:r>
        <w:t>Mở bài nêu được vấn đề, thân bài triển khai được vấn đề, kết bài khái quát được vấn đề.</w:t>
      </w:r>
      <w:r>
        <w:br/>
      </w:r>
      <w:r>
        <w:br/>
      </w:r>
      <w:r>
        <w:br/>
      </w:r>
      <w:r>
        <w:t>0,5 điểm</w:t>
      </w:r>
      <w:r>
        <w:br/>
      </w:r>
      <w:r>
        <w:br/>
      </w:r>
      <w:r>
        <w:br/>
      </w:r>
      <w:r>
        <w:br/>
      </w:r>
      <w:r>
        <w:br/>
      </w:r>
      <w:r>
        <w:rPr>
          <w:b/>
        </w:rPr>
        <w:t>b. Xác định đúng vấn đề cần nghị luận</w:t>
      </w:r>
      <w:r>
        <w:br/>
      </w:r>
      <w:r>
        <w:t>Trình bày về vấn đề: phẩm chất nào có ý nghĩa quan trọng nhất để tu dưỡng, hoàn thiện bản thân trong bối cảnh hiện nay.</w:t>
      </w:r>
      <w:r>
        <w:br/>
      </w:r>
      <w:r>
        <w:br/>
      </w:r>
      <w:r>
        <w:br/>
      </w:r>
      <w:r>
        <w:t>0,5 điểm</w:t>
      </w:r>
      <w:r>
        <w:br/>
      </w:r>
      <w:r>
        <w:br/>
      </w:r>
      <w:r>
        <w:br/>
      </w:r>
      <w:r>
        <w:br/>
      </w:r>
      <w:r>
        <w:br/>
      </w:r>
      <w:r>
        <w:rPr>
          <w:b/>
        </w:rPr>
        <w:t>c. Triển khai vấn đề nghị luận thành các luận điểm</w:t>
      </w:r>
      <w:r>
        <w:br/>
      </w:r>
      <w:r>
        <w:t>Học sinh có thể triển khai theo nhiều cách, nhưng cần vận dụng tốt các thao tác lập luận, kết hợp chặt chẽ giữa lí lẽ và dẫn chứng. Dưới đây là một vài gợi ý cần hướng tới:</w:t>
      </w:r>
      <w:r>
        <w:br/>
      </w:r>
      <w:r>
        <w:t>- Yêu cầu của đế mang tính mở; cần lựa chọn một trong những phẩm chất để viết bài luận bày tỏ quan điểm của mình. Có thể triển khai các ý theo hướng sau:</w:t>
      </w:r>
      <w:r>
        <w:br/>
      </w:r>
      <w:r>
        <w:t>+ Lựa chọn một phẩm chất quan trọng để tu dưỡng theo quan điểm của cá nhân.</w:t>
      </w:r>
      <w:r>
        <w:br/>
      </w:r>
      <w:r>
        <w:t>+ Giải thích khái niệm và nêu những biểu hiện của phẩm chất được lựa chọn.</w:t>
      </w:r>
      <w:r>
        <w:br/>
      </w:r>
      <w:r>
        <w:t>+ Lí giải lí do khẳng định đó là phẩm chất quan trọng nhất theo quan điểm của cá nhân.</w:t>
      </w:r>
      <w:r>
        <w:br/>
      </w:r>
      <w:r>
        <w:t>+ Nêu được phản để (tránh lạm dụng chỉ coi trọng phẩm chất ấy mà xem nhẹ những phẩm chất khác).</w:t>
      </w:r>
      <w:r>
        <w:br/>
      </w:r>
      <w:r>
        <w:t>+ Trình bày bài học trong nhận thức và hành động khi ý thức được giá trị của phẩm chất (được coi là quan trọng nhất).</w:t>
      </w:r>
      <w:r>
        <w:br/>
      </w:r>
      <w:r>
        <w:br/>
      </w:r>
      <w:r>
        <w:br/>
      </w:r>
      <w:r>
        <w:t>3,0 điểm</w:t>
      </w:r>
      <w:r>
        <w:br/>
      </w:r>
      <w:r>
        <w:br/>
      </w:r>
      <w:r>
        <w:br/>
      </w:r>
      <w:r>
        <w:br/>
      </w:r>
      <w:r>
        <w:br/>
      </w:r>
      <w:r>
        <w:rPr>
          <w:b/>
        </w:rPr>
        <w:t>d. Chính tả, ngữ pháp</w:t>
      </w:r>
      <w:r>
        <w:br/>
      </w:r>
      <w:r>
        <w:t>Đảm bảo chuẩn chính tả, ngữ pháp Tiếng Việt.</w:t>
      </w:r>
      <w:r>
        <w:br/>
      </w:r>
      <w:r>
        <w:br/>
      </w:r>
      <w:r>
        <w:br/>
      </w:r>
      <w:r>
        <w:t>0,5 điểm</w:t>
      </w:r>
      <w:r>
        <w:br/>
      </w:r>
      <w:r>
        <w:br/>
      </w:r>
      <w:r>
        <w:br/>
      </w:r>
      <w:r>
        <w:br/>
      </w:r>
      <w:r>
        <w:br/>
      </w:r>
      <w:r>
        <w:rPr>
          <w:b/>
        </w:rPr>
        <w:t>e. Sáng tạo</w:t>
      </w:r>
      <w:r>
        <w:br/>
      </w:r>
      <w:r>
        <w:t>- Thể hiện suy nghĩ sâu sắc về vấn đề nghị luận; có cách diễn đạt mới mẻ.</w:t>
      </w:r>
      <w:r>
        <w:br/>
      </w:r>
      <w:r>
        <w:br/>
      </w:r>
      <w:r>
        <w:br/>
      </w:r>
      <w:r>
        <w:t>0,5 điểm</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