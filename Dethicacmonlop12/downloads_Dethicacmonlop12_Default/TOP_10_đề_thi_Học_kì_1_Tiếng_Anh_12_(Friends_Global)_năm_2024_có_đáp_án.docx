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TOP 10 đề thi Học kì 1 Tiếng Anh 12 (Friends Global) năm 2024 có đáp án</w:t>
      </w:r>
    </w:p>
    <w:p>
      <w:r>
        <w:t>Chỉ từ 130k mua trọn bộ Đề thi Học kì 1 Tiếng Anh 12 Friends Global bản word có lời giải chi tiết:</w:t>
      </w:r>
      <w:r>
        <w:br/>
      </w:r>
      <w:r>
        <w:t>B1: Gửi phí vào tài khoản</w:t>
      </w:r>
      <w:r>
        <w:t xml:space="preserve"> 0711000255837 - NGUYEN THANH TUYEN </w:t>
      </w:r>
      <w:r>
        <w:t xml:space="preserve">- </w:t>
      </w:r>
      <w:r>
        <w:t xml:space="preserve">Ngân hàng Vietcombank </w:t>
      </w:r>
      <w:r>
        <w:rPr>
          <w:b/>
        </w:rPr>
        <w:t>(QR)</w:t>
      </w:r>
      <w:r>
        <w:br/>
      </w:r>
      <w:r>
        <w:t>B2: Nhắn tin tới zalo</w:t>
      </w:r>
      <w:r>
        <w:t xml:space="preserve"> </w:t>
      </w:r>
      <w:r>
        <w:t xml:space="preserve">Vietjack Official - nhấn vào đây </w:t>
      </w:r>
      <w:r>
        <w:t>để thông báo và nhận tài liệu.</w:t>
      </w:r>
      <w:r>
        <w:br/>
      </w:r>
      <w:r>
        <w:t>Xem thử tài liệu tại đây:</w:t>
      </w:r>
      <w:r>
        <w:t xml:space="preserve"> </w:t>
      </w:r>
      <w:r>
        <w:t>Link tài liệu</w:t>
      </w:r>
      <w:r>
        <w:br/>
      </w:r>
      <w:r>
        <w:rPr>
          <w:b/>
        </w:rPr>
        <w:t>Bộ đề thi Học kì 1 Tiếng Anh 12 (Friends Global) có đáp án</w:t>
      </w:r>
      <w:r>
        <w:br/>
      </w:r>
      <w:r>
        <w:rPr>
          <w:b/>
        </w:rPr>
        <w:t>Sở Giáo dục và Đào tạo ...</w:t>
      </w:r>
      <w:r>
        <w:br/>
      </w:r>
      <w:r>
        <w:rPr>
          <w:b/>
        </w:rPr>
        <w:t>Đề thi Học kì 1 - Friends Global</w:t>
      </w:r>
      <w:r>
        <w:br/>
      </w:r>
      <w:r>
        <w:rPr>
          <w:b/>
        </w:rPr>
        <w:t>Năm học ...</w:t>
      </w:r>
      <w:r>
        <w:br/>
      </w:r>
      <w:r>
        <w:rPr>
          <w:b/>
        </w:rPr>
        <w:t>Môn: Tiếng Anh 12</w:t>
      </w:r>
      <w:r>
        <w:br/>
      </w:r>
      <w:r>
        <w:rPr>
          <w:i/>
        </w:rPr>
        <w:t>Thời gian làm bài: phút</w:t>
      </w:r>
      <w:r>
        <w:br/>
      </w:r>
      <w:r>
        <w:rPr>
          <w:b/>
        </w:rPr>
        <w:t>(Đề 1)</w:t>
      </w:r>
      <w:r>
        <w:br/>
      </w:r>
      <w:r>
        <w:rPr>
          <w:b/>
        </w:rPr>
        <w:t>Mark the letter A, B, C, or D to indicate the word whose underlined part differs from that of the other three in pronunciation.</w:t>
      </w:r>
      <w:r>
        <w:br/>
      </w:r>
      <w:r>
        <w:rPr>
          <w:b/>
        </w:rPr>
        <w:t xml:space="preserve">Question 1: </w:t>
      </w:r>
      <w:r>
        <w:br/>
      </w:r>
      <w:r>
        <w:t>A. ab</w:t>
      </w:r>
      <w:r>
        <w:t>i</w:t>
      </w:r>
      <w:r>
        <w:t>de</w:t>
      </w:r>
      <w:r>
        <w:t xml:space="preserve"> </w:t>
      </w:r>
      <w:r>
        <w:br/>
      </w:r>
      <w:r>
        <w:t xml:space="preserve">B. </w:t>
      </w:r>
      <w:r>
        <w:t>i</w:t>
      </w:r>
      <w:r>
        <w:t>dentifiable</w:t>
      </w:r>
      <w:r>
        <w:t xml:space="preserve"> </w:t>
      </w:r>
      <w:r>
        <w:br/>
      </w:r>
      <w:r>
        <w:t>C. cab</w:t>
      </w:r>
      <w:r>
        <w:t>i</w:t>
      </w:r>
      <w:r>
        <w:t>n</w:t>
      </w:r>
      <w:r>
        <w:t xml:space="preserve"> </w:t>
      </w:r>
      <w:r>
        <w:br/>
      </w:r>
      <w:r>
        <w:t>D. p</w:t>
      </w:r>
      <w:r>
        <w:t>i</w:t>
      </w:r>
      <w:r>
        <w:t>oneer</w:t>
      </w:r>
      <w:r>
        <w:br/>
      </w:r>
      <w:r>
        <w:rPr>
          <w:b/>
        </w:rPr>
        <w:t>Question 2:</w:t>
      </w:r>
      <w:r>
        <w:t xml:space="preserve"> </w:t>
      </w:r>
      <w:r>
        <w:br/>
      </w:r>
      <w:r>
        <w:t>A.</w:t>
      </w:r>
      <w:r>
        <w:t xml:space="preserve"> </w:t>
      </w:r>
      <w:r>
        <w:t>h</w:t>
      </w:r>
      <w:r>
        <w:t>o</w:t>
      </w:r>
      <w:r>
        <w:t>liday</w:t>
      </w:r>
      <w:r>
        <w:t xml:space="preserve"> </w:t>
      </w:r>
      <w:r>
        <w:br/>
      </w:r>
      <w:r>
        <w:t>B. h</w:t>
      </w:r>
      <w:r>
        <w:t>o</w:t>
      </w:r>
      <w:r>
        <w:t>rizon</w:t>
      </w:r>
      <w:r>
        <w:t xml:space="preserve"> </w:t>
      </w:r>
      <w:r>
        <w:br/>
      </w:r>
      <w:r>
        <w:t>C.</w:t>
      </w:r>
      <w:r>
        <w:t xml:space="preserve"> </w:t>
      </w:r>
      <w:r>
        <w:t>c</w:t>
      </w:r>
      <w:r>
        <w:t>o</w:t>
      </w:r>
      <w:r>
        <w:t>mmercial</w:t>
      </w:r>
      <w:r>
        <w:t xml:space="preserve"> </w:t>
      </w:r>
      <w:r>
        <w:br/>
      </w:r>
      <w:r>
        <w:t>D. c</w:t>
      </w:r>
      <w:r>
        <w:t>o</w:t>
      </w:r>
      <w:r>
        <w:t>nvenience</w:t>
      </w:r>
      <w:r>
        <w:br/>
      </w:r>
      <w:r>
        <w:rPr>
          <w:b/>
        </w:rPr>
        <w:t>Mark the letter A, B, C, or D to indicate the word that differs from the other three in the position of stress.</w:t>
      </w:r>
      <w:r>
        <w:br/>
      </w:r>
      <w:r>
        <w:rPr>
          <w:b/>
        </w:rPr>
        <w:t>Question 3:</w:t>
      </w:r>
      <w:r>
        <w:t xml:space="preserve"> </w:t>
      </w:r>
      <w:r>
        <w:br/>
      </w:r>
      <w:r>
        <w:t>A.</w:t>
      </w:r>
      <w:r>
        <w:t xml:space="preserve"> </w:t>
      </w:r>
      <w:r>
        <w:t>annoyance</w:t>
      </w:r>
      <w:r>
        <w:t xml:space="preserve"> </w:t>
      </w:r>
      <w:r>
        <w:br/>
      </w:r>
      <w:r>
        <w:t>B.</w:t>
      </w:r>
      <w:r>
        <w:t xml:space="preserve"> </w:t>
      </w:r>
      <w:r>
        <w:t>performance</w:t>
      </w:r>
      <w:r>
        <w:t xml:space="preserve"> </w:t>
      </w:r>
      <w:r>
        <w:br/>
      </w:r>
      <w:r>
        <w:t>C.</w:t>
      </w:r>
      <w:r>
        <w:t xml:space="preserve"> </w:t>
      </w:r>
      <w:r>
        <w:t>community</w:t>
      </w:r>
      <w:r>
        <w:t xml:space="preserve"> </w:t>
      </w:r>
      <w:r>
        <w:br/>
      </w:r>
      <w:r>
        <w:t>D. instrument</w:t>
      </w:r>
      <w:r>
        <w:br/>
      </w:r>
      <w:r>
        <w:rPr>
          <w:b/>
        </w:rPr>
        <w:t>Question 4:</w:t>
      </w:r>
      <w:r>
        <w:t xml:space="preserve"> </w:t>
      </w:r>
      <w:r>
        <w:br/>
      </w:r>
      <w:r>
        <w:t>A.</w:t>
      </w:r>
      <w:r>
        <w:t xml:space="preserve"> </w:t>
      </w:r>
      <w:r>
        <w:t>hotel</w:t>
      </w:r>
      <w:r>
        <w:t xml:space="preserve"> </w:t>
      </w:r>
      <w:r>
        <w:br/>
      </w:r>
      <w:r>
        <w:t>B.</w:t>
      </w:r>
      <w:r>
        <w:t xml:space="preserve"> </w:t>
      </w:r>
      <w:r>
        <w:t>tourist</w:t>
      </w:r>
      <w:r>
        <w:t xml:space="preserve"> </w:t>
      </w:r>
      <w:r>
        <w:br/>
      </w:r>
      <w:r>
        <w:t>C.</w:t>
      </w:r>
      <w:r>
        <w:t xml:space="preserve"> </w:t>
      </w:r>
      <w:r>
        <w:t>travel</w:t>
      </w:r>
      <w:r>
        <w:t xml:space="preserve"> </w:t>
      </w:r>
      <w:r>
        <w:br/>
      </w:r>
      <w:r>
        <w:t>D. wildlife</w:t>
      </w:r>
      <w:r>
        <w:br/>
      </w:r>
      <w:r>
        <w:rPr>
          <w:b/>
        </w:rPr>
        <w:t>Mark the letter A, B, C, or D to indicate the correct answers.</w:t>
      </w:r>
      <w:r>
        <w:br/>
      </w:r>
      <w:r>
        <w:rPr>
          <w:b/>
        </w:rPr>
        <w:t>Question 5:</w:t>
      </w:r>
      <w:r>
        <w:t xml:space="preserve"> You ________ have told us you’d changed your mind about the holiday. How are we going to find a fourth person at this late stage?</w:t>
      </w:r>
      <w:r>
        <w:br/>
      </w:r>
      <w:r>
        <w:t>A.</w:t>
      </w:r>
      <w:r>
        <w:t xml:space="preserve"> </w:t>
      </w:r>
      <w:r>
        <w:t>may</w:t>
      </w:r>
      <w:r>
        <w:t xml:space="preserve"> </w:t>
      </w:r>
      <w:r>
        <w:br/>
      </w:r>
      <w:r>
        <w:t>B. will</w:t>
      </w:r>
      <w:r>
        <w:t xml:space="preserve"> </w:t>
      </w:r>
      <w:r>
        <w:br/>
      </w:r>
      <w:r>
        <w:t>C. would</w:t>
      </w:r>
      <w:r>
        <w:t xml:space="preserve"> </w:t>
      </w:r>
      <w:r>
        <w:br/>
      </w:r>
      <w:r>
        <w:t>D. could</w:t>
      </w:r>
      <w:r>
        <w:br/>
      </w:r>
      <w:r>
        <w:rPr>
          <w:b/>
        </w:rPr>
        <w:t>Question 6:</w:t>
      </w:r>
      <w:r>
        <w:t xml:space="preserve"> She cleared her throat and nervously ________ with a pencil.</w:t>
      </w:r>
      <w:r>
        <w:br/>
      </w:r>
      <w:r>
        <w:t>A.</w:t>
      </w:r>
      <w:r>
        <w:t xml:space="preserve"> </w:t>
      </w:r>
      <w:r>
        <w:t>fidgeted</w:t>
      </w:r>
      <w:r>
        <w:t xml:space="preserve"> </w:t>
      </w:r>
      <w:r>
        <w:br/>
      </w:r>
      <w:r>
        <w:t>B. grinned</w:t>
      </w:r>
      <w:r>
        <w:t xml:space="preserve"> </w:t>
      </w:r>
      <w:r>
        <w:br/>
      </w:r>
      <w:r>
        <w:t>C. pointed</w:t>
      </w:r>
      <w:r>
        <w:t xml:space="preserve"> </w:t>
      </w:r>
      <w:r>
        <w:br/>
      </w:r>
      <w:r>
        <w:t>D. winked</w:t>
      </w:r>
      <w:r>
        <w:br/>
      </w:r>
      <w:r>
        <w:rPr>
          <w:b/>
        </w:rPr>
        <w:t>Question 7:</w:t>
      </w:r>
      <w:r>
        <w:t xml:space="preserve"> We won’t ________ Ken and Tricia when we go to the States as they’ll be away at the time, unfortunately.</w:t>
      </w:r>
      <w:r>
        <w:br/>
      </w:r>
      <w:r>
        <w:t>A.</w:t>
      </w:r>
      <w:r>
        <w:t xml:space="preserve"> </w:t>
      </w:r>
      <w:r>
        <w:t>be seen</w:t>
      </w:r>
      <w:r>
        <w:t xml:space="preserve"> </w:t>
      </w:r>
      <w:r>
        <w:br/>
      </w:r>
      <w:r>
        <w:t>C. have seen</w:t>
      </w:r>
      <w:r>
        <w:br/>
      </w:r>
      <w:r>
        <w:t>B.</w:t>
      </w:r>
      <w:r>
        <w:t xml:space="preserve"> </w:t>
      </w:r>
      <w:r>
        <w:t>be seeing</w:t>
      </w:r>
      <w:r>
        <w:t xml:space="preserve"> </w:t>
      </w:r>
      <w:r>
        <w:br/>
      </w:r>
      <w:r>
        <w:t>D. have been seeing</w:t>
      </w:r>
      <w:r>
        <w:br/>
      </w:r>
      <w:r>
        <w:rPr>
          <w:b/>
        </w:rPr>
        <w:t>Question 8:</w:t>
      </w:r>
      <w:r>
        <w:t xml:space="preserve"> Few would disagree that travel ________ the mind.</w:t>
      </w:r>
      <w:r>
        <w:br/>
      </w:r>
      <w:r>
        <w:t>A.</w:t>
      </w:r>
      <w:r>
        <w:t xml:space="preserve"> </w:t>
      </w:r>
      <w:r>
        <w:t>affords</w:t>
      </w:r>
      <w:r>
        <w:t xml:space="preserve"> </w:t>
      </w:r>
      <w:r>
        <w:br/>
      </w:r>
      <w:r>
        <w:t>B. broadens</w:t>
      </w:r>
      <w:r>
        <w:t xml:space="preserve"> </w:t>
      </w:r>
      <w:r>
        <w:br/>
      </w:r>
      <w:r>
        <w:t>C. pampers</w:t>
      </w:r>
      <w:r>
        <w:t xml:space="preserve"> </w:t>
      </w:r>
      <w:r>
        <w:br/>
      </w:r>
      <w:r>
        <w:t>D. recharges</w:t>
      </w:r>
      <w:r>
        <w:br/>
      </w:r>
      <w:r>
        <w:rPr>
          <w:b/>
        </w:rPr>
        <w:t>Question 9:</w:t>
      </w:r>
      <w:r>
        <w:t xml:space="preserve"> Chills started going down my spine as I drove ________ into the woods, not knowing which way to go.</w:t>
      </w:r>
      <w:r>
        <w:br/>
      </w:r>
      <w:r>
        <w:t>A.</w:t>
      </w:r>
      <w:r>
        <w:t xml:space="preserve"> </w:t>
      </w:r>
      <w:r>
        <w:t>deep</w:t>
      </w:r>
      <w:r>
        <w:t xml:space="preserve"> </w:t>
      </w:r>
      <w:r>
        <w:br/>
      </w:r>
      <w:r>
        <w:t>B. deepest</w:t>
      </w:r>
      <w:r>
        <w:t xml:space="preserve"> </w:t>
      </w:r>
      <w:r>
        <w:br/>
      </w:r>
      <w:r>
        <w:t>C. deeply</w:t>
      </w:r>
      <w:r>
        <w:t xml:space="preserve"> </w:t>
      </w:r>
      <w:r>
        <w:br/>
      </w:r>
      <w:r>
        <w:t>D. deeplie</w:t>
      </w:r>
      <w:r>
        <w:br/>
      </w:r>
      <w:r>
        <w:br/>
      </w:r>
      <w:r>
        <w:rPr>
          <w:b/>
        </w:rPr>
        <w:t>Read the following advertisements and mark the letter A, B, C, or D to indicate the correct option that best fits each of the numbered blanks.</w:t>
      </w:r>
      <w:r>
        <w:br/>
      </w:r>
      <w:r>
        <w:br/>
      </w:r>
      <w:r>
        <w:br/>
      </w:r>
      <w:r>
        <w:br/>
      </w:r>
      <w:r>
        <w:br/>
      </w:r>
      <w:r>
        <w:t>It would be easy to roar around Ho Chi Minh City like one of the local motorcyclists – stopping at every corner, but never really seeing much – but Vietnam’s most populated city is worthy (10) ______ some slow exploration.</w:t>
      </w:r>
      <w:r>
        <w:br/>
      </w:r>
      <w:r>
        <w:t>From great museums and Vietnam’s tallest skyscrapers to (11) ______, incense-filled temples and street food stalls that recall old Saigon, (12) ______ former French colonial city is well worth at least three or four days of your time.</w:t>
      </w:r>
      <w:r>
        <w:br/>
      </w:r>
      <w:r>
        <w:rPr>
          <w:i/>
        </w:rPr>
        <w:t>(Lonely Planet)</w:t>
      </w:r>
      <w:r>
        <w:br/>
      </w:r>
      <w:r>
        <w:br/>
      </w:r>
      <w:r>
        <w:br/>
      </w:r>
      <w:r>
        <w:br/>
      </w:r>
      <w:r>
        <w:br/>
      </w:r>
      <w:r>
        <w:rPr>
          <w:b/>
        </w:rPr>
        <w:t>Question 10:</w:t>
      </w:r>
      <w:r>
        <w:t xml:space="preserve"> </w:t>
      </w:r>
      <w:r>
        <w:br/>
      </w:r>
      <w:r>
        <w:t>A. from</w:t>
      </w:r>
      <w:r>
        <w:t xml:space="preserve"> </w:t>
      </w:r>
      <w:r>
        <w:br/>
      </w:r>
      <w:r>
        <w:t>B. for</w:t>
      </w:r>
      <w:r>
        <w:t xml:space="preserve"> </w:t>
      </w:r>
      <w:r>
        <w:br/>
      </w:r>
      <w:r>
        <w:t>C. of</w:t>
      </w:r>
      <w:r>
        <w:t xml:space="preserve"> </w:t>
      </w:r>
      <w:r>
        <w:br/>
      </w:r>
      <w:r>
        <w:t>D. off</w:t>
      </w:r>
      <w:r>
        <w:br/>
      </w:r>
      <w:r>
        <w:rPr>
          <w:b/>
        </w:rPr>
        <w:t>Question 11:</w:t>
      </w:r>
      <w:r>
        <w:t xml:space="preserve"> </w:t>
      </w:r>
      <w:r>
        <w:br/>
      </w:r>
      <w:r>
        <w:t>A. fragrant</w:t>
      </w:r>
      <w:r>
        <w:t xml:space="preserve"> </w:t>
      </w:r>
      <w:r>
        <w:br/>
      </w:r>
      <w:r>
        <w:t>B. pleasing</w:t>
      </w:r>
      <w:r>
        <w:t xml:space="preserve"> </w:t>
      </w:r>
      <w:r>
        <w:br/>
      </w:r>
      <w:r>
        <w:t>C. refreshing</w:t>
      </w:r>
      <w:r>
        <w:t xml:space="preserve"> </w:t>
      </w:r>
      <w:r>
        <w:br/>
      </w:r>
      <w:r>
        <w:t>D. subtle</w:t>
      </w:r>
      <w:r>
        <w:br/>
      </w:r>
      <w:r>
        <w:rPr>
          <w:b/>
        </w:rPr>
        <w:t>Question 12:</w:t>
      </w:r>
      <w:r>
        <w:t xml:space="preserve"> </w:t>
      </w:r>
      <w:r>
        <w:br/>
      </w:r>
      <w:r>
        <w:t>A. a</w:t>
      </w:r>
      <w:r>
        <w:t xml:space="preserve"> </w:t>
      </w:r>
      <w:r>
        <w:br/>
      </w:r>
      <w:r>
        <w:t>B. the</w:t>
      </w:r>
      <w:r>
        <w:t xml:space="preserve"> </w:t>
      </w:r>
      <w:r>
        <w:br/>
      </w:r>
      <w:r>
        <w:t>C. this</w:t>
      </w:r>
      <w:r>
        <w:t xml:space="preserve"> </w:t>
      </w:r>
      <w:r>
        <w:br/>
      </w:r>
      <w:r>
        <w:t>D. that</w:t>
      </w:r>
      <w:r>
        <w:br/>
      </w:r>
      <w:r>
        <w:br/>
      </w:r>
      <w:r>
        <w:br/>
      </w:r>
      <w:r>
        <w:br/>
      </w:r>
      <w:r>
        <w:br/>
      </w:r>
      <w:r>
        <w:rPr>
          <w:b/>
        </w:rPr>
        <w:t>LET THE PLANE TAKE THE STRAIN</w:t>
      </w:r>
      <w:r>
        <w:br/>
      </w:r>
      <w:r>
        <w:t xml:space="preserve">In the past, (13) ______ to work by air was only for the very wealthy, who could afford to hire a plane or helicopter even if they didn’t have their own private jet. Now, </w:t>
      </w:r>
      <w:r>
        <w:rPr>
          <w:i/>
        </w:rPr>
        <w:t>Officeways</w:t>
      </w:r>
      <w:r>
        <w:t xml:space="preserve">, which travels to (14) ______ throughout Europe, is offering special deals on short trips to business travellers. You might have less legroom than on the train, but </w:t>
      </w:r>
      <w:r>
        <w:rPr>
          <w:i/>
        </w:rPr>
        <w:t>Officeways</w:t>
      </w:r>
      <w:r>
        <w:t xml:space="preserve"> demands that their stewards (15) ______ specially trained to help you relax on the way to work. And with such short journey times, there’s no risk of jet lag! So what are you waiting for? Turn to page 37 for our </w:t>
      </w:r>
      <w:r>
        <w:rPr>
          <w:i/>
        </w:rPr>
        <w:t xml:space="preserve">Officeways </w:t>
      </w:r>
      <w:r>
        <w:t>competition!</w:t>
      </w:r>
      <w:r>
        <w:br/>
      </w:r>
      <w:r>
        <w:br/>
      </w:r>
      <w:r>
        <w:br/>
      </w:r>
      <w:r>
        <w:br/>
      </w:r>
      <w:r>
        <w:br/>
      </w:r>
      <w:r>
        <w:rPr>
          <w:b/>
        </w:rPr>
        <w:t>Question 13:</w:t>
      </w:r>
      <w:r>
        <w:t xml:space="preserve"> </w:t>
      </w:r>
      <w:r>
        <w:br/>
      </w:r>
      <w:r>
        <w:t>A. get</w:t>
      </w:r>
      <w:r>
        <w:t xml:space="preserve"> </w:t>
      </w:r>
      <w:r>
        <w:br/>
      </w:r>
      <w:r>
        <w:t>B. getting</w:t>
      </w:r>
      <w:r>
        <w:t xml:space="preserve"> </w:t>
      </w:r>
      <w:r>
        <w:br/>
      </w:r>
      <w:r>
        <w:t>C. have got</w:t>
      </w:r>
      <w:r>
        <w:t xml:space="preserve"> </w:t>
      </w:r>
      <w:r>
        <w:br/>
      </w:r>
      <w:r>
        <w:t>D. having got</w:t>
      </w:r>
      <w:r>
        <w:br/>
      </w:r>
      <w:r>
        <w:rPr>
          <w:b/>
        </w:rPr>
        <w:t>Question 14:</w:t>
      </w:r>
      <w:r>
        <w:t xml:space="preserve"> </w:t>
      </w:r>
      <w:r>
        <w:br/>
      </w:r>
      <w:r>
        <w:t>A. airports</w:t>
      </w:r>
      <w:r>
        <w:t xml:space="preserve"> </w:t>
      </w:r>
      <w:r>
        <w:br/>
      </w:r>
      <w:r>
        <w:t>B. spots</w:t>
      </w:r>
      <w:r>
        <w:t xml:space="preserve"> </w:t>
      </w:r>
      <w:r>
        <w:br/>
      </w:r>
      <w:r>
        <w:t>C. stops</w:t>
      </w:r>
      <w:r>
        <w:t xml:space="preserve"> </w:t>
      </w:r>
      <w:r>
        <w:br/>
      </w:r>
      <w:r>
        <w:t>D. destinations</w:t>
      </w:r>
      <w:r>
        <w:br/>
      </w:r>
      <w:r>
        <w:rPr>
          <w:b/>
        </w:rPr>
        <w:t>Question 15:</w:t>
      </w:r>
      <w:r>
        <w:t xml:space="preserve"> </w:t>
      </w:r>
      <w:r>
        <w:br/>
      </w:r>
      <w:r>
        <w:t>A. are</w:t>
      </w:r>
      <w:r>
        <w:t xml:space="preserve"> </w:t>
      </w:r>
      <w:r>
        <w:br/>
      </w:r>
      <w:r>
        <w:t>B. be</w:t>
      </w:r>
      <w:r>
        <w:t xml:space="preserve"> </w:t>
      </w:r>
      <w:r>
        <w:br/>
      </w:r>
      <w:r>
        <w:t>C. must be</w:t>
      </w:r>
      <w:r>
        <w:t xml:space="preserve"> </w:t>
      </w:r>
      <w:r>
        <w:br/>
      </w:r>
      <w:r>
        <w:t>D. should be</w:t>
      </w:r>
      <w:r>
        <w:br/>
      </w:r>
      <w:r>
        <w:rPr>
          <w:b/>
        </w:rPr>
        <w:t>Mark the letter A, B, C, or D to indicate the correct arrangement of the sentences to make a meaningful letter/ postcard.</w:t>
      </w:r>
      <w:r>
        <w:br/>
      </w:r>
      <w:r>
        <w:rPr>
          <w:b/>
        </w:rPr>
        <w:t>Question 16:</w:t>
      </w:r>
      <w:r>
        <w:br/>
      </w:r>
      <w:r>
        <w:t>a) Despite booking a table in advance, we had to wait 45 minutes before we were seated.</w:t>
      </w:r>
      <w:r>
        <w:br/>
      </w:r>
      <w:r>
        <w:t>b) In addition, the food was cold and not up to the usual standard we had expected from your restaurant.</w:t>
      </w:r>
      <w:r>
        <w:br/>
      </w:r>
      <w:r>
        <w:t>c) I hope you can address these issues to prevent future occurrences.</w:t>
      </w:r>
      <w:r>
        <w:br/>
      </w:r>
      <w:r>
        <w:t>d) I am writing to express my dissatisfaction with the service I received at your restaurant on May 25th.</w:t>
      </w:r>
      <w:r>
        <w:br/>
      </w:r>
      <w:r>
        <w:t>e) The overall experience was disappointing and far below expectations.</w:t>
      </w:r>
      <w:r>
        <w:br/>
      </w:r>
      <w:r>
        <w:t>A. d-a-b-e-c</w:t>
      </w:r>
      <w:r>
        <w:t xml:space="preserve"> </w:t>
      </w:r>
      <w:r>
        <w:br/>
      </w:r>
      <w:r>
        <w:t>B. d-b-a-e-c</w:t>
      </w:r>
      <w:r>
        <w:t xml:space="preserve"> </w:t>
      </w:r>
      <w:r>
        <w:br/>
      </w:r>
      <w:r>
        <w:t>C. c-d-a-b-e</w:t>
      </w:r>
      <w:r>
        <w:t xml:space="preserve"> </w:t>
      </w:r>
      <w:r>
        <w:br/>
      </w:r>
      <w:r>
        <w:t>D. e-a-c-d-b</w:t>
      </w:r>
      <w:r>
        <w:br/>
      </w:r>
      <w:r>
        <w:rPr>
          <w:b/>
        </w:rPr>
        <w:t>Question 17:</w:t>
      </w:r>
      <w:r>
        <w:br/>
      </w:r>
      <w:r>
        <w:t>a) I’m having the time of my life exploring this beautiful destination:</w:t>
      </w:r>
      <w:r>
        <w:br/>
      </w:r>
      <w:r>
        <w:t>b) Can’t wait to catch up and share all my holiday adventures with you! See you soon!</w:t>
      </w:r>
      <w:r>
        <w:br/>
      </w:r>
      <w:r>
        <w:t>c) Hey Tony from Vietnam! (By the time you read this though, I’ll probably have arrived in Thailand.)</w:t>
      </w:r>
      <w:r>
        <w:br/>
      </w:r>
      <w:r>
        <w:t>d) Anyway, I’ll save the rest of the details for when I see you next.</w:t>
      </w:r>
      <w:r>
        <w:br/>
      </w:r>
      <w:r>
        <w:t>e) Plus, I’ve met some fascinating people along the way, every one of them seems to have their own stories to share.</w:t>
      </w:r>
      <w:r>
        <w:br/>
      </w:r>
      <w:r>
        <w:t>f) the most beautiful beaches with golden sands and sparkling waters in the sunlight, with fresh seafood and exotic spices tantalizing my taste buds!</w:t>
      </w:r>
      <w:r>
        <w:br/>
      </w:r>
      <w:r>
        <w:t xml:space="preserve">A. c-a-f-d-e-b </w:t>
      </w:r>
      <w:r>
        <w:t xml:space="preserve"> </w:t>
      </w:r>
      <w:r>
        <w:br/>
      </w:r>
      <w:r>
        <w:t>B. c-b-a-e-f-d</w:t>
      </w:r>
      <w:r>
        <w:t xml:space="preserve"> </w:t>
      </w:r>
      <w:r>
        <w:br/>
      </w:r>
      <w:r>
        <w:t>C. c-a-f-e-d-b</w:t>
      </w:r>
      <w:r>
        <w:t xml:space="preserve"> </w:t>
      </w:r>
      <w:r>
        <w:br/>
      </w:r>
      <w:r>
        <w:t>D. c-b-f-e-a-d</w:t>
      </w:r>
      <w:r>
        <w:br/>
      </w:r>
      <w:r>
        <w:rPr>
          <w:b/>
        </w:rPr>
        <w:t>Mark the letter A, B, C, or D to indicate the correct option that best fits each of the numbered blanks.</w:t>
      </w:r>
      <w:r>
        <w:br/>
      </w:r>
      <w:r>
        <w:br/>
      </w:r>
      <w:r>
        <w:br/>
      </w:r>
      <w:r>
        <w:br/>
      </w:r>
      <w:r>
        <w:br/>
      </w:r>
      <w:r>
        <w:rPr>
          <w:b/>
        </w:rPr>
        <w:t>ĐỜN CA TÀI TỬ</w:t>
      </w:r>
      <w:r>
        <w:rPr>
          <w:b/>
        </w:rPr>
        <w:t xml:space="preserve"> –</w:t>
      </w:r>
      <w:r>
        <w:t xml:space="preserve"> </w:t>
      </w:r>
      <w:r>
        <w:rPr>
          <w:b/>
        </w:rPr>
        <w:t>THE VOICE OF THE SOUTHERN PEOPLE</w:t>
      </w:r>
      <w:r>
        <w:br/>
      </w:r>
      <w:r>
        <w:t xml:space="preserve">Recognized as UNESCO’s world cultural heritage in 2013, </w:t>
      </w:r>
      <w:r>
        <w:rPr>
          <w:i/>
        </w:rPr>
        <w:t xml:space="preserve">đờn ca tài tử </w:t>
      </w:r>
      <w:r>
        <w:t>has been an important part of life in the Mekong River Delta region.</w:t>
      </w:r>
      <w:r>
        <w:br/>
      </w:r>
      <w:r>
        <w:t>Emerging in the late 19th century, this soulful music (18) ________ in southern Vietnam’s rural communities. After a long day in the fields, villagers—(19) ________—would gather to sing and unwind, filling the night air with melodies that captured the essence of their lives.</w:t>
      </w:r>
      <w:r>
        <w:br/>
      </w:r>
      <w:r>
        <w:t>Typically, the men in the group play the instruments (20) ________. Most of the musicians and singers are not professionally trained; they are just music lovers (21) ________. The music has become a staple at weddings and festivals, and each tune express different moods and feelings.</w:t>
      </w:r>
      <w:r>
        <w:br/>
      </w:r>
      <w:r>
        <w:t>Today, visitors to southern Vietnam (22) ________, as performances often pop up at floating markets and lush fruit gardens. (23) ________ the art form and allow artists to reach a wider audience, connecting people through the timeless beauty of music.</w:t>
      </w:r>
      <w:r>
        <w:br/>
      </w:r>
      <w:r>
        <w:br/>
      </w:r>
      <w:r>
        <w:br/>
      </w:r>
      <w:r>
        <w:br/>
      </w:r>
      <w:r>
        <w:br/>
      </w:r>
      <w:r>
        <w:rPr>
          <w:b/>
        </w:rPr>
        <w:t>Question 18:</w:t>
      </w:r>
      <w:r>
        <w:br/>
      </w:r>
      <w:r>
        <w:t>A.</w:t>
      </w:r>
      <w:r>
        <w:t xml:space="preserve"> </w:t>
      </w:r>
      <w:r>
        <w:t>began with daily entertainment</w:t>
      </w:r>
      <w:r>
        <w:t xml:space="preserve"> </w:t>
      </w:r>
      <w:r>
        <w:br/>
      </w:r>
      <w:r>
        <w:t>B.</w:t>
      </w:r>
      <w:r>
        <w:t xml:space="preserve"> </w:t>
      </w:r>
      <w:r>
        <w:t>began by daily entertaining</w:t>
      </w:r>
      <w:r>
        <w:t xml:space="preserve"> </w:t>
      </w:r>
      <w:r>
        <w:br/>
      </w:r>
      <w:r>
        <w:t>C. started daily entertainment</w:t>
      </w:r>
      <w:r>
        <w:t xml:space="preserve"> </w:t>
      </w:r>
      <w:r>
        <w:br/>
      </w:r>
      <w:r>
        <w:t>D. started as daily entertainment</w:t>
      </w:r>
      <w:r>
        <w:br/>
      </w:r>
      <w:r>
        <w:rPr>
          <w:b/>
        </w:rPr>
        <w:t>Question 19:</w:t>
      </w:r>
      <w:r>
        <w:br/>
      </w:r>
      <w:r>
        <w:t>A.</w:t>
      </w:r>
      <w:r>
        <w:t xml:space="preserve"> </w:t>
      </w:r>
      <w:r>
        <w:t>good friends and close neighbors</w:t>
      </w:r>
      <w:r>
        <w:br/>
      </w:r>
      <w:r>
        <w:t>B.</w:t>
      </w:r>
      <w:r>
        <w:t xml:space="preserve"> </w:t>
      </w:r>
      <w:r>
        <w:t>good neighbors and close friends</w:t>
      </w:r>
      <w:r>
        <w:br/>
      </w:r>
      <w:r>
        <w:t>C.</w:t>
      </w:r>
      <w:r>
        <w:t xml:space="preserve"> </w:t>
      </w:r>
      <w:r>
        <w:t xml:space="preserve">being good friends and close neighbors </w:t>
      </w:r>
      <w:r>
        <w:br/>
      </w:r>
      <w:r>
        <w:t>D.</w:t>
      </w:r>
      <w:r>
        <w:t xml:space="preserve"> </w:t>
      </w:r>
      <w:r>
        <w:t>to be good neighbors and close friends</w:t>
      </w:r>
      <w:r>
        <w:br/>
      </w:r>
      <w:r>
        <w:rPr>
          <w:b/>
        </w:rPr>
        <w:t>Question 20:</w:t>
      </w:r>
      <w:r>
        <w:br/>
      </w:r>
      <w:r>
        <w:t>A.</w:t>
      </w:r>
      <w:r>
        <w:t xml:space="preserve"> </w:t>
      </w:r>
      <w:r>
        <w:t>for the women sing</w:t>
      </w:r>
      <w:r>
        <w:t xml:space="preserve"> </w:t>
      </w:r>
      <w:r>
        <w:br/>
      </w:r>
      <w:r>
        <w:t>B.</w:t>
      </w:r>
      <w:r>
        <w:t xml:space="preserve"> </w:t>
      </w:r>
      <w:r>
        <w:t>so the women will sing</w:t>
      </w:r>
      <w:r>
        <w:t xml:space="preserve"> </w:t>
      </w:r>
      <w:r>
        <w:br/>
      </w:r>
      <w:r>
        <w:t>C. when the women are singing</w:t>
      </w:r>
      <w:r>
        <w:t xml:space="preserve"> </w:t>
      </w:r>
      <w:r>
        <w:br/>
      </w:r>
      <w:r>
        <w:t>D. while the women sing</w:t>
      </w:r>
      <w:r>
        <w:br/>
      </w:r>
      <w:r>
        <w:rPr>
          <w:b/>
        </w:rPr>
        <w:t>Question 21:</w:t>
      </w:r>
      <w:r>
        <w:br/>
      </w:r>
      <w:r>
        <w:t>A.</w:t>
      </w:r>
      <w:r>
        <w:t xml:space="preserve"> </w:t>
      </w:r>
      <w:r>
        <w:t>performed their whole heart</w:t>
      </w:r>
      <w:r>
        <w:t xml:space="preserve"> </w:t>
      </w:r>
      <w:r>
        <w:br/>
      </w:r>
      <w:r>
        <w:t>B.</w:t>
      </w:r>
      <w:r>
        <w:t xml:space="preserve"> </w:t>
      </w:r>
      <w:r>
        <w:t>performing with all their heart</w:t>
      </w:r>
      <w:r>
        <w:br/>
      </w:r>
      <w:r>
        <w:t>C. that perform from the heart</w:t>
      </w:r>
      <w:r>
        <w:t xml:space="preserve"> </w:t>
      </w:r>
      <w:r>
        <w:br/>
      </w:r>
      <w:r>
        <w:t>D. who perform by heart</w:t>
      </w:r>
      <w:r>
        <w:br/>
      </w:r>
      <w:r>
        <w:rPr>
          <w:b/>
        </w:rPr>
        <w:t>Question 22:</w:t>
      </w:r>
      <w:r>
        <w:br/>
      </w:r>
      <w:r>
        <w:t>A.</w:t>
      </w:r>
      <w:r>
        <w:t xml:space="preserve"> </w:t>
      </w:r>
      <w:r>
        <w:t xml:space="preserve">first-hand can enjoy </w:t>
      </w:r>
      <w:r>
        <w:rPr>
          <w:i/>
        </w:rPr>
        <w:t xml:space="preserve">đờn ca tài tử </w:t>
      </w:r>
      <w:r>
        <w:br/>
      </w:r>
      <w:r>
        <w:t>B.</w:t>
      </w:r>
      <w:r>
        <w:t xml:space="preserve"> </w:t>
      </w:r>
      <w:r>
        <w:t xml:space="preserve">can first-hand enjoy </w:t>
      </w:r>
      <w:r>
        <w:rPr>
          <w:i/>
        </w:rPr>
        <w:t xml:space="preserve">đờn ca tài tử </w:t>
      </w:r>
      <w:r>
        <w:br/>
      </w:r>
      <w:r>
        <w:t xml:space="preserve">C. can enjoy first-hand </w:t>
      </w:r>
      <w:r>
        <w:rPr>
          <w:i/>
        </w:rPr>
        <w:t>đờn ca tài tử</w:t>
      </w:r>
      <w:r>
        <w:br/>
      </w:r>
      <w:r>
        <w:t xml:space="preserve">D. can enjoy </w:t>
      </w:r>
      <w:r>
        <w:rPr>
          <w:i/>
        </w:rPr>
        <w:t>đờn ca tài tử</w:t>
      </w:r>
      <w:r>
        <w:t xml:space="preserve"> first-hand</w:t>
      </w:r>
      <w:r>
        <w:br/>
      </w:r>
      <w:r>
        <w:rPr>
          <w:b/>
        </w:rPr>
        <w:t>Question 23:</w:t>
      </w:r>
      <w:r>
        <w:br/>
      </w:r>
      <w:r>
        <w:t>A.</w:t>
      </w:r>
      <w:r>
        <w:t xml:space="preserve"> </w:t>
      </w:r>
      <w:r>
        <w:t>Many performances help to preserve</w:t>
      </w:r>
      <w:r>
        <w:br/>
      </w:r>
      <w:r>
        <w:t>B.</w:t>
      </w:r>
      <w:r>
        <w:t xml:space="preserve"> </w:t>
      </w:r>
      <w:r>
        <w:t>Such performances help preserve</w:t>
      </w:r>
      <w:r>
        <w:br/>
      </w:r>
      <w:r>
        <w:t>C.</w:t>
      </w:r>
      <w:r>
        <w:t xml:space="preserve"> </w:t>
      </w:r>
      <w:r>
        <w:t>Their performances help preserving</w:t>
      </w:r>
      <w:r>
        <w:br/>
      </w:r>
      <w:r>
        <w:t>D.</w:t>
      </w:r>
      <w:r>
        <w:t xml:space="preserve"> </w:t>
      </w:r>
      <w:r>
        <w:t>Those performances help them preserve</w:t>
      </w:r>
      <w:r>
        <w:br/>
      </w:r>
      <w:r>
        <w:rPr>
          <w:b/>
        </w:rPr>
        <w:t>Read the following passage and mark the letter A, B, C, or D to indicate the correct word or phrase that best fits each of the numbered blanks.</w:t>
      </w:r>
      <w:r>
        <w:br/>
      </w:r>
      <w:r>
        <w:br/>
      </w:r>
      <w:r>
        <w:br/>
      </w:r>
      <w:r>
        <w:br/>
      </w:r>
      <w:r>
        <w:br/>
      </w:r>
      <w:r>
        <w:rPr>
          <w:b/>
        </w:rPr>
        <w:t>How to travel in Bangkok</w:t>
      </w:r>
      <w:r>
        <w:br/>
      </w:r>
      <w:r>
        <w:t>Bangkok’s traffic can be a nightmare. Sure, you can easily take a taxi – if you want to spend hours (24) ______ in traffic jams – but there are two much better ways to (25) ______ the city. To explore the temples and (26) ______ sites, catch an express boat river taxi or a longtail boat (27) ______ the Chao Phraya river and the canals. For the modern part of the city, the Skytrain (28) ______ a fast, cheap way to travel from the river to the shopping malls and nightlife of Sukhumvit, and the famous Chatuchak street market.</w:t>
      </w:r>
      <w:r>
        <w:br/>
      </w:r>
      <w:r>
        <w:br/>
      </w:r>
      <w:r>
        <w:br/>
      </w:r>
      <w:r>
        <w:br/>
      </w:r>
      <w:r>
        <w:br/>
      </w:r>
      <w:r>
        <w:rPr>
          <w:b/>
        </w:rPr>
        <w:t>Question 24:</w:t>
      </w:r>
      <w:r>
        <w:t xml:space="preserve"> </w:t>
      </w:r>
      <w:r>
        <w:br/>
      </w:r>
      <w:r>
        <w:t>A. sticking</w:t>
      </w:r>
      <w:r>
        <w:t xml:space="preserve"> </w:t>
      </w:r>
      <w:r>
        <w:br/>
      </w:r>
      <w:r>
        <w:t>B. stucking</w:t>
      </w:r>
      <w:r>
        <w:t xml:space="preserve"> </w:t>
      </w:r>
      <w:r>
        <w:br/>
      </w:r>
      <w:r>
        <w:t>C. stuck</w:t>
      </w:r>
      <w:r>
        <w:t xml:space="preserve"> </w:t>
      </w:r>
      <w:r>
        <w:br/>
      </w:r>
      <w:r>
        <w:t>D. got stuck</w:t>
      </w:r>
      <w:r>
        <w:br/>
      </w:r>
      <w:r>
        <w:rPr>
          <w:b/>
        </w:rPr>
        <w:t>Question 25:</w:t>
      </w:r>
      <w:r>
        <w:t xml:space="preserve"> </w:t>
      </w:r>
      <w:r>
        <w:br/>
      </w:r>
      <w:r>
        <w:t>A. get ahead</w:t>
      </w:r>
      <w:r>
        <w:t xml:space="preserve"> </w:t>
      </w:r>
      <w:r>
        <w:br/>
      </w:r>
      <w:r>
        <w:t>B. get around</w:t>
      </w:r>
      <w:r>
        <w:t xml:space="preserve"> </w:t>
      </w:r>
      <w:r>
        <w:br/>
      </w:r>
      <w:r>
        <w:t>C. hang about</w:t>
      </w:r>
      <w:r>
        <w:t xml:space="preserve"> </w:t>
      </w:r>
      <w:r>
        <w:br/>
      </w:r>
      <w:r>
        <w:t>D. hang around</w:t>
      </w:r>
      <w:r>
        <w:br/>
      </w:r>
      <w:r>
        <w:rPr>
          <w:b/>
        </w:rPr>
        <w:t>Question 26:</w:t>
      </w:r>
      <w:r>
        <w:t xml:space="preserve"> </w:t>
      </w:r>
      <w:r>
        <w:br/>
      </w:r>
      <w:r>
        <w:t>A. history</w:t>
      </w:r>
      <w:r>
        <w:t xml:space="preserve"> </w:t>
      </w:r>
      <w:r>
        <w:br/>
      </w:r>
      <w:r>
        <w:t>B. historic</w:t>
      </w:r>
      <w:r>
        <w:t xml:space="preserve"> </w:t>
      </w:r>
      <w:r>
        <w:br/>
      </w:r>
      <w:r>
        <w:t>C. historical</w:t>
      </w:r>
      <w:r>
        <w:t xml:space="preserve"> </w:t>
      </w:r>
      <w:r>
        <w:br/>
      </w:r>
      <w:r>
        <w:t>D. historically</w:t>
      </w:r>
      <w:r>
        <w:br/>
      </w:r>
      <w:r>
        <w:rPr>
          <w:b/>
        </w:rPr>
        <w:t>Question 27:</w:t>
      </w:r>
      <w:r>
        <w:t xml:space="preserve"> </w:t>
      </w:r>
      <w:r>
        <w:br/>
      </w:r>
      <w:r>
        <w:t>A. above</w:t>
      </w:r>
      <w:r>
        <w:t xml:space="preserve"> </w:t>
      </w:r>
      <w:r>
        <w:br/>
      </w:r>
      <w:r>
        <w:t>B. across</w:t>
      </w:r>
      <w:r>
        <w:t xml:space="preserve"> </w:t>
      </w:r>
      <w:r>
        <w:br/>
      </w:r>
      <w:r>
        <w:t>C. along</w:t>
      </w:r>
      <w:r>
        <w:t xml:space="preserve"> </w:t>
      </w:r>
      <w:r>
        <w:br/>
      </w:r>
      <w:r>
        <w:t>D. among</w:t>
      </w:r>
      <w:r>
        <w:br/>
      </w:r>
      <w:r>
        <w:rPr>
          <w:b/>
        </w:rPr>
        <w:t>Question 28:</w:t>
      </w:r>
      <w:r>
        <w:t xml:space="preserve"> </w:t>
      </w:r>
      <w:r>
        <w:br/>
      </w:r>
      <w:r>
        <w:t>A. is</w:t>
      </w:r>
      <w:r>
        <w:t xml:space="preserve"> </w:t>
      </w:r>
      <w:r>
        <w:br/>
      </w:r>
      <w:r>
        <w:t>B. has been</w:t>
      </w:r>
      <w:r>
        <w:t xml:space="preserve"> </w:t>
      </w:r>
      <w:r>
        <w:br/>
      </w:r>
      <w:r>
        <w:t>C. will be</w:t>
      </w:r>
      <w:r>
        <w:t xml:space="preserve"> </w:t>
      </w:r>
      <w:r>
        <w:br/>
      </w:r>
      <w:r>
        <w:t>D. might be</w:t>
      </w:r>
      <w:r>
        <w:br/>
      </w:r>
      <w:r>
        <w:rPr>
          <w:b/>
        </w:rPr>
        <w:t>Read the following passage and mark the letter A, B, C, or D to indicate the correct answers</w:t>
      </w:r>
      <w:r>
        <w:t xml:space="preserve"> </w:t>
      </w:r>
      <w:r>
        <w:rPr>
          <w:b/>
        </w:rPr>
        <w:t>to each of the questions.</w:t>
      </w:r>
      <w:r>
        <w:br/>
      </w:r>
      <w:r>
        <w:br/>
      </w:r>
      <w:r>
        <w:br/>
      </w:r>
      <w:r>
        <w:br/>
      </w:r>
      <w:r>
        <w:br/>
      </w:r>
      <w:r>
        <w:rPr>
          <w:b/>
        </w:rPr>
        <w:t>ASEAN News</w:t>
      </w:r>
      <w:r>
        <w:br/>
      </w:r>
      <w:r>
        <w:rPr>
          <w:b/>
        </w:rPr>
        <w:t>A. Korean and ASEAN students</w:t>
      </w:r>
      <w:r>
        <w:br/>
      </w:r>
      <w:r>
        <w:t xml:space="preserve">To raise awareness of ASEAN and promote cultural exchanges between the youths of Korea and ASEAN, the ASEAN-Korea Centre (AKC) regularly organises an ASEAN School Tour Programme (STP). Last week, the AKC welcomed 121 Korean and Asian students from six schools. </w:t>
      </w:r>
      <w:r>
        <w:rPr>
          <w:b/>
        </w:rPr>
        <w:t>They</w:t>
      </w:r>
      <w:r>
        <w:t xml:space="preserve"> learnt about ASEAN members, and discussed why ASEAN was important to Korea, and how to strengthen ASEAN-Korea relations. The students also took part in a variety of cultural activities such as singing traditional songs and making ASEAN posters.</w:t>
      </w:r>
      <w:r>
        <w:br/>
      </w:r>
      <w:r>
        <w:rPr>
          <w:b/>
        </w:rPr>
        <w:t>B. Don’t miss this opportunity to represent your country!</w:t>
      </w:r>
      <w:r>
        <w:br/>
      </w:r>
      <w:r>
        <w:t xml:space="preserve">The Ship for Southeast Asian and Japanese Youth Programme (SSEAYP) is looking for participants. Organised by the government of Japan and supported by the governments of Southeast Asia, this journey will last for 50 days and will bring together over 300 youths from ASEAN countries and Japan. Young people will have the opportunity to take part in exciting discussions on current social and youth issues, and </w:t>
      </w:r>
      <w:r>
        <w:rPr>
          <w:b/>
        </w:rPr>
        <w:t>eye-opening</w:t>
      </w:r>
      <w:r>
        <w:t xml:space="preserve"> cultural exchanges. They will also receive training to help them develop problem-solving and leadership skills. The journey starts in Japan and participants travel to five ASEAN countries.</w:t>
      </w:r>
      <w:r>
        <w:br/>
      </w:r>
      <w:r>
        <w:rPr>
          <w:b/>
        </w:rPr>
        <w:t>C. Equality in sport for ASEAN women</w:t>
      </w:r>
      <w:r>
        <w:br/>
      </w:r>
      <w:r>
        <w:t>An ASEAN talk show on women in sport took place in December. Its goal was promoting gender equality in and through sport. It featured 10 female sports representatives from 10 ASEAN countries. The talk show also discussed the rights of sports people with disabilities. All participants agreed that women and girls should be given more opportunities to play sports and represent their countries at international events. The talk show was livestreamed on the ASEAN webpage.</w:t>
      </w:r>
      <w:r>
        <w:br/>
      </w:r>
      <w:r>
        <w:br/>
      </w:r>
      <w:r>
        <w:br/>
      </w:r>
      <w:r>
        <w:br/>
      </w:r>
      <w:r>
        <w:br/>
      </w:r>
      <w:r>
        <w:rPr>
          <w:b/>
        </w:rPr>
        <w:t xml:space="preserve">Question 29: </w:t>
      </w:r>
      <w:r>
        <w:t>What was the purpose of the STP according to the passage?</w:t>
      </w:r>
      <w:r>
        <w:br/>
      </w:r>
      <w:r>
        <w:t>A.</w:t>
      </w:r>
      <w:r>
        <w:t xml:space="preserve"> </w:t>
      </w:r>
      <w:r>
        <w:t>To figure out ways to reinforce ASEAN-Korea relations.</w:t>
      </w:r>
      <w:r>
        <w:br/>
      </w:r>
      <w:r>
        <w:t>B.</w:t>
      </w:r>
      <w:r>
        <w:t xml:space="preserve"> </w:t>
      </w:r>
      <w:r>
        <w:t>To increase youth awareness of the ASEAN-Korea Centre.</w:t>
      </w:r>
      <w:r>
        <w:br/>
      </w:r>
      <w:r>
        <w:t>C.</w:t>
      </w:r>
      <w:r>
        <w:t xml:space="preserve"> </w:t>
      </w:r>
      <w:r>
        <w:t>To introduce ASEAN’s influence on Korean culture to young people.</w:t>
      </w:r>
      <w:r>
        <w:br/>
      </w:r>
      <w:r>
        <w:t>D.</w:t>
      </w:r>
      <w:r>
        <w:t xml:space="preserve"> </w:t>
      </w:r>
      <w:r>
        <w:t>To encourage cultural interaction between Korean and ASEAN youth.</w:t>
      </w:r>
      <w:r>
        <w:br/>
      </w:r>
      <w:r>
        <w:rPr>
          <w:b/>
        </w:rPr>
        <w:t>Question 30:</w:t>
      </w:r>
      <w:r>
        <w:t xml:space="preserve"> Which of the following activities did NOT take place during the ASEAN School Tour Programme?</w:t>
      </w:r>
      <w:r>
        <w:br/>
      </w:r>
      <w:r>
        <w:t>A.</w:t>
      </w:r>
      <w:r>
        <w:t xml:space="preserve"> </w:t>
      </w:r>
      <w:r>
        <w:t>visiting ASEAN countries to learn their culture</w:t>
      </w:r>
      <w:r>
        <w:br/>
      </w:r>
      <w:r>
        <w:t>B.</w:t>
      </w:r>
      <w:r>
        <w:t xml:space="preserve"> </w:t>
      </w:r>
      <w:r>
        <w:t>performing music from ASEAN nations</w:t>
      </w:r>
      <w:r>
        <w:br/>
      </w:r>
      <w:r>
        <w:t>C.</w:t>
      </w:r>
      <w:r>
        <w:t xml:space="preserve"> </w:t>
      </w:r>
      <w:r>
        <w:t>creating art projects related to ASEAN</w:t>
      </w:r>
      <w:r>
        <w:br/>
      </w:r>
      <w:r>
        <w:t>D.</w:t>
      </w:r>
      <w:r>
        <w:t xml:space="preserve"> </w:t>
      </w:r>
      <w:r>
        <w:t>discussing the importance of ASEAN to Korea</w:t>
      </w:r>
      <w:r>
        <w:br/>
      </w:r>
      <w:r>
        <w:rPr>
          <w:b/>
        </w:rPr>
        <w:t>Question 31:</w:t>
      </w:r>
      <w:r>
        <w:t xml:space="preserve"> What does the word ‘</w:t>
      </w:r>
      <w:r>
        <w:rPr>
          <w:b/>
        </w:rPr>
        <w:t>They</w:t>
      </w:r>
      <w:r>
        <w:t>’ refer to?</w:t>
      </w:r>
      <w:r>
        <w:br/>
      </w:r>
      <w:r>
        <w:t>A.</w:t>
      </w:r>
      <w:r>
        <w:t xml:space="preserve"> </w:t>
      </w:r>
      <w:r>
        <w:t>Asian students</w:t>
      </w:r>
      <w:r>
        <w:br/>
      </w:r>
      <w:r>
        <w:t>B.</w:t>
      </w:r>
      <w:r>
        <w:t xml:space="preserve"> </w:t>
      </w:r>
      <w:r>
        <w:t>Korean students</w:t>
      </w:r>
      <w:r>
        <w:br/>
      </w:r>
      <w:r>
        <w:t>C. six schools</w:t>
      </w:r>
      <w:r>
        <w:t xml:space="preserve"> </w:t>
      </w:r>
      <w:r>
        <w:br/>
      </w:r>
      <w:r>
        <w:t>D. last week’s participants</w:t>
      </w:r>
      <w:r>
        <w:br/>
      </w:r>
      <w:r>
        <w:rPr>
          <w:b/>
        </w:rPr>
        <w:t>Question 32:</w:t>
      </w:r>
      <w:r>
        <w:t xml:space="preserve"> What can be implied about the SSEAYP according to the passage?</w:t>
      </w:r>
      <w:r>
        <w:br/>
      </w:r>
      <w:r>
        <w:t>A.</w:t>
      </w:r>
      <w:r>
        <w:t xml:space="preserve"> </w:t>
      </w:r>
      <w:r>
        <w:t>It aims to promote youth leadership development.</w:t>
      </w:r>
      <w:r>
        <w:br/>
      </w:r>
      <w:r>
        <w:t>B.</w:t>
      </w:r>
      <w:r>
        <w:t xml:space="preserve"> </w:t>
      </w:r>
      <w:r>
        <w:t>It helps to strengthen Japan-ASEAN international diplomacy.</w:t>
      </w:r>
      <w:r>
        <w:br/>
      </w:r>
      <w:r>
        <w:t>C.</w:t>
      </w:r>
      <w:r>
        <w:t xml:space="preserve"> </w:t>
      </w:r>
      <w:r>
        <w:t>The program is lengthy and calls for a lot of sponsor money.</w:t>
      </w:r>
      <w:r>
        <w:br/>
      </w:r>
      <w:r>
        <w:t>D.</w:t>
      </w:r>
      <w:r>
        <w:t xml:space="preserve"> </w:t>
      </w:r>
      <w:r>
        <w:t>The journey is focused on cultural training for future diplomats.</w:t>
      </w:r>
      <w:r>
        <w:br/>
      </w:r>
      <w:r>
        <w:rPr>
          <w:b/>
        </w:rPr>
        <w:t>Question 33:</w:t>
      </w:r>
      <w:r>
        <w:t xml:space="preserve"> The word ‘</w:t>
      </w:r>
      <w:r>
        <w:rPr>
          <w:b/>
        </w:rPr>
        <w:t>eye-opening</w:t>
      </w:r>
      <w:r>
        <w:t>’ is closest in meaning to</w:t>
      </w:r>
      <w:r>
        <w:br/>
      </w:r>
      <w:r>
        <w:t>A. challenging</w:t>
      </w:r>
      <w:r>
        <w:t xml:space="preserve"> </w:t>
      </w:r>
      <w:r>
        <w:br/>
      </w:r>
      <w:r>
        <w:t>B. informative</w:t>
      </w:r>
      <w:r>
        <w:t xml:space="preserve"> </w:t>
      </w:r>
      <w:r>
        <w:br/>
      </w:r>
      <w:r>
        <w:t>C. educational</w:t>
      </w:r>
      <w:r>
        <w:t xml:space="preserve"> </w:t>
      </w:r>
      <w:r>
        <w:br/>
      </w:r>
      <w:r>
        <w:t>D. delightful</w:t>
      </w:r>
      <w:r>
        <w:br/>
      </w:r>
      <w:r>
        <w:rPr>
          <w:b/>
        </w:rPr>
        <w:t xml:space="preserve">Question 34: </w:t>
      </w:r>
      <w:r>
        <w:t>All of the following can be inferred about the ASEAN talk show EXCEPT</w:t>
      </w:r>
      <w:r>
        <w:br/>
      </w:r>
      <w:r>
        <w:t>A.</w:t>
      </w:r>
      <w:r>
        <w:t xml:space="preserve"> </w:t>
      </w:r>
      <w:r>
        <w:t>It was accessible only to a live audience.</w:t>
      </w:r>
      <w:r>
        <w:br/>
      </w:r>
      <w:r>
        <w:t>B.</w:t>
      </w:r>
      <w:r>
        <w:t xml:space="preserve"> </w:t>
      </w:r>
      <w:r>
        <w:t>It arrived at a consensus among the people present.</w:t>
      </w:r>
      <w:r>
        <w:br/>
      </w:r>
      <w:r>
        <w:t>C.</w:t>
      </w:r>
      <w:r>
        <w:t xml:space="preserve"> </w:t>
      </w:r>
      <w:r>
        <w:t>It used sports as a means to achieve gender equality.</w:t>
      </w:r>
      <w:r>
        <w:br/>
      </w:r>
      <w:r>
        <w:t>D.</w:t>
      </w:r>
      <w:r>
        <w:t xml:space="preserve"> </w:t>
      </w:r>
      <w:r>
        <w:t>Its discussion went beyond women-related issues.</w:t>
      </w:r>
      <w:r>
        <w:br/>
      </w:r>
      <w:r>
        <w:rPr>
          <w:b/>
        </w:rPr>
        <w:t>Read the following passage and mark the letter A, B, C, or D to indicate the correct answers</w:t>
      </w:r>
      <w:r>
        <w:t xml:space="preserve"> </w:t>
      </w:r>
      <w:r>
        <w:rPr>
          <w:b/>
        </w:rPr>
        <w:t>to each of the questions.</w:t>
      </w:r>
      <w:r>
        <w:br/>
      </w:r>
      <w:r>
        <w:rPr>
          <w:b/>
        </w:rPr>
        <w:t>Highlights of Iceland</w:t>
      </w:r>
      <w:r>
        <w:br/>
      </w:r>
      <w:r>
        <w:t xml:space="preserve">In this exciting tour, you will discover glaciers, waterfalls and geysers and relax in the warm waters of the Blue Lagoon. You will also have the opportunity to ride snow-mobiles across the ice, or take a tour in a jeep across the lava fields (all year round). </w:t>
      </w:r>
      <w:r>
        <w:rPr>
          <w:b/>
        </w:rPr>
        <w:t>[A]</w:t>
      </w:r>
      <w:r>
        <w:t xml:space="preserve"> In summer months you will have the chance to go on a boat tour and search for whales, and in the winter, you may see the northern lights.</w:t>
      </w:r>
      <w:r>
        <w:br/>
      </w:r>
      <w:r>
        <w:rPr>
          <w:b/>
        </w:rPr>
        <w:t>Tour Basics</w:t>
      </w:r>
      <w:r>
        <w:br/>
      </w:r>
      <w:r>
        <w:br/>
      </w:r>
      <w:r>
        <w:br/>
      </w:r>
      <w:r>
        <w:br/>
      </w:r>
      <w:r>
        <w:br/>
      </w:r>
      <w:r>
        <w:rPr>
          <w:i/>
        </w:rPr>
        <w:t>Number of nights: 3</w:t>
      </w:r>
      <w:r>
        <w:br/>
      </w:r>
      <w:r>
        <w:rPr>
          <w:i/>
        </w:rPr>
        <w:t>Transport: Bus</w:t>
      </w:r>
      <w:r>
        <w:br/>
      </w:r>
      <w:r>
        <w:rPr>
          <w:i/>
        </w:rPr>
        <w:t>Flights included: Optional</w:t>
      </w:r>
      <w:r>
        <w:br/>
      </w:r>
      <w:r>
        <w:br/>
      </w:r>
      <w:r>
        <w:br/>
      </w:r>
      <w:r>
        <w:rPr>
          <w:i/>
        </w:rPr>
        <w:t>Meals included: Breakfast only</w:t>
      </w:r>
      <w:r>
        <w:br/>
      </w:r>
      <w:r>
        <w:rPr>
          <w:i/>
        </w:rPr>
        <w:t>Group size: 14-20</w:t>
      </w:r>
      <w:r>
        <w:br/>
      </w:r>
      <w:r>
        <w:rPr>
          <w:i/>
        </w:rPr>
        <w:t>Accommodation: 2* Hotel</w:t>
      </w:r>
      <w:r>
        <w:br/>
      </w:r>
      <w:r>
        <w:br/>
      </w:r>
      <w:r>
        <w:br/>
      </w:r>
      <w:r>
        <w:br/>
      </w:r>
      <w:r>
        <w:br/>
      </w:r>
      <w:r>
        <w:rPr>
          <w:b/>
        </w:rPr>
        <w:t>Day 1</w:t>
      </w:r>
      <w:r>
        <w:br/>
      </w:r>
      <w:r>
        <w:t>Our representative will meet you at the airport and a bus will transfer you to your hotel in the capital, Reykjavik.</w:t>
      </w:r>
      <w:r>
        <w:t xml:space="preserve"> </w:t>
      </w:r>
      <w:r>
        <w:t xml:space="preserve">After checking in, your guide will give you an </w:t>
      </w:r>
      <w:r>
        <w:rPr>
          <w:b/>
        </w:rPr>
        <w:t>orientation</w:t>
      </w:r>
      <w:r>
        <w:t xml:space="preserve"> tour and you will have an opportunity to visit some of the city’s highlights, such as the splendid cathedral. </w:t>
      </w:r>
      <w:r>
        <w:rPr>
          <w:b/>
        </w:rPr>
        <w:t>[B]</w:t>
      </w:r>
      <w:r>
        <w:t xml:space="preserve"> After dinner, you can spend the evening relaxing in the warm waters of the Blue Lagoon.</w:t>
      </w:r>
      <w:r>
        <w:br/>
      </w:r>
      <w:r>
        <w:rPr>
          <w:b/>
        </w:rPr>
        <w:t>Day 2</w:t>
      </w:r>
      <w:r>
        <w:br/>
      </w:r>
      <w:r>
        <w:t xml:space="preserve">We tour Iceland’s Golden Circle, taking in Thingvellir National Park, Gulfoss Waterfall and the geothermal sites in Geysir. </w:t>
      </w:r>
      <w:r>
        <w:rPr>
          <w:b/>
        </w:rPr>
        <w:t>[C]</w:t>
      </w:r>
      <w:r>
        <w:t xml:space="preserve"> Here you’ll see Strokkur, or the Butter Churn, which spouts a 100 foot jet of water into the air every 3-5 minutes.</w:t>
      </w:r>
      <w:r>
        <w:br/>
      </w:r>
      <w:r>
        <w:rPr>
          <w:b/>
        </w:rPr>
        <w:t>Day 3</w:t>
      </w:r>
      <w:r>
        <w:br/>
      </w:r>
      <w:r>
        <w:t xml:space="preserve">Day 3 is left free so that you can try out our optional tours. </w:t>
      </w:r>
      <w:r>
        <w:rPr>
          <w:b/>
        </w:rPr>
        <w:t>[D]</w:t>
      </w:r>
      <w:r>
        <w:t xml:space="preserve"> Explore the glacial Thorsmork Valley on a jeep ride. Another option is to drive out onto the glaciers and take a snowmobile tour. Whale-watching and puffin-spotting boat trips are also available from Reykyavik harbour.</w:t>
      </w:r>
      <w:r>
        <w:br/>
      </w:r>
      <w:r>
        <w:rPr>
          <w:b/>
        </w:rPr>
        <w:t>Day 4</w:t>
      </w:r>
      <w:r>
        <w:br/>
      </w:r>
      <w:r>
        <w:t>The tour ends at the city airport.</w:t>
      </w:r>
      <w:r>
        <w:br/>
      </w:r>
      <w:r>
        <w:br/>
      </w:r>
      <w:r>
        <w:br/>
      </w:r>
      <w:r>
        <w:rPr>
          <w:b/>
        </w:rPr>
        <w:t>Useful Information</w:t>
      </w:r>
      <w:r>
        <w:br/>
      </w:r>
      <w:r>
        <w:t>*All room are twin-bed, so single travellers will have to share with another group member of the same sex.</w:t>
      </w:r>
      <w:r>
        <w:t xml:space="preserve"> </w:t>
      </w:r>
      <w:r>
        <w:t>Single rooms are available at extra cost.</w:t>
      </w:r>
      <w:r>
        <w:br/>
      </w:r>
      <w:r>
        <w:t>*The local currency is the Icelandic Krona (ISK). Currency is readily available at the airport, banks, post offices and ATMs in the city and credit cards are widely accepted.</w:t>
      </w:r>
      <w:r>
        <w:t xml:space="preserve"> </w:t>
      </w:r>
      <w:r>
        <w:t>The optional tours on day 3 cost extra, and a minimum of 4 people is required for both the jeep and snowmobiling tours. Current Costs: Thorsmork Jeep tour: 27,000 ISK; Snow-mobile tour 34,200 ISK (based on two people sharing). Whale-watching (summer only) 9000 ISK; Puffin Tour (4700 ISK)</w:t>
      </w:r>
      <w:r>
        <w:br/>
      </w:r>
      <w:r>
        <w:t>*Tipping is voluntary, but is expected in this part of the world for workers in the tourism industry, such as your bus driver and restaurant staff. If you wish to tip your tour guide it would undoubtedly be appreciated.</w:t>
      </w:r>
      <w:r>
        <w:br/>
      </w:r>
      <w:r>
        <w:t>*You must have travel insurance to travel on our tours. You can arrange for this yourself, or buy it through our company.</w:t>
      </w:r>
      <w:r>
        <w:br/>
      </w:r>
      <w:r>
        <w:t>*You can either book a flight with us or arrange your own flights. If you choose the latter, you will have to make your own way to the hotel, details of which will be sent to you in advance.</w:t>
      </w:r>
      <w:r>
        <w:br/>
      </w:r>
      <w:r>
        <w:br/>
      </w:r>
      <w:r>
        <w:br/>
      </w:r>
      <w:r>
        <w:br/>
      </w:r>
      <w:r>
        <w:br/>
      </w:r>
      <w:r>
        <w:rPr>
          <w:b/>
        </w:rPr>
        <w:t>Question 35:</w:t>
      </w:r>
      <w:r>
        <w:t xml:space="preserve"> According to the passage, which of the following is NOT offered as an optional tour?</w:t>
      </w:r>
      <w:r>
        <w:br/>
      </w:r>
      <w:r>
        <w:t>A.</w:t>
      </w:r>
      <w:r>
        <w:t xml:space="preserve"> </w:t>
      </w:r>
      <w:r>
        <w:t>Northern lights viewing</w:t>
      </w:r>
      <w:r>
        <w:t xml:space="preserve"> </w:t>
      </w:r>
      <w:r>
        <w:br/>
      </w:r>
      <w:r>
        <w:t>B.</w:t>
      </w:r>
      <w:r>
        <w:t xml:space="preserve"> </w:t>
      </w:r>
      <w:r>
        <w:t>Snowmobile tour</w:t>
      </w:r>
      <w:r>
        <w:t xml:space="preserve"> </w:t>
      </w:r>
      <w:r>
        <w:br/>
      </w:r>
      <w:r>
        <w:t>C. Whale-watching tour</w:t>
      </w:r>
      <w:r>
        <w:br/>
      </w:r>
      <w:r>
        <w:t>D. Lava field jeep tour</w:t>
      </w:r>
      <w:r>
        <w:br/>
      </w:r>
      <w:r>
        <w:rPr>
          <w:b/>
        </w:rPr>
        <w:t xml:space="preserve">Question 36: </w:t>
      </w:r>
      <w:r>
        <w:t>Which of the following are true about the tour according to the passage?</w:t>
      </w:r>
      <w:r>
        <w:br/>
      </w:r>
      <w:r>
        <w:t>A.</w:t>
      </w:r>
      <w:r>
        <w:t xml:space="preserve"> </w:t>
      </w:r>
      <w:r>
        <w:t>Travel insurance are covered by the company.</w:t>
      </w:r>
      <w:r>
        <w:br/>
      </w:r>
      <w:r>
        <w:t>B.</w:t>
      </w:r>
      <w:r>
        <w:t xml:space="preserve"> </w:t>
      </w:r>
      <w:r>
        <w:t>Travelers who prefer more privacy have to pay extra.</w:t>
      </w:r>
      <w:r>
        <w:br/>
      </w:r>
      <w:r>
        <w:t>C.</w:t>
      </w:r>
      <w:r>
        <w:t xml:space="preserve"> </w:t>
      </w:r>
      <w:r>
        <w:t>Tourists are not supposed to tip tourism workers here.</w:t>
      </w:r>
      <w:r>
        <w:br/>
      </w:r>
      <w:r>
        <w:t>D.</w:t>
      </w:r>
      <w:r>
        <w:t xml:space="preserve"> </w:t>
      </w:r>
      <w:r>
        <w:t>Snow-related activities are not available in the summer.</w:t>
      </w:r>
      <w:r>
        <w:br/>
      </w:r>
      <w:r>
        <w:rPr>
          <w:b/>
        </w:rPr>
        <w:t xml:space="preserve">Question 37: </w:t>
      </w:r>
      <w:r>
        <w:t>The word ‘</w:t>
      </w:r>
      <w:r>
        <w:rPr>
          <w:b/>
        </w:rPr>
        <w:t>orientation</w:t>
      </w:r>
      <w:r>
        <w:t>’ in Day 1 is closest in meaning to</w:t>
      </w:r>
      <w:r>
        <w:br/>
      </w:r>
      <w:r>
        <w:t>A.</w:t>
      </w:r>
      <w:r>
        <w:t xml:space="preserve"> </w:t>
      </w:r>
      <w:r>
        <w:t>entertainment</w:t>
      </w:r>
      <w:r>
        <w:t xml:space="preserve"> </w:t>
      </w:r>
      <w:r>
        <w:br/>
      </w:r>
      <w:r>
        <w:t>B. exploration</w:t>
      </w:r>
      <w:r>
        <w:t xml:space="preserve"> </w:t>
      </w:r>
      <w:r>
        <w:br/>
      </w:r>
      <w:r>
        <w:t>C. consultation</w:t>
      </w:r>
      <w:r>
        <w:t xml:space="preserve"> </w:t>
      </w:r>
      <w:r>
        <w:br/>
      </w:r>
      <w:r>
        <w:t>D. instruction</w:t>
      </w:r>
      <w:r>
        <w:br/>
      </w:r>
      <w:r>
        <w:rPr>
          <w:b/>
        </w:rPr>
        <w:t xml:space="preserve">Question 38: </w:t>
      </w:r>
      <w:r>
        <w:t>Why does the author mention the availability of credit cards in Iceland?</w:t>
      </w:r>
      <w:r>
        <w:br/>
      </w:r>
      <w:r>
        <w:t>A.</w:t>
      </w:r>
      <w:r>
        <w:t xml:space="preserve"> </w:t>
      </w:r>
      <w:r>
        <w:t>To explain the best payment method for booking optional tours.</w:t>
      </w:r>
      <w:r>
        <w:br/>
      </w:r>
      <w:r>
        <w:t>B.</w:t>
      </w:r>
      <w:r>
        <w:t xml:space="preserve"> </w:t>
      </w:r>
      <w:r>
        <w:t>To reassure travelers that obtaining local currency is not difficult.</w:t>
      </w:r>
      <w:r>
        <w:br/>
      </w:r>
      <w:r>
        <w:t>C.</w:t>
      </w:r>
      <w:r>
        <w:t xml:space="preserve"> </w:t>
      </w:r>
      <w:r>
        <w:t>To suggest that Icelandic Krona is not needed during the tour.</w:t>
      </w:r>
      <w:r>
        <w:br/>
      </w:r>
      <w:r>
        <w:t>D.</w:t>
      </w:r>
      <w:r>
        <w:t xml:space="preserve"> </w:t>
      </w:r>
      <w:r>
        <w:t>To warn tourists that ATMs are not available outside Reykjavik.</w:t>
      </w:r>
      <w:r>
        <w:br/>
      </w:r>
      <w:r>
        <w:rPr>
          <w:b/>
        </w:rPr>
        <w:t xml:space="preserve">Question 39: </w:t>
      </w:r>
      <w:r>
        <w:t>Where would the following sentence best fit in the passage?</w:t>
      </w:r>
      <w:r>
        <w:br/>
      </w:r>
      <w:r>
        <w:rPr>
          <w:i/>
        </w:rPr>
        <w:t>“This tour offers a mix of adventure and relaxation, with the chance to experience Iceland’s unique natural beauty.”</w:t>
      </w:r>
      <w:r>
        <w:br/>
      </w:r>
      <w:r>
        <w:t>A.</w:t>
      </w:r>
      <w:r>
        <w:t xml:space="preserve"> </w:t>
      </w:r>
      <w:r>
        <w:t>[A] (opening paragraph)</w:t>
      </w:r>
      <w:r>
        <w:t xml:space="preserve"> </w:t>
      </w:r>
      <w:r>
        <w:br/>
      </w:r>
      <w:r>
        <w:t>B.</w:t>
      </w:r>
      <w:r>
        <w:t xml:space="preserve"> </w:t>
      </w:r>
      <w:r>
        <w:t>[B] (Day 1)</w:t>
      </w:r>
      <w:r>
        <w:t xml:space="preserve"> </w:t>
      </w:r>
      <w:r>
        <w:br/>
      </w:r>
      <w:r>
        <w:t>C. [C] (Day 2)</w:t>
      </w:r>
      <w:r>
        <w:br/>
      </w:r>
      <w:r>
        <w:t>D. [D]</w:t>
      </w:r>
      <w:r>
        <w:t xml:space="preserve"> (Day 3)</w:t>
      </w:r>
      <w:r>
        <w:br/>
      </w:r>
      <w:r>
        <w:rPr>
          <w:b/>
        </w:rPr>
        <w:t xml:space="preserve">Question 40: </w:t>
      </w:r>
      <w:r>
        <w:t>The passage answers all of the following questions EXCEPT</w:t>
      </w:r>
      <w:r>
        <w:br/>
      </w:r>
      <w:r>
        <w:t>A.</w:t>
      </w:r>
      <w:r>
        <w:t xml:space="preserve"> </w:t>
      </w:r>
      <w:r>
        <w:t>How many people will there be on the tour?</w:t>
      </w:r>
      <w:r>
        <w:br/>
      </w:r>
      <w:r>
        <w:t>B.</w:t>
      </w:r>
      <w:r>
        <w:t xml:space="preserve"> </w:t>
      </w:r>
      <w:r>
        <w:t>When will we get to go to the Blue Lagoon?</w:t>
      </w:r>
      <w:r>
        <w:br/>
      </w:r>
      <w:r>
        <w:t>C.</w:t>
      </w:r>
      <w:r>
        <w:t xml:space="preserve"> </w:t>
      </w:r>
      <w:r>
        <w:t>What is the exchange rate (pounds to Icelandic Krona)?</w:t>
      </w:r>
      <w:r>
        <w:br/>
      </w:r>
      <w:r>
        <w:t>D.</w:t>
      </w:r>
      <w:r>
        <w:t xml:space="preserve"> </w:t>
      </w:r>
      <w:r>
        <w:t>If I book my own flight, will you collect me from the airport?</w:t>
      </w:r>
      <w:r>
        <w:br/>
      </w:r>
      <w:r>
        <w:rPr>
          <w:b/>
        </w:rPr>
        <w:t>ĐÁP ÁN</w:t>
      </w:r>
      <w:r>
        <w:br/>
      </w:r>
      <w:r>
        <w:br/>
      </w:r>
      <w:r>
        <w:br/>
      </w:r>
      <w:r>
        <w:br/>
      </w:r>
      <w:r>
        <w:br/>
      </w:r>
      <w:r>
        <w:t>1. C</w:t>
      </w:r>
      <w:r>
        <w:br/>
      </w:r>
      <w:r>
        <w:br/>
      </w:r>
      <w:r>
        <w:br/>
      </w:r>
      <w:r>
        <w:t>2. A</w:t>
      </w:r>
      <w:r>
        <w:br/>
      </w:r>
      <w:r>
        <w:br/>
      </w:r>
      <w:r>
        <w:br/>
      </w:r>
      <w:r>
        <w:t>3. D</w:t>
      </w:r>
      <w:r>
        <w:br/>
      </w:r>
      <w:r>
        <w:br/>
      </w:r>
      <w:r>
        <w:br/>
      </w:r>
      <w:r>
        <w:t>4. A</w:t>
      </w:r>
      <w:r>
        <w:br/>
      </w:r>
      <w:r>
        <w:br/>
      </w:r>
      <w:r>
        <w:br/>
      </w:r>
      <w:r>
        <w:t>5. D</w:t>
      </w:r>
      <w:r>
        <w:br/>
      </w:r>
      <w:r>
        <w:br/>
      </w:r>
      <w:r>
        <w:br/>
      </w:r>
      <w:r>
        <w:t>6. A</w:t>
      </w:r>
      <w:r>
        <w:br/>
      </w:r>
      <w:r>
        <w:br/>
      </w:r>
      <w:r>
        <w:br/>
      </w:r>
      <w:r>
        <w:t>7. B</w:t>
      </w:r>
      <w:r>
        <w:br/>
      </w:r>
      <w:r>
        <w:br/>
      </w:r>
      <w:r>
        <w:br/>
      </w:r>
      <w:r>
        <w:t>8. B</w:t>
      </w:r>
      <w:r>
        <w:br/>
      </w:r>
      <w:r>
        <w:br/>
      </w:r>
      <w:r>
        <w:br/>
      </w:r>
      <w:r>
        <w:t>9. A</w:t>
      </w:r>
      <w:r>
        <w:br/>
      </w:r>
      <w:r>
        <w:br/>
      </w:r>
      <w:r>
        <w:br/>
      </w:r>
      <w:r>
        <w:t>10. C</w:t>
      </w:r>
      <w:r>
        <w:br/>
      </w:r>
      <w:r>
        <w:br/>
      </w:r>
      <w:r>
        <w:br/>
      </w:r>
      <w:r>
        <w:br/>
      </w:r>
      <w:r>
        <w:br/>
      </w:r>
      <w:r>
        <w:t>11. B</w:t>
      </w:r>
      <w:r>
        <w:br/>
      </w:r>
      <w:r>
        <w:br/>
      </w:r>
      <w:r>
        <w:br/>
      </w:r>
      <w:r>
        <w:t>12. C</w:t>
      </w:r>
      <w:r>
        <w:br/>
      </w:r>
      <w:r>
        <w:br/>
      </w:r>
      <w:r>
        <w:br/>
      </w:r>
      <w:r>
        <w:t>13. B</w:t>
      </w:r>
      <w:r>
        <w:br/>
      </w:r>
      <w:r>
        <w:br/>
      </w:r>
      <w:r>
        <w:br/>
      </w:r>
      <w:r>
        <w:t>14. D</w:t>
      </w:r>
      <w:r>
        <w:br/>
      </w:r>
      <w:r>
        <w:br/>
      </w:r>
      <w:r>
        <w:br/>
      </w:r>
      <w:r>
        <w:t>15. B</w:t>
      </w:r>
      <w:r>
        <w:br/>
      </w:r>
      <w:r>
        <w:br/>
      </w:r>
      <w:r>
        <w:br/>
      </w:r>
      <w:r>
        <w:t>16. A</w:t>
      </w:r>
      <w:r>
        <w:br/>
      </w:r>
      <w:r>
        <w:br/>
      </w:r>
      <w:r>
        <w:br/>
      </w:r>
      <w:r>
        <w:t>17. C</w:t>
      </w:r>
      <w:r>
        <w:br/>
      </w:r>
      <w:r>
        <w:br/>
      </w:r>
      <w:r>
        <w:br/>
      </w:r>
      <w:r>
        <w:t>18. D</w:t>
      </w:r>
      <w:r>
        <w:br/>
      </w:r>
      <w:r>
        <w:br/>
      </w:r>
      <w:r>
        <w:br/>
      </w:r>
      <w:r>
        <w:t>19. B</w:t>
      </w:r>
      <w:r>
        <w:br/>
      </w:r>
      <w:r>
        <w:br/>
      </w:r>
      <w:r>
        <w:br/>
      </w:r>
      <w:r>
        <w:t>20. D</w:t>
      </w:r>
      <w:r>
        <w:br/>
      </w:r>
      <w:r>
        <w:br/>
      </w:r>
      <w:r>
        <w:br/>
      </w:r>
      <w:r>
        <w:br/>
      </w:r>
      <w:r>
        <w:br/>
      </w:r>
      <w:r>
        <w:t>21. B</w:t>
      </w:r>
      <w:r>
        <w:br/>
      </w:r>
      <w:r>
        <w:br/>
      </w:r>
      <w:r>
        <w:br/>
      </w:r>
      <w:r>
        <w:t>22. D</w:t>
      </w:r>
      <w:r>
        <w:br/>
      </w:r>
      <w:r>
        <w:br/>
      </w:r>
      <w:r>
        <w:br/>
      </w:r>
      <w:r>
        <w:t>23. B</w:t>
      </w:r>
      <w:r>
        <w:br/>
      </w:r>
      <w:r>
        <w:br/>
      </w:r>
      <w:r>
        <w:br/>
      </w:r>
      <w:r>
        <w:t>24. C</w:t>
      </w:r>
      <w:r>
        <w:br/>
      </w:r>
      <w:r>
        <w:br/>
      </w:r>
      <w:r>
        <w:br/>
      </w:r>
      <w:r>
        <w:t>25. B</w:t>
      </w:r>
      <w:r>
        <w:br/>
      </w:r>
      <w:r>
        <w:br/>
      </w:r>
      <w:r>
        <w:br/>
      </w:r>
      <w:r>
        <w:t>26. C</w:t>
      </w:r>
      <w:r>
        <w:br/>
      </w:r>
      <w:r>
        <w:br/>
      </w:r>
      <w:r>
        <w:br/>
      </w:r>
      <w:r>
        <w:t>27. C</w:t>
      </w:r>
      <w:r>
        <w:br/>
      </w:r>
      <w:r>
        <w:br/>
      </w:r>
      <w:r>
        <w:br/>
      </w:r>
      <w:r>
        <w:t>28. A</w:t>
      </w:r>
      <w:r>
        <w:br/>
      </w:r>
      <w:r>
        <w:br/>
      </w:r>
      <w:r>
        <w:br/>
      </w:r>
      <w:r>
        <w:t>29. D</w:t>
      </w:r>
      <w:r>
        <w:br/>
      </w:r>
      <w:r>
        <w:br/>
      </w:r>
      <w:r>
        <w:br/>
      </w:r>
      <w:r>
        <w:t>30. A</w:t>
      </w:r>
      <w:r>
        <w:br/>
      </w:r>
      <w:r>
        <w:br/>
      </w:r>
      <w:r>
        <w:br/>
      </w:r>
      <w:r>
        <w:br/>
      </w:r>
      <w:r>
        <w:br/>
      </w:r>
      <w:r>
        <w:t>31. D</w:t>
      </w:r>
      <w:r>
        <w:br/>
      </w:r>
      <w:r>
        <w:br/>
      </w:r>
      <w:r>
        <w:br/>
      </w:r>
      <w:r>
        <w:t>32. A</w:t>
      </w:r>
      <w:r>
        <w:br/>
      </w:r>
      <w:r>
        <w:br/>
      </w:r>
      <w:r>
        <w:br/>
      </w:r>
      <w:r>
        <w:t>33. C</w:t>
      </w:r>
      <w:r>
        <w:br/>
      </w:r>
      <w:r>
        <w:br/>
      </w:r>
      <w:r>
        <w:br/>
      </w:r>
      <w:r>
        <w:t>34. A</w:t>
      </w:r>
      <w:r>
        <w:br/>
      </w:r>
      <w:r>
        <w:br/>
      </w:r>
      <w:r>
        <w:br/>
      </w:r>
      <w:r>
        <w:t>35. D</w:t>
      </w:r>
      <w:r>
        <w:br/>
      </w:r>
      <w:r>
        <w:br/>
      </w:r>
      <w:r>
        <w:br/>
      </w:r>
      <w:r>
        <w:t>36. B</w:t>
      </w:r>
      <w:r>
        <w:br/>
      </w:r>
      <w:r>
        <w:br/>
      </w:r>
      <w:r>
        <w:br/>
      </w:r>
      <w:r>
        <w:t>37. D</w:t>
      </w:r>
      <w:r>
        <w:br/>
      </w:r>
      <w:r>
        <w:br/>
      </w:r>
      <w:r>
        <w:br/>
      </w:r>
      <w:r>
        <w:t>38. B</w:t>
      </w:r>
      <w:r>
        <w:br/>
      </w:r>
      <w:r>
        <w:br/>
      </w:r>
      <w:r>
        <w:br/>
      </w:r>
      <w:r>
        <w:t>39. A</w:t>
      </w:r>
      <w:r>
        <w:br/>
      </w:r>
      <w:r>
        <w:br/>
      </w:r>
      <w:r>
        <w:br/>
      </w:r>
      <w:r>
        <w:t>40. C</w:t>
      </w:r>
      <w:r>
        <w:br/>
      </w:r>
      <w:r>
        <w:br/>
      </w:r>
      <w:r>
        <w:br/>
      </w:r>
      <w:r>
        <w:br/>
      </w:r>
      <w:r>
        <w:br/>
      </w:r>
      <w:r>
        <w:t>.......................................................</w:t>
      </w:r>
      <w:r>
        <w:br/>
      </w:r>
      <w:r>
        <w:t>.......................................................</w:t>
      </w:r>
      <w:r>
        <w:br/>
      </w:r>
      <w:r>
        <w:t>.......................................................</w:t>
      </w:r>
      <w:r>
        <w:br/>
      </w:r>
      <w:r>
        <w:t>==========================</w:t>
      </w:r>
      <w:r>
        <w:br/>
      </w:r>
      <w:r>
        <w:rPr>
          <w:b/>
        </w:rPr>
        <w:t>Sở Giáo dục và Đào tạo ...</w:t>
      </w:r>
      <w:r>
        <w:br/>
      </w:r>
      <w:r>
        <w:rPr>
          <w:b/>
        </w:rPr>
        <w:t>Đề thi Học kì 1 - Friends Global</w:t>
      </w:r>
      <w:r>
        <w:br/>
      </w:r>
      <w:r>
        <w:rPr>
          <w:b/>
        </w:rPr>
        <w:t>Năm học ...</w:t>
      </w:r>
      <w:r>
        <w:br/>
      </w:r>
      <w:r>
        <w:rPr>
          <w:b/>
        </w:rPr>
        <w:t>Môn: Tiếng Anh 12</w:t>
      </w:r>
      <w:r>
        <w:br/>
      </w:r>
      <w:r>
        <w:rPr>
          <w:i/>
        </w:rPr>
        <w:t>Thời gian làm bài: phút</w:t>
      </w:r>
      <w:r>
        <w:br/>
      </w:r>
      <w:r>
        <w:rPr>
          <w:b/>
        </w:rPr>
        <w:t>(Đề 2)</w:t>
      </w:r>
      <w:r>
        <w:br/>
      </w:r>
      <w:r>
        <w:rPr>
          <w:b/>
        </w:rPr>
        <w:t>Mark the letter A, B, C, or D to indicate the word whose underlined part differs from that of the other three in pronunciation.</w:t>
      </w:r>
      <w:r>
        <w:br/>
      </w:r>
      <w:r>
        <w:rPr>
          <w:b/>
        </w:rPr>
        <w:t>Question 1:</w:t>
      </w:r>
      <w:r>
        <w:t xml:space="preserve"> </w:t>
      </w:r>
      <w:r>
        <w:t>A.</w:t>
      </w:r>
      <w:r>
        <w:t xml:space="preserve"> </w:t>
      </w:r>
      <w:r>
        <w:t>esture B.</w:t>
      </w:r>
      <w:r>
        <w:t xml:space="preserve"> </w:t>
      </w:r>
      <w:r>
        <w:t>rimace C.</w:t>
      </w:r>
      <w:r>
        <w:t xml:space="preserve"> </w:t>
      </w:r>
      <w:r>
        <w:t>uest D. dis</w:t>
      </w:r>
      <w:r>
        <w:t>ust</w:t>
      </w:r>
      <w:r>
        <w:br/>
      </w:r>
      <w:r>
        <w:rPr>
          <w:b/>
        </w:rPr>
        <w:t>Question 2:</w:t>
      </w:r>
      <w:r>
        <w:t xml:space="preserve"> </w:t>
      </w:r>
      <w:r>
        <w:t>A. h</w:t>
      </w:r>
      <w:r>
        <w:t>peful B. l</w:t>
      </w:r>
      <w:r>
        <w:t>cal C.</w:t>
      </w:r>
      <w:r>
        <w:t xml:space="preserve"> </w:t>
      </w:r>
      <w:r>
        <w:t>pposite D. p</w:t>
      </w:r>
      <w:r>
        <w:t>stal</w:t>
      </w:r>
      <w:r>
        <w:br/>
      </w:r>
      <w:r>
        <w:rPr>
          <w:b/>
        </w:rPr>
        <w:t>Mark the letter A, B, C, or D to indicate the word that differs from the other three in the position of stress.</w:t>
      </w:r>
      <w:r>
        <w:br/>
      </w:r>
      <w:r>
        <w:rPr>
          <w:b/>
        </w:rPr>
        <w:t>Question 3:</w:t>
      </w:r>
      <w:r>
        <w:t xml:space="preserve"> </w:t>
      </w:r>
      <w:r>
        <w:t>A. backpack B. boredom C. interest D. delay</w:t>
      </w:r>
      <w:r>
        <w:br/>
      </w:r>
      <w:r>
        <w:rPr>
          <w:b/>
        </w:rPr>
        <w:t>Question 4:</w:t>
      </w:r>
      <w:r>
        <w:t xml:space="preserve"> </w:t>
      </w:r>
      <w:r>
        <w:t>A. adventure B. apartment C. challenge D. surprise</w:t>
      </w:r>
      <w:r>
        <w:br/>
      </w:r>
      <w:r>
        <w:rPr>
          <w:b/>
        </w:rPr>
        <w:t>Mark the letter A, B, C, or D to indicate the correct answers.</w:t>
      </w:r>
      <w:r>
        <w:br/>
      </w:r>
      <w:r>
        <w:rPr>
          <w:b/>
        </w:rPr>
        <w:t>Question 5:</w:t>
      </w:r>
      <w:r>
        <w:t xml:space="preserve"> </w:t>
      </w:r>
      <w:r>
        <w:t>I ________ at the exam paper lying on Mr. Gregson’s desk, but I didn’t want to risk it.</w:t>
      </w:r>
      <w:r>
        <w:br/>
      </w:r>
      <w:r>
        <w:t>A. could look</w:t>
      </w:r>
      <w:r>
        <w:br/>
      </w:r>
      <w:r>
        <w:t>B. can look</w:t>
      </w:r>
      <w:r>
        <w:br/>
      </w:r>
      <w:r>
        <w:t>C. can have looked</w:t>
      </w:r>
      <w:r>
        <w:br/>
      </w:r>
      <w:r>
        <w:t>D. could have looked</w:t>
      </w:r>
      <w:r>
        <w:br/>
      </w:r>
      <w:r>
        <w:rPr>
          <w:b/>
        </w:rPr>
        <w:t>Question 6:</w:t>
      </w:r>
      <w:r>
        <w:t xml:space="preserve"> </w:t>
      </w:r>
      <w:r>
        <w:t>He inhaled the smoke and started ________ and spluttering.</w:t>
      </w:r>
      <w:r>
        <w:br/>
      </w:r>
      <w:r>
        <w:t>A. coughing</w:t>
      </w:r>
      <w:r>
        <w:br/>
      </w:r>
      <w:r>
        <w:t>B. gasping</w:t>
      </w:r>
      <w:r>
        <w:br/>
      </w:r>
      <w:r>
        <w:t>C. sighing</w:t>
      </w:r>
      <w:r>
        <w:br/>
      </w:r>
      <w:r>
        <w:t>D. tutting</w:t>
      </w:r>
      <w:r>
        <w:br/>
      </w:r>
      <w:r>
        <w:rPr>
          <w:b/>
        </w:rPr>
        <w:t>Question 7:</w:t>
      </w:r>
      <w:r>
        <w:t xml:space="preserve"> </w:t>
      </w:r>
      <w:r>
        <w:t>This time tomorrow, Barry will ________ across the Pacific for exactly three months.</w:t>
      </w:r>
      <w:r>
        <w:br/>
      </w:r>
      <w:r>
        <w:t>A. be rowing</w:t>
      </w:r>
      <w:r>
        <w:br/>
      </w:r>
      <w:r>
        <w:t>B. have been rowing</w:t>
      </w:r>
      <w:r>
        <w:br/>
      </w:r>
      <w:r>
        <w:t>C. have rowed</w:t>
      </w:r>
      <w:r>
        <w:br/>
      </w:r>
      <w:r>
        <w:t>D. have been rowed</w:t>
      </w:r>
      <w:r>
        <w:br/>
      </w:r>
      <w:r>
        <w:rPr>
          <w:b/>
        </w:rPr>
        <w:t>Question 8.</w:t>
      </w:r>
      <w:r>
        <w:t xml:space="preserve"> </w:t>
      </w:r>
      <w:r>
        <w:t>Marj decided to ________ in Pittsburgh to see an old friend.</w:t>
      </w:r>
      <w:r>
        <w:br/>
      </w:r>
      <w:r>
        <w:t>A. stop over</w:t>
      </w:r>
      <w:r>
        <w:br/>
      </w:r>
      <w:r>
        <w:t>B. get around</w:t>
      </w:r>
      <w:r>
        <w:br/>
      </w:r>
      <w:r>
        <w:t>C. hang out</w:t>
      </w:r>
      <w:r>
        <w:br/>
      </w:r>
      <w:r>
        <w:t>D. drop in</w:t>
      </w:r>
      <w:r>
        <w:br/>
      </w:r>
      <w:r>
        <w:rPr>
          <w:b/>
        </w:rPr>
        <w:t>Question 9:</w:t>
      </w:r>
      <w:r>
        <w:t xml:space="preserve"> </w:t>
      </w:r>
      <w:r>
        <w:t>After ________ three hamburgers, it’s no wonder you feel sick!</w:t>
      </w:r>
      <w:r>
        <w:br/>
      </w:r>
      <w:r>
        <w:t>A. eat</w:t>
      </w:r>
      <w:r>
        <w:br/>
      </w:r>
      <w:r>
        <w:t>B. eating</w:t>
      </w:r>
      <w:r>
        <w:br/>
      </w:r>
      <w:r>
        <w:t>C. have eaten</w:t>
      </w:r>
      <w:r>
        <w:br/>
      </w:r>
      <w:r>
        <w:t>D. having eaten</w:t>
      </w:r>
      <w:r>
        <w:br/>
      </w:r>
      <w:r>
        <w:rPr>
          <w:b/>
        </w:rPr>
        <w:t>Read the following advertisement/ letter and mark the letter A, B, C, or D to indicate the correct option that best fits each of the numbered blanks.</w:t>
      </w:r>
      <w:r>
        <w:br/>
      </w:r>
      <w:r>
        <w:br/>
      </w:r>
      <w:r>
        <w:br/>
      </w:r>
      <w:r>
        <w:br/>
      </w:r>
      <w:r>
        <w:br/>
      </w:r>
      <w:r>
        <w:t>“Step into a world of wonder and (10) ______ with Carnival! Join us for the ultimate adventure filled (11) ______ thrilling rides, dazzling shows, delicious food, and non-stop fun for the whole family. Create memories (12) ______ last a lifetime with Carnival. Book your voyage today!”</w:t>
      </w:r>
      <w:r>
        <w:br/>
      </w:r>
      <w:r>
        <w:br/>
      </w:r>
      <w:r>
        <w:br/>
      </w:r>
      <w:r>
        <w:br/>
      </w:r>
      <w:r>
        <w:br/>
      </w:r>
      <w:r>
        <w:rPr>
          <w:b/>
        </w:rPr>
        <w:t>Question 10:</w:t>
      </w:r>
      <w:r>
        <w:t xml:space="preserve"> </w:t>
      </w:r>
      <w:r>
        <w:t>A. excite B. excited C. exciting D. excitement</w:t>
      </w:r>
      <w:r>
        <w:br/>
      </w:r>
      <w:r>
        <w:rPr>
          <w:b/>
        </w:rPr>
        <w:t>Question 11:</w:t>
      </w:r>
      <w:r>
        <w:t xml:space="preserve"> </w:t>
      </w:r>
      <w:r>
        <w:t>A. in B. on C. out D. with</w:t>
      </w:r>
      <w:r>
        <w:br/>
      </w:r>
      <w:r>
        <w:rPr>
          <w:b/>
        </w:rPr>
        <w:t>Question 12:</w:t>
      </w:r>
      <w:r>
        <w:t xml:space="preserve"> </w:t>
      </w:r>
      <w:r>
        <w:t>A. that B. the C. this D. what</w:t>
      </w:r>
      <w:r>
        <w:br/>
      </w:r>
      <w:r>
        <w:br/>
      </w:r>
      <w:r>
        <w:br/>
      </w:r>
      <w:r>
        <w:br/>
      </w:r>
      <w:r>
        <w:br/>
      </w:r>
      <w:r>
        <w:rPr>
          <w:i/>
        </w:rPr>
        <w:t>Dear Jen</w:t>
      </w:r>
      <w:r>
        <w:t>,</w:t>
      </w:r>
      <w:r>
        <w:br/>
      </w:r>
      <w:r>
        <w:t>Let me tell you about our recent trip. Did you know Sara is afraid of flying? We had arranged with her family to go to France. You know I have always wanted to (13) ______ the sights of Paris and would love to live there one day.</w:t>
      </w:r>
      <w:r>
        <w:br/>
      </w:r>
      <w:r>
        <w:t>Well, we got to the airport and Sara appeared (14) ______. I asked her if she was okay and she assured me she was. But when we went through passport control, I could see that Sara wasn’t keen on going any further. Just then, a voice announced:</w:t>
      </w:r>
      <w:r>
        <w:t xml:space="preserve"> </w:t>
      </w:r>
      <w:r>
        <w:rPr>
          <w:i/>
        </w:rPr>
        <w:t xml:space="preserve">We regret to inform passengers that Flight 114 to Paris is cancelled. </w:t>
      </w:r>
      <w:r>
        <w:t>Sara, relieved, admitted she was too frightened to fly anyway. So, we all went home—if only our trip (15) ______ before it even started!</w:t>
      </w:r>
      <w:r>
        <w:br/>
      </w:r>
      <w:r>
        <w:t>Tell me about yours.</w:t>
      </w:r>
      <w:r>
        <w:br/>
      </w:r>
      <w:r>
        <w:rPr>
          <w:i/>
        </w:rPr>
        <w:t>Your bestie,</w:t>
      </w:r>
      <w:r>
        <w:br/>
      </w:r>
      <w:r>
        <w:rPr>
          <w:i/>
        </w:rPr>
        <w:t>Coco.</w:t>
      </w:r>
      <w:r>
        <w:br/>
      </w:r>
      <w:r>
        <w:br/>
      </w:r>
      <w:r>
        <w:br/>
      </w:r>
      <w:r>
        <w:br/>
      </w:r>
      <w:r>
        <w:br/>
      </w:r>
      <w:r>
        <w:rPr>
          <w:b/>
        </w:rPr>
        <w:t>Question 13:</w:t>
      </w:r>
      <w:r>
        <w:t xml:space="preserve"> </w:t>
      </w:r>
      <w:r>
        <w:t>A. enjoy B. meet C. see D. visit</w:t>
      </w:r>
      <w:r>
        <w:br/>
      </w:r>
      <w:r>
        <w:rPr>
          <w:b/>
        </w:rPr>
        <w:t>Question 14:</w:t>
      </w:r>
      <w:r>
        <w:t xml:space="preserve"> </w:t>
      </w:r>
      <w:r>
        <w:t>A. anxious B. ashamed C. fearless D. shocked</w:t>
      </w:r>
      <w:r>
        <w:br/>
      </w:r>
      <w:r>
        <w:rPr>
          <w:b/>
        </w:rPr>
        <w:t>Question 15:</w:t>
      </w:r>
      <w:r>
        <w:t xml:space="preserve"> </w:t>
      </w:r>
      <w:r>
        <w:t>A. did end B. didn’t end C. wasn’t ending D. hadn’t ended</w:t>
      </w:r>
      <w:r>
        <w:br/>
      </w:r>
      <w:r>
        <w:rPr>
          <w:b/>
        </w:rPr>
        <w:t>Mark the letter A, B, C, or D to indicate the correct arrangement of the sentences to make a meaningful paragraph/ instruction.</w:t>
      </w:r>
      <w:r>
        <w:br/>
      </w:r>
      <w:r>
        <w:rPr>
          <w:b/>
        </w:rPr>
        <w:t>Question 16:</w:t>
      </w:r>
      <w:r>
        <w:br/>
      </w:r>
      <w:r>
        <w:t>a) Her new staff would question her proposals openly in meetings.</w:t>
      </w:r>
      <w:r>
        <w:br/>
      </w:r>
      <w:r>
        <w:t>b) She was excited about her new role but soon realised that managing her new team would be a challenge.</w:t>
      </w:r>
      <w:r>
        <w:br/>
      </w:r>
      <w:r>
        <w:t>c) Despite their friendliness, Gabriella didn’t feel respected as a leader.</w:t>
      </w:r>
      <w:r>
        <w:br/>
      </w:r>
      <w:r>
        <w:t>d) Gabriella worked for a multinational company as a successful project manager in Brazil and was transferred to manage a team in Sweden.</w:t>
      </w:r>
      <w:r>
        <w:br/>
      </w:r>
      <w:r>
        <w:t>e) Then, when she gave them instructions on how to carry out a task, they would often go about it in their own way without checking with her.</w:t>
      </w:r>
      <w:r>
        <w:br/>
      </w:r>
      <w:r>
        <w:t>A. a-d-c-b-e</w:t>
      </w:r>
      <w:r>
        <w:br/>
      </w:r>
      <w:r>
        <w:t>B. c-d-a-e-b</w:t>
      </w:r>
      <w:r>
        <w:br/>
      </w:r>
      <w:r>
        <w:t>C. d-b-c-a-e</w:t>
      </w:r>
      <w:r>
        <w:br/>
      </w:r>
      <w:r>
        <w:t>D. a-c-e-d-b</w:t>
      </w:r>
      <w:r>
        <w:br/>
      </w:r>
      <w:r>
        <w:rPr>
          <w:b/>
        </w:rPr>
        <w:t>Question 17:</w:t>
      </w:r>
      <w:r>
        <w:br/>
      </w:r>
      <w:r>
        <w:t>a) Once the form is submitted, our team will review the registration and confirm the availability of slots for the desired dates.</w:t>
      </w:r>
      <w:r>
        <w:br/>
      </w:r>
      <w:r>
        <w:t>b) First, tourists interested in joining the camping trip should visit our website to access the registration form.</w:t>
      </w:r>
      <w:r>
        <w:br/>
      </w:r>
      <w:r>
        <w:t>c) After receiving confirmation, tourists can proceed to make the necessary payments to secure their slots on the trip.</w:t>
      </w:r>
      <w:r>
        <w:br/>
      </w:r>
      <w:r>
        <w:t>d) Finally, detailed information regarding the meeting point, itinerary, and essential items to bring will be provided to participants prior to the departure date.</w:t>
      </w:r>
      <w:r>
        <w:br/>
      </w:r>
      <w:r>
        <w:t>e) Next, they will need to fill out the required information, including their name, contact details, and any special requests or dietary restrictions they may have.</w:t>
      </w:r>
      <w:r>
        <w:br/>
      </w:r>
      <w:r>
        <w:t>A. b-a-c-e-d</w:t>
      </w:r>
      <w:r>
        <w:br/>
      </w:r>
      <w:r>
        <w:t>B. a-b-c-e-d</w:t>
      </w:r>
      <w:r>
        <w:br/>
      </w:r>
      <w:r>
        <w:t>C. b-e-a-c-d</w:t>
      </w:r>
      <w:r>
        <w:br/>
      </w:r>
      <w:r>
        <w:t>D. c-b-e-d-a</w:t>
      </w:r>
      <w:r>
        <w:br/>
      </w:r>
      <w:r>
        <w:rPr>
          <w:b/>
        </w:rPr>
        <w:t>Mark the letter A, B, C, or D to indicate the correct option that best fits each of the numbered blanks.</w:t>
      </w:r>
      <w:r>
        <w:br/>
      </w:r>
      <w:r>
        <w:br/>
      </w:r>
      <w:r>
        <w:br/>
      </w:r>
      <w:r>
        <w:br/>
      </w:r>
      <w:r>
        <w:br/>
      </w:r>
      <w:r>
        <w:t>In the USA, table manners are essential for (18) ________. Basic etiquette includes waiting for (19) ________ before starting to eat, using utensils properly, and keeping elbows off the table. Chew with your mouth closed and (20) ________. It’s customary to say ‘please’ and ‘thank you’ (21) ________. Napkins should be placed on your lap, (22) ________, place them neatly beside your plate. Complimenting the host on the meal (23) ________, and offering to help clean up is appreciated.</w:t>
      </w:r>
      <w:r>
        <w:br/>
      </w:r>
      <w:r>
        <w:br/>
      </w:r>
      <w:r>
        <w:br/>
      </w:r>
      <w:r>
        <w:br/>
      </w:r>
      <w:r>
        <w:br/>
      </w:r>
      <w:r>
        <w:rPr>
          <w:b/>
        </w:rPr>
        <w:t>Question 18:</w:t>
      </w:r>
      <w:r>
        <w:br/>
      </w:r>
      <w:r>
        <w:t>A. dining polite</w:t>
      </w:r>
      <w:r>
        <w:br/>
      </w:r>
      <w:r>
        <w:t>B. polite dining</w:t>
      </w:r>
      <w:r>
        <w:br/>
      </w:r>
      <w:r>
        <w:t>C. dine politely</w:t>
      </w:r>
      <w:r>
        <w:br/>
      </w:r>
      <w:r>
        <w:t>D. politely dine</w:t>
      </w:r>
      <w:r>
        <w:br/>
      </w:r>
      <w:r>
        <w:rPr>
          <w:b/>
        </w:rPr>
        <w:t>Question 19:</w:t>
      </w:r>
      <w:r>
        <w:br/>
      </w:r>
      <w:r>
        <w:t>A. seating and serving everyone</w:t>
      </w:r>
      <w:r>
        <w:br/>
      </w:r>
      <w:r>
        <w:t>B. everyone to seat and serve</w:t>
      </w:r>
      <w:r>
        <w:br/>
      </w:r>
      <w:r>
        <w:t>C. everyone seating and to be served</w:t>
      </w:r>
      <w:r>
        <w:br/>
      </w:r>
      <w:r>
        <w:t>D. everyone to be seated and served</w:t>
      </w:r>
      <w:r>
        <w:br/>
      </w:r>
      <w:r>
        <w:rPr>
          <w:b/>
        </w:rPr>
        <w:t>Question 20:</w:t>
      </w:r>
      <w:r>
        <w:br/>
      </w:r>
      <w:r>
        <w:t>A. avoid talking with food in your mouth</w:t>
      </w:r>
      <w:r>
        <w:br/>
      </w:r>
      <w:r>
        <w:t>B. when your mouth is not full of food</w:t>
      </w:r>
      <w:r>
        <w:br/>
      </w:r>
      <w:r>
        <w:t>C. avoid to talk with your mouth full of food</w:t>
      </w:r>
      <w:r>
        <w:br/>
      </w:r>
      <w:r>
        <w:t>D. not talking with food in your mouth</w:t>
      </w:r>
      <w:r>
        <w:br/>
      </w:r>
      <w:r>
        <w:rPr>
          <w:b/>
        </w:rPr>
        <w:t>Question 21:</w:t>
      </w:r>
      <w:r>
        <w:br/>
      </w:r>
      <w:r>
        <w:t>A. when asked to pass items</w:t>
      </w:r>
      <w:r>
        <w:br/>
      </w:r>
      <w:r>
        <w:t>B. when asking for items to be passed</w:t>
      </w:r>
      <w:r>
        <w:br/>
      </w:r>
      <w:r>
        <w:t>C. when items are asked to be passed</w:t>
      </w:r>
      <w:r>
        <w:br/>
      </w:r>
      <w:r>
        <w:t>D. when items are asking to be passed</w:t>
      </w:r>
      <w:r>
        <w:br/>
      </w:r>
      <w:r>
        <w:rPr>
          <w:b/>
        </w:rPr>
        <w:t>Question 22:</w:t>
      </w:r>
      <w:r>
        <w:br/>
      </w:r>
      <w:r>
        <w:t>A. but when finishing</w:t>
      </w:r>
      <w:r>
        <w:br/>
      </w:r>
      <w:r>
        <w:t>B. and when finished</w:t>
      </w:r>
      <w:r>
        <w:br/>
      </w:r>
      <w:r>
        <w:t>C. however when finished</w:t>
      </w:r>
      <w:r>
        <w:br/>
      </w:r>
      <w:r>
        <w:t>D. and therefore when finishing</w:t>
      </w:r>
      <w:r>
        <w:br/>
      </w:r>
      <w:r>
        <w:rPr>
          <w:b/>
        </w:rPr>
        <w:t>Question 23:</w:t>
      </w:r>
      <w:r>
        <w:br/>
      </w:r>
      <w:r>
        <w:t>A. is considered courteous</w:t>
      </w:r>
      <w:r>
        <w:br/>
      </w:r>
      <w:r>
        <w:t>B. considers courteous</w:t>
      </w:r>
      <w:r>
        <w:br/>
      </w:r>
      <w:r>
        <w:t>C. is courteous consideration</w:t>
      </w:r>
      <w:r>
        <w:br/>
      </w:r>
      <w:r>
        <w:t>D. is considering courteous</w:t>
      </w:r>
      <w:r>
        <w:br/>
      </w:r>
      <w:r>
        <w:rPr>
          <w:b/>
        </w:rPr>
        <w:t>Read the following passage and mark the letter A, B, C, or D to indicate the correct word or phrase that best fits each of the numbered blanks.</w:t>
      </w:r>
      <w:r>
        <w:br/>
      </w:r>
      <w:r>
        <w:br/>
      </w:r>
      <w:r>
        <w:br/>
      </w:r>
      <w:r>
        <w:br/>
      </w:r>
      <w:r>
        <w:br/>
      </w:r>
      <w:r>
        <w:t>Phong Nha Cave, located in Vietnam’s Phong Nha-Ke Bang National Park, is an (24) ______ natural wonder. (25) ______ by a local farmer in the 16th century, it’s one of the world’s oldest and largest cave systems. (26) _____ encounter majestic dripstones when exploring its winding passages. Recognized as a UNESCO World Heritage Site, Phong Nha Cave is valued (27) ______ its ecological importance. Legends abound about its hidden treasures, drawing travellers who want to explore its depths by boat. It captivates (28) ______ tourists and scientists, offering insight into ancient geological processes.</w:t>
      </w:r>
      <w:r>
        <w:br/>
      </w:r>
      <w:r>
        <w:br/>
      </w:r>
      <w:r>
        <w:br/>
      </w:r>
      <w:r>
        <w:br/>
      </w:r>
      <w:r>
        <w:br/>
      </w:r>
      <w:r>
        <w:rPr>
          <w:b/>
        </w:rPr>
        <w:t>Question 24:</w:t>
      </w:r>
      <w:r>
        <w:t xml:space="preserve"> </w:t>
      </w:r>
      <w:r>
        <w:t>A. abnormal B. extraordinary C. atypical D. uncommon</w:t>
      </w:r>
      <w:r>
        <w:br/>
      </w:r>
      <w:r>
        <w:rPr>
          <w:b/>
        </w:rPr>
        <w:t>Question 25:</w:t>
      </w:r>
      <w:r>
        <w:t xml:space="preserve"> </w:t>
      </w:r>
      <w:r>
        <w:t>A. Revealed B. Opened C. Discovered D. Known</w:t>
      </w:r>
      <w:r>
        <w:br/>
      </w:r>
      <w:r>
        <w:rPr>
          <w:b/>
        </w:rPr>
        <w:t>Question 26:</w:t>
      </w:r>
      <w:r>
        <w:t xml:space="preserve"> </w:t>
      </w:r>
      <w:r>
        <w:t>A. Adventurers B. Passengers C. Commuters D. Customers</w:t>
      </w:r>
      <w:r>
        <w:br/>
      </w:r>
      <w:r>
        <w:rPr>
          <w:b/>
        </w:rPr>
        <w:t>Question 27:</w:t>
      </w:r>
      <w:r>
        <w:t xml:space="preserve"> </w:t>
      </w:r>
      <w:r>
        <w:t>A. as B. at C. with D. for</w:t>
      </w:r>
      <w:r>
        <w:br/>
      </w:r>
      <w:r>
        <w:rPr>
          <w:b/>
        </w:rPr>
        <w:t>Question 28:</w:t>
      </w:r>
      <w:r>
        <w:t xml:space="preserve"> </w:t>
      </w:r>
      <w:r>
        <w:t>A. all B. both C. either D. few</w:t>
      </w:r>
      <w:r>
        <w:br/>
      </w:r>
      <w:r>
        <w:rPr>
          <w:b/>
        </w:rPr>
        <w:t>Read the following passage and mark the letter A, B, C, or D to indicate the correct answers</w:t>
      </w:r>
      <w:r>
        <w:t xml:space="preserve"> </w:t>
      </w:r>
      <w:r>
        <w:rPr>
          <w:b/>
        </w:rPr>
        <w:t>to each of the questions.</w:t>
      </w:r>
      <w:r>
        <w:br/>
      </w:r>
      <w:r>
        <w:br/>
      </w:r>
      <w:r>
        <w:br/>
      </w:r>
      <w:r>
        <w:br/>
      </w:r>
      <w:r>
        <w:br/>
      </w:r>
      <w:r>
        <w:rPr>
          <w:b/>
        </w:rPr>
        <w:t>The effects of globalisation on cultural diversity</w:t>
      </w:r>
      <w:r>
        <w:br/>
      </w:r>
      <w:r>
        <w:t>As a result of globalisation, the world is becoming more and more connected. This has changed people's way of life, beliefs, art and customs, or their culture, in many respects. Although people's experiences around the world have become very similar, globalisation has also encouraged cultural diversity. Below are some examples.</w:t>
      </w:r>
      <w:r>
        <w:br/>
      </w:r>
      <w:r>
        <w:rPr>
          <w:b/>
        </w:rPr>
        <w:t>A. Variety of cuisines</w:t>
      </w:r>
      <w:r>
        <w:br/>
      </w:r>
      <w:r>
        <w:t>Fast food chains and international restaurants have become popular, offering a wide range of dishes and more food choices to local people. For example, here in Vietnam, we can enjoy Italian pizza or Japanese sushi, in addition to our traditional food. Moreover, some international dishes use local ingredients, which make them unique and more suitable to local tastes. On the other hand, Vietnamese specialties, such as pho and banh mi, are also gaining popularity worldwide.</w:t>
      </w:r>
      <w:r>
        <w:br/>
      </w:r>
      <w:r>
        <w:rPr>
          <w:b/>
        </w:rPr>
        <w:t>B. No borders for music</w:t>
      </w:r>
      <w:r>
        <w:br/>
      </w:r>
      <w:r>
        <w:t>Thanks to globalisation, people can quickly discover new music from all over the world. People nowadays enjoy listening to music from different countries and cultures, and in different languages. For example, American teens are captivated by K-pop music and dance. There are also many music festivals around the globe that bring artists and music fans together. In today's connected world, it is very common for musicians across the world to work on music projects and share ideas together.</w:t>
      </w:r>
      <w:r>
        <w:br/>
      </w:r>
      <w:r>
        <w:rPr>
          <w:b/>
        </w:rPr>
        <w:t>C. Blending fashion styles</w:t>
      </w:r>
      <w:r>
        <w:br/>
      </w:r>
      <w:r>
        <w:t>Globalisation has also impacted fashion by opening it up to a variety of styles and influences from around the world. Cross-cultural styles that blend both traditional and modern elements are on the rise.</w:t>
      </w:r>
      <w:r>
        <w:t xml:space="preserve"> </w:t>
      </w:r>
      <w:r>
        <w:rPr>
          <w:b/>
        </w:rPr>
      </w:r>
      <w:r>
        <w:t xml:space="preserve"> </w:t>
      </w:r>
      <w:r>
        <w:t>presents opportunities for fashion designers to be creative and reflect the cultural richness of the world. It is now easier for people to keep up with fashion trends from different cultures and regions, and express their identities in new and exciting ways.</w:t>
      </w:r>
      <w:r>
        <w:br/>
      </w:r>
      <w:r>
        <w:t>In conclusion, globalisation has helped strengthen cultural diversity in the world and made people appreciate different cultures and lifestyles.</w:t>
      </w:r>
      <w:r>
        <w:br/>
      </w:r>
      <w:r>
        <w:br/>
      </w:r>
      <w:r>
        <w:br/>
      </w:r>
      <w:r>
        <w:br/>
      </w:r>
      <w:r>
        <w:br/>
      </w:r>
      <w:r>
        <w:rPr>
          <w:b/>
        </w:rPr>
        <w:t xml:space="preserve">Question 29: </w:t>
      </w:r>
      <w:r>
        <w:t>In what way has globalisation influenced people’s eating habits?</w:t>
      </w:r>
      <w:r>
        <w:br/>
      </w:r>
      <w:r>
        <w:t>A. It has decreased the popularity of traditional food.</w:t>
      </w:r>
      <w:r>
        <w:br/>
      </w:r>
      <w:r>
        <w:t>B. It has limited people’s food choices to local dishes.</w:t>
      </w:r>
      <w:r>
        <w:br/>
      </w:r>
      <w:r>
        <w:t>C. Local people are exploring foreign cuisines.</w:t>
      </w:r>
      <w:r>
        <w:br/>
      </w:r>
      <w:r>
        <w:t>D. Fast food is becoming a staple on the Vietnamese table.</w:t>
      </w:r>
      <w:r>
        <w:br/>
      </w:r>
      <w:r>
        <w:rPr>
          <w:b/>
        </w:rPr>
        <w:t xml:space="preserve">Question 30: </w:t>
      </w:r>
      <w:r>
        <w:t>Which of the following is NOT mentioned as a food option available in Vietnam?</w:t>
      </w:r>
      <w:r>
        <w:br/>
      </w:r>
      <w:r>
        <w:t>A. dishes from other cultures made with local ingredients</w:t>
      </w:r>
      <w:r>
        <w:br/>
      </w:r>
      <w:r>
        <w:t>B. traditional dishes made with international ingredients</w:t>
      </w:r>
      <w:r>
        <w:br/>
      </w:r>
      <w:r>
        <w:t>C. a Japanese dish of cooked rice and raw fish.</w:t>
      </w:r>
      <w:r>
        <w:br/>
      </w:r>
      <w:r>
        <w:t>D. a box of McDonald’s chicken nuggets with French fries.</w:t>
      </w:r>
      <w:r>
        <w:br/>
      </w:r>
      <w:r>
        <w:rPr>
          <w:b/>
        </w:rPr>
        <w:t xml:space="preserve">Question 31: </w:t>
      </w:r>
      <w:r>
        <w:t>What can be inferred from the passage about music?</w:t>
      </w:r>
      <w:r>
        <w:br/>
      </w:r>
      <w:r>
        <w:t>A. Music has connected people from different cultures.</w:t>
      </w:r>
      <w:r>
        <w:br/>
      </w:r>
      <w:r>
        <w:t>B. Teens around the world love listening to K-pop music.</w:t>
      </w:r>
      <w:r>
        <w:br/>
      </w:r>
      <w:r>
        <w:t>C. It has become easier to organise music festivals worldwide.</w:t>
      </w:r>
      <w:r>
        <w:br/>
      </w:r>
      <w:r>
        <w:t>D. People learn new languages to listen to songs in those languages.</w:t>
      </w:r>
      <w:r>
        <w:br/>
      </w:r>
      <w:r>
        <w:rPr>
          <w:b/>
        </w:rPr>
        <w:t xml:space="preserve">Question 32: </w:t>
      </w:r>
      <w:r>
        <w:t>How has globalisation affected fashion?</w:t>
      </w:r>
      <w:r>
        <w:br/>
      </w:r>
      <w:r>
        <w:t>A. It has made it easier for people to create their own clothes.</w:t>
      </w:r>
      <w:r>
        <w:br/>
      </w:r>
      <w:r>
        <w:t>B. It has introduced more traditional elements in fashion design.</w:t>
      </w:r>
      <w:r>
        <w:br/>
      </w:r>
      <w:r>
        <w:t>C. It has turned every fashion item into a reflection of cultural richness.</w:t>
      </w:r>
      <w:r>
        <w:br/>
      </w:r>
      <w:r>
        <w:t>D. It has promoted the exchange of fashion ideas from around the world.</w:t>
      </w:r>
      <w:r>
        <w:br/>
      </w:r>
      <w:r>
        <w:rPr>
          <w:b/>
        </w:rPr>
        <w:t xml:space="preserve">Question 33: </w:t>
      </w:r>
      <w:r>
        <w:t>What does ‘</w:t>
      </w:r>
      <w:r>
        <w:rPr>
          <w:b/>
        </w:rPr>
      </w:r>
      <w:r>
        <w:t>’ in paragraph C refer to?</w:t>
      </w:r>
      <w:r>
        <w:br/>
      </w:r>
      <w:r>
        <w:t>A. the opening of fashion to a wider range of global styles and influences</w:t>
      </w:r>
      <w:r>
        <w:br/>
      </w:r>
      <w:r>
        <w:t>B. the growing popularity of combining old and new elements in fashion</w:t>
      </w:r>
      <w:r>
        <w:br/>
      </w:r>
      <w:r>
        <w:t>C. the increase in opportunities for designers to showcase their creativity</w:t>
      </w:r>
      <w:r>
        <w:br/>
      </w:r>
      <w:r>
        <w:t>D. the ability to follow fashion trends from various cultures and regions</w:t>
      </w:r>
      <w:r>
        <w:br/>
      </w:r>
      <w:r>
        <w:rPr>
          <w:b/>
        </w:rPr>
        <w:t xml:space="preserve">Question 34: </w:t>
      </w:r>
      <w:r>
        <w:t>What is the purpose of the article?</w:t>
      </w:r>
      <w:r>
        <w:br/>
      </w:r>
      <w:r>
        <w:t>A. To introduce features of new cultures to readers.</w:t>
      </w:r>
      <w:r>
        <w:br/>
      </w:r>
      <w:r>
        <w:t>B. To discuss the positive impacts of globalisation on cultures.</w:t>
      </w:r>
      <w:r>
        <w:br/>
      </w:r>
      <w:r>
        <w:t>C. To encourage people to show appreciation for different lifestyles.</w:t>
      </w:r>
      <w:r>
        <w:br/>
      </w:r>
      <w:r>
        <w:t>D. To explain how globalisation allows people to have the same experiences.</w:t>
      </w:r>
      <w:r>
        <w:br/>
      </w:r>
      <w:r>
        <w:rPr>
          <w:b/>
        </w:rPr>
        <w:t>Read the following reviews and mark the letter A, B, C, or D to indicate the correct answers</w:t>
      </w:r>
      <w:r>
        <w:t xml:space="preserve"> </w:t>
      </w:r>
      <w:r>
        <w:rPr>
          <w:b/>
        </w:rPr>
        <w:t>to each of the questions.</w:t>
      </w:r>
      <w:r>
        <w:br/>
      </w:r>
      <w:r>
        <w:br/>
      </w:r>
      <w:r>
        <w:br/>
      </w:r>
      <w:r>
        <w:br/>
      </w:r>
      <w:r>
        <w:br/>
      </w:r>
      <w:r>
        <w:rPr>
          <w:b/>
        </w:rPr>
        <w:t>The Coach Hotel</w:t>
      </w:r>
      <w:r>
        <w:br/>
      </w:r>
      <w:r>
        <w:t>Rating: ★★★☆☆ 164 reviews</w:t>
      </w:r>
      <w:r>
        <w:br/>
      </w:r>
      <w:r>
        <w:rPr>
          <w:b/>
        </w:rPr>
        <w:t>Patsy190</w:t>
      </w:r>
      <w:r>
        <w:t xml:space="preserve"> </w:t>
      </w:r>
      <w:r>
        <w:t>writes: 6 of us stayed here for the weekend. The first thing we noticed on entering our room was how small it was. Our rooms were clean, but the bed cover was stained. The furniture was really outdated, especially the bathroom, which had an old pink suite and linoleum on the floor. The ‘shower’ was a hose that you fit onto the taps. The sink was in the bedroom, right next to the television sockets which seems pretty unsafe to me. We had dinner there, and it was well-cooked, but we were still hungry afterwards because the servings were so tiny. The drinks prices were</w:t>
      </w:r>
      <w:r>
        <w:t xml:space="preserve"> </w:t>
      </w:r>
      <w:r>
        <w:rPr>
          <w:b/>
        </w:rPr>
      </w:r>
      <w:r>
        <w:t xml:space="preserve"> </w:t>
      </w:r>
      <w:r>
        <w:t>– £5 for a small glass of wine. My friend ordered a brandy, but the waitress brought him whiskey. When we complained, she just walked off! Not impressed. I would like to say it was cheap and cheerful but at £120 a night, it was neither – overpriced and depressing more like.</w:t>
      </w:r>
      <w:r>
        <w:br/>
      </w:r>
      <w:r>
        <w:rPr>
          <w:b/>
        </w:rPr>
        <w:t>MellowBunny</w:t>
      </w:r>
      <w:r>
        <w:t xml:space="preserve"> </w:t>
      </w:r>
      <w:r>
        <w:t>writes: Just returned from a 3-day break here, and thought that the Coach Hotel was very good value for money. I had requested a quiet room and this was noted at reception. I got a great room – large, comfortable and clean, with a seating area overlooking the racecourse. The only disappointing thing was that there were no tea/coffee facilities in the room – not even a kettle. The furniture and decor was not particularly up-to-date, but that’s what you would expect from an old hotel. There was a wide selection of well-cooked food on offer. At breakfast I had poached eggs, and they were done to perfection. In the evening, I had a delicious three-course meal, and I wasn’t kept waiting for so long between courses, which is definitely a plus when you’re dining alone. I found the staff friendly and always willing to help.</w:t>
      </w:r>
      <w:r>
        <w:br/>
      </w:r>
      <w:r>
        <w:rPr>
          <w:b/>
        </w:rPr>
        <w:t>JadeUnicorn</w:t>
      </w:r>
      <w:r>
        <w:t xml:space="preserve"> </w:t>
      </w:r>
      <w:r>
        <w:t>writes: Don’t be fooled by the pictures online. What you see is definitely NOT what you get! First, it’s not close to the city centre – it’s at least a 35-minute walk. Furniture was old and dated, although the bed was comfortable.</w:t>
      </w:r>
      <w:r>
        <w:t xml:space="preserve"> </w:t>
      </w:r>
      <w:r>
        <w:rPr>
          <w:b/>
        </w:rPr>
        <w:t>[A]</w:t>
      </w:r>
      <w:r>
        <w:t xml:space="preserve"> </w:t>
      </w:r>
      <w:r>
        <w:t>Tiny bathroom, with an absurdly loud extractor fan. No lock on the bathroom door and no toiletries, not even soap.</w:t>
      </w:r>
      <w:r>
        <w:t xml:space="preserve"> </w:t>
      </w:r>
      <w:r>
        <w:rPr>
          <w:b/>
        </w:rPr>
        <w:t>[B]</w:t>
      </w:r>
      <w:r>
        <w:t xml:space="preserve"> </w:t>
      </w:r>
      <w:r>
        <w:t>There were cobwebs all over the hotel.</w:t>
      </w:r>
      <w:r>
        <w:t xml:space="preserve"> </w:t>
      </w:r>
      <w:r>
        <w:rPr>
          <w:b/>
        </w:rPr>
        <w:t>[C]</w:t>
      </w:r>
      <w:r>
        <w:t xml:space="preserve"> </w:t>
      </w:r>
      <w:r>
        <w:t>The dining room is dark and uninviting, with no windows except one tiny one.</w:t>
      </w:r>
      <w:r>
        <w:t xml:space="preserve"> </w:t>
      </w:r>
      <w:r>
        <w:rPr>
          <w:b/>
        </w:rPr>
        <w:t>[D]</w:t>
      </w:r>
      <w:r>
        <w:t xml:space="preserve"> </w:t>
      </w:r>
      <w:r>
        <w:t>The food simply was the type that gives Britain a bad name. Instant coffee and cheap sausages. Service was poor, with staff clearing the table while we were still eating.</w:t>
      </w:r>
      <w:r>
        <w:br/>
      </w:r>
      <w:r>
        <w:br/>
      </w:r>
      <w:r>
        <w:br/>
      </w:r>
      <w:r>
        <w:br/>
      </w:r>
      <w:r>
        <w:br/>
      </w:r>
      <w:r>
        <w:rPr>
          <w:b/>
        </w:rPr>
        <w:t>Question 35:</w:t>
      </w:r>
      <w:r>
        <w:t xml:space="preserve"> </w:t>
      </w:r>
      <w:r>
        <w:t>Which reviewer says the hotel’s decor was old-fashioned?</w:t>
      </w:r>
      <w:r>
        <w:br/>
      </w:r>
      <w:r>
        <w:t>A. Patsy190</w:t>
      </w:r>
      <w:r>
        <w:br/>
      </w:r>
      <w:r>
        <w:t>B. MellowBunny</w:t>
      </w:r>
      <w:r>
        <w:br/>
      </w:r>
      <w:r>
        <w:t>C. JadeUnicorn</w:t>
      </w:r>
      <w:r>
        <w:br/>
      </w:r>
      <w:r>
        <w:t>D. All reviewers</w:t>
      </w:r>
      <w:r>
        <w:br/>
      </w:r>
      <w:r>
        <w:rPr>
          <w:b/>
        </w:rPr>
        <w:t>Question 36:</w:t>
      </w:r>
      <w:r>
        <w:t xml:space="preserve"> </w:t>
      </w:r>
      <w:r>
        <w:t>Which reviewer says bed clothes were dirty?</w:t>
      </w:r>
      <w:r>
        <w:br/>
      </w:r>
      <w:r>
        <w:t>A. Patsy190</w:t>
      </w:r>
      <w:r>
        <w:br/>
      </w:r>
      <w:r>
        <w:t>B. MellowBunny</w:t>
      </w:r>
      <w:r>
        <w:br/>
      </w:r>
      <w:r>
        <w:t>C. JadeUnicorn</w:t>
      </w:r>
      <w:r>
        <w:br/>
      </w:r>
      <w:r>
        <w:t>D. Two reviewers</w:t>
      </w:r>
      <w:r>
        <w:br/>
      </w:r>
      <w:r>
        <w:rPr>
          <w:b/>
        </w:rPr>
        <w:t xml:space="preserve">Question 37: </w:t>
      </w:r>
      <w:r>
        <w:t>What was the issue Patsy190’s friend met with when ordering a drink?</w:t>
      </w:r>
      <w:r>
        <w:br/>
      </w:r>
      <w:r>
        <w:t>A. The glass they received was dirty.</w:t>
      </w:r>
      <w:r>
        <w:br/>
      </w:r>
      <w:r>
        <w:t>B. The drink they wanted was out of stock.</w:t>
      </w:r>
      <w:r>
        <w:br/>
      </w:r>
      <w:r>
        <w:t>C. They were served the wrong drink.</w:t>
      </w:r>
      <w:r>
        <w:br/>
      </w:r>
      <w:r>
        <w:t>D. They received a cold drink instead of a warm one.</w:t>
      </w:r>
      <w:r>
        <w:br/>
      </w:r>
      <w:r>
        <w:rPr>
          <w:b/>
        </w:rPr>
        <w:t>Question 38:</w:t>
      </w:r>
      <w:r>
        <w:t xml:space="preserve"> </w:t>
      </w:r>
      <w:r>
        <w:t>The word ‘</w:t>
      </w:r>
      <w:r>
        <w:rPr>
          <w:b/>
        </w:rPr>
      </w:r>
      <w:r>
        <w:t>’ in the first review is closest in meaning to</w:t>
      </w:r>
      <w:r>
        <w:br/>
      </w:r>
      <w:r>
        <w:t>A. expensive</w:t>
      </w:r>
      <w:r>
        <w:br/>
      </w:r>
      <w:r>
        <w:t>B. reasonable</w:t>
      </w:r>
      <w:r>
        <w:br/>
      </w:r>
      <w:r>
        <w:t>C. unnecessary</w:t>
      </w:r>
      <w:r>
        <w:br/>
      </w:r>
      <w:r>
        <w:t>D. discounted</w:t>
      </w:r>
      <w:r>
        <w:br/>
      </w:r>
      <w:r>
        <w:rPr>
          <w:b/>
        </w:rPr>
        <w:t xml:space="preserve">Question 39: </w:t>
      </w:r>
      <w:r>
        <w:t>Where would the following sentence best fit in JadeUnicorn’s review?</w:t>
      </w:r>
      <w:r>
        <w:br/>
      </w:r>
      <w:r>
        <w:rPr>
          <w:i/>
        </w:rPr>
        <w:t>“It seemed like it hadn’t been cleaned properly in a long time.”</w:t>
      </w:r>
      <w:r>
        <w:br/>
      </w:r>
      <w:r>
        <w:t>A. [A]</w:t>
      </w:r>
      <w:r>
        <w:br/>
      </w:r>
      <w:r>
        <w:t>B. [B]</w:t>
      </w:r>
      <w:r>
        <w:br/>
      </w:r>
      <w:r>
        <w:t>C. [C]</w:t>
      </w:r>
      <w:r>
        <w:br/>
      </w:r>
      <w:r>
        <w:t>D. [D]</w:t>
      </w:r>
      <w:r>
        <w:br/>
      </w:r>
      <w:r>
        <w:rPr>
          <w:b/>
        </w:rPr>
        <w:t xml:space="preserve">Question 40: </w:t>
      </w:r>
      <w:r>
        <w:t>According to the reviews, all of the following are suggested EXCEPT</w:t>
      </w:r>
      <w:r>
        <w:br/>
      </w:r>
      <w:r>
        <w:t>A. The reviewers disagreed on the size of the hotel’s room.</w:t>
      </w:r>
      <w:r>
        <w:br/>
      </w:r>
      <w:r>
        <w:t>B. Of the three reviewers, only MellowBunny traveled solo.</w:t>
      </w:r>
      <w:r>
        <w:br/>
      </w:r>
      <w:r>
        <w:t>C. Patsy190 and JadeUnicorn thought the food portion was small.</w:t>
      </w:r>
      <w:r>
        <w:br/>
      </w:r>
      <w:r>
        <w:t>D. The third reviewer was least pleased with their stay at the hotel.</w:t>
      </w:r>
      <w:r>
        <w:br/>
      </w:r>
      <w:r>
        <w:rPr>
          <w:b/>
        </w:rPr>
        <w:t>ĐÁP ÁN</w:t>
      </w:r>
      <w:r>
        <w:br/>
      </w:r>
      <w:r>
        <w:br/>
      </w:r>
      <w:r>
        <w:br/>
      </w:r>
      <w:r>
        <w:br/>
      </w:r>
      <w:r>
        <w:br/>
      </w:r>
      <w:r>
        <w:t>1. A</w:t>
      </w:r>
      <w:r>
        <w:br/>
      </w:r>
      <w:r>
        <w:br/>
      </w:r>
      <w:r>
        <w:br/>
      </w:r>
      <w:r>
        <w:t>2. C</w:t>
      </w:r>
      <w:r>
        <w:br/>
      </w:r>
      <w:r>
        <w:br/>
      </w:r>
      <w:r>
        <w:br/>
      </w:r>
      <w:r>
        <w:t>3. D</w:t>
      </w:r>
      <w:r>
        <w:br/>
      </w:r>
      <w:r>
        <w:br/>
      </w:r>
      <w:r>
        <w:br/>
      </w:r>
      <w:r>
        <w:t>4. C</w:t>
      </w:r>
      <w:r>
        <w:br/>
      </w:r>
      <w:r>
        <w:br/>
      </w:r>
      <w:r>
        <w:br/>
      </w:r>
      <w:r>
        <w:t>5. D</w:t>
      </w:r>
      <w:r>
        <w:br/>
      </w:r>
      <w:r>
        <w:br/>
      </w:r>
      <w:r>
        <w:br/>
      </w:r>
      <w:r>
        <w:t>6. A</w:t>
      </w:r>
      <w:r>
        <w:br/>
      </w:r>
      <w:r>
        <w:br/>
      </w:r>
      <w:r>
        <w:br/>
      </w:r>
      <w:r>
        <w:t>7. B</w:t>
      </w:r>
      <w:r>
        <w:br/>
      </w:r>
      <w:r>
        <w:br/>
      </w:r>
      <w:r>
        <w:br/>
      </w:r>
      <w:r>
        <w:t>8. A</w:t>
      </w:r>
      <w:r>
        <w:br/>
      </w:r>
      <w:r>
        <w:br/>
      </w:r>
      <w:r>
        <w:br/>
      </w:r>
      <w:r>
        <w:t>9. B</w:t>
      </w:r>
      <w:r>
        <w:br/>
      </w:r>
      <w:r>
        <w:br/>
      </w:r>
      <w:r>
        <w:br/>
      </w:r>
      <w:r>
        <w:t>10. D</w:t>
      </w:r>
      <w:r>
        <w:br/>
      </w:r>
      <w:r>
        <w:br/>
      </w:r>
      <w:r>
        <w:br/>
      </w:r>
      <w:r>
        <w:br/>
      </w:r>
      <w:r>
        <w:br/>
      </w:r>
      <w:r>
        <w:t>11. D</w:t>
      </w:r>
      <w:r>
        <w:br/>
      </w:r>
      <w:r>
        <w:br/>
      </w:r>
      <w:r>
        <w:br/>
      </w:r>
      <w:r>
        <w:t>12. A</w:t>
      </w:r>
      <w:r>
        <w:br/>
      </w:r>
      <w:r>
        <w:br/>
      </w:r>
      <w:r>
        <w:br/>
      </w:r>
      <w:r>
        <w:t>13. C</w:t>
      </w:r>
      <w:r>
        <w:br/>
      </w:r>
      <w:r>
        <w:br/>
      </w:r>
      <w:r>
        <w:br/>
      </w:r>
      <w:r>
        <w:t>14. A</w:t>
      </w:r>
      <w:r>
        <w:br/>
      </w:r>
      <w:r>
        <w:br/>
      </w:r>
      <w:r>
        <w:br/>
      </w:r>
      <w:r>
        <w:t>15. D</w:t>
      </w:r>
      <w:r>
        <w:br/>
      </w:r>
      <w:r>
        <w:br/>
      </w:r>
      <w:r>
        <w:br/>
      </w:r>
      <w:r>
        <w:t>16. C</w:t>
      </w:r>
      <w:r>
        <w:br/>
      </w:r>
      <w:r>
        <w:br/>
      </w:r>
      <w:r>
        <w:br/>
      </w:r>
      <w:r>
        <w:t>17. C</w:t>
      </w:r>
      <w:r>
        <w:br/>
      </w:r>
      <w:r>
        <w:br/>
      </w:r>
      <w:r>
        <w:br/>
      </w:r>
      <w:r>
        <w:t>18. B</w:t>
      </w:r>
      <w:r>
        <w:br/>
      </w:r>
      <w:r>
        <w:br/>
      </w:r>
      <w:r>
        <w:br/>
      </w:r>
      <w:r>
        <w:t>19. D</w:t>
      </w:r>
      <w:r>
        <w:br/>
      </w:r>
      <w:r>
        <w:br/>
      </w:r>
      <w:r>
        <w:br/>
      </w:r>
      <w:r>
        <w:t>20. A</w:t>
      </w:r>
      <w:r>
        <w:br/>
      </w:r>
      <w:r>
        <w:br/>
      </w:r>
      <w:r>
        <w:br/>
      </w:r>
      <w:r>
        <w:br/>
      </w:r>
      <w:r>
        <w:br/>
      </w:r>
      <w:r>
        <w:t>21. B</w:t>
      </w:r>
      <w:r>
        <w:br/>
      </w:r>
      <w:r>
        <w:br/>
      </w:r>
      <w:r>
        <w:br/>
      </w:r>
      <w:r>
        <w:t>22. B</w:t>
      </w:r>
      <w:r>
        <w:br/>
      </w:r>
      <w:r>
        <w:br/>
      </w:r>
      <w:r>
        <w:br/>
      </w:r>
      <w:r>
        <w:t>23. A</w:t>
      </w:r>
      <w:r>
        <w:br/>
      </w:r>
      <w:r>
        <w:br/>
      </w:r>
      <w:r>
        <w:br/>
      </w:r>
      <w:r>
        <w:t>24. B</w:t>
      </w:r>
      <w:r>
        <w:br/>
      </w:r>
      <w:r>
        <w:br/>
      </w:r>
      <w:r>
        <w:br/>
      </w:r>
      <w:r>
        <w:t>25. C</w:t>
      </w:r>
      <w:r>
        <w:br/>
      </w:r>
      <w:r>
        <w:br/>
      </w:r>
      <w:r>
        <w:br/>
      </w:r>
      <w:r>
        <w:t>26. A</w:t>
      </w:r>
      <w:r>
        <w:br/>
      </w:r>
      <w:r>
        <w:br/>
      </w:r>
      <w:r>
        <w:br/>
      </w:r>
      <w:r>
        <w:t>27. D</w:t>
      </w:r>
      <w:r>
        <w:br/>
      </w:r>
      <w:r>
        <w:br/>
      </w:r>
      <w:r>
        <w:br/>
      </w:r>
      <w:r>
        <w:t>28. B</w:t>
      </w:r>
      <w:r>
        <w:br/>
      </w:r>
      <w:r>
        <w:br/>
      </w:r>
      <w:r>
        <w:br/>
      </w:r>
      <w:r>
        <w:t>29. C</w:t>
      </w:r>
      <w:r>
        <w:br/>
      </w:r>
      <w:r>
        <w:br/>
      </w:r>
      <w:r>
        <w:br/>
      </w:r>
      <w:r>
        <w:t>30. B</w:t>
      </w:r>
      <w:r>
        <w:br/>
      </w:r>
      <w:r>
        <w:br/>
      </w:r>
      <w:r>
        <w:br/>
      </w:r>
      <w:r>
        <w:br/>
      </w:r>
      <w:r>
        <w:br/>
      </w:r>
      <w:r>
        <w:t>31. A</w:t>
      </w:r>
      <w:r>
        <w:br/>
      </w:r>
      <w:r>
        <w:br/>
      </w:r>
      <w:r>
        <w:br/>
      </w:r>
      <w:r>
        <w:t>32. D</w:t>
      </w:r>
      <w:r>
        <w:br/>
      </w:r>
      <w:r>
        <w:br/>
      </w:r>
      <w:r>
        <w:br/>
      </w:r>
      <w:r>
        <w:t>33. B</w:t>
      </w:r>
      <w:r>
        <w:br/>
      </w:r>
      <w:r>
        <w:br/>
      </w:r>
      <w:r>
        <w:br/>
      </w:r>
      <w:r>
        <w:t>34. B</w:t>
      </w:r>
      <w:r>
        <w:br/>
      </w:r>
      <w:r>
        <w:br/>
      </w:r>
      <w:r>
        <w:br/>
      </w:r>
      <w:r>
        <w:t>35. D</w:t>
      </w:r>
      <w:r>
        <w:br/>
      </w:r>
      <w:r>
        <w:br/>
      </w:r>
      <w:r>
        <w:br/>
      </w:r>
      <w:r>
        <w:t>36. A</w:t>
      </w:r>
      <w:r>
        <w:br/>
      </w:r>
      <w:r>
        <w:br/>
      </w:r>
      <w:r>
        <w:br/>
      </w:r>
      <w:r>
        <w:t>37. C</w:t>
      </w:r>
      <w:r>
        <w:br/>
      </w:r>
      <w:r>
        <w:br/>
      </w:r>
      <w:r>
        <w:br/>
      </w:r>
      <w:r>
        <w:t>38. A</w:t>
      </w:r>
      <w:r>
        <w:br/>
      </w:r>
      <w:r>
        <w:br/>
      </w:r>
      <w:r>
        <w:br/>
      </w:r>
      <w:r>
        <w:t>39. C</w:t>
      </w:r>
      <w:r>
        <w:br/>
      </w:r>
      <w:r>
        <w:br/>
      </w:r>
      <w:r>
        <w:br/>
      </w:r>
      <w:r>
        <w:t>40. C</w:t>
      </w:r>
      <w:r>
        <w:br/>
      </w:r>
      <w:r>
        <w:br/>
      </w:r>
      <w:r>
        <w:br/>
      </w:r>
      <w:r>
        <w:br/>
      </w:r>
      <w:r>
        <w:br/>
      </w:r>
      <w:r>
        <w:t>................................</w:t>
      </w:r>
      <w:r>
        <w:br/>
      </w:r>
      <w:r>
        <w:t>................................</w:t>
      </w:r>
      <w:r>
        <w:br/>
      </w:r>
      <w:r>
        <w: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