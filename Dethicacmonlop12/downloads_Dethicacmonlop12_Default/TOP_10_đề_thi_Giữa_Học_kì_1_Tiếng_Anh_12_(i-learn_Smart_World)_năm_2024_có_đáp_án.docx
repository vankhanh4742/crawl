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Tiếng Anh 12 (i-learn Smart World) năm 2024 có đáp án</w:t>
      </w:r>
    </w:p>
    <w:p>
      <w:r>
        <w:t>Chỉ từ 130k mua trọn bộ Đề thi Giữa kì 1 Tiếng Anh 12 i-Learn Smart World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t>Xem thử tài liệu tại đây:</w:t>
      </w:r>
      <w:r>
        <w:t xml:space="preserve"> </w:t>
      </w:r>
      <w:r>
        <w:t>Link tài liệu</w:t>
      </w:r>
      <w:r>
        <w:br/>
      </w:r>
      <w:r>
        <w:rPr>
          <w:b/>
        </w:rPr>
        <w:t>Bộ đề thi Giữa Học kì 1 Tiếng Anh 12 (i-learn Smart World) có đáp án</w:t>
      </w:r>
      <w:r>
        <w:br/>
      </w:r>
      <w:r>
        <w:rPr>
          <w:i/>
        </w:rPr>
        <w:t>Sở Giáo dục và Đào tạo ...</w:t>
      </w:r>
      <w:r>
        <w:br/>
      </w:r>
      <w:r>
        <w:rPr>
          <w:i/>
        </w:rPr>
        <w:t>Đề thi Giữa kì 1 - Smart World</w:t>
      </w:r>
      <w:r>
        <w:br/>
      </w:r>
      <w:r>
        <w:rPr>
          <w:i/>
        </w:rPr>
        <w:t>Năm học ...</w:t>
      </w:r>
      <w:r>
        <w:br/>
      </w:r>
      <w:r>
        <w:rPr>
          <w:i/>
        </w:rPr>
        <w:t>Môn: Tiếng Anh lớp 12</w:t>
      </w:r>
      <w:r>
        <w:br/>
      </w:r>
      <w:r>
        <w:rPr>
          <w:i/>
        </w:rPr>
        <w:t>Thời gian làm bài: phút</w:t>
      </w:r>
      <w:r>
        <w:br/>
      </w:r>
      <w:r>
        <w:rPr>
          <w:b/>
        </w:rPr>
        <w:t>(Đề số 1)</w:t>
      </w:r>
      <w:r>
        <w:br/>
      </w:r>
      <w:r>
        <w:rPr>
          <w:b/>
        </w:rPr>
        <w:t>Listen to a man talking about an American engineer and complete each gap with ONE word.</w:t>
      </w:r>
      <w:r>
        <w:br/>
      </w:r>
      <w:r>
        <w:rPr>
          <w:b/>
        </w:rPr>
        <w:t>Bài nghe:</w:t>
      </w:r>
      <w:r>
        <w:br/>
      </w:r>
      <w:r>
        <w:t xml:space="preserve"> </w:t>
      </w:r>
      <w:r>
        <w:br/>
      </w:r>
      <w:r>
        <w:br/>
      </w:r>
      <w:r>
        <w:t xml:space="preserve"> </w:t>
      </w:r>
      <w:r>
        <w:br/>
      </w:r>
      <w:r>
        <w:t xml:space="preserve"> </w:t>
      </w:r>
      <w:r>
        <w:br/>
      </w:r>
      <w:r>
        <w:rPr>
          <w:b/>
        </w:rPr>
        <w:t>Question 1.</w:t>
      </w:r>
      <w:r>
        <w:t xml:space="preserve"> </w:t>
      </w:r>
      <w:r>
        <w:t>As a child, Clark was passionate about building and _______ things.</w:t>
      </w:r>
      <w:r>
        <w:br/>
      </w:r>
      <w:r>
        <w:rPr>
          <w:b/>
        </w:rPr>
        <w:t>Question 2.</w:t>
      </w:r>
      <w:r>
        <w:t xml:space="preserve"> </w:t>
      </w:r>
      <w:r>
        <w:t>Graduating from Howard University, Clark became the first woman to obtain a(n) _______ in mechanical engineering.</w:t>
      </w:r>
      <w:r>
        <w:br/>
      </w:r>
      <w:r>
        <w:rPr>
          <w:b/>
        </w:rPr>
        <w:t>Question 3.</w:t>
      </w:r>
      <w:r>
        <w:t xml:space="preserve"> </w:t>
      </w:r>
      <w:r>
        <w:t>She helped to _______ the engine of the rocket Saturn V at NASA.</w:t>
      </w:r>
      <w:r>
        <w:br/>
      </w:r>
      <w:r>
        <w:rPr>
          <w:b/>
        </w:rPr>
        <w:t>Question 4.</w:t>
      </w:r>
      <w:r>
        <w:t xml:space="preserve"> </w:t>
      </w:r>
      <w:r>
        <w:t>She won lots of _______ for contributing to the US modern science.</w:t>
      </w:r>
      <w:r>
        <w:br/>
      </w:r>
      <w:r>
        <w:rPr>
          <w:b/>
        </w:rPr>
        <w:t>Question 5.</w:t>
      </w:r>
      <w:r>
        <w:t xml:space="preserve"> </w:t>
      </w:r>
      <w:r>
        <w:t>Besides Clark's significant contributions to science, she was a(n) _______ to many female engineers.</w:t>
      </w:r>
      <w:r>
        <w:br/>
      </w:r>
      <w:r>
        <w:rPr>
          <w:b/>
        </w:rPr>
        <w:t>Circle the letter A, B, C, or D to indicate the word whose underlined part is pronounced differently from the others.</w:t>
      </w:r>
      <w:r>
        <w:br/>
      </w:r>
      <w:r>
        <w:rPr>
          <w:b/>
        </w:rPr>
        <w:t>Question 6.</w:t>
      </w:r>
      <w:r>
        <w:t xml:space="preserve"> </w:t>
      </w:r>
      <w:r>
        <w:br/>
      </w:r>
      <w:r>
        <w:t>A.</w:t>
      </w:r>
      <w:r>
        <w:t xml:space="preserve"> </w:t>
      </w:r>
      <w:r>
        <w:rPr>
          <w:b/>
        </w:rPr>
      </w:r>
      <w:r>
        <w:t xml:space="preserve">nxious             </w:t>
      </w:r>
      <w:r>
        <w:br/>
      </w:r>
      <w:r>
        <w:t>B. th</w:t>
      </w:r>
      <w:r>
        <w:rPr>
          <w:b/>
        </w:rPr>
      </w:r>
      <w:r>
        <w:t xml:space="preserve">nkful            </w:t>
      </w:r>
      <w:r>
        <w:br/>
      </w:r>
      <w:r>
        <w:t>C. am</w:t>
      </w:r>
      <w:r>
        <w:rPr>
          <w:b/>
        </w:rPr>
      </w:r>
      <w:r>
        <w:t xml:space="preserve">zed                 </w:t>
      </w:r>
      <w:r>
        <w:br/>
      </w:r>
      <w:r>
        <w:t>D.</w:t>
      </w:r>
      <w:r>
        <w:t xml:space="preserve"> </w:t>
      </w:r>
      <w:r>
        <w:rPr>
          <w:b/>
        </w:rPr>
      </w:r>
      <w:r>
        <w:t>ngry</w:t>
      </w:r>
      <w:r>
        <w:br/>
      </w:r>
      <w:r>
        <w:rPr>
          <w:b/>
        </w:rPr>
        <w:t>Question 7.</w:t>
      </w:r>
      <w:r>
        <w:t xml:space="preserve"> </w:t>
      </w:r>
      <w:r>
        <w:br/>
      </w:r>
      <w:r>
        <w:t>A. reliev</w:t>
      </w:r>
      <w:r>
        <w:rPr>
          <w:b/>
        </w:rPr>
      </w:r>
      <w:r>
        <w:t xml:space="preserve"> </w:t>
      </w:r>
      <w:r>
        <w:t xml:space="preserve"> </w:t>
      </w:r>
      <w:r>
        <w:br/>
      </w:r>
      <w:r>
        <w:t>B. amaz</w:t>
      </w:r>
      <w:r>
        <w:rPr>
          <w:b/>
        </w:rPr>
      </w:r>
      <w:r>
        <w:t xml:space="preserve"> </w:t>
      </w:r>
      <w:r>
        <w:t xml:space="preserve"> </w:t>
      </w:r>
      <w:r>
        <w:br/>
      </w:r>
      <w:r>
        <w:t>C. depress</w:t>
      </w:r>
      <w:r>
        <w:rPr>
          <w:b/>
        </w:rPr>
      </w:r>
      <w:r>
        <w:t xml:space="preserve"> </w:t>
      </w:r>
      <w:r>
        <w:t xml:space="preserve"> </w:t>
      </w:r>
      <w:r>
        <w:br/>
      </w:r>
      <w:r>
        <w:t>D. surpris</w:t>
      </w:r>
      <w:r>
        <w:rPr>
          <w:b/>
        </w:rPr>
      </w:r>
      <w:r>
        <w:br/>
      </w:r>
      <w:r>
        <w:rPr>
          <w:b/>
        </w:rPr>
        <w:t>Circle the letter A, B, C, or D to indicate the word that has a stress pattern different from the others.</w:t>
      </w:r>
      <w:r>
        <w:br/>
      </w:r>
      <w:r>
        <w:rPr>
          <w:b/>
        </w:rPr>
        <w:t>Question 8.</w:t>
      </w:r>
      <w:r>
        <w:t xml:space="preserve"> </w:t>
      </w:r>
      <w:r>
        <w:br/>
      </w:r>
      <w:r>
        <w:t xml:space="preserve">A. sadness             </w:t>
      </w:r>
      <w:r>
        <w:br/>
      </w:r>
      <w:r>
        <w:t xml:space="preserve">B. career               </w:t>
      </w:r>
      <w:r>
        <w:br/>
      </w:r>
      <w:r>
        <w:t xml:space="preserve">C. section                   </w:t>
      </w:r>
      <w:r>
        <w:br/>
      </w:r>
      <w:r>
        <w:t>D. anger</w:t>
      </w:r>
      <w:r>
        <w:br/>
      </w:r>
      <w:r>
        <w:rPr>
          <w:b/>
        </w:rPr>
        <w:t>Question 9.</w:t>
      </w:r>
      <w:r>
        <w:t xml:space="preserve"> </w:t>
      </w:r>
      <w:r>
        <w:br/>
      </w:r>
      <w:r>
        <w:t xml:space="preserve">A. assignment       </w:t>
      </w:r>
      <w:r>
        <w:br/>
      </w:r>
      <w:r>
        <w:t xml:space="preserve">B. listener             </w:t>
      </w:r>
      <w:r>
        <w:br/>
      </w:r>
      <w:r>
        <w:t xml:space="preserve">C. document    </w:t>
      </w:r>
      <w:r>
        <w:br/>
      </w:r>
      <w:r>
        <w:t>D. discipline</w:t>
      </w:r>
      <w:r>
        <w:br/>
      </w:r>
      <w:r>
        <w:rPr>
          <w:b/>
        </w:rPr>
        <w:t>Circle the letter A, B, C, or D to indicate the best option for each of the following questions.</w:t>
      </w:r>
      <w:r>
        <w:br/>
      </w:r>
      <w:r>
        <w:rPr>
          <w:b/>
        </w:rPr>
        <w:t>Question 10.</w:t>
      </w:r>
      <w:r>
        <w:t xml:space="preserve"> </w:t>
      </w:r>
      <w:r>
        <w:t>Rachel sometimes complains _______ wearing a uniform at work because she doesn’t feel comfortable.</w:t>
      </w:r>
      <w:r>
        <w:br/>
      </w:r>
      <w:r>
        <w:t>A. at</w:t>
      </w:r>
      <w:r>
        <w:br/>
      </w:r>
      <w:r>
        <w:t>B. to</w:t>
      </w:r>
      <w:r>
        <w:br/>
      </w:r>
      <w:r>
        <w:t>C. about</w:t>
      </w:r>
      <w:r>
        <w:br/>
      </w:r>
      <w:r>
        <w:t>D. over</w:t>
      </w:r>
      <w:r>
        <w:br/>
      </w:r>
      <w:r>
        <w:rPr>
          <w:b/>
        </w:rPr>
        <w:t>Question 11.</w:t>
      </w:r>
      <w:r>
        <w:t xml:space="preserve"> </w:t>
      </w:r>
      <w:r>
        <w:t>Would you mind _______ me how to get to the nearest bus stop?</w:t>
      </w:r>
      <w:r>
        <w:br/>
      </w:r>
      <w:r>
        <w:t>A. tell</w:t>
      </w:r>
      <w:r>
        <w:br/>
      </w:r>
      <w:r>
        <w:t>B. to tell</w:t>
      </w:r>
      <w:r>
        <w:br/>
      </w:r>
      <w:r>
        <w:t>C. telling</w:t>
      </w:r>
      <w:r>
        <w:br/>
      </w:r>
      <w:r>
        <w:t>D. to telling</w:t>
      </w:r>
      <w:r>
        <w:br/>
      </w:r>
      <w:r>
        <w:rPr>
          <w:b/>
        </w:rPr>
        <w:t>Question 12.</w:t>
      </w:r>
      <w:r>
        <w:t xml:space="preserve"> </w:t>
      </w:r>
      <w:r>
        <w:t>The tourists were screaming when the zookeeper _______ up the snake and put it into a bag.</w:t>
      </w:r>
      <w:r>
        <w:br/>
      </w:r>
      <w:r>
        <w:t>A. picked</w:t>
      </w:r>
      <w:r>
        <w:br/>
      </w:r>
      <w:r>
        <w:t>B. pick</w:t>
      </w:r>
      <w:r>
        <w:br/>
      </w:r>
      <w:r>
        <w:t>C. was picking</w:t>
      </w:r>
      <w:r>
        <w:br/>
      </w:r>
      <w:r>
        <w:t>D. is picking</w:t>
      </w:r>
      <w:r>
        <w:br/>
      </w:r>
      <w:r>
        <w:rPr>
          <w:b/>
        </w:rPr>
        <w:t>Question 13.</w:t>
      </w:r>
      <w:r>
        <w:t xml:space="preserve"> </w:t>
      </w:r>
      <w:r>
        <w:t>He spoke English _______ he had lived in an English-speaking country for a long time.</w:t>
      </w:r>
      <w:r>
        <w:br/>
      </w:r>
      <w:r>
        <w:t>A. as usual</w:t>
      </w:r>
      <w:r>
        <w:br/>
      </w:r>
      <w:r>
        <w:t>B. as well</w:t>
      </w:r>
      <w:r>
        <w:br/>
      </w:r>
      <w:r>
        <w:t>C. as yet</w:t>
      </w:r>
      <w:r>
        <w:br/>
      </w:r>
      <w:r>
        <w:t>D. as though</w:t>
      </w:r>
      <w:r>
        <w:br/>
      </w:r>
      <w:r>
        <w:rPr>
          <w:b/>
        </w:rPr>
        <w:t>Question 14.</w:t>
      </w:r>
      <w:r>
        <w:t xml:space="preserve"> </w:t>
      </w:r>
      <w:r>
        <w:t>_______ leaving the hotel room, bring a hat because it’s sunny and hot.</w:t>
      </w:r>
      <w:r>
        <w:br/>
      </w:r>
      <w:r>
        <w:t>A. After</w:t>
      </w:r>
      <w:r>
        <w:br/>
      </w:r>
      <w:r>
        <w:t>B. Before</w:t>
      </w:r>
      <w:r>
        <w:br/>
      </w:r>
      <w:r>
        <w:t>C. Since</w:t>
      </w:r>
      <w:r>
        <w:br/>
      </w:r>
      <w:r>
        <w:t>D. For</w:t>
      </w:r>
      <w:r>
        <w:br/>
      </w:r>
      <w:r>
        <w:rPr>
          <w:b/>
        </w:rPr>
        <w:t>Circle the letter A, B, C, or D to indicate the options that best complete the advertisement/letter.</w:t>
      </w:r>
      <w:r>
        <w:br/>
      </w:r>
      <w:r>
        <w:br/>
      </w:r>
      <w:r>
        <w:br/>
      </w:r>
      <w:r>
        <w:br/>
      </w:r>
      <w:r>
        <w:br/>
      </w:r>
      <w:r>
        <w:rPr>
          <w:b/>
        </w:rPr>
        <w:t>NOTTINGHAM ZOO</w:t>
      </w:r>
      <w:r>
        <w:br/>
      </w:r>
      <w:r>
        <w:t>Discover (15) _______ wonders of nature at our zoo! See amazing wild animals from around the world. Perfect for families, our zoo is (16) _______ fun and educational. Come and explore wildlife conservation while enjoying a day of adventure and (17) _______ with the creatures that share our planet.</w:t>
      </w:r>
      <w:r>
        <w:br/>
      </w:r>
      <w:r>
        <w:br/>
      </w:r>
      <w:r>
        <w:br/>
      </w:r>
      <w:r>
        <w:br/>
      </w:r>
      <w:r>
        <w:br/>
      </w:r>
      <w:r>
        <w:rPr>
          <w:b/>
        </w:rPr>
        <w:t>Question 15.</w:t>
      </w:r>
      <w:r>
        <w:t xml:space="preserve"> </w:t>
      </w:r>
      <w:r>
        <w:t>A. a                       B. an                      C. the                      D. no article</w:t>
      </w:r>
      <w:r>
        <w:br/>
      </w:r>
      <w:r>
        <w:rPr>
          <w:b/>
        </w:rPr>
        <w:t>Question 16.</w:t>
      </w:r>
      <w:r>
        <w:t xml:space="preserve"> </w:t>
      </w:r>
      <w:r>
        <w:t>A. both                 B. either                 C. neither                    D. also</w:t>
      </w:r>
      <w:r>
        <w:br/>
      </w:r>
      <w:r>
        <w:rPr>
          <w:b/>
        </w:rPr>
        <w:t>Question 17.</w:t>
      </w:r>
      <w:r>
        <w:t xml:space="preserve"> </w:t>
      </w:r>
      <w:r>
        <w:t>A. connect            B. connection         C. connector               D. connected</w:t>
      </w:r>
      <w:r>
        <w:br/>
      </w:r>
      <w:r>
        <w:br/>
      </w:r>
      <w:r>
        <w:br/>
      </w:r>
      <w:r>
        <w:br/>
      </w:r>
      <w:r>
        <w:br/>
      </w:r>
      <w:r>
        <w:t>Hi Michelle,</w:t>
      </w:r>
      <w:r>
        <w:br/>
      </w:r>
      <w:r>
        <w:t>How are things? I'm going to make (18) _______ important decision on my future career, but I'm not sure (19) _______ job is suitable for me. I hope you can give me some advice. I'm considering working as a software developer because I've always been interested in (20) _______ and coding. What do you think?</w:t>
      </w:r>
      <w:r>
        <w:br/>
      </w:r>
      <w:r>
        <w:t>Write back soon,</w:t>
      </w:r>
      <w:r>
        <w:br/>
      </w:r>
      <w:r>
        <w:t>David</w:t>
      </w:r>
      <w:r>
        <w:br/>
      </w:r>
      <w:r>
        <w:br/>
      </w:r>
      <w:r>
        <w:br/>
      </w:r>
      <w:r>
        <w:br/>
      </w:r>
      <w:r>
        <w:br/>
      </w:r>
      <w:r>
        <w:rPr>
          <w:b/>
        </w:rPr>
        <w:t>Question 18.</w:t>
      </w:r>
      <w:r>
        <w:t xml:space="preserve"> </w:t>
      </w:r>
      <w:r>
        <w:t>A. a                       B. an                      C. the                      D. no article</w:t>
      </w:r>
      <w:r>
        <w:br/>
      </w:r>
      <w:r>
        <w:rPr>
          <w:b/>
        </w:rPr>
        <w:t>Question 19.</w:t>
      </w:r>
      <w:r>
        <w:t xml:space="preserve"> </w:t>
      </w:r>
      <w:r>
        <w:t>A. which               B. what                  C. who                     D. whose</w:t>
      </w:r>
      <w:r>
        <w:br/>
      </w:r>
      <w:r>
        <w:rPr>
          <w:b/>
        </w:rPr>
        <w:t>Question 20.</w:t>
      </w:r>
      <w:r>
        <w:t xml:space="preserve"> </w:t>
      </w:r>
      <w:r>
        <w:t>A. education         B. finance               C. medicine                D. technology</w:t>
      </w:r>
      <w:r>
        <w:br/>
      </w:r>
      <w:r>
        <w:rPr>
          <w:b/>
        </w:rPr>
        <w:t>Circle the letter A, B, C, or D to indicate the correct arrangement of the sentences to make a meaningful paragraph in each of the following questions.</w:t>
      </w:r>
      <w:r>
        <w:br/>
      </w:r>
      <w:r>
        <w:rPr>
          <w:b/>
        </w:rPr>
        <w:t>Question 21.</w:t>
      </w:r>
      <w:r>
        <w:br/>
      </w:r>
      <w:r>
        <w:t>a. His mom taught him all the recipes she knew by the time he was 12 years old.</w:t>
      </w:r>
      <w:r>
        <w:br/>
      </w:r>
      <w:r>
        <w:t>b. At the age of 31, he decided to move to another town and open his own restaurant successfully.</w:t>
      </w:r>
      <w:r>
        <w:br/>
      </w:r>
      <w:r>
        <w:t>c. When he finished high school, he started working in a local restaurant until he became a chef six years later.</w:t>
      </w:r>
      <w:r>
        <w:br/>
      </w:r>
      <w:r>
        <w:t>d. As a young boy, Luke Brown had a strong interest in food and management.</w:t>
      </w:r>
      <w:r>
        <w:br/>
      </w:r>
      <w:r>
        <w:t>e. Today, with his ambition and excellent talents, Brown is the owner of 5 excellent restaurants in five cities.</w:t>
      </w:r>
      <w:r>
        <w:br/>
      </w:r>
      <w:r>
        <w:t>A. d - a - c - b - e</w:t>
      </w:r>
      <w:r>
        <w:br/>
      </w:r>
      <w:r>
        <w:t xml:space="preserve">B. d - c - e - b - a        </w:t>
      </w:r>
      <w:r>
        <w:br/>
      </w:r>
      <w:r>
        <w:t>C. a - d - c - b - e</w:t>
      </w:r>
      <w:r>
        <w:br/>
      </w:r>
      <w:r>
        <w:t>D. b - a - d - e - c</w:t>
      </w:r>
      <w:r>
        <w:br/>
      </w:r>
      <w:r>
        <w:rPr>
          <w:b/>
        </w:rPr>
        <w:t>Question 22.</w:t>
      </w:r>
      <w:r>
        <w:br/>
      </w:r>
      <w:r>
        <w:t>a. Moreover, it's crucial to understand lots of regulations about accounting in different fields of business.</w:t>
      </w:r>
      <w:r>
        <w:br/>
      </w:r>
      <w:r>
        <w:t>b. I have to try hard to be good at math and tax laws.</w:t>
      </w:r>
      <w:r>
        <w:br/>
      </w:r>
      <w:r>
        <w:t>c. Apart from professional knowledge, I also need to have good organization and attention to detail.</w:t>
      </w:r>
      <w:r>
        <w:br/>
      </w:r>
      <w:r>
        <w:t>d. I want to be a competent accountant in a big corporation in the future.</w:t>
      </w:r>
      <w:r>
        <w:br/>
      </w:r>
      <w:r>
        <w:t>e. After all, working as an accountant requires lots of knowledge and skills.</w:t>
      </w:r>
      <w:r>
        <w:br/>
      </w:r>
      <w:r>
        <w:t>A. d - b - a - c - e</w:t>
      </w:r>
      <w:r>
        <w:br/>
      </w:r>
      <w:r>
        <w:t>B. c - d - b - a - e</w:t>
      </w:r>
      <w:r>
        <w:br/>
      </w:r>
      <w:r>
        <w:t>C. b - c - d - e - a</w:t>
      </w:r>
      <w:r>
        <w:br/>
      </w:r>
      <w:r>
        <w:t>D. a - e - c - b - d</w:t>
      </w:r>
      <w:r>
        <w:br/>
      </w:r>
      <w:r>
        <w:rPr>
          <w:b/>
        </w:rPr>
        <w:t>Circle the letter A, B, C, or D to indicate the options that best complete the passage.</w:t>
      </w:r>
      <w:r>
        <w:br/>
      </w:r>
      <w:r>
        <w:t>Hi Julie,</w:t>
      </w:r>
      <w:r>
        <w:br/>
      </w:r>
      <w:r>
        <w:t>I've just had a great vacation with my cousins. I'm writing to tell you all about (23) _______. It was fantastic!</w:t>
      </w:r>
      <w:r>
        <w:br/>
      </w:r>
      <w:r>
        <w:t>The weather was perfect - warm with a lovely sea breeze. (24) _______ in the ocean and playing in the sand. (25) _______ I found on the vacation! There were seashells of all shapes and sizes, and even little crabs scuttling around. My favorite part was exploring the ocean floor with a snorkel and mask. I saw colorful fish, and interesting shells, and even spotted a little sea turtle. (26) _______.</w:t>
      </w:r>
      <w:r>
        <w:br/>
      </w:r>
      <w:r>
        <w:t>However, (27) _______ on the first day. I completely forgot to put on sunscreen! I was just so excited to get to the beach that it slipped my mind. Now, I'm feeling a bit itchy and uncomfortable, but (28) _______. Lesson learned for next time!</w:t>
      </w:r>
      <w:r>
        <w:br/>
      </w:r>
      <w:r>
        <w:t>Talk to you soon,</w:t>
      </w:r>
      <w:r>
        <w:br/>
      </w:r>
      <w:r>
        <w:t>Danny</w:t>
      </w:r>
      <w:r>
        <w:br/>
      </w:r>
      <w:r>
        <w:rPr>
          <w:b/>
        </w:rPr>
        <w:t>Question 23.</w:t>
      </w:r>
      <w:r>
        <w:t xml:space="preserve"> </w:t>
      </w:r>
      <w:r>
        <w:t>A. my beach trip</w:t>
      </w:r>
      <w:r>
        <w:br/>
      </w:r>
      <w:r>
        <w:t>B. your beach trip</w:t>
      </w:r>
      <w:r>
        <w:br/>
      </w:r>
      <w:r>
        <w:t xml:space="preserve"> C. our beach trip</w:t>
      </w:r>
      <w:r>
        <w:br/>
      </w:r>
      <w:r>
        <w:t>D. their beach trip</w:t>
      </w:r>
      <w:r>
        <w:br/>
      </w:r>
      <w:r>
        <w:rPr>
          <w:b/>
        </w:rPr>
        <w:t>Question 24.</w:t>
      </w:r>
      <w:r>
        <w:t xml:space="preserve"> </w:t>
      </w:r>
      <w:r>
        <w:t>A. It mostly took time to swim</w:t>
      </w:r>
      <w:r>
        <w:br/>
      </w:r>
      <w:r>
        <w:t xml:space="preserve"> B. It took most of my time to swim</w:t>
      </w:r>
      <w:r>
        <w:br/>
      </w:r>
      <w:r>
        <w:t xml:space="preserve"> C. Most of its time was spent on swimming</w:t>
      </w:r>
      <w:r>
        <w:br/>
      </w:r>
      <w:r>
        <w:t xml:space="preserve"> D. I spent most of my time swimming</w:t>
      </w:r>
      <w:r>
        <w:br/>
      </w:r>
      <w:r>
        <w:rPr>
          <w:b/>
        </w:rPr>
        <w:t>Question 25.</w:t>
      </w:r>
      <w:r>
        <w:t xml:space="preserve"> </w:t>
      </w:r>
      <w:r>
        <w:t>A. You shouldn't believe the cool stuff</w:t>
      </w:r>
      <w:r>
        <w:br/>
      </w:r>
      <w:r>
        <w:t xml:space="preserve"> B. You won't believe the cool stuff</w:t>
      </w:r>
      <w:r>
        <w:br/>
      </w:r>
      <w:r>
        <w:t xml:space="preserve"> C. You wouldn't believe the cool stuff</w:t>
      </w:r>
      <w:r>
        <w:br/>
      </w:r>
      <w:r>
        <w:t xml:space="preserve"> D. You needn't believe the cool stuff</w:t>
      </w:r>
      <w:r>
        <w:br/>
      </w:r>
      <w:r>
        <w:rPr>
          <w:b/>
        </w:rPr>
        <w:t>Question 26.</w:t>
      </w:r>
      <w:r>
        <w:t xml:space="preserve"> </w:t>
      </w:r>
      <w:r>
        <w:t>A. I was like I was visiting a new world</w:t>
      </w:r>
      <w:r>
        <w:br/>
      </w:r>
      <w:r>
        <w:t xml:space="preserve"> B. I felt as if I was visiting a new world</w:t>
      </w:r>
      <w:r>
        <w:br/>
      </w:r>
      <w:r>
        <w:t xml:space="preserve"> C. It felt if only I was visiting a new world</w:t>
      </w:r>
      <w:r>
        <w:br/>
      </w:r>
      <w:r>
        <w:t xml:space="preserve"> D. It felt as long as I was visiting a new world</w:t>
      </w:r>
      <w:r>
        <w:br/>
      </w:r>
      <w:r>
        <w:rPr>
          <w:b/>
        </w:rPr>
        <w:t>Question 27.</w:t>
      </w:r>
      <w:r>
        <w:t xml:space="preserve"> </w:t>
      </w:r>
      <w:r>
        <w:t>A. I made an embarrassing mistake</w:t>
      </w:r>
      <w:r>
        <w:br/>
      </w:r>
      <w:r>
        <w:t xml:space="preserve"> B. The mistake was my embarrassment</w:t>
      </w:r>
      <w:r>
        <w:br/>
      </w:r>
      <w:r>
        <w:t xml:space="preserve"> C. My embarrassment was a mistake</w:t>
      </w:r>
      <w:r>
        <w:br/>
      </w:r>
      <w:r>
        <w:t xml:space="preserve"> D. My embarrassing mistake was made</w:t>
      </w:r>
      <w:r>
        <w:br/>
      </w:r>
      <w:r>
        <w:rPr>
          <w:b/>
        </w:rPr>
        <w:t>Question 28.</w:t>
      </w:r>
      <w:r>
        <w:t xml:space="preserve"> </w:t>
      </w:r>
      <w:r>
        <w:t>A. not getting bent out of my shape</w:t>
      </w:r>
      <w:r>
        <w:br/>
      </w:r>
      <w:r>
        <w:t xml:space="preserve"> B. not to get bent out of my shape</w:t>
      </w:r>
      <w:r>
        <w:br/>
      </w:r>
      <w:r>
        <w:t xml:space="preserve"> C. that's not bending me out of shape</w:t>
      </w:r>
      <w:r>
        <w:br/>
      </w:r>
      <w:r>
        <w:t xml:space="preserve"> D. I'm not getting bent out of shape</w:t>
      </w:r>
      <w:r>
        <w:br/>
      </w:r>
      <w:r>
        <w:rPr>
          <w:b/>
        </w:rPr>
        <w:t>Circle the letter A, B, C, or D to indicate the options that best complete the passage.</w:t>
      </w:r>
      <w:r>
        <w:br/>
      </w:r>
      <w:r>
        <w:t>To achieve success in their profession, pilots must possess the following skills and characteristics.</w:t>
      </w:r>
      <w:r>
        <w:br/>
      </w:r>
      <w:r>
        <w:t>- Pilots have to explain information precisely (29) _______ both the crew members and passengers.</w:t>
      </w:r>
      <w:r>
        <w:br/>
      </w:r>
      <w:r>
        <w:t>- Confidence is essential in a pilot's role, as they are required to make swift (30) _______ that can determine the safety and well-being of their passengers.</w:t>
      </w:r>
      <w:r>
        <w:br/>
      </w:r>
      <w:r>
        <w:t>- Pilots are tasked with managing a variety of (31) _______ simultaneously, including monitoring fuel levels, adjusting speed, getting updated with weather forecasts and more.</w:t>
      </w:r>
      <w:r>
        <w:br/>
      </w:r>
      <w:r>
        <w:t>- Quick and (32) _______ mathematical calculations are essential for pilots, particularly when making adjustments to speed or direction are necessary.</w:t>
      </w:r>
      <w:r>
        <w:br/>
      </w:r>
      <w:r>
        <w:t>- The ability to stay calm is crucial, allowing pilots to (33) _______ to various situations effectively.</w:t>
      </w:r>
      <w:r>
        <w:br/>
      </w:r>
      <w:r>
        <w:t>Working as a pilot is challenging and demanding. If you have what it takes, consider training to be a pilot.</w:t>
      </w:r>
      <w:r>
        <w:br/>
      </w:r>
      <w:r>
        <w:rPr>
          <w:b/>
        </w:rPr>
        <w:t>Question 29.</w:t>
      </w:r>
      <w:r>
        <w:t xml:space="preserve"> </w:t>
      </w:r>
      <w:r>
        <w:t>A. with                 B. about                 C. on                       D. to</w:t>
      </w:r>
      <w:r>
        <w:br/>
      </w:r>
      <w:r>
        <w:rPr>
          <w:b/>
        </w:rPr>
        <w:t>Question 30.</w:t>
      </w:r>
      <w:r>
        <w:t xml:space="preserve"> </w:t>
      </w:r>
      <w:r>
        <w:t>A. skills                B. decisions           C. actions                    D. power</w:t>
      </w:r>
      <w:r>
        <w:br/>
      </w:r>
      <w:r>
        <w:rPr>
          <w:b/>
        </w:rPr>
        <w:t>Question 31.</w:t>
      </w:r>
      <w:r>
        <w:t xml:space="preserve"> </w:t>
      </w:r>
      <w:r>
        <w:t>A. troubles            B. advantages         C. responsibilities       D. benefits</w:t>
      </w:r>
      <w:r>
        <w:br/>
      </w:r>
      <w:r>
        <w:rPr>
          <w:b/>
        </w:rPr>
        <w:t>Question 32.</w:t>
      </w:r>
      <w:r>
        <w:t xml:space="preserve"> </w:t>
      </w:r>
      <w:r>
        <w:t>A. slow                 B. accurate             C. interesting    D. huge</w:t>
      </w:r>
      <w:r>
        <w:br/>
      </w:r>
      <w:r>
        <w:rPr>
          <w:b/>
        </w:rPr>
        <w:t>Question 33.</w:t>
      </w:r>
      <w:r>
        <w:t xml:space="preserve"> </w:t>
      </w:r>
      <w:r>
        <w:t>A. adapt                B. deal                    C. move                     D. explain</w:t>
      </w:r>
      <w:r>
        <w:br/>
      </w:r>
      <w:r>
        <w:rPr>
          <w:b/>
        </w:rPr>
        <w:t>Read the passage and circle the letter A, B, C, or D to indicate the best answer to each of the following questions.</w:t>
      </w:r>
      <w:r>
        <w:br/>
      </w:r>
      <w:r>
        <w:t>Edward Alexander Bouchet was a brilliant scientist who broke down barriers for African Americans. In a time when opportunities were rare for people of color, he achieved something remarkable: in 1876, he became the first African American to earn a Ph.D. in any field from an American university. His chosen field was physics, and he graduated from the prestigious Yale University.</w:t>
      </w:r>
      <w:r>
        <w:br/>
      </w:r>
      <w:r>
        <w:t>Bouchet's achievements are even more</w:t>
      </w:r>
      <w:r>
        <w:t xml:space="preserve"> </w:t>
      </w:r>
      <w:r>
        <w:rPr>
          <w:b/>
        </w:rPr>
      </w:r>
      <w:r>
        <w:t xml:space="preserve"> </w:t>
      </w:r>
      <w:r>
        <w:t>when considering the challenges he faced. During the late 19</w:t>
      </w:r>
      <w:r>
        <w:rPr>
          <w:vertAlign w:val="superscript"/>
        </w:rPr>
        <w:t>th</w:t>
      </w:r>
      <w:r>
        <w:t xml:space="preserve"> </w:t>
      </w:r>
      <w:r>
        <w:t>century, most African American children had difficulty going to school, and racial discrimination was widespread. Even with his groundbreaking doctorate, Bouchet</w:t>
      </w:r>
      <w:r>
        <w:t xml:space="preserve"> </w:t>
      </w:r>
      <w:r>
        <w:rPr>
          <w:b/>
        </w:rPr>
      </w:r>
      <w:r>
        <w:t>. Universities refused to hire him because of his race.</w:t>
      </w:r>
      <w:r>
        <w:br/>
      </w:r>
      <w:r>
        <w:t>Despite these setbacks, Bouchet dedicated his career to education. He spent over two decades teaching physics and chemistry at the Institute for Colored Youth in Philadelphia, which was a high school. Although the school had</w:t>
      </w:r>
      <w:r>
        <w:t xml:space="preserve"> </w:t>
      </w:r>
      <w:r>
        <w:rPr>
          <w:b/>
        </w:rPr>
      </w:r>
      <w:r>
        <w:t xml:space="preserve"> </w:t>
      </w:r>
      <w:r>
        <w:t>resources, Bouchet worked tirelessly to inspire his students.</w:t>
      </w:r>
      <w:r>
        <w:br/>
      </w:r>
      <w:r>
        <w:t>Bouchet's determination and intellect paved the way for future generations of African American scientists. While true equality in the scientific community took many years to achieve, his pioneering spirit helped to challenge the prejudices of his time and demonstrated that academic excellence was not limited by race.</w:t>
      </w:r>
      <w:r>
        <w:br/>
      </w:r>
      <w:r>
        <w:rPr>
          <w:b/>
        </w:rPr>
        <w:t>Question 34.</w:t>
      </w:r>
      <w:r>
        <w:t xml:space="preserve"> </w:t>
      </w:r>
      <w:r>
        <w:t>Which of the following could be the best title for the passage?</w:t>
      </w:r>
      <w:r>
        <w:br/>
      </w:r>
      <w:r>
        <w:t>A. An Example of Racial Discrimination</w:t>
      </w:r>
      <w:r>
        <w:br/>
      </w:r>
      <w:r>
        <w:t>B. The First American Ph.D. in the Field of Physics</w:t>
      </w:r>
      <w:r>
        <w:br/>
      </w:r>
      <w:r>
        <w:t>C. A Great Educator with Strong Determination</w:t>
      </w:r>
      <w:r>
        <w:br/>
      </w:r>
      <w:r>
        <w:t>D. The Father of African American Scientists</w:t>
      </w:r>
      <w:r>
        <w:br/>
      </w:r>
      <w:r>
        <w:rPr>
          <w:b/>
        </w:rPr>
        <w:t>Question 35.</w:t>
      </w:r>
      <w:r>
        <w:t xml:space="preserve"> </w:t>
      </w:r>
      <w:r>
        <w:t>The word</w:t>
      </w:r>
      <w:r>
        <w:t xml:space="preserve"> </w:t>
      </w:r>
      <w:r>
        <w:rPr>
          <w:b/>
        </w:rPr>
      </w:r>
      <w:r>
        <w:t xml:space="preserve"> </w:t>
      </w:r>
      <w:r>
        <w:t>in paragraph 2 is opposite in meaning to _______.</w:t>
      </w:r>
      <w:r>
        <w:br/>
      </w:r>
      <w:r>
        <w:t>A. normal</w:t>
      </w:r>
      <w:r>
        <w:br/>
      </w:r>
      <w:r>
        <w:t>B. minor</w:t>
      </w:r>
      <w:r>
        <w:br/>
      </w:r>
      <w:r>
        <w:t>C. remarkable</w:t>
      </w:r>
      <w:r>
        <w:br/>
      </w:r>
      <w:r>
        <w:t>D. unforgettable</w:t>
      </w:r>
      <w:r>
        <w:br/>
      </w:r>
      <w:r>
        <w:rPr>
          <w:b/>
        </w:rPr>
        <w:t>Question 36.</w:t>
      </w:r>
      <w:r>
        <w:t xml:space="preserve"> </w:t>
      </w:r>
      <w:r>
        <w:t>The phrase</w:t>
      </w:r>
      <w:r>
        <w:t xml:space="preserve"> </w:t>
      </w:r>
      <w:r>
        <w:rPr>
          <w:b/>
        </w:rPr>
      </w:r>
      <w:r>
        <w:t xml:space="preserve"> </w:t>
      </w:r>
      <w:r>
        <w:t>in paragraph 2 mostly means _______.</w:t>
      </w:r>
      <w:r>
        <w:br/>
      </w:r>
      <w:r>
        <w:t>A. overcame lots of obstacles to look for a suitable job</w:t>
      </w:r>
      <w:r>
        <w:br/>
      </w:r>
      <w:r>
        <w:t>B. tried hard to look for a suitable job</w:t>
      </w:r>
      <w:r>
        <w:br/>
      </w:r>
      <w:r>
        <w:t>C. had an ambition to look for a suitable job</w:t>
      </w:r>
      <w:r>
        <w:br/>
      </w:r>
      <w:r>
        <w:t>D. had trouble looking for a suitable job</w:t>
      </w:r>
      <w:r>
        <w:br/>
      </w:r>
      <w:r>
        <w:rPr>
          <w:b/>
        </w:rPr>
        <w:t>Question 37.</w:t>
      </w:r>
      <w:r>
        <w:t xml:space="preserve"> </w:t>
      </w:r>
      <w:r>
        <w:t>The word</w:t>
      </w:r>
      <w:r>
        <w:t xml:space="preserve"> </w:t>
      </w:r>
      <w:r>
        <w:rPr>
          <w:b/>
        </w:rPr>
      </w:r>
      <w:r>
        <w:t xml:space="preserve"> </w:t>
      </w:r>
      <w:r>
        <w:t>in paragraph 3 is closest in meaning to _______.</w:t>
      </w:r>
      <w:r>
        <w:br/>
      </w:r>
      <w:r>
        <w:t>A. enough</w:t>
      </w:r>
      <w:r>
        <w:br/>
      </w:r>
      <w:r>
        <w:t>B. scarce</w:t>
      </w:r>
      <w:r>
        <w:br/>
      </w:r>
      <w:r>
        <w:t>C. additional</w:t>
      </w:r>
      <w:r>
        <w:br/>
      </w:r>
      <w:r>
        <w:t>D. abundant</w:t>
      </w:r>
      <w:r>
        <w:br/>
      </w:r>
      <w:r>
        <w:rPr>
          <w:b/>
        </w:rPr>
        <w:t>Question 38.</w:t>
      </w:r>
      <w:r>
        <w:t xml:space="preserve"> </w:t>
      </w:r>
      <w:r>
        <w:t>Which of the following is NOT mentioned in the passage?</w:t>
      </w:r>
      <w:r>
        <w:br/>
      </w:r>
      <w:r>
        <w:t>A. Despite having few educational opportunities, Bouchet worked hard to obtain a Ph.D.</w:t>
      </w:r>
      <w:r>
        <w:br/>
      </w:r>
      <w:r>
        <w:t>B. Bouchet was a great source of inspiration for his students in Philadelphia.</w:t>
      </w:r>
      <w:r>
        <w:br/>
      </w:r>
      <w:r>
        <w:t>C. After retiring, Bouchet started doing lots of physical experiments and became famous.</w:t>
      </w:r>
      <w:r>
        <w:br/>
      </w:r>
      <w:r>
        <w:t>D. Bouchet proved that anyone could achieve academic excellence no matter what race they were.</w:t>
      </w:r>
      <w:r>
        <w:br/>
      </w:r>
      <w:r>
        <w:rPr>
          <w:b/>
        </w:rPr>
        <w:t>Read the passage and circle the letter A, B, C, or D to indicate the best answer to each of the following questions.</w:t>
      </w:r>
      <w:r>
        <w:br/>
      </w:r>
      <w:r>
        <w:rPr>
          <w:i/>
        </w:rPr>
        <w:t>Hội An</w:t>
      </w:r>
      <w:r>
        <w:t xml:space="preserve"> </w:t>
      </w:r>
      <w:r>
        <w:t>is one of Vietnam's beautiful historic clean spots, located in the central</w:t>
      </w:r>
      <w:r>
        <w:t xml:space="preserve"> </w:t>
      </w:r>
      <w:r>
        <w:rPr>
          <w:i/>
        </w:rPr>
        <w:t>Quảng Nam</w:t>
      </w:r>
      <w:r>
        <w:t xml:space="preserve"> </w:t>
      </w:r>
      <w:r>
        <w:t>Province near the coast and the</w:t>
      </w:r>
      <w:r>
        <w:t xml:space="preserve"> </w:t>
      </w:r>
      <w:r>
        <w:rPr>
          <w:i/>
        </w:rPr>
        <w:t>Thu Bồn</w:t>
      </w:r>
      <w:r>
        <w:t xml:space="preserve"> </w:t>
      </w:r>
      <w:r>
        <w:t>River. Recognized as a UNESCO World Heritage Site,</w:t>
      </w:r>
      <w:r>
        <w:t xml:space="preserve"> </w:t>
      </w:r>
      <w:r>
        <w:rPr>
          <w:i/>
        </w:rPr>
        <w:t>Hội An</w:t>
      </w:r>
      <w:r>
        <w:t xml:space="preserve"> </w:t>
      </w:r>
      <w:r>
        <w:t>is exceptionally well-preserved, it's</w:t>
      </w:r>
      <w:r>
        <w:t xml:space="preserve"> </w:t>
      </w:r>
      <w:r>
        <w:rPr>
          <w:b/>
        </w:rPr>
      </w:r>
      <w:r>
        <w:t xml:space="preserve"> </w:t>
      </w:r>
      <w:r>
        <w:t>in various parts of the town.</w:t>
      </w:r>
      <w:r>
        <w:br/>
      </w:r>
      <w:r>
        <w:rPr>
          <w:i/>
        </w:rPr>
        <w:t>Hội An</w:t>
      </w:r>
      <w:r>
        <w:t>, an ancient town with a 15th-century trading port, has diverse architectural styles from around the world, including wooden and tile houses. One of the most outstanding buildings is the famous wooden bridge,</w:t>
      </w:r>
      <w:r>
        <w:t xml:space="preserve"> </w:t>
      </w:r>
      <w:r>
        <w:rPr>
          <w:i/>
        </w:rPr>
        <w:t xml:space="preserve">Cầu </w:t>
      </w:r>
      <w:r>
        <w:t>Pagoda, decorated with artwork of dogs and monkeys.</w:t>
      </w:r>
      <w:r>
        <w:br/>
      </w:r>
      <w:r>
        <w:t>During your visit, explore the</w:t>
      </w:r>
      <w:r>
        <w:t xml:space="preserve"> </w:t>
      </w:r>
      <w:r>
        <w:rPr>
          <w:i/>
        </w:rPr>
        <w:t>Tấn Ký</w:t>
      </w:r>
      <w:r>
        <w:t xml:space="preserve"> </w:t>
      </w:r>
      <w:r>
        <w:t>Old House for insights into past residents' lives, or delve into the city's history at</w:t>
      </w:r>
      <w:r>
        <w:t xml:space="preserve"> </w:t>
      </w:r>
      <w:r>
        <w:rPr>
          <w:i/>
        </w:rPr>
        <w:t>Hội An</w:t>
      </w:r>
      <w:r>
        <w:t xml:space="preserve"> </w:t>
      </w:r>
      <w:r>
        <w:t>Museum. For a</w:t>
      </w:r>
      <w:r>
        <w:t xml:space="preserve"> </w:t>
      </w:r>
      <w:r>
        <w:rPr>
          <w:b/>
        </w:rPr>
      </w:r>
      <w:r>
        <w:t xml:space="preserve"> </w:t>
      </w:r>
      <w:r>
        <w:t>experience, head to the Silk Village to learn silk-making.</w:t>
      </w:r>
      <w:r>
        <w:br/>
      </w:r>
      <w:r>
        <w:t>In the evenings, browse souvenirs at the</w:t>
      </w:r>
      <w:r>
        <w:t xml:space="preserve"> </w:t>
      </w:r>
      <w:r>
        <w:rPr>
          <w:i/>
        </w:rPr>
        <w:t>Hội An</w:t>
      </w:r>
      <w:r>
        <w:t xml:space="preserve"> </w:t>
      </w:r>
      <w:r>
        <w:t>Night Market, enjoy local delicacies at traditional restaurants, and don't miss</w:t>
      </w:r>
      <w:r>
        <w:t xml:space="preserve"> </w:t>
      </w:r>
      <w:r>
        <w:rPr>
          <w:i/>
        </w:rPr>
        <w:t>Cao Lầu</w:t>
      </w:r>
      <w:r>
        <w:t>, a signature dish featuring yellow noodles, meat, and vegetables.</w:t>
      </w:r>
      <w:r>
        <w:br/>
      </w:r>
      <w:r>
        <w:t>It is highly recommended that tourists travel to the picturesque countryside surrounding</w:t>
      </w:r>
      <w:r>
        <w:t xml:space="preserve"> </w:t>
      </w:r>
      <w:r>
        <w:rPr>
          <w:i/>
        </w:rPr>
        <w:t>Hội An</w:t>
      </w:r>
      <w:r>
        <w:t xml:space="preserve"> </w:t>
      </w:r>
      <w:r>
        <w:t>for activities like swimming in the</w:t>
      </w:r>
      <w:r>
        <w:t xml:space="preserve"> </w:t>
      </w:r>
      <w:r>
        <w:rPr>
          <w:i/>
        </w:rPr>
        <w:t>Thu Bồn</w:t>
      </w:r>
      <w:r>
        <w:t xml:space="preserve"> </w:t>
      </w:r>
      <w:r>
        <w:t>River, trekking across sand dunes, or taking a boat to nearby islands. For a relaxing day, sunbathe at</w:t>
      </w:r>
      <w:r>
        <w:t xml:space="preserve"> </w:t>
      </w:r>
      <w:r>
        <w:rPr>
          <w:i/>
        </w:rPr>
        <w:t>An Bàng</w:t>
      </w:r>
      <w:r>
        <w:t xml:space="preserve"> </w:t>
      </w:r>
      <w:r>
        <w:t>Beach and enjoy the peaceful atmosphere.</w:t>
      </w:r>
      <w:r>
        <w:br/>
      </w:r>
      <w:r>
        <w:rPr>
          <w:b/>
        </w:rPr>
        <w:t>Question 39.</w:t>
      </w:r>
      <w:r>
        <w:t xml:space="preserve"> </w:t>
      </w:r>
      <w:r>
        <w:t>Which of the following could be the best title for the passage?</w:t>
      </w:r>
      <w:r>
        <w:br/>
      </w:r>
      <w:r>
        <w:t>A.</w:t>
      </w:r>
      <w:r>
        <w:t xml:space="preserve"> </w:t>
      </w:r>
      <w:r>
        <w:rPr>
          <w:i/>
        </w:rPr>
        <w:t>Hội An</w:t>
      </w:r>
      <w:r>
        <w:t xml:space="preserve"> </w:t>
      </w:r>
      <w:r>
        <w:t xml:space="preserve">– the Lost Beauty of the Past       </w:t>
      </w:r>
      <w:r>
        <w:br/>
      </w:r>
      <w:r>
        <w:t>B.</w:t>
      </w:r>
      <w:r>
        <w:t xml:space="preserve"> </w:t>
      </w:r>
      <w:r>
        <w:rPr>
          <w:i/>
        </w:rPr>
        <w:t>Hội An</w:t>
      </w:r>
      <w:r>
        <w:t xml:space="preserve"> </w:t>
      </w:r>
      <w:r>
        <w:t>– the Past Architecture</w:t>
      </w:r>
      <w:r>
        <w:br/>
      </w:r>
      <w:r>
        <w:t>C.</w:t>
      </w:r>
      <w:r>
        <w:t xml:space="preserve"> </w:t>
      </w:r>
      <w:r>
        <w:rPr>
          <w:i/>
        </w:rPr>
        <w:t>Hội An</w:t>
      </w:r>
      <w:r>
        <w:t xml:space="preserve"> </w:t>
      </w:r>
      <w:r>
        <w:t>– a Historic Peaceful Town</w:t>
      </w:r>
      <w:r>
        <w:br/>
      </w:r>
      <w:r>
        <w:t>D.</w:t>
      </w:r>
      <w:r>
        <w:t xml:space="preserve"> </w:t>
      </w:r>
      <w:r>
        <w:rPr>
          <w:i/>
        </w:rPr>
        <w:t>Hội An</w:t>
      </w:r>
      <w:r>
        <w:t xml:space="preserve"> </w:t>
      </w:r>
      <w:r>
        <w:t>– the Hidden Natural Beauty</w:t>
      </w:r>
      <w:r>
        <w:br/>
      </w:r>
      <w:r>
        <w:rPr>
          <w:b/>
        </w:rPr>
        <w:t>Question 40.</w:t>
      </w:r>
      <w:r>
        <w:t xml:space="preserve"> </w:t>
      </w:r>
      <w:r>
        <w:t>According to paragraph 1,</w:t>
      </w:r>
      <w:r>
        <w:t xml:space="preserve"> </w:t>
      </w:r>
      <w:r>
        <w:rPr>
          <w:i/>
        </w:rPr>
        <w:t>Hội An</w:t>
      </w:r>
      <w:r>
        <w:t xml:space="preserve"> </w:t>
      </w:r>
      <w:r>
        <w:t>_______.</w:t>
      </w:r>
      <w:r>
        <w:br/>
      </w:r>
      <w:r>
        <w:t>A. is considered one of Vietnam's best destinations.</w:t>
      </w:r>
      <w:r>
        <w:br/>
      </w:r>
      <w:r>
        <w:t>B. offers something different from the usual city break.</w:t>
      </w:r>
      <w:r>
        <w:br/>
      </w:r>
      <w:r>
        <w:t>C. is mostly famous for architecture lovers.</w:t>
      </w:r>
      <w:r>
        <w:br/>
      </w:r>
      <w:r>
        <w:t>D. is highly attractive to those who love history tourism.</w:t>
      </w:r>
      <w:r>
        <w:br/>
      </w:r>
      <w:r>
        <w:rPr>
          <w:b/>
        </w:rPr>
        <w:t>Question 41.</w:t>
      </w:r>
      <w:r>
        <w:t xml:space="preserve"> </w:t>
      </w:r>
      <w:r>
        <w:t>The phrase</w:t>
      </w:r>
      <w:r>
        <w:t xml:space="preserve"> </w:t>
      </w:r>
      <w:r>
        <w:rPr>
          <w:b/>
        </w:rPr>
      </w:r>
      <w:r>
        <w:t xml:space="preserve"> </w:t>
      </w:r>
      <w:r>
        <w:t>in paragraph 1 is closest in meaning to _______.</w:t>
      </w:r>
      <w:r>
        <w:br/>
      </w:r>
      <w:r>
        <w:t>A. discovering something old</w:t>
      </w:r>
      <w:r>
        <w:br/>
      </w:r>
      <w:r>
        <w:t>B. seeing something ancient for the first time</w:t>
      </w:r>
      <w:r>
        <w:br/>
      </w:r>
      <w:r>
        <w:t>C. traveling into the past</w:t>
      </w:r>
      <w:r>
        <w:br/>
      </w:r>
      <w:r>
        <w:t>D. observing something ancient</w:t>
      </w:r>
      <w:r>
        <w:br/>
      </w:r>
      <w:r>
        <w:rPr>
          <w:b/>
        </w:rPr>
        <w:t>Question 42.</w:t>
      </w:r>
      <w:r>
        <w:t xml:space="preserve"> </w:t>
      </w:r>
      <w:r>
        <w:t>The word</w:t>
      </w:r>
      <w:r>
        <w:t xml:space="preserve"> </w:t>
      </w:r>
      <w:r>
        <w:rPr>
          <w:b/>
        </w:rPr>
      </w:r>
      <w:r>
        <w:t xml:space="preserve"> </w:t>
      </w:r>
      <w:r>
        <w:t>in paragraph 3 is closest in meaning to _______.</w:t>
      </w:r>
      <w:r>
        <w:br/>
      </w:r>
      <w:r>
        <w:t>A. practical</w:t>
      </w:r>
      <w:r>
        <w:br/>
      </w:r>
      <w:r>
        <w:t>B. manual</w:t>
      </w:r>
      <w:r>
        <w:br/>
      </w:r>
      <w:r>
        <w:t>C. possible</w:t>
      </w:r>
      <w:r>
        <w:br/>
      </w:r>
      <w:r>
        <w:t>D. complicated</w:t>
      </w:r>
      <w:r>
        <w:br/>
      </w:r>
      <w:r>
        <w:rPr>
          <w:b/>
        </w:rPr>
        <w:t>Question 43.</w:t>
      </w:r>
      <w:r>
        <w:t xml:space="preserve"> </w:t>
      </w:r>
      <w:r>
        <w:t>According to the passage, tourists can learn a skill at _______.</w:t>
      </w:r>
      <w:r>
        <w:br/>
      </w:r>
      <w:r>
        <w:t>A. the Silk Village</w:t>
      </w:r>
      <w:r>
        <w:br/>
      </w:r>
      <w:r>
        <w:t>B.</w:t>
      </w:r>
      <w:r>
        <w:t xml:space="preserve"> </w:t>
      </w:r>
      <w:r>
        <w:rPr>
          <w:i/>
        </w:rPr>
        <w:t>Hội An</w:t>
      </w:r>
      <w:r>
        <w:t xml:space="preserve"> </w:t>
      </w:r>
      <w:r>
        <w:t>Museum</w:t>
      </w:r>
      <w:r>
        <w:br/>
      </w:r>
      <w:r>
        <w:t>C.</w:t>
      </w:r>
      <w:r>
        <w:t xml:space="preserve"> </w:t>
      </w:r>
      <w:r>
        <w:rPr>
          <w:i/>
        </w:rPr>
        <w:t>An Bàng</w:t>
      </w:r>
      <w:r>
        <w:t xml:space="preserve"> </w:t>
      </w:r>
      <w:r>
        <w:t>Beach</w:t>
      </w:r>
      <w:r>
        <w:br/>
      </w:r>
      <w:r>
        <w:t>D. the</w:t>
      </w:r>
      <w:r>
        <w:t xml:space="preserve"> </w:t>
      </w:r>
      <w:r>
        <w:rPr>
          <w:i/>
        </w:rPr>
        <w:t>Hội An</w:t>
      </w:r>
      <w:r>
        <w:t xml:space="preserve"> </w:t>
      </w:r>
      <w:r>
        <w:t>Night Market</w:t>
      </w:r>
      <w:r>
        <w:br/>
      </w:r>
      <w:r>
        <w:rPr>
          <w:b/>
        </w:rPr>
        <w:t>Question 44.</w:t>
      </w:r>
      <w:r>
        <w:t xml:space="preserve"> </w:t>
      </w:r>
      <w:r>
        <w:t>What is NOT true according to the passage?</w:t>
      </w:r>
      <w:r>
        <w:br/>
      </w:r>
      <w:r>
        <w:t>A.</w:t>
      </w:r>
      <w:r>
        <w:t xml:space="preserve"> </w:t>
      </w:r>
      <w:r>
        <w:rPr>
          <w:i/>
        </w:rPr>
        <w:t>Hội An</w:t>
      </w:r>
      <w:r>
        <w:t xml:space="preserve"> </w:t>
      </w:r>
      <w:r>
        <w:t>is a top seaside destination in Vietnam.</w:t>
      </w:r>
      <w:r>
        <w:br/>
      </w:r>
      <w:r>
        <w:t>B. A famous bridge in</w:t>
      </w:r>
      <w:r>
        <w:t xml:space="preserve"> </w:t>
      </w:r>
      <w:r>
        <w:rPr>
          <w:i/>
        </w:rPr>
        <w:t>Hội An</w:t>
      </w:r>
      <w:r>
        <w:t xml:space="preserve"> </w:t>
      </w:r>
      <w:r>
        <w:t>has animal decorations.</w:t>
      </w:r>
      <w:r>
        <w:br/>
      </w:r>
      <w:r>
        <w:t>C.</w:t>
      </w:r>
      <w:r>
        <w:t xml:space="preserve"> </w:t>
      </w:r>
      <w:r>
        <w:rPr>
          <w:i/>
        </w:rPr>
        <w:t>Hội An</w:t>
      </w:r>
      <w:r>
        <w:t xml:space="preserve"> </w:t>
      </w:r>
      <w:r>
        <w:t>has buildings with different architectural styles from around the world.</w:t>
      </w:r>
      <w:r>
        <w:br/>
      </w:r>
      <w:r>
        <w:t>D.</w:t>
      </w:r>
      <w:r>
        <w:t xml:space="preserve"> </w:t>
      </w:r>
      <w:r>
        <w:rPr>
          <w:i/>
        </w:rPr>
        <w:t>Hội An</w:t>
      </w:r>
      <w:r>
        <w:t xml:space="preserve"> </w:t>
      </w:r>
      <w:r>
        <w:t>has a variety of tourist attractions.</w:t>
      </w:r>
      <w:r>
        <w:br/>
      </w:r>
      <w:r>
        <w:rPr>
          <w:b/>
        </w:rPr>
        <w:t>Question 45.</w:t>
      </w:r>
      <w:r>
        <w:t xml:space="preserve"> </w:t>
      </w:r>
      <w:r>
        <w:t>Which of the following can be inferred from the passage?</w:t>
      </w:r>
      <w:r>
        <w:br/>
      </w:r>
      <w:r>
        <w:t>A.</w:t>
      </w:r>
      <w:r>
        <w:t xml:space="preserve"> </w:t>
      </w:r>
      <w:r>
        <w:rPr>
          <w:i/>
        </w:rPr>
        <w:t>Hội An</w:t>
      </w:r>
      <w:r>
        <w:t xml:space="preserve"> </w:t>
      </w:r>
      <w:r>
        <w:t>is the most environmentally-friendly place in all of Vietnam.</w:t>
      </w:r>
      <w:r>
        <w:br/>
      </w:r>
      <w:r>
        <w:t>B. The fact that</w:t>
      </w:r>
      <w:r>
        <w:t xml:space="preserve"> </w:t>
      </w:r>
      <w:r>
        <w:rPr>
          <w:i/>
        </w:rPr>
        <w:t>Hội An</w:t>
      </w:r>
      <w:r>
        <w:t xml:space="preserve"> </w:t>
      </w:r>
      <w:r>
        <w:t>has successfully preserved its past attracts many tourists.</w:t>
      </w:r>
      <w:r>
        <w:br/>
      </w:r>
      <w:r>
        <w:t>C. People believe that</w:t>
      </w:r>
      <w:r>
        <w:t xml:space="preserve"> </w:t>
      </w:r>
      <w:r>
        <w:rPr>
          <w:i/>
        </w:rPr>
        <w:t>Hội An</w:t>
      </w:r>
      <w:r>
        <w:t xml:space="preserve"> </w:t>
      </w:r>
      <w:r>
        <w:t>shouldn't become a modern city.</w:t>
      </w:r>
      <w:r>
        <w:br/>
      </w:r>
      <w:r>
        <w:t>D.</w:t>
      </w:r>
      <w:r>
        <w:t xml:space="preserve"> </w:t>
      </w:r>
      <w:r>
        <w:rPr>
          <w:i/>
        </w:rPr>
        <w:t>Hội An</w:t>
      </w:r>
      <w:r>
        <w:t xml:space="preserve"> </w:t>
      </w:r>
      <w:r>
        <w:t>is an affordable tourist destination for different kinds of tourists.</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