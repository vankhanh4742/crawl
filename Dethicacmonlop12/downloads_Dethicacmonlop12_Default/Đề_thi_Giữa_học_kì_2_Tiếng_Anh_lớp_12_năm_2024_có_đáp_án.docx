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2 Tiếng Anh lớp 12 năm 2024 có đáp án</w:t>
      </w:r>
    </w:p>
    <w:p>
      <w:r>
        <w:t>Chỉ từ 270k mua trọn bộ Đề thi Giữa kì 2 Tiếng Anh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Giữa học kì 2 Tiếng Anh lớp 12 năm 2023 - 2024 có đáp án</w:t>
      </w:r>
      <w:r>
        <w:br/>
      </w:r>
      <w:r>
        <w:rPr>
          <w:b/>
        </w:rPr>
        <w:t>Đề thi Giữa học kì 2 Tiếng Anh lớp 12 có đáp án đề số 1</w:t>
      </w:r>
      <w:r>
        <w:br/>
      </w:r>
      <w:r>
        <w:rPr>
          <w:i/>
        </w:rPr>
        <w:t>Phòng Giáo dục và Đào tạo .....</w:t>
      </w:r>
      <w:r>
        <w:br/>
      </w:r>
      <w:r>
        <w:rPr>
          <w:i/>
        </w:rPr>
        <w:t xml:space="preserve">Đề khảo sát chất lượng </w:t>
      </w:r>
      <w:r>
        <w:rPr>
          <w:i/>
        </w:rPr>
        <w:t>Giữa học kì 2</w:t>
      </w:r>
      <w:r>
        <w:br/>
      </w:r>
      <w:r>
        <w:rPr>
          <w:i/>
        </w:rPr>
        <w:t>Năm học ...</w:t>
      </w:r>
      <w:r>
        <w:br/>
      </w:r>
      <w:r>
        <w:rPr>
          <w:i/>
        </w:rPr>
        <w:t xml:space="preserve">Môn: </w:t>
      </w:r>
      <w:r>
        <w:rPr>
          <w:i/>
        </w:rPr>
        <w:t>Tiếng Anh 12</w:t>
      </w:r>
      <w:r>
        <w:br/>
      </w:r>
      <w:r>
        <w:rPr>
          <w:i/>
        </w:rPr>
        <w:t xml:space="preserve">Thời gian làm bài: </w:t>
      </w:r>
      <w:r>
        <w:rPr>
          <w:i/>
        </w:rPr>
        <w:t>45 phút</w:t>
      </w:r>
      <w:r>
        <w:br/>
      </w:r>
      <w:r>
        <w:rPr>
          <w:b/>
        </w:rPr>
        <w:t>Mark the letter A, B, C, or D on your answer sheet to indicate the word whose underlined part differs from the other three in pronunciation in each of the following questions.</w:t>
      </w:r>
      <w:r>
        <w:br/>
      </w:r>
      <w:r>
        <w:rPr>
          <w:b/>
        </w:rPr>
        <w:t>1.</w:t>
      </w:r>
      <w:r>
        <w:t xml:space="preserve"> </w:t>
      </w:r>
      <w:r>
        <w:br/>
      </w:r>
      <w:r>
        <w:rPr>
          <w:b/>
        </w:rPr>
        <w:t>A.</w:t>
      </w:r>
      <w:r>
        <w:t xml:space="preserve"> re</w:t>
      </w:r>
      <w:r>
        <w:rPr>
          <w:b/>
        </w:rPr>
        <w:t>s</w:t>
      </w:r>
      <w:r>
        <w:t xml:space="preserve">ort       </w:t>
      </w:r>
      <w:r>
        <w:br/>
      </w:r>
      <w:r>
        <w:rPr>
          <w:b/>
        </w:rPr>
        <w:t>B.</w:t>
      </w:r>
      <w:r>
        <w:t xml:space="preserve"> sea</w:t>
      </w:r>
      <w:r>
        <w:rPr>
          <w:b/>
        </w:rPr>
        <w:t>s</w:t>
      </w:r>
      <w:r>
        <w:t xml:space="preserve">on       </w:t>
      </w:r>
      <w:r>
        <w:br/>
      </w:r>
      <w:r>
        <w:rPr>
          <w:b/>
        </w:rPr>
        <w:t>C.</w:t>
      </w:r>
      <w:r>
        <w:t xml:space="preserve"> excur</w:t>
      </w:r>
      <w:r>
        <w:rPr>
          <w:b/>
        </w:rPr>
        <w:t>s</w:t>
      </w:r>
      <w:r>
        <w:t xml:space="preserve">ion       </w:t>
      </w:r>
      <w:r>
        <w:br/>
      </w:r>
      <w:r>
        <w:rPr>
          <w:b/>
        </w:rPr>
        <w:t>D.</w:t>
      </w:r>
      <w:r>
        <w:t xml:space="preserve"> rea</w:t>
      </w:r>
      <w:r>
        <w:rPr>
          <w:b/>
        </w:rPr>
        <w:t>s</w:t>
      </w:r>
      <w:r>
        <w:t>onable</w:t>
      </w:r>
      <w:r>
        <w:br/>
      </w:r>
      <w:r>
        <w:rPr>
          <w:b/>
        </w:rPr>
        <w:t>2.</w:t>
      </w:r>
      <w:r>
        <w:t xml:space="preserve"> </w:t>
      </w:r>
      <w:r>
        <w:br/>
      </w:r>
      <w:r>
        <w:rPr>
          <w:b/>
        </w:rPr>
        <w:t>A.</w:t>
      </w:r>
      <w:r>
        <w:t xml:space="preserve"> h</w:t>
      </w:r>
      <w:r>
        <w:t>a</w:t>
      </w:r>
      <w:r>
        <w:t xml:space="preserve">cker      </w:t>
      </w:r>
      <w:r>
        <w:br/>
      </w:r>
      <w:r>
        <w:rPr>
          <w:b/>
        </w:rPr>
        <w:t>B.</w:t>
      </w:r>
      <w:r>
        <w:t xml:space="preserve"> autom</w:t>
      </w:r>
      <w:r>
        <w:t>a</w:t>
      </w:r>
      <w:r>
        <w:t xml:space="preserve">ted    </w:t>
      </w:r>
      <w:r>
        <w:br/>
      </w:r>
      <w:r>
        <w:rPr>
          <w:b/>
        </w:rPr>
        <w:t>C.</w:t>
      </w:r>
      <w:r>
        <w:t xml:space="preserve"> </w:t>
      </w:r>
      <w:r>
        <w:t>a</w:t>
      </w:r>
      <w:r>
        <w:t xml:space="preserve">pplication     </w:t>
      </w:r>
      <w:r>
        <w:br/>
      </w:r>
      <w:r>
        <w:rPr>
          <w:b/>
        </w:rPr>
        <w:t>D.</w:t>
      </w:r>
      <w:r>
        <w:t xml:space="preserve"> n</w:t>
      </w:r>
      <w:r>
        <w:t>a</w:t>
      </w:r>
      <w:r>
        <w:t>vigate</w:t>
      </w:r>
      <w:r>
        <w:br/>
      </w:r>
      <w:r>
        <w:rPr>
          <w:b/>
        </w:rPr>
        <w:t>3.</w:t>
      </w:r>
      <w:r>
        <w:t xml:space="preserve"> </w:t>
      </w:r>
      <w:r>
        <w:br/>
      </w:r>
      <w:r>
        <w:rPr>
          <w:b/>
        </w:rPr>
        <w:t>A.</w:t>
      </w:r>
      <w:r>
        <w:t xml:space="preserve"> endanger</w:t>
      </w:r>
      <w:r>
        <w:t>ed</w:t>
      </w:r>
      <w:r>
        <w:t xml:space="preserve">     </w:t>
      </w:r>
      <w:r>
        <w:br/>
      </w:r>
      <w:r>
        <w:rPr>
          <w:b/>
        </w:rPr>
        <w:t>B.</w:t>
      </w:r>
      <w:r>
        <w:t xml:space="preserve"> destroy</w:t>
      </w:r>
      <w:r>
        <w:t>ed</w:t>
      </w:r>
      <w:r>
        <w:t xml:space="preserve">     </w:t>
      </w:r>
      <w:r>
        <w:br/>
      </w:r>
      <w:r>
        <w:rPr>
          <w:b/>
        </w:rPr>
        <w:t>C.</w:t>
      </w:r>
      <w:r>
        <w:t xml:space="preserve"> damag</w:t>
      </w:r>
      <w:r>
        <w:t>ed</w:t>
      </w:r>
      <w:r>
        <w:t xml:space="preserve">      </w:t>
      </w:r>
      <w:r>
        <w:br/>
      </w:r>
      <w:r>
        <w:rPr>
          <w:b/>
        </w:rPr>
        <w:t>D.</w:t>
      </w:r>
      <w:r>
        <w:t xml:space="preserve"> provid</w:t>
      </w:r>
      <w:r>
        <w:t>ed</w:t>
      </w:r>
      <w:r>
        <w:br/>
      </w:r>
      <w:r>
        <w:rPr>
          <w:b/>
        </w:rPr>
        <w:t>Mark the letter A, B, C, or D on your answer sheet to indicate the word that differs from the other three in the position of primary stress in each of the following questions.</w:t>
      </w:r>
      <w:r>
        <w:br/>
      </w:r>
      <w:r>
        <w:rPr>
          <w:b/>
        </w:rPr>
        <w:t>4.</w:t>
      </w:r>
      <w:r>
        <w:t xml:space="preserve"> </w:t>
      </w:r>
      <w:r>
        <w:br/>
      </w:r>
      <w:r>
        <w:rPr>
          <w:b/>
        </w:rPr>
        <w:t>A.</w:t>
      </w:r>
      <w:r>
        <w:t xml:space="preserve"> prioritise        </w:t>
      </w:r>
      <w:r>
        <w:br/>
      </w:r>
      <w:r>
        <w:rPr>
          <w:b/>
        </w:rPr>
        <w:t>B.</w:t>
      </w:r>
      <w:r>
        <w:t xml:space="preserve"> energetic       </w:t>
      </w:r>
      <w:r>
        <w:br/>
      </w:r>
      <w:r>
        <w:rPr>
          <w:b/>
        </w:rPr>
        <w:t>C.</w:t>
      </w:r>
      <w:r>
        <w:t xml:space="preserve"> communicate    </w:t>
      </w:r>
      <w:r>
        <w:br/>
      </w:r>
      <w:r>
        <w:rPr>
          <w:b/>
        </w:rPr>
        <w:t>D.</w:t>
      </w:r>
      <w:r>
        <w:t xml:space="preserve"> responsible</w:t>
      </w:r>
      <w:r>
        <w:br/>
      </w:r>
      <w:r>
        <w:rPr>
          <w:b/>
        </w:rPr>
        <w:t>5.</w:t>
      </w:r>
      <w:r>
        <w:t xml:space="preserve"> </w:t>
      </w:r>
      <w:r>
        <w:br/>
      </w:r>
      <w:r>
        <w:rPr>
          <w:b/>
        </w:rPr>
        <w:t>A.</w:t>
      </w:r>
      <w:r>
        <w:t xml:space="preserve"> business         </w:t>
      </w:r>
      <w:r>
        <w:br/>
      </w:r>
      <w:r>
        <w:rPr>
          <w:b/>
        </w:rPr>
        <w:t>B.</w:t>
      </w:r>
      <w:r>
        <w:t xml:space="preserve"> intention       </w:t>
      </w:r>
      <w:r>
        <w:br/>
      </w:r>
      <w:r>
        <w:rPr>
          <w:b/>
        </w:rPr>
        <w:t>C.</w:t>
      </w:r>
      <w:r>
        <w:t xml:space="preserve"> endangered       </w:t>
      </w:r>
      <w:r>
        <w:br/>
      </w:r>
      <w:r>
        <w:rPr>
          <w:b/>
        </w:rPr>
        <w:t>D.</w:t>
      </w:r>
      <w:r>
        <w:t xml:space="preserve"> extinction</w:t>
      </w:r>
      <w:r>
        <w:br/>
      </w:r>
      <w:r>
        <w:rPr>
          <w:b/>
        </w:rPr>
        <w:t>6.</w:t>
      </w:r>
      <w:r>
        <w:t xml:space="preserve"> </w:t>
      </w:r>
      <w:r>
        <w:br/>
      </w:r>
      <w:r>
        <w:rPr>
          <w:b/>
        </w:rPr>
        <w:t>A.</w:t>
      </w:r>
      <w:r>
        <w:t xml:space="preserve"> observatory     </w:t>
      </w:r>
      <w:r>
        <w:br/>
      </w:r>
      <w:r>
        <w:rPr>
          <w:b/>
        </w:rPr>
        <w:t>B.</w:t>
      </w:r>
      <w:r>
        <w:t xml:space="preserve"> historical      </w:t>
      </w:r>
      <w:r>
        <w:br/>
      </w:r>
      <w:r>
        <w:rPr>
          <w:b/>
        </w:rPr>
        <w:t>C.</w:t>
      </w:r>
      <w:r>
        <w:t xml:space="preserve"> activity             </w:t>
      </w:r>
      <w:r>
        <w:br/>
      </w:r>
      <w:r>
        <w:rPr>
          <w:b/>
        </w:rPr>
        <w:t>D.</w:t>
      </w:r>
      <w:r>
        <w:t xml:space="preserve"> vulnerable</w:t>
      </w:r>
      <w:r>
        <w:br/>
      </w:r>
      <w:r>
        <w:rPr>
          <w:b/>
        </w:rPr>
        <w:t>Mark the letter A, B, C or D on your answer sheet to indicate the correct answer to each of the following questions.</w:t>
      </w:r>
      <w:r>
        <w:br/>
      </w:r>
      <w:r>
        <w:rPr>
          <w:b/>
        </w:rPr>
        <w:t>7.</w:t>
      </w:r>
      <w:r>
        <w:t xml:space="preserve"> By the time you finish cooking they ____ their homework.</w:t>
      </w:r>
      <w:r>
        <w:br/>
      </w:r>
      <w:r>
        <w:rPr>
          <w:b/>
        </w:rPr>
        <w:t>A.</w:t>
      </w:r>
      <w:r>
        <w:t xml:space="preserve"> will have done                   </w:t>
      </w:r>
      <w:r>
        <w:br/>
      </w:r>
      <w:r>
        <w:rPr>
          <w:b/>
        </w:rPr>
        <w:t>B.</w:t>
      </w:r>
      <w:r>
        <w:t xml:space="preserve"> are doing                           </w:t>
      </w:r>
      <w:r>
        <w:br/>
      </w:r>
      <w:r>
        <w:rPr>
          <w:b/>
        </w:rPr>
        <w:t>C.</w:t>
      </w:r>
      <w:r>
        <w:t xml:space="preserve"> have been doing                </w:t>
      </w:r>
      <w:r>
        <w:br/>
      </w:r>
      <w:r>
        <w:rPr>
          <w:b/>
        </w:rPr>
        <w:t>D.</w:t>
      </w:r>
      <w:r>
        <w:t xml:space="preserve"> have done</w:t>
      </w:r>
      <w:r>
        <w:br/>
      </w:r>
      <w:r>
        <w:rPr>
          <w:b/>
        </w:rPr>
        <w:t>8.</w:t>
      </w:r>
      <w:r>
        <w:t xml:space="preserve"> Illegal hunting in Namibia, Zimbabwe, and Botswana, puts African elephants ____ of extinction.</w:t>
      </w:r>
      <w:r>
        <w:br/>
      </w:r>
      <w:r>
        <w:rPr>
          <w:b/>
        </w:rPr>
        <w:t>A.</w:t>
      </w:r>
      <w:r>
        <w:t xml:space="preserve"> in the verge                       </w:t>
      </w:r>
      <w:r>
        <w:br/>
      </w:r>
      <w:r>
        <w:rPr>
          <w:b/>
        </w:rPr>
        <w:t>B.</w:t>
      </w:r>
      <w:r>
        <w:t xml:space="preserve"> on the verge                      </w:t>
      </w:r>
      <w:r>
        <w:br/>
      </w:r>
      <w:r>
        <w:rPr>
          <w:b/>
        </w:rPr>
        <w:t>C.</w:t>
      </w:r>
      <w:r>
        <w:t xml:space="preserve"> on brink                             </w:t>
      </w:r>
      <w:r>
        <w:br/>
      </w:r>
      <w:r>
        <w:rPr>
          <w:b/>
        </w:rPr>
        <w:t>D.</w:t>
      </w:r>
      <w:r>
        <w:t xml:space="preserve"> in brink</w:t>
      </w:r>
      <w:r>
        <w:br/>
      </w:r>
      <w:r>
        <w:rPr>
          <w:b/>
        </w:rPr>
        <w:t>9.</w:t>
      </w:r>
      <w:r>
        <w:t xml:space="preserve"> ____ we finish the project, ____ we can start the next one.</w:t>
      </w:r>
      <w:r>
        <w:br/>
      </w:r>
      <w:r>
        <w:rPr>
          <w:b/>
        </w:rPr>
        <w:t>A.</w:t>
      </w:r>
      <w:r>
        <w:t xml:space="preserve"> The soonest/ the sooner                                                   </w:t>
      </w:r>
      <w:r>
        <w:br/>
      </w:r>
      <w:r>
        <w:rPr>
          <w:b/>
        </w:rPr>
        <w:t>B.</w:t>
      </w:r>
      <w:r>
        <w:t xml:space="preserve"> The sooner/ the most soon</w:t>
      </w:r>
      <w:r>
        <w:br/>
      </w:r>
      <w:r>
        <w:rPr>
          <w:b/>
        </w:rPr>
        <w:t>C.</w:t>
      </w:r>
      <w:r>
        <w:t xml:space="preserve"> The sooner/ the sooner                                                     </w:t>
      </w:r>
      <w:r>
        <w:br/>
      </w:r>
      <w:r>
        <w:rPr>
          <w:b/>
        </w:rPr>
        <w:t>D.</w:t>
      </w:r>
      <w:r>
        <w:t xml:space="preserve"> The soonest/ the soonest</w:t>
      </w:r>
      <w:r>
        <w:br/>
      </w:r>
      <w:r>
        <w:rPr>
          <w:b/>
        </w:rPr>
        <w:t>10.</w:t>
      </w:r>
      <w:r>
        <w:t xml:space="preserve"> Current extinction rates are at least 100 to 1,000 times higher than ____ rates found in the fossil record.</w:t>
      </w:r>
      <w:r>
        <w:br/>
      </w:r>
      <w:r>
        <w:rPr>
          <w:b/>
        </w:rPr>
        <w:t>A.</w:t>
      </w:r>
      <w:r>
        <w:t xml:space="preserve"> nature             </w:t>
      </w:r>
      <w:r>
        <w:br/>
      </w:r>
      <w:r>
        <w:rPr>
          <w:b/>
        </w:rPr>
        <w:t>B.</w:t>
      </w:r>
      <w:r>
        <w:t xml:space="preserve"> natural       </w:t>
      </w:r>
      <w:r>
        <w:br/>
      </w:r>
      <w:r>
        <w:rPr>
          <w:b/>
        </w:rPr>
        <w:t>C.</w:t>
      </w:r>
      <w:r>
        <w:t xml:space="preserve"> naturally     </w:t>
      </w:r>
      <w:r>
        <w:br/>
      </w:r>
      <w:r>
        <w:rPr>
          <w:b/>
        </w:rPr>
        <w:t>D.</w:t>
      </w:r>
      <w:r>
        <w:t xml:space="preserve"> naturalness</w:t>
      </w:r>
      <w:r>
        <w:br/>
      </w:r>
      <w:r>
        <w:rPr>
          <w:b/>
        </w:rPr>
        <w:t>11.</w:t>
      </w:r>
      <w:r>
        <w:t xml:space="preserve"> Do you have a newspaper ____ to your home?</w:t>
      </w:r>
      <w:r>
        <w:br/>
      </w:r>
      <w:r>
        <w:rPr>
          <w:b/>
        </w:rPr>
        <w:t>A.</w:t>
      </w:r>
      <w:r>
        <w:t xml:space="preserve"> deliver             </w:t>
      </w:r>
      <w:r>
        <w:br/>
      </w:r>
      <w:r>
        <w:rPr>
          <w:b/>
        </w:rPr>
        <w:t>B.</w:t>
      </w:r>
      <w:r>
        <w:t xml:space="preserve"> delivered       </w:t>
      </w:r>
      <w:r>
        <w:br/>
      </w:r>
      <w:r>
        <w:rPr>
          <w:b/>
        </w:rPr>
        <w:t>C.</w:t>
      </w:r>
      <w:r>
        <w:t xml:space="preserve"> to deliver   </w:t>
      </w:r>
      <w:r>
        <w:br/>
      </w:r>
      <w:r>
        <w:rPr>
          <w:b/>
        </w:rPr>
        <w:t>D.</w:t>
      </w:r>
      <w:r>
        <w:t xml:space="preserve"> delivering</w:t>
      </w:r>
      <w:r>
        <w:br/>
      </w:r>
      <w:r>
        <w:rPr>
          <w:b/>
        </w:rPr>
        <w:t>12.</w:t>
      </w:r>
      <w:r>
        <w:t xml:space="preserve"> Robots can act as 24/7 ____ to children with disabilities or the elderly.</w:t>
      </w:r>
      <w:r>
        <w:br/>
      </w:r>
      <w:r>
        <w:rPr>
          <w:b/>
        </w:rPr>
        <w:t>A.</w:t>
      </w:r>
      <w:r>
        <w:t xml:space="preserve"> equipment      </w:t>
      </w:r>
      <w:r>
        <w:br/>
      </w:r>
      <w:r>
        <w:rPr>
          <w:b/>
        </w:rPr>
        <w:t>B.</w:t>
      </w:r>
      <w:r>
        <w:t xml:space="preserve"> devices          </w:t>
      </w:r>
      <w:r>
        <w:br/>
      </w:r>
      <w:r>
        <w:rPr>
          <w:b/>
        </w:rPr>
        <w:t>C.</w:t>
      </w:r>
      <w:r>
        <w:t xml:space="preserve"> aids             </w:t>
      </w:r>
      <w:r>
        <w:br/>
      </w:r>
      <w:r>
        <w:rPr>
          <w:b/>
        </w:rPr>
        <w:t>D.</w:t>
      </w:r>
      <w:r>
        <w:t xml:space="preserve"> contribution</w:t>
      </w:r>
      <w:r>
        <w:br/>
      </w:r>
      <w:r>
        <w:rPr>
          <w:b/>
        </w:rPr>
        <w:t>13.</w:t>
      </w:r>
      <w:r>
        <w:t xml:space="preserve"> The students got the librarian ____ books for them.</w:t>
      </w:r>
      <w:r>
        <w:br/>
      </w:r>
      <w:r>
        <w:rPr>
          <w:b/>
        </w:rPr>
        <w:t>A.</w:t>
      </w:r>
      <w:r>
        <w:t xml:space="preserve"> buy         </w:t>
      </w:r>
      <w:r>
        <w:br/>
      </w:r>
      <w:r>
        <w:rPr>
          <w:b/>
        </w:rPr>
        <w:t>B.</w:t>
      </w:r>
      <w:r>
        <w:t xml:space="preserve"> buying        </w:t>
      </w:r>
      <w:r>
        <w:br/>
      </w:r>
      <w:r>
        <w:rPr>
          <w:b/>
        </w:rPr>
        <w:t>C.</w:t>
      </w:r>
      <w:r>
        <w:t xml:space="preserve"> bought      </w:t>
      </w:r>
      <w:r>
        <w:br/>
      </w:r>
      <w:r>
        <w:rPr>
          <w:b/>
        </w:rPr>
        <w:t>D.</w:t>
      </w:r>
      <w:r>
        <w:t xml:space="preserve"> to buy</w:t>
      </w:r>
      <w:r>
        <w:br/>
      </w:r>
      <w:r>
        <w:rPr>
          <w:b/>
        </w:rPr>
        <w:t>14.</w:t>
      </w:r>
      <w:r>
        <w:t xml:space="preserve"> Intelligent robots carry out many different tasks such as ____ delivery in a factory, pipe inspection, and exploration of dangerous environments.</w:t>
      </w:r>
      <w:r>
        <w:br/>
      </w:r>
      <w:r>
        <w:rPr>
          <w:b/>
        </w:rPr>
        <w:t>A.</w:t>
      </w:r>
      <w:r>
        <w:t xml:space="preserve"> independent     </w:t>
      </w:r>
      <w:r>
        <w:br/>
      </w:r>
      <w:r>
        <w:rPr>
          <w:b/>
        </w:rPr>
        <w:t>B.</w:t>
      </w:r>
      <w:r>
        <w:t xml:space="preserve"> automatic      </w:t>
      </w:r>
      <w:r>
        <w:br/>
      </w:r>
      <w:r>
        <w:rPr>
          <w:b/>
        </w:rPr>
        <w:t>C.</w:t>
      </w:r>
      <w:r>
        <w:t xml:space="preserve"> automating    </w:t>
      </w:r>
      <w:r>
        <w:br/>
      </w:r>
      <w:r>
        <w:rPr>
          <w:b/>
        </w:rPr>
        <w:t>D.</w:t>
      </w:r>
      <w:r>
        <w:t xml:space="preserve"> automated</w:t>
      </w:r>
      <w:r>
        <w:br/>
      </w:r>
      <w:r>
        <w:rPr>
          <w:b/>
        </w:rPr>
        <w:t>15.</w:t>
      </w:r>
      <w:r>
        <w:t xml:space="preserve"> A CV is a concise document which summarizes your past existing professional skills, proficiency and ____.</w:t>
      </w:r>
      <w:r>
        <w:br/>
      </w:r>
      <w:r>
        <w:rPr>
          <w:b/>
        </w:rPr>
        <w:t>A.</w:t>
      </w:r>
      <w:r>
        <w:t xml:space="preserve"> experience                         </w:t>
      </w:r>
      <w:r>
        <w:br/>
      </w:r>
      <w:r>
        <w:rPr>
          <w:b/>
        </w:rPr>
        <w:t>B.</w:t>
      </w:r>
      <w:r>
        <w:t xml:space="preserve"> qualifications                    </w:t>
      </w:r>
      <w:r>
        <w:br/>
      </w:r>
      <w:r>
        <w:rPr>
          <w:b/>
        </w:rPr>
        <w:t>C.</w:t>
      </w:r>
      <w:r>
        <w:t xml:space="preserve"> reputations                         </w:t>
      </w:r>
      <w:r>
        <w:br/>
      </w:r>
      <w:r>
        <w:rPr>
          <w:b/>
        </w:rPr>
        <w:t>D.</w:t>
      </w:r>
      <w:r>
        <w:t xml:space="preserve"> feelings</w:t>
      </w:r>
      <w:r>
        <w:br/>
      </w:r>
      <w:r>
        <w:rPr>
          <w:b/>
        </w:rPr>
        <w:t>16.</w:t>
      </w:r>
      <w:r>
        <w:t xml:space="preserve"> Could you please tell me ____?</w:t>
      </w:r>
      <w:r>
        <w:br/>
      </w:r>
      <w:r>
        <w:rPr>
          <w:b/>
        </w:rPr>
        <w:t>A.</w:t>
      </w:r>
      <w:r>
        <w:t xml:space="preserve"> It is how far to the nearest bus stop                                </w:t>
      </w:r>
      <w:r>
        <w:br/>
      </w:r>
      <w:r>
        <w:rPr>
          <w:b/>
        </w:rPr>
        <w:t>B.</w:t>
      </w:r>
      <w:r>
        <w:t xml:space="preserve"> how far is it to the nearest bus stop</w:t>
      </w:r>
      <w:r>
        <w:br/>
      </w:r>
      <w:r>
        <w:rPr>
          <w:b/>
        </w:rPr>
        <w:t>C.</w:t>
      </w:r>
      <w:r>
        <w:t xml:space="preserve"> how far to the nearest bus stop is it                                 </w:t>
      </w:r>
      <w:r>
        <w:br/>
      </w:r>
      <w:r>
        <w:rPr>
          <w:b/>
        </w:rPr>
        <w:t>D.</w:t>
      </w:r>
      <w:r>
        <w:t xml:space="preserve"> how far it is to the nearest bus stop</w:t>
      </w:r>
      <w:r>
        <w:br/>
      </w:r>
      <w:r>
        <w:rPr>
          <w:b/>
        </w:rPr>
        <w:t>17.</w:t>
      </w:r>
      <w:r>
        <w:t xml:space="preserve"> She was ____ after three years with the company.</w:t>
      </w:r>
      <w:r>
        <w:br/>
      </w:r>
      <w:r>
        <w:rPr>
          <w:b/>
        </w:rPr>
        <w:t>A.</w:t>
      </w:r>
      <w:r>
        <w:t xml:space="preserve"> promoted           </w:t>
      </w:r>
      <w:r>
        <w:br/>
      </w:r>
      <w:r>
        <w:rPr>
          <w:b/>
        </w:rPr>
        <w:t>B.</w:t>
      </w:r>
      <w:r>
        <w:t xml:space="preserve"> risen         </w:t>
      </w:r>
      <w:r>
        <w:br/>
      </w:r>
      <w:r>
        <w:rPr>
          <w:b/>
        </w:rPr>
        <w:t>C.</w:t>
      </w:r>
      <w:r>
        <w:t xml:space="preserve"> elevating           </w:t>
      </w:r>
      <w:r>
        <w:br/>
      </w:r>
      <w:r>
        <w:rPr>
          <w:b/>
        </w:rPr>
        <w:t>D.</w:t>
      </w:r>
      <w:r>
        <w:t xml:space="preserve"> advanced</w:t>
      </w:r>
      <w:r>
        <w:br/>
      </w:r>
      <w:r>
        <w:rPr>
          <w:b/>
        </w:rPr>
        <w:t>18.</w:t>
      </w:r>
      <w:r>
        <w:t xml:space="preserve"> She may claim ____ a PhD but nobody's ever actually seen the certificate.</w:t>
      </w:r>
      <w:r>
        <w:br/>
      </w:r>
      <w:r>
        <w:rPr>
          <w:b/>
        </w:rPr>
        <w:t>A.</w:t>
      </w:r>
      <w:r>
        <w:t xml:space="preserve"> having          </w:t>
      </w:r>
      <w:r>
        <w:br/>
      </w:r>
      <w:r>
        <w:rPr>
          <w:b/>
        </w:rPr>
        <w:t>B.</w:t>
      </w:r>
      <w:r>
        <w:t xml:space="preserve"> to have          </w:t>
      </w:r>
      <w:r>
        <w:br/>
      </w:r>
      <w:r>
        <w:rPr>
          <w:b/>
        </w:rPr>
        <w:t>C.</w:t>
      </w:r>
      <w:r>
        <w:t xml:space="preserve"> for having     </w:t>
      </w:r>
      <w:r>
        <w:br/>
      </w:r>
      <w:r>
        <w:t xml:space="preserve"> </w:t>
      </w:r>
      <w:r>
        <w:rPr>
          <w:b/>
        </w:rPr>
        <w:t>D.</w:t>
      </w:r>
      <w:r>
        <w:t xml:space="preserve"> if she has</w:t>
      </w:r>
      <w:r>
        <w:br/>
      </w:r>
      <w:r>
        <w:rPr>
          <w:b/>
        </w:rPr>
        <w:t>Mark the letter A, B, C, or D on your answer sheet to indicate the underlined part that needs correction in each of the following questions.</w:t>
      </w:r>
      <w:r>
        <w:br/>
      </w:r>
      <w:r>
        <w:rPr>
          <w:b/>
        </w:rPr>
        <w:t>19.</w:t>
      </w:r>
      <w:r>
        <w:t xml:space="preserve"> We </w:t>
      </w:r>
      <w:r>
        <w:t>were disappointed</w:t>
      </w:r>
      <w:r>
        <w:t xml:space="preserve"> when the receptionist </w:t>
      </w:r>
      <w:r>
        <w:t>tells</w:t>
      </w:r>
      <w:r>
        <w:t xml:space="preserve"> that the hotel was </w:t>
      </w:r>
      <w:r>
        <w:t>fully booked</w:t>
      </w:r>
      <w:r>
        <w:t xml:space="preserve"> </w:t>
      </w:r>
      <w:r>
        <w:t>that week</w:t>
      </w:r>
      <w:r>
        <w:t>.</w:t>
      </w:r>
      <w:r>
        <w:br/>
      </w:r>
      <w:r>
        <w:rPr>
          <w:b/>
        </w:rPr>
        <w:t>A.</w:t>
      </w:r>
      <w:r>
        <w:t xml:space="preserve"> were disappointed             </w:t>
      </w:r>
      <w:r>
        <w:br/>
      </w:r>
      <w:r>
        <w:rPr>
          <w:b/>
        </w:rPr>
        <w:t>B.</w:t>
      </w:r>
      <w:r>
        <w:t xml:space="preserve"> tells                                   </w:t>
      </w:r>
      <w:r>
        <w:br/>
      </w:r>
      <w:r>
        <w:rPr>
          <w:b/>
        </w:rPr>
        <w:t>C.</w:t>
      </w:r>
      <w:r>
        <w:t xml:space="preserve"> fully booked                      </w:t>
      </w:r>
      <w:r>
        <w:br/>
      </w:r>
      <w:r>
        <w:rPr>
          <w:b/>
        </w:rPr>
        <w:t>D.</w:t>
      </w:r>
      <w:r>
        <w:t xml:space="preserve"> that week</w:t>
      </w:r>
      <w:r>
        <w:br/>
      </w:r>
      <w:r>
        <w:rPr>
          <w:b/>
        </w:rPr>
        <w:t>20.</w:t>
      </w:r>
      <w:r>
        <w:t xml:space="preserve"> </w:t>
      </w:r>
      <w:r>
        <w:t>The warmer</w:t>
      </w:r>
      <w:r>
        <w:t xml:space="preserve"> the weather </w:t>
      </w:r>
      <w:r>
        <w:t>get around the world</w:t>
      </w:r>
      <w:r>
        <w:t xml:space="preserve">, </w:t>
      </w:r>
      <w:r>
        <w:t>the faster</w:t>
      </w:r>
      <w:r>
        <w:t xml:space="preserve"> the polar ice caps </w:t>
      </w:r>
      <w:r>
        <w:t>will melt</w:t>
      </w:r>
      <w:r>
        <w:t>.</w:t>
      </w:r>
      <w:r>
        <w:br/>
      </w:r>
      <w:r>
        <w:rPr>
          <w:b/>
        </w:rPr>
        <w:t>A.</w:t>
      </w:r>
      <w:r>
        <w:t xml:space="preserve"> The warmer                       </w:t>
      </w:r>
      <w:r>
        <w:br/>
      </w:r>
      <w:r>
        <w:rPr>
          <w:b/>
        </w:rPr>
        <w:t>B.</w:t>
      </w:r>
      <w:r>
        <w:t xml:space="preserve"> get around the world        </w:t>
      </w:r>
      <w:r>
        <w:br/>
      </w:r>
      <w:r>
        <w:rPr>
          <w:b/>
        </w:rPr>
        <w:t>C.</w:t>
      </w:r>
      <w:r>
        <w:t xml:space="preserve"> the faster                           </w:t>
      </w:r>
      <w:r>
        <w:br/>
      </w:r>
      <w:r>
        <w:rPr>
          <w:b/>
        </w:rPr>
        <w:t>D.</w:t>
      </w:r>
      <w:r>
        <w:t xml:space="preserve"> will melt</w:t>
      </w:r>
      <w:r>
        <w:br/>
      </w:r>
      <w:r>
        <w:rPr>
          <w:b/>
        </w:rPr>
        <w:t>21.</w:t>
      </w:r>
      <w:r>
        <w:t xml:space="preserve"> According to the futurist Ray Kurzweil, humans </w:t>
      </w:r>
      <w:r>
        <w:t>could</w:t>
      </w:r>
      <w:r>
        <w:t xml:space="preserve"> have tiny </w:t>
      </w:r>
      <w:r>
        <w:t>computerized</w:t>
      </w:r>
      <w:r>
        <w:t xml:space="preserve"> machines or nanobots </w:t>
      </w:r>
      <w:r>
        <w:t>invent</w:t>
      </w:r>
      <w:r>
        <w:t xml:space="preserve"> </w:t>
      </w:r>
      <w:r>
        <w:t>thanks to</w:t>
      </w:r>
      <w:r>
        <w:t xml:space="preserve"> future medical advances.</w:t>
      </w:r>
      <w:r>
        <w:br/>
      </w:r>
      <w:r>
        <w:rPr>
          <w:b/>
        </w:rPr>
        <w:t>A.</w:t>
      </w:r>
      <w:r>
        <w:t xml:space="preserve"> could                                 </w:t>
      </w:r>
      <w:r>
        <w:br/>
      </w:r>
      <w:r>
        <w:rPr>
          <w:b/>
        </w:rPr>
        <w:t>B.</w:t>
      </w:r>
      <w:r>
        <w:t xml:space="preserve"> computerized                    </w:t>
      </w:r>
      <w:r>
        <w:br/>
      </w:r>
      <w:r>
        <w:rPr>
          <w:b/>
        </w:rPr>
        <w:t>C.</w:t>
      </w:r>
      <w:r>
        <w:t xml:space="preserve"> invent                                </w:t>
      </w:r>
      <w:r>
        <w:br/>
      </w:r>
      <w:r>
        <w:rPr>
          <w:b/>
        </w:rPr>
        <w:t>D.</w:t>
      </w:r>
      <w:r>
        <w:t xml:space="preserve"> thanks to</w:t>
      </w:r>
      <w:r>
        <w:br/>
      </w:r>
      <w:r>
        <w:rPr>
          <w:b/>
        </w:rPr>
        <w:t>Mark the letter A, B, C or D on your answer sheet to indicate the word(s) CLOSEST in meaning to the underlined word(s) in each of the following questions.</w:t>
      </w:r>
      <w:r>
        <w:br/>
      </w:r>
      <w:r>
        <w:rPr>
          <w:b/>
        </w:rPr>
        <w:t>22.</w:t>
      </w:r>
      <w:r>
        <w:t xml:space="preserve"> A.I. algorithms can also help to </w:t>
      </w:r>
      <w:r>
        <w:t>detect</w:t>
      </w:r>
      <w:r>
        <w:t xml:space="preserve"> faces and other features in photo sent to social networking sites and automatically organize them.</w:t>
      </w:r>
      <w:r>
        <w:br/>
      </w:r>
      <w:r>
        <w:rPr>
          <w:b/>
        </w:rPr>
        <w:t>A.</w:t>
      </w:r>
      <w:r>
        <w:t xml:space="preserve"> categorize            </w:t>
      </w:r>
      <w:r>
        <w:br/>
      </w:r>
      <w:r>
        <w:rPr>
          <w:b/>
        </w:rPr>
        <w:t>B.</w:t>
      </w:r>
      <w:r>
        <w:t xml:space="preserve"> connect             </w:t>
      </w:r>
      <w:r>
        <w:br/>
      </w:r>
      <w:r>
        <w:rPr>
          <w:b/>
        </w:rPr>
        <w:t>C.</w:t>
      </w:r>
      <w:r>
        <w:t xml:space="preserve"> recognize            </w:t>
      </w:r>
      <w:r>
        <w:br/>
      </w:r>
      <w:r>
        <w:rPr>
          <w:b/>
        </w:rPr>
        <w:t>D.</w:t>
      </w:r>
      <w:r>
        <w:t xml:space="preserve"> remind</w:t>
      </w:r>
      <w:r>
        <w:br/>
      </w:r>
      <w:r>
        <w:rPr>
          <w:b/>
        </w:rPr>
        <w:t>23.</w:t>
      </w:r>
      <w:r>
        <w:t xml:space="preserve"> She's doing well so she was promoted last year. Now she's </w:t>
      </w:r>
      <w:r>
        <w:t>in charge of</w:t>
      </w:r>
      <w:r>
        <w:t xml:space="preserve"> a small team of four people.</w:t>
      </w:r>
      <w:r>
        <w:br/>
      </w:r>
      <w:r>
        <w:rPr>
          <w:b/>
        </w:rPr>
        <w:t>A.</w:t>
      </w:r>
      <w:r>
        <w:t xml:space="preserve"> controls        </w:t>
      </w:r>
      <w:r>
        <w:br/>
      </w:r>
      <w:r>
        <w:rPr>
          <w:b/>
        </w:rPr>
        <w:t>B.</w:t>
      </w:r>
      <w:r>
        <w:t xml:space="preserve"> supervises       </w:t>
      </w:r>
      <w:r>
        <w:br/>
      </w:r>
      <w:r>
        <w:rPr>
          <w:b/>
        </w:rPr>
        <w:t>C.</w:t>
      </w:r>
      <w:r>
        <w:t xml:space="preserve"> takes over    </w:t>
      </w:r>
      <w:r>
        <w:br/>
      </w:r>
      <w:r>
        <w:rPr>
          <w:b/>
        </w:rPr>
        <w:t>D.</w:t>
      </w:r>
      <w:r>
        <w:t xml:space="preserve"> rules</w:t>
      </w:r>
      <w:r>
        <w:br/>
      </w:r>
      <w:r>
        <w:rPr>
          <w:b/>
        </w:rPr>
        <w:t>Mark the letter A, B, C or D on your answer sheet to indicate the word(s) OPPOSITE in meaning to the underlined word(s) in each of the following questions.</w:t>
      </w:r>
      <w:r>
        <w:br/>
      </w:r>
      <w:r>
        <w:rPr>
          <w:b/>
        </w:rPr>
        <w:t>24.</w:t>
      </w:r>
      <w:r>
        <w:t xml:space="preserve"> To become a librarian, you need to be really </w:t>
      </w:r>
      <w:r>
        <w:t>well-organized</w:t>
      </w:r>
      <w:r>
        <w:t>.</w:t>
      </w:r>
      <w:r>
        <w:br/>
      </w:r>
      <w:r>
        <w:rPr>
          <w:b/>
        </w:rPr>
        <w:t>A.</w:t>
      </w:r>
      <w:r>
        <w:t xml:space="preserve"> in order                </w:t>
      </w:r>
      <w:r>
        <w:br/>
      </w:r>
      <w:r>
        <w:rPr>
          <w:b/>
        </w:rPr>
        <w:t>B.</w:t>
      </w:r>
      <w:r>
        <w:t xml:space="preserve"> neat and tidy          </w:t>
      </w:r>
      <w:r>
        <w:br/>
      </w:r>
      <w:r>
        <w:rPr>
          <w:b/>
        </w:rPr>
        <w:t>C.</w:t>
      </w:r>
      <w:r>
        <w:t xml:space="preserve"> compassionate            </w:t>
      </w:r>
      <w:r>
        <w:br/>
      </w:r>
      <w:r>
        <w:rPr>
          <w:b/>
        </w:rPr>
        <w:t>D.</w:t>
      </w:r>
      <w:r>
        <w:t xml:space="preserve"> messy</w:t>
      </w:r>
      <w:r>
        <w:br/>
      </w:r>
      <w:r>
        <w:rPr>
          <w:b/>
        </w:rPr>
        <w:t>25.</w:t>
      </w:r>
      <w:r>
        <w:t xml:space="preserve"> Most, not to say all of the employers want to look for candidates with </w:t>
      </w:r>
      <w:r>
        <w:t>punctuality</w:t>
      </w:r>
      <w:r>
        <w:t>, so make sure you make a positive impression on them by showing up on time for the interview.</w:t>
      </w:r>
      <w:r>
        <w:br/>
      </w:r>
      <w:r>
        <w:rPr>
          <w:b/>
        </w:rPr>
        <w:t>A.</w:t>
      </w:r>
      <w:r>
        <w:t xml:space="preserve"> good time management     </w:t>
      </w:r>
      <w:r>
        <w:br/>
      </w:r>
      <w:r>
        <w:rPr>
          <w:b/>
        </w:rPr>
        <w:t>B.</w:t>
      </w:r>
      <w:r>
        <w:t xml:space="preserve"> ability to meet deadlines  </w:t>
      </w:r>
      <w:r>
        <w:br/>
      </w:r>
      <w:r>
        <w:rPr>
          <w:b/>
        </w:rPr>
        <w:t>C.</w:t>
      </w:r>
      <w:r>
        <w:t xml:space="preserve"> being late                           </w:t>
      </w:r>
      <w:r>
        <w:br/>
      </w:r>
      <w:r>
        <w:rPr>
          <w:b/>
        </w:rPr>
        <w:t>D.</w:t>
      </w:r>
      <w:r>
        <w:t xml:space="preserve"> being in time</w:t>
      </w:r>
      <w:r>
        <w:br/>
      </w:r>
      <w:r>
        <w:rPr>
          <w:b/>
        </w:rPr>
        <w:t>Read the following passage and mark the letter A, B, C, or D on your answer sheet to indicate the correct word or phrase that best fits each of the numbered blanks.</w:t>
      </w:r>
      <w:r>
        <w:br/>
      </w:r>
      <w:r>
        <w:t>Nearly 200 of the 1500 native plant species in Hawaii are at risk of going extinct in the near future because they have been (</w:t>
      </w:r>
      <w:r>
        <w:rPr>
          <w:b/>
        </w:rPr>
        <w:t>26</w:t>
      </w:r>
      <w:r>
        <w:t>) ____ to such low numbers. Approximately 90 percent of Hawaii's plants are found nowhere else in the world but they are threatened by alien invasive species such as feral goats, pigs, rodents and non- (</w:t>
      </w:r>
      <w:r>
        <w:rPr>
          <w:b/>
        </w:rPr>
        <w:t>27</w:t>
      </w:r>
      <w:r>
        <w:t>) ____ plants.</w:t>
      </w:r>
      <w:r>
        <w:br/>
      </w:r>
      <w:r>
        <w:t>The Hawaii Rare Plant Restoration Group is striving to prevent the extinction of the 182 rare Hawaiian plants with fewer than 50 individuals remaining in the wild. Since 1990, (</w:t>
      </w:r>
      <w:r>
        <w:rPr>
          <w:b/>
        </w:rPr>
        <w:t>28</w:t>
      </w:r>
      <w:r>
        <w:t>) ____ a result of their ‘Plant Extinction Prevention Program’, sixteen species have been brought into cultivation and three species have been reintroduced. Invasive weeds have been removed in key areas and fencing put up in order to (</w:t>
      </w:r>
      <w:r>
        <w:rPr>
          <w:b/>
        </w:rPr>
        <w:t>29</w:t>
      </w:r>
      <w:r>
        <w:t>) ____ plants in the wild.</w:t>
      </w:r>
      <w:r>
        <w:br/>
      </w:r>
      <w:r>
        <w:t>In the future the Hawaii Rare Plant Restoration Program aims (</w:t>
      </w:r>
      <w:r>
        <w:rPr>
          <w:b/>
        </w:rPr>
        <w:t>30</w:t>
      </w:r>
      <w:r>
        <w:t>) ____ collecting genetic material from the remaining plants in the wild for storage as a safety net for the future. They also aim to manage wild populations and where possible reintroduce species into reserves.</w:t>
      </w:r>
      <w:r>
        <w:br/>
      </w:r>
      <w:r>
        <w:rPr>
          <w:b/>
        </w:rPr>
        <w:t>26.</w:t>
      </w:r>
      <w:r>
        <w:t xml:space="preserve"> </w:t>
      </w:r>
      <w:r>
        <w:br/>
      </w:r>
      <w:r>
        <w:rPr>
          <w:b/>
        </w:rPr>
        <w:t>A.</w:t>
      </w:r>
      <w:r>
        <w:t xml:space="preserve"> disappeared     </w:t>
      </w:r>
      <w:r>
        <w:br/>
      </w:r>
      <w:r>
        <w:rPr>
          <w:b/>
        </w:rPr>
        <w:t>B.</w:t>
      </w:r>
      <w:r>
        <w:t xml:space="preserve"> reduced        </w:t>
      </w:r>
      <w:r>
        <w:br/>
      </w:r>
      <w:r>
        <w:rPr>
          <w:b/>
        </w:rPr>
        <w:t>C.</w:t>
      </w:r>
      <w:r>
        <w:t xml:space="preserve"> increased        </w:t>
      </w:r>
      <w:r>
        <w:br/>
      </w:r>
      <w:r>
        <w:rPr>
          <w:b/>
        </w:rPr>
        <w:t>D.</w:t>
      </w:r>
      <w:r>
        <w:t xml:space="preserve"> developed</w:t>
      </w:r>
      <w:r>
        <w:br/>
      </w:r>
      <w:r>
        <w:rPr>
          <w:b/>
        </w:rPr>
        <w:t>27.</w:t>
      </w:r>
      <w:r>
        <w:t xml:space="preserve"> </w:t>
      </w:r>
      <w:r>
        <w:br/>
      </w:r>
      <w:r>
        <w:rPr>
          <w:b/>
        </w:rPr>
        <w:t>A.</w:t>
      </w:r>
      <w:r>
        <w:t xml:space="preserve"> nation             </w:t>
      </w:r>
      <w:r>
        <w:br/>
      </w:r>
      <w:r>
        <w:rPr>
          <w:b/>
        </w:rPr>
        <w:t>B.</w:t>
      </w:r>
      <w:r>
        <w:t xml:space="preserve"> native           </w:t>
      </w:r>
      <w:r>
        <w:br/>
      </w:r>
      <w:r>
        <w:rPr>
          <w:b/>
        </w:rPr>
        <w:t>C.</w:t>
      </w:r>
      <w:r>
        <w:t xml:space="preserve"> national          </w:t>
      </w:r>
      <w:r>
        <w:br/>
      </w:r>
      <w:r>
        <w:rPr>
          <w:b/>
        </w:rPr>
        <w:t>D.</w:t>
      </w:r>
      <w:r>
        <w:t xml:space="preserve"> nationally</w:t>
      </w:r>
      <w:r>
        <w:br/>
      </w:r>
      <w:r>
        <w:rPr>
          <w:b/>
        </w:rPr>
        <w:t>28.</w:t>
      </w:r>
      <w:r>
        <w:t xml:space="preserve"> </w:t>
      </w:r>
      <w:r>
        <w:br/>
      </w:r>
      <w:r>
        <w:rPr>
          <w:b/>
        </w:rPr>
        <w:t>A.</w:t>
      </w:r>
      <w:r>
        <w:t xml:space="preserve"> so                   </w:t>
      </w:r>
      <w:r>
        <w:br/>
      </w:r>
      <w:r>
        <w:rPr>
          <w:b/>
        </w:rPr>
        <w:t>B.</w:t>
      </w:r>
      <w:r>
        <w:t xml:space="preserve"> due              </w:t>
      </w:r>
      <w:r>
        <w:br/>
      </w:r>
      <w:r>
        <w:rPr>
          <w:b/>
        </w:rPr>
        <w:t>C.</w:t>
      </w:r>
      <w:r>
        <w:t xml:space="preserve"> as                   </w:t>
      </w:r>
      <w:r>
        <w:br/>
      </w:r>
      <w:r>
        <w:rPr>
          <w:b/>
        </w:rPr>
        <w:t>D.</w:t>
      </w:r>
      <w:r>
        <w:t xml:space="preserve"> but</w:t>
      </w:r>
      <w:r>
        <w:br/>
      </w:r>
      <w:r>
        <w:rPr>
          <w:b/>
        </w:rPr>
        <w:t>29.</w:t>
      </w:r>
      <w:r>
        <w:t xml:space="preserve"> </w:t>
      </w:r>
      <w:r>
        <w:br/>
      </w:r>
      <w:r>
        <w:rPr>
          <w:b/>
        </w:rPr>
        <w:t>A.</w:t>
      </w:r>
      <w:r>
        <w:t xml:space="preserve"> derive             </w:t>
      </w:r>
      <w:r>
        <w:br/>
      </w:r>
      <w:r>
        <w:rPr>
          <w:b/>
        </w:rPr>
        <w:t>B.</w:t>
      </w:r>
      <w:r>
        <w:t xml:space="preserve"> vary              </w:t>
      </w:r>
      <w:r>
        <w:br/>
      </w:r>
      <w:r>
        <w:rPr>
          <w:b/>
        </w:rPr>
        <w:t>C.</w:t>
      </w:r>
      <w:r>
        <w:t xml:space="preserve"> remain            </w:t>
      </w:r>
      <w:r>
        <w:br/>
      </w:r>
      <w:r>
        <w:rPr>
          <w:b/>
        </w:rPr>
        <w:t>D.</w:t>
      </w:r>
      <w:r>
        <w:t xml:space="preserve"> protect</w:t>
      </w:r>
      <w:r>
        <w:br/>
      </w:r>
      <w:r>
        <w:rPr>
          <w:b/>
        </w:rPr>
        <w:t>30.</w:t>
      </w:r>
      <w:r>
        <w:t xml:space="preserve"> </w:t>
      </w:r>
      <w:r>
        <w:br/>
      </w:r>
      <w:r>
        <w:rPr>
          <w:b/>
        </w:rPr>
        <w:t>A.</w:t>
      </w:r>
      <w:r>
        <w:t xml:space="preserve"> at                   </w:t>
      </w:r>
      <w:r>
        <w:br/>
      </w:r>
      <w:r>
        <w:rPr>
          <w:b/>
        </w:rPr>
        <w:t>B.</w:t>
      </w:r>
      <w:r>
        <w:t xml:space="preserve"> for                 </w:t>
      </w:r>
      <w:r>
        <w:br/>
      </w:r>
      <w:r>
        <w:rPr>
          <w:b/>
        </w:rPr>
        <w:t>C.</w:t>
      </w:r>
      <w:r>
        <w:t xml:space="preserve"> with               </w:t>
      </w:r>
      <w:r>
        <w:br/>
      </w:r>
      <w:r>
        <w:rPr>
          <w:b/>
        </w:rPr>
        <w:t>D.</w:t>
      </w:r>
      <w:r>
        <w:t xml:space="preserve"> on</w:t>
      </w:r>
      <w:r>
        <w:br/>
      </w:r>
      <w:r>
        <w:rPr>
          <w:b/>
        </w:rPr>
        <w:t>Read the following passage and mark the letter A, B, C or D on your answer sheet to indicate the correct answer to each of the following questions.</w:t>
      </w:r>
      <w:r>
        <w:br/>
      </w:r>
      <w:r>
        <w:rPr>
          <w:b/>
        </w:rPr>
        <w:t>SCIENCE FLYING IN THE FACE OF GRAVITY</w:t>
      </w:r>
      <w:r>
        <w:br/>
      </w:r>
      <w:r>
        <w:t>It looked just like another aircraft from the outside. The pilot told his young passengers that it was built in 1964, a Boeing KC-135 refueling tanker, based on the 707. But appearances were deceptive, and the 13 students from Europe and the USA who boarded the aircraft were in for the flight of their lives.</w:t>
      </w:r>
      <w:r>
        <w:br/>
      </w:r>
      <w:r>
        <w:t xml:space="preserve">Inside, the area that normally had seats had become a long white tunnel. Heavily padded from floor to ceiling; it looked a bit like a lunatic asylum. There were almost no windows, but lights along the padded walls </w:t>
      </w:r>
      <w:r>
        <w:rPr>
          <w:b/>
        </w:rPr>
        <w:t>eerily</w:t>
      </w:r>
      <w:r>
        <w:t xml:space="preserve"> illuminated it. Most of the seats had been taken out apart from a few at the back, where the young scientists quickly took their places with a look of apprehension.</w:t>
      </w:r>
      <w:r>
        <w:br/>
      </w:r>
      <w:r>
        <w:t>From 12 months, science students from across the continents had competed to win a place on the flight at the invitation of the European Space Agency. The challenge had been to suggest imaginative experiments to be conducted in weightless conditions. For the next two hours the Boeing's flight resembled that of an enormous bird which had lost its reason, shooting upwards towards the heavens before hurting towards Earth. The intention was to achieve weightlessness for a few seconds.</w:t>
      </w:r>
      <w:r>
        <w:br/>
      </w:r>
      <w:r>
        <w:t xml:space="preserve">The aircraft took off smoothly enough, but any feelings that I and the young scientists had that we were on anything like a scheduled passenger service were quickly dismissed when the pilot put the plane into a 45-degree climb which lasted around 20 seconds. Then the engine cut out and we became weightless. Everything became confused, and left or right, up or down no longer had any meaning. After 10 seconds of free-fall descent, the pilot pulled the aircraft out of its nosedive. The return of gravity was less immediate than its loss, but was still sudden enough to ensure that some students came down with a bump. After two hours of going up and down in the plane doing experiments, the predominant feeling was one of exhilaration rather than nausea. Most of the students thought </w:t>
      </w:r>
      <w:r>
        <w:rPr>
          <w:b/>
        </w:rPr>
        <w:t>it</w:t>
      </w:r>
      <w:r>
        <w:t xml:space="preserve"> was an unforgettable experience and one they would be keen to repeat.</w:t>
      </w:r>
      <w:r>
        <w:br/>
      </w:r>
      <w:r>
        <w:rPr>
          <w:b/>
        </w:rPr>
        <w:t>31.</w:t>
      </w:r>
      <w:r>
        <w:t xml:space="preserve"> What does the writer say about the plane?</w:t>
      </w:r>
      <w:r>
        <w:br/>
      </w:r>
      <w:r>
        <w:rPr>
          <w:b/>
        </w:rPr>
        <w:t>A.</w:t>
      </w:r>
      <w:r>
        <w:t xml:space="preserve"> It had no seats.                                                                </w:t>
      </w:r>
      <w:r>
        <w:br/>
      </w:r>
      <w:r>
        <w:rPr>
          <w:b/>
        </w:rPr>
        <w:t>B.</w:t>
      </w:r>
      <w:r>
        <w:t xml:space="preserve"> It had no windows.</w:t>
      </w:r>
      <w:r>
        <w:br/>
      </w:r>
      <w:r>
        <w:rPr>
          <w:b/>
        </w:rPr>
        <w:t>C.</w:t>
      </w:r>
      <w:r>
        <w:t xml:space="preserve"> The inside was painted white.                                         </w:t>
      </w:r>
      <w:r>
        <w:br/>
      </w:r>
      <w:r>
        <w:rPr>
          <w:b/>
        </w:rPr>
        <w:t>D.</w:t>
      </w:r>
      <w:r>
        <w:t xml:space="preserve"> The outside was misleading.</w:t>
      </w:r>
      <w:r>
        <w:br/>
      </w:r>
      <w:r>
        <w:rPr>
          <w:b/>
        </w:rPr>
        <w:t>32.</w:t>
      </w:r>
      <w:r>
        <w:t xml:space="preserve"> What does the word </w:t>
      </w:r>
      <w:r>
        <w:rPr>
          <w:b/>
        </w:rPr>
        <w:t>eerily</w:t>
      </w:r>
      <w:r>
        <w:t xml:space="preserve"> in paragraph 2 mean?</w:t>
      </w:r>
      <w:r>
        <w:br/>
      </w:r>
      <w:r>
        <w:rPr>
          <w:b/>
        </w:rPr>
        <w:t>A.</w:t>
      </w:r>
      <w:r>
        <w:t xml:space="preserve"> badly             </w:t>
      </w:r>
      <w:r>
        <w:br/>
      </w:r>
      <w:r>
        <w:rPr>
          <w:b/>
        </w:rPr>
        <w:t>B.</w:t>
      </w:r>
      <w:r>
        <w:t xml:space="preserve"> brightly               </w:t>
      </w:r>
      <w:r>
        <w:br/>
      </w:r>
      <w:r>
        <w:rPr>
          <w:b/>
        </w:rPr>
        <w:t>C.</w:t>
      </w:r>
      <w:r>
        <w:t xml:space="preserve"> clearly          </w:t>
      </w:r>
      <w:r>
        <w:br/>
      </w:r>
      <w:r>
        <w:t xml:space="preserve"> </w:t>
      </w:r>
      <w:r>
        <w:rPr>
          <w:b/>
        </w:rPr>
        <w:t>D.</w:t>
      </w:r>
      <w:r>
        <w:t xml:space="preserve"> strangely</w:t>
      </w:r>
      <w:r>
        <w:br/>
      </w:r>
      <w:r>
        <w:rPr>
          <w:b/>
        </w:rPr>
        <w:t>33.</w:t>
      </w:r>
      <w:r>
        <w:t xml:space="preserve"> What did the pilot do with the plane?</w:t>
      </w:r>
      <w:r>
        <w:br/>
      </w:r>
      <w:r>
        <w:rPr>
          <w:b/>
        </w:rPr>
        <w:t>A.</w:t>
      </w:r>
      <w:r>
        <w:t xml:space="preserve"> He climbed and made the plane turn over.</w:t>
      </w:r>
      <w:r>
        <w:br/>
      </w:r>
      <w:r>
        <w:rPr>
          <w:b/>
        </w:rPr>
        <w:t>B.</w:t>
      </w:r>
      <w:r>
        <w:t xml:space="preserve"> He climbed and made the plane fall slowly.</w:t>
      </w:r>
      <w:r>
        <w:br/>
      </w:r>
      <w:r>
        <w:rPr>
          <w:b/>
        </w:rPr>
        <w:t>C.</w:t>
      </w:r>
      <w:r>
        <w:t xml:space="preserve"> He quickly climbed and stopped the engines.</w:t>
      </w:r>
      <w:r>
        <w:br/>
      </w:r>
      <w:r>
        <w:rPr>
          <w:b/>
        </w:rPr>
        <w:t>D.</w:t>
      </w:r>
      <w:r>
        <w:t xml:space="preserve"> He took off normally and then cut the engines for 20 seconds.</w:t>
      </w:r>
      <w:r>
        <w:br/>
      </w:r>
      <w:r>
        <w:rPr>
          <w:b/>
        </w:rPr>
        <w:t>34.</w:t>
      </w:r>
      <w:r>
        <w:t xml:space="preserve"> What does the word it in the last paragraph refer to?</w:t>
      </w:r>
      <w:r>
        <w:br/>
      </w:r>
      <w:r>
        <w:rPr>
          <w:b/>
        </w:rPr>
        <w:t>A.</w:t>
      </w:r>
      <w:r>
        <w:t xml:space="preserve"> the exhilaration                </w:t>
      </w:r>
      <w:r>
        <w:br/>
      </w:r>
      <w:r>
        <w:rPr>
          <w:b/>
        </w:rPr>
        <w:t>B.</w:t>
      </w:r>
      <w:r>
        <w:t xml:space="preserve"> the opportunity                 </w:t>
      </w:r>
      <w:r>
        <w:br/>
      </w:r>
      <w:r>
        <w:rPr>
          <w:b/>
        </w:rPr>
        <w:t>C.</w:t>
      </w:r>
      <w:r>
        <w:t xml:space="preserve"> the plane                            </w:t>
      </w:r>
      <w:r>
        <w:br/>
      </w:r>
      <w:r>
        <w:rPr>
          <w:b/>
        </w:rPr>
        <w:t>D.</w:t>
      </w:r>
      <w:r>
        <w:t xml:space="preserve"> the trip</w:t>
      </w:r>
      <w:r>
        <w:br/>
      </w:r>
      <w:r>
        <w:rPr>
          <w:b/>
        </w:rPr>
        <w:t>35.</w:t>
      </w:r>
      <w:r>
        <w:t xml:space="preserve"> Why was this passage written?</w:t>
      </w:r>
      <w:r>
        <w:br/>
      </w:r>
      <w:r>
        <w:rPr>
          <w:b/>
        </w:rPr>
        <w:t>A.</w:t>
      </w:r>
      <w:r>
        <w:t xml:space="preserve"> To encourage young people to take up science.</w:t>
      </w:r>
      <w:r>
        <w:br/>
      </w:r>
      <w:r>
        <w:rPr>
          <w:b/>
        </w:rPr>
        <w:t>B.</w:t>
      </w:r>
      <w:r>
        <w:t xml:space="preserve"> To describe the outcome of a scientific competition.</w:t>
      </w:r>
      <w:r>
        <w:br/>
      </w:r>
      <w:r>
        <w:rPr>
          <w:b/>
        </w:rPr>
        <w:t>C.</w:t>
      </w:r>
      <w:r>
        <w:t xml:space="preserve"> To report on a new scientific technique.</w:t>
      </w:r>
      <w:r>
        <w:br/>
      </w:r>
      <w:r>
        <w:rPr>
          <w:b/>
        </w:rPr>
        <w:t>D.</w:t>
      </w:r>
      <w:r>
        <w:t xml:space="preserve"> To show scientists what young people can do.</w:t>
      </w:r>
      <w:r>
        <w:br/>
      </w:r>
      <w:r>
        <w:rPr>
          <w:b/>
        </w:rPr>
        <w:t>Mark the letter A, B, C, or D on your answer sheet to indicate the sentence that is closest in meaning to each of the following questions.</w:t>
      </w:r>
      <w:r>
        <w:br/>
      </w:r>
      <w:r>
        <w:rPr>
          <w:b/>
        </w:rPr>
        <w:t>36.</w:t>
      </w:r>
      <w:r>
        <w:t xml:space="preserve"> Why don't we get someone to fix our computer?</w:t>
      </w:r>
      <w:r>
        <w:br/>
      </w:r>
      <w:r>
        <w:rPr>
          <w:b/>
        </w:rPr>
        <w:t>A.</w:t>
      </w:r>
      <w:r>
        <w:t xml:space="preserve"> Fixing our computer is someone else's duty.                   </w:t>
      </w:r>
      <w:r>
        <w:br/>
      </w:r>
      <w:r>
        <w:rPr>
          <w:b/>
        </w:rPr>
        <w:t>B.</w:t>
      </w:r>
      <w:r>
        <w:t xml:space="preserve"> Let's have someone to fix our computer.</w:t>
      </w:r>
      <w:r>
        <w:br/>
      </w:r>
      <w:r>
        <w:rPr>
          <w:b/>
        </w:rPr>
        <w:t>C.</w:t>
      </w:r>
      <w:r>
        <w:t xml:space="preserve"> Someone will have our computer fixed.                          </w:t>
      </w:r>
      <w:r>
        <w:br/>
      </w:r>
      <w:r>
        <w:rPr>
          <w:b/>
        </w:rPr>
        <w:t>D.</w:t>
      </w:r>
      <w:r>
        <w:t xml:space="preserve"> Why don't we have our computer fixed?</w:t>
      </w:r>
      <w:r>
        <w:br/>
      </w:r>
      <w:r>
        <w:rPr>
          <w:b/>
        </w:rPr>
        <w:t>37.</w:t>
      </w:r>
      <w:r>
        <w:t xml:space="preserve"> The more polluted the environment is, the less safe it becomes for the animals.</w:t>
      </w:r>
      <w:r>
        <w:br/>
      </w:r>
      <w:r>
        <w:rPr>
          <w:b/>
        </w:rPr>
        <w:t>A.</w:t>
      </w:r>
      <w:r>
        <w:t xml:space="preserve"> If the environment is more polluted, it becomes better for the animals.</w:t>
      </w:r>
      <w:r>
        <w:br/>
      </w:r>
      <w:r>
        <w:rPr>
          <w:b/>
        </w:rPr>
        <w:t>B.</w:t>
      </w:r>
      <w:r>
        <w:t xml:space="preserve"> Animals find the more polluted environment safer.</w:t>
      </w:r>
      <w:r>
        <w:br/>
      </w:r>
      <w:r>
        <w:rPr>
          <w:b/>
        </w:rPr>
        <w:t>C.</w:t>
      </w:r>
      <w:r>
        <w:t xml:space="preserve"> Animals become less safe with a more polluted environment.</w:t>
      </w:r>
      <w:r>
        <w:br/>
      </w:r>
      <w:r>
        <w:rPr>
          <w:b/>
        </w:rPr>
        <w:t>D.</w:t>
      </w:r>
      <w:r>
        <w:t xml:space="preserve"> Animals become safer with a more polluted environment.</w:t>
      </w:r>
      <w:r>
        <w:br/>
      </w:r>
      <w:r>
        <w:rPr>
          <w:b/>
        </w:rPr>
        <w:t>38.</w:t>
      </w:r>
      <w:r>
        <w:t xml:space="preserve"> As he gets older, he wants to travel less.</w:t>
      </w:r>
      <w:r>
        <w:br/>
      </w:r>
      <w:r>
        <w:rPr>
          <w:b/>
        </w:rPr>
        <w:t>A.</w:t>
      </w:r>
      <w:r>
        <w:t xml:space="preserve"> The older he gets, the less he wants to travel.</w:t>
      </w:r>
      <w:r>
        <w:br/>
      </w:r>
      <w:r>
        <w:rPr>
          <w:b/>
        </w:rPr>
        <w:t>B.</w:t>
      </w:r>
      <w:r>
        <w:t xml:space="preserve"> The more elderly he gets, the more he wants to travel.</w:t>
      </w:r>
      <w:r>
        <w:br/>
      </w:r>
      <w:r>
        <w:rPr>
          <w:b/>
        </w:rPr>
        <w:t>C.</w:t>
      </w:r>
      <w:r>
        <w:t xml:space="preserve"> The older he gets, he wants to travel the less.</w:t>
      </w:r>
      <w:r>
        <w:br/>
      </w:r>
      <w:r>
        <w:rPr>
          <w:b/>
        </w:rPr>
        <w:t>D.</w:t>
      </w:r>
      <w:r>
        <w:t xml:space="preserve"> The older he gets, the little places he wants to travel.</w:t>
      </w:r>
      <w:r>
        <w:br/>
      </w:r>
      <w:r>
        <w:rPr>
          <w:b/>
        </w:rPr>
        <w:t>39.</w:t>
      </w:r>
      <w:r>
        <w:t xml:space="preserve"> “I would like a cup of coffee, please,” Ms. Smith said to the waitress.</w:t>
      </w:r>
      <w:r>
        <w:br/>
      </w:r>
      <w:r>
        <w:rPr>
          <w:b/>
        </w:rPr>
        <w:t>A.</w:t>
      </w:r>
      <w:r>
        <w:t xml:space="preserve"> Ms. Smith ordered the waitress to bring her a cup of coffee.</w:t>
      </w:r>
      <w:r>
        <w:br/>
      </w:r>
      <w:r>
        <w:rPr>
          <w:b/>
        </w:rPr>
        <w:t>B.</w:t>
      </w:r>
      <w:r>
        <w:t xml:space="preserve"> Ms. Smith invited the waitress a cup of coffee.</w:t>
      </w:r>
      <w:r>
        <w:br/>
      </w:r>
      <w:r>
        <w:rPr>
          <w:b/>
        </w:rPr>
        <w:t>C.</w:t>
      </w:r>
      <w:r>
        <w:t xml:space="preserve"> Ms. Smith advised the waitress to drink a cup of coffee.</w:t>
      </w:r>
      <w:r>
        <w:br/>
      </w:r>
      <w:r>
        <w:rPr>
          <w:b/>
        </w:rPr>
        <w:t>D.</w:t>
      </w:r>
      <w:r>
        <w:t xml:space="preserve"> Ms. Smith warned the waitress not to drink coffee.</w:t>
      </w:r>
      <w:r>
        <w:br/>
      </w:r>
      <w:r>
        <w:rPr>
          <w:b/>
        </w:rPr>
        <w:t>40.</w:t>
      </w:r>
      <w:r>
        <w:t xml:space="preserve"> The secretary said, “Sorry, I will never work on Sunday.”</w:t>
      </w:r>
      <w:r>
        <w:br/>
      </w:r>
      <w:r>
        <w:rPr>
          <w:b/>
        </w:rPr>
        <w:t>A.</w:t>
      </w:r>
      <w:r>
        <w:t xml:space="preserve"> The secretary promised not to work on Sunday.</w:t>
      </w:r>
      <w:r>
        <w:br/>
      </w:r>
      <w:r>
        <w:rPr>
          <w:b/>
        </w:rPr>
        <w:t>B.</w:t>
      </w:r>
      <w:r>
        <w:t xml:space="preserve"> The secretary refused not to work on Sunday.</w:t>
      </w:r>
      <w:r>
        <w:br/>
      </w:r>
      <w:r>
        <w:rPr>
          <w:b/>
        </w:rPr>
        <w:t>C.</w:t>
      </w:r>
      <w:r>
        <w:t xml:space="preserve"> The secretary reminded her boss to work on Sunday.</w:t>
      </w:r>
      <w:r>
        <w:br/>
      </w:r>
      <w:r>
        <w:rPr>
          <w:b/>
        </w:rPr>
        <w:t>D.</w:t>
      </w:r>
      <w:r>
        <w:t xml:space="preserve"> The secretary refused to work on Sunday.</w:t>
      </w:r>
      <w:r>
        <w:br/>
      </w:r>
      <w:r>
        <w:rPr>
          <w:b/>
        </w:rPr>
        <w:t>ĐÁP ÁN:</w:t>
      </w:r>
      <w:r>
        <w:br/>
      </w:r>
      <w:r>
        <w:rPr>
          <w:b/>
        </w:rPr>
        <w:t>1. C</w:t>
      </w:r>
      <w:r>
        <w:br/>
      </w:r>
      <w:r>
        <w:rPr>
          <w:b/>
        </w:rPr>
        <w:t>2. B</w:t>
      </w:r>
      <w:r>
        <w:br/>
      </w:r>
      <w:r>
        <w:rPr>
          <w:b/>
        </w:rPr>
        <w:t>3. D</w:t>
      </w:r>
      <w:r>
        <w:br/>
      </w:r>
      <w:r>
        <w:rPr>
          <w:b/>
        </w:rPr>
        <w:t>4. B</w:t>
      </w:r>
      <w:r>
        <w:br/>
      </w:r>
      <w:r>
        <w:rPr>
          <w:b/>
        </w:rPr>
        <w:t>5. A</w:t>
      </w:r>
      <w:r>
        <w:br/>
      </w:r>
      <w:r>
        <w:rPr>
          <w:b/>
        </w:rPr>
        <w:t>6. D</w:t>
      </w:r>
      <w:r>
        <w:br/>
      </w:r>
      <w:r>
        <w:rPr>
          <w:b/>
        </w:rPr>
        <w:t>7. A</w:t>
      </w:r>
      <w:r>
        <w:br/>
      </w:r>
      <w:r>
        <w:rPr>
          <w:b/>
        </w:rPr>
        <w:t>8. B</w:t>
      </w:r>
      <w:r>
        <w:br/>
      </w:r>
      <w:r>
        <w:rPr>
          <w:b/>
        </w:rPr>
        <w:t>9. C</w:t>
      </w:r>
      <w:r>
        <w:br/>
      </w:r>
      <w:r>
        <w:rPr>
          <w:b/>
        </w:rPr>
        <w:t>10. B</w:t>
      </w:r>
      <w:r>
        <w:br/>
      </w:r>
      <w:r>
        <w:rPr>
          <w:b/>
        </w:rPr>
        <w:t>11. B</w:t>
      </w:r>
      <w:r>
        <w:br/>
      </w:r>
      <w:r>
        <w:rPr>
          <w:b/>
        </w:rPr>
        <w:t>12. C</w:t>
      </w:r>
      <w:r>
        <w:br/>
      </w:r>
      <w:r>
        <w:rPr>
          <w:b/>
        </w:rPr>
        <w:t>13. D</w:t>
      </w:r>
      <w:r>
        <w:br/>
      </w:r>
      <w:r>
        <w:rPr>
          <w:b/>
        </w:rPr>
        <w:t>14. D</w:t>
      </w:r>
      <w:r>
        <w:br/>
      </w:r>
      <w:r>
        <w:rPr>
          <w:b/>
        </w:rPr>
        <w:t>15. A</w:t>
      </w:r>
      <w:r>
        <w:br/>
      </w:r>
      <w:r>
        <w:rPr>
          <w:b/>
        </w:rPr>
        <w:t>16. D</w:t>
      </w:r>
      <w:r>
        <w:br/>
      </w:r>
      <w:r>
        <w:rPr>
          <w:b/>
        </w:rPr>
        <w:t>17. A</w:t>
      </w:r>
      <w:r>
        <w:br/>
      </w:r>
      <w:r>
        <w:rPr>
          <w:b/>
        </w:rPr>
        <w:t>18. B</w:t>
      </w:r>
      <w:r>
        <w:br/>
      </w:r>
      <w:r>
        <w:rPr>
          <w:b/>
        </w:rPr>
        <w:t>19. B</w:t>
      </w:r>
      <w:r>
        <w:br/>
      </w:r>
      <w:r>
        <w:rPr>
          <w:b/>
        </w:rPr>
        <w:t>20. B</w:t>
      </w:r>
      <w:r>
        <w:br/>
      </w:r>
      <w:r>
        <w:rPr>
          <w:b/>
        </w:rPr>
        <w:t>21. C</w:t>
      </w:r>
      <w:r>
        <w:br/>
      </w:r>
      <w:r>
        <w:rPr>
          <w:b/>
        </w:rPr>
        <w:t>22. C</w:t>
      </w:r>
      <w:r>
        <w:br/>
      </w:r>
      <w:r>
        <w:rPr>
          <w:b/>
        </w:rPr>
        <w:t>23. B</w:t>
      </w:r>
      <w:r>
        <w:br/>
      </w:r>
      <w:r>
        <w:rPr>
          <w:b/>
        </w:rPr>
        <w:t>24. D</w:t>
      </w:r>
      <w:r>
        <w:br/>
      </w:r>
      <w:r>
        <w:rPr>
          <w:b/>
        </w:rPr>
        <w:t>25. C</w:t>
      </w:r>
      <w:r>
        <w:br/>
      </w:r>
      <w:r>
        <w:rPr>
          <w:b/>
        </w:rPr>
        <w:t>26. B</w:t>
      </w:r>
      <w:r>
        <w:br/>
      </w:r>
      <w:r>
        <w:rPr>
          <w:b/>
        </w:rPr>
        <w:t>27. B</w:t>
      </w:r>
      <w:r>
        <w:br/>
      </w:r>
      <w:r>
        <w:rPr>
          <w:b/>
        </w:rPr>
        <w:t>28. C</w:t>
      </w:r>
      <w:r>
        <w:br/>
      </w:r>
      <w:r>
        <w:rPr>
          <w:b/>
        </w:rPr>
        <w:t>29. D</w:t>
      </w:r>
      <w:r>
        <w:br/>
      </w:r>
      <w:r>
        <w:rPr>
          <w:b/>
        </w:rPr>
        <w:t>30. A</w:t>
      </w:r>
      <w:r>
        <w:br/>
      </w:r>
      <w:r>
        <w:rPr>
          <w:b/>
        </w:rPr>
        <w:t>31. D</w:t>
      </w:r>
      <w:r>
        <w:br/>
      </w:r>
      <w:r>
        <w:rPr>
          <w:b/>
        </w:rPr>
        <w:t>32. D</w:t>
      </w:r>
      <w:r>
        <w:br/>
      </w:r>
      <w:r>
        <w:rPr>
          <w:b/>
        </w:rPr>
        <w:t>33. C</w:t>
      </w:r>
      <w:r>
        <w:br/>
      </w:r>
      <w:r>
        <w:rPr>
          <w:b/>
        </w:rPr>
        <w:t>34. D</w:t>
      </w:r>
      <w:r>
        <w:br/>
      </w:r>
      <w:r>
        <w:rPr>
          <w:b/>
        </w:rPr>
        <w:t>35. B</w:t>
      </w:r>
      <w:r>
        <w:br/>
      </w:r>
      <w:r>
        <w:rPr>
          <w:b/>
        </w:rPr>
        <w:t>36. D</w:t>
      </w:r>
      <w:r>
        <w:br/>
      </w:r>
      <w:r>
        <w:rPr>
          <w:b/>
        </w:rPr>
        <w:t>37. C</w:t>
      </w:r>
      <w:r>
        <w:br/>
      </w:r>
      <w:r>
        <w:rPr>
          <w:b/>
        </w:rPr>
        <w:t>38. A</w:t>
      </w:r>
      <w:r>
        <w:br/>
      </w:r>
      <w:r>
        <w:rPr>
          <w:b/>
        </w:rPr>
        <w:t>39. A</w:t>
      </w:r>
      <w:r>
        <w:br/>
      </w:r>
      <w:r>
        <w:rPr>
          <w:b/>
        </w:rPr>
        <w:t>40. D</w:t>
      </w:r>
      <w:r>
        <w:br/>
      </w:r>
      <w:r>
        <w:rPr>
          <w:b/>
        </w:rPr>
        <w:t>Đề thi Giữa học kì 2 Tiếng Anh lớp 12 có đáp án đề số 2</w:t>
      </w:r>
      <w:r>
        <w:br/>
      </w:r>
      <w:r>
        <w:rPr>
          <w:i/>
        </w:rPr>
        <w:t>Phòng Giáo dục và Đào tạo .....</w:t>
      </w:r>
      <w:r>
        <w:br/>
      </w:r>
      <w:r>
        <w:rPr>
          <w:i/>
        </w:rPr>
        <w:t xml:space="preserve">Đề khảo sát chất lượng </w:t>
      </w:r>
      <w:r>
        <w:rPr>
          <w:i/>
        </w:rPr>
        <w:t>Giữa học kì 2</w:t>
      </w:r>
      <w:r>
        <w:br/>
      </w:r>
      <w:r>
        <w:rPr>
          <w:i/>
        </w:rPr>
        <w:t>Năm học ...</w:t>
      </w:r>
      <w:r>
        <w:br/>
      </w:r>
      <w:r>
        <w:rPr>
          <w:i/>
        </w:rPr>
        <w:t xml:space="preserve">Môn: </w:t>
      </w:r>
      <w:r>
        <w:rPr>
          <w:i/>
        </w:rPr>
        <w:t>Tiếng Anh 12</w:t>
      </w:r>
      <w:r>
        <w:br/>
      </w:r>
      <w:r>
        <w:rPr>
          <w:i/>
        </w:rPr>
        <w:t xml:space="preserve">Thời gian làm bài: </w:t>
      </w:r>
      <w:r>
        <w:rPr>
          <w:i/>
        </w:rPr>
        <w:t>45 phút</w:t>
      </w:r>
      <w:r>
        <w:br/>
      </w:r>
      <w:r>
        <w:rPr>
          <w:b/>
        </w:rPr>
        <w:t>Mark the letter A, B, C or D on your answer sheet to indicate the word whose underlined part differs from the other three in pronunciation in each of the following questions.</w:t>
      </w:r>
      <w:r>
        <w:br/>
      </w:r>
      <w:r>
        <w:rPr>
          <w:b/>
        </w:rPr>
        <w:t>Question 1:</w:t>
      </w:r>
      <w:r>
        <w:br/>
      </w:r>
      <w:r>
        <w:rPr>
          <w:b/>
        </w:rPr>
        <w:t xml:space="preserve">A. </w:t>
      </w:r>
      <w:r>
        <w:t>na</w:t>
      </w:r>
      <w:r>
        <w:t>t</w:t>
      </w:r>
      <w:r>
        <w:t>ion</w:t>
      </w:r>
      <w:r>
        <w:rPr>
          <w:b/>
        </w:rPr>
        <w:t xml:space="preserve">            </w:t>
      </w:r>
      <w:r>
        <w:br/>
      </w:r>
      <w:r>
        <w:rPr>
          <w:b/>
        </w:rPr>
        <w:t xml:space="preserve">B. </w:t>
      </w:r>
      <w:r>
        <w:t>pa</w:t>
      </w:r>
      <w:r>
        <w:t>t</w:t>
      </w:r>
      <w:r>
        <w:t>ent</w:t>
      </w:r>
      <w:r>
        <w:rPr>
          <w:b/>
        </w:rPr>
        <w:t xml:space="preserve">       </w:t>
      </w:r>
      <w:r>
        <w:br/>
      </w:r>
      <w:r>
        <w:rPr>
          <w:b/>
        </w:rPr>
        <w:t xml:space="preserve">C. </w:t>
      </w:r>
      <w:r>
        <w:t>inspira</w:t>
      </w:r>
      <w:r>
        <w:t>t</w:t>
      </w:r>
      <w:r>
        <w:t>ion</w:t>
      </w:r>
      <w:r>
        <w:rPr>
          <w:b/>
        </w:rPr>
        <w:t xml:space="preserve">    </w:t>
      </w:r>
      <w:r>
        <w:br/>
      </w:r>
      <w:r>
        <w:rPr>
          <w:b/>
        </w:rPr>
        <w:t xml:space="preserve">D. </w:t>
      </w:r>
      <w:r>
        <w:t>pa</w:t>
      </w:r>
      <w:r>
        <w:t>t</w:t>
      </w:r>
      <w:r>
        <w:t>ient</w:t>
      </w:r>
      <w:r>
        <w:br/>
      </w:r>
      <w:r>
        <w:rPr>
          <w:b/>
        </w:rPr>
        <w:t xml:space="preserve">Question 2: </w:t>
      </w:r>
      <w:r>
        <w:br/>
      </w:r>
      <w:r>
        <w:rPr>
          <w:b/>
        </w:rPr>
        <w:t xml:space="preserve">A. </w:t>
      </w:r>
      <w:r>
        <w:t>attack</w:t>
      </w:r>
      <w:r>
        <w:t>s</w:t>
      </w:r>
      <w:r>
        <w:rPr>
          <w:b/>
        </w:rPr>
        <w:t xml:space="preserve">           </w:t>
      </w:r>
      <w:r>
        <w:br/>
      </w:r>
      <w:r>
        <w:rPr>
          <w:b/>
        </w:rPr>
        <w:t xml:space="preserve">B. </w:t>
      </w:r>
      <w:r>
        <w:t>repeat</w:t>
      </w:r>
      <w:r>
        <w:t>s</w:t>
      </w:r>
      <w:r>
        <w:rPr>
          <w:b/>
        </w:rPr>
        <w:t xml:space="preserve">      </w:t>
      </w:r>
      <w:r>
        <w:br/>
      </w:r>
      <w:r>
        <w:rPr>
          <w:b/>
        </w:rPr>
        <w:t xml:space="preserve">C. </w:t>
      </w:r>
      <w:r>
        <w:t>live</w:t>
      </w:r>
      <w:r>
        <w:t>s</w:t>
      </w:r>
      <w:r>
        <w:rPr>
          <w:b/>
        </w:rPr>
        <w:t xml:space="preserve">            </w:t>
      </w:r>
      <w:r>
        <w:br/>
      </w:r>
      <w:r>
        <w:rPr>
          <w:b/>
        </w:rPr>
        <w:t xml:space="preserve">D. </w:t>
      </w:r>
      <w:r>
        <w:t>cough</w:t>
      </w:r>
      <w:r>
        <w:t>s</w:t>
      </w:r>
      <w:r>
        <w:br/>
      </w:r>
      <w:r>
        <w:rPr>
          <w:b/>
        </w:rPr>
        <w:t>Mark the letter A, B, C or D on your answer sheet to indicate the word that differs from the rest in the position of primary stress in each of the following questions.</w:t>
      </w:r>
      <w:r>
        <w:br/>
      </w:r>
      <w:r>
        <w:rPr>
          <w:b/>
        </w:rPr>
        <w:t xml:space="preserve">Question 3: </w:t>
      </w:r>
      <w:r>
        <w:br/>
      </w:r>
      <w:r>
        <w:rPr>
          <w:b/>
        </w:rPr>
        <w:t xml:space="preserve">A. </w:t>
      </w:r>
      <w:r>
        <w:t>opponent</w:t>
      </w:r>
      <w:r>
        <w:rPr>
          <w:b/>
        </w:rPr>
        <w:t xml:space="preserve">       </w:t>
      </w:r>
      <w:r>
        <w:br/>
      </w:r>
      <w:r>
        <w:rPr>
          <w:b/>
        </w:rPr>
        <w:t>B.</w:t>
      </w:r>
      <w:r>
        <w:t xml:space="preserve"> attendance</w:t>
      </w:r>
      <w:r>
        <w:rPr>
          <w:b/>
        </w:rPr>
        <w:t xml:space="preserve">      </w:t>
      </w:r>
      <w:r>
        <w:br/>
      </w:r>
      <w:r>
        <w:rPr>
          <w:b/>
        </w:rPr>
        <w:t xml:space="preserve">C. </w:t>
      </w:r>
      <w:r>
        <w:t>adventure</w:t>
      </w:r>
      <w:r>
        <w:rPr>
          <w:b/>
        </w:rPr>
        <w:t xml:space="preserve">       </w:t>
      </w:r>
      <w:r>
        <w:br/>
      </w:r>
      <w:r>
        <w:rPr>
          <w:b/>
        </w:rPr>
        <w:t xml:space="preserve">D. </w:t>
      </w:r>
      <w:r>
        <w:t>penalty</w:t>
      </w:r>
      <w:r>
        <w:br/>
      </w:r>
      <w:r>
        <w:rPr>
          <w:b/>
        </w:rPr>
        <w:t xml:space="preserve">Question 4: </w:t>
      </w:r>
      <w:r>
        <w:br/>
      </w:r>
      <w:r>
        <w:rPr>
          <w:b/>
        </w:rPr>
        <w:t xml:space="preserve">A. </w:t>
      </w:r>
      <w:r>
        <w:t>signal</w:t>
      </w:r>
      <w:r>
        <w:rPr>
          <w:b/>
        </w:rPr>
        <w:t xml:space="preserve">             </w:t>
      </w:r>
      <w:r>
        <w:br/>
      </w:r>
      <w:r>
        <w:rPr>
          <w:b/>
        </w:rPr>
        <w:t xml:space="preserve">B. </w:t>
      </w:r>
      <w:r>
        <w:t>person</w:t>
      </w:r>
      <w:r>
        <w:rPr>
          <w:b/>
        </w:rPr>
        <w:t xml:space="preserve">            </w:t>
      </w:r>
      <w:r>
        <w:br/>
      </w:r>
      <w:r>
        <w:rPr>
          <w:b/>
        </w:rPr>
        <w:t>C.</w:t>
      </w:r>
      <w:r>
        <w:t xml:space="preserve"> instance</w:t>
      </w:r>
      <w:r>
        <w:rPr>
          <w:b/>
        </w:rPr>
        <w:t xml:space="preserve">          </w:t>
      </w:r>
      <w:r>
        <w:br/>
      </w:r>
      <w:r>
        <w:rPr>
          <w:b/>
        </w:rPr>
        <w:t xml:space="preserve">D. </w:t>
      </w:r>
      <w:r>
        <w:t>attract</w:t>
      </w:r>
      <w:r>
        <w:br/>
      </w:r>
      <w:r>
        <w:rPr>
          <w:b/>
        </w:rPr>
        <w:t>Mark the letter A, B, C or D on your answer sheet to indicate the correct answer to each of the following questions.</w:t>
      </w:r>
      <w:r>
        <w:br/>
      </w:r>
      <w:r>
        <w:rPr>
          <w:b/>
        </w:rPr>
        <w:t xml:space="preserve">Question 5: </w:t>
      </w:r>
      <w:r>
        <w:t>I took off the shoes before entering the room ______</w:t>
      </w:r>
      <w:r>
        <w:br/>
      </w:r>
      <w:r>
        <w:rPr>
          <w:b/>
        </w:rPr>
        <w:t xml:space="preserve">A. </w:t>
      </w:r>
      <w:r>
        <w:t>so that I not dirty the floor</w:t>
      </w:r>
      <w:r>
        <w:rPr>
          <w:b/>
        </w:rPr>
        <w:t xml:space="preserve">                                              </w:t>
      </w:r>
      <w:r>
        <w:br/>
      </w:r>
      <w:r>
        <w:rPr>
          <w:b/>
        </w:rPr>
        <w:t xml:space="preserve">B. </w:t>
      </w:r>
      <w:r>
        <w:t>in order to not dirty the floor</w:t>
      </w:r>
      <w:r>
        <w:br/>
      </w:r>
      <w:r>
        <w:rPr>
          <w:b/>
        </w:rPr>
        <w:t xml:space="preserve">C. </w:t>
      </w:r>
      <w:r>
        <w:t>so as not to dirty the floor</w:t>
      </w:r>
      <w:r>
        <w:rPr>
          <w:b/>
        </w:rPr>
        <w:t xml:space="preserve">                                               </w:t>
      </w:r>
      <w:r>
        <w:br/>
      </w:r>
      <w:r>
        <w:rPr>
          <w:b/>
        </w:rPr>
        <w:t xml:space="preserve">D. </w:t>
      </w:r>
      <w:r>
        <w:t>in order not dirtying the floor</w:t>
      </w:r>
      <w:r>
        <w:br/>
      </w:r>
      <w:r>
        <w:rPr>
          <w:b/>
        </w:rPr>
        <w:t xml:space="preserve">Question 6: </w:t>
      </w:r>
      <w:r>
        <w:t>The last time when I saw her was three years ago.</w:t>
      </w:r>
      <w:r>
        <w:br/>
      </w:r>
      <w:r>
        <w:rPr>
          <w:b/>
        </w:rPr>
        <w:t xml:space="preserve">A. </w:t>
      </w:r>
      <w:r>
        <w:t>I saw her three years ago and will never meet her again.</w:t>
      </w:r>
      <w:r>
        <w:br/>
      </w:r>
      <w:r>
        <w:rPr>
          <w:b/>
        </w:rPr>
        <w:t xml:space="preserve">B. </w:t>
      </w:r>
      <w:r>
        <w:t>About three years ago, I used to meet her.</w:t>
      </w:r>
      <w:r>
        <w:br/>
      </w:r>
      <w:r>
        <w:rPr>
          <w:b/>
        </w:rPr>
        <w:t xml:space="preserve">C. </w:t>
      </w:r>
      <w:r>
        <w:t>I have not seen her for three years.</w:t>
      </w:r>
      <w:r>
        <w:br/>
      </w:r>
      <w:r>
        <w:rPr>
          <w:b/>
        </w:rPr>
        <w:t xml:space="preserve">D. </w:t>
      </w:r>
      <w:r>
        <w:t>I have often seen her for the last three years.</w:t>
      </w:r>
      <w:r>
        <w:br/>
      </w:r>
      <w:r>
        <w:rPr>
          <w:b/>
        </w:rPr>
        <w:t xml:space="preserve">Question 7: </w:t>
      </w:r>
      <w:r>
        <w:t>Mike:</w:t>
      </w:r>
      <w:r>
        <w:rPr>
          <w:b/>
        </w:rPr>
        <w:t xml:space="preserve"> </w:t>
      </w:r>
      <w:r>
        <w:t>“I took a picture of you just now.” – Robert: “Really? I ______ with attention.”</w:t>
      </w:r>
      <w:r>
        <w:br/>
      </w:r>
      <w:r>
        <w:rPr>
          <w:b/>
        </w:rPr>
        <w:t xml:space="preserve">A. </w:t>
      </w:r>
      <w:r>
        <w:t>didn’t look</w:t>
      </w:r>
      <w:r>
        <w:rPr>
          <w:b/>
        </w:rPr>
        <w:t xml:space="preserve">                        </w:t>
      </w:r>
      <w:r>
        <w:br/>
      </w:r>
      <w:r>
        <w:rPr>
          <w:b/>
        </w:rPr>
        <w:t xml:space="preserve">B. </w:t>
      </w:r>
      <w:r>
        <w:t>hadn’t looked</w:t>
      </w:r>
      <w:r>
        <w:rPr>
          <w:b/>
        </w:rPr>
        <w:t xml:space="preserve">                   </w:t>
      </w:r>
      <w:r>
        <w:br/>
      </w:r>
      <w:r>
        <w:rPr>
          <w:b/>
        </w:rPr>
        <w:t xml:space="preserve">C. </w:t>
      </w:r>
      <w:r>
        <w:t>wasn’t looking</w:t>
      </w:r>
      <w:r>
        <w:rPr>
          <w:b/>
        </w:rPr>
        <w:t xml:space="preserve">                   </w:t>
      </w:r>
      <w:r>
        <w:br/>
      </w:r>
      <w:r>
        <w:rPr>
          <w:b/>
        </w:rPr>
        <w:t xml:space="preserve">D. </w:t>
      </w:r>
      <w:r>
        <w:t>am not looking</w:t>
      </w:r>
      <w:r>
        <w:br/>
      </w:r>
      <w:r>
        <w:rPr>
          <w:b/>
        </w:rPr>
        <w:t xml:space="preserve">Question 8: </w:t>
      </w:r>
      <w:r>
        <w:t>Failure to win the championship will ______ in the dismissal of the coach.</w:t>
      </w:r>
      <w:r>
        <w:br/>
      </w:r>
      <w:r>
        <w:rPr>
          <w:b/>
        </w:rPr>
        <w:t xml:space="preserve">A. </w:t>
      </w:r>
      <w:r>
        <w:t>happen</w:t>
      </w:r>
      <w:r>
        <w:rPr>
          <w:b/>
        </w:rPr>
        <w:t xml:space="preserve">           </w:t>
      </w:r>
      <w:r>
        <w:br/>
      </w:r>
      <w:r>
        <w:rPr>
          <w:b/>
        </w:rPr>
        <w:t xml:space="preserve">B. </w:t>
      </w:r>
      <w:r>
        <w:t>cause</w:t>
      </w:r>
      <w:r>
        <w:rPr>
          <w:b/>
        </w:rPr>
        <w:t xml:space="preserve">            </w:t>
      </w:r>
      <w:r>
        <w:br/>
      </w:r>
      <w:r>
        <w:rPr>
          <w:b/>
        </w:rPr>
        <w:t xml:space="preserve">C. </w:t>
      </w:r>
      <w:r>
        <w:t>result</w:t>
      </w:r>
      <w:r>
        <w:rPr>
          <w:b/>
        </w:rPr>
        <w:t xml:space="preserve">            </w:t>
      </w:r>
      <w:r>
        <w:br/>
      </w:r>
      <w:r>
        <w:rPr>
          <w:b/>
        </w:rPr>
        <w:t xml:space="preserve">D. </w:t>
      </w:r>
      <w:r>
        <w:t>affect</w:t>
      </w:r>
      <w:r>
        <w:br/>
      </w:r>
      <w:r>
        <w:rPr>
          <w:b/>
        </w:rPr>
        <w:t xml:space="preserve">Question 9: </w:t>
      </w:r>
      <w:r>
        <w:t>He only had time to ______ into the report. He couldn’t read it thoroughly.</w:t>
      </w:r>
      <w:r>
        <w:br/>
      </w:r>
      <w:r>
        <w:rPr>
          <w:b/>
        </w:rPr>
        <w:t xml:space="preserve">A. </w:t>
      </w:r>
      <w:r>
        <w:t>read</w:t>
      </w:r>
      <w:r>
        <w:rPr>
          <w:b/>
        </w:rPr>
        <w:t xml:space="preserve">               </w:t>
      </w:r>
      <w:r>
        <w:br/>
      </w:r>
      <w:r>
        <w:rPr>
          <w:b/>
        </w:rPr>
        <w:t xml:space="preserve">B. </w:t>
      </w:r>
      <w:r>
        <w:t>see</w:t>
      </w:r>
      <w:r>
        <w:rPr>
          <w:b/>
        </w:rPr>
        <w:t xml:space="preserve">                 </w:t>
      </w:r>
      <w:r>
        <w:br/>
      </w:r>
      <w:r>
        <w:rPr>
          <w:b/>
        </w:rPr>
        <w:t xml:space="preserve">C. </w:t>
      </w:r>
      <w:r>
        <w:t>dip</w:t>
      </w:r>
      <w:r>
        <w:rPr>
          <w:b/>
        </w:rPr>
        <w:t xml:space="preserve">                </w:t>
      </w:r>
      <w:r>
        <w:br/>
      </w:r>
      <w:r>
        <w:rPr>
          <w:b/>
        </w:rPr>
        <w:t xml:space="preserve">D. </w:t>
      </w:r>
      <w:r>
        <w:t>break</w:t>
      </w:r>
      <w:r>
        <w:br/>
      </w:r>
      <w:r>
        <w:rPr>
          <w:b/>
        </w:rPr>
        <w:t xml:space="preserve">Question 10: </w:t>
      </w:r>
      <w:r>
        <w:t>It was your assistance that enabled us to get achievement.</w:t>
      </w:r>
      <w:r>
        <w:br/>
      </w:r>
      <w:r>
        <w:rPr>
          <w:b/>
        </w:rPr>
        <w:t xml:space="preserve">A. </w:t>
      </w:r>
      <w:r>
        <w:t>Your assistance discouraged us from get achievement.</w:t>
      </w:r>
      <w:r>
        <w:br/>
      </w:r>
      <w:r>
        <w:rPr>
          <w:b/>
        </w:rPr>
        <w:t xml:space="preserve">B. </w:t>
      </w:r>
      <w:r>
        <w:t>But for your assistance, we could not have got achievement.</w:t>
      </w:r>
      <w:r>
        <w:br/>
      </w:r>
      <w:r>
        <w:rPr>
          <w:b/>
        </w:rPr>
        <w:t xml:space="preserve">C. </w:t>
      </w:r>
      <w:r>
        <w:t>If you assisted us, we could not get achievement.</w:t>
      </w:r>
      <w:r>
        <w:br/>
      </w:r>
      <w:r>
        <w:rPr>
          <w:b/>
        </w:rPr>
        <w:t xml:space="preserve">D. </w:t>
      </w:r>
      <w:r>
        <w:t>Without your assistance, we could get achievement.</w:t>
      </w:r>
      <w:r>
        <w:br/>
      </w:r>
      <w:r>
        <w:rPr>
          <w:b/>
        </w:rPr>
        <w:t xml:space="preserve">Question 11: </w:t>
      </w:r>
      <w:r>
        <w:t>The basketball team knew they lost the match. They soon started to blame each other.</w:t>
      </w:r>
      <w:r>
        <w:br/>
      </w:r>
      <w:r>
        <w:rPr>
          <w:b/>
        </w:rPr>
        <w:t xml:space="preserve">A. </w:t>
      </w:r>
      <w:r>
        <w:t>Hardly had the basketball team known they lost the match when they started to blame each other.</w:t>
      </w:r>
      <w:r>
        <w:br/>
      </w:r>
      <w:r>
        <w:rPr>
          <w:b/>
        </w:rPr>
        <w:t xml:space="preserve">B. </w:t>
      </w:r>
      <w:r>
        <w:t>Not only did the basketball team lose the match but they blamed each other as well.</w:t>
      </w:r>
      <w:r>
        <w:br/>
      </w:r>
      <w:r>
        <w:rPr>
          <w:b/>
        </w:rPr>
        <w:t xml:space="preserve">C. </w:t>
      </w:r>
      <w:r>
        <w:t>As soon as they blamed each other, the basketball team knew they lost the match.</w:t>
      </w:r>
      <w:r>
        <w:br/>
      </w:r>
      <w:r>
        <w:rPr>
          <w:b/>
        </w:rPr>
        <w:t xml:space="preserve">D. </w:t>
      </w:r>
      <w:r>
        <w:t>No sooner had the basketball team started to blame each other than they knew they lost the match.</w:t>
      </w:r>
      <w:r>
        <w:br/>
      </w:r>
      <w:r>
        <w:rPr>
          <w:b/>
        </w:rPr>
        <w:t xml:space="preserve">Question 12:  </w:t>
      </w:r>
      <w:r>
        <w:t>____ from school for three weeks, so he is trying his best to catch up with the other students.</w:t>
      </w:r>
      <w:r>
        <w:br/>
      </w:r>
      <w:r>
        <w:rPr>
          <w:b/>
        </w:rPr>
        <w:t xml:space="preserve">A. </w:t>
      </w:r>
      <w:r>
        <w:t>Having been absent</w:t>
      </w:r>
      <w:r>
        <w:rPr>
          <w:b/>
        </w:rPr>
        <w:t xml:space="preserve">                                                         </w:t>
      </w:r>
      <w:r>
        <w:br/>
      </w:r>
      <w:r>
        <w:rPr>
          <w:b/>
        </w:rPr>
        <w:t xml:space="preserve">B. </w:t>
      </w:r>
      <w:r>
        <w:t>He has been absent</w:t>
      </w:r>
      <w:r>
        <w:br/>
      </w:r>
      <w:r>
        <w:rPr>
          <w:b/>
        </w:rPr>
        <w:t xml:space="preserve">C. </w:t>
      </w:r>
      <w:r>
        <w:t>Because he has been absent</w:t>
      </w:r>
      <w:r>
        <w:rPr>
          <w:b/>
        </w:rPr>
        <w:t xml:space="preserve">                                             </w:t>
      </w:r>
      <w:r>
        <w:br/>
      </w:r>
      <w:r>
        <w:rPr>
          <w:b/>
        </w:rPr>
        <w:t xml:space="preserve">D. </w:t>
      </w:r>
      <w:r>
        <w:t>Being absent</w:t>
      </w:r>
      <w:r>
        <w:br/>
      </w:r>
      <w:r>
        <w:rPr>
          <w:b/>
        </w:rPr>
        <w:t xml:space="preserve">Question 13: </w:t>
      </w:r>
      <w:r>
        <w:t>Frankly, I’d rather you ______ not involved in the case.</w:t>
      </w:r>
      <w:r>
        <w:br/>
      </w:r>
      <w:r>
        <w:rPr>
          <w:b/>
        </w:rPr>
        <w:t xml:space="preserve">A. </w:t>
      </w:r>
      <w:r>
        <w:t>were</w:t>
      </w:r>
      <w:r>
        <w:rPr>
          <w:b/>
        </w:rPr>
        <w:t xml:space="preserve">           </w:t>
      </w:r>
      <w:r>
        <w:br/>
      </w:r>
      <w:r>
        <w:rPr>
          <w:b/>
        </w:rPr>
        <w:t xml:space="preserve">B. </w:t>
      </w:r>
      <w:r>
        <w:t>are</w:t>
      </w:r>
      <w:r>
        <w:rPr>
          <w:b/>
        </w:rPr>
        <w:t xml:space="preserve">                </w:t>
      </w:r>
      <w:r>
        <w:br/>
      </w:r>
      <w:r>
        <w:rPr>
          <w:b/>
        </w:rPr>
        <w:t xml:space="preserve">C. </w:t>
      </w:r>
      <w:r>
        <w:t>would</w:t>
      </w:r>
      <w:r>
        <w:rPr>
          <w:b/>
        </w:rPr>
        <w:t xml:space="preserve">             </w:t>
      </w:r>
      <w:r>
        <w:br/>
      </w:r>
      <w:r>
        <w:rPr>
          <w:b/>
        </w:rPr>
        <w:t xml:space="preserve">D. </w:t>
      </w:r>
      <w:r>
        <w:t>have</w:t>
      </w:r>
      <w:r>
        <w:br/>
      </w:r>
      <w:r>
        <w:rPr>
          <w:b/>
        </w:rPr>
        <w:t xml:space="preserve">Question 14: </w:t>
      </w:r>
      <w:r>
        <w:t>We ______ open the lion’s cage. It is contrary to zoo regulations.</w:t>
      </w:r>
      <w:r>
        <w:br/>
      </w:r>
      <w:r>
        <w:rPr>
          <w:b/>
        </w:rPr>
        <w:t xml:space="preserve">A. </w:t>
      </w:r>
      <w:r>
        <w:t>mustn’t</w:t>
      </w:r>
      <w:r>
        <w:rPr>
          <w:b/>
        </w:rPr>
        <w:t xml:space="preserve">             </w:t>
      </w:r>
      <w:r>
        <w:br/>
      </w:r>
      <w:r>
        <w:rPr>
          <w:b/>
        </w:rPr>
        <w:t xml:space="preserve">B. </w:t>
      </w:r>
      <w:r>
        <w:t>should</w:t>
      </w:r>
      <w:r>
        <w:rPr>
          <w:b/>
        </w:rPr>
        <w:t xml:space="preserve">              </w:t>
      </w:r>
      <w:r>
        <w:br/>
      </w:r>
      <w:r>
        <w:rPr>
          <w:b/>
        </w:rPr>
        <w:t xml:space="preserve">C. </w:t>
      </w:r>
      <w:r>
        <w:t>needn’t</w:t>
      </w:r>
      <w:r>
        <w:rPr>
          <w:b/>
        </w:rPr>
        <w:t xml:space="preserve">             </w:t>
      </w:r>
      <w:r>
        <w:br/>
      </w:r>
      <w:r>
        <w:rPr>
          <w:b/>
        </w:rPr>
        <w:t xml:space="preserve">D. </w:t>
      </w:r>
      <w:r>
        <w:t>must</w:t>
      </w:r>
      <w:r>
        <w:br/>
      </w:r>
      <w:r>
        <w:rPr>
          <w:b/>
        </w:rPr>
        <w:t>Question 15:</w:t>
      </w:r>
      <w:r>
        <w:t xml:space="preserve"> In the kitchen, there is a ______ table.</w:t>
      </w:r>
      <w:r>
        <w:br/>
      </w:r>
      <w:r>
        <w:rPr>
          <w:b/>
        </w:rPr>
        <w:t xml:space="preserve">A. </w:t>
      </w:r>
      <w:r>
        <w:t xml:space="preserve">large beautiful wooden round                                         </w:t>
      </w:r>
      <w:r>
        <w:br/>
      </w:r>
      <w:r>
        <w:rPr>
          <w:b/>
        </w:rPr>
        <w:t xml:space="preserve">B. </w:t>
      </w:r>
      <w:r>
        <w:t>beautiful large round wooden</w:t>
      </w:r>
      <w:r>
        <w:br/>
      </w:r>
      <w:r>
        <w:rPr>
          <w:b/>
        </w:rPr>
        <w:t xml:space="preserve">C. </w:t>
      </w:r>
      <w:r>
        <w:t xml:space="preserve">wooden round large beautiful                                         </w:t>
      </w:r>
      <w:r>
        <w:br/>
      </w:r>
      <w:r>
        <w:rPr>
          <w:b/>
        </w:rPr>
        <w:t xml:space="preserve">D. </w:t>
      </w:r>
      <w:r>
        <w:t>round large wooden beautiful</w:t>
      </w:r>
      <w:r>
        <w:br/>
      </w:r>
      <w:r>
        <w:rPr>
          <w:b/>
        </w:rPr>
        <w:t xml:space="preserve">Question 16: </w:t>
      </w:r>
      <w:r>
        <w:t>Neil Armstrong was the first man ______ on the moon.</w:t>
      </w:r>
      <w:r>
        <w:br/>
      </w:r>
      <w:r>
        <w:rPr>
          <w:b/>
        </w:rPr>
        <w:t xml:space="preserve">A. </w:t>
      </w:r>
      <w:r>
        <w:t>walking</w:t>
      </w:r>
      <w:r>
        <w:rPr>
          <w:b/>
        </w:rPr>
        <w:t xml:space="preserve">          </w:t>
      </w:r>
      <w:r>
        <w:br/>
      </w:r>
      <w:r>
        <w:rPr>
          <w:b/>
        </w:rPr>
        <w:t xml:space="preserve">B. </w:t>
      </w:r>
      <w:r>
        <w:t>walked</w:t>
      </w:r>
      <w:r>
        <w:rPr>
          <w:b/>
        </w:rPr>
        <w:t xml:space="preserve">            </w:t>
      </w:r>
      <w:r>
        <w:br/>
      </w:r>
      <w:r>
        <w:rPr>
          <w:b/>
        </w:rPr>
        <w:t xml:space="preserve">C. </w:t>
      </w:r>
      <w:r>
        <w:t>to walk</w:t>
      </w:r>
      <w:r>
        <w:rPr>
          <w:b/>
        </w:rPr>
        <w:t xml:space="preserve">                </w:t>
      </w:r>
      <w:r>
        <w:br/>
      </w:r>
      <w:r>
        <w:rPr>
          <w:b/>
        </w:rPr>
        <w:t xml:space="preserve">D. </w:t>
      </w:r>
      <w:r>
        <w:t>has walked</w:t>
      </w:r>
      <w:r>
        <w:br/>
      </w:r>
      <w:r>
        <w:rPr>
          <w:b/>
        </w:rPr>
        <w:t xml:space="preserve">Question 17: </w:t>
      </w:r>
      <w:r>
        <w:t>There are so many kinds of LCD televisions on sale that I can’t make up my mind ______ to buy.</w:t>
      </w:r>
      <w:r>
        <w:br/>
      </w:r>
      <w:r>
        <w:rPr>
          <w:b/>
        </w:rPr>
        <w:t xml:space="preserve">A. </w:t>
      </w:r>
      <w:r>
        <w:t>where</w:t>
      </w:r>
      <w:r>
        <w:rPr>
          <w:b/>
        </w:rPr>
        <w:t xml:space="preserve">             </w:t>
      </w:r>
      <w:r>
        <w:br/>
      </w:r>
      <w:r>
        <w:rPr>
          <w:b/>
        </w:rPr>
        <w:t xml:space="preserve">B. </w:t>
      </w:r>
      <w:r>
        <w:t>when</w:t>
      </w:r>
      <w:r>
        <w:rPr>
          <w:b/>
        </w:rPr>
        <w:t xml:space="preserve">               </w:t>
      </w:r>
      <w:r>
        <w:br/>
      </w:r>
      <w:r>
        <w:rPr>
          <w:b/>
        </w:rPr>
        <w:t xml:space="preserve">C. </w:t>
      </w:r>
      <w:r>
        <w:t>how</w:t>
      </w:r>
      <w:r>
        <w:rPr>
          <w:b/>
        </w:rPr>
        <w:t xml:space="preserve">                     </w:t>
      </w:r>
      <w:r>
        <w:br/>
      </w:r>
      <w:r>
        <w:rPr>
          <w:b/>
        </w:rPr>
        <w:t xml:space="preserve">D. </w:t>
      </w:r>
      <w:r>
        <w:t>which</w:t>
      </w:r>
      <w:r>
        <w:br/>
      </w:r>
      <w:r>
        <w:rPr>
          <w:b/>
        </w:rPr>
        <w:t xml:space="preserve">Question 18: </w:t>
      </w:r>
      <w:r>
        <w:t>Because it was an interesting novel, I stayed up all night to finish it.</w:t>
      </w:r>
      <w:r>
        <w:br/>
      </w:r>
      <w:r>
        <w:rPr>
          <w:b/>
        </w:rPr>
        <w:t xml:space="preserve">A. </w:t>
      </w:r>
      <w:r>
        <w:t>Though it was an interesting novel, I stayed up all night to finish it.</w:t>
      </w:r>
      <w:r>
        <w:br/>
      </w:r>
      <w:r>
        <w:rPr>
          <w:b/>
        </w:rPr>
        <w:t xml:space="preserve">B. </w:t>
      </w:r>
      <w:r>
        <w:t>Unless it was an interesting novel, I would stay up all night to finish it.</w:t>
      </w:r>
      <w:r>
        <w:br/>
      </w:r>
      <w:r>
        <w:rPr>
          <w:b/>
        </w:rPr>
        <w:t xml:space="preserve">C. </w:t>
      </w:r>
      <w:r>
        <w:t>I stayed up all night to finish the novel, therefore it was interesting.</w:t>
      </w:r>
      <w:r>
        <w:br/>
      </w:r>
      <w:r>
        <w:rPr>
          <w:b/>
        </w:rPr>
        <w:t xml:space="preserve">D. </w:t>
      </w:r>
      <w:r>
        <w:t>So interesting was the novel that I stayed up all night to finish it.</w:t>
      </w:r>
      <w:r>
        <w:br/>
      </w:r>
      <w:r>
        <w:rPr>
          <w:b/>
        </w:rPr>
        <w:t xml:space="preserve">Question 19: </w:t>
      </w:r>
      <w:r>
        <w:t>Development of the area would ______ wildlife.</w:t>
      </w:r>
      <w:r>
        <w:br/>
      </w:r>
      <w:r>
        <w:rPr>
          <w:b/>
        </w:rPr>
        <w:t xml:space="preserve">A. </w:t>
      </w:r>
      <w:r>
        <w:t>dangerous</w:t>
      </w:r>
      <w:r>
        <w:rPr>
          <w:b/>
        </w:rPr>
        <w:t xml:space="preserve">         </w:t>
      </w:r>
      <w:r>
        <w:br/>
      </w:r>
      <w:r>
        <w:rPr>
          <w:b/>
        </w:rPr>
        <w:t xml:space="preserve">B. </w:t>
      </w:r>
      <w:r>
        <w:t>danger</w:t>
      </w:r>
      <w:r>
        <w:rPr>
          <w:b/>
        </w:rPr>
        <w:t xml:space="preserve">             </w:t>
      </w:r>
      <w:r>
        <w:br/>
      </w:r>
      <w:r>
        <w:rPr>
          <w:b/>
        </w:rPr>
        <w:t xml:space="preserve">C. </w:t>
      </w:r>
      <w:r>
        <w:t>endanger</w:t>
      </w:r>
      <w:r>
        <w:rPr>
          <w:b/>
        </w:rPr>
        <w:t xml:space="preserve">            </w:t>
      </w:r>
      <w:r>
        <w:br/>
      </w:r>
      <w:r>
        <w:rPr>
          <w:b/>
        </w:rPr>
        <w:t xml:space="preserve">D. </w:t>
      </w:r>
      <w:r>
        <w:t>dangerously</w:t>
      </w:r>
      <w:r>
        <w:br/>
      </w:r>
      <w:r>
        <w:rPr>
          <w:b/>
        </w:rPr>
        <w:t xml:space="preserve">Question 20: </w:t>
      </w:r>
      <w:r>
        <w:t>After months of searching, I finally ________ to land a job as an accountant in an insurance company.</w:t>
      </w:r>
      <w:r>
        <w:br/>
      </w:r>
      <w:r>
        <w:rPr>
          <w:b/>
        </w:rPr>
        <w:t xml:space="preserve">A. </w:t>
      </w:r>
      <w:r>
        <w:t>obtained</w:t>
      </w:r>
      <w:r>
        <w:rPr>
          <w:b/>
        </w:rPr>
        <w:t xml:space="preserve">             </w:t>
      </w:r>
      <w:r>
        <w:br/>
      </w:r>
      <w:r>
        <w:rPr>
          <w:b/>
        </w:rPr>
        <w:t xml:space="preserve">B. </w:t>
      </w:r>
      <w:r>
        <w:t>committed</w:t>
      </w:r>
      <w:r>
        <w:rPr>
          <w:b/>
        </w:rPr>
        <w:t xml:space="preserve">            </w:t>
      </w:r>
      <w:r>
        <w:br/>
      </w:r>
      <w:r>
        <w:rPr>
          <w:b/>
        </w:rPr>
        <w:t xml:space="preserve">C. </w:t>
      </w:r>
      <w:r>
        <w:t>attended</w:t>
      </w:r>
      <w:r>
        <w:rPr>
          <w:b/>
        </w:rPr>
        <w:t xml:space="preserve">             </w:t>
      </w:r>
      <w:r>
        <w:br/>
      </w:r>
      <w:r>
        <w:rPr>
          <w:b/>
        </w:rPr>
        <w:t xml:space="preserve">D. </w:t>
      </w:r>
      <w:r>
        <w:t>managed</w:t>
      </w:r>
      <w:r>
        <w:br/>
      </w:r>
      <w:r>
        <w:rPr>
          <w:b/>
        </w:rPr>
        <w:t xml:space="preserve">Question 21: </w:t>
      </w:r>
      <w:r>
        <w:t>The festival was a failure. It was ______.</w:t>
      </w:r>
      <w:r>
        <w:br/>
      </w:r>
      <w:r>
        <w:rPr>
          <w:b/>
        </w:rPr>
        <w:t xml:space="preserve">A. </w:t>
      </w:r>
      <w:r>
        <w:t>badly organizing</w:t>
      </w:r>
      <w:r>
        <w:rPr>
          <w:b/>
        </w:rPr>
        <w:t xml:space="preserve">                </w:t>
      </w:r>
      <w:r>
        <w:br/>
      </w:r>
      <w:r>
        <w:rPr>
          <w:b/>
        </w:rPr>
        <w:t xml:space="preserve">B. </w:t>
      </w:r>
      <w:r>
        <w:t>bad organization</w:t>
      </w:r>
      <w:r>
        <w:rPr>
          <w:b/>
        </w:rPr>
        <w:t xml:space="preserve">               </w:t>
      </w:r>
      <w:r>
        <w:br/>
      </w:r>
      <w:r>
        <w:rPr>
          <w:b/>
        </w:rPr>
        <w:t xml:space="preserve">C. </w:t>
      </w:r>
      <w:r>
        <w:t>badly organized</w:t>
      </w:r>
      <w:r>
        <w:rPr>
          <w:b/>
        </w:rPr>
        <w:t xml:space="preserve">                 </w:t>
      </w:r>
      <w:r>
        <w:br/>
      </w:r>
      <w:r>
        <w:rPr>
          <w:b/>
        </w:rPr>
        <w:t xml:space="preserve">D. </w:t>
      </w:r>
      <w:r>
        <w:t>bad organized</w:t>
      </w:r>
      <w:r>
        <w:br/>
      </w:r>
      <w:r>
        <w:rPr>
          <w:b/>
        </w:rPr>
        <w:t xml:space="preserve">Question 22: </w:t>
      </w:r>
      <w:r>
        <w:t>Simon continued to be denied a promotion ______ his efforts through the years.</w:t>
      </w:r>
      <w:r>
        <w:br/>
      </w:r>
      <w:r>
        <w:rPr>
          <w:b/>
        </w:rPr>
        <w:t xml:space="preserve">A. </w:t>
      </w:r>
      <w:r>
        <w:t>thanks to</w:t>
      </w:r>
      <w:r>
        <w:rPr>
          <w:b/>
        </w:rPr>
        <w:t xml:space="preserve">                            </w:t>
      </w:r>
      <w:r>
        <w:br/>
      </w:r>
      <w:r>
        <w:rPr>
          <w:b/>
        </w:rPr>
        <w:t xml:space="preserve">B. </w:t>
      </w:r>
      <w:r>
        <w:t>in spite of</w:t>
      </w:r>
      <w:r>
        <w:rPr>
          <w:b/>
        </w:rPr>
        <w:t xml:space="preserve">                          </w:t>
      </w:r>
      <w:r>
        <w:br/>
      </w:r>
      <w:r>
        <w:rPr>
          <w:b/>
        </w:rPr>
        <w:t xml:space="preserve">C. </w:t>
      </w:r>
      <w:r>
        <w:t>because of</w:t>
      </w:r>
      <w:r>
        <w:rPr>
          <w:b/>
        </w:rPr>
        <w:t xml:space="preserve">                         </w:t>
      </w:r>
      <w:r>
        <w:br/>
      </w:r>
      <w:r>
        <w:rPr>
          <w:b/>
        </w:rPr>
        <w:t xml:space="preserve">D. </w:t>
      </w:r>
      <w:r>
        <w:t>in addition to</w:t>
      </w:r>
      <w:r>
        <w:br/>
      </w:r>
      <w:r>
        <w:rPr>
          <w:b/>
        </w:rPr>
        <w:t xml:space="preserve">Question 23: </w:t>
      </w:r>
      <w:r>
        <w:t>- David: “I failed my driving test yesterday.” - Tom: “______ ”</w:t>
      </w:r>
      <w:r>
        <w:br/>
      </w:r>
      <w:r>
        <w:rPr>
          <w:b/>
        </w:rPr>
        <w:t xml:space="preserve">A. </w:t>
      </w:r>
      <w:r>
        <w:t>You should try your best at it!</w:t>
      </w:r>
      <w:r>
        <w:rPr>
          <w:b/>
        </w:rPr>
        <w:t xml:space="preserve">                                        </w:t>
      </w:r>
      <w:r>
        <w:br/>
      </w:r>
      <w:r>
        <w:rPr>
          <w:b/>
        </w:rPr>
        <w:t xml:space="preserve">B. </w:t>
      </w:r>
      <w:r>
        <w:t>You want to pass the test. Dream on!</w:t>
      </w:r>
      <w:r>
        <w:br/>
      </w:r>
      <w:r>
        <w:rPr>
          <w:b/>
        </w:rPr>
        <w:t xml:space="preserve">C. </w:t>
      </w:r>
      <w:r>
        <w:t>I wish that we could talk about it!</w:t>
      </w:r>
      <w:r>
        <w:rPr>
          <w:b/>
        </w:rPr>
        <w:t xml:space="preserve">                                  </w:t>
      </w:r>
      <w:r>
        <w:br/>
      </w:r>
      <w:r>
        <w:rPr>
          <w:b/>
        </w:rPr>
        <w:t xml:space="preserve">D. </w:t>
      </w:r>
      <w:r>
        <w:t>Oh well. You’re in a good company!</w:t>
      </w:r>
      <w:r>
        <w:br/>
      </w:r>
      <w:r>
        <w:rPr>
          <w:b/>
        </w:rPr>
        <w:t>Question 24:</w:t>
      </w:r>
      <w:r>
        <w:t xml:space="preserve"> Those who are riding a motorbike are not allowed to take off their helmet.</w:t>
      </w:r>
      <w:r>
        <w:br/>
      </w:r>
      <w:r>
        <w:rPr>
          <w:b/>
        </w:rPr>
        <w:t xml:space="preserve">A. </w:t>
      </w:r>
      <w:r>
        <w:t>You should not wear a helmet when you are riding a motorbike.</w:t>
      </w:r>
      <w:r>
        <w:br/>
      </w:r>
      <w:r>
        <w:rPr>
          <w:b/>
        </w:rPr>
        <w:t xml:space="preserve">B. </w:t>
      </w:r>
      <w:r>
        <w:t>Those who are wearing a helmet are not allowed to ride a motorbike.</w:t>
      </w:r>
      <w:r>
        <w:br/>
      </w:r>
      <w:r>
        <w:rPr>
          <w:b/>
        </w:rPr>
        <w:t xml:space="preserve">C. </w:t>
      </w:r>
      <w:r>
        <w:t>It is the helmet that one needn't wear when he is riding a motorbike.</w:t>
      </w:r>
      <w:r>
        <w:br/>
      </w:r>
      <w:r>
        <w:rPr>
          <w:b/>
        </w:rPr>
        <w:t xml:space="preserve">D. </w:t>
      </w:r>
      <w:r>
        <w:t>People must never take their helmet off while they are riding a motorbike.</w:t>
      </w:r>
      <w:r>
        <w:br/>
      </w:r>
      <w:r>
        <w:rPr>
          <w:b/>
        </w:rPr>
        <w:t xml:space="preserve">Question 25: </w:t>
      </w:r>
      <w:r>
        <w:t>______ the whole, Japanese cars are very reliable and breakdowns are rare.</w:t>
      </w:r>
      <w:r>
        <w:br/>
      </w:r>
      <w:r>
        <w:rPr>
          <w:b/>
        </w:rPr>
        <w:t xml:space="preserve">A. </w:t>
      </w:r>
      <w:r>
        <w:t>On</w:t>
      </w:r>
      <w:r>
        <w:rPr>
          <w:b/>
        </w:rPr>
        <w:t xml:space="preserve">             </w:t>
      </w:r>
      <w:r>
        <w:br/>
      </w:r>
      <w:r>
        <w:rPr>
          <w:b/>
        </w:rPr>
        <w:t xml:space="preserve">B. </w:t>
      </w:r>
      <w:r>
        <w:t>In</w:t>
      </w:r>
      <w:r>
        <w:rPr>
          <w:b/>
        </w:rPr>
        <w:t xml:space="preserve">               </w:t>
      </w:r>
      <w:r>
        <w:br/>
      </w:r>
      <w:r>
        <w:rPr>
          <w:b/>
        </w:rPr>
        <w:t xml:space="preserve">C. </w:t>
      </w:r>
      <w:r>
        <w:t>With</w:t>
      </w:r>
      <w:r>
        <w:rPr>
          <w:b/>
        </w:rPr>
        <w:t xml:space="preserve">         </w:t>
      </w:r>
      <w:r>
        <w:br/>
      </w:r>
      <w:r>
        <w:rPr>
          <w:b/>
        </w:rPr>
        <w:t xml:space="preserve">D. </w:t>
      </w:r>
      <w:r>
        <w:t>At</w:t>
      </w:r>
      <w:r>
        <w:br/>
      </w:r>
      <w:r>
        <w:rPr>
          <w:b/>
        </w:rPr>
        <w:t>Mark the letter A, B, C, or D to indicate the underlined part that needs correction in each of the following questions.</w:t>
      </w:r>
      <w:r>
        <w:br/>
      </w:r>
      <w:r>
        <w:rPr>
          <w:b/>
        </w:rPr>
        <w:t xml:space="preserve">Question 26: </w:t>
      </w:r>
      <w:r>
        <w:t>There were</w:t>
      </w:r>
      <w:r>
        <w:t xml:space="preserve"> so </w:t>
      </w:r>
      <w:r>
        <w:t>much</w:t>
      </w:r>
      <w:r>
        <w:t xml:space="preserve"> books in the library </w:t>
      </w:r>
      <w:r>
        <w:t>that</w:t>
      </w:r>
      <w:r>
        <w:t xml:space="preserve"> I didn’t know which one </w:t>
      </w:r>
      <w:r>
        <w:t>to choose.</w:t>
      </w:r>
      <w:r>
        <w:br/>
      </w:r>
      <w:r>
        <w:rPr>
          <w:b/>
        </w:rPr>
        <w:t>A.</w:t>
      </w:r>
      <w:r>
        <w:t xml:space="preserve"> There are           </w:t>
      </w:r>
      <w:r>
        <w:br/>
      </w:r>
      <w:r>
        <w:rPr>
          <w:b/>
        </w:rPr>
        <w:t>B.</w:t>
      </w:r>
      <w:r>
        <w:t xml:space="preserve"> much            </w:t>
      </w:r>
      <w:r>
        <w:br/>
      </w:r>
      <w:r>
        <w:rPr>
          <w:b/>
        </w:rPr>
        <w:t>C.</w:t>
      </w:r>
      <w:r>
        <w:t xml:space="preserve"> that             </w:t>
      </w:r>
      <w:r>
        <w:br/>
      </w:r>
      <w:r>
        <w:rPr>
          <w:b/>
        </w:rPr>
        <w:t>D.</w:t>
      </w:r>
      <w:r>
        <w:t xml:space="preserve"> to choose</w:t>
      </w:r>
      <w:r>
        <w:br/>
      </w:r>
      <w:r>
        <w:rPr>
          <w:b/>
        </w:rPr>
        <w:t>Question 27:</w:t>
      </w:r>
      <w:r>
        <w:t xml:space="preserve"> He </w:t>
      </w:r>
      <w:r>
        <w:t>comes from</w:t>
      </w:r>
      <w:r>
        <w:t xml:space="preserve"> a </w:t>
      </w:r>
      <w:r>
        <w:t>remote and mountainous</w:t>
      </w:r>
      <w:r>
        <w:t xml:space="preserve"> area </w:t>
      </w:r>
      <w:r>
        <w:t>locating</w:t>
      </w:r>
      <w:r>
        <w:t xml:space="preserve"> in </w:t>
      </w:r>
      <w:r>
        <w:t>the south.</w:t>
      </w:r>
      <w:r>
        <w:br/>
      </w:r>
      <w:r>
        <w:rPr>
          <w:b/>
        </w:rPr>
        <w:t>A.</w:t>
      </w:r>
      <w:r>
        <w:t xml:space="preserve"> comes from                        </w:t>
      </w:r>
      <w:r>
        <w:br/>
      </w:r>
      <w:r>
        <w:rPr>
          <w:b/>
        </w:rPr>
        <w:t>B.</w:t>
      </w:r>
      <w:r>
        <w:t xml:space="preserve"> remote and mountainous  </w:t>
      </w:r>
      <w:r>
        <w:br/>
      </w:r>
      <w:r>
        <w:rPr>
          <w:b/>
        </w:rPr>
        <w:t>C.</w:t>
      </w:r>
      <w:r>
        <w:t xml:space="preserve"> locating                              </w:t>
      </w:r>
      <w:r>
        <w:br/>
      </w:r>
      <w:r>
        <w:rPr>
          <w:b/>
        </w:rPr>
        <w:t>D.</w:t>
      </w:r>
      <w:r>
        <w:t xml:space="preserve"> the south</w:t>
      </w:r>
      <w:r>
        <w:br/>
      </w:r>
      <w:r>
        <w:rPr>
          <w:b/>
        </w:rPr>
        <w:t xml:space="preserve">Question 28: </w:t>
      </w:r>
      <w:r>
        <w:t xml:space="preserve">Benjamin Franklin </w:t>
      </w:r>
      <w:r>
        <w:t>was</w:t>
      </w:r>
      <w:r>
        <w:t xml:space="preserve"> the editor of </w:t>
      </w:r>
      <w:r>
        <w:t>the largest</w:t>
      </w:r>
      <w:r>
        <w:t xml:space="preserve"> newspaper in the colonies, a diplomatic representative to France, and </w:t>
      </w:r>
      <w:r>
        <w:t>he invented</w:t>
      </w:r>
      <w:r>
        <w:t xml:space="preserve"> many </w:t>
      </w:r>
      <w:r>
        <w:t>useful</w:t>
      </w:r>
      <w:r>
        <w:t xml:space="preserve"> devices.</w:t>
      </w:r>
      <w:r>
        <w:br/>
      </w:r>
      <w:r>
        <w:rPr>
          <w:b/>
        </w:rPr>
        <w:t xml:space="preserve">A. </w:t>
      </w:r>
      <w:r>
        <w:t xml:space="preserve">was                                    </w:t>
      </w:r>
      <w:r>
        <w:br/>
      </w:r>
      <w:r>
        <w:rPr>
          <w:b/>
        </w:rPr>
        <w:t>B.</w:t>
      </w:r>
      <w:r>
        <w:t xml:space="preserve"> the largest                         </w:t>
      </w:r>
      <w:r>
        <w:br/>
      </w:r>
      <w:r>
        <w:rPr>
          <w:b/>
        </w:rPr>
        <w:t>C.</w:t>
      </w:r>
      <w:r>
        <w:t xml:space="preserve"> he invented                        </w:t>
      </w:r>
      <w:r>
        <w:br/>
      </w:r>
      <w:r>
        <w:rPr>
          <w:b/>
        </w:rPr>
        <w:t>D.</w:t>
      </w:r>
      <w:r>
        <w:t xml:space="preserve"> useful</w:t>
      </w:r>
      <w:r>
        <w:br/>
      </w:r>
      <w:r>
        <w:rPr>
          <w:b/>
        </w:rPr>
        <w:t>Mark the letter A, B, C or D on your answer sheet to indicate the word(s) CLOSEST in meaning to the underlined word(s) in each of the following questions.</w:t>
      </w:r>
      <w:r>
        <w:br/>
      </w:r>
      <w:r>
        <w:rPr>
          <w:b/>
        </w:rPr>
        <w:t xml:space="preserve">Question 29: </w:t>
      </w:r>
      <w:r>
        <w:t xml:space="preserve">Hypertension is one of the most </w:t>
      </w:r>
      <w:r>
        <w:rPr>
          <w:b/>
        </w:rPr>
        <w:t>widespread</w:t>
      </w:r>
      <w:r>
        <w:t xml:space="preserve"> and potentially dangerous diseases.</w:t>
      </w:r>
      <w:r>
        <w:br/>
      </w:r>
      <w:r>
        <w:rPr>
          <w:b/>
        </w:rPr>
        <w:t xml:space="preserve">A. </w:t>
      </w:r>
      <w:r>
        <w:t>stretched</w:t>
      </w:r>
      <w:r>
        <w:rPr>
          <w:b/>
        </w:rPr>
        <w:t xml:space="preserve">         </w:t>
      </w:r>
      <w:r>
        <w:br/>
      </w:r>
      <w:r>
        <w:rPr>
          <w:b/>
        </w:rPr>
        <w:t xml:space="preserve">B. </w:t>
      </w:r>
      <w:r>
        <w:t>scattered</w:t>
      </w:r>
      <w:r>
        <w:rPr>
          <w:b/>
        </w:rPr>
        <w:t xml:space="preserve">          </w:t>
      </w:r>
      <w:r>
        <w:br/>
      </w:r>
      <w:r>
        <w:rPr>
          <w:b/>
        </w:rPr>
        <w:t xml:space="preserve">C. </w:t>
      </w:r>
      <w:r>
        <w:t>popular</w:t>
      </w:r>
      <w:r>
        <w:rPr>
          <w:b/>
        </w:rPr>
        <w:t xml:space="preserve">           </w:t>
      </w:r>
      <w:r>
        <w:br/>
      </w:r>
      <w:r>
        <w:rPr>
          <w:b/>
        </w:rPr>
        <w:t xml:space="preserve">D. </w:t>
      </w:r>
      <w:r>
        <w:t>common</w:t>
      </w:r>
      <w:r>
        <w:br/>
      </w:r>
      <w:r>
        <w:rPr>
          <w:b/>
        </w:rPr>
        <w:t xml:space="preserve">Question 30: </w:t>
      </w:r>
      <w:r>
        <w:t xml:space="preserve">“It’s no use talking to me about the metaphysics. It’s </w:t>
      </w:r>
      <w:r>
        <w:rPr>
          <w:b/>
        </w:rPr>
        <w:t>a closed book to me</w:t>
      </w:r>
      <w:r>
        <w:t>.”</w:t>
      </w:r>
      <w:r>
        <w:br/>
      </w:r>
      <w:r>
        <w:rPr>
          <w:b/>
        </w:rPr>
        <w:t xml:space="preserve">A. </w:t>
      </w:r>
      <w:r>
        <w:t>a subject that I don’t understand</w:t>
      </w:r>
      <w:r>
        <w:rPr>
          <w:b/>
        </w:rPr>
        <w:t xml:space="preserve">                                    </w:t>
      </w:r>
      <w:r>
        <w:br/>
      </w:r>
      <w:r>
        <w:rPr>
          <w:b/>
        </w:rPr>
        <w:t xml:space="preserve">B. </w:t>
      </w:r>
      <w:r>
        <w:t>an object that I really love</w:t>
      </w:r>
      <w:r>
        <w:br/>
      </w:r>
      <w:r>
        <w:rPr>
          <w:b/>
        </w:rPr>
        <w:t xml:space="preserve">C. </w:t>
      </w:r>
      <w:r>
        <w:t>a book that is never opened</w:t>
      </w:r>
      <w:r>
        <w:rPr>
          <w:b/>
        </w:rPr>
        <w:t xml:space="preserve">                                             </w:t>
      </w:r>
      <w:r>
        <w:br/>
      </w:r>
      <w:r>
        <w:rPr>
          <w:b/>
        </w:rPr>
        <w:t xml:space="preserve">D. </w:t>
      </w:r>
      <w:r>
        <w:t>a theme that I like to discuss</w:t>
      </w:r>
      <w:r>
        <w:br/>
      </w:r>
      <w:r>
        <w:rPr>
          <w:b/>
        </w:rPr>
        <w:t>Mark the letter A, B, C or D on your answer sheet to indicate the word(s) OPPOSITE in meaning to the underlined word(s) in each of the following questions.</w:t>
      </w:r>
      <w:r>
        <w:br/>
      </w:r>
      <w:r>
        <w:rPr>
          <w:b/>
        </w:rPr>
        <w:t xml:space="preserve">Question 31: </w:t>
      </w:r>
      <w:r>
        <w:t xml:space="preserve">She was unhappy that she </w:t>
      </w:r>
      <w:r>
        <w:rPr>
          <w:b/>
        </w:rPr>
        <w:t>lost contact with</w:t>
      </w:r>
      <w:r>
        <w:t xml:space="preserve"> a lot of her old friends when she went abroad to study.</w:t>
      </w:r>
      <w:r>
        <w:br/>
      </w:r>
      <w:r>
        <w:rPr>
          <w:b/>
        </w:rPr>
        <w:t xml:space="preserve">A. </w:t>
      </w:r>
      <w:r>
        <w:t>lost control of</w:t>
      </w:r>
      <w:r>
        <w:rPr>
          <w:b/>
        </w:rPr>
        <w:t xml:space="preserve">                    </w:t>
      </w:r>
      <w:r>
        <w:br/>
      </w:r>
      <w:r>
        <w:rPr>
          <w:b/>
        </w:rPr>
        <w:t xml:space="preserve">B. </w:t>
      </w:r>
      <w:r>
        <w:t>got in touch with</w:t>
      </w:r>
      <w:r>
        <w:rPr>
          <w:b/>
        </w:rPr>
        <w:t xml:space="preserve">              </w:t>
      </w:r>
      <w:r>
        <w:br/>
      </w:r>
      <w:r>
        <w:rPr>
          <w:b/>
        </w:rPr>
        <w:t xml:space="preserve">C. </w:t>
      </w:r>
      <w:r>
        <w:t>put in charge of</w:t>
      </w:r>
      <w:r>
        <w:rPr>
          <w:b/>
        </w:rPr>
        <w:t xml:space="preserve">                 </w:t>
      </w:r>
      <w:r>
        <w:br/>
      </w:r>
      <w:r>
        <w:rPr>
          <w:b/>
        </w:rPr>
        <w:t xml:space="preserve">D. </w:t>
      </w:r>
      <w:r>
        <w:t>made room for</w:t>
      </w:r>
      <w:r>
        <w:br/>
      </w:r>
      <w:r>
        <w:rPr>
          <w:b/>
        </w:rPr>
        <w:t xml:space="preserve">Question 32: </w:t>
      </w:r>
      <w:r>
        <w:t xml:space="preserve">One by one the old building in the city has been </w:t>
      </w:r>
      <w:r>
        <w:rPr>
          <w:b/>
        </w:rPr>
        <w:t>constructed</w:t>
      </w:r>
      <w:r>
        <w:t xml:space="preserve"> and replaced with new tower blocks.</w:t>
      </w:r>
      <w:r>
        <w:br/>
      </w:r>
      <w:r>
        <w:rPr>
          <w:b/>
        </w:rPr>
        <w:t xml:space="preserve">A. </w:t>
      </w:r>
      <w:r>
        <w:t>dissolved</w:t>
      </w:r>
      <w:r>
        <w:rPr>
          <w:b/>
        </w:rPr>
        <w:t xml:space="preserve">                           </w:t>
      </w:r>
      <w:r>
        <w:br/>
      </w:r>
      <w:r>
        <w:rPr>
          <w:b/>
        </w:rPr>
        <w:t>B.</w:t>
      </w:r>
      <w:r>
        <w:t>improved</w:t>
      </w:r>
      <w:r>
        <w:rPr>
          <w:b/>
        </w:rPr>
        <w:t xml:space="preserve">                           </w:t>
      </w:r>
      <w:r>
        <w:br/>
      </w:r>
      <w:r>
        <w:rPr>
          <w:b/>
        </w:rPr>
        <w:t xml:space="preserve">C. </w:t>
      </w:r>
      <w:r>
        <w:t>demolished</w:t>
      </w:r>
      <w:r>
        <w:rPr>
          <w:b/>
        </w:rPr>
        <w:t xml:space="preserve">                       </w:t>
      </w:r>
      <w:r>
        <w:br/>
      </w:r>
      <w:r>
        <w:rPr>
          <w:b/>
        </w:rPr>
        <w:t xml:space="preserve"> D. </w:t>
      </w:r>
      <w:r>
        <w:t>repaired</w:t>
      </w:r>
      <w:r>
        <w:br/>
      </w:r>
      <w:r>
        <w:rPr>
          <w:b/>
        </w:rPr>
        <w:t>Read the following passage and mark the letter A, B, C or D on your answer sheet to indicate the correct word or phrase that best fits each of the blanks.</w:t>
      </w:r>
      <w:r>
        <w:br/>
      </w:r>
      <w:r>
        <w:t>Speech is one of the most important communicating (</w:t>
      </w:r>
      <w:r>
        <w:rPr>
          <w:b/>
        </w:rPr>
        <w:t>33</w:t>
      </w:r>
      <w:r>
        <w:t>) ______. It consists of far more than just making noises. To talk and also to be understood by other people, we have to speak a language, that is, we have to use combinations of sounds that everyone agrees to stand for a particular object or idea. Communication would be impossible if everyone made up their own language.</w:t>
      </w:r>
      <w:r>
        <w:br/>
      </w:r>
      <w:r>
        <w:t>Learning a language properly is very (</w:t>
      </w:r>
      <w:r>
        <w:rPr>
          <w:b/>
        </w:rPr>
        <w:t>34</w:t>
      </w:r>
      <w:r>
        <w:t>)______ . The basic vocabulary of English is not very large, and not only about 2,000 words are needed to speak it quite (</w:t>
      </w:r>
      <w:r>
        <w:rPr>
          <w:b/>
        </w:rPr>
        <w:t>35</w:t>
      </w:r>
      <w:r>
        <w:t>)______ but the more idea you can express the more precise you can be about their exact meaning.</w:t>
      </w:r>
      <w:r>
        <w:br/>
      </w:r>
      <w:r>
        <w:t>Words are the (</w:t>
      </w:r>
      <w:r>
        <w:rPr>
          <w:b/>
        </w:rPr>
        <w:t>36</w:t>
      </w:r>
      <w:r>
        <w:t>)______ thing we use in communicating what we want to say. The way we say the words is also very important. Our tone of voice can express many emotions and show whether we are pleased or angry, for instance.</w:t>
      </w:r>
      <w:r>
        <w:br/>
      </w:r>
      <w:r>
        <w:rPr>
          <w:b/>
        </w:rPr>
        <w:t xml:space="preserve">Question 33: </w:t>
      </w:r>
      <w:r>
        <w:br/>
      </w:r>
      <w:r>
        <w:rPr>
          <w:b/>
        </w:rPr>
        <w:t xml:space="preserve">A. </w:t>
      </w:r>
      <w:r>
        <w:t xml:space="preserve">ways        </w:t>
      </w:r>
      <w:r>
        <w:br/>
      </w:r>
      <w:r>
        <w:rPr>
          <w:b/>
        </w:rPr>
        <w:t xml:space="preserve">B. </w:t>
      </w:r>
      <w:r>
        <w:t>reasons</w:t>
      </w:r>
      <w:r>
        <w:rPr>
          <w:b/>
        </w:rPr>
        <w:t xml:space="preserve">         </w:t>
      </w:r>
      <w:r>
        <w:br/>
      </w:r>
      <w:r>
        <w:rPr>
          <w:b/>
        </w:rPr>
        <w:t xml:space="preserve">C. </w:t>
      </w:r>
      <w:r>
        <w:t>rules</w:t>
      </w:r>
      <w:r>
        <w:rPr>
          <w:b/>
        </w:rPr>
        <w:t xml:space="preserve">         </w:t>
      </w:r>
      <w:r>
        <w:br/>
      </w:r>
      <w:r>
        <w:rPr>
          <w:b/>
        </w:rPr>
        <w:t xml:space="preserve">D. </w:t>
      </w:r>
      <w:r>
        <w:t>tests</w:t>
      </w:r>
      <w:r>
        <w:br/>
      </w:r>
      <w:r>
        <w:rPr>
          <w:b/>
        </w:rPr>
        <w:t xml:space="preserve">Question 34: </w:t>
      </w:r>
      <w:r>
        <w:br/>
      </w:r>
      <w:r>
        <w:rPr>
          <w:b/>
        </w:rPr>
        <w:t xml:space="preserve">A. </w:t>
      </w:r>
      <w:r>
        <w:t>expensive</w:t>
      </w:r>
      <w:r>
        <w:rPr>
          <w:b/>
        </w:rPr>
        <w:t xml:space="preserve">     </w:t>
      </w:r>
      <w:r>
        <w:br/>
      </w:r>
      <w:r>
        <w:rPr>
          <w:b/>
        </w:rPr>
        <w:t xml:space="preserve">B. </w:t>
      </w:r>
      <w:r>
        <w:t>simple</w:t>
      </w:r>
      <w:r>
        <w:rPr>
          <w:b/>
        </w:rPr>
        <w:t xml:space="preserve">       </w:t>
      </w:r>
      <w:r>
        <w:br/>
      </w:r>
      <w:r>
        <w:rPr>
          <w:b/>
        </w:rPr>
        <w:t xml:space="preserve">C. </w:t>
      </w:r>
      <w:r>
        <w:t>easy</w:t>
      </w:r>
      <w:r>
        <w:rPr>
          <w:b/>
        </w:rPr>
        <w:t xml:space="preserve">          </w:t>
      </w:r>
      <w:r>
        <w:br/>
      </w:r>
      <w:r>
        <w:rPr>
          <w:b/>
        </w:rPr>
        <w:t xml:space="preserve">D. </w:t>
      </w:r>
      <w:r>
        <w:t>important</w:t>
      </w:r>
      <w:r>
        <w:br/>
      </w:r>
      <w:r>
        <w:rPr>
          <w:b/>
        </w:rPr>
        <w:t xml:space="preserve">Question 35: </w:t>
      </w:r>
      <w:r>
        <w:br/>
      </w:r>
      <w:r>
        <w:rPr>
          <w:b/>
        </w:rPr>
        <w:t xml:space="preserve">A. </w:t>
      </w:r>
      <w:r>
        <w:t>well</w:t>
      </w:r>
      <w:r>
        <w:rPr>
          <w:b/>
        </w:rPr>
        <w:t xml:space="preserve">               </w:t>
      </w:r>
      <w:r>
        <w:br/>
      </w:r>
      <w:r>
        <w:rPr>
          <w:b/>
        </w:rPr>
        <w:t xml:space="preserve">B. </w:t>
      </w:r>
      <w:r>
        <w:t>good</w:t>
      </w:r>
      <w:r>
        <w:rPr>
          <w:b/>
        </w:rPr>
        <w:t xml:space="preserve">         </w:t>
      </w:r>
      <w:r>
        <w:br/>
      </w:r>
      <w:r>
        <w:rPr>
          <w:b/>
        </w:rPr>
        <w:t xml:space="preserve">C. </w:t>
      </w:r>
      <w:r>
        <w:t>fluent</w:t>
      </w:r>
      <w:r>
        <w:rPr>
          <w:b/>
        </w:rPr>
        <w:t xml:space="preserve">        </w:t>
      </w:r>
      <w:r>
        <w:br/>
      </w:r>
      <w:r>
        <w:rPr>
          <w:b/>
        </w:rPr>
        <w:t xml:space="preserve">D. </w:t>
      </w:r>
      <w:r>
        <w:t>perfect</w:t>
      </w:r>
      <w:r>
        <w:br/>
      </w:r>
      <w:r>
        <w:rPr>
          <w:b/>
        </w:rPr>
        <w:t xml:space="preserve">Question 36: </w:t>
      </w:r>
      <w:r>
        <w:br/>
      </w:r>
      <w:r>
        <w:rPr>
          <w:b/>
        </w:rPr>
        <w:t xml:space="preserve">A. </w:t>
      </w:r>
      <w:r>
        <w:t>certain</w:t>
      </w:r>
      <w:r>
        <w:rPr>
          <w:b/>
        </w:rPr>
        <w:t xml:space="preserve">           </w:t>
      </w:r>
      <w:r>
        <w:br/>
      </w:r>
      <w:r>
        <w:rPr>
          <w:b/>
        </w:rPr>
        <w:t xml:space="preserve">B. </w:t>
      </w:r>
      <w:r>
        <w:t>most</w:t>
      </w:r>
      <w:r>
        <w:rPr>
          <w:b/>
        </w:rPr>
        <w:t xml:space="preserve">         </w:t>
      </w:r>
      <w:r>
        <w:br/>
      </w:r>
      <w:r>
        <w:rPr>
          <w:b/>
        </w:rPr>
        <w:t xml:space="preserve">C. </w:t>
      </w:r>
      <w:r>
        <w:t>full</w:t>
      </w:r>
      <w:r>
        <w:rPr>
          <w:b/>
        </w:rPr>
        <w:t xml:space="preserve">            </w:t>
      </w:r>
      <w:r>
        <w:br/>
      </w:r>
      <w:r>
        <w:rPr>
          <w:b/>
        </w:rPr>
        <w:t xml:space="preserve">D. </w:t>
      </w:r>
      <w:r>
        <w:t>main</w:t>
      </w:r>
      <w:r>
        <w:br/>
      </w:r>
      <w:r>
        <w:rPr>
          <w:b/>
        </w:rPr>
        <w:t>Read the following passage and mark the letter A, B, C or D on your answer sheet to indicate the correct answer to each of the following questions.</w:t>
      </w:r>
      <w:r>
        <w:br/>
      </w:r>
      <w:r>
        <w:t xml:space="preserve">Bees, classified into over 10,000 </w:t>
      </w:r>
      <w:r>
        <w:rPr>
          <w:b/>
        </w:rPr>
        <w:t>species</w:t>
      </w:r>
      <w:r>
        <w:t>, are insects found in almost every part of the world except the northernmost and southernmost regions. One commonly known species is the honeybee, the only bee that produces honey and wax. Humans use wax in making candles, lipsticks, and other products, and they use honey as food. While gathering the nectar and pollen with which they make honey, bees are simultaneously helping to fertilize the flowers on which they land. Many fruits and vegetables would not survive if bees did not carry the pollen from blossom to blossom.</w:t>
      </w:r>
      <w:r>
        <w:br/>
      </w:r>
      <w:r>
        <w:t>Bees live in a structured environment and social structure within a hive, which is a nest with storage space for the honey. The different types of bees each perform a unique function. The worker bee carries nectar to the hive in a special stomach called a honey stomach. Other workers make beeswax and shape it into a honeycomb, which is a waterproof mass of six-sided compartments, or cells. The queen lays eggs in completed cells. As the workers build more cells, the queen lays more eggs.</w:t>
      </w:r>
      <w:r>
        <w:br/>
      </w:r>
      <w:r>
        <w:t>All workers, like the queen, are female, but the workers are smaller than the queen. The male honeybees are called drones; they do no work and cannot sting. They are developed from unfertilized eggs, and their only job is to impregnate a queen. The queen must be fertilized in order to lay worker eggs. During the season when less honey is available and the drones are of no further use, the workers block the drones from eating the honey so that they will starve to death.</w:t>
      </w:r>
      <w:r>
        <w:br/>
      </w:r>
      <w:r>
        <w:rPr>
          <w:b/>
        </w:rPr>
        <w:t>Question 37:</w:t>
      </w:r>
      <w:r>
        <w:t xml:space="preserve"> Which of the following is the best title for this reading?</w:t>
      </w:r>
      <w:r>
        <w:br/>
      </w:r>
      <w:r>
        <w:rPr>
          <w:b/>
        </w:rPr>
        <w:t xml:space="preserve">A. </w:t>
      </w:r>
      <w:r>
        <w:t>The Many Species of Bees</w:t>
      </w:r>
      <w:r>
        <w:br/>
      </w:r>
      <w:r>
        <w:rPr>
          <w:b/>
        </w:rPr>
        <w:t>B.</w:t>
      </w:r>
      <w:r>
        <w:t xml:space="preserve"> Making Honey</w:t>
      </w:r>
      <w:r>
        <w:br/>
      </w:r>
      <w:r>
        <w:rPr>
          <w:b/>
        </w:rPr>
        <w:t>C.</w:t>
      </w:r>
      <w:r>
        <w:t xml:space="preserve"> The Useless Drone</w:t>
      </w:r>
      <w:r>
        <w:br/>
      </w:r>
      <w:r>
        <w:rPr>
          <w:b/>
        </w:rPr>
        <w:t xml:space="preserve">D. </w:t>
      </w:r>
      <w:r>
        <w:t>The Honeybee – Its Characteristics and Usefulness</w:t>
      </w:r>
      <w:r>
        <w:br/>
      </w:r>
      <w:r>
        <w:rPr>
          <w:b/>
        </w:rPr>
        <w:t>Question 38:</w:t>
      </w:r>
      <w:r>
        <w:t xml:space="preserve"> The word “</w:t>
      </w:r>
      <w:r>
        <w:rPr>
          <w:b/>
        </w:rPr>
        <w:t>species</w:t>
      </w:r>
      <w:r>
        <w:t>” in the first sentence probably means ______.</w:t>
      </w:r>
      <w:r>
        <w:br/>
      </w:r>
      <w:r>
        <w:rPr>
          <w:b/>
        </w:rPr>
        <w:t>A.</w:t>
      </w:r>
      <w:r>
        <w:t xml:space="preserve"> enemies</w:t>
      </w:r>
      <w:r>
        <w:rPr>
          <w:b/>
        </w:rPr>
        <w:t xml:space="preserve">           </w:t>
      </w:r>
      <w:r>
        <w:br/>
      </w:r>
      <w:r>
        <w:rPr>
          <w:b/>
        </w:rPr>
        <w:t>B.</w:t>
      </w:r>
      <w:r>
        <w:t xml:space="preserve"> mates</w:t>
      </w:r>
      <w:r>
        <w:rPr>
          <w:b/>
        </w:rPr>
        <w:t xml:space="preserve">               </w:t>
      </w:r>
      <w:r>
        <w:br/>
      </w:r>
      <w:r>
        <w:rPr>
          <w:b/>
        </w:rPr>
        <w:t>C.</w:t>
      </w:r>
      <w:r>
        <w:t xml:space="preserve"> killers</w:t>
      </w:r>
      <w:r>
        <w:rPr>
          <w:b/>
        </w:rPr>
        <w:t xml:space="preserve">            </w:t>
      </w:r>
      <w:r>
        <w:br/>
      </w:r>
      <w:r>
        <w:rPr>
          <w:b/>
        </w:rPr>
        <w:t xml:space="preserve">D. </w:t>
      </w:r>
      <w:r>
        <w:t>varieties</w:t>
      </w:r>
      <w:r>
        <w:br/>
      </w:r>
      <w:r>
        <w:rPr>
          <w:b/>
        </w:rPr>
        <w:t>Question 39:</w:t>
      </w:r>
      <w:r>
        <w:t xml:space="preserve"> It is stated in paragraph 2 that a hive is ________.</w:t>
      </w:r>
      <w:r>
        <w:br/>
      </w:r>
      <w:r>
        <w:rPr>
          <w:b/>
        </w:rPr>
        <w:t>A.</w:t>
      </w:r>
      <w:r>
        <w:t xml:space="preserve"> a type of bee</w:t>
      </w:r>
      <w:r>
        <w:rPr>
          <w:b/>
        </w:rPr>
        <w:t xml:space="preserve">                      </w:t>
      </w:r>
      <w:r>
        <w:br/>
      </w:r>
      <w:r>
        <w:rPr>
          <w:b/>
        </w:rPr>
        <w:t xml:space="preserve">B. </w:t>
      </w:r>
      <w:r>
        <w:t>a storage space</w:t>
      </w:r>
      <w:r>
        <w:rPr>
          <w:b/>
        </w:rPr>
        <w:t xml:space="preserve">                  </w:t>
      </w:r>
      <w:r>
        <w:br/>
      </w:r>
      <w:r>
        <w:rPr>
          <w:b/>
        </w:rPr>
        <w:t>C.</w:t>
      </w:r>
      <w:r>
        <w:t xml:space="preserve"> a type of honey</w:t>
      </w:r>
      <w:r>
        <w:rPr>
          <w:b/>
        </w:rPr>
        <w:t xml:space="preserve">                 </w:t>
      </w:r>
      <w:r>
        <w:br/>
      </w:r>
      <w:r>
        <w:rPr>
          <w:b/>
        </w:rPr>
        <w:t>D.</w:t>
      </w:r>
      <w:r>
        <w:t xml:space="preserve"> a nest</w:t>
      </w:r>
      <w:r>
        <w:br/>
      </w:r>
      <w:r>
        <w:rPr>
          <w:b/>
        </w:rPr>
        <w:t>Question 40:</w:t>
      </w:r>
      <w:r>
        <w:t xml:space="preserve"> The author implies that __________</w:t>
      </w:r>
      <w:r>
        <w:br/>
      </w:r>
      <w:r>
        <w:rPr>
          <w:b/>
        </w:rPr>
        <w:t xml:space="preserve">A. </w:t>
      </w:r>
      <w:r>
        <w:t>drones are never females.</w:t>
      </w:r>
      <w:r>
        <w:rPr>
          <w:b/>
        </w:rPr>
        <w:t xml:space="preserve">                                                </w:t>
      </w:r>
      <w:r>
        <w:br/>
      </w:r>
      <w:r>
        <w:rPr>
          <w:b/>
        </w:rPr>
        <w:t>B.</w:t>
      </w:r>
      <w:r>
        <w:t xml:space="preserve"> drones are completely dispensable.</w:t>
      </w:r>
      <w:r>
        <w:br/>
      </w:r>
      <w:r>
        <w:rPr>
          <w:b/>
        </w:rPr>
        <w:t>C.</w:t>
      </w:r>
      <w:r>
        <w:t xml:space="preserve"> bees are unnecessary in the food chain.</w:t>
      </w:r>
      <w:r>
        <w:rPr>
          <w:b/>
        </w:rPr>
        <w:t xml:space="preserve">                          </w:t>
      </w:r>
      <w:r>
        <w:br/>
      </w:r>
      <w:r>
        <w:rPr>
          <w:b/>
        </w:rPr>
        <w:t>D.</w:t>
      </w:r>
      <w:r>
        <w:t xml:space="preserve"> the queen can be a worker.</w:t>
      </w:r>
      <w:r>
        <w:br/>
      </w:r>
      <w:r>
        <w:rPr>
          <w:b/>
        </w:rPr>
        <w:t>ĐÁP ÁN</w:t>
      </w:r>
      <w:r>
        <w:br/>
      </w:r>
      <w:r>
        <w:rPr>
          <w:b/>
        </w:rPr>
        <w:t>1. B</w:t>
      </w:r>
      <w:r>
        <w:br/>
      </w:r>
      <w:r>
        <w:rPr>
          <w:b/>
        </w:rPr>
        <w:t>2. C</w:t>
      </w:r>
      <w:r>
        <w:br/>
      </w:r>
      <w:r>
        <w:rPr>
          <w:b/>
        </w:rPr>
        <w:t>3. D</w:t>
      </w:r>
      <w:r>
        <w:br/>
      </w:r>
      <w:r>
        <w:rPr>
          <w:b/>
        </w:rPr>
        <w:t>4. D</w:t>
      </w:r>
      <w:r>
        <w:br/>
      </w:r>
      <w:r>
        <w:rPr>
          <w:b/>
        </w:rPr>
        <w:t>5. C</w:t>
      </w:r>
      <w:r>
        <w:br/>
      </w:r>
      <w:r>
        <w:rPr>
          <w:b/>
        </w:rPr>
        <w:t>6. C</w:t>
      </w:r>
      <w:r>
        <w:br/>
      </w:r>
      <w:r>
        <w:rPr>
          <w:b/>
        </w:rPr>
        <w:t>7. C</w:t>
      </w:r>
      <w:r>
        <w:br/>
      </w:r>
      <w:r>
        <w:rPr>
          <w:b/>
        </w:rPr>
        <w:t>8. C</w:t>
      </w:r>
      <w:r>
        <w:br/>
      </w:r>
      <w:r>
        <w:rPr>
          <w:b/>
        </w:rPr>
        <w:t>9. C</w:t>
      </w:r>
      <w:r>
        <w:br/>
      </w:r>
      <w:r>
        <w:rPr>
          <w:b/>
        </w:rPr>
        <w:t>10. B</w:t>
      </w:r>
      <w:r>
        <w:br/>
      </w:r>
      <w:r>
        <w:rPr>
          <w:b/>
        </w:rPr>
        <w:t>11. A</w:t>
      </w:r>
      <w:r>
        <w:br/>
      </w:r>
      <w:r>
        <w:rPr>
          <w:b/>
        </w:rPr>
        <w:t>12. B</w:t>
      </w:r>
      <w:r>
        <w:br/>
      </w:r>
      <w:r>
        <w:rPr>
          <w:b/>
        </w:rPr>
        <w:t>13. A</w:t>
      </w:r>
      <w:r>
        <w:br/>
      </w:r>
      <w:r>
        <w:rPr>
          <w:b/>
        </w:rPr>
        <w:t>14. A</w:t>
      </w:r>
      <w:r>
        <w:br/>
      </w:r>
      <w:r>
        <w:rPr>
          <w:b/>
        </w:rPr>
        <w:t>15. B</w:t>
      </w:r>
      <w:r>
        <w:br/>
      </w:r>
      <w:r>
        <w:rPr>
          <w:b/>
        </w:rPr>
        <w:t>16. C</w:t>
      </w:r>
      <w:r>
        <w:br/>
      </w:r>
      <w:r>
        <w:rPr>
          <w:b/>
        </w:rPr>
        <w:t>17. D</w:t>
      </w:r>
      <w:r>
        <w:br/>
      </w:r>
      <w:r>
        <w:rPr>
          <w:b/>
        </w:rPr>
        <w:t>18. D</w:t>
      </w:r>
      <w:r>
        <w:br/>
      </w:r>
      <w:r>
        <w:rPr>
          <w:b/>
        </w:rPr>
        <w:t>19. C</w:t>
      </w:r>
      <w:r>
        <w:br/>
      </w:r>
      <w:r>
        <w:rPr>
          <w:b/>
        </w:rPr>
        <w:t>20. D</w:t>
      </w:r>
      <w:r>
        <w:br/>
      </w:r>
      <w:r>
        <w:rPr>
          <w:b/>
        </w:rPr>
        <w:t>21. C</w:t>
      </w:r>
      <w:r>
        <w:br/>
      </w:r>
      <w:r>
        <w:rPr>
          <w:b/>
        </w:rPr>
        <w:t>22. B</w:t>
      </w:r>
      <w:r>
        <w:br/>
      </w:r>
      <w:r>
        <w:rPr>
          <w:b/>
        </w:rPr>
        <w:t>23. A</w:t>
      </w:r>
      <w:r>
        <w:br/>
      </w:r>
      <w:r>
        <w:rPr>
          <w:b/>
        </w:rPr>
        <w:t>24. D</w:t>
      </w:r>
      <w:r>
        <w:br/>
      </w:r>
      <w:r>
        <w:rPr>
          <w:b/>
        </w:rPr>
        <w:t>25. A</w:t>
      </w:r>
      <w:r>
        <w:br/>
      </w:r>
      <w:r>
        <w:rPr>
          <w:b/>
        </w:rPr>
        <w:t>26. B</w:t>
      </w:r>
      <w:r>
        <w:br/>
      </w:r>
      <w:r>
        <w:rPr>
          <w:b/>
        </w:rPr>
        <w:t>27. C</w:t>
      </w:r>
      <w:r>
        <w:br/>
      </w:r>
      <w:r>
        <w:rPr>
          <w:b/>
        </w:rPr>
        <w:t>28. C</w:t>
      </w:r>
      <w:r>
        <w:br/>
      </w:r>
      <w:r>
        <w:rPr>
          <w:b/>
        </w:rPr>
        <w:t>29. D</w:t>
      </w:r>
      <w:r>
        <w:br/>
      </w:r>
      <w:r>
        <w:rPr>
          <w:b/>
        </w:rPr>
        <w:t>30. A</w:t>
      </w:r>
      <w:r>
        <w:br/>
      </w:r>
      <w:r>
        <w:rPr>
          <w:b/>
        </w:rPr>
        <w:t>31. B</w:t>
      </w:r>
      <w:r>
        <w:br/>
      </w:r>
      <w:r>
        <w:rPr>
          <w:b/>
        </w:rPr>
        <w:t>32. C</w:t>
      </w:r>
      <w:r>
        <w:br/>
      </w:r>
      <w:r>
        <w:rPr>
          <w:b/>
        </w:rPr>
        <w:t>33. A</w:t>
      </w:r>
      <w:r>
        <w:br/>
      </w:r>
      <w:r>
        <w:rPr>
          <w:b/>
        </w:rPr>
        <w:t>34. D</w:t>
      </w:r>
      <w:r>
        <w:br/>
      </w:r>
      <w:r>
        <w:rPr>
          <w:b/>
        </w:rPr>
        <w:t>35. A</w:t>
      </w:r>
      <w:r>
        <w:br/>
      </w:r>
      <w:r>
        <w:rPr>
          <w:b/>
        </w:rPr>
        <w:t>36. D</w:t>
      </w:r>
      <w:r>
        <w:br/>
      </w:r>
      <w:r>
        <w:rPr>
          <w:b/>
        </w:rPr>
        <w:t>37. D</w:t>
      </w:r>
      <w:r>
        <w:br/>
      </w:r>
      <w:r>
        <w:rPr>
          <w:b/>
        </w:rPr>
        <w:t>38. D</w:t>
      </w:r>
      <w:r>
        <w:br/>
      </w:r>
      <w:r>
        <w:rPr>
          <w:b/>
        </w:rPr>
        <w:t>39. B</w:t>
      </w:r>
      <w:r>
        <w:br/>
      </w:r>
      <w:r>
        <w:rPr>
          <w:b/>
        </w:rPr>
        <w:t>40. A</w:t>
      </w:r>
      <w:r>
        <w:br/>
      </w:r>
      <w:r>
        <w:rPr>
          <w:b/>
        </w:rPr>
        <w:t>Đề thi Giữa học kì 2 Tiếng Anh lớp 12 có đáp án đề số 3</w:t>
      </w:r>
      <w:r>
        <w:br/>
      </w:r>
      <w:r>
        <w:rPr>
          <w:i/>
        </w:rPr>
        <w:t>Phòng Giáo dục và Đào tạo .....</w:t>
      </w:r>
      <w:r>
        <w:br/>
      </w:r>
      <w:r>
        <w:rPr>
          <w:i/>
        </w:rPr>
        <w:t xml:space="preserve">Đề khảo sát chất lượng </w:t>
      </w:r>
      <w:r>
        <w:rPr>
          <w:i/>
        </w:rPr>
        <w:t>Giữa học kì 2</w:t>
      </w:r>
      <w:r>
        <w:br/>
      </w:r>
      <w:r>
        <w:rPr>
          <w:i/>
        </w:rPr>
        <w:t>Năm học ...</w:t>
      </w:r>
      <w:r>
        <w:br/>
      </w:r>
      <w:r>
        <w:rPr>
          <w:i/>
        </w:rPr>
        <w:t xml:space="preserve">Môn: </w:t>
      </w:r>
      <w:r>
        <w:rPr>
          <w:i/>
        </w:rPr>
        <w:t>Tiếng Anh 12</w:t>
      </w:r>
      <w:r>
        <w:br/>
      </w:r>
      <w:r>
        <w:rPr>
          <w:i/>
        </w:rPr>
        <w:t xml:space="preserve">Thời gian làm bài: </w:t>
      </w:r>
      <w:r>
        <w:rPr>
          <w:i/>
        </w:rPr>
        <w:t>45 phút</w:t>
      </w:r>
      <w:r>
        <w:br/>
      </w:r>
      <w:r>
        <w:rPr>
          <w:b/>
        </w:rPr>
        <w:t>Mark the letter A, B, C or D to indicate the sentence that is closest in meaning to the sentence given in the following questions</w:t>
      </w:r>
      <w:r>
        <w:br/>
      </w:r>
      <w:r>
        <w:rPr>
          <w:b/>
        </w:rPr>
        <w:t>1.</w:t>
      </w:r>
      <w:r>
        <w:t xml:space="preserve"> Both Peter and Mary enjoy scientific expedition.</w:t>
      </w:r>
      <w:r>
        <w:br/>
      </w:r>
      <w:r>
        <w:rPr>
          <w:b/>
        </w:rPr>
        <w:t>A.</w:t>
      </w:r>
      <w:r>
        <w:t xml:space="preserve"> It is not Peter, but Mary, that enjoys scientific expedition.</w:t>
      </w:r>
      <w:r>
        <w:br/>
      </w:r>
      <w:r>
        <w:rPr>
          <w:b/>
        </w:rPr>
        <w:t>B.</w:t>
      </w:r>
      <w:r>
        <w:t xml:space="preserve"> Peter enjoys scientific expedition. Therefore, does Mary.</w:t>
      </w:r>
      <w:r>
        <w:br/>
      </w:r>
      <w:r>
        <w:rPr>
          <w:b/>
        </w:rPr>
        <w:t>C.</w:t>
      </w:r>
      <w:r>
        <w:t xml:space="preserve"> However Peter enjoys scientific expedition and Mary does.</w:t>
      </w:r>
      <w:r>
        <w:br/>
      </w:r>
      <w:r>
        <w:rPr>
          <w:b/>
        </w:rPr>
        <w:t>D.</w:t>
      </w:r>
      <w:r>
        <w:t xml:space="preserve"> Peter enjoys scientific expedition, and so does Mary.</w:t>
      </w:r>
      <w:r>
        <w:br/>
      </w:r>
      <w:r>
        <w:rPr>
          <w:b/>
        </w:rPr>
        <w:t>2.</w:t>
      </w:r>
      <w:r>
        <w:t xml:space="preserve"> He cannot afford a new computer.</w:t>
      </w:r>
      <w:r>
        <w:br/>
      </w:r>
      <w:r>
        <w:rPr>
          <w:b/>
        </w:rPr>
        <w:t>A.</w:t>
      </w:r>
      <w:r>
        <w:t xml:space="preserve"> The new computer is so expensive that he cannot buy it.</w:t>
      </w:r>
      <w:r>
        <w:br/>
      </w:r>
      <w:r>
        <w:rPr>
          <w:b/>
        </w:rPr>
        <w:t>B.</w:t>
      </w:r>
      <w:r>
        <w:t xml:space="preserve"> Therefore, he would buy a new computer.</w:t>
      </w:r>
      <w:r>
        <w:br/>
      </w:r>
      <w:r>
        <w:rPr>
          <w:b/>
        </w:rPr>
        <w:t>C.</w:t>
      </w:r>
      <w:r>
        <w:t xml:space="preserve"> So, he would buy a new computer.</w:t>
      </w:r>
      <w:r>
        <w:br/>
      </w:r>
      <w:r>
        <w:rPr>
          <w:b/>
        </w:rPr>
        <w:t>D.</w:t>
      </w:r>
      <w:r>
        <w:t xml:space="preserve"> The new computer is so expensive but he can buy it.</w:t>
      </w:r>
      <w:r>
        <w:br/>
      </w:r>
      <w:r>
        <w:rPr>
          <w:b/>
        </w:rPr>
        <w:t>3.</w:t>
      </w:r>
      <w:r>
        <w:t xml:space="preserve"> I first started to play the guitar when I was sixteen.</w:t>
      </w:r>
      <w:r>
        <w:br/>
      </w:r>
      <w:r>
        <w:rPr>
          <w:b/>
        </w:rPr>
        <w:t>A.</w:t>
      </w:r>
      <w:r>
        <w:t xml:space="preserve"> I have played the guitar when I was sixteen.</w:t>
      </w:r>
      <w:r>
        <w:br/>
      </w:r>
      <w:r>
        <w:rPr>
          <w:b/>
        </w:rPr>
        <w:t>B.</w:t>
      </w:r>
      <w:r>
        <w:t xml:space="preserve"> I have started the guitar when I was sixteen.</w:t>
      </w:r>
      <w:r>
        <w:br/>
      </w:r>
      <w:r>
        <w:rPr>
          <w:b/>
        </w:rPr>
        <w:t>C.</w:t>
      </w:r>
      <w:r>
        <w:t xml:space="preserve"> I have started the guitar since I was sixteen.</w:t>
      </w:r>
      <w:r>
        <w:br/>
      </w:r>
      <w:r>
        <w:rPr>
          <w:b/>
        </w:rPr>
        <w:t>D.</w:t>
      </w:r>
      <w:r>
        <w:t xml:space="preserve"> I have been playing the guitar since I was sixteen.</w:t>
      </w:r>
      <w:r>
        <w:br/>
      </w:r>
      <w:r>
        <w:rPr>
          <w:b/>
        </w:rPr>
        <w:t>4.</w:t>
      </w:r>
      <w:r>
        <w:t xml:space="preserve"> Tom did his homework and then he went to bed.</w:t>
      </w:r>
      <w:r>
        <w:br/>
      </w:r>
      <w:r>
        <w:rPr>
          <w:b/>
        </w:rPr>
        <w:t>A.</w:t>
      </w:r>
      <w:r>
        <w:t xml:space="preserve"> After Tom had done his homework, he went to bed.</w:t>
      </w:r>
      <w:r>
        <w:br/>
      </w:r>
      <w:r>
        <w:rPr>
          <w:b/>
        </w:rPr>
        <w:t>B.</w:t>
      </w:r>
      <w:r>
        <w:t xml:space="preserve"> Having done his homework, Tom went to bed.</w:t>
      </w:r>
      <w:r>
        <w:br/>
      </w:r>
      <w:r>
        <w:rPr>
          <w:b/>
        </w:rPr>
        <w:t>C.</w:t>
      </w:r>
      <w:r>
        <w:t xml:space="preserve"> Doing his homework, Tom went to bed.</w:t>
      </w:r>
      <w:r>
        <w:br/>
      </w:r>
      <w:r>
        <w:rPr>
          <w:b/>
        </w:rPr>
        <w:t>D.</w:t>
      </w:r>
      <w:r>
        <w:t xml:space="preserve"> A and B are correct.</w:t>
      </w:r>
      <w:r>
        <w:br/>
      </w:r>
      <w:r>
        <w:rPr>
          <w:b/>
        </w:rPr>
        <w:t>5.</w:t>
      </w:r>
      <w:r>
        <w:t xml:space="preserve"> Let’s start our journey or we’ll be late.</w:t>
      </w:r>
      <w:r>
        <w:br/>
      </w:r>
      <w:r>
        <w:rPr>
          <w:b/>
        </w:rPr>
        <w:t>A.</w:t>
      </w:r>
      <w:r>
        <w:t xml:space="preserve"> If we start our journey, we’ll be late.</w:t>
      </w:r>
      <w:r>
        <w:br/>
      </w:r>
      <w:r>
        <w:rPr>
          <w:b/>
        </w:rPr>
        <w:t>B.</w:t>
      </w:r>
      <w:r>
        <w:t xml:space="preserve"> Unless we start our journey, we won’t be late.</w:t>
      </w:r>
      <w:r>
        <w:br/>
      </w:r>
      <w:r>
        <w:rPr>
          <w:b/>
        </w:rPr>
        <w:t>C.</w:t>
      </w:r>
      <w:r>
        <w:t xml:space="preserve"> If we don’t start our journey, we’ll be late.</w:t>
      </w:r>
      <w:r>
        <w:br/>
      </w:r>
      <w:r>
        <w:rPr>
          <w:b/>
        </w:rPr>
        <w:t>D.</w:t>
      </w:r>
      <w:r>
        <w:t xml:space="preserve"> We would be late if we didn’t start our journey.</w:t>
      </w:r>
      <w:r>
        <w:br/>
      </w:r>
      <w:r>
        <w:rPr>
          <w:b/>
        </w:rPr>
        <w:t>Read the following passage and mark the letter A, B, C or D to indicate the correct answer for each of the blanks from 6 to 15</w:t>
      </w:r>
      <w:r>
        <w:br/>
      </w:r>
      <w:r>
        <w:t>Revising for exams is not as easy as it looks. You will need to work out which routine suits you best, and then stick to it. Some people like studying at night when it’s quiet, whereas others find the early morning is a good time to get things done. You might enjoy (</w:t>
      </w:r>
      <w:r>
        <w:rPr>
          <w:b/>
        </w:rPr>
        <w:t>6</w:t>
      </w:r>
      <w:r>
        <w:t>)…….. to music while you revise, but this can be (</w:t>
      </w:r>
      <w:r>
        <w:rPr>
          <w:b/>
        </w:rPr>
        <w:t>7</w:t>
      </w:r>
      <w:r>
        <w:t>)……... Can you really concentrate (</w:t>
      </w:r>
      <w:r>
        <w:rPr>
          <w:b/>
        </w:rPr>
        <w:t>8</w:t>
      </w:r>
      <w:r>
        <w:t>)……….. two things at once? So think (</w:t>
      </w:r>
      <w:r>
        <w:rPr>
          <w:b/>
        </w:rPr>
        <w:t>9</w:t>
      </w:r>
      <w:r>
        <w:t>)……… you turn your radio on. Your (</w:t>
      </w:r>
      <w:r>
        <w:rPr>
          <w:b/>
        </w:rPr>
        <w:t>10</w:t>
      </w:r>
      <w:r>
        <w:t>)…….. is also important while you are revising. This may be a more than usually (</w:t>
      </w:r>
      <w:r>
        <w:rPr>
          <w:b/>
        </w:rPr>
        <w:t>11</w:t>
      </w:r>
      <w:r>
        <w:t>)………. period of your life, when you should take extra care to eat properly. No missed meals, or junk food, or (</w:t>
      </w:r>
      <w:r>
        <w:rPr>
          <w:b/>
        </w:rPr>
        <w:t>12</w:t>
      </w:r>
      <w:r>
        <w:t>)…….cups of coffee! Get plenty of exercise as well. If you have got fed up with (</w:t>
      </w:r>
      <w:r>
        <w:rPr>
          <w:b/>
        </w:rPr>
        <w:t>13</w:t>
      </w:r>
      <w:r>
        <w:t>)……. you’re doing, or find it hard to concentrate, go for a walk to clear your head. (</w:t>
      </w:r>
      <w:r>
        <w:rPr>
          <w:b/>
        </w:rPr>
        <w:t>14</w:t>
      </w:r>
      <w:r>
        <w:t>)……. exercise will help to keep your body fit and your brain working (</w:t>
      </w:r>
      <w:r>
        <w:rPr>
          <w:b/>
        </w:rPr>
        <w:t>15</w:t>
      </w:r>
      <w:r>
        <w:t>)………… Finally, you also need to take time off. Go out occasionally, see your friends, and make time to relax. Then you will return to your studies fresh and full of enthusiasm.</w:t>
      </w:r>
      <w:r>
        <w:br/>
      </w:r>
      <w:r>
        <w:rPr>
          <w:b/>
        </w:rPr>
        <w:t>6.</w:t>
      </w:r>
      <w:r>
        <w:t xml:space="preserve"> </w:t>
      </w:r>
      <w:r>
        <w:br/>
      </w:r>
      <w:r>
        <w:rPr>
          <w:b/>
        </w:rPr>
        <w:t>A.</w:t>
      </w:r>
      <w:r>
        <w:t xml:space="preserve"> listen          </w:t>
      </w:r>
      <w:r>
        <w:br/>
      </w:r>
      <w:r>
        <w:rPr>
          <w:b/>
        </w:rPr>
        <w:t>B.</w:t>
      </w:r>
      <w:r>
        <w:t xml:space="preserve"> having listened    </w:t>
      </w:r>
      <w:r>
        <w:br/>
      </w:r>
      <w:r>
        <w:rPr>
          <w:b/>
        </w:rPr>
        <w:t>C.</w:t>
      </w:r>
      <w:r>
        <w:t xml:space="preserve"> to listen        </w:t>
      </w:r>
      <w:r>
        <w:br/>
      </w:r>
      <w:r>
        <w:rPr>
          <w:b/>
        </w:rPr>
        <w:t>D.</w:t>
      </w:r>
      <w:r>
        <w:t xml:space="preserve"> listening</w:t>
      </w:r>
      <w:r>
        <w:br/>
      </w:r>
      <w:r>
        <w:rPr>
          <w:b/>
        </w:rPr>
        <w:t>7.</w:t>
      </w:r>
      <w:r>
        <w:t xml:space="preserve"> </w:t>
      </w:r>
      <w:r>
        <w:br/>
      </w:r>
      <w:r>
        <w:rPr>
          <w:b/>
        </w:rPr>
        <w:t>A.</w:t>
      </w:r>
      <w:r>
        <w:t xml:space="preserve"> helpful        </w:t>
      </w:r>
      <w:r>
        <w:br/>
      </w:r>
      <w:r>
        <w:rPr>
          <w:b/>
        </w:rPr>
        <w:t>B.</w:t>
      </w:r>
      <w:r>
        <w:t xml:space="preserve"> helpless           </w:t>
      </w:r>
      <w:r>
        <w:br/>
      </w:r>
      <w:r>
        <w:t>C</w:t>
      </w:r>
      <w:r>
        <w:rPr>
          <w:b/>
        </w:rPr>
        <w:t>.</w:t>
      </w:r>
      <w:r>
        <w:t xml:space="preserve"> unhelpful      </w:t>
      </w:r>
      <w:r>
        <w:br/>
      </w:r>
      <w:r>
        <w:rPr>
          <w:b/>
        </w:rPr>
        <w:t>D.</w:t>
      </w:r>
      <w:r>
        <w:t xml:space="preserve"> helping</w:t>
      </w:r>
      <w:r>
        <w:br/>
      </w:r>
      <w:r>
        <w:rPr>
          <w:b/>
        </w:rPr>
        <w:t>8.</w:t>
      </w:r>
      <w:r>
        <w:t xml:space="preserve"> </w:t>
      </w:r>
      <w:r>
        <w:br/>
      </w:r>
      <w:r>
        <w:rPr>
          <w:b/>
        </w:rPr>
        <w:t>A.</w:t>
      </w:r>
      <w:r>
        <w:t xml:space="preserve"> of              </w:t>
      </w:r>
      <w:r>
        <w:br/>
      </w:r>
      <w:r>
        <w:rPr>
          <w:b/>
        </w:rPr>
        <w:t>B.</w:t>
      </w:r>
      <w:r>
        <w:t xml:space="preserve"> on                     </w:t>
      </w:r>
      <w:r>
        <w:br/>
      </w:r>
      <w:r>
        <w:rPr>
          <w:b/>
        </w:rPr>
        <w:t>C.</w:t>
      </w:r>
      <w:r>
        <w:t xml:space="preserve"> for               </w:t>
      </w:r>
      <w:r>
        <w:br/>
      </w:r>
      <w:r>
        <w:rPr>
          <w:b/>
        </w:rPr>
        <w:t>D.</w:t>
      </w:r>
      <w:r>
        <w:t xml:space="preserve"> in</w:t>
      </w:r>
      <w:r>
        <w:br/>
      </w:r>
      <w:r>
        <w:rPr>
          <w:b/>
        </w:rPr>
        <w:t>9.</w:t>
      </w:r>
      <w:r>
        <w:t xml:space="preserve"> </w:t>
      </w:r>
      <w:r>
        <w:br/>
      </w:r>
      <w:r>
        <w:rPr>
          <w:b/>
        </w:rPr>
        <w:t>A.</w:t>
      </w:r>
      <w:r>
        <w:t xml:space="preserve"> if                </w:t>
      </w:r>
      <w:r>
        <w:br/>
      </w:r>
      <w:r>
        <w:rPr>
          <w:b/>
        </w:rPr>
        <w:t>B.</w:t>
      </w:r>
      <w:r>
        <w:t xml:space="preserve"> unless                </w:t>
      </w:r>
      <w:r>
        <w:br/>
      </w:r>
      <w:r>
        <w:rPr>
          <w:b/>
        </w:rPr>
        <w:t>C.</w:t>
      </w:r>
      <w:r>
        <w:t xml:space="preserve"> after           </w:t>
      </w:r>
      <w:r>
        <w:br/>
      </w:r>
      <w:r>
        <w:rPr>
          <w:b/>
        </w:rPr>
        <w:t>D.</w:t>
      </w:r>
      <w:r>
        <w:t xml:space="preserve"> before</w:t>
      </w:r>
      <w:r>
        <w:br/>
      </w:r>
      <w:r>
        <w:rPr>
          <w:b/>
        </w:rPr>
        <w:t>10.</w:t>
      </w:r>
      <w:r>
        <w:t xml:space="preserve"> </w:t>
      </w:r>
      <w:r>
        <w:br/>
      </w:r>
      <w:r>
        <w:rPr>
          <w:b/>
        </w:rPr>
        <w:t>A.</w:t>
      </w:r>
      <w:r>
        <w:t xml:space="preserve"> diet          </w:t>
      </w:r>
      <w:r>
        <w:br/>
      </w:r>
      <w:r>
        <w:rPr>
          <w:b/>
        </w:rPr>
        <w:t>B.</w:t>
      </w:r>
      <w:r>
        <w:t xml:space="preserve"> menu                 </w:t>
      </w:r>
      <w:r>
        <w:br/>
      </w:r>
      <w:r>
        <w:rPr>
          <w:b/>
        </w:rPr>
        <w:t>C.</w:t>
      </w:r>
      <w:r>
        <w:t xml:space="preserve"> slim             </w:t>
      </w:r>
      <w:r>
        <w:br/>
      </w:r>
      <w:r>
        <w:rPr>
          <w:b/>
        </w:rPr>
        <w:t>D.</w:t>
      </w:r>
      <w:r>
        <w:t xml:space="preserve"> Healthy</w:t>
      </w:r>
      <w:r>
        <w:br/>
      </w:r>
      <w:r>
        <w:rPr>
          <w:b/>
        </w:rPr>
        <w:t>11.</w:t>
      </w:r>
      <w:r>
        <w:t xml:space="preserve"> </w:t>
      </w:r>
      <w:r>
        <w:br/>
      </w:r>
      <w:r>
        <w:rPr>
          <w:b/>
        </w:rPr>
        <w:t>A.</w:t>
      </w:r>
      <w:r>
        <w:t xml:space="preserve"> stressful    </w:t>
      </w:r>
      <w:r>
        <w:br/>
      </w:r>
      <w:r>
        <w:rPr>
          <w:b/>
        </w:rPr>
        <w:t>B.</w:t>
      </w:r>
      <w:r>
        <w:t xml:space="preserve"> unforgettable     </w:t>
      </w:r>
      <w:r>
        <w:br/>
      </w:r>
      <w:r>
        <w:rPr>
          <w:b/>
        </w:rPr>
        <w:t>C.</w:t>
      </w:r>
      <w:r>
        <w:t xml:space="preserve"> interesting    </w:t>
      </w:r>
      <w:r>
        <w:br/>
      </w:r>
      <w:r>
        <w:rPr>
          <w:b/>
        </w:rPr>
        <w:t>D.</w:t>
      </w:r>
      <w:r>
        <w:t xml:space="preserve"> memorable</w:t>
      </w:r>
      <w:r>
        <w:br/>
      </w:r>
      <w:r>
        <w:rPr>
          <w:b/>
        </w:rPr>
        <w:t>12.</w:t>
      </w:r>
      <w:r>
        <w:t xml:space="preserve"> </w:t>
      </w:r>
      <w:r>
        <w:br/>
      </w:r>
      <w:r>
        <w:rPr>
          <w:b/>
        </w:rPr>
        <w:t>A.</w:t>
      </w:r>
      <w:r>
        <w:t xml:space="preserve"> restless     </w:t>
      </w:r>
      <w:r>
        <w:br/>
      </w:r>
      <w:r>
        <w:rPr>
          <w:b/>
        </w:rPr>
        <w:t>B.</w:t>
      </w:r>
      <w:r>
        <w:t xml:space="preserve"> endless            </w:t>
      </w:r>
      <w:r>
        <w:br/>
      </w:r>
      <w:r>
        <w:rPr>
          <w:b/>
        </w:rPr>
        <w:t>C.</w:t>
      </w:r>
      <w:r>
        <w:t xml:space="preserve"> hopeless       </w:t>
      </w:r>
      <w:r>
        <w:br/>
      </w:r>
      <w:r>
        <w:rPr>
          <w:b/>
        </w:rPr>
        <w:t>D.</w:t>
      </w:r>
      <w:r>
        <w:t xml:space="preserve"> worthless</w:t>
      </w:r>
      <w:r>
        <w:br/>
      </w:r>
      <w:r>
        <w:rPr>
          <w:b/>
        </w:rPr>
        <w:t>13.</w:t>
      </w:r>
      <w:r>
        <w:t xml:space="preserve"> </w:t>
      </w:r>
      <w:r>
        <w:br/>
      </w:r>
      <w:r>
        <w:rPr>
          <w:b/>
        </w:rPr>
        <w:t>A.</w:t>
      </w:r>
      <w:r>
        <w:t xml:space="preserve"> who          </w:t>
      </w:r>
      <w:r>
        <w:br/>
      </w:r>
      <w:r>
        <w:rPr>
          <w:b/>
        </w:rPr>
        <w:t>B.</w:t>
      </w:r>
      <w:r>
        <w:t xml:space="preserve"> what                </w:t>
      </w:r>
      <w:r>
        <w:br/>
      </w:r>
      <w:r>
        <w:rPr>
          <w:b/>
        </w:rPr>
        <w:t>C.</w:t>
      </w:r>
      <w:r>
        <w:t xml:space="preserve"> that             </w:t>
      </w:r>
      <w:r>
        <w:br/>
      </w:r>
      <w:r>
        <w:rPr>
          <w:b/>
        </w:rPr>
        <w:t>D.</w:t>
      </w:r>
      <w:r>
        <w:t xml:space="preserve"> which</w:t>
      </w:r>
      <w:r>
        <w:br/>
      </w:r>
      <w:r>
        <w:rPr>
          <w:b/>
        </w:rPr>
        <w:t>14.</w:t>
      </w:r>
      <w:r>
        <w:t xml:space="preserve"> </w:t>
      </w:r>
      <w:r>
        <w:br/>
      </w:r>
      <w:r>
        <w:rPr>
          <w:b/>
        </w:rPr>
        <w:t>A.</w:t>
      </w:r>
      <w:r>
        <w:t xml:space="preserve"> Always      </w:t>
      </w:r>
      <w:r>
        <w:br/>
      </w:r>
      <w:r>
        <w:rPr>
          <w:b/>
        </w:rPr>
        <w:t>B.</w:t>
      </w:r>
      <w:r>
        <w:t xml:space="preserve"> Every              </w:t>
      </w:r>
      <w:r>
        <w:br/>
      </w:r>
      <w:r>
        <w:rPr>
          <w:b/>
        </w:rPr>
        <w:t>C.</w:t>
      </w:r>
      <w:r>
        <w:t xml:space="preserve"> Strongly       </w:t>
      </w:r>
      <w:r>
        <w:br/>
      </w:r>
      <w:r>
        <w:rPr>
          <w:b/>
        </w:rPr>
        <w:t>D.</w:t>
      </w:r>
      <w:r>
        <w:t xml:space="preserve"> Regular</w:t>
      </w:r>
      <w:r>
        <w:br/>
      </w:r>
      <w:r>
        <w:rPr>
          <w:b/>
        </w:rPr>
        <w:t>15.</w:t>
      </w:r>
      <w:r>
        <w:t xml:space="preserve"> </w:t>
      </w:r>
      <w:r>
        <w:br/>
      </w:r>
      <w:r>
        <w:rPr>
          <w:b/>
        </w:rPr>
        <w:t>A.</w:t>
      </w:r>
      <w:r>
        <w:t xml:space="preserve"> energetic    </w:t>
      </w:r>
      <w:r>
        <w:br/>
      </w:r>
      <w:r>
        <w:rPr>
          <w:b/>
        </w:rPr>
        <w:t>B.</w:t>
      </w:r>
      <w:r>
        <w:t xml:space="preserve"> correct            </w:t>
      </w:r>
      <w:r>
        <w:br/>
      </w:r>
      <w:r>
        <w:rPr>
          <w:b/>
        </w:rPr>
        <w:t>C.</w:t>
      </w:r>
      <w:r>
        <w:t xml:space="preserve"> well             </w:t>
      </w:r>
      <w:r>
        <w:br/>
      </w:r>
      <w:r>
        <w:rPr>
          <w:b/>
        </w:rPr>
        <w:t>D.</w:t>
      </w:r>
      <w:r>
        <w:t xml:space="preserve"> good</w:t>
      </w:r>
      <w:r>
        <w:br/>
      </w:r>
      <w:r>
        <w:rPr>
          <w:b/>
        </w:rPr>
        <w:t>Mark the letter A, B, C or D to indicate the underlined part that needs correction in each of the following questions</w:t>
      </w:r>
      <w:r>
        <w:br/>
      </w:r>
      <w:r>
        <w:rPr>
          <w:b/>
        </w:rPr>
        <w:t>16.</w:t>
      </w:r>
      <w:r>
        <w:t xml:space="preserve"> He </w:t>
      </w:r>
      <w:r>
        <w:t>is</w:t>
      </w:r>
      <w:r>
        <w:t xml:space="preserve"> </w:t>
      </w:r>
      <w:r>
        <w:t>too</w:t>
      </w:r>
      <w:r>
        <w:t xml:space="preserve"> old </w:t>
      </w:r>
      <w:r>
        <w:t>joining</w:t>
      </w:r>
      <w:r>
        <w:t xml:space="preserve"> </w:t>
      </w:r>
      <w:r>
        <w:t>this</w:t>
      </w:r>
      <w:r>
        <w:t xml:space="preserve"> event.</w:t>
      </w:r>
      <w:r>
        <w:br/>
      </w:r>
      <w:r>
        <w:rPr>
          <w:b/>
        </w:rPr>
        <w:t>A.</w:t>
      </w:r>
      <w:r>
        <w:t xml:space="preserve"> joining                              </w:t>
      </w:r>
      <w:r>
        <w:br/>
      </w:r>
      <w:r>
        <w:rPr>
          <w:b/>
        </w:rPr>
        <w:t>B.</w:t>
      </w:r>
      <w:r>
        <w:t xml:space="preserve"> is                                        </w:t>
      </w:r>
      <w:r>
        <w:br/>
      </w:r>
      <w:r>
        <w:rPr>
          <w:b/>
        </w:rPr>
        <w:t>C.</w:t>
      </w:r>
      <w:r>
        <w:t xml:space="preserve"> this                                     </w:t>
      </w:r>
      <w:r>
        <w:br/>
      </w:r>
      <w:r>
        <w:rPr>
          <w:b/>
        </w:rPr>
        <w:t>D.</w:t>
      </w:r>
      <w:r>
        <w:t xml:space="preserve"> too</w:t>
      </w:r>
      <w:r>
        <w:br/>
      </w:r>
      <w:r>
        <w:rPr>
          <w:b/>
        </w:rPr>
        <w:t>17.</w:t>
      </w:r>
      <w:r>
        <w:t xml:space="preserve"> </w:t>
      </w:r>
      <w:r>
        <w:t>Once</w:t>
      </w:r>
      <w:r>
        <w:t xml:space="preserve"> you can </w:t>
      </w:r>
      <w:r>
        <w:t>overcome</w:t>
      </w:r>
      <w:r>
        <w:t xml:space="preserve"> your difficulty, the problems </w:t>
      </w:r>
      <w:r>
        <w:t>may well become</w:t>
      </w:r>
      <w:r>
        <w:t xml:space="preserve"> a source of </w:t>
      </w:r>
      <w:r>
        <w:t>strengthen</w:t>
      </w:r>
      <w:r>
        <w:t xml:space="preserve"> to your marriage and to your faith.</w:t>
      </w:r>
      <w:r>
        <w:br/>
      </w:r>
      <w:r>
        <w:rPr>
          <w:b/>
        </w:rPr>
        <w:t>A.</w:t>
      </w:r>
      <w:r>
        <w:t xml:space="preserve"> overcome                           </w:t>
      </w:r>
      <w:r>
        <w:br/>
      </w:r>
      <w:r>
        <w:rPr>
          <w:b/>
        </w:rPr>
        <w:t>B.</w:t>
      </w:r>
      <w:r>
        <w:t xml:space="preserve"> may well become               </w:t>
      </w:r>
      <w:r>
        <w:br/>
      </w:r>
      <w:r>
        <w:rPr>
          <w:b/>
        </w:rPr>
        <w:t>C.</w:t>
      </w:r>
      <w:r>
        <w:t xml:space="preserve"> Once                                  </w:t>
      </w:r>
      <w:r>
        <w:br/>
      </w:r>
      <w:r>
        <w:rPr>
          <w:b/>
        </w:rPr>
        <w:t>D.</w:t>
      </w:r>
      <w:r>
        <w:t xml:space="preserve"> strengthen</w:t>
      </w:r>
      <w:r>
        <w:br/>
      </w:r>
      <w:r>
        <w:rPr>
          <w:b/>
        </w:rPr>
        <w:t>18.</w:t>
      </w:r>
      <w:r>
        <w:t xml:space="preserve"> </w:t>
      </w:r>
      <w:r>
        <w:t>Does</w:t>
      </w:r>
      <w:r>
        <w:t xml:space="preserve"> Dr. Johnson mind </w:t>
      </w:r>
      <w:r>
        <w:t>calling</w:t>
      </w:r>
      <w:r>
        <w:t xml:space="preserve"> </w:t>
      </w:r>
      <w:r>
        <w:t>at</w:t>
      </w:r>
      <w:r>
        <w:t xml:space="preserve"> home if his patients </w:t>
      </w:r>
      <w:r>
        <w:t xml:space="preserve">need </w:t>
      </w:r>
      <w:r>
        <w:t>his help?</w:t>
      </w:r>
      <w:r>
        <w:br/>
      </w:r>
      <w:r>
        <w:rPr>
          <w:b/>
        </w:rPr>
        <w:t>A.</w:t>
      </w:r>
      <w:r>
        <w:t xml:space="preserve"> Does                                  </w:t>
      </w:r>
      <w:r>
        <w:br/>
      </w:r>
      <w:r>
        <w:rPr>
          <w:b/>
        </w:rPr>
        <w:t>B.</w:t>
      </w:r>
      <w:r>
        <w:t xml:space="preserve"> calling                                </w:t>
      </w:r>
      <w:r>
        <w:br/>
      </w:r>
      <w:r>
        <w:rPr>
          <w:b/>
        </w:rPr>
        <w:t>C.</w:t>
      </w:r>
      <w:r>
        <w:t xml:space="preserve"> need                                   </w:t>
      </w:r>
      <w:r>
        <w:br/>
      </w:r>
      <w:r>
        <w:rPr>
          <w:b/>
        </w:rPr>
        <w:t>D.</w:t>
      </w:r>
      <w:r>
        <w:t xml:space="preserve"> at</w:t>
      </w:r>
      <w:r>
        <w:br/>
      </w:r>
      <w:r>
        <w:rPr>
          <w:b/>
        </w:rPr>
        <w:t xml:space="preserve">19. </w:t>
      </w:r>
      <w:r>
        <w:t>The major goals</w:t>
      </w:r>
      <w:r>
        <w:t xml:space="preserve"> of primary education </w:t>
      </w:r>
      <w:r>
        <w:t>is</w:t>
      </w:r>
      <w:r>
        <w:t xml:space="preserve"> </w:t>
      </w:r>
      <w:r>
        <w:t>to achieve</w:t>
      </w:r>
      <w:r>
        <w:t xml:space="preserve"> basic literacy </w:t>
      </w:r>
      <w:r>
        <w:t xml:space="preserve">and </w:t>
      </w:r>
      <w:r>
        <w:t>numeracy among all students.</w:t>
      </w:r>
      <w:r>
        <w:br/>
      </w:r>
      <w:r>
        <w:rPr>
          <w:b/>
        </w:rPr>
        <w:t>A.</w:t>
      </w:r>
      <w:r>
        <w:t xml:space="preserve"> is                                        </w:t>
      </w:r>
      <w:r>
        <w:br/>
      </w:r>
      <w:r>
        <w:rPr>
          <w:b/>
        </w:rPr>
        <w:t>B.</w:t>
      </w:r>
      <w:r>
        <w:t xml:space="preserve"> The major goals                 </w:t>
      </w:r>
      <w:r>
        <w:br/>
      </w:r>
      <w:r>
        <w:rPr>
          <w:b/>
        </w:rPr>
        <w:t>C.</w:t>
      </w:r>
      <w:r>
        <w:t xml:space="preserve"> to achieve                          </w:t>
      </w:r>
      <w:r>
        <w:br/>
      </w:r>
      <w:r>
        <w:rPr>
          <w:b/>
        </w:rPr>
        <w:t>D.</w:t>
      </w:r>
      <w:r>
        <w:t xml:space="preserve"> and</w:t>
      </w:r>
      <w:r>
        <w:br/>
      </w:r>
      <w:r>
        <w:rPr>
          <w:b/>
        </w:rPr>
        <w:t>20.</w:t>
      </w:r>
      <w:r>
        <w:t xml:space="preserve"> Two </w:t>
      </w:r>
      <w:r>
        <w:t>friends</w:t>
      </w:r>
      <w:r>
        <w:t xml:space="preserve"> </w:t>
      </w:r>
      <w:r>
        <w:t>should</w:t>
      </w:r>
      <w:r>
        <w:t xml:space="preserve"> be loyal </w:t>
      </w:r>
      <w:r>
        <w:t>at</w:t>
      </w:r>
      <w:r>
        <w:t xml:space="preserve"> each </w:t>
      </w:r>
      <w:r>
        <w:t>other</w:t>
      </w:r>
      <w:r>
        <w:t>.</w:t>
      </w:r>
      <w:r>
        <w:br/>
      </w:r>
      <w:r>
        <w:rPr>
          <w:b/>
        </w:rPr>
        <w:t>A.</w:t>
      </w:r>
      <w:r>
        <w:t xml:space="preserve"> other                                  </w:t>
      </w:r>
      <w:r>
        <w:br/>
      </w:r>
      <w:r>
        <w:rPr>
          <w:b/>
        </w:rPr>
        <w:t>B.</w:t>
      </w:r>
      <w:r>
        <w:t xml:space="preserve"> at                                        </w:t>
      </w:r>
      <w:r>
        <w:br/>
      </w:r>
      <w:r>
        <w:rPr>
          <w:b/>
        </w:rPr>
        <w:t>C.</w:t>
      </w:r>
      <w:r>
        <w:t xml:space="preserve"> should                                </w:t>
      </w:r>
      <w:r>
        <w:br/>
      </w:r>
      <w:r>
        <w:rPr>
          <w:b/>
        </w:rPr>
        <w:t>D.</w:t>
      </w:r>
      <w:r>
        <w:t xml:space="preserve"> friends</w:t>
      </w:r>
      <w:r>
        <w:br/>
      </w:r>
      <w:r>
        <w:rPr>
          <w:b/>
        </w:rPr>
        <w:t>Read the following passage and mark the letter A, B, C, or D on your answer sheet to indicate the correct answer to each of the questions from 21 to 25.</w:t>
      </w:r>
      <w:r>
        <w:br/>
      </w:r>
      <w:r>
        <w:t>Every four years people all over the world watch the Olympic Games. It is a time for all kinds of people to unite in peace. Some of them join together to compete for gold medals. Millions of other people watch them on television.</w:t>
      </w:r>
      <w:r>
        <w:br/>
      </w:r>
      <w:r>
        <w:t>Why do we have the Olympic? How did they begin?</w:t>
      </w:r>
      <w:r>
        <w:br/>
      </w:r>
      <w:r>
        <w:t>The first Olympic Games were in Greece in 776 B.C. There was only one event. People ran a nice the length of the stadium. The Games lasted one day.</w:t>
      </w:r>
      <w:r>
        <w:br/>
      </w:r>
      <w:r>
        <w:t>Slowly people added more events. The Games were only for men, and women could not even watch them. Only Greeks competed. They came from all parts of the Greek world. The time of the Games way; a time of peace, and government let everyone travel safely. The winners became national heroes.</w:t>
      </w:r>
      <w:r>
        <w:br/>
      </w:r>
      <w:r>
        <w:t>The first modem Games were in 1896 in Athens. The Greeks built a new stadium for the competition. Athletes from several countries competed. Then there were Olympics every four years in different cities in Europe and the United States until 1952. After that they were in Melbourne, Tokyo, Mexico City, and Montreal besides in European cities. Each year there were athletes from more nations. The first Winter Olympics were in 1924. The athletes compete in skiing and other winter sports.</w:t>
      </w:r>
      <w:r>
        <w:br/>
      </w:r>
      <w:r>
        <w:rPr>
          <w:b/>
        </w:rPr>
        <w:t>21.</w:t>
      </w:r>
      <w:r>
        <w:t xml:space="preserve"> How often do people all over the world watch the Olympic Games?</w:t>
      </w:r>
      <w:r>
        <w:br/>
      </w:r>
      <w:r>
        <w:rPr>
          <w:b/>
        </w:rPr>
        <w:t>A.</w:t>
      </w:r>
      <w:r>
        <w:t xml:space="preserve"> every 4 years      </w:t>
      </w:r>
      <w:r>
        <w:br/>
      </w:r>
      <w:r>
        <w:rPr>
          <w:b/>
        </w:rPr>
        <w:t>B.</w:t>
      </w:r>
      <w:r>
        <w:t xml:space="preserve"> 4 years                </w:t>
      </w:r>
      <w:r>
        <w:br/>
      </w:r>
      <w:r>
        <w:rPr>
          <w:b/>
        </w:rPr>
        <w:t>C.</w:t>
      </w:r>
      <w:r>
        <w:t xml:space="preserve"> 2 years         </w:t>
      </w:r>
      <w:r>
        <w:br/>
      </w:r>
      <w:r>
        <w:rPr>
          <w:b/>
        </w:rPr>
        <w:t>D.</w:t>
      </w:r>
      <w:r>
        <w:t xml:space="preserve"> every 4 year</w:t>
      </w:r>
      <w:r>
        <w:br/>
      </w:r>
      <w:r>
        <w:rPr>
          <w:b/>
        </w:rPr>
        <w:t>22.</w:t>
      </w:r>
      <w:r>
        <w:t xml:space="preserve"> Where were the cities where the Olympics were held between 1896 and 1952?</w:t>
      </w:r>
      <w:r>
        <w:br/>
      </w:r>
      <w:r>
        <w:rPr>
          <w:b/>
        </w:rPr>
        <w:t>A.</w:t>
      </w:r>
      <w:r>
        <w:t xml:space="preserve"> In European and South American countries.</w:t>
      </w:r>
      <w:r>
        <w:br/>
      </w:r>
      <w:r>
        <w:rPr>
          <w:b/>
        </w:rPr>
        <w:t>B.</w:t>
      </w:r>
      <w:r>
        <w:t xml:space="preserve"> In European countries only.</w:t>
      </w:r>
      <w:r>
        <w:br/>
      </w:r>
      <w:r>
        <w:rPr>
          <w:b/>
        </w:rPr>
        <w:t>C.</w:t>
      </w:r>
      <w:r>
        <w:t xml:space="preserve"> In European countries and the United States.</w:t>
      </w:r>
      <w:r>
        <w:br/>
      </w:r>
      <w:r>
        <w:rPr>
          <w:b/>
        </w:rPr>
        <w:t>D.</w:t>
      </w:r>
      <w:r>
        <w:t xml:space="preserve"> In Japan, Australia and North American and European countries</w:t>
      </w:r>
      <w:r>
        <w:br/>
      </w:r>
      <w:r>
        <w:rPr>
          <w:b/>
        </w:rPr>
        <w:t>23.</w:t>
      </w:r>
      <w:r>
        <w:t xml:space="preserve"> How long after the founding of the modern Olympics were the Winter Olympics introduced?</w:t>
      </w:r>
      <w:r>
        <w:br/>
      </w:r>
      <w:r>
        <w:rPr>
          <w:b/>
        </w:rPr>
        <w:t>A.</w:t>
      </w:r>
      <w:r>
        <w:t xml:space="preserve"> 20 years          </w:t>
      </w:r>
      <w:r>
        <w:br/>
      </w:r>
      <w:r>
        <w:rPr>
          <w:b/>
        </w:rPr>
        <w:t>B.</w:t>
      </w:r>
      <w:r>
        <w:t xml:space="preserve"> 24 years           </w:t>
      </w:r>
      <w:r>
        <w:br/>
      </w:r>
      <w:r>
        <w:rPr>
          <w:b/>
        </w:rPr>
        <w:t>C.</w:t>
      </w:r>
      <w:r>
        <w:t xml:space="preserve"> 28 years        </w:t>
      </w:r>
      <w:r>
        <w:br/>
      </w:r>
      <w:r>
        <w:rPr>
          <w:b/>
        </w:rPr>
        <w:t>D.</w:t>
      </w:r>
      <w:r>
        <w:t xml:space="preserve"> 32 years</w:t>
      </w:r>
      <w:r>
        <w:br/>
      </w:r>
      <w:r>
        <w:rPr>
          <w:b/>
        </w:rPr>
        <w:t>24.</w:t>
      </w:r>
      <w:r>
        <w:t xml:space="preserve"> In what city were the 1952 Olympic Games held?</w:t>
      </w:r>
      <w:r>
        <w:br/>
      </w:r>
      <w:r>
        <w:rPr>
          <w:b/>
        </w:rPr>
        <w:t>A.</w:t>
      </w:r>
      <w:r>
        <w:t xml:space="preserve"> New York         </w:t>
      </w:r>
      <w:r>
        <w:br/>
      </w:r>
      <w:r>
        <w:rPr>
          <w:b/>
        </w:rPr>
        <w:t>B.</w:t>
      </w:r>
      <w:r>
        <w:t xml:space="preserve"> Melbourne          </w:t>
      </w:r>
      <w:r>
        <w:br/>
      </w:r>
      <w:r>
        <w:rPr>
          <w:b/>
        </w:rPr>
        <w:t>C.</w:t>
      </w:r>
      <w:r>
        <w:t xml:space="preserve"> Moscow        </w:t>
      </w:r>
      <w:r>
        <w:br/>
      </w:r>
      <w:r>
        <w:rPr>
          <w:b/>
        </w:rPr>
        <w:t>D.</w:t>
      </w:r>
      <w:r>
        <w:t xml:space="preserve"> London</w:t>
      </w:r>
      <w:r>
        <w:br/>
      </w:r>
      <w:r>
        <w:rPr>
          <w:b/>
        </w:rPr>
        <w:t>25.</w:t>
      </w:r>
      <w:r>
        <w:t xml:space="preserve"> Which sport is competed in the Winter Olympic?</w:t>
      </w:r>
      <w:r>
        <w:br/>
      </w:r>
      <w:r>
        <w:rPr>
          <w:b/>
        </w:rPr>
        <w:t>A.</w:t>
      </w:r>
      <w:r>
        <w:t xml:space="preserve"> Running          </w:t>
      </w:r>
      <w:r>
        <w:br/>
      </w:r>
      <w:r>
        <w:rPr>
          <w:b/>
        </w:rPr>
        <w:t>B.</w:t>
      </w:r>
      <w:r>
        <w:t xml:space="preserve"> Skiing                 </w:t>
      </w:r>
      <w:r>
        <w:br/>
      </w:r>
      <w:r>
        <w:rPr>
          <w:b/>
        </w:rPr>
        <w:t>C.</w:t>
      </w:r>
      <w:r>
        <w:t xml:space="preserve"> Horse racing    </w:t>
      </w:r>
      <w:r>
        <w:br/>
      </w:r>
      <w:r>
        <w:rPr>
          <w:b/>
        </w:rPr>
        <w:t>D.</w:t>
      </w:r>
      <w:r>
        <w:t xml:space="preserve"> Car racing</w:t>
      </w:r>
      <w:r>
        <w:br/>
      </w:r>
      <w:r>
        <w:rPr>
          <w:b/>
        </w:rPr>
        <w:t>Mark the letter A, B, C or D to indicate the correct answer to each of the following questions</w:t>
      </w:r>
      <w:r>
        <w:br/>
      </w:r>
      <w:r>
        <w:rPr>
          <w:b/>
        </w:rPr>
        <w:t>26.</w:t>
      </w:r>
      <w:r>
        <w:t xml:space="preserve"> Tom: "Thank you for your help." – Mary: "_______ ."</w:t>
      </w:r>
      <w:r>
        <w:br/>
      </w:r>
      <w:r>
        <w:rPr>
          <w:b/>
        </w:rPr>
        <w:t>A.</w:t>
      </w:r>
      <w:r>
        <w:t xml:space="preserve"> Never mind me                  </w:t>
      </w:r>
      <w:r>
        <w:br/>
      </w:r>
      <w:r>
        <w:rPr>
          <w:b/>
        </w:rPr>
        <w:t>B.</w:t>
      </w:r>
      <w:r>
        <w:t xml:space="preserve"> Wish you                          </w:t>
      </w:r>
      <w:r>
        <w:br/>
      </w:r>
      <w:r>
        <w:rPr>
          <w:b/>
        </w:rPr>
        <w:t>C.</w:t>
      </w:r>
      <w:r>
        <w:t xml:space="preserve"> With all my heart               </w:t>
      </w:r>
      <w:r>
        <w:br/>
      </w:r>
      <w:r>
        <w:rPr>
          <w:b/>
        </w:rPr>
        <w:t>D.</w:t>
      </w:r>
      <w:r>
        <w:t xml:space="preserve"> It’s my pleasure</w:t>
      </w:r>
      <w:r>
        <w:br/>
      </w:r>
      <w:r>
        <w:rPr>
          <w:b/>
        </w:rPr>
        <w:t>27.</w:t>
      </w:r>
      <w:r>
        <w:t xml:space="preserve"> Her mother, ______ has been working for thirty years, is retiring next month.</w:t>
      </w:r>
      <w:r>
        <w:br/>
      </w:r>
      <w:r>
        <w:rPr>
          <w:b/>
        </w:rPr>
        <w:t>A.</w:t>
      </w:r>
      <w:r>
        <w:t xml:space="preserve"> that            </w:t>
      </w:r>
      <w:r>
        <w:br/>
      </w:r>
      <w:r>
        <w:rPr>
          <w:b/>
        </w:rPr>
        <w:t>B.</w:t>
      </w:r>
      <w:r>
        <w:t xml:space="preserve"> whose             </w:t>
      </w:r>
      <w:r>
        <w:br/>
      </w:r>
      <w:r>
        <w:rPr>
          <w:b/>
        </w:rPr>
        <w:t>C.</w:t>
      </w:r>
      <w:r>
        <w:t xml:space="preserve"> who               </w:t>
      </w:r>
      <w:r>
        <w:br/>
      </w:r>
      <w:r>
        <w:rPr>
          <w:b/>
        </w:rPr>
        <w:t>D.</w:t>
      </w:r>
      <w:r>
        <w:t xml:space="preserve"> whom</w:t>
      </w:r>
      <w:r>
        <w:br/>
      </w:r>
      <w:r>
        <w:rPr>
          <w:b/>
        </w:rPr>
        <w:t>28.</w:t>
      </w:r>
      <w:r>
        <w:t xml:space="preserve"> Hardly had he stepped out of the room _________ he heard a loud laughter within.</w:t>
      </w:r>
      <w:r>
        <w:br/>
      </w:r>
      <w:r>
        <w:rPr>
          <w:b/>
        </w:rPr>
        <w:t>A.</w:t>
      </w:r>
      <w:r>
        <w:t xml:space="preserve"> then           </w:t>
      </w:r>
      <w:r>
        <w:br/>
      </w:r>
      <w:r>
        <w:rPr>
          <w:b/>
        </w:rPr>
        <w:t>B.</w:t>
      </w:r>
      <w:r>
        <w:t xml:space="preserve"> than               </w:t>
      </w:r>
      <w:r>
        <w:br/>
      </w:r>
      <w:r>
        <w:rPr>
          <w:b/>
        </w:rPr>
        <w:t>C.</w:t>
      </w:r>
      <w:r>
        <w:t xml:space="preserve"> when              </w:t>
      </w:r>
      <w:r>
        <w:br/>
      </w:r>
      <w:r>
        <w:rPr>
          <w:b/>
        </w:rPr>
        <w:t>D.</w:t>
      </w:r>
      <w:r>
        <w:t xml:space="preserve"> Until</w:t>
      </w:r>
      <w:r>
        <w:br/>
      </w:r>
      <w:r>
        <w:rPr>
          <w:b/>
        </w:rPr>
        <w:t>29.</w:t>
      </w:r>
      <w:r>
        <w:t xml:space="preserve"> What______ if the earth stopped moving?</w:t>
      </w:r>
      <w:r>
        <w:br/>
      </w:r>
      <w:r>
        <w:rPr>
          <w:b/>
        </w:rPr>
        <w:t>A.</w:t>
      </w:r>
      <w:r>
        <w:t xml:space="preserve"> happens                           </w:t>
      </w:r>
      <w:r>
        <w:br/>
      </w:r>
      <w:r>
        <w:rPr>
          <w:b/>
        </w:rPr>
        <w:t>B.</w:t>
      </w:r>
      <w:r>
        <w:t xml:space="preserve"> happened             </w:t>
      </w:r>
      <w:r>
        <w:br/>
      </w:r>
      <w:r>
        <w:rPr>
          <w:b/>
        </w:rPr>
        <w:t>C.</w:t>
      </w:r>
      <w:r>
        <w:t xml:space="preserve"> will happen                        </w:t>
      </w:r>
      <w:r>
        <w:br/>
      </w:r>
      <w:r>
        <w:rPr>
          <w:b/>
        </w:rPr>
        <w:t>D.</w:t>
      </w:r>
      <w:r>
        <w:t xml:space="preserve"> would happen</w:t>
      </w:r>
      <w:r>
        <w:br/>
      </w:r>
      <w:r>
        <w:rPr>
          <w:b/>
        </w:rPr>
        <w:t>30.</w:t>
      </w:r>
      <w:r>
        <w:t xml:space="preserve"> I’d rather he ______ the door blue.</w:t>
      </w:r>
      <w:r>
        <w:br/>
      </w:r>
      <w:r>
        <w:rPr>
          <w:b/>
        </w:rPr>
        <w:t>A.</w:t>
      </w:r>
      <w:r>
        <w:t xml:space="preserve"> painted              </w:t>
      </w:r>
      <w:r>
        <w:br/>
      </w:r>
      <w:r>
        <w:rPr>
          <w:b/>
        </w:rPr>
        <w:t>B.</w:t>
      </w:r>
      <w:r>
        <w:t xml:space="preserve"> paint          </w:t>
      </w:r>
      <w:r>
        <w:br/>
      </w:r>
      <w:r>
        <w:rPr>
          <w:b/>
        </w:rPr>
        <w:t>C.</w:t>
      </w:r>
      <w:r>
        <w:t xml:space="preserve"> paints            </w:t>
      </w:r>
      <w:r>
        <w:br/>
      </w:r>
      <w:r>
        <w:rPr>
          <w:b/>
        </w:rPr>
        <w:t>D.</w:t>
      </w:r>
      <w:r>
        <w:t xml:space="preserve"> painting</w:t>
      </w:r>
      <w:r>
        <w:br/>
      </w:r>
      <w:r>
        <w:rPr>
          <w:b/>
        </w:rPr>
        <w:t>31.</w:t>
      </w:r>
      <w:r>
        <w:t xml:space="preserve"> I am late because my alarm clock never ______ this morning.</w:t>
      </w:r>
      <w:r>
        <w:br/>
      </w:r>
      <w:r>
        <w:rPr>
          <w:b/>
        </w:rPr>
        <w:t>A.</w:t>
      </w:r>
      <w:r>
        <w:t xml:space="preserve"> came out                            </w:t>
      </w:r>
      <w:r>
        <w:br/>
      </w:r>
      <w:r>
        <w:rPr>
          <w:b/>
        </w:rPr>
        <w:t>B.</w:t>
      </w:r>
      <w:r>
        <w:t xml:space="preserve"> went off                            </w:t>
      </w:r>
      <w:r>
        <w:br/>
      </w:r>
      <w:r>
        <w:rPr>
          <w:b/>
        </w:rPr>
        <w:t>C.</w:t>
      </w:r>
      <w:r>
        <w:t xml:space="preserve"> turned on                          </w:t>
      </w:r>
      <w:r>
        <w:br/>
      </w:r>
      <w:r>
        <w:rPr>
          <w:b/>
        </w:rPr>
        <w:t>D.</w:t>
      </w:r>
      <w:r>
        <w:t xml:space="preserve"> rang out</w:t>
      </w:r>
      <w:r>
        <w:br/>
      </w:r>
      <w:r>
        <w:rPr>
          <w:b/>
        </w:rPr>
        <w:t>32.</w:t>
      </w:r>
      <w:r>
        <w:t xml:space="preserve"> You can meet Mr. Pike, who is _______ behalf _______ the university to solve the problems of foreign students.</w:t>
      </w:r>
      <w:r>
        <w:br/>
      </w:r>
      <w:r>
        <w:rPr>
          <w:b/>
        </w:rPr>
        <w:t>A.</w:t>
      </w:r>
      <w:r>
        <w:t xml:space="preserve"> on / of                                </w:t>
      </w:r>
      <w:r>
        <w:br/>
      </w:r>
      <w:r>
        <w:rPr>
          <w:b/>
        </w:rPr>
        <w:t>B.</w:t>
      </w:r>
      <w:r>
        <w:t xml:space="preserve"> in / for                               </w:t>
      </w:r>
      <w:r>
        <w:br/>
      </w:r>
      <w:r>
        <w:rPr>
          <w:b/>
        </w:rPr>
        <w:t>C.</w:t>
      </w:r>
      <w:r>
        <w:t xml:space="preserve"> with / at                             </w:t>
      </w:r>
      <w:r>
        <w:br/>
      </w:r>
      <w:r>
        <w:rPr>
          <w:b/>
        </w:rPr>
        <w:t>D.</w:t>
      </w:r>
      <w:r>
        <w:t xml:space="preserve"> for / at</w:t>
      </w:r>
      <w:r>
        <w:br/>
      </w:r>
      <w:r>
        <w:rPr>
          <w:b/>
        </w:rPr>
        <w:t>33.</w:t>
      </w:r>
      <w:r>
        <w:t xml:space="preserve"> In most _______ developed countries, up to 50% of _______ population enters higher education at some time in their lives.</w:t>
      </w:r>
      <w:r>
        <w:br/>
      </w:r>
      <w:r>
        <w:rPr>
          <w:b/>
        </w:rPr>
        <w:t>A.</w:t>
      </w:r>
      <w:r>
        <w:t xml:space="preserve"> Ø / the                               </w:t>
      </w:r>
      <w:r>
        <w:br/>
      </w:r>
      <w:r>
        <w:rPr>
          <w:b/>
        </w:rPr>
        <w:t>B.</w:t>
      </w:r>
      <w:r>
        <w:t xml:space="preserve"> the / a                                </w:t>
      </w:r>
      <w:r>
        <w:br/>
      </w:r>
      <w:r>
        <w:rPr>
          <w:b/>
        </w:rPr>
        <w:t>C.</w:t>
      </w:r>
      <w:r>
        <w:t xml:space="preserve"> Ø / Ø                                 </w:t>
      </w:r>
      <w:r>
        <w:br/>
      </w:r>
      <w:r>
        <w:rPr>
          <w:b/>
        </w:rPr>
        <w:t>D.</w:t>
      </w:r>
      <w:r>
        <w:t xml:space="preserve"> the / Ø</w:t>
      </w:r>
      <w:r>
        <w:br/>
      </w:r>
      <w:r>
        <w:rPr>
          <w:b/>
        </w:rPr>
        <w:t>34.</w:t>
      </w:r>
      <w:r>
        <w:t xml:space="preserve"> By the end of next week, you ______ your assignments.</w:t>
      </w:r>
      <w:r>
        <w:br/>
      </w:r>
      <w:r>
        <w:rPr>
          <w:b/>
        </w:rPr>
        <w:t>A.</w:t>
      </w:r>
      <w:r>
        <w:t xml:space="preserve"> will have finished              </w:t>
      </w:r>
      <w:r>
        <w:br/>
      </w:r>
      <w:r>
        <w:rPr>
          <w:b/>
        </w:rPr>
        <w:t>B.</w:t>
      </w:r>
      <w:r>
        <w:t xml:space="preserve"> will finish                          </w:t>
      </w:r>
      <w:r>
        <w:br/>
      </w:r>
      <w:r>
        <w:rPr>
          <w:b/>
        </w:rPr>
        <w:t>C.</w:t>
      </w:r>
      <w:r>
        <w:t xml:space="preserve"> have finished                     </w:t>
      </w:r>
      <w:r>
        <w:br/>
      </w:r>
      <w:r>
        <w:rPr>
          <w:b/>
        </w:rPr>
        <w:t>D.</w:t>
      </w:r>
      <w:r>
        <w:t xml:space="preserve"> will be finishing</w:t>
      </w:r>
      <w:r>
        <w:br/>
      </w:r>
      <w:r>
        <w:rPr>
          <w:b/>
        </w:rPr>
        <w:t>35.</w:t>
      </w:r>
      <w:r>
        <w:t xml:space="preserve"> No sooner ______ into the bath than someone knocked at the door.</w:t>
      </w:r>
      <w:r>
        <w:br/>
      </w:r>
      <w:r>
        <w:rPr>
          <w:b/>
        </w:rPr>
        <w:t>A.</w:t>
      </w:r>
      <w:r>
        <w:t xml:space="preserve"> did I got                            </w:t>
      </w:r>
      <w:r>
        <w:br/>
      </w:r>
      <w:r>
        <w:rPr>
          <w:b/>
        </w:rPr>
        <w:t>B.</w:t>
      </w:r>
      <w:r>
        <w:t xml:space="preserve"> had I got                           </w:t>
      </w:r>
      <w:r>
        <w:br/>
      </w:r>
      <w:r>
        <w:rPr>
          <w:b/>
        </w:rPr>
        <w:t>C.</w:t>
      </w:r>
      <w:r>
        <w:t xml:space="preserve"> I got                                  </w:t>
      </w:r>
      <w:r>
        <w:br/>
      </w:r>
      <w:r>
        <w:rPr>
          <w:b/>
        </w:rPr>
        <w:t>D.</w:t>
      </w:r>
      <w:r>
        <w:t xml:space="preserve"> I have got</w:t>
      </w:r>
      <w:r>
        <w:br/>
      </w:r>
      <w:r>
        <w:rPr>
          <w:b/>
        </w:rPr>
        <w:t>36.</w:t>
      </w:r>
      <w:r>
        <w:t xml:space="preserve"> Alex is going to take extra lessons to_____ what he missed while he was away.</w:t>
      </w:r>
      <w:r>
        <w:br/>
      </w:r>
      <w:r>
        <w:rPr>
          <w:b/>
        </w:rPr>
        <w:t>A.</w:t>
      </w:r>
      <w:r>
        <w:t xml:space="preserve"> cut down on                      </w:t>
      </w:r>
      <w:r>
        <w:br/>
      </w:r>
      <w:r>
        <w:rPr>
          <w:b/>
        </w:rPr>
        <w:t>B.</w:t>
      </w:r>
      <w:r>
        <w:t xml:space="preserve"> put up with                       </w:t>
      </w:r>
      <w:r>
        <w:br/>
      </w:r>
      <w:r>
        <w:rPr>
          <w:b/>
        </w:rPr>
        <w:t>C.</w:t>
      </w:r>
      <w:r>
        <w:t xml:space="preserve"> catch up on                        </w:t>
      </w:r>
      <w:r>
        <w:br/>
      </w:r>
      <w:r>
        <w:rPr>
          <w:b/>
        </w:rPr>
        <w:t>D.</w:t>
      </w:r>
      <w:r>
        <w:t xml:space="preserve"> take up with</w:t>
      </w:r>
      <w:r>
        <w:br/>
      </w:r>
      <w:r>
        <w:rPr>
          <w:b/>
        </w:rPr>
        <w:t>37.</w:t>
      </w:r>
      <w:r>
        <w:t xml:space="preserve"> We need new curtains.” “Okay, let's buy _________ them.”</w:t>
      </w:r>
      <w:r>
        <w:br/>
      </w:r>
      <w:r>
        <w:rPr>
          <w:b/>
        </w:rPr>
        <w:t>A.</w:t>
      </w:r>
      <w:r>
        <w:t xml:space="preserve"> some with flower on         </w:t>
      </w:r>
      <w:r>
        <w:br/>
      </w:r>
      <w:r>
        <w:rPr>
          <w:b/>
        </w:rPr>
        <w:t>B.</w:t>
      </w:r>
      <w:r>
        <w:t xml:space="preserve"> ones                                  </w:t>
      </w:r>
      <w:r>
        <w:br/>
      </w:r>
      <w:r>
        <w:rPr>
          <w:b/>
        </w:rPr>
        <w:t>C.</w:t>
      </w:r>
      <w:r>
        <w:t xml:space="preserve"> ones with flowers on         </w:t>
      </w:r>
      <w:r>
        <w:br/>
      </w:r>
      <w:r>
        <w:rPr>
          <w:b/>
        </w:rPr>
        <w:t>D.</w:t>
      </w:r>
      <w:r>
        <w:t xml:space="preserve"> one</w:t>
      </w:r>
      <w:r>
        <w:br/>
      </w:r>
      <w:r>
        <w:rPr>
          <w:b/>
        </w:rPr>
        <w:t>38.</w:t>
      </w:r>
      <w:r>
        <w:t xml:space="preserve"> She was _____ she could not say anything.</w:t>
      </w:r>
      <w:r>
        <w:br/>
      </w:r>
      <w:r>
        <w:rPr>
          <w:b/>
        </w:rPr>
        <w:t>A.</w:t>
      </w:r>
      <w:r>
        <w:t xml:space="preserve"> so surprised at the news that                                           </w:t>
      </w:r>
      <w:r>
        <w:br/>
      </w:r>
      <w:r>
        <w:rPr>
          <w:b/>
        </w:rPr>
        <w:t>B.</w:t>
      </w:r>
      <w:r>
        <w:t xml:space="preserve"> such surprised at the news that</w:t>
      </w:r>
      <w:r>
        <w:br/>
      </w:r>
      <w:r>
        <w:rPr>
          <w:b/>
        </w:rPr>
        <w:t>C.</w:t>
      </w:r>
      <w:r>
        <w:t xml:space="preserve"> so surprised of the news that                                           </w:t>
      </w:r>
      <w:r>
        <w:br/>
      </w:r>
      <w:r>
        <w:rPr>
          <w:b/>
        </w:rPr>
        <w:t>D.</w:t>
      </w:r>
      <w:r>
        <w:t xml:space="preserve"> so that surprised for the news</w:t>
      </w:r>
      <w:r>
        <w:br/>
      </w:r>
      <w:r>
        <w:rPr>
          <w:b/>
        </w:rPr>
        <w:t>39.</w:t>
      </w:r>
      <w:r>
        <w:t xml:space="preserve"> These are the people ______ after the flood.</w:t>
      </w:r>
      <w:r>
        <w:br/>
      </w:r>
      <w:r>
        <w:rPr>
          <w:b/>
        </w:rPr>
        <w:t>A.</w:t>
      </w:r>
      <w:r>
        <w:t xml:space="preserve"> who rescued                      </w:t>
      </w:r>
      <w:r>
        <w:br/>
      </w:r>
      <w:r>
        <w:rPr>
          <w:b/>
        </w:rPr>
        <w:t>B.</w:t>
      </w:r>
      <w:r>
        <w:t xml:space="preserve"> who was rescuing             </w:t>
      </w:r>
      <w:r>
        <w:br/>
      </w:r>
      <w:r>
        <w:rPr>
          <w:b/>
        </w:rPr>
        <w:t>C.</w:t>
      </w:r>
      <w:r>
        <w:t xml:space="preserve"> rescuing                             </w:t>
      </w:r>
      <w:r>
        <w:br/>
      </w:r>
      <w:r>
        <w:rPr>
          <w:b/>
        </w:rPr>
        <w:t>D.</w:t>
      </w:r>
      <w:r>
        <w:t xml:space="preserve"> rescued</w:t>
      </w:r>
      <w:r>
        <w:br/>
      </w:r>
      <w:r>
        <w:rPr>
          <w:b/>
        </w:rPr>
        <w:t>40.</w:t>
      </w:r>
      <w:r>
        <w:t xml:space="preserve"> You’d better not call your friends ______ night.</w:t>
      </w:r>
      <w:r>
        <w:br/>
      </w:r>
      <w:r>
        <w:rPr>
          <w:b/>
        </w:rPr>
        <w:t>A.</w:t>
      </w:r>
      <w:r>
        <w:t xml:space="preserve"> at             </w:t>
      </w:r>
      <w:r>
        <w:br/>
      </w:r>
      <w:r>
        <w:rPr>
          <w:b/>
        </w:rPr>
        <w:t>B.</w:t>
      </w:r>
      <w:r>
        <w:t xml:space="preserve"> on                 </w:t>
      </w:r>
      <w:r>
        <w:br/>
      </w:r>
      <w:r>
        <w:rPr>
          <w:b/>
        </w:rPr>
        <w:t>C.</w:t>
      </w:r>
      <w:r>
        <w:t xml:space="preserve"> in                   </w:t>
      </w:r>
      <w:r>
        <w:br/>
      </w:r>
      <w:r>
        <w:rPr>
          <w:b/>
        </w:rPr>
        <w:t>D.</w:t>
      </w:r>
      <w:r>
        <w:t xml:space="preserve"> to</w:t>
      </w:r>
      <w:r>
        <w:br/>
      </w:r>
      <w:r>
        <w:rPr>
          <w:b/>
        </w:rPr>
        <w:t>41.</w:t>
      </w:r>
      <w:r>
        <w:t xml:space="preserve"> The teacher______ students are excellent is a good teacher.</w:t>
      </w:r>
      <w:r>
        <w:br/>
      </w:r>
      <w:r>
        <w:rPr>
          <w:b/>
        </w:rPr>
        <w:t>A.</w:t>
      </w:r>
      <w:r>
        <w:t xml:space="preserve"> whose            </w:t>
      </w:r>
      <w:r>
        <w:br/>
      </w:r>
      <w:r>
        <w:rPr>
          <w:b/>
        </w:rPr>
        <w:t>B.</w:t>
      </w:r>
      <w:r>
        <w:t xml:space="preserve"> whom             </w:t>
      </w:r>
      <w:r>
        <w:br/>
      </w:r>
      <w:r>
        <w:rPr>
          <w:b/>
        </w:rPr>
        <w:t>C.</w:t>
      </w:r>
      <w:r>
        <w:t xml:space="preserve"> that                 </w:t>
      </w:r>
      <w:r>
        <w:br/>
      </w:r>
      <w:r>
        <w:rPr>
          <w:b/>
        </w:rPr>
        <w:t>D.</w:t>
      </w:r>
      <w:r>
        <w:t xml:space="preserve"> A &amp; B are correct</w:t>
      </w:r>
      <w:r>
        <w:br/>
      </w:r>
      <w:r>
        <w:rPr>
          <w:b/>
        </w:rPr>
        <w:t>Mark the letter A, B, C, or D on your answer sheet to indicate the word(s) CLOSEST in meaning to the underlined word(s) in each of the following questions.</w:t>
      </w:r>
      <w:r>
        <w:br/>
      </w:r>
      <w:r>
        <w:rPr>
          <w:b/>
        </w:rPr>
        <w:t>42.</w:t>
      </w:r>
      <w:r>
        <w:t xml:space="preserve"> If petrol price </w:t>
      </w:r>
      <w:r>
        <w:rPr>
          <w:b/>
        </w:rPr>
        <w:t>go up</w:t>
      </w:r>
      <w:r>
        <w:t xml:space="preserve"> any more, I shall have to use a bicycle.</w:t>
      </w:r>
      <w:r>
        <w:br/>
      </w:r>
      <w:r>
        <w:rPr>
          <w:b/>
        </w:rPr>
        <w:t>A.</w:t>
      </w:r>
      <w:r>
        <w:t xml:space="preserve"> ascend                               </w:t>
      </w:r>
      <w:r>
        <w:br/>
      </w:r>
      <w:r>
        <w:rPr>
          <w:b/>
        </w:rPr>
        <w:t>B.</w:t>
      </w:r>
      <w:r>
        <w:t xml:space="preserve"> develop                             </w:t>
      </w:r>
      <w:r>
        <w:br/>
      </w:r>
      <w:r>
        <w:rPr>
          <w:b/>
        </w:rPr>
        <w:t>C.</w:t>
      </w:r>
      <w:r>
        <w:t xml:space="preserve"> increase                             </w:t>
      </w:r>
      <w:r>
        <w:br/>
      </w:r>
      <w:r>
        <w:rPr>
          <w:b/>
        </w:rPr>
        <w:t>D.</w:t>
      </w:r>
      <w:r>
        <w:t xml:space="preserve"> raise</w:t>
      </w:r>
      <w:r>
        <w:br/>
      </w:r>
      <w:r>
        <w:rPr>
          <w:b/>
        </w:rPr>
        <w:t>43.</w:t>
      </w:r>
      <w:r>
        <w:t xml:space="preserve"> There were so many members of the political party who had </w:t>
      </w:r>
      <w:r>
        <w:rPr>
          <w:b/>
        </w:rPr>
        <w:t>gone against</w:t>
      </w:r>
      <w:r>
        <w:t xml:space="preserve"> the leader that he resigned.</w:t>
      </w:r>
      <w:r>
        <w:br/>
      </w:r>
      <w:r>
        <w:rPr>
          <w:b/>
        </w:rPr>
        <w:t>A.</w:t>
      </w:r>
      <w:r>
        <w:t xml:space="preserve"> invited                               </w:t>
      </w:r>
      <w:r>
        <w:br/>
      </w:r>
      <w:r>
        <w:rPr>
          <w:b/>
        </w:rPr>
        <w:t>B.</w:t>
      </w:r>
      <w:r>
        <w:t xml:space="preserve"> insisted                             </w:t>
      </w:r>
      <w:r>
        <w:br/>
      </w:r>
      <w:r>
        <w:rPr>
          <w:b/>
        </w:rPr>
        <w:t>C.</w:t>
      </w:r>
      <w:r>
        <w:t xml:space="preserve"> opposed                            </w:t>
      </w:r>
      <w:r>
        <w:br/>
      </w:r>
      <w:r>
        <w:rPr>
          <w:b/>
        </w:rPr>
        <w:t>D.</w:t>
      </w:r>
      <w:r>
        <w:t xml:space="preserve"> apposed</w:t>
      </w:r>
      <w:r>
        <w:br/>
      </w:r>
      <w:r>
        <w:rPr>
          <w:b/>
        </w:rPr>
        <w:t>Mark the letter A, B, C, or D on your answer sheet to indicate the word(s) OPPOSITE in meaning to the underlined word(s) in each of the following questions.</w:t>
      </w:r>
      <w:r>
        <w:br/>
      </w:r>
      <w:r>
        <w:rPr>
          <w:b/>
        </w:rPr>
        <w:t>44.</w:t>
      </w:r>
      <w:r>
        <w:t xml:space="preserve"> The International Organizations are going to be in a </w:t>
      </w:r>
      <w:r>
        <w:rPr>
          <w:b/>
        </w:rPr>
        <w:t>temporary</w:t>
      </w:r>
      <w:r>
        <w:t xml:space="preserve"> way in the country.</w:t>
      </w:r>
      <w:r>
        <w:br/>
      </w:r>
      <w:r>
        <w:rPr>
          <w:b/>
        </w:rPr>
        <w:t>A.</w:t>
      </w:r>
      <w:r>
        <w:t xml:space="preserve"> soak                                   </w:t>
      </w:r>
      <w:r>
        <w:br/>
      </w:r>
      <w:r>
        <w:rPr>
          <w:b/>
        </w:rPr>
        <w:t>B.</w:t>
      </w:r>
      <w:r>
        <w:t xml:space="preserve"> permanent                         </w:t>
      </w:r>
      <w:r>
        <w:br/>
      </w:r>
      <w:r>
        <w:rPr>
          <w:b/>
        </w:rPr>
        <w:t>C.</w:t>
      </w:r>
      <w:r>
        <w:t xml:space="preserve"> complicated                       </w:t>
      </w:r>
      <w:r>
        <w:br/>
      </w:r>
      <w:r>
        <w:rPr>
          <w:b/>
        </w:rPr>
        <w:t>D.</w:t>
      </w:r>
      <w:r>
        <w:t xml:space="preserve"> guess</w:t>
      </w:r>
      <w:r>
        <w:br/>
      </w:r>
      <w:r>
        <w:rPr>
          <w:b/>
        </w:rPr>
        <w:t>45.</w:t>
      </w:r>
      <w:r>
        <w:t xml:space="preserve"> Last Saturday the representatives of three classes of my school took part in the annual </w:t>
      </w:r>
      <w:r>
        <w:rPr>
          <w:b/>
        </w:rPr>
        <w:t>final</w:t>
      </w:r>
      <w:r>
        <w:t xml:space="preserve"> English</w:t>
      </w:r>
      <w:r>
        <w:br/>
      </w:r>
      <w:r>
        <w:t>Competition organized by our English teachers.</w:t>
      </w:r>
      <w:r>
        <w:br/>
      </w:r>
      <w:r>
        <w:rPr>
          <w:b/>
        </w:rPr>
        <w:t>A.</w:t>
      </w:r>
      <w:r>
        <w:t xml:space="preserve"> first                                    </w:t>
      </w:r>
      <w:r>
        <w:br/>
      </w:r>
      <w:r>
        <w:rPr>
          <w:b/>
        </w:rPr>
        <w:t>B.</w:t>
      </w:r>
      <w:r>
        <w:t xml:space="preserve"> soon                                  </w:t>
      </w:r>
      <w:r>
        <w:br/>
      </w:r>
      <w:r>
        <w:rPr>
          <w:b/>
        </w:rPr>
        <w:t>C.</w:t>
      </w:r>
      <w:r>
        <w:t xml:space="preserve"> early                                   </w:t>
      </w:r>
      <w:r>
        <w:br/>
      </w:r>
      <w:r>
        <w:rPr>
          <w:b/>
        </w:rPr>
        <w:t>D.</w:t>
      </w:r>
      <w:r>
        <w:t xml:space="preserve"> second</w:t>
      </w:r>
      <w:r>
        <w:br/>
      </w:r>
      <w:r>
        <w:rPr>
          <w:b/>
        </w:rPr>
        <w:t>Mark the letter A, B, C or D to indicate the word whose underlined part differs from the other three in pronunciation in each of the following questions.</w:t>
      </w:r>
      <w:r>
        <w:br/>
      </w:r>
      <w:r>
        <w:rPr>
          <w:b/>
        </w:rPr>
        <w:t>46.</w:t>
      </w:r>
      <w:r>
        <w:t xml:space="preserve"> </w:t>
      </w:r>
      <w:r>
        <w:br/>
      </w:r>
      <w:r>
        <w:rPr>
          <w:b/>
        </w:rPr>
        <w:t>A.</w:t>
      </w:r>
      <w:r>
        <w:t xml:space="preserve"> r</w:t>
      </w:r>
      <w:r>
        <w:t>ea</w:t>
      </w:r>
      <w:r>
        <w:t xml:space="preserve">sonable                    </w:t>
      </w:r>
      <w:r>
        <w:br/>
      </w:r>
      <w:r>
        <w:rPr>
          <w:b/>
        </w:rPr>
        <w:t>B.</w:t>
      </w:r>
      <w:r>
        <w:t xml:space="preserve"> pl</w:t>
      </w:r>
      <w:r>
        <w:t>ea</w:t>
      </w:r>
      <w:r>
        <w:t xml:space="preserve">sant                             </w:t>
      </w:r>
      <w:r>
        <w:br/>
      </w:r>
      <w:r>
        <w:rPr>
          <w:b/>
        </w:rPr>
        <w:t>C.</w:t>
      </w:r>
      <w:r>
        <w:t xml:space="preserve"> tr</w:t>
      </w:r>
      <w:r>
        <w:t>ea</w:t>
      </w:r>
      <w:r>
        <w:t xml:space="preserve">tment                           </w:t>
      </w:r>
      <w:r>
        <w:br/>
      </w:r>
      <w:r>
        <w:rPr>
          <w:b/>
        </w:rPr>
        <w:t>D.</w:t>
      </w:r>
      <w:r>
        <w:t xml:space="preserve"> decr</w:t>
      </w:r>
      <w:r>
        <w:t>ea</w:t>
      </w:r>
      <w:r>
        <w:t>se</w:t>
      </w:r>
      <w:r>
        <w:br/>
      </w:r>
      <w:r>
        <w:rPr>
          <w:b/>
        </w:rPr>
        <w:t>47.</w:t>
      </w:r>
      <w:r>
        <w:t xml:space="preserve"> </w:t>
      </w:r>
      <w:r>
        <w:br/>
      </w:r>
      <w:r>
        <w:rPr>
          <w:b/>
        </w:rPr>
        <w:t>A.</w:t>
      </w:r>
      <w:r>
        <w:t xml:space="preserve"> friend</w:t>
      </w:r>
      <w:r>
        <w:t>s</w:t>
      </w:r>
      <w:r>
        <w:t xml:space="preserve">                         </w:t>
      </w:r>
      <w:r>
        <w:br/>
      </w:r>
      <w:r>
        <w:rPr>
          <w:b/>
        </w:rPr>
        <w:t>B.</w:t>
      </w:r>
      <w:r>
        <w:t xml:space="preserve"> ticket</w:t>
      </w:r>
      <w:r>
        <w:t>s</w:t>
      </w:r>
      <w:r>
        <w:t xml:space="preserve">                               </w:t>
      </w:r>
      <w:r>
        <w:br/>
      </w:r>
      <w:r>
        <w:rPr>
          <w:b/>
        </w:rPr>
        <w:t>C.</w:t>
      </w:r>
      <w:r>
        <w:t xml:space="preserve"> book</w:t>
      </w:r>
      <w:r>
        <w:t>s</w:t>
      </w:r>
      <w:r>
        <w:t xml:space="preserve">                                 </w:t>
      </w:r>
      <w:r>
        <w:br/>
      </w:r>
      <w:r>
        <w:rPr>
          <w:b/>
        </w:rPr>
        <w:t>D.</w:t>
      </w:r>
      <w:r>
        <w:t xml:space="preserve"> meet</w:t>
      </w:r>
      <w:r>
        <w:t>s</w:t>
      </w:r>
      <w:r>
        <w:br/>
      </w:r>
      <w:r>
        <w:rPr>
          <w:b/>
        </w:rPr>
        <w:t>48.</w:t>
      </w:r>
      <w:r>
        <w:t xml:space="preserve"> </w:t>
      </w:r>
      <w:r>
        <w:br/>
      </w:r>
      <w:r>
        <w:rPr>
          <w:b/>
        </w:rPr>
        <w:t>A.</w:t>
      </w:r>
      <w:r>
        <w:t xml:space="preserve"> interfer</w:t>
      </w:r>
      <w:r>
        <w:t>ed</w:t>
      </w:r>
      <w:r>
        <w:t xml:space="preserve">                     </w:t>
      </w:r>
      <w:r>
        <w:br/>
      </w:r>
      <w:r>
        <w:rPr>
          <w:b/>
        </w:rPr>
        <w:t>B.</w:t>
      </w:r>
      <w:r>
        <w:t xml:space="preserve"> allow</w:t>
      </w:r>
      <w:r>
        <w:t>ed</w:t>
      </w:r>
      <w:r>
        <w:t xml:space="preserve">                             </w:t>
      </w:r>
      <w:r>
        <w:br/>
      </w:r>
      <w:r>
        <w:rPr>
          <w:b/>
        </w:rPr>
        <w:t>C.</w:t>
      </w:r>
      <w:r>
        <w:t xml:space="preserve"> visit</w:t>
      </w:r>
      <w:r>
        <w:t>ed</w:t>
      </w:r>
      <w:r>
        <w:t xml:space="preserve">                                </w:t>
      </w:r>
      <w:r>
        <w:br/>
      </w:r>
      <w:r>
        <w:rPr>
          <w:b/>
        </w:rPr>
        <w:t>D.</w:t>
      </w:r>
      <w:r>
        <w:t xml:space="preserve"> play</w:t>
      </w:r>
      <w:r>
        <w:t>ed</w:t>
      </w:r>
      <w:r>
        <w:br/>
      </w:r>
      <w:r>
        <w:rPr>
          <w:b/>
        </w:rPr>
        <w:t>Mark the letter A, B, C, or D on your answer sheet to indicate the word that differs from the other three in the position of primary stress in each of the following questions.</w:t>
      </w:r>
      <w:r>
        <w:br/>
      </w:r>
      <w:r>
        <w:rPr>
          <w:b/>
        </w:rPr>
        <w:t>49.</w:t>
      </w:r>
      <w:r>
        <w:t xml:space="preserve"> </w:t>
      </w:r>
      <w:r>
        <w:br/>
      </w:r>
      <w:r>
        <w:rPr>
          <w:b/>
        </w:rPr>
        <w:t>A.</w:t>
      </w:r>
      <w:r>
        <w:t xml:space="preserve"> swallow                       </w:t>
      </w:r>
      <w:r>
        <w:br/>
      </w:r>
      <w:r>
        <w:rPr>
          <w:b/>
        </w:rPr>
        <w:t>B.</w:t>
      </w:r>
      <w:r>
        <w:t xml:space="preserve"> subject                              </w:t>
      </w:r>
      <w:r>
        <w:br/>
      </w:r>
      <w:r>
        <w:rPr>
          <w:b/>
        </w:rPr>
        <w:t>C.</w:t>
      </w:r>
      <w:r>
        <w:t xml:space="preserve"> digest                                 </w:t>
      </w:r>
      <w:r>
        <w:br/>
      </w:r>
      <w:r>
        <w:rPr>
          <w:b/>
        </w:rPr>
        <w:t>D.</w:t>
      </w:r>
      <w:r>
        <w:t xml:space="preserve"> household</w:t>
      </w:r>
      <w:r>
        <w:br/>
      </w:r>
      <w:r>
        <w:rPr>
          <w:b/>
        </w:rPr>
        <w:t>50.</w:t>
      </w:r>
      <w:r>
        <w:t xml:space="preserve"> </w:t>
      </w:r>
      <w:r>
        <w:br/>
      </w:r>
      <w:r>
        <w:rPr>
          <w:b/>
        </w:rPr>
        <w:t>A.</w:t>
      </w:r>
      <w:r>
        <w:t xml:space="preserve"> imagine                        </w:t>
      </w:r>
      <w:r>
        <w:br/>
      </w:r>
      <w:r>
        <w:rPr>
          <w:b/>
        </w:rPr>
        <w:t>B.</w:t>
      </w:r>
      <w:r>
        <w:t xml:space="preserve"> important                          </w:t>
      </w:r>
      <w:r>
        <w:br/>
      </w:r>
      <w:r>
        <w:rPr>
          <w:b/>
        </w:rPr>
        <w:t>C.</w:t>
      </w:r>
      <w:r>
        <w:t xml:space="preserve"> example                </w:t>
      </w:r>
      <w:r>
        <w:br/>
      </w:r>
      <w:r>
        <w:rPr>
          <w:b/>
        </w:rPr>
        <w:t>D.</w:t>
      </w:r>
      <w:r>
        <w:t xml:space="preserve"> wonderful</w:t>
      </w:r>
      <w:r>
        <w:br/>
      </w:r>
      <w:r>
        <w:rPr>
          <w:b/>
        </w:rPr>
        <w:t>ĐÁP ÁN</w:t>
      </w:r>
      <w:r>
        <w:br/>
      </w:r>
      <w:r>
        <w:rPr>
          <w:b/>
        </w:rPr>
        <w:t>1. D</w:t>
      </w:r>
      <w:r>
        <w:br/>
      </w:r>
      <w:r>
        <w:rPr>
          <w:b/>
        </w:rPr>
        <w:t>2. A</w:t>
      </w:r>
      <w:r>
        <w:br/>
      </w:r>
      <w:r>
        <w:rPr>
          <w:b/>
        </w:rPr>
        <w:t>3. D</w:t>
      </w:r>
      <w:r>
        <w:br/>
      </w:r>
      <w:r>
        <w:rPr>
          <w:b/>
        </w:rPr>
        <w:t>4. D</w:t>
      </w:r>
      <w:r>
        <w:br/>
      </w:r>
      <w:r>
        <w:rPr>
          <w:b/>
        </w:rPr>
        <w:t>5. C</w:t>
      </w:r>
      <w:r>
        <w:br/>
      </w:r>
      <w:r>
        <w:rPr>
          <w:b/>
        </w:rPr>
        <w:t>6. D</w:t>
      </w:r>
      <w:r>
        <w:br/>
      </w:r>
      <w:r>
        <w:rPr>
          <w:b/>
        </w:rPr>
        <w:t>7. C</w:t>
      </w:r>
      <w:r>
        <w:br/>
      </w:r>
      <w:r>
        <w:rPr>
          <w:b/>
        </w:rPr>
        <w:t>8. B</w:t>
      </w:r>
      <w:r>
        <w:br/>
      </w:r>
      <w:r>
        <w:rPr>
          <w:b/>
        </w:rPr>
        <w:t>9. D</w:t>
      </w:r>
      <w:r>
        <w:br/>
      </w:r>
      <w:r>
        <w:rPr>
          <w:b/>
        </w:rPr>
        <w:t>10. A</w:t>
      </w:r>
      <w:r>
        <w:br/>
      </w:r>
      <w:r>
        <w:rPr>
          <w:b/>
        </w:rPr>
        <w:t>11. A</w:t>
      </w:r>
      <w:r>
        <w:br/>
      </w:r>
      <w:r>
        <w:rPr>
          <w:b/>
        </w:rPr>
        <w:t>12. B</w:t>
      </w:r>
      <w:r>
        <w:br/>
      </w:r>
      <w:r>
        <w:rPr>
          <w:b/>
        </w:rPr>
        <w:t>13. B</w:t>
      </w:r>
      <w:r>
        <w:br/>
      </w:r>
      <w:r>
        <w:rPr>
          <w:b/>
        </w:rPr>
        <w:t>14. D</w:t>
      </w:r>
      <w:r>
        <w:br/>
      </w:r>
      <w:r>
        <w:rPr>
          <w:b/>
        </w:rPr>
        <w:t>15. C</w:t>
      </w:r>
      <w:r>
        <w:br/>
      </w:r>
      <w:r>
        <w:rPr>
          <w:b/>
        </w:rPr>
        <w:t>16. A</w:t>
      </w:r>
      <w:r>
        <w:br/>
      </w:r>
      <w:r>
        <w:rPr>
          <w:b/>
        </w:rPr>
        <w:t>17. D</w:t>
      </w:r>
      <w:r>
        <w:br/>
      </w:r>
      <w:r>
        <w:rPr>
          <w:b/>
        </w:rPr>
        <w:t>18. B</w:t>
      </w:r>
      <w:r>
        <w:br/>
      </w:r>
      <w:r>
        <w:rPr>
          <w:b/>
        </w:rPr>
        <w:t xml:space="preserve">19. A </w:t>
      </w:r>
      <w:r>
        <w:br/>
      </w:r>
      <w:r>
        <w:rPr>
          <w:b/>
        </w:rPr>
        <w:t>20. B</w:t>
      </w:r>
      <w:r>
        <w:br/>
      </w:r>
      <w:r>
        <w:rPr>
          <w:b/>
        </w:rPr>
        <w:t>21. A</w:t>
      </w:r>
      <w:r>
        <w:br/>
      </w:r>
      <w:r>
        <w:rPr>
          <w:b/>
        </w:rPr>
        <w:t>22. C</w:t>
      </w:r>
      <w:r>
        <w:br/>
      </w:r>
      <w:r>
        <w:rPr>
          <w:b/>
        </w:rPr>
        <w:t>23. C</w:t>
      </w:r>
      <w:r>
        <w:br/>
      </w:r>
      <w:r>
        <w:rPr>
          <w:b/>
        </w:rPr>
        <w:t>24. A</w:t>
      </w:r>
      <w:r>
        <w:br/>
      </w:r>
      <w:r>
        <w:rPr>
          <w:b/>
        </w:rPr>
        <w:t>25. B</w:t>
      </w:r>
      <w:r>
        <w:br/>
      </w:r>
      <w:r>
        <w:rPr>
          <w:b/>
        </w:rPr>
        <w:t>26. D</w:t>
      </w:r>
      <w:r>
        <w:br/>
      </w:r>
      <w:r>
        <w:rPr>
          <w:b/>
        </w:rPr>
        <w:t>27. C</w:t>
      </w:r>
      <w:r>
        <w:br/>
      </w:r>
      <w:r>
        <w:rPr>
          <w:b/>
        </w:rPr>
        <w:t>28. C</w:t>
      </w:r>
      <w:r>
        <w:br/>
      </w:r>
      <w:r>
        <w:rPr>
          <w:b/>
        </w:rPr>
        <w:t>29. D</w:t>
      </w:r>
      <w:r>
        <w:br/>
      </w:r>
      <w:r>
        <w:rPr>
          <w:b/>
        </w:rPr>
        <w:t>30. A</w:t>
      </w:r>
      <w:r>
        <w:br/>
      </w:r>
      <w:r>
        <w:rPr>
          <w:b/>
        </w:rPr>
        <w:t>31. B</w:t>
      </w:r>
      <w:r>
        <w:br/>
      </w:r>
      <w:r>
        <w:rPr>
          <w:b/>
        </w:rPr>
        <w:t>32. A</w:t>
      </w:r>
      <w:r>
        <w:br/>
      </w:r>
      <w:r>
        <w:rPr>
          <w:b/>
        </w:rPr>
        <w:t>33. A</w:t>
      </w:r>
      <w:r>
        <w:br/>
      </w:r>
      <w:r>
        <w:rPr>
          <w:b/>
        </w:rPr>
        <w:t xml:space="preserve"> 34. A </w:t>
      </w:r>
      <w:r>
        <w:br/>
      </w:r>
      <w:r>
        <w:rPr>
          <w:b/>
        </w:rPr>
        <w:t>35. B</w:t>
      </w:r>
      <w:r>
        <w:br/>
      </w:r>
      <w:r>
        <w:rPr>
          <w:b/>
        </w:rPr>
        <w:t>36. C</w:t>
      </w:r>
      <w:r>
        <w:br/>
      </w:r>
      <w:r>
        <w:rPr>
          <w:b/>
        </w:rPr>
        <w:t>37. C</w:t>
      </w:r>
      <w:r>
        <w:br/>
      </w:r>
      <w:r>
        <w:rPr>
          <w:b/>
        </w:rPr>
        <w:t>38. A</w:t>
      </w:r>
      <w:r>
        <w:br/>
      </w:r>
      <w:r>
        <w:rPr>
          <w:b/>
        </w:rPr>
        <w:t>39. D</w:t>
      </w:r>
      <w:r>
        <w:br/>
      </w:r>
      <w:r>
        <w:rPr>
          <w:b/>
        </w:rPr>
        <w:t>40. A</w:t>
      </w:r>
      <w:r>
        <w:br/>
      </w:r>
      <w:r>
        <w:rPr>
          <w:b/>
        </w:rPr>
        <w:t>41. A</w:t>
      </w:r>
      <w:r>
        <w:br/>
      </w:r>
      <w:r>
        <w:rPr>
          <w:b/>
        </w:rPr>
        <w:t>42. C</w:t>
      </w:r>
      <w:r>
        <w:br/>
      </w:r>
      <w:r>
        <w:rPr>
          <w:b/>
        </w:rPr>
        <w:t>43. C</w:t>
      </w:r>
      <w:r>
        <w:br/>
      </w:r>
      <w:r>
        <w:rPr>
          <w:b/>
        </w:rPr>
        <w:t>44. B</w:t>
      </w:r>
      <w:r>
        <w:br/>
      </w:r>
      <w:r>
        <w:rPr>
          <w:b/>
        </w:rPr>
        <w:t>45. A</w:t>
      </w:r>
      <w:r>
        <w:br/>
      </w:r>
      <w:r>
        <w:rPr>
          <w:b/>
        </w:rPr>
        <w:t>46. B</w:t>
      </w:r>
      <w:r>
        <w:br/>
      </w:r>
      <w:r>
        <w:rPr>
          <w:b/>
        </w:rPr>
        <w:t>47. A</w:t>
      </w:r>
      <w:r>
        <w:br/>
      </w:r>
      <w:r>
        <w:rPr>
          <w:b/>
        </w:rPr>
        <w:t>48. C</w:t>
      </w:r>
      <w:r>
        <w:br/>
      </w:r>
      <w:r>
        <w:rPr>
          <w:b/>
        </w:rPr>
        <w:t>49. C</w:t>
      </w:r>
      <w:r>
        <w:br/>
      </w:r>
      <w:r>
        <w:rPr>
          <w:b/>
        </w:rPr>
        <w:t>50. D</w:t>
      </w:r>
      <w:r>
        <w:br/>
      </w:r>
      <w:r>
        <w:rPr>
          <w:b/>
        </w:rPr>
        <w:t>Đề thi Giữa học kì 2 Tiếng Anh lớp 12 có đáp án đề số 4</w:t>
      </w:r>
      <w:r>
        <w:br/>
      </w:r>
      <w:r>
        <w:rPr>
          <w:i/>
        </w:rPr>
        <w:t>Phòng Giáo dục và Đào tạo .....</w:t>
      </w:r>
      <w:r>
        <w:br/>
      </w:r>
      <w:r>
        <w:rPr>
          <w:i/>
        </w:rPr>
        <w:t xml:space="preserve">Đề khảo sát chất lượng </w:t>
      </w:r>
      <w:r>
        <w:rPr>
          <w:i/>
        </w:rPr>
        <w:t>Giữa học kì 2</w:t>
      </w:r>
      <w:r>
        <w:br/>
      </w:r>
      <w:r>
        <w:rPr>
          <w:i/>
        </w:rPr>
        <w:t>Năm học ...</w:t>
      </w:r>
      <w:r>
        <w:br/>
      </w:r>
      <w:r>
        <w:rPr>
          <w:i/>
        </w:rPr>
        <w:t xml:space="preserve">Môn: </w:t>
      </w:r>
      <w:r>
        <w:rPr>
          <w:i/>
        </w:rPr>
        <w:t>Tiếng Anh 12</w:t>
      </w:r>
      <w:r>
        <w:br/>
      </w:r>
      <w:r>
        <w:rPr>
          <w:i/>
        </w:rPr>
        <w:t xml:space="preserve">Thời gian làm bài: </w:t>
      </w:r>
      <w:r>
        <w:rPr>
          <w:i/>
        </w:rPr>
        <w:t>45 phút</w:t>
      </w:r>
      <w:r>
        <w:br/>
      </w:r>
      <w:r>
        <w:rPr>
          <w:b/>
        </w:rPr>
        <w:t>Mark the letter A, B, C, or D on your answer sheet to indicate the word that differs from the other three in the position of primary stress in each of the following questions.</w:t>
      </w:r>
      <w:r>
        <w:br/>
      </w:r>
      <w:r>
        <w:rPr>
          <w:b/>
        </w:rPr>
        <w:t xml:space="preserve">Question 1. </w:t>
      </w:r>
      <w:r>
        <w:br/>
      </w:r>
      <w:r>
        <w:rPr>
          <w:b/>
        </w:rPr>
        <w:t>A.</w:t>
      </w:r>
      <w:r>
        <w:t xml:space="preserve"> reserve           </w:t>
      </w:r>
      <w:r>
        <w:br/>
      </w:r>
      <w:r>
        <w:rPr>
          <w:b/>
        </w:rPr>
        <w:t>B.</w:t>
      </w:r>
      <w:r>
        <w:t xml:space="preserve"> schedule                            </w:t>
      </w:r>
      <w:r>
        <w:br/>
      </w:r>
      <w:r>
        <w:rPr>
          <w:b/>
        </w:rPr>
        <w:t>C.</w:t>
      </w:r>
      <w:r>
        <w:t xml:space="preserve"> wildlife                             </w:t>
      </w:r>
      <w:r>
        <w:br/>
      </w:r>
      <w:r>
        <w:rPr>
          <w:b/>
        </w:rPr>
        <w:t>D.</w:t>
      </w:r>
      <w:r>
        <w:t xml:space="preserve"> beauty</w:t>
      </w:r>
      <w:r>
        <w:br/>
      </w:r>
      <w:r>
        <w:rPr>
          <w:b/>
        </w:rPr>
        <w:t xml:space="preserve">Question 2. </w:t>
      </w:r>
      <w:r>
        <w:br/>
      </w:r>
      <w:r>
        <w:rPr>
          <w:b/>
        </w:rPr>
        <w:t>A.</w:t>
      </w:r>
      <w:r>
        <w:t xml:space="preserve"> television       </w:t>
      </w:r>
      <w:r>
        <w:br/>
      </w:r>
      <w:r>
        <w:rPr>
          <w:b/>
        </w:rPr>
        <w:t>B.</w:t>
      </w:r>
      <w:r>
        <w:t xml:space="preserve"> engineer                            </w:t>
      </w:r>
      <w:r>
        <w:br/>
      </w:r>
      <w:r>
        <w:rPr>
          <w:b/>
        </w:rPr>
        <w:t>C.</w:t>
      </w:r>
      <w:r>
        <w:t xml:space="preserve"> economic                           </w:t>
      </w:r>
      <w:r>
        <w:br/>
      </w:r>
      <w:r>
        <w:rPr>
          <w:b/>
        </w:rPr>
        <w:t>D.</w:t>
      </w:r>
      <w:r>
        <w:t xml:space="preserve"> information</w:t>
      </w:r>
      <w:r>
        <w:br/>
      </w:r>
      <w:r>
        <w:rPr>
          <w:b/>
        </w:rPr>
        <w:t>Read the following passage and mark the letter A, B, C or D to indicate the correct answer to each of the questions.</w:t>
      </w:r>
      <w:r>
        <w:br/>
      </w:r>
      <w:r>
        <w:t>The past fifty years or so have seen the gradual disappearance of animals from this earth, fishes from the sea, trees and plants from the land.</w:t>
      </w:r>
      <w:r>
        <w:br/>
      </w:r>
      <w:r>
        <w:t xml:space="preserve">Many factors result in this unpleasant phenomenon. Among them, hunting is the main factor that endangers wildlife. Some people kill wildlife for sport. They take pleasure in collecting heads and hides. Yet others specialize in </w:t>
      </w:r>
      <w:r>
        <w:rPr>
          <w:b/>
        </w:rPr>
        <w:t>commercial hunting</w:t>
      </w:r>
      <w:r>
        <w:t xml:space="preserve"> like killing whales.</w:t>
      </w:r>
      <w:r>
        <w:br/>
      </w:r>
      <w:r>
        <w:t xml:space="preserve">Apart from this, the rapidly growing human population threatens wildlife on land, too. Towns expand and roads have to be built, so forests are burnt and trees are chopped down. It seems that man needs every inch of land within his reach, so he moves on to the </w:t>
      </w:r>
      <w:r>
        <w:rPr>
          <w:b/>
        </w:rPr>
        <w:t>natural habitat of wildlife</w:t>
      </w:r>
      <w:r>
        <w:t>. Tigers, lions and leopards slowly die off without the food and shelter that the forests provide.</w:t>
      </w:r>
      <w:r>
        <w:br/>
      </w:r>
      <w:r>
        <w:t>In addition, rapid urbanization means industrial expansion. Very often, poisonous chemicals, industrial wastes and oil are dumped into the rivers and seas. Fish and birds are threatened.</w:t>
      </w:r>
      <w:r>
        <w:br/>
      </w:r>
      <w:r>
        <w:t>Many depend greatly on animals for survival. He needs their flesh, hides and furs. Thus, man cannot do without wildlife; or he himself would become extinct. The public should be made aware that it would be better to shoot the animals with a camera than with a gun. In this way, they can preserve and help wildlife to continue living rather than to move all signs of it.</w:t>
      </w:r>
      <w:r>
        <w:br/>
      </w:r>
      <w:r>
        <w:t>Man must learn to farm the sea as he does the land. He should regulate the amount of frequency of his catch. He should allow fish to breed and multiply before netting them. A man also needs to build forest reserves, and to pass a law prohibiting the killing of animals, especially those that already rare. To retain the present animal kingdom, the least that man can do is to clean the seas and rivers to prevent pollution. The cycle of nature is such that it forms a vicious circle. The insecticides and pesticides that we spray on crops can kill the birds and animals that feed on them. When a man eats these poisoned animals, he himself can die. We must therefore test the chemicals to be used before they are sprayed or it might mean the death of man!</w:t>
      </w:r>
      <w:r>
        <w:br/>
      </w:r>
      <w:r>
        <w:rPr>
          <w:b/>
        </w:rPr>
        <w:t>Question 3:</w:t>
      </w:r>
      <w:r>
        <w:t xml:space="preserve"> The author’s purpose in writing the passage is to__________.</w:t>
      </w:r>
      <w:r>
        <w:br/>
      </w:r>
      <w:r>
        <w:rPr>
          <w:b/>
        </w:rPr>
        <w:t>A.</w:t>
      </w:r>
      <w:r>
        <w:t xml:space="preserve"> explain the relationship between wildlife and human beings</w:t>
      </w:r>
      <w:r>
        <w:br/>
      </w:r>
      <w:r>
        <w:rPr>
          <w:b/>
        </w:rPr>
        <w:t>B.</w:t>
      </w:r>
      <w:r>
        <w:t xml:space="preserve"> call people’s attention to serious problems of pollution</w:t>
      </w:r>
      <w:r>
        <w:br/>
      </w:r>
      <w:r>
        <w:rPr>
          <w:b/>
        </w:rPr>
        <w:t>C.</w:t>
      </w:r>
      <w:r>
        <w:t xml:space="preserve"> explain how important wildlife is to human beings</w:t>
      </w:r>
      <w:r>
        <w:br/>
      </w:r>
      <w:r>
        <w:rPr>
          <w:b/>
        </w:rPr>
        <w:t>D.</w:t>
      </w:r>
      <w:r>
        <w:t xml:space="preserve"> call people’s attention to the protection of wildlife</w:t>
      </w:r>
      <w:r>
        <w:br/>
      </w:r>
      <w:r>
        <w:rPr>
          <w:b/>
        </w:rPr>
        <w:t>Question 4:</w:t>
      </w:r>
      <w:r>
        <w:t xml:space="preserve"> According to the passage, the biggest threat to wildlife is __________.</w:t>
      </w:r>
      <w:r>
        <w:br/>
      </w:r>
      <w:r>
        <w:rPr>
          <w:b/>
        </w:rPr>
        <w:t>A.</w:t>
      </w:r>
      <w:r>
        <w:t xml:space="preserve"> various kinds of hunting                                                  </w:t>
      </w:r>
      <w:r>
        <w:br/>
      </w:r>
      <w:r>
        <w:rPr>
          <w:b/>
        </w:rPr>
        <w:t>B.</w:t>
      </w:r>
      <w:r>
        <w:t xml:space="preserve"> the growing number of human beings</w:t>
      </w:r>
      <w:r>
        <w:br/>
      </w:r>
      <w:r>
        <w:rPr>
          <w:b/>
        </w:rPr>
        <w:t>C.</w:t>
      </w:r>
      <w:r>
        <w:t xml:space="preserve"> industrial expansion                                                         </w:t>
      </w:r>
      <w:r>
        <w:br/>
      </w:r>
      <w:r>
        <w:rPr>
          <w:b/>
        </w:rPr>
        <w:t>D.</w:t>
      </w:r>
      <w:r>
        <w:t xml:space="preserve"> rapid urbanization</w:t>
      </w:r>
      <w:r>
        <w:br/>
      </w:r>
      <w:r>
        <w:rPr>
          <w:b/>
        </w:rPr>
        <w:t>Question 5:</w:t>
      </w:r>
      <w:r>
        <w:t xml:space="preserve"> According to the passage, what has happened to the wildlife in the past fifty years or so?</w:t>
      </w:r>
      <w:r>
        <w:br/>
      </w:r>
      <w:r>
        <w:rPr>
          <w:b/>
        </w:rPr>
        <w:t>A.</w:t>
      </w:r>
      <w:r>
        <w:t xml:space="preserve"> Animals, fishes, trees and plants can no longer live on the Earth.</w:t>
      </w:r>
      <w:r>
        <w:br/>
      </w:r>
      <w:r>
        <w:rPr>
          <w:b/>
        </w:rPr>
        <w:t>B.</w:t>
      </w:r>
      <w:r>
        <w:t xml:space="preserve"> Most animals, fishes, trees and plants are disappearing from the Earth.</w:t>
      </w:r>
      <w:r>
        <w:br/>
      </w:r>
      <w:r>
        <w:rPr>
          <w:b/>
        </w:rPr>
        <w:t>C.</w:t>
      </w:r>
      <w:r>
        <w:t xml:space="preserve"> Animals, fishes, trees and plants are becoming smaller in number.</w:t>
      </w:r>
      <w:r>
        <w:br/>
      </w:r>
      <w:r>
        <w:rPr>
          <w:b/>
        </w:rPr>
        <w:t>D.</w:t>
      </w:r>
      <w:r>
        <w:t xml:space="preserve"> The number of animals, fishes, trees and plants has suddenly dropped.</w:t>
      </w:r>
      <w:r>
        <w:br/>
      </w:r>
      <w:r>
        <w:rPr>
          <w:b/>
        </w:rPr>
        <w:t>Question 6:</w:t>
      </w:r>
      <w:r>
        <w:t xml:space="preserve"> The growing human population threatens wildlife because ___________.</w:t>
      </w:r>
      <w:r>
        <w:br/>
      </w:r>
      <w:r>
        <w:rPr>
          <w:b/>
        </w:rPr>
        <w:t>A.</w:t>
      </w:r>
      <w:r>
        <w:t xml:space="preserve"> people eat more and more animals                                  </w:t>
      </w:r>
      <w:r>
        <w:br/>
      </w:r>
      <w:r>
        <w:rPr>
          <w:b/>
        </w:rPr>
        <w:t>B.</w:t>
      </w:r>
      <w:r>
        <w:t xml:space="preserve"> more people like to go hunting</w:t>
      </w:r>
      <w:r>
        <w:br/>
      </w:r>
      <w:r>
        <w:rPr>
          <w:b/>
        </w:rPr>
        <w:t>C.</w:t>
      </w:r>
      <w:r>
        <w:t xml:space="preserve"> people take land from animals                                         </w:t>
      </w:r>
      <w:r>
        <w:br/>
      </w:r>
      <w:r>
        <w:rPr>
          <w:b/>
        </w:rPr>
        <w:t>D.</w:t>
      </w:r>
      <w:r>
        <w:t xml:space="preserve"> people move to live in forests</w:t>
      </w:r>
      <w:r>
        <w:br/>
      </w:r>
      <w:r>
        <w:rPr>
          <w:b/>
        </w:rPr>
        <w:t>Question 7:</w:t>
      </w:r>
      <w:r>
        <w:t xml:space="preserve"> According to the passage, fishes are threatened by________.</w:t>
      </w:r>
      <w:r>
        <w:br/>
      </w:r>
      <w:r>
        <w:rPr>
          <w:b/>
        </w:rPr>
        <w:t>A.</w:t>
      </w:r>
      <w:r>
        <w:t xml:space="preserve"> poisonous chemicals, industrial wastes and oil               </w:t>
      </w:r>
      <w:r>
        <w:br/>
      </w:r>
      <w:r>
        <w:rPr>
          <w:b/>
        </w:rPr>
        <w:t>B.</w:t>
      </w:r>
      <w:r>
        <w:t xml:space="preserve"> industrial expansion in the urban areas</w:t>
      </w:r>
      <w:r>
        <w:br/>
      </w:r>
      <w:r>
        <w:rPr>
          <w:b/>
        </w:rPr>
        <w:t>C.</w:t>
      </w:r>
      <w:r>
        <w:t xml:space="preserve"> growing human population                                              </w:t>
      </w:r>
      <w:r>
        <w:br/>
      </w:r>
      <w:r>
        <w:rPr>
          <w:b/>
        </w:rPr>
        <w:t>D.</w:t>
      </w:r>
      <w:r>
        <w:t xml:space="preserve"> urbanization and hunting</w:t>
      </w:r>
      <w:r>
        <w:br/>
      </w:r>
      <w:r>
        <w:rPr>
          <w:b/>
        </w:rPr>
        <w:t>Question 8:</w:t>
      </w:r>
      <w:r>
        <w:t xml:space="preserve"> The last paragraph is mainly about________.</w:t>
      </w:r>
      <w:r>
        <w:br/>
      </w:r>
      <w:r>
        <w:rPr>
          <w:b/>
        </w:rPr>
        <w:t>A.</w:t>
      </w:r>
      <w:r>
        <w:t xml:space="preserve"> the importance of wildlife to human beings                    </w:t>
      </w:r>
      <w:r>
        <w:br/>
      </w:r>
      <w:r>
        <w:rPr>
          <w:b/>
        </w:rPr>
        <w:t>B.</w:t>
      </w:r>
      <w:r>
        <w:t xml:space="preserve"> how to help wildlife to continue living</w:t>
      </w:r>
      <w:r>
        <w:br/>
      </w:r>
      <w:r>
        <w:rPr>
          <w:b/>
        </w:rPr>
        <w:t>C.</w:t>
      </w:r>
      <w:r>
        <w:t xml:space="preserve"> how to solve the problem of pollution                            </w:t>
      </w:r>
      <w:r>
        <w:br/>
      </w:r>
      <w:r>
        <w:rPr>
          <w:b/>
        </w:rPr>
        <w:t>D.</w:t>
      </w:r>
      <w:r>
        <w:t xml:space="preserve"> the ways to make people aware of the problem</w:t>
      </w:r>
      <w:r>
        <w:br/>
      </w:r>
      <w:r>
        <w:rPr>
          <w:b/>
        </w:rPr>
        <w:t>Question 9:</w:t>
      </w:r>
      <w:r>
        <w:t xml:space="preserve"> The phrase “</w:t>
      </w:r>
      <w:r>
        <w:rPr>
          <w:b/>
        </w:rPr>
        <w:t>commercial hunting</w:t>
      </w:r>
      <w:r>
        <w:t>” in paragraph 2 refers to the kind of hunting for_________.</w:t>
      </w:r>
      <w:r>
        <w:br/>
      </w:r>
      <w:r>
        <w:rPr>
          <w:b/>
        </w:rPr>
        <w:t>A.</w:t>
      </w:r>
      <w:r>
        <w:t xml:space="preserve"> hobby             </w:t>
      </w:r>
      <w:r>
        <w:br/>
      </w:r>
      <w:r>
        <w:rPr>
          <w:b/>
        </w:rPr>
        <w:t>B.</w:t>
      </w:r>
      <w:r>
        <w:t xml:space="preserve"> pleasure           </w:t>
      </w:r>
      <w:r>
        <w:br/>
      </w:r>
      <w:r>
        <w:rPr>
          <w:b/>
        </w:rPr>
        <w:t>C.</w:t>
      </w:r>
      <w:r>
        <w:t xml:space="preserve"> sports            </w:t>
      </w:r>
      <w:r>
        <w:br/>
      </w:r>
      <w:r>
        <w:rPr>
          <w:b/>
        </w:rPr>
        <w:t>D.</w:t>
      </w:r>
      <w:r>
        <w:t xml:space="preserve"> money</w:t>
      </w:r>
      <w:r>
        <w:br/>
      </w:r>
      <w:r>
        <w:rPr>
          <w:b/>
        </w:rPr>
        <w:t>Question 10:</w:t>
      </w:r>
      <w:r>
        <w:t xml:space="preserve"> The phrase “</w:t>
      </w:r>
      <w:r>
        <w:rPr>
          <w:b/>
        </w:rPr>
        <w:t>natural habitat of wildlife</w:t>
      </w:r>
      <w:r>
        <w:t>” in paragraph 3 refers to_________.</w:t>
      </w:r>
      <w:r>
        <w:br/>
      </w:r>
      <w:r>
        <w:rPr>
          <w:b/>
        </w:rPr>
        <w:t>A.</w:t>
      </w:r>
      <w:r>
        <w:t xml:space="preserve"> forests            </w:t>
      </w:r>
      <w:r>
        <w:br/>
      </w:r>
      <w:r>
        <w:rPr>
          <w:b/>
        </w:rPr>
        <w:t>B.</w:t>
      </w:r>
      <w:r>
        <w:t xml:space="preserve"> trees                </w:t>
      </w:r>
      <w:r>
        <w:br/>
      </w:r>
      <w:r>
        <w:rPr>
          <w:b/>
        </w:rPr>
        <w:t>C.</w:t>
      </w:r>
      <w:r>
        <w:t xml:space="preserve"> shelter           </w:t>
      </w:r>
      <w:r>
        <w:br/>
      </w:r>
      <w:r>
        <w:rPr>
          <w:b/>
        </w:rPr>
        <w:t>D.</w:t>
      </w:r>
      <w:r>
        <w:t xml:space="preserve"> land</w:t>
      </w:r>
      <w:r>
        <w:br/>
      </w:r>
      <w:r>
        <w:rPr>
          <w:b/>
        </w:rPr>
        <w:t>Mark the letter to indicate the word whose underlined part differs from the other three in pronunciation</w:t>
      </w:r>
      <w:r>
        <w:br/>
      </w:r>
      <w:r>
        <w:rPr>
          <w:b/>
        </w:rPr>
        <w:t xml:space="preserve">Question 11. </w:t>
      </w:r>
      <w:r>
        <w:br/>
      </w:r>
      <w:r>
        <w:rPr>
          <w:b/>
        </w:rPr>
        <w:t>A.</w:t>
      </w:r>
      <w:r>
        <w:t xml:space="preserve"> c</w:t>
      </w:r>
      <w:r>
        <w:t>oo</w:t>
      </w:r>
      <w:r>
        <w:t xml:space="preserve">k       </w:t>
      </w:r>
      <w:r>
        <w:br/>
      </w:r>
      <w:r>
        <w:rPr>
          <w:b/>
        </w:rPr>
        <w:t>B.</w:t>
      </w:r>
      <w:r>
        <w:t xml:space="preserve"> bamb</w:t>
      </w:r>
      <w:r>
        <w:t>oo</w:t>
      </w:r>
      <w:r>
        <w:t xml:space="preserve">       </w:t>
      </w:r>
      <w:r>
        <w:br/>
      </w:r>
      <w:r>
        <w:rPr>
          <w:b/>
        </w:rPr>
        <w:t>C.</w:t>
      </w:r>
      <w:r>
        <w:t xml:space="preserve"> f</w:t>
      </w:r>
      <w:r>
        <w:t>oo</w:t>
      </w:r>
      <w:r>
        <w:t xml:space="preserve">t               </w:t>
      </w:r>
      <w:r>
        <w:br/>
      </w:r>
      <w:r>
        <w:rPr>
          <w:b/>
        </w:rPr>
        <w:t>D.</w:t>
      </w:r>
      <w:r>
        <w:t xml:space="preserve"> g</w:t>
      </w:r>
      <w:r>
        <w:t>oo</w:t>
      </w:r>
      <w:r>
        <w:t>d</w:t>
      </w:r>
      <w:r>
        <w:br/>
      </w:r>
      <w:r>
        <w:rPr>
          <w:b/>
        </w:rPr>
        <w:t xml:space="preserve">Question 12. </w:t>
      </w:r>
      <w:r>
        <w:br/>
      </w:r>
      <w:r>
        <w:rPr>
          <w:b/>
        </w:rPr>
        <w:t>A.</w:t>
      </w:r>
      <w:r>
        <w:t xml:space="preserve"> digest</w:t>
      </w:r>
      <w:r>
        <w:t>ed</w:t>
      </w:r>
      <w:r>
        <w:t xml:space="preserve">      </w:t>
      </w:r>
      <w:r>
        <w:br/>
      </w:r>
      <w:r>
        <w:rPr>
          <w:b/>
        </w:rPr>
        <w:t>B.</w:t>
      </w:r>
      <w:r>
        <w:t xml:space="preserve"> kill</w:t>
      </w:r>
      <w:r>
        <w:t>ed</w:t>
      </w:r>
      <w:r>
        <w:t xml:space="preserve">         </w:t>
      </w:r>
      <w:r>
        <w:br/>
      </w:r>
      <w:r>
        <w:rPr>
          <w:b/>
        </w:rPr>
        <w:t>C.</w:t>
      </w:r>
      <w:r>
        <w:t xml:space="preserve"> describ</w:t>
      </w:r>
      <w:r>
        <w:t>ed</w:t>
      </w:r>
      <w:r>
        <w:t xml:space="preserve">      </w:t>
      </w:r>
      <w:r>
        <w:br/>
      </w:r>
      <w:r>
        <w:rPr>
          <w:b/>
        </w:rPr>
        <w:t>D.</w:t>
      </w:r>
      <w:r>
        <w:t xml:space="preserve"> enjoy</w:t>
      </w:r>
      <w:r>
        <w:t>ed</w:t>
      </w:r>
      <w:r>
        <w:br/>
      </w:r>
      <w:r>
        <w:rPr>
          <w:b/>
        </w:rPr>
        <w:t>Mark the letter A, B, C, or D on your answer sheet to indicate the word(s) CLOSEST in meaning to the underlined word(s) in each of the following questions.</w:t>
      </w:r>
      <w:r>
        <w:br/>
      </w:r>
      <w:r>
        <w:rPr>
          <w:b/>
        </w:rPr>
        <w:t>Question 13.</w:t>
      </w:r>
      <w:r>
        <w:t xml:space="preserve"> The company claims it is not responsible for the </w:t>
      </w:r>
      <w:r>
        <w:rPr>
          <w:b/>
        </w:rPr>
        <w:t>pollution</w:t>
      </w:r>
      <w:r>
        <w:t xml:space="preserve"> in the river.</w:t>
      </w:r>
      <w:r>
        <w:br/>
      </w:r>
      <w:r>
        <w:rPr>
          <w:b/>
        </w:rPr>
        <w:t>A.</w:t>
      </w:r>
      <w:r>
        <w:t xml:space="preserve"> conservation                      </w:t>
      </w:r>
      <w:r>
        <w:br/>
      </w:r>
      <w:r>
        <w:rPr>
          <w:b/>
        </w:rPr>
        <w:t>B.</w:t>
      </w:r>
      <w:r>
        <w:t xml:space="preserve"> contamination                   </w:t>
      </w:r>
      <w:r>
        <w:br/>
      </w:r>
      <w:r>
        <w:rPr>
          <w:b/>
        </w:rPr>
        <w:t>C.</w:t>
      </w:r>
      <w:r>
        <w:t xml:space="preserve"> exploitation                       </w:t>
      </w:r>
      <w:r>
        <w:br/>
      </w:r>
      <w:r>
        <w:rPr>
          <w:b/>
        </w:rPr>
        <w:t>D.</w:t>
      </w:r>
      <w:r>
        <w:t xml:space="preserve"> destruction</w:t>
      </w:r>
      <w:r>
        <w:br/>
      </w:r>
      <w:r>
        <w:rPr>
          <w:b/>
        </w:rPr>
        <w:t>Question 14.</w:t>
      </w:r>
      <w:r>
        <w:t xml:space="preserve"> This chapter is so difficult to </w:t>
      </w:r>
      <w:r>
        <w:rPr>
          <w:b/>
        </w:rPr>
        <w:t>digest</w:t>
      </w:r>
      <w:r>
        <w:t>, I shall have to read it again later.</w:t>
      </w:r>
      <w:r>
        <w:br/>
      </w:r>
      <w:r>
        <w:rPr>
          <w:b/>
        </w:rPr>
        <w:t>A.</w:t>
      </w:r>
      <w:r>
        <w:t xml:space="preserve"> read quickly                  </w:t>
      </w:r>
      <w:r>
        <w:br/>
      </w:r>
      <w:r>
        <w:rPr>
          <w:b/>
        </w:rPr>
        <w:t>B.</w:t>
      </w:r>
      <w:r>
        <w:t xml:space="preserve"> read and understand</w:t>
      </w:r>
      <w:r>
        <w:br/>
      </w:r>
      <w:r>
        <w:rPr>
          <w:b/>
        </w:rPr>
        <w:t>C.</w:t>
      </w:r>
      <w:r>
        <w:t xml:space="preserve"> read carelessly               </w:t>
      </w:r>
      <w:r>
        <w:br/>
      </w:r>
      <w:r>
        <w:rPr>
          <w:b/>
        </w:rPr>
        <w:t>D.</w:t>
      </w:r>
      <w:r>
        <w:t xml:space="preserve"> dips into and ignore</w:t>
      </w:r>
      <w:r>
        <w:br/>
      </w:r>
      <w:r>
        <w:rPr>
          <w:b/>
        </w:rPr>
        <w:t>Mark the letter to indicate the sentence that is closest in meaning to each of the following questions.</w:t>
      </w:r>
      <w:r>
        <w:br/>
      </w:r>
      <w:r>
        <w:rPr>
          <w:b/>
        </w:rPr>
        <w:t>Question 15.</w:t>
      </w:r>
      <w:r>
        <w:t xml:space="preserve"> When the unemployment rate is high, the crime rate is usually also high.</w:t>
      </w:r>
      <w:r>
        <w:br/>
      </w:r>
      <w:r>
        <w:rPr>
          <w:b/>
        </w:rPr>
        <w:t>A.</w:t>
      </w:r>
      <w:r>
        <w:t xml:space="preserve"> The unemployment rate is as high as the crime rate.</w:t>
      </w:r>
      <w:r>
        <w:br/>
      </w:r>
      <w:r>
        <w:rPr>
          <w:b/>
        </w:rPr>
        <w:t>B.</w:t>
      </w:r>
      <w:r>
        <w:t xml:space="preserve"> The unemployment rate and the crime rate are both higher.</w:t>
      </w:r>
      <w:r>
        <w:br/>
      </w:r>
      <w:r>
        <w:rPr>
          <w:b/>
        </w:rPr>
        <w:t>C.</w:t>
      </w:r>
      <w:r>
        <w:t xml:space="preserve"> The high rate of unemployment depends on the high rate of crime.</w:t>
      </w:r>
      <w:r>
        <w:br/>
      </w:r>
      <w:r>
        <w:rPr>
          <w:b/>
        </w:rPr>
        <w:t>D.</w:t>
      </w:r>
      <w:r>
        <w:t xml:space="preserve"> The higher the unemployment rate is, the higher the crime rate is.</w:t>
      </w:r>
      <w:r>
        <w:br/>
      </w:r>
      <w:r>
        <w:rPr>
          <w:b/>
        </w:rPr>
        <w:t>Question 16.</w:t>
      </w:r>
      <w:r>
        <w:t xml:space="preserve"> "Would you like to go to the cinema with me tonight?" he said.</w:t>
      </w:r>
      <w:r>
        <w:br/>
      </w:r>
      <w:r>
        <w:rPr>
          <w:b/>
        </w:rPr>
        <w:t>A.</w:t>
      </w:r>
      <w:r>
        <w:t xml:space="preserve"> He offered me to go to the cinema with him tonight.</w:t>
      </w:r>
      <w:r>
        <w:br/>
      </w:r>
      <w:r>
        <w:rPr>
          <w:b/>
        </w:rPr>
        <w:t>B.</w:t>
      </w:r>
      <w:r>
        <w:t xml:space="preserve"> He invited me to go to the cinema with him that night.</w:t>
      </w:r>
      <w:r>
        <w:br/>
      </w:r>
      <w:r>
        <w:rPr>
          <w:b/>
        </w:rPr>
        <w:t>C.</w:t>
      </w:r>
      <w:r>
        <w:t xml:space="preserve"> He would like me to go to the cinema with him this night.</w:t>
      </w:r>
      <w:r>
        <w:br/>
      </w:r>
      <w:r>
        <w:rPr>
          <w:b/>
        </w:rPr>
        <w:t>D.</w:t>
      </w:r>
      <w:r>
        <w:t xml:space="preserve"> He asked me if I'd like to go to the cinema with him tonight.</w:t>
      </w:r>
      <w:r>
        <w:br/>
      </w:r>
      <w:r>
        <w:rPr>
          <w:b/>
        </w:rPr>
        <w:t>Question 17.</w:t>
      </w:r>
      <w:r>
        <w:t xml:space="preserve"> He last had his eyes tested ten months ago.</w:t>
      </w:r>
      <w:r>
        <w:br/>
      </w:r>
      <w:r>
        <w:rPr>
          <w:b/>
        </w:rPr>
        <w:t>A.</w:t>
      </w:r>
      <w:r>
        <w:t xml:space="preserve"> He didn’t have the optician test his eyes ten months ago.</w:t>
      </w:r>
      <w:r>
        <w:br/>
      </w:r>
      <w:r>
        <w:rPr>
          <w:b/>
        </w:rPr>
        <w:t>B.</w:t>
      </w:r>
      <w:r>
        <w:t xml:space="preserve"> He tested his eyes the last time ten months ago.</w:t>
      </w:r>
      <w:r>
        <w:br/>
      </w:r>
      <w:r>
        <w:rPr>
          <w:b/>
        </w:rPr>
        <w:t>C.</w:t>
      </w:r>
      <w:r>
        <w:t xml:space="preserve"> He had not had his eyes tested for ten months.</w:t>
      </w:r>
      <w:r>
        <w:br/>
      </w:r>
      <w:r>
        <w:rPr>
          <w:b/>
        </w:rPr>
        <w:t>D.</w:t>
      </w:r>
      <w:r>
        <w:t xml:space="preserve"> He has not had his eyes tested for ten months.</w:t>
      </w:r>
      <w:r>
        <w:br/>
      </w:r>
      <w:r>
        <w:rPr>
          <w:b/>
        </w:rPr>
        <w:t>Read the following passage and indicate the correct word or phrase that best fits each blank.</w:t>
      </w:r>
      <w:r>
        <w:br/>
      </w:r>
      <w:r>
        <w:t>In the past, elephants in Thailand were taken from the wild when they were very young. They (</w:t>
      </w:r>
      <w:r>
        <w:rPr>
          <w:b/>
        </w:rPr>
        <w:t>18</w:t>
      </w:r>
      <w:r>
        <w:t>) _____ to work for the people cutting down the large trees of the forests. They became “work machine” – they were not free, wild animal (</w:t>
      </w:r>
      <w:r>
        <w:rPr>
          <w:b/>
        </w:rPr>
        <w:t>19</w:t>
      </w:r>
      <w:r>
        <w:t>) ______ more. Some of the elephants became depressed and some even cried. Elephants can be unhappy too. Boualoi was one of these elephants, (</w:t>
      </w:r>
      <w:r>
        <w:rPr>
          <w:b/>
        </w:rPr>
        <w:t>20</w:t>
      </w:r>
      <w:r>
        <w:t>) _______ with the help of Thailand’s Royal Family and the World Wildlife Fund, she is soon going back (</w:t>
      </w:r>
      <w:r>
        <w:rPr>
          <w:b/>
        </w:rPr>
        <w:t>21</w:t>
      </w:r>
      <w:r>
        <w:t>) _______ her natural environment, the forest. First, she is going to live at the Doi Pa Muang Wildlife Sanctuary. There, she will learn (</w:t>
      </w:r>
      <w:r>
        <w:rPr>
          <w:b/>
        </w:rPr>
        <w:t>22</w:t>
      </w:r>
      <w:r>
        <w:t>) _______ free again, and she will meet other free elephants for the first time.</w:t>
      </w:r>
      <w:r>
        <w:br/>
      </w:r>
      <w:r>
        <w:rPr>
          <w:b/>
        </w:rPr>
        <w:t>Question 18:</w:t>
      </w:r>
      <w:r>
        <w:t xml:space="preserve"> </w:t>
      </w:r>
      <w:r>
        <w:br/>
      </w:r>
      <w:r>
        <w:rPr>
          <w:b/>
        </w:rPr>
        <w:t>A.</w:t>
      </w:r>
      <w:r>
        <w:t xml:space="preserve"> sell        </w:t>
      </w:r>
      <w:r>
        <w:br/>
      </w:r>
      <w:r>
        <w:rPr>
          <w:b/>
        </w:rPr>
        <w:t>B.</w:t>
      </w:r>
      <w:r>
        <w:t xml:space="preserve"> were sold        </w:t>
      </w:r>
      <w:r>
        <w:br/>
      </w:r>
      <w:r>
        <w:rPr>
          <w:b/>
        </w:rPr>
        <w:t>C.</w:t>
      </w:r>
      <w:r>
        <w:t xml:space="preserve"> sold         </w:t>
      </w:r>
      <w:r>
        <w:br/>
      </w:r>
      <w:r>
        <w:rPr>
          <w:b/>
        </w:rPr>
        <w:t>D.</w:t>
      </w:r>
      <w:r>
        <w:t xml:space="preserve"> are sold</w:t>
      </w:r>
      <w:r>
        <w:br/>
      </w:r>
      <w:r>
        <w:rPr>
          <w:b/>
        </w:rPr>
        <w:t>Question 19:</w:t>
      </w:r>
      <w:r>
        <w:t xml:space="preserve"> </w:t>
      </w:r>
      <w:r>
        <w:br/>
      </w:r>
      <w:r>
        <w:rPr>
          <w:b/>
        </w:rPr>
        <w:t>A.</w:t>
      </w:r>
      <w:r>
        <w:t xml:space="preserve"> few        </w:t>
      </w:r>
      <w:r>
        <w:br/>
      </w:r>
      <w:r>
        <w:rPr>
          <w:b/>
        </w:rPr>
        <w:t>B.</w:t>
      </w:r>
      <w:r>
        <w:t xml:space="preserve"> any                 </w:t>
      </w:r>
      <w:r>
        <w:br/>
      </w:r>
      <w:r>
        <w:rPr>
          <w:b/>
        </w:rPr>
        <w:t>C.</w:t>
      </w:r>
      <w:r>
        <w:t xml:space="preserve"> little        </w:t>
      </w:r>
      <w:r>
        <w:br/>
      </w:r>
      <w:r>
        <w:rPr>
          <w:b/>
        </w:rPr>
        <w:t>D.</w:t>
      </w:r>
      <w:r>
        <w:t xml:space="preserve"> some</w:t>
      </w:r>
      <w:r>
        <w:br/>
      </w:r>
      <w:r>
        <w:rPr>
          <w:b/>
        </w:rPr>
        <w:t>Question 20:</w:t>
      </w:r>
      <w:r>
        <w:t xml:space="preserve"> </w:t>
      </w:r>
      <w:r>
        <w:br/>
      </w:r>
      <w:r>
        <w:rPr>
          <w:b/>
        </w:rPr>
        <w:t>A.</w:t>
      </w:r>
      <w:r>
        <w:t xml:space="preserve"> as          </w:t>
      </w:r>
      <w:r>
        <w:br/>
      </w:r>
      <w:r>
        <w:rPr>
          <w:b/>
        </w:rPr>
        <w:t>B.</w:t>
      </w:r>
      <w:r>
        <w:t xml:space="preserve"> but                 </w:t>
      </w:r>
      <w:r>
        <w:br/>
      </w:r>
      <w:r>
        <w:rPr>
          <w:b/>
        </w:rPr>
        <w:t>C.</w:t>
      </w:r>
      <w:r>
        <w:t xml:space="preserve"> for           </w:t>
      </w:r>
      <w:r>
        <w:br/>
      </w:r>
      <w:r>
        <w:rPr>
          <w:b/>
        </w:rPr>
        <w:t>D.</w:t>
      </w:r>
      <w:r>
        <w:t xml:space="preserve"> since</w:t>
      </w:r>
      <w:r>
        <w:br/>
      </w:r>
      <w:r>
        <w:rPr>
          <w:b/>
        </w:rPr>
        <w:t>Question 21:</w:t>
      </w:r>
      <w:r>
        <w:t xml:space="preserve"> </w:t>
      </w:r>
      <w:r>
        <w:br/>
      </w:r>
      <w:r>
        <w:rPr>
          <w:b/>
        </w:rPr>
        <w:t>A.</w:t>
      </w:r>
      <w:r>
        <w:t xml:space="preserve"> to           </w:t>
      </w:r>
      <w:r>
        <w:br/>
      </w:r>
      <w:r>
        <w:rPr>
          <w:b/>
        </w:rPr>
        <w:t>B.</w:t>
      </w:r>
      <w:r>
        <w:t xml:space="preserve"> in                   </w:t>
      </w:r>
      <w:r>
        <w:br/>
      </w:r>
      <w:r>
        <w:rPr>
          <w:b/>
        </w:rPr>
        <w:t>C.</w:t>
      </w:r>
      <w:r>
        <w:t xml:space="preserve"> from       </w:t>
      </w:r>
      <w:r>
        <w:br/>
      </w:r>
      <w:r>
        <w:rPr>
          <w:b/>
        </w:rPr>
        <w:t>D.</w:t>
      </w:r>
      <w:r>
        <w:t xml:space="preserve"> on</w:t>
      </w:r>
      <w:r>
        <w:br/>
      </w:r>
      <w:r>
        <w:rPr>
          <w:b/>
        </w:rPr>
        <w:t>Question 22:</w:t>
      </w:r>
      <w:r>
        <w:t xml:space="preserve"> </w:t>
      </w:r>
      <w:r>
        <w:br/>
      </w:r>
      <w:r>
        <w:rPr>
          <w:b/>
        </w:rPr>
        <w:t>A.</w:t>
      </w:r>
      <w:r>
        <w:t xml:space="preserve"> be          </w:t>
      </w:r>
      <w:r>
        <w:br/>
      </w:r>
      <w:r>
        <w:rPr>
          <w:b/>
        </w:rPr>
        <w:t>B.</w:t>
      </w:r>
      <w:r>
        <w:t xml:space="preserve"> being             </w:t>
      </w:r>
      <w:r>
        <w:br/>
      </w:r>
      <w:r>
        <w:rPr>
          <w:b/>
        </w:rPr>
        <w:t>C.</w:t>
      </w:r>
      <w:r>
        <w:t xml:space="preserve"> to be        </w:t>
      </w:r>
      <w:r>
        <w:br/>
      </w:r>
      <w:r>
        <w:rPr>
          <w:b/>
        </w:rPr>
        <w:t>D.</w:t>
      </w:r>
      <w:r>
        <w:t xml:space="preserve"> to have been</w:t>
      </w:r>
      <w:r>
        <w:br/>
      </w:r>
      <w:r>
        <w:rPr>
          <w:b/>
        </w:rPr>
        <w:t>Mark the letter to indicate the correct answer to each of the following questions.</w:t>
      </w:r>
      <w:r>
        <w:br/>
      </w:r>
      <w:r>
        <w:rPr>
          <w:b/>
        </w:rPr>
        <w:t>Question 23.</w:t>
      </w:r>
      <w:r>
        <w:t xml:space="preserve"> Only after the teacher had explained the procedure clearly ________ allowed to go ahead with the experiment.</w:t>
      </w:r>
      <w:r>
        <w:br/>
      </w:r>
      <w:r>
        <w:rPr>
          <w:b/>
        </w:rPr>
        <w:t>A.</w:t>
      </w:r>
      <w:r>
        <w:t xml:space="preserve"> the students were              </w:t>
      </w:r>
      <w:r>
        <w:br/>
      </w:r>
      <w:r>
        <w:rPr>
          <w:b/>
        </w:rPr>
        <w:t>B.</w:t>
      </w:r>
      <w:r>
        <w:t xml:space="preserve"> were the students             </w:t>
      </w:r>
      <w:r>
        <w:br/>
      </w:r>
      <w:r>
        <w:rPr>
          <w:b/>
        </w:rPr>
        <w:t>C.</w:t>
      </w:r>
      <w:r>
        <w:t xml:space="preserve"> the students are                 </w:t>
      </w:r>
      <w:r>
        <w:br/>
      </w:r>
      <w:r>
        <w:rPr>
          <w:b/>
        </w:rPr>
        <w:t>D.</w:t>
      </w:r>
      <w:r>
        <w:t xml:space="preserve"> are the students</w:t>
      </w:r>
      <w:r>
        <w:br/>
      </w:r>
      <w:r>
        <w:rPr>
          <w:b/>
        </w:rPr>
        <w:t>Question 24.</w:t>
      </w:r>
      <w:r>
        <w:t xml:space="preserve"> Jane has just bought__________.</w:t>
      </w:r>
      <w:r>
        <w:br/>
      </w:r>
      <w:r>
        <w:rPr>
          <w:b/>
        </w:rPr>
        <w:t>A.</w:t>
      </w:r>
      <w:r>
        <w:t xml:space="preserve"> two scarves new wool black                                            </w:t>
      </w:r>
      <w:r>
        <w:br/>
      </w:r>
      <w:r>
        <w:rPr>
          <w:b/>
        </w:rPr>
        <w:t>B.</w:t>
      </w:r>
      <w:r>
        <w:t xml:space="preserve"> two black wool new scarves</w:t>
      </w:r>
      <w:r>
        <w:br/>
      </w:r>
      <w:r>
        <w:rPr>
          <w:b/>
        </w:rPr>
        <w:t>C.</w:t>
      </w:r>
      <w:r>
        <w:t xml:space="preserve"> some new black wool two scarves                                  </w:t>
      </w:r>
      <w:r>
        <w:br/>
      </w:r>
      <w:r>
        <w:rPr>
          <w:b/>
        </w:rPr>
        <w:t>D.</w:t>
      </w:r>
      <w:r>
        <w:t xml:space="preserve"> two new black wool scarves</w:t>
      </w:r>
      <w:r>
        <w:br/>
      </w:r>
      <w:r>
        <w:rPr>
          <w:b/>
        </w:rPr>
        <w:t>Question 25.</w:t>
      </w:r>
      <w:r>
        <w:t xml:space="preserve"> He asked her __________.</w:t>
      </w:r>
      <w:r>
        <w:br/>
      </w:r>
      <w:r>
        <w:rPr>
          <w:b/>
        </w:rPr>
        <w:t>A.</w:t>
      </w:r>
      <w:r>
        <w:t xml:space="preserve"> where she is going                                                           </w:t>
      </w:r>
      <w:r>
        <w:br/>
      </w:r>
      <w:r>
        <w:rPr>
          <w:b/>
        </w:rPr>
        <w:t>B.</w:t>
      </w:r>
      <w:r>
        <w:t xml:space="preserve"> where she was going</w:t>
      </w:r>
      <w:r>
        <w:br/>
      </w:r>
      <w:r>
        <w:rPr>
          <w:b/>
        </w:rPr>
        <w:t>C.</w:t>
      </w:r>
      <w:r>
        <w:t xml:space="preserve"> where you were going                                                     </w:t>
      </w:r>
      <w:r>
        <w:br/>
      </w:r>
      <w:r>
        <w:rPr>
          <w:b/>
        </w:rPr>
        <w:t>D.</w:t>
      </w:r>
      <w:r>
        <w:t xml:space="preserve"> where was she going</w:t>
      </w:r>
      <w:r>
        <w:br/>
      </w:r>
      <w:r>
        <w:rPr>
          <w:b/>
        </w:rPr>
        <w:t>Question 26.</w:t>
      </w:r>
      <w:r>
        <w:t xml:space="preserve"> I have to work hard to keep on schedule or otherwise I will __________behind.</w:t>
      </w:r>
      <w:r>
        <w:br/>
      </w:r>
      <w:r>
        <w:rPr>
          <w:b/>
        </w:rPr>
        <w:t>A.</w:t>
      </w:r>
      <w:r>
        <w:t xml:space="preserve"> fall           </w:t>
      </w:r>
      <w:r>
        <w:br/>
      </w:r>
      <w:r>
        <w:rPr>
          <w:b/>
        </w:rPr>
        <w:t>B.</w:t>
      </w:r>
      <w:r>
        <w:t xml:space="preserve"> come         </w:t>
      </w:r>
      <w:r>
        <w:br/>
      </w:r>
      <w:r>
        <w:rPr>
          <w:b/>
        </w:rPr>
        <w:t>C.</w:t>
      </w:r>
      <w:r>
        <w:t xml:space="preserve"> check            </w:t>
      </w:r>
      <w:r>
        <w:br/>
      </w:r>
      <w:r>
        <w:rPr>
          <w:b/>
        </w:rPr>
        <w:t>D.</w:t>
      </w:r>
      <w:r>
        <w:t xml:space="preserve"> keep</w:t>
      </w:r>
      <w:r>
        <w:br/>
      </w:r>
      <w:r>
        <w:rPr>
          <w:b/>
        </w:rPr>
        <w:t>Question 27.</w:t>
      </w:r>
      <w:r>
        <w:t xml:space="preserve"> Her boss fired her, __________ made her angry.</w:t>
      </w:r>
      <w:r>
        <w:br/>
      </w:r>
      <w:r>
        <w:rPr>
          <w:b/>
        </w:rPr>
        <w:t>A.</w:t>
      </w:r>
      <w:r>
        <w:t xml:space="preserve"> that          </w:t>
      </w:r>
      <w:r>
        <w:br/>
      </w:r>
      <w:r>
        <w:rPr>
          <w:b/>
        </w:rPr>
        <w:t>B.</w:t>
      </w:r>
      <w:r>
        <w:t xml:space="preserve"> this           </w:t>
      </w:r>
      <w:r>
        <w:br/>
      </w:r>
      <w:r>
        <w:rPr>
          <w:b/>
        </w:rPr>
        <w:t>C.</w:t>
      </w:r>
      <w:r>
        <w:t xml:space="preserve"> who                </w:t>
      </w:r>
      <w:r>
        <w:br/>
      </w:r>
      <w:r>
        <w:rPr>
          <w:b/>
        </w:rPr>
        <w:t>D.</w:t>
      </w:r>
      <w:r>
        <w:t xml:space="preserve"> which</w:t>
      </w:r>
      <w:r>
        <w:br/>
      </w:r>
      <w:r>
        <w:rPr>
          <w:b/>
        </w:rPr>
        <w:t>Question 28.</w:t>
      </w:r>
      <w:r>
        <w:t xml:space="preserve"> The children _______ by social networks are likely to suffer from depression and other health problems.</w:t>
      </w:r>
      <w:r>
        <w:br/>
      </w:r>
      <w:r>
        <w:rPr>
          <w:b/>
        </w:rPr>
        <w:t>A.</w:t>
      </w:r>
      <w:r>
        <w:t xml:space="preserve"> obsessed                            </w:t>
      </w:r>
      <w:r>
        <w:br/>
      </w:r>
      <w:r>
        <w:rPr>
          <w:b/>
        </w:rPr>
        <w:t>B.</w:t>
      </w:r>
      <w:r>
        <w:t xml:space="preserve"> obsessing                          </w:t>
      </w:r>
      <w:r>
        <w:br/>
      </w:r>
      <w:r>
        <w:rPr>
          <w:b/>
        </w:rPr>
        <w:t>C.</w:t>
      </w:r>
      <w:r>
        <w:t xml:space="preserve"> who obsessed                    </w:t>
      </w:r>
      <w:r>
        <w:br/>
      </w:r>
      <w:r>
        <w:rPr>
          <w:b/>
        </w:rPr>
        <w:t>D.</w:t>
      </w:r>
      <w:r>
        <w:t xml:space="preserve"> are obsessed</w:t>
      </w:r>
      <w:r>
        <w:br/>
      </w:r>
      <w:r>
        <w:rPr>
          <w:b/>
        </w:rPr>
        <w:t>Question 29.</w:t>
      </w:r>
      <w:r>
        <w:t xml:space="preserve"> He seldom goes to the library, ________?</w:t>
      </w:r>
      <w:r>
        <w:br/>
      </w:r>
      <w:r>
        <w:rPr>
          <w:b/>
        </w:rPr>
        <w:t>A.</w:t>
      </w:r>
      <w:r>
        <w:t xml:space="preserve"> does he                              </w:t>
      </w:r>
      <w:r>
        <w:br/>
      </w:r>
      <w:r>
        <w:rPr>
          <w:b/>
        </w:rPr>
        <w:t>B.</w:t>
      </w:r>
      <w:r>
        <w:t xml:space="preserve"> doesn’t he                         </w:t>
      </w:r>
      <w:r>
        <w:br/>
      </w:r>
      <w:r>
        <w:rPr>
          <w:b/>
        </w:rPr>
        <w:t>C.</w:t>
      </w:r>
      <w:r>
        <w:t xml:space="preserve"> is he                                   </w:t>
      </w:r>
      <w:r>
        <w:br/>
      </w:r>
      <w:r>
        <w:rPr>
          <w:b/>
        </w:rPr>
        <w:t>D.</w:t>
      </w:r>
      <w:r>
        <w:t xml:space="preserve"> isn’t he</w:t>
      </w:r>
      <w:r>
        <w:br/>
      </w:r>
      <w:r>
        <w:rPr>
          <w:b/>
        </w:rPr>
        <w:t>Question 30.</w:t>
      </w:r>
      <w:r>
        <w:t xml:space="preserve"> _______ you study for these exams, _______ you will do.</w:t>
      </w:r>
      <w:r>
        <w:br/>
      </w:r>
      <w:r>
        <w:rPr>
          <w:b/>
        </w:rPr>
        <w:t>A.</w:t>
      </w:r>
      <w:r>
        <w:t xml:space="preserve"> The more hard / the more good                                       </w:t>
      </w:r>
      <w:r>
        <w:br/>
      </w:r>
      <w:r>
        <w:rPr>
          <w:b/>
        </w:rPr>
        <w:t>B.</w:t>
      </w:r>
      <w:r>
        <w:t xml:space="preserve"> The more / the much</w:t>
      </w:r>
      <w:r>
        <w:br/>
      </w:r>
      <w:r>
        <w:rPr>
          <w:b/>
        </w:rPr>
        <w:t>C.</w:t>
      </w:r>
      <w:r>
        <w:t xml:space="preserve"> The hardest / the best                                                      </w:t>
      </w:r>
      <w:r>
        <w:br/>
      </w:r>
      <w:r>
        <w:rPr>
          <w:b/>
        </w:rPr>
        <w:t>D.</w:t>
      </w:r>
      <w:r>
        <w:t xml:space="preserve"> The harder / the better</w:t>
      </w:r>
      <w:r>
        <w:br/>
      </w:r>
      <w:r>
        <w:rPr>
          <w:b/>
        </w:rPr>
        <w:t>Question 31.</w:t>
      </w:r>
      <w:r>
        <w:t xml:space="preserve"> Thomas received a warning for speeding. He _____ so fast.</w:t>
      </w:r>
      <w:r>
        <w:br/>
      </w:r>
      <w:r>
        <w:rPr>
          <w:b/>
        </w:rPr>
        <w:t>A.</w:t>
      </w:r>
      <w:r>
        <w:t xml:space="preserve"> shouldn’t have driven                                                      </w:t>
      </w:r>
      <w:r>
        <w:br/>
      </w:r>
      <w:r>
        <w:rPr>
          <w:b/>
        </w:rPr>
        <w:t>B.</w:t>
      </w:r>
      <w:r>
        <w:t xml:space="preserve"> should have driven</w:t>
      </w:r>
      <w:r>
        <w:br/>
      </w:r>
      <w:r>
        <w:rPr>
          <w:b/>
        </w:rPr>
        <w:t>C.</w:t>
      </w:r>
      <w:r>
        <w:t xml:space="preserve"> would have driven                                                           </w:t>
      </w:r>
      <w:r>
        <w:br/>
      </w:r>
      <w:r>
        <w:rPr>
          <w:b/>
        </w:rPr>
        <w:t>D.</w:t>
      </w:r>
      <w:r>
        <w:t xml:space="preserve"> might have driven</w:t>
      </w:r>
      <w:r>
        <w:br/>
      </w:r>
      <w:r>
        <w:rPr>
          <w:b/>
        </w:rPr>
        <w:t>Question 32.</w:t>
      </w:r>
      <w:r>
        <w:t xml:space="preserve"> The man talking to Professor Evers has just been elected to become ________ MP (Member of Department).</w:t>
      </w:r>
      <w:r>
        <w:br/>
      </w:r>
      <w:r>
        <w:rPr>
          <w:b/>
        </w:rPr>
        <w:t>A.</w:t>
      </w:r>
      <w:r>
        <w:t xml:space="preserve"> a                </w:t>
      </w:r>
      <w:r>
        <w:br/>
      </w:r>
      <w:r>
        <w:rPr>
          <w:b/>
        </w:rPr>
        <w:t>B.</w:t>
      </w:r>
      <w:r>
        <w:t xml:space="preserve"> the               </w:t>
      </w:r>
      <w:r>
        <w:br/>
      </w:r>
      <w:r>
        <w:rPr>
          <w:b/>
        </w:rPr>
        <w:t>C.</w:t>
      </w:r>
      <w:r>
        <w:t xml:space="preserve"> x             </w:t>
      </w:r>
      <w:r>
        <w:br/>
      </w:r>
      <w:r>
        <w:rPr>
          <w:b/>
        </w:rPr>
        <w:t>D.</w:t>
      </w:r>
      <w:r>
        <w:t xml:space="preserve"> an</w:t>
      </w:r>
      <w:r>
        <w:br/>
      </w:r>
      <w:r>
        <w:rPr>
          <w:b/>
        </w:rPr>
        <w:t>Question 33.</w:t>
      </w:r>
      <w:r>
        <w:t xml:space="preserve"> Some shops advertise their products and services in the newspaper to ______ customers.</w:t>
      </w:r>
      <w:r>
        <w:br/>
      </w:r>
      <w:r>
        <w:rPr>
          <w:b/>
        </w:rPr>
        <w:t>A.</w:t>
      </w:r>
      <w:r>
        <w:t xml:space="preserve"> encourage                          </w:t>
      </w:r>
      <w:r>
        <w:br/>
      </w:r>
      <w:r>
        <w:rPr>
          <w:b/>
        </w:rPr>
        <w:t>B.</w:t>
      </w:r>
      <w:r>
        <w:t xml:space="preserve"> interest                              </w:t>
      </w:r>
      <w:r>
        <w:br/>
      </w:r>
      <w:r>
        <w:rPr>
          <w:b/>
        </w:rPr>
        <w:t>C.</w:t>
      </w:r>
      <w:r>
        <w:t xml:space="preserve"> attract                               </w:t>
      </w:r>
      <w:r>
        <w:br/>
      </w:r>
      <w:r>
        <w:rPr>
          <w:b/>
        </w:rPr>
        <w:t>D.</w:t>
      </w:r>
      <w:r>
        <w:t xml:space="preserve"> promote</w:t>
      </w:r>
      <w:r>
        <w:br/>
      </w:r>
      <w:r>
        <w:rPr>
          <w:b/>
        </w:rPr>
        <w:t>Question 34.</w:t>
      </w:r>
      <w:r>
        <w:t xml:space="preserve"> Their house is _______ decorated.</w:t>
      </w:r>
      <w:r>
        <w:br/>
      </w:r>
      <w:r>
        <w:rPr>
          <w:b/>
        </w:rPr>
        <w:t>A.</w:t>
      </w:r>
      <w:r>
        <w:t xml:space="preserve"> beautify                             </w:t>
      </w:r>
      <w:r>
        <w:br/>
      </w:r>
      <w:r>
        <w:rPr>
          <w:b/>
        </w:rPr>
        <w:t>B.</w:t>
      </w:r>
      <w:r>
        <w:t xml:space="preserve"> beauty                               </w:t>
      </w:r>
      <w:r>
        <w:br/>
      </w:r>
      <w:r>
        <w:rPr>
          <w:b/>
        </w:rPr>
        <w:t>C.</w:t>
      </w:r>
      <w:r>
        <w:t xml:space="preserve"> beautifully                         </w:t>
      </w:r>
      <w:r>
        <w:br/>
      </w:r>
      <w:r>
        <w:rPr>
          <w:b/>
        </w:rPr>
        <w:t>D.</w:t>
      </w:r>
      <w:r>
        <w:t xml:space="preserve"> beautiful</w:t>
      </w:r>
      <w:r>
        <w:br/>
      </w:r>
      <w:r>
        <w:rPr>
          <w:b/>
        </w:rPr>
        <w:t>Question 35.</w:t>
      </w:r>
      <w:r>
        <w:t xml:space="preserve"> No one enjoys _______ by the others.</w:t>
      </w:r>
      <w:r>
        <w:br/>
      </w:r>
      <w:r>
        <w:rPr>
          <w:b/>
        </w:rPr>
        <w:t>A.</w:t>
      </w:r>
      <w:r>
        <w:t xml:space="preserve"> being deceived                  </w:t>
      </w:r>
      <w:r>
        <w:br/>
      </w:r>
      <w:r>
        <w:rPr>
          <w:b/>
        </w:rPr>
        <w:t>B.</w:t>
      </w:r>
      <w:r>
        <w:t xml:space="preserve"> deceive                             </w:t>
      </w:r>
      <w:r>
        <w:br/>
      </w:r>
      <w:r>
        <w:rPr>
          <w:b/>
        </w:rPr>
        <w:t>C.</w:t>
      </w:r>
      <w:r>
        <w:t xml:space="preserve"> to be deceived                   </w:t>
      </w:r>
      <w:r>
        <w:br/>
      </w:r>
      <w:r>
        <w:rPr>
          <w:b/>
        </w:rPr>
        <w:t>D.</w:t>
      </w:r>
      <w:r>
        <w:t xml:space="preserve"> deceiving</w:t>
      </w:r>
      <w:r>
        <w:br/>
      </w:r>
      <w:r>
        <w:rPr>
          <w:b/>
        </w:rPr>
        <w:t xml:space="preserve">Question 36. </w:t>
      </w:r>
      <w:r>
        <w:t xml:space="preserve"> _______ species are plant and animal species which are in danger of extinction.</w:t>
      </w:r>
      <w:r>
        <w:br/>
      </w:r>
      <w:r>
        <w:rPr>
          <w:b/>
        </w:rPr>
        <w:t>A.</w:t>
      </w:r>
      <w:r>
        <w:t xml:space="preserve"> Dangerous                         </w:t>
      </w:r>
      <w:r>
        <w:br/>
      </w:r>
      <w:r>
        <w:rPr>
          <w:b/>
        </w:rPr>
        <w:t>B.</w:t>
      </w:r>
      <w:r>
        <w:t xml:space="preserve"> Endangered                      </w:t>
      </w:r>
      <w:r>
        <w:br/>
      </w:r>
      <w:r>
        <w:rPr>
          <w:b/>
        </w:rPr>
        <w:t>C.</w:t>
      </w:r>
      <w:r>
        <w:t xml:space="preserve"> Endanger                           </w:t>
      </w:r>
      <w:r>
        <w:br/>
      </w:r>
      <w:r>
        <w:rPr>
          <w:b/>
        </w:rPr>
        <w:t>D.</w:t>
      </w:r>
      <w:r>
        <w:t xml:space="preserve"> Dangerously</w:t>
      </w:r>
      <w:r>
        <w:br/>
      </w:r>
      <w:r>
        <w:rPr>
          <w:b/>
        </w:rPr>
        <w:t>Mark the letter A, B, C or D to indicate the correct response to each of the following exchanges</w:t>
      </w:r>
      <w:r>
        <w:br/>
      </w:r>
      <w:r>
        <w:rPr>
          <w:b/>
        </w:rPr>
        <w:t>Question 37.</w:t>
      </w:r>
      <w:r>
        <w:t xml:space="preserve"> Jack: “I’m going to take a five - day trip to Rome.” - Jill: “___________”</w:t>
      </w:r>
      <w:r>
        <w:br/>
      </w:r>
      <w:r>
        <w:rPr>
          <w:b/>
        </w:rPr>
        <w:t>A.</w:t>
      </w:r>
      <w:r>
        <w:t xml:space="preserve"> Yes, let’s.                          </w:t>
      </w:r>
      <w:r>
        <w:br/>
      </w:r>
      <w:r>
        <w:rPr>
          <w:b/>
        </w:rPr>
        <w:t>B.</w:t>
      </w:r>
      <w:r>
        <w:t xml:space="preserve"> Have a good time.</w:t>
      </w:r>
      <w:r>
        <w:br/>
      </w:r>
      <w:r>
        <w:rPr>
          <w:b/>
        </w:rPr>
        <w:t>C.</w:t>
      </w:r>
      <w:r>
        <w:t xml:space="preserve"> No, of course not.             </w:t>
      </w:r>
      <w:r>
        <w:br/>
      </w:r>
      <w:r>
        <w:rPr>
          <w:b/>
        </w:rPr>
        <w:t>D.</w:t>
      </w:r>
      <w:r>
        <w:t xml:space="preserve"> The same to you.</w:t>
      </w:r>
      <w:r>
        <w:br/>
      </w:r>
      <w:r>
        <w:rPr>
          <w:b/>
        </w:rPr>
        <w:t>Question 38.</w:t>
      </w:r>
      <w:r>
        <w:t xml:space="preserve"> Peter: “Do you feel like going to the cinema this evening?” - Mary: “___________.”</w:t>
      </w:r>
      <w:r>
        <w:br/>
      </w:r>
      <w:r>
        <w:rPr>
          <w:b/>
        </w:rPr>
        <w:t>A.</w:t>
      </w:r>
      <w:r>
        <w:t xml:space="preserve"> That would be great         </w:t>
      </w:r>
      <w:r>
        <w:br/>
      </w:r>
      <w:r>
        <w:rPr>
          <w:b/>
        </w:rPr>
        <w:t>B.</w:t>
      </w:r>
      <w:r>
        <w:t xml:space="preserve"> You’re welcome</w:t>
      </w:r>
      <w:r>
        <w:br/>
      </w:r>
      <w:r>
        <w:rPr>
          <w:b/>
        </w:rPr>
        <w:t>C.</w:t>
      </w:r>
      <w:r>
        <w:t xml:space="preserve"> I feel very bored                </w:t>
      </w:r>
      <w:r>
        <w:br/>
      </w:r>
      <w:r>
        <w:rPr>
          <w:b/>
        </w:rPr>
        <w:t>D.</w:t>
      </w:r>
      <w:r>
        <w:t xml:space="preserve"> I don’t agree. I’m afraid</w:t>
      </w:r>
      <w:r>
        <w:br/>
      </w:r>
      <w:r>
        <w:rPr>
          <w:b/>
        </w:rPr>
        <w:t>Mark the letter A, B, C, or D on your answer sheet to indicate the sentence that best combines each pair of sentences in the following questions.</w:t>
      </w:r>
      <w:r>
        <w:br/>
      </w:r>
      <w:r>
        <w:rPr>
          <w:b/>
        </w:rPr>
        <w:t>Question 39:</w:t>
      </w:r>
      <w:r>
        <w:t xml:space="preserve"> I will leave a message for you with my secretary. It is possible that I will be out when you telephone.</w:t>
      </w:r>
      <w:r>
        <w:br/>
      </w:r>
      <w:r>
        <w:rPr>
          <w:b/>
        </w:rPr>
        <w:t>A.</w:t>
      </w:r>
      <w:r>
        <w:t xml:space="preserve"> I will leave a message for you with my secretary in case I am out when you telephone.</w:t>
      </w:r>
      <w:r>
        <w:br/>
      </w:r>
      <w:r>
        <w:rPr>
          <w:b/>
        </w:rPr>
        <w:t>B.</w:t>
      </w:r>
      <w:r>
        <w:t xml:space="preserve"> As long as it might happen that I am out when you telephone, I will leave a message for you with my secretary.</w:t>
      </w:r>
      <w:r>
        <w:br/>
      </w:r>
      <w:r>
        <w:rPr>
          <w:b/>
        </w:rPr>
        <w:t>C.</w:t>
      </w:r>
      <w:r>
        <w:t xml:space="preserve"> Unless you telephone when I am out, I will leave a message for you with my secretary.</w:t>
      </w:r>
      <w:r>
        <w:br/>
      </w:r>
      <w:r>
        <w:rPr>
          <w:b/>
        </w:rPr>
        <w:t>D.</w:t>
      </w:r>
      <w:r>
        <w:t xml:space="preserve"> Providing that I will leave a message for you with my secretary, I will be out when you telephone.</w:t>
      </w:r>
      <w:r>
        <w:br/>
      </w:r>
      <w:r>
        <w:rPr>
          <w:b/>
        </w:rPr>
        <w:t>Question 40:</w:t>
      </w:r>
      <w:r>
        <w:t xml:space="preserve"> The new restaurant looks good. However, it seems to have few customers.</w:t>
      </w:r>
      <w:r>
        <w:br/>
      </w:r>
      <w:r>
        <w:rPr>
          <w:b/>
        </w:rPr>
        <w:t>A.</w:t>
      </w:r>
      <w:r>
        <w:t xml:space="preserve"> If it had a few more customers, the new restaurant would look better.</w:t>
      </w:r>
      <w:r>
        <w:br/>
      </w:r>
      <w:r>
        <w:rPr>
          <w:b/>
        </w:rPr>
        <w:t>B.</w:t>
      </w:r>
      <w:r>
        <w:t xml:space="preserve"> In order to get more business, the new restaurant should improve its appearance.</w:t>
      </w:r>
      <w:r>
        <w:br/>
      </w:r>
      <w:r>
        <w:rPr>
          <w:b/>
        </w:rPr>
        <w:t>C.</w:t>
      </w:r>
      <w:r>
        <w:t xml:space="preserve"> The new restaurant would have more customers if it looked better.</w:t>
      </w:r>
      <w:r>
        <w:br/>
      </w:r>
      <w:r>
        <w:rPr>
          <w:b/>
        </w:rPr>
        <w:t>D.</w:t>
      </w:r>
      <w:r>
        <w:t xml:space="preserve"> In spite of its appearance, the new restaurant does not appear to attract much business.</w:t>
      </w:r>
      <w:r>
        <w:br/>
      </w:r>
      <w:r>
        <w:rPr>
          <w:b/>
        </w:rPr>
        <w:t>Mark the letter to indicate the word(s) OPPOSITE in meaning to the underlined word(s).</w:t>
      </w:r>
      <w:r>
        <w:br/>
      </w:r>
      <w:r>
        <w:rPr>
          <w:b/>
        </w:rPr>
        <w:t>Question 41:</w:t>
      </w:r>
      <w:r>
        <w:t xml:space="preserve"> There is concern that the giant panda will soon become </w:t>
      </w:r>
      <w:r>
        <w:rPr>
          <w:b/>
        </w:rPr>
        <w:t>extinct</w:t>
      </w:r>
      <w:r>
        <w:t>.</w:t>
      </w:r>
      <w:r>
        <w:br/>
      </w:r>
      <w:r>
        <w:rPr>
          <w:b/>
        </w:rPr>
        <w:t>A.</w:t>
      </w:r>
      <w:r>
        <w:t xml:space="preserve"> alive           </w:t>
      </w:r>
      <w:r>
        <w:br/>
      </w:r>
      <w:r>
        <w:rPr>
          <w:b/>
        </w:rPr>
        <w:t>B.</w:t>
      </w:r>
      <w:r>
        <w:t xml:space="preserve"> lost             </w:t>
      </w:r>
      <w:r>
        <w:br/>
      </w:r>
      <w:r>
        <w:rPr>
          <w:b/>
        </w:rPr>
        <w:t>C.</w:t>
      </w:r>
      <w:r>
        <w:t xml:space="preserve"> vanishing        </w:t>
      </w:r>
      <w:r>
        <w:br/>
      </w:r>
      <w:r>
        <w:rPr>
          <w:b/>
        </w:rPr>
        <w:t>D.</w:t>
      </w:r>
      <w:r>
        <w:t xml:space="preserve"> dead</w:t>
      </w:r>
      <w:r>
        <w:br/>
      </w:r>
      <w:r>
        <w:rPr>
          <w:b/>
        </w:rPr>
        <w:t>Question 42:</w:t>
      </w:r>
      <w:r>
        <w:t xml:space="preserve"> Professional athletes take part in </w:t>
      </w:r>
      <w:r>
        <w:rPr>
          <w:b/>
        </w:rPr>
        <w:t>intense</w:t>
      </w:r>
      <w:r>
        <w:t xml:space="preserve"> training sessions, in which they work extremely hard.</w:t>
      </w:r>
      <w:r>
        <w:br/>
      </w:r>
      <w:r>
        <w:rPr>
          <w:b/>
        </w:rPr>
        <w:t>A.</w:t>
      </w:r>
      <w:r>
        <w:t xml:space="preserve"> serious          </w:t>
      </w:r>
      <w:r>
        <w:br/>
      </w:r>
      <w:r>
        <w:rPr>
          <w:b/>
        </w:rPr>
        <w:t>B.</w:t>
      </w:r>
      <w:r>
        <w:t xml:space="preserve"> relaxing        </w:t>
      </w:r>
      <w:r>
        <w:br/>
      </w:r>
      <w:r>
        <w:rPr>
          <w:b/>
        </w:rPr>
        <w:t>C.</w:t>
      </w:r>
      <w:r>
        <w:t xml:space="preserve"> supervised       </w:t>
      </w:r>
      <w:r>
        <w:br/>
      </w:r>
      <w:r>
        <w:rPr>
          <w:b/>
        </w:rPr>
        <w:t>D.</w:t>
      </w:r>
      <w:r>
        <w:t xml:space="preserve"> modern</w:t>
      </w:r>
      <w:r>
        <w:br/>
      </w:r>
      <w:r>
        <w:rPr>
          <w:b/>
        </w:rPr>
        <w:t>Mark the letter A, B, C or D on your answer sheet to indicate the underlined part that needs correction.</w:t>
      </w:r>
      <w:r>
        <w:br/>
      </w:r>
      <w:r>
        <w:rPr>
          <w:b/>
        </w:rPr>
        <w:t>Question 43:</w:t>
      </w:r>
      <w:r>
        <w:t xml:space="preserve"> In case </w:t>
      </w:r>
      <w:r>
        <w:t>it will rain</w:t>
      </w:r>
      <w:r>
        <w:t xml:space="preserve"> hard </w:t>
      </w:r>
      <w:r>
        <w:t>this afternoon</w:t>
      </w:r>
      <w:r>
        <w:t xml:space="preserve">, you should </w:t>
      </w:r>
      <w:r>
        <w:t>take</w:t>
      </w:r>
      <w:r>
        <w:t xml:space="preserve"> the raincoat </w:t>
      </w:r>
      <w:r>
        <w:t>with you</w:t>
      </w:r>
      <w:r>
        <w:t>.</w:t>
      </w:r>
      <w:r>
        <w:br/>
      </w:r>
      <w:r>
        <w:rPr>
          <w:b/>
        </w:rPr>
        <w:t>A.</w:t>
      </w:r>
      <w:r>
        <w:t xml:space="preserve"> it will rain                          </w:t>
      </w:r>
      <w:r>
        <w:br/>
      </w:r>
      <w:r>
        <w:rPr>
          <w:b/>
        </w:rPr>
        <w:t>B.</w:t>
      </w:r>
      <w:r>
        <w:t xml:space="preserve"> this afternoon                   </w:t>
      </w:r>
      <w:r>
        <w:br/>
      </w:r>
      <w:r>
        <w:rPr>
          <w:b/>
        </w:rPr>
        <w:t>C.</w:t>
      </w:r>
      <w:r>
        <w:t xml:space="preserve"> take                                  </w:t>
      </w:r>
      <w:r>
        <w:br/>
      </w:r>
      <w:r>
        <w:rPr>
          <w:b/>
        </w:rPr>
        <w:t>D.</w:t>
      </w:r>
      <w:r>
        <w:t xml:space="preserve"> with you</w:t>
      </w:r>
      <w:r>
        <w:br/>
      </w:r>
      <w:r>
        <w:rPr>
          <w:b/>
        </w:rPr>
        <w:t>Question 44:</w:t>
      </w:r>
      <w:r>
        <w:t xml:space="preserve"> </w:t>
      </w:r>
      <w:r>
        <w:t>Despite</w:t>
      </w:r>
      <w:r>
        <w:t xml:space="preserve"> John had </w:t>
      </w:r>
      <w:r>
        <w:t>a lot of</w:t>
      </w:r>
      <w:r>
        <w:t xml:space="preserve"> things </w:t>
      </w:r>
      <w:r>
        <w:t>to do</w:t>
      </w:r>
      <w:r>
        <w:t xml:space="preserve">, he went </w:t>
      </w:r>
      <w:r>
        <w:t>fishing</w:t>
      </w:r>
      <w:r>
        <w:t xml:space="preserve"> with his friends.</w:t>
      </w:r>
      <w:r>
        <w:br/>
      </w:r>
      <w:r>
        <w:rPr>
          <w:b/>
        </w:rPr>
        <w:t>A.</w:t>
      </w:r>
      <w:r>
        <w:t xml:space="preserve"> Despite                              </w:t>
      </w:r>
      <w:r>
        <w:br/>
      </w:r>
      <w:r>
        <w:rPr>
          <w:b/>
        </w:rPr>
        <w:t>B.</w:t>
      </w:r>
      <w:r>
        <w:t xml:space="preserve"> a lot of                              </w:t>
      </w:r>
      <w:r>
        <w:br/>
      </w:r>
      <w:r>
        <w:rPr>
          <w:b/>
        </w:rPr>
        <w:t>C.</w:t>
      </w:r>
      <w:r>
        <w:t xml:space="preserve"> to do                                  </w:t>
      </w:r>
      <w:r>
        <w:br/>
      </w:r>
      <w:r>
        <w:rPr>
          <w:b/>
        </w:rPr>
        <w:t>D.</w:t>
      </w:r>
      <w:r>
        <w:t xml:space="preserve"> fishing</w:t>
      </w:r>
      <w:r>
        <w:br/>
      </w:r>
      <w:r>
        <w:rPr>
          <w:b/>
        </w:rPr>
        <w:t>Question 45:</w:t>
      </w:r>
      <w:r>
        <w:t xml:space="preserve"> My uncle </w:t>
      </w:r>
      <w:r>
        <w:t>was</w:t>
      </w:r>
      <w:r>
        <w:t xml:space="preserve"> a community leader </w:t>
      </w:r>
      <w:r>
        <w:t>whom</w:t>
      </w:r>
      <w:r>
        <w:t xml:space="preserve"> everyone </w:t>
      </w:r>
      <w:r>
        <w:t>in</w:t>
      </w:r>
      <w:r>
        <w:t xml:space="preserve"> our town </w:t>
      </w:r>
      <w:r>
        <w:t>admires him</w:t>
      </w:r>
      <w:r>
        <w:t xml:space="preserve"> very much.</w:t>
      </w:r>
      <w:r>
        <w:br/>
      </w:r>
      <w:r>
        <w:rPr>
          <w:b/>
        </w:rPr>
        <w:t>A.</w:t>
      </w:r>
      <w:r>
        <w:t xml:space="preserve"> was             </w:t>
      </w:r>
      <w:r>
        <w:br/>
      </w:r>
      <w:r>
        <w:rPr>
          <w:b/>
        </w:rPr>
        <w:t>B.</w:t>
      </w:r>
      <w:r>
        <w:t xml:space="preserve"> whom               </w:t>
      </w:r>
      <w:r>
        <w:br/>
      </w:r>
      <w:r>
        <w:rPr>
          <w:b/>
        </w:rPr>
        <w:t>C.</w:t>
      </w:r>
      <w:r>
        <w:t xml:space="preserve"> in             </w:t>
      </w:r>
      <w:r>
        <w:br/>
      </w:r>
      <w:r>
        <w:rPr>
          <w:b/>
        </w:rPr>
        <w:t>D.</w:t>
      </w:r>
      <w:r>
        <w:t xml:space="preserve"> admires him</w:t>
      </w:r>
      <w:r>
        <w:br/>
      </w:r>
      <w:r>
        <w:rPr>
          <w:b/>
        </w:rPr>
        <w:t>Read the following passage and mark the letter A, B, C or D to indicate the correct answer to each of the questions.</w:t>
      </w:r>
      <w:r>
        <w:br/>
      </w:r>
      <w:r>
        <w:t xml:space="preserve">Scientists know that there were wolves on Earth about one million years ago. Dogs, on the other hand, have not been on Earth nearly as long. The oldest dog remains, found in Germany, are about 14,000 years old. Scientists have proven that dogs are descended from wolves. Though wolves and dogs share some of the same genes, </w:t>
      </w:r>
      <w:r>
        <w:rPr>
          <w:b/>
        </w:rPr>
        <w:t>they</w:t>
      </w:r>
      <w:r>
        <w:t xml:space="preserve"> are not exactly alike. In fact, there are as many differences as there are similarities between the two.</w:t>
      </w:r>
      <w:r>
        <w:br/>
      </w:r>
      <w:r>
        <w:t>First, there are physical differences between the two. Wolves have longer legs, larger feet, and a broader skull than dogs. They also walk differently than dogs. A wolf runs on its toes with its heels raised up from the ground. This is more similar to a cat’s walk than a dog’s.</w:t>
      </w:r>
      <w:r>
        <w:br/>
      </w:r>
      <w:r>
        <w:t xml:space="preserve">Second, there are mental differences between the two. Dogs have been domesticated. This means that dogs have been brought under the control of humans in order to provide companionship. Wolves have not been domesticated. They are wild animals. Having a dog as a pet is like having a juvenile wolf. A young wolf will turn into a mature adult, while a young dog does not </w:t>
      </w:r>
      <w:r>
        <w:rPr>
          <w:b/>
        </w:rPr>
        <w:t>mature</w:t>
      </w:r>
      <w:r>
        <w:t>. A dog might seem smart by performing tricks for people. Wolves need to be smart to survive in the wild. While it may not be impossible to have a wolf as a pet, scientists are of the opinion that a wolf could never be domesticated in the same way as a dog.</w:t>
      </w:r>
      <w:r>
        <w:br/>
      </w:r>
      <w:r>
        <w:t>It is important to keep in mind that the differences between the two are great, and each should be appreciated in its own habitat or home.</w:t>
      </w:r>
      <w:r>
        <w:br/>
      </w:r>
      <w:r>
        <w:rPr>
          <w:b/>
        </w:rPr>
        <w:t>Question 46:</w:t>
      </w:r>
      <w:r>
        <w:t xml:space="preserve"> The passage mainly discusses __________</w:t>
      </w:r>
      <w:r>
        <w:br/>
      </w:r>
      <w:r>
        <w:rPr>
          <w:b/>
        </w:rPr>
        <w:t>A.</w:t>
      </w:r>
      <w:r>
        <w:t xml:space="preserve"> the similarities between the wolf and the dog.</w:t>
      </w:r>
      <w:r>
        <w:br/>
      </w:r>
      <w:r>
        <w:rPr>
          <w:b/>
        </w:rPr>
        <w:t>B.</w:t>
      </w:r>
      <w:r>
        <w:t xml:space="preserve"> the differences and similarities between wolves and dogs.</w:t>
      </w:r>
      <w:r>
        <w:br/>
      </w:r>
      <w:r>
        <w:rPr>
          <w:b/>
        </w:rPr>
        <w:t>C.</w:t>
      </w:r>
      <w:r>
        <w:t xml:space="preserve"> the great differences between the wolf and the dog.</w:t>
      </w:r>
      <w:r>
        <w:br/>
      </w:r>
      <w:r>
        <w:rPr>
          <w:b/>
        </w:rPr>
        <w:t>D.</w:t>
      </w:r>
      <w:r>
        <w:t xml:space="preserve"> the way to distinguish between a wolf and a dog.</w:t>
      </w:r>
      <w:r>
        <w:br/>
      </w:r>
      <w:r>
        <w:rPr>
          <w:b/>
        </w:rPr>
        <w:t>Question 47:</w:t>
      </w:r>
      <w:r>
        <w:t xml:space="preserve"> The word “</w:t>
      </w:r>
      <w:r>
        <w:rPr>
          <w:b/>
        </w:rPr>
        <w:t>they</w:t>
      </w:r>
      <w:r>
        <w:t>” in paragraph 1 refers to__________.</w:t>
      </w:r>
      <w:r>
        <w:br/>
      </w:r>
      <w:r>
        <w:rPr>
          <w:b/>
        </w:rPr>
        <w:t>A.</w:t>
      </w:r>
      <w:r>
        <w:t xml:space="preserve"> wolves                               </w:t>
      </w:r>
      <w:r>
        <w:br/>
      </w:r>
      <w:r>
        <w:rPr>
          <w:b/>
        </w:rPr>
        <w:t>B.</w:t>
      </w:r>
      <w:r>
        <w:t xml:space="preserve"> dogs                                  </w:t>
      </w:r>
      <w:r>
        <w:br/>
      </w:r>
      <w:r>
        <w:rPr>
          <w:b/>
        </w:rPr>
        <w:t>C.</w:t>
      </w:r>
      <w:r>
        <w:t xml:space="preserve"> both wolves and dogs          </w:t>
      </w:r>
      <w:r>
        <w:br/>
      </w:r>
      <w:r>
        <w:rPr>
          <w:b/>
        </w:rPr>
        <w:t>D.</w:t>
      </w:r>
      <w:r>
        <w:t xml:space="preserve"> scientists</w:t>
      </w:r>
      <w:r>
        <w:br/>
      </w:r>
      <w:r>
        <w:rPr>
          <w:b/>
        </w:rPr>
        <w:t>Question 48:</w:t>
      </w:r>
      <w:r>
        <w:t xml:space="preserve"> According to the passage, which of the following is NOT true about the dog?</w:t>
      </w:r>
      <w:r>
        <w:br/>
      </w:r>
      <w:r>
        <w:rPr>
          <w:b/>
        </w:rPr>
        <w:t>A.</w:t>
      </w:r>
      <w:r>
        <w:t xml:space="preserve"> A dog might be smart enough to perform tricks.</w:t>
      </w:r>
      <w:r>
        <w:br/>
      </w:r>
      <w:r>
        <w:rPr>
          <w:b/>
        </w:rPr>
        <w:t>B.</w:t>
      </w:r>
      <w:r>
        <w:t xml:space="preserve"> A dog walks the same way as a young wolf does.</w:t>
      </w:r>
      <w:r>
        <w:br/>
      </w:r>
      <w:r>
        <w:rPr>
          <w:b/>
        </w:rPr>
        <w:t>C.</w:t>
      </w:r>
      <w:r>
        <w:t xml:space="preserve"> Dogs provide human being with companionship.</w:t>
      </w:r>
      <w:r>
        <w:br/>
      </w:r>
      <w:r>
        <w:rPr>
          <w:b/>
        </w:rPr>
        <w:t>D.</w:t>
      </w:r>
      <w:r>
        <w:t xml:space="preserve"> Dogs share some genes with those of wolves.</w:t>
      </w:r>
      <w:r>
        <w:br/>
      </w:r>
      <w:r>
        <w:rPr>
          <w:b/>
        </w:rPr>
        <w:t>Question 49:</w:t>
      </w:r>
      <w:r>
        <w:t xml:space="preserve"> According to the passage, which of the following is NOT mentioned about the wolf?</w:t>
      </w:r>
      <w:r>
        <w:br/>
      </w:r>
      <w:r>
        <w:rPr>
          <w:b/>
        </w:rPr>
        <w:t>A.</w:t>
      </w:r>
      <w:r>
        <w:t xml:space="preserve"> Wolves may not be kept as pets the ways dogs have been.</w:t>
      </w:r>
      <w:r>
        <w:br/>
      </w:r>
      <w:r>
        <w:rPr>
          <w:b/>
        </w:rPr>
        <w:t>B.</w:t>
      </w:r>
      <w:r>
        <w:t xml:space="preserve"> Wolves have better genes than dogs, so they are stronger.</w:t>
      </w:r>
      <w:r>
        <w:br/>
      </w:r>
      <w:r>
        <w:rPr>
          <w:b/>
        </w:rPr>
        <w:t>C.</w:t>
      </w:r>
      <w:r>
        <w:t xml:space="preserve"> Wolves could not be domesticated the way dogs have been.</w:t>
      </w:r>
      <w:r>
        <w:br/>
      </w:r>
      <w:r>
        <w:rPr>
          <w:b/>
        </w:rPr>
        <w:t>D.</w:t>
      </w:r>
      <w:r>
        <w:t xml:space="preserve"> Wolves have been living on Earth for about a millions year.</w:t>
      </w:r>
      <w:r>
        <w:br/>
      </w:r>
      <w:r>
        <w:rPr>
          <w:b/>
        </w:rPr>
        <w:t>Question 50:</w:t>
      </w:r>
      <w:r>
        <w:t xml:space="preserve"> The word “</w:t>
      </w:r>
      <w:r>
        <w:rPr>
          <w:b/>
        </w:rPr>
        <w:t>mature</w:t>
      </w:r>
      <w:r>
        <w:t>” in paragraph 3 almost means__________.</w:t>
      </w:r>
      <w:r>
        <w:br/>
      </w:r>
      <w:r>
        <w:rPr>
          <w:b/>
        </w:rPr>
        <w:t>A.</w:t>
      </w:r>
      <w:r>
        <w:t xml:space="preserve"> fully grown                      </w:t>
      </w:r>
      <w:r>
        <w:br/>
      </w:r>
      <w:r>
        <w:rPr>
          <w:b/>
        </w:rPr>
        <w:t>B.</w:t>
      </w:r>
      <w:r>
        <w:t xml:space="preserve"> early rise</w:t>
      </w:r>
      <w:r>
        <w:br/>
      </w:r>
      <w:r>
        <w:rPr>
          <w:b/>
        </w:rPr>
        <w:t>C.</w:t>
      </w:r>
      <w:r>
        <w:t xml:space="preserve"> full blossom                    </w:t>
      </w:r>
      <w:r>
        <w:br/>
      </w:r>
      <w:r>
        <w:t xml:space="preserve"> </w:t>
      </w:r>
      <w:r>
        <w:rPr>
          <w:b/>
        </w:rPr>
        <w:t>D.</w:t>
      </w:r>
      <w:r>
        <w:t xml:space="preserve"> completely evolve</w:t>
      </w:r>
      <w:r>
        <w:br/>
      </w:r>
      <w:r>
        <w:rPr>
          <w:b/>
        </w:rPr>
        <w:t>ĐÁP ÁN</w:t>
      </w:r>
      <w:r>
        <w:br/>
      </w:r>
      <w:r>
        <w:br/>
      </w:r>
      <w:r>
        <w:br/>
      </w:r>
      <w:r>
        <w:br/>
      </w:r>
      <w:r>
        <w:br/>
      </w:r>
      <w:r>
        <w:rPr>
          <w:b/>
        </w:rPr>
        <w:t>1. A</w:t>
      </w:r>
      <w:r>
        <w:br/>
      </w:r>
      <w:r>
        <w:br/>
      </w:r>
      <w:r>
        <w:br/>
      </w:r>
      <w:r>
        <w:rPr>
          <w:b/>
        </w:rPr>
        <w:t>11. B</w:t>
      </w:r>
      <w:r>
        <w:br/>
      </w:r>
      <w:r>
        <w:br/>
      </w:r>
      <w:r>
        <w:br/>
      </w:r>
      <w:r>
        <w:rPr>
          <w:b/>
        </w:rPr>
        <w:t>21. A</w:t>
      </w:r>
      <w:r>
        <w:br/>
      </w:r>
      <w:r>
        <w:br/>
      </w:r>
      <w:r>
        <w:br/>
      </w:r>
      <w:r>
        <w:rPr>
          <w:b/>
        </w:rPr>
        <w:t>31. A</w:t>
      </w:r>
      <w:r>
        <w:br/>
      </w:r>
      <w:r>
        <w:br/>
      </w:r>
      <w:r>
        <w:br/>
      </w:r>
      <w:r>
        <w:rPr>
          <w:b/>
        </w:rPr>
        <w:t>41. A</w:t>
      </w:r>
      <w:r>
        <w:br/>
      </w:r>
      <w:r>
        <w:br/>
      </w:r>
      <w:r>
        <w:br/>
      </w:r>
      <w:r>
        <w:br/>
      </w:r>
      <w:r>
        <w:br/>
      </w:r>
      <w:r>
        <w:rPr>
          <w:b/>
        </w:rPr>
        <w:t>2. A</w:t>
      </w:r>
      <w:r>
        <w:br/>
      </w:r>
      <w:r>
        <w:br/>
      </w:r>
      <w:r>
        <w:br/>
      </w:r>
      <w:r>
        <w:rPr>
          <w:b/>
        </w:rPr>
        <w:t>12. A</w:t>
      </w:r>
      <w:r>
        <w:br/>
      </w:r>
      <w:r>
        <w:br/>
      </w:r>
      <w:r>
        <w:br/>
      </w:r>
      <w:r>
        <w:rPr>
          <w:b/>
        </w:rPr>
        <w:t>22. C</w:t>
      </w:r>
      <w:r>
        <w:br/>
      </w:r>
      <w:r>
        <w:br/>
      </w:r>
      <w:r>
        <w:br/>
      </w:r>
      <w:r>
        <w:rPr>
          <w:b/>
        </w:rPr>
        <w:t>32. D</w:t>
      </w:r>
      <w:r>
        <w:br/>
      </w:r>
      <w:r>
        <w:br/>
      </w:r>
      <w:r>
        <w:br/>
      </w:r>
      <w:r>
        <w:rPr>
          <w:b/>
        </w:rPr>
        <w:t>42. B</w:t>
      </w:r>
      <w:r>
        <w:br/>
      </w:r>
      <w:r>
        <w:br/>
      </w:r>
      <w:r>
        <w:br/>
      </w:r>
      <w:r>
        <w:br/>
      </w:r>
      <w:r>
        <w:br/>
      </w:r>
      <w:r>
        <w:rPr>
          <w:b/>
        </w:rPr>
        <w:t>3. D</w:t>
      </w:r>
      <w:r>
        <w:br/>
      </w:r>
      <w:r>
        <w:br/>
      </w:r>
      <w:r>
        <w:br/>
      </w:r>
      <w:r>
        <w:rPr>
          <w:b/>
        </w:rPr>
        <w:t>13. B</w:t>
      </w:r>
      <w:r>
        <w:br/>
      </w:r>
      <w:r>
        <w:br/>
      </w:r>
      <w:r>
        <w:br/>
      </w:r>
      <w:r>
        <w:rPr>
          <w:b/>
        </w:rPr>
        <w:t>23. B</w:t>
      </w:r>
      <w:r>
        <w:br/>
      </w:r>
      <w:r>
        <w:br/>
      </w:r>
      <w:r>
        <w:br/>
      </w:r>
      <w:r>
        <w:rPr>
          <w:b/>
        </w:rPr>
        <w:t>33. C</w:t>
      </w:r>
      <w:r>
        <w:br/>
      </w:r>
      <w:r>
        <w:br/>
      </w:r>
      <w:r>
        <w:br/>
      </w:r>
      <w:r>
        <w:rPr>
          <w:b/>
        </w:rPr>
        <w:t>43. A</w:t>
      </w:r>
      <w:r>
        <w:br/>
      </w:r>
      <w:r>
        <w:br/>
      </w:r>
      <w:r>
        <w:br/>
      </w:r>
      <w:r>
        <w:br/>
      </w:r>
      <w:r>
        <w:br/>
      </w:r>
      <w:r>
        <w:rPr>
          <w:b/>
        </w:rPr>
        <w:t>4. A</w:t>
      </w:r>
      <w:r>
        <w:br/>
      </w:r>
      <w:r>
        <w:br/>
      </w:r>
      <w:r>
        <w:br/>
      </w:r>
      <w:r>
        <w:rPr>
          <w:b/>
        </w:rPr>
        <w:t>14. B</w:t>
      </w:r>
      <w:r>
        <w:br/>
      </w:r>
      <w:r>
        <w:br/>
      </w:r>
      <w:r>
        <w:br/>
      </w:r>
      <w:r>
        <w:rPr>
          <w:b/>
        </w:rPr>
        <w:t>24. D</w:t>
      </w:r>
      <w:r>
        <w:br/>
      </w:r>
      <w:r>
        <w:br/>
      </w:r>
      <w:r>
        <w:br/>
      </w:r>
      <w:r>
        <w:rPr>
          <w:b/>
        </w:rPr>
        <w:t>34. C</w:t>
      </w:r>
      <w:r>
        <w:br/>
      </w:r>
      <w:r>
        <w:br/>
      </w:r>
      <w:r>
        <w:br/>
      </w:r>
      <w:r>
        <w:rPr>
          <w:b/>
        </w:rPr>
        <w:t>44. A</w:t>
      </w:r>
      <w:r>
        <w:br/>
      </w:r>
      <w:r>
        <w:br/>
      </w:r>
      <w:r>
        <w:br/>
      </w:r>
      <w:r>
        <w:br/>
      </w:r>
      <w:r>
        <w:br/>
      </w:r>
      <w:r>
        <w:rPr>
          <w:b/>
        </w:rPr>
        <w:t>5. C</w:t>
      </w:r>
      <w:r>
        <w:br/>
      </w:r>
      <w:r>
        <w:br/>
      </w:r>
      <w:r>
        <w:br/>
      </w:r>
      <w:r>
        <w:rPr>
          <w:b/>
        </w:rPr>
        <w:t>15. D</w:t>
      </w:r>
      <w:r>
        <w:br/>
      </w:r>
      <w:r>
        <w:br/>
      </w:r>
      <w:r>
        <w:br/>
      </w:r>
      <w:r>
        <w:rPr>
          <w:b/>
        </w:rPr>
        <w:t>25. B</w:t>
      </w:r>
      <w:r>
        <w:br/>
      </w:r>
      <w:r>
        <w:br/>
      </w:r>
      <w:r>
        <w:br/>
      </w:r>
      <w:r>
        <w:rPr>
          <w:b/>
        </w:rPr>
        <w:t>35. A</w:t>
      </w:r>
      <w:r>
        <w:br/>
      </w:r>
      <w:r>
        <w:br/>
      </w:r>
      <w:r>
        <w:br/>
      </w:r>
      <w:r>
        <w:rPr>
          <w:b/>
        </w:rPr>
        <w:t>45. D</w:t>
      </w:r>
      <w:r>
        <w:br/>
      </w:r>
      <w:r>
        <w:br/>
      </w:r>
      <w:r>
        <w:br/>
      </w:r>
      <w:r>
        <w:br/>
      </w:r>
      <w:r>
        <w:br/>
      </w:r>
      <w:r>
        <w:rPr>
          <w:b/>
        </w:rPr>
        <w:t>6. C</w:t>
      </w:r>
      <w:r>
        <w:br/>
      </w:r>
      <w:r>
        <w:br/>
      </w:r>
      <w:r>
        <w:br/>
      </w:r>
      <w:r>
        <w:rPr>
          <w:b/>
        </w:rPr>
        <w:t>16. B</w:t>
      </w:r>
      <w:r>
        <w:br/>
      </w:r>
      <w:r>
        <w:br/>
      </w:r>
      <w:r>
        <w:br/>
      </w:r>
      <w:r>
        <w:rPr>
          <w:b/>
        </w:rPr>
        <w:t>26. A</w:t>
      </w:r>
      <w:r>
        <w:br/>
      </w:r>
      <w:r>
        <w:br/>
      </w:r>
      <w:r>
        <w:br/>
      </w:r>
      <w:r>
        <w:rPr>
          <w:b/>
        </w:rPr>
        <w:t>36. B</w:t>
      </w:r>
      <w:r>
        <w:br/>
      </w:r>
      <w:r>
        <w:br/>
      </w:r>
      <w:r>
        <w:br/>
      </w:r>
      <w:r>
        <w:rPr>
          <w:b/>
        </w:rPr>
        <w:t>46. C</w:t>
      </w:r>
      <w:r>
        <w:br/>
      </w:r>
      <w:r>
        <w:br/>
      </w:r>
      <w:r>
        <w:br/>
      </w:r>
      <w:r>
        <w:br/>
      </w:r>
      <w:r>
        <w:br/>
      </w:r>
      <w:r>
        <w:rPr>
          <w:b/>
        </w:rPr>
        <w:t>7. A</w:t>
      </w:r>
      <w:r>
        <w:br/>
      </w:r>
      <w:r>
        <w:br/>
      </w:r>
      <w:r>
        <w:br/>
      </w:r>
      <w:r>
        <w:rPr>
          <w:b/>
        </w:rPr>
        <w:t>17. D</w:t>
      </w:r>
      <w:r>
        <w:br/>
      </w:r>
      <w:r>
        <w:br/>
      </w:r>
      <w:r>
        <w:br/>
      </w:r>
      <w:r>
        <w:rPr>
          <w:b/>
        </w:rPr>
        <w:t>27. D</w:t>
      </w:r>
      <w:r>
        <w:br/>
      </w:r>
      <w:r>
        <w:br/>
      </w:r>
      <w:r>
        <w:br/>
      </w:r>
      <w:r>
        <w:rPr>
          <w:b/>
        </w:rPr>
        <w:t>37. B</w:t>
      </w:r>
      <w:r>
        <w:br/>
      </w:r>
      <w:r>
        <w:br/>
      </w:r>
      <w:r>
        <w:br/>
      </w:r>
      <w:r>
        <w:rPr>
          <w:b/>
        </w:rPr>
        <w:t>47. C</w:t>
      </w:r>
      <w:r>
        <w:br/>
      </w:r>
      <w:r>
        <w:br/>
      </w:r>
      <w:r>
        <w:br/>
      </w:r>
      <w:r>
        <w:br/>
      </w:r>
      <w:r>
        <w:br/>
      </w:r>
      <w:r>
        <w:rPr>
          <w:b/>
        </w:rPr>
        <w:t>8. C</w:t>
      </w:r>
      <w:r>
        <w:br/>
      </w:r>
      <w:r>
        <w:br/>
      </w:r>
      <w:r>
        <w:br/>
      </w:r>
      <w:r>
        <w:rPr>
          <w:b/>
        </w:rPr>
        <w:t>18. B</w:t>
      </w:r>
      <w:r>
        <w:br/>
      </w:r>
      <w:r>
        <w:br/>
      </w:r>
      <w:r>
        <w:br/>
      </w:r>
      <w:r>
        <w:rPr>
          <w:b/>
        </w:rPr>
        <w:t>28. A</w:t>
      </w:r>
      <w:r>
        <w:br/>
      </w:r>
      <w:r>
        <w:br/>
      </w:r>
      <w:r>
        <w:br/>
      </w:r>
      <w:r>
        <w:rPr>
          <w:b/>
        </w:rPr>
        <w:t>38. A</w:t>
      </w:r>
      <w:r>
        <w:br/>
      </w:r>
      <w:r>
        <w:br/>
      </w:r>
      <w:r>
        <w:br/>
      </w:r>
      <w:r>
        <w:rPr>
          <w:b/>
        </w:rPr>
        <w:t>48. C</w:t>
      </w:r>
      <w:r>
        <w:br/>
      </w:r>
      <w:r>
        <w:br/>
      </w:r>
      <w:r>
        <w:br/>
      </w:r>
      <w:r>
        <w:br/>
      </w:r>
      <w:r>
        <w:br/>
      </w:r>
      <w:r>
        <w:rPr>
          <w:b/>
        </w:rPr>
        <w:t>9. D</w:t>
      </w:r>
      <w:r>
        <w:br/>
      </w:r>
      <w:r>
        <w:br/>
      </w:r>
      <w:r>
        <w:br/>
      </w:r>
      <w:r>
        <w:rPr>
          <w:b/>
        </w:rPr>
        <w:t>19. B</w:t>
      </w:r>
      <w:r>
        <w:br/>
      </w:r>
      <w:r>
        <w:br/>
      </w:r>
      <w:r>
        <w:br/>
      </w:r>
      <w:r>
        <w:rPr>
          <w:b/>
        </w:rPr>
        <w:t>29. A</w:t>
      </w:r>
      <w:r>
        <w:br/>
      </w:r>
      <w:r>
        <w:br/>
      </w:r>
      <w:r>
        <w:br/>
      </w:r>
      <w:r>
        <w:rPr>
          <w:b/>
        </w:rPr>
        <w:t>39. A</w:t>
      </w:r>
      <w:r>
        <w:br/>
      </w:r>
      <w:r>
        <w:br/>
      </w:r>
      <w:r>
        <w:br/>
      </w:r>
      <w:r>
        <w:rPr>
          <w:b/>
        </w:rPr>
        <w:t>49. B</w:t>
      </w:r>
      <w:r>
        <w:br/>
      </w:r>
      <w:r>
        <w:br/>
      </w:r>
      <w:r>
        <w:br/>
      </w:r>
      <w:r>
        <w:br/>
      </w:r>
      <w:r>
        <w:br/>
      </w:r>
      <w:r>
        <w:rPr>
          <w:b/>
        </w:rPr>
        <w:t>10. A</w:t>
      </w:r>
      <w:r>
        <w:br/>
      </w:r>
      <w:r>
        <w:br/>
      </w:r>
      <w:r>
        <w:br/>
      </w:r>
      <w:r>
        <w:rPr>
          <w:b/>
        </w:rPr>
        <w:t>20. B</w:t>
      </w:r>
      <w:r>
        <w:br/>
      </w:r>
      <w:r>
        <w:br/>
      </w:r>
      <w:r>
        <w:br/>
      </w:r>
      <w:r>
        <w:rPr>
          <w:b/>
        </w:rPr>
        <w:t>30. D</w:t>
      </w:r>
      <w:r>
        <w:br/>
      </w:r>
      <w:r>
        <w:br/>
      </w:r>
      <w:r>
        <w:br/>
      </w:r>
      <w:r>
        <w:rPr>
          <w:b/>
        </w:rPr>
        <w:t>40. D</w:t>
      </w:r>
      <w:r>
        <w:br/>
      </w:r>
      <w:r>
        <w:br/>
      </w:r>
      <w:r>
        <w:br/>
      </w:r>
      <w:r>
        <w:rPr>
          <w:b/>
        </w:rPr>
        <w:t>50. A</w:t>
      </w:r>
      <w:r>
        <w:br/>
      </w:r>
      <w:r>
        <w:br/>
      </w:r>
      <w:r>
        <w:br/>
      </w:r>
      <w:r>
        <w:br/>
      </w:r>
      <w:r>
        <w:br/>
      </w:r>
      <w:r>
        <w:rPr>
          <w:b/>
        </w:rPr>
        <w:t>Đề thi Giữa học kì 2 Tiếng Anh lớp 12 có đáp án đề số 5</w:t>
      </w:r>
      <w:r>
        <w:br/>
      </w:r>
      <w:r>
        <w:rPr>
          <w:i/>
        </w:rPr>
        <w:t>Phòng Giáo dục và Đào tạo .....</w:t>
      </w:r>
      <w:r>
        <w:br/>
      </w:r>
      <w:r>
        <w:rPr>
          <w:i/>
        </w:rPr>
        <w:t xml:space="preserve">Đề khảo sát chất lượng </w:t>
      </w:r>
      <w:r>
        <w:rPr>
          <w:i/>
        </w:rPr>
        <w:t>Giữa học kì 2</w:t>
      </w:r>
      <w:r>
        <w:br/>
      </w:r>
      <w:r>
        <w:rPr>
          <w:i/>
        </w:rPr>
        <w:t>Năm học ...</w:t>
      </w:r>
      <w:r>
        <w:br/>
      </w:r>
      <w:r>
        <w:rPr>
          <w:i/>
        </w:rPr>
        <w:t xml:space="preserve">Môn: </w:t>
      </w:r>
      <w:r>
        <w:rPr>
          <w:i/>
        </w:rPr>
        <w:t>Tiếng Anh 12</w:t>
      </w:r>
      <w:r>
        <w:br/>
      </w:r>
      <w:r>
        <w:rPr>
          <w:i/>
        </w:rPr>
        <w:t xml:space="preserve">Thời gian làm bài: </w:t>
      </w:r>
      <w:r>
        <w:rPr>
          <w:i/>
        </w:rPr>
        <w:t>45 phút</w:t>
      </w:r>
      <w:r>
        <w:br/>
      </w:r>
      <w:r>
        <w:rPr>
          <w:b/>
        </w:rPr>
        <w:t>I. Choose the option which has OPPOSITE meaning to the underlined word(s).</w:t>
      </w:r>
      <w:r>
        <w:br/>
      </w:r>
      <w:r>
        <w:rPr>
          <w:b/>
        </w:rPr>
        <w:t>1.</w:t>
      </w:r>
      <w:r>
        <w:t xml:space="preserve"> We'd better </w:t>
      </w:r>
      <w:r>
        <w:rPr>
          <w:b/>
        </w:rPr>
        <w:t>speed up</w:t>
      </w:r>
      <w:r>
        <w:t xml:space="preserve"> if we want to get to the concert in time.</w:t>
      </w:r>
      <w:r>
        <w:br/>
      </w:r>
      <w:r>
        <w:rPr>
          <w:b/>
        </w:rPr>
        <w:t>A.</w:t>
      </w:r>
      <w:r>
        <w:t xml:space="preserve"> put down                           </w:t>
      </w:r>
      <w:r>
        <w:br/>
      </w:r>
      <w:r>
        <w:rPr>
          <w:b/>
        </w:rPr>
        <w:t>B.</w:t>
      </w:r>
      <w:r>
        <w:t xml:space="preserve"> lie down                            </w:t>
      </w:r>
      <w:r>
        <w:br/>
      </w:r>
      <w:r>
        <w:rPr>
          <w:b/>
        </w:rPr>
        <w:t>C.</w:t>
      </w:r>
      <w:r>
        <w:t xml:space="preserve"> slow down                         </w:t>
      </w:r>
      <w:r>
        <w:br/>
      </w:r>
      <w:r>
        <w:rPr>
          <w:b/>
        </w:rPr>
        <w:t>D.</w:t>
      </w:r>
      <w:r>
        <w:t xml:space="preserve"> turn down</w:t>
      </w:r>
      <w:r>
        <w:br/>
      </w:r>
      <w:r>
        <w:rPr>
          <w:b/>
        </w:rPr>
        <w:t>2.</w:t>
      </w:r>
      <w:r>
        <w:t xml:space="preserve"> Population growth rates </w:t>
      </w:r>
      <w:r>
        <w:rPr>
          <w:b/>
        </w:rPr>
        <w:t>vary</w:t>
      </w:r>
      <w:r>
        <w:t xml:space="preserve"> among regions and even among countries within the same region.</w:t>
      </w:r>
      <w:r>
        <w:br/>
      </w:r>
      <w:r>
        <w:rPr>
          <w:b/>
        </w:rPr>
        <w:t>A.</w:t>
      </w:r>
      <w:r>
        <w:t xml:space="preserve"> fluctuate                            </w:t>
      </w:r>
      <w:r>
        <w:br/>
      </w:r>
      <w:r>
        <w:rPr>
          <w:b/>
        </w:rPr>
        <w:t>B.</w:t>
      </w:r>
      <w:r>
        <w:t xml:space="preserve"> restrain                              </w:t>
      </w:r>
      <w:r>
        <w:br/>
      </w:r>
      <w:r>
        <w:rPr>
          <w:b/>
        </w:rPr>
        <w:t>C.</w:t>
      </w:r>
      <w:r>
        <w:t xml:space="preserve"> stay unchanged                </w:t>
      </w:r>
      <w:r>
        <w:br/>
      </w:r>
      <w:r>
        <w:rPr>
          <w:b/>
        </w:rPr>
        <w:t>D.</w:t>
      </w:r>
      <w:r>
        <w:t xml:space="preserve"> remain unstable</w:t>
      </w:r>
      <w:r>
        <w:br/>
      </w:r>
      <w:r>
        <w:rPr>
          <w:b/>
        </w:rPr>
        <w:t>II. Read the passage and choose the correct answer to each of the following questions.</w:t>
      </w:r>
      <w:r>
        <w:br/>
      </w:r>
      <w:r>
        <w:t>Many people believe that watching television has resulted in lower reading standards in schools. However, the link between television and printed books is not as simple as that. In many cases, television actually encourages people to read for example, when a book is turned into a TV series, its sales often go up. One study of this link examined six-year-old children who were viewing a special series of 15-minute programmes at school. The series was designed to encourage the love of books, as well as to develop the basic mechanical skills of reading. Each programme is an animated film of a children's book. The story is read aloud while certain key phrases from the book appear on the screen, beneath the picture. Whenever a word is read, it is also highlighted on the TV screen.</w:t>
      </w:r>
      <w:r>
        <w:br/>
      </w:r>
      <w:r>
        <w:t>One finding was that watching these programmes was very important to the children. If anything prevented them from seeing a programme, they were very disappointed. What's more, they wanted to read the books which the different parts of the series were based on.</w:t>
      </w:r>
      <w:r>
        <w:br/>
      </w:r>
      <w:r>
        <w:t>The programmes also gave the children more confidence when looking these books. As a result of their familiarity with the stories, they would sit in pairs and read the stories aloud to each other. On each occasion, the children showed great sympathy when discussing a character in a book because they themselves had been moved when watching the character on TV.</w:t>
      </w:r>
      <w:r>
        <w:br/>
      </w:r>
      <w:r>
        <w:rPr>
          <w:b/>
        </w:rPr>
        <w:t>3.</w:t>
      </w:r>
      <w:r>
        <w:t xml:space="preserve"> What is the main idea of the passage?</w:t>
      </w:r>
      <w:r>
        <w:br/>
      </w:r>
      <w:r>
        <w:rPr>
          <w:b/>
        </w:rPr>
        <w:t>A.</w:t>
      </w:r>
      <w:r>
        <w:t xml:space="preserve"> The simple link between television and books.</w:t>
      </w:r>
      <w:r>
        <w:br/>
      </w:r>
      <w:r>
        <w:rPr>
          <w:b/>
        </w:rPr>
        <w:t>B.</w:t>
      </w:r>
      <w:r>
        <w:t xml:space="preserve"> The ways of children reading books and watching TV.</w:t>
      </w:r>
      <w:r>
        <w:br/>
      </w:r>
      <w:r>
        <w:rPr>
          <w:b/>
        </w:rPr>
        <w:t>C.</w:t>
      </w:r>
      <w:r>
        <w:t xml:space="preserve"> The advantage of books over television.</w:t>
      </w:r>
      <w:r>
        <w:br/>
      </w:r>
      <w:r>
        <w:rPr>
          <w:b/>
        </w:rPr>
        <w:t>D.</w:t>
      </w:r>
      <w:r>
        <w:t xml:space="preserve"> The influence of television on reading books.</w:t>
      </w:r>
      <w:r>
        <w:br/>
      </w:r>
      <w:r>
        <w:rPr>
          <w:b/>
        </w:rPr>
        <w:t>4.</w:t>
      </w:r>
      <w:r>
        <w:t xml:space="preserve"> When does television encourage people to read?</w:t>
      </w:r>
      <w:r>
        <w:br/>
      </w:r>
      <w:r>
        <w:rPr>
          <w:b/>
        </w:rPr>
        <w:t>A.</w:t>
      </w:r>
      <w:r>
        <w:t xml:space="preserve"> When children are watching an animated film on TV.   </w:t>
      </w:r>
      <w:r>
        <w:br/>
      </w:r>
      <w:r>
        <w:rPr>
          <w:b/>
        </w:rPr>
        <w:t>B.</w:t>
      </w:r>
      <w:r>
        <w:t xml:space="preserve"> When a book is made into a TV series.</w:t>
      </w:r>
      <w:r>
        <w:br/>
      </w:r>
      <w:r>
        <w:rPr>
          <w:b/>
        </w:rPr>
        <w:t>C.</w:t>
      </w:r>
      <w:r>
        <w:t xml:space="preserve"> When there are no interesting programs on TV.              </w:t>
      </w:r>
      <w:r>
        <w:br/>
      </w:r>
      <w:r>
        <w:rPr>
          <w:b/>
        </w:rPr>
        <w:t>D.</w:t>
      </w:r>
      <w:r>
        <w:t xml:space="preserve"> When a book appears on the screen.</w:t>
      </w:r>
      <w:r>
        <w:br/>
      </w:r>
      <w:r>
        <w:rPr>
          <w:b/>
        </w:rPr>
        <w:t>5.</w:t>
      </w:r>
      <w:r>
        <w:t xml:space="preserve"> How did children feel when viewing a special series of 15-minute program at school?</w:t>
      </w:r>
      <w:r>
        <w:br/>
      </w:r>
      <w:r>
        <w:rPr>
          <w:b/>
        </w:rPr>
        <w:t>A.</w:t>
      </w:r>
      <w:r>
        <w:t xml:space="preserve"> They felt bored.                                                               </w:t>
      </w:r>
      <w:r>
        <w:br/>
      </w:r>
      <w:r>
        <w:rPr>
          <w:b/>
        </w:rPr>
        <w:t>B.</w:t>
      </w:r>
      <w:r>
        <w:t xml:space="preserve"> They felt confident.</w:t>
      </w:r>
      <w:r>
        <w:br/>
      </w:r>
      <w:r>
        <w:rPr>
          <w:b/>
        </w:rPr>
        <w:t>C.</w:t>
      </w:r>
      <w:r>
        <w:t xml:space="preserve"> They felt disappointed.                                                   </w:t>
      </w:r>
      <w:r>
        <w:br/>
      </w:r>
      <w:r>
        <w:rPr>
          <w:b/>
        </w:rPr>
        <w:t>D.</w:t>
      </w:r>
      <w:r>
        <w:t xml:space="preserve"> They felt excited.</w:t>
      </w:r>
      <w:r>
        <w:br/>
      </w:r>
      <w:r>
        <w:rPr>
          <w:b/>
        </w:rPr>
        <w:t>6.</w:t>
      </w:r>
      <w:r>
        <w:t xml:space="preserve"> What kind of film is each program?</w:t>
      </w:r>
      <w:r>
        <w:br/>
      </w:r>
      <w:r>
        <w:rPr>
          <w:b/>
        </w:rPr>
        <w:t>A.</w:t>
      </w:r>
      <w:r>
        <w:t xml:space="preserve"> An educational film.                                                        </w:t>
      </w:r>
      <w:r>
        <w:br/>
      </w:r>
      <w:r>
        <w:rPr>
          <w:b/>
        </w:rPr>
        <w:t>B.</w:t>
      </w:r>
      <w:r>
        <w:t xml:space="preserve"> A story film of a children's book.</w:t>
      </w:r>
      <w:r>
        <w:br/>
      </w:r>
      <w:r>
        <w:rPr>
          <w:b/>
        </w:rPr>
        <w:t>C.</w:t>
      </w:r>
      <w:r>
        <w:t xml:space="preserve"> An animated film of a children's book.                           </w:t>
      </w:r>
      <w:r>
        <w:br/>
      </w:r>
      <w:r>
        <w:rPr>
          <w:b/>
        </w:rPr>
        <w:t>D.</w:t>
      </w:r>
      <w:r>
        <w:t xml:space="preserve"> A documentary film of children's life.</w:t>
      </w:r>
      <w:r>
        <w:br/>
      </w:r>
      <w:r>
        <w:rPr>
          <w:b/>
        </w:rPr>
        <w:t>7.</w:t>
      </w:r>
      <w:r>
        <w:t xml:space="preserve"> What advantage did children have from this program?</w:t>
      </w:r>
      <w:r>
        <w:br/>
      </w:r>
      <w:r>
        <w:rPr>
          <w:b/>
        </w:rPr>
        <w:t>A.</w:t>
      </w:r>
      <w:r>
        <w:t xml:space="preserve"> They became more sympathetic.                                     </w:t>
      </w:r>
      <w:r>
        <w:br/>
      </w:r>
      <w:r>
        <w:rPr>
          <w:b/>
        </w:rPr>
        <w:t>B.</w:t>
      </w:r>
      <w:r>
        <w:t xml:space="preserve"> They made more friends.</w:t>
      </w:r>
      <w:r>
        <w:br/>
      </w:r>
      <w:r>
        <w:rPr>
          <w:b/>
        </w:rPr>
        <w:t>C.</w:t>
      </w:r>
      <w:r>
        <w:t xml:space="preserve"> They read books with more interest and confidence.     </w:t>
      </w:r>
      <w:r>
        <w:br/>
      </w:r>
      <w:r>
        <w:rPr>
          <w:b/>
        </w:rPr>
        <w:t>D.</w:t>
      </w:r>
      <w:r>
        <w:t xml:space="preserve"> They became more interested in watching TV.</w:t>
      </w:r>
      <w:r>
        <w:br/>
      </w:r>
      <w:r>
        <w:rPr>
          <w:b/>
        </w:rPr>
        <w:t>II. Read the passage and choose correct word or phrase that best fits each of the numbered blanks.</w:t>
      </w:r>
      <w:r>
        <w:br/>
      </w:r>
      <w:r>
        <w:rPr>
          <w:b/>
        </w:rPr>
        <w:t>BOOKS</w:t>
      </w:r>
      <w:r>
        <w:br/>
      </w:r>
      <w:r>
        <w:t>Nearly all the discoveries that have been (</w:t>
      </w:r>
      <w:r>
        <w:rPr>
          <w:b/>
        </w:rPr>
        <w:t>8</w:t>
      </w:r>
      <w:r>
        <w:t>)_______ through the ages can be found in books. The invention of the book is one of humankind's (</w:t>
      </w:r>
      <w:r>
        <w:rPr>
          <w:b/>
        </w:rPr>
        <w:t>9</w:t>
      </w:r>
      <w:r>
        <w:t>)_______ achievements, the importance of (</w:t>
      </w:r>
      <w:r>
        <w:rPr>
          <w:b/>
        </w:rPr>
        <w:t>10</w:t>
      </w:r>
      <w:r>
        <w:t>)_______ cannot be overestimated. Books are very adaptable, (</w:t>
      </w:r>
      <w:r>
        <w:rPr>
          <w:b/>
        </w:rPr>
        <w:t>11</w:t>
      </w:r>
      <w:r>
        <w:t>)_______ us with both entertainment and information. The production of books (</w:t>
      </w:r>
      <w:r>
        <w:rPr>
          <w:b/>
        </w:rPr>
        <w:t>12</w:t>
      </w:r>
      <w:r>
        <w:t>)_______ in Ancient Egypt, though not in a form that is recognised to us today. The books read by the Romans, however, have some similarities to the ones we read now. Until the middle of the 15th century, in Europe, all books were written by hand. They were often beautifully illustrated and always rare and expensive. With printing came the possibility of cheap, large-scale publication and distribution of books, making knowledge more widespread and accessible.</w:t>
      </w:r>
      <w:r>
        <w:br/>
      </w:r>
      <w:r>
        <w:rPr>
          <w:b/>
        </w:rPr>
        <w:t>8.</w:t>
      </w:r>
      <w:r>
        <w:t xml:space="preserve"> </w:t>
      </w:r>
      <w:r>
        <w:br/>
      </w:r>
      <w:r>
        <w:rPr>
          <w:b/>
        </w:rPr>
        <w:t>A.</w:t>
      </w:r>
      <w:r>
        <w:t xml:space="preserve"> done            </w:t>
      </w:r>
      <w:r>
        <w:br/>
      </w:r>
      <w:r>
        <w:rPr>
          <w:b/>
        </w:rPr>
        <w:t>B.</w:t>
      </w:r>
      <w:r>
        <w:t xml:space="preserve"> made                 </w:t>
      </w:r>
      <w:r>
        <w:br/>
      </w:r>
      <w:r>
        <w:rPr>
          <w:b/>
        </w:rPr>
        <w:t>C.</w:t>
      </w:r>
      <w:r>
        <w:t xml:space="preserve"> achieved               </w:t>
      </w:r>
      <w:r>
        <w:br/>
      </w:r>
      <w:r>
        <w:rPr>
          <w:b/>
        </w:rPr>
        <w:t>D.</w:t>
      </w:r>
      <w:r>
        <w:t xml:space="preserve"> attained</w:t>
      </w:r>
      <w:r>
        <w:br/>
      </w:r>
      <w:r>
        <w:rPr>
          <w:b/>
        </w:rPr>
        <w:t>9.</w:t>
      </w:r>
      <w:r>
        <w:t xml:space="preserve"> </w:t>
      </w:r>
      <w:r>
        <w:br/>
      </w:r>
      <w:r>
        <w:rPr>
          <w:b/>
        </w:rPr>
        <w:t>A.</w:t>
      </w:r>
      <w:r>
        <w:t xml:space="preserve"> giant            </w:t>
      </w:r>
      <w:r>
        <w:br/>
      </w:r>
      <w:r>
        <w:rPr>
          <w:b/>
        </w:rPr>
        <w:t>B.</w:t>
      </w:r>
      <w:r>
        <w:t xml:space="preserve"> greatest             </w:t>
      </w:r>
      <w:r>
        <w:br/>
      </w:r>
      <w:r>
        <w:rPr>
          <w:b/>
        </w:rPr>
        <w:t>C.</w:t>
      </w:r>
      <w:r>
        <w:t xml:space="preserve"> huge                    </w:t>
      </w:r>
      <w:r>
        <w:br/>
      </w:r>
      <w:r>
        <w:rPr>
          <w:b/>
        </w:rPr>
        <w:t>D.</w:t>
      </w:r>
      <w:r>
        <w:t xml:space="preserve"> largest</w:t>
      </w:r>
      <w:r>
        <w:br/>
      </w:r>
      <w:r>
        <w:rPr>
          <w:b/>
        </w:rPr>
        <w:t>10.</w:t>
      </w:r>
      <w:r>
        <w:t xml:space="preserve"> </w:t>
      </w:r>
      <w:r>
        <w:br/>
      </w:r>
      <w:r>
        <w:rPr>
          <w:b/>
        </w:rPr>
        <w:t>A.</w:t>
      </w:r>
      <w:r>
        <w:t xml:space="preserve"> that           </w:t>
      </w:r>
      <w:r>
        <w:br/>
      </w:r>
      <w:r>
        <w:rPr>
          <w:b/>
        </w:rPr>
        <w:t>B.</w:t>
      </w:r>
      <w:r>
        <w:t xml:space="preserve"> who's                 </w:t>
      </w:r>
      <w:r>
        <w:br/>
      </w:r>
      <w:r>
        <w:rPr>
          <w:b/>
        </w:rPr>
        <w:t>C.</w:t>
      </w:r>
      <w:r>
        <w:t xml:space="preserve"> whose                   </w:t>
      </w:r>
      <w:r>
        <w:br/>
      </w:r>
      <w:r>
        <w:rPr>
          <w:b/>
        </w:rPr>
        <w:t>D.</w:t>
      </w:r>
      <w:r>
        <w:t xml:space="preserve"> which</w:t>
      </w:r>
      <w:r>
        <w:br/>
      </w:r>
      <w:r>
        <w:rPr>
          <w:b/>
        </w:rPr>
        <w:t>11.</w:t>
      </w:r>
      <w:r>
        <w:t xml:space="preserve"> </w:t>
      </w:r>
      <w:r>
        <w:br/>
      </w:r>
      <w:r>
        <w:rPr>
          <w:b/>
        </w:rPr>
        <w:t>A.</w:t>
      </w:r>
      <w:r>
        <w:t xml:space="preserve"> giving        </w:t>
      </w:r>
      <w:r>
        <w:br/>
      </w:r>
      <w:r>
        <w:rPr>
          <w:b/>
        </w:rPr>
        <w:t>B.</w:t>
      </w:r>
      <w:r>
        <w:t xml:space="preserve"> meeting              </w:t>
      </w:r>
      <w:r>
        <w:br/>
      </w:r>
      <w:r>
        <w:rPr>
          <w:b/>
        </w:rPr>
        <w:t>C.</w:t>
      </w:r>
      <w:r>
        <w:t xml:space="preserve"> offering                 </w:t>
      </w:r>
      <w:r>
        <w:br/>
      </w:r>
      <w:r>
        <w:rPr>
          <w:b/>
        </w:rPr>
        <w:t>D.</w:t>
      </w:r>
      <w:r>
        <w:t xml:space="preserve"> providing</w:t>
      </w:r>
      <w:r>
        <w:br/>
      </w:r>
      <w:r>
        <w:rPr>
          <w:b/>
        </w:rPr>
        <w:t>12.</w:t>
      </w:r>
      <w:r>
        <w:t xml:space="preserve"> </w:t>
      </w:r>
      <w:r>
        <w:br/>
      </w:r>
      <w:r>
        <w:rPr>
          <w:b/>
        </w:rPr>
        <w:t>A.</w:t>
      </w:r>
      <w:r>
        <w:t xml:space="preserve"> began        </w:t>
      </w:r>
      <w:r>
        <w:br/>
      </w:r>
      <w:r>
        <w:rPr>
          <w:b/>
        </w:rPr>
        <w:t>B.</w:t>
      </w:r>
      <w:r>
        <w:t xml:space="preserve"> set                     </w:t>
      </w:r>
      <w:r>
        <w:br/>
      </w:r>
      <w:r>
        <w:rPr>
          <w:b/>
        </w:rPr>
        <w:t>C.</w:t>
      </w:r>
      <w:r>
        <w:t xml:space="preserve"> arose                    </w:t>
      </w:r>
      <w:r>
        <w:br/>
      </w:r>
      <w:r>
        <w:rPr>
          <w:b/>
        </w:rPr>
        <w:t>D.</w:t>
      </w:r>
      <w:r>
        <w:t xml:space="preserve"> carried out</w:t>
      </w:r>
      <w:r>
        <w:br/>
      </w:r>
      <w:r>
        <w:rPr>
          <w:b/>
        </w:rPr>
        <w:t>IV. Choose the option whose underlined part is pronounced differently.</w:t>
      </w:r>
      <w:r>
        <w:br/>
      </w:r>
      <w:r>
        <w:rPr>
          <w:b/>
        </w:rPr>
        <w:t>13.</w:t>
      </w:r>
      <w:r>
        <w:t xml:space="preserve"> </w:t>
      </w:r>
      <w:r>
        <w:br/>
      </w:r>
      <w:r>
        <w:rPr>
          <w:b/>
        </w:rPr>
        <w:t>A.</w:t>
      </w:r>
      <w:r>
        <w:t xml:space="preserve"> threaten</w:t>
      </w:r>
      <w:r>
        <w:t>ed</w:t>
      </w:r>
      <w:r>
        <w:t xml:space="preserve">          </w:t>
      </w:r>
      <w:r>
        <w:br/>
      </w:r>
      <w:r>
        <w:rPr>
          <w:b/>
        </w:rPr>
        <w:t>B.</w:t>
      </w:r>
      <w:r>
        <w:t xml:space="preserve"> endanger</w:t>
      </w:r>
      <w:r>
        <w:t>ed</w:t>
      </w:r>
      <w:r>
        <w:t xml:space="preserve">       </w:t>
      </w:r>
      <w:r>
        <w:br/>
      </w:r>
      <w:r>
        <w:rPr>
          <w:b/>
        </w:rPr>
        <w:t>C.</w:t>
      </w:r>
      <w:r>
        <w:t xml:space="preserve"> advanc</w:t>
      </w:r>
      <w:r>
        <w:t>ed</w:t>
      </w:r>
      <w:r>
        <w:t xml:space="preserve">       </w:t>
      </w:r>
      <w:r>
        <w:br/>
      </w:r>
      <w:r>
        <w:rPr>
          <w:b/>
        </w:rPr>
        <w:t>D.</w:t>
      </w:r>
      <w:r>
        <w:t xml:space="preserve"> recover</w:t>
      </w:r>
      <w:r>
        <w:t>ed</w:t>
      </w:r>
      <w:r>
        <w:br/>
      </w:r>
      <w:r>
        <w:rPr>
          <w:b/>
        </w:rPr>
        <w:t>14.</w:t>
      </w:r>
      <w:r>
        <w:t xml:space="preserve"> </w:t>
      </w:r>
      <w:r>
        <w:br/>
      </w:r>
      <w:r>
        <w:rPr>
          <w:b/>
        </w:rPr>
        <w:t>A.</w:t>
      </w:r>
      <w:r>
        <w:t xml:space="preserve"> h</w:t>
      </w:r>
      <w:r>
        <w:t>u</w:t>
      </w:r>
      <w:r>
        <w:t xml:space="preserve">man                </w:t>
      </w:r>
      <w:r>
        <w:br/>
      </w:r>
      <w:r>
        <w:rPr>
          <w:b/>
        </w:rPr>
        <w:t>B.</w:t>
      </w:r>
      <w:r>
        <w:t xml:space="preserve"> s</w:t>
      </w:r>
      <w:r>
        <w:t>u</w:t>
      </w:r>
      <w:r>
        <w:t xml:space="preserve">rvive             </w:t>
      </w:r>
      <w:r>
        <w:br/>
      </w:r>
      <w:r>
        <w:rPr>
          <w:b/>
        </w:rPr>
        <w:t>C.</w:t>
      </w:r>
      <w:r>
        <w:t xml:space="preserve"> introd</w:t>
      </w:r>
      <w:r>
        <w:t>u</w:t>
      </w:r>
      <w:r>
        <w:t xml:space="preserve">ce       </w:t>
      </w:r>
      <w:r>
        <w:br/>
      </w:r>
      <w:r>
        <w:rPr>
          <w:b/>
        </w:rPr>
        <w:t>D.</w:t>
      </w:r>
      <w:r>
        <w:t xml:space="preserve"> attit</w:t>
      </w:r>
      <w:r>
        <w:t>u</w:t>
      </w:r>
      <w:r>
        <w:t>de</w:t>
      </w:r>
      <w:r>
        <w:br/>
      </w:r>
      <w:r>
        <w:rPr>
          <w:b/>
        </w:rPr>
        <w:t>V. Choose the option that has the CLOSEST meaning to the underlined word in each of the following questions.</w:t>
      </w:r>
      <w:r>
        <w:br/>
      </w:r>
      <w:r>
        <w:rPr>
          <w:b/>
        </w:rPr>
        <w:t>15.</w:t>
      </w:r>
      <w:r>
        <w:t xml:space="preserve"> In 1989, a </w:t>
      </w:r>
      <w:r>
        <w:rPr>
          <w:b/>
        </w:rPr>
        <w:t>ban</w:t>
      </w:r>
      <w:r>
        <w:t xml:space="preserve"> was given on all international trade in ivory.</w:t>
      </w:r>
      <w:r>
        <w:br/>
      </w:r>
      <w:r>
        <w:rPr>
          <w:b/>
        </w:rPr>
        <w:t>A.</w:t>
      </w:r>
      <w:r>
        <w:t xml:space="preserve"> prohibition                         </w:t>
      </w:r>
      <w:r>
        <w:br/>
      </w:r>
      <w:r>
        <w:rPr>
          <w:b/>
        </w:rPr>
        <w:t>B.</w:t>
      </w:r>
      <w:r>
        <w:t xml:space="preserve"> contamination                   </w:t>
      </w:r>
      <w:r>
        <w:br/>
      </w:r>
      <w:r>
        <w:rPr>
          <w:b/>
        </w:rPr>
        <w:t>C.</w:t>
      </w:r>
      <w:r>
        <w:t xml:space="preserve"> action                                 </w:t>
      </w:r>
      <w:r>
        <w:br/>
      </w:r>
      <w:r>
        <w:rPr>
          <w:b/>
        </w:rPr>
        <w:t>D.</w:t>
      </w:r>
      <w:r>
        <w:t xml:space="preserve"> destruction</w:t>
      </w:r>
      <w:r>
        <w:br/>
      </w:r>
      <w:r>
        <w:rPr>
          <w:b/>
        </w:rPr>
        <w:t>16.</w:t>
      </w:r>
      <w:r>
        <w:t xml:space="preserve"> Life on Earth is </w:t>
      </w:r>
      <w:r>
        <w:rPr>
          <w:b/>
        </w:rPr>
        <w:t>disappearing</w:t>
      </w:r>
      <w:r>
        <w:t xml:space="preserve"> fast and will continue to do so unless urgent action is taken.</w:t>
      </w:r>
      <w:r>
        <w:br/>
      </w:r>
      <w:r>
        <w:rPr>
          <w:b/>
        </w:rPr>
        <w:t>A.</w:t>
      </w:r>
      <w:r>
        <w:t xml:space="preserve"> vanishing                           </w:t>
      </w:r>
      <w:r>
        <w:br/>
      </w:r>
      <w:r>
        <w:rPr>
          <w:b/>
        </w:rPr>
        <w:t>B.</w:t>
      </w:r>
      <w:r>
        <w:t xml:space="preserve"> polluting                           </w:t>
      </w:r>
      <w:r>
        <w:br/>
      </w:r>
      <w:r>
        <w:rPr>
          <w:b/>
        </w:rPr>
        <w:t>C.</w:t>
      </w:r>
      <w:r>
        <w:t xml:space="preserve"> destroying                         </w:t>
      </w:r>
      <w:r>
        <w:br/>
      </w:r>
      <w:r>
        <w:rPr>
          <w:b/>
        </w:rPr>
        <w:t>D.</w:t>
      </w:r>
      <w:r>
        <w:t xml:space="preserve"> damaging</w:t>
      </w:r>
      <w:r>
        <w:br/>
      </w:r>
      <w:r>
        <w:rPr>
          <w:b/>
        </w:rPr>
        <w:t>VI. Choose the best answer to complete each of the following sentence.</w:t>
      </w:r>
      <w:r>
        <w:br/>
      </w:r>
      <w:r>
        <w:rPr>
          <w:b/>
        </w:rPr>
        <w:t>17.</w:t>
      </w:r>
      <w:r>
        <w:t xml:space="preserve"> Susan ___ hear the speaker because the crowd was cheering so loudly.</w:t>
      </w:r>
      <w:r>
        <w:br/>
      </w:r>
      <w:r>
        <w:rPr>
          <w:b/>
        </w:rPr>
        <w:t>A.</w:t>
      </w:r>
      <w:r>
        <w:t xml:space="preserve"> couldn't                             </w:t>
      </w:r>
      <w:r>
        <w:br/>
      </w:r>
      <w:r>
        <w:rPr>
          <w:b/>
        </w:rPr>
        <w:t>B.</w:t>
      </w:r>
      <w:r>
        <w:t xml:space="preserve"> needn't                              </w:t>
      </w:r>
      <w:r>
        <w:br/>
      </w:r>
      <w:r>
        <w:rPr>
          <w:b/>
        </w:rPr>
        <w:t>C.</w:t>
      </w:r>
      <w:r>
        <w:t xml:space="preserve"> mustn't                               </w:t>
      </w:r>
      <w:r>
        <w:br/>
      </w:r>
      <w:r>
        <w:rPr>
          <w:b/>
        </w:rPr>
        <w:t>D.</w:t>
      </w:r>
      <w:r>
        <w:t xml:space="preserve"> can't</w:t>
      </w:r>
      <w:r>
        <w:br/>
      </w:r>
      <w:r>
        <w:rPr>
          <w:b/>
        </w:rPr>
        <w:t>18.</w:t>
      </w:r>
      <w:r>
        <w:t xml:space="preserve"> My children ________ interested in kangaroos lately.</w:t>
      </w:r>
      <w:r>
        <w:br/>
      </w:r>
      <w:r>
        <w:rPr>
          <w:b/>
        </w:rPr>
        <w:t>A.</w:t>
      </w:r>
      <w:r>
        <w:t xml:space="preserve"> become                              </w:t>
      </w:r>
      <w:r>
        <w:br/>
      </w:r>
      <w:r>
        <w:rPr>
          <w:b/>
        </w:rPr>
        <w:t>B.</w:t>
      </w:r>
      <w:r>
        <w:t xml:space="preserve"> will become                      </w:t>
      </w:r>
      <w:r>
        <w:br/>
      </w:r>
      <w:r>
        <w:rPr>
          <w:b/>
        </w:rPr>
        <w:t>C.</w:t>
      </w:r>
      <w:r>
        <w:t xml:space="preserve"> have become                      </w:t>
      </w:r>
      <w:r>
        <w:br/>
      </w:r>
      <w:r>
        <w:rPr>
          <w:b/>
        </w:rPr>
        <w:t>D.</w:t>
      </w:r>
      <w:r>
        <w:t xml:space="preserve"> were becoming</w:t>
      </w:r>
      <w:r>
        <w:br/>
      </w:r>
      <w:r>
        <w:rPr>
          <w:b/>
        </w:rPr>
        <w:t>19.</w:t>
      </w:r>
      <w:r>
        <w:t xml:space="preserve"> I've warned you many times ______the front door unlocked.</w:t>
      </w:r>
      <w:r>
        <w:br/>
      </w:r>
      <w:r>
        <w:rPr>
          <w:b/>
        </w:rPr>
        <w:t>A.</w:t>
      </w:r>
      <w:r>
        <w:t xml:space="preserve"> not leaving                         </w:t>
      </w:r>
      <w:r>
        <w:br/>
      </w:r>
      <w:r>
        <w:rPr>
          <w:b/>
        </w:rPr>
        <w:t>B.</w:t>
      </w:r>
      <w:r>
        <w:t xml:space="preserve"> don't leave                        </w:t>
      </w:r>
      <w:r>
        <w:br/>
      </w:r>
      <w:r>
        <w:rPr>
          <w:b/>
        </w:rPr>
        <w:t>C.</w:t>
      </w:r>
      <w:r>
        <w:t xml:space="preserve"> won't leave                       </w:t>
      </w:r>
      <w:r>
        <w:br/>
      </w:r>
      <w:r>
        <w:rPr>
          <w:b/>
        </w:rPr>
        <w:t>D.</w:t>
      </w:r>
      <w:r>
        <w:t xml:space="preserve"> not to leave</w:t>
      </w:r>
      <w:r>
        <w:br/>
      </w:r>
      <w:r>
        <w:rPr>
          <w:b/>
        </w:rPr>
        <w:t>20.</w:t>
      </w:r>
      <w:r>
        <w:t xml:space="preserve"> Chemical wastes from factories are _______ that cause serious damage to species habitats.</w:t>
      </w:r>
      <w:r>
        <w:br/>
      </w:r>
      <w:r>
        <w:rPr>
          <w:b/>
        </w:rPr>
        <w:t>A.</w:t>
      </w:r>
      <w:r>
        <w:t xml:space="preserve"> polluters        </w:t>
      </w:r>
      <w:r>
        <w:br/>
      </w:r>
      <w:r>
        <w:rPr>
          <w:b/>
        </w:rPr>
        <w:t>B.</w:t>
      </w:r>
      <w:r>
        <w:t xml:space="preserve"> pollutants            </w:t>
      </w:r>
      <w:r>
        <w:br/>
      </w:r>
      <w:r>
        <w:rPr>
          <w:b/>
        </w:rPr>
        <w:t>C.</w:t>
      </w:r>
      <w:r>
        <w:t xml:space="preserve"> pollutions              </w:t>
      </w:r>
      <w:r>
        <w:br/>
      </w:r>
      <w:r>
        <w:rPr>
          <w:b/>
        </w:rPr>
        <w:t>D.</w:t>
      </w:r>
      <w:r>
        <w:t xml:space="preserve"> pollutes</w:t>
      </w:r>
      <w:r>
        <w:br/>
      </w:r>
      <w:r>
        <w:rPr>
          <w:b/>
        </w:rPr>
        <w:t>21.</w:t>
      </w:r>
      <w:r>
        <w:t xml:space="preserve"> Not many people find reading more _______ than watching TV.</w:t>
      </w:r>
      <w:r>
        <w:br/>
      </w:r>
      <w:r>
        <w:rPr>
          <w:b/>
        </w:rPr>
        <w:t>A.</w:t>
      </w:r>
      <w:r>
        <w:t xml:space="preserve"> interesting     </w:t>
      </w:r>
      <w:r>
        <w:br/>
      </w:r>
      <w:r>
        <w:rPr>
          <w:b/>
        </w:rPr>
        <w:t>B.</w:t>
      </w:r>
      <w:r>
        <w:t xml:space="preserve"> interestingly        </w:t>
      </w:r>
      <w:r>
        <w:br/>
      </w:r>
      <w:r>
        <w:rPr>
          <w:b/>
        </w:rPr>
        <w:t>C.</w:t>
      </w:r>
      <w:r>
        <w:t xml:space="preserve"> interested             </w:t>
      </w:r>
      <w:r>
        <w:br/>
      </w:r>
      <w:r>
        <w:rPr>
          <w:b/>
        </w:rPr>
        <w:t>D.</w:t>
      </w:r>
      <w:r>
        <w:t xml:space="preserve"> interest</w:t>
      </w:r>
      <w:r>
        <w:br/>
      </w:r>
      <w:r>
        <w:rPr>
          <w:b/>
        </w:rPr>
        <w:t>22.</w:t>
      </w:r>
      <w:r>
        <w:t xml:space="preserve"> People enjoy a book ________ different ways.</w:t>
      </w:r>
      <w:r>
        <w:br/>
      </w:r>
      <w:r>
        <w:rPr>
          <w:b/>
        </w:rPr>
        <w:t>A.</w:t>
      </w:r>
      <w:r>
        <w:t xml:space="preserve"> on                </w:t>
      </w:r>
      <w:r>
        <w:br/>
      </w:r>
      <w:r>
        <w:rPr>
          <w:b/>
        </w:rPr>
        <w:t>B.</w:t>
      </w:r>
      <w:r>
        <w:t xml:space="preserve"> in                </w:t>
      </w:r>
      <w:r>
        <w:br/>
      </w:r>
      <w:r>
        <w:rPr>
          <w:b/>
        </w:rPr>
        <w:t>C.</w:t>
      </w:r>
      <w:r>
        <w:t xml:space="preserve"> with                   </w:t>
      </w:r>
      <w:r>
        <w:br/>
      </w:r>
      <w:r>
        <w:rPr>
          <w:b/>
        </w:rPr>
        <w:t>D.</w:t>
      </w:r>
      <w:r>
        <w:t xml:space="preserve"> upon</w:t>
      </w:r>
      <w:r>
        <w:br/>
      </w:r>
      <w:r>
        <w:rPr>
          <w:b/>
        </w:rPr>
        <w:t>23.</w:t>
      </w:r>
      <w:r>
        <w:t xml:space="preserve"> Internationally, 189 countries have signed _______ accord agreeing to create Biodiversity Action Plans to protect endangered and other threatened species.</w:t>
      </w:r>
      <w:r>
        <w:br/>
      </w:r>
      <w:r>
        <w:rPr>
          <w:b/>
        </w:rPr>
        <w:t>A.</w:t>
      </w:r>
      <w:r>
        <w:t xml:space="preserve"> x                 </w:t>
      </w:r>
      <w:r>
        <w:br/>
      </w:r>
      <w:r>
        <w:rPr>
          <w:b/>
        </w:rPr>
        <w:t>B.</w:t>
      </w:r>
      <w:r>
        <w:t xml:space="preserve"> a                  </w:t>
      </w:r>
      <w:r>
        <w:br/>
      </w:r>
      <w:r>
        <w:rPr>
          <w:b/>
        </w:rPr>
        <w:t>C.</w:t>
      </w:r>
      <w:r>
        <w:t xml:space="preserve"> the                    </w:t>
      </w:r>
      <w:r>
        <w:br/>
      </w:r>
      <w:r>
        <w:rPr>
          <w:b/>
        </w:rPr>
        <w:t>D.</w:t>
      </w:r>
      <w:r>
        <w:t xml:space="preserve"> an</w:t>
      </w:r>
      <w:r>
        <w:br/>
      </w:r>
      <w:r>
        <w:rPr>
          <w:b/>
        </w:rPr>
        <w:t>24.</w:t>
      </w:r>
      <w:r>
        <w:t xml:space="preserve"> The world's biodiversity is declining at an unprecedented rate, which makes wildlife _______.</w:t>
      </w:r>
      <w:r>
        <w:br/>
      </w:r>
      <w:r>
        <w:rPr>
          <w:b/>
        </w:rPr>
        <w:t>A.</w:t>
      </w:r>
      <w:r>
        <w:t xml:space="preserve"> prosperous                         </w:t>
      </w:r>
      <w:r>
        <w:br/>
      </w:r>
      <w:r>
        <w:rPr>
          <w:b/>
        </w:rPr>
        <w:t>B.</w:t>
      </w:r>
      <w:r>
        <w:t xml:space="preserve"> vulnerable                         </w:t>
      </w:r>
      <w:r>
        <w:br/>
      </w:r>
      <w:r>
        <w:rPr>
          <w:b/>
        </w:rPr>
        <w:t>C.</w:t>
      </w:r>
      <w:r>
        <w:t xml:space="preserve"> remained                            </w:t>
      </w:r>
      <w:r>
        <w:br/>
      </w:r>
      <w:r>
        <w:rPr>
          <w:b/>
        </w:rPr>
        <w:t>D.</w:t>
      </w:r>
      <w:r>
        <w:t xml:space="preserve"> prefect</w:t>
      </w:r>
      <w:r>
        <w:br/>
      </w:r>
      <w:r>
        <w:rPr>
          <w:b/>
        </w:rPr>
        <w:t>25.</w:t>
      </w:r>
      <w:r>
        <w:t xml:space="preserve"> When a reader reads an interesting book slowly and carefully, he _______ it.</w:t>
      </w:r>
      <w:r>
        <w:br/>
      </w:r>
      <w:r>
        <w:rPr>
          <w:b/>
        </w:rPr>
        <w:t>A.</w:t>
      </w:r>
      <w:r>
        <w:t xml:space="preserve"> chews and digests             </w:t>
      </w:r>
      <w:r>
        <w:br/>
      </w:r>
      <w:r>
        <w:rPr>
          <w:b/>
        </w:rPr>
        <w:t>B.</w:t>
      </w:r>
      <w:r>
        <w:t xml:space="preserve"> reviews                             </w:t>
      </w:r>
      <w:r>
        <w:br/>
      </w:r>
      <w:r>
        <w:rPr>
          <w:b/>
        </w:rPr>
        <w:t>C.</w:t>
      </w:r>
      <w:r>
        <w:t xml:space="preserve"> dips into                            </w:t>
      </w:r>
      <w:r>
        <w:br/>
      </w:r>
      <w:r>
        <w:rPr>
          <w:b/>
        </w:rPr>
        <w:t>D.</w:t>
      </w:r>
      <w:r>
        <w:t xml:space="preserve"> swallows</w:t>
      </w:r>
      <w:r>
        <w:br/>
      </w:r>
      <w:r>
        <w:rPr>
          <w:b/>
        </w:rPr>
        <w:t>26.</w:t>
      </w:r>
      <w:r>
        <w:t xml:space="preserve"> I have nearly finished reading the book. There are only a few ______ left.</w:t>
      </w:r>
      <w:r>
        <w:br/>
      </w:r>
      <w:r>
        <w:rPr>
          <w:b/>
        </w:rPr>
        <w:t>A.</w:t>
      </w:r>
      <w:r>
        <w:t xml:space="preserve"> slices                                  </w:t>
      </w:r>
      <w:r>
        <w:br/>
      </w:r>
      <w:r>
        <w:rPr>
          <w:b/>
        </w:rPr>
        <w:t>B.</w:t>
      </w:r>
      <w:r>
        <w:t xml:space="preserve"> pages                                 </w:t>
      </w:r>
      <w:r>
        <w:br/>
      </w:r>
      <w:r>
        <w:rPr>
          <w:b/>
        </w:rPr>
        <w:t>C.</w:t>
      </w:r>
      <w:r>
        <w:t xml:space="preserve"> sheets                                 </w:t>
      </w:r>
      <w:r>
        <w:br/>
      </w:r>
      <w:r>
        <w:rPr>
          <w:b/>
        </w:rPr>
        <w:t>D.</w:t>
      </w:r>
      <w:r>
        <w:t xml:space="preserve"> pieces</w:t>
      </w:r>
      <w:r>
        <w:br/>
      </w:r>
      <w:r>
        <w:rPr>
          <w:b/>
        </w:rPr>
        <w:t>27.</w:t>
      </w:r>
      <w:r>
        <w:t xml:space="preserve"> _______ is the protection of environment and natural resources.</w:t>
      </w:r>
      <w:r>
        <w:br/>
      </w:r>
      <w:r>
        <w:rPr>
          <w:b/>
        </w:rPr>
        <w:t>A.</w:t>
      </w:r>
      <w:r>
        <w:t xml:space="preserve"> Extinction                          </w:t>
      </w:r>
      <w:r>
        <w:br/>
      </w:r>
      <w:r>
        <w:rPr>
          <w:b/>
        </w:rPr>
        <w:t>B.</w:t>
      </w:r>
      <w:r>
        <w:t xml:space="preserve"> Survival                            </w:t>
      </w:r>
      <w:r>
        <w:br/>
      </w:r>
      <w:r>
        <w:rPr>
          <w:b/>
        </w:rPr>
        <w:t>C.</w:t>
      </w:r>
      <w:r>
        <w:t xml:space="preserve"> Conservation                    </w:t>
      </w:r>
      <w:r>
        <w:br/>
      </w:r>
      <w:r>
        <w:rPr>
          <w:b/>
        </w:rPr>
        <w:t>D.</w:t>
      </w:r>
      <w:r>
        <w:t xml:space="preserve"> Commerce</w:t>
      </w:r>
      <w:r>
        <w:br/>
      </w:r>
      <w:r>
        <w:rPr>
          <w:b/>
        </w:rPr>
        <w:t>28.</w:t>
      </w:r>
      <w:r>
        <w:t xml:space="preserve"> The house has______ after the fire.</w:t>
      </w:r>
      <w:r>
        <w:br/>
      </w:r>
      <w:r>
        <w:rPr>
          <w:b/>
        </w:rPr>
        <w:t>A.</w:t>
      </w:r>
      <w:r>
        <w:t xml:space="preserve"> to be rebuilt                       </w:t>
      </w:r>
      <w:r>
        <w:br/>
      </w:r>
      <w:r>
        <w:rPr>
          <w:b/>
        </w:rPr>
        <w:t>B.</w:t>
      </w:r>
      <w:r>
        <w:t xml:space="preserve"> rebuild                              </w:t>
      </w:r>
      <w:r>
        <w:br/>
      </w:r>
      <w:r>
        <w:rPr>
          <w:b/>
        </w:rPr>
        <w:t>C.</w:t>
      </w:r>
      <w:r>
        <w:t xml:space="preserve"> rebuilt                                </w:t>
      </w:r>
      <w:r>
        <w:br/>
      </w:r>
      <w:r>
        <w:rPr>
          <w:b/>
        </w:rPr>
        <w:t>D.</w:t>
      </w:r>
      <w:r>
        <w:t xml:space="preserve"> be to rebuilt</w:t>
      </w:r>
      <w:r>
        <w:br/>
      </w:r>
      <w:r>
        <w:rPr>
          <w:b/>
        </w:rPr>
        <w:t>29.</w:t>
      </w:r>
      <w:r>
        <w:t xml:space="preserve"> This book ________ to Peter. It is not mine.</w:t>
      </w:r>
      <w:r>
        <w:br/>
      </w:r>
      <w:r>
        <w:rPr>
          <w:b/>
        </w:rPr>
        <w:t>A.</w:t>
      </w:r>
      <w:r>
        <w:t xml:space="preserve"> owns                                  </w:t>
      </w:r>
      <w:r>
        <w:br/>
      </w:r>
      <w:r>
        <w:rPr>
          <w:b/>
        </w:rPr>
        <w:t>B.</w:t>
      </w:r>
      <w:r>
        <w:t xml:space="preserve"> belongs                             </w:t>
      </w:r>
      <w:r>
        <w:br/>
      </w:r>
      <w:r>
        <w:rPr>
          <w:b/>
        </w:rPr>
        <w:t>C.</w:t>
      </w:r>
      <w:r>
        <w:t xml:space="preserve"> possesses                           </w:t>
      </w:r>
      <w:r>
        <w:br/>
      </w:r>
      <w:r>
        <w:rPr>
          <w:b/>
        </w:rPr>
        <w:t>D.</w:t>
      </w:r>
      <w:r>
        <w:t xml:space="preserve"> has</w:t>
      </w:r>
      <w:r>
        <w:br/>
      </w:r>
      <w:r>
        <w:rPr>
          <w:b/>
        </w:rPr>
        <w:t>30.</w:t>
      </w:r>
      <w:r>
        <w:t xml:space="preserve"> Pat: "Would you like something to eat?" -Kathy: "______. I'm not hungry now."</w:t>
      </w:r>
      <w:r>
        <w:br/>
      </w:r>
      <w:r>
        <w:rPr>
          <w:b/>
        </w:rPr>
        <w:t>A.</w:t>
      </w:r>
      <w:r>
        <w:t xml:space="preserve"> No, thanks                         </w:t>
      </w:r>
      <w:r>
        <w:br/>
      </w:r>
      <w:r>
        <w:rPr>
          <w:b/>
        </w:rPr>
        <w:t>B.</w:t>
      </w:r>
      <w:r>
        <w:t xml:space="preserve"> No, no problem                 </w:t>
      </w:r>
      <w:r>
        <w:br/>
      </w:r>
      <w:r>
        <w:rPr>
          <w:b/>
        </w:rPr>
        <w:t>C.</w:t>
      </w:r>
      <w:r>
        <w:t xml:space="preserve"> Yes, it is                            </w:t>
      </w:r>
      <w:r>
        <w:br/>
      </w:r>
      <w:r>
        <w:rPr>
          <w:b/>
        </w:rPr>
        <w:t>D.</w:t>
      </w:r>
      <w:r>
        <w:t xml:space="preserve"> Yes, I would</w:t>
      </w:r>
      <w:r>
        <w:br/>
      </w:r>
      <w:r>
        <w:rPr>
          <w:b/>
        </w:rPr>
        <w:t>31.</w:t>
      </w:r>
      <w:r>
        <w:t xml:space="preserve"> Laura: "What a lovely house you have!" Mary: “________”</w:t>
      </w:r>
      <w:r>
        <w:br/>
      </w:r>
      <w:r>
        <w:rPr>
          <w:b/>
        </w:rPr>
        <w:t>A.</w:t>
      </w:r>
      <w:r>
        <w:t xml:space="preserve"> Thanks. I think so.                            </w:t>
      </w:r>
      <w:r>
        <w:br/>
      </w:r>
      <w:r>
        <w:rPr>
          <w:b/>
        </w:rPr>
        <w:t>B.</w:t>
      </w:r>
      <w:r>
        <w:t xml:space="preserve"> No problem.</w:t>
      </w:r>
      <w:r>
        <w:br/>
      </w:r>
      <w:r>
        <w:rPr>
          <w:b/>
        </w:rPr>
        <w:t>C.</w:t>
      </w:r>
      <w:r>
        <w:t xml:space="preserve"> Thank you. Hope you will drop in.                                 </w:t>
      </w:r>
      <w:r>
        <w:br/>
      </w:r>
      <w:r>
        <w:rPr>
          <w:b/>
        </w:rPr>
        <w:t>D.</w:t>
      </w:r>
      <w:r>
        <w:t xml:space="preserve"> Of course not, It's not costly.</w:t>
      </w:r>
      <w:r>
        <w:br/>
      </w:r>
      <w:r>
        <w:rPr>
          <w:b/>
        </w:rPr>
        <w:t>VII. Mark the letter A, B, C or D on your answer sheet to indicate the underlined part that needs correction.</w:t>
      </w:r>
      <w:r>
        <w:br/>
      </w:r>
      <w:r>
        <w:rPr>
          <w:b/>
        </w:rPr>
        <w:t>32.</w:t>
      </w:r>
      <w:r>
        <w:t xml:space="preserve"> One of </w:t>
      </w:r>
      <w:r>
        <w:t>the best</w:t>
      </w:r>
      <w:r>
        <w:t xml:space="preserve"> ways to encourage your children </w:t>
      </w:r>
      <w:r>
        <w:t>to read</w:t>
      </w:r>
      <w:r>
        <w:t xml:space="preserve"> </w:t>
      </w:r>
      <w:r>
        <w:t>are</w:t>
      </w:r>
      <w:r>
        <w:t xml:space="preserve"> to provide interesting titles </w:t>
      </w:r>
      <w:r>
        <w:t>for</w:t>
      </w:r>
      <w:r>
        <w:t xml:space="preserve"> them to enjoy.</w:t>
      </w:r>
      <w:r>
        <w:br/>
      </w:r>
      <w:r>
        <w:rPr>
          <w:b/>
        </w:rPr>
        <w:t>A.</w:t>
      </w:r>
      <w:r>
        <w:t xml:space="preserve"> the best                              </w:t>
      </w:r>
      <w:r>
        <w:br/>
      </w:r>
      <w:r>
        <w:rPr>
          <w:b/>
        </w:rPr>
        <w:t>B.</w:t>
      </w:r>
      <w:r>
        <w:t xml:space="preserve"> to read                              </w:t>
      </w:r>
      <w:r>
        <w:br/>
      </w:r>
      <w:r>
        <w:rPr>
          <w:b/>
        </w:rPr>
        <w:t>C.</w:t>
      </w:r>
      <w:r>
        <w:t xml:space="preserve"> are                                      </w:t>
      </w:r>
      <w:r>
        <w:br/>
      </w:r>
      <w:r>
        <w:rPr>
          <w:b/>
        </w:rPr>
        <w:t>D.</w:t>
      </w:r>
      <w:r>
        <w:t xml:space="preserve"> for</w:t>
      </w:r>
      <w:r>
        <w:br/>
      </w:r>
      <w:r>
        <w:rPr>
          <w:b/>
        </w:rPr>
        <w:t>33.</w:t>
      </w:r>
      <w:r>
        <w:t xml:space="preserve"> Disease, </w:t>
      </w:r>
      <w:r>
        <w:t>pollute</w:t>
      </w:r>
      <w:r>
        <w:t xml:space="preserve">, and limited distribution </w:t>
      </w:r>
      <w:r>
        <w:t>are</w:t>
      </w:r>
      <w:r>
        <w:t xml:space="preserve"> </w:t>
      </w:r>
      <w:r>
        <w:t>factors</w:t>
      </w:r>
      <w:r>
        <w:t xml:space="preserve"> that </w:t>
      </w:r>
      <w:r>
        <w:t>threaten</w:t>
      </w:r>
      <w:r>
        <w:t xml:space="preserve"> various plant and animal species.</w:t>
      </w:r>
      <w:r>
        <w:br/>
      </w:r>
      <w:r>
        <w:rPr>
          <w:b/>
        </w:rPr>
        <w:t>A.</w:t>
      </w:r>
      <w:r>
        <w:t xml:space="preserve"> pollute                               </w:t>
      </w:r>
      <w:r>
        <w:br/>
      </w:r>
      <w:r>
        <w:rPr>
          <w:b/>
        </w:rPr>
        <w:t>B.</w:t>
      </w:r>
      <w:r>
        <w:t xml:space="preserve"> are                                     </w:t>
      </w:r>
      <w:r>
        <w:br/>
      </w:r>
      <w:r>
        <w:rPr>
          <w:b/>
        </w:rPr>
        <w:t>C.</w:t>
      </w:r>
      <w:r>
        <w:t xml:space="preserve"> factors                               </w:t>
      </w:r>
      <w:r>
        <w:br/>
      </w:r>
      <w:r>
        <w:rPr>
          <w:b/>
        </w:rPr>
        <w:t>D.</w:t>
      </w:r>
      <w:r>
        <w:t xml:space="preserve"> threaten</w:t>
      </w:r>
      <w:r>
        <w:br/>
      </w:r>
      <w:r>
        <w:rPr>
          <w:b/>
        </w:rPr>
        <w:t>34.</w:t>
      </w:r>
      <w:r>
        <w:t xml:space="preserve"> The boy </w:t>
      </w:r>
      <w:r>
        <w:t>which</w:t>
      </w:r>
      <w:r>
        <w:t xml:space="preserve"> was given first prize </w:t>
      </w:r>
      <w:r>
        <w:t>in</w:t>
      </w:r>
      <w:r>
        <w:t xml:space="preserve"> the contest </w:t>
      </w:r>
      <w:r>
        <w:t>was</w:t>
      </w:r>
      <w:r>
        <w:t xml:space="preserve"> very </w:t>
      </w:r>
      <w:r>
        <w:t>happy</w:t>
      </w:r>
      <w:r>
        <w:t>.</w:t>
      </w:r>
      <w:r>
        <w:br/>
      </w:r>
      <w:r>
        <w:rPr>
          <w:b/>
        </w:rPr>
        <w:t>A.</w:t>
      </w:r>
      <w:r>
        <w:t xml:space="preserve"> which                                 </w:t>
      </w:r>
      <w:r>
        <w:br/>
      </w:r>
      <w:r>
        <w:rPr>
          <w:b/>
        </w:rPr>
        <w:t>B.</w:t>
      </w:r>
      <w:r>
        <w:t xml:space="preserve"> in                                       </w:t>
      </w:r>
      <w:r>
        <w:br/>
      </w:r>
      <w:r>
        <w:rPr>
          <w:b/>
        </w:rPr>
        <w:t>C.</w:t>
      </w:r>
      <w:r>
        <w:t xml:space="preserve"> was                                    </w:t>
      </w:r>
      <w:r>
        <w:br/>
      </w:r>
      <w:r>
        <w:rPr>
          <w:b/>
        </w:rPr>
        <w:t>D.</w:t>
      </w:r>
      <w:r>
        <w:t xml:space="preserve"> happy</w:t>
      </w:r>
      <w:r>
        <w:br/>
      </w:r>
      <w:r>
        <w:rPr>
          <w:b/>
        </w:rPr>
        <w:t>35.</w:t>
      </w:r>
      <w:r>
        <w:t xml:space="preserve"> </w:t>
      </w:r>
      <w:r>
        <w:t>In 2030</w:t>
      </w:r>
      <w:r>
        <w:t xml:space="preserve">, how </w:t>
      </w:r>
      <w:r>
        <w:t>we will provide</w:t>
      </w:r>
      <w:r>
        <w:t xml:space="preserve"> for the food, land, and energy </w:t>
      </w:r>
      <w:r>
        <w:t>needs</w:t>
      </w:r>
      <w:r>
        <w:t xml:space="preserve"> of a global population of </w:t>
      </w:r>
      <w:r>
        <w:t>over 8 billion</w:t>
      </w:r>
      <w:r>
        <w:t>?</w:t>
      </w:r>
      <w:r>
        <w:br/>
      </w:r>
      <w:r>
        <w:rPr>
          <w:b/>
        </w:rPr>
        <w:t>A.</w:t>
      </w:r>
      <w:r>
        <w:t xml:space="preserve"> In 2030                              </w:t>
      </w:r>
      <w:r>
        <w:br/>
      </w:r>
      <w:r>
        <w:rPr>
          <w:b/>
        </w:rPr>
        <w:t>B.</w:t>
      </w:r>
      <w:r>
        <w:t xml:space="preserve"> we will provide                 </w:t>
      </w:r>
      <w:r>
        <w:br/>
      </w:r>
      <w:r>
        <w:rPr>
          <w:b/>
        </w:rPr>
        <w:t>C.</w:t>
      </w:r>
      <w:r>
        <w:t xml:space="preserve"> needs                                 </w:t>
      </w:r>
      <w:r>
        <w:br/>
      </w:r>
      <w:r>
        <w:rPr>
          <w:b/>
        </w:rPr>
        <w:t>D.</w:t>
      </w:r>
      <w:r>
        <w:t xml:space="preserve"> over 8 billion</w:t>
      </w:r>
      <w:r>
        <w:br/>
      </w:r>
      <w:r>
        <w:rPr>
          <w:b/>
        </w:rPr>
        <w:t>VIII. Choose the sentence that is closest in meaning to each of the following questions/ sentences.</w:t>
      </w:r>
      <w:r>
        <w:br/>
      </w:r>
      <w:r>
        <w:rPr>
          <w:b/>
        </w:rPr>
        <w:t>36.</w:t>
      </w:r>
      <w:r>
        <w:t xml:space="preserve"> If I were you, I would take the train instead of the bus.</w:t>
      </w:r>
      <w:r>
        <w:br/>
      </w:r>
      <w:r>
        <w:rPr>
          <w:b/>
        </w:rPr>
        <w:t>A.</w:t>
      </w:r>
      <w:r>
        <w:t xml:space="preserve"> I advise you to take the bus.</w:t>
      </w:r>
      <w:r>
        <w:br/>
      </w:r>
      <w:r>
        <w:rPr>
          <w:b/>
        </w:rPr>
        <w:t>B.</w:t>
      </w:r>
      <w:r>
        <w:t xml:space="preserve"> You should take the train instead of the bus</w:t>
      </w:r>
      <w:r>
        <w:br/>
      </w:r>
      <w:r>
        <w:rPr>
          <w:b/>
        </w:rPr>
        <w:t>C.</w:t>
      </w:r>
      <w:r>
        <w:t xml:space="preserve"> You should have taken the train instead of the bus.</w:t>
      </w:r>
      <w:r>
        <w:br/>
      </w:r>
      <w:r>
        <w:rPr>
          <w:b/>
        </w:rPr>
        <w:t>D.</w:t>
      </w:r>
      <w:r>
        <w:t xml:space="preserve"> You must have taken the train instead of the bus.</w:t>
      </w:r>
      <w:r>
        <w:br/>
      </w:r>
      <w:r>
        <w:rPr>
          <w:b/>
        </w:rPr>
        <w:t>37.</w:t>
      </w:r>
      <w:r>
        <w:t xml:space="preserve"> I started working here in 2000.</w:t>
      </w:r>
      <w:r>
        <w:br/>
      </w:r>
      <w:r>
        <w:rPr>
          <w:b/>
        </w:rPr>
        <w:t>A.</w:t>
      </w:r>
      <w:r>
        <w:t xml:space="preserve"> I have started work here since 2000.                               </w:t>
      </w:r>
      <w:r>
        <w:br/>
      </w:r>
      <w:r>
        <w:rPr>
          <w:b/>
        </w:rPr>
        <w:t>B.</w:t>
      </w:r>
      <w:r>
        <w:t xml:space="preserve"> I have started working here since 2000.</w:t>
      </w:r>
      <w:r>
        <w:br/>
      </w:r>
      <w:r>
        <w:rPr>
          <w:b/>
        </w:rPr>
        <w:t>C.</w:t>
      </w:r>
      <w:r>
        <w:t xml:space="preserve"> I haven't worked here since 2000.                                   </w:t>
      </w:r>
      <w:r>
        <w:br/>
      </w:r>
      <w:r>
        <w:rPr>
          <w:b/>
        </w:rPr>
        <w:t>D.</w:t>
      </w:r>
      <w:r>
        <w:t xml:space="preserve"> I have worked here since 2000.</w:t>
      </w:r>
      <w:r>
        <w:br/>
      </w:r>
      <w:r>
        <w:rPr>
          <w:b/>
        </w:rPr>
        <w:t>38.</w:t>
      </w:r>
      <w:r>
        <w:t xml:space="preserve"> "Why don't we go out for dinner tonight?" said Jim.</w:t>
      </w:r>
      <w:r>
        <w:br/>
      </w:r>
      <w:r>
        <w:rPr>
          <w:b/>
        </w:rPr>
        <w:t>A.</w:t>
      </w:r>
      <w:r>
        <w:t xml:space="preserve"> Jim denied going out for dinner that night.                    </w:t>
      </w:r>
      <w:r>
        <w:br/>
      </w:r>
      <w:r>
        <w:rPr>
          <w:b/>
        </w:rPr>
        <w:t>B.</w:t>
      </w:r>
      <w:r>
        <w:t xml:space="preserve"> Jim promised to go out for dinner that night.</w:t>
      </w:r>
      <w:r>
        <w:br/>
      </w:r>
      <w:r>
        <w:rPr>
          <w:b/>
        </w:rPr>
        <w:t>C.</w:t>
      </w:r>
      <w:r>
        <w:t xml:space="preserve"> Jim suggested going out for dinner that night.               </w:t>
      </w:r>
      <w:r>
        <w:br/>
      </w:r>
      <w:r>
        <w:rPr>
          <w:b/>
        </w:rPr>
        <w:t>D.</w:t>
      </w:r>
      <w:r>
        <w:t xml:space="preserve"> Jim refused to go out for dinner that night.</w:t>
      </w:r>
      <w:r>
        <w:br/>
      </w:r>
      <w:r>
        <w:rPr>
          <w:b/>
        </w:rPr>
        <w:t>IX. Choose the option that has different stress position from the others.</w:t>
      </w:r>
      <w:r>
        <w:br/>
      </w:r>
      <w:r>
        <w:rPr>
          <w:b/>
        </w:rPr>
        <w:t>39.</w:t>
      </w:r>
      <w:r>
        <w:t xml:space="preserve"> </w:t>
      </w:r>
      <w:r>
        <w:br/>
      </w:r>
      <w:r>
        <w:rPr>
          <w:b/>
        </w:rPr>
        <w:t>A.</w:t>
      </w:r>
      <w:r>
        <w:t xml:space="preserve"> development                </w:t>
      </w:r>
      <w:r>
        <w:br/>
      </w:r>
      <w:r>
        <w:rPr>
          <w:b/>
        </w:rPr>
        <w:t>B.</w:t>
      </w:r>
      <w:r>
        <w:t xml:space="preserve"> ability                                </w:t>
      </w:r>
      <w:r>
        <w:br/>
      </w:r>
      <w:r>
        <w:rPr>
          <w:b/>
        </w:rPr>
        <w:t>C.</w:t>
      </w:r>
      <w:r>
        <w:t xml:space="preserve"> agriculture                         </w:t>
      </w:r>
      <w:r>
        <w:br/>
      </w:r>
      <w:r>
        <w:rPr>
          <w:b/>
        </w:rPr>
        <w:t>D.</w:t>
      </w:r>
      <w:r>
        <w:t xml:space="preserve"> contaminate</w:t>
      </w:r>
      <w:r>
        <w:br/>
      </w:r>
      <w:r>
        <w:rPr>
          <w:b/>
        </w:rPr>
        <w:t>40.</w:t>
      </w:r>
      <w:r>
        <w:t xml:space="preserve"> </w:t>
      </w:r>
      <w:r>
        <w:br/>
      </w:r>
      <w:r>
        <w:rPr>
          <w:b/>
        </w:rPr>
        <w:t>A.</w:t>
      </w:r>
      <w:r>
        <w:t xml:space="preserve"> government                 </w:t>
      </w:r>
      <w:r>
        <w:br/>
      </w:r>
      <w:r>
        <w:rPr>
          <w:b/>
        </w:rPr>
        <w:t>B.</w:t>
      </w:r>
      <w:r>
        <w:t xml:space="preserve"> benefit                              </w:t>
      </w:r>
      <w:r>
        <w:br/>
      </w:r>
      <w:r>
        <w:rPr>
          <w:b/>
        </w:rPr>
        <w:t>C.</w:t>
      </w:r>
      <w:r>
        <w:t xml:space="preserve"> agency         </w:t>
      </w:r>
      <w:r>
        <w:br/>
      </w:r>
      <w:r>
        <w:rPr>
          <w:b/>
        </w:rPr>
        <w:t>D.</w:t>
      </w:r>
      <w:r>
        <w:t xml:space="preserve"> diversity</w:t>
      </w:r>
      <w:r>
        <w:br/>
      </w:r>
      <w:r>
        <w:rPr>
          <w:b/>
        </w:rPr>
        <w:t>ĐÁP ÁN</w:t>
      </w:r>
      <w:r>
        <w:br/>
      </w:r>
      <w:r>
        <w:rPr>
          <w:b/>
        </w:rPr>
        <w:t xml:space="preserve"> 1. C</w:t>
      </w:r>
      <w:r>
        <w:br/>
      </w:r>
      <w:r>
        <w:rPr>
          <w:b/>
        </w:rPr>
        <w:t xml:space="preserve"> 2. C</w:t>
      </w:r>
      <w:r>
        <w:br/>
      </w:r>
      <w:r>
        <w:rPr>
          <w:b/>
        </w:rPr>
        <w:t xml:space="preserve"> 3. D</w:t>
      </w:r>
      <w:r>
        <w:br/>
      </w:r>
      <w:r>
        <w:rPr>
          <w:b/>
        </w:rPr>
        <w:t xml:space="preserve"> 4. B</w:t>
      </w:r>
      <w:r>
        <w:br/>
      </w:r>
      <w:r>
        <w:rPr>
          <w:b/>
        </w:rPr>
        <w:t xml:space="preserve"> 5. D</w:t>
      </w:r>
      <w:r>
        <w:br/>
      </w:r>
      <w:r>
        <w:rPr>
          <w:b/>
        </w:rPr>
        <w:t xml:space="preserve"> 6. C</w:t>
      </w:r>
      <w:r>
        <w:br/>
      </w:r>
      <w:r>
        <w:rPr>
          <w:b/>
        </w:rPr>
        <w:t xml:space="preserve"> 7. C</w:t>
      </w:r>
      <w:r>
        <w:br/>
      </w:r>
      <w:r>
        <w:rPr>
          <w:b/>
        </w:rPr>
        <w:t xml:space="preserve"> 8. B</w:t>
      </w:r>
      <w:r>
        <w:br/>
      </w:r>
      <w:r>
        <w:rPr>
          <w:b/>
        </w:rPr>
        <w:t xml:space="preserve"> 9. B</w:t>
      </w:r>
      <w:r>
        <w:br/>
      </w:r>
      <w:r>
        <w:rPr>
          <w:b/>
        </w:rPr>
        <w:t xml:space="preserve"> 10. D</w:t>
      </w:r>
      <w:r>
        <w:br/>
      </w:r>
      <w:r>
        <w:rPr>
          <w:b/>
        </w:rPr>
        <w:t xml:space="preserve"> 11. D</w:t>
      </w:r>
      <w:r>
        <w:br/>
      </w:r>
      <w:r>
        <w:rPr>
          <w:b/>
        </w:rPr>
        <w:t xml:space="preserve"> 12. A</w:t>
      </w:r>
      <w:r>
        <w:br/>
      </w:r>
      <w:r>
        <w:rPr>
          <w:b/>
        </w:rPr>
        <w:t xml:space="preserve"> 13. C</w:t>
      </w:r>
      <w:r>
        <w:br/>
      </w:r>
      <w:r>
        <w:rPr>
          <w:b/>
        </w:rPr>
        <w:t xml:space="preserve"> 14. B</w:t>
      </w:r>
      <w:r>
        <w:br/>
      </w:r>
      <w:r>
        <w:rPr>
          <w:b/>
        </w:rPr>
        <w:t xml:space="preserve"> 15. A</w:t>
      </w:r>
      <w:r>
        <w:br/>
      </w:r>
      <w:r>
        <w:rPr>
          <w:b/>
        </w:rPr>
        <w:t xml:space="preserve"> 16. A</w:t>
      </w:r>
      <w:r>
        <w:br/>
      </w:r>
      <w:r>
        <w:rPr>
          <w:b/>
        </w:rPr>
        <w:t xml:space="preserve"> 17. A</w:t>
      </w:r>
      <w:r>
        <w:br/>
      </w:r>
      <w:r>
        <w:rPr>
          <w:b/>
        </w:rPr>
        <w:t xml:space="preserve"> 18. C</w:t>
      </w:r>
      <w:r>
        <w:br/>
      </w:r>
      <w:r>
        <w:rPr>
          <w:b/>
        </w:rPr>
        <w:t xml:space="preserve"> 19. D</w:t>
      </w:r>
      <w:r>
        <w:br/>
      </w:r>
      <w:r>
        <w:rPr>
          <w:b/>
        </w:rPr>
        <w:t xml:space="preserve"> 20. B</w:t>
      </w:r>
      <w:r>
        <w:br/>
      </w:r>
      <w:r>
        <w:rPr>
          <w:b/>
        </w:rPr>
        <w:t xml:space="preserve"> 21. A</w:t>
      </w:r>
      <w:r>
        <w:br/>
      </w:r>
      <w:r>
        <w:rPr>
          <w:b/>
        </w:rPr>
        <w:t xml:space="preserve"> 22. B</w:t>
      </w:r>
      <w:r>
        <w:br/>
      </w:r>
      <w:r>
        <w:rPr>
          <w:b/>
        </w:rPr>
        <w:t xml:space="preserve"> 23. D</w:t>
      </w:r>
      <w:r>
        <w:br/>
      </w:r>
      <w:r>
        <w:rPr>
          <w:b/>
        </w:rPr>
        <w:t xml:space="preserve"> 24. B</w:t>
      </w:r>
      <w:r>
        <w:br/>
      </w:r>
      <w:r>
        <w:rPr>
          <w:b/>
        </w:rPr>
        <w:t xml:space="preserve"> 25. A</w:t>
      </w:r>
      <w:r>
        <w:br/>
      </w:r>
      <w:r>
        <w:rPr>
          <w:b/>
        </w:rPr>
        <w:t xml:space="preserve"> 26. B</w:t>
      </w:r>
      <w:r>
        <w:br/>
      </w:r>
      <w:r>
        <w:rPr>
          <w:b/>
        </w:rPr>
        <w:t xml:space="preserve"> 27. C</w:t>
      </w:r>
      <w:r>
        <w:br/>
      </w:r>
      <w:r>
        <w:rPr>
          <w:b/>
        </w:rPr>
        <w:t xml:space="preserve"> 28. A</w:t>
      </w:r>
      <w:r>
        <w:br/>
      </w:r>
      <w:r>
        <w:rPr>
          <w:b/>
        </w:rPr>
        <w:t xml:space="preserve"> 29. B</w:t>
      </w:r>
      <w:r>
        <w:br/>
      </w:r>
      <w:r>
        <w:rPr>
          <w:b/>
        </w:rPr>
        <w:t xml:space="preserve"> 30. A</w:t>
      </w:r>
      <w:r>
        <w:br/>
      </w:r>
      <w:r>
        <w:rPr>
          <w:b/>
        </w:rPr>
        <w:t xml:space="preserve"> 31. C</w:t>
      </w:r>
      <w:r>
        <w:br/>
      </w:r>
      <w:r>
        <w:rPr>
          <w:b/>
        </w:rPr>
        <w:t xml:space="preserve"> 32. C</w:t>
      </w:r>
      <w:r>
        <w:br/>
      </w:r>
      <w:r>
        <w:rPr>
          <w:b/>
        </w:rPr>
        <w:t xml:space="preserve"> 33. A</w:t>
      </w:r>
      <w:r>
        <w:br/>
      </w:r>
      <w:r>
        <w:rPr>
          <w:b/>
        </w:rPr>
        <w:t xml:space="preserve"> 34. A</w:t>
      </w:r>
      <w:r>
        <w:br/>
      </w:r>
      <w:r>
        <w:rPr>
          <w:b/>
        </w:rPr>
        <w:t xml:space="preserve"> 35. B</w:t>
      </w:r>
      <w:r>
        <w:br/>
      </w:r>
      <w:r>
        <w:rPr>
          <w:b/>
        </w:rPr>
        <w:t xml:space="preserve"> 36. B</w:t>
      </w:r>
      <w:r>
        <w:br/>
      </w:r>
      <w:r>
        <w:rPr>
          <w:b/>
        </w:rPr>
        <w:t xml:space="preserve"> 37. D</w:t>
      </w:r>
      <w:r>
        <w:br/>
      </w:r>
      <w:r>
        <w:rPr>
          <w:b/>
        </w:rPr>
        <w:t xml:space="preserve"> 38. C</w:t>
      </w:r>
      <w:r>
        <w:br/>
      </w:r>
      <w:r>
        <w:rPr>
          <w:b/>
        </w:rPr>
        <w:t xml:space="preserve"> 39. C</w:t>
      </w:r>
      <w:r>
        <w:br/>
      </w:r>
      <w:r>
        <w:rPr>
          <w:b/>
        </w:rPr>
        <w:t xml:space="preserve"> 40. D</w:t>
      </w:r>
      <w:r>
        <w:br/>
      </w:r>
      <w:r>
        <w:rPr>
          <w:b/>
        </w:rPr>
        <w:t>Đề thi Giữa học kì 2 Tiếng Anh lớp 12 có đáp án đề số 6</w:t>
      </w:r>
      <w:r>
        <w:br/>
      </w:r>
      <w:r>
        <w:rPr>
          <w:i/>
        </w:rPr>
        <w:t>Phòng Giáo dục và Đào tạo .....</w:t>
      </w:r>
      <w:r>
        <w:br/>
      </w:r>
      <w:r>
        <w:rPr>
          <w:i/>
        </w:rPr>
        <w:t xml:space="preserve">Đề khảo sát chất lượng </w:t>
      </w:r>
      <w:r>
        <w:rPr>
          <w:i/>
        </w:rPr>
        <w:t>Giữa học kì 2</w:t>
      </w:r>
      <w:r>
        <w:br/>
      </w:r>
      <w:r>
        <w:rPr>
          <w:i/>
        </w:rPr>
        <w:t>Năm học ...</w:t>
      </w:r>
      <w:r>
        <w:br/>
      </w:r>
      <w:r>
        <w:rPr>
          <w:i/>
        </w:rPr>
        <w:t xml:space="preserve">Môn: </w:t>
      </w:r>
      <w:r>
        <w:rPr>
          <w:i/>
        </w:rPr>
        <w:t>Tiếng Anh 12</w:t>
      </w:r>
      <w:r>
        <w:br/>
      </w:r>
      <w:r>
        <w:rPr>
          <w:i/>
        </w:rPr>
        <w:t xml:space="preserve">Thời gian làm bài: </w:t>
      </w:r>
      <w:r>
        <w:rPr>
          <w:i/>
        </w:rPr>
        <w:t>.....</w:t>
      </w:r>
      <w:r>
        <w:br/>
      </w:r>
      <w:r>
        <w:rPr>
          <w:b/>
        </w:rPr>
        <w:t>Mark the letter A, B, C, or D on your answer sheet to indicate the word whose underlined part differs from the other three in pronunciation in each of the following questions.</w:t>
      </w:r>
      <w:r>
        <w:br/>
      </w:r>
      <w:r>
        <w:rPr>
          <w:b/>
        </w:rPr>
        <w:t>Question 1:</w:t>
      </w:r>
      <w:r>
        <w:br/>
      </w:r>
      <w:r>
        <w:t>A. need</w:t>
      </w:r>
      <w:r>
        <w:br/>
      </w:r>
      <w:r>
        <w:t>B. stopp</w:t>
      </w:r>
      <w:r>
        <w:br/>
      </w:r>
      <w:r>
        <w:t>C. provid</w:t>
      </w:r>
      <w:r>
        <w:br/>
      </w:r>
      <w:r>
        <w:t>D. nak</w:t>
      </w:r>
      <w:r>
        <w:br/>
      </w:r>
      <w:r>
        <w:rPr>
          <w:b/>
        </w:rPr>
        <w:t>Question 2:</w:t>
      </w:r>
      <w:r>
        <w:br/>
      </w:r>
      <w:r>
        <w:t>A. plea</w:t>
      </w:r>
      <w:r>
        <w:t>ure</w:t>
      </w:r>
      <w:r>
        <w:br/>
      </w:r>
      <w:r>
        <w:t>B. televi</w:t>
      </w:r>
      <w:r>
        <w:t>ion</w:t>
      </w:r>
      <w:r>
        <w:br/>
      </w:r>
      <w:r>
        <w:t>C. pre</w:t>
      </w:r>
      <w:r>
        <w:t>erve</w:t>
      </w:r>
      <w:r>
        <w:br/>
      </w:r>
      <w:r>
        <w:t>D. deci</w:t>
      </w:r>
      <w:r>
        <w:t>ion</w:t>
      </w:r>
      <w:r>
        <w:br/>
      </w:r>
      <w:r>
        <w:rPr>
          <w:b/>
        </w:rPr>
        <w:t>Mark the letter A, B, C, or D on your answer sheet to indicate the word that differs from the other three in the position of primary stress in each of the following questions.</w:t>
      </w:r>
      <w:r>
        <w:br/>
      </w:r>
      <w:r>
        <w:rPr>
          <w:b/>
        </w:rPr>
        <w:t>Question 3:</w:t>
      </w:r>
      <w:r>
        <w:br/>
      </w:r>
      <w:r>
        <w:t>A. attract</w:t>
      </w:r>
      <w:r>
        <w:br/>
      </w:r>
      <w:r>
        <w:t>B. connect</w:t>
      </w:r>
      <w:r>
        <w:br/>
      </w:r>
      <w:r>
        <w:t>C. demand</w:t>
      </w:r>
      <w:r>
        <w:br/>
      </w:r>
      <w:r>
        <w:t>D. marry</w:t>
      </w:r>
      <w:r>
        <w:br/>
      </w:r>
      <w:r>
        <w:rPr>
          <w:b/>
        </w:rPr>
        <w:t>Question 4:</w:t>
      </w:r>
      <w:r>
        <w:br/>
      </w:r>
      <w:r>
        <w:t>A. observation</w:t>
      </w:r>
      <w:r>
        <w:br/>
      </w:r>
      <w:r>
        <w:t>B. intelligence</w:t>
      </w:r>
      <w:r>
        <w:br/>
      </w:r>
      <w:r>
        <w:t>C. development</w:t>
      </w:r>
      <w:r>
        <w:br/>
      </w:r>
      <w:r>
        <w:t>D. activity</w:t>
      </w:r>
      <w:r>
        <w:br/>
      </w:r>
      <w:r>
        <w:rPr>
          <w:b/>
        </w:rPr>
        <w:t>Mark the letter A, B, C, or D on your answer sheet to indicate the underlined part that needs correction in each of the following questions.</w:t>
      </w:r>
      <w:r>
        <w:br/>
      </w:r>
      <w:r>
        <w:rPr>
          <w:b/>
        </w:rPr>
        <w:t>Question 5:</w:t>
      </w:r>
      <w:r>
        <w:t xml:space="preserve"> A new school with </w:t>
      </w:r>
      <w:r>
        <w:t xml:space="preserve"> (A) 50 classrooms </w:t>
      </w:r>
      <w:r>
        <w:t xml:space="preserve"> (B) just been </w:t>
      </w:r>
      <w:r>
        <w:t xml:space="preserve"> (C) in our </w:t>
      </w:r>
      <w:r>
        <w:t xml:space="preserve"> (D) area.</w:t>
      </w:r>
      <w:r>
        <w:br/>
      </w:r>
      <w:r>
        <w:rPr>
          <w:b/>
        </w:rPr>
        <w:t>Question 6:</w:t>
      </w:r>
      <w:r>
        <w:t xml:space="preserve"> The doctor </w:t>
      </w:r>
      <w:r>
        <w:t xml:space="preserve"> (A) to avoid </w:t>
      </w:r>
      <w:r>
        <w:t xml:space="preserve"> (B) fatty foods, </w:t>
      </w:r>
      <w:r>
        <w:t xml:space="preserve"> (C) more fresh vegetables and drink </w:t>
      </w:r>
      <w:r>
        <w:t>(D)water.</w:t>
      </w:r>
      <w:r>
        <w:br/>
      </w:r>
      <w:r>
        <w:rPr>
          <w:b/>
        </w:rPr>
        <w:t>Question 7:</w:t>
      </w:r>
      <w:r>
        <w:t xml:space="preserve"> The student </w:t>
      </w:r>
      <w:r>
        <w:t xml:space="preserve"> (A) her assessment form </w:t>
      </w:r>
      <w:r>
        <w:t xml:space="preserve"> (B) by the examiner </w:t>
      </w:r>
      <w:r>
        <w:t xml:space="preserve"> (C) the </w:t>
      </w:r>
      <w:r>
        <w:t xml:space="preserve"> (D).</w:t>
      </w:r>
      <w:r>
        <w:br/>
      </w:r>
      <w:r>
        <w:rPr>
          <w:b/>
        </w:rPr>
        <w:t>Mark the letter A, B, C, or D on your answer sheet to indicate the correct answer to each of the following questions.</w:t>
      </w:r>
      <w:r>
        <w:br/>
      </w:r>
      <w:r>
        <w:rPr>
          <w:b/>
        </w:rPr>
        <w:t>Question 8:</w:t>
      </w:r>
      <w:r>
        <w:t xml:space="preserve"> No matter how angry he was, he would never ______ to violence.</w:t>
      </w:r>
      <w:r>
        <w:br/>
      </w:r>
      <w:r>
        <w:t>A. refuse</w:t>
      </w:r>
      <w:r>
        <w:br/>
      </w:r>
      <w:r>
        <w:t>B. resist</w:t>
      </w:r>
      <w:r>
        <w:br/>
      </w:r>
      <w:r>
        <w:t>C. resolve</w:t>
      </w:r>
      <w:r>
        <w:br/>
      </w:r>
      <w:r>
        <w:t>D. resort</w:t>
      </w:r>
      <w:r>
        <w:br/>
      </w:r>
      <w:r>
        <w:rPr>
          <w:b/>
        </w:rPr>
        <w:t>Question 9:</w:t>
      </w:r>
      <w:r>
        <w:t xml:space="preserve"> . It was no accident that he broke my glasses. He did it _______ purpose.</w:t>
      </w:r>
      <w:r>
        <w:br/>
      </w:r>
      <w:r>
        <w:t>A. with</w:t>
      </w:r>
      <w:r>
        <w:br/>
      </w:r>
      <w:r>
        <w:t>B. on</w:t>
      </w:r>
      <w:r>
        <w:br/>
      </w:r>
      <w:r>
        <w:t>C. by</w:t>
      </w:r>
      <w:r>
        <w:br/>
      </w:r>
      <w:r>
        <w:t>D. about</w:t>
      </w:r>
      <w:r>
        <w:br/>
      </w:r>
      <w:r>
        <w:rPr>
          <w:b/>
        </w:rPr>
        <w:t>Question 10:</w:t>
      </w:r>
      <w:r>
        <w:t xml:space="preserve"> They live on a busy road. ______ a lot of noise from traffic.</w:t>
      </w:r>
      <w:r>
        <w:br/>
      </w:r>
      <w:r>
        <w:t>A. It must be</w:t>
      </w:r>
      <w:r>
        <w:br/>
      </w:r>
      <w:r>
        <w:t>B. There must be</w:t>
      </w:r>
      <w:r>
        <w:br/>
      </w:r>
      <w:r>
        <w:t>C. There must have</w:t>
      </w:r>
      <w:r>
        <w:br/>
      </w:r>
      <w:r>
        <w:t>D. It must have been</w:t>
      </w:r>
      <w:r>
        <w:br/>
      </w:r>
      <w:r>
        <w:rPr>
          <w:b/>
        </w:rPr>
        <w:t>Question 11:</w:t>
      </w:r>
      <w:r>
        <w:t xml:space="preserve"> She passed the National High School Graduation Exam with ____ colours.</w:t>
      </w:r>
      <w:r>
        <w:br/>
      </w:r>
      <w:r>
        <w:t>A. red</w:t>
      </w:r>
      <w:r>
        <w:br/>
      </w:r>
      <w:r>
        <w:t>B. true</w:t>
      </w:r>
      <w:r>
        <w:br/>
      </w:r>
      <w:r>
        <w:t>C. bright</w:t>
      </w:r>
      <w:r>
        <w:br/>
      </w:r>
      <w:r>
        <w:t>D. flying</w:t>
      </w:r>
      <w:r>
        <w:br/>
      </w:r>
      <w:r>
        <w:rPr>
          <w:b/>
        </w:rPr>
        <w:t>Question 12:</w:t>
      </w:r>
      <w:r>
        <w:t xml:space="preserve"> He is a very intelligent boy; ______, he sometimes gets bad marks.</w:t>
      </w:r>
      <w:r>
        <w:br/>
      </w:r>
      <w:r>
        <w:t>A. otherwise</w:t>
      </w:r>
      <w:r>
        <w:br/>
      </w:r>
      <w:r>
        <w:t>B. so</w:t>
      </w:r>
      <w:r>
        <w:br/>
      </w:r>
      <w:r>
        <w:t>C. however</w:t>
      </w:r>
      <w:r>
        <w:br/>
      </w:r>
      <w:r>
        <w:t>D. thus</w:t>
      </w:r>
      <w:r>
        <w:br/>
      </w:r>
      <w:r>
        <w:rPr>
          <w:b/>
        </w:rPr>
        <w:t>Question 13:</w:t>
      </w:r>
      <w:r>
        <w:t xml:space="preserve"> I _____ with my aunt when I am on holiday in Ho Chi Minh City next month.</w:t>
      </w:r>
      <w:r>
        <w:br/>
      </w:r>
      <w:r>
        <w:t>A. will be staying</w:t>
      </w:r>
      <w:r>
        <w:br/>
      </w:r>
      <w:r>
        <w:t>B. will have stayed</w:t>
      </w:r>
      <w:r>
        <w:br/>
      </w:r>
      <w:r>
        <w:t>C. will have been staying</w:t>
      </w:r>
      <w:r>
        <w:br/>
      </w:r>
      <w:r>
        <w:t>D. stay</w:t>
      </w:r>
      <w:r>
        <w:br/>
      </w:r>
      <w:r>
        <w:rPr>
          <w:b/>
        </w:rPr>
        <w:t>Question 14:</w:t>
      </w:r>
      <w:r>
        <w:t xml:space="preserve"> I can’t find my dictionary at the moment. I hope it will ______ up soon.</w:t>
      </w:r>
      <w:r>
        <w:br/>
      </w:r>
      <w:r>
        <w:t>A. clear</w:t>
      </w:r>
      <w:r>
        <w:br/>
      </w:r>
      <w:r>
        <w:t>B. look.</w:t>
      </w:r>
      <w:r>
        <w:br/>
      </w:r>
      <w:r>
        <w:t>C. come.</w:t>
      </w:r>
      <w:r>
        <w:br/>
      </w:r>
      <w:r>
        <w:t>D. turn.</w:t>
      </w:r>
      <w:r>
        <w:br/>
      </w:r>
      <w:r>
        <w:rPr>
          <w:b/>
        </w:rPr>
        <w:t>Question 15:</w:t>
      </w:r>
      <w:r>
        <w:t xml:space="preserve"> She started the course two months ago but dropped _____ after only a month</w:t>
      </w:r>
      <w:r>
        <w:br/>
      </w:r>
      <w:r>
        <w:t>A. out</w:t>
      </w:r>
      <w:r>
        <w:br/>
      </w:r>
      <w:r>
        <w:t>B. back.</w:t>
      </w:r>
      <w:r>
        <w:br/>
      </w:r>
      <w:r>
        <w:t>C. off</w:t>
      </w:r>
      <w:r>
        <w:br/>
      </w:r>
      <w:r>
        <w:t>D. in</w:t>
      </w:r>
      <w:r>
        <w:br/>
      </w:r>
      <w:r>
        <w:rPr>
          <w:b/>
        </w:rPr>
        <w:t>Question 16:</w:t>
      </w:r>
      <w:r>
        <w:t xml:space="preserve"> ______ that Columbus discovered America.</w:t>
      </w:r>
      <w:r>
        <w:br/>
      </w:r>
      <w:r>
        <w:t>A. In 1492</w:t>
      </w:r>
      <w:r>
        <w:br/>
      </w:r>
      <w:r>
        <w:t>B. That was in 1492</w:t>
      </w:r>
      <w:r>
        <w:br/>
      </w:r>
      <w:r>
        <w:t>C. There was in 1492</w:t>
      </w:r>
      <w:r>
        <w:br/>
      </w:r>
      <w:r>
        <w:t>D. It was in 1492</w:t>
      </w:r>
      <w:r>
        <w:br/>
      </w:r>
      <w:r>
        <w:rPr>
          <w:b/>
        </w:rPr>
        <w:t>Question 17:</w:t>
      </w:r>
      <w:r>
        <w:t xml:space="preserve"> The use of vitamin ______ and herbs has become increasingly popular among Americans.</w:t>
      </w:r>
      <w:r>
        <w:br/>
      </w:r>
      <w:r>
        <w:t>A. ingredients.</w:t>
      </w:r>
      <w:r>
        <w:br/>
      </w:r>
      <w:r>
        <w:t>B. materials.</w:t>
      </w:r>
      <w:r>
        <w:br/>
      </w:r>
      <w:r>
        <w:t>C. components</w:t>
      </w:r>
      <w:r>
        <w:br/>
      </w:r>
      <w:r>
        <w:t>D. supplements.</w:t>
      </w:r>
      <w:r>
        <w:br/>
      </w:r>
      <w:r>
        <w:rPr>
          <w:b/>
        </w:rPr>
        <w:t>Question 18:</w:t>
      </w:r>
      <w:r>
        <w:t xml:space="preserve"> Due to ever more spreading poaching, there ______ a dramatic decline in the number of elephants recently.</w:t>
      </w:r>
      <w:r>
        <w:br/>
      </w:r>
      <w:r>
        <w:t>A. is</w:t>
      </w:r>
      <w:r>
        <w:br/>
      </w:r>
      <w:r>
        <w:t>B. had been</w:t>
      </w:r>
      <w:r>
        <w:br/>
      </w:r>
      <w:r>
        <w:t>C. was</w:t>
      </w:r>
      <w:r>
        <w:br/>
      </w:r>
      <w:r>
        <w:t>D. has been</w:t>
      </w:r>
      <w:r>
        <w:br/>
      </w:r>
      <w:r>
        <w:rPr>
          <w:b/>
        </w:rPr>
        <w:t>Question 19:</w:t>
      </w:r>
      <w:r>
        <w:t xml:space="preserve"> ______ make a good impression on her.</w:t>
      </w:r>
      <w:r>
        <w:br/>
      </w:r>
      <w:r>
        <w:t>A. Only by doing so can I.</w:t>
      </w:r>
      <w:r>
        <w:br/>
      </w:r>
      <w:r>
        <w:t>B. Only so doing can I.</w:t>
      </w:r>
      <w:r>
        <w:br/>
      </w:r>
      <w:r>
        <w:t>C. Only by doing so I can.</w:t>
      </w:r>
      <w:r>
        <w:br/>
      </w:r>
      <w:r>
        <w:t>D. Only by so doing I can.</w:t>
      </w:r>
      <w:r>
        <w:br/>
      </w:r>
      <w:r>
        <w:rPr>
          <w:b/>
        </w:rPr>
        <w:t>Question 20:</w:t>
      </w:r>
      <w:r>
        <w:t xml:space="preserve"> Lora: “Do you mind if I turn on the fan?” – Maria: “______.”</w:t>
      </w:r>
      <w:r>
        <w:br/>
      </w:r>
      <w:r>
        <w:t>A. Never mind.</w:t>
      </w:r>
      <w:r>
        <w:br/>
      </w:r>
      <w:r>
        <w:t>B. Not at all</w:t>
      </w:r>
      <w:r>
        <w:br/>
      </w:r>
      <w:r>
        <w:t>C. Not for me</w:t>
      </w:r>
      <w:r>
        <w:br/>
      </w:r>
      <w:r>
        <w:t>D. Not enough.</w:t>
      </w:r>
      <w:r>
        <w:br/>
      </w:r>
      <w:r>
        <w:rPr>
          <w:b/>
        </w:rPr>
        <w:t>Question 21:</w:t>
      </w:r>
      <w:r>
        <w:t xml:space="preserve"> Tom: “Can I have another cup of tea?” – Christy: “_____.”</w:t>
      </w:r>
      <w:r>
        <w:br/>
      </w:r>
      <w:r>
        <w:t>A. Allow yourself</w:t>
      </w:r>
      <w:r>
        <w:br/>
      </w:r>
      <w:r>
        <w:t>B. Do it yourself</w:t>
      </w:r>
      <w:r>
        <w:br/>
      </w:r>
      <w:r>
        <w:t>C. Help yourself</w:t>
      </w:r>
      <w:r>
        <w:br/>
      </w:r>
      <w:r>
        <w:t>D. Be yourself</w:t>
      </w:r>
      <w:r>
        <w:br/>
      </w:r>
      <w:r>
        <w:rPr>
          <w:b/>
        </w:rPr>
        <w:t>Mark the letter A, B, C or D to indicate the word SIMILAR in meaning to the underlined word(s) in each of the following questions.</w:t>
      </w:r>
      <w:r>
        <w:br/>
      </w:r>
      <w:r>
        <w:rPr>
          <w:b/>
        </w:rPr>
        <w:t>Question 22:</w:t>
      </w:r>
      <w:r>
        <w:t xml:space="preserve"> I’m becoming increasingly </w:t>
      </w:r>
      <w:r>
        <w:t>. Last week, I locked myself out of my house twice.</w:t>
      </w:r>
      <w:r>
        <w:br/>
      </w:r>
      <w:r>
        <w:t>A. being considerate of things</w:t>
      </w:r>
      <w:r>
        <w:br/>
      </w:r>
      <w:r>
        <w:t>B. remembering to do right things</w:t>
      </w:r>
      <w:r>
        <w:br/>
      </w:r>
      <w:r>
        <w:t>C. forgetful of one’s past</w:t>
      </w:r>
      <w:r>
        <w:br/>
      </w:r>
      <w:r>
        <w:t>D. often forgetting things</w:t>
      </w:r>
      <w:r>
        <w:br/>
      </w:r>
      <w:r>
        <w:rPr>
          <w:b/>
        </w:rPr>
        <w:t>Question 23:</w:t>
      </w:r>
      <w:r>
        <w:t xml:space="preserve"> Sports and festivals form an </w:t>
      </w:r>
      <w:r>
        <w:t xml:space="preserve"> part of every human society.</w:t>
      </w:r>
      <w:r>
        <w:br/>
      </w:r>
      <w:r>
        <w:t>A. Informative</w:t>
      </w:r>
      <w:r>
        <w:br/>
      </w:r>
      <w:r>
        <w:t>B. delighted</w:t>
      </w:r>
      <w:r>
        <w:br/>
      </w:r>
      <w:r>
        <w:t>C. exciting</w:t>
      </w:r>
      <w:r>
        <w:br/>
      </w:r>
      <w:r>
        <w:t>D. essential</w:t>
      </w:r>
      <w:r>
        <w:br/>
      </w:r>
      <w:r>
        <w:rPr>
          <w:b/>
        </w:rPr>
        <w:t>Mark the letter A, B, C or D to indicate the word(s) OPPOSITE in meaning to the underlined word in each of the following questions.</w:t>
      </w:r>
      <w:r>
        <w:br/>
      </w:r>
      <w:r>
        <w:rPr>
          <w:b/>
        </w:rPr>
        <w:t>Question 24:</w:t>
      </w:r>
      <w:r>
        <w:t xml:space="preserve"> Although it’s a long day for us, we feel we are </w:t>
      </w:r>
      <w:r>
        <w:t xml:space="preserve"> with what we do.</w:t>
      </w:r>
      <w:r>
        <w:br/>
      </w:r>
      <w:r>
        <w:t>A. interested</w:t>
      </w:r>
      <w:r>
        <w:br/>
      </w:r>
      <w:r>
        <w:t>B. dissatisfied</w:t>
      </w:r>
      <w:r>
        <w:br/>
      </w:r>
      <w:r>
        <w:t>C. excited</w:t>
      </w:r>
      <w:r>
        <w:br/>
      </w:r>
      <w:r>
        <w:t>D. shocked</w:t>
      </w:r>
      <w:r>
        <w:br/>
      </w:r>
      <w:r>
        <w:rPr>
          <w:b/>
        </w:rPr>
        <w:t>Question 25:</w:t>
      </w:r>
      <w:r>
        <w:t xml:space="preserve"> I can’t stand people who treat animals </w:t>
      </w:r>
      <w:r>
        <w:t>.</w:t>
      </w:r>
      <w:r>
        <w:br/>
      </w:r>
      <w:r>
        <w:t>A. gently</w:t>
      </w:r>
      <w:r>
        <w:br/>
      </w:r>
      <w:r>
        <w:t>B. cleverly</w:t>
      </w:r>
      <w:r>
        <w:br/>
      </w:r>
      <w:r>
        <w:t>C. reasonably</w:t>
      </w:r>
      <w:r>
        <w:br/>
      </w:r>
      <w:r>
        <w:t>D. brutally</w:t>
      </w:r>
      <w:r>
        <w:br/>
      </w:r>
      <w:r>
        <w:rPr>
          <w:b/>
        </w:rPr>
        <w:t>Mark the letter A, B, C, or D on your answer sheet to indicate the sentence that is closest in meaning to each of the following questions.</w:t>
      </w:r>
      <w:r>
        <w:br/>
      </w:r>
      <w:r>
        <w:rPr>
          <w:b/>
        </w:rPr>
        <w:t>Question 26:</w:t>
      </w:r>
      <w:r>
        <w:t xml:space="preserve"> John said, “You’d better not lend them any money, Daisy.”</w:t>
      </w:r>
      <w:r>
        <w:br/>
      </w:r>
      <w:r>
        <w:t>A. John asked Daisy if she had lent them any money.</w:t>
      </w:r>
      <w:r>
        <w:br/>
      </w:r>
      <w:r>
        <w:t>B. John commanded Daisy not to lend them any money.</w:t>
      </w:r>
      <w:r>
        <w:br/>
      </w:r>
      <w:r>
        <w:t>C. John advised Daisy not to lend them any money.</w:t>
      </w:r>
      <w:r>
        <w:br/>
      </w:r>
      <w:r>
        <w:t>D. John ordered Daisy not to lend them any money.</w:t>
      </w:r>
      <w:r>
        <w:br/>
      </w:r>
      <w:r>
        <w:rPr>
          <w:b/>
        </w:rPr>
        <w:t>Question 27:</w:t>
      </w:r>
      <w:r>
        <w:t xml:space="preserve"> “Get out of my car or I’ll call the police!” Jane shouted to the strange man.</w:t>
      </w:r>
      <w:r>
        <w:br/>
      </w:r>
      <w:r>
        <w:t>A. Jane politely told the man she would call the police if he didn’t leave her car.</w:t>
      </w:r>
      <w:r>
        <w:br/>
      </w:r>
      <w:r>
        <w:t>B. Jane plainly said that she would call the police.</w:t>
      </w:r>
      <w:r>
        <w:br/>
      </w:r>
      <w:r>
        <w:t>C. Jane threatened to call the police if the man didn’t leave her car.</w:t>
      </w:r>
      <w:r>
        <w:br/>
      </w:r>
      <w:r>
        <w:t>D. Jane informed the strange man that she would call the police.</w:t>
      </w:r>
      <w:r>
        <w:br/>
      </w:r>
      <w:r>
        <w:rPr>
          <w:b/>
        </w:rPr>
        <w:t>Question 28:</w:t>
      </w:r>
      <w:r>
        <w:t xml:space="preserve"> It was only when I left home that I realized how much my family meant to me.</w:t>
      </w:r>
      <w:r>
        <w:br/>
      </w:r>
      <w:r>
        <w:t>A. As soon as I left home, I found out what a family could do without.</w:t>
      </w:r>
      <w:r>
        <w:br/>
      </w:r>
      <w:r>
        <w:t>B. I left home and didn’t realize how meaningful my family was.</w:t>
      </w:r>
      <w:r>
        <w:br/>
      </w:r>
      <w:r>
        <w:t>C. Not until I left home did I realize how much my family meant to me.</w:t>
      </w:r>
      <w:r>
        <w:br/>
      </w:r>
      <w:r>
        <w:t>D. Before I left home, I realized how much my family meant to me.</w:t>
      </w:r>
      <w:r>
        <w:br/>
      </w:r>
      <w:r>
        <w:rPr>
          <w:b/>
        </w:rPr>
        <w:t>Mark the letter A, B, C, or D on your answer sheet to indicate the sentence that best combines each pair of sentences in the following questions.</w:t>
      </w:r>
      <w:r>
        <w:br/>
      </w:r>
      <w:r>
        <w:rPr>
          <w:b/>
        </w:rPr>
        <w:t>Question 29:</w:t>
      </w:r>
      <w:r>
        <w:t xml:space="preserve"> She tried very hard to pass the driving test. She could hardly pass it.</w:t>
      </w:r>
      <w:r>
        <w:br/>
      </w:r>
      <w:r>
        <w:t>A. Although she didn‘t try hard to pass the driving test, she could pass it.</w:t>
      </w:r>
      <w:r>
        <w:br/>
      </w:r>
      <w:r>
        <w:t>B. Despite being able to pass the driving test, she didn‘t pass it.</w:t>
      </w:r>
      <w:r>
        <w:br/>
      </w:r>
      <w:r>
        <w:t>C. No matter how hard she tried, she could hardly pass the driving test.</w:t>
      </w:r>
      <w:r>
        <w:br/>
      </w:r>
      <w:r>
        <w:t>D. She tried very hard, so she passed the driving test satisfactorily.</w:t>
      </w:r>
      <w:r>
        <w:br/>
      </w:r>
      <w:r>
        <w:rPr>
          <w:b/>
        </w:rPr>
        <w:t>Question 30:</w:t>
      </w:r>
      <w:r>
        <w:t xml:space="preserve"> They're my two sisters. They aren't teachers like me.</w:t>
      </w:r>
      <w:r>
        <w:br/>
      </w:r>
      <w:r>
        <w:t>A. They're my two sisters, both of those are teachers like me.</w:t>
      </w:r>
      <w:r>
        <w:br/>
      </w:r>
      <w:r>
        <w:t>B. They're my two sisters, neither of whom are teachers like me.</w:t>
      </w:r>
      <w:r>
        <w:br/>
      </w:r>
      <w:r>
        <w:t>C. Like me, neither of my two sisters aren't teachers.</w:t>
      </w:r>
      <w:r>
        <w:br/>
      </w:r>
      <w:r>
        <w:t>D. They're my two sisters who neither are teachers like me.</w:t>
      </w:r>
      <w:r>
        <w:br/>
      </w:r>
      <w:r>
        <w:rPr>
          <w:b/>
        </w:rPr>
        <w:t>Read the following passage and mark the letter A, B, C, or D on your answer sheet to indicate the correct word or phrase that best fits each of the numbered blanks.</w:t>
      </w:r>
      <w:r>
        <w:br/>
      </w:r>
      <w:r>
        <w:t>You may have heard that tomatoes and processed tomato product like tomato sauce and canned tomatoes protect (31)______ some types of cancer. The cancer-preventing properties of tomato products have been (32)______ to lycopene. It is a bright red pigment found in tomatoes and other red fruits and is the cause of their red color. Unlike other fruits and vegetables, where nutritional content such as vitamin C is diminished upon cooking, processing of tomatoes increases the concentration of lycopene. Lycopene in tomato paste is four times (33)______ in fresh tomatoes. This is because lycopene is insoluble in water and is tightly bound to vegetable fiber. Thus, (34)______ tomato products such as pasteurized tomato juice, so up, sauce, and ketchup contain the highest concentrations of lycopene. Cooking and crushing tomatoes as in the canning process and serving in oil-rich dishes such as spaghetti sauce or pizza (35)______ increase assimilation from the digestive tract into the bloodstream. Lycopene is a fat-soluble substance, so the oil is said to help absorption to a great extent.</w:t>
      </w:r>
      <w:r>
        <w:br/>
      </w:r>
      <w:r>
        <w:rPr>
          <w:b/>
        </w:rPr>
        <w:t>Question 31:</w:t>
      </w:r>
      <w:r>
        <w:br/>
      </w:r>
      <w:r>
        <w:t>A. out</w:t>
      </w:r>
      <w:r>
        <w:br/>
      </w:r>
      <w:r>
        <w:t>B. off</w:t>
      </w:r>
      <w:r>
        <w:br/>
      </w:r>
      <w:r>
        <w:t>C. against</w:t>
      </w:r>
      <w:r>
        <w:br/>
      </w:r>
      <w:r>
        <w:t>D. away</w:t>
      </w:r>
      <w:r>
        <w:br/>
      </w:r>
      <w:r>
        <w:rPr>
          <w:b/>
        </w:rPr>
        <w:t>Question 32:</w:t>
      </w:r>
      <w:r>
        <w:br/>
      </w:r>
      <w:r>
        <w:t>A. pressed</w:t>
      </w:r>
      <w:r>
        <w:br/>
      </w:r>
      <w:r>
        <w:t>B. responsible</w:t>
      </w:r>
      <w:r>
        <w:br/>
      </w:r>
      <w:r>
        <w:t>C. attributed</w:t>
      </w:r>
      <w:r>
        <w:br/>
      </w:r>
      <w:r>
        <w:t>D. original</w:t>
      </w:r>
      <w:r>
        <w:br/>
      </w:r>
      <w:r>
        <w:rPr>
          <w:b/>
        </w:rPr>
        <w:t>Question 33:</w:t>
      </w:r>
      <w:r>
        <w:br/>
      </w:r>
      <w:r>
        <w:t>A. much moreB</w:t>
      </w:r>
      <w:r>
        <w:br/>
      </w:r>
      <w:r>
        <w:t>B. as much as</w:t>
      </w:r>
      <w:r>
        <w:br/>
      </w:r>
      <w:r>
        <w:t>C. as many as</w:t>
      </w:r>
      <w:r>
        <w:br/>
      </w:r>
      <w:r>
        <w:t>D. further than</w:t>
      </w:r>
      <w:r>
        <w:br/>
      </w:r>
      <w:r>
        <w:rPr>
          <w:b/>
        </w:rPr>
        <w:t>Question 34:</w:t>
      </w:r>
      <w:r>
        <w:br/>
      </w:r>
      <w:r>
        <w:t>A. fresh</w:t>
      </w:r>
      <w:r>
        <w:br/>
      </w:r>
      <w:r>
        <w:t>B. processed</w:t>
      </w:r>
      <w:r>
        <w:br/>
      </w:r>
      <w:r>
        <w:t>C. contained</w:t>
      </w:r>
      <w:r>
        <w:br/>
      </w:r>
      <w:r>
        <w:t>D. raw</w:t>
      </w:r>
      <w:r>
        <w:br/>
      </w:r>
      <w:r>
        <w:rPr>
          <w:b/>
        </w:rPr>
        <w:t>Question 35:</w:t>
      </w:r>
      <w:r>
        <w:br/>
      </w:r>
      <w:r>
        <w:t>A. largely</w:t>
      </w:r>
      <w:r>
        <w:br/>
      </w:r>
      <w:r>
        <w:t>B. chiefly</w:t>
      </w:r>
      <w:r>
        <w:br/>
      </w:r>
      <w:r>
        <w:t>C. mainly</w:t>
      </w:r>
      <w:r>
        <w:br/>
      </w:r>
      <w:r>
        <w:t>D. greatly</w:t>
      </w:r>
      <w:r>
        <w:br/>
      </w:r>
      <w:r>
        <w:rPr>
          <w:b/>
        </w:rPr>
        <w:t>Đáp án</w:t>
      </w:r>
      <w:r>
        <w:br/>
      </w:r>
      <w:r>
        <w:br/>
      </w:r>
      <w:r>
        <w:br/>
      </w:r>
      <w:r>
        <w:br/>
      </w:r>
      <w:r>
        <w:t>1B</w:t>
      </w:r>
      <w:r>
        <w:br/>
      </w:r>
      <w:r>
        <w:t>2C</w:t>
      </w:r>
      <w:r>
        <w:br/>
      </w:r>
      <w:r>
        <w:t>3D</w:t>
      </w:r>
      <w:r>
        <w:br/>
      </w:r>
      <w:r>
        <w:t>4A</w:t>
      </w:r>
      <w:r>
        <w:br/>
      </w:r>
      <w:r>
        <w:t>5B</w:t>
      </w:r>
      <w:r>
        <w:br/>
      </w:r>
      <w:r>
        <w:br/>
      </w:r>
      <w:r>
        <w:br/>
      </w:r>
      <w:r>
        <w:t>6C</w:t>
      </w:r>
      <w:r>
        <w:br/>
      </w:r>
      <w:r>
        <w:t>7B</w:t>
      </w:r>
      <w:r>
        <w:br/>
      </w:r>
      <w:r>
        <w:t>8D</w:t>
      </w:r>
      <w:r>
        <w:br/>
      </w:r>
      <w:r>
        <w:t>9B</w:t>
      </w:r>
      <w:r>
        <w:br/>
      </w:r>
      <w:r>
        <w:t>10B</w:t>
      </w:r>
      <w:r>
        <w:br/>
      </w:r>
      <w:r>
        <w:br/>
      </w:r>
      <w:r>
        <w:br/>
      </w:r>
      <w:r>
        <w:t>11D</w:t>
      </w:r>
      <w:r>
        <w:br/>
      </w:r>
      <w:r>
        <w:t>12C</w:t>
      </w:r>
      <w:r>
        <w:br/>
      </w:r>
      <w:r>
        <w:t>13A</w:t>
      </w:r>
      <w:r>
        <w:br/>
      </w:r>
      <w:r>
        <w:t>14D</w:t>
      </w:r>
      <w:r>
        <w:br/>
      </w:r>
      <w:r>
        <w:t>15A</w:t>
      </w:r>
      <w:r>
        <w:br/>
      </w:r>
      <w:r>
        <w:br/>
      </w:r>
      <w:r>
        <w:br/>
      </w:r>
      <w:r>
        <w:t>16D</w:t>
      </w:r>
      <w:r>
        <w:br/>
      </w:r>
      <w:r>
        <w:t>17D</w:t>
      </w:r>
      <w:r>
        <w:br/>
      </w:r>
      <w:r>
        <w:t>18D</w:t>
      </w:r>
      <w:r>
        <w:br/>
      </w:r>
      <w:r>
        <w:t>19A</w:t>
      </w:r>
      <w:r>
        <w:br/>
      </w:r>
      <w:r>
        <w:t>20B</w:t>
      </w:r>
      <w:r>
        <w:br/>
      </w:r>
      <w:r>
        <w:br/>
      </w:r>
      <w:r>
        <w:br/>
      </w:r>
      <w:r>
        <w:t>21C</w:t>
      </w:r>
      <w:r>
        <w:br/>
      </w:r>
      <w:r>
        <w:t>22D</w:t>
      </w:r>
      <w:r>
        <w:br/>
      </w:r>
      <w:r>
        <w:t>23D</w:t>
      </w:r>
      <w:r>
        <w:br/>
      </w:r>
      <w:r>
        <w:t>24B</w:t>
      </w:r>
      <w:r>
        <w:br/>
      </w:r>
      <w:r>
        <w:t>25A</w:t>
      </w:r>
      <w:r>
        <w:br/>
      </w:r>
      <w:r>
        <w:br/>
      </w:r>
      <w:r>
        <w:br/>
      </w:r>
      <w:r>
        <w:t>26C</w:t>
      </w:r>
      <w:r>
        <w:br/>
      </w:r>
      <w:r>
        <w:t>27C</w:t>
      </w:r>
      <w:r>
        <w:br/>
      </w:r>
      <w:r>
        <w:t>28C</w:t>
      </w:r>
      <w:r>
        <w:br/>
      </w:r>
      <w:r>
        <w:t>29C</w:t>
      </w:r>
      <w:r>
        <w:br/>
      </w:r>
      <w:r>
        <w:t>30B</w:t>
      </w:r>
      <w:r>
        <w:br/>
      </w:r>
      <w:r>
        <w:br/>
      </w:r>
      <w:r>
        <w:br/>
      </w:r>
      <w:r>
        <w:t>31C</w:t>
      </w:r>
      <w:r>
        <w:br/>
      </w:r>
      <w:r>
        <w:t>32C</w:t>
      </w:r>
      <w:r>
        <w:br/>
      </w:r>
      <w:r>
        <w:t>33B</w:t>
      </w:r>
      <w:r>
        <w:br/>
      </w:r>
      <w:r>
        <w:t>34B</w:t>
      </w:r>
      <w:r>
        <w:br/>
      </w:r>
      <w:r>
        <w:t>35D</w:t>
      </w:r>
      <w:r>
        <w:br/>
      </w:r>
      <w:r>
        <w:br/>
      </w:r>
      <w:r>
        <w:br/>
      </w:r>
      <w:r>
        <w:br/>
      </w:r>
      <w:r>
        <w:rPr>
          <w:b/>
        </w:rPr>
        <w:t>Đề thi Giữa học kì 2 Tiếng Anh lớp 12 có đáp án đề số 7</w:t>
      </w:r>
      <w:r>
        <w:br/>
      </w:r>
      <w:r>
        <w:rPr>
          <w:i/>
        </w:rPr>
        <w:t>Phòng Giáo dục và Đào tạo .....</w:t>
      </w:r>
      <w:r>
        <w:br/>
      </w:r>
      <w:r>
        <w:rPr>
          <w:i/>
        </w:rPr>
        <w:t xml:space="preserve">Đề khảo sát chất lượng </w:t>
      </w:r>
      <w:r>
        <w:rPr>
          <w:i/>
        </w:rPr>
        <w:t>Giữa học kì 2</w:t>
      </w:r>
      <w:r>
        <w:br/>
      </w:r>
      <w:r>
        <w:rPr>
          <w:i/>
        </w:rPr>
        <w:t>Năm học ...</w:t>
      </w:r>
      <w:r>
        <w:br/>
      </w:r>
      <w:r>
        <w:rPr>
          <w:i/>
        </w:rPr>
        <w:t xml:space="preserve">Môn: </w:t>
      </w:r>
      <w:r>
        <w:rPr>
          <w:i/>
        </w:rPr>
        <w:t>Tiếng Anh 12</w:t>
      </w:r>
      <w:r>
        <w:br/>
      </w:r>
      <w:r>
        <w:rPr>
          <w:i/>
        </w:rPr>
        <w:t xml:space="preserve">Thời gian làm bài: </w:t>
      </w:r>
      <w:r>
        <w:rPr>
          <w:i/>
        </w:rPr>
        <w:t>.....</w:t>
      </w:r>
      <w:r>
        <w:br/>
      </w:r>
      <w:r>
        <w:rPr>
          <w:b/>
        </w:rPr>
        <w:t>Mark the letter A, B, C, D on your answer sheet to indicate the correct answer to each of the following question.</w:t>
      </w:r>
      <w:r>
        <w:br/>
      </w:r>
      <w:r>
        <w:rPr>
          <w:b/>
        </w:rPr>
        <w:t>Question 1:</w:t>
      </w:r>
      <w:r>
        <w:t xml:space="preserve"> Nobody can prevent us from ______ good things.</w:t>
      </w:r>
      <w:r>
        <w:br/>
      </w:r>
      <w:r>
        <w:t>A. doing</w:t>
      </w:r>
      <w:r>
        <w:br/>
      </w:r>
      <w:r>
        <w:t>B. do</w:t>
      </w:r>
      <w:r>
        <w:br/>
      </w:r>
      <w:r>
        <w:t>C. done</w:t>
      </w:r>
      <w:r>
        <w:br/>
      </w:r>
      <w:r>
        <w:t>D. did</w:t>
      </w:r>
      <w:r>
        <w:br/>
      </w:r>
      <w:r>
        <w:rPr>
          <w:b/>
        </w:rPr>
        <w:t>Question 2:</w:t>
      </w:r>
      <w:r>
        <w:t xml:space="preserve"> The ______ of the moon for the Earth cause tides.</w:t>
      </w:r>
      <w:r>
        <w:br/>
      </w:r>
      <w:r>
        <w:t>A. attract</w:t>
      </w:r>
      <w:r>
        <w:br/>
      </w:r>
      <w:r>
        <w:t>B. attractive</w:t>
      </w:r>
      <w:r>
        <w:br/>
      </w:r>
      <w:r>
        <w:t>C. attraction</w:t>
      </w:r>
      <w:r>
        <w:br/>
      </w:r>
      <w:r>
        <w:t>D. attracted</w:t>
      </w:r>
      <w:r>
        <w:br/>
      </w:r>
      <w:r>
        <w:rPr>
          <w:b/>
        </w:rPr>
        <w:t>Question 3:</w:t>
      </w:r>
      <w:r>
        <w:t xml:space="preserve"> We arrived on time ________ the traffic was bad.</w:t>
      </w:r>
      <w:r>
        <w:br/>
      </w:r>
      <w:r>
        <w:t>A. despite</w:t>
      </w:r>
      <w:r>
        <w:br/>
      </w:r>
      <w:r>
        <w:t>B. in spite of</w:t>
      </w:r>
      <w:r>
        <w:br/>
      </w:r>
      <w:r>
        <w:t>C. even</w:t>
      </w:r>
      <w:r>
        <w:br/>
      </w:r>
      <w:r>
        <w:t>D. although</w:t>
      </w:r>
      <w:r>
        <w:br/>
      </w:r>
      <w:r>
        <w:rPr>
          <w:b/>
        </w:rPr>
        <w:t>Question 4:</w:t>
      </w:r>
      <w:r>
        <w:t xml:space="preserve"> You must always remember ______ your car locked.</w:t>
      </w:r>
      <w:r>
        <w:br/>
      </w:r>
      <w:r>
        <w:t>A. keeping</w:t>
      </w:r>
      <w:r>
        <w:br/>
      </w:r>
      <w:r>
        <w:t>B. kept</w:t>
      </w:r>
      <w:r>
        <w:br/>
      </w:r>
      <w:r>
        <w:t>C. keep</w:t>
      </w:r>
      <w:r>
        <w:br/>
      </w:r>
      <w:r>
        <w:t>D. to keep</w:t>
      </w:r>
      <w:r>
        <w:br/>
      </w:r>
      <w:r>
        <w:rPr>
          <w:b/>
        </w:rPr>
        <w:t>Question 5:</w:t>
      </w:r>
      <w:r>
        <w:t xml:space="preserve"> Several toxic gases are very ________ to our health.</w:t>
      </w:r>
      <w:r>
        <w:br/>
      </w:r>
      <w:r>
        <w:t>A. harmful</w:t>
      </w:r>
      <w:r>
        <w:br/>
      </w:r>
      <w:r>
        <w:t>B. good</w:t>
      </w:r>
      <w:r>
        <w:br/>
      </w:r>
      <w:r>
        <w:t>C. useful</w:t>
      </w:r>
      <w:r>
        <w:br/>
      </w:r>
      <w:r>
        <w:t>D. careful</w:t>
      </w:r>
      <w:r>
        <w:br/>
      </w:r>
      <w:r>
        <w:rPr>
          <w:b/>
        </w:rPr>
        <w:t>Question 6:</w:t>
      </w:r>
      <w:r>
        <w:t xml:space="preserve"> If you _______ less last night, you ______ so bad today.</w:t>
      </w:r>
      <w:r>
        <w:br/>
      </w:r>
      <w:r>
        <w:t>A. would have drunk – would not feel</w:t>
      </w:r>
      <w:r>
        <w:br/>
      </w:r>
      <w:r>
        <w:t>B. had drunk – would not have felt</w:t>
      </w:r>
      <w:r>
        <w:br/>
      </w:r>
      <w:r>
        <w:t>C. drank – would not feel</w:t>
      </w:r>
      <w:r>
        <w:br/>
      </w:r>
      <w:r>
        <w:t>D. had drunk – would not feel</w:t>
      </w:r>
      <w:r>
        <w:br/>
      </w:r>
      <w:r>
        <w:rPr>
          <w:b/>
        </w:rPr>
        <w:t>Question 7:</w:t>
      </w:r>
      <w:r>
        <w:t xml:space="preserve"> By the end of next month, we ________ our English course.</w:t>
      </w:r>
      <w:r>
        <w:br/>
      </w:r>
      <w:r>
        <w:t>A. have completed</w:t>
      </w:r>
      <w:r>
        <w:br/>
      </w:r>
      <w:r>
        <w:t>B. completed</w:t>
      </w:r>
      <w:r>
        <w:br/>
      </w:r>
      <w:r>
        <w:t>C. will have completed</w:t>
      </w:r>
      <w:r>
        <w:br/>
      </w:r>
      <w:r>
        <w:t>D. will be completed</w:t>
      </w:r>
      <w:r>
        <w:br/>
      </w:r>
      <w:r>
        <w:rPr>
          <w:b/>
        </w:rPr>
        <w:t>Question 8:</w:t>
      </w:r>
      <w:r>
        <w:t xml:space="preserve"> I like living here _____ it’s near the shops.</w:t>
      </w:r>
      <w:r>
        <w:br/>
      </w:r>
      <w:r>
        <w:t>A. but</w:t>
      </w:r>
      <w:r>
        <w:br/>
      </w:r>
      <w:r>
        <w:t>B. so</w:t>
      </w:r>
      <w:r>
        <w:br/>
      </w:r>
      <w:r>
        <w:t>C. and</w:t>
      </w:r>
      <w:r>
        <w:br/>
      </w:r>
      <w:r>
        <w:t>D. because</w:t>
      </w:r>
      <w:r>
        <w:br/>
      </w:r>
      <w:r>
        <w:rPr>
          <w:b/>
        </w:rPr>
        <w:t>Question 9:</w:t>
      </w:r>
      <w:r>
        <w:t xml:space="preserve"> Coal and oil are _______.</w:t>
      </w:r>
      <w:r>
        <w:br/>
      </w:r>
      <w:r>
        <w:t>A. minerals</w:t>
      </w:r>
      <w:r>
        <w:br/>
      </w:r>
      <w:r>
        <w:t>B. gasolines</w:t>
      </w:r>
      <w:r>
        <w:br/>
      </w:r>
      <w:r>
        <w:t>C. marines</w:t>
      </w:r>
      <w:r>
        <w:br/>
      </w:r>
      <w:r>
        <w:t>D. mentals</w:t>
      </w:r>
      <w:r>
        <w:br/>
      </w:r>
      <w:r>
        <w:rPr>
          <w:b/>
        </w:rPr>
        <w:t>Question 10:</w:t>
      </w:r>
      <w:r>
        <w:t xml:space="preserve"> If you had worked harder, you ________.</w:t>
      </w:r>
      <w:r>
        <w:br/>
      </w:r>
      <w:r>
        <w:t>A. would have been sacked</w:t>
      </w:r>
      <w:r>
        <w:br/>
      </w:r>
      <w:r>
        <w:t>B. will not be sacked</w:t>
      </w:r>
      <w:r>
        <w:br/>
      </w:r>
      <w:r>
        <w:t>C. would not have been sacked</w:t>
      </w:r>
      <w:r>
        <w:br/>
      </w:r>
      <w:r>
        <w:t>D. are not sacked</w:t>
      </w:r>
      <w:r>
        <w:br/>
      </w:r>
      <w:r>
        <w:rPr>
          <w:b/>
        </w:rPr>
        <w:t>Question 11:</w:t>
      </w:r>
      <w:r>
        <w:t xml:space="preserve"> Mr. Pike ______ teaches you English is living in Manchester.</w:t>
      </w:r>
      <w:r>
        <w:br/>
      </w:r>
      <w:r>
        <w:t>A. who</w:t>
      </w:r>
      <w:r>
        <w:br/>
      </w:r>
      <w:r>
        <w:t>B. whose</w:t>
      </w:r>
      <w:r>
        <w:br/>
      </w:r>
      <w:r>
        <w:t>C. whom</w:t>
      </w:r>
      <w:r>
        <w:br/>
      </w:r>
      <w:r>
        <w:t>D. what</w:t>
      </w:r>
      <w:r>
        <w:br/>
      </w:r>
      <w:r>
        <w:rPr>
          <w:b/>
        </w:rPr>
        <w:t>Question 12:</w:t>
      </w:r>
      <w:r>
        <w:t xml:space="preserve"> When Tet Holiday comes, Vietnamese people often feel inclined to ________ their houses.</w:t>
      </w:r>
      <w:r>
        <w:br/>
      </w:r>
      <w:r>
        <w:t>A. do over</w:t>
      </w:r>
      <w:r>
        <w:br/>
      </w:r>
      <w:r>
        <w:t>B. do in</w:t>
      </w:r>
      <w:r>
        <w:br/>
      </w:r>
      <w:r>
        <w:t>C. do through</w:t>
      </w:r>
      <w:r>
        <w:br/>
      </w:r>
      <w:r>
        <w:t>D. do up</w:t>
      </w:r>
      <w:r>
        <w:br/>
      </w:r>
      <w:r>
        <w:rPr>
          <w:b/>
        </w:rPr>
        <w:t>Question 13:</w:t>
      </w:r>
      <w:r>
        <w:t xml:space="preserve"> It was _______ we could not go out.</w:t>
      </w:r>
      <w:r>
        <w:br/>
      </w:r>
      <w:r>
        <w:t>A. too cold that</w:t>
      </w:r>
      <w:r>
        <w:br/>
      </w:r>
      <w:r>
        <w:t>B. very so cold</w:t>
      </w:r>
      <w:r>
        <w:br/>
      </w:r>
      <w:r>
        <w:t>C. so cold that</w:t>
      </w:r>
      <w:r>
        <w:br/>
      </w:r>
      <w:r>
        <w:t>D. such cold that</w:t>
      </w:r>
      <w:r>
        <w:br/>
      </w:r>
      <w:r>
        <w:rPr>
          <w:b/>
        </w:rPr>
        <w:t>Question 14:</w:t>
      </w:r>
      <w:r>
        <w:t xml:space="preserve"> After ________ high school, Nam attended a university in the city center.</w:t>
      </w:r>
      <w:r>
        <w:br/>
      </w:r>
      <w:r>
        <w:t>A. to finish</w:t>
      </w:r>
      <w:r>
        <w:br/>
      </w:r>
      <w:r>
        <w:t>B. having been finished</w:t>
      </w:r>
      <w:r>
        <w:br/>
      </w:r>
      <w:r>
        <w:t>C. to have finished</w:t>
      </w:r>
      <w:r>
        <w:br/>
      </w:r>
      <w:r>
        <w:t>D. having finished</w:t>
      </w:r>
      <w:r>
        <w:br/>
      </w:r>
      <w:r>
        <w:rPr>
          <w:b/>
        </w:rPr>
        <w:t>Mark the letter A, B, C or D n your answer sheet to indicate the most suitable response to complete each of the following exchanges.</w:t>
      </w:r>
      <w:r>
        <w:br/>
      </w:r>
      <w:r>
        <w:rPr>
          <w:b/>
        </w:rPr>
        <w:t>Question 15:</w:t>
      </w:r>
      <w:r>
        <w:t xml:space="preserve"> - Tom: “How are you feeling today?” - Mary: “_________.”</w:t>
      </w:r>
      <w:r>
        <w:br/>
      </w:r>
      <w:r>
        <w:t>A. I’m sorry</w:t>
      </w:r>
      <w:r>
        <w:br/>
      </w:r>
      <w:r>
        <w:t>B. Thank you</w:t>
      </w:r>
      <w:r>
        <w:br/>
      </w:r>
      <w:r>
        <w:t>C. Not too bad</w:t>
      </w:r>
      <w:r>
        <w:br/>
      </w:r>
      <w:r>
        <w:t>D. Yes</w:t>
      </w:r>
      <w:r>
        <w:br/>
      </w:r>
      <w:r>
        <w:rPr>
          <w:b/>
        </w:rPr>
        <w:t>Question 16:</w:t>
      </w:r>
      <w:r>
        <w:t xml:space="preserve"> - John: “Could I use your dictionary?” – Daisy: “_________.”</w:t>
      </w:r>
      <w:r>
        <w:br/>
      </w:r>
      <w:r>
        <w:t>A. Sure. That’s a good idea</w:t>
      </w:r>
      <w:r>
        <w:br/>
      </w:r>
      <w:r>
        <w:t>B. Yes, of course</w:t>
      </w:r>
      <w:r>
        <w:br/>
      </w:r>
      <w:r>
        <w:t>C. I’m sorry to hear that</w:t>
      </w:r>
      <w:r>
        <w:br/>
      </w:r>
      <w:r>
        <w:t>D. Yes, you do</w:t>
      </w:r>
      <w:r>
        <w:br/>
      </w:r>
      <w:r>
        <w:rPr>
          <w:b/>
        </w:rPr>
        <w:t>Mark the letter A, B, C, D on your answer sheet to show the underlined part that needs correction.</w:t>
      </w:r>
      <w:r>
        <w:br/>
      </w:r>
      <w:r>
        <w:rPr>
          <w:b/>
        </w:rPr>
        <w:t>Question 17:</w:t>
      </w:r>
      <w:r>
        <w:t xml:space="preserve"> There </w:t>
      </w:r>
      <w:r>
        <w:t xml:space="preserve"> also </w:t>
      </w:r>
      <w:r>
        <w:t xml:space="preserve"> single mothers and single fathers </w:t>
      </w:r>
      <w:r>
        <w:t xml:space="preserve"> are raising children </w:t>
      </w:r>
      <w:r>
        <w:t xml:space="preserve"> themselves.</w:t>
      </w:r>
      <w:r>
        <w:br/>
      </w:r>
      <w:r>
        <w:t>A. are</w:t>
      </w:r>
      <w:r>
        <w:br/>
      </w:r>
      <w:r>
        <w:t>B. many</w:t>
      </w:r>
      <w:r>
        <w:br/>
      </w:r>
      <w:r>
        <w:t>C. which</w:t>
      </w:r>
      <w:r>
        <w:br/>
      </w:r>
      <w:r>
        <w:t>D. by</w:t>
      </w:r>
      <w:r>
        <w:br/>
      </w:r>
      <w:r>
        <w:rPr>
          <w:b/>
        </w:rPr>
        <w:t>Question 18:</w:t>
      </w:r>
      <w:r>
        <w:t xml:space="preserve"> </w:t>
      </w:r>
      <w:r>
        <w:t xml:space="preserve"> my father is </w:t>
      </w:r>
      <w:r>
        <w:t xml:space="preserve"> , he still </w:t>
      </w:r>
      <w:r>
        <w:t xml:space="preserve"> to </w:t>
      </w:r>
      <w:r>
        <w:t xml:space="preserve"> .</w:t>
      </w:r>
      <w:r>
        <w:br/>
      </w:r>
      <w:r>
        <w:t>A. In spite of</w:t>
      </w:r>
      <w:r>
        <w:br/>
      </w:r>
      <w:r>
        <w:t>B. old</w:t>
      </w:r>
      <w:r>
        <w:br/>
      </w:r>
      <w:r>
        <w:t>C. goes</w:t>
      </w:r>
      <w:r>
        <w:br/>
      </w:r>
      <w:r>
        <w:t>D. work</w:t>
      </w:r>
      <w:r>
        <w:br/>
      </w:r>
      <w:r>
        <w:rPr>
          <w:b/>
        </w:rPr>
        <w:t>Question 19:</w:t>
      </w:r>
      <w:r>
        <w:t xml:space="preserve"> He </w:t>
      </w:r>
      <w:r>
        <w:t xml:space="preserve"> </w:t>
      </w:r>
      <w:r>
        <w:t xml:space="preserve"> the </w:t>
      </w:r>
      <w:r>
        <w:t xml:space="preserve"> player </w:t>
      </w:r>
      <w:r>
        <w:t xml:space="preserve"> our team.</w:t>
      </w:r>
      <w:r>
        <w:br/>
      </w:r>
      <w:r>
        <w:t>A. is believed</w:t>
      </w:r>
      <w:r>
        <w:br/>
      </w:r>
      <w:r>
        <w:t>B. be</w:t>
      </w:r>
      <w:r>
        <w:br/>
      </w:r>
      <w:r>
        <w:t>C. best</w:t>
      </w:r>
      <w:r>
        <w:br/>
      </w:r>
      <w:r>
        <w:t>D. in</w:t>
      </w:r>
      <w:r>
        <w:br/>
      </w:r>
      <w:r>
        <w:rPr>
          <w:b/>
        </w:rPr>
        <w:t>Question 20:</w:t>
      </w:r>
      <w:r>
        <w:t xml:space="preserve"> The </w:t>
      </w:r>
      <w:r>
        <w:t xml:space="preserve"> of that test </w:t>
      </w:r>
      <w:r>
        <w:t xml:space="preserve"> </w:t>
      </w:r>
      <w:r>
        <w:t xml:space="preserve"> </w:t>
      </w:r>
      <w:r>
        <w:t xml:space="preserve"> August.</w:t>
      </w:r>
      <w:r>
        <w:br/>
      </w:r>
      <w:r>
        <w:t>A. result</w:t>
      </w:r>
      <w:r>
        <w:br/>
      </w:r>
      <w:r>
        <w:t>B. must be</w:t>
      </w:r>
      <w:r>
        <w:br/>
      </w:r>
      <w:r>
        <w:t>C. inform</w:t>
      </w:r>
      <w:r>
        <w:br/>
      </w:r>
      <w:r>
        <w:t>D. before</w:t>
      </w:r>
      <w:r>
        <w:br/>
      </w:r>
      <w:r>
        <w:rPr>
          <w:b/>
        </w:rPr>
        <w:t>Question 21:</w:t>
      </w:r>
      <w:r>
        <w:t xml:space="preserve"> </w:t>
      </w:r>
      <w:r>
        <w:t xml:space="preserve"> people have </w:t>
      </w:r>
      <w:r>
        <w:t xml:space="preserve"> about the </w:t>
      </w:r>
      <w:r>
        <w:t xml:space="preserve"> smoke </w:t>
      </w:r>
      <w:r>
        <w:t xml:space="preserve"> the factory.</w:t>
      </w:r>
      <w:r>
        <w:br/>
      </w:r>
      <w:r>
        <w:t>A. Many</w:t>
      </w:r>
      <w:r>
        <w:br/>
      </w:r>
      <w:r>
        <w:t>B. complain</w:t>
      </w:r>
      <w:r>
        <w:br/>
      </w:r>
      <w:r>
        <w:t>C. dirty</w:t>
      </w:r>
      <w:r>
        <w:br/>
      </w:r>
      <w:r>
        <w:t>D. from</w:t>
      </w:r>
      <w:r>
        <w:br/>
      </w:r>
      <w:r>
        <w:rPr>
          <w:b/>
        </w:rPr>
        <w:t>Mark the letter A, B, C, D on your answer sheet to indicate the word that differs from the rest in the position of the main stress.</w:t>
      </w:r>
      <w:r>
        <w:br/>
      </w:r>
      <w:r>
        <w:rPr>
          <w:b/>
        </w:rPr>
        <w:t>Question 22:</w:t>
      </w:r>
      <w:r>
        <w:br/>
      </w:r>
      <w:r>
        <w:t>A. decree</w:t>
      </w:r>
      <w:r>
        <w:br/>
      </w:r>
      <w:r>
        <w:t>B. atmosphere</w:t>
      </w:r>
      <w:r>
        <w:br/>
      </w:r>
      <w:r>
        <w:t>C. discard</w:t>
      </w:r>
      <w:r>
        <w:br/>
      </w:r>
      <w:r>
        <w:t>D. disposal</w:t>
      </w:r>
      <w:r>
        <w:br/>
      </w:r>
      <w:r>
        <w:rPr>
          <w:b/>
        </w:rPr>
        <w:t>Question 23:</w:t>
      </w:r>
      <w:r>
        <w:br/>
      </w:r>
      <w:r>
        <w:t>A. Russian</w:t>
      </w:r>
      <w:r>
        <w:br/>
      </w:r>
      <w:r>
        <w:t>B. property</w:t>
      </w:r>
      <w:r>
        <w:br/>
      </w:r>
      <w:r>
        <w:t>C. lecture</w:t>
      </w:r>
      <w:r>
        <w:br/>
      </w:r>
      <w:r>
        <w:t>D. necessity</w:t>
      </w:r>
      <w:r>
        <w:br/>
      </w:r>
      <w:r>
        <w:rPr>
          <w:b/>
        </w:rPr>
        <w:t>Mark the letter A, B, C or D on your answer sheet to indicate the word of phrase that is CLOSEST in meaning to the underlined part in each of the following question.</w:t>
      </w:r>
      <w:r>
        <w:br/>
      </w:r>
      <w:r>
        <w:rPr>
          <w:b/>
        </w:rPr>
        <w:t>Question 24:</w:t>
      </w:r>
      <w:r>
        <w:t xml:space="preserve"> You shouldn’t wear </w:t>
      </w:r>
      <w:r>
        <w:t xml:space="preserve"> clothes to an interview.</w:t>
      </w:r>
      <w:r>
        <w:br/>
      </w:r>
      <w:r>
        <w:t>A. formal</w:t>
      </w:r>
      <w:r>
        <w:br/>
      </w:r>
      <w:r>
        <w:t>B. untidy</w:t>
      </w:r>
      <w:r>
        <w:br/>
      </w:r>
      <w:r>
        <w:t>C. informal</w:t>
      </w:r>
      <w:r>
        <w:br/>
      </w:r>
      <w:r>
        <w:t>D. elegant</w:t>
      </w:r>
      <w:r>
        <w:br/>
      </w:r>
      <w:r>
        <w:rPr>
          <w:b/>
        </w:rPr>
        <w:t>Question 25:</w:t>
      </w:r>
      <w:r>
        <w:t xml:space="preserve"> Remember to bring letters of </w:t>
      </w:r>
      <w:r>
        <w:t xml:space="preserve"> from your teachers.</w:t>
      </w:r>
      <w:r>
        <w:br/>
      </w:r>
      <w:r>
        <w:t>A. suggestion</w:t>
      </w:r>
      <w:r>
        <w:br/>
      </w:r>
      <w:r>
        <w:t>B. introduction</w:t>
      </w:r>
      <w:r>
        <w:br/>
      </w:r>
      <w:r>
        <w:t>C. advice</w:t>
      </w:r>
      <w:r>
        <w:br/>
      </w:r>
      <w:r>
        <w:t>D. reference</w:t>
      </w:r>
      <w:r>
        <w:br/>
      </w:r>
      <w:r>
        <w:rPr>
          <w:b/>
        </w:rPr>
        <w:t>Mark the letter A, B, C, D on your answer sheet to indicate the word whose underline is pronounced differently from the rest.</w:t>
      </w:r>
      <w:r>
        <w:br/>
      </w:r>
      <w:r>
        <w:rPr>
          <w:b/>
        </w:rPr>
        <w:t>Question 26:</w:t>
      </w:r>
      <w:r>
        <w:br/>
      </w:r>
      <w:r>
        <w:t>A. esc</w:t>
      </w:r>
      <w:r>
        <w:t>pe</w:t>
      </w:r>
      <w:r>
        <w:br/>
      </w:r>
      <w:r>
        <w:t>B. sl</w:t>
      </w:r>
      <w:r>
        <w:t>ve</w:t>
      </w:r>
      <w:r>
        <w:br/>
      </w:r>
      <w:r>
        <w:t>C. h</w:t>
      </w:r>
      <w:r>
        <w:t>t</w:t>
      </w:r>
      <w:r>
        <w:br/>
      </w:r>
      <w:r>
        <w:t>D. g</w:t>
      </w:r>
      <w:r>
        <w:t>ve</w:t>
      </w:r>
      <w:r>
        <w:br/>
      </w:r>
      <w:r>
        <w:rPr>
          <w:b/>
        </w:rPr>
        <w:t>Question 27:</w:t>
      </w:r>
      <w:r>
        <w:br/>
      </w:r>
      <w:r>
        <w:t>A. l</w:t>
      </w:r>
      <w:r>
        <w:t>mon</w:t>
      </w:r>
      <w:r>
        <w:br/>
      </w:r>
      <w:r>
        <w:t>B. l</w:t>
      </w:r>
      <w:r>
        <w:t>nd</w:t>
      </w:r>
      <w:r>
        <w:br/>
      </w:r>
      <w:r>
        <w:t>C. l</w:t>
      </w:r>
      <w:r>
        <w:t>gal</w:t>
      </w:r>
      <w:r>
        <w:br/>
      </w:r>
      <w:r>
        <w:t>D. l</w:t>
      </w:r>
      <w:r>
        <w:t>g</w:t>
      </w:r>
      <w:r>
        <w:br/>
      </w:r>
      <w:r>
        <w:rPr>
          <w:b/>
        </w:rPr>
        <w:t>Mark the letter A, B, C or D on your answer sheet to indicate the word of phrase that is OPPOSITE in meaning to the underlined part in each of the following question.</w:t>
      </w:r>
      <w:r>
        <w:br/>
      </w:r>
      <w:r>
        <w:rPr>
          <w:b/>
        </w:rPr>
        <w:t>Question 28:</w:t>
      </w:r>
      <w:r>
        <w:t xml:space="preserve"> In most countries, </w:t>
      </w:r>
      <w:r>
        <w:t xml:space="preserve"> military service doesn’t apply to women.</w:t>
      </w:r>
      <w:r>
        <w:br/>
      </w:r>
      <w:r>
        <w:t>A. mandatory</w:t>
      </w:r>
      <w:r>
        <w:br/>
      </w:r>
      <w:r>
        <w:t>B. essential</w:t>
      </w:r>
      <w:r>
        <w:br/>
      </w:r>
      <w:r>
        <w:t>C. optional</w:t>
      </w:r>
      <w:r>
        <w:br/>
      </w:r>
      <w:r>
        <w:t>D. required</w:t>
      </w:r>
      <w:r>
        <w:br/>
      </w:r>
      <w:r>
        <w:rPr>
          <w:b/>
        </w:rPr>
        <w:t>Question 29:</w:t>
      </w:r>
      <w:r>
        <w:t xml:space="preserve"> During the five-decade history the Asian Games have been </w:t>
      </w:r>
      <w:r>
        <w:t xml:space="preserve"> in all aspects.</w:t>
      </w:r>
      <w:r>
        <w:br/>
      </w:r>
      <w:r>
        <w:t>A. holding to</w:t>
      </w:r>
      <w:r>
        <w:br/>
      </w:r>
      <w:r>
        <w:t>B. holding at</w:t>
      </w:r>
      <w:r>
        <w:br/>
      </w:r>
      <w:r>
        <w:t>C. holding back</w:t>
      </w:r>
      <w:r>
        <w:br/>
      </w:r>
      <w:r>
        <w:t>D. holding by</w:t>
      </w:r>
      <w:r>
        <w:br/>
      </w:r>
      <w:r>
        <w:rPr>
          <w:b/>
        </w:rPr>
        <w:t>Read the following passage and mark the letter A, B, C or D on your answer sheet to indicate the correct answer to each of the questions.</w:t>
      </w:r>
      <w:r>
        <w:br/>
      </w:r>
      <w:r>
        <w:t>Choosing a career may be one of the hardest jobs you ever have, and it must be done with care. View a career as an opportunity to do something you love, not simply as a way to earn a living. Investing the time and effort to thoroughly explore your options can mean the difference between finding a stimulating and rewarding career and move from job to unsatisfying job in an attempt to find the right one. Work influences virtually every aspect of your life, from your choice of friends to where you live. Here are just a few of the factors to consider.</w:t>
      </w:r>
      <w:r>
        <w:br/>
      </w:r>
      <w:r>
        <w:t xml:space="preserve">Deciding what matters most to you is essential to making the right decision. You may want to begin by </w:t>
      </w:r>
      <w:r>
        <w:rPr>
          <w:b/>
        </w:rPr>
        <w:t>assessing</w:t>
      </w:r>
      <w:r>
        <w:t xml:space="preserve"> your likes, dislikes, strengths, and weaknesses. Think about the classes, hobbies, and surroundings that you find most appealing. Ask yourself questions, such as “Would you like to travel? Do you want to work with children? Are you more suited to solitary or cooperative work?” There are no right or wrong answers; only you know what is important to you. Determine which job features you require, which ones you would prefer, and which ones you cannot accept. Then rank </w:t>
      </w:r>
      <w:r>
        <w:rPr>
          <w:b/>
        </w:rPr>
        <w:t>them</w:t>
      </w:r>
      <w:r>
        <w:t xml:space="preserve"> in order of importance to you.</w:t>
      </w:r>
      <w:r>
        <w:br/>
      </w:r>
      <w:r>
        <w:t>The setting of the job is one factor to take into account. You may not want to sit at a desk all day. If not, there are diversity occupation – building inspector, supervisor, real estate agent – that involve a great deal of time away from the office. Geographical location may be a concern, and employment in some fields is concentrated in certain regions. Advertising job can generally be found only in large cities. On the other hand, many industries such as hospitality, law education, and retail sales are found in all regions of the country. If a high salary is important to you, do not judge a career by its starting wages. Many jobs, such as insurance sales, offers relatively low starting salaries; however, pay substantially increases along with your experience, additional training, promotions and commission.</w:t>
      </w:r>
      <w:r>
        <w:br/>
      </w:r>
      <w:r>
        <w:t>Don’t rule out any occupation without learning more about it. Some industries evoke positive or negative associations. The traveling life of a flight attendant appears glamorous, while that of a plumber does not. Remember that many jobs are not what they appear to be at first, and may have merits or demerits that are less obvious. Flight attendants must work long, grueling hours without sleeps, whereas plumbers can be as highly paid as some doctors.</w:t>
      </w:r>
      <w:r>
        <w:br/>
      </w:r>
      <w:r>
        <w:t>Another point to consider is that as you mature, you will likely develop new interests and skills that may point the way to new opportunities. The choice you make today need not be your final one.</w:t>
      </w:r>
      <w:r>
        <w:br/>
      </w:r>
      <w:r>
        <w:rPr>
          <w:b/>
        </w:rPr>
        <w:t>Question 30:</w:t>
      </w:r>
      <w:r>
        <w:t xml:space="preserve"> The author states that “There are no right or wrong answers” in order to __________</w:t>
      </w:r>
      <w:r>
        <w:br/>
      </w:r>
      <w:r>
        <w:t>A. indicate that the answers are not really important.</w:t>
      </w:r>
      <w:r>
        <w:br/>
      </w:r>
      <w:r>
        <w:t>B. show that answering the questions is a long and difficult process.</w:t>
      </w:r>
      <w:r>
        <w:br/>
      </w:r>
      <w:r>
        <w:t>C. emphasize that each person’s answers will be different.</w:t>
      </w:r>
      <w:r>
        <w:br/>
      </w:r>
      <w:r>
        <w:t>D. indicate that each person’s answers may change over time.</w:t>
      </w:r>
      <w:r>
        <w:br/>
      </w:r>
      <w:r>
        <w:rPr>
          <w:b/>
        </w:rPr>
        <w:t>Question 31:</w:t>
      </w:r>
      <w:r>
        <w:t xml:space="preserve"> The word “them” in paragraph 2 refers to ________.</w:t>
      </w:r>
      <w:r>
        <w:br/>
      </w:r>
      <w:r>
        <w:t>A. answers</w:t>
      </w:r>
      <w:r>
        <w:br/>
      </w:r>
      <w:r>
        <w:t>B. questions</w:t>
      </w:r>
      <w:r>
        <w:br/>
      </w:r>
      <w:r>
        <w:t>C. features</w:t>
      </w:r>
      <w:r>
        <w:br/>
      </w:r>
      <w:r>
        <w:t>D. jobs</w:t>
      </w:r>
      <w:r>
        <w:br/>
      </w:r>
      <w:r>
        <w:rPr>
          <w:b/>
        </w:rPr>
        <w:t>Question 32:</w:t>
      </w:r>
      <w:r>
        <w:t xml:space="preserve"> The word “assessing” in paragraph 2 could best be replaced by _______.</w:t>
      </w:r>
      <w:r>
        <w:br/>
      </w:r>
      <w:r>
        <w:t>A. measuring</w:t>
      </w:r>
      <w:r>
        <w:br/>
      </w:r>
      <w:r>
        <w:t>B. disposing</w:t>
      </w:r>
      <w:r>
        <w:br/>
      </w:r>
      <w:r>
        <w:t>C. discovering</w:t>
      </w:r>
      <w:r>
        <w:br/>
      </w:r>
      <w:r>
        <w:t>D. considering</w:t>
      </w:r>
      <w:r>
        <w:br/>
      </w:r>
      <w:r>
        <w:rPr>
          <w:b/>
        </w:rPr>
        <w:t>Question 33:</w:t>
      </w:r>
      <w:r>
        <w:t xml:space="preserve"> According to paragraph 3, which of the following fields is NOT suitable for a person who does not want to live in a big city?</w:t>
      </w:r>
      <w:r>
        <w:br/>
      </w:r>
      <w:r>
        <w:t>A. advertising</w:t>
      </w:r>
      <w:r>
        <w:br/>
      </w:r>
      <w:r>
        <w:t>B. retail sales</w:t>
      </w:r>
      <w:r>
        <w:br/>
      </w:r>
      <w:r>
        <w:t>C. law</w:t>
      </w:r>
      <w:r>
        <w:br/>
      </w:r>
      <w:r>
        <w:t>D. plumbing</w:t>
      </w:r>
      <w:r>
        <w:br/>
      </w:r>
      <w:r>
        <w:rPr>
          <w:b/>
        </w:rPr>
        <w:t>Question 34:</w:t>
      </w:r>
      <w:r>
        <w:t xml:space="preserve"> In paragraph 5, the author suggests that ____________</w:t>
      </w:r>
      <w:r>
        <w:br/>
      </w:r>
      <w:r>
        <w:t>A. you may want to change careers at some time in the future.</w:t>
      </w:r>
      <w:r>
        <w:br/>
      </w:r>
      <w:r>
        <w:t>B. you will be at your job for a lifetime, so choose carefully.</w:t>
      </w:r>
      <w:r>
        <w:br/>
      </w:r>
      <w:r>
        <w:t>C. as you get older, your career will probably less fulfilling.</w:t>
      </w:r>
      <w:r>
        <w:br/>
      </w:r>
      <w:r>
        <w:t>D. you will probably jobless at some time in the future.</w:t>
      </w:r>
      <w:r>
        <w:br/>
      </w:r>
      <w:r>
        <w:rPr>
          <w:b/>
        </w:rPr>
        <w:t>Question 35:</w:t>
      </w:r>
      <w:r>
        <w:t xml:space="preserve"> Why does the author mention “long, grueling hours without sleeps” in paragraph 4?</w:t>
      </w:r>
      <w:r>
        <w:br/>
      </w:r>
      <w:r>
        <w:t>A. To contrast the reality of a flight attendant’s job with most people’s perception.</w:t>
      </w:r>
      <w:r>
        <w:br/>
      </w:r>
      <w:r>
        <w:t>B. To emphasize the difficulty of working as a plumber.</w:t>
      </w:r>
      <w:r>
        <w:br/>
      </w:r>
      <w:r>
        <w:t>C. To discourage readers from choosing a career as a flight attendant.</w:t>
      </w:r>
      <w:r>
        <w:br/>
      </w:r>
      <w:r>
        <w:t>D. To show that people must work hard for the career they have chosen.</w:t>
      </w:r>
      <w:r>
        <w:br/>
      </w:r>
      <w:r>
        <w:rPr>
          <w:b/>
        </w:rPr>
        <w:t>Đáp án</w:t>
      </w:r>
      <w:r>
        <w:br/>
      </w:r>
      <w:r>
        <w:br/>
      </w:r>
      <w:r>
        <w:br/>
      </w:r>
      <w:r>
        <w:br/>
      </w:r>
      <w:r>
        <w:t>1A</w:t>
      </w:r>
      <w:r>
        <w:br/>
      </w:r>
      <w:r>
        <w:t>2C</w:t>
      </w:r>
      <w:r>
        <w:br/>
      </w:r>
      <w:r>
        <w:t>3D</w:t>
      </w:r>
      <w:r>
        <w:br/>
      </w:r>
      <w:r>
        <w:t>4D</w:t>
      </w:r>
      <w:r>
        <w:br/>
      </w:r>
      <w:r>
        <w:t>5A</w:t>
      </w:r>
      <w:r>
        <w:br/>
      </w:r>
      <w:r>
        <w:br/>
      </w:r>
      <w:r>
        <w:br/>
      </w:r>
      <w:r>
        <w:t>6D</w:t>
      </w:r>
      <w:r>
        <w:br/>
      </w:r>
      <w:r>
        <w:t>7C</w:t>
      </w:r>
      <w:r>
        <w:br/>
      </w:r>
      <w:r>
        <w:t>8D</w:t>
      </w:r>
      <w:r>
        <w:br/>
      </w:r>
      <w:r>
        <w:t>9A</w:t>
      </w:r>
      <w:r>
        <w:br/>
      </w:r>
      <w:r>
        <w:t>10C</w:t>
      </w:r>
      <w:r>
        <w:br/>
      </w:r>
      <w:r>
        <w:br/>
      </w:r>
      <w:r>
        <w:br/>
      </w:r>
      <w:r>
        <w:t>11A</w:t>
      </w:r>
      <w:r>
        <w:br/>
      </w:r>
      <w:r>
        <w:t>12A</w:t>
      </w:r>
      <w:r>
        <w:br/>
      </w:r>
      <w:r>
        <w:t>13C</w:t>
      </w:r>
      <w:r>
        <w:br/>
      </w:r>
      <w:r>
        <w:t>14D</w:t>
      </w:r>
      <w:r>
        <w:br/>
      </w:r>
      <w:r>
        <w:t>15C</w:t>
      </w:r>
      <w:r>
        <w:br/>
      </w:r>
      <w:r>
        <w:br/>
      </w:r>
      <w:r>
        <w:br/>
      </w:r>
      <w:r>
        <w:t>16B</w:t>
      </w:r>
      <w:r>
        <w:br/>
      </w:r>
      <w:r>
        <w:t>17C</w:t>
      </w:r>
      <w:r>
        <w:br/>
      </w:r>
      <w:r>
        <w:t>18A</w:t>
      </w:r>
      <w:r>
        <w:br/>
      </w:r>
      <w:r>
        <w:t>19B</w:t>
      </w:r>
      <w:r>
        <w:br/>
      </w:r>
      <w:r>
        <w:t>20C</w:t>
      </w:r>
      <w:r>
        <w:br/>
      </w:r>
      <w:r>
        <w:br/>
      </w:r>
      <w:r>
        <w:br/>
      </w:r>
      <w:r>
        <w:t>21B</w:t>
      </w:r>
      <w:r>
        <w:br/>
      </w:r>
      <w:r>
        <w:t>22B</w:t>
      </w:r>
      <w:r>
        <w:br/>
      </w:r>
      <w:r>
        <w:t>23D</w:t>
      </w:r>
      <w:r>
        <w:br/>
      </w:r>
      <w:r>
        <w:t>24C</w:t>
      </w:r>
      <w:r>
        <w:br/>
      </w:r>
      <w:r>
        <w:t>25A</w:t>
      </w:r>
      <w:r>
        <w:br/>
      </w:r>
      <w:r>
        <w:br/>
      </w:r>
      <w:r>
        <w:br/>
      </w:r>
      <w:r>
        <w:t>26C</w:t>
      </w:r>
      <w:r>
        <w:br/>
      </w:r>
      <w:r>
        <w:t>27C</w:t>
      </w:r>
      <w:r>
        <w:br/>
      </w:r>
      <w:r>
        <w:t>28C</w:t>
      </w:r>
      <w:r>
        <w:br/>
      </w:r>
      <w:r>
        <w:t>29C</w:t>
      </w:r>
      <w:r>
        <w:br/>
      </w:r>
      <w:r>
        <w:t>30C</w:t>
      </w:r>
      <w:r>
        <w:br/>
      </w:r>
      <w:r>
        <w:br/>
      </w:r>
      <w:r>
        <w:br/>
      </w:r>
      <w:r>
        <w:t>31D</w:t>
      </w:r>
      <w:r>
        <w:br/>
      </w:r>
      <w:r>
        <w:t>32D</w:t>
      </w:r>
      <w:r>
        <w:br/>
      </w:r>
      <w:r>
        <w:t>33A</w:t>
      </w:r>
      <w:r>
        <w:br/>
      </w:r>
      <w:r>
        <w:t>34A</w:t>
      </w:r>
      <w:r>
        <w:br/>
      </w:r>
      <w:r>
        <w:t>35A</w:t>
      </w:r>
      <w:r>
        <w:br/>
      </w:r>
      <w:r>
        <w:br/>
      </w:r>
      <w:r>
        <w:br/>
      </w:r>
      <w:r>
        <w:br/>
      </w:r>
      <w:r>
        <w:rPr>
          <w:b/>
        </w:rPr>
        <w:t>Đề thi Giữa học kì 2 Tiếng Anh lớp 12 có đáp án đề số 8</w:t>
      </w:r>
      <w:r>
        <w:br/>
      </w:r>
      <w:r>
        <w:rPr>
          <w:i/>
        </w:rPr>
        <w:t>Phòng Giáo dục và Đào tạo .....</w:t>
      </w:r>
      <w:r>
        <w:br/>
      </w:r>
      <w:r>
        <w:rPr>
          <w:i/>
        </w:rPr>
        <w:t xml:space="preserve">Đề khảo sát chất lượng </w:t>
      </w:r>
      <w:r>
        <w:rPr>
          <w:i/>
        </w:rPr>
        <w:t>Giữa học kì 2</w:t>
      </w:r>
      <w:r>
        <w:br/>
      </w:r>
      <w:r>
        <w:rPr>
          <w:i/>
        </w:rPr>
        <w:t>Năm học ...</w:t>
      </w:r>
      <w:r>
        <w:br/>
      </w:r>
      <w:r>
        <w:rPr>
          <w:i/>
        </w:rPr>
        <w:t xml:space="preserve">Môn: </w:t>
      </w:r>
      <w:r>
        <w:rPr>
          <w:i/>
        </w:rPr>
        <w:t>Tiếng Anh 12</w:t>
      </w:r>
      <w:r>
        <w:br/>
      </w:r>
      <w:r>
        <w:rPr>
          <w:i/>
        </w:rPr>
        <w:t xml:space="preserve">Thời gian làm bài: </w:t>
      </w:r>
      <w:r>
        <w:rPr>
          <w:i/>
        </w:rPr>
        <w:t>.....</w:t>
      </w:r>
      <w:r>
        <w:br/>
      </w:r>
      <w:r>
        <w:rPr>
          <w:b/>
        </w:rPr>
        <w:t>Mark the letter A, B, C, or D on your answer sheet to indicate the word that differs from the other three in the position of primary stress in each of the following questions.</w:t>
      </w:r>
      <w:r>
        <w:br/>
      </w:r>
      <w:r>
        <w:rPr>
          <w:b/>
        </w:rPr>
        <w:t>Question 1:</w:t>
      </w:r>
      <w:r>
        <w:br/>
      </w:r>
      <w:r>
        <w:t>A. critical</w:t>
      </w:r>
      <w:r>
        <w:br/>
      </w:r>
      <w:r>
        <w:t>B. solution</w:t>
      </w:r>
      <w:r>
        <w:br/>
      </w:r>
      <w:r>
        <w:t>C. perform</w:t>
      </w:r>
      <w:r>
        <w:br/>
      </w:r>
      <w:r>
        <w:t>D. reaction</w:t>
      </w:r>
      <w:r>
        <w:br/>
      </w:r>
      <w:r>
        <w:rPr>
          <w:b/>
        </w:rPr>
        <w:t>Question 2:</w:t>
      </w:r>
      <w:r>
        <w:br/>
      </w:r>
      <w:r>
        <w:t>A. alteration</w:t>
      </w:r>
      <w:r>
        <w:br/>
      </w:r>
      <w:r>
        <w:t>B. observe</w:t>
      </w:r>
      <w:r>
        <w:br/>
      </w:r>
      <w:r>
        <w:t>C. achievement</w:t>
      </w:r>
      <w:r>
        <w:br/>
      </w:r>
      <w:r>
        <w:t>D. specific</w:t>
      </w:r>
      <w:r>
        <w:br/>
      </w:r>
      <w:r>
        <w:rPr>
          <w:b/>
        </w:rPr>
        <w:t>Mark the letter A, B, C, or D on your answer sheet to indicate the correct answer to each of the following questions.</w:t>
      </w:r>
      <w:r>
        <w:br/>
      </w:r>
      <w:r>
        <w:rPr>
          <w:b/>
        </w:rPr>
        <w:t>Question 3:</w:t>
      </w:r>
      <w:r>
        <w:t xml:space="preserve"> What were some of the things that brought ______ the Resolution?</w:t>
      </w:r>
      <w:r>
        <w:br/>
      </w:r>
      <w:r>
        <w:t>A. around</w:t>
      </w:r>
      <w:r>
        <w:br/>
      </w:r>
      <w:r>
        <w:t>B. up</w:t>
      </w:r>
      <w:r>
        <w:br/>
      </w:r>
      <w:r>
        <w:t>C. on</w:t>
      </w:r>
      <w:r>
        <w:br/>
      </w:r>
      <w:r>
        <w:t>D. about</w:t>
      </w:r>
      <w:r>
        <w:br/>
      </w:r>
      <w:r>
        <w:rPr>
          <w:b/>
        </w:rPr>
        <w:t>Question 4:</w:t>
      </w:r>
      <w:r>
        <w:t xml:space="preserve"> Poor management brought the company to______ of collapse.</w:t>
      </w:r>
      <w:r>
        <w:br/>
      </w:r>
      <w:r>
        <w:t>A. the ring</w:t>
      </w:r>
      <w:r>
        <w:br/>
      </w:r>
      <w:r>
        <w:t>B. the edge</w:t>
      </w:r>
      <w:r>
        <w:br/>
      </w:r>
      <w:r>
        <w:t>C. the brink</w:t>
      </w:r>
      <w:r>
        <w:br/>
      </w:r>
      <w:r>
        <w:t>D. the foot</w:t>
      </w:r>
      <w:r>
        <w:br/>
      </w:r>
      <w:r>
        <w:rPr>
          <w:b/>
        </w:rPr>
        <w:t>Question 5:</w:t>
      </w:r>
      <w:r>
        <w:t xml:space="preserve"> John ______ this task yesterday morning, but I did it for him. He owes me a thank-you.</w:t>
      </w:r>
      <w:r>
        <w:br/>
      </w:r>
      <w:r>
        <w:t>A. must have completed</w:t>
      </w:r>
      <w:r>
        <w:br/>
      </w:r>
      <w:r>
        <w:t>B. may have completed</w:t>
      </w:r>
      <w:r>
        <w:br/>
      </w:r>
      <w:r>
        <w:t>C. should have completed</w:t>
      </w:r>
      <w:r>
        <w:br/>
      </w:r>
      <w:r>
        <w:t>D. could have completed</w:t>
      </w:r>
      <w:r>
        <w:br/>
      </w:r>
      <w:r>
        <w:rPr>
          <w:b/>
        </w:rPr>
        <w:t>Question 6:</w:t>
      </w:r>
      <w:r>
        <w:t xml:space="preserve"> I may look half asleep, but I can assure you I am ______ awake.</w:t>
      </w:r>
      <w:r>
        <w:br/>
      </w:r>
      <w:r>
        <w:t>A. broad</w:t>
      </w:r>
      <w:r>
        <w:br/>
      </w:r>
      <w:r>
        <w:t>B. well</w:t>
      </w:r>
      <w:r>
        <w:br/>
      </w:r>
      <w:r>
        <w:t>C. full</w:t>
      </w:r>
      <w:r>
        <w:br/>
      </w:r>
      <w:r>
        <w:t>D. wide</w:t>
      </w:r>
      <w:r>
        <w:br/>
      </w:r>
      <w:r>
        <w:rPr>
          <w:b/>
        </w:rPr>
        <w:t>Question 7:</w:t>
      </w:r>
      <w:r>
        <w:t xml:space="preserve"> I suggest the room ______ before Christmas.</w:t>
      </w:r>
      <w:r>
        <w:br/>
      </w:r>
      <w:r>
        <w:t>A. should decorate</w:t>
      </w:r>
      <w:r>
        <w:br/>
      </w:r>
      <w:r>
        <w:t>B. is decorated</w:t>
      </w:r>
      <w:r>
        <w:br/>
      </w:r>
      <w:r>
        <w:t>C. were decorated</w:t>
      </w:r>
      <w:r>
        <w:br/>
      </w:r>
      <w:r>
        <w:t>D. be decorated</w:t>
      </w:r>
      <w:r>
        <w:br/>
      </w:r>
      <w:r>
        <w:rPr>
          <w:b/>
        </w:rPr>
        <w:t>Question 8:</w:t>
      </w:r>
      <w:r>
        <w:t xml:space="preserve"> It is time every student ______ harder for the coming exam.</w:t>
      </w:r>
      <w:r>
        <w:br/>
      </w:r>
      <w:r>
        <w:t>A. worked</w:t>
      </w:r>
      <w:r>
        <w:br/>
      </w:r>
      <w:r>
        <w:t>B. should work</w:t>
      </w:r>
      <w:r>
        <w:br/>
      </w:r>
      <w:r>
        <w:t>C. works</w:t>
      </w:r>
      <w:r>
        <w:br/>
      </w:r>
      <w:r>
        <w:t>D. work</w:t>
      </w:r>
      <w:r>
        <w:br/>
      </w:r>
      <w:r>
        <w:rPr>
          <w:b/>
        </w:rPr>
        <w:t>Question 9:</w:t>
      </w:r>
      <w:r>
        <w:t xml:space="preserve"> Mr. Simpkims is the big ______ in the company as he has just been promoted to the position of Managing Director.</w:t>
      </w:r>
      <w:r>
        <w:br/>
      </w:r>
      <w:r>
        <w:t>A. bread</w:t>
      </w:r>
      <w:r>
        <w:br/>
      </w:r>
      <w:r>
        <w:t>B. meat</w:t>
      </w:r>
      <w:r>
        <w:br/>
      </w:r>
      <w:r>
        <w:t>C. cheese</w:t>
      </w:r>
      <w:r>
        <w:br/>
      </w:r>
      <w:r>
        <w:t>D. apple</w:t>
      </w:r>
      <w:r>
        <w:br/>
      </w:r>
      <w:r>
        <w:rPr>
          <w:b/>
        </w:rPr>
        <w:t>Question 10:</w:t>
      </w:r>
      <w:r>
        <w:t xml:space="preserve"> She is so ______ to her children that she has decided to quit her job to stay at home and look after Them.</w:t>
      </w:r>
      <w:r>
        <w:br/>
      </w:r>
      <w:r>
        <w:t>A. persistent</w:t>
      </w:r>
      <w:r>
        <w:br/>
      </w:r>
      <w:r>
        <w:t>B. kind</w:t>
      </w:r>
      <w:r>
        <w:br/>
      </w:r>
      <w:r>
        <w:t>C. responsible</w:t>
      </w:r>
      <w:r>
        <w:br/>
      </w:r>
      <w:r>
        <w:t>D. devoted</w:t>
      </w:r>
      <w:r>
        <w:br/>
      </w:r>
      <w:r>
        <w:rPr>
          <w:b/>
        </w:rPr>
        <w:t>Question 11:</w:t>
      </w:r>
      <w:r>
        <w:t xml:space="preserve"> The new sports complex ______ will accommodate an Olympic-sized swimming pool and others including fitness center, and a spa, to name just a few.</w:t>
      </w:r>
      <w:r>
        <w:br/>
      </w:r>
      <w:r>
        <w:t>A. supplies</w:t>
      </w:r>
      <w:r>
        <w:br/>
      </w:r>
      <w:r>
        <w:t>B. facilities</w:t>
      </w:r>
      <w:r>
        <w:br/>
      </w:r>
      <w:r>
        <w:t>C. categories</w:t>
      </w:r>
      <w:r>
        <w:br/>
      </w:r>
      <w:r>
        <w:t>D. qualities</w:t>
      </w:r>
      <w:r>
        <w:br/>
      </w:r>
      <w:r>
        <w:rPr>
          <w:b/>
        </w:rPr>
        <w:t>Question 12:</w:t>
      </w:r>
      <w:r>
        <w:t xml:space="preserve"> There ______ a number of reasons for the fall of the Roman Empire</w:t>
      </w:r>
      <w:r>
        <w:br/>
      </w:r>
      <w:r>
        <w:t>A. are said being</w:t>
      </w:r>
      <w:r>
        <w:br/>
      </w:r>
      <w:r>
        <w:t>B. are said to have been</w:t>
      </w:r>
      <w:r>
        <w:br/>
      </w:r>
      <w:r>
        <w:t>C. said to be</w:t>
      </w:r>
      <w:r>
        <w:br/>
      </w:r>
      <w:r>
        <w:t>D. was said being</w:t>
      </w:r>
      <w:r>
        <w:br/>
      </w:r>
      <w:r>
        <w:rPr>
          <w:b/>
        </w:rPr>
        <w:t>Question 13:</w:t>
      </w:r>
      <w:r>
        <w:t xml:space="preserve"> It’s silly of him to spend a lot of money buying ______.</w:t>
      </w:r>
      <w:r>
        <w:br/>
      </w:r>
      <w:r>
        <w:t>A. a thick old wooden table</w:t>
      </w:r>
      <w:r>
        <w:br/>
      </w:r>
      <w:r>
        <w:t>B. a thick wooden old table</w:t>
      </w:r>
      <w:r>
        <w:br/>
      </w:r>
      <w:r>
        <w:t>C. an old wooden thick table</w:t>
      </w:r>
      <w:r>
        <w:br/>
      </w:r>
      <w:r>
        <w:t>D. a wooden thick old table</w:t>
      </w:r>
      <w:r>
        <w:br/>
      </w:r>
      <w:r>
        <w:rPr>
          <w:b/>
        </w:rPr>
        <w:t>Question 14:</w:t>
      </w:r>
      <w:r>
        <w:t xml:space="preserve"> It’s important to project a(n) ______ image during the interview.</w:t>
      </w:r>
      <w:r>
        <w:br/>
      </w:r>
      <w:r>
        <w:t>A. optimistic</w:t>
      </w:r>
      <w:r>
        <w:br/>
      </w:r>
      <w:r>
        <w:t>B. cheerful</w:t>
      </w:r>
      <w:r>
        <w:br/>
      </w:r>
      <w:r>
        <w:t>C. positive</w:t>
      </w:r>
      <w:r>
        <w:br/>
      </w:r>
      <w:r>
        <w:t>D. upbeat</w:t>
      </w:r>
      <w:r>
        <w:br/>
      </w:r>
      <w:r>
        <w:rPr>
          <w:b/>
        </w:rPr>
        <w:t>Mark the letter A, B, C, or D on your answer sheet to indicate the word(s) OPPOSITE in meaning to the underlined word(s) in each of the following questions.</w:t>
      </w:r>
      <w:r>
        <w:br/>
      </w:r>
      <w:r>
        <w:rPr>
          <w:b/>
        </w:rPr>
        <w:t>Question 15:</w:t>
      </w:r>
      <w:r>
        <w:t xml:space="preserve"> This new magazine is known for its comprehensive coverage of news.</w:t>
      </w:r>
      <w:r>
        <w:br/>
      </w:r>
      <w:r>
        <w:t>A. superficial</w:t>
      </w:r>
      <w:r>
        <w:br/>
      </w:r>
      <w:r>
        <w:t>B. indifferent</w:t>
      </w:r>
      <w:r>
        <w:br/>
      </w:r>
      <w:r>
        <w:t>C. casual</w:t>
      </w:r>
      <w:r>
        <w:br/>
      </w:r>
      <w:r>
        <w:t>D. inadequate</w:t>
      </w:r>
      <w:r>
        <w:br/>
      </w:r>
      <w:r>
        <w:rPr>
          <w:b/>
        </w:rPr>
        <w:t>Question 16:</w:t>
      </w:r>
      <w:r>
        <w:t xml:space="preserve"> James could not tell his parents about his many animal friends in the forest and the exciting things that he saw, but he found another way to express himself.</w:t>
      </w:r>
      <w:r>
        <w:br/>
      </w:r>
      <w:r>
        <w:t>A. speak with voice</w:t>
      </w:r>
      <w:r>
        <w:br/>
      </w:r>
      <w:r>
        <w:t>B. keep silent</w:t>
      </w:r>
      <w:r>
        <w:br/>
      </w:r>
      <w:r>
        <w:t>C. write his thoughts</w:t>
      </w:r>
      <w:r>
        <w:br/>
      </w:r>
      <w:r>
        <w:t>D. communicate</w:t>
      </w:r>
      <w:r>
        <w:br/>
      </w:r>
      <w:r>
        <w:rPr>
          <w:b/>
        </w:rPr>
        <w:t>Mark the letter A, B, C, or D on your answer sheet to indicate the most suitable response to complete each of the following exchanges.</w:t>
      </w:r>
      <w:r>
        <w:br/>
      </w:r>
      <w:r>
        <w:rPr>
          <w:b/>
        </w:rPr>
        <w:t>Question 17:</w:t>
      </w:r>
      <w:r>
        <w:t xml:space="preserve"> A man is talking to Alex when he is on holiday in Paris,</w:t>
      </w:r>
      <w:r>
        <w:br/>
      </w:r>
      <w:r>
        <w:t xml:space="preserve">   - The man: “You haven’t lived here long, have you?” - Alex: “__________.”</w:t>
      </w:r>
      <w:r>
        <w:br/>
      </w:r>
      <w:r>
        <w:t>A. Yes, I have just moved here</w:t>
      </w:r>
      <w:r>
        <w:br/>
      </w:r>
      <w:r>
        <w:t>B. No, only three months</w:t>
      </w:r>
      <w:r>
        <w:br/>
      </w:r>
      <w:r>
        <w:t>C. Yes, just a few days</w:t>
      </w:r>
      <w:r>
        <w:br/>
      </w:r>
      <w:r>
        <w:t>D. No, I live here for a long time</w:t>
      </w:r>
      <w:r>
        <w:br/>
      </w:r>
      <w:r>
        <w:rPr>
          <w:b/>
        </w:rPr>
        <w:t>Question 18:</w:t>
      </w:r>
      <w:r>
        <w:t xml:space="preserve"> Susan shared with her friend about her losing purse.</w:t>
      </w:r>
      <w:r>
        <w:br/>
      </w:r>
      <w:r>
        <w:t xml:space="preserve">   - Susan: “I have lost my purse.” - Her friend: “___________.”</w:t>
      </w:r>
      <w:r>
        <w:br/>
      </w:r>
      <w:r>
        <w:t>A. It’s careless</w:t>
      </w:r>
      <w:r>
        <w:br/>
      </w:r>
      <w:r>
        <w:t>B. Oh, what a pity</w:t>
      </w:r>
      <w:r>
        <w:br/>
      </w:r>
      <w:r>
        <w:t>C. That’s nothing</w:t>
      </w:r>
      <w:r>
        <w:br/>
      </w:r>
      <w:r>
        <w:t>D. Oh, be careful</w:t>
      </w:r>
      <w:r>
        <w:br/>
      </w:r>
      <w:r>
        <w:rPr>
          <w:b/>
        </w:rPr>
        <w:t>Mark the letter A, B, C, or D on your answer sheet to indicate the underlined part that need correction in each of the following questions</w:t>
      </w:r>
      <w:r>
        <w:br/>
      </w:r>
      <w:r>
        <w:rPr>
          <w:b/>
        </w:rPr>
        <w:t>Question 19:</w:t>
      </w:r>
      <w:r>
        <w:t xml:space="preserve"> Next week, when </w:t>
      </w:r>
      <w:r>
        <w:t xml:space="preserve"> an English club </w:t>
      </w:r>
      <w:r>
        <w:t xml:space="preserve"> here, I </w:t>
      </w:r>
      <w:r>
        <w:t xml:space="preserve"> you more information </w:t>
      </w:r>
      <w:r>
        <w:t xml:space="preserve"> it.</w:t>
      </w:r>
      <w:r>
        <w:br/>
      </w:r>
      <w:r>
        <w:t>A. there will be</w:t>
      </w:r>
      <w:r>
        <w:br/>
      </w:r>
      <w:r>
        <w:t>B. held</w:t>
      </w:r>
      <w:r>
        <w:br/>
      </w:r>
      <w:r>
        <w:t>C. will give</w:t>
      </w:r>
      <w:r>
        <w:br/>
      </w:r>
      <w:r>
        <w:t>D. about</w:t>
      </w:r>
      <w:r>
        <w:br/>
      </w:r>
      <w:r>
        <w:rPr>
          <w:b/>
        </w:rPr>
        <w:t>Question 20:</w:t>
      </w:r>
      <w:r>
        <w:t xml:space="preserve"> </w:t>
      </w:r>
      <w:r>
        <w:t xml:space="preserve"> important products </w:t>
      </w:r>
      <w:r>
        <w:t xml:space="preserve"> from trees, one of </w:t>
      </w:r>
      <w:r>
        <w:t xml:space="preserve"> important is wood pulp, which is used in </w:t>
      </w:r>
      <w:r>
        <w:br/>
      </w:r>
      <w:r>
        <w:t>A. Many of the</w:t>
      </w:r>
      <w:r>
        <w:br/>
      </w:r>
      <w:r>
        <w:t>B. obtained</w:t>
      </w:r>
      <w:r>
        <w:br/>
      </w:r>
      <w:r>
        <w:t>C. the most</w:t>
      </w:r>
      <w:r>
        <w:br/>
      </w:r>
      <w:r>
        <w:t>D. paper-making</w:t>
      </w:r>
      <w:r>
        <w:br/>
      </w:r>
      <w:r>
        <w:rPr>
          <w:b/>
        </w:rPr>
        <w:t>Question 21:</w:t>
      </w:r>
      <w:r>
        <w:t xml:space="preserve"> It </w:t>
      </w:r>
      <w:r>
        <w:t xml:space="preserve"> that </w:t>
      </w:r>
      <w:r>
        <w:t xml:space="preserve"> robots will </w:t>
      </w:r>
      <w:r>
        <w:t xml:space="preserve"> things </w:t>
      </w:r>
      <w:r>
        <w:t xml:space="preserve"> cooking.</w:t>
      </w:r>
      <w:r>
        <w:br/>
      </w:r>
      <w:r>
        <w:t>A. is believed</w:t>
      </w:r>
      <w:r>
        <w:br/>
      </w:r>
      <w:r>
        <w:t>B. in the near future</w:t>
      </w:r>
      <w:r>
        <w:br/>
      </w:r>
      <w:r>
        <w:t>C. be used to doing</w:t>
      </w:r>
      <w:r>
        <w:br/>
      </w:r>
      <w:r>
        <w:t>D. such as</w:t>
      </w:r>
      <w:r>
        <w:br/>
      </w:r>
      <w:r>
        <w:rPr>
          <w:b/>
        </w:rPr>
        <w:t>Mark the letter A, B, C, or D on your answer sheet to indicate the word(s) CLOSEST in meaning to the underlined word(s) in each of the following questions.</w:t>
      </w:r>
      <w:r>
        <w:br/>
      </w:r>
      <w:r>
        <w:rPr>
          <w:b/>
        </w:rPr>
        <w:t>Question 22:</w:t>
      </w:r>
      <w:r>
        <w:t xml:space="preserve"> Pitchforks were </w:t>
      </w:r>
      <w:r>
        <w:t xml:space="preserve"> carved entirely from wood, but today the have steel tines and wooden handle.</w:t>
      </w:r>
      <w:r>
        <w:br/>
      </w:r>
      <w:r>
        <w:t>A. in the meantime</w:t>
      </w:r>
      <w:r>
        <w:br/>
      </w:r>
      <w:r>
        <w:t>B. in one area</w:t>
      </w:r>
      <w:r>
        <w:br/>
      </w:r>
      <w:r>
        <w:t>C. formerly</w:t>
      </w:r>
      <w:r>
        <w:br/>
      </w:r>
      <w:r>
        <w:t>D. sometimes</w:t>
      </w:r>
      <w:r>
        <w:br/>
      </w:r>
      <w:r>
        <w:rPr>
          <w:b/>
        </w:rPr>
        <w:t>Question 23:</w:t>
      </w:r>
      <w:r>
        <w:t xml:space="preserve"> Her style of dress </w:t>
      </w:r>
      <w:r>
        <w:t xml:space="preserve"> her extreme slenderness.</w:t>
      </w:r>
      <w:r>
        <w:br/>
      </w:r>
      <w:r>
        <w:t>A. betrayed</w:t>
      </w:r>
      <w:r>
        <w:br/>
      </w:r>
      <w:r>
        <w:t>B. emphasized</w:t>
      </w:r>
      <w:r>
        <w:br/>
      </w:r>
      <w:r>
        <w:t>C. revealed</w:t>
      </w:r>
      <w:r>
        <w:br/>
      </w:r>
      <w:r>
        <w:t>D. disfigured</w:t>
      </w:r>
      <w:r>
        <w:br/>
      </w:r>
      <w:r>
        <w:rPr>
          <w:b/>
        </w:rPr>
        <w:t>Mark the letter A, B, C, or D on your answer sheet to indicate the word whose underlined part differs from the other three in pronunciation in each of the following questions.</w:t>
      </w:r>
      <w:r>
        <w:br/>
      </w:r>
      <w:r>
        <w:rPr>
          <w:b/>
        </w:rPr>
        <w:t>Question 24:</w:t>
      </w:r>
      <w:r>
        <w:br/>
      </w:r>
      <w:r>
        <w:t>A. opp</w:t>
      </w:r>
      <w:r>
        <w:t>nent</w:t>
      </w:r>
      <w:r>
        <w:br/>
      </w:r>
      <w:r>
        <w:t>B. comp</w:t>
      </w:r>
      <w:r>
        <w:t>se</w:t>
      </w:r>
      <w:r>
        <w:br/>
      </w:r>
      <w:r>
        <w:t>C. p</w:t>
      </w:r>
      <w:r>
        <w:t>dium</w:t>
      </w:r>
      <w:r>
        <w:br/>
      </w:r>
      <w:r>
        <w:t>D. adv</w:t>
      </w:r>
      <w:r>
        <w:t>cate</w:t>
      </w:r>
      <w:r>
        <w:br/>
      </w:r>
      <w:r>
        <w:rPr>
          <w:b/>
        </w:rPr>
        <w:t>Question 25:</w:t>
      </w:r>
      <w:r>
        <w:br/>
      </w:r>
      <w:r>
        <w:t>A. comp</w:t>
      </w:r>
      <w:r>
        <w:t>titor</w:t>
      </w:r>
      <w:r>
        <w:br/>
      </w:r>
      <w:r>
        <w:t>B. ill</w:t>
      </w:r>
      <w:r>
        <w:t>gal</w:t>
      </w:r>
      <w:r>
        <w:br/>
      </w:r>
      <w:r>
        <w:t xml:space="preserve">C. </w:t>
      </w:r>
      <w:r>
        <w:t>pidemic</w:t>
      </w:r>
      <w:r>
        <w:br/>
      </w:r>
      <w:r>
        <w:t xml:space="preserve">D. </w:t>
      </w:r>
      <w:r>
        <w:t>ducation</w:t>
      </w:r>
      <w:r>
        <w:br/>
      </w:r>
      <w:r>
        <w:rPr>
          <w:b/>
        </w:rPr>
        <w:t>Mark the letter A, B, C, or D on your answer sheet to indicate the sentence that is closest in meaning to each of the following questions.</w:t>
      </w:r>
      <w:r>
        <w:br/>
      </w:r>
      <w:r>
        <w:rPr>
          <w:b/>
        </w:rPr>
        <w:t>Question 26:</w:t>
      </w:r>
      <w:r>
        <w:t xml:space="preserve"> The president offered his congratulations to the players when they won the cup.</w:t>
      </w:r>
      <w:r>
        <w:br/>
      </w:r>
      <w:r>
        <w:t>A. The president congratulated the players on their winning the match.</w:t>
      </w:r>
      <w:r>
        <w:br/>
      </w:r>
      <w:r>
        <w:t>B. When they won the cup, the players had been offered some congratulations from the president.</w:t>
      </w:r>
      <w:r>
        <w:br/>
      </w:r>
      <w:r>
        <w:t>C. The president would offered the players congratulations if they won the match.</w:t>
      </w:r>
      <w:r>
        <w:br/>
      </w:r>
      <w:r>
        <w:t>D. The president congratulated that the players had won the cup.</w:t>
      </w:r>
      <w:r>
        <w:br/>
      </w:r>
      <w:r>
        <w:rPr>
          <w:b/>
        </w:rPr>
        <w:t>Question 27:</w:t>
      </w:r>
      <w:r>
        <w:t xml:space="preserve"> A house in that district will cost at least $100,000.</w:t>
      </w:r>
      <w:r>
        <w:br/>
      </w:r>
      <w:r>
        <w:t>A. If you have $100,000, you can buy a house in that district.</w:t>
      </w:r>
      <w:r>
        <w:br/>
      </w:r>
      <w:r>
        <w:t>B. You won’t be able to buy a house in that district for less than $100,000.</w:t>
      </w:r>
      <w:r>
        <w:br/>
      </w:r>
      <w:r>
        <w:t>C. You won’t be able to buy a house in that district for more than $100,000.</w:t>
      </w:r>
      <w:r>
        <w:br/>
      </w:r>
      <w:r>
        <w:t>D. $100,000 is the maximum price for a house in that district.</w:t>
      </w:r>
      <w:r>
        <w:br/>
      </w:r>
      <w:r>
        <w:rPr>
          <w:b/>
        </w:rPr>
        <w:t>Question 28:</w:t>
      </w:r>
      <w:r>
        <w:t xml:space="preserve"> To get to work on time, they have to leave at 6.00am.</w:t>
      </w:r>
      <w:r>
        <w:br/>
      </w:r>
      <w:r>
        <w:t>A. They always leave for work at 6.00am.</w:t>
      </w:r>
      <w:r>
        <w:br/>
      </w:r>
      <w:r>
        <w:t>B. They have to leave very early to catch a bus to work.</w:t>
      </w:r>
      <w:r>
        <w:br/>
      </w:r>
      <w:r>
        <w:t>C. Getting to work on time, for them, means leaving at 6.00am.</w:t>
      </w:r>
      <w:r>
        <w:br/>
      </w:r>
      <w:r>
        <w:t>D. Leaving at 6.00am, they have never been late for work.</w:t>
      </w:r>
      <w:r>
        <w:br/>
      </w:r>
      <w:r>
        <w:rPr>
          <w:b/>
        </w:rPr>
        <w:t>Question 29:</w:t>
      </w:r>
      <w:r>
        <w:t xml:space="preserve"> The new restaurant looks good. However, it seems to have few customers.</w:t>
      </w:r>
      <w:r>
        <w:br/>
      </w:r>
      <w:r>
        <w:t>A. In order to get more business, the new restaurant should improve its appearance.</w:t>
      </w:r>
      <w:r>
        <w:br/>
      </w:r>
      <w:r>
        <w:t>B. If it had a few more customers, the new restaurant would look better.</w:t>
      </w:r>
      <w:r>
        <w:br/>
      </w:r>
      <w:r>
        <w:t>C. The new restaurant would have more customers if it looked better.</w:t>
      </w:r>
      <w:r>
        <w:br/>
      </w:r>
      <w:r>
        <w:t>D. In spite of its appearance, the new restaurant does not appear to attract much business.</w:t>
      </w:r>
      <w:r>
        <w:br/>
      </w:r>
      <w:r>
        <w:rPr>
          <w:b/>
        </w:rPr>
        <w:t>Question 30:</w:t>
      </w:r>
      <w:r>
        <w:t xml:space="preserve"> No one but the experts was able to realize that the painting was an imitation. It greatly resembled the original.</w:t>
      </w:r>
      <w:r>
        <w:br/>
      </w:r>
      <w:r>
        <w:t>A. It was hard for ordinary people to judge between the fake painting and the real one, but not for the experts.</w:t>
      </w:r>
      <w:r>
        <w:br/>
      </w:r>
      <w:r>
        <w:t>B. It was almost impossible for amateurs to realize that the painting was not authentic, though the experts could judge it quite easily.</w:t>
      </w:r>
      <w:r>
        <w:br/>
      </w:r>
      <w:r>
        <w:t>C. The painting looked so much like the authentic one that only the experts could tell it wan’t genuine.</w:t>
      </w:r>
      <w:r>
        <w:br/>
      </w:r>
      <w:r>
        <w:t>D. It was obvious that only a person with great talent could fake a painting so successfully.</w:t>
      </w:r>
      <w:r>
        <w:br/>
      </w:r>
      <w:r>
        <w:rPr>
          <w:b/>
        </w:rPr>
        <w:t>Đáp án</w:t>
      </w:r>
      <w:r>
        <w:br/>
      </w:r>
      <w:r>
        <w:br/>
      </w:r>
      <w:r>
        <w:br/>
      </w:r>
      <w:r>
        <w:br/>
      </w:r>
      <w:r>
        <w:t>1A</w:t>
      </w:r>
      <w:r>
        <w:br/>
      </w:r>
      <w:r>
        <w:t>2A</w:t>
      </w:r>
      <w:r>
        <w:br/>
      </w:r>
      <w:r>
        <w:t>3D</w:t>
      </w:r>
      <w:r>
        <w:br/>
      </w:r>
      <w:r>
        <w:t>4C</w:t>
      </w:r>
      <w:r>
        <w:br/>
      </w:r>
      <w:r>
        <w:t>5C</w:t>
      </w:r>
      <w:r>
        <w:br/>
      </w:r>
      <w:r>
        <w:br/>
      </w:r>
      <w:r>
        <w:br/>
      </w:r>
      <w:r>
        <w:t>6D</w:t>
      </w:r>
      <w:r>
        <w:br/>
      </w:r>
      <w:r>
        <w:t>7D</w:t>
      </w:r>
      <w:r>
        <w:br/>
      </w:r>
      <w:r>
        <w:t>8A</w:t>
      </w:r>
      <w:r>
        <w:br/>
      </w:r>
      <w:r>
        <w:t>9C</w:t>
      </w:r>
      <w:r>
        <w:br/>
      </w:r>
      <w:r>
        <w:t>10D</w:t>
      </w:r>
      <w:r>
        <w:br/>
      </w:r>
      <w:r>
        <w:br/>
      </w:r>
      <w:r>
        <w:br/>
      </w:r>
      <w:r>
        <w:t>11B</w:t>
      </w:r>
      <w:r>
        <w:br/>
      </w:r>
      <w:r>
        <w:t>12B</w:t>
      </w:r>
      <w:r>
        <w:br/>
      </w:r>
      <w:r>
        <w:t>13A</w:t>
      </w:r>
      <w:r>
        <w:br/>
      </w:r>
      <w:r>
        <w:t>14C</w:t>
      </w:r>
      <w:r>
        <w:br/>
      </w:r>
      <w:r>
        <w:t>15A</w:t>
      </w:r>
      <w:r>
        <w:br/>
      </w:r>
      <w:r>
        <w:br/>
      </w:r>
      <w:r>
        <w:br/>
      </w:r>
      <w:r>
        <w:t>16B</w:t>
      </w:r>
      <w:r>
        <w:br/>
      </w:r>
      <w:r>
        <w:t>17B</w:t>
      </w:r>
      <w:r>
        <w:br/>
      </w:r>
      <w:r>
        <w:t>18B</w:t>
      </w:r>
      <w:r>
        <w:br/>
      </w:r>
      <w:r>
        <w:t>19A</w:t>
      </w:r>
      <w:r>
        <w:br/>
      </w:r>
      <w:r>
        <w:t>20A</w:t>
      </w:r>
      <w:r>
        <w:br/>
      </w:r>
      <w:r>
        <w:br/>
      </w:r>
      <w:r>
        <w:br/>
      </w:r>
      <w:r>
        <w:t>21C</w:t>
      </w:r>
      <w:r>
        <w:br/>
      </w:r>
      <w:r>
        <w:t>22C</w:t>
      </w:r>
      <w:r>
        <w:br/>
      </w:r>
      <w:r>
        <w:t>23B</w:t>
      </w:r>
      <w:r>
        <w:br/>
      </w:r>
      <w:r>
        <w:t>24D</w:t>
      </w:r>
      <w:r>
        <w:br/>
      </w:r>
      <w:r>
        <w:t>25B</w:t>
      </w:r>
      <w:r>
        <w:br/>
      </w:r>
      <w:r>
        <w:br/>
      </w:r>
      <w:r>
        <w:br/>
      </w:r>
      <w:r>
        <w:t>26A</w:t>
      </w:r>
      <w:r>
        <w:br/>
      </w:r>
      <w:r>
        <w:t>27B</w:t>
      </w:r>
      <w:r>
        <w:br/>
      </w:r>
      <w:r>
        <w:t>28C</w:t>
      </w:r>
      <w:r>
        <w:br/>
      </w:r>
      <w:r>
        <w:t>29D</w:t>
      </w:r>
      <w:r>
        <w:br/>
      </w:r>
      <w:r>
        <w:t>30C</w:t>
      </w:r>
      <w:r>
        <w:br/>
      </w:r>
      <w:r>
        <w:br/>
      </w:r>
      <w:r>
        <w:br/>
      </w:r>
      <w:r>
        <w:br/>
      </w:r>
      <w:r>
        <w:rPr>
          <w:b/>
        </w:rPr>
        <w:t>Đề thi Giữa học kì 2 Tiếng Anh lớp 12 có đáp án đề số 9</w:t>
      </w:r>
      <w:r>
        <w:br/>
      </w:r>
      <w:r>
        <w:rPr>
          <w:i/>
        </w:rPr>
        <w:t>Phòng Giáo dục và Đào tạo .....</w:t>
      </w:r>
      <w:r>
        <w:br/>
      </w:r>
      <w:r>
        <w:rPr>
          <w:i/>
        </w:rPr>
        <w:t xml:space="preserve">Đề khảo sát chất lượng </w:t>
      </w:r>
      <w:r>
        <w:rPr>
          <w:i/>
        </w:rPr>
        <w:t>Giữa học kì 2</w:t>
      </w:r>
      <w:r>
        <w:br/>
      </w:r>
      <w:r>
        <w:rPr>
          <w:i/>
        </w:rPr>
        <w:t>Năm học ...</w:t>
      </w:r>
      <w:r>
        <w:br/>
      </w:r>
      <w:r>
        <w:rPr>
          <w:i/>
        </w:rPr>
        <w:t xml:space="preserve">Môn: </w:t>
      </w:r>
      <w:r>
        <w:rPr>
          <w:i/>
        </w:rPr>
        <w:t>Tiếng Anh 12</w:t>
      </w:r>
      <w:r>
        <w:br/>
      </w:r>
      <w:r>
        <w:rPr>
          <w:i/>
        </w:rPr>
        <w:t xml:space="preserve">Thời gian làm bài: </w:t>
      </w:r>
      <w:r>
        <w:rPr>
          <w:i/>
        </w:rPr>
        <w:t>.....</w:t>
      </w:r>
      <w:r>
        <w:br/>
      </w:r>
      <w:r>
        <w:rPr>
          <w:b/>
        </w:rPr>
        <w:t>Mark the letter A, B, C, or D on your answer sheet to indicate the word whose underlined part differs from the other three in pronunciation in each of the following questions.</w:t>
      </w:r>
      <w:r>
        <w:br/>
      </w:r>
      <w:r>
        <w:rPr>
          <w:b/>
        </w:rPr>
        <w:t>Question 1.</w:t>
      </w:r>
      <w:r>
        <w:br/>
      </w:r>
      <w:r>
        <w:t>A.wrapped</w:t>
      </w:r>
      <w:r>
        <w:br/>
      </w:r>
      <w:r>
        <w:t>B. asked</w:t>
      </w:r>
      <w:r>
        <w:br/>
      </w:r>
      <w:r>
        <w:t>C. improved</w:t>
      </w:r>
      <w:r>
        <w:br/>
      </w:r>
      <w:r>
        <w:t>D. finished</w:t>
      </w:r>
      <w:r>
        <w:br/>
      </w:r>
      <w:r>
        <w:rPr>
          <w:b/>
        </w:rPr>
        <w:t>Question 2.</w:t>
      </w:r>
      <w:r>
        <w:br/>
      </w:r>
      <w:r>
        <w:t>A. summer</w:t>
      </w:r>
      <w:r>
        <w:br/>
      </w:r>
      <w:r>
        <w:t>B. business</w:t>
      </w:r>
      <w:r>
        <w:br/>
      </w:r>
      <w:r>
        <w:t>C. sunrise</w:t>
      </w:r>
      <w:r>
        <w:br/>
      </w:r>
      <w:r>
        <w:t>D. shut</w:t>
      </w:r>
      <w:r>
        <w:br/>
      </w:r>
      <w:r>
        <w:rPr>
          <w:b/>
        </w:rPr>
        <w:t>Mark the letter A, B, C, or D on your answer sheet to indicate the word that differs from the other three in the position of primary stress in each of the following questions.</w:t>
      </w:r>
      <w:r>
        <w:br/>
      </w:r>
      <w:r>
        <w:rPr>
          <w:b/>
        </w:rPr>
        <w:t>Question 3.</w:t>
      </w:r>
      <w:r>
        <w:br/>
      </w:r>
      <w:r>
        <w:t>A. suitable</w:t>
      </w:r>
      <w:r>
        <w:br/>
      </w:r>
      <w:r>
        <w:t>B. between</w:t>
      </w:r>
      <w:r>
        <w:br/>
      </w:r>
      <w:r>
        <w:t>C. physical</w:t>
      </w:r>
      <w:r>
        <w:br/>
      </w:r>
      <w:r>
        <w:t>D. student</w:t>
      </w:r>
      <w:r>
        <w:br/>
      </w:r>
      <w:r>
        <w:rPr>
          <w:b/>
        </w:rPr>
        <w:t>Question 4.</w:t>
      </w:r>
      <w:r>
        <w:br/>
      </w:r>
      <w:r>
        <w:t>A. distinctive</w:t>
      </w:r>
      <w:r>
        <w:br/>
      </w:r>
      <w:r>
        <w:t>B. equality</w:t>
      </w:r>
      <w:r>
        <w:br/>
      </w:r>
      <w:r>
        <w:t>C. production</w:t>
      </w:r>
      <w:r>
        <w:br/>
      </w:r>
      <w:r>
        <w:t>D. accurate</w:t>
      </w:r>
      <w:r>
        <w:br/>
      </w:r>
      <w:r>
        <w:rPr>
          <w:b/>
        </w:rPr>
        <w:t>Mark the letter A, B, C, or D on your answer sheet to indicate the correct answer to each of the following questions.</w:t>
      </w:r>
      <w:r>
        <w:br/>
      </w:r>
      <w:r>
        <w:rPr>
          <w:b/>
        </w:rPr>
        <w:t>Question 5.</w:t>
      </w:r>
      <w:r>
        <w:t xml:space="preserve"> Would you mind ____________your address on the back of this check?</w:t>
      </w:r>
      <w:r>
        <w:br/>
      </w:r>
      <w:r>
        <w:t>A. write</w:t>
      </w:r>
      <w:r>
        <w:br/>
      </w:r>
      <w:r>
        <w:t>B. to write</w:t>
      </w:r>
      <w:r>
        <w:br/>
      </w:r>
      <w:r>
        <w:t>C. writing</w:t>
      </w:r>
      <w:r>
        <w:br/>
      </w:r>
      <w:r>
        <w:t>D. written</w:t>
      </w:r>
      <w:r>
        <w:br/>
      </w:r>
      <w:r>
        <w:rPr>
          <w:b/>
        </w:rPr>
        <w:t>Question 6.</w:t>
      </w:r>
      <w:r>
        <w:t xml:space="preserve"> When I went to see them last night, they _____________ chess.</w:t>
      </w:r>
      <w:r>
        <w:br/>
      </w:r>
      <w:r>
        <w:t>A. were playing</w:t>
      </w:r>
      <w:r>
        <w:br/>
      </w:r>
      <w:r>
        <w:t>B. had been playing</w:t>
      </w:r>
      <w:r>
        <w:br/>
      </w:r>
      <w:r>
        <w:t>C. played</w:t>
      </w:r>
      <w:r>
        <w:br/>
      </w:r>
      <w:r>
        <w:t>D. are playing</w:t>
      </w:r>
      <w:r>
        <w:br/>
      </w:r>
      <w:r>
        <w:rPr>
          <w:b/>
        </w:rPr>
        <w:t>Question 7.</w:t>
      </w:r>
      <w:r>
        <w:t xml:space="preserve"> Yesterday I met your brother, ______ had taken us to the Headquarters of the United Nations in New York before.</w:t>
      </w:r>
      <w:r>
        <w:br/>
      </w:r>
      <w:r>
        <w:t>A. whose</w:t>
      </w:r>
      <w:r>
        <w:br/>
      </w:r>
      <w:r>
        <w:t>B. that</w:t>
      </w:r>
      <w:r>
        <w:br/>
      </w:r>
      <w:r>
        <w:t>C. whom</w:t>
      </w:r>
      <w:r>
        <w:br/>
      </w:r>
      <w:r>
        <w:t>D. who</w:t>
      </w:r>
      <w:r>
        <w:br/>
      </w:r>
      <w:r>
        <w:rPr>
          <w:b/>
        </w:rPr>
        <w:t>Question 8.</w:t>
      </w:r>
      <w:r>
        <w:t xml:space="preserve"> Keep quiet! You _________ talk so loudly in here. Everybody is working</w:t>
      </w:r>
      <w:r>
        <w:br/>
      </w:r>
      <w:r>
        <w:t>A. mustn’t</w:t>
      </w:r>
      <w:r>
        <w:br/>
      </w:r>
      <w:r>
        <w:t>B. must</w:t>
      </w:r>
      <w:r>
        <w:br/>
      </w:r>
      <w:r>
        <w:t>C. needn’t</w:t>
      </w:r>
      <w:r>
        <w:br/>
      </w:r>
      <w:r>
        <w:t>D. need</w:t>
      </w:r>
      <w:r>
        <w:br/>
      </w:r>
      <w:r>
        <w:rPr>
          <w:b/>
        </w:rPr>
        <w:t>Question 9.</w:t>
      </w:r>
      <w:r>
        <w:t xml:space="preserve"> In the past people believed that women’s ______ roles were as mothers and wives.</w:t>
      </w:r>
      <w:r>
        <w:br/>
      </w:r>
      <w:r>
        <w:t>A. nature</w:t>
      </w:r>
      <w:r>
        <w:br/>
      </w:r>
      <w:r>
        <w:t>B. natural</w:t>
      </w:r>
      <w:r>
        <w:br/>
      </w:r>
      <w:r>
        <w:t>C. naturism</w:t>
      </w:r>
      <w:r>
        <w:br/>
      </w:r>
      <w:r>
        <w:t>D. naturalist</w:t>
      </w:r>
      <w:r>
        <w:br/>
      </w:r>
      <w:r>
        <w:rPr>
          <w:b/>
        </w:rPr>
        <w:t>Question 10.</w:t>
      </w:r>
      <w:r>
        <w:t xml:space="preserve"> Pay ___________ to all traffic signs when you are travelling in the street.</w:t>
      </w:r>
      <w:r>
        <w:br/>
      </w:r>
      <w:r>
        <w:t>A. pollution</w:t>
      </w:r>
      <w:r>
        <w:br/>
      </w:r>
      <w:r>
        <w:t>B. concentration</w:t>
      </w:r>
      <w:r>
        <w:br/>
      </w:r>
      <w:r>
        <w:t>C. attention</w:t>
      </w:r>
      <w:r>
        <w:br/>
      </w:r>
      <w:r>
        <w:t>D. attraction</w:t>
      </w:r>
      <w:r>
        <w:br/>
      </w:r>
      <w:r>
        <w:rPr>
          <w:b/>
        </w:rPr>
        <w:t>Question 11.</w:t>
      </w:r>
      <w:r>
        <w:t xml:space="preserve"> ___________ all my warnings, he tried to fix the computer himself.</w:t>
      </w:r>
      <w:r>
        <w:br/>
      </w:r>
      <w:r>
        <w:t>A. Instead of</w:t>
      </w:r>
      <w:r>
        <w:br/>
      </w:r>
      <w:r>
        <w:t>B. In spite of</w:t>
      </w:r>
      <w:r>
        <w:br/>
      </w:r>
      <w:r>
        <w:t>C. Although</w:t>
      </w:r>
      <w:r>
        <w:br/>
      </w:r>
      <w:r>
        <w:t>D. Because</w:t>
      </w:r>
      <w:r>
        <w:br/>
      </w:r>
      <w:r>
        <w:rPr>
          <w:b/>
        </w:rPr>
        <w:t>Question 12.</w:t>
      </w:r>
      <w:r>
        <w:t xml:space="preserve"> __________ is the natural environment in which plants or animals live.</w:t>
      </w:r>
      <w:r>
        <w:br/>
      </w:r>
      <w:r>
        <w:t>A. Habitat</w:t>
      </w:r>
      <w:r>
        <w:br/>
      </w:r>
      <w:r>
        <w:t>B. Habitant</w:t>
      </w:r>
      <w:r>
        <w:br/>
      </w:r>
      <w:r>
        <w:t>C. Extinction</w:t>
      </w:r>
      <w:r>
        <w:br/>
      </w:r>
      <w:r>
        <w:t>D. Biodiversity</w:t>
      </w:r>
      <w:r>
        <w:br/>
      </w:r>
      <w:r>
        <w:rPr>
          <w:b/>
        </w:rPr>
        <w:t>Question 13.</w:t>
      </w:r>
      <w:r>
        <w:t xml:space="preserve"> I can ______with most things but I can’t stand noisy children</w:t>
      </w:r>
      <w:r>
        <w:br/>
      </w:r>
      <w:r>
        <w:t>A. put aside</w:t>
      </w:r>
      <w:r>
        <w:br/>
      </w:r>
      <w:r>
        <w:t>B. put on</w:t>
      </w:r>
      <w:r>
        <w:br/>
      </w:r>
      <w:r>
        <w:t>C. put up</w:t>
      </w:r>
      <w:r>
        <w:br/>
      </w:r>
      <w:r>
        <w:t>D. put off</w:t>
      </w:r>
      <w:r>
        <w:br/>
      </w:r>
      <w:r>
        <w:rPr>
          <w:b/>
        </w:rPr>
        <w:t>Question 14.</w:t>
      </w:r>
      <w:r>
        <w:t>If he had been more careful, he___________ an accident.</w:t>
      </w:r>
      <w:r>
        <w:br/>
      </w:r>
      <w:r>
        <w:t>A. would not have</w:t>
      </w:r>
      <w:r>
        <w:br/>
      </w:r>
      <w:r>
        <w:t>B. will not have</w:t>
      </w:r>
      <w:r>
        <w:br/>
      </w:r>
      <w:r>
        <w:t>C. does not have</w:t>
      </w:r>
      <w:r>
        <w:br/>
      </w:r>
      <w:r>
        <w:t>D. would not have had</w:t>
      </w:r>
      <w:r>
        <w:br/>
      </w:r>
      <w:r>
        <w:rPr>
          <w:b/>
        </w:rPr>
        <w:t>Question 15.</w:t>
      </w:r>
      <w:r>
        <w:t xml:space="preserve"> Mr Bob was the first person ____________at the conference yesterday.</w:t>
      </w:r>
      <w:r>
        <w:br/>
      </w:r>
      <w:r>
        <w:t>A. that arrives</w:t>
      </w:r>
      <w:r>
        <w:br/>
      </w:r>
      <w:r>
        <w:t>B. to arrive</w:t>
      </w:r>
      <w:r>
        <w:br/>
      </w:r>
      <w:r>
        <w:t>C. arrives</w:t>
      </w:r>
      <w:r>
        <w:br/>
      </w:r>
      <w:r>
        <w:t>D. arriving</w:t>
      </w:r>
      <w:r>
        <w:br/>
      </w:r>
      <w:r>
        <w:rPr>
          <w:b/>
        </w:rPr>
        <w:t>Question 16.</w:t>
      </w:r>
      <w:r>
        <w:t xml:space="preserve"> There’s little water left, _______?</w:t>
      </w:r>
      <w:r>
        <w:br/>
      </w:r>
      <w:r>
        <w:t>A. isn’t there</w:t>
      </w:r>
      <w:r>
        <w:br/>
      </w:r>
      <w:r>
        <w:t>B. is there</w:t>
      </w:r>
      <w:r>
        <w:br/>
      </w:r>
      <w:r>
        <w:t>C. are there</w:t>
      </w:r>
      <w:r>
        <w:br/>
      </w:r>
      <w:r>
        <w:t>D. aren’t there</w:t>
      </w:r>
      <w:r>
        <w:br/>
      </w:r>
      <w:r>
        <w:rPr>
          <w:b/>
        </w:rPr>
        <w:t>Mark the letter A, B, C, or D on your answer sheet to indicate the word(s) CLOSEST in meaning to the underlined word(s) in each of the following questions.</w:t>
      </w:r>
      <w:r>
        <w:br/>
      </w:r>
      <w:r>
        <w:rPr>
          <w:b/>
        </w:rPr>
        <w:t>Question 17.</w:t>
      </w:r>
      <w:r>
        <w:t xml:space="preserve"> Professor Berg was very interested in the diversity of cultures all over the world</w:t>
      </w:r>
      <w:r>
        <w:br/>
      </w:r>
      <w:r>
        <w:t>A. variety</w:t>
      </w:r>
      <w:r>
        <w:br/>
      </w:r>
      <w:r>
        <w:t>B. changes</w:t>
      </w:r>
      <w:r>
        <w:br/>
      </w:r>
      <w:r>
        <w:t>C. conservation</w:t>
      </w:r>
      <w:r>
        <w:br/>
      </w:r>
      <w:r>
        <w:t>D. number</w:t>
      </w:r>
      <w:r>
        <w:br/>
      </w:r>
      <w:r>
        <w:rPr>
          <w:b/>
        </w:rPr>
        <w:t>Question 18.</w:t>
      </w:r>
      <w:r>
        <w:t xml:space="preserve"> Water and fresh air are very necessary for every living thing.</w:t>
      </w:r>
      <w:r>
        <w:br/>
      </w:r>
      <w:r>
        <w:t>A. expensive</w:t>
      </w:r>
      <w:r>
        <w:br/>
      </w:r>
      <w:r>
        <w:t>B. difficult</w:t>
      </w:r>
      <w:r>
        <w:br/>
      </w:r>
      <w:r>
        <w:t>C. essential</w:t>
      </w:r>
      <w:r>
        <w:br/>
      </w:r>
      <w:r>
        <w:t>D. wasteful</w:t>
      </w:r>
      <w:r>
        <w:br/>
      </w:r>
      <w:r>
        <w:rPr>
          <w:b/>
        </w:rPr>
        <w:t>Mark the letter A, B, C, or D on your answer sheet to indicate the word(s) OPPOSITE in meaning to the underlined word(s) in each of the following questions.</w:t>
      </w:r>
      <w:r>
        <w:br/>
      </w:r>
      <w:r>
        <w:rPr>
          <w:b/>
        </w:rPr>
        <w:t>Question 19.</w:t>
      </w:r>
      <w:r>
        <w:t xml:space="preserve"> The boy denied breaking the window of the neighbor’s house.</w:t>
      </w:r>
      <w:r>
        <w:br/>
      </w:r>
      <w:r>
        <w:t>A. admitted</w:t>
      </w:r>
      <w:r>
        <w:br/>
      </w:r>
      <w:r>
        <w:t>B. agreed</w:t>
      </w:r>
      <w:r>
        <w:br/>
      </w:r>
      <w:r>
        <w:t>C. regretted</w:t>
      </w:r>
      <w:r>
        <w:br/>
      </w:r>
      <w:r>
        <w:t>D. refused</w:t>
      </w:r>
      <w:r>
        <w:br/>
      </w:r>
      <w:r>
        <w:rPr>
          <w:b/>
        </w:rPr>
        <w:t>Question 20.</w:t>
      </w:r>
      <w:r>
        <w:t xml:space="preserve"> He was so insubordinate that he lost his job within a week.</w:t>
      </w:r>
      <w:r>
        <w:br/>
      </w:r>
      <w:r>
        <w:t>A.understanding</w:t>
      </w:r>
      <w:r>
        <w:br/>
      </w:r>
      <w:r>
        <w:t>B. disobedient</w:t>
      </w:r>
      <w:r>
        <w:br/>
      </w:r>
      <w:r>
        <w:t>C. fresh</w:t>
      </w:r>
      <w:r>
        <w:br/>
      </w:r>
      <w:r>
        <w:t>D. obedient</w:t>
      </w:r>
      <w:r>
        <w:br/>
      </w:r>
      <w:r>
        <w:rPr>
          <w:b/>
        </w:rPr>
        <w:t>Mark the letter A, B, C, or D on your answer sheet to indicate the most suitable response to complete each of the following exchanges.</w:t>
      </w:r>
      <w:r>
        <w:br/>
      </w:r>
      <w:r>
        <w:rPr>
          <w:b/>
        </w:rPr>
        <w:t>Question 21.</w:t>
      </w:r>
      <w:r>
        <w:t xml:space="preserve"> - Peter: “ How lovely your cats are!” - Linda: “ ____________”</w:t>
      </w:r>
      <w:r>
        <w:br/>
      </w:r>
      <w:r>
        <w:t>A. Really? They are</w:t>
      </w:r>
      <w:r>
        <w:br/>
      </w:r>
      <w:r>
        <w:t>B. Thank you, it is nice of you to say so</w:t>
      </w:r>
      <w:r>
        <w:br/>
      </w:r>
      <w:r>
        <w:t>C. Can you say it again</w:t>
      </w:r>
      <w:r>
        <w:br/>
      </w:r>
      <w:r>
        <w:t>D. I love them, too</w:t>
      </w:r>
      <w:r>
        <w:br/>
      </w:r>
      <w:r>
        <w:rPr>
          <w:b/>
        </w:rPr>
        <w:t>Question 22.</w:t>
      </w:r>
      <w:r>
        <w:t xml:space="preserve"> - Mary: "Do you mind if I sit here?" - Laura: "_________________"</w:t>
      </w:r>
      <w:r>
        <w:br/>
      </w:r>
      <w:r>
        <w:t>A. Don't mention it.</w:t>
      </w:r>
      <w:r>
        <w:br/>
      </w:r>
      <w:r>
        <w:t>B. My pleasure.</w:t>
      </w:r>
      <w:r>
        <w:br/>
      </w:r>
      <w:r>
        <w:t>C. No, not at all.</w:t>
      </w:r>
      <w:r>
        <w:br/>
      </w:r>
      <w:r>
        <w:t>D. Yes, why not?</w:t>
      </w:r>
      <w:r>
        <w:br/>
      </w:r>
      <w:r>
        <w:rPr>
          <w:b/>
        </w:rPr>
        <w:t>Mark the letter A, B, C, or D on your answer sheet to indicate the underlined part that needs correction in each of the following questions.</w:t>
      </w:r>
      <w:r>
        <w:br/>
      </w:r>
      <w:r>
        <w:rPr>
          <w:b/>
        </w:rPr>
        <w:t>Question 23.</w:t>
      </w:r>
      <w:r>
        <w:t xml:space="preserve"> </w:t>
      </w:r>
      <w:r>
        <w:t xml:space="preserve"> </w:t>
      </w:r>
      <w:r>
        <w:t xml:space="preserve"> the book </w:t>
      </w:r>
      <w:r>
        <w:t xml:space="preserve"> I </w:t>
      </w:r>
      <w:r>
        <w:t xml:space="preserve"> you last week?</w:t>
      </w:r>
      <w:r>
        <w:br/>
      </w:r>
      <w:r>
        <w:t>A. Have you finished</w:t>
      </w:r>
      <w:r>
        <w:br/>
      </w:r>
      <w:r>
        <w:t>B. reading</w:t>
      </w:r>
      <w:r>
        <w:br/>
      </w:r>
      <w:r>
        <w:t>C. which</w:t>
      </w:r>
      <w:r>
        <w:br/>
      </w:r>
      <w:r>
        <w:t>D. lend</w:t>
      </w:r>
      <w:r>
        <w:br/>
      </w:r>
      <w:r>
        <w:rPr>
          <w:b/>
        </w:rPr>
        <w:t>Question 24.</w:t>
      </w:r>
      <w:r>
        <w:t xml:space="preserve"> She </w:t>
      </w:r>
      <w:r>
        <w:t xml:space="preserve"> a lot of money </w:t>
      </w:r>
      <w:r>
        <w:t xml:space="preserve"> her so that she </w:t>
      </w:r>
      <w:r>
        <w:t xml:space="preserve"> some </w:t>
      </w:r>
      <w:r>
        <w:br/>
      </w:r>
      <w:r>
        <w:t>A. brought</w:t>
      </w:r>
      <w:r>
        <w:br/>
      </w:r>
      <w:r>
        <w:t>B. with</w:t>
      </w:r>
      <w:r>
        <w:br/>
      </w:r>
      <w:r>
        <w:t>C. needed buy</w:t>
      </w:r>
      <w:r>
        <w:br/>
      </w:r>
      <w:r>
        <w:t>D. duty-free goods</w:t>
      </w:r>
      <w:r>
        <w:br/>
      </w:r>
      <w:r>
        <w:rPr>
          <w:b/>
        </w:rPr>
        <w:t>Question 25.</w:t>
      </w:r>
      <w:r>
        <w:t xml:space="preserve"> Many young people </w:t>
      </w:r>
      <w:r>
        <w:t xml:space="preserve"> skills, good education, and </w:t>
      </w:r>
      <w:r>
        <w:t xml:space="preserve"> to settle in the </w:t>
      </w:r>
      <w:r>
        <w:t xml:space="preserve"> where many jobs </w:t>
      </w:r>
      <w:r>
        <w:br/>
      </w:r>
      <w:r>
        <w:t>A. lack</w:t>
      </w:r>
      <w:r>
        <w:br/>
      </w:r>
      <w:r>
        <w:t>B. financial</w:t>
      </w:r>
      <w:r>
        <w:br/>
      </w:r>
      <w:r>
        <w:t>C. urban areas</w:t>
      </w:r>
      <w:r>
        <w:br/>
      </w:r>
      <w:r>
        <w:t>D. are found</w:t>
      </w:r>
      <w:r>
        <w:br/>
      </w:r>
      <w:r>
        <w:rPr>
          <w:b/>
        </w:rPr>
        <w:t>Mark the letter A, B, C, or D on your answer sheet to indicate the sentence that is closest in meaning to each of the following questions.</w:t>
      </w:r>
      <w:r>
        <w:br/>
      </w:r>
      <w:r>
        <w:rPr>
          <w:b/>
        </w:rPr>
        <w:t>Question 26.</w:t>
      </w:r>
      <w:r>
        <w:t xml:space="preserve"> The last time I talked to Rose was two years ago.</w:t>
      </w:r>
      <w:r>
        <w:br/>
      </w:r>
      <w:r>
        <w:t>A. I haven’t talked to Rose for two years.</w:t>
      </w:r>
      <w:r>
        <w:br/>
      </w:r>
      <w:r>
        <w:t>B. I haven’t talked to Rose two years ago.</w:t>
      </w:r>
      <w:r>
        <w:br/>
      </w:r>
      <w:r>
        <w:t>C. I haven’t talked to Rose since two years.</w:t>
      </w:r>
      <w:r>
        <w:br/>
      </w:r>
      <w:r>
        <w:t>D. I hadn’t talked to Rose for two years.</w:t>
      </w:r>
      <w:r>
        <w:br/>
      </w:r>
      <w:r>
        <w:rPr>
          <w:b/>
        </w:rPr>
        <w:t>Question 27.</w:t>
      </w:r>
      <w:r>
        <w:t xml:space="preserve"> My sister is often sick because she doesn’t do physical exercise.</w:t>
      </w:r>
      <w:r>
        <w:br/>
      </w:r>
      <w:r>
        <w:t>A. If my sister does physical exercise, she won’t often be sick.</w:t>
      </w:r>
      <w:r>
        <w:br/>
      </w:r>
      <w:r>
        <w:t>B. If my sister isn’t physical exercise, she does sick.</w:t>
      </w:r>
      <w:r>
        <w:br/>
      </w:r>
      <w:r>
        <w:t>C. If my sister did physical exercise, she wouldn’t often be sick.</w:t>
      </w:r>
      <w:r>
        <w:br/>
      </w:r>
      <w:r>
        <w:t>D. If my sister wasn’t physical exercise, she would do sick.</w:t>
      </w:r>
      <w:r>
        <w:br/>
      </w:r>
      <w:r>
        <w:rPr>
          <w:b/>
        </w:rPr>
        <w:t>Question 28.</w:t>
      </w:r>
      <w:r>
        <w:t xml:space="preserve"> They think that the prisoner escaped by climbing over the wall.</w:t>
      </w:r>
      <w:r>
        <w:br/>
      </w:r>
      <w:r>
        <w:t>A. The prisoner is thought to escape by climbing over the wall.</w:t>
      </w:r>
      <w:r>
        <w:br/>
      </w:r>
      <w:r>
        <w:t>B. The prisoner is thought escaped by climbing over the wall.</w:t>
      </w:r>
      <w:r>
        <w:br/>
      </w:r>
      <w:r>
        <w:t>C. The prisoner is thought having escaped by climbing over the wall.</w:t>
      </w:r>
      <w:r>
        <w:br/>
      </w:r>
      <w:r>
        <w:t>D. The prisoner is thought to have escaped by climbing over the wall.</w:t>
      </w:r>
      <w:r>
        <w:br/>
      </w:r>
      <w:r>
        <w:rPr>
          <w:b/>
        </w:rPr>
        <w:t>Question 29.</w:t>
      </w:r>
      <w:r>
        <w:t xml:space="preserve"> The church is over 500 years old. Our class visited it last summer.</w:t>
      </w:r>
      <w:r>
        <w:br/>
      </w:r>
      <w:r>
        <w:t>A. The church which our class visited it last summer is over 500 years old.</w:t>
      </w:r>
      <w:r>
        <w:br/>
      </w:r>
      <w:r>
        <w:t>B. The church that our class visited it last summer is over 500 years old.</w:t>
      </w:r>
      <w:r>
        <w:br/>
      </w:r>
      <w:r>
        <w:t>C. The church which our class visited last summer is over 500 years old.</w:t>
      </w:r>
      <w:r>
        <w:br/>
      </w:r>
      <w:r>
        <w:t>D. The church our class visit last summer is over 500 years old.</w:t>
      </w:r>
      <w:r>
        <w:br/>
      </w:r>
      <w:r>
        <w:rPr>
          <w:b/>
        </w:rPr>
        <w:t>Question 30.</w:t>
      </w:r>
      <w:r>
        <w:t xml:space="preserve"> The workers finished their work. They left for home.</w:t>
      </w:r>
      <w:r>
        <w:br/>
      </w:r>
      <w:r>
        <w:t>A. The workers left for home before finishing their work.</w:t>
      </w:r>
      <w:r>
        <w:br/>
      </w:r>
      <w:r>
        <w:t>B. Having finished their work, the workers left for home.</w:t>
      </w:r>
      <w:r>
        <w:br/>
      </w:r>
      <w:r>
        <w:t>C. The workers had left for home before finishing their work.</w:t>
      </w:r>
      <w:r>
        <w:br/>
      </w:r>
      <w:r>
        <w:t>D. Having to leave for home, the workers finished their work.</w:t>
      </w:r>
      <w:r>
        <w:br/>
      </w:r>
      <w:r>
        <w:rPr>
          <w:b/>
        </w:rPr>
        <w:t>Read the following passage and mark the letter A, B, C, or D on your answer sheet to indicate the correct word or phrase that best fits each of the numbered blanks .</w:t>
      </w:r>
      <w:r>
        <w:br/>
      </w:r>
      <w:r>
        <w:t>Manuel Gonzalez comes from Spain. He usually lives in Madrid and works (31)________a journalist for a Spanish newspaper, but two years ago he decided to take a year (32)________work to live in different countries in Europe and write a book about Europeans. He spent the first two months in Scandinavia (33)________information and then moved to Germany for a month. At present he is staying in Paris, where he is renting a flat for five weeks. Four years ago he wrote a (34)________travel guide to Spain and now he is working hard to have the same (35)________with his book about Europeans.</w:t>
      </w:r>
      <w:r>
        <w:br/>
      </w:r>
      <w:r>
        <w:rPr>
          <w:b/>
        </w:rPr>
        <w:t>Question 31.</w:t>
      </w:r>
      <w:r>
        <w:br/>
      </w:r>
      <w:r>
        <w:t>A. in</w:t>
      </w:r>
      <w:r>
        <w:br/>
      </w:r>
      <w:r>
        <w:t>B. for</w:t>
      </w:r>
      <w:r>
        <w:br/>
      </w:r>
      <w:r>
        <w:t>C. by</w:t>
      </w:r>
      <w:r>
        <w:br/>
      </w:r>
      <w:r>
        <w:t>D. as</w:t>
      </w:r>
      <w:r>
        <w:br/>
      </w:r>
      <w:r>
        <w:rPr>
          <w:b/>
        </w:rPr>
        <w:t>Question 32.</w:t>
      </w:r>
      <w:r>
        <w:br/>
      </w:r>
      <w:r>
        <w:t>A. off</w:t>
      </w:r>
      <w:r>
        <w:br/>
      </w:r>
      <w:r>
        <w:t>B. to</w:t>
      </w:r>
      <w:r>
        <w:br/>
      </w:r>
      <w:r>
        <w:t>C. away</w:t>
      </w:r>
      <w:r>
        <w:br/>
      </w:r>
      <w:r>
        <w:t>D. from</w:t>
      </w:r>
      <w:r>
        <w:br/>
      </w:r>
      <w:r>
        <w:rPr>
          <w:b/>
        </w:rPr>
        <w:t>Question 33.</w:t>
      </w:r>
      <w:r>
        <w:br/>
      </w:r>
      <w:r>
        <w:t>A. collected</w:t>
      </w:r>
      <w:r>
        <w:br/>
      </w:r>
      <w:r>
        <w:t>B. to collect</w:t>
      </w:r>
      <w:r>
        <w:br/>
      </w:r>
      <w:r>
        <w:t>C. collecting</w:t>
      </w:r>
      <w:r>
        <w:br/>
      </w:r>
      <w:r>
        <w:t>D. collection</w:t>
      </w:r>
      <w:r>
        <w:br/>
      </w:r>
      <w:r>
        <w:rPr>
          <w:b/>
        </w:rPr>
        <w:t>Question 34.</w:t>
      </w:r>
      <w:r>
        <w:br/>
      </w:r>
      <w:r>
        <w:t>A. best-sell</w:t>
      </w:r>
      <w:r>
        <w:br/>
      </w:r>
      <w:r>
        <w:t>B. best-sold</w:t>
      </w:r>
      <w:r>
        <w:br/>
      </w:r>
      <w:r>
        <w:t>C. best-selling</w:t>
      </w:r>
      <w:r>
        <w:br/>
      </w:r>
      <w:r>
        <w:t>D. best-to- sell</w:t>
      </w:r>
      <w:r>
        <w:br/>
      </w:r>
      <w:r>
        <w:rPr>
          <w:b/>
        </w:rPr>
        <w:t>Question 35.</w:t>
      </w:r>
      <w:r>
        <w:br/>
      </w:r>
      <w:r>
        <w:t>A. succeed</w:t>
      </w:r>
      <w:r>
        <w:br/>
      </w:r>
      <w:r>
        <w:t>B. success</w:t>
      </w:r>
      <w:r>
        <w:br/>
      </w:r>
      <w:r>
        <w:t>C. successful</w:t>
      </w:r>
      <w:r>
        <w:br/>
      </w:r>
      <w:r>
        <w:t>D. successfully</w:t>
      </w:r>
      <w:r>
        <w:br/>
      </w:r>
      <w:r>
        <w:rPr>
          <w:b/>
        </w:rPr>
        <w:t>Đáp án</w:t>
      </w:r>
      <w:r>
        <w:br/>
      </w:r>
      <w:r>
        <w:br/>
      </w:r>
      <w:r>
        <w:br/>
      </w:r>
      <w:r>
        <w:br/>
      </w:r>
      <w:r>
        <w:t>1C</w:t>
      </w:r>
      <w:r>
        <w:br/>
      </w:r>
      <w:r>
        <w:t>2B</w:t>
      </w:r>
      <w:r>
        <w:br/>
      </w:r>
      <w:r>
        <w:t>3B</w:t>
      </w:r>
      <w:r>
        <w:br/>
      </w:r>
      <w:r>
        <w:t>4D</w:t>
      </w:r>
      <w:r>
        <w:br/>
      </w:r>
      <w:r>
        <w:t>5C</w:t>
      </w:r>
      <w:r>
        <w:br/>
      </w:r>
      <w:r>
        <w:br/>
      </w:r>
      <w:r>
        <w:br/>
      </w:r>
      <w:r>
        <w:t>6A</w:t>
      </w:r>
      <w:r>
        <w:br/>
      </w:r>
      <w:r>
        <w:t>7D</w:t>
      </w:r>
      <w:r>
        <w:br/>
      </w:r>
      <w:r>
        <w:t>8A</w:t>
      </w:r>
      <w:r>
        <w:br/>
      </w:r>
      <w:r>
        <w:t>9B</w:t>
      </w:r>
      <w:r>
        <w:br/>
      </w:r>
      <w:r>
        <w:t>10C</w:t>
      </w:r>
      <w:r>
        <w:br/>
      </w:r>
      <w:r>
        <w:br/>
      </w:r>
      <w:r>
        <w:br/>
      </w:r>
      <w:r>
        <w:t>11B</w:t>
      </w:r>
      <w:r>
        <w:br/>
      </w:r>
      <w:r>
        <w:t>12A</w:t>
      </w:r>
      <w:r>
        <w:br/>
      </w:r>
      <w:r>
        <w:t>13C</w:t>
      </w:r>
      <w:r>
        <w:br/>
      </w:r>
      <w:r>
        <w:t>14D</w:t>
      </w:r>
      <w:r>
        <w:br/>
      </w:r>
      <w:r>
        <w:t>15B</w:t>
      </w:r>
      <w:r>
        <w:br/>
      </w:r>
      <w:r>
        <w:br/>
      </w:r>
      <w:r>
        <w:br/>
      </w:r>
      <w:r>
        <w:t>16B</w:t>
      </w:r>
      <w:r>
        <w:br/>
      </w:r>
      <w:r>
        <w:t>17A</w:t>
      </w:r>
      <w:r>
        <w:br/>
      </w:r>
      <w:r>
        <w:t>18C</w:t>
      </w:r>
      <w:r>
        <w:br/>
      </w:r>
      <w:r>
        <w:t>19A</w:t>
      </w:r>
      <w:r>
        <w:br/>
      </w:r>
      <w:r>
        <w:t>20D</w:t>
      </w:r>
      <w:r>
        <w:br/>
      </w:r>
      <w:r>
        <w:br/>
      </w:r>
      <w:r>
        <w:br/>
      </w:r>
      <w:r>
        <w:t>21B</w:t>
      </w:r>
      <w:r>
        <w:br/>
      </w:r>
      <w:r>
        <w:t>22C</w:t>
      </w:r>
      <w:r>
        <w:br/>
      </w:r>
      <w:r>
        <w:t>23D</w:t>
      </w:r>
      <w:r>
        <w:br/>
      </w:r>
      <w:r>
        <w:t>24C</w:t>
      </w:r>
      <w:r>
        <w:br/>
      </w:r>
      <w:r>
        <w:t>25B</w:t>
      </w:r>
      <w:r>
        <w:br/>
      </w:r>
      <w:r>
        <w:br/>
      </w:r>
      <w:r>
        <w:br/>
      </w:r>
      <w:r>
        <w:t>26A</w:t>
      </w:r>
      <w:r>
        <w:br/>
      </w:r>
      <w:r>
        <w:t>27C</w:t>
      </w:r>
      <w:r>
        <w:br/>
      </w:r>
      <w:r>
        <w:t>28D</w:t>
      </w:r>
      <w:r>
        <w:br/>
      </w:r>
      <w:r>
        <w:t>29C</w:t>
      </w:r>
      <w:r>
        <w:br/>
      </w:r>
      <w:r>
        <w:t>30B</w:t>
      </w:r>
      <w:r>
        <w:br/>
      </w:r>
      <w:r>
        <w:br/>
      </w:r>
      <w:r>
        <w:br/>
      </w:r>
      <w:r>
        <w:t>31D</w:t>
      </w:r>
      <w:r>
        <w:br/>
      </w:r>
      <w:r>
        <w:t>32A</w:t>
      </w:r>
      <w:r>
        <w:br/>
      </w:r>
      <w:r>
        <w:t>33C</w:t>
      </w:r>
      <w:r>
        <w:br/>
      </w:r>
      <w:r>
        <w:t>34C</w:t>
      </w:r>
      <w:r>
        <w:br/>
      </w:r>
      <w:r>
        <w:t>35B</w:t>
      </w:r>
      <w:r>
        <w:br/>
      </w:r>
      <w:r>
        <w:br/>
      </w:r>
      <w:r>
        <w:br/>
      </w:r>
      <w:r>
        <w:br/>
      </w:r>
      <w:r>
        <w:rPr>
          <w:b/>
        </w:rPr>
        <w:t>Đề thi Giữa học kì 2 Tiếng Anh lớp 12 có đáp án đề số 10</w:t>
      </w:r>
      <w:r>
        <w:br/>
      </w:r>
      <w:r>
        <w:rPr>
          <w:i/>
        </w:rPr>
        <w:t>Phòng Giáo dục và Đào tạo .....</w:t>
      </w:r>
      <w:r>
        <w:br/>
      </w:r>
      <w:r>
        <w:rPr>
          <w:i/>
        </w:rPr>
        <w:t xml:space="preserve">Đề khảo sát chất lượng </w:t>
      </w:r>
      <w:r>
        <w:rPr>
          <w:i/>
        </w:rPr>
        <w:t>Giữa học kì 2</w:t>
      </w:r>
      <w:r>
        <w:br/>
      </w:r>
      <w:r>
        <w:rPr>
          <w:i/>
        </w:rPr>
        <w:t>Năm học ...</w:t>
      </w:r>
      <w:r>
        <w:br/>
      </w:r>
      <w:r>
        <w:rPr>
          <w:i/>
        </w:rPr>
        <w:t xml:space="preserve">Môn: </w:t>
      </w:r>
      <w:r>
        <w:rPr>
          <w:i/>
        </w:rPr>
        <w:t>Tiếng Anh 12</w:t>
      </w:r>
      <w:r>
        <w:br/>
      </w:r>
      <w:r>
        <w:rPr>
          <w:i/>
        </w:rPr>
        <w:t xml:space="preserve">Thời gian làm bài: </w:t>
      </w:r>
      <w:r>
        <w:rPr>
          <w:i/>
        </w:rPr>
        <w:t>.....</w:t>
      </w:r>
      <w:r>
        <w:br/>
      </w:r>
      <w:r>
        <w:rPr>
          <w:b/>
        </w:rPr>
        <w:t>Mark the letter A, B, C or D on your answer sheet to indicate the word whose underlined part differs from the other three in pronunciation in each of the following questions.</w:t>
      </w:r>
      <w:r>
        <w:br/>
      </w:r>
      <w:r>
        <w:rPr>
          <w:b/>
        </w:rPr>
        <w:t>Question 1:</w:t>
      </w:r>
      <w:r>
        <w:br/>
      </w:r>
      <w:r>
        <w:t>A. subscrib</w:t>
      </w:r>
      <w:r>
        <w:br/>
      </w:r>
      <w:r>
        <w:t>B. launch</w:t>
      </w:r>
      <w:r>
        <w:br/>
      </w:r>
      <w:r>
        <w:t>C. inspir</w:t>
      </w:r>
      <w:r>
        <w:br/>
      </w:r>
      <w:r>
        <w:t>D. welcom</w:t>
      </w:r>
      <w:r>
        <w:br/>
      </w:r>
      <w:r>
        <w:rPr>
          <w:b/>
        </w:rPr>
        <w:t>Question 2:</w:t>
      </w:r>
      <w:r>
        <w:br/>
      </w:r>
      <w:r>
        <w:t>A. s</w:t>
      </w:r>
      <w:r>
        <w:br/>
      </w:r>
      <w:r>
        <w:t>B. h</w:t>
      </w:r>
      <w:r>
        <w:br/>
      </w:r>
      <w:r>
        <w:t>C. p</w:t>
      </w:r>
      <w:r>
        <w:br/>
      </w:r>
      <w:r>
        <w:t>D. fl</w:t>
      </w:r>
      <w:r>
        <w:br/>
      </w:r>
      <w:r>
        <w:rPr>
          <w:b/>
        </w:rPr>
        <w:t>Mark the letter A, B, C or D on your answer sheet to indicate the word that differs front the other three in the position of the primary stress in each of the following questions.</w:t>
      </w:r>
      <w:r>
        <w:br/>
      </w:r>
      <w:r>
        <w:rPr>
          <w:b/>
        </w:rPr>
        <w:t>Question 3:</w:t>
      </w:r>
      <w:r>
        <w:br/>
      </w:r>
      <w:r>
        <w:t>A. conserve</w:t>
      </w:r>
      <w:r>
        <w:br/>
      </w:r>
      <w:r>
        <w:t>B. achieve</w:t>
      </w:r>
      <w:r>
        <w:br/>
      </w:r>
      <w:r>
        <w:t>C. employ</w:t>
      </w:r>
      <w:r>
        <w:br/>
      </w:r>
      <w:r>
        <w:t>D. waver</w:t>
      </w:r>
      <w:r>
        <w:br/>
      </w:r>
      <w:r>
        <w:rPr>
          <w:b/>
        </w:rPr>
        <w:t>Question 4:</w:t>
      </w:r>
      <w:r>
        <w:br/>
      </w:r>
      <w:r>
        <w:t>A. perseverance</w:t>
      </w:r>
      <w:r>
        <w:br/>
      </w:r>
      <w:r>
        <w:t>B. application</w:t>
      </w:r>
      <w:r>
        <w:br/>
      </w:r>
      <w:r>
        <w:t>C. agriculture</w:t>
      </w:r>
      <w:r>
        <w:br/>
      </w:r>
      <w:r>
        <w:t>D. dedication</w:t>
      </w:r>
      <w:r>
        <w:br/>
      </w:r>
      <w:r>
        <w:rPr>
          <w:b/>
        </w:rPr>
        <w:t>Mark the letter A, B, C or D on your answer sheet to indicate the underlined part that needs correction in each of the following questions.</w:t>
      </w:r>
      <w:r>
        <w:br/>
      </w:r>
      <w:r>
        <w:rPr>
          <w:b/>
        </w:rPr>
        <w:t>Question 5:</w:t>
      </w:r>
      <w:r>
        <w:t xml:space="preserve"> It is (A) </w:t>
      </w:r>
      <w:r>
        <w:t xml:space="preserve"> that (B) </w:t>
      </w:r>
      <w:r>
        <w:t xml:space="preserve"> (C) </w:t>
      </w:r>
      <w:r>
        <w:t xml:space="preserve"> (D) </w:t>
      </w:r>
      <w:r>
        <w:t>.</w:t>
      </w:r>
      <w:r>
        <w:br/>
      </w:r>
      <w:r>
        <w:rPr>
          <w:b/>
        </w:rPr>
        <w:t>Question 6:</w:t>
      </w:r>
      <w:r>
        <w:t xml:space="preserve"> (A) </w:t>
      </w:r>
      <w:r>
        <w:t xml:space="preserve"> ten students (B) </w:t>
      </w:r>
      <w:r>
        <w:t xml:space="preserve"> the exam, (C) </w:t>
      </w:r>
      <w:r>
        <w:t xml:space="preserve"> surprised (D) </w:t>
      </w:r>
      <w:r>
        <w:t xml:space="preserve"> class teacher.</w:t>
      </w:r>
      <w:r>
        <w:br/>
      </w:r>
      <w:r>
        <w:rPr>
          <w:b/>
        </w:rPr>
        <w:t>Question 7:</w:t>
      </w:r>
      <w:r>
        <w:t xml:space="preserve"> The world is becoming more (A) </w:t>
      </w:r>
      <w:r>
        <w:t xml:space="preserve"> and the number of animal (B) </w:t>
      </w:r>
      <w:r>
        <w:t xml:space="preserve"> that have become (C) </w:t>
      </w:r>
      <w:r>
        <w:t xml:space="preserve"> (D) </w:t>
      </w:r>
      <w:r>
        <w:t xml:space="preserve"> increased.</w:t>
      </w:r>
      <w:r>
        <w:br/>
      </w:r>
      <w:r>
        <w:rPr>
          <w:b/>
        </w:rPr>
        <w:t>Mark the letter A, B, C or D on your answer sheet to indicate the correct answer to each of the following questions.</w:t>
      </w:r>
      <w:r>
        <w:br/>
      </w:r>
      <w:r>
        <w:rPr>
          <w:b/>
        </w:rPr>
        <w:t>Question 8:</w:t>
      </w:r>
      <w:r>
        <w:t xml:space="preserve"> He is exhausted. He ______ around the whole afternoon trying to clean the house before the guests arrive.</w:t>
      </w:r>
      <w:r>
        <w:br/>
      </w:r>
      <w:r>
        <w:t>A. has been running</w:t>
      </w:r>
      <w:r>
        <w:br/>
      </w:r>
      <w:r>
        <w:t>B. has run</w:t>
      </w:r>
      <w:r>
        <w:br/>
      </w:r>
      <w:r>
        <w:t>C. be running</w:t>
      </w:r>
      <w:r>
        <w:br/>
      </w:r>
      <w:r>
        <w:t>D. was running</w:t>
      </w:r>
      <w:r>
        <w:br/>
      </w:r>
      <w:r>
        <w:rPr>
          <w:b/>
        </w:rPr>
        <w:t>Question 9:</w:t>
      </w:r>
      <w:r>
        <w:t xml:space="preserve"> Barack Obama is ______ President of ______ United States.</w:t>
      </w:r>
      <w:r>
        <w:br/>
      </w:r>
      <w:r>
        <w:t>A. the/ the</w:t>
      </w:r>
      <w:r>
        <w:br/>
      </w:r>
      <w:r>
        <w:t>B. a/ 0</w:t>
      </w:r>
      <w:r>
        <w:br/>
      </w:r>
      <w:r>
        <w:t>C. the/ 0</w:t>
      </w:r>
      <w:r>
        <w:br/>
      </w:r>
      <w:r>
        <w:t>D. the/ an</w:t>
      </w:r>
      <w:r>
        <w:br/>
      </w:r>
      <w:r>
        <w:rPr>
          <w:b/>
        </w:rPr>
        <w:t>Question 10:</w:t>
      </w:r>
      <w:r>
        <w:t xml:space="preserve"> John would like to specialize______computer science.</w:t>
      </w:r>
      <w:r>
        <w:br/>
      </w:r>
      <w:r>
        <w:t>A. of</w:t>
      </w:r>
      <w:r>
        <w:br/>
      </w:r>
      <w:r>
        <w:t>B. to</w:t>
      </w:r>
      <w:r>
        <w:br/>
      </w:r>
      <w:r>
        <w:t>C. in</w:t>
      </w:r>
      <w:r>
        <w:br/>
      </w:r>
      <w:r>
        <w:t>D. at</w:t>
      </w:r>
      <w:r>
        <w:br/>
      </w:r>
      <w:r>
        <w:rPr>
          <w:b/>
        </w:rPr>
        <w:t>Question 11:</w:t>
      </w:r>
      <w:r>
        <w:t xml:space="preserve"> ______he arrived at the bus stop when the bus came.</w:t>
      </w:r>
      <w:r>
        <w:br/>
      </w:r>
      <w:r>
        <w:t>A. Hardly had</w:t>
      </w:r>
      <w:r>
        <w:br/>
      </w:r>
      <w:r>
        <w:t>B. No sooner had</w:t>
      </w:r>
      <w:r>
        <w:br/>
      </w:r>
      <w:r>
        <w:t>C. No longer has</w:t>
      </w:r>
      <w:r>
        <w:br/>
      </w:r>
      <w:r>
        <w:t>D. Not until had</w:t>
      </w:r>
      <w:r>
        <w:br/>
      </w:r>
      <w:r>
        <w:rPr>
          <w:b/>
        </w:rPr>
        <w:t>Question 12:</w:t>
      </w:r>
      <w:r>
        <w:t xml:space="preserve"> Many young people in rural areas don’t want to spend their lives on the farm like their ______ parents. So they leave their home villages to find well-paid jobs in the fast-growing industrial zones.</w:t>
      </w:r>
      <w:r>
        <w:br/>
      </w:r>
      <w:r>
        <w:t>A. long-term</w:t>
      </w:r>
      <w:r>
        <w:br/>
      </w:r>
      <w:r>
        <w:t>B. up-to-date</w:t>
      </w:r>
      <w:r>
        <w:br/>
      </w:r>
      <w:r>
        <w:t>C. weather-beaten</w:t>
      </w:r>
      <w:r>
        <w:br/>
      </w:r>
      <w:r>
        <w:t>D. wide-ranging</w:t>
      </w:r>
      <w:r>
        <w:br/>
      </w:r>
      <w:r>
        <w:rPr>
          <w:b/>
        </w:rPr>
        <w:t>Question 13:</w:t>
      </w:r>
      <w:r>
        <w:t xml:space="preserve"> If she had known how awful this job was going to be, she______ it.</w:t>
      </w:r>
      <w:r>
        <w:br/>
      </w:r>
      <w:r>
        <w:t>A. would accept</w:t>
      </w:r>
      <w:r>
        <w:br/>
      </w:r>
      <w:r>
        <w:t>B. wouldn't accept</w:t>
      </w:r>
      <w:r>
        <w:br/>
      </w:r>
      <w:r>
        <w:t>C. wouldn’t have accepted</w:t>
      </w:r>
      <w:r>
        <w:br/>
      </w:r>
      <w:r>
        <w:t>D. would have accepted</w:t>
      </w:r>
      <w:r>
        <w:br/>
      </w:r>
      <w:r>
        <w:rPr>
          <w:b/>
        </w:rPr>
        <w:t>Question 14:</w:t>
      </w:r>
      <w:r>
        <w:t xml:space="preserve"> John asked me ______that film the night before.</w:t>
      </w:r>
      <w:r>
        <w:br/>
      </w:r>
      <w:r>
        <w:t>A. that I saw</w:t>
      </w:r>
      <w:r>
        <w:br/>
      </w:r>
      <w:r>
        <w:t>B. had I seen</w:t>
      </w:r>
      <w:r>
        <w:br/>
      </w:r>
      <w:r>
        <w:t>C. if I had seen</w:t>
      </w:r>
      <w:r>
        <w:br/>
      </w:r>
      <w:r>
        <w:t>D. if had I seen</w:t>
      </w:r>
      <w:r>
        <w:br/>
      </w:r>
      <w:r>
        <w:rPr>
          <w:b/>
        </w:rPr>
        <w:t>Question 15:</w:t>
      </w:r>
      <w:r>
        <w:t xml:space="preserve"> Remember that things such as language, food and clothing are simply expressions of our cultural______.</w:t>
      </w:r>
      <w:r>
        <w:br/>
      </w:r>
      <w:r>
        <w:t>A. solidarity</w:t>
      </w:r>
      <w:r>
        <w:br/>
      </w:r>
      <w:r>
        <w:t>B. identity</w:t>
      </w:r>
      <w:r>
        <w:br/>
      </w:r>
      <w:r>
        <w:t>C. assimilation</w:t>
      </w:r>
      <w:r>
        <w:br/>
      </w:r>
      <w:r>
        <w:t>D. celebration</w:t>
      </w:r>
      <w:r>
        <w:br/>
      </w:r>
      <w:r>
        <w:rPr>
          <w:b/>
        </w:rPr>
        <w:t>Question 16:</w:t>
      </w:r>
      <w:r>
        <w:t xml:space="preserve"> Waste paper can be used again after being ______.</w:t>
      </w:r>
      <w:r>
        <w:br/>
      </w:r>
      <w:r>
        <w:t>A. produced</w:t>
      </w:r>
      <w:r>
        <w:br/>
      </w:r>
      <w:r>
        <w:t>B. recycled</w:t>
      </w:r>
      <w:r>
        <w:br/>
      </w:r>
      <w:r>
        <w:t>C. wasted</w:t>
      </w:r>
      <w:r>
        <w:br/>
      </w:r>
      <w:r>
        <w:t>D. preserved</w:t>
      </w:r>
      <w:r>
        <w:br/>
      </w:r>
      <w:r>
        <w:rPr>
          <w:b/>
        </w:rPr>
        <w:t>Question 17:</w:t>
      </w:r>
      <w:r>
        <w:t xml:space="preserve"> - “Your parents must be proud of your results at school". - “______”</w:t>
      </w:r>
      <w:r>
        <w:br/>
      </w:r>
      <w:r>
        <w:t>A. Sorry to hear that</w:t>
      </w:r>
      <w:r>
        <w:br/>
      </w:r>
      <w:r>
        <w:t>B. Thanks. It’s certainly encouraging.</w:t>
      </w:r>
      <w:r>
        <w:br/>
      </w:r>
      <w:r>
        <w:t>C. Of course</w:t>
      </w:r>
      <w:r>
        <w:br/>
      </w:r>
      <w:r>
        <w:t>D. I am glad you like it.</w:t>
      </w:r>
      <w:r>
        <w:br/>
      </w:r>
      <w:r>
        <w:rPr>
          <w:b/>
        </w:rPr>
        <w:t>Question 18:</w:t>
      </w:r>
      <w:r>
        <w:t xml:space="preserve"> The government is aiming ______ 50 % reduction ______ unemployment.</w:t>
      </w:r>
      <w:r>
        <w:br/>
      </w:r>
      <w:r>
        <w:t>A. to/in</w:t>
      </w:r>
      <w:r>
        <w:br/>
      </w:r>
      <w:r>
        <w:t>B. at/in</w:t>
      </w:r>
      <w:r>
        <w:br/>
      </w:r>
      <w:r>
        <w:t>C. at/of</w:t>
      </w:r>
      <w:r>
        <w:br/>
      </w:r>
      <w:r>
        <w:t>D. for/of</w:t>
      </w:r>
      <w:r>
        <w:br/>
      </w:r>
      <w:r>
        <w:rPr>
          <w:b/>
        </w:rPr>
        <w:t>Question 19:</w:t>
      </w:r>
      <w:r>
        <w:t xml:space="preserve"> No one enjoys ______ in public.</w:t>
      </w:r>
      <w:r>
        <w:br/>
      </w:r>
      <w:r>
        <w:t>A. being made fun of</w:t>
      </w:r>
      <w:r>
        <w:br/>
      </w:r>
      <w:r>
        <w:t>B. to be made fun of</w:t>
      </w:r>
      <w:r>
        <w:br/>
      </w:r>
      <w:r>
        <w:t>C. making fun of</w:t>
      </w:r>
      <w:r>
        <w:br/>
      </w:r>
      <w:r>
        <w:t>D. to make fun of</w:t>
      </w:r>
      <w:r>
        <w:br/>
      </w:r>
      <w:r>
        <w:rPr>
          <w:b/>
        </w:rPr>
        <w:t>Mark the letter A, B, C or D on your answer sheet to indicate the most suitable response to complete each of the following questions.</w:t>
      </w:r>
      <w:r>
        <w:br/>
      </w:r>
      <w:r>
        <w:rPr>
          <w:b/>
        </w:rPr>
        <w:t>Question 20:</w:t>
      </w:r>
      <w:r>
        <w:t xml:space="preserve"> John was in Hanoi and wanted to send a parcel to his parents. He asked a local passerby the way to the post-office. Choose the most suitable response to fill in the blank in the following exchange.</w:t>
      </w:r>
      <w:r>
        <w:br/>
      </w:r>
      <w:r>
        <w:t xml:space="preserve">      - John: “Can you show me the way to the nearest post office, please?”</w:t>
      </w:r>
      <w:r>
        <w:br/>
      </w:r>
      <w:r>
        <w:t xml:space="preserve">      - Passer-by: “______”.</w:t>
      </w:r>
      <w:r>
        <w:br/>
      </w:r>
      <w:r>
        <w:t>A. Not way, sorry.</w:t>
      </w:r>
      <w:r>
        <w:br/>
      </w:r>
      <w:r>
        <w:t>B. Just round the corner over there.</w:t>
      </w:r>
      <w:r>
        <w:br/>
      </w:r>
      <w:r>
        <w:t>C. Look it up in a dictionary!</w:t>
      </w:r>
      <w:r>
        <w:br/>
      </w:r>
      <w:r>
        <w:t>D. There’s no traffic near here.</w:t>
      </w:r>
      <w:r>
        <w:br/>
      </w:r>
      <w:r>
        <w:rPr>
          <w:b/>
        </w:rPr>
        <w:t>Question 21:</w:t>
      </w:r>
      <w:r>
        <w:t xml:space="preserve"> Lora has just bought a new skirt that she likes very much. Choose the most suitable response to fill in the blank in the following exchange.</w:t>
      </w:r>
      <w:r>
        <w:br/>
      </w:r>
      <w:r>
        <w:t xml:space="preserve">      - Jane: “You look great in that red skirt, Lora!” -Lora: “______”.</w:t>
      </w:r>
      <w:r>
        <w:br/>
      </w:r>
      <w:r>
        <w:t>A. No, I don't think so.</w:t>
      </w:r>
      <w:r>
        <w:br/>
      </w:r>
      <w:r>
        <w:t>B. Oh, you don't like it, do you?</w:t>
      </w:r>
      <w:r>
        <w:br/>
      </w:r>
      <w:r>
        <w:t>C. Thanks, I bought it at Macy’s.</w:t>
      </w:r>
      <w:r>
        <w:br/>
      </w:r>
      <w:r>
        <w:t>D. Thanks, my mum bought it.</w:t>
      </w:r>
      <w:r>
        <w:br/>
      </w:r>
      <w:r>
        <w:rPr>
          <w:b/>
        </w:rPr>
        <w:t>Mark the letter A, B, C or D on your answer sheet to indicate the word(s) CLOSEST in meaning to the underlined word(s) in each of the following questions.</w:t>
      </w:r>
      <w:r>
        <w:br/>
      </w:r>
      <w:r>
        <w:rPr>
          <w:b/>
        </w:rPr>
        <w:t>Question 22:</w:t>
      </w:r>
      <w:r>
        <w:t xml:space="preserve"> I’m becoming increasingly </w:t>
      </w:r>
      <w:r>
        <w:t>. Last week, I locked myself out of my house twice.</w:t>
      </w:r>
      <w:r>
        <w:br/>
      </w:r>
      <w:r>
        <w:t>A. being considerate of things.</w:t>
      </w:r>
      <w:r>
        <w:br/>
      </w:r>
      <w:r>
        <w:t>B. remembering to do right things.</w:t>
      </w:r>
      <w:r>
        <w:br/>
      </w:r>
      <w:r>
        <w:t>C. forgetful of one’s past</w:t>
      </w:r>
      <w:r>
        <w:br/>
      </w:r>
      <w:r>
        <w:t>D. often forgetting things.</w:t>
      </w:r>
      <w:r>
        <w:br/>
      </w:r>
      <w:r>
        <w:rPr>
          <w:b/>
        </w:rPr>
        <w:t>Question 23:</w:t>
      </w:r>
      <w:r>
        <w:t xml:space="preserve"> Sports and festivals form an </w:t>
      </w:r>
      <w:r>
        <w:t xml:space="preserve"> part of every human society.</w:t>
      </w:r>
      <w:r>
        <w:br/>
      </w:r>
      <w:r>
        <w:t>A. informative</w:t>
      </w:r>
      <w:r>
        <w:br/>
      </w:r>
      <w:r>
        <w:t>B. delighted</w:t>
      </w:r>
      <w:r>
        <w:br/>
      </w:r>
      <w:r>
        <w:t>C. exciting</w:t>
      </w:r>
      <w:r>
        <w:br/>
      </w:r>
      <w:r>
        <w:t>D. essential</w:t>
      </w:r>
      <w:r>
        <w:br/>
      </w:r>
      <w:r>
        <w:rPr>
          <w:b/>
        </w:rPr>
        <w:t>Mark the letter A, B, C or D on your answer sheet to indicate the word(s) OPPOSITE in meaning to the underlined word(s) in each of the following questions.</w:t>
      </w:r>
      <w:r>
        <w:br/>
      </w:r>
      <w:r>
        <w:rPr>
          <w:b/>
        </w:rPr>
        <w:t>Question 24:</w:t>
      </w:r>
      <w:r>
        <w:t xml:space="preserve"> Although it’s a long day for us, we feel we are </w:t>
      </w:r>
      <w:r>
        <w:t xml:space="preserve"> with what we do.</w:t>
      </w:r>
      <w:r>
        <w:br/>
      </w:r>
      <w:r>
        <w:t>A. interested</w:t>
      </w:r>
      <w:r>
        <w:br/>
      </w:r>
      <w:r>
        <w:t>B. dissatisfied</w:t>
      </w:r>
      <w:r>
        <w:br/>
      </w:r>
      <w:r>
        <w:t>C. excited</w:t>
      </w:r>
      <w:r>
        <w:br/>
      </w:r>
      <w:r>
        <w:t>D. shocked</w:t>
      </w:r>
      <w:r>
        <w:br/>
      </w:r>
      <w:r>
        <w:rPr>
          <w:b/>
        </w:rPr>
        <w:t>Question 25:</w:t>
      </w:r>
      <w:r>
        <w:t xml:space="preserve"> I can’t stand people who treat animals </w:t>
      </w:r>
      <w:r>
        <w:br/>
      </w:r>
      <w:r>
        <w:t>A. gently</w:t>
      </w:r>
      <w:r>
        <w:br/>
      </w:r>
      <w:r>
        <w:t>B. cleverly</w:t>
      </w:r>
      <w:r>
        <w:br/>
      </w:r>
      <w:r>
        <w:t>C. reasonably</w:t>
      </w:r>
      <w:r>
        <w:br/>
      </w:r>
      <w:r>
        <w:t>D. brutally</w:t>
      </w:r>
      <w:r>
        <w:br/>
      </w:r>
      <w:r>
        <w:rPr>
          <w:b/>
        </w:rPr>
        <w:t>Mark the letter A, B, C or D on your answer sheet to indicate the sentence that is closest in meaning to each of the following questions.</w:t>
      </w:r>
      <w:r>
        <w:br/>
      </w:r>
      <w:r>
        <w:rPr>
          <w:b/>
        </w:rPr>
        <w:t>Question 26:</w:t>
      </w:r>
      <w:r>
        <w:t xml:space="preserve"> However old and worn his clothes were, they look clean and of good quality.</w:t>
      </w:r>
      <w:r>
        <w:br/>
      </w:r>
      <w:r>
        <w:t>A. His clothes looked clean and of good quality but they were old and worn.</w:t>
      </w:r>
      <w:r>
        <w:br/>
      </w:r>
      <w:r>
        <w:t>B. His clothes, though old and worn, looked clean and of good quality.</w:t>
      </w:r>
      <w:r>
        <w:br/>
      </w:r>
      <w:r>
        <w:t>C. He was fond of wearing such old and worn clothes because they were of good quality.</w:t>
      </w:r>
      <w:r>
        <w:br/>
      </w:r>
      <w:r>
        <w:t>D. No matter what good quality his clothes had, they looked old and worn.</w:t>
      </w:r>
      <w:r>
        <w:br/>
      </w:r>
      <w:r>
        <w:rPr>
          <w:b/>
        </w:rPr>
        <w:t>Question 27:</w:t>
      </w:r>
      <w:r>
        <w:t xml:space="preserve"> In spite of his poverty, he led a devoted life to the revolutionary cause.</w:t>
      </w:r>
      <w:r>
        <w:br/>
      </w:r>
      <w:r>
        <w:t>A. He could not devote his life to the revolutionary cause because of his poverty.</w:t>
      </w:r>
      <w:r>
        <w:br/>
      </w:r>
      <w:r>
        <w:t>B. If he had not been so poor, he could have devoted his life to the revolutionary cause.</w:t>
      </w:r>
      <w:r>
        <w:br/>
      </w:r>
      <w:r>
        <w:t>C. Poor as he was, he led a devoted life to the revolutionary cause.</w:t>
      </w:r>
      <w:r>
        <w:br/>
      </w:r>
      <w:r>
        <w:t>D. He led a devoted life to the revolutionary cause, but he was so poor</w:t>
      </w:r>
      <w:r>
        <w:br/>
      </w:r>
      <w:r>
        <w:rPr>
          <w:b/>
        </w:rPr>
        <w:t>Question 28:</w:t>
      </w:r>
      <w:r>
        <w:t xml:space="preserve"> I thought Ỉ should not stay at home yesterday.</w:t>
      </w:r>
      <w:r>
        <w:br/>
      </w:r>
      <w:r>
        <w:t>A. I regretted staying at home yesterday.</w:t>
      </w:r>
      <w:r>
        <w:br/>
      </w:r>
      <w:r>
        <w:t>B. I regretted for staying at home yesterday.</w:t>
      </w:r>
      <w:r>
        <w:br/>
      </w:r>
      <w:r>
        <w:t>C. I regret for staying at home yesterday.</w:t>
      </w:r>
      <w:r>
        <w:br/>
      </w:r>
      <w:r>
        <w:t>D. I regret to stay at home yesterday.</w:t>
      </w:r>
      <w:r>
        <w:br/>
      </w:r>
      <w:r>
        <w:rPr>
          <w:b/>
        </w:rPr>
        <w:t>Question 29:</w:t>
      </w:r>
      <w:r>
        <w:t xml:space="preserve"> People should not throw rubbish in the park. People should not cut down the trees in the park.</w:t>
      </w:r>
      <w:r>
        <w:br/>
      </w:r>
      <w:r>
        <w:t>A. People should either throw rubbish or cut down the trees in the park.</w:t>
      </w:r>
      <w:r>
        <w:br/>
      </w:r>
      <w:r>
        <w:t>B. People should neither throw rubbish nor cut down the trees in the park.</w:t>
      </w:r>
      <w:r>
        <w:br/>
      </w:r>
      <w:r>
        <w:t>C. People should either throw rubbish nor cut down the trees in the park.</w:t>
      </w:r>
      <w:r>
        <w:br/>
      </w:r>
      <w:r>
        <w:t>D. People should neither throw rubbish or cut down the trees in the park</w:t>
      </w:r>
      <w:r>
        <w:br/>
      </w:r>
      <w:r>
        <w:rPr>
          <w:b/>
        </w:rPr>
        <w:t>Question 30:</w:t>
      </w:r>
      <w:r>
        <w:t xml:space="preserve"> Most of the classmates couldn't come. He invited them to the birthday party.</w:t>
      </w:r>
      <w:r>
        <w:br/>
      </w:r>
      <w:r>
        <w:t>A. Most of the classmates he invited to the birthday party couldn’t come.</w:t>
      </w:r>
      <w:r>
        <w:br/>
      </w:r>
      <w:r>
        <w:t>B. Most of the classmates he was invited to the birthday party couldn't come.</w:t>
      </w:r>
      <w:r>
        <w:br/>
      </w:r>
      <w:r>
        <w:t>C. Most of the classmates that he invited them to the birthday party couldn't come.</w:t>
      </w:r>
      <w:r>
        <w:br/>
      </w:r>
      <w:r>
        <w:t>D. Most of the classmates which he invited to the birthday party couldn't come.</w:t>
      </w:r>
      <w:r>
        <w:br/>
      </w:r>
      <w:r>
        <w:rPr>
          <w:b/>
        </w:rPr>
        <w:t>Read the following passage and mark the letter A, B, C or D on your answer sheet to indicate the correct word or phrase that best fits each of the numbered blanks from 31 to 35.</w:t>
      </w:r>
      <w:r>
        <w:br/>
      </w:r>
      <w:r>
        <w:t>In Germany, it's important to be serious in a work situation. They don't mix work and play so you shouldn't make jokes (31)______ you do in the UK and USA when you first meet people. They work in a very organized way and prefer to do one thing at a time. They don't like interruptions or (32) ______changes of schedule. Punctuality is very important so you should arrive on time for appointments. At meeting, it’s important to follow the agenda and not interrupt (33) ______speaker. If you give a presentation, you should focus (34) ______ facts and technical information and the quality of your company's products. You should also prepare well, as they may ask a lot of questions. Colleagues normally use the family names, and title - for example 'Doctor' or 'Professor', so you shouldn't use first names (35) ______ a person asks you to.</w:t>
      </w:r>
      <w:r>
        <w:br/>
      </w:r>
      <w:r>
        <w:rPr>
          <w:b/>
        </w:rPr>
        <w:t>Question 31:</w:t>
      </w:r>
      <w:r>
        <w:br/>
      </w:r>
      <w:r>
        <w:t>A. while</w:t>
      </w:r>
      <w:r>
        <w:br/>
      </w:r>
      <w:r>
        <w:t>B. as if</w:t>
      </w:r>
      <w:r>
        <w:br/>
      </w:r>
      <w:r>
        <w:t>C. such as</w:t>
      </w:r>
      <w:r>
        <w:br/>
      </w:r>
      <w:r>
        <w:t>D. as</w:t>
      </w:r>
      <w:r>
        <w:br/>
      </w:r>
      <w:r>
        <w:rPr>
          <w:b/>
        </w:rPr>
        <w:t>Question 32:</w:t>
      </w:r>
      <w:r>
        <w:br/>
      </w:r>
      <w:r>
        <w:t>A. sudden</w:t>
      </w:r>
      <w:r>
        <w:br/>
      </w:r>
      <w:r>
        <w:t>B. suddenly</w:t>
      </w:r>
      <w:r>
        <w:br/>
      </w:r>
      <w:r>
        <w:t>C. abruptly</w:t>
      </w:r>
      <w:r>
        <w:br/>
      </w:r>
      <w:r>
        <w:t>D. promptly</w:t>
      </w:r>
      <w:r>
        <w:br/>
      </w:r>
      <w:r>
        <w:rPr>
          <w:b/>
        </w:rPr>
        <w:t>Question 33:</w:t>
      </w:r>
      <w:r>
        <w:br/>
      </w:r>
      <w:r>
        <w:t>A. other</w:t>
      </w:r>
      <w:r>
        <w:br/>
      </w:r>
      <w:r>
        <w:t>B. others</w:t>
      </w:r>
      <w:r>
        <w:br/>
      </w:r>
      <w:r>
        <w:t>C. another</w:t>
      </w:r>
      <w:r>
        <w:br/>
      </w:r>
      <w:r>
        <w:t>D. the other</w:t>
      </w:r>
      <w:r>
        <w:br/>
      </w:r>
      <w:r>
        <w:rPr>
          <w:b/>
        </w:rPr>
        <w:t>Question 34:</w:t>
      </w:r>
      <w:r>
        <w:br/>
      </w:r>
      <w:r>
        <w:t>A. on</w:t>
      </w:r>
      <w:r>
        <w:br/>
      </w:r>
      <w:r>
        <w:t>B. to</w:t>
      </w:r>
      <w:r>
        <w:br/>
      </w:r>
      <w:r>
        <w:t>C. at</w:t>
      </w:r>
      <w:r>
        <w:br/>
      </w:r>
      <w:r>
        <w:t>D. in</w:t>
      </w:r>
      <w:r>
        <w:br/>
      </w:r>
      <w:r>
        <w:rPr>
          <w:b/>
        </w:rPr>
        <w:t>Question 35:</w:t>
      </w:r>
      <w:r>
        <w:br/>
      </w:r>
      <w:r>
        <w:t>A. if only</w:t>
      </w:r>
      <w:r>
        <w:br/>
      </w:r>
      <w:r>
        <w:t>B. as</w:t>
      </w:r>
      <w:r>
        <w:br/>
      </w:r>
      <w:r>
        <w:t>C. unless</w:t>
      </w:r>
      <w:r>
        <w:br/>
      </w:r>
      <w:r>
        <w:t>D. since</w:t>
      </w:r>
      <w:r>
        <w:br/>
      </w:r>
      <w:r>
        <w:rPr>
          <w:b/>
        </w:rPr>
        <w:t>Đáp án</w:t>
      </w:r>
      <w:r>
        <w:br/>
      </w:r>
      <w:r>
        <w:br/>
      </w:r>
      <w:r>
        <w:br/>
      </w:r>
      <w:r>
        <w:br/>
      </w:r>
      <w:r>
        <w:t>1C</w:t>
      </w:r>
      <w:r>
        <w:br/>
      </w:r>
      <w:r>
        <w:t>2C</w:t>
      </w:r>
      <w:r>
        <w:br/>
      </w:r>
      <w:r>
        <w:t>3D</w:t>
      </w:r>
      <w:r>
        <w:br/>
      </w:r>
      <w:r>
        <w:t>4C</w:t>
      </w:r>
      <w:r>
        <w:br/>
      </w:r>
      <w:r>
        <w:t>5C</w:t>
      </w:r>
      <w:r>
        <w:br/>
      </w:r>
      <w:r>
        <w:br/>
      </w:r>
      <w:r>
        <w:br/>
      </w:r>
      <w:r>
        <w:t>6C</w:t>
      </w:r>
      <w:r>
        <w:br/>
      </w:r>
      <w:r>
        <w:t>7D</w:t>
      </w:r>
      <w:r>
        <w:br/>
      </w:r>
      <w:r>
        <w:t>8A</w:t>
      </w:r>
      <w:r>
        <w:br/>
      </w:r>
      <w:r>
        <w:t>9A</w:t>
      </w:r>
      <w:r>
        <w:br/>
      </w:r>
      <w:r>
        <w:t>10C</w:t>
      </w:r>
      <w:r>
        <w:br/>
      </w:r>
      <w:r>
        <w:br/>
      </w:r>
      <w:r>
        <w:br/>
      </w:r>
      <w:r>
        <w:t>11A</w:t>
      </w:r>
      <w:r>
        <w:br/>
      </w:r>
      <w:r>
        <w:t>12C</w:t>
      </w:r>
      <w:r>
        <w:br/>
      </w:r>
      <w:r>
        <w:t>13C</w:t>
      </w:r>
      <w:r>
        <w:br/>
      </w:r>
      <w:r>
        <w:t>14C</w:t>
      </w:r>
      <w:r>
        <w:br/>
      </w:r>
      <w:r>
        <w:t>15B</w:t>
      </w:r>
      <w:r>
        <w:br/>
      </w:r>
      <w:r>
        <w:br/>
      </w:r>
      <w:r>
        <w:br/>
      </w:r>
      <w:r>
        <w:t>16B</w:t>
      </w:r>
      <w:r>
        <w:br/>
      </w:r>
      <w:r>
        <w:t>17B</w:t>
      </w:r>
      <w:r>
        <w:br/>
      </w:r>
      <w:r>
        <w:t>18D</w:t>
      </w:r>
      <w:r>
        <w:br/>
      </w:r>
      <w:r>
        <w:t>19A</w:t>
      </w:r>
      <w:r>
        <w:br/>
      </w:r>
      <w:r>
        <w:t>20B</w:t>
      </w:r>
      <w:r>
        <w:br/>
      </w:r>
      <w:r>
        <w:br/>
      </w:r>
      <w:r>
        <w:br/>
      </w:r>
      <w:r>
        <w:t>21C</w:t>
      </w:r>
      <w:r>
        <w:br/>
      </w:r>
      <w:r>
        <w:t>22D</w:t>
      </w:r>
      <w:r>
        <w:br/>
      </w:r>
      <w:r>
        <w:t>23D</w:t>
      </w:r>
      <w:r>
        <w:br/>
      </w:r>
      <w:r>
        <w:t>24C</w:t>
      </w:r>
      <w:r>
        <w:br/>
      </w:r>
      <w:r>
        <w:t>25A</w:t>
      </w:r>
      <w:r>
        <w:br/>
      </w:r>
      <w:r>
        <w:br/>
      </w:r>
      <w:r>
        <w:br/>
      </w:r>
      <w:r>
        <w:t>26B</w:t>
      </w:r>
      <w:r>
        <w:br/>
      </w:r>
      <w:r>
        <w:t>27C</w:t>
      </w:r>
      <w:r>
        <w:br/>
      </w:r>
      <w:r>
        <w:t>28A</w:t>
      </w:r>
      <w:r>
        <w:br/>
      </w:r>
      <w:r>
        <w:t>29B</w:t>
      </w:r>
      <w:r>
        <w:br/>
      </w:r>
      <w:r>
        <w:t>30A</w:t>
      </w:r>
      <w:r>
        <w:br/>
      </w:r>
      <w:r>
        <w:br/>
      </w:r>
      <w:r>
        <w:br/>
      </w:r>
      <w:r>
        <w:t>31D</w:t>
      </w:r>
      <w:r>
        <w:br/>
      </w:r>
      <w:r>
        <w:t>32A</w:t>
      </w:r>
      <w:r>
        <w:br/>
      </w:r>
      <w:r>
        <w:t>33D</w:t>
      </w:r>
      <w:r>
        <w:br/>
      </w:r>
      <w:r>
        <w:t>34A</w:t>
      </w:r>
      <w:r>
        <w:br/>
      </w:r>
      <w:r>
        <w:t>35C</w:t>
      </w:r>
      <w:r>
        <w:br/>
      </w:r>
      <w:r>
        <w:br/>
      </w:r>
      <w:r>
        <w:br/>
      </w:r>
      <w:r>
        <w:br/>
      </w:r>
      <w:r>
        <w:br/>
      </w:r>
      <w:r>
        <w:br/>
      </w:r>
      <w:r>
        <w:br/>
      </w:r>
      <w:r>
        <w:br/>
      </w:r>
      <w:r>
        <w:br/>
      </w:r>
      <w:r>
        <w:br/>
      </w:r>
      <w:r>
        <w:br/>
      </w:r>
      <w:r>
        <w:br/>
      </w:r>
      <w:r>
        <w:rPr>
          <w:i/>
        </w:rPr>
        <w:t>Để xem trọn bộ Đề thi Tiếng Anh 12 có đáp án, Thầy/ cô vui lòng Tải xuống!</w:t>
      </w:r>
      <w:r>
        <w:br/>
      </w:r>
      <w:r>
        <w:br/>
      </w:r>
      <w:r>
        <w:br/>
      </w:r>
      <w:r>
        <w:br/>
      </w:r>
      <w:r>
        <w:br/>
      </w:r>
      <w:r>
        <w:br/>
      </w:r>
      <w:r>
        <w:br/>
      </w:r>
      <w:r>
        <w:br/>
      </w:r>
      <w:r>
        <w:br/>
      </w:r>
      <w:r>
        <w:rPr>
          <w:b/>
        </w:rPr>
        <w:t>Xem thêm các bộ đề thi lớp 12 chọn lọc, hay khác:</w:t>
      </w:r>
      <w:r>
        <w:br/>
      </w:r>
      <w:r>
        <w:t>Đề thi Giữa học kì 2 Hóa học lớp 12 năm 2022 - 2023 có đáp án</w:t>
      </w:r>
      <w:r>
        <w:br/>
      </w:r>
      <w:r>
        <w:t>Đề thi Giữa học kì 2 Toán lớp 12 năm 2022 - 2023 có đáp án</w:t>
      </w:r>
      <w:r>
        <w:br/>
      </w:r>
      <w:r>
        <w:t>Đề thi Giữa Học kì 2 Địa Lí lớp 12 năm 2022 - 2023 có đáp án</w:t>
      </w:r>
      <w:r>
        <w:br/>
      </w:r>
      <w:r>
        <w:t>Đề thi Giữa học kì 2 Vật lí lớp 12 năm 2022 - 2023 có đáp án</w:t>
      </w:r>
      <w:r>
        <w:br/>
      </w:r>
      <w:r>
        <w:t>Đề thi Giữa học kì 2 Lịch sử lớp 12 năm 2022 - 2023 có đáp án</w:t>
      </w:r>
      <w:r>
        <w:br/>
      </w:r>
      <w:r>
        <w:t>Đề thi Giữa học kì 2 GDCD lớp 12 năm 2022 - 2023 có đáp án</w:t>
      </w:r>
      <w:r>
        <w:br/>
      </w:r>
      <w:r>
        <w:t>Đề thi Giữa học kì 2 Ngữ văn lớp 12 năm 2022 - 2023 có đáp án</w:t>
      </w:r>
      <w:r>
        <w:br/>
      </w:r>
      <w:r>
        <w:t>Đề thi Giữa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