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44.jpg" ContentType="image/png"/>
  <Override PartName="/word/media/image45.jpg" ContentType="image/png"/>
  <Override PartName="/word/media/image46.jpg" ContentType="image/png"/>
  <Override PartName="/word/media/image47.jpg" ContentType="image/png"/>
  <Override PartName="/word/media/image48.jpg" ContentType="image/png"/>
  <Override PartName="/word/media/image49.jpg" ContentType="image/png"/>
  <Override PartName="/word/media/image5.jpg" ContentType="image/png"/>
  <Override PartName="/word/media/image50.jpg" ContentType="image/png"/>
  <Override PartName="/word/media/image51.jpg" ContentType="image/png"/>
  <Override PartName="/word/media/image52.jpg" ContentType="image/png"/>
  <Override PartName="/word/media/image53.jpg" ContentType="image/png"/>
  <Override PartName="/word/media/image54.jpg" ContentType="image/png"/>
  <Override PartName="/word/media/image55.jpg" ContentType="image/png"/>
  <Override PartName="/word/media/image56.jpg" ContentType="image/png"/>
  <Override PartName="/word/media/image57.jpg" ContentType="image/png"/>
  <Override PartName="/word/media/image58.jpg" ContentType="image/png"/>
  <Override PartName="/word/media/image59.jpg" ContentType="image/png"/>
  <Override PartName="/word/media/image6.jpg" ContentType="image/png"/>
  <Override PartName="/word/media/image60.jpg" ContentType="image/png"/>
  <Override PartName="/word/media/image61.jpg" ContentType="image/png"/>
  <Override PartName="/word/media/image62.jpg" ContentType="image/png"/>
  <Override PartName="/word/media/image63.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2 Vật lí lớp 12 năm 2024 có đáp án</w:t>
      </w:r>
    </w:p>
    <w:p>
      <w:r>
        <w:t>Chỉ từ 270k mua trọn bộ Đề thi Học kì 2 Vật lí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Học kì 2 Vật lí lớp 12 năm 2024 có đáp án</w:t>
      </w:r>
      <w:r>
        <w:br/>
      </w:r>
      <w:r>
        <w:rPr>
          <w:b/>
        </w:rPr>
        <w:t>Đề thi Học kì 2 Vật lí lớp 12 có đáp án đề số 1</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45 phút</w:t>
      </w:r>
      <w:r>
        <w:br/>
      </w:r>
      <w:r>
        <w:rPr>
          <w:b/>
        </w:rPr>
        <w:t>Chọn chữ cái đứng trước câu trả lời mà em cho là đúng nhất. Mỗi câu trả lời đúng được 0,4 điểm.</w:t>
      </w:r>
      <w:r>
        <w:br/>
      </w:r>
      <w:r>
        <w:rPr>
          <w:b/>
        </w:rPr>
        <w:t>Câu 1:</w:t>
      </w:r>
      <w:r>
        <w:t xml:space="preserve"> Biết công thoát electron của các kim loại bạc, canxi, kali và đồng lần lượt là 4,78 eV; 2,89 eV; 2,26 eV và 4,14 eV. Lấy </w:t>
      </w:r>
      <w:r>
        <w:t>h</w:t>
      </w:r>
      <w:r>
        <w:t>=</w:t>
      </w:r>
      <w:r>
        <w:t>6</w:t>
      </w:r>
      <w:r>
        <w:t>,</w:t>
      </w:r>
      <w:r>
        <w:t>625</w:t>
      </w:r>
      <w:r>
        <w:t>.10</w:t>
      </w:r>
      <w:r>
        <w:t>−</w:t>
      </w:r>
      <w:r>
        <w:t>34</w:t>
      </w:r>
      <w:r>
        <w:t>h</w:t>
      </w:r>
      <w:r>
        <w:t>=</w:t>
      </w:r>
      <w:r>
        <w:t>6</w:t>
      </w:r>
      <w:r>
        <w:t>,</w:t>
      </w:r>
      <w:r>
        <w:t>625</w:t>
      </w:r>
      <w:r>
        <w:t>.10</w:t>
      </w:r>
      <w:r>
        <w:t>−</w:t>
      </w:r>
      <w:r>
        <w:t>34</w:t>
      </w:r>
      <w:r>
        <w:t xml:space="preserve">J.s, </w:t>
      </w:r>
      <w:r>
        <w:t>c</w:t>
      </w:r>
      <w:r>
        <w:t>=</w:t>
      </w:r>
      <w:r>
        <w:t>3</w:t>
      </w:r>
      <w:r>
        <w:t>.10</w:t>
      </w:r>
      <w:r>
        <w:t>8</w:t>
      </w:r>
      <w:r>
        <w:t>c</w:t>
      </w:r>
      <w:r>
        <w:t>=</w:t>
      </w:r>
      <w:r>
        <w:t>3</w:t>
      </w:r>
      <w:r>
        <w:t>.10</w:t>
      </w:r>
      <w:r>
        <w:t>8</w:t>
      </w:r>
      <w:r>
        <w:t xml:space="preserve">m/s, </w:t>
      </w:r>
      <w:r>
        <w:t>1</w:t>
      </w:r>
      <w:r>
        <w:t>eV</w:t>
      </w:r>
      <w:r>
        <w:t>=</w:t>
      </w:r>
      <w:r>
        <w:t>1</w:t>
      </w:r>
      <w:r>
        <w:t>,</w:t>
      </w:r>
      <w:r>
        <w:t>6</w:t>
      </w:r>
      <w:r>
        <w:t>.10</w:t>
      </w:r>
      <w:r>
        <w:t>−</w:t>
      </w:r>
      <w:r>
        <w:t>19</w:t>
      </w:r>
      <w:r>
        <w:t>1</w:t>
      </w:r>
      <w:r>
        <w:t>eV</w:t>
      </w:r>
      <w:r>
        <w:t>=</w:t>
      </w:r>
      <w:r>
        <w:t>1</w:t>
      </w:r>
      <w:r>
        <w:t>,</w:t>
      </w:r>
      <w:r>
        <w:t>6</w:t>
      </w:r>
      <w:r>
        <w:t>.10</w:t>
      </w:r>
      <w:r>
        <w:t>−</w:t>
      </w:r>
      <w:r>
        <w:t>19</w:t>
      </w:r>
      <w:r>
        <w:t xml:space="preserve">J. Chiếu bức xạ có bước sóng 0,33 μm vào bề mặt các kim loại trên, hiện tượng quang điện xảy ra ở </w:t>
      </w:r>
      <w:r>
        <w:br/>
      </w:r>
      <w:r>
        <w:rPr>
          <w:b/>
        </w:rPr>
        <w:t>A</w:t>
      </w:r>
      <w:r>
        <w:t>. kali và đồng.</w:t>
      </w:r>
      <w:r>
        <w:t xml:space="preserve"> </w:t>
      </w:r>
      <w:r>
        <w:br/>
      </w:r>
      <w:r>
        <w:rPr>
          <w:b/>
        </w:rPr>
        <w:t>B</w:t>
      </w:r>
      <w:r>
        <w:t>. kali và canxi.</w:t>
      </w:r>
      <w:r>
        <w:t xml:space="preserve"> </w:t>
      </w:r>
      <w:r>
        <w:br/>
      </w:r>
      <w:r>
        <w:rPr>
          <w:b/>
        </w:rPr>
        <w:t>C</w:t>
      </w:r>
      <w:r>
        <w:t>. canxi và bạc.</w:t>
      </w:r>
      <w:r>
        <w:t xml:space="preserve"> </w:t>
      </w:r>
      <w:r>
        <w:br/>
      </w:r>
      <w:r>
        <w:rPr>
          <w:b/>
        </w:rPr>
        <w:t>D</w:t>
      </w:r>
      <w:r>
        <w:t>. bạc và đồng.</w:t>
      </w:r>
      <w:r>
        <w:br/>
      </w:r>
      <w:r>
        <w:rPr>
          <w:b/>
        </w:rPr>
        <w:t>Câu 2:</w:t>
      </w:r>
      <w:r>
        <w:t xml:space="preserve"> Đài phát thanh VOV Hà Nội được phát trên tần số 91 MHz. Sóng điện từ này thuộc loại</w:t>
      </w:r>
      <w:r>
        <w:br/>
      </w:r>
      <w:r>
        <w:rPr>
          <w:b/>
        </w:rPr>
        <w:t>A</w:t>
      </w:r>
      <w:r>
        <w:t>. sóng trung.</w:t>
      </w:r>
      <w:r>
        <w:t xml:space="preserve"> </w:t>
      </w:r>
      <w:r>
        <w:br/>
      </w:r>
      <w:r>
        <w:rPr>
          <w:b/>
        </w:rPr>
        <w:t>B</w:t>
      </w:r>
      <w:r>
        <w:t>. sóng ngắn.</w:t>
      </w:r>
      <w:r>
        <w:t xml:space="preserve"> </w:t>
      </w:r>
      <w:r>
        <w:br/>
      </w:r>
      <w:r>
        <w:rPr>
          <w:b/>
        </w:rPr>
        <w:t>C</w:t>
      </w:r>
      <w:r>
        <w:t>. sóng cực ngắn.</w:t>
      </w:r>
      <w:r>
        <w:t xml:space="preserve"> </w:t>
      </w:r>
      <w:r>
        <w:br/>
      </w:r>
      <w:r>
        <w:rPr>
          <w:b/>
        </w:rPr>
        <w:t>D</w:t>
      </w:r>
      <w:r>
        <w:t>. sóng dài.</w:t>
      </w:r>
      <w:r>
        <w:br/>
      </w:r>
      <w:r>
        <w:rPr>
          <w:b/>
        </w:rPr>
        <w:t xml:space="preserve">Câu 3: </w:t>
      </w:r>
      <w:r>
        <w:t xml:space="preserve">Năng lượng của phôtôn một ánh sáng đơn sắc là 2,0 eV. Cho </w:t>
      </w:r>
      <w:r>
        <w:t>h</w:t>
      </w:r>
      <w:r>
        <w:t>=</w:t>
      </w:r>
      <w:r>
        <w:t>6</w:t>
      </w:r>
      <w:r>
        <w:t>,</w:t>
      </w:r>
      <w:r>
        <w:t>625</w:t>
      </w:r>
      <w:r>
        <w:t>.10</w:t>
      </w:r>
      <w:r>
        <w:t>−</w:t>
      </w:r>
      <w:r>
        <w:t>34</w:t>
      </w:r>
      <w:r>
        <w:t>h</w:t>
      </w:r>
      <w:r>
        <w:t>=</w:t>
      </w:r>
      <w:r>
        <w:t>6</w:t>
      </w:r>
      <w:r>
        <w:t>,</w:t>
      </w:r>
      <w:r>
        <w:t>625</w:t>
      </w:r>
      <w:r>
        <w:t>.10</w:t>
      </w:r>
      <w:r>
        <w:t>−</w:t>
      </w:r>
      <w:r>
        <w:t>34</w:t>
      </w:r>
      <w:r>
        <w:t xml:space="preserve">J.s, </w:t>
      </w:r>
      <w:r>
        <w:t>c</w:t>
      </w:r>
      <w:r>
        <w:t>=</w:t>
      </w:r>
      <w:r>
        <w:t>3</w:t>
      </w:r>
      <w:r>
        <w:t>.10</w:t>
      </w:r>
      <w:r>
        <w:t>8</w:t>
      </w:r>
      <w:r>
        <w:t>c</w:t>
      </w:r>
      <w:r>
        <w:t>=</w:t>
      </w:r>
      <w:r>
        <w:t>3</w:t>
      </w:r>
      <w:r>
        <w:t>.10</w:t>
      </w:r>
      <w:r>
        <w:t>8</w:t>
      </w:r>
      <w:r>
        <w:t xml:space="preserve">m/s, </w:t>
      </w:r>
      <w:r>
        <w:t>1</w:t>
      </w:r>
      <w:r>
        <w:t>eV</w:t>
      </w:r>
      <w:r>
        <w:t>=</w:t>
      </w:r>
      <w:r>
        <w:t>1</w:t>
      </w:r>
      <w:r>
        <w:t>,</w:t>
      </w:r>
      <w:r>
        <w:t>6</w:t>
      </w:r>
      <w:r>
        <w:t>.10</w:t>
      </w:r>
      <w:r>
        <w:t>−</w:t>
      </w:r>
      <w:r>
        <w:t>19</w:t>
      </w:r>
      <w:r>
        <w:t>1</w:t>
      </w:r>
      <w:r>
        <w:t>eV</w:t>
      </w:r>
      <w:r>
        <w:t>=</w:t>
      </w:r>
      <w:r>
        <w:t>1</w:t>
      </w:r>
      <w:r>
        <w:t>,</w:t>
      </w:r>
      <w:r>
        <w:t>6</w:t>
      </w:r>
      <w:r>
        <w:t>.10</w:t>
      </w:r>
      <w:r>
        <w:t>−</w:t>
      </w:r>
      <w:r>
        <w:t>19</w:t>
      </w:r>
      <w:r>
        <w:t>J</w:t>
      </w:r>
      <w:r>
        <w:t xml:space="preserve">. Bước sóng của ánh sáng đơn sắc có giá trị </w:t>
      </w:r>
      <w:r>
        <w:rPr>
          <w:b/>
        </w:rPr>
        <w:t>xấp xỉ</w:t>
      </w:r>
      <w:r>
        <w:t xml:space="preserve"> bằng</w:t>
      </w:r>
      <w:r>
        <w:br/>
      </w:r>
      <w:r>
        <w:rPr>
          <w:b/>
        </w:rPr>
        <w:t>A</w:t>
      </w:r>
      <w:r>
        <w:t xml:space="preserve">. 0,57 </w:t>
      </w:r>
      <w:r>
        <w:t>μ</w:t>
      </w:r>
      <w:r>
        <w:t>m.</w:t>
      </w:r>
      <w:r>
        <w:t xml:space="preserve"> </w:t>
      </w:r>
      <w:r>
        <w:br/>
      </w:r>
      <w:r>
        <w:rPr>
          <w:b/>
        </w:rPr>
        <w:t>B</w:t>
      </w:r>
      <w:r>
        <w:t xml:space="preserve">. 0,60 </w:t>
      </w:r>
      <w:r>
        <w:t>μ</w:t>
      </w:r>
      <w:r>
        <w:t>m.</w:t>
      </w:r>
      <w:r>
        <w:t xml:space="preserve"> </w:t>
      </w:r>
      <w:r>
        <w:br/>
      </w:r>
      <w:r>
        <w:rPr>
          <w:b/>
        </w:rPr>
        <w:t>C</w:t>
      </w:r>
      <w:r>
        <w:t xml:space="preserve">. 0,46 </w:t>
      </w:r>
      <w:r>
        <w:t>μ</w:t>
      </w:r>
      <w:r>
        <w:t>m.</w:t>
      </w:r>
      <w:r>
        <w:t xml:space="preserve"> </w:t>
      </w:r>
      <w:r>
        <w:br/>
      </w:r>
      <w:r>
        <w:rPr>
          <w:b/>
        </w:rPr>
        <w:t>D</w:t>
      </w:r>
      <w:r>
        <w:t xml:space="preserve">. 0,62 </w:t>
      </w:r>
      <w:r>
        <w:t>μ</w:t>
      </w:r>
      <w:r>
        <w:t>m.</w:t>
      </w:r>
      <w:r>
        <w:br/>
      </w:r>
      <w:r>
        <w:rPr>
          <w:b/>
        </w:rPr>
        <w:t>Câu 4:</w:t>
      </w:r>
      <w:r>
        <w:t xml:space="preserve"> Một tia sáng đi từ không khí vào một môi trường trong suốt có chiết suất bằng </w:t>
      </w:r>
      <w:r>
        <w:t>√</w:t>
      </w:r>
      <w:r>
        <w:t>2</w:t>
      </w:r>
      <w:r>
        <w:t>√</w:t>
      </w:r>
      <w:r>
        <w:t>2</w:t>
      </w:r>
      <w:r>
        <w:t>. Biết góc khúc xạ bằng 30</w:t>
      </w:r>
      <w:r>
        <w:rPr>
          <w:vertAlign w:val="superscript"/>
        </w:rPr>
        <w:t>0</w:t>
      </w:r>
      <w:r>
        <w:t>, góc tới có giá trị bằng</w:t>
      </w:r>
      <w:r>
        <w:br/>
      </w:r>
      <w:r>
        <w:rPr>
          <w:b/>
        </w:rPr>
        <w:t>A</w:t>
      </w:r>
      <w:r>
        <w:t>. 45</w:t>
      </w:r>
      <w:r>
        <w:rPr>
          <w:vertAlign w:val="superscript"/>
        </w:rPr>
        <w:t>0</w:t>
      </w:r>
      <w:r>
        <w:t>.</w:t>
      </w:r>
      <w:r>
        <w:t xml:space="preserve"> </w:t>
      </w:r>
      <w:r>
        <w:br/>
      </w:r>
      <w:r>
        <w:rPr>
          <w:b/>
        </w:rPr>
        <w:t>B</w:t>
      </w:r>
      <w:r>
        <w:t>. 90</w:t>
      </w:r>
      <w:r>
        <w:rPr>
          <w:vertAlign w:val="superscript"/>
        </w:rPr>
        <w:t>0</w:t>
      </w:r>
      <w:r>
        <w:t>.</w:t>
      </w:r>
      <w:r>
        <w:t xml:space="preserve"> </w:t>
      </w:r>
      <w:r>
        <w:br/>
      </w:r>
      <w:r>
        <w:rPr>
          <w:b/>
        </w:rPr>
        <w:t>C</w:t>
      </w:r>
      <w:r>
        <w:t>. 60</w:t>
      </w:r>
      <w:r>
        <w:rPr>
          <w:vertAlign w:val="superscript"/>
        </w:rPr>
        <w:t>0</w:t>
      </w:r>
      <w:r>
        <w:t>.</w:t>
      </w:r>
      <w:r>
        <w:t xml:space="preserve"> </w:t>
      </w:r>
      <w:r>
        <w:br/>
      </w:r>
      <w:r>
        <w:rPr>
          <w:b/>
        </w:rPr>
        <w:t>D</w:t>
      </w:r>
      <w:r>
        <w:t>. 30</w:t>
      </w:r>
      <w:r>
        <w:rPr>
          <w:vertAlign w:val="superscript"/>
        </w:rPr>
        <w:t>0</w:t>
      </w:r>
      <w:r>
        <w:t>.</w:t>
      </w:r>
      <w:r>
        <w:br/>
      </w:r>
      <w:r>
        <w:rPr>
          <w:b/>
        </w:rPr>
        <w:t>Câu</w:t>
      </w:r>
      <w:r>
        <w:rPr>
          <w:b/>
        </w:rPr>
        <w:t xml:space="preserve"> 5:</w:t>
      </w:r>
      <w:r>
        <w:t xml:space="preserve"> Khi nói v</w:t>
      </w:r>
      <w:r>
        <w:t xml:space="preserve">ề dao động điện từ trong mạch dao động LC lí tưởng, phát biểu nào sau đây </w:t>
      </w:r>
      <w:r>
        <w:rPr>
          <w:b/>
        </w:rPr>
        <w:t>sai</w:t>
      </w:r>
      <w:r>
        <w:t>?</w:t>
      </w:r>
      <w:r>
        <w:br/>
      </w:r>
      <w:r>
        <w:rPr>
          <w:b/>
        </w:rPr>
        <w:t>A</w:t>
      </w:r>
      <w:r>
        <w:t>. Cường độ d</w:t>
      </w:r>
      <w:r>
        <w:t xml:space="preserve">òng </w:t>
      </w:r>
      <w:r>
        <w:t>điện qua cuộn cảm v</w:t>
      </w:r>
      <w:r>
        <w:t>à hi</w:t>
      </w:r>
      <w:r>
        <w:t>ệu điện thế giữa hai bản tụ điện biến thiên điều h</w:t>
      </w:r>
      <w:r>
        <w:t>òa theo th</w:t>
      </w:r>
      <w:r>
        <w:t>ời gian với c</w:t>
      </w:r>
      <w:r>
        <w:t>ùng t</w:t>
      </w:r>
      <w:r>
        <w:t>ần số.</w:t>
      </w:r>
      <w:r>
        <w:br/>
      </w:r>
      <w:r>
        <w:rPr>
          <w:b/>
        </w:rPr>
        <w:t>B</w:t>
      </w:r>
      <w:r>
        <w:t>. Năng lượng điện từ của mạch gồm năng lượng từ trường và năng lượng điện trường.</w:t>
      </w:r>
      <w:r>
        <w:br/>
      </w:r>
      <w:r>
        <w:rPr>
          <w:b/>
        </w:rPr>
        <w:t>C</w:t>
      </w:r>
      <w:r>
        <w:t>. Điện tích của một bản tụ điện và cường độ d</w:t>
      </w:r>
      <w:r>
        <w:t xml:space="preserve">òng </w:t>
      </w:r>
      <w:r>
        <w:t>điện trong mạch biến thiên điều h</w:t>
      </w:r>
      <w:r>
        <w:t>òa theo th</w:t>
      </w:r>
      <w:r>
        <w:t xml:space="preserve">ời </w:t>
      </w:r>
      <w:r>
        <w:t>gian l</w:t>
      </w:r>
      <w:r>
        <w:t xml:space="preserve">ệch pha nhau </w:t>
      </w:r>
      <w:r>
        <w:t>π</w:t>
      </w:r>
      <w:r>
        <w:t>2</w:t>
      </w:r>
      <w:r>
        <w:t>π</w:t>
      </w:r>
      <w:r>
        <w:t>2</w:t>
      </w:r>
      <w:r>
        <w:t>.</w:t>
      </w:r>
      <w:r>
        <w:br/>
      </w:r>
      <w:r>
        <w:rPr>
          <w:b/>
        </w:rPr>
        <w:t>D</w:t>
      </w:r>
      <w:r>
        <w:t>. Năng lượng từ trường và năng lượng điện trường của mạch luôn cùng tăng hoặc luôn c</w:t>
      </w:r>
      <w:r>
        <w:t>ùng gi</w:t>
      </w:r>
      <w:r>
        <w:t>ảm.</w:t>
      </w:r>
      <w:r>
        <w:br/>
      </w:r>
      <w:r>
        <w:rPr>
          <w:b/>
        </w:rPr>
        <w:t>Câu</w:t>
      </w:r>
      <w:r>
        <w:rPr>
          <w:b/>
        </w:rPr>
        <w:t xml:space="preserve"> 6:</w:t>
      </w:r>
      <w:r>
        <w:t xml:space="preserve"> Trong mạch dao động LC có chu kỳ T thì năng lượng điện trường trong tụ điện:</w:t>
      </w:r>
      <w:r>
        <w:br/>
      </w:r>
      <w:r>
        <w:rPr>
          <w:b/>
        </w:rPr>
        <w:t>A</w:t>
      </w:r>
      <w:r>
        <w:t xml:space="preserve">. biến thiên điều hoà theo thời gian với chu kì 2T.       </w:t>
      </w:r>
      <w:r>
        <w:br/>
      </w:r>
      <w:r>
        <w:rPr>
          <w:b/>
        </w:rPr>
        <w:t>B</w:t>
      </w:r>
      <w:r>
        <w:t>. biến thiên điều hoà theo thời gian với chu kì T.</w:t>
      </w:r>
      <w:r>
        <w:br/>
      </w:r>
      <w:r>
        <w:rPr>
          <w:b/>
        </w:rPr>
        <w:t>C</w:t>
      </w:r>
      <w:r>
        <w:t xml:space="preserve">. biến thiên tuần hoàn theo thời gian với chu kì </w:t>
      </w:r>
      <w:r>
        <w:t>T</w:t>
      </w:r>
      <w:r>
        <w:t>2</w:t>
      </w:r>
      <w:r>
        <w:t>.</w:t>
      </w:r>
      <w:r>
        <w:t>T</w:t>
      </w:r>
      <w:r>
        <w:t>2</w:t>
      </w:r>
      <w:r>
        <w:t>.</w:t>
      </w:r>
      <w:r>
        <w:t xml:space="preserve"> </w:t>
      </w:r>
      <w:r>
        <w:br/>
      </w:r>
      <w:r>
        <w:rPr>
          <w:b/>
        </w:rPr>
        <w:t>D</w:t>
      </w:r>
      <w:r>
        <w:t>. không biến thiên điều hoà theo thời gian.</w:t>
      </w:r>
      <w:r>
        <w:br/>
      </w:r>
      <w:r>
        <w:rPr>
          <w:b/>
        </w:rPr>
        <w:t>Câu</w:t>
      </w:r>
      <w:r>
        <w:rPr>
          <w:b/>
        </w:rPr>
        <w:t xml:space="preserve"> 7:</w:t>
      </w:r>
      <w:r>
        <w:t xml:space="preserve"> Tần số dao động điện từ trong mạch dao động LC được xác định bởi biểu thức</w:t>
      </w:r>
      <w:r>
        <w:br/>
      </w:r>
      <w:r>
        <w:rPr>
          <w:b/>
        </w:rPr>
        <w:t>A</w:t>
      </w:r>
      <w:r>
        <w:t xml:space="preserve">. </w:t>
      </w:r>
      <w:r>
        <w:t>f</w:t>
      </w:r>
      <w:r>
        <w:t>=</w:t>
      </w:r>
      <w:r>
        <w:t>2</w:t>
      </w:r>
      <w:r>
        <w:t>π</w:t>
      </w:r>
      <w:r>
        <w:t>√</w:t>
      </w:r>
      <w:r>
        <w:t>LC</w:t>
      </w:r>
      <w:r>
        <w:t>f</w:t>
      </w:r>
      <w:r>
        <w:t>=</w:t>
      </w:r>
      <w:r>
        <w:t>2</w:t>
      </w:r>
      <w:r>
        <w:t>π</w:t>
      </w:r>
      <w:r>
        <w:t>√</w:t>
      </w:r>
      <w:r>
        <w:t>LC</w:t>
      </w:r>
      <w:r>
        <w:t>.</w:t>
      </w:r>
      <w:r>
        <w:t xml:space="preserve"> </w:t>
      </w:r>
      <w:r>
        <w:br/>
      </w:r>
      <w:r>
        <w:rPr>
          <w:b/>
        </w:rPr>
        <w:t>B</w:t>
      </w:r>
      <w:r>
        <w:t xml:space="preserve">. </w:t>
      </w:r>
      <w:r>
        <w:t>f</w:t>
      </w:r>
      <w:r>
        <w:t>=</w:t>
      </w:r>
      <w:r>
        <w:t>1</w:t>
      </w:r>
      <w:r>
        <w:t>2</w:t>
      </w:r>
      <w:r>
        <w:t>π</w:t>
      </w:r>
      <w:r>
        <w:t>√</w:t>
      </w:r>
      <w:r>
        <w:t>LC</w:t>
      </w:r>
      <w:r>
        <w:t>f</w:t>
      </w:r>
      <w:r>
        <w:t>=</w:t>
      </w:r>
      <w:r>
        <w:t>1</w:t>
      </w:r>
      <w:r>
        <w:t>2</w:t>
      </w:r>
      <w:r>
        <w:t>π</w:t>
      </w:r>
      <w:r>
        <w:t>√</w:t>
      </w:r>
      <w:r>
        <w:t>LC</w:t>
      </w:r>
      <w:r>
        <w:t>.</w:t>
      </w:r>
      <w:r>
        <w:t xml:space="preserve"> </w:t>
      </w:r>
      <w:r>
        <w:br/>
      </w:r>
      <w:r>
        <w:rPr>
          <w:b/>
        </w:rPr>
        <w:t>C</w:t>
      </w:r>
      <w:r>
        <w:t xml:space="preserve">. </w:t>
      </w:r>
      <w:r>
        <w:t>f</w:t>
      </w:r>
      <w:r>
        <w:t>=</w:t>
      </w:r>
      <w:r>
        <w:t>1</w:t>
      </w:r>
      <w:r>
        <w:t>2</w:t>
      </w:r>
      <w:r>
        <w:t>π</w:t>
      </w:r>
      <w:r>
        <w:t>√</w:t>
      </w:r>
      <w:r>
        <w:t>L</w:t>
      </w:r>
      <w:r>
        <w:t>C</w:t>
      </w:r>
      <w:r>
        <w:t>f</w:t>
      </w:r>
      <w:r>
        <w:t>=</w:t>
      </w:r>
      <w:r>
        <w:t>1</w:t>
      </w:r>
      <w:r>
        <w:t>2</w:t>
      </w:r>
      <w:r>
        <w:t>π</w:t>
      </w:r>
      <w:r>
        <w:t>√</w:t>
      </w:r>
      <w:r>
        <w:t>L</w:t>
      </w:r>
      <w:r>
        <w:t>C</w:t>
      </w:r>
      <w:r>
        <w:t>.</w:t>
      </w:r>
      <w:r>
        <w:t xml:space="preserve"> </w:t>
      </w:r>
      <w:r>
        <w:br/>
      </w:r>
      <w:r>
        <w:rPr>
          <w:b/>
        </w:rPr>
        <w:t>D</w:t>
      </w:r>
      <w:r>
        <w:t xml:space="preserve">. </w:t>
      </w:r>
      <w:r>
        <w:t>f</w:t>
      </w:r>
      <w:r>
        <w:t>=</w:t>
      </w:r>
      <w:r>
        <w:t>1</w:t>
      </w:r>
      <w:r>
        <w:t>2</w:t>
      </w:r>
      <w:r>
        <w:t>π</w:t>
      </w:r>
      <w:r>
        <w:t>√</w:t>
      </w:r>
      <w:r>
        <w:t>C</w:t>
      </w:r>
      <w:r>
        <w:t>L</w:t>
      </w:r>
      <w:r>
        <w:t>f</w:t>
      </w:r>
      <w:r>
        <w:t>=</w:t>
      </w:r>
      <w:r>
        <w:t>1</w:t>
      </w:r>
      <w:r>
        <w:t>2</w:t>
      </w:r>
      <w:r>
        <w:t>π</w:t>
      </w:r>
      <w:r>
        <w:t>√</w:t>
      </w:r>
      <w:r>
        <w:t>C</w:t>
      </w:r>
      <w:r>
        <w:t>L</w:t>
      </w:r>
      <w:r>
        <w:t>.</w:t>
      </w:r>
      <w:r>
        <w:br/>
      </w:r>
      <w:r>
        <w:rPr>
          <w:b/>
        </w:rPr>
        <w:t>Câu</w:t>
      </w:r>
      <w:r>
        <w:rPr>
          <w:b/>
        </w:rPr>
        <w:t xml:space="preserve"> 8:</w:t>
      </w:r>
      <w:r>
        <w:t xml:space="preserve"> Mạch dao động LC gồm cuộn cảm có độ tự cảm L = 0,5 mH và tụ điện có điện dung C = 2 pF, (lấy </w:t>
      </w:r>
      <w:r>
        <w:t>p</w:t>
      </w:r>
      <w:r>
        <w:rPr>
          <w:vertAlign w:val="superscript"/>
        </w:rPr>
        <w:t>2</w:t>
      </w:r>
      <w:r>
        <w:t xml:space="preserve"> = 10). Tần số dao động của mạch là</w:t>
      </w:r>
      <w:r>
        <w:br/>
      </w:r>
      <w:r>
        <w:rPr>
          <w:b/>
        </w:rPr>
        <w:t>A</w:t>
      </w:r>
      <w:r>
        <w:t>. f = 2,5 Hz.</w:t>
      </w:r>
      <w:r>
        <w:t xml:space="preserve"> </w:t>
      </w:r>
      <w:r>
        <w:br/>
      </w:r>
      <w:r>
        <w:rPr>
          <w:b/>
        </w:rPr>
        <w:t>B</w:t>
      </w:r>
      <w:r>
        <w:t xml:space="preserve">. f = 5,03 MHz.         </w:t>
      </w:r>
      <w:r>
        <w:t xml:space="preserve"> </w:t>
      </w:r>
      <w:r>
        <w:br/>
      </w:r>
      <w:r>
        <w:rPr>
          <w:b/>
        </w:rPr>
        <w:t>C</w:t>
      </w:r>
      <w:r>
        <w:t>. f = 1 Hz.</w:t>
      </w:r>
      <w:r>
        <w:t xml:space="preserve"> </w:t>
      </w:r>
      <w:r>
        <w:br/>
      </w:r>
      <w:r>
        <w:rPr>
          <w:b/>
        </w:rPr>
        <w:t>D</w:t>
      </w:r>
      <w:r>
        <w:t>. f = 1 MHz.</w:t>
      </w:r>
      <w:r>
        <w:br/>
      </w:r>
      <w:r>
        <w:rPr>
          <w:b/>
        </w:rPr>
        <w:t>Câu</w:t>
      </w:r>
      <w:r>
        <w:rPr>
          <w:b/>
        </w:rPr>
        <w:t xml:space="preserve"> 9:</w:t>
      </w:r>
      <w:r>
        <w:t xml:space="preserve"> Một lăng kính có góc chiết quang A = 6</w:t>
      </w:r>
      <w:r>
        <w:rPr>
          <w:vertAlign w:val="superscript"/>
        </w:rPr>
        <w:t>0</w:t>
      </w:r>
      <w:r>
        <w:t xml:space="preserve"> (coi là góc nhỏ) được đặt trong không khí. Chiếu một chùm ánh sáng trắng song song, hẹp vào mặt bên của lăng kính theo phương vuông góc với mặt phẳng phân giác của góc chiết quang, rất gần cạnh của lăng kính. Đặt một màn ảnh E sau lăng kính, vuông góc với phương của chùm tia tới và cách mặt phẳng phân giác của góc chiết quang 1,2 m. Chiết suất của lăng kính đối với ánh sáng đỏ là n</w:t>
      </w:r>
      <w:r>
        <w:rPr>
          <w:vertAlign w:val="subscript"/>
        </w:rPr>
        <w:t>đ</w:t>
      </w:r>
      <w:r>
        <w:t xml:space="preserve"> = 1,642 và đối với ánh sáng tím là n</w:t>
      </w:r>
      <w:r>
        <w:rPr>
          <w:vertAlign w:val="subscript"/>
        </w:rPr>
        <w:t>t</w:t>
      </w:r>
      <w:r>
        <w:t xml:space="preserve"> = 1,685. Độ rộng từ màu đỏ đến màu tím của quang phổ liên tục quan sát được trên màn là</w:t>
      </w:r>
      <w:r>
        <w:br/>
      </w:r>
      <w:r>
        <w:rPr>
          <w:b/>
        </w:rPr>
        <w:t>A</w:t>
      </w:r>
      <w:r>
        <w:t>. 5,4 mm.</w:t>
      </w:r>
      <w:r>
        <w:t xml:space="preserve"> </w:t>
      </w:r>
      <w:r>
        <w:br/>
      </w:r>
      <w:r>
        <w:rPr>
          <w:b/>
        </w:rPr>
        <w:t>B</w:t>
      </w:r>
      <w:r>
        <w:t>. 36,9 mm.</w:t>
      </w:r>
      <w:r>
        <w:t xml:space="preserve"> </w:t>
      </w:r>
      <w:r>
        <w:br/>
      </w:r>
      <w:r>
        <w:rPr>
          <w:b/>
        </w:rPr>
        <w:t>C</w:t>
      </w:r>
      <w:r>
        <w:t>. 4,5 mm.</w:t>
      </w:r>
      <w:r>
        <w:t xml:space="preserve"> </w:t>
      </w:r>
      <w:r>
        <w:br/>
      </w:r>
      <w:r>
        <w:rPr>
          <w:b/>
        </w:rPr>
        <w:t>D</w:t>
      </w:r>
      <w:r>
        <w:t>. 10,1 mm.</w:t>
      </w:r>
      <w:r>
        <w:br/>
      </w:r>
      <w:r>
        <w:rPr>
          <w:b/>
        </w:rPr>
        <w:t>Câu</w:t>
      </w:r>
      <w:r>
        <w:rPr>
          <w:b/>
        </w:rPr>
        <w:t xml:space="preserve"> 10:</w:t>
      </w:r>
      <w:r>
        <w:t xml:space="preserve"> Phát biểu nào sau đây là </w:t>
      </w:r>
      <w:r>
        <w:rPr>
          <w:b/>
        </w:rPr>
        <w:t>sai</w:t>
      </w:r>
      <w:r>
        <w:t>?</w:t>
      </w:r>
      <w:r>
        <w:br/>
      </w:r>
      <w:r>
        <w:rPr>
          <w:b/>
        </w:rPr>
        <w:t>A</w:t>
      </w:r>
      <w:r>
        <w:t xml:space="preserve">. Giao thoa là hiện tượng đặc trưng của sóng.       </w:t>
      </w:r>
      <w:r>
        <w:br/>
      </w:r>
      <w:r>
        <w:rPr>
          <w:b/>
        </w:rPr>
        <w:t>B</w:t>
      </w:r>
      <w:r>
        <w:t>. Nơi nào có sóng thì nơi ấy có giao thoa.</w:t>
      </w:r>
      <w:r>
        <w:br/>
      </w:r>
      <w:r>
        <w:rPr>
          <w:b/>
        </w:rPr>
        <w:t>C</w:t>
      </w:r>
      <w:r>
        <w:t>. Nơi nào có giao thoa thì nơi ấy có sóng.</w:t>
      </w:r>
      <w:r>
        <w:br/>
      </w:r>
      <w:r>
        <w:rPr>
          <w:b/>
        </w:rPr>
        <w:t>D</w:t>
      </w:r>
      <w:r>
        <w:t>. Hai sóng có cùng tần số và độ lệch pha không thay đổi theo thời gian gọi là sóng kết hợp.</w:t>
      </w:r>
      <w:r>
        <w:br/>
      </w:r>
      <w:r>
        <w:rPr>
          <w:b/>
        </w:rPr>
        <w:t>Câu</w:t>
      </w:r>
      <w:r>
        <w:rPr>
          <w:b/>
        </w:rPr>
        <w:t xml:space="preserve"> 11:</w:t>
      </w:r>
      <w:r>
        <w:t xml:space="preserve"> Thực hiện giao thoa với ánh sáng trắng, trên màn quan sát thu được hình ảnh:</w:t>
      </w:r>
      <w:r>
        <w:br/>
      </w:r>
      <w:r>
        <w:rPr>
          <w:b/>
        </w:rPr>
        <w:t>A</w:t>
      </w:r>
      <w:r>
        <w:t>. vân trung tâm là vân trắng, hai bên là vân cầu vồng màu tím ở trong, đỏ ở ngoài.</w:t>
      </w:r>
      <w:r>
        <w:br/>
      </w:r>
      <w:r>
        <w:rPr>
          <w:b/>
        </w:rPr>
        <w:t>B</w:t>
      </w:r>
      <w:r>
        <w:t>. một dải màu biến thiên liên tục từ đỏ đến tím.</w:t>
      </w:r>
      <w:r>
        <w:br/>
      </w:r>
      <w:r>
        <w:rPr>
          <w:b/>
        </w:rPr>
        <w:t>C</w:t>
      </w:r>
      <w:r>
        <w:t xml:space="preserve">. các vạch màu khác nhau riêng biệt hiện trên một nền tối.  </w:t>
      </w:r>
      <w:r>
        <w:br/>
      </w:r>
      <w:r>
        <w:rPr>
          <w:b/>
        </w:rPr>
        <w:t>D</w:t>
      </w:r>
      <w:r>
        <w:t>. không có các vân màu khác nhau trên màn.</w:t>
      </w:r>
      <w:r>
        <w:br/>
      </w:r>
      <w:r>
        <w:rPr>
          <w:b/>
        </w:rPr>
        <w:t>Câu</w:t>
      </w:r>
      <w:r>
        <w:rPr>
          <w:b/>
        </w:rPr>
        <w:t xml:space="preserve"> 12:</w:t>
      </w:r>
      <w:r>
        <w:t xml:space="preserve"> Trong một thí nghiệm Y-âng về giao thoa ánh sáng, bước sóng ánh sáng đơn sắc là 600 nm, khoảng cách giữa hai khe hẹp là 2 mm. Khoảng cách từ mặt phẳng chứa hai khe đến màn quan sát là 2 m. Khoảng vân quan sát được trên màn có giá trị bằng</w:t>
      </w:r>
      <w:r>
        <w:br/>
      </w:r>
      <w:r>
        <w:rPr>
          <w:b/>
        </w:rPr>
        <w:t>A</w:t>
      </w:r>
      <w:r>
        <w:t>. 0,6 mm.</w:t>
      </w:r>
      <w:r>
        <w:t xml:space="preserve"> </w:t>
      </w:r>
      <w:r>
        <w:t xml:space="preserve"> </w:t>
      </w:r>
      <w:r>
        <w:br/>
      </w:r>
      <w:r>
        <w:rPr>
          <w:b/>
        </w:rPr>
        <w:t>B</w:t>
      </w:r>
      <w:r>
        <w:t>. 1,5 mm.</w:t>
      </w:r>
      <w:r>
        <w:t xml:space="preserve"> </w:t>
      </w:r>
      <w:r>
        <w:t xml:space="preserve"> </w:t>
      </w:r>
      <w:r>
        <w:br/>
      </w:r>
      <w:r>
        <w:rPr>
          <w:b/>
        </w:rPr>
        <w:t>C</w:t>
      </w:r>
      <w:r>
        <w:t>. 0,9 mm.</w:t>
      </w:r>
      <w:r>
        <w:t xml:space="preserve"> </w:t>
      </w:r>
      <w:r>
        <w:t xml:space="preserve"> </w:t>
      </w:r>
      <w:r>
        <w:br/>
      </w:r>
      <w:r>
        <w:rPr>
          <w:b/>
        </w:rPr>
        <w:t>D</w:t>
      </w:r>
      <w:r>
        <w:t>. 0,3 mm.</w:t>
      </w:r>
      <w:r>
        <w:br/>
      </w:r>
      <w:r>
        <w:rPr>
          <w:b/>
        </w:rPr>
        <w:t>Câu</w:t>
      </w:r>
      <w:r>
        <w:rPr>
          <w:b/>
        </w:rPr>
        <w:t xml:space="preserve"> 13:</w:t>
      </w:r>
      <w:r>
        <w:t xml:space="preserve"> Một khe hẹp F phát ánh sáng đơn sắc bước sóng </w:t>
      </w:r>
      <w:r>
        <w:t>λ</w:t>
      </w:r>
      <w:r>
        <w:t>=</w:t>
      </w:r>
      <w:r>
        <w:t>600</w:t>
      </w:r>
      <w:r>
        <w:t xml:space="preserve"> </w:t>
      </w:r>
      <w:r>
        <w:t>nm</w:t>
      </w:r>
      <w:r>
        <w:t>λ</w:t>
      </w:r>
      <w:r>
        <w:t>=</w:t>
      </w:r>
      <w:r>
        <w:t>600</w:t>
      </w:r>
      <w:r>
        <w:t>nm</w:t>
      </w:r>
      <w:r>
        <w:t xml:space="preserve">chiếu sáng hai khe song song với F và cách nhau 1 mm. </w:t>
      </w:r>
      <w:r>
        <w:t xml:space="preserve">Vân giao thoa được quan sát trên một màn M song song với màn phẳng chứa </w:t>
      </w:r>
      <w:r>
        <w:t>F</w:t>
      </w:r>
      <w:r>
        <w:t>1</w:t>
      </w:r>
      <w:r>
        <w:t>F</w:t>
      </w:r>
      <w:r>
        <w:t>1</w:t>
      </w:r>
      <w:r>
        <w:t xml:space="preserve"> và </w:t>
      </w:r>
      <w:r>
        <w:t>F</w:t>
      </w:r>
      <w:r>
        <w:t>2</w:t>
      </w:r>
      <w:r>
        <w:t>F</w:t>
      </w:r>
      <w:r>
        <w:t>2</w:t>
      </w:r>
      <w:r>
        <w:t xml:space="preserve"> và cách nó 3 m. Tính từ vân sáng trung tâm tại vị trí cách vân trung tâm 0,63 cm có </w:t>
      </w:r>
      <w:r>
        <w:br/>
      </w:r>
      <w:r>
        <w:rPr>
          <w:b/>
        </w:rPr>
        <w:t>A</w:t>
      </w:r>
      <w:r>
        <w:t xml:space="preserve">. Vân tối thứ 4.      </w:t>
      </w:r>
      <w:r>
        <w:t xml:space="preserve"> </w:t>
      </w:r>
      <w:r>
        <w:br/>
      </w:r>
      <w:r>
        <w:rPr>
          <w:b/>
        </w:rPr>
        <w:t>B</w:t>
      </w:r>
      <w:r>
        <w:t xml:space="preserve">. Vân sáng bậc 4.   </w:t>
      </w:r>
      <w:r>
        <w:t xml:space="preserve"> </w:t>
      </w:r>
      <w:r>
        <w:br/>
      </w:r>
      <w:r>
        <w:rPr>
          <w:b/>
        </w:rPr>
        <w:t>C</w:t>
      </w:r>
      <w:r>
        <w:t xml:space="preserve">. Vân tối thứ 3.     </w:t>
      </w:r>
      <w:r>
        <w:t xml:space="preserve"> </w:t>
      </w:r>
      <w:r>
        <w:br/>
      </w:r>
      <w:r>
        <w:rPr>
          <w:b/>
        </w:rPr>
        <w:t>D</w:t>
      </w:r>
      <w:r>
        <w:t>. Vân sáng bậc 3.</w:t>
      </w:r>
      <w:r>
        <w:br/>
      </w:r>
      <w:r>
        <w:rPr>
          <w:b/>
        </w:rPr>
        <w:t>Câu</w:t>
      </w:r>
      <w:r>
        <w:rPr>
          <w:b/>
        </w:rPr>
        <w:t xml:space="preserve"> 14:</w:t>
      </w:r>
      <w:r>
        <w:t xml:space="preserve"> Trong thí nghiệm Y-âng về giao thoa ánh sáng, nguồn sáng phát đồng thời hai ánh sáng đơn sắc </w:t>
      </w:r>
      <w:r>
        <w:t>l</w:t>
      </w:r>
      <w:r>
        <w:rPr>
          <w:vertAlign w:val="subscript"/>
        </w:rPr>
        <w:t>1</w:t>
      </w:r>
      <w:r>
        <w:t xml:space="preserve">, </w:t>
      </w:r>
      <w:r>
        <w:t>l</w:t>
      </w:r>
      <w:r>
        <w:rPr>
          <w:vertAlign w:val="subscript"/>
        </w:rPr>
        <w:t>2</w:t>
      </w:r>
      <w:r>
        <w:t xml:space="preserve"> có bước sóng lần lượt là 0,48 </w:t>
      </w:r>
      <w:r>
        <w:t>m</w:t>
      </w:r>
      <w:r>
        <w:t xml:space="preserve">m và 0,60 </w:t>
      </w:r>
      <w:r>
        <w:t>m</w:t>
      </w:r>
      <w:r>
        <w:t>m. Trên màn quan sát, trong khoảng giữa hai vân sáng gần nhau nhất và cùng màu với vân sáng trung tâm có</w:t>
      </w:r>
      <w:r>
        <w:br/>
      </w:r>
      <w:r>
        <w:rPr>
          <w:b/>
        </w:rPr>
        <w:t>A</w:t>
      </w:r>
      <w:r>
        <w:t xml:space="preserve">. 4 vân sáng </w:t>
      </w:r>
      <w:r>
        <w:t>l</w:t>
      </w:r>
      <w:r>
        <w:rPr>
          <w:vertAlign w:val="subscript"/>
        </w:rPr>
        <w:t>1</w:t>
      </w:r>
      <w:r>
        <w:t xml:space="preserve"> và 3 vân sáng </w:t>
      </w:r>
      <w:r>
        <w:t>l</w:t>
      </w:r>
      <w:r>
        <w:rPr>
          <w:vertAlign w:val="subscript"/>
        </w:rPr>
        <w:t>2</w:t>
      </w:r>
      <w:r>
        <w:t>.</w:t>
      </w:r>
      <w:r>
        <w:t xml:space="preserve"> </w:t>
      </w:r>
      <w:r>
        <w:t xml:space="preserve"> </w:t>
      </w:r>
      <w:r>
        <w:br/>
      </w:r>
      <w:r>
        <w:rPr>
          <w:b/>
        </w:rPr>
        <w:t>B</w:t>
      </w:r>
      <w:r>
        <w:t xml:space="preserve">. 5 vân sáng </w:t>
      </w:r>
      <w:r>
        <w:t>l</w:t>
      </w:r>
      <w:r>
        <w:rPr>
          <w:vertAlign w:val="subscript"/>
        </w:rPr>
        <w:t>1</w:t>
      </w:r>
      <w:r>
        <w:t xml:space="preserve"> và 4 vân sáng </w:t>
      </w:r>
      <w:r>
        <w:t>l</w:t>
      </w:r>
      <w:r>
        <w:rPr>
          <w:vertAlign w:val="subscript"/>
        </w:rPr>
        <w:t>2</w:t>
      </w:r>
      <w:r>
        <w:t>.</w:t>
      </w:r>
      <w:r>
        <w:br/>
      </w:r>
      <w:r>
        <w:rPr>
          <w:b/>
        </w:rPr>
        <w:t>C</w:t>
      </w:r>
      <w:r>
        <w:t xml:space="preserve">. 4 vân sáng </w:t>
      </w:r>
      <w:r>
        <w:t>l</w:t>
      </w:r>
      <w:r>
        <w:rPr>
          <w:vertAlign w:val="subscript"/>
        </w:rPr>
        <w:t>1</w:t>
      </w:r>
      <w:r>
        <w:t xml:space="preserve"> và 5vân sáng </w:t>
      </w:r>
      <w:r>
        <w:t>l</w:t>
      </w:r>
      <w:r>
        <w:rPr>
          <w:vertAlign w:val="subscript"/>
        </w:rPr>
        <w:t>2</w:t>
      </w:r>
      <w:r>
        <w:t>.</w:t>
      </w:r>
      <w:r>
        <w:t xml:space="preserve"> </w:t>
      </w:r>
      <w:r>
        <w:t xml:space="preserve"> </w:t>
      </w:r>
      <w:r>
        <w:br/>
      </w:r>
      <w:r>
        <w:rPr>
          <w:b/>
        </w:rPr>
        <w:t>D</w:t>
      </w:r>
      <w:r>
        <w:t xml:space="preserve">. 3 vân sáng </w:t>
      </w:r>
      <w:r>
        <w:t>l</w:t>
      </w:r>
      <w:r>
        <w:rPr>
          <w:vertAlign w:val="subscript"/>
        </w:rPr>
        <w:t>1</w:t>
      </w:r>
      <w:r>
        <w:t xml:space="preserve"> và 4vân sáng </w:t>
      </w:r>
      <w:r>
        <w:t>l</w:t>
      </w:r>
      <w:r>
        <w:rPr>
          <w:vertAlign w:val="subscript"/>
        </w:rPr>
        <w:t>2</w:t>
      </w:r>
      <w:r>
        <w:t>.</w:t>
      </w:r>
      <w:r>
        <w:br/>
      </w:r>
      <w:r>
        <w:rPr>
          <w:b/>
        </w:rPr>
        <w:t>Câu</w:t>
      </w:r>
      <w:r>
        <w:rPr>
          <w:b/>
        </w:rPr>
        <w:t xml:space="preserve"> 15:</w:t>
      </w:r>
      <w:r>
        <w:t xml:space="preserve"> Trong một thí nghiệm về giao thoa ánh sáng bằng khe Y-âng với ánh sáng đơn sắc </w:t>
      </w:r>
      <w:r>
        <w:t>λ</w:t>
      </w:r>
      <w:r>
        <w:t>=</w:t>
      </w:r>
      <w:r>
        <w:t>0</w:t>
      </w:r>
      <w:r>
        <w:t>,</w:t>
      </w:r>
      <w:r>
        <w:t>7</w:t>
      </w:r>
      <w:r>
        <w:t xml:space="preserve"> </w:t>
      </w:r>
      <w:r>
        <w:t>μm</w:t>
      </w:r>
      <w:r>
        <w:t>,</w:t>
      </w:r>
      <w:r>
        <w:t>λ</w:t>
      </w:r>
      <w:r>
        <w:t>=</w:t>
      </w:r>
      <w:r>
        <w:t>0</w:t>
      </w:r>
      <w:r>
        <w:t>,</w:t>
      </w:r>
      <w:r>
        <w:t>7</w:t>
      </w:r>
      <w:r>
        <w:t>μ</w:t>
      </w:r>
      <w:r>
        <w:t>m</w:t>
      </w:r>
      <w:r>
        <w:t>,</w:t>
      </w:r>
      <w:r>
        <w:t>khoảng cách giữa 2 khe là a = 0,35 mm, khoảng cách từ 2 khe đến màn quan sát là D = 1m, bề rộng của vùng có giao thoa là 13,5 mm. Số vân sáng, vân tối quan sát đ</w:t>
      </w:r>
      <w:r>
        <w:t>ược</w:t>
      </w:r>
      <w:r>
        <w:t xml:space="preserve"> trên màn là: </w:t>
      </w:r>
      <w:r>
        <w:br/>
      </w:r>
      <w:r>
        <w:rPr>
          <w:b/>
        </w:rPr>
        <w:t>A</w:t>
      </w:r>
      <w:r>
        <w:t>. 7 vân sáng, 6 vân tối;</w:t>
      </w:r>
      <w:r>
        <w:t xml:space="preserve"> </w:t>
      </w:r>
      <w:r>
        <w:t xml:space="preserve"> </w:t>
      </w:r>
      <w:r>
        <w:br/>
      </w:r>
      <w:r>
        <w:rPr>
          <w:b/>
        </w:rPr>
        <w:t>B</w:t>
      </w:r>
      <w:r>
        <w:t>. 6 vân sáng, 7 vân tối.</w:t>
      </w:r>
      <w:r>
        <w:br/>
      </w:r>
      <w:r>
        <w:rPr>
          <w:b/>
        </w:rPr>
        <w:t>C</w:t>
      </w:r>
      <w:r>
        <w:t>. 6 vân sáng, 6 vân tối;</w:t>
      </w:r>
      <w:r>
        <w:t xml:space="preserve"> </w:t>
      </w:r>
      <w:r>
        <w:t xml:space="preserve"> </w:t>
      </w:r>
      <w:r>
        <w:br/>
      </w:r>
      <w:r>
        <w:rPr>
          <w:b/>
        </w:rPr>
        <w:t>D</w:t>
      </w:r>
      <w:r>
        <w:t>. 7 vân sáng, 7 vân tối.</w:t>
      </w:r>
      <w:r>
        <w:br/>
      </w:r>
      <w:r>
        <w:rPr>
          <w:b/>
        </w:rPr>
        <w:t>Câu</w:t>
      </w:r>
      <w:r>
        <w:rPr>
          <w:b/>
        </w:rPr>
        <w:t xml:space="preserve"> 16:</w:t>
      </w:r>
      <w:r>
        <w:t xml:space="preserve"> </w:t>
      </w:r>
      <w:r>
        <w:t>Chọn</w:t>
      </w:r>
      <w:r>
        <w:rPr>
          <w:b/>
        </w:rPr>
        <w:t xml:space="preserve"> </w:t>
      </w:r>
      <w:r>
        <w:t>phát biểu đúng về ứng dụng của quang phổ liên tục</w:t>
      </w:r>
      <w:r>
        <w:br/>
      </w:r>
      <w:r>
        <w:rPr>
          <w:b/>
        </w:rPr>
        <w:t>A</w:t>
      </w:r>
      <w:r>
        <w:t>. Xác định nhiệt độ của vật phát sáng như bóng đèn, mặt trời, các ngôi sao.</w:t>
      </w:r>
      <w:r>
        <w:br/>
      </w:r>
      <w:r>
        <w:rPr>
          <w:b/>
        </w:rPr>
        <w:t>B</w:t>
      </w:r>
      <w:r>
        <w:t xml:space="preserve">. Xác định bước sóng của các nguồn sáng.       </w:t>
      </w:r>
      <w:r>
        <w:br/>
      </w:r>
      <w:r>
        <w:rPr>
          <w:b/>
        </w:rPr>
        <w:t>C</w:t>
      </w:r>
      <w:r>
        <w:t>. Xác định màu sắc của các nguồn sáng.</w:t>
      </w:r>
      <w:r>
        <w:br/>
      </w:r>
      <w:r>
        <w:rPr>
          <w:b/>
        </w:rPr>
        <w:t>D</w:t>
      </w:r>
      <w:r>
        <w:t>. Dùng để nhận biết thành phần của các nguyên tố có trong một mẫu vật.</w:t>
      </w:r>
      <w:r>
        <w:br/>
      </w:r>
      <w:r>
        <w:rPr>
          <w:b/>
        </w:rPr>
        <w:t>Câu</w:t>
      </w:r>
      <w:r>
        <w:rPr>
          <w:b/>
        </w:rPr>
        <w:t xml:space="preserve"> 17:</w:t>
      </w:r>
      <w:r>
        <w:t xml:space="preserve"> Một vật phát ra tia hồng ngoại vào môi trường xung quanh phải có nhiệt độ</w:t>
      </w:r>
      <w:r>
        <w:br/>
      </w:r>
      <w:r>
        <w:rPr>
          <w:b/>
        </w:rPr>
        <w:t>A</w:t>
      </w:r>
      <w:r>
        <w:t xml:space="preserve">. cao hơn nhiệt độ môi trường.     </w:t>
      </w:r>
      <w:r>
        <w:t xml:space="preserve"> </w:t>
      </w:r>
      <w:r>
        <w:t xml:space="preserve"> </w:t>
      </w:r>
      <w:r>
        <w:br/>
      </w:r>
      <w:r>
        <w:rPr>
          <w:b/>
        </w:rPr>
        <w:t>B</w:t>
      </w:r>
      <w:r>
        <w:t>. trên 0</w:t>
      </w:r>
      <w:r>
        <w:rPr>
          <w:vertAlign w:val="superscript"/>
        </w:rPr>
        <w:t>0</w:t>
      </w:r>
      <w:r>
        <w:t xml:space="preserve">C.            </w:t>
      </w:r>
      <w:r>
        <w:br/>
      </w:r>
      <w:r>
        <w:rPr>
          <w:b/>
        </w:rPr>
        <w:t>C</w:t>
      </w:r>
      <w:r>
        <w:t>. trên 100</w:t>
      </w:r>
      <w:r>
        <w:rPr>
          <w:vertAlign w:val="superscript"/>
        </w:rPr>
        <w:t>0</w:t>
      </w:r>
      <w:r>
        <w:t>C.</w:t>
      </w:r>
      <w:r>
        <w:t xml:space="preserve"> </w:t>
      </w:r>
      <w:r>
        <w:t xml:space="preserve">                  </w:t>
      </w:r>
      <w:r>
        <w:t xml:space="preserve"> </w:t>
      </w:r>
      <w:r>
        <w:t xml:space="preserve"> </w:t>
      </w:r>
      <w:r>
        <w:br/>
      </w:r>
      <w:r>
        <w:rPr>
          <w:b/>
        </w:rPr>
        <w:t>D</w:t>
      </w:r>
      <w:r>
        <w:t>. trên 0</w:t>
      </w:r>
      <w:r>
        <w:rPr>
          <w:vertAlign w:val="superscript"/>
        </w:rPr>
        <w:t>0</w:t>
      </w:r>
      <w:r>
        <w:t>K.</w:t>
      </w:r>
      <w:r>
        <w:br/>
      </w:r>
      <w:r>
        <w:rPr>
          <w:b/>
        </w:rPr>
        <w:t>Câu</w:t>
      </w:r>
      <w:r>
        <w:rPr>
          <w:b/>
        </w:rPr>
        <w:t xml:space="preserve"> 18:</w:t>
      </w:r>
      <w:r>
        <w:t xml:space="preserve"> Tia tử ngoại</w:t>
      </w:r>
      <w:r>
        <w:br/>
      </w:r>
      <w:r>
        <w:rPr>
          <w:b/>
        </w:rPr>
        <w:t>A</w:t>
      </w:r>
      <w:r>
        <w:t xml:space="preserve">. không làm đen kính ảnh.                                   </w:t>
      </w:r>
      <w:r>
        <w:t xml:space="preserve"> </w:t>
      </w:r>
      <w:r>
        <w:br/>
      </w:r>
      <w:r>
        <w:rPr>
          <w:b/>
        </w:rPr>
        <w:t>B</w:t>
      </w:r>
      <w:r>
        <w:t>. kích thích sự phát quang của nhiều chất.</w:t>
      </w:r>
      <w:r>
        <w:br/>
      </w:r>
      <w:r>
        <w:rPr>
          <w:b/>
        </w:rPr>
        <w:t>C</w:t>
      </w:r>
      <w:r>
        <w:t>. bị lệch trong điện trường và từ trường.</w:t>
      </w:r>
      <w:r>
        <w:t xml:space="preserve"> </w:t>
      </w:r>
      <w:r>
        <w:br/>
      </w:r>
      <w:r>
        <w:rPr>
          <w:b/>
        </w:rPr>
        <w:t>D</w:t>
      </w:r>
      <w:r>
        <w:t>. ít bị thủy tinh hấp thụ.</w:t>
      </w:r>
      <w:r>
        <w:br/>
      </w:r>
      <w:r>
        <w:rPr>
          <w:b/>
        </w:rPr>
        <w:t>Câu</w:t>
      </w:r>
      <w:r>
        <w:rPr>
          <w:b/>
        </w:rPr>
        <w:t xml:space="preserve"> 19:</w:t>
      </w:r>
      <w:r>
        <w:t xml:space="preserve"> Theo chiều tăng dần của bước sóng các loại sóng điện từ thì ta có sự sắp xếp sau</w:t>
      </w:r>
      <w:r>
        <w:br/>
      </w:r>
      <w:r>
        <w:rPr>
          <w:b/>
        </w:rPr>
        <w:t>A</w:t>
      </w:r>
      <w:r>
        <w:t xml:space="preserve">. tia </w:t>
      </w:r>
      <w:r>
        <w:t>γ</w:t>
      </w:r>
      <w:r>
        <w:t>γ</w:t>
      </w:r>
      <w:r>
        <w:t>, tia tử ngoại, tia X, ánh sáng nhìn thấy, tia hồng ngoại, sóng vô tuyến.</w:t>
      </w:r>
      <w:r>
        <w:br/>
      </w:r>
      <w:r>
        <w:rPr>
          <w:b/>
        </w:rPr>
        <w:t>B</w:t>
      </w:r>
      <w:r>
        <w:t xml:space="preserve">. tia </w:t>
      </w:r>
      <w:r>
        <w:t>γ</w:t>
      </w:r>
      <w:r>
        <w:t>γ</w:t>
      </w:r>
      <w:r>
        <w:t>, tia X, tia tử ngoại, ánh sáng nhìn thấy, tia hồng ngoại, sóng vô tuyến.</w:t>
      </w:r>
      <w:r>
        <w:br/>
      </w:r>
      <w:r>
        <w:rPr>
          <w:b/>
        </w:rPr>
        <w:t>C</w:t>
      </w:r>
      <w:r>
        <w:t>. tia X, ánh sáng nhìn thấy, tia hồng ngoại, sóng vô tuyến, tia tử ngoại, tia</w:t>
      </w:r>
      <w:r>
        <w:t>γ</w:t>
      </w:r>
      <w:r>
        <w:t>γ</w:t>
      </w:r>
      <w:r>
        <w:t>.</w:t>
      </w:r>
      <w:r>
        <w:br/>
      </w:r>
      <w:r>
        <w:rPr>
          <w:b/>
        </w:rPr>
        <w:t>D</w:t>
      </w:r>
      <w:r>
        <w:t>. sóng vô tuyến, tia hồng ngoại, ánh sáng nhìn thấy, tia tử ngoại, tia X, tia</w:t>
      </w:r>
      <w:r>
        <w:t>γ</w:t>
      </w:r>
      <w:r>
        <w:t>γ</w:t>
      </w:r>
      <w:r>
        <w:t>.</w:t>
      </w:r>
      <w:r>
        <w:br/>
      </w:r>
      <w:r>
        <w:rPr>
          <w:b/>
        </w:rPr>
        <w:t>Câu</w:t>
      </w:r>
      <w:r>
        <w:rPr>
          <w:b/>
        </w:rPr>
        <w:t xml:space="preserve"> 20:</w:t>
      </w:r>
      <w:r>
        <w:t xml:space="preserve"> </w:t>
      </w:r>
      <w:r>
        <w:t xml:space="preserve">Hiệu điện thế giữa anôt và catôt của một ống cu-lít-giơ là 24 kV. Bỏ qua tốc độ ban đầu của êlectron khi bật ra khỏi catôt. Cho biết khối lượng và điện tích của êlectron là </w:t>
      </w:r>
      <w:r>
        <w:t>m</w:t>
      </w:r>
      <w:r>
        <w:rPr>
          <w:vertAlign w:val="subscript"/>
        </w:rPr>
        <w:t xml:space="preserve">e </w:t>
      </w:r>
      <w:r>
        <w:t>= 9,1.10</w:t>
      </w:r>
      <w:r>
        <w:rPr>
          <w:vertAlign w:val="superscript"/>
        </w:rPr>
        <w:t>-31</w:t>
      </w:r>
      <w:r>
        <w:t xml:space="preserve"> kg ; </w:t>
      </w:r>
      <w:r>
        <w:t>e = -1,6.10</w:t>
      </w:r>
      <w:r>
        <w:rPr>
          <w:vertAlign w:val="superscript"/>
        </w:rPr>
        <w:t>-19</w:t>
      </w:r>
      <w:r>
        <w:t xml:space="preserve"> C. Tốc độ lớn nhất của êlectron khi đập vào anôt?</w:t>
      </w:r>
      <w:r>
        <w:br/>
      </w:r>
      <w:r>
        <w:rPr>
          <w:b/>
        </w:rPr>
        <w:t>A</w:t>
      </w:r>
      <w:r>
        <w:t>. 9,186.</w:t>
      </w:r>
      <w:r>
        <w:t>10</w:t>
      </w:r>
      <w:r>
        <w:rPr>
          <w:vertAlign w:val="superscript"/>
        </w:rPr>
        <w:t>7</w:t>
      </w:r>
      <w:r>
        <w:t xml:space="preserve"> m/s             </w:t>
      </w:r>
      <w:r>
        <w:br/>
      </w:r>
      <w:r>
        <w:rPr>
          <w:b/>
        </w:rPr>
        <w:t>B</w:t>
      </w:r>
      <w:r>
        <w:t>. 0,65.</w:t>
      </w:r>
      <w:r>
        <w:t>10</w:t>
      </w:r>
      <w:r>
        <w:rPr>
          <w:vertAlign w:val="superscript"/>
        </w:rPr>
        <w:t>7</w:t>
      </w:r>
      <w:r>
        <w:t xml:space="preserve"> m/s                </w:t>
      </w:r>
      <w:r>
        <w:br/>
      </w:r>
      <w:r>
        <w:rPr>
          <w:b/>
        </w:rPr>
        <w:t>C</w:t>
      </w:r>
      <w:r>
        <w:t xml:space="preserve">. </w:t>
      </w:r>
      <w:r>
        <w:t>65.</w:t>
      </w:r>
      <w:r>
        <w:t>10</w:t>
      </w:r>
      <w:r>
        <w:rPr>
          <w:vertAlign w:val="superscript"/>
        </w:rPr>
        <w:t>7</w:t>
      </w:r>
      <w:r>
        <w:t xml:space="preserve"> m/s</w:t>
      </w:r>
      <w:r>
        <w:t>.</w:t>
      </w:r>
      <w:r>
        <w:t xml:space="preserve"> </w:t>
      </w:r>
      <w:r>
        <w:br/>
      </w:r>
      <w:r>
        <w:rPr>
          <w:b/>
        </w:rPr>
        <w:t>D</w:t>
      </w:r>
      <w:r>
        <w:t xml:space="preserve">. </w:t>
      </w:r>
      <w:r>
        <w:t>6.</w:t>
      </w:r>
      <w:r>
        <w:t>10</w:t>
      </w:r>
      <w:r>
        <w:rPr>
          <w:vertAlign w:val="superscript"/>
        </w:rPr>
        <w:t>7</w:t>
      </w:r>
      <w:r>
        <w:t xml:space="preserve"> m/s.</w:t>
      </w:r>
      <w:r>
        <w:br/>
      </w:r>
      <w:r>
        <w:rPr>
          <w:b/>
        </w:rPr>
        <w:t xml:space="preserve">Câu </w:t>
      </w:r>
      <w:r>
        <w:rPr>
          <w:b/>
        </w:rPr>
        <w:t>21</w:t>
      </w:r>
      <w:r>
        <w:rPr>
          <w:b/>
        </w:rPr>
        <w:t>:</w:t>
      </w:r>
      <w:r>
        <w:t xml:space="preserve"> Thực hiện giao thoa khe Y-âng về giao thoa ánh sáng, khoảng cách giữa hai khe là 1 mm, khoảng cách từ</w:t>
      </w:r>
      <w:r>
        <w:t xml:space="preserve"> mặt phẳng chứa</w:t>
      </w:r>
      <w:r>
        <w:t xml:space="preserve"> hai khe đến màn quan sát là 2 m. Nguồn sáng S phát ra đ</w:t>
      </w:r>
      <w:r>
        <w:t>ồ</w:t>
      </w:r>
      <w:r>
        <w:t xml:space="preserve">ng thời hai bức xạ có bước sóng </w:t>
      </w:r>
      <w:r>
        <w:t>λ</w:t>
      </w:r>
      <w:r>
        <w:t>1</w:t>
      </w:r>
      <w:r>
        <w:t>=</w:t>
      </w:r>
      <w:r>
        <w:t>500</w:t>
      </w:r>
      <w:r>
        <w:t>nm</w:t>
      </w:r>
      <w:r>
        <w:t>λ</w:t>
      </w:r>
      <w:r>
        <w:t>1</w:t>
      </w:r>
      <w:r>
        <w:t>=</w:t>
      </w:r>
      <w:r>
        <w:t>500</w:t>
      </w:r>
      <w:r>
        <w:t>nm</w:t>
      </w:r>
      <w:r>
        <w:t xml:space="preserve"> và </w:t>
      </w:r>
      <w:r>
        <w:t>λ</w:t>
      </w:r>
      <w:r>
        <w:t>2</w:t>
      </w:r>
      <w:r>
        <w:t>=</w:t>
      </w:r>
      <w:r>
        <w:t>750</w:t>
      </w:r>
      <w:r>
        <w:t>nm</w:t>
      </w:r>
      <w:r>
        <w:t>λ</w:t>
      </w:r>
      <w:r>
        <w:t>2</w:t>
      </w:r>
      <w:r>
        <w:t>=</w:t>
      </w:r>
      <w:r>
        <w:t>750</w:t>
      </w:r>
      <w:r>
        <w:t>nm</w:t>
      </w:r>
      <w:r>
        <w:t>. Kích thước vùng giao thoa trên màn là L = 30 mm đối xứng hai bên vân trung tâm O. Số vạch màu quan sát được trên vùng giao thoa là:</w:t>
      </w:r>
      <w:r>
        <w:br/>
      </w:r>
      <w:r>
        <w:rPr>
          <w:b/>
        </w:rPr>
        <w:t>A</w:t>
      </w:r>
      <w:r>
        <w:t xml:space="preserve">. 41.                    </w:t>
      </w:r>
      <w:r>
        <w:t xml:space="preserve"> </w:t>
      </w:r>
      <w:r>
        <w:br/>
      </w:r>
      <w:r>
        <w:rPr>
          <w:b/>
        </w:rPr>
        <w:t>B</w:t>
      </w:r>
      <w:r>
        <w:t>. 42.</w:t>
      </w:r>
      <w:r>
        <w:t xml:space="preserve"> </w:t>
      </w:r>
      <w:r>
        <w:br/>
      </w:r>
      <w:r>
        <w:rPr>
          <w:b/>
        </w:rPr>
        <w:t>C</w:t>
      </w:r>
      <w:r>
        <w:t>. 52.</w:t>
      </w:r>
      <w:r>
        <w:t xml:space="preserve"> </w:t>
      </w:r>
      <w:r>
        <w:br/>
      </w:r>
      <w:r>
        <w:rPr>
          <w:b/>
        </w:rPr>
        <w:t>D</w:t>
      </w:r>
      <w:r>
        <w:t>. 31.</w:t>
      </w:r>
      <w:r>
        <w:br/>
      </w:r>
      <w:r>
        <w:rPr>
          <w:b/>
        </w:rPr>
        <w:t>Câu</w:t>
      </w:r>
      <w:r>
        <w:rPr>
          <w:b/>
        </w:rPr>
        <w:t xml:space="preserve"> 22:</w:t>
      </w:r>
      <w:r>
        <w:t xml:space="preserve"> Một mạch dao động LC có điện tích cực đại trên tụ điện là Q</w:t>
      </w:r>
      <w:r>
        <w:rPr>
          <w:vertAlign w:val="subscript"/>
        </w:rPr>
        <w:t>0</w:t>
      </w:r>
      <w:r>
        <w:t xml:space="preserve"> = 8.10</w:t>
      </w:r>
      <w:r>
        <w:rPr>
          <w:vertAlign w:val="superscript"/>
        </w:rPr>
        <w:t>-8</w:t>
      </w:r>
      <w:r>
        <w:t xml:space="preserve"> C, chu kì dao động điện từ trong mạch là 8.10</w:t>
      </w:r>
      <w:r>
        <w:rPr>
          <w:vertAlign w:val="superscript"/>
        </w:rPr>
        <w:t>-6</w:t>
      </w:r>
      <w:r>
        <w:t xml:space="preserve"> s. Lấy </w:t>
      </w:r>
      <w:r>
        <w:t>π</w:t>
      </w:r>
      <w:r>
        <w:t xml:space="preserve"> = 3,14. Cường độ dòng điện cực đại trong  cuộn dây thuần cảm là</w:t>
      </w:r>
      <w:r>
        <w:br/>
      </w:r>
      <w:r>
        <w:rPr>
          <w:b/>
        </w:rPr>
        <w:t>A</w:t>
      </w:r>
      <w:r>
        <w:t>. I</w:t>
      </w:r>
      <w:r>
        <w:rPr>
          <w:vertAlign w:val="subscript"/>
        </w:rPr>
        <w:t>0</w:t>
      </w:r>
      <w:r>
        <w:t xml:space="preserve"> = 0,314 A. </w:t>
      </w:r>
      <w:r>
        <w:t xml:space="preserve"> </w:t>
      </w:r>
      <w:r>
        <w:br/>
      </w:r>
      <w:r>
        <w:rPr>
          <w:b/>
        </w:rPr>
        <w:t>B</w:t>
      </w:r>
      <w:r>
        <w:t>. I</w:t>
      </w:r>
      <w:r>
        <w:rPr>
          <w:vertAlign w:val="subscript"/>
        </w:rPr>
        <w:t>0</w:t>
      </w:r>
      <w:r>
        <w:t xml:space="preserve"> = 3,14 A.</w:t>
      </w:r>
      <w:r>
        <w:t xml:space="preserve"> </w:t>
      </w:r>
      <w:r>
        <w:br/>
      </w:r>
      <w:r>
        <w:rPr>
          <w:b/>
        </w:rPr>
        <w:t>C</w:t>
      </w:r>
      <w:r>
        <w:t>. I</w:t>
      </w:r>
      <w:r>
        <w:rPr>
          <w:vertAlign w:val="subscript"/>
        </w:rPr>
        <w:t>0</w:t>
      </w:r>
      <w:r>
        <w:t xml:space="preserve"> = 0,0628 A. </w:t>
      </w:r>
      <w:r>
        <w:t xml:space="preserve"> </w:t>
      </w:r>
      <w:r>
        <w:br/>
      </w:r>
      <w:r>
        <w:rPr>
          <w:b/>
        </w:rPr>
        <w:t>D</w:t>
      </w:r>
      <w:r>
        <w:t>. I</w:t>
      </w:r>
      <w:r>
        <w:rPr>
          <w:vertAlign w:val="subscript"/>
        </w:rPr>
        <w:t>0</w:t>
      </w:r>
      <w:r>
        <w:t xml:space="preserve"> = 31,4 A.</w:t>
      </w:r>
      <w:r>
        <w:br/>
      </w:r>
      <w:r>
        <w:rPr>
          <w:b/>
        </w:rPr>
        <w:t>Câu</w:t>
      </w:r>
      <w:r>
        <w:rPr>
          <w:b/>
        </w:rPr>
        <w:t xml:space="preserve"> 23:</w:t>
      </w:r>
      <w:r>
        <w:t xml:space="preserve"> Một mạch dao động LC gồm một cuộn thuần cảm có độ tự cảm L = 160</w:t>
      </w:r>
      <w:r>
        <w:t>μ</w:t>
      </w:r>
      <w:r>
        <w:t>μ</w:t>
      </w:r>
      <w:r>
        <w:t xml:space="preserve">H, và một tụ điện có điện dung C biến thiên từ 36pF đến 225pF. Lấy </w:t>
      </w:r>
      <w:r>
        <w:t>π</w:t>
      </w:r>
      <w:r>
        <w:t>2</w:t>
      </w:r>
      <w:r>
        <w:t>≈</w:t>
      </w:r>
      <w:r>
        <w:t>10</w:t>
      </w:r>
      <w:r>
        <w:t>π</w:t>
      </w:r>
      <w:r>
        <w:t>2</w:t>
      </w:r>
      <w:r>
        <w:t>≈</w:t>
      </w:r>
      <w:r>
        <w:t>10</w:t>
      </w:r>
      <w:r>
        <w:t>. Chu kỳ dao động riêng của mạch biến thiên từ.</w:t>
      </w:r>
      <w:r>
        <w:br/>
      </w:r>
      <w:r>
        <w:rPr>
          <w:b/>
        </w:rPr>
        <w:t>A</w:t>
      </w:r>
      <w:r>
        <w:t>. 953,24 ms đến 2384,36 ms.</w:t>
      </w:r>
      <w:r>
        <w:t xml:space="preserve"> </w:t>
      </w:r>
      <w:r>
        <w:br/>
      </w:r>
      <w:r>
        <w:rPr>
          <w:b/>
        </w:rPr>
        <w:t>B</w:t>
      </w:r>
      <w:r>
        <w:t>. 476,86</w:t>
      </w:r>
      <w:r>
        <w:t>μ</w:t>
      </w:r>
      <w:r>
        <w:t>μ</w:t>
      </w:r>
      <w:r>
        <w:t>s đến 2384</w:t>
      </w:r>
      <w:r>
        <w:t>μ</w:t>
      </w:r>
      <w:r>
        <w:t>μ</w:t>
      </w:r>
      <w:r>
        <w:t xml:space="preserve">s.       </w:t>
      </w:r>
      <w:r>
        <w:br/>
      </w:r>
      <w:r>
        <w:rPr>
          <w:b/>
        </w:rPr>
        <w:t>C</w:t>
      </w:r>
      <w:r>
        <w:t>. 476,86 ns đến 1192,15 ns.</w:t>
      </w:r>
      <w:r>
        <w:t xml:space="preserve"> </w:t>
      </w:r>
      <w:r>
        <w:br/>
      </w:r>
      <w:r>
        <w:rPr>
          <w:b/>
        </w:rPr>
        <w:t>D</w:t>
      </w:r>
      <w:r>
        <w:t>. 953 ps đến 2384 ps.</w:t>
      </w:r>
      <w:r>
        <w:br/>
      </w:r>
      <w:r>
        <w:rPr>
          <w:b/>
        </w:rPr>
        <w:t>Câu</w:t>
      </w:r>
      <w:r>
        <w:rPr>
          <w:b/>
        </w:rPr>
        <w:t xml:space="preserve"> 24:</w:t>
      </w:r>
      <w:r>
        <w:t xml:space="preserve"> </w:t>
      </w:r>
      <w:r>
        <w:t>Khi cho một dòng điện xoay chiều chạy trong một dây dẫn bằng kim loại, xung quanh dây dẫn:</w:t>
      </w:r>
      <w:r>
        <w:br/>
      </w:r>
      <w:r>
        <w:rPr>
          <w:b/>
        </w:rPr>
        <w:t>A</w:t>
      </w:r>
      <w:r>
        <w:t>. chỉ có điện trường.</w:t>
      </w:r>
      <w:r>
        <w:t xml:space="preserve"> </w:t>
      </w:r>
      <w:r>
        <w:br/>
      </w:r>
      <w:r>
        <w:rPr>
          <w:b/>
        </w:rPr>
        <w:t>B</w:t>
      </w:r>
      <w:r>
        <w:t>. chỉ có từ trường.</w:t>
      </w:r>
      <w:r>
        <w:t xml:space="preserve"> </w:t>
      </w:r>
      <w:r>
        <w:br/>
      </w:r>
      <w:r>
        <w:rPr>
          <w:b/>
        </w:rPr>
        <w:t>C</w:t>
      </w:r>
      <w:r>
        <w:t>. có điện từ trường.</w:t>
      </w:r>
      <w:r>
        <w:t xml:space="preserve"> </w:t>
      </w:r>
      <w:r>
        <w:br/>
      </w:r>
      <w:r>
        <w:rPr>
          <w:b/>
        </w:rPr>
        <w:t>D</w:t>
      </w:r>
      <w:r>
        <w:t>. chỉ có lực hấp dẫn.</w:t>
      </w:r>
      <w:r>
        <w:br/>
      </w:r>
      <w:r>
        <w:rPr>
          <w:b/>
        </w:rPr>
        <w:t>Câu</w:t>
      </w:r>
      <w:r>
        <w:rPr>
          <w:b/>
        </w:rPr>
        <w:t xml:space="preserve"> 25:</w:t>
      </w:r>
      <w:r>
        <w:t xml:space="preserve"> Chọn </w:t>
      </w:r>
      <w:r>
        <w:t>phát biểu đúng?</w:t>
      </w:r>
      <w:r>
        <w:br/>
      </w:r>
      <w:r>
        <w:rPr>
          <w:b/>
        </w:rPr>
        <w:t>A</w:t>
      </w:r>
      <w:r>
        <w:t>. Sóng điện từ là những dao động điện từ lan truyền trong không gian dưới dạng hình sin.</w:t>
      </w:r>
      <w:r>
        <w:br/>
      </w:r>
      <w:r>
        <w:rPr>
          <w:b/>
        </w:rPr>
        <w:t>B</w:t>
      </w:r>
      <w:r>
        <w:t>. Sóng điện từ là những dao động lan truyền trong không gian dưới dạng hình sin.</w:t>
      </w:r>
      <w:r>
        <w:br/>
      </w:r>
      <w:r>
        <w:rPr>
          <w:b/>
        </w:rPr>
        <w:t>C</w:t>
      </w:r>
      <w:r>
        <w:t>. Sóng điện từ là những dao động điện từ lan truyền trong không gian và thời gian dưới dạng hình sin.</w:t>
      </w:r>
      <w:r>
        <w:br/>
      </w:r>
      <w:r>
        <w:rPr>
          <w:b/>
        </w:rPr>
        <w:t>D</w:t>
      </w:r>
      <w:r>
        <w:t>. Sóng điện từ là sự  lan truyền trong không gian và thời gian của điện trường tĩnh.</w:t>
      </w:r>
      <w:r>
        <w:br/>
      </w:r>
      <w:r>
        <w:rPr>
          <w:b/>
        </w:rPr>
        <w:t>Lời giải chi tiết</w:t>
      </w:r>
      <w:r>
        <w:br/>
      </w:r>
      <w:r>
        <w:rPr>
          <w:b/>
        </w:rPr>
        <w:t>Câu 1:</w:t>
      </w:r>
      <w:r>
        <w:br/>
      </w:r>
      <w:r>
        <w:t xml:space="preserve">Năng lượng của bức xạ </w:t>
      </w:r>
      <w:r>
        <w:t>ε</w:t>
      </w:r>
      <w:r>
        <w:t>=</w:t>
      </w:r>
      <w:r>
        <w:t>hc</w:t>
      </w:r>
      <w:r>
        <w:t>λ</w:t>
      </w:r>
      <w:r>
        <w:t>=</w:t>
      </w:r>
      <w:r>
        <w:t>6</w:t>
      </w:r>
      <w:r>
        <w:t>,</w:t>
      </w:r>
      <w:r>
        <w:t>625</w:t>
      </w:r>
      <w:r>
        <w:t>.10</w:t>
      </w:r>
      <w:r>
        <w:t>−</w:t>
      </w:r>
      <w:r>
        <w:t>34</w:t>
      </w:r>
      <w:r>
        <w:t>.</w:t>
      </w:r>
      <w:r>
        <w:t>3</w:t>
      </w:r>
      <w:r>
        <w:t>.10</w:t>
      </w:r>
      <w:r>
        <w:t>8</w:t>
      </w:r>
      <w:r>
        <w:t>0</w:t>
      </w:r>
      <w:r>
        <w:t>,</w:t>
      </w:r>
      <w:r>
        <w:t>33</w:t>
      </w:r>
      <w:r>
        <w:t>.10</w:t>
      </w:r>
      <w:r>
        <w:t>−</w:t>
      </w:r>
      <w:r>
        <w:t>6</w:t>
      </w:r>
      <w:r>
        <w:t>=</w:t>
      </w:r>
      <w:r>
        <w:t>6</w:t>
      </w:r>
      <w:r>
        <w:t>,</w:t>
      </w:r>
      <w:r>
        <w:t>023</w:t>
      </w:r>
      <w:r>
        <w:t>.10</w:t>
      </w:r>
      <w:r>
        <w:t>−</w:t>
      </w:r>
      <w:r>
        <w:t>19</w:t>
      </w:r>
      <w:r>
        <w:t>ε</w:t>
      </w:r>
      <w:r>
        <w:t>=</w:t>
      </w:r>
      <w:r>
        <w:t>hc</w:t>
      </w:r>
      <w:r>
        <w:t>λ</w:t>
      </w:r>
      <w:r>
        <w:t>=</w:t>
      </w:r>
      <w:r>
        <w:t>6</w:t>
      </w:r>
      <w:r>
        <w:t>,</w:t>
      </w:r>
      <w:r>
        <w:t>625</w:t>
      </w:r>
      <w:r>
        <w:t>.10</w:t>
      </w:r>
      <w:r>
        <w:t>−</w:t>
      </w:r>
      <w:r>
        <w:t>34</w:t>
      </w:r>
      <w:r>
        <w:t>.</w:t>
      </w:r>
      <w:r>
        <w:t>3</w:t>
      </w:r>
      <w:r>
        <w:t>.10</w:t>
      </w:r>
      <w:r>
        <w:t>8</w:t>
      </w:r>
      <w:r>
        <w:t>0</w:t>
      </w:r>
      <w:r>
        <w:t>,</w:t>
      </w:r>
      <w:r>
        <w:t>33</w:t>
      </w:r>
      <w:r>
        <w:t>.10</w:t>
      </w:r>
      <w:r>
        <w:t>−</w:t>
      </w:r>
      <w:r>
        <w:t>6</w:t>
      </w:r>
      <w:r>
        <w:t>=</w:t>
      </w:r>
      <w:r>
        <w:t>6</w:t>
      </w:r>
      <w:r>
        <w:t>,</w:t>
      </w:r>
      <w:r>
        <w:t>023</w:t>
      </w:r>
      <w:r>
        <w:t>.10</w:t>
      </w:r>
      <w:r>
        <w:t>−</w:t>
      </w:r>
      <w:r>
        <w:t>19</w:t>
      </w:r>
      <w:r>
        <w:t xml:space="preserve">J </w:t>
      </w:r>
      <w:r>
        <w:t xml:space="preserve">= 3,76 eV </w:t>
      </w:r>
      <w:r>
        <w:br/>
      </w:r>
      <w:r>
        <w:t>⇒</w:t>
      </w:r>
      <w:r>
        <w:t>⇒</w:t>
      </w:r>
      <w:r>
        <w:t xml:space="preserve"> Có thể gây ra hiện tượng quang điện cho canxi và kali </w:t>
      </w:r>
      <w:r>
        <w:br/>
      </w:r>
      <w:r>
        <w:rPr>
          <w:b/>
        </w:rPr>
        <w:t>Chọn đáp án B</w:t>
      </w:r>
      <w:r>
        <w:br/>
      </w:r>
      <w:r>
        <w:rPr>
          <w:b/>
        </w:rPr>
        <w:t xml:space="preserve">Câu 2: </w:t>
      </w:r>
      <w:r>
        <w:br/>
      </w:r>
      <w:r>
        <w:t xml:space="preserve">Sóng điện từ mà đài phát thanh phát ra thuộc loại sóng cực ngắn </w:t>
      </w:r>
      <w:r>
        <w:br/>
      </w:r>
      <w:r>
        <w:rPr>
          <w:b/>
        </w:rPr>
        <w:t>Chọn đáp án C</w:t>
      </w:r>
      <w:r>
        <w:br/>
      </w:r>
      <w:r>
        <w:rPr>
          <w:b/>
        </w:rPr>
        <w:t xml:space="preserve">Câu 3: </w:t>
      </w:r>
      <w:r>
        <w:br/>
      </w:r>
      <w:r>
        <w:t xml:space="preserve">Bước sóng của ánh sáng </w:t>
      </w:r>
      <w:r>
        <w:t>λ</w:t>
      </w:r>
      <w:r>
        <w:t>=</w:t>
      </w:r>
      <w:r>
        <w:t>hc</w:t>
      </w:r>
      <w:r>
        <w:t>ε</w:t>
      </w:r>
      <w:r>
        <w:t>=</w:t>
      </w:r>
      <w:r>
        <w:t>6</w:t>
      </w:r>
      <w:r>
        <w:t>,</w:t>
      </w:r>
      <w:r>
        <w:t>625</w:t>
      </w:r>
      <w:r>
        <w:t>.10</w:t>
      </w:r>
      <w:r>
        <w:t>−</w:t>
      </w:r>
      <w:r>
        <w:t>34</w:t>
      </w:r>
      <w:r>
        <w:t>.</w:t>
      </w:r>
      <w:r>
        <w:t>3</w:t>
      </w:r>
      <w:r>
        <w:t>.10</w:t>
      </w:r>
      <w:r>
        <w:t>8</w:t>
      </w:r>
      <w:r>
        <w:t>2</w:t>
      </w:r>
      <w:r>
        <w:t>.1</w:t>
      </w:r>
      <w:r>
        <w:t>,</w:t>
      </w:r>
      <w:r>
        <w:t>6</w:t>
      </w:r>
      <w:r>
        <w:t>.10</w:t>
      </w:r>
      <w:r>
        <w:t>−</w:t>
      </w:r>
      <w:r>
        <w:t>19</w:t>
      </w:r>
      <w:r>
        <w:t>=</w:t>
      </w:r>
      <w:r>
        <w:t>0</w:t>
      </w:r>
      <w:r>
        <w:t>,</w:t>
      </w:r>
      <w:r>
        <w:t>62</w:t>
      </w:r>
      <w:r>
        <w:t>λ</w:t>
      </w:r>
      <w:r>
        <w:t>=</w:t>
      </w:r>
      <w:r>
        <w:t>hc</w:t>
      </w:r>
      <w:r>
        <w:t>ε</w:t>
      </w:r>
      <w:r>
        <w:t>=</w:t>
      </w:r>
      <w:r>
        <w:t>6</w:t>
      </w:r>
      <w:r>
        <w:t>,</w:t>
      </w:r>
      <w:r>
        <w:t>625</w:t>
      </w:r>
      <w:r>
        <w:t>.10</w:t>
      </w:r>
      <w:r>
        <w:t>−</w:t>
      </w:r>
      <w:r>
        <w:t>34</w:t>
      </w:r>
      <w:r>
        <w:t>.</w:t>
      </w:r>
      <w:r>
        <w:t>3</w:t>
      </w:r>
      <w:r>
        <w:t>.10</w:t>
      </w:r>
      <w:r>
        <w:t>8</w:t>
      </w:r>
      <w:r>
        <w:t>2</w:t>
      </w:r>
      <w:r>
        <w:t>.1</w:t>
      </w:r>
      <w:r>
        <w:t>,</w:t>
      </w:r>
      <w:r>
        <w:t>6</w:t>
      </w:r>
      <w:r>
        <w:t>.10</w:t>
      </w:r>
      <w:r>
        <w:t>−</w:t>
      </w:r>
      <w:r>
        <w:t>19</w:t>
      </w:r>
      <w:r>
        <w:t>=</w:t>
      </w:r>
      <w:r>
        <w:t>0</w:t>
      </w:r>
      <w:r>
        <w:t>,</w:t>
      </w:r>
      <w:r>
        <w:t>62</w:t>
      </w:r>
      <w:r>
        <w:t xml:space="preserve">µm </w:t>
      </w:r>
      <w:r>
        <w:br/>
      </w:r>
      <w:r>
        <w:rPr>
          <w:b/>
        </w:rPr>
        <w:t>Chọn đáp án D</w:t>
      </w:r>
      <w:r>
        <w:br/>
      </w:r>
      <w:r>
        <w:rPr>
          <w:b/>
        </w:rPr>
        <w:t>Câu 4:</w:t>
      </w:r>
      <w:r>
        <w:br/>
      </w:r>
      <w:r>
        <w:t xml:space="preserve">Ta có </w:t>
      </w:r>
      <w:r>
        <w:t>sini</w:t>
      </w:r>
      <w:r>
        <w:t>=</w:t>
      </w:r>
      <w:r>
        <w:t>nsinr</w:t>
      </w:r>
      <w:r>
        <w:t>=</w:t>
      </w:r>
      <w:r>
        <w:t>√</w:t>
      </w:r>
      <w:r>
        <w:t>2</w:t>
      </w:r>
      <w:r>
        <w:t>sin</w:t>
      </w:r>
      <w:r>
        <w:t>(</w:t>
      </w:r>
      <w:r>
        <w:t>30</w:t>
      </w:r>
      <w:r>
        <w:t>0</w:t>
      </w:r>
      <w:r>
        <w:t>)</w:t>
      </w:r>
      <w:r>
        <w:t>=</w:t>
      </w:r>
      <w:r>
        <w:t>√</w:t>
      </w:r>
      <w:r>
        <w:t>2</w:t>
      </w:r>
      <w:r>
        <w:t>2</w:t>
      </w:r>
      <w:r>
        <w:t>sini</w:t>
      </w:r>
      <w:r>
        <w:t>=</w:t>
      </w:r>
      <w:r>
        <w:t>nsinr</w:t>
      </w:r>
      <w:r>
        <w:t>=</w:t>
      </w:r>
      <w:r>
        <w:t>√</w:t>
      </w:r>
      <w:r>
        <w:t>2</w:t>
      </w:r>
      <w:r>
        <w:t>sin</w:t>
      </w:r>
      <w:r>
        <w:t>(</w:t>
      </w:r>
      <w:r>
        <w:t>30</w:t>
      </w:r>
      <w:r>
        <w:t>0</w:t>
      </w:r>
      <w:r>
        <w:t>)</w:t>
      </w:r>
      <w:r>
        <w:t>=</w:t>
      </w:r>
      <w:r>
        <w:t>√</w:t>
      </w:r>
      <w:r>
        <w:t>2</w:t>
      </w:r>
      <w:r>
        <w:t>2</w:t>
      </w:r>
      <w:r>
        <w:t xml:space="preserve"> </w:t>
      </w:r>
      <w:r>
        <w:t>⇒</w:t>
      </w:r>
      <w:r>
        <w:t>⇒</w:t>
      </w:r>
      <w:r>
        <w:t xml:space="preserve"> </w:t>
      </w:r>
      <w:r>
        <w:t>i</w:t>
      </w:r>
      <w:r>
        <w:t>=</w:t>
      </w:r>
      <w:r>
        <w:t>45</w:t>
      </w:r>
      <w:r>
        <w:t>0</w:t>
      </w:r>
      <w:r>
        <w:t>i</w:t>
      </w:r>
      <w:r>
        <w:t>=</w:t>
      </w:r>
      <w:r>
        <w:t>45</w:t>
      </w:r>
      <w:r>
        <w:t>0</w:t>
      </w:r>
      <w:r>
        <w:br/>
      </w:r>
      <w:r>
        <w:rPr>
          <w:b/>
        </w:rPr>
        <w:t>Chọn đáp án A</w:t>
      </w:r>
      <w:r>
        <w:br/>
      </w:r>
      <w:r>
        <w:rPr>
          <w:b/>
        </w:rPr>
        <w:t>Câu</w:t>
      </w:r>
      <w:r>
        <w:rPr>
          <w:b/>
        </w:rPr>
        <w:t xml:space="preserve"> 5:</w:t>
      </w:r>
      <w:r>
        <w:t xml:space="preserve"> </w:t>
      </w:r>
      <w:r>
        <w:br/>
      </w:r>
      <w:r>
        <w:t>Năng lượng từ trường tăng thì năng lượng điện trường giảm và ngược lại sao cho tổng năng lượng điện từ trong mạch luôn không đổi.</w:t>
      </w:r>
      <w:r>
        <w:br/>
      </w:r>
      <w:r>
        <w:rPr>
          <w:b/>
        </w:rPr>
        <w:t>Chọn đáp án D</w:t>
      </w:r>
      <w:r>
        <w:br/>
      </w:r>
      <w:r>
        <w:rPr>
          <w:b/>
        </w:rPr>
        <w:t>Câu</w:t>
      </w:r>
      <w:r>
        <w:rPr>
          <w:b/>
        </w:rPr>
        <w:t xml:space="preserve"> 6:</w:t>
      </w:r>
      <w:r>
        <w:t xml:space="preserve"> </w:t>
      </w:r>
      <w:r>
        <w:br/>
      </w:r>
      <w:r>
        <w:t xml:space="preserve">Trong mạch dao động LC có chu kỳ T thì năng lượng điện trường trong tụ điện biến thiên tuần hoàn theo thời gian với chu kì </w:t>
      </w:r>
      <w:r>
        <w:t>T</w:t>
      </w:r>
      <w:r>
        <w:t>2</w:t>
      </w:r>
      <w:r>
        <w:t>T</w:t>
      </w:r>
      <w:r>
        <w:t>2</w:t>
      </w:r>
      <w:r>
        <w:t xml:space="preserve">.    </w:t>
      </w:r>
      <w:r>
        <w:br/>
      </w:r>
      <w:r>
        <w:rPr>
          <w:b/>
        </w:rPr>
        <w:t>Chọn đáp án C</w:t>
      </w:r>
      <w:r>
        <w:br/>
      </w:r>
      <w:r>
        <w:rPr>
          <w:b/>
        </w:rPr>
        <w:t>Câu</w:t>
      </w:r>
      <w:r>
        <w:rPr>
          <w:b/>
        </w:rPr>
        <w:t xml:space="preserve"> 7:</w:t>
      </w:r>
      <w:r>
        <w:t xml:space="preserve"> </w:t>
      </w:r>
      <w:r>
        <w:br/>
      </w:r>
      <w:r>
        <w:t xml:space="preserve">Tần số dao động điện từ trong mạch dao động LC được xác định bởi biểu thức: </w:t>
      </w:r>
      <w:r>
        <w:t>f</w:t>
      </w:r>
      <w:r>
        <w:t>=</w:t>
      </w:r>
      <w:r>
        <w:t>1</w:t>
      </w:r>
      <w:r>
        <w:t>2</w:t>
      </w:r>
      <w:r>
        <w:t>π</w:t>
      </w:r>
      <w:r>
        <w:t>√</w:t>
      </w:r>
      <w:r>
        <w:t>LC</w:t>
      </w:r>
      <w:r>
        <w:t>f</w:t>
      </w:r>
      <w:r>
        <w:t>=</w:t>
      </w:r>
      <w:r>
        <w:t>1</w:t>
      </w:r>
      <w:r>
        <w:t>2</w:t>
      </w:r>
      <w:r>
        <w:t>π</w:t>
      </w:r>
      <w:r>
        <w:t>√</w:t>
      </w:r>
      <w:r>
        <w:t>LC</w:t>
      </w:r>
      <w:r>
        <w:br/>
      </w:r>
      <w:r>
        <w:rPr>
          <w:b/>
        </w:rPr>
        <w:t>Chọn đáp án B</w:t>
      </w:r>
      <w:r>
        <w:br/>
      </w:r>
      <w:r>
        <w:rPr>
          <w:b/>
        </w:rPr>
        <w:t>Câu</w:t>
      </w:r>
      <w:r>
        <w:t xml:space="preserve"> </w:t>
      </w:r>
      <w:r>
        <w:rPr>
          <w:b/>
        </w:rPr>
        <w:t>8:</w:t>
      </w:r>
      <w:r>
        <w:t xml:space="preserve"> </w:t>
      </w:r>
      <w:r>
        <w:br/>
      </w:r>
      <w:r>
        <w:t xml:space="preserve">Tần số dao động của mạch là: </w:t>
      </w:r>
      <w:r>
        <w:t>f</w:t>
      </w:r>
      <w:r>
        <w:t>=</w:t>
      </w:r>
      <w:r>
        <w:t>1</w:t>
      </w:r>
      <w:r>
        <w:t>2</w:t>
      </w:r>
      <w:r>
        <w:t>π</w:t>
      </w:r>
      <w:r>
        <w:t>√</w:t>
      </w:r>
      <w:r>
        <w:t>LC</w:t>
      </w:r>
      <w:r>
        <w:t>=</w:t>
      </w:r>
      <w:r>
        <w:t>f</w:t>
      </w:r>
      <w:r>
        <w:t>=</w:t>
      </w:r>
      <w:r>
        <w:t>1</w:t>
      </w:r>
      <w:r>
        <w:t>2</w:t>
      </w:r>
      <w:r>
        <w:t>π</w:t>
      </w:r>
      <w:r>
        <w:t>√</w:t>
      </w:r>
      <w:r>
        <w:t>LC</w:t>
      </w:r>
      <w:r>
        <w:t>=</w:t>
      </w:r>
      <w:r>
        <w:t xml:space="preserve"> 5,03 MHz.         </w:t>
      </w:r>
      <w:r>
        <w:br/>
      </w:r>
      <w:r>
        <w:rPr>
          <w:b/>
        </w:rPr>
        <w:t>Chọn đáp án B</w:t>
      </w:r>
      <w:r>
        <w:br/>
      </w:r>
      <w:r>
        <w:rPr>
          <w:b/>
        </w:rPr>
        <w:t>Câu</w:t>
      </w:r>
      <w:r>
        <w:rPr>
          <w:b/>
        </w:rPr>
        <w:t xml:space="preserve"> 9:</w:t>
      </w:r>
      <w:r>
        <w:t xml:space="preserve"> </w:t>
      </w:r>
      <w:r>
        <w:br/>
      </w:r>
      <w:r>
        <w:t>Độ rộng từ màu đỏ đến màu tím của quang phổ liên tục quan sát được trên màn là:</w:t>
      </w:r>
      <w:r>
        <w:br/>
      </w:r>
      <w:r>
        <w:t>ΔR</w:t>
      </w:r>
      <w:r>
        <w:t>=</w:t>
      </w:r>
      <w:r>
        <w:t>L</w:t>
      </w:r>
      <w:r>
        <w:t>.</w:t>
      </w:r>
      <w:r>
        <w:t>A</w:t>
      </w:r>
      <w:r>
        <w:t>.</w:t>
      </w:r>
      <w:r>
        <w:t>(</w:t>
      </w:r>
      <w:r>
        <w:t>n</w:t>
      </w:r>
      <w:r>
        <w:t>t</w:t>
      </w:r>
      <w:r>
        <w:t>−</w:t>
      </w:r>
      <w:r>
        <w:t>n</w:t>
      </w:r>
      <w:r>
        <w:t>d</w:t>
      </w:r>
      <w:r>
        <w:t>)</w:t>
      </w:r>
      <w:r>
        <w:t>=</w:t>
      </w:r>
      <w:r>
        <w:t>5</w:t>
      </w:r>
      <w:r>
        <w:t>,</w:t>
      </w:r>
      <w:r>
        <w:t>4</w:t>
      </w:r>
      <w:r>
        <w:t xml:space="preserve"> </w:t>
      </w:r>
      <w:r>
        <w:t>mm</w:t>
      </w:r>
      <w:r>
        <w:t>.</w:t>
      </w:r>
      <w:r>
        <w:t>ΔR</w:t>
      </w:r>
      <w:r>
        <w:t>=</w:t>
      </w:r>
      <w:r>
        <w:t>L</w:t>
      </w:r>
      <w:r>
        <w:t>.</w:t>
      </w:r>
      <w:r>
        <w:t>A</w:t>
      </w:r>
      <w:r>
        <w:t>.</w:t>
      </w:r>
      <w:r>
        <w:t>(</w:t>
      </w:r>
      <w:r>
        <w:t>n</w:t>
      </w:r>
      <w:r>
        <w:t>t</w:t>
      </w:r>
      <w:r>
        <w:t>−</w:t>
      </w:r>
      <w:r>
        <w:t>n</w:t>
      </w:r>
      <w:r>
        <w:t>d</w:t>
      </w:r>
      <w:r>
        <w:t>)</w:t>
      </w:r>
      <w:r>
        <w:t>=</w:t>
      </w:r>
      <w:r>
        <w:t>5</w:t>
      </w:r>
      <w:r>
        <w:t>,</w:t>
      </w:r>
      <w:r>
        <w:t>4</w:t>
      </w:r>
      <w:r>
        <w:t>mm</w:t>
      </w:r>
      <w:r>
        <w:t>.</w:t>
      </w:r>
      <w:r>
        <w:t xml:space="preserve"> </w:t>
      </w:r>
      <w:r>
        <w:t xml:space="preserve"> </w:t>
      </w:r>
      <w:r>
        <w:br/>
      </w:r>
      <w:r>
        <w:rPr>
          <w:b/>
        </w:rPr>
        <w:t>Chọn đáp án A</w:t>
      </w:r>
      <w:r>
        <w:br/>
      </w:r>
      <w:r>
        <w:rPr>
          <w:b/>
        </w:rPr>
        <w:t>Câu</w:t>
      </w:r>
      <w:r>
        <w:rPr>
          <w:b/>
        </w:rPr>
        <w:t xml:space="preserve"> 10:</w:t>
      </w:r>
      <w:r>
        <w:br/>
      </w:r>
      <w:r>
        <w:t>B – sai vì các sóng phải là sóng kết hợp thì mới có thể giao thoa được với nhau.</w:t>
      </w:r>
      <w:r>
        <w:br/>
      </w:r>
      <w:r>
        <w:rPr>
          <w:b/>
        </w:rPr>
        <w:t>Chọn đáp án B</w:t>
      </w:r>
      <w:r>
        <w:br/>
      </w:r>
      <w:r>
        <w:rPr>
          <w:b/>
        </w:rPr>
        <w:t>Câu</w:t>
      </w:r>
      <w:r>
        <w:rPr>
          <w:b/>
        </w:rPr>
        <w:t xml:space="preserve"> 11:</w:t>
      </w:r>
      <w:r>
        <w:br/>
      </w:r>
      <w:r>
        <w:t xml:space="preserve">Thực hiện giao thoa với ánh sáng trắng, trên màn quan sát thu được hình ảnh </w:t>
      </w:r>
      <w:r>
        <w:t>vân trung tâm là vân trắng, hai bên là vân cầu vồng màu tím ở trong, đỏ ở ngoài.</w:t>
      </w:r>
      <w:r>
        <w:br/>
      </w:r>
      <w:r>
        <w:rPr>
          <w:b/>
        </w:rPr>
        <w:t>Chọn đáp án A</w:t>
      </w:r>
      <w:r>
        <w:br/>
      </w:r>
      <w:r>
        <w:rPr>
          <w:b/>
        </w:rPr>
        <w:t>Câu</w:t>
      </w:r>
      <w:r>
        <w:rPr>
          <w:b/>
        </w:rPr>
        <w:t xml:space="preserve"> 12:</w:t>
      </w:r>
      <w:r>
        <w:br/>
      </w:r>
      <w:r>
        <w:t xml:space="preserve">Khoảng vân quan sát được trên màn có giá trị bằng: </w:t>
      </w:r>
      <w:r>
        <w:t>i</w:t>
      </w:r>
      <w:r>
        <w:t>=</w:t>
      </w:r>
      <w:r>
        <w:t>λD</w:t>
      </w:r>
      <w:r>
        <w:t>a</w:t>
      </w:r>
      <w:r>
        <w:t>=</w:t>
      </w:r>
      <w:r>
        <w:t>0</w:t>
      </w:r>
      <w:r>
        <w:t>,</w:t>
      </w:r>
      <w:r>
        <w:t>6</w:t>
      </w:r>
      <w:r>
        <w:t xml:space="preserve"> </w:t>
      </w:r>
      <w:r>
        <w:t>mm</w:t>
      </w:r>
      <w:r>
        <w:t>.</w:t>
      </w:r>
      <w:r>
        <w:t>i</w:t>
      </w:r>
      <w:r>
        <w:t>=</w:t>
      </w:r>
      <w:r>
        <w:t>λ</w:t>
      </w:r>
      <w:r>
        <w:t>D</w:t>
      </w:r>
      <w:r>
        <w:t>a</w:t>
      </w:r>
      <w:r>
        <w:t>=</w:t>
      </w:r>
      <w:r>
        <w:t>0</w:t>
      </w:r>
      <w:r>
        <w:t>,</w:t>
      </w:r>
      <w:r>
        <w:t>6</w:t>
      </w:r>
      <w:r>
        <w:t xml:space="preserve"> </w:t>
      </w:r>
      <w:r>
        <w:t>mm</w:t>
      </w:r>
      <w:r>
        <w:t>.</w:t>
      </w:r>
      <w:r>
        <w:t xml:space="preserve"> </w:t>
      </w:r>
      <w:r>
        <w:br/>
      </w:r>
      <w:r>
        <w:rPr>
          <w:b/>
        </w:rPr>
        <w:t>Chọn đáp án A</w:t>
      </w:r>
      <w:r>
        <w:br/>
      </w:r>
      <w:r>
        <w:rPr>
          <w:b/>
        </w:rPr>
        <w:t>Câu</w:t>
      </w:r>
      <w:r>
        <w:rPr>
          <w:b/>
        </w:rPr>
        <w:t xml:space="preserve"> 13:</w:t>
      </w:r>
      <w:r>
        <w:br/>
      </w:r>
      <w:r>
        <w:t xml:space="preserve">Khoảng vân: </w:t>
      </w:r>
      <w:r>
        <w:t>i</w:t>
      </w:r>
      <w:r>
        <w:t>=</w:t>
      </w:r>
      <w:r>
        <w:t>λD</w:t>
      </w:r>
      <w:r>
        <w:t>a</w:t>
      </w:r>
      <w:r>
        <w:t>i</w:t>
      </w:r>
      <w:r>
        <w:t>=</w:t>
      </w:r>
      <w:r>
        <w:t>λ</w:t>
      </w:r>
      <w:r>
        <w:t>D</w:t>
      </w:r>
      <w:r>
        <w:t>a</w:t>
      </w:r>
      <w:r>
        <w:t>= 0,18cm</w:t>
      </w:r>
      <w:r>
        <w:br/>
      </w:r>
      <w:r>
        <w:t xml:space="preserve">Vị trí cách vân trung tâm 0,63 cm có tỉ số: </w:t>
      </w:r>
      <w:r>
        <w:t>x</w:t>
      </w:r>
      <w:r>
        <w:t>i</w:t>
      </w:r>
      <w:r>
        <w:t>=</w:t>
      </w:r>
      <w:r>
        <w:t>0</w:t>
      </w:r>
      <w:r>
        <w:t>,</w:t>
      </w:r>
      <w:r>
        <w:t>63</w:t>
      </w:r>
      <w:r>
        <w:t>0</w:t>
      </w:r>
      <w:r>
        <w:t>,</w:t>
      </w:r>
      <w:r>
        <w:t>18</w:t>
      </w:r>
      <w:r>
        <w:t>=</w:t>
      </w:r>
      <w:r>
        <w:t>3</w:t>
      </w:r>
      <w:r>
        <w:t>,</w:t>
      </w:r>
      <w:r>
        <w:t>5</w:t>
      </w:r>
      <w:r>
        <w:t>x</w:t>
      </w:r>
      <w:r>
        <w:t>i</w:t>
      </w:r>
      <w:r>
        <w:t>=</w:t>
      </w:r>
      <w:r>
        <w:t>0</w:t>
      </w:r>
      <w:r>
        <w:t>,</w:t>
      </w:r>
      <w:r>
        <w:t>63</w:t>
      </w:r>
      <w:r>
        <w:t>0</w:t>
      </w:r>
      <w:r>
        <w:t>,</w:t>
      </w:r>
      <w:r>
        <w:t>18</w:t>
      </w:r>
      <w:r>
        <w:t>=</w:t>
      </w:r>
      <w:r>
        <w:t>3</w:t>
      </w:r>
      <w:r>
        <w:t>,</w:t>
      </w:r>
      <w:r>
        <w:t>5</w:t>
      </w:r>
      <w:r>
        <w:t>= (3 + 0,5) nên có vân tối thứ 4.</w:t>
      </w:r>
      <w:r>
        <w:br/>
      </w:r>
      <w:r>
        <w:rPr>
          <w:b/>
        </w:rPr>
        <w:t>Chọn đáp án A</w:t>
      </w:r>
      <w:r>
        <w:br/>
      </w:r>
      <w:r>
        <w:rPr>
          <w:b/>
        </w:rPr>
        <w:t>Câu</w:t>
      </w:r>
      <w:r>
        <w:rPr>
          <w:b/>
        </w:rPr>
        <w:t xml:space="preserve"> 14:</w:t>
      </w:r>
      <w:r>
        <w:br/>
      </w:r>
      <w:r>
        <w:t xml:space="preserve">Vị trí 2 vân trùng thỏa mãn: </w:t>
      </w:r>
      <w:r>
        <w:t>k</w:t>
      </w:r>
      <w:r>
        <w:t>1</w:t>
      </w:r>
      <w:r>
        <w:t>λ</w:t>
      </w:r>
      <w:r>
        <w:t>1</w:t>
      </w:r>
      <w:r>
        <w:t>=</w:t>
      </w:r>
      <w:r>
        <w:t>k</w:t>
      </w:r>
      <w:r>
        <w:t>2</w:t>
      </w:r>
      <w:r>
        <w:t>λ</w:t>
      </w:r>
      <w:r>
        <w:t>2</w:t>
      </w:r>
      <w:r>
        <w:t>⇒</w:t>
      </w:r>
      <w:r>
        <w:t>k</w:t>
      </w:r>
      <w:r>
        <w:t>1</w:t>
      </w:r>
      <w:r>
        <w:t>k</w:t>
      </w:r>
      <w:r>
        <w:t>2</w:t>
      </w:r>
      <w:r>
        <w:t>=</w:t>
      </w:r>
      <w:r>
        <w:t>5</w:t>
      </w:r>
      <w:r>
        <w:t>4</w:t>
      </w:r>
      <w:r>
        <w:t>⇒</w:t>
      </w:r>
      <w:r>
        <w:t>k</w:t>
      </w:r>
      <w:r>
        <w:t>1</w:t>
      </w:r>
      <w:r>
        <w:t>λ</w:t>
      </w:r>
      <w:r>
        <w:t>1</w:t>
      </w:r>
      <w:r>
        <w:t>=</w:t>
      </w:r>
      <w:r>
        <w:t>k</w:t>
      </w:r>
      <w:r>
        <w:t>2</w:t>
      </w:r>
      <w:r>
        <w:t>λ</w:t>
      </w:r>
      <w:r>
        <w:t>2</w:t>
      </w:r>
      <w:r>
        <w:t>⇒</w:t>
      </w:r>
      <w:r>
        <w:t>k</w:t>
      </w:r>
      <w:r>
        <w:t>1</w:t>
      </w:r>
      <w:r>
        <w:t>k</w:t>
      </w:r>
      <w:r>
        <w:t>2</w:t>
      </w:r>
      <w:r>
        <w:t>=</w:t>
      </w:r>
      <w:r>
        <w:t>5</w:t>
      </w:r>
      <w:r>
        <w:t>4</w:t>
      </w:r>
      <w:r>
        <w:t>⇒</w:t>
      </w:r>
      <w:r>
        <w:t xml:space="preserve"> vị trí vân sáng trùng nhau đầu tiên tính từ vân trung tâm ứng với bậc 5 của </w:t>
      </w:r>
      <w:r>
        <w:t>λ</w:t>
      </w:r>
      <w:r>
        <w:t>1</w:t>
      </w:r>
      <w:r>
        <w:t>λ</w:t>
      </w:r>
      <w:r>
        <w:t>1</w:t>
      </w:r>
      <w:r>
        <w:t xml:space="preserve"> và bậc 4 của </w:t>
      </w:r>
      <w:r>
        <w:t>λ</w:t>
      </w:r>
      <w:r>
        <w:t>2</w:t>
      </w:r>
      <w:r>
        <w:t>.</w:t>
      </w:r>
      <w:r>
        <w:t>λ</w:t>
      </w:r>
      <w:r>
        <w:t>2</w:t>
      </w:r>
      <w:r>
        <w:t>.</w:t>
      </w:r>
      <w:r>
        <w:t xml:space="preserve"> </w:t>
      </w:r>
      <w:r>
        <w:br/>
      </w:r>
      <w:r>
        <w:t xml:space="preserve">Vậy trong khoảng giữa hai vân sáng gần nhau nhất và cùng màu với vân sáng trung tâm có  4 vân sáng </w:t>
      </w:r>
      <w:r>
        <w:t>l</w:t>
      </w:r>
      <w:r>
        <w:rPr>
          <w:vertAlign w:val="subscript"/>
        </w:rPr>
        <w:t>1</w:t>
      </w:r>
      <w:r>
        <w:t xml:space="preserve"> và 3 vân sáng </w:t>
      </w:r>
      <w:r>
        <w:t>l</w:t>
      </w:r>
      <w:r>
        <w:rPr>
          <w:vertAlign w:val="subscript"/>
        </w:rPr>
        <w:t>2</w:t>
      </w:r>
      <w:r>
        <w:t>.</w:t>
      </w:r>
      <w:r>
        <w:t xml:space="preserve"> </w:t>
      </w:r>
      <w:r>
        <w:t xml:space="preserve"> </w:t>
      </w:r>
      <w:r>
        <w:t xml:space="preserve"> </w:t>
      </w:r>
      <w:r>
        <w:br/>
      </w:r>
      <w:r>
        <w:rPr>
          <w:b/>
        </w:rPr>
        <w:t>Chọn đáp án A</w:t>
      </w:r>
      <w:r>
        <w:br/>
      </w:r>
      <w:r>
        <w:rPr>
          <w:b/>
        </w:rPr>
        <w:t>Câu</w:t>
      </w:r>
      <w:r>
        <w:t xml:space="preserve"> </w:t>
      </w:r>
      <w:r>
        <w:rPr>
          <w:b/>
        </w:rPr>
        <w:t>15:</w:t>
      </w:r>
      <w:r>
        <w:t xml:space="preserve"> </w:t>
      </w:r>
      <w:r>
        <w:br/>
      </w:r>
      <w:r>
        <w:t xml:space="preserve">Khoảng vân: </w:t>
      </w:r>
      <w:r>
        <w:t>i</w:t>
      </w:r>
      <w:r>
        <w:t>=</w:t>
      </w:r>
      <w:r>
        <w:t>λD</w:t>
      </w:r>
      <w:r>
        <w:t>a</w:t>
      </w:r>
      <w:r>
        <w:t>i</w:t>
      </w:r>
      <w:r>
        <w:t>=</w:t>
      </w:r>
      <w:r>
        <w:t>λ</w:t>
      </w:r>
      <w:r>
        <w:t>D</w:t>
      </w:r>
      <w:r>
        <w:t>a</w:t>
      </w:r>
      <w:r>
        <w:t xml:space="preserve"> = 2mm</w:t>
      </w:r>
      <w:r>
        <w:br/>
      </w:r>
      <w:r>
        <w:t xml:space="preserve">Số vân sáng: </w:t>
      </w:r>
      <w:r>
        <w:t>N</w:t>
      </w:r>
      <w:r>
        <w:t>s</w:t>
      </w:r>
      <w:r>
        <w:t>=</w:t>
      </w:r>
      <w:r>
        <w:t>2</w:t>
      </w:r>
      <w:r>
        <w:t>[</w:t>
      </w:r>
      <w:r>
        <w:t>L</w:t>
      </w:r>
      <w:r>
        <w:t>2</w:t>
      </w:r>
      <w:r>
        <w:t>i</w:t>
      </w:r>
      <w:r>
        <w:t>]</w:t>
      </w:r>
      <w:r>
        <w:t>+</w:t>
      </w:r>
      <w:r>
        <w:t>1</w:t>
      </w:r>
      <w:r>
        <w:t>=</w:t>
      </w:r>
      <w:r>
        <w:t>7</w:t>
      </w:r>
      <w:r>
        <w:t>.</w:t>
      </w:r>
      <w:r>
        <w:t>N</w:t>
      </w:r>
      <w:r>
        <w:t>s</w:t>
      </w:r>
      <w:r>
        <w:t>=</w:t>
      </w:r>
      <w:r>
        <w:t>2</w:t>
      </w:r>
      <w:r>
        <w:t>[</w:t>
      </w:r>
      <w:r>
        <w:t>L</w:t>
      </w:r>
      <w:r>
        <w:t>2</w:t>
      </w:r>
      <w:r>
        <w:t>i</w:t>
      </w:r>
      <w:r>
        <w:t>]</w:t>
      </w:r>
      <w:r>
        <w:t>+</w:t>
      </w:r>
      <w:r>
        <w:t>1</w:t>
      </w:r>
      <w:r>
        <w:t>=</w:t>
      </w:r>
      <w:r>
        <w:t>7</w:t>
      </w:r>
      <w:r>
        <w:t>.</w:t>
      </w:r>
      <w:r>
        <w:t xml:space="preserve"> </w:t>
      </w:r>
      <w:r>
        <w:br/>
      </w:r>
      <w:r>
        <w:t xml:space="preserve">Số vân tối: </w:t>
      </w:r>
      <w:r>
        <w:t>N</w:t>
      </w:r>
      <w:r>
        <w:t>t</w:t>
      </w:r>
      <w:r>
        <w:t>=</w:t>
      </w:r>
      <w:r>
        <w:t>2</w:t>
      </w:r>
      <w:r>
        <w:t>[</w:t>
      </w:r>
      <w:r>
        <w:t>L</w:t>
      </w:r>
      <w:r>
        <w:t>2</w:t>
      </w:r>
      <w:r>
        <w:t>i</w:t>
      </w:r>
      <w:r>
        <w:t>+</w:t>
      </w:r>
      <w:r>
        <w:t>0</w:t>
      </w:r>
      <w:r>
        <w:t>,</w:t>
      </w:r>
      <w:r>
        <w:t>5</w:t>
      </w:r>
      <w:r>
        <w:t>]</w:t>
      </w:r>
      <w:r>
        <w:t>=</w:t>
      </w:r>
      <w:r>
        <w:t>6</w:t>
      </w:r>
      <w:r>
        <w:t>.</w:t>
      </w:r>
      <w:r>
        <w:t>N</w:t>
      </w:r>
      <w:r>
        <w:t>t</w:t>
      </w:r>
      <w:r>
        <w:t>=</w:t>
      </w:r>
      <w:r>
        <w:t>2</w:t>
      </w:r>
      <w:r>
        <w:t>[</w:t>
      </w:r>
      <w:r>
        <w:t>L</w:t>
      </w:r>
      <w:r>
        <w:t>2</w:t>
      </w:r>
      <w:r>
        <w:t>i</w:t>
      </w:r>
      <w:r>
        <w:t>+</w:t>
      </w:r>
      <w:r>
        <w:t>0</w:t>
      </w:r>
      <w:r>
        <w:t>,</w:t>
      </w:r>
      <w:r>
        <w:t>5</w:t>
      </w:r>
      <w:r>
        <w:t>]</w:t>
      </w:r>
      <w:r>
        <w:t>=</w:t>
      </w:r>
      <w:r>
        <w:t>6</w:t>
      </w:r>
      <w:r>
        <w:t>.</w:t>
      </w:r>
      <w:r>
        <w:br/>
      </w:r>
      <w:r>
        <w:rPr>
          <w:b/>
        </w:rPr>
        <w:t>Chọn đáp án A</w:t>
      </w:r>
      <w:r>
        <w:br/>
      </w:r>
      <w:r>
        <w:rPr>
          <w:b/>
        </w:rPr>
        <w:t>Câu</w:t>
      </w:r>
      <w:r>
        <w:rPr>
          <w:b/>
        </w:rPr>
        <w:t xml:space="preserve"> 16:</w:t>
      </w:r>
      <w:r>
        <w:br/>
      </w:r>
      <w:r>
        <w:t xml:space="preserve">Quang phổ liên tục dùng để xác định nhiệt độ của vật phát sáng như bóng đèn, mặt trời, các </w:t>
      </w:r>
      <w:r>
        <w:t>ngôi sao.</w:t>
      </w:r>
      <w:r>
        <w:br/>
      </w:r>
      <w:r>
        <w:rPr>
          <w:b/>
        </w:rPr>
        <w:t>Chọn đáp án A</w:t>
      </w:r>
      <w:r>
        <w:br/>
      </w:r>
      <w:r>
        <w:rPr>
          <w:b/>
        </w:rPr>
        <w:t>Câu</w:t>
      </w:r>
      <w:r>
        <w:rPr>
          <w:b/>
        </w:rPr>
        <w:t xml:space="preserve"> 17:</w:t>
      </w:r>
      <w:r>
        <w:br/>
      </w:r>
      <w:r>
        <w:t xml:space="preserve">Một vật phát ra tia hồng ngoại vào môi trường xung quanh phải có nhiệt độ cao hơn nhiệt độ môi trường.     </w:t>
      </w:r>
      <w:r>
        <w:br/>
      </w:r>
      <w:r>
        <w:rPr>
          <w:b/>
        </w:rPr>
        <w:t>Chọn đáp án A</w:t>
      </w:r>
      <w:r>
        <w:br/>
      </w:r>
      <w:r>
        <w:rPr>
          <w:b/>
        </w:rPr>
        <w:t>Câu</w:t>
      </w:r>
      <w:r>
        <w:rPr>
          <w:b/>
        </w:rPr>
        <w:t xml:space="preserve"> 18:</w:t>
      </w:r>
      <w:r>
        <w:br/>
      </w:r>
      <w:r>
        <w:t>Tia tử ngoại kích thích sự phát quang của nhiều chất.</w:t>
      </w:r>
      <w:r>
        <w:br/>
      </w:r>
      <w:r>
        <w:rPr>
          <w:b/>
        </w:rPr>
        <w:t>Chọn đáp án B</w:t>
      </w:r>
      <w:r>
        <w:br/>
      </w:r>
      <w:r>
        <w:rPr>
          <w:b/>
        </w:rPr>
        <w:t>Câu</w:t>
      </w:r>
      <w:r>
        <w:rPr>
          <w:b/>
        </w:rPr>
        <w:t xml:space="preserve"> 19:</w:t>
      </w:r>
      <w:r>
        <w:t xml:space="preserve"> </w:t>
      </w:r>
      <w:r>
        <w:br/>
      </w:r>
      <w:r>
        <w:t>Theo chiều tăng dần của bước sóng các loại sóng điện từ thì ta có sự sắp xếp sau:</w:t>
      </w:r>
      <w:r>
        <w:br/>
      </w:r>
      <w:r>
        <w:t xml:space="preserve">Tia </w:t>
      </w:r>
      <w:r>
        <w:t>γ</w:t>
      </w:r>
      <w:r>
        <w:t>γ</w:t>
      </w:r>
      <w:r>
        <w:t xml:space="preserve"> , tia X, tia tử ngoại, ánh sáng nhìn thấy, tia hồng ngoại, sóng vô tuyến.</w:t>
      </w:r>
      <w:r>
        <w:br/>
      </w:r>
      <w:r>
        <w:rPr>
          <w:b/>
        </w:rPr>
        <w:t>Chọn đáp án B</w:t>
      </w:r>
      <w:r>
        <w:br/>
      </w:r>
      <w:r>
        <w:rPr>
          <w:b/>
        </w:rPr>
        <w:t>Câu</w:t>
      </w:r>
      <w:r>
        <w:rPr>
          <w:b/>
        </w:rPr>
        <w:t xml:space="preserve"> 20:</w:t>
      </w:r>
      <w:r>
        <w:t xml:space="preserve"> </w:t>
      </w:r>
      <w:r>
        <w:br/>
      </w:r>
      <w:r>
        <w:t xml:space="preserve">Ta có: </w:t>
      </w:r>
      <w:r>
        <w:t>W</w:t>
      </w:r>
      <w:r>
        <w:t>d</w:t>
      </w:r>
      <w:r>
        <w:t>=</w:t>
      </w:r>
      <w:r>
        <w:t>mv</w:t>
      </w:r>
      <w:r>
        <w:t>2</w:t>
      </w:r>
      <w:r>
        <w:t>2</w:t>
      </w:r>
      <w:r>
        <w:t>=</w:t>
      </w:r>
      <w:r>
        <w:t>|</w:t>
      </w:r>
      <w:r>
        <w:t>e</w:t>
      </w:r>
      <w:r>
        <w:t>|</w:t>
      </w:r>
      <w:r>
        <w:t>U</w:t>
      </w:r>
      <w:r>
        <w:t>AK</w:t>
      </w:r>
      <w:r>
        <w:t>⇒</w:t>
      </w:r>
      <w:r>
        <w:t>v</w:t>
      </w:r>
      <w:r>
        <w:t>=</w:t>
      </w:r>
      <w:r>
        <w:t>√</w:t>
      </w:r>
      <w:r>
        <w:t>2</w:t>
      </w:r>
      <w:r>
        <w:t>eU</w:t>
      </w:r>
      <w:r>
        <w:t>AK</w:t>
      </w:r>
      <w:r>
        <w:t>m</w:t>
      </w:r>
      <w:r>
        <w:t>=</w:t>
      </w:r>
      <w:r>
        <w:t>9</w:t>
      </w:r>
      <w:r>
        <w:t>,</w:t>
      </w:r>
      <w:r>
        <w:t>186</w:t>
      </w:r>
      <w:r>
        <w:t>.10</w:t>
      </w:r>
      <w:r>
        <w:t>7</w:t>
      </w:r>
      <w:r>
        <w:t xml:space="preserve"> </w:t>
      </w:r>
      <w:r>
        <w:t>m</w:t>
      </w:r>
      <w:r>
        <w:t>/</w:t>
      </w:r>
      <w:r>
        <w:t>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W</w:t>
      </w:r>
      <w:r>
        <w:t>d</w:t>
      </w:r>
      <w:r>
        <w:t>=</w:t>
      </w:r>
      <w:r>
        <w:t>mv</w:t>
      </w:r>
      <w:r>
        <w:t>2</w:t>
      </w:r>
      <w:r>
        <w:t>2</w:t>
      </w:r>
      <w:r>
        <w:t>=</w:t>
      </w:r>
      <w:r>
        <w:t>|</w:t>
      </w:r>
      <w:r>
        <w:t>e</w:t>
      </w:r>
      <w:r>
        <w:t>|</w:t>
      </w:r>
      <w:r>
        <w:t>U</w:t>
      </w:r>
      <w:r>
        <w:t>AK</w:t>
      </w:r>
      <w:r>
        <w:t>⇒</w:t>
      </w:r>
      <w:r>
        <w:t>v</w:t>
      </w:r>
      <w:r>
        <w:t>=</w:t>
      </w:r>
      <w:r>
        <w:t>√</w:t>
      </w:r>
      <w:r>
        <w:t>2</w:t>
      </w:r>
      <w:r>
        <w:t>eU</w:t>
      </w:r>
      <w:r>
        <w:t>AK</w:t>
      </w:r>
      <w:r>
        <w:t>m</w:t>
      </w:r>
      <w:r>
        <w:t>=</w:t>
      </w:r>
      <w:r>
        <w:t>9</w:t>
      </w:r>
      <w:r>
        <w:t>,</w:t>
      </w:r>
      <w:r>
        <w:t>186</w:t>
      </w:r>
      <w:r>
        <w:t>.10</w:t>
      </w:r>
      <w:r>
        <w:t>7</w:t>
      </w:r>
      <w:r>
        <w:t xml:space="preserve"> </w:t>
      </w:r>
      <w:r>
        <w:t>m</w:t>
      </w:r>
      <w:r>
        <w:t>/</w:t>
      </w:r>
      <w:r>
        <w:t>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br/>
      </w:r>
      <w:r>
        <w:rPr>
          <w:b/>
        </w:rPr>
        <w:t>Chọn đáp án A</w:t>
      </w:r>
      <w:r>
        <w:br/>
      </w:r>
      <w:r>
        <w:rPr>
          <w:b/>
        </w:rPr>
        <w:t>Câu</w:t>
      </w:r>
      <w:r>
        <w:rPr>
          <w:b/>
        </w:rPr>
        <w:t xml:space="preserve"> 21: </w:t>
      </w:r>
      <w:r>
        <w:br/>
      </w:r>
      <w:r>
        <w:t xml:space="preserve">Khoảng vân ứng với bức xạ </w:t>
      </w:r>
      <w:r>
        <w:t>λ</w:t>
      </w:r>
      <w:r>
        <w:t>1</w:t>
      </w:r>
      <w:r>
        <w:t>λ</w:t>
      </w:r>
      <w:r>
        <w:t>1</w:t>
      </w:r>
      <w:r>
        <w:t xml:space="preserve">là: </w:t>
      </w:r>
      <w:r>
        <w:t>i</w:t>
      </w:r>
      <w:r>
        <w:t>1</w:t>
      </w:r>
      <w:r>
        <w:t>=</w:t>
      </w:r>
      <w:r>
        <w:t>λ</w:t>
      </w:r>
      <w:r>
        <w:t>1</w:t>
      </w:r>
      <w:r>
        <w:t>D</w:t>
      </w:r>
      <w:r>
        <w:t>a</w:t>
      </w:r>
      <w:r>
        <w:t>=</w:t>
      </w:r>
      <w:r>
        <w:t>0</w:t>
      </w:r>
      <w:r>
        <w:t>,</w:t>
      </w:r>
      <w:r>
        <w:t>5</w:t>
      </w:r>
      <w:r>
        <w:t>.2</w:t>
      </w:r>
      <w:r>
        <w:t>1</w:t>
      </w:r>
      <w:r>
        <w:t>=</w:t>
      </w:r>
      <w:r>
        <w:t>1</w:t>
      </w:r>
      <w:r>
        <w:t>mm</w:t>
      </w:r>
      <w:r>
        <w:t>.</w:t>
      </w:r>
      <w:r>
        <w:t>i</w:t>
      </w:r>
      <w:r>
        <w:t>1</w:t>
      </w:r>
      <w:r>
        <w:t>=</w:t>
      </w:r>
      <w:r>
        <w:t>λ</w:t>
      </w:r>
      <w:r>
        <w:t>1</w:t>
      </w:r>
      <w:r>
        <w:t>D</w:t>
      </w:r>
      <w:r>
        <w:t>a</w:t>
      </w:r>
      <w:r>
        <w:t>=</w:t>
      </w:r>
      <w:r>
        <w:t>0</w:t>
      </w:r>
      <w:r>
        <w:t>,</w:t>
      </w:r>
      <w:r>
        <w:t>5</w:t>
      </w:r>
      <w:r>
        <w:t>.2</w:t>
      </w:r>
      <w:r>
        <w:t>1</w:t>
      </w:r>
      <w:r>
        <w:t>=</w:t>
      </w:r>
      <w:r>
        <w:t>1</w:t>
      </w:r>
      <w:r>
        <w:t>mm</w:t>
      </w:r>
      <w:r>
        <w:t>.</w:t>
      </w:r>
      <w:r>
        <w:t xml:space="preserve"> </w:t>
      </w:r>
      <w:r>
        <w:br/>
      </w:r>
      <w:r>
        <w:t xml:space="preserve">Số vân sáng của bức xạ </w:t>
      </w:r>
      <w:r>
        <w:t>λ</w:t>
      </w:r>
      <w:r>
        <w:t>1</w:t>
      </w:r>
      <w:r>
        <w:t>λ</w:t>
      </w:r>
      <w:r>
        <w:t>1</w:t>
      </w:r>
      <w:r>
        <w:t xml:space="preserve"> thu được trên màn là: </w:t>
      </w:r>
      <w:r>
        <w:t>N</w:t>
      </w:r>
      <w:r>
        <w:t>1</w:t>
      </w:r>
      <w:r>
        <w:t>=</w:t>
      </w:r>
      <w:r>
        <w:t>[</w:t>
      </w:r>
      <w:r>
        <w:t>L</w:t>
      </w:r>
      <w:r>
        <w:t>2</w:t>
      </w:r>
      <w:r>
        <w:t>i</w:t>
      </w:r>
      <w:r>
        <w:t>1</w:t>
      </w:r>
      <w:r>
        <w:t>]</w:t>
      </w:r>
      <w:r>
        <w:t>.</w:t>
      </w:r>
      <w:r>
        <w:t>2</w:t>
      </w:r>
      <w:r>
        <w:t>+</w:t>
      </w:r>
      <w:r>
        <w:t>1</w:t>
      </w:r>
      <w:r>
        <w:t>=</w:t>
      </w:r>
      <w:r>
        <w:t>[</w:t>
      </w:r>
      <w:r>
        <w:t>30</w:t>
      </w:r>
      <w:r>
        <w:t>2</w:t>
      </w:r>
      <w:r>
        <w:t>.1</w:t>
      </w:r>
      <w:r>
        <w:t>]</w:t>
      </w:r>
      <w:r>
        <w:t>.</w:t>
      </w:r>
      <w:r>
        <w:t>2</w:t>
      </w:r>
      <w:r>
        <w:t>+</w:t>
      </w:r>
      <w:r>
        <w:t>1</w:t>
      </w:r>
      <w:r>
        <w:t>=</w:t>
      </w:r>
      <w:r>
        <w:t>31</w:t>
      </w:r>
      <w:r>
        <w:t>.</w:t>
      </w:r>
      <w:r>
        <w:t>N</w:t>
      </w:r>
      <w:r>
        <w:t>1</w:t>
      </w:r>
      <w:r>
        <w:t>=</w:t>
      </w:r>
      <w:r>
        <w:t>[</w:t>
      </w:r>
      <w:r>
        <w:t>L</w:t>
      </w:r>
      <w:r>
        <w:t>2</w:t>
      </w:r>
      <w:r>
        <w:t>i</w:t>
      </w:r>
      <w:r>
        <w:t>1</w:t>
      </w:r>
      <w:r>
        <w:t>]</w:t>
      </w:r>
      <w:r>
        <w:t>.</w:t>
      </w:r>
      <w:r>
        <w:t>2</w:t>
      </w:r>
      <w:r>
        <w:t>+</w:t>
      </w:r>
      <w:r>
        <w:t>1</w:t>
      </w:r>
      <w:r>
        <w:t>=</w:t>
      </w:r>
      <w:r>
        <w:t>[</w:t>
      </w:r>
      <w:r>
        <w:t>30</w:t>
      </w:r>
      <w:r>
        <w:t>2</w:t>
      </w:r>
      <w:r>
        <w:t>.1</w:t>
      </w:r>
      <w:r>
        <w:t>]</w:t>
      </w:r>
      <w:r>
        <w:t>.</w:t>
      </w:r>
      <w:r>
        <w:t>2</w:t>
      </w:r>
      <w:r>
        <w:t>+</w:t>
      </w:r>
      <w:r>
        <w:t>1</w:t>
      </w:r>
      <w:r>
        <w:t>=</w:t>
      </w:r>
      <w:r>
        <w:t>31</w:t>
      </w:r>
      <w:r>
        <w:t>.</w:t>
      </w:r>
      <w:r>
        <w:t xml:space="preserve"> </w:t>
      </w:r>
      <w:r>
        <w:br/>
      </w:r>
      <w:r>
        <w:t xml:space="preserve">Khoảng vân ứng với bức xạ </w:t>
      </w:r>
      <w:r>
        <w:t>λ</w:t>
      </w:r>
      <w:r>
        <w:t>2</w:t>
      </w:r>
      <w:r>
        <w:t>λ</w:t>
      </w:r>
      <w:r>
        <w:t>2</w:t>
      </w:r>
      <w:r>
        <w:t xml:space="preserve">là: </w:t>
      </w:r>
      <w:r>
        <w:t>i</w:t>
      </w:r>
      <w:r>
        <w:t>2</w:t>
      </w:r>
      <w:r>
        <w:t>=</w:t>
      </w:r>
      <w:r>
        <w:t>λ</w:t>
      </w:r>
      <w:r>
        <w:t>2</w:t>
      </w:r>
      <w:r>
        <w:t>D</w:t>
      </w:r>
      <w:r>
        <w:t>a</w:t>
      </w:r>
      <w:r>
        <w:t>=</w:t>
      </w:r>
      <w:r>
        <w:t>0</w:t>
      </w:r>
      <w:r>
        <w:t>,</w:t>
      </w:r>
      <w:r>
        <w:t>75.2</w:t>
      </w:r>
      <w:r>
        <w:t>1</w:t>
      </w:r>
      <w:r>
        <w:t>=</w:t>
      </w:r>
      <w:r>
        <w:t>1</w:t>
      </w:r>
      <w:r>
        <w:t>,</w:t>
      </w:r>
      <w:r>
        <w:t>5</w:t>
      </w:r>
      <w:r>
        <w:t>m</w:t>
      </w:r>
      <w:r>
        <w:t>m</w:t>
      </w:r>
      <w:r>
        <w:t>.</w:t>
      </w:r>
      <w:r>
        <w:t>i</w:t>
      </w:r>
      <w:r>
        <w:t>2</w:t>
      </w:r>
      <w:r>
        <w:t>=</w:t>
      </w:r>
      <w:r>
        <w:t>λ</w:t>
      </w:r>
      <w:r>
        <w:t>2</w:t>
      </w:r>
      <w:r>
        <w:t>D</w:t>
      </w:r>
      <w:r>
        <w:t>a</w:t>
      </w:r>
      <w:r>
        <w:t>=</w:t>
      </w:r>
      <w:r>
        <w:t>0</w:t>
      </w:r>
      <w:r>
        <w:t>,</w:t>
      </w:r>
      <w:r>
        <w:t>75.2</w:t>
      </w:r>
      <w:r>
        <w:t>1</w:t>
      </w:r>
      <w:r>
        <w:t>=</w:t>
      </w:r>
      <w:r>
        <w:t>1</w:t>
      </w:r>
      <w:r>
        <w:t>,</w:t>
      </w:r>
      <w:r>
        <w:t>5</w:t>
      </w:r>
      <w:r>
        <w:t>m</w:t>
      </w:r>
      <w:r>
        <w:t>m</w:t>
      </w:r>
      <w:r>
        <w:t>.</w:t>
      </w:r>
      <w:r>
        <w:t xml:space="preserve"> </w:t>
      </w:r>
      <w:r>
        <w:br/>
      </w:r>
      <w:r>
        <w:t xml:space="preserve">Số vân sáng của bức xạ </w:t>
      </w:r>
      <w:r>
        <w:t>λ</w:t>
      </w:r>
      <w:r>
        <w:t>2</w:t>
      </w:r>
      <w:r>
        <w:t>λ</w:t>
      </w:r>
      <w:r>
        <w:t>2</w:t>
      </w:r>
      <w:r>
        <w:t xml:space="preserve"> thu được trên màn là: </w:t>
      </w:r>
      <w:r>
        <w:t>N</w:t>
      </w:r>
      <w:r>
        <w:t>2</w:t>
      </w:r>
      <w:r>
        <w:t>=</w:t>
      </w:r>
      <w:r>
        <w:t>[</w:t>
      </w:r>
      <w:r>
        <w:t>L</w:t>
      </w:r>
      <w:r>
        <w:t>2</w:t>
      </w:r>
      <w:r>
        <w:t>i</w:t>
      </w:r>
      <w:r>
        <w:t>2</w:t>
      </w:r>
      <w:r>
        <w:t>]</w:t>
      </w:r>
      <w:r>
        <w:t>.</w:t>
      </w:r>
      <w:r>
        <w:t>2</w:t>
      </w:r>
      <w:r>
        <w:t>+</w:t>
      </w:r>
      <w:r>
        <w:t>1</w:t>
      </w:r>
      <w:r>
        <w:t>=</w:t>
      </w:r>
      <w:r>
        <w:t>[</w:t>
      </w:r>
      <w:r>
        <w:t>30</w:t>
      </w:r>
      <w:r>
        <w:t>2</w:t>
      </w:r>
      <w:r>
        <w:t>.1</w:t>
      </w:r>
      <w:r>
        <w:t>,</w:t>
      </w:r>
      <w:r>
        <w:t>5</w:t>
      </w:r>
      <w:r>
        <w:t>]</w:t>
      </w:r>
      <w:r>
        <w:t>.</w:t>
      </w:r>
      <w:r>
        <w:t>2</w:t>
      </w:r>
      <w:r>
        <w:t>+</w:t>
      </w:r>
      <w:r>
        <w:t>1</w:t>
      </w:r>
      <w:r>
        <w:t>=</w:t>
      </w:r>
      <w:r>
        <w:t>21</w:t>
      </w:r>
      <w:r>
        <w:t>.</w:t>
      </w:r>
      <w:r>
        <w:t>N</w:t>
      </w:r>
      <w:r>
        <w:t>2</w:t>
      </w:r>
      <w:r>
        <w:t>=</w:t>
      </w:r>
      <w:r>
        <w:t>[</w:t>
      </w:r>
      <w:r>
        <w:t>L</w:t>
      </w:r>
      <w:r>
        <w:t>2</w:t>
      </w:r>
      <w:r>
        <w:t>i</w:t>
      </w:r>
      <w:r>
        <w:t>2</w:t>
      </w:r>
      <w:r>
        <w:t>]</w:t>
      </w:r>
      <w:r>
        <w:t>.</w:t>
      </w:r>
      <w:r>
        <w:t>2</w:t>
      </w:r>
      <w:r>
        <w:t>+</w:t>
      </w:r>
      <w:r>
        <w:t>1</w:t>
      </w:r>
      <w:r>
        <w:t>=</w:t>
      </w:r>
      <w:r>
        <w:t>[</w:t>
      </w:r>
      <w:r>
        <w:t>30</w:t>
      </w:r>
      <w:r>
        <w:t>2</w:t>
      </w:r>
      <w:r>
        <w:t>.1</w:t>
      </w:r>
      <w:r>
        <w:t>,</w:t>
      </w:r>
      <w:r>
        <w:t>5</w:t>
      </w:r>
      <w:r>
        <w:t>]</w:t>
      </w:r>
      <w:r>
        <w:t>.</w:t>
      </w:r>
      <w:r>
        <w:t>2</w:t>
      </w:r>
      <w:r>
        <w:t>+</w:t>
      </w:r>
      <w:r>
        <w:t>1</w:t>
      </w:r>
      <w:r>
        <w:t>=</w:t>
      </w:r>
      <w:r>
        <w:t>21</w:t>
      </w:r>
      <w:r>
        <w:t>.</w:t>
      </w:r>
      <w:r>
        <w:t xml:space="preserve"> </w:t>
      </w:r>
      <w:r>
        <w:br/>
      </w:r>
      <w:r>
        <w:t xml:space="preserve">Vị trí vân sáng của hai bức xạ </w:t>
      </w:r>
      <w:r>
        <w:t>λ</w:t>
      </w:r>
      <w:r>
        <w:t>1</w:t>
      </w:r>
      <w:r>
        <w:t>λ</w:t>
      </w:r>
      <w:r>
        <w:t>1</w:t>
      </w:r>
      <w:r>
        <w:t xml:space="preserve"> và </w:t>
      </w:r>
      <w:r>
        <w:t>λ</w:t>
      </w:r>
      <w:r>
        <w:t>2</w:t>
      </w:r>
      <w:r>
        <w:t>λ</w:t>
      </w:r>
      <w:r>
        <w:t>2</w:t>
      </w:r>
      <w:r>
        <w:t xml:space="preserve"> trùng nhau thỏa mãn: </w:t>
      </w:r>
      <w:r>
        <w:t>k</w:t>
      </w:r>
      <w:r>
        <w:t>1</w:t>
      </w:r>
      <w:r>
        <w:t>k</w:t>
      </w:r>
      <w:r>
        <w:t>2</w:t>
      </w:r>
      <w:r>
        <w:t>=</w:t>
      </w:r>
      <w:r>
        <w:t>λ</w:t>
      </w:r>
      <w:r>
        <w:t>2</w:t>
      </w:r>
      <w:r>
        <w:t>λ</w:t>
      </w:r>
      <w:r>
        <w:t>1</w:t>
      </w:r>
      <w:r>
        <w:t>=</w:t>
      </w:r>
      <w:r>
        <w:t>0</w:t>
      </w:r>
      <w:r>
        <w:t>,</w:t>
      </w:r>
      <w:r>
        <w:t>75</w:t>
      </w:r>
      <w:r>
        <w:t>0</w:t>
      </w:r>
      <w:r>
        <w:t>,</w:t>
      </w:r>
      <w:r>
        <w:t>5</w:t>
      </w:r>
      <w:r>
        <w:t>=</w:t>
      </w:r>
      <w:r>
        <w:t>3</w:t>
      </w:r>
      <w:r>
        <w:t>2</w:t>
      </w:r>
      <w:r>
        <w:t>.</w:t>
      </w:r>
      <w:r>
        <w:t>k</w:t>
      </w:r>
      <w:r>
        <w:t>1</w:t>
      </w:r>
      <w:r>
        <w:t>k</w:t>
      </w:r>
      <w:r>
        <w:t>2</w:t>
      </w:r>
      <w:r>
        <w:t>=</w:t>
      </w:r>
      <w:r>
        <w:t>λ</w:t>
      </w:r>
      <w:r>
        <w:t>2</w:t>
      </w:r>
      <w:r>
        <w:t>λ</w:t>
      </w:r>
      <w:r>
        <w:t>1</w:t>
      </w:r>
      <w:r>
        <w:t>=</w:t>
      </w:r>
      <w:r>
        <w:t>0</w:t>
      </w:r>
      <w:r>
        <w:t>,</w:t>
      </w:r>
      <w:r>
        <w:t>75</w:t>
      </w:r>
      <w:r>
        <w:t>0</w:t>
      </w:r>
      <w:r>
        <w:t>,</w:t>
      </w:r>
      <w:r>
        <w:t>5</w:t>
      </w:r>
      <w:r>
        <w:t>=</w:t>
      </w:r>
      <w:r>
        <w:t>3</w:t>
      </w:r>
      <w:r>
        <w:t>2</w:t>
      </w:r>
      <w:r>
        <w:t>.</w:t>
      </w:r>
      <w:r>
        <w:t xml:space="preserve"> </w:t>
      </w:r>
      <w:r>
        <w:br/>
      </w:r>
      <w:r>
        <w:t>⇒</w:t>
      </w:r>
      <w:r>
        <w:t>⇒</w:t>
      </w:r>
      <w:r>
        <w:t xml:space="preserve"> Khoảng vân trùng: </w:t>
      </w:r>
      <w:r>
        <w:t>i</w:t>
      </w:r>
      <w:r>
        <w:t>trung</w:t>
      </w:r>
      <w:r>
        <w:t>=</w:t>
      </w:r>
      <w:r>
        <w:t>3</w:t>
      </w:r>
      <w:r>
        <w:t>.</w:t>
      </w:r>
      <w:r>
        <w:t>λ</w:t>
      </w:r>
      <w:r>
        <w:t>1</w:t>
      </w:r>
      <w:r>
        <w:t>D</w:t>
      </w:r>
      <w:r>
        <w:t>a</w:t>
      </w:r>
      <w:r>
        <w:t>=</w:t>
      </w:r>
      <w:r>
        <w:t>3</w:t>
      </w:r>
      <w:r>
        <w:t>.</w:t>
      </w:r>
      <w:r>
        <w:t>0</w:t>
      </w:r>
      <w:r>
        <w:t>,</w:t>
      </w:r>
      <w:r>
        <w:t>5</w:t>
      </w:r>
      <w:r>
        <w:t>.2</w:t>
      </w:r>
      <w:r>
        <w:t>1</w:t>
      </w:r>
      <w:r>
        <w:t>=</w:t>
      </w:r>
      <w:r>
        <w:t>3</w:t>
      </w:r>
      <w:r>
        <w:t>mm</w:t>
      </w:r>
      <w:r>
        <w:t>.</w:t>
      </w:r>
      <w:r>
        <w:t>i</w:t>
      </w:r>
      <w:r>
        <w:t>trung</w:t>
      </w:r>
      <w:r>
        <w:t>=</w:t>
      </w:r>
      <w:r>
        <w:t>3</w:t>
      </w:r>
      <w:r>
        <w:t>.</w:t>
      </w:r>
      <w:r>
        <w:t>λ</w:t>
      </w:r>
      <w:r>
        <w:t>1</w:t>
      </w:r>
      <w:r>
        <w:t>D</w:t>
      </w:r>
      <w:r>
        <w:t>a</w:t>
      </w:r>
      <w:r>
        <w:t>=</w:t>
      </w:r>
      <w:r>
        <w:t>3</w:t>
      </w:r>
      <w:r>
        <w:t>.</w:t>
      </w:r>
      <w:r>
        <w:t>0</w:t>
      </w:r>
      <w:r>
        <w:t>,</w:t>
      </w:r>
      <w:r>
        <w:t>5</w:t>
      </w:r>
      <w:r>
        <w:t>.2</w:t>
      </w:r>
      <w:r>
        <w:t>1</w:t>
      </w:r>
      <w:r>
        <w:t>=</w:t>
      </w:r>
      <w:r>
        <w:t>3</w:t>
      </w:r>
      <w:r>
        <w:t>mm</w:t>
      </w:r>
      <w:r>
        <w:t>.</w:t>
      </w:r>
      <w:r>
        <w:t xml:space="preserve"> </w:t>
      </w:r>
      <w:r>
        <w:br/>
      </w:r>
      <w:r>
        <w:t xml:space="preserve">Số vân sáng trùng nhau của hai bức xạ là: </w:t>
      </w:r>
      <w:r>
        <w:t>N</w:t>
      </w:r>
      <w:r>
        <w:t>trung</w:t>
      </w:r>
      <w:r>
        <w:t>=</w:t>
      </w:r>
      <w:r>
        <w:t>[</w:t>
      </w:r>
      <w:r>
        <w:t>L</w:t>
      </w:r>
      <w:r>
        <w:t>2</w:t>
      </w:r>
      <w:r>
        <w:t>i</w:t>
      </w:r>
      <w:r>
        <w:t>trung</w:t>
      </w:r>
      <w:r>
        <w:t>]</w:t>
      </w:r>
      <w:r>
        <w:t>.</w:t>
      </w:r>
      <w:r>
        <w:t>2</w:t>
      </w:r>
      <w:r>
        <w:t>+</w:t>
      </w:r>
      <w:r>
        <w:t>1</w:t>
      </w:r>
      <w:r>
        <w:t>=</w:t>
      </w:r>
      <w:r>
        <w:t>[</w:t>
      </w:r>
      <w:r>
        <w:t>30</w:t>
      </w:r>
      <w:r>
        <w:t>2</w:t>
      </w:r>
      <w:r>
        <w:t>.3</w:t>
      </w:r>
      <w:r>
        <w:t>]</w:t>
      </w:r>
      <w:r>
        <w:t>.</w:t>
      </w:r>
      <w:r>
        <w:t>2</w:t>
      </w:r>
      <w:r>
        <w:t>+</w:t>
      </w:r>
      <w:r>
        <w:t>1</w:t>
      </w:r>
      <w:r>
        <w:t>=</w:t>
      </w:r>
      <w:r>
        <w:t>11</w:t>
      </w:r>
      <w:r>
        <w:t>.</w:t>
      </w:r>
      <w:r>
        <w:t>N</w:t>
      </w:r>
      <w:r>
        <w:t>trung</w:t>
      </w:r>
      <w:r>
        <w:t>=</w:t>
      </w:r>
      <w:r>
        <w:t>[</w:t>
      </w:r>
      <w:r>
        <w:t>L</w:t>
      </w:r>
      <w:r>
        <w:t>2</w:t>
      </w:r>
      <w:r>
        <w:t>i</w:t>
      </w:r>
      <w:r>
        <w:t>trung</w:t>
      </w:r>
      <w:r>
        <w:t>]</w:t>
      </w:r>
      <w:r>
        <w:t>.</w:t>
      </w:r>
      <w:r>
        <w:t>2</w:t>
      </w:r>
      <w:r>
        <w:t>+</w:t>
      </w:r>
      <w:r>
        <w:t>1</w:t>
      </w:r>
      <w:r>
        <w:t>=</w:t>
      </w:r>
      <w:r>
        <w:t>[</w:t>
      </w:r>
      <w:r>
        <w:t>30</w:t>
      </w:r>
      <w:r>
        <w:t>2</w:t>
      </w:r>
      <w:r>
        <w:t>.3</w:t>
      </w:r>
      <w:r>
        <w:t>]</w:t>
      </w:r>
      <w:r>
        <w:t>.</w:t>
      </w:r>
      <w:r>
        <w:t>2</w:t>
      </w:r>
      <w:r>
        <w:t>+</w:t>
      </w:r>
      <w:r>
        <w:t>1</w:t>
      </w:r>
      <w:r>
        <w:t>=</w:t>
      </w:r>
      <w:r>
        <w:t>11</w:t>
      </w:r>
      <w:r>
        <w:t>.</w:t>
      </w:r>
      <w:r>
        <w:br/>
      </w:r>
      <w:r>
        <w:t>Vậy số vạch màu quan sát được trên vùng giao thoa là:</w:t>
      </w:r>
      <w:r>
        <w:br/>
      </w:r>
      <w:r>
        <w:t>N</w:t>
      </w:r>
      <w:r>
        <w:t>=</w:t>
      </w:r>
      <w:r>
        <w:t>N</w:t>
      </w:r>
      <w:r>
        <w:t>1</w:t>
      </w:r>
      <w:r>
        <w:t>+</w:t>
      </w:r>
      <w:r>
        <w:t>N</w:t>
      </w:r>
      <w:r>
        <w:t>2</w:t>
      </w:r>
      <w:r>
        <w:t>−</w:t>
      </w:r>
      <w:r>
        <w:t>N</w:t>
      </w:r>
      <w:r>
        <w:t>trung</w:t>
      </w:r>
      <w:r>
        <w:t>=</w:t>
      </w:r>
      <w:r>
        <w:t>31</w:t>
      </w:r>
      <w:r>
        <w:t>+</w:t>
      </w:r>
      <w:r>
        <w:t>21</w:t>
      </w:r>
      <w:r>
        <w:t>−</w:t>
      </w:r>
      <w:r>
        <w:t>11</w:t>
      </w:r>
      <w:r>
        <w:t>=</w:t>
      </w:r>
      <w:r>
        <w:t>41</w:t>
      </w:r>
      <w:r>
        <w:t>.</w:t>
      </w:r>
      <w:r>
        <w:t>N</w:t>
      </w:r>
      <w:r>
        <w:t>=</w:t>
      </w:r>
      <w:r>
        <w:t>N</w:t>
      </w:r>
      <w:r>
        <w:t>1</w:t>
      </w:r>
      <w:r>
        <w:t>+</w:t>
      </w:r>
      <w:r>
        <w:t>N</w:t>
      </w:r>
      <w:r>
        <w:t>2</w:t>
      </w:r>
      <w:r>
        <w:t>−</w:t>
      </w:r>
      <w:r>
        <w:t>N</w:t>
      </w:r>
      <w:r>
        <w:t>trung</w:t>
      </w:r>
      <w:r>
        <w:t>=</w:t>
      </w:r>
      <w:r>
        <w:t>31</w:t>
      </w:r>
      <w:r>
        <w:t>+</w:t>
      </w:r>
      <w:r>
        <w:t>21</w:t>
      </w:r>
      <w:r>
        <w:t>−</w:t>
      </w:r>
      <w:r>
        <w:t>11</w:t>
      </w:r>
      <w:r>
        <w:t>=</w:t>
      </w:r>
      <w:r>
        <w:t>41</w:t>
      </w:r>
      <w:r>
        <w:t>.</w:t>
      </w:r>
      <w:r>
        <w:t xml:space="preserve"> </w:t>
      </w:r>
      <w:r>
        <w:br/>
      </w:r>
      <w:r>
        <w:rPr>
          <w:b/>
        </w:rPr>
        <w:t>Chọn đáp án A</w:t>
      </w:r>
      <w:r>
        <w:br/>
      </w:r>
      <w:r>
        <w:rPr>
          <w:b/>
        </w:rPr>
        <w:t>Câu</w:t>
      </w:r>
      <w:r>
        <w:rPr>
          <w:b/>
        </w:rPr>
        <w:t xml:space="preserve"> 22:</w:t>
      </w:r>
      <w:r>
        <w:t xml:space="preserve"> </w:t>
      </w:r>
      <w:r>
        <w:br/>
      </w:r>
      <w:r>
        <w:t>Cường độ dòng điện cực đại trong cuộn dây thuần cảm là:</w:t>
      </w:r>
      <w:r>
        <w:br/>
      </w:r>
      <w:r>
        <w:t>I</w:t>
      </w:r>
      <w:r>
        <w:t>o</w:t>
      </w:r>
      <w:r>
        <w:t>=</w:t>
      </w:r>
      <w:r>
        <w:t>ωQ</w:t>
      </w:r>
      <w:r>
        <w:t>o</w:t>
      </w:r>
      <w:r>
        <w:t>=</w:t>
      </w:r>
      <w:r>
        <w:t>2</w:t>
      </w:r>
      <w:r>
        <w:t>π</w:t>
      </w:r>
      <w:r>
        <w:t>T</w:t>
      </w:r>
      <w:r>
        <w:t>Q</w:t>
      </w:r>
      <w:r>
        <w:t>o</w:t>
      </w:r>
      <w:r>
        <w:t>I</w:t>
      </w:r>
      <w:r>
        <w:t>o</w:t>
      </w:r>
      <w:r>
        <w:t>=</w:t>
      </w:r>
      <w:r>
        <w:t>ω</w:t>
      </w:r>
      <w:r>
        <w:t>Q</w:t>
      </w:r>
      <w:r>
        <w:t>o</w:t>
      </w:r>
      <w:r>
        <w:t>=</w:t>
      </w:r>
      <w:r>
        <w:t>2</w:t>
      </w:r>
      <w:r>
        <w:t>π</w:t>
      </w:r>
      <w:r>
        <w:t>T</w:t>
      </w:r>
      <w:r>
        <w:t>Q</w:t>
      </w:r>
      <w:r>
        <w:t>o</w:t>
      </w:r>
      <w:r>
        <w:t>= 0,0628 A.</w:t>
      </w:r>
      <w:r>
        <w:br/>
      </w:r>
      <w:r>
        <w:rPr>
          <w:b/>
        </w:rPr>
        <w:t>Chọn đáp án C</w:t>
      </w:r>
      <w:r>
        <w:br/>
      </w:r>
      <w:r>
        <w:rPr>
          <w:b/>
        </w:rPr>
        <w:t>Câu</w:t>
      </w:r>
      <w:r>
        <w:rPr>
          <w:b/>
        </w:rPr>
        <w:t xml:space="preserve"> 23:</w:t>
      </w:r>
      <w:r>
        <w:rPr>
          <w:b/>
        </w:rPr>
        <w:t xml:space="preserve"> </w:t>
      </w:r>
      <w:r>
        <w:br/>
      </w:r>
      <w:r>
        <w:t xml:space="preserve">Chu kỳ dao động riêng của mạch: </w:t>
      </w:r>
      <w:r>
        <w:t xml:space="preserve">T = </w:t>
      </w:r>
      <w:r>
        <w:t>2</w:t>
      </w:r>
      <w:r>
        <w:t>π</w:t>
      </w:r>
      <w:r>
        <w:t>√</w:t>
      </w:r>
      <w:r>
        <w:t>LC</w:t>
      </w:r>
      <w:r>
        <w:t>2</w:t>
      </w:r>
      <w:r>
        <w:t>π</w:t>
      </w:r>
      <w:r>
        <w:t>√</w:t>
      </w:r>
      <w:r>
        <w:t>LC</w:t>
      </w:r>
      <w:r>
        <w:br/>
      </w:r>
      <w:r>
        <w:t xml:space="preserve">Khi </w:t>
      </w:r>
      <w:r>
        <w:t>C biến thiên từ C</w:t>
      </w:r>
      <w:r>
        <w:rPr>
          <w:vertAlign w:val="subscript"/>
        </w:rPr>
        <w:t>1</w:t>
      </w:r>
      <w:r>
        <w:t xml:space="preserve"> = 36pF đến C</w:t>
      </w:r>
      <w:r>
        <w:rPr>
          <w:vertAlign w:val="subscript"/>
        </w:rPr>
        <w:t>2</w:t>
      </w:r>
      <w:r>
        <w:t xml:space="preserve"> = 225pF thì chu kì:</w:t>
      </w:r>
      <w:r>
        <w:br/>
      </w:r>
      <w:r>
        <w:t xml:space="preserve"> </w:t>
      </w:r>
      <w:r>
        <w:t>2</w:t>
      </w:r>
      <w:r>
        <w:t>π</w:t>
      </w:r>
      <w:r>
        <w:t>√</w:t>
      </w:r>
      <w:r>
        <w:t>LC</w:t>
      </w:r>
      <w:r>
        <w:t>1</w:t>
      </w:r>
      <w:r>
        <w:t>≤</w:t>
      </w:r>
      <w:r>
        <w:t>T</w:t>
      </w:r>
      <w:r>
        <w:t>≤</w:t>
      </w:r>
      <w:r>
        <w:t>2</w:t>
      </w:r>
      <w:r>
        <w:t>π</w:t>
      </w:r>
      <w:r>
        <w:t>√</w:t>
      </w:r>
      <w:r>
        <w:t>LC</w:t>
      </w:r>
      <w:r>
        <w:t>2</w:t>
      </w:r>
      <w:r>
        <w:t>⇒</w:t>
      </w:r>
      <w:r>
        <w:t>476</w:t>
      </w:r>
      <w:r>
        <w:t>,</w:t>
      </w:r>
      <w:r>
        <w:t>86</w:t>
      </w:r>
      <w:r>
        <w:t xml:space="preserve"> </w:t>
      </w:r>
      <w:r>
        <w:t>ns</w:t>
      </w:r>
      <w:r>
        <w:t>≤</w:t>
      </w:r>
      <w:r>
        <w:t>T</w:t>
      </w:r>
      <w:r>
        <w:t>≤</w:t>
      </w:r>
      <w:r>
        <w:t>1192</w:t>
      </w:r>
      <w:r>
        <w:t>,</w:t>
      </w:r>
      <w:r>
        <w:t>15</w:t>
      </w:r>
      <w:r>
        <w:t xml:space="preserve"> </w:t>
      </w:r>
      <w:r>
        <w:t>ns</w:t>
      </w:r>
      <w:r>
        <w:t>.</w:t>
      </w:r>
      <w:r>
        <w:t xml:space="preserve"> </w:t>
      </w:r>
      <w:r>
        <w:t xml:space="preserve"> </w:t>
      </w:r>
      <w:r>
        <w:t xml:space="preserve"> </w:t>
      </w:r>
      <w:r>
        <w:t xml:space="preserve"> </w:t>
      </w:r>
      <w:r>
        <w:t>2</w:t>
      </w:r>
      <w:r>
        <w:t>π</w:t>
      </w:r>
      <w:r>
        <w:t>√</w:t>
      </w:r>
      <w:r>
        <w:t>LC</w:t>
      </w:r>
      <w:r>
        <w:t>1</w:t>
      </w:r>
      <w:r>
        <w:t>≤</w:t>
      </w:r>
      <w:r>
        <w:t>T</w:t>
      </w:r>
      <w:r>
        <w:t>≤</w:t>
      </w:r>
      <w:r>
        <w:t>2</w:t>
      </w:r>
      <w:r>
        <w:t>π</w:t>
      </w:r>
      <w:r>
        <w:t>√</w:t>
      </w:r>
      <w:r>
        <w:t>LC</w:t>
      </w:r>
      <w:r>
        <w:t>2</w:t>
      </w:r>
      <w:r>
        <w:t>⇒</w:t>
      </w:r>
      <w:r>
        <w:t>476</w:t>
      </w:r>
      <w:r>
        <w:t>,</w:t>
      </w:r>
      <w:r>
        <w:t>86</w:t>
      </w:r>
      <w:r>
        <w:t>ns</w:t>
      </w:r>
      <w:r>
        <w:t>≤</w:t>
      </w:r>
      <w:r>
        <w:t>T</w:t>
      </w:r>
      <w:r>
        <w:t>≤</w:t>
      </w:r>
      <w:r>
        <w:t>1192</w:t>
      </w:r>
      <w:r>
        <w:t>,</w:t>
      </w:r>
      <w:r>
        <w:t>15</w:t>
      </w:r>
      <w:r>
        <w:t>ns</w:t>
      </w:r>
      <w:r>
        <w:t>.</w:t>
      </w:r>
      <w:r>
        <w:t xml:space="preserve"> </w:t>
      </w:r>
      <w:r>
        <w:t xml:space="preserve"> </w:t>
      </w:r>
      <w:r>
        <w:t xml:space="preserve"> </w:t>
      </w:r>
      <w:r>
        <w:t xml:space="preserve"> </w:t>
      </w:r>
      <w:r>
        <w:t xml:space="preserve"> </w:t>
      </w:r>
      <w:r>
        <w:br/>
      </w:r>
      <w:r>
        <w:rPr>
          <w:b/>
        </w:rPr>
        <w:t>Chọn đáp án C</w:t>
      </w:r>
      <w:r>
        <w:br/>
      </w:r>
      <w:r>
        <w:rPr>
          <w:b/>
        </w:rPr>
        <w:t>Câu</w:t>
      </w:r>
      <w:r>
        <w:rPr>
          <w:b/>
        </w:rPr>
        <w:t xml:space="preserve"> 24:</w:t>
      </w:r>
      <w:r>
        <w:br/>
      </w:r>
      <w:r>
        <w:t>Khi cho một dòng điện xoay chiều chạy trong một dây dẫn bằng kim loại, xung quanh dây dẫn có điện từ trường.</w:t>
      </w:r>
      <w:r>
        <w:t xml:space="preserve"> </w:t>
      </w:r>
      <w:r>
        <w:t xml:space="preserve">    </w:t>
      </w:r>
      <w:r>
        <w:br/>
      </w:r>
      <w:r>
        <w:rPr>
          <w:b/>
        </w:rPr>
        <w:t>Chọn đáp án A</w:t>
      </w:r>
      <w:r>
        <w:br/>
      </w:r>
      <w:r>
        <w:rPr>
          <w:b/>
        </w:rPr>
        <w:t>Câu</w:t>
      </w:r>
      <w:r>
        <w:rPr>
          <w:b/>
        </w:rPr>
        <w:t xml:space="preserve"> 25:</w:t>
      </w:r>
      <w:r>
        <w:br/>
      </w:r>
      <w:r>
        <w:t>Sóng điện từ là những dao động điện từ lan truyền trong không gian dưới dạng hình sin.</w:t>
      </w:r>
      <w:r>
        <w:br/>
      </w:r>
      <w:r>
        <w:rPr>
          <w:b/>
        </w:rPr>
        <w:t>Chọn đáp án A</w:t>
      </w:r>
      <w:r>
        <w:br/>
      </w:r>
      <w:r>
        <w:rPr>
          <w:b/>
        </w:rPr>
        <w:t>Đề thi Học kì 2 Vật lí lớp 12 có đáp án đề số 2</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45 phút</w:t>
      </w:r>
      <w:r>
        <w:br/>
      </w:r>
      <w:r>
        <w:rPr>
          <w:b/>
        </w:rPr>
        <w:t>Chọn chữ cái đứng trước câu trả lời mà em cho là đúng nhất. Mỗi câu trả lời đúng được 0,4 điểm.</w:t>
      </w:r>
      <w:r>
        <w:br/>
      </w:r>
      <w:r>
        <w:rPr>
          <w:b/>
        </w:rPr>
        <w:t>Câu 1:</w:t>
      </w:r>
      <w:r>
        <w:t xml:space="preserve"> Khi nói về tia hồng ngoại và tia tử ngoại, phát biểu nào sau đây l</w:t>
      </w:r>
      <w:r>
        <w:t>à</w:t>
      </w:r>
      <w:r>
        <w:rPr>
          <w:b/>
        </w:rPr>
        <w:t xml:space="preserve"> đúng? </w:t>
      </w:r>
      <w:r>
        <w:br/>
      </w:r>
      <w:r>
        <w:rPr>
          <w:b/>
        </w:rPr>
        <w:t>A</w:t>
      </w:r>
      <w:r>
        <w:t xml:space="preserve">. Tia hồng ngoại, tia tử ngoại là những bức xạ mà mắt thường không nhìn thấy được. </w:t>
      </w:r>
      <w:r>
        <w:br/>
      </w:r>
      <w:r>
        <w:rPr>
          <w:b/>
        </w:rPr>
        <w:t>B</w:t>
      </w:r>
      <w:r>
        <w:t xml:space="preserve">. Nguồn phát ra tia tử ngoại thì không thể phát ra tia hồng ngoại. </w:t>
      </w:r>
      <w:r>
        <w:br/>
      </w:r>
      <w:r>
        <w:rPr>
          <w:b/>
        </w:rPr>
        <w:t>C</w:t>
      </w:r>
      <w:r>
        <w:t xml:space="preserve">. Tia hồng ngoại thì có tác dụng nhiệt còn tia tử ngoại thì không. </w:t>
      </w:r>
      <w:r>
        <w:br/>
      </w:r>
      <w:r>
        <w:rPr>
          <w:b/>
        </w:rPr>
        <w:t>D</w:t>
      </w:r>
      <w:r>
        <w:t xml:space="preserve">. Tia hồng ngoại gây ra hiện tượng quang điện còn tia tử ngoại thì không. </w:t>
      </w:r>
      <w:r>
        <w:br/>
      </w:r>
      <w:r>
        <w:rPr>
          <w:b/>
        </w:rPr>
        <w:t xml:space="preserve">Câu 2: </w:t>
      </w:r>
      <w:r>
        <w:t>MeV/c</w:t>
      </w:r>
      <w:r>
        <w:rPr>
          <w:vertAlign w:val="superscript"/>
        </w:rPr>
        <w:t>2</w:t>
      </w:r>
      <w:r>
        <w:t xml:space="preserve"> là đơn vị đo </w:t>
      </w:r>
      <w:r>
        <w:br/>
      </w:r>
      <w:r>
        <w:rPr>
          <w:b/>
        </w:rPr>
        <w:t>A</w:t>
      </w:r>
      <w:r>
        <w:t xml:space="preserve">. khối lượng. </w:t>
      </w:r>
      <w:r>
        <w:t xml:space="preserve"> </w:t>
      </w:r>
      <w:r>
        <w:br/>
      </w:r>
      <w:r>
        <w:rPr>
          <w:b/>
        </w:rPr>
        <w:t>B</w:t>
      </w:r>
      <w:r>
        <w:t xml:space="preserve">. năng lượng. </w:t>
      </w:r>
      <w:r>
        <w:t xml:space="preserve"> </w:t>
      </w:r>
      <w:r>
        <w:br/>
      </w:r>
      <w:r>
        <w:rPr>
          <w:b/>
        </w:rPr>
        <w:t>C</w:t>
      </w:r>
      <w:r>
        <w:t xml:space="preserve">. động lượng. </w:t>
      </w:r>
      <w:r>
        <w:t xml:space="preserve"> </w:t>
      </w:r>
      <w:r>
        <w:br/>
      </w:r>
      <w:r>
        <w:rPr>
          <w:b/>
        </w:rPr>
        <w:t>D</w:t>
      </w:r>
      <w:r>
        <w:t xml:space="preserve">. hiệu điện thế. </w:t>
      </w:r>
      <w:r>
        <w:br/>
      </w:r>
      <w:r>
        <w:rPr>
          <w:b/>
        </w:rPr>
        <w:t xml:space="preserve">Câu 3: </w:t>
      </w:r>
      <w:r>
        <w:t>Sự hình thành dao động điện từ tự do trong mạch dao động là do</w:t>
      </w:r>
      <w:r>
        <w:br/>
      </w:r>
      <w:r>
        <w:rPr>
          <w:b/>
        </w:rPr>
        <w:t>A</w:t>
      </w:r>
      <w:r>
        <w:t>. hiện tượng cộng hưởng xảy ra trong mạch dao động.</w:t>
      </w:r>
      <w:r>
        <w:br/>
      </w:r>
      <w:r>
        <w:rPr>
          <w:b/>
        </w:rPr>
        <w:t>B</w:t>
      </w:r>
      <w:r>
        <w:t>. nguồn điện không đổi tích điện cho tụ điện.</w:t>
      </w:r>
      <w:r>
        <w:br/>
      </w:r>
      <w:r>
        <w:rPr>
          <w:b/>
        </w:rPr>
        <w:t>C</w:t>
      </w:r>
      <w:r>
        <w:t>. hiện tượng tự cảm.</w:t>
      </w:r>
      <w:r>
        <w:br/>
      </w:r>
      <w:r>
        <w:rPr>
          <w:b/>
        </w:rPr>
        <w:t>D</w:t>
      </w:r>
      <w:r>
        <w:t>. hiện tượng cảm ứng điện từ.</w:t>
      </w:r>
      <w:r>
        <w:br/>
      </w:r>
      <w:r>
        <w:rPr>
          <w:b/>
        </w:rPr>
        <w:t>Câu 4:</w:t>
      </w:r>
      <w:r>
        <w:t xml:space="preserve"> Phát biểu nào sau đây là </w:t>
      </w:r>
      <w:r>
        <w:rPr>
          <w:b/>
        </w:rPr>
        <w:t>đúng</w:t>
      </w:r>
      <w:r>
        <w:t>?</w:t>
      </w:r>
      <w:r>
        <w:br/>
      </w:r>
      <w:r>
        <w:rPr>
          <w:b/>
        </w:rPr>
        <w:t>A</w:t>
      </w:r>
      <w:r>
        <w:t>. Chất khí hay hơi ở áp suất thấp được kích thích bằng nhiệt hay bằng điện cho quang phổ liên tục.</w:t>
      </w:r>
      <w:r>
        <w:br/>
      </w:r>
      <w:r>
        <w:rPr>
          <w:b/>
        </w:rPr>
        <w:t>B</w:t>
      </w:r>
      <w:r>
        <w:t>. Chất khí hay hơi được kích thích bằng nhiệt hay bằng điện luôn cho quang phổ vạch.</w:t>
      </w:r>
      <w:r>
        <w:br/>
      </w:r>
      <w:r>
        <w:rPr>
          <w:b/>
        </w:rPr>
        <w:t>C</w:t>
      </w:r>
      <w:r>
        <w:t>. Quang phổ liên tục của nguyên tố nào thì đặc trưng cho nguyên tố ấy.</w:t>
      </w:r>
      <w:r>
        <w:br/>
      </w:r>
      <w:r>
        <w:rPr>
          <w:b/>
        </w:rPr>
        <w:t>D</w:t>
      </w:r>
      <w:r>
        <w:t>. Quang phổ vạch của nguyên tố nào thì đặc trưng cho nguyên tố ấy.</w:t>
      </w:r>
      <w:r>
        <w:br/>
      </w:r>
      <w:r>
        <w:rPr>
          <w:b/>
        </w:rPr>
        <w:t>Câu 5:</w:t>
      </w:r>
      <w:r>
        <w:t xml:space="preserve"> Phát biểu nào sau đây là </w:t>
      </w:r>
      <w:r>
        <w:rPr>
          <w:b/>
        </w:rPr>
        <w:t>đúng</w:t>
      </w:r>
      <w:r>
        <w:t xml:space="preserve"> khi nói về dãy Ban-me?</w:t>
      </w:r>
      <w:r>
        <w:br/>
      </w:r>
      <w:r>
        <w:rPr>
          <w:b/>
        </w:rPr>
        <w:t>A</w:t>
      </w:r>
      <w:r>
        <w:t>. Dãy Ban-me nằm trong vùng tử ngoại.</w:t>
      </w:r>
      <w:r>
        <w:br/>
      </w:r>
      <w:r>
        <w:rPr>
          <w:b/>
        </w:rPr>
        <w:t>B</w:t>
      </w:r>
      <w:r>
        <w:t>. Dãy Ban-me nằm trong vùng ánh sáng nhìn thấy.</w:t>
      </w:r>
      <w:r>
        <w:br/>
      </w:r>
      <w:r>
        <w:rPr>
          <w:b/>
        </w:rPr>
        <w:t>C</w:t>
      </w:r>
      <w:r>
        <w:t>. Dãy Ban-me nằm trong vùng hồng ngoại.</w:t>
      </w:r>
      <w:r>
        <w:br/>
      </w:r>
      <w:r>
        <w:rPr>
          <w:b/>
        </w:rPr>
        <w:t>D</w:t>
      </w:r>
      <w:r>
        <w:t>. Dãy Ban-me gồm một phần nằm trong vùng ánh sáng nhìn thấy và một phần nằm trong vùng tử ngoại.</w:t>
      </w:r>
      <w:r>
        <w:br/>
      </w:r>
      <w:r>
        <w:rPr>
          <w:b/>
        </w:rPr>
        <w:t xml:space="preserve">Câu </w:t>
      </w:r>
      <w:r>
        <w:rPr>
          <w:b/>
        </w:rPr>
        <w:t>6</w:t>
      </w:r>
      <w:r>
        <w:rPr>
          <w:b/>
        </w:rPr>
        <w:t>:</w:t>
      </w:r>
      <w:r>
        <w:t xml:space="preserve"> Trong thí nghiệm về giao thoa ánh sáng trắng bằng khe Y-âng, người ta dùng kính lọc sắc để chỉ cho ánh sáng từ màu lam đến màu cam đi qua hai khe (có bước sóng từ </w:t>
      </w:r>
      <w:r>
        <w:t>0</w:t>
      </w:r>
      <w:r>
        <w:t>,</w:t>
      </w:r>
      <w:r>
        <w:t>45</w:t>
      </w:r>
      <w:r>
        <w:t>μm</w:t>
      </w:r>
      <w:r>
        <w:t>0</w:t>
      </w:r>
      <w:r>
        <w:t>,</w:t>
      </w:r>
      <w:r>
        <w:t>45</w:t>
      </w:r>
      <w:r>
        <w:t>μ</w:t>
      </w:r>
      <w:r>
        <w:t>m</w:t>
      </w:r>
      <w:r>
        <w:t xml:space="preserve"> </w:t>
      </w:r>
      <w:r>
        <w:t xml:space="preserve">đến </w:t>
      </w:r>
      <w:r>
        <w:t>0</w:t>
      </w:r>
      <w:r>
        <w:t>,</w:t>
      </w:r>
      <w:r>
        <w:t>65</w:t>
      </w:r>
      <w:r>
        <w:t>μm</w:t>
      </w:r>
      <w:r>
        <w:t>0</w:t>
      </w:r>
      <w:r>
        <w:t>,</w:t>
      </w:r>
      <w:r>
        <w:t>65</w:t>
      </w:r>
      <w:r>
        <w:t>μ</w:t>
      </w:r>
      <w:r>
        <w:t>m</w:t>
      </w:r>
      <w:r>
        <w:t xml:space="preserve">). Biết </w:t>
      </w:r>
      <w:r>
        <w:t>S</w:t>
      </w:r>
      <w:r>
        <w:t>1</w:t>
      </w:r>
      <w:r>
        <w:t>S</w:t>
      </w:r>
      <w:r>
        <w:t>2</w:t>
      </w:r>
      <w:r>
        <w:t>=</w:t>
      </w:r>
      <w:r>
        <w:t>a</w:t>
      </w:r>
      <w:r>
        <w:t>=</w:t>
      </w:r>
      <w:r>
        <w:t>1</w:t>
      </w:r>
      <w:r>
        <w:t>mm</w:t>
      </w:r>
      <w:r>
        <w:t>,</w:t>
      </w:r>
      <w:r>
        <w:t>S</w:t>
      </w:r>
      <w:r>
        <w:t>1</w:t>
      </w:r>
      <w:r>
        <w:t>S</w:t>
      </w:r>
      <w:r>
        <w:t>2</w:t>
      </w:r>
      <w:r>
        <w:t>=</w:t>
      </w:r>
      <w:r>
        <w:t>a</w:t>
      </w:r>
      <w:r>
        <w:t>=</w:t>
      </w:r>
      <w:r>
        <w:t>1</w:t>
      </w:r>
      <w:r>
        <w:t>mm</w:t>
      </w:r>
      <w:r>
        <w:t>,</w:t>
      </w:r>
      <w:r>
        <w:t xml:space="preserve"> khoảng cách từ</w:t>
      </w:r>
      <w:r>
        <w:t xml:space="preserve"> mặt phẳng chứa</w:t>
      </w:r>
      <w:r>
        <w:t xml:space="preserve"> hai khe đến màn là D = 2 m. Khoảng có bề rộng nhỏ nhất mà không có vân sáng nào quan sát được trên màn bằng</w:t>
      </w:r>
      <w:r>
        <w:br/>
      </w:r>
      <w:r>
        <w:rPr>
          <w:b/>
        </w:rPr>
        <w:t>A</w:t>
      </w:r>
      <w:r>
        <w:t>. 0,9 mm.</w:t>
      </w:r>
      <w:r>
        <w:t xml:space="preserve"> </w:t>
      </w:r>
      <w:r>
        <w:br/>
      </w:r>
      <w:r>
        <w:rPr>
          <w:b/>
        </w:rPr>
        <w:t>B</w:t>
      </w:r>
      <w:r>
        <w:t>. 0,2 mm.</w:t>
      </w:r>
      <w:r>
        <w:t xml:space="preserve"> </w:t>
      </w:r>
      <w:r>
        <w:br/>
      </w:r>
      <w:r>
        <w:rPr>
          <w:b/>
        </w:rPr>
        <w:t>C</w:t>
      </w:r>
      <w:r>
        <w:t>. 0,5 mm.</w:t>
      </w:r>
      <w:r>
        <w:t xml:space="preserve"> </w:t>
      </w:r>
      <w:r>
        <w:br/>
      </w:r>
      <w:r>
        <w:rPr>
          <w:b/>
        </w:rPr>
        <w:t>D</w:t>
      </w:r>
      <w:r>
        <w:t>. 0,1 mm.</w:t>
      </w:r>
      <w:r>
        <w:br/>
      </w:r>
      <w:r>
        <w:rPr>
          <w:b/>
        </w:rPr>
        <w:t xml:space="preserve">Câu 7: </w:t>
      </w:r>
      <w:r>
        <w:t xml:space="preserve">Một kim loại có công thoát êlectron là A. Biết hằng số P-lăng là h và tốc độ ánh sáng truyền trong chân không là c. Giới hạn quang điện của kim loại là </w:t>
      </w:r>
      <w:r>
        <w:br/>
      </w:r>
      <w:r>
        <w:rPr>
          <w:b/>
        </w:rPr>
        <w:t>A</w:t>
      </w:r>
      <w:r>
        <w:t xml:space="preserve">. </w:t>
      </w:r>
      <w:r>
        <w:t>λ</w:t>
      </w:r>
      <w:r>
        <w:t>0</w:t>
      </w:r>
      <w:r>
        <w:t>=</w:t>
      </w:r>
      <w:r>
        <w:t>hc</w:t>
      </w:r>
      <w:r>
        <w:t>A</w:t>
      </w:r>
      <w:r>
        <w:t>.</w:t>
      </w:r>
      <w:r>
        <w:t>λ</w:t>
      </w:r>
      <w:r>
        <w:t>0</w:t>
      </w:r>
      <w:r>
        <w:t>=</w:t>
      </w:r>
      <w:r>
        <w:t>hc</w:t>
      </w:r>
      <w:r>
        <w:t>A</w:t>
      </w:r>
      <w:r>
        <w:t>.</w:t>
      </w:r>
      <w:r>
        <w:t xml:space="preserve"> </w:t>
      </w:r>
      <w:r>
        <w:br/>
      </w:r>
      <w:r>
        <w:rPr>
          <w:b/>
        </w:rPr>
        <w:t>B</w:t>
      </w:r>
      <w:r>
        <w:t xml:space="preserve">. </w:t>
      </w:r>
      <w:r>
        <w:t>λ</w:t>
      </w:r>
      <w:r>
        <w:t>0</w:t>
      </w:r>
      <w:r>
        <w:t>=</w:t>
      </w:r>
      <w:r>
        <w:t>A</w:t>
      </w:r>
      <w:r>
        <w:t>hc</w:t>
      </w:r>
      <w:r>
        <w:t>.</w:t>
      </w:r>
      <w:r>
        <w:t>λ</w:t>
      </w:r>
      <w:r>
        <w:t>0</w:t>
      </w:r>
      <w:r>
        <w:t>=</w:t>
      </w:r>
      <w:r>
        <w:t>A</w:t>
      </w:r>
      <w:r>
        <w:t>hc</w:t>
      </w:r>
      <w:r>
        <w:t>.</w:t>
      </w:r>
      <w:r>
        <w:t xml:space="preserve"> </w:t>
      </w:r>
      <w:r>
        <w:br/>
      </w:r>
      <w:r>
        <w:rPr>
          <w:b/>
        </w:rPr>
        <w:t>C</w:t>
      </w:r>
      <w:r>
        <w:t xml:space="preserve">. </w:t>
      </w:r>
      <w:r>
        <w:t>λ</w:t>
      </w:r>
      <w:r>
        <w:t>0</w:t>
      </w:r>
      <w:r>
        <w:t>=</w:t>
      </w:r>
      <w:r>
        <w:t>c</w:t>
      </w:r>
      <w:r>
        <w:t>hA</w:t>
      </w:r>
      <w:r>
        <w:t>.</w:t>
      </w:r>
      <w:r>
        <w:t>λ</w:t>
      </w:r>
      <w:r>
        <w:t>0</w:t>
      </w:r>
      <w:r>
        <w:t>=</w:t>
      </w:r>
      <w:r>
        <w:t>c</w:t>
      </w:r>
      <w:r>
        <w:t>hA</w:t>
      </w:r>
      <w:r>
        <w:t>.</w:t>
      </w:r>
      <w:r>
        <w:t xml:space="preserve"> </w:t>
      </w:r>
      <w:r>
        <w:br/>
      </w:r>
      <w:r>
        <w:rPr>
          <w:b/>
        </w:rPr>
        <w:t>D</w:t>
      </w:r>
      <w:r>
        <w:t xml:space="preserve">. </w:t>
      </w:r>
      <w:r>
        <w:t>λ</w:t>
      </w:r>
      <w:r>
        <w:t>0</w:t>
      </w:r>
      <w:r>
        <w:t>=</w:t>
      </w:r>
      <w:r>
        <w:t>hA</w:t>
      </w:r>
      <w:r>
        <w:t>c</w:t>
      </w:r>
      <w:r>
        <w:t>.</w:t>
      </w:r>
      <w:r>
        <w:t>λ</w:t>
      </w:r>
      <w:r>
        <w:t>0</w:t>
      </w:r>
      <w:r>
        <w:t>=</w:t>
      </w:r>
      <w:r>
        <w:t>hA</w:t>
      </w:r>
      <w:r>
        <w:t>c</w:t>
      </w:r>
      <w:r>
        <w:t>.</w:t>
      </w:r>
      <w:r>
        <w:br/>
      </w:r>
      <w:r>
        <w:rPr>
          <w:b/>
        </w:rPr>
        <w:t xml:space="preserve">Câu 8: </w:t>
      </w:r>
      <w:r>
        <w:t xml:space="preserve">Chọn phát biểu </w:t>
      </w:r>
      <w:r>
        <w:rPr>
          <w:b/>
        </w:rPr>
        <w:t>đúng</w:t>
      </w:r>
      <w:r>
        <w:t>.</w:t>
      </w:r>
      <w:r>
        <w:rPr>
          <w:b/>
        </w:rPr>
        <w:t xml:space="preserve"> </w:t>
      </w:r>
      <w:r>
        <w:t xml:space="preserve">Tia hồng ngoại </w:t>
      </w:r>
      <w:r>
        <w:br/>
      </w:r>
      <w:r>
        <w:rPr>
          <w:b/>
        </w:rPr>
        <w:t>A</w:t>
      </w:r>
      <w:r>
        <w:t xml:space="preserve">. là ánh sáng nhìn thấy, có màu hồng. </w:t>
      </w:r>
      <w:r>
        <w:t xml:space="preserve"> </w:t>
      </w:r>
      <w:r>
        <w:br/>
      </w:r>
      <w:r>
        <w:rPr>
          <w:b/>
        </w:rPr>
        <w:t>B</w:t>
      </w:r>
      <w:r>
        <w:t xml:space="preserve">. được ứng dụng để sưởi ấm. </w:t>
      </w:r>
      <w:r>
        <w:br/>
      </w:r>
      <w:r>
        <w:rPr>
          <w:b/>
        </w:rPr>
        <w:t>C</w:t>
      </w:r>
      <w:r>
        <w:t xml:space="preserve">. không truyền được trong chân không. </w:t>
      </w:r>
      <w:r>
        <w:t xml:space="preserve"> </w:t>
      </w:r>
      <w:r>
        <w:br/>
      </w:r>
      <w:r>
        <w:rPr>
          <w:b/>
        </w:rPr>
        <w:t>D</w:t>
      </w:r>
      <w:r>
        <w:t xml:space="preserve">. không phải là sóng điện từ. </w:t>
      </w:r>
      <w:r>
        <w:br/>
      </w:r>
      <w:r>
        <w:rPr>
          <w:b/>
        </w:rPr>
        <w:t>Câu 9:</w:t>
      </w:r>
      <w:r>
        <w:t xml:space="preserve"> Hạt nhân </w:t>
      </w:r>
      <w:r>
        <w:t>A</w:t>
      </w:r>
      <w:r>
        <w:t>Z</w:t>
      </w:r>
      <w:r>
        <w:t>X</w:t>
      </w:r>
      <w:r>
        <w:t>A</w:t>
      </w:r>
      <w:r>
        <w:t>Z</w:t>
      </w:r>
      <w:r>
        <w:t>X</w:t>
      </w:r>
      <w:r>
        <w:t xml:space="preserve"> có số prôtôn là </w:t>
      </w:r>
      <w:r>
        <w:br/>
      </w:r>
      <w:r>
        <w:rPr>
          <w:b/>
        </w:rPr>
        <w:t>A</w:t>
      </w:r>
      <w:r>
        <w:t xml:space="preserve">. Z. </w:t>
      </w:r>
      <w:r>
        <w:t xml:space="preserve"> </w:t>
      </w:r>
      <w:r>
        <w:br/>
      </w:r>
      <w:r>
        <w:rPr>
          <w:b/>
        </w:rPr>
        <w:t>B</w:t>
      </w:r>
      <w:r>
        <w:t xml:space="preserve">. A + Z. </w:t>
      </w:r>
      <w:r>
        <w:t xml:space="preserve"> </w:t>
      </w:r>
      <w:r>
        <w:br/>
      </w:r>
      <w:r>
        <w:rPr>
          <w:b/>
        </w:rPr>
        <w:t>C</w:t>
      </w:r>
      <w:r>
        <w:t xml:space="preserve">. A. </w:t>
      </w:r>
      <w:r>
        <w:t xml:space="preserve"> </w:t>
      </w:r>
      <w:r>
        <w:br/>
      </w:r>
      <w:r>
        <w:rPr>
          <w:b/>
        </w:rPr>
        <w:t>D</w:t>
      </w:r>
      <w:r>
        <w:t xml:space="preserve">. A - Z. </w:t>
      </w:r>
      <w:r>
        <w:br/>
      </w:r>
      <w:r>
        <w:rPr>
          <w:b/>
        </w:rPr>
        <w:t xml:space="preserve">Câu 10: </w:t>
      </w:r>
      <w:r>
        <w:t>Chiếu chùm ánh sáng gồm 5 ánh sáng đơn sắc khác nhau là đỏ, cam, vàng, lục và tím đi từ nước ra không khí, thấy ánh sáng màu vàng ló ra ngoài song song với mặt nước. Xác định số bức xạ mà ta có thể quan sát được phía trên mặt nước.</w:t>
      </w:r>
      <w:r>
        <w:br/>
      </w:r>
      <w:r>
        <w:rPr>
          <w:b/>
        </w:rPr>
        <w:t>A</w:t>
      </w:r>
      <w:r>
        <w:t>. Ngoài tia vàng còn có tia cam và tia đỏ.</w:t>
      </w:r>
      <w:r>
        <w:t xml:space="preserve"> </w:t>
      </w:r>
      <w:r>
        <w:br/>
      </w:r>
      <w:r>
        <w:rPr>
          <w:b/>
        </w:rPr>
        <w:t>B</w:t>
      </w:r>
      <w:r>
        <w:t>. Tất cả đều ở trên mặt nước.</w:t>
      </w:r>
      <w:r>
        <w:br/>
      </w:r>
      <w:r>
        <w:rPr>
          <w:b/>
        </w:rPr>
        <w:t>C</w:t>
      </w:r>
      <w:r>
        <w:t>. Chỉ có tia đỏ ló ra phía trên mặt nước.</w:t>
      </w:r>
      <w:r>
        <w:t xml:space="preserve"> </w:t>
      </w:r>
      <w:r>
        <w:br/>
      </w:r>
      <w:r>
        <w:rPr>
          <w:b/>
        </w:rPr>
        <w:t>D</w:t>
      </w:r>
      <w:r>
        <w:t>. Chỉ có tia lục và tia tím ló ra khỏi mặt nước.</w:t>
      </w:r>
      <w:r>
        <w:br/>
      </w:r>
      <w:r>
        <w:rPr>
          <w:b/>
        </w:rPr>
        <w:t>Câu 11:</w:t>
      </w:r>
      <w:r>
        <w:t xml:space="preserve"> Mạch dao động gồm một tụ điện có điện dung </w:t>
      </w:r>
      <w:r>
        <w:t>0</w:t>
      </w:r>
      <w:r>
        <w:t>,</w:t>
      </w:r>
      <w:r>
        <w:t>2</w:t>
      </w:r>
      <w:r>
        <w:t xml:space="preserve"> </w:t>
      </w:r>
      <w:r>
        <w:t>μF</w:t>
      </w:r>
      <w:r>
        <w:t>0</w:t>
      </w:r>
      <w:r>
        <w:t>,</w:t>
      </w:r>
      <w:r>
        <w:t>2</w:t>
      </w:r>
      <w:r>
        <w:t>μ</w:t>
      </w:r>
      <w:r>
        <w:t>F</w:t>
      </w:r>
      <w:r>
        <w:t xml:space="preserve"> và một cuộn dây thuần cảm có độ tự cảm </w:t>
      </w:r>
      <w:r>
        <w:t>L</w:t>
      </w:r>
      <w:r>
        <w:t>=</w:t>
      </w:r>
      <w:r>
        <w:t>2</w:t>
      </w:r>
      <w:r>
        <w:t xml:space="preserve">  </w:t>
      </w:r>
      <w:r>
        <w:t>mH</w:t>
      </w:r>
      <w:r>
        <w:t>.</w:t>
      </w:r>
      <w:r>
        <w:t>L</w:t>
      </w:r>
      <w:r>
        <w:t>=</w:t>
      </w:r>
      <w:r>
        <w:t>2</w:t>
      </w:r>
      <w:r>
        <w:t>mH</w:t>
      </w:r>
      <w:r>
        <w:t>.</w:t>
      </w:r>
      <w:r>
        <w:t xml:space="preserve"> Khi hiệu điện thế ở hai đầu tụ điện là 4 V thì cường độ dòng điện trong mạch bằng 0,02 A. Hiệu điện thế cực đại trên bản tụ là: </w:t>
      </w:r>
      <w:r>
        <w:br/>
      </w:r>
      <w:r>
        <w:rPr>
          <w:b/>
        </w:rPr>
        <w:t>A</w:t>
      </w:r>
      <w:r>
        <w:t>. 4 V.</w:t>
      </w:r>
      <w:r>
        <w:t xml:space="preserve"> </w:t>
      </w:r>
      <w:r>
        <w:br/>
      </w:r>
      <w:r>
        <w:rPr>
          <w:b/>
        </w:rPr>
        <w:t>B</w:t>
      </w:r>
      <w:r>
        <w:t xml:space="preserve">. </w:t>
      </w:r>
      <w:r>
        <w:t>5</w:t>
      </w:r>
      <w:r>
        <w:t>√</w:t>
      </w:r>
      <w:r>
        <w:t>2</w:t>
      </w:r>
      <w:r>
        <w:t xml:space="preserve"> </w:t>
      </w:r>
      <w:r>
        <w:t>V</w:t>
      </w:r>
      <w:r>
        <w:t>.</w:t>
      </w:r>
      <w:r>
        <w:t>5</w:t>
      </w:r>
      <w:r>
        <w:t>√</w:t>
      </w:r>
      <w:r>
        <w:t>2</w:t>
      </w:r>
      <w:r>
        <w:t>V</w:t>
      </w:r>
      <w:r>
        <w:t>.</w:t>
      </w:r>
      <w:r>
        <w:t xml:space="preserve"> </w:t>
      </w:r>
      <w:r>
        <w:br/>
      </w:r>
      <w:r>
        <w:rPr>
          <w:b/>
        </w:rPr>
        <w:t>C</w:t>
      </w:r>
      <w:r>
        <w:t>. 5 V.</w:t>
      </w:r>
      <w:r>
        <w:t xml:space="preserve"> </w:t>
      </w:r>
      <w:r>
        <w:br/>
      </w:r>
      <w:r>
        <w:rPr>
          <w:b/>
        </w:rPr>
        <w:t>D</w:t>
      </w:r>
      <w:r>
        <w:t xml:space="preserve">. </w:t>
      </w:r>
      <w:r>
        <w:t>2</w:t>
      </w:r>
      <w:r>
        <w:t>√</w:t>
      </w:r>
      <w:r>
        <w:t>5</w:t>
      </w:r>
      <w:r>
        <w:t xml:space="preserve"> </w:t>
      </w:r>
      <w:r>
        <w:t>V</w:t>
      </w:r>
      <w:r>
        <w:t>.</w:t>
      </w:r>
      <w:r>
        <w:t>2</w:t>
      </w:r>
      <w:r>
        <w:t>√</w:t>
      </w:r>
      <w:r>
        <w:t>5</w:t>
      </w:r>
      <w:r>
        <w:t>V</w:t>
      </w:r>
      <w:r>
        <w:t>.</w:t>
      </w:r>
      <w:r>
        <w:t xml:space="preserve"> </w:t>
      </w:r>
      <w:r>
        <w:br/>
      </w:r>
      <w:r>
        <w:rPr>
          <w:b/>
        </w:rPr>
        <w:t>Câu 1</w:t>
      </w:r>
      <w:r>
        <w:rPr>
          <w:b/>
        </w:rPr>
        <w:t>2</w:t>
      </w:r>
      <w:r>
        <w:rPr>
          <w:b/>
        </w:rPr>
        <w:t>:</w:t>
      </w:r>
      <w:r>
        <w:t xml:space="preserve"> Trong một thí nghiệm Y-âng về giao thoa ánh sáng, khoảng cách giữa hai khe là a </w:t>
      </w:r>
      <w:r>
        <w:t xml:space="preserve">= 0,5 mm, khoảng cách từ mặt phẳng chứa hai khe đến màn quan sát là D = 2 m. Nguồn sáng phát ra ánh sáng đơn sắc có bước sóng </w:t>
      </w:r>
      <w:r>
        <w:t>0</w:t>
      </w:r>
      <w:r>
        <w:t>,</w:t>
      </w:r>
      <w:r>
        <w:t>5</w:t>
      </w:r>
      <w:r>
        <w:t>μm</w:t>
      </w:r>
      <w:r>
        <w:t>0</w:t>
      </w:r>
      <w:r>
        <w:t>,</w:t>
      </w:r>
      <w:r>
        <w:t>5</w:t>
      </w:r>
      <w:r>
        <w:t>μ</w:t>
      </w:r>
      <w:r>
        <w:t>m</w:t>
      </w:r>
      <w:r>
        <w:t>. Trên màn khoảng cách giữa một vân sáng và một vân tối cạnh nhau bằng</w:t>
      </w:r>
      <w:r>
        <w:br/>
      </w:r>
      <w:r>
        <w:rPr>
          <w:b/>
        </w:rPr>
        <w:t>A</w:t>
      </w:r>
      <w:r>
        <w:t>. 2 mm.</w:t>
      </w:r>
      <w:r>
        <w:t xml:space="preserve"> </w:t>
      </w:r>
      <w:r>
        <w:br/>
      </w:r>
      <w:r>
        <w:rPr>
          <w:b/>
        </w:rPr>
        <w:t>B</w:t>
      </w:r>
      <w:r>
        <w:t>. 0,5 mm.</w:t>
      </w:r>
      <w:r>
        <w:t xml:space="preserve"> </w:t>
      </w:r>
      <w:r>
        <w:br/>
      </w:r>
      <w:r>
        <w:rPr>
          <w:b/>
        </w:rPr>
        <w:t>C</w:t>
      </w:r>
      <w:r>
        <w:t>. 4 mm.</w:t>
      </w:r>
      <w:r>
        <w:t xml:space="preserve"> </w:t>
      </w:r>
      <w:r>
        <w:br/>
      </w:r>
      <w:r>
        <w:rPr>
          <w:b/>
        </w:rPr>
        <w:t>D</w:t>
      </w:r>
      <w:r>
        <w:t>. 1 mm.</w:t>
      </w:r>
      <w:r>
        <w:br/>
      </w:r>
      <w:r>
        <w:rPr>
          <w:b/>
        </w:rPr>
        <w:t>Câu 13:</w:t>
      </w:r>
      <w:r>
        <w:t xml:space="preserve"> Hạt nhân nào sau đây có thể phân hạch</w:t>
      </w:r>
      <w:r>
        <w:br/>
      </w:r>
      <w:r>
        <w:rPr>
          <w:b/>
        </w:rPr>
        <w:t>A</w:t>
      </w:r>
      <w:r>
        <w:t xml:space="preserve">. </w:t>
      </w:r>
      <w:r>
        <w:t>4</w:t>
      </w:r>
      <w:r>
        <w:t>2</w:t>
      </w:r>
      <w:r>
        <w:t>He</w:t>
      </w:r>
      <w:r>
        <w:t>.</w:t>
      </w:r>
      <w:r>
        <w:t>4</w:t>
      </w:r>
      <w:r>
        <w:t>2</w:t>
      </w:r>
      <w:r>
        <w:t>He</w:t>
      </w:r>
      <w:r>
        <w:t>.</w:t>
      </w:r>
      <w:r>
        <w:t xml:space="preserve"> </w:t>
      </w:r>
      <w:r>
        <w:br/>
      </w:r>
      <w:r>
        <w:rPr>
          <w:b/>
        </w:rPr>
        <w:t>B</w:t>
      </w:r>
      <w:r>
        <w:t xml:space="preserve">. </w:t>
      </w:r>
      <w:r>
        <w:t>12</w:t>
      </w:r>
      <w:r>
        <w:t>6</w:t>
      </w:r>
      <w:r>
        <w:t>C</w:t>
      </w:r>
      <w:r>
        <w:t>.</w:t>
      </w:r>
      <w:r>
        <w:t>12</w:t>
      </w:r>
      <w:r>
        <w:t>6</w:t>
      </w:r>
      <w:r>
        <w:t>C</w:t>
      </w:r>
      <w:r>
        <w:t>.</w:t>
      </w:r>
      <w:r>
        <w:t xml:space="preserve"> </w:t>
      </w:r>
      <w:r>
        <w:t xml:space="preserve"> </w:t>
      </w:r>
      <w:r>
        <w:br/>
      </w:r>
      <w:r>
        <w:rPr>
          <w:b/>
        </w:rPr>
        <w:t>C</w:t>
      </w:r>
      <w:r>
        <w:t xml:space="preserve">. </w:t>
      </w:r>
      <w:r>
        <w:t>9</w:t>
      </w:r>
      <w:r>
        <w:t>4</w:t>
      </w:r>
      <w:r>
        <w:t>Be</w:t>
      </w:r>
      <w:r>
        <w:t>.</w:t>
      </w:r>
      <w:r>
        <w:t>9</w:t>
      </w:r>
      <w:r>
        <w:t>4</w:t>
      </w:r>
      <w:r>
        <w:t>Be</w:t>
      </w:r>
      <w:r>
        <w:t>.</w:t>
      </w:r>
      <w:r>
        <w:t xml:space="preserve"> </w:t>
      </w:r>
      <w:r>
        <w:br/>
      </w:r>
      <w:r>
        <w:rPr>
          <w:b/>
        </w:rPr>
        <w:t>D</w:t>
      </w:r>
      <w:r>
        <w:t xml:space="preserve">. </w:t>
      </w:r>
      <w:r>
        <w:t>235</w:t>
      </w:r>
      <w:r>
        <w:t>92</w:t>
      </w:r>
      <w:r>
        <w:t>U</w:t>
      </w:r>
      <w:r>
        <w:t>.</w:t>
      </w:r>
      <w:r>
        <w:t>235</w:t>
      </w:r>
      <w:r>
        <w:t>92</w:t>
      </w:r>
      <w:r>
        <w:t>U</w:t>
      </w:r>
      <w:r>
        <w:t>.</w:t>
      </w:r>
      <w:r>
        <w:br/>
      </w:r>
      <w:r>
        <w:rPr>
          <w:b/>
        </w:rPr>
        <w:t>Câu 14:</w:t>
      </w:r>
      <w:r>
        <w:t xml:space="preserve"> </w:t>
      </w:r>
      <w:r>
        <w:t xml:space="preserve">Khi nói về tính chất của tia tử ngoại, phát biểu nào sau đây là </w:t>
      </w:r>
      <w:r>
        <w:rPr>
          <w:b/>
        </w:rPr>
        <w:t>sai?</w:t>
      </w:r>
      <w:r>
        <w:br/>
      </w:r>
      <w:r>
        <w:rPr>
          <w:b/>
        </w:rPr>
        <w:t>A</w:t>
      </w:r>
      <w:r>
        <w:t>. Tia tử ngoại làm ion hóa không khí.</w:t>
      </w:r>
      <w:r>
        <w:br/>
      </w:r>
      <w:r>
        <w:rPr>
          <w:b/>
        </w:rPr>
        <w:t>B</w:t>
      </w:r>
      <w:r>
        <w:t>. Tia tử ngoại kích thích sự phát quang của nhiều chất.</w:t>
      </w:r>
      <w:r>
        <w:br/>
      </w:r>
      <w:r>
        <w:rPr>
          <w:b/>
        </w:rPr>
        <w:t>C</w:t>
      </w:r>
      <w:r>
        <w:t>. Tia tử ngoại tác dụng lên phim ảnh.</w:t>
      </w:r>
      <w:r>
        <w:br/>
      </w:r>
      <w:r>
        <w:rPr>
          <w:b/>
        </w:rPr>
        <w:t>D</w:t>
      </w:r>
      <w:r>
        <w:t>. Tia tử ngoại không bị nước hấp thụ.</w:t>
      </w:r>
      <w:r>
        <w:br/>
      </w:r>
      <w:r>
        <w:rPr>
          <w:b/>
        </w:rPr>
        <w:t xml:space="preserve">Câu 15: </w:t>
      </w:r>
      <w:r>
        <w:t>X</w:t>
      </w:r>
      <w:r>
        <w:t>ét nguyên tử hiđrô theo mẫu nguyên tử Bo. Biết bán kính Bo là r</w:t>
      </w:r>
      <w:r>
        <w:rPr>
          <w:vertAlign w:val="subscript"/>
        </w:rPr>
        <w:t>0</w:t>
      </w:r>
      <w:r>
        <w:t>. Êlectron</w:t>
      </w:r>
      <w:r>
        <w:t xml:space="preserve"> không có</w:t>
      </w:r>
      <w:r>
        <w:rPr>
          <w:b/>
        </w:rPr>
        <w:t xml:space="preserve"> </w:t>
      </w:r>
      <w:r>
        <w:t xml:space="preserve">bán kính quỹ đạo dừng nào sau đây? </w:t>
      </w:r>
      <w:r>
        <w:br/>
      </w:r>
      <w:r>
        <w:rPr>
          <w:b/>
        </w:rPr>
        <w:t>A</w:t>
      </w:r>
      <w:r>
        <w:t xml:space="preserve">. </w:t>
      </w:r>
      <w:r>
        <w:t>25</w:t>
      </w:r>
      <w:r>
        <w:t>r</w:t>
      </w:r>
      <w:r>
        <w:t>0</w:t>
      </w:r>
      <w:r>
        <w:t>.</w:t>
      </w:r>
      <w:r>
        <w:t>25</w:t>
      </w:r>
      <w:r>
        <w:t>r</w:t>
      </w:r>
      <w:r>
        <w:t>0</w:t>
      </w:r>
      <w:r>
        <w:t>.</w:t>
      </w:r>
      <w:r>
        <w:t xml:space="preserve"> </w:t>
      </w:r>
      <w:r>
        <w:t xml:space="preserve"> </w:t>
      </w:r>
      <w:r>
        <w:t xml:space="preserve"> </w:t>
      </w:r>
      <w:r>
        <w:br/>
      </w:r>
      <w:r>
        <w:rPr>
          <w:b/>
        </w:rPr>
        <w:t>B</w:t>
      </w:r>
      <w:r>
        <w:t xml:space="preserve">. </w:t>
      </w:r>
      <w:r>
        <w:t>9</w:t>
      </w:r>
      <w:r>
        <w:t>r</w:t>
      </w:r>
      <w:r>
        <w:t>0</w:t>
      </w:r>
      <w:r>
        <w:t xml:space="preserve"> </w:t>
      </w:r>
      <w:r>
        <w:t>.</w:t>
      </w:r>
      <w:r>
        <w:t>9</w:t>
      </w:r>
      <w:r>
        <w:t>r</w:t>
      </w:r>
      <w:r>
        <w:t>0</w:t>
      </w:r>
      <w:r>
        <w:t xml:space="preserve"> </w:t>
      </w:r>
      <w:r>
        <w:t>.</w:t>
      </w:r>
      <w:r>
        <w:t xml:space="preserve"> </w:t>
      </w:r>
      <w:r>
        <w:t xml:space="preserve"> </w:t>
      </w:r>
      <w:r>
        <w:br/>
      </w:r>
      <w:r>
        <w:rPr>
          <w:b/>
        </w:rPr>
        <w:t>C</w:t>
      </w:r>
      <w:r>
        <w:t xml:space="preserve">. </w:t>
      </w:r>
      <w:r>
        <w:t>12</w:t>
      </w:r>
      <w:r>
        <w:t>r</w:t>
      </w:r>
      <w:r>
        <w:t>0</w:t>
      </w:r>
      <w:r>
        <w:t>.</w:t>
      </w:r>
      <w:r>
        <w:t>12</w:t>
      </w:r>
      <w:r>
        <w:t>r</w:t>
      </w:r>
      <w:r>
        <w:t>0</w:t>
      </w:r>
      <w:r>
        <w:t>.</w:t>
      </w:r>
      <w:r>
        <w:t xml:space="preserve"> </w:t>
      </w:r>
      <w:r>
        <w:t xml:space="preserve"> </w:t>
      </w:r>
      <w:r>
        <w:t xml:space="preserve"> </w:t>
      </w:r>
      <w:r>
        <w:br/>
      </w:r>
      <w:r>
        <w:rPr>
          <w:b/>
        </w:rPr>
        <w:t>D</w:t>
      </w:r>
      <w:r>
        <w:t xml:space="preserve">. </w:t>
      </w:r>
      <w:r>
        <w:t>16</w:t>
      </w:r>
      <w:r>
        <w:t>r</w:t>
      </w:r>
      <w:r>
        <w:t>0</w:t>
      </w:r>
      <w:r>
        <w:t>.</w:t>
      </w:r>
      <w:r>
        <w:t>16</w:t>
      </w:r>
      <w:r>
        <w:t>r</w:t>
      </w:r>
      <w:r>
        <w:t>0</w:t>
      </w:r>
      <w:r>
        <w:t>.</w:t>
      </w:r>
      <w:r>
        <w:t xml:space="preserve"> </w:t>
      </w:r>
      <w:r>
        <w:br/>
      </w:r>
      <w:r>
        <w:rPr>
          <w:b/>
        </w:rPr>
        <w:t xml:space="preserve">Câu </w:t>
      </w:r>
      <w:r>
        <w:rPr>
          <w:b/>
        </w:rPr>
        <w:t>16</w:t>
      </w:r>
      <w:r>
        <w:rPr>
          <w:b/>
        </w:rPr>
        <w:t>:</w:t>
      </w:r>
      <w:r>
        <w:t xml:space="preserve"> Thực hiện thí nghiệm Y-âng về giao thoa ánh sáng, hai khe hẹp cách nhau 1 mm, nguồn sáng có bước sóng trong khoảng </w:t>
      </w:r>
      <w:r>
        <w:t>0</w:t>
      </w:r>
      <w:r>
        <w:t>,</w:t>
      </w:r>
      <w:r>
        <w:t>38</w:t>
      </w:r>
      <w:r>
        <w:t xml:space="preserve"> </w:t>
      </w:r>
      <w:r>
        <w:t>μm</w:t>
      </w:r>
      <w:r>
        <w:t>0</w:t>
      </w:r>
      <w:r>
        <w:t>,</w:t>
      </w:r>
      <w:r>
        <w:t>38</w:t>
      </w:r>
      <w:r>
        <w:t>μ</w:t>
      </w:r>
      <w:r>
        <w:t>m</w:t>
      </w:r>
      <w:r>
        <w:t xml:space="preserve">đến </w:t>
      </w:r>
      <w:r>
        <w:t>0</w:t>
      </w:r>
      <w:r>
        <w:t>,</w:t>
      </w:r>
      <w:r>
        <w:t>76</w:t>
      </w:r>
      <w:r>
        <w:t xml:space="preserve"> </w:t>
      </w:r>
      <w:r>
        <w:t>μm</w:t>
      </w:r>
      <w:r>
        <w:t>0</w:t>
      </w:r>
      <w:r>
        <w:t>,</w:t>
      </w:r>
      <w:r>
        <w:t>76</w:t>
      </w:r>
      <w:r>
        <w:t>μ</w:t>
      </w:r>
      <w:r>
        <w:t>m</w:t>
      </w:r>
      <w:r>
        <w:t xml:space="preserve"> </w:t>
      </w:r>
      <w:r>
        <w:t>thì bề rộng quang phổ bậc 1 đo được trên màn là 0,38 mm. Dịch màn rời xa mặt phẳng chứa hai khe thêm một đoạn x thì bề rộng quang phổ bậc 1 trên màn đo được là 0,551 mm. Độ dịch chuyển của màn là:</w:t>
      </w:r>
      <w:r>
        <w:br/>
      </w:r>
      <w:r>
        <w:rPr>
          <w:b/>
        </w:rPr>
        <w:t>A</w:t>
      </w:r>
      <w:r>
        <w:t>. 38 cm.</w:t>
      </w:r>
      <w:r>
        <w:t xml:space="preserve"> </w:t>
      </w:r>
      <w:r>
        <w:br/>
      </w:r>
      <w:r>
        <w:rPr>
          <w:b/>
        </w:rPr>
        <w:t>B</w:t>
      </w:r>
      <w:r>
        <w:t>. 45 cm.</w:t>
      </w:r>
      <w:r>
        <w:t xml:space="preserve"> </w:t>
      </w:r>
      <w:r>
        <w:br/>
      </w:r>
      <w:r>
        <w:rPr>
          <w:b/>
        </w:rPr>
        <w:t>C</w:t>
      </w:r>
      <w:r>
        <w:t>. 40 cm.</w:t>
      </w:r>
      <w:r>
        <w:t xml:space="preserve"> </w:t>
      </w:r>
      <w:r>
        <w:br/>
      </w:r>
      <w:r>
        <w:rPr>
          <w:b/>
        </w:rPr>
        <w:t>D</w:t>
      </w:r>
      <w:r>
        <w:t>. 50 cm.</w:t>
      </w:r>
      <w:r>
        <w:br/>
      </w:r>
      <w:r>
        <w:rPr>
          <w:b/>
        </w:rPr>
        <w:t xml:space="preserve">Câu 17: </w:t>
      </w:r>
      <w:r>
        <w:t xml:space="preserve">Một đám nguyên từ hiđrô đang ở trạng thái kích thích mà êlectron chuyển động trên quỹ đạo dừng N. Khi các êlectron chuyển về các quỹ đạo dừng bên trong thì quang phổ vạch phát xạ của đám nguyên tử đó có bao nhiêu vạch? </w:t>
      </w:r>
      <w:r>
        <w:br/>
      </w:r>
      <w:r>
        <w:rPr>
          <w:b/>
        </w:rPr>
        <w:t>A</w:t>
      </w:r>
      <w:r>
        <w:t xml:space="preserve">. 10. </w:t>
      </w:r>
      <w:r>
        <w:t xml:space="preserve"> </w:t>
      </w:r>
      <w:r>
        <w:br/>
      </w:r>
      <w:r>
        <w:rPr>
          <w:b/>
        </w:rPr>
        <w:t>B</w:t>
      </w:r>
      <w:r>
        <w:t>. 4.</w:t>
      </w:r>
      <w:r>
        <w:t xml:space="preserve"> </w:t>
      </w:r>
      <w:r>
        <w:br/>
      </w:r>
      <w:r>
        <w:rPr>
          <w:b/>
        </w:rPr>
        <w:t>C</w:t>
      </w:r>
      <w:r>
        <w:t>. 6.</w:t>
      </w:r>
      <w:r>
        <w:t xml:space="preserve"> </w:t>
      </w:r>
      <w:r>
        <w:br/>
      </w:r>
      <w:r>
        <w:rPr>
          <w:b/>
        </w:rPr>
        <w:t>D</w:t>
      </w:r>
      <w:r>
        <w:t>. 3.</w:t>
      </w:r>
      <w:r>
        <w:br/>
      </w:r>
      <w:r>
        <w:rPr>
          <w:b/>
        </w:rPr>
        <w:t>Câu 18:</w:t>
      </w:r>
      <w:r>
        <w:t xml:space="preserve"> Kim loại có công thoát êlectron là 2,62 eV. Khi chiếu vào kim loại này hai bức xạ có bước sóng </w:t>
      </w:r>
      <w:r>
        <w:t>λ</w:t>
      </w:r>
      <w:r>
        <w:t>1</w:t>
      </w:r>
      <w:r>
        <w:t>=</w:t>
      </w:r>
      <w:r>
        <w:t>0</w:t>
      </w:r>
      <w:r>
        <w:t>,</w:t>
      </w:r>
      <w:r>
        <w:t>4</w:t>
      </w:r>
      <w:r>
        <w:t>μm</w:t>
      </w:r>
      <w:r>
        <w:t xml:space="preserve"> và </w:t>
      </w:r>
      <w:r>
        <w:t>λ</w:t>
      </w:r>
      <w:r>
        <w:t>2</w:t>
      </w:r>
      <w:r>
        <w:t>=</w:t>
      </w:r>
      <w:r>
        <w:t>0</w:t>
      </w:r>
      <w:r>
        <w:t>,</w:t>
      </w:r>
      <w:r>
        <w:t>2</w:t>
      </w:r>
      <w:r>
        <w:t>μm</w:t>
      </w:r>
      <w:r>
        <w:t>λ</w:t>
      </w:r>
      <w:r>
        <w:t>1</w:t>
      </w:r>
      <w:r>
        <w:t>=</w:t>
      </w:r>
      <w:r>
        <w:t>0</w:t>
      </w:r>
      <w:r>
        <w:t>,</w:t>
      </w:r>
      <w:r>
        <w:t>4</w:t>
      </w:r>
      <w:r>
        <w:t>μ</w:t>
      </w:r>
      <w:r>
        <w:t>m</w:t>
      </w:r>
      <w:r>
        <w:t xml:space="preserve"> v</w:t>
      </w:r>
      <w:r>
        <w:t>à</w:t>
      </w:r>
      <w:r>
        <w:t xml:space="preserve"> </w:t>
      </w:r>
      <w:r>
        <w:t>λ</w:t>
      </w:r>
      <w:r>
        <w:t>2</w:t>
      </w:r>
      <w:r>
        <w:t>=</w:t>
      </w:r>
      <w:r>
        <w:t>0</w:t>
      </w:r>
      <w:r>
        <w:t>,</w:t>
      </w:r>
      <w:r>
        <w:t>2</w:t>
      </w:r>
      <w:r>
        <w:t>μ</w:t>
      </w:r>
      <w:r>
        <w:t>m</w:t>
      </w:r>
      <w:r>
        <w:t xml:space="preserve"> thì hiện tượng quang điện </w:t>
      </w:r>
      <w:r>
        <w:br/>
      </w:r>
      <w:r>
        <w:rPr>
          <w:b/>
        </w:rPr>
        <w:t>A</w:t>
      </w:r>
      <w:r>
        <w:t xml:space="preserve">. xảy ra với cả 2 bức xạ. </w:t>
      </w:r>
      <w:r>
        <w:t xml:space="preserve"> </w:t>
      </w:r>
      <w:r>
        <w:t xml:space="preserve"> </w:t>
      </w:r>
      <w:r>
        <w:t xml:space="preserve"> </w:t>
      </w:r>
      <w:r>
        <w:br/>
      </w:r>
      <w:r>
        <w:rPr>
          <w:b/>
        </w:rPr>
        <w:t>B</w:t>
      </w:r>
      <w:r>
        <w:t xml:space="preserve">. xảy ra với bức xạ </w:t>
      </w:r>
      <w:r>
        <w:t>λ</w:t>
      </w:r>
      <w:r>
        <w:t>1</w:t>
      </w:r>
      <w:r>
        <w:t>,</w:t>
      </w:r>
      <w:r>
        <w:t>λ</w:t>
      </w:r>
      <w:r>
        <w:t>1</w:t>
      </w:r>
      <w:r>
        <w:t>,</w:t>
      </w:r>
      <w:r>
        <w:t xml:space="preserve"> không xảy ra với bức xạ </w:t>
      </w:r>
      <w:r>
        <w:t>λ</w:t>
      </w:r>
      <w:r>
        <w:t>2</w:t>
      </w:r>
      <w:r>
        <w:t>λ</w:t>
      </w:r>
      <w:r>
        <w:t>2</w:t>
      </w:r>
      <w:r>
        <w:t>.</w:t>
      </w:r>
      <w:r>
        <w:br/>
      </w:r>
      <w:r>
        <w:rPr>
          <w:b/>
        </w:rPr>
        <w:t>C</w:t>
      </w:r>
      <w:r>
        <w:t xml:space="preserve">. không xảy ra với cả 2 bức xạ. </w:t>
      </w:r>
      <w:r>
        <w:t xml:space="preserve"> </w:t>
      </w:r>
      <w:r>
        <w:t xml:space="preserve"> </w:t>
      </w:r>
      <w:r>
        <w:br/>
      </w:r>
      <w:r>
        <w:rPr>
          <w:b/>
        </w:rPr>
        <w:t>D</w:t>
      </w:r>
      <w:r>
        <w:t xml:space="preserve">. xảy ra với bức xạ </w:t>
      </w:r>
      <w:r>
        <w:t>λ</w:t>
      </w:r>
      <w:r>
        <w:t>2</w:t>
      </w:r>
      <w:r>
        <w:t>λ</w:t>
      </w:r>
      <w:r>
        <w:t>2</w:t>
      </w:r>
      <w:r>
        <w:t xml:space="preserve">, không xảy ra với bức xạ </w:t>
      </w:r>
      <w:r>
        <w:t>λ</w:t>
      </w:r>
      <w:r>
        <w:t>1</w:t>
      </w:r>
      <w:r>
        <w:t>.</w:t>
      </w:r>
      <w:r>
        <w:t>λ</w:t>
      </w:r>
      <w:r>
        <w:t>1</w:t>
      </w:r>
      <w:r>
        <w:t>.</w:t>
      </w:r>
      <w:r>
        <w:t xml:space="preserve"> </w:t>
      </w:r>
      <w:r>
        <w:br/>
      </w:r>
      <w:r>
        <w:rPr>
          <w:b/>
        </w:rPr>
        <w:t xml:space="preserve">Câu </w:t>
      </w:r>
      <w:r>
        <w:rPr>
          <w:b/>
        </w:rPr>
        <w:t>19</w:t>
      </w:r>
      <w:r>
        <w:rPr>
          <w:b/>
        </w:rPr>
        <w:t>:</w:t>
      </w:r>
      <w:r>
        <w:t xml:space="preserve"> Trong thí nghiệm Y-âng về giao thoa ánh sáng, hai khe </w:t>
      </w:r>
      <w:r>
        <w:t>S</w:t>
      </w:r>
      <w:r>
        <w:t>1</w:t>
      </w:r>
      <w:r>
        <w:t>,</w:t>
      </w:r>
      <w:r>
        <w:t>S</w:t>
      </w:r>
      <w:r>
        <w:t>2</w:t>
      </w:r>
      <w:r>
        <w:t>S</w:t>
      </w:r>
      <w:r>
        <w:t>1</w:t>
      </w:r>
      <w:r>
        <w:t>,</w:t>
      </w:r>
      <w:r>
        <w:t>S</w:t>
      </w:r>
      <w:r>
        <w:t>2</w:t>
      </w:r>
      <w:r>
        <w:t xml:space="preserve"> được chiếu bằng ánh sáng đơn sắc có bước sóng </w:t>
      </w:r>
      <w:r>
        <w:t>λ</w:t>
      </w:r>
      <w:r>
        <w:t>λ</w:t>
      </w:r>
      <w:r>
        <w:t xml:space="preserve"> thì tại vị trí điểm M trên màn quan sát với </w:t>
      </w:r>
      <w:r>
        <w:t>S</w:t>
      </w:r>
      <w:r>
        <w:t>2</w:t>
      </w:r>
      <w:r>
        <w:t>M</w:t>
      </w:r>
      <w:r>
        <w:t>−</w:t>
      </w:r>
      <w:r>
        <w:t>S</w:t>
      </w:r>
      <w:r>
        <w:t>1</w:t>
      </w:r>
      <w:r>
        <w:t>M</w:t>
      </w:r>
      <w:r>
        <w:t>=</w:t>
      </w:r>
      <w:r>
        <w:t>3</w:t>
      </w:r>
      <w:r>
        <w:t>μm</w:t>
      </w:r>
      <w:r>
        <w:t>S</w:t>
      </w:r>
      <w:r>
        <w:t>2</w:t>
      </w:r>
      <w:r>
        <w:t>M</w:t>
      </w:r>
      <w:r>
        <w:t>−</w:t>
      </w:r>
      <w:r>
        <w:t>S</w:t>
      </w:r>
      <w:r>
        <w:t>1</w:t>
      </w:r>
      <w:r>
        <w:t>M</w:t>
      </w:r>
      <w:r>
        <w:t>=</w:t>
      </w:r>
      <w:r>
        <w:t>3</w:t>
      </w:r>
      <w:r>
        <w:t>μ</w:t>
      </w:r>
      <w:r>
        <w:t>m</w:t>
      </w:r>
      <w:r>
        <w:t xml:space="preserve"> thu được vân sáng. Nếu thay ánh sáng đơn sắc bằng ánh sáng trắng có bước sóng từ </w:t>
      </w:r>
      <w:r>
        <w:t>0</w:t>
      </w:r>
      <w:r>
        <w:t>,</w:t>
      </w:r>
      <w:r>
        <w:t>38</w:t>
      </w:r>
      <w:r>
        <w:t xml:space="preserve"> </w:t>
      </w:r>
      <w:r>
        <w:t>μm</w:t>
      </w:r>
      <w:r>
        <w:t>0</w:t>
      </w:r>
      <w:r>
        <w:t>,</w:t>
      </w:r>
      <w:r>
        <w:t>38</w:t>
      </w:r>
      <w:r>
        <w:t>μ</w:t>
      </w:r>
      <w:r>
        <w:t>m</w:t>
      </w:r>
      <w:r>
        <w:t xml:space="preserve"> </w:t>
      </w:r>
      <w:r>
        <w:t xml:space="preserve">đến </w:t>
      </w:r>
      <w:r>
        <w:t>0</w:t>
      </w:r>
      <w:r>
        <w:t>,</w:t>
      </w:r>
      <w:r>
        <w:t>76</w:t>
      </w:r>
      <w:r>
        <w:t xml:space="preserve"> </w:t>
      </w:r>
      <w:r>
        <w:t>μm</w:t>
      </w:r>
      <w:r>
        <w:t>0</w:t>
      </w:r>
      <w:r>
        <w:t>,</w:t>
      </w:r>
      <w:r>
        <w:t>76</w:t>
      </w:r>
      <w:r>
        <w:t>μ</w:t>
      </w:r>
      <w:r>
        <w:t>m</w:t>
      </w:r>
      <w:r>
        <w:t>và các điều kiện khác giữ nguyên thì tại M số bức xạ cho vân sáng là:</w:t>
      </w:r>
      <w:r>
        <w:br/>
      </w:r>
      <w:r>
        <w:t xml:space="preserve">A. 3.                  </w:t>
      </w:r>
      <w:r>
        <w:t xml:space="preserve"> </w:t>
      </w:r>
      <w:r>
        <w:br/>
      </w:r>
      <w:r>
        <w:rPr>
          <w:b/>
        </w:rPr>
        <w:t>B</w:t>
      </w:r>
      <w:r>
        <w:t>. 2.</w:t>
      </w:r>
      <w:r>
        <w:t xml:space="preserve"> </w:t>
      </w:r>
      <w:r>
        <w:br/>
      </w:r>
      <w:r>
        <w:rPr>
          <w:b/>
        </w:rPr>
        <w:t>C</w:t>
      </w:r>
      <w:r>
        <w:t xml:space="preserve">. 4. </w:t>
      </w:r>
      <w:r>
        <w:t xml:space="preserve"> </w:t>
      </w:r>
      <w:r>
        <w:br/>
      </w:r>
      <w:r>
        <w:rPr>
          <w:b/>
        </w:rPr>
        <w:t>D</w:t>
      </w:r>
      <w:r>
        <w:t>. 6.</w:t>
      </w:r>
      <w:r>
        <w:br/>
      </w:r>
      <w:r>
        <w:rPr>
          <w:b/>
        </w:rPr>
        <w:t xml:space="preserve">Câu 20: </w:t>
      </w:r>
      <w:r>
        <w:t>Quang phổ vạch hấp thụ là</w:t>
      </w:r>
      <w:r>
        <w:br/>
      </w:r>
      <w:r>
        <w:rPr>
          <w:b/>
        </w:rPr>
        <w:t>A</w:t>
      </w:r>
      <w:r>
        <w:t xml:space="preserve">. quang phổ gồm các vạch màu riêng biệt trên một nền tối. </w:t>
      </w:r>
      <w:r>
        <w:br/>
      </w:r>
      <w:r>
        <w:rPr>
          <w:b/>
        </w:rPr>
        <w:t>B</w:t>
      </w:r>
      <w:r>
        <w:t>. quang phổ gồm những vạch màu biến đổi liên tục.</w:t>
      </w:r>
      <w:r>
        <w:br/>
      </w:r>
      <w:r>
        <w:rPr>
          <w:b/>
        </w:rPr>
        <w:t>C</w:t>
      </w:r>
      <w:r>
        <w:t xml:space="preserve">. quang phổ gồm những vạch tối trên nền quang phổ liên tục.    </w:t>
      </w:r>
      <w:r>
        <w:br/>
      </w:r>
      <w:r>
        <w:rPr>
          <w:b/>
        </w:rPr>
        <w:t>D</w:t>
      </w:r>
      <w:r>
        <w:t>. quang phổ gồm những vạch tối trên nền sáng.</w:t>
      </w:r>
      <w:r>
        <w:br/>
      </w:r>
      <w:r>
        <w:rPr>
          <w:b/>
        </w:rPr>
        <w:t>Câu 21:</w:t>
      </w:r>
      <w:r>
        <w:t xml:space="preserve"> Công suất của một nguồn sáng là 2,5 W. Biết nguồn phát ra ánh sáng đơn sắc có bước sóng </w:t>
      </w:r>
      <w:r>
        <w:t>λ</w:t>
      </w:r>
      <w:r>
        <w:t>=</w:t>
      </w:r>
      <w:r>
        <w:t>0</w:t>
      </w:r>
      <w:r>
        <w:t>,</w:t>
      </w:r>
      <w:r>
        <w:t>3</w:t>
      </w:r>
      <w:r>
        <w:t xml:space="preserve"> </w:t>
      </w:r>
      <w:r>
        <w:t>μm</w:t>
      </w:r>
      <w:r>
        <w:t>.</w:t>
      </w:r>
      <w:r>
        <w:t>λ</w:t>
      </w:r>
      <w:r>
        <w:t>=</w:t>
      </w:r>
      <w:r>
        <w:t>0</w:t>
      </w:r>
      <w:r>
        <w:t>,</w:t>
      </w:r>
      <w:r>
        <w:t>3</w:t>
      </w:r>
      <w:r>
        <w:t>μ</w:t>
      </w:r>
      <w:r>
        <w:t>m</w:t>
      </w:r>
      <w:r>
        <w:t>.</w:t>
      </w:r>
      <w:r>
        <w:t xml:space="preserve"> Cho hằng số P-lăng là </w:t>
      </w:r>
      <w:r>
        <w:t>6</w:t>
      </w:r>
      <w:r>
        <w:t>,</w:t>
      </w:r>
      <w:r>
        <w:t>625</w:t>
      </w:r>
      <w:r>
        <w:t>.10</w:t>
      </w:r>
      <w:r>
        <w:t>−</w:t>
      </w:r>
      <w:r>
        <w:t>34</w:t>
      </w:r>
      <w:r>
        <w:t xml:space="preserve"> </w:t>
      </w:r>
      <w:r>
        <w:t>J</w:t>
      </w:r>
      <w:r>
        <w:t>.</w:t>
      </w:r>
      <w:r>
        <w:t>s</w:t>
      </w:r>
      <w:r>
        <w:t>6</w:t>
      </w:r>
      <w:r>
        <w:t>,</w:t>
      </w:r>
      <w:r>
        <w:t>625</w:t>
      </w:r>
      <w:r>
        <w:t>.10</w:t>
      </w:r>
      <w:r>
        <w:t>−</w:t>
      </w:r>
      <w:r>
        <w:t>34</w:t>
      </w:r>
      <w:r>
        <w:t>J</w:t>
      </w:r>
      <w:r>
        <w:t>.</w:t>
      </w:r>
      <w:r>
        <w:t>s</w:t>
      </w:r>
      <w:r>
        <w:t xml:space="preserve"> và tốc độ ánh sáng trong chân không </w:t>
      </w:r>
      <w:r>
        <w:t>3</w:t>
      </w:r>
      <w:r>
        <w:t>.10</w:t>
      </w:r>
      <w:r>
        <w:t>8</w:t>
      </w:r>
      <w:r>
        <w:t xml:space="preserve"> </w:t>
      </w:r>
      <w:r>
        <w:t>m</w:t>
      </w:r>
      <w:r>
        <w:t>/</w:t>
      </w:r>
      <w:r>
        <w:t>s</w:t>
      </w:r>
      <w:r>
        <w:t>3</w:t>
      </w:r>
      <w:r>
        <w:t>.10</w:t>
      </w:r>
      <w:r>
        <w:t>8</w:t>
      </w:r>
      <w:r>
        <w:t>m</w:t>
      </w:r>
      <w:r>
        <w:t>/</w:t>
      </w:r>
      <w:r>
        <w:t>s</w:t>
      </w:r>
      <w:r>
        <w:t>. Số phôtôn phát ra từ nguồn sáng trong một phút là</w:t>
      </w:r>
      <w:r>
        <w:br/>
      </w:r>
      <w:r>
        <w:rPr>
          <w:b/>
        </w:rPr>
        <w:t>A</w:t>
      </w:r>
      <w:r>
        <w:t xml:space="preserve">. </w:t>
      </w:r>
      <w:r>
        <w:t>2</w:t>
      </w:r>
      <w:r>
        <w:t>,</w:t>
      </w:r>
      <w:r>
        <w:t>26</w:t>
      </w:r>
      <w:r>
        <w:t>.10</w:t>
      </w:r>
      <w:r>
        <w:t>20</w:t>
      </w:r>
      <w:r>
        <w:t>.</w:t>
      </w:r>
      <w:r>
        <w:t>2</w:t>
      </w:r>
      <w:r>
        <w:t>,</w:t>
      </w:r>
      <w:r>
        <w:t>26</w:t>
      </w:r>
      <w:r>
        <w:t>.10</w:t>
      </w:r>
      <w:r>
        <w:t>20</w:t>
      </w:r>
      <w:r>
        <w:t>.</w:t>
      </w:r>
      <w:r>
        <w:t xml:space="preserve"> </w:t>
      </w:r>
      <w:r>
        <w:t xml:space="preserve"> </w:t>
      </w:r>
      <w:r>
        <w:br/>
      </w:r>
      <w:r>
        <w:rPr>
          <w:b/>
        </w:rPr>
        <w:t>B</w:t>
      </w:r>
      <w:r>
        <w:t xml:space="preserve">. </w:t>
      </w:r>
      <w:r>
        <w:t>5</w:t>
      </w:r>
      <w:r>
        <w:t>,</w:t>
      </w:r>
      <w:r>
        <w:t>8</w:t>
      </w:r>
      <w:r>
        <w:t>.10</w:t>
      </w:r>
      <w:r>
        <w:t>18</w:t>
      </w:r>
      <w:r>
        <w:t>.</w:t>
      </w:r>
      <w:r>
        <w:t>5</w:t>
      </w:r>
      <w:r>
        <w:t>,</w:t>
      </w:r>
      <w:r>
        <w:t>8</w:t>
      </w:r>
      <w:r>
        <w:t>.10</w:t>
      </w:r>
      <w:r>
        <w:t>18</w:t>
      </w:r>
      <w:r>
        <w:t>.</w:t>
      </w:r>
      <w:r>
        <w:t xml:space="preserve"> </w:t>
      </w:r>
      <w:r>
        <w:br/>
      </w:r>
      <w:r>
        <w:rPr>
          <w:b/>
        </w:rPr>
        <w:t>C</w:t>
      </w:r>
      <w:r>
        <w:t xml:space="preserve">. </w:t>
      </w:r>
      <w:r>
        <w:t>3</w:t>
      </w:r>
      <w:r>
        <w:t>,</w:t>
      </w:r>
      <w:r>
        <w:t>8</w:t>
      </w:r>
      <w:r>
        <w:t>.10</w:t>
      </w:r>
      <w:r>
        <w:t>19</w:t>
      </w:r>
      <w:r>
        <w:t>.</w:t>
      </w:r>
      <w:r>
        <w:t>3</w:t>
      </w:r>
      <w:r>
        <w:t>,</w:t>
      </w:r>
      <w:r>
        <w:t>8</w:t>
      </w:r>
      <w:r>
        <w:t>.10</w:t>
      </w:r>
      <w:r>
        <w:t>19</w:t>
      </w:r>
      <w:r>
        <w:t>.</w:t>
      </w:r>
      <w:r>
        <w:t xml:space="preserve"> </w:t>
      </w:r>
      <w:r>
        <w:br/>
      </w:r>
      <w:r>
        <w:rPr>
          <w:b/>
        </w:rPr>
        <w:t>D</w:t>
      </w:r>
      <w:r>
        <w:t xml:space="preserve">. </w:t>
      </w:r>
      <w:r>
        <w:t>3</w:t>
      </w:r>
      <w:r>
        <w:t>,</w:t>
      </w:r>
      <w:r>
        <w:t>8</w:t>
      </w:r>
      <w:r>
        <w:t>.10</w:t>
      </w:r>
      <w:r>
        <w:t>18</w:t>
      </w:r>
      <w:r>
        <w:t>.</w:t>
      </w:r>
      <w:r>
        <w:t>3</w:t>
      </w:r>
      <w:r>
        <w:t>,</w:t>
      </w:r>
      <w:r>
        <w:t>8</w:t>
      </w:r>
      <w:r>
        <w:t>.10</w:t>
      </w:r>
      <w:r>
        <w:t>18</w:t>
      </w:r>
      <w:r>
        <w:t>.</w:t>
      </w:r>
      <w:r>
        <w:br/>
      </w:r>
      <w:r>
        <w:rPr>
          <w:b/>
        </w:rPr>
        <w:t xml:space="preserve">Câu 22: </w:t>
      </w:r>
      <w:r>
        <w:t xml:space="preserve">Một mạch dao động lí tưởng gồm cuộn cảm thuần có độ tự cảm 5 mH và tụ điện có điện dung </w:t>
      </w:r>
      <w:r>
        <w:t>50</w:t>
      </w:r>
      <w:r>
        <w:t xml:space="preserve"> </w:t>
      </w:r>
      <w:r>
        <w:t>μF</w:t>
      </w:r>
      <w:r>
        <w:t>.</w:t>
      </w:r>
      <w:r>
        <w:t>50</w:t>
      </w:r>
      <w:r>
        <w:t>μ</w:t>
      </w:r>
      <w:r>
        <w:t>F</w:t>
      </w:r>
      <w:r>
        <w:t>.</w:t>
      </w:r>
      <w:r>
        <w:t xml:space="preserve"> Trong mạch đang có dao động điện từ tự do với hiệu điện thế cực đại giữa hai bản tụ điện là 6 V. Tại thời điểm hiệu điện thế giữa hai bản tụ điện là 4 V thì cường độ dòng điện trong mạch có độ lớn bằng:</w:t>
      </w:r>
      <w:r>
        <w:br/>
      </w:r>
      <w:r>
        <w:rPr>
          <w:b/>
        </w:rPr>
        <w:t>A</w:t>
      </w:r>
      <w:r>
        <w:t xml:space="preserve">. </w:t>
      </w:r>
      <w:r>
        <w:t>√</w:t>
      </w:r>
      <w:r>
        <w:t>5</w:t>
      </w:r>
      <w:r>
        <w:t>5</w:t>
      </w:r>
      <w:r>
        <w:t xml:space="preserve"> </w:t>
      </w:r>
      <w:r>
        <w:t>A</w:t>
      </w:r>
      <w:r>
        <w:t>.</w:t>
      </w:r>
      <w:r>
        <w:t>√</w:t>
      </w:r>
      <w:r>
        <w:t>5</w:t>
      </w:r>
      <w:r>
        <w:t>5</w:t>
      </w:r>
      <w:r>
        <w:t>A</w:t>
      </w:r>
      <w:r>
        <w:t>.</w:t>
      </w:r>
      <w:r>
        <w:t xml:space="preserve"> </w:t>
      </w:r>
      <w:r>
        <w:t xml:space="preserve"> </w:t>
      </w:r>
      <w:r>
        <w:br/>
      </w:r>
      <w:r>
        <w:rPr>
          <w:b/>
        </w:rPr>
        <w:t>B</w:t>
      </w:r>
      <w:r>
        <w:t xml:space="preserve">. </w:t>
      </w:r>
      <w:r>
        <w:t>√</w:t>
      </w:r>
      <w:r>
        <w:t>5</w:t>
      </w:r>
      <w:r>
        <w:t>2</w:t>
      </w:r>
      <w:r>
        <w:t xml:space="preserve"> </w:t>
      </w:r>
      <w:r>
        <w:t>A</w:t>
      </w:r>
      <w:r>
        <w:t>.</w:t>
      </w:r>
      <w:r>
        <w:t>√</w:t>
      </w:r>
      <w:r>
        <w:t>5</w:t>
      </w:r>
      <w:r>
        <w:t>2</w:t>
      </w:r>
      <w:r>
        <w:t>A</w:t>
      </w:r>
      <w:r>
        <w:t>.</w:t>
      </w:r>
      <w:r>
        <w:t xml:space="preserve"> </w:t>
      </w:r>
      <w:r>
        <w:t xml:space="preserve"> </w:t>
      </w:r>
      <w:r>
        <w:br/>
      </w:r>
      <w:r>
        <w:rPr>
          <w:b/>
        </w:rPr>
        <w:t>C</w:t>
      </w:r>
      <w:r>
        <w:t xml:space="preserve">. </w:t>
      </w:r>
      <w:r>
        <w:t>3</w:t>
      </w:r>
      <w:r>
        <w:t>5</w:t>
      </w:r>
      <w:r>
        <w:t xml:space="preserve"> </w:t>
      </w:r>
      <w:r>
        <w:t>A</w:t>
      </w:r>
      <w:r>
        <w:t>.</w:t>
      </w:r>
      <w:r>
        <w:t>3</w:t>
      </w:r>
      <w:r>
        <w:t>5</w:t>
      </w:r>
      <w:r>
        <w:t>A</w:t>
      </w:r>
      <w:r>
        <w:t>.</w:t>
      </w:r>
      <w:r>
        <w:t xml:space="preserve"> </w:t>
      </w:r>
      <w:r>
        <w:t xml:space="preserve"> </w:t>
      </w:r>
      <w:r>
        <w:br/>
      </w:r>
      <w:r>
        <w:rPr>
          <w:b/>
        </w:rPr>
        <w:t>D</w:t>
      </w:r>
      <w:r>
        <w:t xml:space="preserve">. </w:t>
      </w:r>
      <w:r>
        <w:t>1</w:t>
      </w:r>
      <w:r>
        <w:t>4</w:t>
      </w:r>
      <w:r>
        <w:t xml:space="preserve"> </w:t>
      </w:r>
      <w:r>
        <w:t>A</w:t>
      </w:r>
      <w:r>
        <w:t>.</w:t>
      </w:r>
      <w:r>
        <w:t>1</w:t>
      </w:r>
      <w:r>
        <w:t>4</w:t>
      </w:r>
      <w:r>
        <w:t>A</w:t>
      </w:r>
      <w:r>
        <w:t>.</w:t>
      </w:r>
      <w:r>
        <w:t xml:space="preserve"> </w:t>
      </w:r>
      <w:r>
        <w:br/>
      </w:r>
      <w:r>
        <w:rPr>
          <w:b/>
        </w:rPr>
        <w:t>Câu 23</w:t>
      </w:r>
      <w:r>
        <w:rPr>
          <w:b/>
        </w:rPr>
        <w:t>:</w:t>
      </w:r>
      <w:r>
        <w:t xml:space="preserve"> Cho bốn bức xạ điện từ có bước sóng </w:t>
      </w:r>
      <w:r>
        <w:t>λ</w:t>
      </w:r>
      <w:r>
        <w:t>1</w:t>
      </w:r>
      <w:r>
        <w:t>=</w:t>
      </w:r>
      <w:r>
        <w:t>0</w:t>
      </w:r>
      <w:r>
        <w:t>,</w:t>
      </w:r>
      <w:r>
        <w:t>2</w:t>
      </w:r>
      <w:r>
        <w:t>μm</w:t>
      </w:r>
      <w:r>
        <w:t>λ</w:t>
      </w:r>
      <w:r>
        <w:t>1</w:t>
      </w:r>
      <w:r>
        <w:t>=</w:t>
      </w:r>
      <w:r>
        <w:t>0</w:t>
      </w:r>
      <w:r>
        <w:t>,</w:t>
      </w:r>
      <w:r>
        <w:t>2</w:t>
      </w:r>
      <w:r>
        <w:t>μ</w:t>
      </w:r>
      <w:r>
        <w:t>m</w:t>
      </w:r>
      <w:r>
        <w:t xml:space="preserve">, </w:t>
      </w:r>
      <w:r>
        <w:t>λ</w:t>
      </w:r>
      <w:r>
        <w:t>2</w:t>
      </w:r>
      <w:r>
        <w:t>=</w:t>
      </w:r>
      <w:r>
        <w:t>0</w:t>
      </w:r>
      <w:r>
        <w:t>,</w:t>
      </w:r>
      <w:r>
        <w:t>3</w:t>
      </w:r>
      <w:r>
        <w:t>μm</w:t>
      </w:r>
      <w:r>
        <w:t>λ</w:t>
      </w:r>
      <w:r>
        <w:t>2</w:t>
      </w:r>
      <w:r>
        <w:t>=</w:t>
      </w:r>
      <w:r>
        <w:t>0</w:t>
      </w:r>
      <w:r>
        <w:t>,</w:t>
      </w:r>
      <w:r>
        <w:t>3</w:t>
      </w:r>
      <w:r>
        <w:t>μ</w:t>
      </w:r>
      <w:r>
        <w:t>m</w:t>
      </w:r>
      <w:r>
        <w:t xml:space="preserve">, </w:t>
      </w:r>
      <w:r>
        <w:t>λ</w:t>
      </w:r>
      <w:r>
        <w:t>3</w:t>
      </w:r>
      <w:r>
        <w:t>=</w:t>
      </w:r>
      <w:r>
        <w:t>0</w:t>
      </w:r>
      <w:r>
        <w:t>,</w:t>
      </w:r>
      <w:r>
        <w:t>4</w:t>
      </w:r>
      <w:r>
        <w:t>μm</w:t>
      </w:r>
      <w:r>
        <w:t>λ</w:t>
      </w:r>
      <w:r>
        <w:t>3</w:t>
      </w:r>
      <w:r>
        <w:t>=</w:t>
      </w:r>
      <w:r>
        <w:t>0</w:t>
      </w:r>
      <w:r>
        <w:t>,</w:t>
      </w:r>
      <w:r>
        <w:t>4</w:t>
      </w:r>
      <w:r>
        <w:t>μ</w:t>
      </w:r>
      <w:r>
        <w:t>m</w:t>
      </w:r>
      <w:r>
        <w:t xml:space="preserve"> </w:t>
      </w:r>
      <w:r>
        <w:t xml:space="preserve">và </w:t>
      </w:r>
      <w:r>
        <w:t>λ</w:t>
      </w:r>
      <w:r>
        <w:t>4</w:t>
      </w:r>
      <w:r>
        <w:t>=</w:t>
      </w:r>
      <w:r>
        <w:t>0</w:t>
      </w:r>
      <w:r>
        <w:t>,</w:t>
      </w:r>
      <w:r>
        <w:t>6</w:t>
      </w:r>
      <w:r>
        <w:t>μm</w:t>
      </w:r>
      <w:r>
        <w:t>λ</w:t>
      </w:r>
      <w:r>
        <w:t>4</w:t>
      </w:r>
      <w:r>
        <w:t>=</w:t>
      </w:r>
      <w:r>
        <w:t>0</w:t>
      </w:r>
      <w:r>
        <w:t>,</w:t>
      </w:r>
      <w:r>
        <w:t>6</w:t>
      </w:r>
      <w:r>
        <w:t>μ</w:t>
      </w:r>
      <w:r>
        <w:t>m</w:t>
      </w:r>
      <w:r>
        <w:t>. Chiếu lần lượt 4 bức xạ trên vào một tấm kẽm có công thoát A = 3,55</w:t>
      </w:r>
      <w:r>
        <w:t xml:space="preserve"> </w:t>
      </w:r>
      <w:r>
        <w:t xml:space="preserve">eV. Số bức xạ gây ra hiệu ứng quang điện ngoài đối với tấm kẽm là </w:t>
      </w:r>
      <w:r>
        <w:br/>
      </w:r>
      <w:r>
        <w:rPr>
          <w:b/>
        </w:rPr>
        <w:t>A</w:t>
      </w:r>
      <w:r>
        <w:t>. 2 bức xạ.</w:t>
      </w:r>
      <w:r>
        <w:t xml:space="preserve"> </w:t>
      </w:r>
      <w:r>
        <w:t xml:space="preserve"> </w:t>
      </w:r>
      <w:r>
        <w:br/>
      </w:r>
      <w:r>
        <w:rPr>
          <w:b/>
        </w:rPr>
        <w:t>B</w:t>
      </w:r>
      <w:r>
        <w:t>. 1 bức xạ.</w:t>
      </w:r>
      <w:r>
        <w:t xml:space="preserve"> </w:t>
      </w:r>
      <w:r>
        <w:br/>
      </w:r>
      <w:r>
        <w:rPr>
          <w:b/>
        </w:rPr>
        <w:t>C</w:t>
      </w:r>
      <w:r>
        <w:t>. 3 bức xạ.</w:t>
      </w:r>
      <w:r>
        <w:t xml:space="preserve"> </w:t>
      </w:r>
      <w:r>
        <w:br/>
      </w:r>
      <w:r>
        <w:rPr>
          <w:b/>
        </w:rPr>
        <w:t>D</w:t>
      </w:r>
      <w:r>
        <w:t>. 4 bức xạ.</w:t>
      </w:r>
      <w:r>
        <w:br/>
      </w:r>
      <w:r>
        <w:rPr>
          <w:b/>
        </w:rPr>
        <w:t xml:space="preserve">Câu </w:t>
      </w:r>
      <w:r>
        <w:rPr>
          <w:b/>
        </w:rPr>
        <w:t>24</w:t>
      </w:r>
      <w:r>
        <w:rPr>
          <w:b/>
        </w:rPr>
        <w:t>:</w:t>
      </w:r>
      <w:r>
        <w:t xml:space="preserve"> Trong thí nghiệm Y-âng về giao thoa ánh sáng, chiếu sáng các khe bằng bức xạ có bước sóng 600 nm. Khoảng cách giữa hai khe là 1 mm, khoảng cách từ mặt phẳng hai khe đến màn quan sát là 2</w:t>
      </w:r>
      <w:r>
        <w:t xml:space="preserve"> </w:t>
      </w:r>
      <w:r>
        <w:t>m. Trên màn, tại điểm M cách vân trung tâm 2,4 mm có:</w:t>
      </w:r>
      <w:r>
        <w:br/>
      </w:r>
      <w:r>
        <w:rPr>
          <w:b/>
        </w:rPr>
        <w:t>A</w:t>
      </w:r>
      <w:r>
        <w:t>. Vân sáng bậc 3.</w:t>
      </w:r>
      <w:r>
        <w:t xml:space="preserve"> </w:t>
      </w:r>
      <w:r>
        <w:br/>
      </w:r>
      <w:r>
        <w:rPr>
          <w:b/>
        </w:rPr>
        <w:t>B</w:t>
      </w:r>
      <w:r>
        <w:t>. Vân sáng bậc 4.</w:t>
      </w:r>
      <w:r>
        <w:t xml:space="preserve"> </w:t>
      </w:r>
      <w:r>
        <w:br/>
      </w:r>
      <w:r>
        <w:rPr>
          <w:b/>
        </w:rPr>
        <w:t>C</w:t>
      </w:r>
      <w:r>
        <w:t>. Vân sáng bậc 1.</w:t>
      </w:r>
      <w:r>
        <w:t xml:space="preserve"> </w:t>
      </w:r>
      <w:r>
        <w:br/>
      </w:r>
      <w:r>
        <w:rPr>
          <w:b/>
        </w:rPr>
        <w:t>D</w:t>
      </w:r>
      <w:r>
        <w:t>. Vân sáng bậc 2.</w:t>
      </w:r>
      <w:r>
        <w:br/>
      </w:r>
      <w:r>
        <w:rPr>
          <w:b/>
        </w:rPr>
        <w:t>Câu 25:</w:t>
      </w:r>
      <w:r>
        <w:t xml:space="preserve"> Cho khối lượng prôtôn</w:t>
      </w:r>
      <w:r>
        <w:t xml:space="preserve"> m</w:t>
      </w:r>
      <w:r>
        <w:rPr>
          <w:vertAlign w:val="subscript"/>
        </w:rPr>
        <w:t>p</w:t>
      </w:r>
      <w:r>
        <w:rPr>
          <w:vertAlign w:val="subscript"/>
        </w:rPr>
        <w:t xml:space="preserve"> </w:t>
      </w:r>
      <w:r>
        <w:t>= 1,0073</w:t>
      </w:r>
      <w:r>
        <w:t xml:space="preserve"> </w:t>
      </w:r>
      <w:r>
        <w:t>u, của nơtron là m</w:t>
      </w:r>
      <w:r>
        <w:rPr>
          <w:vertAlign w:val="subscript"/>
        </w:rPr>
        <w:t>n</w:t>
      </w:r>
      <w:r>
        <w:rPr>
          <w:vertAlign w:val="subscript"/>
        </w:rPr>
        <w:t xml:space="preserve"> </w:t>
      </w:r>
      <w:r>
        <w:t>=</w:t>
      </w:r>
      <w:r>
        <w:t xml:space="preserve"> </w:t>
      </w:r>
      <w:r>
        <w:t>1,0087</w:t>
      </w:r>
      <w:r>
        <w:t xml:space="preserve"> </w:t>
      </w:r>
      <w:r>
        <w:t>u và của hạt</w:t>
      </w:r>
      <w:r>
        <w:t xml:space="preserve"> nhân</w:t>
      </w:r>
      <w:r>
        <w:t xml:space="preserve"> </w:t>
      </w:r>
      <w:r>
        <w:t>He</w:t>
      </w:r>
      <w:r>
        <w:t>4</w:t>
      </w:r>
      <w:r>
        <w:t>2</w:t>
      </w:r>
      <w:r>
        <w:t>4</w:t>
      </w:r>
      <w:r>
        <w:t>2</w:t>
      </w:r>
      <w:r>
        <w:t>He</w:t>
      </w:r>
      <w:r>
        <w:t xml:space="preserve"> là m</w:t>
      </w:r>
      <w:r>
        <w:rPr>
          <w:vertAlign w:val="subscript"/>
        </w:rPr>
        <w:t>α</w:t>
      </w:r>
      <w:r>
        <w:rPr>
          <w:vertAlign w:val="subscript"/>
        </w:rPr>
        <w:t xml:space="preserve"> </w:t>
      </w:r>
      <w:r>
        <w:t>=</w:t>
      </w:r>
      <w:r>
        <w:t xml:space="preserve">  </w:t>
      </w:r>
      <w:r>
        <w:t>4,0015u</w:t>
      </w:r>
      <w:r>
        <w:t xml:space="preserve"> và 1uc</w:t>
      </w:r>
      <w:r>
        <w:rPr>
          <w:vertAlign w:val="superscript"/>
        </w:rPr>
        <w:t xml:space="preserve">2 </w:t>
      </w:r>
      <w:r>
        <w:t>= 931,5 MeV</w:t>
      </w:r>
      <w:r>
        <w:t>. Năng lượng liên kết</w:t>
      </w:r>
      <w:r>
        <w:t xml:space="preserve"> tính riêng cho từng nuclôn</w:t>
      </w:r>
      <w:r>
        <w:t xml:space="preserve"> của hạt nhân </w:t>
      </w:r>
      <w:r>
        <w:t>He</w:t>
      </w:r>
      <w:r>
        <w:t>4</w:t>
      </w:r>
      <w:r>
        <w:t>2</w:t>
      </w:r>
      <w:r>
        <w:t>4</w:t>
      </w:r>
      <w:r>
        <w:t>2</w:t>
      </w:r>
      <w:r>
        <w:t>He</w:t>
      </w:r>
      <w:r>
        <w:t>là</w:t>
      </w:r>
      <w:r>
        <w:br/>
      </w:r>
      <w:r>
        <w:rPr>
          <w:b/>
        </w:rPr>
        <w:t>A</w:t>
      </w:r>
      <w:r>
        <w:t xml:space="preserve">. </w:t>
      </w:r>
      <w:r>
        <w:t>7,1</w:t>
      </w:r>
      <w:r>
        <w:t xml:space="preserve"> MeV.</w:t>
      </w:r>
      <w:r>
        <w:t xml:space="preserve"> </w:t>
      </w:r>
      <w:r>
        <w:br/>
      </w:r>
      <w:r>
        <w:rPr>
          <w:b/>
        </w:rPr>
        <w:t>B</w:t>
      </w:r>
      <w:r>
        <w:t xml:space="preserve">. </w:t>
      </w:r>
      <w:r>
        <w:t>4,55.10</w:t>
      </w:r>
      <w:r>
        <w:t>-18</w:t>
      </w:r>
      <w:r>
        <w:t>J</w:t>
      </w:r>
      <w:r>
        <w:t>.</w:t>
      </w:r>
      <w:r>
        <w:t>4,55.10</w:t>
      </w:r>
      <w:r>
        <w:t>-18</w:t>
      </w:r>
      <w:r>
        <w:t>J</w:t>
      </w:r>
      <w:r>
        <w:t>.</w:t>
      </w:r>
      <w:r>
        <w:t xml:space="preserve"> </w:t>
      </w:r>
      <w:r>
        <w:t xml:space="preserve"> </w:t>
      </w:r>
      <w:r>
        <w:br/>
      </w:r>
      <w:r>
        <w:rPr>
          <w:b/>
        </w:rPr>
        <w:t>C</w:t>
      </w:r>
      <w:r>
        <w:t xml:space="preserve">. </w:t>
      </w:r>
      <w:r>
        <w:t>4,88.10</w:t>
      </w:r>
      <w:r>
        <w:t>-15</w:t>
      </w:r>
      <w:r>
        <w:t xml:space="preserve"> J</w:t>
      </w:r>
      <w:r>
        <w:t>.</w:t>
      </w:r>
      <w:r>
        <w:t>4,88.10</w:t>
      </w:r>
      <w:r>
        <w:t>-15</w:t>
      </w:r>
      <w:r>
        <w:t>J</w:t>
      </w:r>
      <w:r>
        <w:t>.</w:t>
      </w:r>
      <w:r>
        <w:br/>
      </w:r>
      <w:r>
        <w:rPr>
          <w:b/>
        </w:rPr>
        <w:t>D</w:t>
      </w:r>
      <w:r>
        <w:t>. 28,41 MeV.</w:t>
      </w:r>
      <w:r>
        <w:br/>
      </w:r>
      <w:r>
        <w:rPr>
          <w:b/>
        </w:rPr>
        <w:t>Lời giải chi tiết</w:t>
      </w:r>
      <w:r>
        <w:br/>
      </w:r>
      <w:r>
        <w:rPr>
          <w:b/>
        </w:rPr>
        <w:t xml:space="preserve">Câu 1: </w:t>
      </w:r>
      <w:r>
        <w:br/>
      </w:r>
      <w:r>
        <w:t>A – đúng vì tia hồng ngoại, tia tử ngoại là những bức xạ mà mắt thường không nhìn thấy được.</w:t>
      </w:r>
      <w:r>
        <w:br/>
      </w:r>
      <w:r>
        <w:t>B – sai vì nguồn phát tia tử ngoại có nhiệt độ lớn nên chắc chắn có phát ra tia hồng ngoại.</w:t>
      </w:r>
      <w:r>
        <w:br/>
      </w:r>
      <w:r>
        <w:t>C – sai vì tia tử ngoại cũng có tác dụng nhiệt tuy nhiên không đặc trưng bằng tia hồng ngoại.</w:t>
      </w:r>
      <w:r>
        <w:br/>
      </w:r>
      <w:r>
        <w:t xml:space="preserve">D – sai vì tia tử ngoại gây ra hiện tượng quang điện mạnh. </w:t>
      </w:r>
      <w:r>
        <w:br/>
      </w:r>
      <w:r>
        <w:rPr>
          <w:b/>
        </w:rPr>
        <w:t xml:space="preserve">Chọn đáp án A. </w:t>
      </w:r>
      <w:r>
        <w:br/>
      </w:r>
      <w:r>
        <w:rPr>
          <w:b/>
        </w:rPr>
        <w:t xml:space="preserve">Câu 2: </w:t>
      </w:r>
      <w:r>
        <w:br/>
      </w:r>
      <w:r>
        <w:t>MeV</w:t>
      </w:r>
      <w:r>
        <w:t>/</w:t>
      </w:r>
      <w:r>
        <w:t>c</w:t>
      </w:r>
      <w:r>
        <w:t>2</w:t>
      </w:r>
      <w:r>
        <w:t>MeV</w:t>
      </w:r>
      <w:r>
        <w:t>/</w:t>
      </w:r>
      <w:r>
        <w:t>c</w:t>
      </w:r>
      <w:r>
        <w:t>2</w:t>
      </w:r>
      <w:r>
        <w:t xml:space="preserve"> là đơn vị đo khối lượng. </w:t>
      </w:r>
      <w:r>
        <w:br/>
      </w:r>
      <w:r>
        <w:rPr>
          <w:b/>
        </w:rPr>
        <w:t xml:space="preserve">Chọn đáp án A. </w:t>
      </w:r>
      <w:r>
        <w:br/>
      </w:r>
      <w:r>
        <w:rPr>
          <w:b/>
        </w:rPr>
        <w:t xml:space="preserve">Câu 3: </w:t>
      </w:r>
      <w:r>
        <w:t xml:space="preserve"> </w:t>
      </w:r>
      <w:r>
        <w:br/>
      </w:r>
      <w:r>
        <w:t xml:space="preserve">Nếu xem quá trình dao động của mạch LC trong một chu kì thì ta sẽ thấy luôn có sự biến thiên của cường độ dòng điện. I biến thiên dẫn tới từ trường B biến thiên </w:t>
      </w:r>
      <w:r>
        <w:t>⇒</w:t>
      </w:r>
      <w:r>
        <w:t>⇒</w:t>
      </w:r>
      <w:r>
        <w:t xml:space="preserve"> từ thông </w:t>
      </w:r>
      <w:r>
        <w:t>Φ</w:t>
      </w:r>
      <w:r>
        <w:t>Φ</w:t>
      </w:r>
      <w:r>
        <w:t xml:space="preserve"> biến thiên </w:t>
      </w:r>
      <w:r>
        <w:t>⇒</w:t>
      </w:r>
      <w:r>
        <w:t>⇒</w:t>
      </w:r>
      <w:r>
        <w:t xml:space="preserve"> sinh ra một suất điện động tự cảm </w:t>
      </w:r>
      <w:r>
        <w:t>⇒</w:t>
      </w:r>
      <w:r>
        <w:t>⇒</w:t>
      </w:r>
      <w:r>
        <w:t xml:space="preserve"> Hiện tượng tự cảm</w:t>
      </w:r>
      <w:r>
        <w:br/>
      </w:r>
      <w:r>
        <w:rPr>
          <w:b/>
        </w:rPr>
        <w:t>Chọn đáp án</w:t>
      </w:r>
      <w:r>
        <w:rPr>
          <w:b/>
        </w:rPr>
        <w:t xml:space="preserve"> C.</w:t>
      </w:r>
      <w:r>
        <w:br/>
      </w:r>
      <w:r>
        <w:rPr>
          <w:b/>
        </w:rPr>
        <w:t>Câu 4:</w:t>
      </w:r>
      <w:r>
        <w:t xml:space="preserve"> </w:t>
      </w:r>
      <w:r>
        <w:br/>
      </w:r>
      <w:r>
        <w:t>Các nguyên tử của cùng một nguyên tố hóa học, khi bị kích thích, phát ra các bức xạ có bước sóng xác định và cho một quang phổ vạch phát xạ riêng, đặc trưng cho một nguyên tố ấy.</w:t>
      </w:r>
      <w:r>
        <w:br/>
      </w:r>
      <w:r>
        <w:rPr>
          <w:b/>
        </w:rPr>
        <w:t>Chọn đáp án</w:t>
      </w:r>
      <w:r>
        <w:rPr>
          <w:b/>
        </w:rPr>
        <w:t xml:space="preserve"> D.</w:t>
      </w:r>
      <w:r>
        <w:t xml:space="preserve"> </w:t>
      </w:r>
      <w:r>
        <w:br/>
      </w:r>
      <w:r>
        <w:rPr>
          <w:b/>
        </w:rPr>
        <w:t xml:space="preserve">Câu 5: </w:t>
      </w:r>
      <w:r>
        <w:br/>
      </w:r>
      <w:r>
        <w:t>Dãy Ban-me gồm một phần nằm trong vùng ánh sáng nhìn thấy và một phần nằm trong vùng tử ngoại.</w:t>
      </w:r>
      <w:r>
        <w:br/>
      </w:r>
      <w:r>
        <w:rPr>
          <w:b/>
        </w:rPr>
        <w:t>Chọn đáp án D</w:t>
      </w:r>
      <w:r>
        <w:br/>
      </w:r>
      <w:r>
        <w:rPr>
          <w:b/>
        </w:rPr>
        <w:t>Câu</w:t>
      </w:r>
      <w:r>
        <w:rPr>
          <w:b/>
        </w:rPr>
        <w:t xml:space="preserve"> 6: </w:t>
      </w:r>
      <w:r>
        <w:br/>
      </w:r>
      <w:r>
        <w:drawing>
          <wp:inline xmlns:a="http://schemas.openxmlformats.org/drawingml/2006/main" xmlns:pic="http://schemas.openxmlformats.org/drawingml/2006/picture">
            <wp:extent cx="1762125" cy="3400425"/>
            <wp:docPr id="1" name="Picture 1"/>
            <wp:cNvGraphicFramePr>
              <a:graphicFrameLocks noChangeAspect="1"/>
            </wp:cNvGraphicFramePr>
            <a:graphic>
              <a:graphicData uri="http://schemas.openxmlformats.org/drawingml/2006/picture">
                <pic:pic>
                  <pic:nvPicPr>
                    <pic:cNvPr id="0" name="temp_inline_27f4d1987ddf4f768510c299a359ef17.jpg"/>
                    <pic:cNvPicPr/>
                  </pic:nvPicPr>
                  <pic:blipFill>
                    <a:blip r:embed="rId9"/>
                    <a:stretch>
                      <a:fillRect/>
                    </a:stretch>
                  </pic:blipFill>
                  <pic:spPr>
                    <a:xfrm>
                      <a:off x="0" y="0"/>
                      <a:ext cx="1762125" cy="3400425"/>
                    </a:xfrm>
                    <a:prstGeom prst="rect"/>
                  </pic:spPr>
                </pic:pic>
              </a:graphicData>
            </a:graphic>
          </wp:inline>
        </w:drawing>
      </w:r>
      <w:r>
        <w:rPr>
          <w:b/>
        </w:rPr>
        <w:t xml:space="preserve"> </w:t>
      </w:r>
      <w:r>
        <w:br/>
      </w:r>
      <w:r>
        <w:t xml:space="preserve">Khoảng bề rộng nhỏ nhất mà không có vân sáng quan sát được trên màn tương ứng với phần nằm ở </w:t>
      </w:r>
      <w:r>
        <w:t>giữa</w:t>
      </w:r>
      <w:r>
        <w:t xml:space="preserve"> hai quang phổ </w:t>
      </w:r>
      <w:r>
        <w:t xml:space="preserve">không </w:t>
      </w:r>
      <w:r>
        <w:t>chồng lên nhau.</w:t>
      </w:r>
      <w:r>
        <w:br/>
      </w:r>
      <w:r>
        <w:t xml:space="preserve">Quang phổ bậc k bắt đầu chồng lấn với quang phổ bậc (k – 1) khi: </w:t>
      </w:r>
      <w:r>
        <w:br/>
      </w:r>
      <w:r>
        <w:t>k</w:t>
      </w:r>
      <w:r>
        <w:t>λ</w:t>
      </w:r>
      <w:r>
        <w:t>min</w:t>
      </w:r>
      <w:r>
        <w:t>D</w:t>
      </w:r>
      <w:r>
        <w:t>a</w:t>
      </w:r>
      <w:r>
        <w:t>≤</w:t>
      </w:r>
      <w:r>
        <w:t>(</w:t>
      </w:r>
      <w:r>
        <w:t>k</w:t>
      </w:r>
      <w:r>
        <w:t>−</w:t>
      </w:r>
      <w:r>
        <w:t>n</w:t>
      </w:r>
      <w:r>
        <w:t>)</w:t>
      </w:r>
      <w:r>
        <w:t>λ</w:t>
      </w:r>
      <w:r>
        <w:t>max</w:t>
      </w:r>
      <w:r>
        <w:t>D</w:t>
      </w:r>
      <w:r>
        <w:t>a</w:t>
      </w:r>
      <w:r>
        <w:t>k</w:t>
      </w:r>
      <w:r>
        <w:t>λ</w:t>
      </w:r>
      <w:r>
        <w:t>min</w:t>
      </w:r>
      <w:r>
        <w:t>D</w:t>
      </w:r>
      <w:r>
        <w:t>a</w:t>
      </w:r>
      <w:r>
        <w:t>≤</w:t>
      </w:r>
      <w:r>
        <w:t>(</w:t>
      </w:r>
      <w:r>
        <w:t>k</w:t>
      </w:r>
      <w:r>
        <w:t>−</w:t>
      </w:r>
      <w:r>
        <w:t>n</w:t>
      </w:r>
      <w:r>
        <w:t>)</w:t>
      </w:r>
      <w:r>
        <w:t>λ</w:t>
      </w:r>
      <w:r>
        <w:t>max</w:t>
      </w:r>
      <w:r>
        <w:t>D</w:t>
      </w:r>
      <w:r>
        <w:t>a</w:t>
      </w:r>
      <w:r>
        <w:t xml:space="preserve"> </w:t>
      </w:r>
      <w:r>
        <w:br/>
      </w:r>
      <w:r>
        <w:t>⇒</w:t>
      </w:r>
      <w:r>
        <w:t>k</w:t>
      </w:r>
      <w:r>
        <w:t>≥</w:t>
      </w:r>
      <w:r>
        <w:t>n</w:t>
      </w:r>
      <w:r>
        <w:t>λ</w:t>
      </w:r>
      <w:r>
        <w:t>max</w:t>
      </w:r>
      <w:r>
        <w:t>λ</w:t>
      </w:r>
      <w:r>
        <w:t>max</w:t>
      </w:r>
      <w:r>
        <w:t>−</w:t>
      </w:r>
      <w:r>
        <w:t>λ</w:t>
      </w:r>
      <w:r>
        <w:t>min</w:t>
      </w:r>
      <w:r>
        <w:t>=</w:t>
      </w:r>
      <w:r>
        <w:t>1</w:t>
      </w:r>
      <w:r>
        <w:t>.</w:t>
      </w:r>
      <w:r>
        <w:t>0</w:t>
      </w:r>
      <w:r>
        <w:t>,</w:t>
      </w:r>
      <w:r>
        <w:t>65</w:t>
      </w:r>
      <w:r>
        <w:t>0</w:t>
      </w:r>
      <w:r>
        <w:t>,</w:t>
      </w:r>
      <w:r>
        <w:t>65</w:t>
      </w:r>
      <w:r>
        <w:t>−</w:t>
      </w:r>
      <w:r>
        <w:t>0</w:t>
      </w:r>
      <w:r>
        <w:t>,</w:t>
      </w:r>
      <w:r>
        <w:t>45</w:t>
      </w:r>
      <w:r>
        <w:t>=</w:t>
      </w:r>
      <w:r>
        <w:t>3</w:t>
      </w:r>
      <w:r>
        <w:t>,</w:t>
      </w:r>
      <w:r>
        <w:t>25</w:t>
      </w:r>
      <w:r>
        <w:t>⇒</w:t>
      </w:r>
      <w:r>
        <w:t>k</w:t>
      </w:r>
      <w:r>
        <w:t>=</w:t>
      </w:r>
      <w:r>
        <w:t>4</w:t>
      </w:r>
      <w:r>
        <w:t>,</w:t>
      </w:r>
      <w:r>
        <w:t>5</w:t>
      </w:r>
      <w:r>
        <w:t>,</w:t>
      </w:r>
      <w:r>
        <w:t>6</w:t>
      </w:r>
      <w:r>
        <w:t>,</w:t>
      </w:r>
      <w:r>
        <w:t>.</w:t>
      </w:r>
      <w:r>
        <w:t>..</w:t>
      </w:r>
      <w:r>
        <w:t>⇒</w:t>
      </w:r>
      <w:r>
        <w:t>k</w:t>
      </w:r>
      <w:r>
        <w:t>≥</w:t>
      </w:r>
      <w:r>
        <w:t>n</w:t>
      </w:r>
      <w:r>
        <w:t>λ</w:t>
      </w:r>
      <w:r>
        <w:t>max</w:t>
      </w:r>
      <w:r>
        <w:t>λ</w:t>
      </w:r>
      <w:r>
        <w:t>max</w:t>
      </w:r>
      <w:r>
        <w:t>−</w:t>
      </w:r>
      <w:r>
        <w:t>λ</w:t>
      </w:r>
      <w:r>
        <w:t>min</w:t>
      </w:r>
      <w:r>
        <w:t>=</w:t>
      </w:r>
      <w:r>
        <w:t>1</w:t>
      </w:r>
      <w:r>
        <w:t>.</w:t>
      </w:r>
      <w:r>
        <w:t>0</w:t>
      </w:r>
      <w:r>
        <w:t>,</w:t>
      </w:r>
      <w:r>
        <w:t>65</w:t>
      </w:r>
      <w:r>
        <w:t>0</w:t>
      </w:r>
      <w:r>
        <w:t>,</w:t>
      </w:r>
      <w:r>
        <w:t>65</w:t>
      </w:r>
      <w:r>
        <w:t>−</w:t>
      </w:r>
      <w:r>
        <w:t>0</w:t>
      </w:r>
      <w:r>
        <w:t>,</w:t>
      </w:r>
      <w:r>
        <w:t>45</w:t>
      </w:r>
      <w:r>
        <w:t>=</w:t>
      </w:r>
      <w:r>
        <w:t>3</w:t>
      </w:r>
      <w:r>
        <w:t>,</w:t>
      </w:r>
      <w:r>
        <w:t>25</w:t>
      </w:r>
      <w:r>
        <w:t>⇒</w:t>
      </w:r>
      <w:r>
        <w:t>k</w:t>
      </w:r>
      <w:r>
        <w:t>=</w:t>
      </w:r>
      <w:r>
        <w:t>4</w:t>
      </w:r>
      <w:r>
        <w:t>,</w:t>
      </w:r>
      <w:r>
        <w:t>5</w:t>
      </w:r>
      <w:r>
        <w:t>,</w:t>
      </w:r>
      <w:r>
        <w:t>6</w:t>
      </w:r>
      <w:r>
        <w:t>,</w:t>
      </w:r>
      <w:r>
        <w:t>.</w:t>
      </w:r>
      <w:r>
        <w:t>..</w:t>
      </w:r>
      <w:r>
        <w:br/>
      </w:r>
      <w:r>
        <w:t>⇒</w:t>
      </w:r>
      <w:r>
        <w:t>⇒</w:t>
      </w:r>
      <w:r>
        <w:t xml:space="preserve"> Quang phổ bậc 4 bắt đầu </w:t>
      </w:r>
      <w:r>
        <w:t>chồng lấn</w:t>
      </w:r>
      <w:r>
        <w:t xml:space="preserve"> với quang phổ bậc 3.</w:t>
      </w:r>
      <w:r>
        <w:br/>
      </w:r>
      <w:r>
        <w:t>⇒</w:t>
      </w:r>
      <w:r>
        <w:t>⇒</w:t>
      </w:r>
      <w:r>
        <w:t xml:space="preserve"> Quang phổ bậc 3 chưa </w:t>
      </w:r>
      <w:r>
        <w:t>chồng lấn</w:t>
      </w:r>
      <w:r>
        <w:t xml:space="preserve"> với quang phổ bậc 2. Khoảng cách giữa hai quang phổ bậc 3 và quang phổ bậc 2 là: </w:t>
      </w:r>
      <w:r>
        <w:t>Δx</w:t>
      </w:r>
      <w:r>
        <w:t>min</w:t>
      </w:r>
      <w:r>
        <w:t>=</w:t>
      </w:r>
      <w:r>
        <w:t>3</w:t>
      </w:r>
      <w:r>
        <w:t>.</w:t>
      </w:r>
      <w:r>
        <w:t>λ</w:t>
      </w:r>
      <w:r>
        <w:t>lam</w:t>
      </w:r>
      <w:r>
        <w:t>D</w:t>
      </w:r>
      <w:r>
        <w:t>a</w:t>
      </w:r>
      <w:r>
        <w:t>−</w:t>
      </w:r>
      <w:r>
        <w:t>2</w:t>
      </w:r>
      <w:r>
        <w:t>.</w:t>
      </w:r>
      <w:r>
        <w:t>λ</w:t>
      </w:r>
      <w:r>
        <w:t>cam</w:t>
      </w:r>
      <w:r>
        <w:t>D</w:t>
      </w:r>
      <w:r>
        <w:t>a</w:t>
      </w:r>
      <w:r>
        <w:t>=</w:t>
      </w:r>
      <w:r>
        <w:t>0</w:t>
      </w:r>
      <w:r>
        <w:t>,</w:t>
      </w:r>
      <w:r>
        <w:t>1</w:t>
      </w:r>
      <w:r>
        <w:t>mm</w:t>
      </w:r>
      <w:r>
        <w:t>Δx</w:t>
      </w:r>
      <w:r>
        <w:t>min</w:t>
      </w:r>
      <w:r>
        <w:t>=</w:t>
      </w:r>
      <w:r>
        <w:t>3</w:t>
      </w:r>
      <w:r>
        <w:t>.</w:t>
      </w:r>
      <w:r>
        <w:t>λ</w:t>
      </w:r>
      <w:r>
        <w:t>lam</w:t>
      </w:r>
      <w:r>
        <w:t>D</w:t>
      </w:r>
      <w:r>
        <w:t>a</w:t>
      </w:r>
      <w:r>
        <w:t>−</w:t>
      </w:r>
      <w:r>
        <w:t>2</w:t>
      </w:r>
      <w:r>
        <w:t>.</w:t>
      </w:r>
      <w:r>
        <w:t>λ</w:t>
      </w:r>
      <w:r>
        <w:t>cam</w:t>
      </w:r>
      <w:r>
        <w:t>D</w:t>
      </w:r>
      <w:r>
        <w:t>a</w:t>
      </w:r>
      <w:r>
        <w:t>=</w:t>
      </w:r>
      <w:r>
        <w:t>0</w:t>
      </w:r>
      <w:r>
        <w:t>,</w:t>
      </w:r>
      <w:r>
        <w:t>1</w:t>
      </w:r>
      <w:r>
        <w:t>mm</w:t>
      </w:r>
      <w:r>
        <w:t>.</w:t>
      </w:r>
      <w:r>
        <w:br/>
      </w:r>
      <w:r>
        <w:rPr>
          <w:b/>
        </w:rPr>
        <w:t>Chọn đáp án</w:t>
      </w:r>
      <w:r>
        <w:rPr>
          <w:b/>
        </w:rPr>
        <w:t xml:space="preserve"> D.</w:t>
      </w:r>
      <w:r>
        <w:br/>
      </w:r>
      <w:r>
        <w:rPr>
          <w:b/>
        </w:rPr>
        <w:t xml:space="preserve">Câu 7: </w:t>
      </w:r>
      <w:r>
        <w:br/>
      </w:r>
      <w:r>
        <w:t xml:space="preserve">Giới hạn quang điện của kim loại là: </w:t>
      </w:r>
      <w:r>
        <w:t>λ</w:t>
      </w:r>
      <w:r>
        <w:t>0</w:t>
      </w:r>
      <w:r>
        <w:t>=</w:t>
      </w:r>
      <w:r>
        <w:t>hc</w:t>
      </w:r>
      <w:r>
        <w:t>A</w:t>
      </w:r>
      <w:r>
        <w:t>λ</w:t>
      </w:r>
      <w:r>
        <w:t>0</w:t>
      </w:r>
      <w:r>
        <w:t>=</w:t>
      </w:r>
      <w:r>
        <w:t>hc</w:t>
      </w:r>
      <w:r>
        <w:t>A</w:t>
      </w:r>
      <w:r>
        <w:br/>
      </w:r>
      <w:r>
        <w:rPr>
          <w:b/>
        </w:rPr>
        <w:t>Chọn đáp án</w:t>
      </w:r>
      <w:r>
        <w:rPr>
          <w:b/>
        </w:rPr>
        <w:t xml:space="preserve"> A</w:t>
      </w:r>
      <w:r>
        <w:br/>
      </w:r>
      <w:r>
        <w:rPr>
          <w:b/>
        </w:rPr>
        <w:t xml:space="preserve">Câu 8: </w:t>
      </w:r>
      <w:r>
        <w:br/>
      </w:r>
      <w:r>
        <w:t xml:space="preserve">Tia hồng ngoại là sóng điện từ, có khả năng truyền được trong chân không, là bức xạ không nhìn thấy. Tia hồng ngoại ứng dụng để sưởi ấm. </w:t>
      </w:r>
      <w:r>
        <w:br/>
      </w:r>
      <w:r>
        <w:rPr>
          <w:b/>
        </w:rPr>
        <w:t>Chọn đáp án B</w:t>
      </w:r>
      <w:r>
        <w:br/>
      </w:r>
      <w:r>
        <w:rPr>
          <w:b/>
        </w:rPr>
        <w:t>Câu 9:</w:t>
      </w:r>
      <w:r>
        <w:t xml:space="preserve"> </w:t>
      </w:r>
      <w:r>
        <w:br/>
      </w:r>
      <w:r>
        <w:t xml:space="preserve">Hạt nhân </w:t>
      </w:r>
      <w:r>
        <w:t>A</w:t>
      </w:r>
      <w:r>
        <w:t>Z</w:t>
      </w:r>
      <w:r>
        <w:t>X</w:t>
      </w:r>
      <w:r>
        <w:t>A</w:t>
      </w:r>
      <w:r>
        <w:t>Z</w:t>
      </w:r>
      <w:r>
        <w:t>X</w:t>
      </w:r>
      <w:r>
        <w:t xml:space="preserve"> có số prôtôn là Z. </w:t>
      </w:r>
      <w:r>
        <w:br/>
      </w:r>
      <w:r>
        <w:rPr>
          <w:b/>
        </w:rPr>
        <w:t>Chọn đáp án A</w:t>
      </w:r>
      <w:r>
        <w:br/>
      </w:r>
      <w:r>
        <w:rPr>
          <w:b/>
        </w:rPr>
        <w:t xml:space="preserve">Câu 10: </w:t>
      </w:r>
      <w:r>
        <w:br/>
      </w:r>
      <w:r>
        <w:t>Điều kiện để tia sáng ló ra ngoài không khí là không xảy ra hiện tượng phản xạ toàn phần.</w:t>
      </w:r>
      <w:r>
        <w:br/>
      </w:r>
      <w:r>
        <w:t>Ta thấy tia sáng màu vàng ló ra ngoài song song với mặt nước.</w:t>
      </w:r>
      <w:r>
        <w:br/>
      </w:r>
      <w:r>
        <w:t xml:space="preserve">Những ánh sáng mà chiết suất của môi trường trong suốt đối với ánh sáng đó nhỏ hơn hơn chiết suất môi trường trong suốt đối với ánh sáng vàng thì sẽ không xảy ra hiện tượng phản xạ toàn phần (ló ra ngoài không khí). </w:t>
      </w:r>
      <w:r>
        <w:br/>
      </w:r>
      <w:r>
        <w:t xml:space="preserve">Vì </w:t>
      </w:r>
      <w:r>
        <w:t>n</w:t>
      </w:r>
      <w:r>
        <w:t>d</w:t>
      </w:r>
      <w:r>
        <w:t>&lt;</w:t>
      </w:r>
      <w:r>
        <w:t>n</w:t>
      </w:r>
      <w:r>
        <w:t>c</w:t>
      </w:r>
      <w:r>
        <w:t>&lt;</w:t>
      </w:r>
      <w:r>
        <w:t>n</w:t>
      </w:r>
      <w:r>
        <w:t>v</w:t>
      </w:r>
      <w:r>
        <w:t>&lt;</w:t>
      </w:r>
      <w:r>
        <w:t>n</w:t>
      </w:r>
      <w:r>
        <w:t>lu</w:t>
      </w:r>
      <w:r>
        <w:t>&lt;</w:t>
      </w:r>
      <w:r>
        <w:t>n</w:t>
      </w:r>
      <w:r>
        <w:t>t</w:t>
      </w:r>
      <w:r>
        <w:t>n</w:t>
      </w:r>
      <w:r>
        <w:t>d</w:t>
      </w:r>
      <w:r>
        <w:t>&lt;</w:t>
      </w:r>
      <w:r>
        <w:t>n</w:t>
      </w:r>
      <w:r>
        <w:t>c</w:t>
      </w:r>
      <w:r>
        <w:t>&lt;</w:t>
      </w:r>
      <w:r>
        <w:t>n</w:t>
      </w:r>
      <w:r>
        <w:t>v</w:t>
      </w:r>
      <w:r>
        <w:t>&lt;</w:t>
      </w:r>
      <w:r>
        <w:t>n</w:t>
      </w:r>
      <w:r>
        <w:t>lu</w:t>
      </w:r>
      <w:r>
        <w:t>&lt;</w:t>
      </w:r>
      <w:r>
        <w:t>n</w:t>
      </w:r>
      <w:r>
        <w:t>t</w:t>
      </w:r>
      <w:r>
        <w:t xml:space="preserve"> nên ngoài tia vàng còn có tia màu cam và đỏ ló ra ngoài không khí.</w:t>
      </w:r>
      <w:r>
        <w:br/>
      </w:r>
      <w:r>
        <w:rPr>
          <w:b/>
        </w:rPr>
        <w:t>Chọn đáp án A</w:t>
      </w:r>
      <w:r>
        <w:br/>
      </w:r>
      <w:r>
        <w:rPr>
          <w:b/>
        </w:rPr>
        <w:t xml:space="preserve">Câu 11: </w:t>
      </w:r>
      <w:r>
        <w:br/>
      </w:r>
      <w:r>
        <w:t xml:space="preserve">Năng lượng điện từ của mạch: </w:t>
      </w:r>
      <w:r>
        <w:br/>
      </w:r>
      <w:r>
        <w:t>W</w:t>
      </w:r>
      <w:r>
        <w:t>C</w:t>
      </w:r>
      <w:r>
        <w:t>+</w:t>
      </w:r>
      <w:r>
        <w:t>W</w:t>
      </w:r>
      <w:r>
        <w:t>L</w:t>
      </w:r>
      <w:r>
        <w:t>=</w:t>
      </w:r>
      <w:r>
        <w:t>W</w:t>
      </w:r>
      <w:r>
        <w:t>⇔</w:t>
      </w:r>
      <w:r>
        <w:t>1</w:t>
      </w:r>
      <w:r>
        <w:t>2</w:t>
      </w:r>
      <w:r>
        <w:t>Cu</w:t>
      </w:r>
      <w:r>
        <w:t>2</w:t>
      </w:r>
      <w:r>
        <w:t>+</w:t>
      </w:r>
      <w:r>
        <w:t>1</w:t>
      </w:r>
      <w:r>
        <w:t>2</w:t>
      </w:r>
      <w:r>
        <w:t>Li</w:t>
      </w:r>
      <w:r>
        <w:t>2</w:t>
      </w:r>
      <w:r>
        <w:t>=</w:t>
      </w:r>
      <w:r>
        <w:t>1</w:t>
      </w:r>
      <w:r>
        <w:t>2</w:t>
      </w:r>
      <w:r>
        <w:t>CU</w:t>
      </w:r>
      <w:r>
        <w:t>2</w:t>
      </w:r>
      <w:r>
        <w:t>0</w:t>
      </w:r>
      <w:r>
        <w:t>W</w:t>
      </w:r>
      <w:r>
        <w:t>C</w:t>
      </w:r>
      <w:r>
        <w:t>+</w:t>
      </w:r>
      <w:r>
        <w:t>W</w:t>
      </w:r>
      <w:r>
        <w:t>L</w:t>
      </w:r>
      <w:r>
        <w:t>=</w:t>
      </w:r>
      <w:r>
        <w:t>W</w:t>
      </w:r>
      <w:r>
        <w:t>⇔</w:t>
      </w:r>
      <w:r>
        <w:t>1</w:t>
      </w:r>
      <w:r>
        <w:t>2</w:t>
      </w:r>
      <w:r>
        <w:t>Cu</w:t>
      </w:r>
      <w:r>
        <w:t>2</w:t>
      </w:r>
      <w:r>
        <w:t>+</w:t>
      </w:r>
      <w:r>
        <w:t>1</w:t>
      </w:r>
      <w:r>
        <w:t>2</w:t>
      </w:r>
      <w:r>
        <w:t>Li</w:t>
      </w:r>
      <w:r>
        <w:t>2</w:t>
      </w:r>
      <w:r>
        <w:t>=</w:t>
      </w:r>
      <w:r>
        <w:t>1</w:t>
      </w:r>
      <w:r>
        <w:t>2</w:t>
      </w:r>
      <w:r>
        <w:t>CU</w:t>
      </w:r>
      <w:r>
        <w:t>2</w:t>
      </w:r>
      <w:r>
        <w:t>0</w:t>
      </w:r>
      <w:r>
        <w:br/>
      </w:r>
      <w:r>
        <w:t>⇒</w:t>
      </w:r>
      <w:r>
        <w:t>U</w:t>
      </w:r>
      <w:r>
        <w:t>0</w:t>
      </w:r>
      <w:r>
        <w:t>=</w:t>
      </w:r>
      <w:r>
        <w:t>√</w:t>
      </w:r>
      <w:r>
        <w:t>u</w:t>
      </w:r>
      <w:r>
        <w:t>2</w:t>
      </w:r>
      <w:r>
        <w:t>+</w:t>
      </w:r>
      <w:r>
        <w:t>L</w:t>
      </w:r>
      <w:r>
        <w:t>C</w:t>
      </w:r>
      <w:r>
        <w:t>i</w:t>
      </w:r>
      <w:r>
        <w:t>2</w:t>
      </w:r>
      <w:r>
        <w:t>=</w:t>
      </w:r>
      <w:r>
        <w:t>√</w:t>
      </w:r>
      <w:r>
        <w:t>4</w:t>
      </w:r>
      <w:r>
        <w:t>2</w:t>
      </w:r>
      <w:r>
        <w:t>+</w:t>
      </w:r>
      <w:r>
        <w:t>2</w:t>
      </w:r>
      <w:r>
        <w:t>.10</w:t>
      </w:r>
      <w:r>
        <w:t>−</w:t>
      </w:r>
      <w:r>
        <w:t>3</w:t>
      </w:r>
      <w:r>
        <w:t>0</w:t>
      </w:r>
      <w:r>
        <w:t>,</w:t>
      </w:r>
      <w:r>
        <w:t>2</w:t>
      </w:r>
      <w:r>
        <w:t>.10</w:t>
      </w:r>
      <w:r>
        <w:t>−</w:t>
      </w:r>
      <w:r>
        <w:t>6</w:t>
      </w:r>
      <w:r>
        <w:t>.</w:t>
      </w:r>
      <w:r>
        <w:t>0</w:t>
      </w:r>
      <w:r>
        <w:t>,</w:t>
      </w:r>
      <w:r>
        <w:t>02</w:t>
      </w:r>
      <w:r>
        <w:t>2</w:t>
      </w:r>
      <w:r>
        <w:t>=</w:t>
      </w:r>
      <w:r>
        <w:t>2</w:t>
      </w:r>
      <w:r>
        <w:t>√</w:t>
      </w:r>
      <w:r>
        <w:t>5</w:t>
      </w:r>
      <w:r>
        <w:t>V</w:t>
      </w:r>
      <w:r>
        <w:t>⇒</w:t>
      </w:r>
      <w:r>
        <w:t>U</w:t>
      </w:r>
      <w:r>
        <w:t>0</w:t>
      </w:r>
      <w:r>
        <w:t>=</w:t>
      </w:r>
      <w:r>
        <w:t>√</w:t>
      </w:r>
      <w:r>
        <w:t>u</w:t>
      </w:r>
      <w:r>
        <w:t>2</w:t>
      </w:r>
      <w:r>
        <w:t>+</w:t>
      </w:r>
      <w:r>
        <w:t>L</w:t>
      </w:r>
      <w:r>
        <w:t>C</w:t>
      </w:r>
      <w:r>
        <w:t>i</w:t>
      </w:r>
      <w:r>
        <w:t>2</w:t>
      </w:r>
      <w:r>
        <w:t>=</w:t>
      </w:r>
      <w:r>
        <w:t>√</w:t>
      </w:r>
      <w:r>
        <w:t>4</w:t>
      </w:r>
      <w:r>
        <w:t>2</w:t>
      </w:r>
      <w:r>
        <w:t>+</w:t>
      </w:r>
      <w:r>
        <w:t>2</w:t>
      </w:r>
      <w:r>
        <w:t>.10</w:t>
      </w:r>
      <w:r>
        <w:t>−</w:t>
      </w:r>
      <w:r>
        <w:t>3</w:t>
      </w:r>
      <w:r>
        <w:t>0</w:t>
      </w:r>
      <w:r>
        <w:t>,</w:t>
      </w:r>
      <w:r>
        <w:t>2</w:t>
      </w:r>
      <w:r>
        <w:t>.10</w:t>
      </w:r>
      <w:r>
        <w:t>−</w:t>
      </w:r>
      <w:r>
        <w:t>6</w:t>
      </w:r>
      <w:r>
        <w:t>.</w:t>
      </w:r>
      <w:r>
        <w:t>0</w:t>
      </w:r>
      <w:r>
        <w:t>,</w:t>
      </w:r>
      <w:r>
        <w:t>02</w:t>
      </w:r>
      <w:r>
        <w:t>2</w:t>
      </w:r>
      <w:r>
        <w:t>=</w:t>
      </w:r>
      <w:r>
        <w:t>2</w:t>
      </w:r>
      <w:r>
        <w:t>√</w:t>
      </w:r>
      <w:r>
        <w:t>5</w:t>
      </w:r>
      <w:r>
        <w:t>V</w:t>
      </w:r>
      <w:r>
        <w:br/>
      </w:r>
      <w:r>
        <w:rPr>
          <w:b/>
        </w:rPr>
        <w:t>Chọn đáp án D.</w:t>
      </w:r>
      <w:r>
        <w:br/>
      </w:r>
      <w:r>
        <w:rPr>
          <w:b/>
        </w:rPr>
        <w:t>Câu</w:t>
      </w:r>
      <w:r>
        <w:rPr>
          <w:b/>
        </w:rPr>
        <w:t xml:space="preserve"> 12: </w:t>
      </w:r>
      <w:r>
        <w:br/>
      </w:r>
      <w:r>
        <w:t xml:space="preserve">Khoảng vân là: </w:t>
      </w:r>
      <w:r>
        <w:t>i</w:t>
      </w:r>
      <w:r>
        <w:t>=</w:t>
      </w:r>
      <w:r>
        <w:t>λ</w:t>
      </w:r>
      <w:r>
        <w:t>D</w:t>
      </w:r>
      <w:r>
        <w:t>a</w:t>
      </w:r>
      <w:r>
        <w:t>=</w:t>
      </w:r>
      <w:r>
        <w:t>0</w:t>
      </w:r>
      <w:r>
        <w:t>,</w:t>
      </w:r>
      <w:r>
        <w:t>5</w:t>
      </w:r>
      <w:r>
        <w:t>.10</w:t>
      </w:r>
      <w:r>
        <w:t>−</w:t>
      </w:r>
      <w:r>
        <w:t>6</w:t>
      </w:r>
      <w:r>
        <w:t>.</w:t>
      </w:r>
      <w:r>
        <w:t>2</w:t>
      </w:r>
      <w:r>
        <w:t>0</w:t>
      </w:r>
      <w:r>
        <w:t>,</w:t>
      </w:r>
      <w:r>
        <w:t>5</w:t>
      </w:r>
      <w:r>
        <w:t>.10</w:t>
      </w:r>
      <w:r>
        <w:t>−</w:t>
      </w:r>
      <w:r>
        <w:t>3</w:t>
      </w:r>
      <w:r>
        <w:t>=</w:t>
      </w:r>
      <w:r>
        <w:t>2</w:t>
      </w:r>
      <w:r>
        <w:t>.10</w:t>
      </w:r>
      <w:r>
        <w:t>−</w:t>
      </w:r>
      <w:r>
        <w:t>3</w:t>
      </w:r>
      <w:r>
        <w:t>m</w:t>
      </w:r>
      <w:r>
        <w:t>=</w:t>
      </w:r>
      <w:r>
        <w:t>2</w:t>
      </w:r>
      <w:r>
        <w:t xml:space="preserve"> </w:t>
      </w:r>
      <w:r>
        <w:t>mm</w:t>
      </w:r>
      <w:r>
        <w:t>.</w:t>
      </w:r>
      <w:r>
        <w:t>i</w:t>
      </w:r>
      <w:r>
        <w:t>=</w:t>
      </w:r>
      <w:r>
        <w:t>λ</w:t>
      </w:r>
      <w:r>
        <w:t>D</w:t>
      </w:r>
      <w:r>
        <w:t>a</w:t>
      </w:r>
      <w:r>
        <w:t>=</w:t>
      </w:r>
      <w:r>
        <w:t>0</w:t>
      </w:r>
      <w:r>
        <w:t>,</w:t>
      </w:r>
      <w:r>
        <w:t>5</w:t>
      </w:r>
      <w:r>
        <w:t>.10</w:t>
      </w:r>
      <w:r>
        <w:t>−</w:t>
      </w:r>
      <w:r>
        <w:t>6</w:t>
      </w:r>
      <w:r>
        <w:t>.</w:t>
      </w:r>
      <w:r>
        <w:t>2</w:t>
      </w:r>
      <w:r>
        <w:t>0</w:t>
      </w:r>
      <w:r>
        <w:t>,</w:t>
      </w:r>
      <w:r>
        <w:t>5</w:t>
      </w:r>
      <w:r>
        <w:t>.10</w:t>
      </w:r>
      <w:r>
        <w:t>−</w:t>
      </w:r>
      <w:r>
        <w:t>3</w:t>
      </w:r>
      <w:r>
        <w:t>=</w:t>
      </w:r>
      <w:r>
        <w:t>2</w:t>
      </w:r>
      <w:r>
        <w:t>.10</w:t>
      </w:r>
      <w:r>
        <w:t>−</w:t>
      </w:r>
      <w:r>
        <w:t>3</w:t>
      </w:r>
      <w:r>
        <w:t>m</w:t>
      </w:r>
      <w:r>
        <w:t>=</w:t>
      </w:r>
      <w:r>
        <w:t>2</w:t>
      </w:r>
      <w:r>
        <w:t>mm</w:t>
      </w:r>
      <w:r>
        <w:t>.</w:t>
      </w:r>
      <w:r>
        <w:br/>
      </w:r>
      <w:r>
        <w:t xml:space="preserve">Khoảng cách giữa một vân sáng và một vân tối cạnh nhau là </w:t>
      </w:r>
      <w:r>
        <w:t>i</w:t>
      </w:r>
      <w:r>
        <w:t>2</w:t>
      </w:r>
      <w:r>
        <w:t>=</w:t>
      </w:r>
      <w:r>
        <w:t>1</w:t>
      </w:r>
      <w:r>
        <w:t xml:space="preserve"> </w:t>
      </w:r>
      <w:r>
        <w:t>mm</w:t>
      </w:r>
      <w:r>
        <w:t>.</w:t>
      </w:r>
      <w:r>
        <w:t>i</w:t>
      </w:r>
      <w:r>
        <w:t>2</w:t>
      </w:r>
      <w:r>
        <w:t>=</w:t>
      </w:r>
      <w:r>
        <w:t>1</w:t>
      </w:r>
      <w:r>
        <w:t>mm</w:t>
      </w:r>
      <w:r>
        <w:t>.</w:t>
      </w:r>
      <w:r>
        <w:t xml:space="preserve"> </w:t>
      </w:r>
      <w:r>
        <w:br/>
      </w:r>
      <w:r>
        <w:rPr>
          <w:b/>
        </w:rPr>
        <w:t>Chọn đáp án D</w:t>
      </w:r>
      <w:r>
        <w:br/>
      </w:r>
      <w:r>
        <w:rPr>
          <w:b/>
        </w:rPr>
        <w:t>Câu 13:</w:t>
      </w:r>
      <w:r>
        <w:t xml:space="preserve"> </w:t>
      </w:r>
      <w:r>
        <w:br/>
      </w:r>
      <w:r>
        <w:t>Hạt nhân có thể phân hạch thường là những hạt nhân có số khối lớn, chẳng hạn: Urani-235, Urani-238, Plutoni-239, Curi-250, …</w:t>
      </w:r>
      <w:r>
        <w:br/>
      </w:r>
      <w:r>
        <w:rPr>
          <w:b/>
        </w:rPr>
        <w:t>Chọn đáp án D</w:t>
      </w:r>
      <w:r>
        <w:br/>
      </w:r>
      <w:r>
        <w:rPr>
          <w:b/>
        </w:rPr>
        <w:t xml:space="preserve">Câu </w:t>
      </w:r>
      <w:r>
        <w:rPr>
          <w:b/>
        </w:rPr>
        <w:t>14</w:t>
      </w:r>
      <w:r>
        <w:rPr>
          <w:b/>
        </w:rPr>
        <w:t>:</w:t>
      </w:r>
      <w:r>
        <w:t xml:space="preserve"> </w:t>
      </w:r>
      <w:r>
        <w:br/>
      </w:r>
      <w:r>
        <w:t xml:space="preserve">Tính chất tia tử ngoại: </w:t>
      </w:r>
      <w:r>
        <w:br/>
      </w:r>
      <w:r>
        <w:t>- Tác dụng mạnh lên kính ảnh.</w:t>
      </w:r>
      <w:r>
        <w:br/>
      </w:r>
      <w:r>
        <w:t>- Ion hóa không khí và nhiều chất khí khác.</w:t>
      </w:r>
      <w:r>
        <w:br/>
      </w:r>
      <w:r>
        <w:t>- Bị nước và thủy tinh hấp thụ mạnh nhưng ít bị thạch anh hấp thụ.</w:t>
      </w:r>
      <w:r>
        <w:br/>
      </w:r>
      <w:r>
        <w:t>- Kích thích phát quang nhiều chất: kẽm sunfua, cadimi sunfua. Được áp dụng trong đèn huỳnh quang.</w:t>
      </w:r>
      <w:r>
        <w:br/>
      </w:r>
      <w:r>
        <w:t>- Kích thích các phản ứng hóa học: tổng hợp hiđrô và clo, tổng hợp vitamin D.</w:t>
      </w:r>
      <w:r>
        <w:br/>
      </w:r>
      <w:r>
        <w:t>- Tác dụng sinh học: diệt tế bào (cháy nắng), tế bào võng mạc (mờ mắt), diệt khuẩn, nấm mốc.</w:t>
      </w:r>
      <w:r>
        <w:br/>
      </w:r>
      <w:r>
        <w:t>- Gây ra một số hiện tượng quang điện.</w:t>
      </w:r>
      <w:r>
        <w:br/>
      </w:r>
      <w:r>
        <w:rPr>
          <w:b/>
        </w:rPr>
        <w:t>Chọn đáp án D</w:t>
      </w:r>
      <w:r>
        <w:br/>
      </w:r>
      <w:r>
        <w:rPr>
          <w:b/>
        </w:rPr>
        <w:t xml:space="preserve">Câu 15: </w:t>
      </w:r>
      <w:r>
        <w:br/>
      </w:r>
      <w:r>
        <w:t xml:space="preserve">Các bán kính quỹ đạo dừng của êlectron là: </w:t>
      </w:r>
      <w:r>
        <w:t>r</w:t>
      </w:r>
      <w:r>
        <w:t>0</w:t>
      </w:r>
      <w:r>
        <w:t>;</w:t>
      </w:r>
      <w:r>
        <w:t>4</w:t>
      </w:r>
      <w:r>
        <w:t>r</w:t>
      </w:r>
      <w:r>
        <w:t>0</w:t>
      </w:r>
      <w:r>
        <w:t>;</w:t>
      </w:r>
      <w:r>
        <w:t>9</w:t>
      </w:r>
      <w:r>
        <w:t>r</w:t>
      </w:r>
      <w:r>
        <w:t>0</w:t>
      </w:r>
      <w:r>
        <w:t>;</w:t>
      </w:r>
      <w:r>
        <w:t>16</w:t>
      </w:r>
      <w:r>
        <w:t>r</w:t>
      </w:r>
      <w:r>
        <w:t>0</w:t>
      </w:r>
      <w:r>
        <w:t>;</w:t>
      </w:r>
      <w:r>
        <w:t>25</w:t>
      </w:r>
      <w:r>
        <w:t>r</w:t>
      </w:r>
      <w:r>
        <w:t>0</w:t>
      </w:r>
      <w:r>
        <w:t>…</w:t>
      </w:r>
      <w:r>
        <w:t>r</w:t>
      </w:r>
      <w:r>
        <w:t>0</w:t>
      </w:r>
      <w:r>
        <w:t>;</w:t>
      </w:r>
      <w:r>
        <w:t>4</w:t>
      </w:r>
      <w:r>
        <w:t>r</w:t>
      </w:r>
      <w:r>
        <w:t>0</w:t>
      </w:r>
      <w:r>
        <w:t>;</w:t>
      </w:r>
      <w:r>
        <w:t>9</w:t>
      </w:r>
      <w:r>
        <w:t>r</w:t>
      </w:r>
      <w:r>
        <w:t>0</w:t>
      </w:r>
      <w:r>
        <w:t>;</w:t>
      </w:r>
      <w:r>
        <w:t>16</w:t>
      </w:r>
      <w:r>
        <w:t>r</w:t>
      </w:r>
      <w:r>
        <w:t>0</w:t>
      </w:r>
      <w:r>
        <w:t>;</w:t>
      </w:r>
      <w:r>
        <w:t>25</w:t>
      </w:r>
      <w:r>
        <w:t>r</w:t>
      </w:r>
      <w:r>
        <w:t>0</w:t>
      </w:r>
      <w:r>
        <w:t>…</w:t>
      </w:r>
      <w:r>
        <w:t xml:space="preserve"> </w:t>
      </w:r>
      <w:r>
        <w:br/>
      </w:r>
      <w:r>
        <w:rPr>
          <w:b/>
        </w:rPr>
        <w:t>Chọn đáp án C</w:t>
      </w:r>
      <w:r>
        <w:br/>
      </w:r>
      <w:r>
        <w:rPr>
          <w:b/>
        </w:rPr>
        <w:t>Câu</w:t>
      </w:r>
      <w:r>
        <w:rPr>
          <w:b/>
        </w:rPr>
        <w:t xml:space="preserve"> 16: </w:t>
      </w:r>
      <w:r>
        <w:br/>
      </w:r>
      <w:r>
        <w:t xml:space="preserve">+ </w:t>
      </w:r>
      <w:r>
        <w:t xml:space="preserve">Bề rộng quang phổ bậc 1 lúc đầu là: </w:t>
      </w:r>
      <w:r>
        <w:br/>
      </w:r>
      <w:r>
        <w:t>L</w:t>
      </w:r>
      <w:r>
        <w:t>=</w:t>
      </w:r>
      <w:r>
        <w:t>1</w:t>
      </w:r>
      <w:r>
        <w:t>.</w:t>
      </w:r>
      <w:r>
        <w:t>(</w:t>
      </w:r>
      <w:r>
        <w:t>λ</w:t>
      </w:r>
      <w:r>
        <w:t>max</w:t>
      </w:r>
      <w:r>
        <w:t>−</w:t>
      </w:r>
      <w:r>
        <w:t>λ</w:t>
      </w:r>
      <w:r>
        <w:t>min</w:t>
      </w:r>
      <w:r>
        <w:t>)</w:t>
      </w:r>
      <w:r>
        <w:t>D</w:t>
      </w:r>
      <w:r>
        <w:t>a</w:t>
      </w:r>
      <w:r>
        <w:t>=</w:t>
      </w:r>
      <w:r>
        <w:t>0</w:t>
      </w:r>
      <w:r>
        <w:t>,</w:t>
      </w:r>
      <w:r>
        <w:t>38</w:t>
      </w:r>
      <w:r>
        <w:t xml:space="preserve"> </w:t>
      </w:r>
      <w:r>
        <w:t>mm</w:t>
      </w:r>
      <w:r>
        <w:t>L</w:t>
      </w:r>
      <w:r>
        <w:t>=</w:t>
      </w:r>
      <w:r>
        <w:t>1</w:t>
      </w:r>
      <w:r>
        <w:t>.</w:t>
      </w:r>
      <w:r>
        <w:t>(</w:t>
      </w:r>
      <w:r>
        <w:t>λ</w:t>
      </w:r>
      <w:r>
        <w:t>max</w:t>
      </w:r>
      <w:r>
        <w:t>−</w:t>
      </w:r>
      <w:r>
        <w:t>λ</w:t>
      </w:r>
      <w:r>
        <w:t>min</w:t>
      </w:r>
      <w:r>
        <w:t>)</w:t>
      </w:r>
      <w:r>
        <w:t>D</w:t>
      </w:r>
      <w:r>
        <w:t>a</w:t>
      </w:r>
      <w:r>
        <w:t>=</w:t>
      </w:r>
      <w:r>
        <w:t>0</w:t>
      </w:r>
      <w:r>
        <w:t>,</w:t>
      </w:r>
      <w:r>
        <w:t>38</w:t>
      </w:r>
      <w:r>
        <w:t>mm</w:t>
      </w:r>
      <w:r>
        <w:t xml:space="preserve"> (1).</w:t>
      </w:r>
      <w:r>
        <w:br/>
      </w:r>
      <w:r>
        <w:t xml:space="preserve">+ </w:t>
      </w:r>
      <w:r>
        <w:t xml:space="preserve">Bề rộng quang phổ bậc 1 khi dịch chuyển màn là: </w:t>
      </w:r>
      <w:r>
        <w:br/>
      </w:r>
      <w:r>
        <w:t>L</w:t>
      </w:r>
      <w:r>
        <w:t>=</w:t>
      </w:r>
      <w:r>
        <w:t>1</w:t>
      </w:r>
      <w:r>
        <w:t>.</w:t>
      </w:r>
      <w:r>
        <w:t>(</w:t>
      </w:r>
      <w:r>
        <w:t>λ</w:t>
      </w:r>
      <w:r>
        <w:t>max</w:t>
      </w:r>
      <w:r>
        <w:t>−</w:t>
      </w:r>
      <w:r>
        <w:t>λ</w:t>
      </w:r>
      <w:r>
        <w:t>min</w:t>
      </w:r>
      <w:r>
        <w:t>)</w:t>
      </w:r>
      <w:r>
        <w:t>(</w:t>
      </w:r>
      <w:r>
        <w:t>D</w:t>
      </w:r>
      <w:r>
        <w:t>+</w:t>
      </w:r>
      <w:r>
        <w:t>x</w:t>
      </w:r>
      <w:r>
        <w:t>)</w:t>
      </w:r>
      <w:r>
        <w:t>a</w:t>
      </w:r>
      <w:r>
        <w:t>=</w:t>
      </w:r>
      <w:r>
        <w:t>0</w:t>
      </w:r>
      <w:r>
        <w:t>,</w:t>
      </w:r>
      <w:r>
        <w:t>551</w:t>
      </w:r>
      <w:r>
        <w:t xml:space="preserve"> </w:t>
      </w:r>
      <w:r>
        <w:t>mm</w:t>
      </w:r>
      <w:r>
        <w:t>L</w:t>
      </w:r>
      <w:r>
        <w:t>=</w:t>
      </w:r>
      <w:r>
        <w:t>1</w:t>
      </w:r>
      <w:r>
        <w:t>.</w:t>
      </w:r>
      <w:r>
        <w:t>(</w:t>
      </w:r>
      <w:r>
        <w:t>λ</w:t>
      </w:r>
      <w:r>
        <w:t>max</w:t>
      </w:r>
      <w:r>
        <w:t>−</w:t>
      </w:r>
      <w:r>
        <w:t>λ</w:t>
      </w:r>
      <w:r>
        <w:t>min</w:t>
      </w:r>
      <w:r>
        <w:t>)</w:t>
      </w:r>
      <w:r>
        <w:t>(</w:t>
      </w:r>
      <w:r>
        <w:t>D</w:t>
      </w:r>
      <w:r>
        <w:t>+</w:t>
      </w:r>
      <w:r>
        <w:t>x</w:t>
      </w:r>
      <w:r>
        <w:t>)</w:t>
      </w:r>
      <w:r>
        <w:t>a</w:t>
      </w:r>
      <w:r>
        <w:t>=</w:t>
      </w:r>
      <w:r>
        <w:t>0</w:t>
      </w:r>
      <w:r>
        <w:t>,</w:t>
      </w:r>
      <w:r>
        <w:t>551</w:t>
      </w:r>
      <w:r>
        <w:t>mm</w:t>
      </w:r>
      <w:r>
        <w:t xml:space="preserve"> (2).</w:t>
      </w:r>
      <w:r>
        <w:br/>
      </w:r>
      <w:r>
        <w:t xml:space="preserve">Từ (1) và (2) suy ra: </w:t>
      </w:r>
      <w:r>
        <w:t>0</w:t>
      </w:r>
      <w:r>
        <w:t>,</w:t>
      </w:r>
      <w:r>
        <w:t>38</w:t>
      </w:r>
      <w:r>
        <w:t>+</w:t>
      </w:r>
      <w:r>
        <w:t>(</w:t>
      </w:r>
      <w:r>
        <w:t>0</w:t>
      </w:r>
      <w:r>
        <w:t>,</w:t>
      </w:r>
      <w:r>
        <w:t>76</w:t>
      </w:r>
      <w:r>
        <w:t>−</w:t>
      </w:r>
      <w:r>
        <w:t>0</w:t>
      </w:r>
      <w:r>
        <w:t>,</w:t>
      </w:r>
      <w:r>
        <w:t>38</w:t>
      </w:r>
      <w:r>
        <w:t>)</w:t>
      </w:r>
      <w:r>
        <w:t>x</w:t>
      </w:r>
      <w:r>
        <w:t>1</w:t>
      </w:r>
      <w:r>
        <w:t>=</w:t>
      </w:r>
      <w:r>
        <w:t>0</w:t>
      </w:r>
      <w:r>
        <w:t>,</w:t>
      </w:r>
      <w:r>
        <w:t>551</w:t>
      </w:r>
      <w:r>
        <w:t>⇔</w:t>
      </w:r>
      <w:r>
        <w:t>x</w:t>
      </w:r>
      <w:r>
        <w:t>=</w:t>
      </w:r>
      <w:r>
        <w:t>0</w:t>
      </w:r>
      <w:r>
        <w:t>,</w:t>
      </w:r>
      <w:r>
        <w:t>45</w:t>
      </w:r>
      <w:r>
        <w:t>m</w:t>
      </w:r>
      <w:r>
        <w:t>=</w:t>
      </w:r>
      <w:r>
        <w:t>45</w:t>
      </w:r>
      <w:r>
        <w:t>cm</w:t>
      </w:r>
      <w:r>
        <w:t>.</w:t>
      </w:r>
      <w:r>
        <w:t>0</w:t>
      </w:r>
      <w:r>
        <w:t>,</w:t>
      </w:r>
      <w:r>
        <w:t>38</w:t>
      </w:r>
      <w:r>
        <w:t>+</w:t>
      </w:r>
      <w:r>
        <w:t>(</w:t>
      </w:r>
      <w:r>
        <w:t>0</w:t>
      </w:r>
      <w:r>
        <w:t>,</w:t>
      </w:r>
      <w:r>
        <w:t>76</w:t>
      </w:r>
      <w:r>
        <w:t>−</w:t>
      </w:r>
      <w:r>
        <w:t>0</w:t>
      </w:r>
      <w:r>
        <w:t>,</w:t>
      </w:r>
      <w:r>
        <w:t>38</w:t>
      </w:r>
      <w:r>
        <w:t>)</w:t>
      </w:r>
      <w:r>
        <w:t>x</w:t>
      </w:r>
      <w:r>
        <w:t>1</w:t>
      </w:r>
      <w:r>
        <w:t>=</w:t>
      </w:r>
      <w:r>
        <w:t>0</w:t>
      </w:r>
      <w:r>
        <w:t>,</w:t>
      </w:r>
      <w:r>
        <w:t>551</w:t>
      </w:r>
      <w:r>
        <w:t>⇔</w:t>
      </w:r>
      <w:r>
        <w:t>x</w:t>
      </w:r>
      <w:r>
        <w:t>=</w:t>
      </w:r>
      <w:r>
        <w:t>0</w:t>
      </w:r>
      <w:r>
        <w:t>,</w:t>
      </w:r>
      <w:r>
        <w:t>45</w:t>
      </w:r>
      <w:r>
        <w:t>m</w:t>
      </w:r>
      <w:r>
        <w:t>=</w:t>
      </w:r>
      <w:r>
        <w:t>45</w:t>
      </w:r>
      <w:r>
        <w:t>cm</w:t>
      </w:r>
      <w:r>
        <w:t>.</w:t>
      </w:r>
      <w:r>
        <w:t xml:space="preserve"> </w:t>
      </w:r>
      <w:r>
        <w:br/>
      </w:r>
      <w:r>
        <w:rPr>
          <w:b/>
        </w:rPr>
        <w:t>Chọn đáp án B</w:t>
      </w:r>
      <w:r>
        <w:br/>
      </w:r>
      <w:r>
        <w:rPr>
          <w:b/>
        </w:rPr>
        <w:t xml:space="preserve">Câu 17: </w:t>
      </w:r>
      <w:r>
        <w:br/>
      </w:r>
      <w:r>
        <w:t xml:space="preserve">Quỹ đạo N ứng với: n = 4 </w:t>
      </w:r>
      <w:r>
        <w:br/>
      </w:r>
      <w:r>
        <w:t xml:space="preserve">Số vạch phát xạ khi êlectron chuyển từ quỹ đạo N về các quỹ đạo dừng bên trong là: </w:t>
      </w:r>
      <w:r>
        <w:br/>
      </w:r>
      <w:r>
        <w:t>N</w:t>
      </w:r>
      <w:r>
        <w:t>=</w:t>
      </w:r>
      <w:r>
        <w:t>n</w:t>
      </w:r>
      <w:r>
        <w:t>.</w:t>
      </w:r>
      <w:r>
        <w:t>(</w:t>
      </w:r>
      <w:r>
        <w:t>n</w:t>
      </w:r>
      <w:r>
        <w:t>−</w:t>
      </w:r>
      <w:r>
        <w:t>1</w:t>
      </w:r>
      <w:r>
        <w:t>)</w:t>
      </w:r>
      <w:r>
        <w:t>2</w:t>
      </w:r>
      <w:r>
        <w:t>=</w:t>
      </w:r>
      <w:r>
        <w:t>4</w:t>
      </w:r>
      <w:r>
        <w:t>.3</w:t>
      </w:r>
      <w:r>
        <w:t>2</w:t>
      </w:r>
      <w:r>
        <w:t>=</w:t>
      </w:r>
      <w:r>
        <w:t>6</w:t>
      </w:r>
      <w:r>
        <w:t>N</w:t>
      </w:r>
      <w:r>
        <w:t>=</w:t>
      </w:r>
      <w:r>
        <w:t>n</w:t>
      </w:r>
      <w:r>
        <w:t>.</w:t>
      </w:r>
      <w:r>
        <w:t>(</w:t>
      </w:r>
      <w:r>
        <w:t>n</w:t>
      </w:r>
      <w:r>
        <w:t>−</w:t>
      </w:r>
      <w:r>
        <w:t>1</w:t>
      </w:r>
      <w:r>
        <w:t>)</w:t>
      </w:r>
      <w:r>
        <w:t>2</w:t>
      </w:r>
      <w:r>
        <w:t>=</w:t>
      </w:r>
      <w:r>
        <w:t>4</w:t>
      </w:r>
      <w:r>
        <w:t>.3</w:t>
      </w:r>
      <w:r>
        <w:t>2</w:t>
      </w:r>
      <w:r>
        <w:t>=</w:t>
      </w:r>
      <w:r>
        <w:t>6</w:t>
      </w:r>
      <w:r>
        <w:t xml:space="preserve"> (vạch)</w:t>
      </w:r>
      <w:r>
        <w:br/>
      </w:r>
      <w:r>
        <w:rPr>
          <w:b/>
        </w:rPr>
        <w:t>Chọn đáp án C</w:t>
      </w:r>
      <w:r>
        <w:br/>
      </w:r>
      <w:r>
        <w:rPr>
          <w:b/>
        </w:rPr>
        <w:t xml:space="preserve">Câu 18: </w:t>
      </w:r>
      <w:r>
        <w:br/>
      </w:r>
      <w:r>
        <w:t xml:space="preserve">Ta có: </w:t>
      </w:r>
      <w:r>
        <w:t>A</w:t>
      </w:r>
      <w:r>
        <w:t>=</w:t>
      </w:r>
      <w:r>
        <w:t>hc</w:t>
      </w:r>
      <w:r>
        <w:t>λ</w:t>
      </w:r>
      <w:r>
        <w:t>0</w:t>
      </w:r>
      <w:r>
        <w:t>⇒</w:t>
      </w:r>
      <w:r>
        <w:t>λ</w:t>
      </w:r>
      <w:r>
        <w:t>0</w:t>
      </w:r>
      <w:r>
        <w:t>=</w:t>
      </w:r>
      <w:r>
        <w:t>hc</w:t>
      </w:r>
      <w:r>
        <w:t>A</w:t>
      </w:r>
      <w:r>
        <w:t>=</w:t>
      </w:r>
      <w:r>
        <w:t>0</w:t>
      </w:r>
      <w:r>
        <w:t>,</w:t>
      </w:r>
      <w:r>
        <w:t>4741</w:t>
      </w:r>
      <w:r>
        <w:t>μm</w:t>
      </w:r>
      <w:r>
        <w:t>A</w:t>
      </w:r>
      <w:r>
        <w:t>=</w:t>
      </w:r>
      <w:r>
        <w:t>hc</w:t>
      </w:r>
      <w:r>
        <w:t>λ</w:t>
      </w:r>
      <w:r>
        <w:t>0</w:t>
      </w:r>
      <w:r>
        <w:t>⇒</w:t>
      </w:r>
      <w:r>
        <w:t>λ</w:t>
      </w:r>
      <w:r>
        <w:t>0</w:t>
      </w:r>
      <w:r>
        <w:t>=</w:t>
      </w:r>
      <w:r>
        <w:t>hc</w:t>
      </w:r>
      <w:r>
        <w:t>A</w:t>
      </w:r>
      <w:r>
        <w:t>=</w:t>
      </w:r>
      <w:r>
        <w:t>0</w:t>
      </w:r>
      <w:r>
        <w:t>,</w:t>
      </w:r>
      <w:r>
        <w:t>4741</w:t>
      </w:r>
      <w:r>
        <w:t>μ</w:t>
      </w:r>
      <w:r>
        <w:t>m</w:t>
      </w:r>
      <w:r>
        <w:t xml:space="preserve"> </w:t>
      </w:r>
      <w:r>
        <w:br/>
      </w:r>
      <w:r>
        <w:t xml:space="preserve">Nhận thấy cả </w:t>
      </w:r>
      <w:r>
        <w:t>λ</w:t>
      </w:r>
      <w:r>
        <w:t>1</w:t>
      </w:r>
      <w:r>
        <w:t>,</w:t>
      </w:r>
      <w:r>
        <w:t>λ</w:t>
      </w:r>
      <w:r>
        <w:t>2</w:t>
      </w:r>
      <w:r>
        <w:t>λ</w:t>
      </w:r>
      <w:r>
        <w:t>1</w:t>
      </w:r>
      <w:r>
        <w:t>,</w:t>
      </w:r>
      <w:r>
        <w:t>λ</w:t>
      </w:r>
      <w:r>
        <w:t>2</w:t>
      </w:r>
      <w:r>
        <w:t xml:space="preserve"> đều nhỏ hơn </w:t>
      </w:r>
      <w:r>
        <w:t>λ</w:t>
      </w:r>
      <w:r>
        <w:t>0</w:t>
      </w:r>
      <w:r>
        <w:t>⇒</w:t>
      </w:r>
      <w:r>
        <w:t>λ</w:t>
      </w:r>
      <w:r>
        <w:t>0</w:t>
      </w:r>
      <w:r>
        <w:t>⇒</w:t>
      </w:r>
      <w:r>
        <w:t xml:space="preserve"> </w:t>
      </w:r>
      <w:r>
        <w:t>Hiện tượng quang điện xảy ra với cả 2 bức xạ.</w:t>
      </w:r>
      <w:r>
        <w:br/>
      </w:r>
      <w:r>
        <w:rPr>
          <w:b/>
        </w:rPr>
        <w:t>Chọn đáp án A</w:t>
      </w:r>
      <w:r>
        <w:br/>
      </w:r>
      <w:r>
        <w:rPr>
          <w:b/>
        </w:rPr>
        <w:t>Câu</w:t>
      </w:r>
      <w:r>
        <w:rPr>
          <w:b/>
        </w:rPr>
        <w:t xml:space="preserve"> 19: </w:t>
      </w:r>
      <w:r>
        <w:br/>
      </w:r>
      <w:r>
        <w:t xml:space="preserve">Khi chiếu ánh sáng đơn sắc có bước sóng </w:t>
      </w:r>
      <w:r>
        <w:t>λ</w:t>
      </w:r>
      <w:r>
        <w:t>λ</w:t>
      </w:r>
      <w:r>
        <w:t xml:space="preserve"> thì:</w:t>
      </w:r>
      <w:r>
        <w:br/>
      </w:r>
      <w:r>
        <w:t>S</w:t>
      </w:r>
      <w:r>
        <w:t>2</w:t>
      </w:r>
      <w:r>
        <w:t>M</w:t>
      </w:r>
      <w:r>
        <w:t>−</w:t>
      </w:r>
      <w:r>
        <w:t>S</w:t>
      </w:r>
      <w:r>
        <w:t>1</w:t>
      </w:r>
      <w:r>
        <w:t>M</w:t>
      </w:r>
      <w:r>
        <w:t>=</w:t>
      </w:r>
      <w:r>
        <w:t>kλ</w:t>
      </w:r>
      <w:r>
        <w:t>=</w:t>
      </w:r>
      <w:r>
        <w:t>a</w:t>
      </w:r>
      <w:r>
        <w:t>.</w:t>
      </w:r>
      <w:r>
        <w:t>x</w:t>
      </w:r>
      <w:r>
        <w:t>D</w:t>
      </w:r>
      <w:r>
        <w:t>⇒</w:t>
      </w:r>
      <w:r>
        <w:t>a</w:t>
      </w:r>
      <w:r>
        <w:t>.</w:t>
      </w:r>
      <w:r>
        <w:t>x</w:t>
      </w:r>
      <w:r>
        <w:t>D</w:t>
      </w:r>
      <w:r>
        <w:t>=</w:t>
      </w:r>
      <w:r>
        <w:t>3</w:t>
      </w:r>
      <w:r>
        <w:t>⇒</w:t>
      </w:r>
      <w:r>
        <w:t>x</w:t>
      </w:r>
      <w:r>
        <w:t>=</w:t>
      </w:r>
      <w:r>
        <w:t>3</w:t>
      </w:r>
      <w:r>
        <w:t>.</w:t>
      </w:r>
      <w:r>
        <w:t>D</w:t>
      </w:r>
      <w:r>
        <w:t>a</w:t>
      </w:r>
      <w:r>
        <w:t>.</w:t>
      </w:r>
      <w:r>
        <w:t>S</w:t>
      </w:r>
      <w:r>
        <w:t>2</w:t>
      </w:r>
      <w:r>
        <w:t>M</w:t>
      </w:r>
      <w:r>
        <w:t>−</w:t>
      </w:r>
      <w:r>
        <w:t>S</w:t>
      </w:r>
      <w:r>
        <w:t>1</w:t>
      </w:r>
      <w:r>
        <w:t>M</w:t>
      </w:r>
      <w:r>
        <w:t>=</w:t>
      </w:r>
      <w:r>
        <w:t>k</w:t>
      </w:r>
      <w:r>
        <w:t>λ</w:t>
      </w:r>
      <w:r>
        <w:t>=</w:t>
      </w:r>
      <w:r>
        <w:t>a</w:t>
      </w:r>
      <w:r>
        <w:t>.</w:t>
      </w:r>
      <w:r>
        <w:t>x</w:t>
      </w:r>
      <w:r>
        <w:t>D</w:t>
      </w:r>
      <w:r>
        <w:t>⇒</w:t>
      </w:r>
      <w:r>
        <w:t>a</w:t>
      </w:r>
      <w:r>
        <w:t>.</w:t>
      </w:r>
      <w:r>
        <w:t>x</w:t>
      </w:r>
      <w:r>
        <w:t>D</w:t>
      </w:r>
      <w:r>
        <w:t>=</w:t>
      </w:r>
      <w:r>
        <w:t>3</w:t>
      </w:r>
      <w:r>
        <w:t>⇒</w:t>
      </w:r>
      <w:r>
        <w:t>x</w:t>
      </w:r>
      <w:r>
        <w:t>=</w:t>
      </w:r>
      <w:r>
        <w:t>3</w:t>
      </w:r>
      <w:r>
        <w:t>.</w:t>
      </w:r>
      <w:r>
        <w:t>D</w:t>
      </w:r>
      <w:r>
        <w:t>a</w:t>
      </w:r>
      <w:r>
        <w:t>.</w:t>
      </w:r>
      <w:r>
        <w:br/>
      </w:r>
      <w:r>
        <w:t>Điều kiện để có vân sáng tại M khi chiếu ánh sáng trắng là:</w:t>
      </w:r>
      <w:r>
        <w:br/>
      </w:r>
      <w:r>
        <w:t>x</w:t>
      </w:r>
      <w:r>
        <w:t>=</w:t>
      </w:r>
      <w:r>
        <w:t>ki</w:t>
      </w:r>
      <w:r>
        <w:t>=</w:t>
      </w:r>
      <w:r>
        <w:t>k</w:t>
      </w:r>
      <w:r>
        <w:t>λD</w:t>
      </w:r>
      <w:r>
        <w:t>a</w:t>
      </w:r>
      <w:r>
        <w:t>⇒</w:t>
      </w:r>
      <w:r>
        <w:t>3</w:t>
      </w:r>
      <w:r>
        <w:t>.</w:t>
      </w:r>
      <w:r>
        <w:t>D</w:t>
      </w:r>
      <w:r>
        <w:t>a</w:t>
      </w:r>
      <w:r>
        <w:t>=</w:t>
      </w:r>
      <w:r>
        <w:t>k</w:t>
      </w:r>
      <w:r>
        <w:t>λD</w:t>
      </w:r>
      <w:r>
        <w:t>a</w:t>
      </w:r>
      <w:r>
        <w:t>⇒</w:t>
      </w:r>
      <w:r>
        <w:t>λ</w:t>
      </w:r>
      <w:r>
        <w:t>=</w:t>
      </w:r>
      <w:r>
        <w:t>3</w:t>
      </w:r>
      <w:r>
        <w:t>k</w:t>
      </w:r>
      <w:r>
        <w:t>.</w:t>
      </w:r>
      <w:r>
        <w:t>x</w:t>
      </w:r>
      <w:r>
        <w:t>=</w:t>
      </w:r>
      <w:r>
        <w:t>ki</w:t>
      </w:r>
      <w:r>
        <w:t>=</w:t>
      </w:r>
      <w:r>
        <w:t>k</w:t>
      </w:r>
      <w:r>
        <w:t>λ</w:t>
      </w:r>
      <w:r>
        <w:t>D</w:t>
      </w:r>
      <w:r>
        <w:t>a</w:t>
      </w:r>
      <w:r>
        <w:t>⇒</w:t>
      </w:r>
      <w:r>
        <w:t>3</w:t>
      </w:r>
      <w:r>
        <w:t>.</w:t>
      </w:r>
      <w:r>
        <w:t>D</w:t>
      </w:r>
      <w:r>
        <w:t>a</w:t>
      </w:r>
      <w:r>
        <w:t>=</w:t>
      </w:r>
      <w:r>
        <w:t>k</w:t>
      </w:r>
      <w:r>
        <w:t>λ</w:t>
      </w:r>
      <w:r>
        <w:t>D</w:t>
      </w:r>
      <w:r>
        <w:t>a</w:t>
      </w:r>
      <w:r>
        <w:t>⇒</w:t>
      </w:r>
      <w:r>
        <w:t>λ</w:t>
      </w:r>
      <w:r>
        <w:t>=</w:t>
      </w:r>
      <w:r>
        <w:t>3</w:t>
      </w:r>
      <w:r>
        <w:t>k</w:t>
      </w:r>
      <w:r>
        <w:t>.</w:t>
      </w:r>
      <w:r>
        <w:t xml:space="preserve"> </w:t>
      </w:r>
      <w:r>
        <w:br/>
      </w:r>
      <w:r>
        <w:t xml:space="preserve">Ta có: </w:t>
      </w:r>
      <w:r>
        <w:t>0</w:t>
      </w:r>
      <w:r>
        <w:t>,</w:t>
      </w:r>
      <w:r>
        <w:t>38</w:t>
      </w:r>
      <w:r>
        <w:t>≤</w:t>
      </w:r>
      <w:r>
        <w:t>λ</w:t>
      </w:r>
      <w:r>
        <w:t>≤</w:t>
      </w:r>
      <w:r>
        <w:t>0</w:t>
      </w:r>
      <w:r>
        <w:t>,</w:t>
      </w:r>
      <w:r>
        <w:t>76</w:t>
      </w:r>
      <w:r>
        <w:t>⇒</w:t>
      </w:r>
      <w:r>
        <w:t>0</w:t>
      </w:r>
      <w:r>
        <w:t>,</w:t>
      </w:r>
      <w:r>
        <w:t>38</w:t>
      </w:r>
      <w:r>
        <w:t>≤</w:t>
      </w:r>
      <w:r>
        <w:t>3</w:t>
      </w:r>
      <w:r>
        <w:t>k</w:t>
      </w:r>
      <w:r>
        <w:t>≤</w:t>
      </w:r>
      <w:r>
        <w:t>0</w:t>
      </w:r>
      <w:r>
        <w:t>,</w:t>
      </w:r>
      <w:r>
        <w:t>76</w:t>
      </w:r>
      <w:r>
        <w:t>0</w:t>
      </w:r>
      <w:r>
        <w:t>,</w:t>
      </w:r>
      <w:r>
        <w:t>38</w:t>
      </w:r>
      <w:r>
        <w:t>≤</w:t>
      </w:r>
      <w:r>
        <w:t>λ</w:t>
      </w:r>
      <w:r>
        <w:t>≤</w:t>
      </w:r>
      <w:r>
        <w:t>0</w:t>
      </w:r>
      <w:r>
        <w:t>,</w:t>
      </w:r>
      <w:r>
        <w:t>76</w:t>
      </w:r>
      <w:r>
        <w:t>⇒</w:t>
      </w:r>
      <w:r>
        <w:t>0</w:t>
      </w:r>
      <w:r>
        <w:t>,</w:t>
      </w:r>
      <w:r>
        <w:t>38</w:t>
      </w:r>
      <w:r>
        <w:t>≤</w:t>
      </w:r>
      <w:r>
        <w:t>3</w:t>
      </w:r>
      <w:r>
        <w:t>k</w:t>
      </w:r>
      <w:r>
        <w:t>≤</w:t>
      </w:r>
      <w:r>
        <w:t>0</w:t>
      </w:r>
      <w:r>
        <w:t>,</w:t>
      </w:r>
      <w:r>
        <w:t>76</w:t>
      </w:r>
      <w:r>
        <w:t xml:space="preserve"> </w:t>
      </w:r>
      <w:r>
        <w:br/>
      </w:r>
      <w:r>
        <w:t>⇔</w:t>
      </w:r>
      <w:r>
        <w:t>3</w:t>
      </w:r>
      <w:r>
        <w:t>,</w:t>
      </w:r>
      <w:r>
        <w:t>9</w:t>
      </w:r>
      <w:r>
        <w:t>≤</w:t>
      </w:r>
      <w:r>
        <w:t>k</w:t>
      </w:r>
      <w:r>
        <w:t>≤</w:t>
      </w:r>
      <w:r>
        <w:t>7</w:t>
      </w:r>
      <w:r>
        <w:t>,</w:t>
      </w:r>
      <w:r>
        <w:t>89</w:t>
      </w:r>
      <w:r>
        <w:t>⇒</w:t>
      </w:r>
      <w:r>
        <w:t>k</w:t>
      </w:r>
      <w:r>
        <w:t>=</w:t>
      </w:r>
      <w:r>
        <w:t>4</w:t>
      </w:r>
      <w:r>
        <w:t>,</w:t>
      </w:r>
      <w:r>
        <w:t>5</w:t>
      </w:r>
      <w:r>
        <w:t>,</w:t>
      </w:r>
      <w:r>
        <w:t>6</w:t>
      </w:r>
      <w:r>
        <w:t>,</w:t>
      </w:r>
      <w:r>
        <w:t>7</w:t>
      </w:r>
      <w:r>
        <w:t>.</w:t>
      </w:r>
      <w:r>
        <w:t>⇔</w:t>
      </w:r>
      <w:r>
        <w:t>3</w:t>
      </w:r>
      <w:r>
        <w:t>,</w:t>
      </w:r>
      <w:r>
        <w:t>9</w:t>
      </w:r>
      <w:r>
        <w:t>≤</w:t>
      </w:r>
      <w:r>
        <w:t>k</w:t>
      </w:r>
      <w:r>
        <w:t>≤</w:t>
      </w:r>
      <w:r>
        <w:t>7</w:t>
      </w:r>
      <w:r>
        <w:t>,</w:t>
      </w:r>
      <w:r>
        <w:t>89</w:t>
      </w:r>
      <w:r>
        <w:t>⇒</w:t>
      </w:r>
      <w:r>
        <w:t>k</w:t>
      </w:r>
      <w:r>
        <w:t>=</w:t>
      </w:r>
      <w:r>
        <w:t>4</w:t>
      </w:r>
      <w:r>
        <w:t>,</w:t>
      </w:r>
      <w:r>
        <w:t>5</w:t>
      </w:r>
      <w:r>
        <w:t>,</w:t>
      </w:r>
      <w:r>
        <w:t>6</w:t>
      </w:r>
      <w:r>
        <w:t>,</w:t>
      </w:r>
      <w:r>
        <w:t>7</w:t>
      </w:r>
      <w:r>
        <w:t>.</w:t>
      </w:r>
      <w:r>
        <w:br/>
      </w:r>
      <w:r>
        <w:t>⇒</w:t>
      </w:r>
      <w:r>
        <w:t>⇒</w:t>
      </w:r>
      <w:r>
        <w:t xml:space="preserve"> Có 4 giá trị k thỏa mãn. Vậy có 4 bức xạ cho vân sáng tại M.</w:t>
      </w:r>
      <w:r>
        <w:br/>
      </w:r>
      <w:r>
        <w:rPr>
          <w:b/>
        </w:rPr>
        <w:t>Chọn đáp án C</w:t>
      </w:r>
      <w:r>
        <w:br/>
      </w:r>
      <w:r>
        <w:rPr>
          <w:b/>
        </w:rPr>
        <w:t xml:space="preserve">Câu 20: </w:t>
      </w:r>
      <w:r>
        <w:br/>
      </w:r>
      <w:r>
        <w:t>Quang phổ vạch hấp thụ của chất khí (hay hơi kim loại) là quang phổ liên tục thiếu một số vạch màu do bị chất khí (hay hơi kim loại) đó hấp thụ.</w:t>
      </w:r>
      <w:r>
        <w:br/>
      </w:r>
      <w:r>
        <w:rPr>
          <w:b/>
        </w:rPr>
        <w:t>Chọn đáp án C</w:t>
      </w:r>
      <w:r>
        <w:br/>
      </w:r>
      <w:r>
        <w:rPr>
          <w:b/>
        </w:rPr>
        <w:t xml:space="preserve">Câu 21: </w:t>
      </w:r>
      <w:r>
        <w:br/>
      </w:r>
      <w:r>
        <w:t>Số phôtôn phát ra từ nguồn sáng trong 1 giây:</w:t>
      </w:r>
      <w:r>
        <w:br/>
      </w:r>
      <w:r>
        <w:t>N</w:t>
      </w:r>
      <w:r>
        <w:t>=</w:t>
      </w:r>
      <w:r>
        <w:t>P</w:t>
      </w:r>
      <w:r>
        <w:t>ε</w:t>
      </w:r>
      <w:r>
        <w:t>=</w:t>
      </w:r>
      <w:r>
        <w:t xml:space="preserve">P </w:t>
      </w:r>
      <w:r>
        <w:t>λ</w:t>
      </w:r>
      <w:r>
        <w:t>hc</w:t>
      </w:r>
      <w:r>
        <w:t>=</w:t>
      </w:r>
      <w:r>
        <w:t>2</w:t>
      </w:r>
      <w:r>
        <w:t>,</w:t>
      </w:r>
      <w:r>
        <w:t>5</w:t>
      </w:r>
      <w:r>
        <w:t>.0</w:t>
      </w:r>
      <w:r>
        <w:t>,</w:t>
      </w:r>
      <w:r>
        <w:t>3</w:t>
      </w:r>
      <w:r>
        <w:t>.10</w:t>
      </w:r>
      <w:r>
        <w:t>−</w:t>
      </w:r>
      <w:r>
        <w:t>6</w:t>
      </w:r>
      <w:r>
        <w:t>6</w:t>
      </w:r>
      <w:r>
        <w:t>,</w:t>
      </w:r>
      <w:r>
        <w:t>625</w:t>
      </w:r>
      <w:r>
        <w:t>.10</w:t>
      </w:r>
      <w:r>
        <w:t>−</w:t>
      </w:r>
      <w:r>
        <w:t>34</w:t>
      </w:r>
      <w:r>
        <w:t>.</w:t>
      </w:r>
      <w:r>
        <w:t>3</w:t>
      </w:r>
      <w:r>
        <w:t>.10</w:t>
      </w:r>
      <w:r>
        <w:t>8</w:t>
      </w:r>
      <w:r>
        <w:t>=</w:t>
      </w:r>
      <w:r>
        <w:t>3</w:t>
      </w:r>
      <w:r>
        <w:t>,</w:t>
      </w:r>
      <w:r>
        <w:t>77</w:t>
      </w:r>
      <w:r>
        <w:t>.10</w:t>
      </w:r>
      <w:r>
        <w:t>18</w:t>
      </w:r>
      <w:r>
        <w:t>N</w:t>
      </w:r>
      <w:r>
        <w:t>=</w:t>
      </w:r>
      <w:r>
        <w:t>P</w:t>
      </w:r>
      <w:r>
        <w:t>ε</w:t>
      </w:r>
      <w:r>
        <w:t>=</w:t>
      </w:r>
      <w:r>
        <w:t>P</w:t>
      </w:r>
      <w:r>
        <w:t>λ</w:t>
      </w:r>
      <w:r>
        <w:t>hc</w:t>
      </w:r>
      <w:r>
        <w:t>=</w:t>
      </w:r>
      <w:r>
        <w:t>2</w:t>
      </w:r>
      <w:r>
        <w:t>,</w:t>
      </w:r>
      <w:r>
        <w:t>5</w:t>
      </w:r>
      <w:r>
        <w:t>.0</w:t>
      </w:r>
      <w:r>
        <w:t>,</w:t>
      </w:r>
      <w:r>
        <w:t>3</w:t>
      </w:r>
      <w:r>
        <w:t>.10</w:t>
      </w:r>
      <w:r>
        <w:t>−</w:t>
      </w:r>
      <w:r>
        <w:t>6</w:t>
      </w:r>
      <w:r>
        <w:t>6</w:t>
      </w:r>
      <w:r>
        <w:t>,</w:t>
      </w:r>
      <w:r>
        <w:t>625</w:t>
      </w:r>
      <w:r>
        <w:t>.10</w:t>
      </w:r>
      <w:r>
        <w:t>−</w:t>
      </w:r>
      <w:r>
        <w:t>34</w:t>
      </w:r>
      <w:r>
        <w:t>.</w:t>
      </w:r>
      <w:r>
        <w:t>3</w:t>
      </w:r>
      <w:r>
        <w:t>.10</w:t>
      </w:r>
      <w:r>
        <w:t>8</w:t>
      </w:r>
      <w:r>
        <w:t>=</w:t>
      </w:r>
      <w:r>
        <w:t>3</w:t>
      </w:r>
      <w:r>
        <w:t>,</w:t>
      </w:r>
      <w:r>
        <w:t>77</w:t>
      </w:r>
      <w:r>
        <w:t>.10</w:t>
      </w:r>
      <w:r>
        <w:t>18</w:t>
      </w:r>
      <w:r>
        <w:br/>
      </w:r>
      <w:r>
        <w:t>Số phôtôn phát ra từ nguồn sáng trong 1 phút:</w:t>
      </w:r>
      <w:r>
        <w:br/>
      </w:r>
      <w:r>
        <w:t>60</w:t>
      </w:r>
      <w:r>
        <w:t>.</w:t>
      </w:r>
      <w:r>
        <w:t>N</w:t>
      </w:r>
      <w:r>
        <w:t>=</w:t>
      </w:r>
      <w:r>
        <w:t>60</w:t>
      </w:r>
      <w:r>
        <w:t>.3</w:t>
      </w:r>
      <w:r>
        <w:t>,</w:t>
      </w:r>
      <w:r>
        <w:t>77</w:t>
      </w:r>
      <w:r>
        <w:t>.10</w:t>
      </w:r>
      <w:r>
        <w:t>18</w:t>
      </w:r>
      <w:r>
        <w:t>=</w:t>
      </w:r>
      <w:r>
        <w:t>2</w:t>
      </w:r>
      <w:r>
        <w:t>,</w:t>
      </w:r>
      <w:r>
        <w:t>26</w:t>
      </w:r>
      <w:r>
        <w:t>.10</w:t>
      </w:r>
      <w:r>
        <w:t>20</w:t>
      </w:r>
      <w:r>
        <w:t>60</w:t>
      </w:r>
      <w:r>
        <w:t>.</w:t>
      </w:r>
      <w:r>
        <w:t>N</w:t>
      </w:r>
      <w:r>
        <w:t>=</w:t>
      </w:r>
      <w:r>
        <w:t>60</w:t>
      </w:r>
      <w:r>
        <w:t>.3</w:t>
      </w:r>
      <w:r>
        <w:t>,</w:t>
      </w:r>
      <w:r>
        <w:t>77</w:t>
      </w:r>
      <w:r>
        <w:t>.10</w:t>
      </w:r>
      <w:r>
        <w:t>18</w:t>
      </w:r>
      <w:r>
        <w:t>=</w:t>
      </w:r>
      <w:r>
        <w:t>2</w:t>
      </w:r>
      <w:r>
        <w:t>,</w:t>
      </w:r>
      <w:r>
        <w:t>26</w:t>
      </w:r>
      <w:r>
        <w:t>.10</w:t>
      </w:r>
      <w:r>
        <w:t>20</w:t>
      </w:r>
      <w:r>
        <w:br/>
      </w:r>
      <w:r>
        <w:rPr>
          <w:b/>
        </w:rPr>
        <w:t>Chọn đáp án A</w:t>
      </w:r>
      <w:r>
        <w:br/>
      </w:r>
      <w:r>
        <w:rPr>
          <w:b/>
        </w:rPr>
        <w:t xml:space="preserve">Câu 22: </w:t>
      </w:r>
      <w:r>
        <w:br/>
      </w:r>
      <w:r>
        <w:t xml:space="preserve">Mạch dao động LC có u và i vuông pha với nhau nên áp dụng công thức: </w:t>
      </w:r>
      <w:r>
        <w:br/>
      </w:r>
      <w:r>
        <w:t>u</w:t>
      </w:r>
      <w:r>
        <w:t>2</w:t>
      </w:r>
      <w:r>
        <w:t>U</w:t>
      </w:r>
      <w:r>
        <w:t>2</w:t>
      </w:r>
      <w:r>
        <w:t>o</w:t>
      </w:r>
      <w:r>
        <w:t>+</w:t>
      </w:r>
      <w:r>
        <w:t>i</w:t>
      </w:r>
      <w:r>
        <w:t>2</w:t>
      </w:r>
      <w:r>
        <w:t>I</w:t>
      </w:r>
      <w:r>
        <w:t>2</w:t>
      </w:r>
      <w:r>
        <w:t>o</w:t>
      </w:r>
      <w:r>
        <w:t>=</w:t>
      </w:r>
      <w:r>
        <w:t>1</w:t>
      </w:r>
      <w:r>
        <w:t>⇔</w:t>
      </w:r>
      <w:r>
        <w:t>u</w:t>
      </w:r>
      <w:r>
        <w:t>2</w:t>
      </w:r>
      <w:r>
        <w:t>U</w:t>
      </w:r>
      <w:r>
        <w:t>2</w:t>
      </w:r>
      <w:r>
        <w:t>o</w:t>
      </w:r>
      <w:r>
        <w:t>+</w:t>
      </w:r>
      <w:r>
        <w:t>L</w:t>
      </w:r>
      <w:r>
        <w:t>C</w:t>
      </w:r>
      <w:r>
        <w:t>i</w:t>
      </w:r>
      <w:r>
        <w:t>2</w:t>
      </w:r>
      <w:r>
        <w:t>U</w:t>
      </w:r>
      <w:r>
        <w:t>2</w:t>
      </w:r>
      <w:r>
        <w:t>o</w:t>
      </w:r>
      <w:r>
        <w:t>=</w:t>
      </w:r>
      <w:r>
        <w:t>1</w:t>
      </w:r>
      <w:r>
        <w:t>u</w:t>
      </w:r>
      <w:r>
        <w:t>2</w:t>
      </w:r>
      <w:r>
        <w:t>U</w:t>
      </w:r>
      <w:r>
        <w:t>2</w:t>
      </w:r>
      <w:r>
        <w:t>o</w:t>
      </w:r>
      <w:r>
        <w:t>+</w:t>
      </w:r>
      <w:r>
        <w:t>i</w:t>
      </w:r>
      <w:r>
        <w:t>2</w:t>
      </w:r>
      <w:r>
        <w:t>I</w:t>
      </w:r>
      <w:r>
        <w:t>2</w:t>
      </w:r>
      <w:r>
        <w:t>o</w:t>
      </w:r>
      <w:r>
        <w:t>=</w:t>
      </w:r>
      <w:r>
        <w:t>1</w:t>
      </w:r>
      <w:r>
        <w:t>⇔</w:t>
      </w:r>
      <w:r>
        <w:t>u</w:t>
      </w:r>
      <w:r>
        <w:t>2</w:t>
      </w:r>
      <w:r>
        <w:t>U</w:t>
      </w:r>
      <w:r>
        <w:t>2</w:t>
      </w:r>
      <w:r>
        <w:t>o</w:t>
      </w:r>
      <w:r>
        <w:t>+</w:t>
      </w:r>
      <w:r>
        <w:t>L</w:t>
      </w:r>
      <w:r>
        <w:t>C</w:t>
      </w:r>
      <w:r>
        <w:t>i</w:t>
      </w:r>
      <w:r>
        <w:t>2</w:t>
      </w:r>
      <w:r>
        <w:t>U</w:t>
      </w:r>
      <w:r>
        <w:t>2</w:t>
      </w:r>
      <w:r>
        <w:t>o</w:t>
      </w:r>
      <w:r>
        <w:t>=</w:t>
      </w:r>
      <w:r>
        <w:t>1</w:t>
      </w:r>
      <w:r>
        <w:br/>
      </w:r>
      <w:r>
        <w:t>⇒</w:t>
      </w:r>
      <w:r>
        <w:t>4</w:t>
      </w:r>
      <w:r>
        <w:t>2</w:t>
      </w:r>
      <w:r>
        <w:t>6</w:t>
      </w:r>
      <w:r>
        <w:t>2</w:t>
      </w:r>
      <w:r>
        <w:t>+</w:t>
      </w:r>
      <w:r>
        <w:t>5</w:t>
      </w:r>
      <w:r>
        <w:t>.10</w:t>
      </w:r>
      <w:r>
        <w:t>−</w:t>
      </w:r>
      <w:r>
        <w:t>3</w:t>
      </w:r>
      <w:r>
        <w:t>50</w:t>
      </w:r>
      <w:r>
        <w:t>.10</w:t>
      </w:r>
      <w:r>
        <w:t>−</w:t>
      </w:r>
      <w:r>
        <w:t>6</w:t>
      </w:r>
      <w:r>
        <w:t>.</w:t>
      </w:r>
      <w:r>
        <w:t>i</w:t>
      </w:r>
      <w:r>
        <w:t>2</w:t>
      </w:r>
      <w:r>
        <w:t>6</w:t>
      </w:r>
      <w:r>
        <w:t>2</w:t>
      </w:r>
      <w:r>
        <w:t>=</w:t>
      </w:r>
      <w:r>
        <w:t>1</w:t>
      </w:r>
      <w:r>
        <w:t>⇒</w:t>
      </w:r>
      <w:r>
        <w:t>i</w:t>
      </w:r>
      <w:r>
        <w:t>=</w:t>
      </w:r>
      <w:r>
        <w:t>√</w:t>
      </w:r>
      <w:r>
        <w:t>5</w:t>
      </w:r>
      <w:r>
        <w:t>5</w:t>
      </w:r>
      <w:r>
        <w:t xml:space="preserve"> </w:t>
      </w:r>
      <w:r>
        <w:t>A</w:t>
      </w:r>
      <w:r>
        <w:t>⇒</w:t>
      </w:r>
      <w:r>
        <w:t>4</w:t>
      </w:r>
      <w:r>
        <w:t>2</w:t>
      </w:r>
      <w:r>
        <w:t>6</w:t>
      </w:r>
      <w:r>
        <w:t>2</w:t>
      </w:r>
      <w:r>
        <w:t>+</w:t>
      </w:r>
      <w:r>
        <w:t>5</w:t>
      </w:r>
      <w:r>
        <w:t>.10</w:t>
      </w:r>
      <w:r>
        <w:t>−</w:t>
      </w:r>
      <w:r>
        <w:t>3</w:t>
      </w:r>
      <w:r>
        <w:t>50</w:t>
      </w:r>
      <w:r>
        <w:t>.10</w:t>
      </w:r>
      <w:r>
        <w:t>−</w:t>
      </w:r>
      <w:r>
        <w:t>6</w:t>
      </w:r>
      <w:r>
        <w:t>.</w:t>
      </w:r>
      <w:r>
        <w:t>i</w:t>
      </w:r>
      <w:r>
        <w:t>2</w:t>
      </w:r>
      <w:r>
        <w:t>6</w:t>
      </w:r>
      <w:r>
        <w:t>2</w:t>
      </w:r>
      <w:r>
        <w:t>=</w:t>
      </w:r>
      <w:r>
        <w:t>1</w:t>
      </w:r>
      <w:r>
        <w:t>⇒</w:t>
      </w:r>
      <w:r>
        <w:t>i</w:t>
      </w:r>
      <w:r>
        <w:t>=</w:t>
      </w:r>
      <w:r>
        <w:t>√</w:t>
      </w:r>
      <w:r>
        <w:t>5</w:t>
      </w:r>
      <w:r>
        <w:t>5</w:t>
      </w:r>
      <w:r>
        <w:t>A</w:t>
      </w:r>
      <w:r>
        <w:br/>
      </w:r>
      <w:r>
        <w:rPr>
          <w:b/>
        </w:rPr>
        <w:t>Chọn đáp án A</w:t>
      </w:r>
      <w:r>
        <w:br/>
      </w:r>
      <w:r>
        <w:rPr>
          <w:b/>
        </w:rPr>
        <w:t xml:space="preserve">Câu 23: </w:t>
      </w:r>
      <w:r>
        <w:br/>
      </w:r>
      <w:r>
        <w:t>Giới hạn quang điện</w:t>
      </w:r>
      <w:r>
        <w:t>:</w:t>
      </w:r>
      <w:r>
        <w:t xml:space="preserve"> </w:t>
      </w:r>
      <w:r>
        <w:t>λ</w:t>
      </w:r>
      <w:r>
        <w:t>o</w:t>
      </w:r>
      <w:r>
        <w:t>=</w:t>
      </w:r>
      <w:r>
        <w:t>hc</w:t>
      </w:r>
      <w:r>
        <w:t>A</w:t>
      </w:r>
      <w:r>
        <w:t>=</w:t>
      </w:r>
      <w:r>
        <w:t>6</w:t>
      </w:r>
      <w:r>
        <w:t>,</w:t>
      </w:r>
      <w:r>
        <w:t>625</w:t>
      </w:r>
      <w:r>
        <w:t>.10</w:t>
      </w:r>
      <w:r>
        <w:t>−</w:t>
      </w:r>
      <w:r>
        <w:t>34</w:t>
      </w:r>
      <w:r>
        <w:t>.</w:t>
      </w:r>
      <w:r>
        <w:t>3</w:t>
      </w:r>
      <w:r>
        <w:t>.10</w:t>
      </w:r>
      <w:r>
        <w:t>8</w:t>
      </w:r>
      <w:r>
        <w:t>3</w:t>
      </w:r>
      <w:r>
        <w:t>,</w:t>
      </w:r>
      <w:r>
        <w:t>55</w:t>
      </w:r>
      <w:r>
        <w:t>.1</w:t>
      </w:r>
      <w:r>
        <w:t>,</w:t>
      </w:r>
      <w:r>
        <w:t>6</w:t>
      </w:r>
      <w:r>
        <w:t>.10</w:t>
      </w:r>
      <w:r>
        <w:t>−</w:t>
      </w:r>
      <w:r>
        <w:t>19</w:t>
      </w:r>
      <w:r>
        <w:t>=</w:t>
      </w:r>
      <w:r>
        <w:t>0</w:t>
      </w:r>
      <w:r>
        <w:t>,</w:t>
      </w:r>
      <w:r>
        <w:t>35</w:t>
      </w:r>
      <w:r>
        <w:t>μm</w:t>
      </w:r>
      <w:r>
        <w:t>λ</w:t>
      </w:r>
      <w:r>
        <w:t>o</w:t>
      </w:r>
      <w:r>
        <w:t>=</w:t>
      </w:r>
      <w:r>
        <w:t>hc</w:t>
      </w:r>
      <w:r>
        <w:t>A</w:t>
      </w:r>
      <w:r>
        <w:t>=</w:t>
      </w:r>
      <w:r>
        <w:t>6</w:t>
      </w:r>
      <w:r>
        <w:t>,</w:t>
      </w:r>
      <w:r>
        <w:t>625</w:t>
      </w:r>
      <w:r>
        <w:t>.10</w:t>
      </w:r>
      <w:r>
        <w:t>−</w:t>
      </w:r>
      <w:r>
        <w:t>34</w:t>
      </w:r>
      <w:r>
        <w:t>.</w:t>
      </w:r>
      <w:r>
        <w:t>3</w:t>
      </w:r>
      <w:r>
        <w:t>.10</w:t>
      </w:r>
      <w:r>
        <w:t>8</w:t>
      </w:r>
      <w:r>
        <w:t>3</w:t>
      </w:r>
      <w:r>
        <w:t>,</w:t>
      </w:r>
      <w:r>
        <w:t>55</w:t>
      </w:r>
      <w:r>
        <w:t>.1</w:t>
      </w:r>
      <w:r>
        <w:t>,</w:t>
      </w:r>
      <w:r>
        <w:t>6</w:t>
      </w:r>
      <w:r>
        <w:t>.10</w:t>
      </w:r>
      <w:r>
        <w:t>−</w:t>
      </w:r>
      <w:r>
        <w:t>19</w:t>
      </w:r>
      <w:r>
        <w:t>=</w:t>
      </w:r>
      <w:r>
        <w:t>0</w:t>
      </w:r>
      <w:r>
        <w:t>,</w:t>
      </w:r>
      <w:r>
        <w:t>35</w:t>
      </w:r>
      <w:r>
        <w:t>μ</w:t>
      </w:r>
      <w:r>
        <w:t>m</w:t>
      </w:r>
      <w:r>
        <w:t>.</w:t>
      </w:r>
      <w:r>
        <w:br/>
      </w:r>
      <w:r>
        <w:t xml:space="preserve">Bức xạ gây ra hiệu ứng quang điện ngoài đối với tấm kẽm khi và chỉ khi thỏa mãn điều kiện </w:t>
      </w:r>
      <w:r>
        <w:t>λ</w:t>
      </w:r>
      <w:r>
        <w:t>≤</w:t>
      </w:r>
      <w:r>
        <w:t>λ</w:t>
      </w:r>
      <w:r>
        <w:t>o</w:t>
      </w:r>
      <w:r>
        <w:t>⇒</w:t>
      </w:r>
      <w:r>
        <w:t>λ</w:t>
      </w:r>
      <w:r>
        <w:t>≤</w:t>
      </w:r>
      <w:r>
        <w:t>λ</w:t>
      </w:r>
      <w:r>
        <w:t>o</w:t>
      </w:r>
      <w:r>
        <w:t>⇒</w:t>
      </w:r>
      <w:r>
        <w:t xml:space="preserve"> chỉ có hai bức xạ có bước sóng </w:t>
      </w:r>
      <w:r>
        <w:t>λ</w:t>
      </w:r>
      <w:r>
        <w:t>1</w:t>
      </w:r>
      <w:r>
        <w:t>λ</w:t>
      </w:r>
      <w:r>
        <w:t>1</w:t>
      </w:r>
      <w:r>
        <w:t xml:space="preserve"> và </w:t>
      </w:r>
      <w:r>
        <w:t>λ</w:t>
      </w:r>
      <w:r>
        <w:t>2</w:t>
      </w:r>
      <w:r>
        <w:t>λ</w:t>
      </w:r>
      <w:r>
        <w:t>2</w:t>
      </w:r>
      <w:r>
        <w:t xml:space="preserve"> gây ra hiện tượng quang điện.</w:t>
      </w:r>
      <w:r>
        <w:br/>
      </w:r>
      <w:r>
        <w:rPr>
          <w:b/>
        </w:rPr>
        <w:t>Chọn đáp án A</w:t>
      </w:r>
      <w:r>
        <w:br/>
      </w:r>
      <w:r>
        <w:rPr>
          <w:b/>
        </w:rPr>
        <w:t>Câu</w:t>
      </w:r>
      <w:r>
        <w:rPr>
          <w:b/>
        </w:rPr>
        <w:t xml:space="preserve"> 24: </w:t>
      </w:r>
      <w:r>
        <w:br/>
      </w:r>
      <w:r>
        <w:t xml:space="preserve">Khoảng vân là: </w:t>
      </w:r>
      <w:r>
        <w:t>i</w:t>
      </w:r>
      <w:r>
        <w:t>=</w:t>
      </w:r>
      <w:r>
        <w:t>λ</w:t>
      </w:r>
      <w:r>
        <w:t>D</w:t>
      </w:r>
      <w:r>
        <w:t>a</w:t>
      </w:r>
      <w:r>
        <w:t>=</w:t>
      </w:r>
      <w:r>
        <w:t>0</w:t>
      </w:r>
      <w:r>
        <w:t>,</w:t>
      </w:r>
      <w:r>
        <w:t>6</w:t>
      </w:r>
      <w:r>
        <w:t>.2</w:t>
      </w:r>
      <w:r>
        <w:t>1</w:t>
      </w:r>
      <w:r>
        <w:t>=</w:t>
      </w:r>
      <w:r>
        <w:t>1</w:t>
      </w:r>
      <w:r>
        <w:t>,</w:t>
      </w:r>
      <w:r>
        <w:t>2</w:t>
      </w:r>
      <w:r>
        <w:t>mm</w:t>
      </w:r>
      <w:r>
        <w:t>.</w:t>
      </w:r>
      <w:r>
        <w:t>i</w:t>
      </w:r>
      <w:r>
        <w:t>=</w:t>
      </w:r>
      <w:r>
        <w:t>λ</w:t>
      </w:r>
      <w:r>
        <w:t>D</w:t>
      </w:r>
      <w:r>
        <w:t>a</w:t>
      </w:r>
      <w:r>
        <w:t>=</w:t>
      </w:r>
      <w:r>
        <w:t>0</w:t>
      </w:r>
      <w:r>
        <w:t>,</w:t>
      </w:r>
      <w:r>
        <w:t>6</w:t>
      </w:r>
      <w:r>
        <w:t>.2</w:t>
      </w:r>
      <w:r>
        <w:t>1</w:t>
      </w:r>
      <w:r>
        <w:t>=</w:t>
      </w:r>
      <w:r>
        <w:t>1</w:t>
      </w:r>
      <w:r>
        <w:t>,</w:t>
      </w:r>
      <w:r>
        <w:t>2</w:t>
      </w:r>
      <w:r>
        <w:t>mm</w:t>
      </w:r>
      <w:r>
        <w:t>.</w:t>
      </w:r>
      <w:r>
        <w:t xml:space="preserve"> </w:t>
      </w:r>
      <w:r>
        <w:br/>
      </w:r>
      <w:r>
        <w:t xml:space="preserve">Điểm M cách vân trung tâm 2,4 mm nên </w:t>
      </w:r>
      <w:r>
        <w:t>x</w:t>
      </w:r>
      <w:r>
        <w:t>=</w:t>
      </w:r>
      <w:r>
        <w:t>2</w:t>
      </w:r>
      <w:r>
        <w:t>,</w:t>
      </w:r>
      <w:r>
        <w:t>4</w:t>
      </w:r>
      <w:r>
        <w:t>mm</w:t>
      </w:r>
      <w:r>
        <w:t>x</w:t>
      </w:r>
      <w:r>
        <w:t>=</w:t>
      </w:r>
      <w:r>
        <w:t>2</w:t>
      </w:r>
      <w:r>
        <w:t>,</w:t>
      </w:r>
      <w:r>
        <w:t>4</w:t>
      </w:r>
      <w:r>
        <w:t>mm</w:t>
      </w:r>
      <w:r>
        <w:t xml:space="preserve"> </w:t>
      </w:r>
      <w:r>
        <w:br/>
      </w:r>
      <w:r>
        <w:t xml:space="preserve">Xét tỉ số </w:t>
      </w:r>
      <w:r>
        <w:t>x</w:t>
      </w:r>
      <w:r>
        <w:t>i</w:t>
      </w:r>
      <w:r>
        <w:t>=</w:t>
      </w:r>
      <w:r>
        <w:t>2</w:t>
      </w:r>
      <w:r>
        <w:t>,</w:t>
      </w:r>
      <w:r>
        <w:t>4</w:t>
      </w:r>
      <w:r>
        <w:t>1</w:t>
      </w:r>
      <w:r>
        <w:t>,</w:t>
      </w:r>
      <w:r>
        <w:t>2</w:t>
      </w:r>
      <w:r>
        <w:t>=</w:t>
      </w:r>
      <w:r>
        <w:t>2</w:t>
      </w:r>
      <w:r>
        <w:t>x</w:t>
      </w:r>
      <w:r>
        <w:t>i</w:t>
      </w:r>
      <w:r>
        <w:t>=</w:t>
      </w:r>
      <w:r>
        <w:t>2</w:t>
      </w:r>
      <w:r>
        <w:t>,</w:t>
      </w:r>
      <w:r>
        <w:t>4</w:t>
      </w:r>
      <w:r>
        <w:t>1</w:t>
      </w:r>
      <w:r>
        <w:t>,</w:t>
      </w:r>
      <w:r>
        <w:t>2</w:t>
      </w:r>
      <w:r>
        <w:t>=</w:t>
      </w:r>
      <w:r>
        <w:t>2</w:t>
      </w:r>
      <w:r>
        <w:t>⇒</w:t>
      </w:r>
      <w:r>
        <w:t>⇒</w:t>
      </w:r>
      <w:r>
        <w:t xml:space="preserve"> Tại M là vân sáng bậc 2.</w:t>
      </w:r>
      <w:r>
        <w:br/>
      </w:r>
      <w:r>
        <w:rPr>
          <w:b/>
        </w:rPr>
        <w:t>Chọn đáp án D</w:t>
      </w:r>
      <w:r>
        <w:br/>
      </w:r>
      <w:r>
        <w:rPr>
          <w:b/>
        </w:rPr>
        <w:t>Câu 25:</w:t>
      </w:r>
      <w:r>
        <w:t xml:space="preserve"> </w:t>
      </w:r>
      <w:r>
        <w:br/>
      </w:r>
      <w:r>
        <w:t xml:space="preserve">Độ hụt khối hạt nhân: </w:t>
      </w:r>
      <w:r>
        <w:t>Δm</w:t>
      </w:r>
      <w:r>
        <w:t>=</w:t>
      </w:r>
      <w:r>
        <w:t>Zm</w:t>
      </w:r>
      <w:r>
        <w:t>p</w:t>
      </w:r>
      <w:r>
        <w:t>+</w:t>
      </w:r>
      <w:r>
        <w:t>(</w:t>
      </w:r>
      <w:r>
        <w:t>A</w:t>
      </w:r>
      <w:r>
        <w:t>−</w:t>
      </w:r>
      <w:r>
        <w:t>Z</w:t>
      </w:r>
      <w:r>
        <w:t>)</w:t>
      </w:r>
      <w:r>
        <w:t>m</w:t>
      </w:r>
      <w:r>
        <w:t>n</w:t>
      </w:r>
      <w:r>
        <w:t>−</w:t>
      </w:r>
      <w:r>
        <w:t>m</w:t>
      </w:r>
      <w:r>
        <w:t>α</w:t>
      </w:r>
      <w:r>
        <w:t>=</w:t>
      </w:r>
      <w:r>
        <w:t>28</w:t>
      </w:r>
      <w:r>
        <w:t>,</w:t>
      </w:r>
      <w:r>
        <w:t>41</w:t>
      </w:r>
      <w:r>
        <w:t>MeV</w:t>
      </w:r>
      <w:r>
        <w:t>Δm</w:t>
      </w:r>
      <w:r>
        <w:t>=</w:t>
      </w:r>
      <w:r>
        <w:t>Zm</w:t>
      </w:r>
      <w:r>
        <w:t>p</w:t>
      </w:r>
      <w:r>
        <w:t>+</w:t>
      </w:r>
      <w:r>
        <w:t>(</w:t>
      </w:r>
      <w:r>
        <w:t>A</w:t>
      </w:r>
      <w:r>
        <w:t>−</w:t>
      </w:r>
      <w:r>
        <w:t>Z</w:t>
      </w:r>
      <w:r>
        <w:t>)</w:t>
      </w:r>
      <w:r>
        <w:t>m</w:t>
      </w:r>
      <w:r>
        <w:t>n</w:t>
      </w:r>
      <w:r>
        <w:t>−</w:t>
      </w:r>
      <w:r>
        <w:t>m</w:t>
      </w:r>
      <w:r>
        <w:t>α</w:t>
      </w:r>
      <w:r>
        <w:t>=</w:t>
      </w:r>
      <w:r>
        <w:t>28</w:t>
      </w:r>
      <w:r>
        <w:t>,</w:t>
      </w:r>
      <w:r>
        <w:t>41</w:t>
      </w:r>
      <w:r>
        <w:t>MeV</w:t>
      </w:r>
      <w:r>
        <w:t xml:space="preserve"> </w:t>
      </w:r>
      <w:r>
        <w:br/>
      </w:r>
      <w:r>
        <w:t xml:space="preserve">Năng lượng liên kết riêng: </w:t>
      </w:r>
      <w:r>
        <w:t>ε</w:t>
      </w:r>
      <w:r>
        <w:t>=</w:t>
      </w:r>
      <w:r>
        <w:t>W</w:t>
      </w:r>
      <w:r>
        <w:t>lk</w:t>
      </w:r>
      <w:r>
        <w:t>A</w:t>
      </w:r>
      <w:r>
        <w:t>=</w:t>
      </w:r>
      <w:r>
        <w:t>Δm</w:t>
      </w:r>
      <w:r>
        <w:t>.</w:t>
      </w:r>
      <w:r>
        <w:t>c</w:t>
      </w:r>
      <w:r>
        <w:t>2</w:t>
      </w:r>
      <w:r>
        <w:t>A</w:t>
      </w:r>
      <w:r>
        <w:t>=</w:t>
      </w:r>
      <w:r>
        <w:t>28</w:t>
      </w:r>
      <w:r>
        <w:t>,</w:t>
      </w:r>
      <w:r>
        <w:t>41</w:t>
      </w:r>
      <w:r>
        <w:t>4</w:t>
      </w:r>
      <w:r>
        <w:t>=</w:t>
      </w:r>
      <w:r>
        <w:t>7</w:t>
      </w:r>
      <w:r>
        <w:t>,</w:t>
      </w:r>
      <w:r>
        <w:t>1</w:t>
      </w:r>
      <w:r>
        <w:t xml:space="preserve">​ </w:t>
      </w:r>
      <w:r>
        <w:t>ε</w:t>
      </w:r>
      <w:r>
        <w:t>=</w:t>
      </w:r>
      <w:r>
        <w:t>W</w:t>
      </w:r>
      <w:r>
        <w:t>lk</w:t>
      </w:r>
      <w:r>
        <w:t>A</w:t>
      </w:r>
      <w:r>
        <w:t>=</w:t>
      </w:r>
      <w:r>
        <w:t>Δm</w:t>
      </w:r>
      <w:r>
        <w:t>.</w:t>
      </w:r>
      <w:r>
        <w:t>c</w:t>
      </w:r>
      <w:r>
        <w:t>2</w:t>
      </w:r>
      <w:r>
        <w:t>A</w:t>
      </w:r>
      <w:r>
        <w:t>=</w:t>
      </w:r>
      <w:r>
        <w:t>28</w:t>
      </w:r>
      <w:r>
        <w:t>,</w:t>
      </w:r>
      <w:r>
        <w:t>41</w:t>
      </w:r>
      <w:r>
        <w:t>4</w:t>
      </w:r>
      <w:r>
        <w:t>=</w:t>
      </w:r>
      <w:r>
        <w:t>7</w:t>
      </w:r>
      <w:r>
        <w:t>,</w:t>
      </w:r>
      <w:r>
        <w:t>1</w:t>
      </w:r>
      <w:r>
        <w:t>MeV.</w:t>
      </w:r>
      <w:r>
        <w:br/>
      </w:r>
      <w:r>
        <w:rPr>
          <w:b/>
        </w:rPr>
        <w:t>Chọn đáp án A</w:t>
      </w:r>
      <w:r>
        <w:br/>
      </w:r>
      <w:r>
        <w:rPr>
          <w:b/>
        </w:rPr>
        <w:t>Đề thi Học kì 2 Vật lí lớp 12 có đáp án đề số 3</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45 phút</w:t>
      </w:r>
      <w:r>
        <w:br/>
      </w:r>
      <w:r>
        <w:rPr>
          <w:b/>
        </w:rPr>
        <w:t>Chọn chữ cái đứng trước câu trả lời mà em cho là đúng nhất. Mỗi câu trả lời đúng được 0,4 điểm.</w:t>
      </w:r>
      <w:r>
        <w:br/>
      </w:r>
      <w:r>
        <w:rPr>
          <w:b/>
        </w:rPr>
        <w:t xml:space="preserve">Câu 1: </w:t>
      </w:r>
      <w:r>
        <w:t xml:space="preserve">Tia hồng ngoại là những bức xạ có </w:t>
      </w:r>
      <w:r>
        <w:br/>
      </w:r>
      <w:r>
        <w:rPr>
          <w:b/>
        </w:rPr>
        <w:t>A</w:t>
      </w:r>
      <w:r>
        <w:t xml:space="preserve">. khả năng ion hoá mạnh không khí. </w:t>
      </w:r>
      <w:r>
        <w:br/>
      </w:r>
      <w:r>
        <w:rPr>
          <w:b/>
        </w:rPr>
        <w:t>B</w:t>
      </w:r>
      <w:r>
        <w:t xml:space="preserve">. bản chất là sóng điện từ. </w:t>
      </w:r>
      <w:r>
        <w:br/>
      </w:r>
      <w:r>
        <w:rPr>
          <w:b/>
        </w:rPr>
        <w:t>C</w:t>
      </w:r>
      <w:r>
        <w:t xml:space="preserve">. khả năng đâm xuyên mạnh, có thể xuyên qua lớp chì dày cỡ cm. </w:t>
      </w:r>
      <w:r>
        <w:br/>
      </w:r>
      <w:r>
        <w:rPr>
          <w:b/>
        </w:rPr>
        <w:t>D</w:t>
      </w:r>
      <w:r>
        <w:t xml:space="preserve">. bước sóng nhỏ hơn bước sóng của ánh sáng đỏ. </w:t>
      </w:r>
      <w:r>
        <w:br/>
      </w:r>
      <w:r>
        <w:rPr>
          <w:b/>
        </w:rPr>
        <w:t>Câu 2:</w:t>
      </w:r>
      <w:r>
        <w:t xml:space="preserve"> Trong máy phát thanh vô tuyến, mạch biến điệu có tác dụng </w:t>
      </w:r>
      <w:r>
        <w:br/>
      </w:r>
      <w:r>
        <w:rPr>
          <w:b/>
        </w:rPr>
        <w:t>A</w:t>
      </w:r>
      <w:r>
        <w:t xml:space="preserve">. trộn sóng siêu âm với sóng hạ âm. </w:t>
      </w:r>
      <w:r>
        <w:t xml:space="preserve"> </w:t>
      </w:r>
      <w:r>
        <w:br/>
      </w:r>
      <w:r>
        <w:rPr>
          <w:b/>
        </w:rPr>
        <w:t>B</w:t>
      </w:r>
      <w:r>
        <w:t xml:space="preserve">. trộn sóng siêu âm với sóng mang. </w:t>
      </w:r>
      <w:r>
        <w:br/>
      </w:r>
      <w:r>
        <w:rPr>
          <w:b/>
        </w:rPr>
        <w:t>C</w:t>
      </w:r>
      <w:r>
        <w:t xml:space="preserve">. trộn sóng điện từ âm tần với sóng mang. </w:t>
      </w:r>
      <w:r>
        <w:t xml:space="preserve"> </w:t>
      </w:r>
      <w:r>
        <w:br/>
      </w:r>
      <w:r>
        <w:rPr>
          <w:b/>
        </w:rPr>
        <w:t>D</w:t>
      </w:r>
      <w:r>
        <w:t xml:space="preserve">. trộn sóng điện từ âm tần với sóng siêu âm. </w:t>
      </w:r>
      <w:r>
        <w:br/>
      </w:r>
      <w:r>
        <w:rPr>
          <w:b/>
        </w:rPr>
        <w:t>Câu 3:</w:t>
      </w:r>
      <w:r>
        <w:t xml:space="preserve"> Cặp tia nào sau đây </w:t>
      </w:r>
      <w:r>
        <w:rPr>
          <w:b/>
        </w:rPr>
        <w:t>không</w:t>
      </w:r>
      <w:r>
        <w:t xml:space="preserve"> bị lệch trong điện trường và từ trường?</w:t>
      </w:r>
      <w:r>
        <w:br/>
      </w:r>
      <w:r>
        <w:rPr>
          <w:b/>
        </w:rPr>
        <w:t>A</w:t>
      </w:r>
      <w:r>
        <w:t xml:space="preserve">. Tia </w:t>
      </w:r>
      <w:r>
        <w:t>β</w:t>
      </w:r>
      <w:r>
        <w:t>β</w:t>
      </w:r>
      <w:r>
        <w:t xml:space="preserve"> và tia Rơnghen.</w:t>
      </w:r>
      <w:r>
        <w:t xml:space="preserve"> </w:t>
      </w:r>
      <w:r>
        <w:t xml:space="preserve"> </w:t>
      </w:r>
      <w:r>
        <w:t xml:space="preserve"> </w:t>
      </w:r>
      <w:r>
        <w:br/>
      </w:r>
      <w:r>
        <w:rPr>
          <w:b/>
        </w:rPr>
        <w:t>B</w:t>
      </w:r>
      <w:r>
        <w:t xml:space="preserve">. Tia </w:t>
      </w:r>
      <w:r>
        <w:t>α</w:t>
      </w:r>
      <w:r>
        <w:t>α</w:t>
      </w:r>
      <w:r>
        <w:t xml:space="preserve"> và tia </w:t>
      </w:r>
      <w:r>
        <w:t>β</w:t>
      </w:r>
      <w:r>
        <w:t>β</w:t>
      </w:r>
      <w:r>
        <w:t>.</w:t>
      </w:r>
      <w:r>
        <w:br/>
      </w:r>
      <w:r>
        <w:rPr>
          <w:b/>
        </w:rPr>
        <w:t>C</w:t>
      </w:r>
      <w:r>
        <w:t xml:space="preserve">. Tia </w:t>
      </w:r>
      <w:r>
        <w:t>γ</w:t>
      </w:r>
      <w:r>
        <w:t>γ</w:t>
      </w:r>
      <w:r>
        <w:t xml:space="preserve"> và tia </w:t>
      </w:r>
      <w:r>
        <w:t>β</w:t>
      </w:r>
      <w:r>
        <w:t>β</w:t>
      </w:r>
      <w:r>
        <w:t>.</w:t>
      </w:r>
      <w:r>
        <w:t xml:space="preserve"> </w:t>
      </w:r>
      <w:r>
        <w:t xml:space="preserve"> </w:t>
      </w:r>
      <w:r>
        <w:t xml:space="preserve"> </w:t>
      </w:r>
      <w:r>
        <w:t xml:space="preserve"> </w:t>
      </w:r>
      <w:r>
        <w:br/>
      </w:r>
      <w:r>
        <w:rPr>
          <w:b/>
        </w:rPr>
        <w:t>D</w:t>
      </w:r>
      <w:r>
        <w:t xml:space="preserve">. Tia </w:t>
      </w:r>
      <w:r>
        <w:t>γ</w:t>
      </w:r>
      <w:r>
        <w:t>γ</w:t>
      </w:r>
      <w:r>
        <w:t xml:space="preserve"> và tia Rơnghen.</w:t>
      </w:r>
      <w:r>
        <w:br/>
      </w:r>
      <w:r>
        <w:rPr>
          <w:b/>
        </w:rPr>
        <w:t xml:space="preserve">Câu </w:t>
      </w:r>
      <w:r>
        <w:rPr>
          <w:b/>
        </w:rPr>
        <w:t>4</w:t>
      </w:r>
      <w:r>
        <w:rPr>
          <w:b/>
        </w:rPr>
        <w:t>:</w:t>
      </w:r>
      <w:r>
        <w:t xml:space="preserve"> </w:t>
      </w:r>
      <w:r>
        <w:t>Chiếu một chùm sáng trắng, rất hẹp vào lăng kính. So với chùm tia tới thì tia lệch ít nhất là:</w:t>
      </w:r>
      <w:r>
        <w:br/>
      </w:r>
      <w:r>
        <w:rPr>
          <w:b/>
        </w:rPr>
        <w:t>A</w:t>
      </w:r>
      <w:r>
        <w:t>. tia lục.</w:t>
      </w:r>
      <w:r>
        <w:t xml:space="preserve"> </w:t>
      </w:r>
      <w:r>
        <w:br/>
      </w:r>
      <w:r>
        <w:rPr>
          <w:b/>
        </w:rPr>
        <w:t>B</w:t>
      </w:r>
      <w:r>
        <w:t>. tia vàng.</w:t>
      </w:r>
      <w:r>
        <w:t xml:space="preserve"> </w:t>
      </w:r>
      <w:r>
        <w:br/>
      </w:r>
      <w:r>
        <w:rPr>
          <w:b/>
        </w:rPr>
        <w:t>C</w:t>
      </w:r>
      <w:r>
        <w:t>. tia đỏ.</w:t>
      </w:r>
      <w:r>
        <w:t xml:space="preserve"> </w:t>
      </w:r>
      <w:r>
        <w:br/>
      </w:r>
      <w:r>
        <w:rPr>
          <w:b/>
        </w:rPr>
        <w:t>D</w:t>
      </w:r>
      <w:r>
        <w:t>. tia tím.</w:t>
      </w:r>
      <w:r>
        <w:br/>
      </w:r>
      <w:r>
        <w:rPr>
          <w:b/>
        </w:rPr>
        <w:t>Câu</w:t>
      </w:r>
      <w:r>
        <w:t xml:space="preserve"> </w:t>
      </w:r>
      <w:r>
        <w:rPr>
          <w:b/>
        </w:rPr>
        <w:t>5:</w:t>
      </w:r>
      <w:r>
        <w:rPr>
          <w:b/>
        </w:rPr>
        <w:t xml:space="preserve"> </w:t>
      </w:r>
      <w:r>
        <w:t xml:space="preserve">Trong mạch dao động LC lí tưởng có dao động điện từ tự do, biểu thức dòng điện trong mạch </w:t>
      </w:r>
      <w:r>
        <w:t>i</w:t>
      </w:r>
      <w:r>
        <w:t>=</w:t>
      </w:r>
      <w:r>
        <w:t>5</w:t>
      </w:r>
      <w:r>
        <w:t>πcosωt</w:t>
      </w:r>
      <w:r>
        <w:t>(</w:t>
      </w:r>
      <w:r>
        <w:t>mA</w:t>
      </w:r>
      <w:r>
        <w:t>)</w:t>
      </w:r>
      <w:r>
        <w:t>i</w:t>
      </w:r>
      <w:r>
        <w:t>=</w:t>
      </w:r>
      <w:r>
        <w:t>5</w:t>
      </w:r>
      <w:r>
        <w:t>π</w:t>
      </w:r>
      <w:r>
        <w:t>cos</w:t>
      </w:r>
      <w:r>
        <w:t>ω</w:t>
      </w:r>
      <w:r>
        <w:t>t</w:t>
      </w:r>
      <w:r>
        <w:t>(</w:t>
      </w:r>
      <w:r>
        <w:t>mA</w:t>
      </w:r>
      <w:r>
        <w:t>)</w:t>
      </w:r>
      <w:r>
        <w:t xml:space="preserve">. Trong thời gian 1 s có 500000 lần dòng điện triệt tiêu. Khi cường độ dòng điện trong mạch bằng </w:t>
      </w:r>
      <w:r>
        <w:t>4</w:t>
      </w:r>
      <w:r>
        <w:t>π</w:t>
      </w:r>
      <w:r>
        <w:t>(</w:t>
      </w:r>
      <w:r>
        <w:t>mA</w:t>
      </w:r>
      <w:r>
        <w:t>)</w:t>
      </w:r>
      <w:r>
        <w:t>4</w:t>
      </w:r>
      <w:r>
        <w:t>π</w:t>
      </w:r>
      <w:r>
        <w:t>(</w:t>
      </w:r>
      <w:r>
        <w:t>mA</w:t>
      </w:r>
      <w:r>
        <w:t>)</w:t>
      </w:r>
      <w:r>
        <w:t xml:space="preserve"> </w:t>
      </w:r>
      <w:r>
        <w:t>thì điện tích trên tụ điện là</w:t>
      </w:r>
      <w:r>
        <w:br/>
      </w:r>
      <w:r>
        <w:rPr>
          <w:b/>
        </w:rPr>
        <w:t>A</w:t>
      </w:r>
      <w:r>
        <w:t>. 6 nC.</w:t>
      </w:r>
      <w:r>
        <w:t xml:space="preserve"> </w:t>
      </w:r>
      <w:r>
        <w:t xml:space="preserve"> </w:t>
      </w:r>
      <w:r>
        <w:br/>
      </w:r>
      <w:r>
        <w:rPr>
          <w:b/>
        </w:rPr>
        <w:t>B</w:t>
      </w:r>
      <w:r>
        <w:t>. 3 nC.</w:t>
      </w:r>
      <w:r>
        <w:t xml:space="preserve"> </w:t>
      </w:r>
      <w:r>
        <w:t xml:space="preserve"> </w:t>
      </w:r>
      <w:r>
        <w:br/>
      </w:r>
      <w:r>
        <w:rPr>
          <w:b/>
        </w:rPr>
        <w:t>C</w:t>
      </w:r>
      <w:r>
        <w:t xml:space="preserve">. </w:t>
      </w:r>
      <w:r>
        <w:t>0</w:t>
      </w:r>
      <w:r>
        <w:t>,</w:t>
      </w:r>
      <w:r>
        <w:t>95</w:t>
      </w:r>
      <w:r>
        <w:t>.10</w:t>
      </w:r>
      <w:r>
        <w:t>−</w:t>
      </w:r>
      <w:r>
        <w:t>9</w:t>
      </w:r>
      <w:r>
        <w:t xml:space="preserve"> </w:t>
      </w:r>
      <w:r>
        <w:t>C</w:t>
      </w:r>
      <w:r>
        <w:t>0</w:t>
      </w:r>
      <w:r>
        <w:t>,</w:t>
      </w:r>
      <w:r>
        <w:t>95</w:t>
      </w:r>
      <w:r>
        <w:t>.10</w:t>
      </w:r>
      <w:r>
        <w:t>−</w:t>
      </w:r>
      <w:r>
        <w:t>9</w:t>
      </w:r>
      <w:r>
        <w:t>C</w:t>
      </w:r>
      <w:r>
        <w:t>.</w:t>
      </w:r>
      <w:r>
        <w:t xml:space="preserve"> </w:t>
      </w:r>
      <w:r>
        <w:t xml:space="preserve"> </w:t>
      </w:r>
      <w:r>
        <w:br/>
      </w:r>
      <w:r>
        <w:rPr>
          <w:b/>
        </w:rPr>
        <w:t>D</w:t>
      </w:r>
      <w:r>
        <w:t>. 1,91 nC.</w:t>
      </w:r>
      <w:r>
        <w:br/>
      </w:r>
      <w:r>
        <w:rPr>
          <w:b/>
        </w:rPr>
        <w:t xml:space="preserve">Câu 6: </w:t>
      </w:r>
      <w:r>
        <w:t>Trong thí nghiệm Y-âng về giao thoa với ánh sáng đơn sắc.</w:t>
      </w:r>
      <w:r>
        <w:rPr>
          <w:b/>
        </w:rPr>
        <w:t xml:space="preserve"> </w:t>
      </w:r>
      <w:r>
        <w:t xml:space="preserve">Biết ánh sáng dùng trong thí nghiệm có bước sóng là </w:t>
      </w:r>
      <w:r>
        <w:t>0</w:t>
      </w:r>
      <w:r>
        <w:t>,</w:t>
      </w:r>
      <w:r>
        <w:t>5</w:t>
      </w:r>
      <w:r>
        <w:t xml:space="preserve"> </w:t>
      </w:r>
      <w:r>
        <w:t>μm</w:t>
      </w:r>
      <w:r>
        <w:t>0</w:t>
      </w:r>
      <w:r>
        <w:t>,</w:t>
      </w:r>
      <w:r>
        <w:t>5</w:t>
      </w:r>
      <w:r>
        <w:t xml:space="preserve"> </w:t>
      </w:r>
      <w:r>
        <w:t>μ</w:t>
      </w:r>
      <w:r>
        <w:t>m</w:t>
      </w:r>
      <w:r>
        <w:t xml:space="preserve">, khoảng cách giữa hai khe là 1 mm. Trên màn quan sát, khoảng cách giữa 10 vân sáng liên tiếp là 4,5 mm. Khoảng cách từ mặt phẳng chứa hai khe đến màn quan sát là </w:t>
      </w:r>
      <w:r>
        <w:br/>
      </w:r>
      <w:r>
        <w:rPr>
          <w:b/>
        </w:rPr>
        <w:t>A</w:t>
      </w:r>
      <w:r>
        <w:t xml:space="preserve">. 1 m. </w:t>
      </w:r>
      <w:r>
        <w:t xml:space="preserve"> </w:t>
      </w:r>
      <w:r>
        <w:t xml:space="preserve"> </w:t>
      </w:r>
      <w:r>
        <w:br/>
      </w:r>
      <w:r>
        <w:rPr>
          <w:b/>
        </w:rPr>
        <w:t>B</w:t>
      </w:r>
      <w:r>
        <w:t xml:space="preserve">. 0,8 m. </w:t>
      </w:r>
      <w:r>
        <w:t xml:space="preserve"> </w:t>
      </w:r>
      <w:r>
        <w:br/>
      </w:r>
      <w:r>
        <w:rPr>
          <w:b/>
        </w:rPr>
        <w:t>C</w:t>
      </w:r>
      <w:r>
        <w:t xml:space="preserve">. 1,5 m. </w:t>
      </w:r>
      <w:r>
        <w:t xml:space="preserve"> </w:t>
      </w:r>
      <w:r>
        <w:t xml:space="preserve"> </w:t>
      </w:r>
      <w:r>
        <w:br/>
      </w:r>
      <w:r>
        <w:rPr>
          <w:b/>
        </w:rPr>
        <w:t>D</w:t>
      </w:r>
      <w:r>
        <w:t xml:space="preserve">. 2 m. </w:t>
      </w:r>
      <w:r>
        <w:br/>
      </w:r>
      <w:r>
        <w:rPr>
          <w:b/>
        </w:rPr>
        <w:t xml:space="preserve">Câu 7: </w:t>
      </w:r>
      <w:r>
        <w:t>Một mạch dao động điện từ LC lí tưởng, ở thời điểm ban đầu điện tích trên tụ đạt cực đại 10 nC. Thời gian để tụ phóng hết điện tích là 2</w:t>
      </w:r>
      <w:r>
        <w:t>μs</w:t>
      </w:r>
      <w:r>
        <w:t>μ</w:t>
      </w:r>
      <w:r>
        <w:t>s</w:t>
      </w:r>
      <w:r>
        <w:t>. Cường độ hiệu dụng của dòng điện trong mạch là?</w:t>
      </w:r>
      <w:r>
        <w:br/>
      </w:r>
      <w:r>
        <w:rPr>
          <w:b/>
        </w:rPr>
        <w:t>A</w:t>
      </w:r>
      <w:r>
        <w:t xml:space="preserve">. </w:t>
      </w:r>
      <w:r>
        <w:t>5</w:t>
      </w:r>
      <w:r>
        <w:t>,</w:t>
      </w:r>
      <w:r>
        <w:t>55</w:t>
      </w:r>
      <w:r>
        <w:t xml:space="preserve"> </w:t>
      </w:r>
      <w:r>
        <w:t>mA</w:t>
      </w:r>
      <w:r>
        <w:t>.</w:t>
      </w:r>
      <w:r>
        <w:t>5</w:t>
      </w:r>
      <w:r>
        <w:t>,</w:t>
      </w:r>
      <w:r>
        <w:t>55</w:t>
      </w:r>
      <w:r>
        <w:t>mA</w:t>
      </w:r>
      <w:r>
        <w:t>.</w:t>
      </w:r>
      <w:r>
        <w:t xml:space="preserve"> </w:t>
      </w:r>
      <w:r>
        <w:br/>
      </w:r>
      <w:r>
        <w:rPr>
          <w:b/>
        </w:rPr>
        <w:t>B</w:t>
      </w:r>
      <w:r>
        <w:t xml:space="preserve">. </w:t>
      </w:r>
      <w:r>
        <w:t>5</w:t>
      </w:r>
      <w:r>
        <w:t>,</w:t>
      </w:r>
      <w:r>
        <w:t>55</w:t>
      </w:r>
      <w:r>
        <w:t xml:space="preserve"> </w:t>
      </w:r>
      <w:r>
        <w:t>μA</w:t>
      </w:r>
      <w:r>
        <w:t>.</w:t>
      </w:r>
      <w:r>
        <w:t>5</w:t>
      </w:r>
      <w:r>
        <w:t>,</w:t>
      </w:r>
      <w:r>
        <w:t>55</w:t>
      </w:r>
      <w:r>
        <w:t>μ</w:t>
      </w:r>
      <w:r>
        <w:t>A</w:t>
      </w:r>
      <w:r>
        <w:t>.</w:t>
      </w:r>
      <w:r>
        <w:t xml:space="preserve"> </w:t>
      </w:r>
      <w:r>
        <w:br/>
      </w:r>
      <w:r>
        <w:rPr>
          <w:b/>
        </w:rPr>
        <w:t>C</w:t>
      </w:r>
      <w:r>
        <w:t xml:space="preserve">. </w:t>
      </w:r>
      <w:r>
        <w:t>5</w:t>
      </w:r>
      <w:r>
        <w:t>,</w:t>
      </w:r>
      <w:r>
        <w:t>75</w:t>
      </w:r>
      <w:r>
        <w:t xml:space="preserve"> </w:t>
      </w:r>
      <w:r>
        <w:t>mA</w:t>
      </w:r>
      <w:r>
        <w:t>.</w:t>
      </w:r>
      <w:r>
        <w:t>5</w:t>
      </w:r>
      <w:r>
        <w:t>,</w:t>
      </w:r>
      <w:r>
        <w:t>75</w:t>
      </w:r>
      <w:r>
        <w:t>mA</w:t>
      </w:r>
      <w:r>
        <w:t>.</w:t>
      </w:r>
      <w:r>
        <w:t xml:space="preserve"> </w:t>
      </w:r>
      <w:r>
        <w:br/>
      </w:r>
      <w:r>
        <w:rPr>
          <w:b/>
        </w:rPr>
        <w:t>D</w:t>
      </w:r>
      <w:r>
        <w:t xml:space="preserve">. </w:t>
      </w:r>
      <w:r>
        <w:t>5</w:t>
      </w:r>
      <w:r>
        <w:t>,</w:t>
      </w:r>
      <w:r>
        <w:t>75</w:t>
      </w:r>
      <w:r>
        <w:t xml:space="preserve"> </w:t>
      </w:r>
      <w:r>
        <w:t>μA</w:t>
      </w:r>
      <w:r>
        <w:t>.</w:t>
      </w:r>
      <w:r>
        <w:t>5</w:t>
      </w:r>
      <w:r>
        <w:t>,</w:t>
      </w:r>
      <w:r>
        <w:t>75</w:t>
      </w:r>
      <w:r>
        <w:t>μ</w:t>
      </w:r>
      <w:r>
        <w:t>A</w:t>
      </w:r>
      <w:r>
        <w:t>.</w:t>
      </w:r>
      <w:r>
        <w:br/>
      </w:r>
      <w:r>
        <w:rPr>
          <w:b/>
        </w:rPr>
        <w:t>Câu 8:</w:t>
      </w:r>
      <w:r>
        <w:t xml:space="preserve"> Trong thí nghiệm Y-âng về giao thoa của ánh sáng đơn sắc, hai khe hẹp cách nhau 1 mm, mặt phẳng chứa hai khe cách màn quan sát 1,5 m. Khoảng cách giữa 5 vân sáng liên tiếp là 3,6 mm. Bước sóng của ánh sáng dùng trong thí nghiệm này bằng </w:t>
      </w:r>
      <w:r>
        <w:br/>
      </w:r>
      <w:r>
        <w:rPr>
          <w:b/>
        </w:rPr>
        <w:t>A</w:t>
      </w:r>
      <w:r>
        <w:t xml:space="preserve">. </w:t>
      </w:r>
      <w:r>
        <w:t>0</w:t>
      </w:r>
      <w:r>
        <w:t>,</w:t>
      </w:r>
      <w:r>
        <w:t>76</w:t>
      </w:r>
      <w:r>
        <w:t xml:space="preserve"> </w:t>
      </w:r>
      <w:r>
        <w:t>μm</w:t>
      </w:r>
      <w:r>
        <w:t>.</w:t>
      </w:r>
      <w:r>
        <w:t>0</w:t>
      </w:r>
      <w:r>
        <w:t>,</w:t>
      </w:r>
      <w:r>
        <w:t>76</w:t>
      </w:r>
      <w:r>
        <w:t>μ</w:t>
      </w:r>
      <w:r>
        <w:t>m</w:t>
      </w:r>
      <w:r>
        <w:t>.</w:t>
      </w:r>
      <w:r>
        <w:t xml:space="preserve"> </w:t>
      </w:r>
      <w:r>
        <w:t xml:space="preserve"> </w:t>
      </w:r>
      <w:r>
        <w:t xml:space="preserve"> </w:t>
      </w:r>
      <w:r>
        <w:br/>
      </w:r>
      <w:r>
        <w:rPr>
          <w:b/>
        </w:rPr>
        <w:t>B</w:t>
      </w:r>
      <w:r>
        <w:t xml:space="preserve">. </w:t>
      </w:r>
      <w:r>
        <w:t>0</w:t>
      </w:r>
      <w:r>
        <w:t>,</w:t>
      </w:r>
      <w:r>
        <w:t>60</w:t>
      </w:r>
      <w:r>
        <w:t xml:space="preserve"> </w:t>
      </w:r>
      <w:r>
        <w:t>μm</w:t>
      </w:r>
      <w:r>
        <w:t>.</w:t>
      </w:r>
      <w:r>
        <w:t>0</w:t>
      </w:r>
      <w:r>
        <w:t>,</w:t>
      </w:r>
      <w:r>
        <w:t>60</w:t>
      </w:r>
      <w:r>
        <w:t>μ</w:t>
      </w:r>
      <w:r>
        <w:t>m</w:t>
      </w:r>
      <w:r>
        <w:t>.</w:t>
      </w:r>
      <w:r>
        <w:t xml:space="preserve"> </w:t>
      </w:r>
      <w:r>
        <w:t xml:space="preserve"> </w:t>
      </w:r>
      <w:r>
        <w:t xml:space="preserve"> </w:t>
      </w:r>
      <w:r>
        <w:br/>
      </w:r>
      <w:r>
        <w:rPr>
          <w:b/>
        </w:rPr>
        <w:t>C</w:t>
      </w:r>
      <w:r>
        <w:t xml:space="preserve">. </w:t>
      </w:r>
      <w:r>
        <w:t>0</w:t>
      </w:r>
      <w:r>
        <w:t>,</w:t>
      </w:r>
      <w:r>
        <w:t>40</w:t>
      </w:r>
      <w:r>
        <w:t xml:space="preserve"> </w:t>
      </w:r>
      <w:r>
        <w:t>μm</w:t>
      </w:r>
      <w:r>
        <w:t>.</w:t>
      </w:r>
      <w:r>
        <w:t>0</w:t>
      </w:r>
      <w:r>
        <w:t>,</w:t>
      </w:r>
      <w:r>
        <w:t>40</w:t>
      </w:r>
      <w:r>
        <w:t>μ</w:t>
      </w:r>
      <w:r>
        <w:t>m</w:t>
      </w:r>
      <w:r>
        <w:t>.</w:t>
      </w:r>
      <w:r>
        <w:t xml:space="preserve"> </w:t>
      </w:r>
      <w:r>
        <w:t xml:space="preserve"> </w:t>
      </w:r>
      <w:r>
        <w:t xml:space="preserve"> </w:t>
      </w:r>
      <w:r>
        <w:br/>
      </w:r>
      <w:r>
        <w:rPr>
          <w:b/>
        </w:rPr>
        <w:t>D</w:t>
      </w:r>
      <w:r>
        <w:t xml:space="preserve">. </w:t>
      </w:r>
      <w:r>
        <w:t>0</w:t>
      </w:r>
      <w:r>
        <w:t>,</w:t>
      </w:r>
      <w:r>
        <w:t>48</w:t>
      </w:r>
      <w:r>
        <w:t xml:space="preserve"> </w:t>
      </w:r>
      <w:r>
        <w:t>μm</w:t>
      </w:r>
      <w:r>
        <w:t>.</w:t>
      </w:r>
      <w:r>
        <w:t>0</w:t>
      </w:r>
      <w:r>
        <w:t>,</w:t>
      </w:r>
      <w:r>
        <w:t>48</w:t>
      </w:r>
      <w:r>
        <w:t>μ</w:t>
      </w:r>
      <w:r>
        <w:t>m</w:t>
      </w:r>
      <w:r>
        <w:t>.</w:t>
      </w:r>
      <w:r>
        <w:t xml:space="preserve"> </w:t>
      </w:r>
      <w:r>
        <w:br/>
      </w:r>
      <w:r>
        <w:rPr>
          <w:b/>
        </w:rPr>
        <w:t>Câu 9:</w:t>
      </w:r>
      <w:r>
        <w:t xml:space="preserve"> Lần lượt chiếu vào catốt các bức xạ điện từ gồm bức xạ có bước sóng </w:t>
      </w:r>
      <w:r>
        <w:t>λ</w:t>
      </w:r>
      <w:r>
        <w:t>1</w:t>
      </w:r>
      <w:r>
        <w:t>=</w:t>
      </w:r>
      <w:r>
        <w:t>0</w:t>
      </w:r>
      <w:r>
        <w:t>,</w:t>
      </w:r>
      <w:r>
        <w:t>54</w:t>
      </w:r>
      <w:r>
        <w:t>μm</w:t>
      </w:r>
      <w:r>
        <w:t>λ</w:t>
      </w:r>
      <w:r>
        <w:t>1</w:t>
      </w:r>
      <w:r>
        <w:t>=</w:t>
      </w:r>
      <w:r>
        <w:t>0</w:t>
      </w:r>
      <w:r>
        <w:t>,</w:t>
      </w:r>
      <w:r>
        <w:t>54</w:t>
      </w:r>
      <w:r>
        <w:t>μ</w:t>
      </w:r>
      <w:r>
        <w:t>m</w:t>
      </w:r>
      <w:r>
        <w:t xml:space="preserve"> và bức xạ có bước sóng </w:t>
      </w:r>
      <w:r>
        <w:t>λ</w:t>
      </w:r>
      <w:r>
        <w:t>2</w:t>
      </w:r>
      <w:r>
        <w:t>=</w:t>
      </w:r>
      <w:r>
        <w:t>0</w:t>
      </w:r>
      <w:r>
        <w:t>,</w:t>
      </w:r>
      <w:r>
        <w:t>35</w:t>
      </w:r>
      <w:r>
        <w:t>μm</w:t>
      </w:r>
      <w:r>
        <w:t>λ</w:t>
      </w:r>
      <w:r>
        <w:t>2</w:t>
      </w:r>
      <w:r>
        <w:t>=</w:t>
      </w:r>
      <w:r>
        <w:t>0</w:t>
      </w:r>
      <w:r>
        <w:t>,</w:t>
      </w:r>
      <w:r>
        <w:t>35</w:t>
      </w:r>
      <w:r>
        <w:t>μ</w:t>
      </w:r>
      <w:r>
        <w:t>m</w:t>
      </w:r>
      <w:r>
        <w:t xml:space="preserve"> thì vận tốc ban đầu cực đại của các êlectron quang điện lần lượt là </w:t>
      </w:r>
      <w:r>
        <w:t>v</w:t>
      </w:r>
      <w:r>
        <w:t>1</w:t>
      </w:r>
      <w:r>
        <w:t>v</w:t>
      </w:r>
      <w:r>
        <w:t>1</w:t>
      </w:r>
      <w:r>
        <w:t xml:space="preserve"> và </w:t>
      </w:r>
      <w:r>
        <w:t>v</w:t>
      </w:r>
      <w:r>
        <w:t>2</w:t>
      </w:r>
      <w:r>
        <w:t>v</w:t>
      </w:r>
      <w:r>
        <w:t>2</w:t>
      </w:r>
      <w:r>
        <w:t xml:space="preserve"> với </w:t>
      </w:r>
      <w:r>
        <w:t>v</w:t>
      </w:r>
      <w:r>
        <w:t>2</w:t>
      </w:r>
      <w:r>
        <w:t>=</w:t>
      </w:r>
      <w:r>
        <w:t>2</w:t>
      </w:r>
      <w:r>
        <w:t>v</w:t>
      </w:r>
      <w:r>
        <w:t>1</w:t>
      </w:r>
      <w:r>
        <w:t>.</w:t>
      </w:r>
      <w:r>
        <w:t>v</w:t>
      </w:r>
      <w:r>
        <w:t>2</w:t>
      </w:r>
      <w:r>
        <w:t>=</w:t>
      </w:r>
      <w:r>
        <w:t>2</w:t>
      </w:r>
      <w:r>
        <w:t>v</w:t>
      </w:r>
      <w:r>
        <w:t>1</w:t>
      </w:r>
      <w:r>
        <w:t>.</w:t>
      </w:r>
      <w:r>
        <w:t xml:space="preserve"> Công thoát của kim loại làm catốt là </w:t>
      </w:r>
      <w:r>
        <w:br/>
      </w:r>
      <w:r>
        <w:rPr>
          <w:b/>
        </w:rPr>
        <w:t>A</w:t>
      </w:r>
      <w:r>
        <w:t xml:space="preserve">. 1,88 eV. </w:t>
      </w:r>
      <w:r>
        <w:t xml:space="preserve"> </w:t>
      </w:r>
      <w:r>
        <w:t xml:space="preserve"> </w:t>
      </w:r>
      <w:r>
        <w:br/>
      </w:r>
      <w:r>
        <w:rPr>
          <w:b/>
        </w:rPr>
        <w:t>B</w:t>
      </w:r>
      <w:r>
        <w:t xml:space="preserve">. 1,6 eV. </w:t>
      </w:r>
      <w:r>
        <w:t xml:space="preserve"> </w:t>
      </w:r>
      <w:r>
        <w:t xml:space="preserve"> </w:t>
      </w:r>
      <w:r>
        <w:br/>
      </w:r>
      <w:r>
        <w:rPr>
          <w:b/>
        </w:rPr>
        <w:t>C</w:t>
      </w:r>
      <w:r>
        <w:t xml:space="preserve">. 5 eV. </w:t>
      </w:r>
      <w:r>
        <w:t xml:space="preserve"> </w:t>
      </w:r>
      <w:r>
        <w:t xml:space="preserve"> </w:t>
      </w:r>
      <w:r>
        <w:br/>
      </w:r>
      <w:r>
        <w:rPr>
          <w:b/>
        </w:rPr>
        <w:t>D</w:t>
      </w:r>
      <w:r>
        <w:t xml:space="preserve">. 100 eV. </w:t>
      </w:r>
      <w:r>
        <w:br/>
      </w:r>
      <w:r>
        <w:rPr>
          <w:b/>
        </w:rPr>
        <w:t xml:space="preserve">Câu </w:t>
      </w:r>
      <w:r>
        <w:rPr>
          <w:b/>
        </w:rPr>
        <w:t>10</w:t>
      </w:r>
      <w:r>
        <w:rPr>
          <w:b/>
        </w:rPr>
        <w:t>:</w:t>
      </w:r>
      <w:r>
        <w:t xml:space="preserve"> Trong thí nghiệm Y-âng về giao thoa ánh sáng, hai khe được chiếu bằng ánh sáng trắng có bước sóng từ </w:t>
      </w:r>
      <w:r>
        <w:t>0</w:t>
      </w:r>
      <w:r>
        <w:t>,</w:t>
      </w:r>
      <w:r>
        <w:t>38</w:t>
      </w:r>
      <w:r>
        <w:t>μm</w:t>
      </w:r>
      <w:r>
        <w:t>0</w:t>
      </w:r>
      <w:r>
        <w:t>,</w:t>
      </w:r>
      <w:r>
        <w:t>38</w:t>
      </w:r>
      <w:r>
        <w:t>μ</w:t>
      </w:r>
      <w:r>
        <w:t>m</w:t>
      </w:r>
      <w:r>
        <w:t xml:space="preserve"> </w:t>
      </w:r>
      <w:r>
        <w:t xml:space="preserve">đến </w:t>
      </w:r>
      <w:r>
        <w:t>0</w:t>
      </w:r>
      <w:r>
        <w:t>,</w:t>
      </w:r>
      <w:r>
        <w:t>76</w:t>
      </w:r>
      <w:r>
        <w:t>μm</w:t>
      </w:r>
      <w:r>
        <w:t>.</w:t>
      </w:r>
      <w:r>
        <w:t>0</w:t>
      </w:r>
      <w:r>
        <w:t>,</w:t>
      </w:r>
      <w:r>
        <w:t>76</w:t>
      </w:r>
      <w:r>
        <w:t>μ</w:t>
      </w:r>
      <w:r>
        <w:t>m</w:t>
      </w:r>
      <w:r>
        <w:t>.</w:t>
      </w:r>
      <w:r>
        <w:t xml:space="preserve"> Khoảng cách giữa hai khe là 1,2 mm, khoảng cách từ mặt phẳng chứa hai khe đến màn quan sát là 2 m. Trên màn, tại vị trí cách vân trung tâm 4 mm có vân sáng của bức xạ có bước sóng:</w:t>
      </w:r>
      <w:r>
        <w:br/>
      </w:r>
      <w:r>
        <w:rPr>
          <w:b/>
        </w:rPr>
        <w:t>A</w:t>
      </w:r>
      <w:r>
        <w:t xml:space="preserve">. </w:t>
      </w:r>
      <w:r>
        <w:t>0</w:t>
      </w:r>
      <w:r>
        <w:t>,</w:t>
      </w:r>
      <w:r>
        <w:t>60</w:t>
      </w:r>
      <w:r>
        <w:t>μm</w:t>
      </w:r>
      <w:r>
        <w:t>;</w:t>
      </w:r>
      <w:r>
        <w:t>0</w:t>
      </w:r>
      <w:r>
        <w:t>,</w:t>
      </w:r>
      <w:r>
        <w:t>48</w:t>
      </w:r>
      <w:r>
        <w:t>μm</w:t>
      </w:r>
      <w:r>
        <w:t>0</w:t>
      </w:r>
      <w:r>
        <w:t>,</w:t>
      </w:r>
      <w:r>
        <w:t>60</w:t>
      </w:r>
      <w:r>
        <w:t>μ</w:t>
      </w:r>
      <w:r>
        <w:t>m</w:t>
      </w:r>
      <w:r>
        <w:t>;</w:t>
      </w:r>
      <w:r>
        <w:t>0</w:t>
      </w:r>
      <w:r>
        <w:t>,</w:t>
      </w:r>
      <w:r>
        <w:t>48</w:t>
      </w:r>
      <w:r>
        <w:t>μ</w:t>
      </w:r>
      <w:r>
        <w:t>m</w:t>
      </w:r>
      <w:r>
        <w:t xml:space="preserve">và </w:t>
      </w:r>
      <w:r>
        <w:t>0</w:t>
      </w:r>
      <w:r>
        <w:t>,</w:t>
      </w:r>
      <w:r>
        <w:t>40</w:t>
      </w:r>
      <w:r>
        <w:t>μm</w:t>
      </w:r>
      <w:r>
        <w:t>.</w:t>
      </w:r>
      <w:r>
        <w:t>0</w:t>
      </w:r>
      <w:r>
        <w:t>,</w:t>
      </w:r>
      <w:r>
        <w:t>40</w:t>
      </w:r>
      <w:r>
        <w:t>μ</w:t>
      </w:r>
      <w:r>
        <w:t>m</w:t>
      </w:r>
      <w:r>
        <w:t>.</w:t>
      </w:r>
      <w:r>
        <w:t xml:space="preserve"> </w:t>
      </w:r>
      <w:r>
        <w:br/>
      </w:r>
      <w:r>
        <w:rPr>
          <w:b/>
        </w:rPr>
        <w:t>B</w:t>
      </w:r>
      <w:r>
        <w:t xml:space="preserve">. </w:t>
      </w:r>
      <w:r>
        <w:t>0</w:t>
      </w:r>
      <w:r>
        <w:t>,</w:t>
      </w:r>
      <w:r>
        <w:t>76</w:t>
      </w:r>
      <w:r>
        <w:t>μm</w:t>
      </w:r>
      <w:r>
        <w:t>;</w:t>
      </w:r>
      <w:r>
        <w:t>0</w:t>
      </w:r>
      <w:r>
        <w:t>,</w:t>
      </w:r>
      <w:r>
        <w:t>48</w:t>
      </w:r>
      <w:r>
        <w:t>μm</w:t>
      </w:r>
      <w:r>
        <w:t>0</w:t>
      </w:r>
      <w:r>
        <w:t>,</w:t>
      </w:r>
      <w:r>
        <w:t>76</w:t>
      </w:r>
      <w:r>
        <w:t>μ</w:t>
      </w:r>
      <w:r>
        <w:t>m</w:t>
      </w:r>
      <w:r>
        <w:t>;</w:t>
      </w:r>
      <w:r>
        <w:t>0</w:t>
      </w:r>
      <w:r>
        <w:t>,</w:t>
      </w:r>
      <w:r>
        <w:t>48</w:t>
      </w:r>
      <w:r>
        <w:t>μ</w:t>
      </w:r>
      <w:r>
        <w:t>m</w:t>
      </w:r>
      <w:r>
        <w:t xml:space="preserve">và </w:t>
      </w:r>
      <w:r>
        <w:t>0</w:t>
      </w:r>
      <w:r>
        <w:t>,</w:t>
      </w:r>
      <w:r>
        <w:t>64</w:t>
      </w:r>
      <w:r>
        <w:t>μm</w:t>
      </w:r>
      <w:r>
        <w:t>.</w:t>
      </w:r>
      <w:r>
        <w:t>0</w:t>
      </w:r>
      <w:r>
        <w:t>,</w:t>
      </w:r>
      <w:r>
        <w:t>64</w:t>
      </w:r>
      <w:r>
        <w:t>μ</w:t>
      </w:r>
      <w:r>
        <w:t>m</w:t>
      </w:r>
      <w:r>
        <w:t>.</w:t>
      </w:r>
      <w:r>
        <w:br/>
      </w:r>
      <w:r>
        <w:rPr>
          <w:b/>
        </w:rPr>
        <w:t>C</w:t>
      </w:r>
      <w:r>
        <w:t xml:space="preserve">. </w:t>
      </w:r>
      <w:r>
        <w:t>0</w:t>
      </w:r>
      <w:r>
        <w:t>,</w:t>
      </w:r>
      <w:r>
        <w:t>60</w:t>
      </w:r>
      <w:r>
        <w:t>μm</w:t>
      </w:r>
      <w:r>
        <w:t>;</w:t>
      </w:r>
      <w:r>
        <w:t>0</w:t>
      </w:r>
      <w:r>
        <w:t>,</w:t>
      </w:r>
      <w:r>
        <w:t>38</w:t>
      </w:r>
      <w:r>
        <w:t>μm</w:t>
      </w:r>
      <w:r>
        <w:t>0</w:t>
      </w:r>
      <w:r>
        <w:t>,</w:t>
      </w:r>
      <w:r>
        <w:t>60</w:t>
      </w:r>
      <w:r>
        <w:t>μ</w:t>
      </w:r>
      <w:r>
        <w:t>m</w:t>
      </w:r>
      <w:r>
        <w:t>;</w:t>
      </w:r>
      <w:r>
        <w:t>0</w:t>
      </w:r>
      <w:r>
        <w:t>,</w:t>
      </w:r>
      <w:r>
        <w:t>38</w:t>
      </w:r>
      <w:r>
        <w:t>μ</w:t>
      </w:r>
      <w:r>
        <w:t>m</w:t>
      </w:r>
      <w:r>
        <w:t xml:space="preserve">và </w:t>
      </w:r>
      <w:r>
        <w:t>0</w:t>
      </w:r>
      <w:r>
        <w:t>,</w:t>
      </w:r>
      <w:r>
        <w:t>50</w:t>
      </w:r>
      <w:r>
        <w:t>μm</w:t>
      </w:r>
      <w:r>
        <w:t>.</w:t>
      </w:r>
      <w:r>
        <w:t>0</w:t>
      </w:r>
      <w:r>
        <w:t>,</w:t>
      </w:r>
      <w:r>
        <w:t>50</w:t>
      </w:r>
      <w:r>
        <w:t>μ</w:t>
      </w:r>
      <w:r>
        <w:t>m</w:t>
      </w:r>
      <w:r>
        <w:t>.</w:t>
      </w:r>
      <w:r>
        <w:t xml:space="preserve"> </w:t>
      </w:r>
      <w:r>
        <w:br/>
      </w:r>
      <w:r>
        <w:rPr>
          <w:b/>
        </w:rPr>
        <w:t>D</w:t>
      </w:r>
      <w:r>
        <w:t xml:space="preserve">. </w:t>
      </w:r>
      <w:r>
        <w:t>0</w:t>
      </w:r>
      <w:r>
        <w:t>,</w:t>
      </w:r>
      <w:r>
        <w:t>60</w:t>
      </w:r>
      <w:r>
        <w:t>μm</w:t>
      </w:r>
      <w:r>
        <w:t>;</w:t>
      </w:r>
      <w:r>
        <w:t>0</w:t>
      </w:r>
      <w:r>
        <w:t>,</w:t>
      </w:r>
      <w:r>
        <w:t>48</w:t>
      </w:r>
      <w:r>
        <w:t>μm</w:t>
      </w:r>
      <w:r>
        <w:t>0</w:t>
      </w:r>
      <w:r>
        <w:t>,</w:t>
      </w:r>
      <w:r>
        <w:t>60</w:t>
      </w:r>
      <w:r>
        <w:t>μ</w:t>
      </w:r>
      <w:r>
        <w:t>m</w:t>
      </w:r>
      <w:r>
        <w:t>;</w:t>
      </w:r>
      <w:r>
        <w:t>0</w:t>
      </w:r>
      <w:r>
        <w:t>,</w:t>
      </w:r>
      <w:r>
        <w:t>48</w:t>
      </w:r>
      <w:r>
        <w:t>μ</w:t>
      </w:r>
      <w:r>
        <w:t>m</w:t>
      </w:r>
      <w:r>
        <w:t xml:space="preserve"> </w:t>
      </w:r>
      <w:r>
        <w:t xml:space="preserve">và </w:t>
      </w:r>
      <w:r>
        <w:t>0</w:t>
      </w:r>
      <w:r>
        <w:t>,</w:t>
      </w:r>
      <w:r>
        <w:t>76</w:t>
      </w:r>
      <w:r>
        <w:t>μm</w:t>
      </w:r>
      <w:r>
        <w:t>.</w:t>
      </w:r>
      <w:r>
        <w:t>0</w:t>
      </w:r>
      <w:r>
        <w:t>,</w:t>
      </w:r>
      <w:r>
        <w:t>76</w:t>
      </w:r>
      <w:r>
        <w:t>μ</w:t>
      </w:r>
      <w:r>
        <w:t>m</w:t>
      </w:r>
      <w:r>
        <w:t>.</w:t>
      </w:r>
      <w:r>
        <w:br/>
      </w:r>
      <w:r>
        <w:rPr>
          <w:b/>
        </w:rPr>
        <w:t>Câu 11:</w:t>
      </w:r>
      <w:r>
        <w:t xml:space="preserve"> Biết khối lượng của prôtôn; nơtron; hạt nhân </w:t>
      </w:r>
      <w:r>
        <w:t>O</w:t>
      </w:r>
      <w:r>
        <w:t>16</w:t>
      </w:r>
      <w:r>
        <w:t>8</w:t>
      </w:r>
      <w:r>
        <w:t>16</w:t>
      </w:r>
      <w:r>
        <w:t>8</w:t>
      </w:r>
      <w:r>
        <w:t>O</w:t>
      </w:r>
      <w:r>
        <w:t xml:space="preserve"> lần lượt là </w:t>
      </w:r>
      <w:r>
        <w:t>1</w:t>
      </w:r>
      <w:r>
        <w:t>,</w:t>
      </w:r>
      <w:r>
        <w:t>0073</w:t>
      </w:r>
      <w:r>
        <w:t xml:space="preserve">  </w:t>
      </w:r>
      <w:r>
        <w:t>u</w:t>
      </w:r>
      <w:r>
        <w:t>;</w:t>
      </w:r>
      <w:r>
        <w:t>1</w:t>
      </w:r>
      <w:r>
        <w:t>,</w:t>
      </w:r>
      <w:r>
        <w:t>0073</w:t>
      </w:r>
      <w:r>
        <w:t>u</w:t>
      </w:r>
      <w:r>
        <w:t>;</w:t>
      </w:r>
      <w:r>
        <w:t xml:space="preserve"> </w:t>
      </w:r>
      <w:r>
        <w:t>1</w:t>
      </w:r>
      <w:r>
        <w:t>,</w:t>
      </w:r>
      <w:r>
        <w:t>0087</w:t>
      </w:r>
      <w:r>
        <w:t xml:space="preserve">  </w:t>
      </w:r>
      <w:r>
        <w:t>u</w:t>
      </w:r>
      <w:r>
        <w:t>;</w:t>
      </w:r>
      <w:r>
        <w:t xml:space="preserve">  </w:t>
      </w:r>
      <w:r>
        <w:t>15</w:t>
      </w:r>
      <w:r>
        <w:t>,</w:t>
      </w:r>
      <w:r>
        <w:t>9904</w:t>
      </w:r>
      <w:r>
        <w:t xml:space="preserve">  </w:t>
      </w:r>
      <w:r>
        <w:t>u</w:t>
      </w:r>
      <w:r>
        <w:t>1</w:t>
      </w:r>
      <w:r>
        <w:t>,</w:t>
      </w:r>
      <w:r>
        <w:t>0087</w:t>
      </w:r>
      <w:r>
        <w:t>u</w:t>
      </w:r>
      <w:r>
        <w:t>;</w:t>
      </w:r>
      <w:r>
        <w:t>15</w:t>
      </w:r>
      <w:r>
        <w:t>,</w:t>
      </w:r>
      <w:r>
        <w:t>9904</w:t>
      </w:r>
      <w:r>
        <w:t>u</w:t>
      </w:r>
      <w:r>
        <w:t xml:space="preserve"> và </w:t>
      </w:r>
      <w:r>
        <w:t>1</w:t>
      </w:r>
      <w:r>
        <w:t xml:space="preserve">  </w:t>
      </w:r>
      <w:r>
        <w:t>u</w:t>
      </w:r>
      <w:r>
        <w:t>=</w:t>
      </w:r>
      <w:r>
        <w:t>931</w:t>
      </w:r>
      <w:r>
        <w:t>,</w:t>
      </w:r>
      <w:r>
        <w:t>5</w:t>
      </w:r>
      <w:r>
        <w:t xml:space="preserve">  </w:t>
      </w:r>
      <w:r>
        <w:t>MeV</w:t>
      </w:r>
      <w:r>
        <w:t>/</w:t>
      </w:r>
      <w:r>
        <w:t>c</w:t>
      </w:r>
      <w:r>
        <w:t>2</w:t>
      </w:r>
      <w:r>
        <w:t>1</w:t>
      </w:r>
      <w:r>
        <w:t>u</w:t>
      </w:r>
      <w:r>
        <w:t>=</w:t>
      </w:r>
      <w:r>
        <w:t>931</w:t>
      </w:r>
      <w:r>
        <w:t>,</w:t>
      </w:r>
      <w:r>
        <w:t>5</w:t>
      </w:r>
      <w:r>
        <w:t>MeV</w:t>
      </w:r>
      <w:r>
        <w:t>/</w:t>
      </w:r>
      <w:r>
        <w:t>c</w:t>
      </w:r>
      <w:r>
        <w:t>2</w:t>
      </w:r>
      <w:r>
        <w:t xml:space="preserve">. Năng lượng liên kết của hạt nhân </w:t>
      </w:r>
      <w:r>
        <w:t>O</w:t>
      </w:r>
      <w:r>
        <w:t>16</w:t>
      </w:r>
      <w:r>
        <w:t>8</w:t>
      </w:r>
      <w:r>
        <w:t>16</w:t>
      </w:r>
      <w:r>
        <w:t>8</w:t>
      </w:r>
      <w:r>
        <w:t>O</w:t>
      </w:r>
      <w:r>
        <w:t xml:space="preserve"> xấp xỉ bằng</w:t>
      </w:r>
      <w:r>
        <w:br/>
      </w:r>
      <w:r>
        <w:rPr>
          <w:b/>
        </w:rPr>
        <w:t>A</w:t>
      </w:r>
      <w:r>
        <w:t xml:space="preserve">. 14,25 MeV.        </w:t>
      </w:r>
      <w:r>
        <w:t xml:space="preserve"> </w:t>
      </w:r>
      <w:r>
        <w:t xml:space="preserve">  </w:t>
      </w:r>
      <w:r>
        <w:br/>
      </w:r>
      <w:r>
        <w:rPr>
          <w:b/>
        </w:rPr>
        <w:t>B</w:t>
      </w:r>
      <w:r>
        <w:t xml:space="preserve">. 18,76 MeV.     </w:t>
      </w:r>
      <w:r>
        <w:t xml:space="preserve"> </w:t>
      </w:r>
      <w:r>
        <w:t xml:space="preserve">     </w:t>
      </w:r>
      <w:r>
        <w:br/>
      </w:r>
      <w:r>
        <w:rPr>
          <w:b/>
        </w:rPr>
        <w:t>C</w:t>
      </w:r>
      <w:r>
        <w:t xml:space="preserve">. 128,17 MeV.         </w:t>
      </w:r>
      <w:r>
        <w:t xml:space="preserve"> </w:t>
      </w:r>
      <w:r>
        <w:t xml:space="preserve"> </w:t>
      </w:r>
      <w:r>
        <w:br/>
      </w:r>
      <w:r>
        <w:rPr>
          <w:b/>
        </w:rPr>
        <w:t>D</w:t>
      </w:r>
      <w:r>
        <w:t>. 190,81 MeV.</w:t>
      </w:r>
      <w:r>
        <w:br/>
      </w:r>
      <w:r>
        <w:rPr>
          <w:b/>
        </w:rPr>
        <w:t xml:space="preserve">Câu 12: </w:t>
      </w:r>
      <w:r>
        <w:t xml:space="preserve">Hằng số P-lăng </w:t>
      </w:r>
      <w:r>
        <w:t>h</w:t>
      </w:r>
      <w:r>
        <w:t>=</w:t>
      </w:r>
      <w:r>
        <w:t>6</w:t>
      </w:r>
      <w:r>
        <w:t>,</w:t>
      </w:r>
      <w:r>
        <w:t>625</w:t>
      </w:r>
      <w:r>
        <w:t>.10</w:t>
      </w:r>
      <w:r>
        <w:t>−</w:t>
      </w:r>
      <w:r>
        <w:t>34</w:t>
      </w:r>
      <w:r>
        <w:t xml:space="preserve"> </w:t>
      </w:r>
      <w:r>
        <w:t>J</w:t>
      </w:r>
      <w:r>
        <w:t>.</w:t>
      </w:r>
      <w:r>
        <w:t>s</w:t>
      </w:r>
      <w:r>
        <w:t>h</w:t>
      </w:r>
      <w:r>
        <w:t>=</w:t>
      </w:r>
      <w:r>
        <w:t>6</w:t>
      </w:r>
      <w:r>
        <w:t>,</w:t>
      </w:r>
      <w:r>
        <w:t>625</w:t>
      </w:r>
      <w:r>
        <w:t>.10</w:t>
      </w:r>
      <w:r>
        <w:t>−</w:t>
      </w:r>
      <w:r>
        <w:t>34</w:t>
      </w:r>
      <w:r>
        <w:t>J</w:t>
      </w:r>
      <w:r>
        <w:t>.</w:t>
      </w:r>
      <w:r>
        <w:t>s</w:t>
      </w:r>
      <w:r>
        <w:t xml:space="preserve"> và tốc độ ánh sáng trong chân không </w:t>
      </w:r>
      <w:r>
        <w:t>c</w:t>
      </w:r>
      <w:r>
        <w:t>=</w:t>
      </w:r>
      <w:r>
        <w:t>3</w:t>
      </w:r>
      <w:r>
        <w:t>.10</w:t>
      </w:r>
      <w:r>
        <w:t>8</w:t>
      </w:r>
      <w:r>
        <w:t xml:space="preserve"> </w:t>
      </w:r>
      <w:r>
        <w:t>m</w:t>
      </w:r>
      <w:r>
        <w:t>/</w:t>
      </w:r>
      <w:r>
        <w:t>s</w:t>
      </w:r>
      <w:r>
        <w:t>,</w:t>
      </w:r>
      <w:r>
        <w:t>c</w:t>
      </w:r>
      <w:r>
        <w:t>=</w:t>
      </w:r>
      <w:r>
        <w:t>3</w:t>
      </w:r>
      <w:r>
        <w:t>.10</w:t>
      </w:r>
      <w:r>
        <w:t>8</w:t>
      </w:r>
      <w:r>
        <w:t>m</w:t>
      </w:r>
      <w:r>
        <w:t>/</w:t>
      </w:r>
      <w:r>
        <w:t>s</w:t>
      </w:r>
      <w:r>
        <w:t>,</w:t>
      </w:r>
      <w:r>
        <w:t xml:space="preserve"> lấy </w:t>
      </w:r>
      <w:r>
        <w:t>1</w:t>
      </w:r>
      <w:r>
        <w:t xml:space="preserve">  </w:t>
      </w:r>
      <w:r>
        <w:t>eV</w:t>
      </w:r>
      <w:r>
        <w:t>=</w:t>
      </w:r>
      <w:r>
        <w:t>1</w:t>
      </w:r>
      <w:r>
        <w:t>,</w:t>
      </w:r>
      <w:r>
        <w:t>6</w:t>
      </w:r>
      <w:r>
        <w:t>.10</w:t>
      </w:r>
      <w:r>
        <w:t>−</w:t>
      </w:r>
      <w:r>
        <w:t>19</w:t>
      </w:r>
      <w:r>
        <w:t xml:space="preserve"> </w:t>
      </w:r>
      <w:r>
        <w:t>J</w:t>
      </w:r>
      <w:r>
        <w:t>1</w:t>
      </w:r>
      <w:r>
        <w:t>eV</w:t>
      </w:r>
      <w:r>
        <w:t>=</w:t>
      </w:r>
      <w:r>
        <w:t>1</w:t>
      </w:r>
      <w:r>
        <w:t>,</w:t>
      </w:r>
      <w:r>
        <w:t>6</w:t>
      </w:r>
      <w:r>
        <w:t>.10</w:t>
      </w:r>
      <w:r>
        <w:t>−</w:t>
      </w:r>
      <w:r>
        <w:t>19</w:t>
      </w:r>
      <w:r>
        <w:t>J</w:t>
      </w:r>
      <w:r>
        <w:t xml:space="preserve">. Khi êlectron chuyển từ quỹ đạo có năng lượng </w:t>
      </w:r>
      <w:r>
        <w:t>−</w:t>
      </w:r>
      <w:r>
        <w:t xml:space="preserve"> </w:t>
      </w:r>
      <w:r>
        <w:t>0</w:t>
      </w:r>
      <w:r>
        <w:t>,</w:t>
      </w:r>
      <w:r>
        <w:t>85</w:t>
      </w:r>
      <w:r>
        <w:t xml:space="preserve">  </w:t>
      </w:r>
      <w:r>
        <w:t>eV</w:t>
      </w:r>
      <w:r>
        <w:t>−</w:t>
      </w:r>
      <w:r>
        <w:t>0</w:t>
      </w:r>
      <w:r>
        <w:t>,</w:t>
      </w:r>
      <w:r>
        <w:t>85</w:t>
      </w:r>
      <w:r>
        <w:t>eV</w:t>
      </w:r>
      <w:r>
        <w:t xml:space="preserve"> sang quỹ đạo dừng có năng lượng </w:t>
      </w:r>
      <w:r>
        <w:t>−</w:t>
      </w:r>
      <w:r>
        <w:t xml:space="preserve"> </w:t>
      </w:r>
      <w:r>
        <w:t>13</w:t>
      </w:r>
      <w:r>
        <w:t>,</w:t>
      </w:r>
      <w:r>
        <w:t>6</w:t>
      </w:r>
      <w:r>
        <w:t xml:space="preserve">  </w:t>
      </w:r>
      <w:r>
        <w:t>eV</w:t>
      </w:r>
      <w:r>
        <w:t>−</w:t>
      </w:r>
      <w:r>
        <w:t>13</w:t>
      </w:r>
      <w:r>
        <w:t>,</w:t>
      </w:r>
      <w:r>
        <w:t>6</w:t>
      </w:r>
      <w:r>
        <w:t>eV</w:t>
      </w:r>
      <w:r>
        <w:t xml:space="preserve"> thì nguyên tử phát ra bức xạ điện từ có bước sóng</w:t>
      </w:r>
      <w:r>
        <w:br/>
      </w:r>
      <w:r>
        <w:rPr>
          <w:b/>
        </w:rPr>
        <w:t>A</w:t>
      </w:r>
      <w:r>
        <w:t xml:space="preserve">. </w:t>
      </w:r>
      <w:r>
        <w:t>0</w:t>
      </w:r>
      <w:r>
        <w:t>,</w:t>
      </w:r>
      <w:r>
        <w:t>4340</w:t>
      </w:r>
      <w:r>
        <w:t xml:space="preserve">  </w:t>
      </w:r>
      <w:r>
        <w:t>μm</w:t>
      </w:r>
      <w:r>
        <w:t>.</w:t>
      </w:r>
      <w:r>
        <w:t>0</w:t>
      </w:r>
      <w:r>
        <w:t>,</w:t>
      </w:r>
      <w:r>
        <w:t>4340</w:t>
      </w:r>
      <w:r>
        <w:t>μ</w:t>
      </w:r>
      <w:r>
        <w:t>m</w:t>
      </w:r>
      <w:r>
        <w:t>.</w:t>
      </w:r>
      <w:r>
        <w:t xml:space="preserve">                    </w:t>
      </w:r>
      <w:r>
        <w:br/>
      </w:r>
      <w:r>
        <w:rPr>
          <w:b/>
        </w:rPr>
        <w:t>B</w:t>
      </w:r>
      <w:r>
        <w:t xml:space="preserve">. </w:t>
      </w:r>
      <w:r>
        <w:t>0</w:t>
      </w:r>
      <w:r>
        <w:t>,</w:t>
      </w:r>
      <w:r>
        <w:t>4860</w:t>
      </w:r>
      <w:r>
        <w:t xml:space="preserve">  </w:t>
      </w:r>
      <w:r>
        <w:t>μm</w:t>
      </w:r>
      <w:r>
        <w:t>.</w:t>
      </w:r>
      <w:r>
        <w:t>0</w:t>
      </w:r>
      <w:r>
        <w:t>,</w:t>
      </w:r>
      <w:r>
        <w:t>4860</w:t>
      </w:r>
      <w:r>
        <w:t>μ</w:t>
      </w:r>
      <w:r>
        <w:t>m</w:t>
      </w:r>
      <w:r>
        <w:t>.</w:t>
      </w:r>
      <w:r>
        <w:t xml:space="preserve"> </w:t>
      </w:r>
      <w:r>
        <w:br/>
      </w:r>
      <w:r>
        <w:rPr>
          <w:b/>
        </w:rPr>
        <w:t>C</w:t>
      </w:r>
      <w:r>
        <w:t xml:space="preserve">. </w:t>
      </w:r>
      <w:r>
        <w:t>0</w:t>
      </w:r>
      <w:r>
        <w:t>,</w:t>
      </w:r>
      <w:r>
        <w:t>0974</w:t>
      </w:r>
      <w:r>
        <w:t xml:space="preserve">  </w:t>
      </w:r>
      <w:r>
        <w:t>μm</w:t>
      </w:r>
      <w:r>
        <w:t>.</w:t>
      </w:r>
      <w:r>
        <w:t>0</w:t>
      </w:r>
      <w:r>
        <w:t>,</w:t>
      </w:r>
      <w:r>
        <w:t>0974</w:t>
      </w:r>
      <w:r>
        <w:t>μ</w:t>
      </w:r>
      <w:r>
        <w:t>m</w:t>
      </w:r>
      <w:r>
        <w:t>.</w:t>
      </w:r>
      <w:r>
        <w:t xml:space="preserve"> </w:t>
      </w:r>
      <w:r>
        <w:br/>
      </w:r>
      <w:r>
        <w:rPr>
          <w:b/>
        </w:rPr>
        <w:t>D</w:t>
      </w:r>
      <w:r>
        <w:t xml:space="preserve">. </w:t>
      </w:r>
      <w:r>
        <w:t>0</w:t>
      </w:r>
      <w:r>
        <w:t>,</w:t>
      </w:r>
      <w:r>
        <w:t>6563</w:t>
      </w:r>
      <w:r>
        <w:t xml:space="preserve">  </w:t>
      </w:r>
      <w:r>
        <w:t>μm</w:t>
      </w:r>
      <w:r>
        <w:t>.</w:t>
      </w:r>
      <w:r>
        <w:t>0</w:t>
      </w:r>
      <w:r>
        <w:t>,</w:t>
      </w:r>
      <w:r>
        <w:t>6563</w:t>
      </w:r>
      <w:r>
        <w:t>μ</w:t>
      </w:r>
      <w:r>
        <w:t>m</w:t>
      </w:r>
      <w:r>
        <w:t>.</w:t>
      </w:r>
      <w:r>
        <w:br/>
      </w:r>
      <w:r>
        <w:rPr>
          <w:b/>
        </w:rPr>
        <w:t>Câu 13:</w:t>
      </w:r>
      <w:r>
        <w:t xml:space="preserve"> Cho phản ứng hạt nhân sau: </w:t>
      </w:r>
      <w:r>
        <w:t>H</w:t>
      </w:r>
      <w:r>
        <w:t>2</w:t>
      </w:r>
      <w:r>
        <w:t>1</w:t>
      </w:r>
      <w:r>
        <w:t>+</w:t>
      </w:r>
      <w:r>
        <w:t>H</w:t>
      </w:r>
      <w:r>
        <w:t>2</w:t>
      </w:r>
      <w:r>
        <w:t>1</w:t>
      </w:r>
      <w:r>
        <w:t>→</w:t>
      </w:r>
      <w:r>
        <w:t>He</w:t>
      </w:r>
      <w:r>
        <w:t>4</w:t>
      </w:r>
      <w:r>
        <w:t>2</w:t>
      </w:r>
      <w:r>
        <w:t>+</w:t>
      </w:r>
      <w:r>
        <w:t>n</w:t>
      </w:r>
      <w:r>
        <w:t>1</w:t>
      </w:r>
      <w:r>
        <w:t>0</w:t>
      </w:r>
      <w:r>
        <w:t>+</w:t>
      </w:r>
      <w:r>
        <w:t>3</w:t>
      </w:r>
      <w:r>
        <w:t>,</w:t>
      </w:r>
      <w:r>
        <w:t>25</w:t>
      </w:r>
      <w:r>
        <w:t xml:space="preserve">  </w:t>
      </w:r>
      <w:r>
        <w:t>MeV</w:t>
      </w:r>
      <w:r>
        <w:t>2</w:t>
      </w:r>
      <w:r>
        <w:t>1</w:t>
      </w:r>
      <w:r>
        <w:t>H</w:t>
      </w:r>
      <w:r>
        <w:t>+</w:t>
      </w:r>
      <w:r>
        <w:t>2</w:t>
      </w:r>
      <w:r>
        <w:t>1</w:t>
      </w:r>
      <w:r>
        <w:t>H</w:t>
      </w:r>
      <w:r>
        <w:t>→</w:t>
      </w:r>
      <w:r>
        <w:t>4</w:t>
      </w:r>
      <w:r>
        <w:t>2</w:t>
      </w:r>
      <w:r>
        <w:t>He</w:t>
      </w:r>
      <w:r>
        <w:t>+</w:t>
      </w:r>
      <w:r>
        <w:t>1</w:t>
      </w:r>
      <w:r>
        <w:t>0</w:t>
      </w:r>
      <w:r>
        <w:t>n</w:t>
      </w:r>
      <w:r>
        <w:t>+</w:t>
      </w:r>
      <w:r>
        <w:t>3</w:t>
      </w:r>
      <w:r>
        <w:t>,</w:t>
      </w:r>
      <w:r>
        <w:t>25</w:t>
      </w:r>
      <w:r>
        <w:t>MeV</w:t>
      </w:r>
      <w:r>
        <w:t xml:space="preserve">. Biết độ hụt khối của </w:t>
      </w:r>
      <w:r>
        <w:t>H</w:t>
      </w:r>
      <w:r>
        <w:t>2</w:t>
      </w:r>
      <w:r>
        <w:t>1</w:t>
      </w:r>
      <w:r>
        <w:t>2</w:t>
      </w:r>
      <w:r>
        <w:t>1</w:t>
      </w:r>
      <w:r>
        <w:t>H</w:t>
      </w:r>
      <w:r>
        <w:t xml:space="preserve"> là </w:t>
      </w:r>
      <w:r>
        <w:t>Δm</w:t>
      </w:r>
      <w:r>
        <w:t>D</w:t>
      </w:r>
      <w:r>
        <w:t>=</w:t>
      </w:r>
      <w:r>
        <w:t>0</w:t>
      </w:r>
      <w:r>
        <w:t>,</w:t>
      </w:r>
      <w:r>
        <w:t>0024</w:t>
      </w:r>
      <w:r>
        <w:t xml:space="preserve">  </w:t>
      </w:r>
      <w:r>
        <w:t>u</w:t>
      </w:r>
      <w:r>
        <w:t>Δm</w:t>
      </w:r>
      <w:r>
        <w:t>D</w:t>
      </w:r>
      <w:r>
        <w:t>=</w:t>
      </w:r>
      <w:r>
        <w:t>0</w:t>
      </w:r>
      <w:r>
        <w:t>,</w:t>
      </w:r>
      <w:r>
        <w:t>0024</w:t>
      </w:r>
      <w:r>
        <w:t>u</w:t>
      </w:r>
      <w:r>
        <w:t xml:space="preserve"> và </w:t>
      </w:r>
      <w:r>
        <w:t>1</w:t>
      </w:r>
      <w:r>
        <w:t xml:space="preserve">  </w:t>
      </w:r>
      <w:r>
        <w:t>u</w:t>
      </w:r>
      <w:r>
        <w:t>=</w:t>
      </w:r>
      <w:r>
        <w:t>931</w:t>
      </w:r>
      <w:r>
        <w:t xml:space="preserve"> </w:t>
      </w:r>
      <w:r>
        <w:t>,</w:t>
      </w:r>
      <w:r>
        <w:t>5</w:t>
      </w:r>
      <w:r>
        <w:t xml:space="preserve">  </w:t>
      </w:r>
      <w:r>
        <w:t>MeV</w:t>
      </w:r>
      <w:r>
        <w:t>/</w:t>
      </w:r>
      <w:r>
        <w:t>c</w:t>
      </w:r>
      <w:r>
        <w:t>2</w:t>
      </w:r>
      <w:r>
        <w:t>1</w:t>
      </w:r>
      <w:r>
        <w:t>u</w:t>
      </w:r>
      <w:r>
        <w:t>=</w:t>
      </w:r>
      <w:r>
        <w:t>931</w:t>
      </w:r>
      <w:r>
        <w:t>,</w:t>
      </w:r>
      <w:r>
        <w:t>5</w:t>
      </w:r>
      <w:r>
        <w:t>MeV</w:t>
      </w:r>
      <w:r>
        <w:t>/</w:t>
      </w:r>
      <w:r>
        <w:t>c</w:t>
      </w:r>
      <w:r>
        <w:t>2</w:t>
      </w:r>
      <w:r>
        <w:t xml:space="preserve">. Năng lượng liên kết hạt nhân </w:t>
      </w:r>
      <w:r>
        <w:t>H</w:t>
      </w:r>
      <w:r>
        <w:t>4</w:t>
      </w:r>
      <w:r>
        <w:t>2</w:t>
      </w:r>
      <w:r>
        <w:t>e</w:t>
      </w:r>
      <w:r>
        <w:t>4</w:t>
      </w:r>
      <w:r>
        <w:t>2</w:t>
      </w:r>
      <w:r>
        <w:t>H</w:t>
      </w:r>
      <w:r>
        <w:t>e</w:t>
      </w:r>
      <w:r>
        <w:t xml:space="preserve"> là</w:t>
      </w:r>
      <w:r>
        <w:br/>
      </w:r>
      <w:r>
        <w:rPr>
          <w:b/>
        </w:rPr>
        <w:t>A</w:t>
      </w:r>
      <w:r>
        <w:t xml:space="preserve">. 7,72 MeV.        </w:t>
      </w:r>
      <w:r>
        <w:t xml:space="preserve"> </w:t>
      </w:r>
      <w:r>
        <w:br/>
      </w:r>
      <w:r>
        <w:rPr>
          <w:b/>
        </w:rPr>
        <w:t>B</w:t>
      </w:r>
      <w:r>
        <w:t xml:space="preserve">. 5,22 MeV.      </w:t>
      </w:r>
      <w:r>
        <w:t xml:space="preserve"> </w:t>
      </w:r>
      <w:r>
        <w:br/>
      </w:r>
      <w:r>
        <w:rPr>
          <w:b/>
        </w:rPr>
        <w:t>C</w:t>
      </w:r>
      <w:r>
        <w:t xml:space="preserve">. 9,24 MeV.      </w:t>
      </w:r>
      <w:r>
        <w:t xml:space="preserve"> </w:t>
      </w:r>
      <w:r>
        <w:br/>
      </w:r>
      <w:r>
        <w:rPr>
          <w:b/>
        </w:rPr>
        <w:t>D</w:t>
      </w:r>
      <w:r>
        <w:t>. 8,52 eV.</w:t>
      </w:r>
      <w:r>
        <w:br/>
      </w:r>
      <w:r>
        <w:rPr>
          <w:b/>
        </w:rPr>
        <w:t>Câu 14:</w:t>
      </w:r>
      <w:r>
        <w:t xml:space="preserve"> Trong quang phổ hiđrô, ba vạch ứng với các dịch chuyển L – K, M – L, và N – M có bước sóng lần lượt là </w:t>
      </w:r>
      <w:r>
        <w:t>0</w:t>
      </w:r>
      <w:r>
        <w:t>,</w:t>
      </w:r>
      <w:r>
        <w:t>1216</w:t>
      </w:r>
      <w:r>
        <w:t xml:space="preserve">  </w:t>
      </w:r>
      <w:r>
        <w:t>μm</w:t>
      </w:r>
      <w:r>
        <w:t xml:space="preserve">;  </w:t>
      </w:r>
      <w:r>
        <w:t>0</w:t>
      </w:r>
      <w:r>
        <w:t>,</w:t>
      </w:r>
      <w:r>
        <w:t>6563</w:t>
      </w:r>
      <w:r>
        <w:t xml:space="preserve">  </w:t>
      </w:r>
      <w:r>
        <w:t>μm</w:t>
      </w:r>
      <w:r>
        <w:t xml:space="preserve"> </w:t>
      </w:r>
      <w:r>
        <w:t>và</w:t>
      </w:r>
      <w:r>
        <w:t xml:space="preserve"> </w:t>
      </w:r>
      <w:r>
        <w:t>1</w:t>
      </w:r>
      <w:r>
        <w:t>,</w:t>
      </w:r>
      <w:r>
        <w:t>875</w:t>
      </w:r>
      <w:r>
        <w:t xml:space="preserve">  </w:t>
      </w:r>
      <w:r>
        <w:t>μm</w:t>
      </w:r>
      <w:r>
        <w:t>0</w:t>
      </w:r>
      <w:r>
        <w:t>,</w:t>
      </w:r>
      <w:r>
        <w:t>1216</w:t>
      </w:r>
      <w:r>
        <w:t>μ</w:t>
      </w:r>
      <w:r>
        <w:t>m</w:t>
      </w:r>
      <w:r>
        <w:t>;</w:t>
      </w:r>
      <w:r>
        <w:t>0</w:t>
      </w:r>
      <w:r>
        <w:t>,</w:t>
      </w:r>
      <w:r>
        <w:t>6563</w:t>
      </w:r>
      <w:r>
        <w:t>μ</w:t>
      </w:r>
      <w:r>
        <w:t>m</w:t>
      </w:r>
      <w:r>
        <w:t xml:space="preserve"> </w:t>
      </w:r>
      <w:r>
        <w:t>v</w:t>
      </w:r>
      <w:r>
        <w:t>à</w:t>
      </w:r>
      <w:r>
        <w:t xml:space="preserve"> </w:t>
      </w:r>
      <w:r>
        <w:t>1</w:t>
      </w:r>
      <w:r>
        <w:t>,</w:t>
      </w:r>
      <w:r>
        <w:t>875</w:t>
      </w:r>
      <w:r>
        <w:t>μ</w:t>
      </w:r>
      <w:r>
        <w:t>m</w:t>
      </w:r>
      <w:r>
        <w:t>. Cho biết năng lượng cần thiết tối thiểu để bứt êlectron ra khỏi nguyên tử hiđrô từ trạng thái cơ bản là 13,6 eV. Bước sóng ứng với sự dịch chuyển từ vô cùng về quỹ đạo M là</w:t>
      </w:r>
      <w:r>
        <w:br/>
      </w:r>
      <w:r>
        <w:rPr>
          <w:b/>
        </w:rPr>
        <w:t>A</w:t>
      </w:r>
      <w:r>
        <w:t xml:space="preserve">. </w:t>
      </w:r>
      <w:r>
        <w:t>0</w:t>
      </w:r>
      <w:r>
        <w:t>,</w:t>
      </w:r>
      <w:r>
        <w:t>77</w:t>
      </w:r>
      <w:r>
        <w:t xml:space="preserve">  </w:t>
      </w:r>
      <w:r>
        <w:t>μm</w:t>
      </w:r>
      <w:r>
        <w:t>.</w:t>
      </w:r>
      <w:r>
        <w:t>0</w:t>
      </w:r>
      <w:r>
        <w:t>,</w:t>
      </w:r>
      <w:r>
        <w:t>77</w:t>
      </w:r>
      <w:r>
        <w:t>μ</w:t>
      </w:r>
      <w:r>
        <w:t>m</w:t>
      </w:r>
      <w:r>
        <w:t>.</w:t>
      </w:r>
      <w:r>
        <w:t xml:space="preserve">          </w:t>
      </w:r>
      <w:r>
        <w:t xml:space="preserve"> </w:t>
      </w:r>
      <w:r>
        <w:br/>
      </w:r>
      <w:r>
        <w:rPr>
          <w:b/>
        </w:rPr>
        <w:t>B</w:t>
      </w:r>
      <w:r>
        <w:t xml:space="preserve">. </w:t>
      </w:r>
      <w:r>
        <w:t>0</w:t>
      </w:r>
      <w:r>
        <w:t>,</w:t>
      </w:r>
      <w:r>
        <w:t>81</w:t>
      </w:r>
      <w:r>
        <w:t xml:space="preserve">  </w:t>
      </w:r>
      <w:r>
        <w:t>μm</w:t>
      </w:r>
      <w:r>
        <w:t>.</w:t>
      </w:r>
      <w:r>
        <w:t>0</w:t>
      </w:r>
      <w:r>
        <w:t>,</w:t>
      </w:r>
      <w:r>
        <w:t>81</w:t>
      </w:r>
      <w:r>
        <w:t>μ</w:t>
      </w:r>
      <w:r>
        <w:t>m</w:t>
      </w:r>
      <w:r>
        <w:t>.</w:t>
      </w:r>
      <w:r>
        <w:t xml:space="preserve">          </w:t>
      </w:r>
      <w:r>
        <w:t xml:space="preserve"> </w:t>
      </w:r>
      <w:r>
        <w:br/>
      </w:r>
      <w:r>
        <w:rPr>
          <w:b/>
        </w:rPr>
        <w:t>C</w:t>
      </w:r>
      <w:r>
        <w:t xml:space="preserve">. </w:t>
      </w:r>
      <w:r>
        <w:t>0</w:t>
      </w:r>
      <w:r>
        <w:t>,</w:t>
      </w:r>
      <w:r>
        <w:t>83</w:t>
      </w:r>
      <w:r>
        <w:t xml:space="preserve">  </w:t>
      </w:r>
      <w:r>
        <w:t>μm</w:t>
      </w:r>
      <w:r>
        <w:t>.</w:t>
      </w:r>
      <w:r>
        <w:t>0</w:t>
      </w:r>
      <w:r>
        <w:t>,</w:t>
      </w:r>
      <w:r>
        <w:t>83</w:t>
      </w:r>
      <w:r>
        <w:t>μ</w:t>
      </w:r>
      <w:r>
        <w:t>m</w:t>
      </w:r>
      <w:r>
        <w:t>.</w:t>
      </w:r>
      <w:r>
        <w:t xml:space="preserve">          </w:t>
      </w:r>
      <w:r>
        <w:t xml:space="preserve"> </w:t>
      </w:r>
      <w:r>
        <w:br/>
      </w:r>
      <w:r>
        <w:rPr>
          <w:b/>
        </w:rPr>
        <w:t>D</w:t>
      </w:r>
      <w:r>
        <w:t xml:space="preserve">. </w:t>
      </w:r>
      <w:r>
        <w:t>0</w:t>
      </w:r>
      <w:r>
        <w:t>,</w:t>
      </w:r>
      <w:r>
        <w:t>87</w:t>
      </w:r>
      <w:r>
        <w:t xml:space="preserve">  </w:t>
      </w:r>
      <w:r>
        <w:t>μm</w:t>
      </w:r>
      <w:r>
        <w:t>.</w:t>
      </w:r>
      <w:r>
        <w:t>0</w:t>
      </w:r>
      <w:r>
        <w:t>,</w:t>
      </w:r>
      <w:r>
        <w:t>87</w:t>
      </w:r>
      <w:r>
        <w:t>μ</w:t>
      </w:r>
      <w:r>
        <w:t>m</w:t>
      </w:r>
      <w:r>
        <w:t>.</w:t>
      </w:r>
      <w:r>
        <w:br/>
      </w:r>
      <w:r>
        <w:rPr>
          <w:b/>
        </w:rPr>
        <w:t>Câu 15:</w:t>
      </w:r>
      <w:r>
        <w:t xml:space="preserve"> Sóng vô tuyến có khả năng xuyên qua tầng điện li là</w:t>
      </w:r>
      <w:r>
        <w:br/>
      </w:r>
      <w:r>
        <w:rPr>
          <w:b/>
        </w:rPr>
        <w:t>A</w:t>
      </w:r>
      <w:r>
        <w:t>. sóng dài.</w:t>
      </w:r>
      <w:r>
        <w:t xml:space="preserve"> </w:t>
      </w:r>
      <w:r>
        <w:br/>
      </w:r>
      <w:r>
        <w:rPr>
          <w:b/>
        </w:rPr>
        <w:t>B</w:t>
      </w:r>
      <w:r>
        <w:t>. sóng cực ngắn.</w:t>
      </w:r>
      <w:r>
        <w:t xml:space="preserve"> </w:t>
      </w:r>
      <w:r>
        <w:br/>
      </w:r>
      <w:r>
        <w:rPr>
          <w:b/>
        </w:rPr>
        <w:t>C</w:t>
      </w:r>
      <w:r>
        <w:t>. sóng trung.</w:t>
      </w:r>
      <w:r>
        <w:t xml:space="preserve"> </w:t>
      </w:r>
      <w:r>
        <w:br/>
      </w:r>
      <w:r>
        <w:rPr>
          <w:b/>
        </w:rPr>
        <w:t>D</w:t>
      </w:r>
      <w:r>
        <w:t>. sóng ngắn.</w:t>
      </w:r>
      <w:r>
        <w:br/>
      </w:r>
      <w:r>
        <w:rPr>
          <w:b/>
        </w:rPr>
        <w:t>Câu 16:</w:t>
      </w:r>
      <w:r>
        <w:t xml:space="preserve"> Tác dụng nổi bật nhất của tia hồng ngoại là</w:t>
      </w:r>
      <w:r>
        <w:br/>
      </w:r>
      <w:r>
        <w:rPr>
          <w:b/>
        </w:rPr>
        <w:t>A</w:t>
      </w:r>
      <w:r>
        <w:t>. làm ion hóa không khí.</w:t>
      </w:r>
      <w:r>
        <w:t xml:space="preserve"> </w:t>
      </w:r>
      <w:r>
        <w:t xml:space="preserve"> </w:t>
      </w:r>
      <w:r>
        <w:br/>
      </w:r>
      <w:r>
        <w:rPr>
          <w:b/>
        </w:rPr>
        <w:t>B</w:t>
      </w:r>
      <w:r>
        <w:t>. làm phát quang một số chất.</w:t>
      </w:r>
      <w:r>
        <w:br/>
      </w:r>
      <w:r>
        <w:rPr>
          <w:b/>
        </w:rPr>
        <w:t>C</w:t>
      </w:r>
      <w:r>
        <w:t>. tác dụng nhiệt.</w:t>
      </w:r>
      <w:r>
        <w:t xml:space="preserve"> </w:t>
      </w:r>
      <w:r>
        <w:t xml:space="preserve"> </w:t>
      </w:r>
      <w:r>
        <w:br/>
      </w:r>
      <w:r>
        <w:rPr>
          <w:b/>
        </w:rPr>
        <w:t>D</w:t>
      </w:r>
      <w:r>
        <w:t>. tác dụng sinh học.</w:t>
      </w:r>
      <w:r>
        <w:br/>
      </w:r>
      <w:r>
        <w:rPr>
          <w:b/>
        </w:rPr>
        <w:t>Câu 17:</w:t>
      </w:r>
      <w:r>
        <w:t xml:space="preserve"> Quang phổ liên tục </w:t>
      </w:r>
      <w:r>
        <w:rPr>
          <w:b/>
        </w:rPr>
        <w:t>không được</w:t>
      </w:r>
      <w:r>
        <w:t xml:space="preserve"> phát ra bởi</w:t>
      </w:r>
      <w:r>
        <w:br/>
      </w:r>
      <w:r>
        <w:rPr>
          <w:b/>
        </w:rPr>
        <w:t>A</w:t>
      </w:r>
      <w:r>
        <w:t>. chất lỏng bị nung nóng.</w:t>
      </w:r>
      <w:r>
        <w:t xml:space="preserve"> </w:t>
      </w:r>
      <w:r>
        <w:br/>
      </w:r>
      <w:r>
        <w:rPr>
          <w:b/>
        </w:rPr>
        <w:t>B</w:t>
      </w:r>
      <w:r>
        <w:t>. chất rắn bị nung nóng.</w:t>
      </w:r>
      <w:r>
        <w:br/>
      </w:r>
      <w:r>
        <w:rPr>
          <w:b/>
        </w:rPr>
        <w:t>C</w:t>
      </w:r>
      <w:r>
        <w:t>. chất khí ở áp suất thấp bị nung nóng.</w:t>
      </w:r>
      <w:r>
        <w:t xml:space="preserve"> </w:t>
      </w:r>
      <w:r>
        <w:br/>
      </w:r>
      <w:r>
        <w:rPr>
          <w:b/>
        </w:rPr>
        <w:t>D</w:t>
      </w:r>
      <w:r>
        <w:t>. chất khí ở áp suất cao bị nung nóng.</w:t>
      </w:r>
      <w:r>
        <w:br/>
      </w:r>
      <w:r>
        <w:rPr>
          <w:b/>
        </w:rPr>
        <w:t>Câu 18:</w:t>
      </w:r>
      <w:r>
        <w:t xml:space="preserve"> Theo thuyết lượng tử ánh sáng, phát biểu nào sau đây là </w:t>
      </w:r>
      <w:r>
        <w:rPr>
          <w:b/>
        </w:rPr>
        <w:t>sai</w:t>
      </w:r>
      <w:r>
        <w:t>?</w:t>
      </w:r>
      <w:r>
        <w:br/>
      </w:r>
      <w:r>
        <w:rPr>
          <w:b/>
        </w:rPr>
        <w:t>A</w:t>
      </w:r>
      <w:r>
        <w:t>. Phôtôn của các ánh sáng đơn sắc khác nhau mang năng lượng khác nhau.</w:t>
      </w:r>
      <w:r>
        <w:br/>
      </w:r>
      <w:r>
        <w:rPr>
          <w:b/>
        </w:rPr>
        <w:t>B</w:t>
      </w:r>
      <w:r>
        <w:t>. Ánh sáng được tạo thành từ các hạt, gọi là phôtôn.</w:t>
      </w:r>
      <w:r>
        <w:br/>
      </w:r>
      <w:r>
        <w:rPr>
          <w:b/>
        </w:rPr>
        <w:t>C</w:t>
      </w:r>
      <w:r>
        <w:t>. Không có phôtôn ở trạng thái đứng yên.</w:t>
      </w:r>
      <w:r>
        <w:br/>
      </w:r>
      <w:r>
        <w:rPr>
          <w:b/>
        </w:rPr>
        <w:t>D</w:t>
      </w:r>
      <w:r>
        <w:t xml:space="preserve">. Phôtôn luôn bay với tốc độ </w:t>
      </w:r>
      <w:r>
        <w:t>c</w:t>
      </w:r>
      <w:r>
        <w:t>=</w:t>
      </w:r>
      <w:r>
        <w:t>3</w:t>
      </w:r>
      <w:r>
        <w:t>.10</w:t>
      </w:r>
      <w:r>
        <w:t>8</w:t>
      </w:r>
      <w:r>
        <w:t>c</w:t>
      </w:r>
      <w:r>
        <w:t>=</w:t>
      </w:r>
      <w:r>
        <w:t>3</w:t>
      </w:r>
      <w:r>
        <w:t>.10</w:t>
      </w:r>
      <w:r>
        <w:t>8</w:t>
      </w:r>
      <w:r>
        <w:t>m/s dọc theo tia sáng.</w:t>
      </w:r>
      <w:r>
        <w:br/>
      </w:r>
      <w:r>
        <w:rPr>
          <w:b/>
        </w:rPr>
        <w:t>Câu 19:</w:t>
      </w:r>
      <w:r>
        <w:t xml:space="preserve"> Khi chiếu ánh sáng đơn sắc màu lục vào một chất huỳnh quang thì ánh sáng huỳnh quang phát ra </w:t>
      </w:r>
      <w:r>
        <w:rPr>
          <w:b/>
        </w:rPr>
        <w:t>không thể</w:t>
      </w:r>
      <w:r>
        <w:t xml:space="preserve"> là ánh sáng</w:t>
      </w:r>
      <w:r>
        <w:br/>
      </w:r>
      <w:r>
        <w:rPr>
          <w:b/>
        </w:rPr>
        <w:t>A</w:t>
      </w:r>
      <w:r>
        <w:t>. màu vàng.</w:t>
      </w:r>
      <w:r>
        <w:t xml:space="preserve"> </w:t>
      </w:r>
      <w:r>
        <w:br/>
      </w:r>
      <w:r>
        <w:rPr>
          <w:b/>
        </w:rPr>
        <w:t>B</w:t>
      </w:r>
      <w:r>
        <w:t>. màu đỏ.</w:t>
      </w:r>
      <w:r>
        <w:t xml:space="preserve"> </w:t>
      </w:r>
      <w:r>
        <w:br/>
      </w:r>
      <w:r>
        <w:rPr>
          <w:b/>
        </w:rPr>
        <w:t>C</w:t>
      </w:r>
      <w:r>
        <w:t>. màu lam.</w:t>
      </w:r>
      <w:r>
        <w:t xml:space="preserve"> </w:t>
      </w:r>
      <w:r>
        <w:br/>
      </w:r>
      <w:r>
        <w:rPr>
          <w:b/>
        </w:rPr>
        <w:t>D</w:t>
      </w:r>
      <w:r>
        <w:t>. màu cam.</w:t>
      </w:r>
      <w:r>
        <w:br/>
      </w:r>
      <w:r>
        <w:rPr>
          <w:b/>
        </w:rPr>
        <w:t>Câu 20:</w:t>
      </w:r>
      <w:r>
        <w:t xml:space="preserve"> Trong mạch dao động </w:t>
      </w:r>
      <w:r>
        <w:t>LC</w:t>
      </w:r>
      <w:r>
        <w:t>LC</w:t>
      </w:r>
      <w:r>
        <w:t xml:space="preserve"> lí tưởng, hệ số tự cảm </w:t>
      </w:r>
      <w:r>
        <w:t>L</w:t>
      </w:r>
      <w:r>
        <w:t>L</w:t>
      </w:r>
      <w:r>
        <w:t xml:space="preserve"> và điện dung </w:t>
      </w:r>
      <w:r>
        <w:t>C</w:t>
      </w:r>
      <w:r>
        <w:t>C</w:t>
      </w:r>
      <w:r>
        <w:t xml:space="preserve">. Tốc độ truyền ánh sáng trong chân không là </w:t>
      </w:r>
      <w:r>
        <w:t>c</w:t>
      </w:r>
      <w:r>
        <w:t>c</w:t>
      </w:r>
      <w:r>
        <w:t>. Bước sóng mà mạch này có thể phát ra được tính theo công thức</w:t>
      </w:r>
      <w:r>
        <w:br/>
      </w:r>
      <w:r>
        <w:rPr>
          <w:b/>
        </w:rPr>
        <w:t>A</w:t>
      </w:r>
      <w:r>
        <w:t xml:space="preserve">. </w:t>
      </w:r>
      <w:r>
        <w:t>λ</w:t>
      </w:r>
      <w:r>
        <w:t>=</w:t>
      </w:r>
      <w:r>
        <w:t>πc</w:t>
      </w:r>
      <w:r>
        <w:t>√</w:t>
      </w:r>
      <w:r>
        <w:t>LC</w:t>
      </w:r>
      <w:r>
        <w:t>.</w:t>
      </w:r>
      <w:r>
        <w:t>λ</w:t>
      </w:r>
      <w:r>
        <w:t>=</w:t>
      </w:r>
      <w:r>
        <w:t>π</w:t>
      </w:r>
      <w:r>
        <w:t>c</w:t>
      </w:r>
      <w:r>
        <w:t>√</w:t>
      </w:r>
      <w:r>
        <w:t>LC</w:t>
      </w:r>
      <w:r>
        <w:t>.</w:t>
      </w:r>
      <w:r>
        <w:t xml:space="preserve"> </w:t>
      </w:r>
      <w:r>
        <w:br/>
      </w:r>
      <w:r>
        <w:rPr>
          <w:b/>
        </w:rPr>
        <w:t>B</w:t>
      </w:r>
      <w:r>
        <w:t xml:space="preserve">. </w:t>
      </w:r>
      <w:r>
        <w:t>λ</w:t>
      </w:r>
      <w:r>
        <w:t>=</w:t>
      </w:r>
      <w:r>
        <w:t>c</w:t>
      </w:r>
      <w:r>
        <w:t>√</w:t>
      </w:r>
      <w:r>
        <w:t>LC</w:t>
      </w:r>
      <w:r>
        <w:t>.</w:t>
      </w:r>
      <w:r>
        <w:t>λ</w:t>
      </w:r>
      <w:r>
        <w:t>=</w:t>
      </w:r>
      <w:r>
        <w:t>c</w:t>
      </w:r>
      <w:r>
        <w:t>√</w:t>
      </w:r>
      <w:r>
        <w:t>LC</w:t>
      </w:r>
      <w:r>
        <w:t>.</w:t>
      </w:r>
      <w:r>
        <w:t xml:space="preserve"> </w:t>
      </w:r>
      <w:r>
        <w:br/>
      </w:r>
      <w:r>
        <w:rPr>
          <w:b/>
        </w:rPr>
        <w:t>C</w:t>
      </w:r>
      <w:r>
        <w:t xml:space="preserve">. </w:t>
      </w:r>
      <w:r>
        <w:t>λ</w:t>
      </w:r>
      <w:r>
        <w:t>=</w:t>
      </w:r>
      <w:r>
        <w:t>2</w:t>
      </w:r>
      <w:r>
        <w:t>πC</w:t>
      </w:r>
      <w:r>
        <w:t>√</w:t>
      </w:r>
      <w:r>
        <w:t>cL</w:t>
      </w:r>
      <w:r>
        <w:t>.</w:t>
      </w:r>
      <w:r>
        <w:t>λ</w:t>
      </w:r>
      <w:r>
        <w:t>=</w:t>
      </w:r>
      <w:r>
        <w:t>2</w:t>
      </w:r>
      <w:r>
        <w:t>π</w:t>
      </w:r>
      <w:r>
        <w:t>C</w:t>
      </w:r>
      <w:r>
        <w:t>√</w:t>
      </w:r>
      <w:r>
        <w:t>cL</w:t>
      </w:r>
      <w:r>
        <w:t>.</w:t>
      </w:r>
      <w:r>
        <w:t xml:space="preserve"> </w:t>
      </w:r>
      <w:r>
        <w:br/>
      </w:r>
      <w:r>
        <w:rPr>
          <w:b/>
        </w:rPr>
        <w:t>D</w:t>
      </w:r>
      <w:r>
        <w:t xml:space="preserve">. </w:t>
      </w:r>
      <w:r>
        <w:t>λ</w:t>
      </w:r>
      <w:r>
        <w:t>=</w:t>
      </w:r>
      <w:r>
        <w:t>2</w:t>
      </w:r>
      <w:r>
        <w:t>πc</w:t>
      </w:r>
      <w:r>
        <w:t>√</w:t>
      </w:r>
      <w:r>
        <w:t>LC</w:t>
      </w:r>
      <w:r>
        <w:t>.</w:t>
      </w:r>
      <w:r>
        <w:t>λ</w:t>
      </w:r>
      <w:r>
        <w:t>=</w:t>
      </w:r>
      <w:r>
        <w:t>2</w:t>
      </w:r>
      <w:r>
        <w:t>π</w:t>
      </w:r>
      <w:r>
        <w:t>c</w:t>
      </w:r>
      <w:r>
        <w:t>√</w:t>
      </w:r>
      <w:r>
        <w:t>LC</w:t>
      </w:r>
      <w:r>
        <w:t>.</w:t>
      </w:r>
      <w:r>
        <w:br/>
      </w:r>
      <w:r>
        <w:rPr>
          <w:b/>
        </w:rPr>
        <w:t>Câu 21:</w:t>
      </w:r>
      <w:r>
        <w:t xml:space="preserve"> Hiện tượng cầu vồng chủ yếu được giải thích dựa vào</w:t>
      </w:r>
      <w:r>
        <w:br/>
      </w:r>
      <w:r>
        <w:rPr>
          <w:b/>
        </w:rPr>
        <w:t>A</w:t>
      </w:r>
      <w:r>
        <w:t>. hiện tượng tán sắc ánh sáng.</w:t>
      </w:r>
      <w:r>
        <w:t xml:space="preserve"> </w:t>
      </w:r>
      <w:r>
        <w:br/>
      </w:r>
      <w:r>
        <w:rPr>
          <w:b/>
        </w:rPr>
        <w:t>B</w:t>
      </w:r>
      <w:r>
        <w:t>. hiện tượng quang điện.</w:t>
      </w:r>
      <w:r>
        <w:br/>
      </w:r>
      <w:r>
        <w:rPr>
          <w:b/>
        </w:rPr>
        <w:t>C</w:t>
      </w:r>
      <w:r>
        <w:t>. hiện tượng giao thoa ánh sáng.</w:t>
      </w:r>
      <w:r>
        <w:t xml:space="preserve"> </w:t>
      </w:r>
      <w:r>
        <w:br/>
      </w:r>
      <w:r>
        <w:rPr>
          <w:b/>
        </w:rPr>
        <w:t>D</w:t>
      </w:r>
      <w:r>
        <w:t>. hiện tượng quang phát quang.</w:t>
      </w:r>
      <w:r>
        <w:br/>
      </w:r>
      <w:r>
        <w:rPr>
          <w:b/>
        </w:rPr>
        <w:t xml:space="preserve">Câu 22: </w:t>
      </w:r>
      <w:r>
        <w:t xml:space="preserve">Cho bán kính Bo </w:t>
      </w:r>
      <w:r>
        <w:t>r</w:t>
      </w:r>
      <w:r>
        <w:t>0</w:t>
      </w:r>
      <w:r>
        <w:t>=</w:t>
      </w:r>
      <w:r>
        <w:t>5</w:t>
      </w:r>
      <w:r>
        <w:t>,</w:t>
      </w:r>
      <w:r>
        <w:t>3</w:t>
      </w:r>
      <w:r>
        <w:t>.10</w:t>
      </w:r>
      <w:r>
        <w:t>−</w:t>
      </w:r>
      <w:r>
        <w:t>11</w:t>
      </w:r>
      <w:r>
        <w:t>r</w:t>
      </w:r>
      <w:r>
        <w:t>0</w:t>
      </w:r>
      <w:r>
        <w:t>=</w:t>
      </w:r>
      <w:r>
        <w:t>5</w:t>
      </w:r>
      <w:r>
        <w:t>,</w:t>
      </w:r>
      <w:r>
        <w:t>3</w:t>
      </w:r>
      <w:r>
        <w:t>.10</w:t>
      </w:r>
      <w:r>
        <w:t>−</w:t>
      </w:r>
      <w:r>
        <w:t>11</w:t>
      </w:r>
      <w:r>
        <w:t xml:space="preserve">m, hằng số Cu – lông </w:t>
      </w:r>
      <w:r>
        <w:t>k</w:t>
      </w:r>
      <w:r>
        <w:t>=</w:t>
      </w:r>
      <w:r>
        <w:t>9</w:t>
      </w:r>
      <w:r>
        <w:t>.10</w:t>
      </w:r>
      <w:r>
        <w:t>9</w:t>
      </w:r>
      <w:r>
        <w:t>k</w:t>
      </w:r>
      <w:r>
        <w:t>=</w:t>
      </w:r>
      <w:r>
        <w:t>9</w:t>
      </w:r>
      <w:r>
        <w:t>.10</w:t>
      </w:r>
      <w:r>
        <w:t>9</w:t>
      </w:r>
      <w:r>
        <w:t xml:space="preserve"> </w:t>
      </w:r>
      <w:r>
        <w:t>Nm</w:t>
      </w:r>
      <w:r>
        <w:rPr>
          <w:vertAlign w:val="superscript"/>
        </w:rPr>
        <w:t>2</w:t>
      </w:r>
      <w:r>
        <w:t>/C</w:t>
      </w:r>
      <w:r>
        <w:rPr>
          <w:vertAlign w:val="superscript"/>
        </w:rPr>
        <w:t>2</w:t>
      </w:r>
      <w:r>
        <w:t xml:space="preserve">, điện tích nguyên tố </w:t>
      </w:r>
      <w:r>
        <w:t>e</w:t>
      </w:r>
      <w:r>
        <w:t>=</w:t>
      </w:r>
      <w:r>
        <w:t>1</w:t>
      </w:r>
      <w:r>
        <w:t>,</w:t>
      </w:r>
      <w:r>
        <w:t>6</w:t>
      </w:r>
      <w:r>
        <w:t>.10</w:t>
      </w:r>
      <w:r>
        <w:t>−</w:t>
      </w:r>
      <w:r>
        <w:t>19</w:t>
      </w:r>
      <w:r>
        <w:t>e</w:t>
      </w:r>
      <w:r>
        <w:t>=</w:t>
      </w:r>
      <w:r>
        <w:t>1</w:t>
      </w:r>
      <w:r>
        <w:t>,</w:t>
      </w:r>
      <w:r>
        <w:t>6</w:t>
      </w:r>
      <w:r>
        <w:t>.10</w:t>
      </w:r>
      <w:r>
        <w:t>−</w:t>
      </w:r>
      <w:r>
        <w:t>19</w:t>
      </w:r>
      <w:r>
        <w:t xml:space="preserve">C và khối lượng electron </w:t>
      </w:r>
      <w:r>
        <w:t>m</w:t>
      </w:r>
      <w:r>
        <w:t>=</w:t>
      </w:r>
      <w:r>
        <w:t>9</w:t>
      </w:r>
      <w:r>
        <w:t>,</w:t>
      </w:r>
      <w:r>
        <w:t>1</w:t>
      </w:r>
      <w:r>
        <w:t>.10</w:t>
      </w:r>
      <w:r>
        <w:t>−</w:t>
      </w:r>
      <w:r>
        <w:t>31</w:t>
      </w:r>
      <w:r>
        <w:t>m</w:t>
      </w:r>
      <w:r>
        <w:t>=</w:t>
      </w:r>
      <w:r>
        <w:t>9</w:t>
      </w:r>
      <w:r>
        <w:t>,</w:t>
      </w:r>
      <w:r>
        <w:t>1</w:t>
      </w:r>
      <w:r>
        <w:t>.10</w:t>
      </w:r>
      <w:r>
        <w:t>−</w:t>
      </w:r>
      <w:r>
        <w:t>31</w:t>
      </w:r>
      <w:r>
        <w:t>kg. Trong nguyên tử hiđro, nếu coi electron chuyển động tròn đều quanh hạt nhân thì ở quỹ đạo L, tốc độ góc của electron là</w:t>
      </w:r>
      <w:r>
        <w:br/>
      </w:r>
      <w:r>
        <w:rPr>
          <w:b/>
        </w:rPr>
        <w:t>A</w:t>
      </w:r>
      <w:r>
        <w:t>. 1,5.10</w:t>
      </w:r>
      <w:r>
        <w:rPr>
          <w:vertAlign w:val="superscript"/>
        </w:rPr>
        <w:t>16</w:t>
      </w:r>
      <w:r>
        <w:t xml:space="preserve"> rad/s.</w:t>
      </w:r>
      <w:r>
        <w:t xml:space="preserve"> </w:t>
      </w:r>
      <w:r>
        <w:br/>
      </w:r>
      <w:r>
        <w:rPr>
          <w:b/>
        </w:rPr>
        <w:t>B</w:t>
      </w:r>
      <w:r>
        <w:t>. 4,6.10</w:t>
      </w:r>
      <w:r>
        <w:rPr>
          <w:vertAlign w:val="superscript"/>
        </w:rPr>
        <w:t>16</w:t>
      </w:r>
      <w:r>
        <w:t xml:space="preserve"> rad/s.</w:t>
      </w:r>
      <w:r>
        <w:t xml:space="preserve"> </w:t>
      </w:r>
      <w:r>
        <w:br/>
      </w:r>
      <w:r>
        <w:rPr>
          <w:b/>
        </w:rPr>
        <w:t>C</w:t>
      </w:r>
      <w:r>
        <w:t>. 0,5.10</w:t>
      </w:r>
      <w:r>
        <w:rPr>
          <w:vertAlign w:val="superscript"/>
        </w:rPr>
        <w:t>16</w:t>
      </w:r>
      <w:r>
        <w:t xml:space="preserve"> rad/s.</w:t>
      </w:r>
      <w:r>
        <w:t xml:space="preserve"> </w:t>
      </w:r>
      <w:r>
        <w:br/>
      </w:r>
      <w:r>
        <w:rPr>
          <w:b/>
        </w:rPr>
        <w:t>D</w:t>
      </w:r>
      <w:r>
        <w:t>. 2,4.10</w:t>
      </w:r>
      <w:r>
        <w:rPr>
          <w:vertAlign w:val="superscript"/>
        </w:rPr>
        <w:t>16</w:t>
      </w:r>
      <w:r>
        <w:t xml:space="preserve"> rad/s.</w:t>
      </w:r>
      <w:r>
        <w:br/>
      </w:r>
      <w:r>
        <w:rPr>
          <w:b/>
        </w:rPr>
        <w:t xml:space="preserve">Câu 23: </w:t>
      </w:r>
      <w:r>
        <w:t xml:space="preserve">Chiếu chùm sáng đơn sắc, mảnh có bước sóng 600 nm vào khối chất trong suốt chiết suất </w:t>
      </w:r>
      <w:r>
        <w:t>n</w:t>
      </w:r>
      <w:r>
        <w:t>=</w:t>
      </w:r>
      <w:r>
        <w:t>1</w:t>
      </w:r>
      <w:r>
        <w:t>,</w:t>
      </w:r>
      <w:r>
        <w:t>5</w:t>
      </w:r>
      <w:r>
        <w:t>n</w:t>
      </w:r>
      <w:r>
        <w:t>=</w:t>
      </w:r>
      <w:r>
        <w:t>1</w:t>
      </w:r>
      <w:r>
        <w:t>,</w:t>
      </w:r>
      <w:r>
        <w:t>5</w:t>
      </w:r>
      <w:r>
        <w:t xml:space="preserve"> gồm hai mặt phân cách song song bán mạ, dày </w:t>
      </w:r>
      <w:r>
        <w:t>d</w:t>
      </w:r>
      <w:r>
        <w:t>=</w:t>
      </w:r>
      <w:r>
        <w:t>2</w:t>
      </w:r>
      <w:r>
        <w:t>d</w:t>
      </w:r>
      <w:r>
        <w:t>=</w:t>
      </w:r>
      <w:r>
        <w:t>2</w:t>
      </w:r>
      <w:r>
        <w:t xml:space="preserve">mm mm (tia sáng đến mặt phân cách, một phần phản xạ và một phần khúc xạ). Khi góc tới là </w:t>
      </w:r>
      <w:r>
        <w:t>9</w:t>
      </w:r>
      <w:r>
        <w:t>0</w:t>
      </w:r>
      <w:r>
        <w:t>9</w:t>
      </w:r>
      <w:r>
        <w:t>0</w:t>
      </w:r>
      <w:r>
        <w:t xml:space="preserve">, người ta hứng chùm tia ló 3, 4 (hình vẽ) cho đi vào hai khe của một thí nghiệm Y – âng với khoảng cách giữa hai khe bằng độ rộng của chùm tia ló. Biết khoảng cách từ màn chắn chứa hai khe đến màn quan sát bằng 2 m. </w:t>
      </w:r>
      <w:r>
        <w:br/>
      </w:r>
      <w:r>
        <w:t>Khoảng vân ở trên màn quan sát bằng</w:t>
      </w:r>
      <w:r>
        <w:br/>
      </w:r>
      <w:r>
        <w:rPr>
          <w:b/>
        </w:rPr>
        <w:t>A</w:t>
      </w:r>
      <w:r>
        <w:t>. 2,90 mm.</w:t>
      </w:r>
      <w:r>
        <w:br/>
      </w:r>
      <w:r>
        <w:rPr>
          <w:b/>
        </w:rPr>
        <w:t>B</w:t>
      </w:r>
      <w:r>
        <w:t>. 2,5 mm.</w:t>
      </w:r>
      <w:r>
        <w:br/>
      </w:r>
      <w:r>
        <w:rPr>
          <w:b/>
        </w:rPr>
        <w:t>C</w:t>
      </w:r>
      <w:r>
        <w:t>. 5,71 mm.</w:t>
      </w:r>
      <w:r>
        <w:br/>
      </w:r>
      <w:r>
        <w:rPr>
          <w:b/>
        </w:rPr>
        <w:t>D</w:t>
      </w:r>
      <w:r>
        <w:t>. 1,45 mm.</w:t>
      </w:r>
      <w:r>
        <w:br/>
      </w:r>
      <w:r>
        <w:rPr>
          <w:b/>
        </w:rPr>
        <w:t xml:space="preserve">Câu 24: </w:t>
      </w:r>
      <w:r>
        <w:t>Quang điện ngoài là hiện tượng electron bật ra khỏi</w:t>
      </w:r>
      <w:r>
        <w:br/>
      </w:r>
      <w:r>
        <w:rPr>
          <w:b/>
        </w:rPr>
        <w:t>A</w:t>
      </w:r>
      <w:r>
        <w:t>. kim loại khi bị chiếu sáng bằng ánh sáng thích hợp.</w:t>
      </w:r>
      <w:r>
        <w:t xml:space="preserve"> </w:t>
      </w:r>
      <w:r>
        <w:br/>
      </w:r>
      <w:r>
        <w:rPr>
          <w:b/>
        </w:rPr>
        <w:t>B</w:t>
      </w:r>
      <w:r>
        <w:t>. kim loại khi bị ion dương đập vào.</w:t>
      </w:r>
      <w:r>
        <w:br/>
      </w:r>
      <w:r>
        <w:rPr>
          <w:b/>
        </w:rPr>
        <w:t>C</w:t>
      </w:r>
      <w:r>
        <w:t>. nguyên tử khi va chạm với một nguyên tử khác.</w:t>
      </w:r>
      <w:r>
        <w:t xml:space="preserve"> </w:t>
      </w:r>
      <w:r>
        <w:br/>
      </w:r>
      <w:r>
        <w:rPr>
          <w:b/>
        </w:rPr>
        <w:t>D</w:t>
      </w:r>
      <w:r>
        <w:t>. kim loại bị nung nóng.</w:t>
      </w:r>
      <w:r>
        <w:br/>
      </w:r>
      <w:r>
        <w:rPr>
          <w:b/>
        </w:rPr>
        <w:t>Câu 25.</w:t>
      </w:r>
      <w:r>
        <w:t xml:space="preserve"> Các bức xạ có tần số giảm dần theo thứ tự:</w:t>
      </w:r>
      <w:r>
        <w:br/>
      </w:r>
      <w:r>
        <w:rPr>
          <w:b/>
        </w:rPr>
        <w:t>A</w:t>
      </w:r>
      <w:r>
        <w:t xml:space="preserve">. Tia tử ngoại, tia hồng ngoại, tia </w:t>
      </w:r>
      <w:r>
        <w:t>X</w:t>
      </w:r>
      <w:r>
        <w:t>X</w:t>
      </w:r>
      <w:r>
        <w:t>, ánh sáng nhìn thấy.</w:t>
      </w:r>
      <w:r>
        <w:br/>
      </w:r>
      <w:r>
        <w:rPr>
          <w:b/>
        </w:rPr>
        <w:t>B</w:t>
      </w:r>
      <w:r>
        <w:t xml:space="preserve">. Tia hồng ngoại, tia tử ngoại, ánh sáng nhìn thấy, tia </w:t>
      </w:r>
      <w:r>
        <w:t>X</w:t>
      </w:r>
      <w:r>
        <w:t>X</w:t>
      </w:r>
      <w:r>
        <w:t>.</w:t>
      </w:r>
      <w:r>
        <w:br/>
      </w:r>
      <w:r>
        <w:rPr>
          <w:b/>
        </w:rPr>
        <w:t>C</w:t>
      </w:r>
      <w:r>
        <w:t xml:space="preserve">. Tia </w:t>
      </w:r>
      <w:r>
        <w:t>X</w:t>
      </w:r>
      <w:r>
        <w:t>X</w:t>
      </w:r>
      <w:r>
        <w:t>, tia tử ngoại, ánh sáng nhìn thấy, tia hồng ngoại.</w:t>
      </w:r>
      <w:r>
        <w:br/>
      </w:r>
      <w:r>
        <w:rPr>
          <w:b/>
        </w:rPr>
        <w:t>D</w:t>
      </w:r>
      <w:r>
        <w:t xml:space="preserve">. Tia hồng ngoại, ánh sáng nhìn thấy, tia tử ngoại, tia </w:t>
      </w:r>
      <w:r>
        <w:t>X</w:t>
      </w:r>
      <w:r>
        <w:t>X</w:t>
      </w:r>
      <w:r>
        <w:t>.</w:t>
      </w:r>
      <w:r>
        <w:br/>
      </w:r>
      <w:r>
        <w:rPr>
          <w:b/>
        </w:rPr>
        <w:t>Lời giải chi tiết</w:t>
      </w:r>
      <w:r>
        <w:br/>
      </w:r>
      <w:r>
        <w:rPr>
          <w:b/>
        </w:rPr>
        <w:t xml:space="preserve">Câu 1: </w:t>
      </w:r>
      <w:r>
        <w:br/>
      </w:r>
      <w:r>
        <w:t xml:space="preserve">Tia tử ngoại có khả năng ion hóa không khí, tia hồng ngoại không có khả năng ion hóa không khí </w:t>
      </w:r>
      <w:r>
        <w:t>⇒</w:t>
      </w:r>
      <w:r>
        <w:t>⇒</w:t>
      </w:r>
      <w:r>
        <w:t xml:space="preserve"> A sai </w:t>
      </w:r>
      <w:r>
        <w:br/>
      </w:r>
      <w:r>
        <w:t xml:space="preserve">Tia hồng ngoại có bản chất là sóng điện từ </w:t>
      </w:r>
      <w:r>
        <w:t>⇒</w:t>
      </w:r>
      <w:r>
        <w:t>⇒</w:t>
      </w:r>
      <w:r>
        <w:t xml:space="preserve"> B đúng </w:t>
      </w:r>
      <w:r>
        <w:br/>
      </w:r>
      <w:r>
        <w:t xml:space="preserve">Tia tử ngoại có khả năng đâm xuyên mạnh, có thể xuyên qua lớp chì dày cỡ cm. Tia hồng ngoại không có khả năng đâm xuyên </w:t>
      </w:r>
      <w:r>
        <w:t>⇒</w:t>
      </w:r>
      <w:r>
        <w:t>⇒</w:t>
      </w:r>
      <w:r>
        <w:t xml:space="preserve"> C sai </w:t>
      </w:r>
      <w:r>
        <w:br/>
      </w:r>
      <w:r>
        <w:t xml:space="preserve">Tia hồng ngoại có bước sóng lớn hơn bước sóng của ánh sáng đỏ </w:t>
      </w:r>
      <w:r>
        <w:t>⇒</w:t>
      </w:r>
      <w:r>
        <w:t>⇒</w:t>
      </w:r>
      <w:r>
        <w:t xml:space="preserve"> D sai </w:t>
      </w:r>
      <w:r>
        <w:br/>
      </w:r>
      <w:r>
        <w:rPr>
          <w:b/>
        </w:rPr>
        <w:t>Chọn đáp án B</w:t>
      </w:r>
      <w:r>
        <w:br/>
      </w:r>
      <w:r>
        <w:rPr>
          <w:b/>
        </w:rPr>
        <w:t xml:space="preserve">Câu 2: </w:t>
      </w:r>
      <w:r>
        <w:br/>
      </w:r>
      <w:r>
        <w:t xml:space="preserve">Trong máy phát thanh vô tuyến, mạch biến điệu có tác dụng biến điệu sóng mang, tức là trộn sóng điện từ âm tần với sóng mang (sóng cao tần). </w:t>
      </w:r>
      <w:r>
        <w:br/>
      </w:r>
      <w:r>
        <w:rPr>
          <w:b/>
        </w:rPr>
        <w:t>Chọn đáp án C</w:t>
      </w:r>
      <w:r>
        <w:br/>
      </w:r>
      <w:r>
        <w:rPr>
          <w:b/>
        </w:rPr>
        <w:t>Câu 3:</w:t>
      </w:r>
      <w:r>
        <w:t xml:space="preserve"> </w:t>
      </w:r>
      <w:r>
        <w:br/>
      </w:r>
      <w:r>
        <w:t xml:space="preserve">Tia </w:t>
      </w:r>
      <w:r>
        <w:t>γ</w:t>
      </w:r>
      <w:r>
        <w:t>γ</w:t>
      </w:r>
      <w:r>
        <w:t xml:space="preserve"> và tia Rơnghen là s</w:t>
      </w:r>
      <w:r>
        <w:t>óng điện từ không mang điện nên không bị lệch trong điện trường và từ trường</w:t>
      </w:r>
      <w:r>
        <w:t xml:space="preserve">. </w:t>
      </w:r>
      <w:r>
        <w:br/>
      </w:r>
      <w:r>
        <w:rPr>
          <w:b/>
        </w:rPr>
        <w:t>Chọn đáp án D</w:t>
      </w:r>
      <w:r>
        <w:br/>
      </w:r>
      <w:r>
        <w:rPr>
          <w:b/>
        </w:rPr>
        <w:t xml:space="preserve">Câu </w:t>
      </w:r>
      <w:r>
        <w:rPr>
          <w:b/>
        </w:rPr>
        <w:t>4</w:t>
      </w:r>
      <w:r>
        <w:rPr>
          <w:b/>
        </w:rPr>
        <w:t>:</w:t>
      </w:r>
      <w:r>
        <w:rPr>
          <w:b/>
        </w:rPr>
        <w:t xml:space="preserve"> </w:t>
      </w:r>
      <w:r>
        <w:br/>
      </w:r>
      <w:r>
        <w:t>Khi chiếu một chùm sáng trắng vào mặt bên của lăng kính thì ta thu được chùm tia ló là một dải màu biến thiên liên tục từ đỏ đến tím</w:t>
      </w:r>
      <w:r>
        <w:t>.</w:t>
      </w:r>
      <w:r>
        <w:br/>
      </w:r>
      <w:r>
        <w:t xml:space="preserve">Nguyên nhân của hiện tượng tán sắc ánh sáng này là do chiết suất của chất làm lăng kính đối với các ánh sáng đơn sắc khác nhau là khác nhau: </w:t>
      </w:r>
      <w:r>
        <w:t>n</w:t>
      </w:r>
      <w:r>
        <w:t>d</w:t>
      </w:r>
      <w:r>
        <w:t>&lt;</w:t>
      </w:r>
      <w:r>
        <w:t>n</w:t>
      </w:r>
      <w:r>
        <w:t>c</w:t>
      </w:r>
      <w:r>
        <w:t>&lt;</w:t>
      </w:r>
      <w:r>
        <w:t>n</w:t>
      </w:r>
      <w:r>
        <w:t>v</w:t>
      </w:r>
      <w:r>
        <w:t>&lt;</w:t>
      </w:r>
      <w:r>
        <w:t>n</w:t>
      </w:r>
      <w:r>
        <w:t>lu</w:t>
      </w:r>
      <w:r>
        <w:t>&lt;</w:t>
      </w:r>
      <w:r>
        <w:t>n</w:t>
      </w:r>
      <w:r>
        <w:t>la</w:t>
      </w:r>
      <w:r>
        <w:t>&lt;</w:t>
      </w:r>
      <w:r>
        <w:t>n</w:t>
      </w:r>
      <w:r>
        <w:t>ch</w:t>
      </w:r>
      <w:r>
        <w:t>&lt;</w:t>
      </w:r>
      <w:r>
        <w:t>n</w:t>
      </w:r>
      <w:r>
        <w:t>t</w:t>
      </w:r>
      <w:r>
        <w:t>n</w:t>
      </w:r>
      <w:r>
        <w:t>d</w:t>
      </w:r>
      <w:r>
        <w:t>&lt;</w:t>
      </w:r>
      <w:r>
        <w:t>n</w:t>
      </w:r>
      <w:r>
        <w:t>c</w:t>
      </w:r>
      <w:r>
        <w:t>&lt;</w:t>
      </w:r>
      <w:r>
        <w:t>n</w:t>
      </w:r>
      <w:r>
        <w:t>v</w:t>
      </w:r>
      <w:r>
        <w:t>&lt;</w:t>
      </w:r>
      <w:r>
        <w:t>n</w:t>
      </w:r>
      <w:r>
        <w:t>lu</w:t>
      </w:r>
      <w:r>
        <w:t>&lt;</w:t>
      </w:r>
      <w:r>
        <w:t>n</w:t>
      </w:r>
      <w:r>
        <w:t>la</w:t>
      </w:r>
      <w:r>
        <w:t>&lt;</w:t>
      </w:r>
      <w:r>
        <w:t>n</w:t>
      </w:r>
      <w:r>
        <w:t>ch</w:t>
      </w:r>
      <w:r>
        <w:t>&lt;</w:t>
      </w:r>
      <w:r>
        <w:t>n</w:t>
      </w:r>
      <w:r>
        <w:t>t</w:t>
      </w:r>
      <w:r>
        <w:br/>
      </w:r>
      <w:r>
        <w:t>⇒</w:t>
      </w:r>
      <w:r>
        <w:t>D</w:t>
      </w:r>
      <w:r>
        <w:t>d</w:t>
      </w:r>
      <w:r>
        <w:t>&lt;</w:t>
      </w:r>
      <w:r>
        <w:t>D</w:t>
      </w:r>
      <w:r>
        <w:t>c</w:t>
      </w:r>
      <w:r>
        <w:t>&lt;</w:t>
      </w:r>
      <w:r>
        <w:t>D</w:t>
      </w:r>
      <w:r>
        <w:t>v</w:t>
      </w:r>
      <w:r>
        <w:t>&lt;</w:t>
      </w:r>
      <w:r>
        <w:t>D</w:t>
      </w:r>
      <w:r>
        <w:t>lu</w:t>
      </w:r>
      <w:r>
        <w:t>&lt;</w:t>
      </w:r>
      <w:r>
        <w:t>D</w:t>
      </w:r>
      <w:r>
        <w:t>la</w:t>
      </w:r>
      <w:r>
        <w:t>&lt;</w:t>
      </w:r>
      <w:r>
        <w:t>D</w:t>
      </w:r>
      <w:r>
        <w:t>ch</w:t>
      </w:r>
      <w:r>
        <w:t>&lt;</w:t>
      </w:r>
      <w:r>
        <w:t>D</w:t>
      </w:r>
      <w:r>
        <w:t>t</w:t>
      </w:r>
      <w:r>
        <w:t>.</w:t>
      </w:r>
      <w:r>
        <w:t>⇒</w:t>
      </w:r>
      <w:r>
        <w:t>D</w:t>
      </w:r>
      <w:r>
        <w:t>d</w:t>
      </w:r>
      <w:r>
        <w:t>&lt;</w:t>
      </w:r>
      <w:r>
        <w:t>D</w:t>
      </w:r>
      <w:r>
        <w:t>c</w:t>
      </w:r>
      <w:r>
        <w:t>&lt;</w:t>
      </w:r>
      <w:r>
        <w:t>D</w:t>
      </w:r>
      <w:r>
        <w:t>v</w:t>
      </w:r>
      <w:r>
        <w:t>&lt;</w:t>
      </w:r>
      <w:r>
        <w:t>D</w:t>
      </w:r>
      <w:r>
        <w:t>lu</w:t>
      </w:r>
      <w:r>
        <w:t>&lt;</w:t>
      </w:r>
      <w:r>
        <w:t>D</w:t>
      </w:r>
      <w:r>
        <w:t>la</w:t>
      </w:r>
      <w:r>
        <w:t>&lt;</w:t>
      </w:r>
      <w:r>
        <w:t>D</w:t>
      </w:r>
      <w:r>
        <w:t>ch</w:t>
      </w:r>
      <w:r>
        <w:t>&lt;</w:t>
      </w:r>
      <w:r>
        <w:t>D</w:t>
      </w:r>
      <w:r>
        <w:t>t</w:t>
      </w:r>
      <w:r>
        <w:t>.</w:t>
      </w:r>
      <w:r>
        <w:t xml:space="preserve"> </w:t>
      </w:r>
      <w:r>
        <w:br/>
      </w:r>
      <w:r>
        <w:t>Vậy tia đỏ lệch ít nhất.</w:t>
      </w:r>
      <w:r>
        <w:br/>
      </w:r>
      <w:r>
        <w:rPr>
          <w:b/>
        </w:rPr>
        <w:t>Chọn đáp án C</w:t>
      </w:r>
      <w:r>
        <w:br/>
      </w:r>
      <w:r>
        <w:rPr>
          <w:b/>
        </w:rPr>
        <w:t>Câu</w:t>
      </w:r>
      <w:r>
        <w:t xml:space="preserve"> </w:t>
      </w:r>
      <w:r>
        <w:rPr>
          <w:b/>
        </w:rPr>
        <w:t>5:</w:t>
      </w:r>
      <w:r>
        <w:rPr>
          <w:b/>
        </w:rPr>
        <w:t xml:space="preserve"> </w:t>
      </w:r>
      <w:r>
        <w:br/>
      </w:r>
      <w:r>
        <w:t>Trong 1 chu kì dòng điện triệt tiêu 2 lần nên trong 1 s dòng điện triệt tiêu 2f lần.</w:t>
      </w:r>
      <w:r>
        <w:br/>
      </w:r>
      <w:r>
        <w:t>f</w:t>
      </w:r>
      <w:r>
        <w:t>=</w:t>
      </w:r>
      <w:r>
        <w:t>500000</w:t>
      </w:r>
      <w:r>
        <w:t>2</w:t>
      </w:r>
      <w:r>
        <w:t>=</w:t>
      </w:r>
      <w:r>
        <w:t>250000</w:t>
      </w:r>
      <w:r>
        <w:t>(</w:t>
      </w:r>
      <w:r>
        <w:t>Hz</w:t>
      </w:r>
      <w:r>
        <w:t>)</w:t>
      </w:r>
      <w:r>
        <w:t>f</w:t>
      </w:r>
      <w:r>
        <w:t>=</w:t>
      </w:r>
      <w:r>
        <w:t>500000</w:t>
      </w:r>
      <w:r>
        <w:t>2</w:t>
      </w:r>
      <w:r>
        <w:t>=</w:t>
      </w:r>
      <w:r>
        <w:t>250000</w:t>
      </w:r>
      <w:r>
        <w:t>(</w:t>
      </w:r>
      <w:r>
        <w:t>Hz</w:t>
      </w:r>
      <w:r>
        <w:t>)</w:t>
      </w:r>
      <w:r>
        <w:br/>
      </w:r>
      <w:r>
        <w:t>⇒</w:t>
      </w:r>
      <w:r>
        <w:t>ω</w:t>
      </w:r>
      <w:r>
        <w:t>=</w:t>
      </w:r>
      <w:r>
        <w:t>2</w:t>
      </w:r>
      <w:r>
        <w:t>πf</w:t>
      </w:r>
      <w:r>
        <w:t>=</w:t>
      </w:r>
      <w:r>
        <w:t>500000</w:t>
      </w:r>
      <w:r>
        <w:t>π</w:t>
      </w:r>
      <w:r>
        <w:t>(</w:t>
      </w:r>
      <w:r>
        <w:t>rad</w:t>
      </w:r>
      <w:r>
        <w:t>/</w:t>
      </w:r>
      <w:r>
        <w:t>s</w:t>
      </w:r>
      <w:r>
        <w:t>)</w:t>
      </w:r>
      <w:r>
        <w:t>⇒</w:t>
      </w:r>
      <w:r>
        <w:t>|</w:t>
      </w:r>
      <w:r>
        <w:t>q</w:t>
      </w:r>
      <w:r>
        <w:t>|</w:t>
      </w:r>
      <w:r>
        <w:t>=</w:t>
      </w:r>
      <w:r>
        <w:t>1</w:t>
      </w:r>
      <w:r>
        <w:t>ω</w:t>
      </w:r>
      <w:r>
        <w:t>√</w:t>
      </w:r>
      <w:r>
        <w:t>I</w:t>
      </w:r>
      <w:r>
        <w:t>2</w:t>
      </w:r>
      <w:r>
        <w:t>0</w:t>
      </w:r>
      <w:r>
        <w:t>−</w:t>
      </w:r>
      <w:r>
        <w:t>i</w:t>
      </w:r>
      <w:r>
        <w:t>2</w:t>
      </w:r>
      <w:r>
        <w:t>=</w:t>
      </w:r>
      <w:r>
        <w:t>6</w:t>
      </w:r>
      <w:r>
        <w:t>.10</w:t>
      </w:r>
      <w:r>
        <w:t>−</w:t>
      </w:r>
      <w:r>
        <w:t>9</w:t>
      </w:r>
      <w:r>
        <w:t>(</w:t>
      </w:r>
      <w:r>
        <w:t>C</w:t>
      </w:r>
      <w:r>
        <w:t>)</w:t>
      </w:r>
      <w:r>
        <w:t>⇒</w:t>
      </w:r>
      <w:r>
        <w:t>ω</w:t>
      </w:r>
      <w:r>
        <w:t>=</w:t>
      </w:r>
      <w:r>
        <w:t>2</w:t>
      </w:r>
      <w:r>
        <w:t>π</w:t>
      </w:r>
      <w:r>
        <w:t>f</w:t>
      </w:r>
      <w:r>
        <w:t>=</w:t>
      </w:r>
      <w:r>
        <w:t>500000</w:t>
      </w:r>
      <w:r>
        <w:t>π</w:t>
      </w:r>
      <w:r>
        <w:t>(</w:t>
      </w:r>
      <w:r>
        <w:t>rad</w:t>
      </w:r>
      <w:r>
        <w:t>/</w:t>
      </w:r>
      <w:r>
        <w:t>s</w:t>
      </w:r>
      <w:r>
        <w:t>)</w:t>
      </w:r>
      <w:r>
        <w:t>⇒</w:t>
      </w:r>
      <w:r>
        <w:t>|</w:t>
      </w:r>
      <w:r>
        <w:t>q</w:t>
      </w:r>
      <w:r>
        <w:t>|</w:t>
      </w:r>
      <w:r>
        <w:t>=</w:t>
      </w:r>
      <w:r>
        <w:t>1</w:t>
      </w:r>
      <w:r>
        <w:t>ω</w:t>
      </w:r>
      <w:r>
        <w:t>√</w:t>
      </w:r>
      <w:r>
        <w:t>I</w:t>
      </w:r>
      <w:r>
        <w:t>2</w:t>
      </w:r>
      <w:r>
        <w:t>0</w:t>
      </w:r>
      <w:r>
        <w:t>−</w:t>
      </w:r>
      <w:r>
        <w:t>i</w:t>
      </w:r>
      <w:r>
        <w:t>2</w:t>
      </w:r>
      <w:r>
        <w:t>=</w:t>
      </w:r>
      <w:r>
        <w:t>6</w:t>
      </w:r>
      <w:r>
        <w:t>.10</w:t>
      </w:r>
      <w:r>
        <w:t>−</w:t>
      </w:r>
      <w:r>
        <w:t>9</w:t>
      </w:r>
      <w:r>
        <w:t>(</w:t>
      </w:r>
      <w:r>
        <w:t>C</w:t>
      </w:r>
      <w:r>
        <w:t>)</w:t>
      </w:r>
      <w:r>
        <w:br/>
      </w:r>
      <w:r>
        <w:rPr>
          <w:b/>
        </w:rPr>
        <w:t>Chọn đáp án</w:t>
      </w:r>
      <w:r>
        <w:rPr>
          <w:b/>
        </w:rPr>
        <w:t xml:space="preserve"> A</w:t>
      </w:r>
      <w:r>
        <w:br/>
      </w:r>
      <w:r>
        <w:rPr>
          <w:b/>
        </w:rPr>
        <w:t xml:space="preserve">Câu 6: </w:t>
      </w:r>
      <w:r>
        <w:br/>
      </w:r>
      <w:r>
        <w:t xml:space="preserve">Khoảng cách giữa 10 vân sáng liên tiếp là: </w:t>
      </w:r>
      <w:r>
        <w:t>9</w:t>
      </w:r>
      <w:r>
        <w:t>i</w:t>
      </w:r>
      <w:r>
        <w:t>=</w:t>
      </w:r>
      <w:r>
        <w:t>4</w:t>
      </w:r>
      <w:r>
        <w:t>,</w:t>
      </w:r>
      <w:r>
        <w:t>5</w:t>
      </w:r>
      <w:r>
        <w:t>.10</w:t>
      </w:r>
      <w:r>
        <w:t>−</w:t>
      </w:r>
      <w:r>
        <w:t>3</w:t>
      </w:r>
      <w:r>
        <w:t>⇒</w:t>
      </w:r>
      <w:r>
        <w:t>i</w:t>
      </w:r>
      <w:r>
        <w:t>=</w:t>
      </w:r>
      <w:r>
        <w:t>0</w:t>
      </w:r>
      <w:r>
        <w:t>,</w:t>
      </w:r>
      <w:r>
        <w:t>5</w:t>
      </w:r>
      <w:r>
        <w:t>.10</w:t>
      </w:r>
      <w:r>
        <w:t>−</w:t>
      </w:r>
      <w:r>
        <w:t>3</w:t>
      </w:r>
      <w:r>
        <w:t>(</w:t>
      </w:r>
      <w:r>
        <w:t>m</w:t>
      </w:r>
      <w:r>
        <w:t>)</w:t>
      </w:r>
      <w:r>
        <w:t>9</w:t>
      </w:r>
      <w:r>
        <w:t>i</w:t>
      </w:r>
      <w:r>
        <w:t>=</w:t>
      </w:r>
      <w:r>
        <w:t>4</w:t>
      </w:r>
      <w:r>
        <w:t>,</w:t>
      </w:r>
      <w:r>
        <w:t>5</w:t>
      </w:r>
      <w:r>
        <w:t>.10</w:t>
      </w:r>
      <w:r>
        <w:t>−</w:t>
      </w:r>
      <w:r>
        <w:t>3</w:t>
      </w:r>
      <w:r>
        <w:t>⇒</w:t>
      </w:r>
      <w:r>
        <w:t>i</w:t>
      </w:r>
      <w:r>
        <w:t>=</w:t>
      </w:r>
      <w:r>
        <w:t>0</w:t>
      </w:r>
      <w:r>
        <w:t>,</w:t>
      </w:r>
      <w:r>
        <w:t>5</w:t>
      </w:r>
      <w:r>
        <w:t>.10</w:t>
      </w:r>
      <w:r>
        <w:t>−</w:t>
      </w:r>
      <w:r>
        <w:t>3</w:t>
      </w:r>
      <w:r>
        <w:t>(</w:t>
      </w:r>
      <w:r>
        <w:t>m</w:t>
      </w:r>
      <w:r>
        <w:t>)</w:t>
      </w:r>
      <w:r>
        <w:t xml:space="preserve"> </w:t>
      </w:r>
      <w:r>
        <w:br/>
      </w:r>
      <w:r>
        <w:t xml:space="preserve">Mà </w:t>
      </w:r>
      <w:r>
        <w:t>i</w:t>
      </w:r>
      <w:r>
        <w:t>=</w:t>
      </w:r>
      <w:r>
        <w:t>λ</w:t>
      </w:r>
      <w:r>
        <w:t>D</w:t>
      </w:r>
      <w:r>
        <w:t>a</w:t>
      </w:r>
      <w:r>
        <w:t>⇒</w:t>
      </w:r>
      <w:r>
        <w:t>D</w:t>
      </w:r>
      <w:r>
        <w:t>=</w:t>
      </w:r>
      <w:r>
        <w:t>ai</w:t>
      </w:r>
      <w:r>
        <w:t>λ</w:t>
      </w:r>
      <w:r>
        <w:t>=</w:t>
      </w:r>
      <w:r>
        <w:t>0</w:t>
      </w:r>
      <w:r>
        <w:t>,</w:t>
      </w:r>
      <w:r>
        <w:t>5</w:t>
      </w:r>
      <w:r>
        <w:t>.10</w:t>
      </w:r>
      <w:r>
        <w:t>−</w:t>
      </w:r>
      <w:r>
        <w:t>3</w:t>
      </w:r>
      <w:r>
        <w:t>.</w:t>
      </w:r>
      <w:r>
        <w:t>10</w:t>
      </w:r>
      <w:r>
        <w:t>−</w:t>
      </w:r>
      <w:r>
        <w:t>3</w:t>
      </w:r>
      <w:r>
        <w:t>0</w:t>
      </w:r>
      <w:r>
        <w:t>,</w:t>
      </w:r>
      <w:r>
        <w:t>5</w:t>
      </w:r>
      <w:r>
        <w:t>.10</w:t>
      </w:r>
      <w:r>
        <w:t>−</w:t>
      </w:r>
      <w:r>
        <w:t>6</w:t>
      </w:r>
      <w:r>
        <w:t>=</w:t>
      </w:r>
      <w:r>
        <w:t>1</w:t>
      </w:r>
      <w:r>
        <w:t>(</w:t>
      </w:r>
      <w:r>
        <w:t>m</w:t>
      </w:r>
      <w:r>
        <w:t>)</w:t>
      </w:r>
      <w:r>
        <w:t>i</w:t>
      </w:r>
      <w:r>
        <w:t>=</w:t>
      </w:r>
      <w:r>
        <w:t>λ</w:t>
      </w:r>
      <w:r>
        <w:t>D</w:t>
      </w:r>
      <w:r>
        <w:t>a</w:t>
      </w:r>
      <w:r>
        <w:t>⇒</w:t>
      </w:r>
      <w:r>
        <w:t>D</w:t>
      </w:r>
      <w:r>
        <w:t>=</w:t>
      </w:r>
      <w:r>
        <w:t>ai</w:t>
      </w:r>
      <w:r>
        <w:t>λ</w:t>
      </w:r>
      <w:r>
        <w:t>=</w:t>
      </w:r>
      <w:r>
        <w:t>0</w:t>
      </w:r>
      <w:r>
        <w:t>,</w:t>
      </w:r>
      <w:r>
        <w:t>5</w:t>
      </w:r>
      <w:r>
        <w:t>.10</w:t>
      </w:r>
      <w:r>
        <w:t>−</w:t>
      </w:r>
      <w:r>
        <w:t>3</w:t>
      </w:r>
      <w:r>
        <w:t>.</w:t>
      </w:r>
      <w:r>
        <w:t>10</w:t>
      </w:r>
      <w:r>
        <w:t>−</w:t>
      </w:r>
      <w:r>
        <w:t>3</w:t>
      </w:r>
      <w:r>
        <w:t>0</w:t>
      </w:r>
      <w:r>
        <w:t>,</w:t>
      </w:r>
      <w:r>
        <w:t>5</w:t>
      </w:r>
      <w:r>
        <w:t>.10</w:t>
      </w:r>
      <w:r>
        <w:t>−</w:t>
      </w:r>
      <w:r>
        <w:t>6</w:t>
      </w:r>
      <w:r>
        <w:t>=</w:t>
      </w:r>
      <w:r>
        <w:t>1</w:t>
      </w:r>
      <w:r>
        <w:t>(</w:t>
      </w:r>
      <w:r>
        <w:t>m</w:t>
      </w:r>
      <w:r>
        <w:t>)</w:t>
      </w:r>
      <w:r>
        <w:t xml:space="preserve"> </w:t>
      </w:r>
      <w:r>
        <w:br/>
      </w:r>
      <w:r>
        <w:rPr>
          <w:b/>
        </w:rPr>
        <w:t>Chọn đáp án</w:t>
      </w:r>
      <w:r>
        <w:rPr>
          <w:b/>
        </w:rPr>
        <w:t xml:space="preserve"> A</w:t>
      </w:r>
      <w:r>
        <w:br/>
      </w:r>
      <w:r>
        <w:rPr>
          <w:b/>
        </w:rPr>
        <w:t>Câu 7:</w:t>
      </w:r>
      <w:r>
        <w:br/>
      </w:r>
      <w:r>
        <w:rPr>
          <w:b/>
        </w:rPr>
      </w:r>
      <w:r>
        <w:br/>
      </w:r>
      <w:r>
        <w:t xml:space="preserve">Thời gian phóng hết điện tích chính là thời gian từ lúc </w:t>
      </w:r>
      <w:r>
        <w:t>q</w:t>
      </w:r>
      <w:r>
        <w:t>=</w:t>
      </w:r>
      <w:r>
        <w:t>Q</w:t>
      </w:r>
      <w:r>
        <w:t>0</w:t>
      </w:r>
      <w:r>
        <w:t>q</w:t>
      </w:r>
      <w:r>
        <w:t>=</w:t>
      </w:r>
      <w:r>
        <w:t>Q</w:t>
      </w:r>
      <w:r>
        <w:t>0</w:t>
      </w:r>
      <w:r>
        <w:t xml:space="preserve"> đến </w:t>
      </w:r>
      <w:r>
        <w:t>q</w:t>
      </w:r>
      <w:r>
        <w:t>=</w:t>
      </w:r>
      <w:r>
        <w:t>0</w:t>
      </w:r>
      <w:r>
        <w:t>q</w:t>
      </w:r>
      <w:r>
        <w:t>=</w:t>
      </w:r>
      <w:r>
        <w:t>0</w:t>
      </w:r>
      <w:r>
        <w:t xml:space="preserve"> và bằng </w:t>
      </w:r>
      <w:r>
        <w:t>T</w:t>
      </w:r>
      <w:r>
        <w:t>4</w:t>
      </w:r>
      <w:r>
        <w:t>.</w:t>
      </w:r>
      <w:r>
        <w:t>T</w:t>
      </w:r>
      <w:r>
        <w:t>4</w:t>
      </w:r>
      <w:r>
        <w:t>.</w:t>
      </w:r>
      <w:r>
        <w:t xml:space="preserve"> Do đó:</w:t>
      </w:r>
      <w:r>
        <w:br/>
      </w:r>
      <w:r>
        <w:t>T</w:t>
      </w:r>
      <w:r>
        <w:t>4</w:t>
      </w:r>
      <w:r>
        <w:t>=</w:t>
      </w:r>
      <w:r>
        <w:t>2</w:t>
      </w:r>
      <w:r>
        <w:t>.10</w:t>
      </w:r>
      <w:r>
        <w:t>−</w:t>
      </w:r>
      <w:r>
        <w:t>6</w:t>
      </w:r>
      <w:r>
        <w:t>⇒</w:t>
      </w:r>
      <w:r>
        <w:t>T</w:t>
      </w:r>
      <w:r>
        <w:t>=</w:t>
      </w:r>
      <w:r>
        <w:t>8</w:t>
      </w:r>
      <w:r>
        <w:t>.10</w:t>
      </w:r>
      <w:r>
        <w:t>−</w:t>
      </w:r>
      <w:r>
        <w:t>6</w:t>
      </w:r>
      <w:r>
        <w:t>(</w:t>
      </w:r>
      <w:r>
        <w:t>s</w:t>
      </w:r>
      <w:r>
        <w:t>)</w:t>
      </w:r>
      <w:r>
        <w:t>⇒</w:t>
      </w:r>
      <w:r>
        <w:t>ω</w:t>
      </w:r>
      <w:r>
        <w:t>=</w:t>
      </w:r>
      <w:r>
        <w:t>2</w:t>
      </w:r>
      <w:r>
        <w:t>π</w:t>
      </w:r>
      <w:r>
        <w:t>T</w:t>
      </w:r>
      <w:r>
        <w:t>=</w:t>
      </w:r>
      <w:r>
        <w:t>250000</w:t>
      </w:r>
      <w:r>
        <w:t>π</w:t>
      </w:r>
      <w:r>
        <w:t>(</w:t>
      </w:r>
      <w:r>
        <w:t>rad</w:t>
      </w:r>
      <w:r>
        <w:t>s</w:t>
      </w:r>
      <w:r>
        <w:t>)</w:t>
      </w:r>
      <w:r>
        <w:t>T</w:t>
      </w:r>
      <w:r>
        <w:t>4</w:t>
      </w:r>
      <w:r>
        <w:t>=</w:t>
      </w:r>
      <w:r>
        <w:t>2</w:t>
      </w:r>
      <w:r>
        <w:t>.10</w:t>
      </w:r>
      <w:r>
        <w:t>−</w:t>
      </w:r>
      <w:r>
        <w:t>6</w:t>
      </w:r>
      <w:r>
        <w:t>⇒</w:t>
      </w:r>
      <w:r>
        <w:t>T</w:t>
      </w:r>
      <w:r>
        <w:t>=</w:t>
      </w:r>
      <w:r>
        <w:t>8</w:t>
      </w:r>
      <w:r>
        <w:t>.10</w:t>
      </w:r>
      <w:r>
        <w:t>−</w:t>
      </w:r>
      <w:r>
        <w:t>6</w:t>
      </w:r>
      <w:r>
        <w:t>(</w:t>
      </w:r>
      <w:r>
        <w:t>s</w:t>
      </w:r>
      <w:r>
        <w:t>)</w:t>
      </w:r>
      <w:r>
        <w:t>⇒</w:t>
      </w:r>
      <w:r>
        <w:t>ω</w:t>
      </w:r>
      <w:r>
        <w:t>=</w:t>
      </w:r>
      <w:r>
        <w:t>2</w:t>
      </w:r>
      <w:r>
        <w:t>π</w:t>
      </w:r>
      <w:r>
        <w:t>T</w:t>
      </w:r>
      <w:r>
        <w:t>=</w:t>
      </w:r>
      <w:r>
        <w:t>250000</w:t>
      </w:r>
      <w:r>
        <w:t>π</w:t>
      </w:r>
      <w:r>
        <w:t>(</w:t>
      </w:r>
      <w:r>
        <w:t>rad</w:t>
      </w:r>
      <w:r>
        <w:t>s</w:t>
      </w:r>
      <w:r>
        <w:t>)</w:t>
      </w:r>
      <w:r>
        <w:br/>
      </w:r>
      <w:r>
        <w:t>⇒</w:t>
      </w:r>
      <w:r>
        <w:t>I</w:t>
      </w:r>
      <w:r>
        <w:t>=</w:t>
      </w:r>
      <w:r>
        <w:t>I</w:t>
      </w:r>
      <w:r>
        <w:t>0</w:t>
      </w:r>
      <w:r>
        <w:t>√</w:t>
      </w:r>
      <w:r>
        <w:t>2</w:t>
      </w:r>
      <w:r>
        <w:t>=</w:t>
      </w:r>
      <w:r>
        <w:t>ωQ</w:t>
      </w:r>
      <w:r>
        <w:t>0</w:t>
      </w:r>
      <w:r>
        <w:t>√</w:t>
      </w:r>
      <w:r>
        <w:t>2</w:t>
      </w:r>
      <w:r>
        <w:t>=</w:t>
      </w:r>
      <w:r>
        <w:t>5</w:t>
      </w:r>
      <w:r>
        <w:t>,</w:t>
      </w:r>
      <w:r>
        <w:t>55</w:t>
      </w:r>
      <w:r>
        <w:t>.10</w:t>
      </w:r>
      <w:r>
        <w:t>−</w:t>
      </w:r>
      <w:r>
        <w:t>3</w:t>
      </w:r>
      <w:r>
        <w:t>(</w:t>
      </w:r>
      <w:r>
        <w:t>A</w:t>
      </w:r>
      <w:r>
        <w:t>)</w:t>
      </w:r>
      <w:r>
        <w:t>⇒</w:t>
      </w:r>
      <w:r>
        <w:t>I</w:t>
      </w:r>
      <w:r>
        <w:t>=</w:t>
      </w:r>
      <w:r>
        <w:t>I</w:t>
      </w:r>
      <w:r>
        <w:t>0</w:t>
      </w:r>
      <w:r>
        <w:t>√</w:t>
      </w:r>
      <w:r>
        <w:t>2</w:t>
      </w:r>
      <w:r>
        <w:t>=</w:t>
      </w:r>
      <w:r>
        <w:t>ω</w:t>
      </w:r>
      <w:r>
        <w:t>Q</w:t>
      </w:r>
      <w:r>
        <w:t>0</w:t>
      </w:r>
      <w:r>
        <w:t>√</w:t>
      </w:r>
      <w:r>
        <w:t>2</w:t>
      </w:r>
      <w:r>
        <w:t>=</w:t>
      </w:r>
      <w:r>
        <w:t>5</w:t>
      </w:r>
      <w:r>
        <w:t>,</w:t>
      </w:r>
      <w:r>
        <w:t>55</w:t>
      </w:r>
      <w:r>
        <w:t>.10</w:t>
      </w:r>
      <w:r>
        <w:t>−</w:t>
      </w:r>
      <w:r>
        <w:t>3</w:t>
      </w:r>
      <w:r>
        <w:t>(</w:t>
      </w:r>
      <w:r>
        <w:t>A</w:t>
      </w:r>
      <w:r>
        <w:t>)</w:t>
      </w:r>
      <w:r>
        <w:t xml:space="preserve"> </w:t>
      </w:r>
      <w:r>
        <w:br/>
      </w:r>
      <w:r>
        <w:t xml:space="preserve"> </w:t>
      </w:r>
      <w:r>
        <w:br/>
      </w:r>
      <w:r>
        <w:rPr>
          <w:b/>
        </w:rPr>
        <w:t>Chọn đáp án</w:t>
      </w:r>
      <w:r>
        <w:rPr>
          <w:b/>
        </w:rPr>
        <w:t xml:space="preserve"> A</w:t>
      </w:r>
      <w:r>
        <w:br/>
      </w:r>
      <w:r>
        <w:rPr>
          <w:b/>
        </w:rPr>
        <w:t>Câu 8:</w:t>
      </w:r>
      <w:r>
        <w:br/>
      </w:r>
      <w:r>
        <w:t xml:space="preserve">Khoảng cách giữa 5 vân sáng liên tiếp là: </w:t>
      </w:r>
      <w:r>
        <w:br/>
      </w:r>
      <w:r>
        <w:t>3,6.10</w:t>
      </w:r>
      <w:r>
        <w:t>−</w:t>
      </w:r>
      <w:r>
        <w:t>3</w:t>
      </w:r>
      <w:r>
        <w:t>=</w:t>
      </w:r>
      <w:r>
        <w:t>4</w:t>
      </w:r>
      <w:r>
        <w:t>i</w:t>
      </w:r>
      <w:r>
        <w:t>⇒</w:t>
      </w:r>
      <w:r>
        <w:t>i</w:t>
      </w:r>
      <w:r>
        <w:t>=</w:t>
      </w:r>
      <w:r>
        <w:t>9</w:t>
      </w:r>
      <w:r>
        <w:t>.10</w:t>
      </w:r>
      <w:r>
        <w:t>−</w:t>
      </w:r>
      <w:r>
        <w:t>4</w:t>
      </w:r>
      <w:r>
        <w:t xml:space="preserve"> </w:t>
      </w:r>
      <w:r>
        <w:t>(</w:t>
      </w:r>
      <w:r>
        <w:t>mm</w:t>
      </w:r>
      <w:r>
        <w:t>)</w:t>
      </w:r>
      <w:r>
        <w:t>3,6.10</w:t>
      </w:r>
      <w:r>
        <w:t>−</w:t>
      </w:r>
      <w:r>
        <w:t>3</w:t>
      </w:r>
      <w:r>
        <w:t>=</w:t>
      </w:r>
      <w:r>
        <w:t>4</w:t>
      </w:r>
      <w:r>
        <w:t>i</w:t>
      </w:r>
      <w:r>
        <w:t>⇒</w:t>
      </w:r>
      <w:r>
        <w:t>i</w:t>
      </w:r>
      <w:r>
        <w:t>=</w:t>
      </w:r>
      <w:r>
        <w:t>9</w:t>
      </w:r>
      <w:r>
        <w:t>.10</w:t>
      </w:r>
      <w:r>
        <w:t>−</w:t>
      </w:r>
      <w:r>
        <w:t>4</w:t>
      </w:r>
      <w:r>
        <w:t>(</w:t>
      </w:r>
      <w:r>
        <w:t>mm</w:t>
      </w:r>
      <w:r>
        <w:t>)</w:t>
      </w:r>
      <w:r>
        <w:t xml:space="preserve"> </w:t>
      </w:r>
      <w:r>
        <w:br/>
      </w:r>
      <w:r>
        <w:t xml:space="preserve">Mà </w:t>
      </w:r>
      <w:r>
        <w:t>i</w:t>
      </w:r>
      <w:r>
        <w:t>=</w:t>
      </w:r>
      <w:r>
        <w:t>λD</w:t>
      </w:r>
      <w:r>
        <w:t>a</w:t>
      </w:r>
      <w:r>
        <w:t>⇒</w:t>
      </w:r>
      <w:r>
        <w:t>9</w:t>
      </w:r>
      <w:r>
        <w:t>.10</w:t>
      </w:r>
      <w:r>
        <w:t>−</w:t>
      </w:r>
      <w:r>
        <w:t>4</w:t>
      </w:r>
      <w:r>
        <w:t>=</w:t>
      </w:r>
      <w:r>
        <w:t>λ</w:t>
      </w:r>
      <w:r>
        <w:t>.</w:t>
      </w:r>
      <w:r>
        <w:t>1</w:t>
      </w:r>
      <w:r>
        <w:t>,</w:t>
      </w:r>
      <w:r>
        <w:t>5</w:t>
      </w:r>
      <w:r>
        <w:t>1</w:t>
      </w:r>
      <w:r>
        <w:t>.10</w:t>
      </w:r>
      <w:r>
        <w:t>−</w:t>
      </w:r>
      <w:r>
        <w:t>3</w:t>
      </w:r>
      <w:r>
        <w:t>⇒</w:t>
      </w:r>
      <w:r>
        <w:t>λ</w:t>
      </w:r>
      <w:r>
        <w:t>=</w:t>
      </w:r>
      <w:r>
        <w:t>6</w:t>
      </w:r>
      <w:r>
        <w:t>.10</w:t>
      </w:r>
      <w:r>
        <w:t>−</w:t>
      </w:r>
      <w:r>
        <w:t>7</w:t>
      </w:r>
      <w:r>
        <w:t>(</w:t>
      </w:r>
      <w:r>
        <w:t>m</w:t>
      </w:r>
      <w:r>
        <w:t>)</w:t>
      </w:r>
      <w:r>
        <w:t>=</w:t>
      </w:r>
      <w:r>
        <w:t>0</w:t>
      </w:r>
      <w:r>
        <w:t>,</w:t>
      </w:r>
      <w:r>
        <w:t>6</w:t>
      </w:r>
      <w:r>
        <w:t>(</w:t>
      </w:r>
      <w:r>
        <w:t>μm</w:t>
      </w:r>
      <w:r>
        <w:t>)</w:t>
      </w:r>
      <w:r>
        <w:t>i</w:t>
      </w:r>
      <w:r>
        <w:t>=</w:t>
      </w:r>
      <w:r>
        <w:t>λ</w:t>
      </w:r>
      <w:r>
        <w:t>D</w:t>
      </w:r>
      <w:r>
        <w:t>a</w:t>
      </w:r>
      <w:r>
        <w:t>⇒</w:t>
      </w:r>
      <w:r>
        <w:t>9</w:t>
      </w:r>
      <w:r>
        <w:t>.10</w:t>
      </w:r>
      <w:r>
        <w:t>−</w:t>
      </w:r>
      <w:r>
        <w:t>4</w:t>
      </w:r>
      <w:r>
        <w:t>=</w:t>
      </w:r>
      <w:r>
        <w:t>λ</w:t>
      </w:r>
      <w:r>
        <w:t>.</w:t>
      </w:r>
      <w:r>
        <w:t>1</w:t>
      </w:r>
      <w:r>
        <w:t>,</w:t>
      </w:r>
      <w:r>
        <w:t>5</w:t>
      </w:r>
      <w:r>
        <w:t>1</w:t>
      </w:r>
      <w:r>
        <w:t>.10</w:t>
      </w:r>
      <w:r>
        <w:t>−</w:t>
      </w:r>
      <w:r>
        <w:t>3</w:t>
      </w:r>
      <w:r>
        <w:t>⇒</w:t>
      </w:r>
      <w:r>
        <w:t>λ</w:t>
      </w:r>
      <w:r>
        <w:t>=</w:t>
      </w:r>
      <w:r>
        <w:t>6</w:t>
      </w:r>
      <w:r>
        <w:t>.10</w:t>
      </w:r>
      <w:r>
        <w:t>−</w:t>
      </w:r>
      <w:r>
        <w:t>7</w:t>
      </w:r>
      <w:r>
        <w:t>(</w:t>
      </w:r>
      <w:r>
        <w:t>m</w:t>
      </w:r>
      <w:r>
        <w:t>)</w:t>
      </w:r>
      <w:r>
        <w:t>=</w:t>
      </w:r>
      <w:r>
        <w:t>0</w:t>
      </w:r>
      <w:r>
        <w:t>,</w:t>
      </w:r>
      <w:r>
        <w:t>6</w:t>
      </w:r>
      <w:r>
        <w:t>(</w:t>
      </w:r>
      <w:r>
        <w:t>μ</w:t>
      </w:r>
      <w:r>
        <w:t>m</w:t>
      </w:r>
      <w:r>
        <w:t>)</w:t>
      </w:r>
      <w:r>
        <w:t xml:space="preserve"> </w:t>
      </w:r>
      <w:r>
        <w:br/>
      </w:r>
      <w:r>
        <w:rPr>
          <w:b/>
        </w:rPr>
        <w:t>Chọn đáp án</w:t>
      </w:r>
      <w:r>
        <w:rPr>
          <w:b/>
        </w:rPr>
        <w:t xml:space="preserve"> B</w:t>
      </w:r>
      <w:r>
        <w:br/>
      </w:r>
      <w:r>
        <w:rPr>
          <w:b/>
        </w:rPr>
        <w:t xml:space="preserve">Câu 9: </w:t>
      </w:r>
      <w:r>
        <w:br/>
      </w:r>
      <w:r>
        <w:t xml:space="preserve">Ta có: </w:t>
      </w:r>
      <w:r>
        <w:br/>
      </w:r>
      <w:r>
        <w:t>{</w:t>
      </w:r>
      <w:r>
        <w:t>ε</w:t>
      </w:r>
      <w:r>
        <w:t>1</w:t>
      </w:r>
      <w:r>
        <w:t>=</w:t>
      </w:r>
      <w:r>
        <w:t>A</w:t>
      </w:r>
      <w:r>
        <w:t>+</w:t>
      </w:r>
      <w:r>
        <w:t>1</w:t>
      </w:r>
      <w:r>
        <w:t>2</w:t>
      </w:r>
      <w:r>
        <w:t>mv</w:t>
      </w:r>
      <w:r>
        <w:t>2</w:t>
      </w:r>
      <w:r>
        <w:t>1</w:t>
      </w:r>
      <w:r>
        <w:t>ε</w:t>
      </w:r>
      <w:r>
        <w:t>2</w:t>
      </w:r>
      <w:r>
        <w:t>=</w:t>
      </w:r>
      <w:r>
        <w:t>A</w:t>
      </w:r>
      <w:r>
        <w:t>+</w:t>
      </w:r>
      <w:r>
        <w:t>1</w:t>
      </w:r>
      <w:r>
        <w:t>2</w:t>
      </w:r>
      <w:r>
        <w:t>mv</w:t>
      </w:r>
      <w:r>
        <w:t>2</w:t>
      </w:r>
      <w:r>
        <w:t>2</w:t>
      </w:r>
      <w:r>
        <w:t>⇔</w:t>
      </w:r>
      <w:r>
        <w:t>{</w:t>
      </w:r>
      <w:r>
        <w:t>hc</w:t>
      </w:r>
      <w:r>
        <w:t>λ</w:t>
      </w:r>
      <w:r>
        <w:t>1</w:t>
      </w:r>
      <w:r>
        <w:t>=</w:t>
      </w:r>
      <w:r>
        <w:t>A</w:t>
      </w:r>
      <w:r>
        <w:t>+</w:t>
      </w:r>
      <w:r>
        <w:t>1</w:t>
      </w:r>
      <w:r>
        <w:t>2</w:t>
      </w:r>
      <w:r>
        <w:t>mv</w:t>
      </w:r>
      <w:r>
        <w:t>2</w:t>
      </w:r>
      <w:r>
        <w:t>1</w:t>
      </w:r>
      <w:r>
        <w:t>hc</w:t>
      </w:r>
      <w:r>
        <w:t>λ</w:t>
      </w:r>
      <w:r>
        <w:t>2</w:t>
      </w:r>
      <w:r>
        <w:t>=</w:t>
      </w:r>
      <w:r>
        <w:t>A</w:t>
      </w:r>
      <w:r>
        <w:t>+</w:t>
      </w:r>
      <w:r>
        <w:t>1</w:t>
      </w:r>
      <w:r>
        <w:t>2</w:t>
      </w:r>
      <w:r>
        <w:t>m</w:t>
      </w:r>
      <w:r>
        <w:t>(</w:t>
      </w:r>
      <w:r>
        <w:t>2</w:t>
      </w:r>
      <w:r>
        <w:t>v</w:t>
      </w:r>
      <w:r>
        <w:t>1</w:t>
      </w:r>
      <w:r>
        <w:t>)</w:t>
      </w:r>
      <w:r>
        <w:t>2</w:t>
      </w:r>
      <w:r>
        <w:t>⎧</w:t>
      </w:r>
      <w:r>
        <w:t>⎨</w:t>
      </w:r>
      <w:r>
        <w:t>⎩</w:t>
      </w:r>
      <w:r>
        <w:t>ε</w:t>
      </w:r>
      <w:r>
        <w:t>1</w:t>
      </w:r>
      <w:r>
        <w:t>=</w:t>
      </w:r>
      <w:r>
        <w:t>A</w:t>
      </w:r>
      <w:r>
        <w:t>+</w:t>
      </w:r>
      <w:r>
        <w:t>1</w:t>
      </w:r>
      <w:r>
        <w:t>2</w:t>
      </w:r>
      <w:r>
        <w:t>mv</w:t>
      </w:r>
      <w:r>
        <w:t>2</w:t>
      </w:r>
      <w:r>
        <w:t>1</w:t>
      </w:r>
      <w:r>
        <w:t>ε</w:t>
      </w:r>
      <w:r>
        <w:t>2</w:t>
      </w:r>
      <w:r>
        <w:t>=</w:t>
      </w:r>
      <w:r>
        <w:t>A</w:t>
      </w:r>
      <w:r>
        <w:t>+</w:t>
      </w:r>
      <w:r>
        <w:t>1</w:t>
      </w:r>
      <w:r>
        <w:t>2</w:t>
      </w:r>
      <w:r>
        <w:t>mv</w:t>
      </w:r>
      <w:r>
        <w:t>2</w:t>
      </w:r>
      <w:r>
        <w:t>2</w:t>
      </w:r>
      <w:r>
        <w:t>⇔</w:t>
      </w:r>
      <w:r>
        <w:t>⎧</w:t>
      </w:r>
      <w:r>
        <w:t>⎨</w:t>
      </w:r>
      <w:r>
        <w:t>⎩</w:t>
      </w:r>
      <w:r>
        <w:t>hc</w:t>
      </w:r>
      <w:r>
        <w:t>λ</w:t>
      </w:r>
      <w:r>
        <w:t>1</w:t>
      </w:r>
      <w:r>
        <w:t>=</w:t>
      </w:r>
      <w:r>
        <w:t>A</w:t>
      </w:r>
      <w:r>
        <w:t>+</w:t>
      </w:r>
      <w:r>
        <w:t>1</w:t>
      </w:r>
      <w:r>
        <w:t>2</w:t>
      </w:r>
      <w:r>
        <w:t>mv</w:t>
      </w:r>
      <w:r>
        <w:t>2</w:t>
      </w:r>
      <w:r>
        <w:t>1</w:t>
      </w:r>
      <w:r>
        <w:t>hc</w:t>
      </w:r>
      <w:r>
        <w:t>λ</w:t>
      </w:r>
      <w:r>
        <w:t>2</w:t>
      </w:r>
      <w:r>
        <w:t>=</w:t>
      </w:r>
      <w:r>
        <w:t>A</w:t>
      </w:r>
      <w:r>
        <w:t>+</w:t>
      </w:r>
      <w:r>
        <w:t>1</w:t>
      </w:r>
      <w:r>
        <w:t>2</w:t>
      </w:r>
      <w:r>
        <w:t>m</w:t>
      </w:r>
      <w:r>
        <w:t>(</w:t>
      </w:r>
      <w:r>
        <w:t>2</w:t>
      </w:r>
      <w:r>
        <w:t>v</w:t>
      </w:r>
      <w:r>
        <w:t>1</w:t>
      </w:r>
      <w:r>
        <w:t>)</w:t>
      </w:r>
      <w:r>
        <w:t>2</w:t>
      </w:r>
      <w:r>
        <w:t xml:space="preserve"> </w:t>
      </w:r>
      <w:r>
        <w:br/>
      </w:r>
      <w:r>
        <w:t>⇒</w:t>
      </w:r>
      <w:r>
        <w:t>A</w:t>
      </w:r>
      <w:r>
        <w:t>=</w:t>
      </w:r>
      <w:r>
        <w:t>1</w:t>
      </w:r>
      <w:r>
        <w:t>3</w:t>
      </w:r>
      <w:r>
        <w:t>(</w:t>
      </w:r>
      <w:r>
        <w:t>4</w:t>
      </w:r>
      <w:r>
        <w:t>hc</w:t>
      </w:r>
      <w:r>
        <w:t>λ</w:t>
      </w:r>
      <w:r>
        <w:t>1</w:t>
      </w:r>
      <w:r>
        <w:t>−</w:t>
      </w:r>
      <w:r>
        <w:t>hc</w:t>
      </w:r>
      <w:r>
        <w:t>λ</w:t>
      </w:r>
      <w:r>
        <w:t>2</w:t>
      </w:r>
      <w:r>
        <w:t>)</w:t>
      </w:r>
      <w:r>
        <w:t>=</w:t>
      </w:r>
      <w:r>
        <w:t>3</w:t>
      </w:r>
      <w:r>
        <w:t>,</w:t>
      </w:r>
      <w:r>
        <w:t>0146</w:t>
      </w:r>
      <w:r>
        <w:t>.10</w:t>
      </w:r>
      <w:r>
        <w:t>−</w:t>
      </w:r>
      <w:r>
        <w:t>19</w:t>
      </w:r>
      <w:r>
        <w:t>J</w:t>
      </w:r>
      <w:r>
        <w:t>=</w:t>
      </w:r>
      <w:r>
        <w:t>1</w:t>
      </w:r>
      <w:r>
        <w:t>,</w:t>
      </w:r>
      <w:r>
        <w:t>88</w:t>
      </w:r>
      <w:r>
        <w:t>eV</w:t>
      </w:r>
      <w:r>
        <w:t>⇒</w:t>
      </w:r>
      <w:r>
        <w:t>A</w:t>
      </w:r>
      <w:r>
        <w:t>=</w:t>
      </w:r>
      <w:r>
        <w:t>1</w:t>
      </w:r>
      <w:r>
        <w:t>3</w:t>
      </w:r>
      <w:r>
        <w:t>(</w:t>
      </w:r>
      <w:r>
        <w:t>4</w:t>
      </w:r>
      <w:r>
        <w:t>hc</w:t>
      </w:r>
      <w:r>
        <w:t>λ</w:t>
      </w:r>
      <w:r>
        <w:t>1</w:t>
      </w:r>
      <w:r>
        <w:t>−</w:t>
      </w:r>
      <w:r>
        <w:t>hc</w:t>
      </w:r>
      <w:r>
        <w:t>λ</w:t>
      </w:r>
      <w:r>
        <w:t>2</w:t>
      </w:r>
      <w:r>
        <w:t>)</w:t>
      </w:r>
      <w:r>
        <w:t>=</w:t>
      </w:r>
      <w:r>
        <w:t>3</w:t>
      </w:r>
      <w:r>
        <w:t>,</w:t>
      </w:r>
      <w:r>
        <w:t>0146</w:t>
      </w:r>
      <w:r>
        <w:t>.10</w:t>
      </w:r>
      <w:r>
        <w:t>−</w:t>
      </w:r>
      <w:r>
        <w:t>19</w:t>
      </w:r>
      <w:r>
        <w:t>J</w:t>
      </w:r>
      <w:r>
        <w:t>=</w:t>
      </w:r>
      <w:r>
        <w:t>1</w:t>
      </w:r>
      <w:r>
        <w:t>,</w:t>
      </w:r>
      <w:r>
        <w:t>88</w:t>
      </w:r>
      <w:r>
        <w:t>eV</w:t>
      </w:r>
      <w:r>
        <w:br/>
      </w:r>
      <w:r>
        <w:rPr>
          <w:b/>
        </w:rPr>
        <w:t>Chọn đáp án</w:t>
      </w:r>
      <w:r>
        <w:rPr>
          <w:b/>
        </w:rPr>
        <w:t xml:space="preserve"> A</w:t>
      </w:r>
      <w:r>
        <w:br/>
      </w:r>
      <w:r>
        <w:rPr>
          <w:b/>
        </w:rPr>
        <w:t>Câu</w:t>
      </w:r>
      <w:r>
        <w:rPr>
          <w:b/>
        </w:rPr>
        <w:t xml:space="preserve"> 10: </w:t>
      </w:r>
      <w:r>
        <w:br/>
      </w:r>
      <w:r>
        <w:t xml:space="preserve">Điều kiện để có vân sáng tại vị trí cách vân trung tâm </w:t>
      </w:r>
      <w:r>
        <w:t>x</w:t>
      </w:r>
      <w:r>
        <w:t>=</w:t>
      </w:r>
      <w:r>
        <w:t>4</w:t>
      </w:r>
      <w:r>
        <w:t>mm</w:t>
      </w:r>
      <w:r>
        <w:t>x</w:t>
      </w:r>
      <w:r>
        <w:t>=</w:t>
      </w:r>
      <w:r>
        <w:t>4</w:t>
      </w:r>
      <w:r>
        <w:t>mm</w:t>
      </w:r>
      <w:r>
        <w:t xml:space="preserve"> </w:t>
      </w:r>
      <w:r>
        <w:t xml:space="preserve">là: </w:t>
      </w:r>
      <w:r>
        <w:br/>
      </w:r>
      <w:r>
        <w:t>x</w:t>
      </w:r>
      <w:r>
        <w:t>=</w:t>
      </w:r>
      <w:r>
        <w:t>k</w:t>
      </w:r>
      <w:r>
        <w:t>.</w:t>
      </w:r>
      <w:r>
        <w:t>i</w:t>
      </w:r>
      <w:r>
        <w:t>=</w:t>
      </w:r>
      <w:r>
        <w:t>k</w:t>
      </w:r>
      <w:r>
        <w:t>.</w:t>
      </w:r>
      <w:r>
        <w:t>λD</w:t>
      </w:r>
      <w:r>
        <w:t>a</w:t>
      </w:r>
      <w:r>
        <w:t>⇒</w:t>
      </w:r>
      <w:r>
        <w:t>λ</w:t>
      </w:r>
      <w:r>
        <w:t>=</w:t>
      </w:r>
      <w:r>
        <w:t>a</w:t>
      </w:r>
      <w:r>
        <w:t>.</w:t>
      </w:r>
      <w:r>
        <w:t>x</w:t>
      </w:r>
      <w:r>
        <w:t>kD</w:t>
      </w:r>
      <w:r>
        <w:t>=</w:t>
      </w:r>
      <w:r>
        <w:t>1</w:t>
      </w:r>
      <w:r>
        <w:t>,</w:t>
      </w:r>
      <w:r>
        <w:t>2</w:t>
      </w:r>
      <w:r>
        <w:t>.4</w:t>
      </w:r>
      <w:r>
        <w:t>k</w:t>
      </w:r>
      <w:r>
        <w:t>.</w:t>
      </w:r>
      <w:r>
        <w:t>2</w:t>
      </w:r>
      <w:r>
        <w:t>=</w:t>
      </w:r>
      <w:r>
        <w:t>2</w:t>
      </w:r>
      <w:r>
        <w:t>,</w:t>
      </w:r>
      <w:r>
        <w:t>4</w:t>
      </w:r>
      <w:r>
        <w:t>k</w:t>
      </w:r>
      <w:r>
        <w:t>.</w:t>
      </w:r>
      <w:r>
        <w:t>x</w:t>
      </w:r>
      <w:r>
        <w:t>=</w:t>
      </w:r>
      <w:r>
        <w:t>k</w:t>
      </w:r>
      <w:r>
        <w:t>.</w:t>
      </w:r>
      <w:r>
        <w:t>i</w:t>
      </w:r>
      <w:r>
        <w:t>=</w:t>
      </w:r>
      <w:r>
        <w:t>k</w:t>
      </w:r>
      <w:r>
        <w:t>.</w:t>
      </w:r>
      <w:r>
        <w:t>λ</w:t>
      </w:r>
      <w:r>
        <w:t>D</w:t>
      </w:r>
      <w:r>
        <w:t>a</w:t>
      </w:r>
      <w:r>
        <w:t>⇒</w:t>
      </w:r>
      <w:r>
        <w:t>λ</w:t>
      </w:r>
      <w:r>
        <w:t>=</w:t>
      </w:r>
      <w:r>
        <w:t>a</w:t>
      </w:r>
      <w:r>
        <w:t>.</w:t>
      </w:r>
      <w:r>
        <w:t>x</w:t>
      </w:r>
      <w:r>
        <w:t>kD</w:t>
      </w:r>
      <w:r>
        <w:t>=</w:t>
      </w:r>
      <w:r>
        <w:t>1</w:t>
      </w:r>
      <w:r>
        <w:t>,</w:t>
      </w:r>
      <w:r>
        <w:t>2</w:t>
      </w:r>
      <w:r>
        <w:t>.4</w:t>
      </w:r>
      <w:r>
        <w:t>k</w:t>
      </w:r>
      <w:r>
        <w:t>.</w:t>
      </w:r>
      <w:r>
        <w:t>2</w:t>
      </w:r>
      <w:r>
        <w:t>=</w:t>
      </w:r>
      <w:r>
        <w:t>2</w:t>
      </w:r>
      <w:r>
        <w:t>,</w:t>
      </w:r>
      <w:r>
        <w:t>4</w:t>
      </w:r>
      <w:r>
        <w:t>k</w:t>
      </w:r>
      <w:r>
        <w:t>.</w:t>
      </w:r>
      <w:r>
        <w:t xml:space="preserve"> </w:t>
      </w:r>
      <w:r>
        <w:br/>
      </w:r>
      <w:r>
        <w:t xml:space="preserve">Ta có: </w:t>
      </w:r>
      <w:r>
        <w:t>0</w:t>
      </w:r>
      <w:r>
        <w:t>,</w:t>
      </w:r>
      <w:r>
        <w:t>38</w:t>
      </w:r>
      <w:r>
        <w:t>≤</w:t>
      </w:r>
      <w:r>
        <w:t>λ</w:t>
      </w:r>
      <w:r>
        <w:t>≤</w:t>
      </w:r>
      <w:r>
        <w:t>0</w:t>
      </w:r>
      <w:r>
        <w:t>,</w:t>
      </w:r>
      <w:r>
        <w:t>76</w:t>
      </w:r>
      <w:r>
        <w:t>⇒</w:t>
      </w:r>
      <w:r>
        <w:t>0</w:t>
      </w:r>
      <w:r>
        <w:t>,</w:t>
      </w:r>
      <w:r>
        <w:t>38</w:t>
      </w:r>
      <w:r>
        <w:t>≤</w:t>
      </w:r>
      <w:r>
        <w:t>2</w:t>
      </w:r>
      <w:r>
        <w:t>,</w:t>
      </w:r>
      <w:r>
        <w:t>4</w:t>
      </w:r>
      <w:r>
        <w:t>k</w:t>
      </w:r>
      <w:r>
        <w:t>≤</w:t>
      </w:r>
      <w:r>
        <w:t>0</w:t>
      </w:r>
      <w:r>
        <w:t>,</w:t>
      </w:r>
      <w:r>
        <w:t>76</w:t>
      </w:r>
      <w:r>
        <w:t>⇔</w:t>
      </w:r>
      <w:r>
        <w:t>3</w:t>
      </w:r>
      <w:r>
        <w:t>,</w:t>
      </w:r>
      <w:r>
        <w:t>16</w:t>
      </w:r>
      <w:r>
        <w:t>≤</w:t>
      </w:r>
      <w:r>
        <w:t>k</w:t>
      </w:r>
      <w:r>
        <w:t>≤</w:t>
      </w:r>
      <w:r>
        <w:t>6</w:t>
      </w:r>
      <w:r>
        <w:t>,</w:t>
      </w:r>
      <w:r>
        <w:t>32</w:t>
      </w:r>
      <w:r>
        <w:t>⇒</w:t>
      </w:r>
      <w:r>
        <w:t>k</w:t>
      </w:r>
      <w:r>
        <w:t>=</w:t>
      </w:r>
      <w:r>
        <w:t>4</w:t>
      </w:r>
      <w:r>
        <w:t>,</w:t>
      </w:r>
      <w:r>
        <w:t>5</w:t>
      </w:r>
      <w:r>
        <w:t>,</w:t>
      </w:r>
      <w:r>
        <w:t>6</w:t>
      </w:r>
      <w:r>
        <w:t>.</w:t>
      </w:r>
      <w:r>
        <w:t>0</w:t>
      </w:r>
      <w:r>
        <w:t>,</w:t>
      </w:r>
      <w:r>
        <w:t>38</w:t>
      </w:r>
      <w:r>
        <w:t>≤</w:t>
      </w:r>
      <w:r>
        <w:t>λ</w:t>
      </w:r>
      <w:r>
        <w:t>≤</w:t>
      </w:r>
      <w:r>
        <w:t>0</w:t>
      </w:r>
      <w:r>
        <w:t>,</w:t>
      </w:r>
      <w:r>
        <w:t>76</w:t>
      </w:r>
      <w:r>
        <w:t>⇒</w:t>
      </w:r>
      <w:r>
        <w:t>0</w:t>
      </w:r>
      <w:r>
        <w:t>,</w:t>
      </w:r>
      <w:r>
        <w:t>38</w:t>
      </w:r>
      <w:r>
        <w:t>≤</w:t>
      </w:r>
      <w:r>
        <w:t>2</w:t>
      </w:r>
      <w:r>
        <w:t>,</w:t>
      </w:r>
      <w:r>
        <w:t>4</w:t>
      </w:r>
      <w:r>
        <w:t>k</w:t>
      </w:r>
      <w:r>
        <w:t>≤</w:t>
      </w:r>
      <w:r>
        <w:t>0</w:t>
      </w:r>
      <w:r>
        <w:t>,</w:t>
      </w:r>
      <w:r>
        <w:t>76</w:t>
      </w:r>
      <w:r>
        <w:t>⇔</w:t>
      </w:r>
      <w:r>
        <w:t>3</w:t>
      </w:r>
      <w:r>
        <w:t>,</w:t>
      </w:r>
      <w:r>
        <w:t>16</w:t>
      </w:r>
      <w:r>
        <w:t>≤</w:t>
      </w:r>
      <w:r>
        <w:t>k</w:t>
      </w:r>
      <w:r>
        <w:t>≤</w:t>
      </w:r>
      <w:r>
        <w:t>6</w:t>
      </w:r>
      <w:r>
        <w:t>,</w:t>
      </w:r>
      <w:r>
        <w:t>32</w:t>
      </w:r>
      <w:r>
        <w:t>⇒</w:t>
      </w:r>
      <w:r>
        <w:t>k</w:t>
      </w:r>
      <w:r>
        <w:t>=</w:t>
      </w:r>
      <w:r>
        <w:t>4</w:t>
      </w:r>
      <w:r>
        <w:t>,</w:t>
      </w:r>
      <w:r>
        <w:t>5</w:t>
      </w:r>
      <w:r>
        <w:t>,</w:t>
      </w:r>
      <w:r>
        <w:t>6</w:t>
      </w:r>
      <w:r>
        <w:t>.</w:t>
      </w:r>
      <w:r>
        <w:t xml:space="preserve"> </w:t>
      </w:r>
      <w:r>
        <w:br/>
      </w:r>
      <w:r>
        <w:t xml:space="preserve">Với </w:t>
      </w:r>
      <w:r>
        <w:t>k</w:t>
      </w:r>
      <w:r>
        <w:t>=</w:t>
      </w:r>
      <w:r>
        <w:t>4</w:t>
      </w:r>
      <w:r>
        <w:t>⇒</w:t>
      </w:r>
      <w:r>
        <w:t>λ</w:t>
      </w:r>
      <w:r>
        <w:t>=</w:t>
      </w:r>
      <w:r>
        <w:t>2</w:t>
      </w:r>
      <w:r>
        <w:t>,</w:t>
      </w:r>
      <w:r>
        <w:t>4</w:t>
      </w:r>
      <w:r>
        <w:t>4</w:t>
      </w:r>
      <w:r>
        <w:t>=</w:t>
      </w:r>
      <w:r>
        <w:t>0</w:t>
      </w:r>
      <w:r>
        <w:t>,</w:t>
      </w:r>
      <w:r>
        <w:t>6</w:t>
      </w:r>
      <w:r>
        <w:t>μm</w:t>
      </w:r>
      <w:r>
        <w:t>.</w:t>
      </w:r>
      <w:r>
        <w:t>k</w:t>
      </w:r>
      <w:r>
        <w:t>=</w:t>
      </w:r>
      <w:r>
        <w:t>4</w:t>
      </w:r>
      <w:r>
        <w:t>⇒</w:t>
      </w:r>
      <w:r>
        <w:t>λ</w:t>
      </w:r>
      <w:r>
        <w:t>=</w:t>
      </w:r>
      <w:r>
        <w:t>2</w:t>
      </w:r>
      <w:r>
        <w:t>,</w:t>
      </w:r>
      <w:r>
        <w:t>4</w:t>
      </w:r>
      <w:r>
        <w:t>4</w:t>
      </w:r>
      <w:r>
        <w:t>=</w:t>
      </w:r>
      <w:r>
        <w:t>0</w:t>
      </w:r>
      <w:r>
        <w:t>,</w:t>
      </w:r>
      <w:r>
        <w:t>6</w:t>
      </w:r>
      <w:r>
        <w:t>μ</w:t>
      </w:r>
      <w:r>
        <w:t>m</w:t>
      </w:r>
      <w:r>
        <w:t>.</w:t>
      </w:r>
      <w:r>
        <w:t xml:space="preserve"> </w:t>
      </w:r>
      <w:r>
        <w:br/>
      </w:r>
      <w:r>
        <w:t xml:space="preserve">Với </w:t>
      </w:r>
      <w:r>
        <w:t>k</w:t>
      </w:r>
      <w:r>
        <w:t>=</w:t>
      </w:r>
      <w:r>
        <w:t>5</w:t>
      </w:r>
      <w:r>
        <w:t>⇒</w:t>
      </w:r>
      <w:r>
        <w:t>λ</w:t>
      </w:r>
      <w:r>
        <w:t>=</w:t>
      </w:r>
      <w:r>
        <w:t>2</w:t>
      </w:r>
      <w:r>
        <w:t>,</w:t>
      </w:r>
      <w:r>
        <w:t>4</w:t>
      </w:r>
      <w:r>
        <w:t>5</w:t>
      </w:r>
      <w:r>
        <w:t>=</w:t>
      </w:r>
      <w:r>
        <w:t>0</w:t>
      </w:r>
      <w:r>
        <w:t>,</w:t>
      </w:r>
      <w:r>
        <w:t>48</w:t>
      </w:r>
      <w:r>
        <w:t>μm</w:t>
      </w:r>
      <w:r>
        <w:t>.</w:t>
      </w:r>
      <w:r>
        <w:t>k</w:t>
      </w:r>
      <w:r>
        <w:t>=</w:t>
      </w:r>
      <w:r>
        <w:t>5</w:t>
      </w:r>
      <w:r>
        <w:t>⇒</w:t>
      </w:r>
      <w:r>
        <w:t>λ</w:t>
      </w:r>
      <w:r>
        <w:t>=</w:t>
      </w:r>
      <w:r>
        <w:t>2</w:t>
      </w:r>
      <w:r>
        <w:t>,</w:t>
      </w:r>
      <w:r>
        <w:t>4</w:t>
      </w:r>
      <w:r>
        <w:t>5</w:t>
      </w:r>
      <w:r>
        <w:t>=</w:t>
      </w:r>
      <w:r>
        <w:t>0</w:t>
      </w:r>
      <w:r>
        <w:t>,</w:t>
      </w:r>
      <w:r>
        <w:t>48</w:t>
      </w:r>
      <w:r>
        <w:t>μ</w:t>
      </w:r>
      <w:r>
        <w:t>m</w:t>
      </w:r>
      <w:r>
        <w:t>.</w:t>
      </w:r>
      <w:r>
        <w:br/>
      </w:r>
      <w:r>
        <w:t xml:space="preserve">Với </w:t>
      </w:r>
      <w:r>
        <w:t>k</w:t>
      </w:r>
      <w:r>
        <w:t>=</w:t>
      </w:r>
      <w:r>
        <w:t>6</w:t>
      </w:r>
      <w:r>
        <w:t>⇒</w:t>
      </w:r>
      <w:r>
        <w:t>λ</w:t>
      </w:r>
      <w:r>
        <w:t>=</w:t>
      </w:r>
      <w:r>
        <w:t>2</w:t>
      </w:r>
      <w:r>
        <w:t>,</w:t>
      </w:r>
      <w:r>
        <w:t>4</w:t>
      </w:r>
      <w:r>
        <w:t>6</w:t>
      </w:r>
      <w:r>
        <w:t>=</w:t>
      </w:r>
      <w:r>
        <w:t>0</w:t>
      </w:r>
      <w:r>
        <w:t>,</w:t>
      </w:r>
      <w:r>
        <w:t>4</w:t>
      </w:r>
      <w:r>
        <w:t>μm</w:t>
      </w:r>
      <w:r>
        <w:t>.</w:t>
      </w:r>
      <w:r>
        <w:t>k</w:t>
      </w:r>
      <w:r>
        <w:t>=</w:t>
      </w:r>
      <w:r>
        <w:t>6</w:t>
      </w:r>
      <w:r>
        <w:t>⇒</w:t>
      </w:r>
      <w:r>
        <w:t>λ</w:t>
      </w:r>
      <w:r>
        <w:t>=</w:t>
      </w:r>
      <w:r>
        <w:t>2</w:t>
      </w:r>
      <w:r>
        <w:t>,</w:t>
      </w:r>
      <w:r>
        <w:t>4</w:t>
      </w:r>
      <w:r>
        <w:t>6</w:t>
      </w:r>
      <w:r>
        <w:t>=</w:t>
      </w:r>
      <w:r>
        <w:t>0</w:t>
      </w:r>
      <w:r>
        <w:t>,</w:t>
      </w:r>
      <w:r>
        <w:t>4</w:t>
      </w:r>
      <w:r>
        <w:t>μ</w:t>
      </w:r>
      <w:r>
        <w:t>m</w:t>
      </w:r>
      <w:r>
        <w:t>.</w:t>
      </w:r>
      <w:r>
        <w:br/>
      </w:r>
      <w:r>
        <w:rPr>
          <w:b/>
        </w:rPr>
        <w:t>Chọn đáp án</w:t>
      </w:r>
      <w:r>
        <w:rPr>
          <w:b/>
        </w:rPr>
        <w:t xml:space="preserve"> A</w:t>
      </w:r>
      <w:r>
        <w:br/>
      </w:r>
      <w:r>
        <w:rPr>
          <w:b/>
        </w:rPr>
        <w:t>Câu 11:</w:t>
      </w:r>
      <w:r>
        <w:br/>
      </w:r>
      <w:r>
        <w:t xml:space="preserve">Độ hụt khối của </w:t>
      </w:r>
      <w:r>
        <w:t>O</w:t>
      </w:r>
      <w:r>
        <w:t>16</w:t>
      </w:r>
      <w:r>
        <w:t>8</w:t>
      </w:r>
      <w:r>
        <w:t>16</w:t>
      </w:r>
      <w:r>
        <w:t>8</w:t>
      </w:r>
      <w:r>
        <w:t>O</w:t>
      </w:r>
      <w:r>
        <w:t xml:space="preserve"> là:</w:t>
      </w:r>
      <w:r>
        <w:br/>
      </w:r>
      <w:r>
        <w:t>Δm</w:t>
      </w:r>
      <w:r>
        <w:t>=</w:t>
      </w:r>
      <w:r>
        <w:t>Z</w:t>
      </w:r>
      <w:r>
        <w:t>.</w:t>
      </w:r>
      <w:r>
        <w:t>m</w:t>
      </w:r>
      <w:r>
        <w:t>p</w:t>
      </w:r>
      <w:r>
        <w:t>+</w:t>
      </w:r>
      <w:r>
        <w:t>(</w:t>
      </w:r>
      <w:r>
        <w:t>A</w:t>
      </w:r>
      <w:r>
        <w:t>−</w:t>
      </w:r>
      <w:r>
        <w:t>Z</w:t>
      </w:r>
      <w:r>
        <w:t>)</w:t>
      </w:r>
      <w:r>
        <w:t>m</w:t>
      </w:r>
      <w:r>
        <w:t>n</w:t>
      </w:r>
      <w:r>
        <w:t>−</w:t>
      </w:r>
      <w:r>
        <w:t>m</w:t>
      </w:r>
      <w:r>
        <w:t>O</w:t>
      </w:r>
      <w:r>
        <w:t>Δm</w:t>
      </w:r>
      <w:r>
        <w:t>=</w:t>
      </w:r>
      <w:r>
        <w:t>Z</w:t>
      </w:r>
      <w:r>
        <w:t>.</w:t>
      </w:r>
      <w:r>
        <w:t>m</w:t>
      </w:r>
      <w:r>
        <w:t>p</w:t>
      </w:r>
      <w:r>
        <w:t>+</w:t>
      </w:r>
      <w:r>
        <w:t>(</w:t>
      </w:r>
      <w:r>
        <w:t>A</w:t>
      </w:r>
      <w:r>
        <w:t>−</w:t>
      </w:r>
      <w:r>
        <w:t>Z</w:t>
      </w:r>
      <w:r>
        <w:t>)</w:t>
      </w:r>
      <w:r>
        <w:t>m</w:t>
      </w:r>
      <w:r>
        <w:t>n</w:t>
      </w:r>
      <w:r>
        <w:t>−</w:t>
      </w:r>
      <w:r>
        <w:t>m</w:t>
      </w:r>
      <w:r>
        <w:t>O</w:t>
      </w:r>
      <w:r>
        <w:t xml:space="preserve"> </w:t>
      </w:r>
      <w:r>
        <w:br/>
      </w:r>
      <w:r>
        <w:t>=</w:t>
      </w:r>
      <w:r>
        <w:t>8</w:t>
      </w:r>
      <w:r>
        <w:t>.1</w:t>
      </w:r>
      <w:r>
        <w:t>,</w:t>
      </w:r>
      <w:r>
        <w:t>0073</w:t>
      </w:r>
      <w:r>
        <w:t xml:space="preserve">  </w:t>
      </w:r>
      <w:r>
        <w:t>u</w:t>
      </w:r>
      <w:r>
        <w:t>+</w:t>
      </w:r>
      <w:r>
        <w:t>(</w:t>
      </w:r>
      <w:r>
        <w:t>16</w:t>
      </w:r>
      <w:r>
        <w:t>−</w:t>
      </w:r>
      <w:r>
        <w:t>8</w:t>
      </w:r>
      <w:r>
        <w:t>)</w:t>
      </w:r>
      <w:r>
        <w:t>.</w:t>
      </w:r>
      <w:r>
        <w:t>1</w:t>
      </w:r>
      <w:r>
        <w:t>,</w:t>
      </w:r>
      <w:r>
        <w:t>0087</w:t>
      </w:r>
      <w:r>
        <w:t xml:space="preserve">  </w:t>
      </w:r>
      <w:r>
        <w:t>u</w:t>
      </w:r>
      <w:r>
        <w:t>−</w:t>
      </w:r>
      <w:r>
        <w:t>15</w:t>
      </w:r>
      <w:r>
        <w:t>,</w:t>
      </w:r>
      <w:r>
        <w:t>9904</w:t>
      </w:r>
      <w:r>
        <w:t xml:space="preserve">  </w:t>
      </w:r>
      <w:r>
        <w:t>u</w:t>
      </w:r>
      <w:r>
        <w:t>=</w:t>
      </w:r>
      <w:r>
        <w:t>0</w:t>
      </w:r>
      <w:r>
        <w:t>,</w:t>
      </w:r>
      <w:r>
        <w:t>1376</w:t>
      </w:r>
      <w:r>
        <w:t xml:space="preserve">  </w:t>
      </w:r>
      <w:r>
        <w:t>u</w:t>
      </w:r>
      <w:r>
        <w:t>=</w:t>
      </w:r>
      <w:r>
        <w:t>8</w:t>
      </w:r>
      <w:r>
        <w:t>.1</w:t>
      </w:r>
      <w:r>
        <w:t>,</w:t>
      </w:r>
      <w:r>
        <w:t>0073</w:t>
      </w:r>
      <w:r>
        <w:t>u</w:t>
      </w:r>
      <w:r>
        <w:t>+</w:t>
      </w:r>
      <w:r>
        <w:t>(</w:t>
      </w:r>
      <w:r>
        <w:t>16</w:t>
      </w:r>
      <w:r>
        <w:t>−</w:t>
      </w:r>
      <w:r>
        <w:t>8</w:t>
      </w:r>
      <w:r>
        <w:t>)</w:t>
      </w:r>
      <w:r>
        <w:t>.</w:t>
      </w:r>
      <w:r>
        <w:t>1</w:t>
      </w:r>
      <w:r>
        <w:t>,</w:t>
      </w:r>
      <w:r>
        <w:t>0087</w:t>
      </w:r>
      <w:r>
        <w:t>u</w:t>
      </w:r>
      <w:r>
        <w:t>−</w:t>
      </w:r>
      <w:r>
        <w:t>15</w:t>
      </w:r>
      <w:r>
        <w:t>,</w:t>
      </w:r>
      <w:r>
        <w:t>9904</w:t>
      </w:r>
      <w:r>
        <w:t>u</w:t>
      </w:r>
      <w:r>
        <w:t>=</w:t>
      </w:r>
      <w:r>
        <w:t>0</w:t>
      </w:r>
      <w:r>
        <w:t>,</w:t>
      </w:r>
      <w:r>
        <w:t>1376</w:t>
      </w:r>
      <w:r>
        <w:t>u</w:t>
      </w:r>
      <w:r>
        <w:br/>
      </w:r>
      <w:r>
        <w:t xml:space="preserve">Năng lượng liên kết của </w:t>
      </w:r>
      <w:r>
        <w:t>O</w:t>
      </w:r>
      <w:r>
        <w:t>16</w:t>
      </w:r>
      <w:r>
        <w:t>8</w:t>
      </w:r>
      <w:r>
        <w:t>16</w:t>
      </w:r>
      <w:r>
        <w:t>8</w:t>
      </w:r>
      <w:r>
        <w:t>O</w:t>
      </w:r>
      <w:r>
        <w:t xml:space="preserve"> là: </w:t>
      </w:r>
      <w:r>
        <w:br/>
      </w:r>
      <w:r>
        <w:t>W</w:t>
      </w:r>
      <w:r>
        <w:t>lk</w:t>
      </w:r>
      <w:r>
        <w:t>=</w:t>
      </w:r>
      <w:r>
        <w:t>Δm</w:t>
      </w:r>
      <w:r>
        <w:t>.</w:t>
      </w:r>
      <w:r>
        <w:t>c</w:t>
      </w:r>
      <w:r>
        <w:t>2</w:t>
      </w:r>
      <w:r>
        <w:t>=</w:t>
      </w:r>
      <w:r>
        <w:t>0</w:t>
      </w:r>
      <w:r>
        <w:t>,</w:t>
      </w:r>
      <w:r>
        <w:t>1376</w:t>
      </w:r>
      <w:r>
        <w:t xml:space="preserve"> </w:t>
      </w:r>
      <w:r>
        <w:t>u</w:t>
      </w:r>
      <w:r>
        <w:t>.</w:t>
      </w:r>
      <w:r>
        <w:t>c</w:t>
      </w:r>
      <w:r>
        <w:t>2</w:t>
      </w:r>
      <w:r>
        <w:t>=</w:t>
      </w:r>
      <w:r>
        <w:t>0</w:t>
      </w:r>
      <w:r>
        <w:t>,</w:t>
      </w:r>
      <w:r>
        <w:t>1376</w:t>
      </w:r>
      <w:r>
        <w:t>.931</w:t>
      </w:r>
      <w:r>
        <w:t>,</w:t>
      </w:r>
      <w:r>
        <w:t>5</w:t>
      </w:r>
      <w:r>
        <w:t>≈</w:t>
      </w:r>
      <w:r>
        <w:t>128</w:t>
      </w:r>
      <w:r>
        <w:t>,</w:t>
      </w:r>
      <w:r>
        <w:t>17</w:t>
      </w:r>
      <w:r>
        <w:t xml:space="preserve">  </w:t>
      </w:r>
      <w:r>
        <w:t>MeV</w:t>
      </w:r>
      <w:r>
        <w:t>.</w:t>
      </w:r>
      <w:r>
        <w:t>W</w:t>
      </w:r>
      <w:r>
        <w:t>lk</w:t>
      </w:r>
      <w:r>
        <w:t>=</w:t>
      </w:r>
      <w:r>
        <w:t>Δm</w:t>
      </w:r>
      <w:r>
        <w:t>.</w:t>
      </w:r>
      <w:r>
        <w:t>c</w:t>
      </w:r>
      <w:r>
        <w:t>2</w:t>
      </w:r>
      <w:r>
        <w:t>=</w:t>
      </w:r>
      <w:r>
        <w:t>0</w:t>
      </w:r>
      <w:r>
        <w:t>,</w:t>
      </w:r>
      <w:r>
        <w:t>1376</w:t>
      </w:r>
      <w:r>
        <w:t>u</w:t>
      </w:r>
      <w:r>
        <w:t>.</w:t>
      </w:r>
      <w:r>
        <w:t>c</w:t>
      </w:r>
      <w:r>
        <w:t>2</w:t>
      </w:r>
      <w:r>
        <w:t>=</w:t>
      </w:r>
      <w:r>
        <w:t>0</w:t>
      </w:r>
      <w:r>
        <w:t>,</w:t>
      </w:r>
      <w:r>
        <w:t>1376</w:t>
      </w:r>
      <w:r>
        <w:t>.931</w:t>
      </w:r>
      <w:r>
        <w:t>,</w:t>
      </w:r>
      <w:r>
        <w:t>5</w:t>
      </w:r>
      <w:r>
        <w:t>≈</w:t>
      </w:r>
      <w:r>
        <w:t>128</w:t>
      </w:r>
      <w:r>
        <w:t>,</w:t>
      </w:r>
      <w:r>
        <w:t>17</w:t>
      </w:r>
      <w:r>
        <w:t>MeV</w:t>
      </w:r>
      <w:r>
        <w:t>.</w:t>
      </w:r>
      <w:r>
        <w:t xml:space="preserve"> </w:t>
      </w:r>
      <w:r>
        <w:br/>
      </w:r>
      <w:r>
        <w:rPr>
          <w:b/>
        </w:rPr>
        <w:t>Chọn đáp án</w:t>
      </w:r>
      <w:r>
        <w:rPr>
          <w:b/>
        </w:rPr>
        <w:t xml:space="preserve"> C</w:t>
      </w:r>
      <w:r>
        <w:br/>
      </w:r>
      <w:r>
        <w:rPr>
          <w:b/>
        </w:rPr>
        <w:t xml:space="preserve">Câu 12: </w:t>
      </w:r>
      <w:r>
        <w:br/>
      </w:r>
      <w:r>
        <w:t>Ta có:</w:t>
      </w:r>
      <w:r>
        <w:br/>
      </w:r>
      <w:r>
        <w:t>ε</w:t>
      </w:r>
      <w:r>
        <w:t>=</w:t>
      </w:r>
      <w:r>
        <w:t>hf</w:t>
      </w:r>
      <w:r>
        <w:t>=</w:t>
      </w:r>
      <w:r>
        <w:t>hc</w:t>
      </w:r>
      <w:r>
        <w:t>λ</w:t>
      </w:r>
      <w:r>
        <w:t>=</w:t>
      </w:r>
      <w:r>
        <w:t>E</w:t>
      </w:r>
      <w:r>
        <w:t>cao</w:t>
      </w:r>
      <w:r>
        <w:t>−</w:t>
      </w:r>
      <w:r>
        <w:t>E</w:t>
      </w:r>
      <w:r>
        <w:t>thap</w:t>
      </w:r>
      <w:r>
        <w:t>ε</w:t>
      </w:r>
      <w:r>
        <w:t>=</w:t>
      </w:r>
      <w:r>
        <w:t>hf</w:t>
      </w:r>
      <w:r>
        <w:t>=</w:t>
      </w:r>
      <w:r>
        <w:t>hc</w:t>
      </w:r>
      <w:r>
        <w:t>λ</w:t>
      </w:r>
      <w:r>
        <w:t>=</w:t>
      </w:r>
      <w:r>
        <w:t>E</w:t>
      </w:r>
      <w:r>
        <w:t>cao</w:t>
      </w:r>
      <w:r>
        <w:t>−</w:t>
      </w:r>
      <w:r>
        <w:t>E</w:t>
      </w:r>
      <w:r>
        <w:t>thap</w:t>
      </w:r>
      <w:r>
        <w:rPr>
          <w:b/>
        </w:rPr>
        <w:t xml:space="preserve"> </w:t>
      </w:r>
      <w:r>
        <w:br/>
      </w:r>
      <w:r>
        <w:t>⇒</w:t>
      </w:r>
      <w:r>
        <w:t>λ</w:t>
      </w:r>
      <w:r>
        <w:t>=</w:t>
      </w:r>
      <w:r>
        <w:t>hc</w:t>
      </w:r>
      <w:r>
        <w:t>E</w:t>
      </w:r>
      <w:r>
        <w:t>cao</w:t>
      </w:r>
      <w:r>
        <w:t>−</w:t>
      </w:r>
      <w:r>
        <w:t>E</w:t>
      </w:r>
      <w:r>
        <w:t>thap</w:t>
      </w:r>
      <w:r>
        <w:t>=</w:t>
      </w:r>
      <w:r>
        <w:t>6</w:t>
      </w:r>
      <w:r>
        <w:t>,</w:t>
      </w:r>
      <w:r>
        <w:t>625</w:t>
      </w:r>
      <w:r>
        <w:t>.10</w:t>
      </w:r>
      <w:r>
        <w:t>−</w:t>
      </w:r>
      <w:r>
        <w:t>34</w:t>
      </w:r>
      <w:r>
        <w:t>.</w:t>
      </w:r>
      <w:r>
        <w:t>3</w:t>
      </w:r>
      <w:r>
        <w:t>.10</w:t>
      </w:r>
      <w:r>
        <w:t>8</w:t>
      </w:r>
      <w:r>
        <w:t>[</w:t>
      </w:r>
      <w:r>
        <w:t>−</w:t>
      </w:r>
      <w:r>
        <w:t>0</w:t>
      </w:r>
      <w:r>
        <w:t>,</w:t>
      </w:r>
      <w:r>
        <w:t>85</w:t>
      </w:r>
      <w:r>
        <w:t>−</w:t>
      </w:r>
      <w:r>
        <w:t>(</w:t>
      </w:r>
      <w:r>
        <w:t>−</w:t>
      </w:r>
      <w:r>
        <w:t>13</w:t>
      </w:r>
      <w:r>
        <w:t>,</w:t>
      </w:r>
      <w:r>
        <w:t>6</w:t>
      </w:r>
      <w:r>
        <w:t>)</w:t>
      </w:r>
      <w:r>
        <w:t>]</w:t>
      </w:r>
      <w:r>
        <w:t>.</w:t>
      </w:r>
      <w:r>
        <w:t>1</w:t>
      </w:r>
      <w:r>
        <w:t>,</w:t>
      </w:r>
      <w:r>
        <w:t>6</w:t>
      </w:r>
      <w:r>
        <w:t>.10</w:t>
      </w:r>
      <w:r>
        <w:t>−</w:t>
      </w:r>
      <w:r>
        <w:t>19</w:t>
      </w:r>
      <w:r>
        <w:t>=</w:t>
      </w:r>
      <w:r>
        <w:t>0</w:t>
      </w:r>
      <w:r>
        <w:t>,</w:t>
      </w:r>
      <w:r>
        <w:t>0974</w:t>
      </w:r>
      <w:r>
        <w:t xml:space="preserve">  </w:t>
      </w:r>
      <w:r>
        <w:t>μm</w:t>
      </w:r>
      <w:r>
        <w:t>.</w:t>
      </w:r>
      <w:r>
        <w:t>⇒</w:t>
      </w:r>
      <w:r>
        <w:t>λ</w:t>
      </w:r>
      <w:r>
        <w:t>=</w:t>
      </w:r>
      <w:r>
        <w:t>hc</w:t>
      </w:r>
      <w:r>
        <w:t>E</w:t>
      </w:r>
      <w:r>
        <w:t>cao</w:t>
      </w:r>
      <w:r>
        <w:t>−</w:t>
      </w:r>
      <w:r>
        <w:t>E</w:t>
      </w:r>
      <w:r>
        <w:t>thap</w:t>
      </w:r>
      <w:r>
        <w:t>=</w:t>
      </w:r>
      <w:r>
        <w:t>6</w:t>
      </w:r>
      <w:r>
        <w:t>,</w:t>
      </w:r>
      <w:r>
        <w:t>625</w:t>
      </w:r>
      <w:r>
        <w:t>.10</w:t>
      </w:r>
      <w:r>
        <w:t>−</w:t>
      </w:r>
      <w:r>
        <w:t>34</w:t>
      </w:r>
      <w:r>
        <w:t>.</w:t>
      </w:r>
      <w:r>
        <w:t>3</w:t>
      </w:r>
      <w:r>
        <w:t>.10</w:t>
      </w:r>
      <w:r>
        <w:t>8</w:t>
      </w:r>
      <w:r>
        <w:t>[</w:t>
      </w:r>
      <w:r>
        <w:t>−</w:t>
      </w:r>
      <w:r>
        <w:t>0</w:t>
      </w:r>
      <w:r>
        <w:t>,</w:t>
      </w:r>
      <w:r>
        <w:t>85</w:t>
      </w:r>
      <w:r>
        <w:t>−</w:t>
      </w:r>
      <w:r>
        <w:t>(</w:t>
      </w:r>
      <w:r>
        <w:t>−</w:t>
      </w:r>
      <w:r>
        <w:t>13</w:t>
      </w:r>
      <w:r>
        <w:t>,</w:t>
      </w:r>
      <w:r>
        <w:t>6</w:t>
      </w:r>
      <w:r>
        <w:t>)</w:t>
      </w:r>
      <w:r>
        <w:t>]</w:t>
      </w:r>
      <w:r>
        <w:t>.</w:t>
      </w:r>
      <w:r>
        <w:t>1</w:t>
      </w:r>
      <w:r>
        <w:t>,</w:t>
      </w:r>
      <w:r>
        <w:t>6</w:t>
      </w:r>
      <w:r>
        <w:t>.10</w:t>
      </w:r>
      <w:r>
        <w:t>−</w:t>
      </w:r>
      <w:r>
        <w:t>19</w:t>
      </w:r>
      <w:r>
        <w:t>=</w:t>
      </w:r>
      <w:r>
        <w:t>0</w:t>
      </w:r>
      <w:r>
        <w:t>,</w:t>
      </w:r>
      <w:r>
        <w:t>0974</w:t>
      </w:r>
      <w:r>
        <w:t>μ</w:t>
      </w:r>
      <w:r>
        <w:t>m</w:t>
      </w:r>
      <w:r>
        <w:t>.</w:t>
      </w:r>
      <w:r>
        <w:br/>
      </w:r>
      <w:r>
        <w:rPr>
          <w:b/>
        </w:rPr>
        <w:t>Chọn đáp án</w:t>
      </w:r>
      <w:r>
        <w:rPr>
          <w:b/>
        </w:rPr>
        <w:t xml:space="preserve"> C</w:t>
      </w:r>
      <w:r>
        <w:br/>
      </w:r>
      <w:r>
        <w:rPr>
          <w:b/>
        </w:rPr>
        <w:t>Câu 13:</w:t>
      </w:r>
      <w:r>
        <w:br/>
      </w:r>
      <w:r>
        <w:t>Ta có năng lượng tỏa ra từ phản ứng là 3,25 MeV.</w:t>
      </w:r>
      <w:r>
        <w:br/>
      </w:r>
      <w:r>
        <w:t>⇒</w:t>
      </w:r>
      <w:r>
        <w:t>W</w:t>
      </w:r>
      <w:r>
        <w:t>=</w:t>
      </w:r>
      <w:r>
        <w:t>(</w:t>
      </w:r>
      <w:r>
        <w:t>Δm</w:t>
      </w:r>
      <w:r>
        <w:t>−</w:t>
      </w:r>
      <w:r>
        <w:t>Δm</w:t>
      </w:r>
      <w:r>
        <w:t>0</w:t>
      </w:r>
      <w:r>
        <w:t>)</w:t>
      </w:r>
      <w:r>
        <w:t>c</w:t>
      </w:r>
      <w:r>
        <w:t>2</w:t>
      </w:r>
      <w:r>
        <w:t>=</w:t>
      </w:r>
      <w:r>
        <w:t>W</w:t>
      </w:r>
      <w:r>
        <w:t>lk</w:t>
      </w:r>
      <w:r>
        <w:t>He</w:t>
      </w:r>
      <w:r>
        <w:t>−</w:t>
      </w:r>
      <w:r>
        <w:t>2</w:t>
      </w:r>
      <w:r>
        <w:t>Δm</w:t>
      </w:r>
      <w:r>
        <w:t>D</w:t>
      </w:r>
      <w:r>
        <w:t>c</w:t>
      </w:r>
      <w:r>
        <w:t>2</w:t>
      </w:r>
      <w:r>
        <w:t>=</w:t>
      </w:r>
      <w:r>
        <w:t>3</w:t>
      </w:r>
      <w:r>
        <w:t>,</w:t>
      </w:r>
      <w:r>
        <w:t>25</w:t>
      </w:r>
      <w:r>
        <w:t>⇒</w:t>
      </w:r>
      <w:r>
        <w:t>W</w:t>
      </w:r>
      <w:r>
        <w:t>=</w:t>
      </w:r>
      <w:r>
        <w:t>(</w:t>
      </w:r>
      <w:r>
        <w:t>Δm</w:t>
      </w:r>
      <w:r>
        <w:t>−</w:t>
      </w:r>
      <w:r>
        <w:t>Δm</w:t>
      </w:r>
      <w:r>
        <w:t>0</w:t>
      </w:r>
      <w:r>
        <w:t>)</w:t>
      </w:r>
      <w:r>
        <w:t>c</w:t>
      </w:r>
      <w:r>
        <w:t>2</w:t>
      </w:r>
      <w:r>
        <w:t>=</w:t>
      </w:r>
      <w:r>
        <w:t>W</w:t>
      </w:r>
      <w:r>
        <w:t>lk</w:t>
      </w:r>
      <w:r>
        <w:t>He</w:t>
      </w:r>
      <w:r>
        <w:t>−</w:t>
      </w:r>
      <w:r>
        <w:t>2</w:t>
      </w:r>
      <w:r>
        <w:t>Δm</w:t>
      </w:r>
      <w:r>
        <w:t>D</w:t>
      </w:r>
      <w:r>
        <w:t>c</w:t>
      </w:r>
      <w:r>
        <w:t>2</w:t>
      </w:r>
      <w:r>
        <w:t>=</w:t>
      </w:r>
      <w:r>
        <w:t>3</w:t>
      </w:r>
      <w:r>
        <w:t>,</w:t>
      </w:r>
      <w:r>
        <w:t>25</w:t>
      </w:r>
      <w:r>
        <w:t xml:space="preserve"> </w:t>
      </w:r>
      <w:r>
        <w:br/>
      </w:r>
      <w:r>
        <w:t>⇔</w:t>
      </w:r>
      <w:r>
        <w:t>W</w:t>
      </w:r>
      <w:r>
        <w:t>lk</w:t>
      </w:r>
      <w:r>
        <w:t>He</w:t>
      </w:r>
      <w:r>
        <w:t>=</w:t>
      </w:r>
      <w:r>
        <w:t>3</w:t>
      </w:r>
      <w:r>
        <w:t>,</w:t>
      </w:r>
      <w:r>
        <w:t>25</w:t>
      </w:r>
      <w:r>
        <w:t>+</w:t>
      </w:r>
      <w:r>
        <w:t>2</w:t>
      </w:r>
      <w:r>
        <w:t>.0</w:t>
      </w:r>
      <w:r>
        <w:t>,</w:t>
      </w:r>
      <w:r>
        <w:t>0024</w:t>
      </w:r>
      <w:r>
        <w:t>.931</w:t>
      </w:r>
      <w:r>
        <w:t>,</w:t>
      </w:r>
      <w:r>
        <w:t>5</w:t>
      </w:r>
      <w:r>
        <w:t>=</w:t>
      </w:r>
      <w:r>
        <w:t>7</w:t>
      </w:r>
      <w:r>
        <w:t>,</w:t>
      </w:r>
      <w:r>
        <w:t>72</w:t>
      </w:r>
      <w:r>
        <w:t xml:space="preserve"> </w:t>
      </w:r>
      <w:r>
        <w:t xml:space="preserve"> </w:t>
      </w:r>
      <w:r>
        <w:t>MeV</w:t>
      </w:r>
      <w:r>
        <w:t>.</w:t>
      </w:r>
      <w:r>
        <w:t xml:space="preserve"> </w:t>
      </w:r>
      <w:r>
        <w:t>⇔</w:t>
      </w:r>
      <w:r>
        <w:t>W</w:t>
      </w:r>
      <w:r>
        <w:t>lk</w:t>
      </w:r>
      <w:r>
        <w:t>He</w:t>
      </w:r>
      <w:r>
        <w:t>=</w:t>
      </w:r>
      <w:r>
        <w:t>3</w:t>
      </w:r>
      <w:r>
        <w:t>,</w:t>
      </w:r>
      <w:r>
        <w:t>25</w:t>
      </w:r>
      <w:r>
        <w:t>+</w:t>
      </w:r>
      <w:r>
        <w:t>2</w:t>
      </w:r>
      <w:r>
        <w:t>.0</w:t>
      </w:r>
      <w:r>
        <w:t>,</w:t>
      </w:r>
      <w:r>
        <w:t>0024</w:t>
      </w:r>
      <w:r>
        <w:t>.931</w:t>
      </w:r>
      <w:r>
        <w:t>,</w:t>
      </w:r>
      <w:r>
        <w:t>5</w:t>
      </w:r>
      <w:r>
        <w:t>=</w:t>
      </w:r>
      <w:r>
        <w:t>7</w:t>
      </w:r>
      <w:r>
        <w:t>,</w:t>
      </w:r>
      <w:r>
        <w:t>72</w:t>
      </w:r>
      <w:r>
        <w:t>MeV</w:t>
      </w:r>
      <w:r>
        <w:t>.</w:t>
      </w:r>
      <w:r>
        <w:br/>
      </w:r>
      <w:r>
        <w:rPr>
          <w:b/>
        </w:rPr>
        <w:t>Chọn đáp án</w:t>
      </w:r>
      <w:r>
        <w:rPr>
          <w:b/>
        </w:rPr>
        <w:t xml:space="preserve"> A</w:t>
      </w:r>
      <w:r>
        <w:br/>
      </w:r>
      <w:r>
        <w:t xml:space="preserve"> </w:t>
      </w:r>
      <w:r>
        <w:rPr>
          <w:b/>
        </w:rPr>
        <w:t xml:space="preserve">Câu 14: </w:t>
      </w:r>
      <w:r>
        <w:br/>
      </w:r>
      <w:r>
        <w:t>Ta có:</w:t>
      </w:r>
      <w:r>
        <w:rPr>
          <w:b/>
        </w:rPr>
        <w:t xml:space="preserve"> </w:t>
      </w:r>
      <w:r>
        <w:br/>
      </w:r>
      <w:r>
        <w:t>E</w:t>
      </w:r>
      <w:r>
        <w:t>3</w:t>
      </w:r>
      <w:r>
        <w:t>−</w:t>
      </w:r>
      <w:r>
        <w:t>E</w:t>
      </w:r>
      <w:r>
        <w:t>1</w:t>
      </w:r>
      <w:r>
        <w:t>=</w:t>
      </w:r>
      <w:r>
        <w:t>hc</w:t>
      </w:r>
      <w:r>
        <w:t>λ</w:t>
      </w:r>
      <w:r>
        <w:t>31</w:t>
      </w:r>
      <w:r>
        <w:t>=</w:t>
      </w:r>
      <w:r>
        <w:t>hc</w:t>
      </w:r>
      <w:r>
        <w:t>λ</w:t>
      </w:r>
      <w:r>
        <w:t>32</w:t>
      </w:r>
      <w:r>
        <w:t>+</w:t>
      </w:r>
      <w:r>
        <w:t>hc</w:t>
      </w:r>
      <w:r>
        <w:t>λ</w:t>
      </w:r>
      <w:r>
        <w:t>21</w:t>
      </w:r>
      <w:r>
        <w:t>E</w:t>
      </w:r>
      <w:r>
        <w:t>3</w:t>
      </w:r>
      <w:r>
        <w:t>−</w:t>
      </w:r>
      <w:r>
        <w:t>E</w:t>
      </w:r>
      <w:r>
        <w:t>1</w:t>
      </w:r>
      <w:r>
        <w:t>=</w:t>
      </w:r>
      <w:r>
        <w:t>hc</w:t>
      </w:r>
      <w:r>
        <w:t>λ</w:t>
      </w:r>
      <w:r>
        <w:t>31</w:t>
      </w:r>
      <w:r>
        <w:t>=</w:t>
      </w:r>
      <w:r>
        <w:t>hc</w:t>
      </w:r>
      <w:r>
        <w:t>λ</w:t>
      </w:r>
      <w:r>
        <w:t>32</w:t>
      </w:r>
      <w:r>
        <w:t>+</w:t>
      </w:r>
      <w:r>
        <w:t>hc</w:t>
      </w:r>
      <w:r>
        <w:t>λ</w:t>
      </w:r>
      <w:r>
        <w:t>21</w:t>
      </w:r>
      <w:r>
        <w:br/>
      </w:r>
      <w:r>
        <w:t>⇒</w:t>
      </w:r>
      <w:r>
        <w:t>E</w:t>
      </w:r>
      <w:r>
        <w:t>3</w:t>
      </w:r>
      <w:r>
        <w:t>+</w:t>
      </w:r>
      <w:r>
        <w:t>13</w:t>
      </w:r>
      <w:r>
        <w:t>,</w:t>
      </w:r>
      <w:r>
        <w:t>6</w:t>
      </w:r>
      <w:r>
        <w:t>.1</w:t>
      </w:r>
      <w:r>
        <w:t>,</w:t>
      </w:r>
      <w:r>
        <w:t>6</w:t>
      </w:r>
      <w:r>
        <w:t>.10</w:t>
      </w:r>
      <w:r>
        <w:t>−</w:t>
      </w:r>
      <w:r>
        <w:t>19</w:t>
      </w:r>
      <w:r>
        <w:t>=</w:t>
      </w:r>
      <w:r>
        <w:t>6</w:t>
      </w:r>
      <w:r>
        <w:t>,</w:t>
      </w:r>
      <w:r>
        <w:t>625</w:t>
      </w:r>
      <w:r>
        <w:t>.10</w:t>
      </w:r>
      <w:r>
        <w:t>−</w:t>
      </w:r>
      <w:r>
        <w:t>34</w:t>
      </w:r>
      <w:r>
        <w:t>.</w:t>
      </w:r>
      <w:r>
        <w:t>3</w:t>
      </w:r>
      <w:r>
        <w:t>.10</w:t>
      </w:r>
      <w:r>
        <w:t>8</w:t>
      </w:r>
      <w:r>
        <w:t>(</w:t>
      </w:r>
      <w:r>
        <w:t>1</w:t>
      </w:r>
      <w:r>
        <w:t>0</w:t>
      </w:r>
      <w:r>
        <w:t>,</w:t>
      </w:r>
      <w:r>
        <w:t>6563</w:t>
      </w:r>
      <w:r>
        <w:t>.10</w:t>
      </w:r>
      <w:r>
        <w:t>−</w:t>
      </w:r>
      <w:r>
        <w:t>6</w:t>
      </w:r>
      <w:r>
        <w:t>+</w:t>
      </w:r>
      <w:r>
        <w:t>1</w:t>
      </w:r>
      <w:r>
        <w:t>0</w:t>
      </w:r>
      <w:r>
        <w:t>,</w:t>
      </w:r>
      <w:r>
        <w:t>1216</w:t>
      </w:r>
      <w:r>
        <w:t>.10</w:t>
      </w:r>
      <w:r>
        <w:t>−</w:t>
      </w:r>
      <w:r>
        <w:t>6</w:t>
      </w:r>
      <w:r>
        <w:t>)</w:t>
      </w:r>
      <w:r>
        <w:t>⇒</w:t>
      </w:r>
      <w:r>
        <w:t>E</w:t>
      </w:r>
      <w:r>
        <w:t>3</w:t>
      </w:r>
      <w:r>
        <w:t>+</w:t>
      </w:r>
      <w:r>
        <w:t>13</w:t>
      </w:r>
      <w:r>
        <w:t>,</w:t>
      </w:r>
      <w:r>
        <w:t>6</w:t>
      </w:r>
      <w:r>
        <w:t>.1</w:t>
      </w:r>
      <w:r>
        <w:t>,</w:t>
      </w:r>
      <w:r>
        <w:t>6</w:t>
      </w:r>
      <w:r>
        <w:t>.10</w:t>
      </w:r>
      <w:r>
        <w:t>−</w:t>
      </w:r>
      <w:r>
        <w:t>19</w:t>
      </w:r>
      <w:r>
        <w:t>=</w:t>
      </w:r>
      <w:r>
        <w:t>6</w:t>
      </w:r>
      <w:r>
        <w:t>,</w:t>
      </w:r>
      <w:r>
        <w:t>625</w:t>
      </w:r>
      <w:r>
        <w:t>.10</w:t>
      </w:r>
      <w:r>
        <w:t>−</w:t>
      </w:r>
      <w:r>
        <w:t>34</w:t>
      </w:r>
      <w:r>
        <w:t>.</w:t>
      </w:r>
      <w:r>
        <w:t>3</w:t>
      </w:r>
      <w:r>
        <w:t>.10</w:t>
      </w:r>
      <w:r>
        <w:t>8</w:t>
      </w:r>
      <w:r>
        <w:t>(</w:t>
      </w:r>
      <w:r>
        <w:t>1</w:t>
      </w:r>
      <w:r>
        <w:t>0</w:t>
      </w:r>
      <w:r>
        <w:t>,</w:t>
      </w:r>
      <w:r>
        <w:t>6563</w:t>
      </w:r>
      <w:r>
        <w:t>.10</w:t>
      </w:r>
      <w:r>
        <w:t>−</w:t>
      </w:r>
      <w:r>
        <w:t>6</w:t>
      </w:r>
      <w:r>
        <w:t>+</w:t>
      </w:r>
      <w:r>
        <w:t>1</w:t>
      </w:r>
      <w:r>
        <w:t>0</w:t>
      </w:r>
      <w:r>
        <w:t>,</w:t>
      </w:r>
      <w:r>
        <w:t>1216</w:t>
      </w:r>
      <w:r>
        <w:t>.10</w:t>
      </w:r>
      <w:r>
        <w:t>−</w:t>
      </w:r>
      <w:r>
        <w:t>6</w:t>
      </w:r>
      <w:r>
        <w:t>)</w:t>
      </w:r>
      <w:r>
        <w:br/>
      </w:r>
      <w:r>
        <w:t>⇒</w:t>
      </w:r>
      <w:r>
        <w:t>E</w:t>
      </w:r>
      <w:r>
        <w:t>3</w:t>
      </w:r>
      <w:r>
        <w:t>=</w:t>
      </w:r>
      <w:r>
        <w:t>−</w:t>
      </w:r>
      <w:r>
        <w:t>2</w:t>
      </w:r>
      <w:r>
        <w:t>,</w:t>
      </w:r>
      <w:r>
        <w:t>387</w:t>
      </w:r>
      <w:r>
        <w:t>.10</w:t>
      </w:r>
      <w:r>
        <w:t>−</w:t>
      </w:r>
      <w:r>
        <w:t>19</w:t>
      </w:r>
      <w:r>
        <w:t xml:space="preserve"> </w:t>
      </w:r>
      <w:r>
        <w:t>J</w:t>
      </w:r>
      <w:r>
        <w:t>⇒</w:t>
      </w:r>
      <w:r>
        <w:t>E</w:t>
      </w:r>
      <w:r>
        <w:t>3</w:t>
      </w:r>
      <w:r>
        <w:t>=</w:t>
      </w:r>
      <w:r>
        <w:t>−</w:t>
      </w:r>
      <w:r>
        <w:t>2</w:t>
      </w:r>
      <w:r>
        <w:t>,</w:t>
      </w:r>
      <w:r>
        <w:t>387</w:t>
      </w:r>
      <w:r>
        <w:t>.10</w:t>
      </w:r>
      <w:r>
        <w:t>−</w:t>
      </w:r>
      <w:r>
        <w:t>19</w:t>
      </w:r>
      <w:r>
        <w:t>J</w:t>
      </w:r>
      <w:r>
        <w:br/>
      </w:r>
      <w:r>
        <w:t>⇒</w:t>
      </w:r>
      <w:r>
        <w:t>λ</w:t>
      </w:r>
      <w:r>
        <w:t>min</w:t>
      </w:r>
      <w:r>
        <w:t>=</w:t>
      </w:r>
      <w:r>
        <w:t>hc</w:t>
      </w:r>
      <w:r>
        <w:t>E</w:t>
      </w:r>
      <w:r>
        <w:t>∞</w:t>
      </w:r>
      <w:r>
        <w:t>−</w:t>
      </w:r>
      <w:r>
        <w:t>E</w:t>
      </w:r>
      <w:r>
        <w:t>3</w:t>
      </w:r>
      <w:r>
        <w:t>=</w:t>
      </w:r>
      <w:r>
        <w:t>6</w:t>
      </w:r>
      <w:r>
        <w:t>,</w:t>
      </w:r>
      <w:r>
        <w:t>625</w:t>
      </w:r>
      <w:r>
        <w:t>.10</w:t>
      </w:r>
      <w:r>
        <w:t>−</w:t>
      </w:r>
      <w:r>
        <w:t>34</w:t>
      </w:r>
      <w:r>
        <w:t>.</w:t>
      </w:r>
      <w:r>
        <w:t>3</w:t>
      </w:r>
      <w:r>
        <w:t>.10</w:t>
      </w:r>
      <w:r>
        <w:t>8</w:t>
      </w:r>
      <w:r>
        <w:t>0</w:t>
      </w:r>
      <w:r>
        <w:t>−</w:t>
      </w:r>
      <w:r>
        <w:t>(</w:t>
      </w:r>
      <w:r>
        <w:t>−</w:t>
      </w:r>
      <w:r>
        <w:t>2</w:t>
      </w:r>
      <w:r>
        <w:t>,</w:t>
      </w:r>
      <w:r>
        <w:t>387</w:t>
      </w:r>
      <w:r>
        <w:t>.10</w:t>
      </w:r>
      <w:r>
        <w:t>−</w:t>
      </w:r>
      <w:r>
        <w:t>19</w:t>
      </w:r>
      <w:r>
        <w:t>)</w:t>
      </w:r>
      <w:r>
        <w:t>=</w:t>
      </w:r>
      <w:r>
        <w:t>0</w:t>
      </w:r>
      <w:r>
        <w:t>,</w:t>
      </w:r>
      <w:r>
        <w:t>83</w:t>
      </w:r>
      <w:r>
        <w:t>.10</w:t>
      </w:r>
      <w:r>
        <w:t>−</w:t>
      </w:r>
      <w:r>
        <w:t>6</w:t>
      </w:r>
      <w:r>
        <w:t xml:space="preserve"> </w:t>
      </w:r>
      <w:r>
        <w:t>m</w:t>
      </w:r>
      <w:r>
        <w:t>=</w:t>
      </w:r>
      <w:r>
        <w:t>0</w:t>
      </w:r>
      <w:r>
        <w:t>,</w:t>
      </w:r>
      <w:r>
        <w:t>83</w:t>
      </w:r>
      <w:r>
        <w:t xml:space="preserve">  </w:t>
      </w:r>
      <w:r>
        <w:t>μm</w:t>
      </w:r>
      <w:r>
        <w:t>⇒</w:t>
      </w:r>
      <w:r>
        <w:t>λ</w:t>
      </w:r>
      <w:r>
        <w:t>min</w:t>
      </w:r>
      <w:r>
        <w:t>=</w:t>
      </w:r>
      <w:r>
        <w:t>hc</w:t>
      </w:r>
      <w:r>
        <w:t>E</w:t>
      </w:r>
      <w:r>
        <w:t>∞</w:t>
      </w:r>
      <w:r>
        <w:t>−</w:t>
      </w:r>
      <w:r>
        <w:t>E</w:t>
      </w:r>
      <w:r>
        <w:t>3</w:t>
      </w:r>
      <w:r>
        <w:t>=</w:t>
      </w:r>
      <w:r>
        <w:t>6</w:t>
      </w:r>
      <w:r>
        <w:t>,</w:t>
      </w:r>
      <w:r>
        <w:t>625</w:t>
      </w:r>
      <w:r>
        <w:t>.10</w:t>
      </w:r>
      <w:r>
        <w:t>−</w:t>
      </w:r>
      <w:r>
        <w:t>34</w:t>
      </w:r>
      <w:r>
        <w:t>.</w:t>
      </w:r>
      <w:r>
        <w:t>3</w:t>
      </w:r>
      <w:r>
        <w:t>.10</w:t>
      </w:r>
      <w:r>
        <w:t>8</w:t>
      </w:r>
      <w:r>
        <w:t>0</w:t>
      </w:r>
      <w:r>
        <w:t>−</w:t>
      </w:r>
      <w:r>
        <w:t>(</w:t>
      </w:r>
      <w:r>
        <w:t>−</w:t>
      </w:r>
      <w:r>
        <w:t>2</w:t>
      </w:r>
      <w:r>
        <w:t>,</w:t>
      </w:r>
      <w:r>
        <w:t>387</w:t>
      </w:r>
      <w:r>
        <w:t>.10</w:t>
      </w:r>
      <w:r>
        <w:t>−</w:t>
      </w:r>
      <w:r>
        <w:t>19</w:t>
      </w:r>
      <w:r>
        <w:t>)</w:t>
      </w:r>
      <w:r>
        <w:t>=</w:t>
      </w:r>
      <w:r>
        <w:t>0</w:t>
      </w:r>
      <w:r>
        <w:t>,</w:t>
      </w:r>
      <w:r>
        <w:t>83</w:t>
      </w:r>
      <w:r>
        <w:t>.10</w:t>
      </w:r>
      <w:r>
        <w:t>−</w:t>
      </w:r>
      <w:r>
        <w:t>6</w:t>
      </w:r>
      <w:r>
        <w:t>m</w:t>
      </w:r>
      <w:r>
        <w:t>=</w:t>
      </w:r>
      <w:r>
        <w:t>0</w:t>
      </w:r>
      <w:r>
        <w:t>,</w:t>
      </w:r>
      <w:r>
        <w:t>83</w:t>
      </w:r>
      <w:r>
        <w:t>μ</w:t>
      </w:r>
      <w:r>
        <w:t>m</w:t>
      </w:r>
      <w:r>
        <w:br/>
      </w:r>
      <w:r>
        <w:rPr>
          <w:b/>
        </w:rPr>
        <w:t>Chọn đáp án</w:t>
      </w:r>
      <w:r>
        <w:rPr>
          <w:b/>
        </w:rPr>
        <w:t xml:space="preserve"> C</w:t>
      </w:r>
      <w:r>
        <w:br/>
      </w:r>
      <w:r>
        <w:rPr>
          <w:b/>
        </w:rPr>
        <w:t xml:space="preserve">Câu 15: </w:t>
      </w:r>
      <w:r>
        <w:br/>
      </w:r>
      <w:r>
        <w:t>Sóng cực ngắn có khả năng xuyên qua tầng điện li</w:t>
      </w:r>
      <w:r>
        <w:br/>
      </w:r>
      <w:r>
        <w:rPr>
          <w:b/>
        </w:rPr>
        <w:t>Chọn đáp án</w:t>
      </w:r>
      <w:r>
        <w:rPr>
          <w:b/>
        </w:rPr>
        <w:t xml:space="preserve"> B</w:t>
      </w:r>
      <w:r>
        <w:br/>
      </w:r>
      <w:r>
        <w:rPr>
          <w:b/>
        </w:rPr>
        <w:t xml:space="preserve">Câu 16: </w:t>
      </w:r>
      <w:r>
        <w:br/>
      </w:r>
      <w:r>
        <w:t xml:space="preserve">Tác dụng nổi bật của tia hồng ngoại là tác dụng nhiệt </w:t>
      </w:r>
      <w:r>
        <w:br/>
      </w:r>
      <w:r>
        <w:rPr>
          <w:b/>
        </w:rPr>
        <w:t>Chọn đáp án</w:t>
      </w:r>
      <w:r>
        <w:rPr>
          <w:b/>
        </w:rPr>
        <w:t xml:space="preserve"> C</w:t>
      </w:r>
      <w:r>
        <w:br/>
      </w:r>
      <w:r>
        <w:rPr>
          <w:b/>
        </w:rPr>
        <w:t xml:space="preserve">Câu 17: </w:t>
      </w:r>
      <w:r>
        <w:br/>
      </w:r>
      <w:r>
        <w:t xml:space="preserve">Chất khí ở áp suất thấp phát ra quang phổ vạch khi bị nung nóng </w:t>
      </w:r>
      <w:r>
        <w:br/>
      </w:r>
      <w:r>
        <w:rPr>
          <w:b/>
        </w:rPr>
        <w:t>Chọn đáp án</w:t>
      </w:r>
      <w:r>
        <w:rPr>
          <w:b/>
        </w:rPr>
        <w:t xml:space="preserve"> C</w:t>
      </w:r>
      <w:r>
        <w:br/>
      </w:r>
      <w:r>
        <w:rPr>
          <w:b/>
        </w:rPr>
        <w:t xml:space="preserve">Câu 18: </w:t>
      </w:r>
      <w:r>
        <w:br/>
      </w:r>
      <w:r>
        <w:t xml:space="preserve">Chỉ trong chân không các photon mới bay dọc theo tia sáng với vận tốc </w:t>
      </w:r>
      <w:r>
        <w:t>c</w:t>
      </w:r>
      <w:r>
        <w:t>=</w:t>
      </w:r>
      <w:r>
        <w:t>3</w:t>
      </w:r>
      <w:r>
        <w:t>.10</w:t>
      </w:r>
      <w:r>
        <w:t>8</w:t>
      </w:r>
      <w:r>
        <w:t>c</w:t>
      </w:r>
      <w:r>
        <w:t>=</w:t>
      </w:r>
      <w:r>
        <w:t>3</w:t>
      </w:r>
      <w:r>
        <w:t>.10</w:t>
      </w:r>
      <w:r>
        <w:t>8</w:t>
      </w:r>
      <w:r>
        <w:t xml:space="preserve"> m/s  </w:t>
      </w:r>
      <w:r>
        <w:br/>
      </w:r>
      <w:r>
        <w:rPr>
          <w:b/>
        </w:rPr>
        <w:t>Chọn đáp án</w:t>
      </w:r>
      <w:r>
        <w:rPr>
          <w:b/>
        </w:rPr>
        <w:t xml:space="preserve"> D</w:t>
      </w:r>
      <w:r>
        <w:br/>
      </w:r>
      <w:r>
        <w:rPr>
          <w:b/>
        </w:rPr>
        <w:t xml:space="preserve">Câu 19: </w:t>
      </w:r>
      <w:r>
        <w:br/>
      </w:r>
      <w:r>
        <w:t>Ánh sáng phát quang luôn có bước sóng dài hơn ánh sáng kích thích.</w:t>
      </w:r>
      <w:r>
        <w:br/>
      </w:r>
      <w:r>
        <w:rPr>
          <w:b/>
        </w:rPr>
        <w:t>Chọn đáp án</w:t>
      </w:r>
      <w:r>
        <w:rPr>
          <w:b/>
        </w:rPr>
        <w:t xml:space="preserve"> C</w:t>
      </w:r>
      <w:r>
        <w:br/>
      </w:r>
      <w:r>
        <w:rPr>
          <w:b/>
        </w:rPr>
        <w:t xml:space="preserve">Câu 20: </w:t>
      </w:r>
      <w:r>
        <w:br/>
      </w:r>
      <w:r>
        <w:t xml:space="preserve">Bước sóng mà mạch có thể thu được </w:t>
      </w:r>
      <w:r>
        <w:t>λ</w:t>
      </w:r>
      <w:r>
        <w:t>=</w:t>
      </w:r>
      <w:r>
        <w:t>2</w:t>
      </w:r>
      <w:r>
        <w:t>πc</w:t>
      </w:r>
      <w:r>
        <w:t>√</w:t>
      </w:r>
      <w:r>
        <w:t>LC</w:t>
      </w:r>
      <w:r>
        <w:t>λ</w:t>
      </w:r>
      <w:r>
        <w:t>=</w:t>
      </w:r>
      <w:r>
        <w:t>2</w:t>
      </w:r>
      <w:r>
        <w:t>π</w:t>
      </w:r>
      <w:r>
        <w:t>c</w:t>
      </w:r>
      <w:r>
        <w:t>√</w:t>
      </w:r>
      <w:r>
        <w:t>LC</w:t>
      </w:r>
      <w:r>
        <w:t xml:space="preserve"> </w:t>
      </w:r>
      <w:r>
        <w:br/>
      </w:r>
      <w:r>
        <w:rPr>
          <w:b/>
        </w:rPr>
        <w:t>Chọn đáp án</w:t>
      </w:r>
      <w:r>
        <w:rPr>
          <w:b/>
        </w:rPr>
        <w:t xml:space="preserve"> D</w:t>
      </w:r>
      <w:r>
        <w:br/>
      </w:r>
      <w:r>
        <w:rPr>
          <w:b/>
        </w:rPr>
        <w:t xml:space="preserve">Câu 21: </w:t>
      </w:r>
      <w:r>
        <w:br/>
      </w:r>
      <w:r>
        <w:t>Hiện tượng cầu vồng được giải thích chủ yếu dựa vào hiện tượng tán sắc ánh sáng.</w:t>
      </w:r>
      <w:r>
        <w:br/>
      </w:r>
      <w:r>
        <w:rPr>
          <w:b/>
        </w:rPr>
        <w:t>Chọn đáp án</w:t>
      </w:r>
      <w:r>
        <w:rPr>
          <w:b/>
        </w:rPr>
        <w:t xml:space="preserve"> A</w:t>
      </w:r>
      <w:r>
        <w:br/>
      </w:r>
      <w:r>
        <w:rPr>
          <w:b/>
        </w:rPr>
        <w:t>Câu 22:</w:t>
      </w:r>
      <w:r>
        <w:t xml:space="preserve"> </w:t>
      </w:r>
      <w:r>
        <w:br/>
      </w:r>
      <w:r>
        <w:t>Trong chuyển động của electron quanh hạt nhân, lực tĩnh điện đóng vai trò là lực hướng tâm</w:t>
      </w:r>
      <w:r>
        <w:br/>
      </w:r>
      <w:r>
        <w:t>F</w:t>
      </w:r>
      <w:r>
        <w:t>ht</w:t>
      </w:r>
      <w:r>
        <w:t>=</w:t>
      </w:r>
      <w:r>
        <w:t>mω</w:t>
      </w:r>
      <w:r>
        <w:t>2</w:t>
      </w:r>
      <w:r>
        <w:t>r</w:t>
      </w:r>
      <w:r>
        <w:t>⇒</w:t>
      </w:r>
      <w:r>
        <w:t>F</w:t>
      </w:r>
      <w:r>
        <w:t>ht</w:t>
      </w:r>
      <w:r>
        <w:t>=</w:t>
      </w:r>
      <w:r>
        <w:t>m</w:t>
      </w:r>
      <w:r>
        <w:t>ω</w:t>
      </w:r>
      <w:r>
        <w:t>2</w:t>
      </w:r>
      <w:r>
        <w:t>r</w:t>
      </w:r>
      <w:r>
        <w:t>⇒</w:t>
      </w:r>
      <w:r>
        <w:t>k</w:t>
      </w:r>
      <w:r>
        <w:t>q</w:t>
      </w:r>
      <w:r>
        <w:t>2</w:t>
      </w:r>
      <w:r>
        <w:t>r</w:t>
      </w:r>
      <w:r>
        <w:t>2</w:t>
      </w:r>
      <w:r>
        <w:t>n</w:t>
      </w:r>
      <w:r>
        <w:t>=</w:t>
      </w:r>
      <w:r>
        <w:t>mω</w:t>
      </w:r>
      <w:r>
        <w:t>2</w:t>
      </w:r>
      <w:r>
        <w:t>r</w:t>
      </w:r>
      <w:r>
        <w:t>n</w:t>
      </w:r>
      <w:r>
        <w:t>k</w:t>
      </w:r>
      <w:r>
        <w:t>q</w:t>
      </w:r>
      <w:r>
        <w:t>2</w:t>
      </w:r>
      <w:r>
        <w:t>r</w:t>
      </w:r>
      <w:r>
        <w:t>2</w:t>
      </w:r>
      <w:r>
        <w:t>n</w:t>
      </w:r>
      <w:r>
        <w:t>=</w:t>
      </w:r>
      <w:r>
        <w:t>m</w:t>
      </w:r>
      <w:r>
        <w:t>ω</w:t>
      </w:r>
      <w:r>
        <w:t>2</w:t>
      </w:r>
      <w:r>
        <w:t>r</w:t>
      </w:r>
      <w:r>
        <w:t>n</w:t>
      </w:r>
      <w:r>
        <w:t xml:space="preserve"> </w:t>
      </w:r>
      <w:r>
        <w:br/>
      </w:r>
      <w:r>
        <w:t>⇒</w:t>
      </w:r>
      <w:r>
        <w:t>ω</w:t>
      </w:r>
      <w:r>
        <w:t>=</w:t>
      </w:r>
      <w:r>
        <w:t>q</w:t>
      </w:r>
      <w:r>
        <w:t>√</w:t>
      </w:r>
      <w:r>
        <w:t>k</w:t>
      </w:r>
      <w:r>
        <w:t>mr</w:t>
      </w:r>
      <w:r>
        <w:t>3</w:t>
      </w:r>
      <w:r>
        <w:t>n</w:t>
      </w:r>
      <w:r>
        <w:t>=</w:t>
      </w:r>
      <w:r>
        <w:t>1</w:t>
      </w:r>
      <w:r>
        <w:t>,</w:t>
      </w:r>
      <w:r>
        <w:t>6</w:t>
      </w:r>
      <w:r>
        <w:t>.10</w:t>
      </w:r>
      <w:r>
        <w:t>−</w:t>
      </w:r>
      <w:r>
        <w:t>19</w:t>
      </w:r>
      <w:r>
        <w:t>√</w:t>
      </w:r>
      <w:r>
        <w:t>9</w:t>
      </w:r>
      <w:r>
        <w:t>.10</w:t>
      </w:r>
      <w:r>
        <w:t>9</w:t>
      </w:r>
      <w:r>
        <w:t>9</w:t>
      </w:r>
      <w:r>
        <w:t>,</w:t>
      </w:r>
      <w:r>
        <w:t>1</w:t>
      </w:r>
      <w:r>
        <w:t>.10</w:t>
      </w:r>
      <w:r>
        <w:t>−</w:t>
      </w:r>
      <w:r>
        <w:t>31</w:t>
      </w:r>
      <w:r>
        <w:t>.</w:t>
      </w:r>
      <w:r>
        <w:t>2</w:t>
      </w:r>
      <w:r>
        <w:t>3</w:t>
      </w:r>
      <w:r>
        <w:t>(</w:t>
      </w:r>
      <w:r>
        <w:t>5</w:t>
      </w:r>
      <w:r>
        <w:t>,</w:t>
      </w:r>
      <w:r>
        <w:t>3</w:t>
      </w:r>
      <w:r>
        <w:t>.10</w:t>
      </w:r>
      <w:r>
        <w:t>−</w:t>
      </w:r>
      <w:r>
        <w:t>11</w:t>
      </w:r>
      <w:r>
        <w:t>)</w:t>
      </w:r>
      <w:r>
        <w:t>3</w:t>
      </w:r>
      <w:r>
        <w:t>≈</w:t>
      </w:r>
      <w:r>
        <w:t>0</w:t>
      </w:r>
      <w:r>
        <w:t>,</w:t>
      </w:r>
      <w:r>
        <w:t>5</w:t>
      </w:r>
      <w:r>
        <w:t>.10</w:t>
      </w:r>
      <w:r>
        <w:t>16</w:t>
      </w:r>
      <w:r>
        <w:t>⇒</w:t>
      </w:r>
      <w:r>
        <w:t>ω</w:t>
      </w:r>
      <w:r>
        <w:t>=</w:t>
      </w:r>
      <w:r>
        <w:t>q</w:t>
      </w:r>
      <w:r>
        <w:t>√</w:t>
      </w:r>
      <w:r>
        <w:t>k</w:t>
      </w:r>
      <w:r>
        <w:t>mr</w:t>
      </w:r>
      <w:r>
        <w:t>3</w:t>
      </w:r>
      <w:r>
        <w:t>n</w:t>
      </w:r>
      <w:r>
        <w:t>=</w:t>
      </w:r>
      <w:r>
        <w:t>1</w:t>
      </w:r>
      <w:r>
        <w:t>,</w:t>
      </w:r>
      <w:r>
        <w:t>6</w:t>
      </w:r>
      <w:r>
        <w:t>.10</w:t>
      </w:r>
      <w:r>
        <w:t>−</w:t>
      </w:r>
      <w:r>
        <w:t>19</w:t>
      </w:r>
      <w:r>
        <w:t>√</w:t>
      </w:r>
      <w:r>
        <w:t>9</w:t>
      </w:r>
      <w:r>
        <w:t>.10</w:t>
      </w:r>
      <w:r>
        <w:t>9</w:t>
      </w:r>
      <w:r>
        <w:t>9</w:t>
      </w:r>
      <w:r>
        <w:t>,</w:t>
      </w:r>
      <w:r>
        <w:t>1</w:t>
      </w:r>
      <w:r>
        <w:t>.10</w:t>
      </w:r>
      <w:r>
        <w:t>−</w:t>
      </w:r>
      <w:r>
        <w:t>31</w:t>
      </w:r>
      <w:r>
        <w:t>.</w:t>
      </w:r>
      <w:r>
        <w:t>2</w:t>
      </w:r>
      <w:r>
        <w:t>3</w:t>
      </w:r>
      <w:r>
        <w:t>(</w:t>
      </w:r>
      <w:r>
        <w:t>5</w:t>
      </w:r>
      <w:r>
        <w:t>,</w:t>
      </w:r>
      <w:r>
        <w:t>3</w:t>
      </w:r>
      <w:r>
        <w:t>.10</w:t>
      </w:r>
      <w:r>
        <w:t>−</w:t>
      </w:r>
      <w:r>
        <w:t>11</w:t>
      </w:r>
      <w:r>
        <w:t>)</w:t>
      </w:r>
      <w:r>
        <w:t>3</w:t>
      </w:r>
      <w:r>
        <w:t>≈</w:t>
      </w:r>
      <w:r>
        <w:t>0</w:t>
      </w:r>
      <w:r>
        <w:t>,</w:t>
      </w:r>
      <w:r>
        <w:t>5</w:t>
      </w:r>
      <w:r>
        <w:t>.10</w:t>
      </w:r>
      <w:r>
        <w:t>16</w:t>
      </w:r>
      <w:r>
        <w:t xml:space="preserve"> rad/s</w:t>
      </w:r>
      <w:r>
        <w:br/>
      </w:r>
      <w:r>
        <w:rPr>
          <w:b/>
        </w:rPr>
        <w:t>Chọn đáp án</w:t>
      </w:r>
      <w:r>
        <w:rPr>
          <w:b/>
        </w:rPr>
        <w:t xml:space="preserve"> C</w:t>
      </w:r>
      <w:r>
        <w:br/>
      </w:r>
      <w:r>
        <w:rPr>
          <w:b/>
        </w:rPr>
        <w:t>Câu 23:</w:t>
      </w:r>
      <w:r>
        <w:br/>
      </w:r>
      <w:r>
        <w:rPr>
          <w:b/>
        </w:rPr>
      </w:r>
      <w:r>
        <w:br/>
      </w:r>
      <w:r>
        <w:t xml:space="preserve">+ Từ hình vẽ, ta có </w:t>
      </w:r>
      <w:r>
        <w:t>{</w:t>
      </w:r>
      <w:r>
        <w:t>a</w:t>
      </w:r>
      <w:r>
        <w:t>=</w:t>
      </w:r>
      <w:r>
        <w:t>JKcosi</w:t>
      </w:r>
      <w:r>
        <w:t>JK</w:t>
      </w:r>
      <w:r>
        <w:t>=</w:t>
      </w:r>
      <w:r>
        <w:t>2</w:t>
      </w:r>
      <w:r>
        <w:t>dtanr</w:t>
      </w:r>
      <w:r>
        <w:t>{</w:t>
      </w:r>
      <w:r>
        <w:t>a</w:t>
      </w:r>
      <w:r>
        <w:t>=</w:t>
      </w:r>
      <w:r>
        <w:t>JKcosi</w:t>
      </w:r>
      <w:r>
        <w:t>JK</w:t>
      </w:r>
      <w:r>
        <w:t>=</w:t>
      </w:r>
      <w:r>
        <w:t>2</w:t>
      </w:r>
      <w:r>
        <w:t>dtanr</w:t>
      </w:r>
      <w:r>
        <w:t xml:space="preserve">với </w:t>
      </w:r>
      <w:r>
        <w:t>{</w:t>
      </w:r>
      <w:r>
        <w:t>i</w:t>
      </w:r>
      <w:r>
        <w:t>=</w:t>
      </w:r>
      <w:r>
        <w:t>9</w:t>
      </w:r>
      <w:r>
        <w:t>0</w:t>
      </w:r>
      <w:r>
        <w:t>r</w:t>
      </w:r>
      <w:r>
        <w:t>=</w:t>
      </w:r>
      <w:r>
        <w:t>5</w:t>
      </w:r>
      <w:r>
        <w:t>,</w:t>
      </w:r>
      <w:r>
        <w:t>89</w:t>
      </w:r>
      <w:r>
        <w:t>0</w:t>
      </w:r>
      <w:r>
        <w:t>⇒</w:t>
      </w:r>
      <w:r>
        <w:t>{</w:t>
      </w:r>
      <w:r>
        <w:t>i</w:t>
      </w:r>
      <w:r>
        <w:t>=</w:t>
      </w:r>
      <w:r>
        <w:t>9</w:t>
      </w:r>
      <w:r>
        <w:t>0</w:t>
      </w:r>
      <w:r>
        <w:t>r</w:t>
      </w:r>
      <w:r>
        <w:t>=</w:t>
      </w:r>
      <w:r>
        <w:t>5</w:t>
      </w:r>
      <w:r>
        <w:t>,</w:t>
      </w:r>
      <w:r>
        <w:t>89</w:t>
      </w:r>
      <w:r>
        <w:t>0</w:t>
      </w:r>
      <w:r>
        <w:t>⇒</w:t>
      </w:r>
      <w:r>
        <w:t xml:space="preserve"> </w:t>
      </w:r>
      <w:r>
        <w:t>a</w:t>
      </w:r>
      <w:r>
        <w:t>=</w:t>
      </w:r>
      <w:r>
        <w:t>0</w:t>
      </w:r>
      <w:r>
        <w:t>,</w:t>
      </w:r>
      <w:r>
        <w:t>41</w:t>
      </w:r>
      <w:r>
        <w:t>a</w:t>
      </w:r>
      <w:r>
        <w:t>=</w:t>
      </w:r>
      <w:r>
        <w:t>0</w:t>
      </w:r>
      <w:r>
        <w:t>,</w:t>
      </w:r>
      <w:r>
        <w:t>41</w:t>
      </w:r>
      <w:r>
        <w:t xml:space="preserve"> mm.</w:t>
      </w:r>
      <w:r>
        <w:br/>
      </w:r>
      <w:r>
        <w:t xml:space="preserve">Khoảng vân giao thoa </w:t>
      </w:r>
      <w:r>
        <w:t>i</w:t>
      </w:r>
      <w:r>
        <w:t>=</w:t>
      </w:r>
      <w:r>
        <w:t>Dλ</w:t>
      </w:r>
      <w:r>
        <w:t>a</w:t>
      </w:r>
      <w:r>
        <w:t>=</w:t>
      </w:r>
      <w:r>
        <w:t>2</w:t>
      </w:r>
      <w:r>
        <w:t>.600.10</w:t>
      </w:r>
      <w:r>
        <w:t>−</w:t>
      </w:r>
      <w:r>
        <w:t>9</w:t>
      </w:r>
      <w:r>
        <w:t>0</w:t>
      </w:r>
      <w:r>
        <w:t>,</w:t>
      </w:r>
      <w:r>
        <w:t>41</w:t>
      </w:r>
      <w:r>
        <w:t>.10</w:t>
      </w:r>
      <w:r>
        <w:t>−</w:t>
      </w:r>
      <w:r>
        <w:t>3</w:t>
      </w:r>
      <w:r>
        <w:t>=</w:t>
      </w:r>
      <w:r>
        <w:t>2</w:t>
      </w:r>
      <w:r>
        <w:t>,</w:t>
      </w:r>
      <w:r>
        <w:t>93</w:t>
      </w:r>
      <w:r>
        <w:t>i</w:t>
      </w:r>
      <w:r>
        <w:t>=</w:t>
      </w:r>
      <w:r>
        <w:t>D</w:t>
      </w:r>
      <w:r>
        <w:t>λ</w:t>
      </w:r>
      <w:r>
        <w:t>a</w:t>
      </w:r>
      <w:r>
        <w:t>=</w:t>
      </w:r>
      <w:r>
        <w:t>2</w:t>
      </w:r>
      <w:r>
        <w:t>.600.10</w:t>
      </w:r>
      <w:r>
        <w:t>−</w:t>
      </w:r>
      <w:r>
        <w:t>9</w:t>
      </w:r>
      <w:r>
        <w:t>0</w:t>
      </w:r>
      <w:r>
        <w:t>,</w:t>
      </w:r>
      <w:r>
        <w:t>41</w:t>
      </w:r>
      <w:r>
        <w:t>.10</w:t>
      </w:r>
      <w:r>
        <w:t>−</w:t>
      </w:r>
      <w:r>
        <w:t>3</w:t>
      </w:r>
      <w:r>
        <w:t>=</w:t>
      </w:r>
      <w:r>
        <w:t>2</w:t>
      </w:r>
      <w:r>
        <w:t>,</w:t>
      </w:r>
      <w:r>
        <w:t>93</w:t>
      </w:r>
      <w:r>
        <w:t>mm</w:t>
      </w:r>
      <w:r>
        <w:br/>
      </w:r>
      <w:r>
        <w:t xml:space="preserve"> </w:t>
      </w:r>
      <w:r>
        <w:rPr>
          <w:b/>
        </w:rPr>
        <w:t xml:space="preserve">Câu 24: </w:t>
      </w:r>
      <w:r>
        <w:br/>
      </w:r>
      <w:r>
        <w:t>Quang điện ngoài là hiện tượng electron bật ra khỏi nguyên tử khi bị chiếu sáng bằng ánh sáng thích hợp.</w:t>
      </w:r>
      <w:r>
        <w:br/>
      </w:r>
      <w:r>
        <w:rPr>
          <w:b/>
        </w:rPr>
        <w:t>Chọn đáp án</w:t>
      </w:r>
      <w:r>
        <w:rPr>
          <w:b/>
        </w:rPr>
        <w:t xml:space="preserve"> A</w:t>
      </w:r>
      <w:r>
        <w:br/>
      </w:r>
      <w:r>
        <w:rPr>
          <w:b/>
        </w:rPr>
        <w:t xml:space="preserve">Câu 25: </w:t>
      </w:r>
      <w:r>
        <w:br/>
      </w:r>
      <w:r>
        <w:t xml:space="preserve">Các bức xạ có bước tần số giảm dần theo thứ tự: tia </w:t>
      </w:r>
      <w:r>
        <w:t>X</w:t>
      </w:r>
      <w:r>
        <w:t>X</w:t>
      </w:r>
      <w:r>
        <w:t>, tia tử ngoại, ánh sáng nhìn thấy và tia hồng ngoại</w:t>
      </w:r>
      <w:r>
        <w:br/>
      </w:r>
      <w:r>
        <w:rPr>
          <w:b/>
        </w:rPr>
        <w:t>Chọn đáp án</w:t>
      </w:r>
      <w:r>
        <w:rPr>
          <w:b/>
        </w:rPr>
        <w:t xml:space="preserve"> C</w:t>
      </w:r>
      <w:r>
        <w:br/>
      </w:r>
      <w:r>
        <w:rPr>
          <w:b/>
        </w:rPr>
        <w:t>Đề thi Học kì 2 Vật lí lớp 12 có đáp án đề số 4</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45 phút</w:t>
      </w:r>
      <w:r>
        <w:br/>
      </w:r>
      <w:r>
        <w:rPr>
          <w:b/>
        </w:rPr>
        <w:t>Câu 1.</w:t>
      </w:r>
      <w:r>
        <w:t xml:space="preserve"> Thực hiện giao thoa ánh sáng với hai khe Y-âng cách nhau a = 1,2 mm. Màn quan sát cách hai khe một khoảng D = 1,5m. Chiếu sáng hai khe bằng ánh sáng trắng có 0,40μm ≤ λ ≤ 0,76μm. Số tia đơn sắc cho vân tối tại điểm M cách vân trắng chính giữa 4,5 mm là:</w:t>
      </w:r>
      <w:r>
        <w:br/>
      </w:r>
      <w:r>
        <w:t>A. 4 tia B. 3 tia</w:t>
      </w:r>
      <w:r>
        <w:br/>
      </w:r>
      <w:r>
        <w:t>C. 2 tia D. 5 tia</w:t>
      </w:r>
      <w:r>
        <w:br/>
      </w:r>
      <w:r>
        <w:rPr>
          <w:b/>
        </w:rPr>
        <w:t>Câu 2.</w:t>
      </w:r>
      <w:r>
        <w:t xml:space="preserve"> Mạch chọn sóng của một máy thu vô tuyến có điện dung C thay đổi trong phạm vi từ 10 pF đến 640 pF. Khi điều chỉnh điện dung C đến giá trị 40 pF thì máy thu được sóng có bước sóng 20 m. Dải sóng mà máy thu thu được có bước sóng:</w:t>
      </w:r>
      <w:r>
        <w:br/>
      </w:r>
      <w:r>
        <w:t>A. từ 10 m đến 160 m</w:t>
      </w:r>
      <w:r>
        <w:br/>
      </w:r>
      <w:r>
        <w:t>B. từ 10 m đến 80 m.</w:t>
      </w:r>
      <w:r>
        <w:br/>
      </w:r>
      <w:r>
        <w:t>C. từ 5 m đến 320 m</w:t>
      </w:r>
      <w:r>
        <w:br/>
      </w:r>
      <w:r>
        <w:t>D. từ 5 m đến 80 m.</w:t>
      </w:r>
      <w:r>
        <w:br/>
      </w:r>
      <w:r>
        <w:rPr>
          <w:b/>
        </w:rPr>
        <w:t>Câu 3.</w:t>
      </w:r>
      <w:r>
        <w:t xml:space="preserve"> Phát biểu nào sau đây về đặc điểm của tia Rơnghen là không đúng? Tia Rơnghen</w:t>
      </w:r>
      <w:r>
        <w:br/>
      </w:r>
      <w:r>
        <w:t>A. có khả năng đâm xuyên mạnh.</w:t>
      </w:r>
      <w:r>
        <w:br/>
      </w:r>
      <w:r>
        <w:t>B. tác dụng mạnh lên kính ảnh.</w:t>
      </w:r>
      <w:r>
        <w:br/>
      </w:r>
      <w:r>
        <w:t>C. có thể đi qua lớp chì dày vài xentimet (cm).</w:t>
      </w:r>
      <w:r>
        <w:br/>
      </w:r>
      <w:r>
        <w:t>D. có khả năng làm ion hóa không khí và làm phát quang một số chất.</w:t>
      </w:r>
      <w:r>
        <w:br/>
      </w:r>
      <w:r>
        <w:rPr>
          <w:b/>
        </w:rPr>
        <w:t>Câu 4.</w:t>
      </w:r>
      <w:r>
        <w:t xml:space="preserve"> Trong mạch dao động LC có dao động điện từ tự do với chu kì riêng là T thì</w:t>
      </w:r>
      <w:r>
        <w:br/>
      </w:r>
      <w:r>
        <w:t>A. khoảng thời gian giữa hai lần liên tiếp năng lượng điện trường đạt cực đại là T.</w:t>
      </w:r>
      <w:r>
        <w:br/>
      </w:r>
      <w:r>
        <w:t>B. năng lượng điện trường và năng lượng từ trường biến thiên tuần hoàn theo thời gian với chu kì T/2.</w:t>
      </w:r>
      <w:r>
        <w:br/>
      </w:r>
      <w:r>
        <w:t>C. khi năng lượng điện trường có giá trị cực đại thì năng lượng từ trường có giá trị khác không.</w:t>
      </w:r>
      <w:r>
        <w:br/>
      </w:r>
      <w:r>
        <w:t>D. Khoảng thời gian giữa hai lần liên tiếp năng lượng điện trường bằng năng lượng từ trường là T/2.</w:t>
      </w:r>
      <w:r>
        <w:br/>
      </w:r>
      <w:r>
        <w:rPr>
          <w:b/>
        </w:rPr>
        <w:t>Câu 5.</w:t>
      </w:r>
      <w:r>
        <w:t xml:space="preserve"> Kết luận nào về bản chất của tia phóng xạ dưới đây là không đúng?</w:t>
      </w:r>
      <w:r>
        <w:br/>
      </w:r>
      <w:r>
        <w:t>A. Tia α, β, γ đều có chung bản chất sóng điện từ.</w:t>
      </w:r>
      <w:r>
        <w:br/>
      </w:r>
      <w:r>
        <w:t>B. Tia α là dòng các hạt nhân nguyên tử.</w:t>
      </w:r>
      <w:r>
        <w:br/>
      </w:r>
      <w:r>
        <w:t>C. Tia β là dòng các hạt mang điện.</w:t>
      </w:r>
      <w:r>
        <w:br/>
      </w:r>
      <w:r>
        <w:t>D. Tia γ là sóng điện từ.</w:t>
      </w:r>
      <w:r>
        <w:br/>
      </w:r>
      <w:r>
        <w:rPr>
          <w:b/>
        </w:rPr>
        <w:t>Câu 6.</w:t>
      </w:r>
      <w:r>
        <w:t xml:space="preserve"> Trong một mạch dao động LC, điện tích trên một bản tụ biến thiên theo phương trình: q = q</w:t>
      </w:r>
      <w:r>
        <w:rPr>
          <w:vertAlign w:val="subscript"/>
        </w:rPr>
        <w:t>0</w:t>
      </w:r>
      <w:r>
        <w:t xml:space="preserve"> cos⁡(ωt - π/2). Như vậy</w:t>
      </w:r>
      <w:r>
        <w:br/>
      </w:r>
      <w:r>
        <w:t>A. tại thời điểm T/4 và 3T/4, dòng điện trong mạch có độ lớn cực đại, chiều như nhau.</w:t>
      </w:r>
      <w:r>
        <w:br/>
      </w:r>
      <w:r>
        <w:t>B. tại thời điểm T/4 và 3T/4, dòng điện trong mạch có độ lớn cực đại, chiều ngược nhau.</w:t>
      </w:r>
      <w:r>
        <w:br/>
      </w:r>
      <w:r>
        <w:t>C. tại thời điểm T/2 và T, dòng điện trong mạch có độ lớn cực đại, chiều như nhau.</w:t>
      </w:r>
      <w:r>
        <w:br/>
      </w:r>
      <w:r>
        <w:t>D. tại thời điểm T/2 và T, dòng điện trong mạch có độ lớn cực đại, chiều ngược nhau.</w:t>
      </w:r>
      <w:r>
        <w:br/>
      </w:r>
      <w:r>
        <w:rPr>
          <w:b/>
        </w:rPr>
        <w:t>Câu 7.</w:t>
      </w:r>
      <w:r>
        <w:t xml:space="preserve"> Phát biểu nào sau đây là sai?</w:t>
      </w:r>
      <w:r>
        <w:br/>
      </w:r>
      <w:r>
        <w:t>A. Vật có nhiệt độ trên 3000</w:t>
      </w:r>
      <w:r>
        <w:rPr>
          <w:vertAlign w:val="superscript"/>
        </w:rPr>
        <w:t>o</w:t>
      </w:r>
      <w:r>
        <w:t>C phát ra tia tử ngoại rất mạnh.</w:t>
      </w:r>
      <w:r>
        <w:br/>
      </w:r>
      <w:r>
        <w:t>B. Tia tử ngoại là sóng điện từ có bước sóng nhỏ hơn bước sóng của ánh sáng tím.</w:t>
      </w:r>
      <w:r>
        <w:br/>
      </w:r>
      <w:r>
        <w:t>C. Tia tử ngoại không bị thủy tinh hấp thụ.</w:t>
      </w:r>
      <w:r>
        <w:br/>
      </w:r>
      <w:r>
        <w:t>D. Tia tử ngoại có tác dụng nhiệt.</w:t>
      </w:r>
      <w:r>
        <w:br/>
      </w:r>
      <w:r>
        <w:rPr>
          <w:b/>
        </w:rPr>
        <w:t>Câu 8.</w:t>
      </w:r>
      <w:r>
        <w:t xml:space="preserve"> Gọi λ</w:t>
      </w:r>
      <w:r>
        <w:rPr>
          <w:vertAlign w:val="subscript"/>
        </w:rPr>
        <w:t>1</w:t>
      </w:r>
      <w:r>
        <w:t>, λ</w:t>
      </w:r>
      <w:r>
        <w:rPr>
          <w:vertAlign w:val="subscript"/>
        </w:rPr>
        <w:t>2</w:t>
      </w:r>
      <w:r>
        <w:t xml:space="preserve"> lần lượt là bước sóng trong chân không của ánh sáng đơn sắc (1) và (2). Nếu λ</w:t>
      </w:r>
      <w:r>
        <w:rPr>
          <w:vertAlign w:val="subscript"/>
        </w:rPr>
        <w:t>1</w:t>
      </w:r>
      <w:r>
        <w:t xml:space="preserve"> &gt; λ</w:t>
      </w:r>
      <w:r>
        <w:rPr>
          <w:vertAlign w:val="subscript"/>
        </w:rPr>
        <w:t>2</w:t>
      </w:r>
      <w:r>
        <w:t xml:space="preserve"> thì</w:t>
      </w:r>
      <w:r>
        <w:br/>
      </w:r>
      <w:r>
        <w:t>A. ánh sáng (1) có tần số lớn hơn.</w:t>
      </w:r>
      <w:r>
        <w:br/>
      </w:r>
      <w:r>
        <w:t>B. chiết suất của nước đối với ánh sáng (1) lớn hơn.</w:t>
      </w:r>
      <w:r>
        <w:br/>
      </w:r>
      <w:r>
        <w:t>C. phôtôn của ánh sáng (1) có năng lượng lớn hơn.</w:t>
      </w:r>
      <w:r>
        <w:br/>
      </w:r>
      <w:r>
        <w:t>D. trong nước, ánh sáng (1) có vận tốc lan truyền lớn hơn.</w:t>
      </w:r>
      <w:r>
        <w:br/>
      </w:r>
      <w:r>
        <w:rPr>
          <w:b/>
        </w:rPr>
        <w:t>Câu 9.</w:t>
      </w:r>
      <w:r>
        <w:t xml:space="preserve"> Nếu ánh sáng kích thích là ánh sáng đơn sắc màu chàm thì ánh sáng huỳnh quang không thể là ánh sáng đơn sắc màu</w:t>
      </w:r>
      <w:r>
        <w:br/>
      </w:r>
      <w:r>
        <w:t>A. lam    B. lục</w:t>
      </w:r>
      <w:r>
        <w:br/>
      </w:r>
      <w:r>
        <w:t>C. vàng    D. tím</w:t>
      </w:r>
      <w:r>
        <w:br/>
      </w:r>
      <w:r>
        <w:rPr>
          <w:b/>
        </w:rPr>
        <w:t>Câu 10.</w:t>
      </w:r>
      <w:r>
        <w:t xml:space="preserve"> Trong nguyên tử hiđro, bán kính quỹ đạo bohr thứ ba (quỹ đạo M) là 4,77 A</w:t>
      </w:r>
      <w:r>
        <w:rPr>
          <w:vertAlign w:val="superscript"/>
        </w:rPr>
        <w:t>o</w:t>
      </w:r>
      <w:r>
        <w:t>. Bán kính bằng 19,08 A</w:t>
      </w:r>
      <w:r>
        <w:rPr>
          <w:vertAlign w:val="superscript"/>
        </w:rPr>
        <w:t>o</w:t>
      </w:r>
      <w:r>
        <w:t xml:space="preserve"> là bán kính quỳ đạo Bohr thứ</w:t>
      </w:r>
      <w:r>
        <w:br/>
      </w:r>
      <w:r>
        <w:t>A. 4    B. 5</w:t>
      </w:r>
      <w:r>
        <w:br/>
      </w:r>
      <w:r>
        <w:t>C. 6    D. 7</w:t>
      </w:r>
      <w:r>
        <w:br/>
      </w:r>
      <w:r>
        <w:rPr>
          <w:b/>
        </w:rPr>
        <w:t>Câu 11.</w:t>
      </w:r>
      <w:r>
        <w:t xml:space="preserve"> Cho hằng số Planck h = 6,625.10</w:t>
      </w:r>
      <w:r>
        <w:rPr>
          <w:vertAlign w:val="superscript"/>
        </w:rPr>
        <w:t>-34</w:t>
      </w:r>
      <w:r>
        <w:t xml:space="preserve"> J.s; Tốc độ ánh sáng trong chân không là 3.10</w:t>
      </w:r>
      <w:r>
        <w:rPr>
          <w:vertAlign w:val="superscript"/>
        </w:rPr>
        <w:t>8</w:t>
      </w:r>
      <w:r>
        <w:t xml:space="preserve"> m/s; Độ lớn điện tích của electron e = 1,6.10</w:t>
      </w:r>
      <w:r>
        <w:rPr>
          <w:vertAlign w:val="superscript"/>
        </w:rPr>
        <w:t>-19</w:t>
      </w:r>
      <w:r>
        <w:t xml:space="preserve"> C. Chiếu một chùm bức xạ đơn sắc vào một tấm kẽm có giới hạn quang điện 0,35μm. Hiện tượng quang điện sẽ không xảy ra khi chùm bức xạ có bước sóng là:</w:t>
      </w:r>
      <w:r>
        <w:br/>
      </w:r>
      <w:r>
        <w:t>A. 0,1μm    B. 0,2μm</w:t>
      </w:r>
      <w:r>
        <w:br/>
      </w:r>
      <w:r>
        <w:t>C. 0,3μm    D. 0,4μm</w:t>
      </w:r>
      <w:r>
        <w:br/>
      </w:r>
      <w:r>
        <w:rPr>
          <w:b/>
        </w:rPr>
        <w:t>Câu 12.</w:t>
      </w:r>
      <w:r>
        <w:t xml:space="preserve"> Một kim loại có bước sóng giới hạn là λ. Ánh sáng kích thích có bước sóng là λ</w:t>
      </w:r>
      <w:r>
        <w:rPr>
          <w:vertAlign w:val="subscript"/>
        </w:rPr>
        <w:t>0</w:t>
      </w:r>
      <w:r>
        <w:t>/4. Động năng cực đại ban đầu của quang electron là</w:t>
      </w:r>
      <w:r>
        <w:br/>
      </w:r>
      <w:r>
        <w:rPr>
          <w:i/>
        </w:rPr>
      </w:r>
      <w:r>
        <w:br/>
      </w:r>
      <w:r>
        <w:rPr>
          <w:b/>
        </w:rPr>
        <w:t>Câu 13.</w:t>
      </w:r>
      <w:r>
        <w:t xml:space="preserve"> Chọn phát biểu đúng?</w:t>
      </w:r>
      <w:r>
        <w:br/>
      </w:r>
      <w:r>
        <w:t>A. Các nguyên tử mà hạt nhân có cùng số nơtron nhưng khác nhau về số prôtôn gọi là các đồng vị.</w:t>
      </w:r>
      <w:r>
        <w:br/>
      </w:r>
      <w:r>
        <w:t>B. Lực hạt nhân là lực liên kết các nuclon, nó chỉ có tác dụng ở khoảng cách rất ngắn cỡ 10</w:t>
      </w:r>
      <w:r>
        <w:rPr>
          <w:vertAlign w:val="superscript"/>
        </w:rPr>
        <w:t>-10</w:t>
      </w:r>
      <w:r>
        <w:t xml:space="preserve"> m.</w:t>
      </w:r>
      <w:r>
        <w:br/>
      </w:r>
      <w:r>
        <w:t>C. Độ hụt khối của các hạt nhân là độ chênh lệch giữa tổng khối lượng các nuclon tạo thành hạt nhân và khối lượng hạt nhân.</w:t>
      </w:r>
      <w:r>
        <w:br/>
      </w:r>
      <w:r>
        <w:t>D. Năng lượng liên kết của hạt nhân là năng lượng tối thiểu cần cung cấp để các nuclon (đang đứng riêng rẽ) liên kết với nhau tạo thành hạt nhân.</w:t>
      </w:r>
      <w:r>
        <w:br/>
      </w:r>
      <w:r>
        <w:rPr>
          <w:b/>
        </w:rPr>
        <w:t>Câu 14.</w:t>
      </w:r>
      <w:r>
        <w:t xml:space="preserve"> Hạt nhân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8795a2b0d194df0bba71d2c149e3aea.jpg"/>
                    <pic:cNvPicPr/>
                  </pic:nvPicPr>
                  <pic:blipFill>
                    <a:blip r:embed="rId10"/>
                    <a:stretch>
                      <a:fillRect/>
                    </a:stretch>
                  </pic:blipFill>
                  <pic:spPr>
                    <a:xfrm>
                      <a:off x="0" y="0"/>
                      <a:ext cx="1905000" cy="1905000"/>
                    </a:xfrm>
                    <a:prstGeom prst="rect"/>
                  </pic:spPr>
                </pic:pic>
              </a:graphicData>
            </a:graphic>
          </wp:inline>
        </w:drawing>
      </w:r>
      <w:r>
        <w:t xml:space="preserve"> có bán kính 4,8 fm (1fm = 10</w:t>
      </w:r>
      <w:r>
        <w:rPr>
          <w:vertAlign w:val="superscript"/>
        </w:rPr>
        <w:t>-15</w:t>
      </w:r>
      <w:r>
        <w:t xml:space="preserve"> m). Cho 1u ≈ 1,66055.10</w:t>
      </w:r>
      <w:r>
        <w:rPr>
          <w:vertAlign w:val="superscript"/>
        </w:rPr>
        <w:t>-27</w:t>
      </w:r>
      <w:r>
        <w:t xml:space="preserve"> kg. Khối lượng riêng của hạt nhân đồng là:</w:t>
      </w:r>
      <w:r>
        <w:br/>
      </w:r>
      <w:r>
        <w:t>A. ≈ 2,259.10</w:t>
      </w:r>
      <w:r>
        <w:rPr>
          <w:vertAlign w:val="superscript"/>
        </w:rPr>
        <w:t>17</w:t>
      </w:r>
      <w:r>
        <w:t xml:space="preserve"> kg/m</w:t>
      </w:r>
      <w:r>
        <w:rPr>
          <w:vertAlign w:val="superscript"/>
        </w:rPr>
        <w:t>3</w:t>
      </w:r>
      <w:r>
        <w:t>; B. ≈ 2,259.10</w:t>
      </w:r>
      <w:r>
        <w:rPr>
          <w:vertAlign w:val="superscript"/>
        </w:rPr>
        <w:t>10</w:t>
      </w:r>
      <w:r>
        <w:t xml:space="preserve"> kg/m</w:t>
      </w:r>
      <w:r>
        <w:rPr>
          <w:vertAlign w:val="superscript"/>
        </w:rPr>
        <w:t>3</w:t>
      </w:r>
      <w:r>
        <w:br/>
      </w:r>
      <w:r>
        <w:t>C. ≈ 2,259.10</w:t>
      </w:r>
      <w:r>
        <w:rPr>
          <w:vertAlign w:val="superscript"/>
        </w:rPr>
        <w:t>27</w:t>
      </w:r>
      <w:r>
        <w:t xml:space="preserve"> kg/m</w:t>
      </w:r>
      <w:r>
        <w:rPr>
          <w:vertAlign w:val="superscript"/>
        </w:rPr>
        <w:t>3</w:t>
      </w:r>
      <w:r>
        <w:t>; D. ≈ 2,259.10</w:t>
      </w:r>
      <w:r>
        <w:rPr>
          <w:vertAlign w:val="superscript"/>
        </w:rPr>
        <w:t>14</w:t>
      </w:r>
      <w:r>
        <w:t xml:space="preserve"> kg/m</w:t>
      </w:r>
      <w:r>
        <w:rPr>
          <w:vertAlign w:val="superscript"/>
        </w:rPr>
        <w:t>3</w:t>
      </w:r>
      <w:r>
        <w:br/>
      </w:r>
      <w:r>
        <w:rPr>
          <w:b/>
        </w:rPr>
        <w:t>Câu 15.</w:t>
      </w:r>
      <w:r>
        <w:t xml:space="preserve"> Để đo chu kì bán rã của một chất phóng xạ β</w:t>
      </w:r>
      <w:r>
        <w:rPr>
          <w:vertAlign w:val="superscript"/>
        </w:rPr>
        <w:t>-</w:t>
      </w:r>
      <w:r>
        <w:t xml:space="preserve"> người ta dùng máy đếm xung “đếm số hạt bị phân rã” (mỗi lần hạt β</w:t>
      </w:r>
      <w:r>
        <w:rPr>
          <w:vertAlign w:val="superscript"/>
        </w:rPr>
        <w:t>-</w:t>
      </w:r>
      <w:r>
        <w:t xml:space="preserve"> rơi vào máy thì tạo ra một xung điện làm cho số đếm của máy tăng thêm một đơn vị). Trong lần đo thứ nhất máy đếm ghi được 340 xung trong một phút. Sau đó một ngày máy đếm chỉ còn ghi được 112 xung trong một phút. Tính chu kì bán rã của chất phóng xạ.</w:t>
      </w:r>
      <w:r>
        <w:br/>
      </w:r>
      <w:r>
        <w:t>A. T = 19h     B. T = 7,5h</w:t>
      </w:r>
      <w:r>
        <w:br/>
      </w:r>
      <w:r>
        <w:t>C. T = 0,026h     D. T = 15h.</w:t>
      </w:r>
      <w:r>
        <w:br/>
      </w:r>
      <w:r>
        <w:rPr>
          <w:b/>
        </w:rPr>
        <w:t>Câu 16.</w:t>
      </w:r>
      <w:r>
        <w:t xml:space="preserve"> Một thấu kính hai mặt lồi bằng thủy tinh, có cùng bán kính 20cm. Biết chiết suất của thủy tinh đối với ánh sáng đỏ và tím lần lượt bằng n</w:t>
      </w:r>
      <w:r>
        <w:rPr>
          <w:vertAlign w:val="subscript"/>
        </w:rPr>
        <w:t>d</w:t>
      </w:r>
      <w:r>
        <w:t xml:space="preserve"> = 1,490 và n</w:t>
      </w:r>
      <w:r>
        <w:rPr>
          <w:vertAlign w:val="subscript"/>
        </w:rPr>
        <w:t>t</w:t>
      </w:r>
      <w:r>
        <w:t xml:space="preserve"> = 1,510. Khoảng cách giữa các tiêu điểm của thấu ánh đối với ánh sáng đỏ và tím là:</w:t>
      </w:r>
      <w:r>
        <w:br/>
      </w:r>
      <w:r>
        <w:t>A. Δf = 4,26mm    B. Δf = 8,00mm</w:t>
      </w:r>
      <w:r>
        <w:br/>
      </w:r>
      <w:r>
        <w:t>C. Δf = 10,50mm     D. Δf = 5,52mm</w:t>
      </w:r>
      <w:r>
        <w:br/>
      </w:r>
      <w:r>
        <w:rPr>
          <w:b/>
        </w:rPr>
        <w:t>Câu 17.</w:t>
      </w:r>
      <w:r>
        <w:t xml:space="preserve"> Đồng vị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5e47a05c3b047538d70fc0bb4a03592.jpg"/>
                    <pic:cNvPicPr/>
                  </pic:nvPicPr>
                  <pic:blipFill>
                    <a:blip r:embed="rId11"/>
                    <a:stretch>
                      <a:fillRect/>
                    </a:stretch>
                  </pic:blipFill>
                  <pic:spPr>
                    <a:xfrm>
                      <a:off x="0" y="0"/>
                      <a:ext cx="1905000" cy="1905000"/>
                    </a:xfrm>
                    <a:prstGeom prst="rect"/>
                  </pic:spPr>
                </pic:pic>
              </a:graphicData>
            </a:graphic>
          </wp:inline>
        </w:drawing>
      </w:r>
      <w:r>
        <w:t xml:space="preserve"> sau một chuỗi phóng xạ α và β</w:t>
      </w:r>
      <w:r>
        <w:rPr>
          <w:vertAlign w:val="superscript"/>
        </w:rPr>
        <w:t>-</w:t>
      </w:r>
      <w:r>
        <w:t xml:space="preserve"> biến đổi thành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8c437b8a8694c9aa976c3f8bc15c017.jpg"/>
                    <pic:cNvPicPr/>
                  </pic:nvPicPr>
                  <pic:blipFill>
                    <a:blip r:embed="rId12"/>
                    <a:stretch>
                      <a:fillRect/>
                    </a:stretch>
                  </pic:blipFill>
                  <pic:spPr>
                    <a:xfrm>
                      <a:off x="0" y="0"/>
                      <a:ext cx="1905000" cy="1905000"/>
                    </a:xfrm>
                    <a:prstGeom prst="rect"/>
                  </pic:spPr>
                </pic:pic>
              </a:graphicData>
            </a:graphic>
          </wp:inline>
        </w:drawing>
      </w:r>
      <w:r>
        <w:t xml:space="preserve"> . Số phóng xạ α và β</w:t>
      </w:r>
      <w:r>
        <w:rPr>
          <w:vertAlign w:val="superscript"/>
        </w:rPr>
        <w:t>-</w:t>
      </w:r>
      <w:r>
        <w:t xml:space="preserve"> trong chuỗi là:</w:t>
      </w:r>
      <w:r>
        <w:br/>
      </w:r>
      <w:r>
        <w:t>A. 7 phóng xạ α, 4 phóng xạ β</w:t>
      </w:r>
      <w:r>
        <w:rPr>
          <w:vertAlign w:val="superscript"/>
        </w:rPr>
        <w:t>-</w:t>
      </w:r>
      <w:r>
        <w:t>.</w:t>
      </w:r>
      <w:r>
        <w:br/>
      </w:r>
      <w:r>
        <w:t>B. 5 phóng xạ α, 5 phóng xạ β</w:t>
      </w:r>
      <w:r>
        <w:rPr>
          <w:vertAlign w:val="superscript"/>
        </w:rPr>
        <w:t>-</w:t>
      </w:r>
      <w:r>
        <w:t>.</w:t>
      </w:r>
      <w:r>
        <w:br/>
      </w:r>
      <w:r>
        <w:t>C. 7 phóng xạ α, 8 phóng xạ β</w:t>
      </w:r>
      <w:r>
        <w:rPr>
          <w:vertAlign w:val="superscript"/>
        </w:rPr>
        <w:t>-</w:t>
      </w:r>
      <w:r>
        <w:t>.</w:t>
      </w:r>
      <w:r>
        <w:br/>
      </w:r>
      <w:r>
        <w:t>D. 6 phóng xạ α, 12 phóng xạ β</w:t>
      </w:r>
      <w:r>
        <w:rPr>
          <w:vertAlign w:val="superscript"/>
        </w:rPr>
        <w:t>-</w:t>
      </w:r>
      <w:r>
        <w:t>.</w:t>
      </w:r>
      <w:r>
        <w:br/>
      </w:r>
      <w:r>
        <w:rPr>
          <w:b/>
        </w:rPr>
        <w:t>Câu 18.</w:t>
      </w:r>
      <w:r>
        <w:t xml:space="preserve"> Trong thí nghiệm Young với nguồn sáng đơn sắc có bước sóng 0,5μm, hai khe cách nhau 0,5mm, khoảng cách từ hai khe đến màn là 2m. Bề rộng miền giao thoa trên màn là 4,25 cm. Số vân tối quan sát trên màn là:</w:t>
      </w:r>
      <w:r>
        <w:br/>
      </w:r>
      <w:r>
        <w:t>A. 22.    B. 19.</w:t>
      </w:r>
      <w:r>
        <w:br/>
      </w:r>
      <w:r>
        <w:t>C. 20.    D. 25.</w:t>
      </w:r>
      <w:r>
        <w:br/>
      </w:r>
      <w:r>
        <w:rPr>
          <w:b/>
        </w:rPr>
        <w:t>Câu 19.</w:t>
      </w:r>
      <w:r>
        <w:t xml:space="preserve"> Bắn hạt α có động năng 4 MeV vào hạt nhân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80cd20c70ca946e09f5cdb8d9fa71c4d.jpg"/>
                    <pic:cNvPicPr/>
                  </pic:nvPicPr>
                  <pic:blipFill>
                    <a:blip r:embed="rId13"/>
                    <a:stretch>
                      <a:fillRect/>
                    </a:stretch>
                  </pic:blipFill>
                  <pic:spPr>
                    <a:xfrm>
                      <a:off x="0" y="0"/>
                      <a:ext cx="1905000" cy="1905000"/>
                    </a:xfrm>
                    <a:prstGeom prst="rect"/>
                  </pic:spPr>
                </pic:pic>
              </a:graphicData>
            </a:graphic>
          </wp:inline>
        </w:drawing>
      </w:r>
      <w:r>
        <w:t xml:space="preserve"> đứng yên thu được một hạt prôtôn và hạt nhân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fdf936c807541b8826e591330c1912b.jpg"/>
                    <pic:cNvPicPr/>
                  </pic:nvPicPr>
                  <pic:blipFill>
                    <a:blip r:embed="rId14"/>
                    <a:stretch>
                      <a:fillRect/>
                    </a:stretch>
                  </pic:blipFill>
                  <pic:spPr>
                    <a:xfrm>
                      <a:off x="0" y="0"/>
                      <a:ext cx="1905000" cy="1905000"/>
                    </a:xfrm>
                    <a:prstGeom prst="rect"/>
                  </pic:spPr>
                </pic:pic>
              </a:graphicData>
            </a:graphic>
          </wp:inline>
        </w:drawing>
      </w:r>
      <w:r>
        <w:t xml:space="preserve"> . Phản ứng này thu một năng lượng là 1,21 MeV. Giả sử prôtôn bay ra theo hướng vuông góc với hướng bay của hạt α. Coi khối lượng các hạt tính xấp xỉ bằng số khối của chúng. Động năng của prôtôn là:</w:t>
      </w:r>
      <w:r>
        <w:br/>
      </w:r>
      <w:r>
        <w:t>A. 1,044 MeV    B. 1,746 MeV</w:t>
      </w:r>
      <w:r>
        <w:br/>
      </w:r>
      <w:r>
        <w:t>C. 0,155 MeV    D. 2,635 MeV</w:t>
      </w:r>
      <w:r>
        <w:br/>
      </w:r>
      <w:r>
        <w:rPr>
          <w:b/>
        </w:rPr>
        <w:t>Câu 20.</w:t>
      </w:r>
      <w:r>
        <w:t xml:space="preserve"> Một lăng kính có tiết diện thẳng là một tam giác đều ABC, chiếu một chùm tia sáng trắng hẹp vào mặt bên AB đi từ đáy lên. Chiết suất của lăng kính đối với ánh sáng đỏ là √2 và đối với ánh sáng tím là √3. Giả sử lúc đầu lăng kính ở vị trí mà góc lệch D của tia tím là cực tiểu. Phải quay lăng kính một góc bằng bao nhiêu để góc lệch của tia đỏ là cực tiểu.</w:t>
      </w:r>
      <w:r>
        <w:br/>
      </w:r>
      <w:r>
        <w:t>A. 60</w:t>
      </w:r>
      <w:r>
        <w:rPr>
          <w:vertAlign w:val="superscript"/>
        </w:rPr>
        <w:t>o</w:t>
      </w:r>
      <w:r>
        <w:t xml:space="preserve">    B. 15</w:t>
      </w:r>
      <w:r>
        <w:rPr>
          <w:vertAlign w:val="superscript"/>
        </w:rPr>
        <w:t>o</w:t>
      </w:r>
      <w:r>
        <w:br/>
      </w:r>
      <w:r>
        <w:t>C. 45</w:t>
      </w:r>
      <w:r>
        <w:rPr>
          <w:vertAlign w:val="superscript"/>
        </w:rPr>
        <w:t>o</w:t>
      </w:r>
      <w:r>
        <w:t xml:space="preserve">    D. 30</w:t>
      </w:r>
      <w:r>
        <w:rPr>
          <w:vertAlign w:val="superscript"/>
        </w:rPr>
        <w:t>o</w:t>
      </w:r>
      <w:r>
        <w:br/>
      </w:r>
      <w:r>
        <w:rPr>
          <w:b/>
        </w:rPr>
        <w:t>Câu 21.</w:t>
      </w:r>
      <w:r>
        <w:t xml:space="preserve"> Xét 3 mức năng lượng E</w:t>
      </w:r>
      <w:r>
        <w:rPr>
          <w:vertAlign w:val="subscript"/>
        </w:rPr>
        <w:t>K</w:t>
      </w:r>
      <w:r>
        <w:t>, E</w:t>
      </w:r>
      <w:r>
        <w:rPr>
          <w:vertAlign w:val="subscript"/>
        </w:rPr>
        <w:t>L</w:t>
      </w:r>
      <w:r>
        <w:t xml:space="preserve"> và E</w:t>
      </w:r>
      <w:r>
        <w:rPr>
          <w:vertAlign w:val="subscript"/>
        </w:rPr>
        <w:t>M</w:t>
      </w:r>
      <w:r>
        <w:t xml:space="preserve"> của nguyên tử hiđro. Một phôtôn có năng lượng bằng hiệu E</w:t>
      </w:r>
      <w:r>
        <w:rPr>
          <w:vertAlign w:val="subscript"/>
        </w:rPr>
        <w:t>M</w:t>
      </w:r>
      <w:r>
        <w:t xml:space="preserve"> - E</w:t>
      </w:r>
      <w:r>
        <w:rPr>
          <w:vertAlign w:val="subscript"/>
        </w:rPr>
        <w:t>K</w:t>
      </w:r>
      <w:r>
        <w:t xml:space="preserve"> bay đến gặp nguyên tử này. Khi đó, nguyên tử sẽ</w:t>
      </w:r>
      <w:r>
        <w:br/>
      </w:r>
      <w:r>
        <w:t>A. không hấp thụ phôtôn.</w:t>
      </w:r>
      <w:r>
        <w:br/>
      </w:r>
      <w:r>
        <w:t>B. hấp thụ phôtôn nhưng không chuyển trạng thái.</w:t>
      </w:r>
      <w:r>
        <w:br/>
      </w:r>
      <w:r>
        <w:t>C. hấp thu phôtôn và chuyển từ K lên L rồi lên M.</w:t>
      </w:r>
      <w:r>
        <w:br/>
      </w:r>
      <w:r>
        <w:t>D. hấp thụ phôtôn và chuyển từ K lên M.</w:t>
      </w:r>
      <w:r>
        <w:br/>
      </w:r>
      <w:r>
        <w:rPr>
          <w:b/>
        </w:rPr>
        <w:t>Câu 22.</w:t>
      </w:r>
      <w:r>
        <w:t xml:space="preserve"> Trong mạch dao động LC lí tưởng có dao động điện từ tự do với tần số 1 MHz. Tại thời điểm t = 0, năng lượng điện trường trong mạch có giá trị cực đại. Thời gian ngắn nhất kể từ thời điểm ban đầu để năng lượng điện trường bằng một nửa giá trị cực đại của nó là:</w:t>
      </w:r>
      <w:r>
        <w:br/>
      </w:r>
      <w:r>
        <w:t>A. 2.10</w:t>
      </w:r>
      <w:r>
        <w:rPr>
          <w:vertAlign w:val="superscript"/>
        </w:rPr>
        <w:t>-6</w:t>
      </w:r>
      <w:r>
        <w:t>s     B. 10</w:t>
      </w:r>
      <w:r>
        <w:rPr>
          <w:vertAlign w:val="superscript"/>
        </w:rPr>
        <w:t>-6</w:t>
      </w:r>
      <w:r>
        <w:t>s</w:t>
      </w:r>
      <w:r>
        <w:br/>
      </w:r>
      <w:r>
        <w:t>C. 0,5.10</w:t>
      </w:r>
      <w:r>
        <w:rPr>
          <w:vertAlign w:val="superscript"/>
        </w:rPr>
        <w:t>-6</w:t>
      </w:r>
      <w:r>
        <w:t>s     D. 0,125.10</w:t>
      </w:r>
      <w:r>
        <w:rPr>
          <w:vertAlign w:val="superscript"/>
        </w:rPr>
        <w:t>-6</w:t>
      </w:r>
      <w:r>
        <w:t>s</w:t>
      </w:r>
      <w:r>
        <w:br/>
      </w:r>
      <w:r>
        <w:rPr>
          <w:b/>
        </w:rPr>
        <w:t>Câu 23.</w:t>
      </w:r>
      <w:r>
        <w:t xml:space="preserve"> Sau mỗi giờ, số nguyên tử của đồng vị phóng xạ côban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f506d82a20054214947299b8b5242eec.jpg"/>
                    <pic:cNvPicPr/>
                  </pic:nvPicPr>
                  <pic:blipFill>
                    <a:blip r:embed="rId15"/>
                    <a:stretch>
                      <a:fillRect/>
                    </a:stretch>
                  </pic:blipFill>
                  <pic:spPr>
                    <a:xfrm>
                      <a:off x="0" y="0"/>
                      <a:ext cx="1905000" cy="1905000"/>
                    </a:xfrm>
                    <a:prstGeom prst="rect"/>
                  </pic:spPr>
                </pic:pic>
              </a:graphicData>
            </a:graphic>
          </wp:inline>
        </w:drawing>
      </w:r>
      <w:r>
        <w:t xml:space="preserve"> giảm 3,8%. Hằng số phóng xạ của côban là:</w:t>
      </w:r>
      <w:r>
        <w:br/>
      </w:r>
      <w:r>
        <w:t>A. 1,076.10</w:t>
      </w:r>
      <w:r>
        <w:rPr>
          <w:vertAlign w:val="superscript"/>
        </w:rPr>
        <w:t>-5</w:t>
      </w:r>
      <w:r>
        <w:t xml:space="preserve"> s</w:t>
      </w:r>
      <w:r>
        <w:rPr>
          <w:vertAlign w:val="superscript"/>
        </w:rPr>
        <w:t>-1</w:t>
      </w:r>
      <w:r>
        <w:t xml:space="preserve">     B. 2,442.10</w:t>
      </w:r>
      <w:r>
        <w:rPr>
          <w:vertAlign w:val="superscript"/>
        </w:rPr>
        <w:t>-5</w:t>
      </w:r>
      <w:r>
        <w:t xml:space="preserve"> s</w:t>
      </w:r>
      <w:r>
        <w:rPr>
          <w:vertAlign w:val="superscript"/>
        </w:rPr>
        <w:t>-1</w:t>
      </w:r>
      <w:r>
        <w:br/>
      </w:r>
      <w:r>
        <w:t>C. 7,68.10</w:t>
      </w:r>
      <w:r>
        <w:rPr>
          <w:vertAlign w:val="superscript"/>
        </w:rPr>
        <w:t>-5</w:t>
      </w:r>
      <w:r>
        <w:t xml:space="preserve"> s</w:t>
      </w:r>
      <w:r>
        <w:rPr>
          <w:vertAlign w:val="superscript"/>
        </w:rPr>
        <w:t>-1</w:t>
      </w:r>
      <w:r>
        <w:t xml:space="preserve">     D. 2,422.10</w:t>
      </w:r>
      <w:r>
        <w:rPr>
          <w:vertAlign w:val="superscript"/>
        </w:rPr>
        <w:t>-4</w:t>
      </w:r>
      <w:r>
        <w:t xml:space="preserve"> s</w:t>
      </w:r>
      <w:r>
        <w:rPr>
          <w:vertAlign w:val="superscript"/>
        </w:rPr>
        <w:t>-1</w:t>
      </w:r>
      <w:r>
        <w:br/>
      </w:r>
      <w:r>
        <w:rPr>
          <w:b/>
        </w:rPr>
        <w:t>Câu 24.</w:t>
      </w:r>
      <w:r>
        <w:t xml:space="preserve"> Tia X được tạo ra bằng cách nào sau đây?</w:t>
      </w:r>
      <w:r>
        <w:br/>
      </w:r>
      <w:r>
        <w:t>A. Cho một chùm electron nhanh bắn vào một kim lại khó nóng chảy có nguyên tử lượng lớn.</w:t>
      </w:r>
      <w:r>
        <w:br/>
      </w:r>
      <w:r>
        <w:t>B. Cho một chùm electron chậm bắn vào một kim loại.</w:t>
      </w:r>
      <w:r>
        <w:br/>
      </w:r>
      <w:r>
        <w:t>C. Chiếu tia tử ngoại vào kim loại có nguyên tử lượng lớn.</w:t>
      </w:r>
      <w:r>
        <w:br/>
      </w:r>
      <w:r>
        <w:t>D. Chiếu tia hồng ngoại vào một kim loại.</w:t>
      </w:r>
      <w:r>
        <w:br/>
      </w:r>
      <w:r>
        <w:rPr>
          <w:b/>
        </w:rPr>
        <w:t>Câu 25.</w:t>
      </w:r>
      <w:r>
        <w:t xml:space="preserve"> Biết bước sóng của 4 vạch trong vùng nhìn thấy của quang phổ hiđrô lần lượt là: 0,6563 μm; 0,4861 μm; 0,4340 μm; 0,4102 μm. Bước sóng dài nhất trong dãy Pasen là:</w:t>
      </w:r>
      <w:r>
        <w:br/>
      </w:r>
      <w:r>
        <w:t>A. 1,4235 μm     B. 1,2811 μm</w:t>
      </w:r>
      <w:r>
        <w:br/>
      </w:r>
      <w:r>
        <w:t>C. 1,8744 μm     D. 1,0939 μm</w:t>
      </w:r>
      <w:r>
        <w:br/>
      </w:r>
      <w:r>
        <w:rPr>
          <w:b/>
        </w:rPr>
        <w:t>Đáp án</w:t>
      </w:r>
      <w:r>
        <w:br/>
      </w:r>
      <w:r>
        <w:rPr>
          <w:b/>
        </w:rPr>
        <w:t>Câu 1.</w:t>
      </w:r>
      <w:r>
        <w:t xml:space="preserve"> Đáp án A.</w:t>
      </w:r>
      <w:r>
        <w:br/>
      </w:r>
      <w:r>
        <w:t>Vị trí vân tối cho bởi biểu thức:</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9ccd71fcea22485c8b82f38b487ab66a.jpg"/>
                    <pic:cNvPicPr/>
                  </pic:nvPicPr>
                  <pic:blipFill>
                    <a:blip r:embed="rId1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4abbcae983e8456ba3349f380c5b5e7e.jpg"/>
                    <pic:cNvPicPr/>
                  </pic:nvPicPr>
                  <pic:blipFill>
                    <a:blip r:embed="rId17"/>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fa0cd4a6af6421ea7a7d2b20ef27630.jpg"/>
                    <pic:cNvPicPr/>
                  </pic:nvPicPr>
                  <pic:blipFill>
                    <a:blip r:embed="rId18"/>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d9b094b4c424a938e46afa4acaa2874.jpg"/>
                    <pic:cNvPicPr/>
                  </pic:nvPicPr>
                  <pic:blipFill>
                    <a:blip r:embed="rId19"/>
                    <a:stretch>
                      <a:fillRect/>
                    </a:stretch>
                  </pic:blipFill>
                  <pic:spPr>
                    <a:xfrm>
                      <a:off x="0" y="0"/>
                      <a:ext cx="1905000" cy="1905000"/>
                    </a:xfrm>
                    <a:prstGeom prst="rect"/>
                  </pic:spPr>
                </pic:pic>
              </a:graphicData>
            </a:graphic>
          </wp:inline>
        </w:drawing>
      </w:r>
      <w:r>
        <w:br/>
      </w:r>
      <w:r>
        <w:t>⇒ 4,25 ≤ k ≤ 8,5 ⇒ k = {5; 6; 7; 8} ⇒ Có 4 ánh sáng đơn sắc thoả mãn đề bài.</w:t>
      </w:r>
      <w:r>
        <w:br/>
      </w:r>
      <w:r>
        <w:rPr>
          <w:b/>
        </w:rPr>
        <w:t>Câu 2.</w:t>
      </w:r>
      <w:r>
        <w:t xml:space="preserve"> Đáp án B.</w:t>
      </w:r>
      <w:r>
        <w:br/>
      </w:r>
      <w:r>
        <w:t>Khi cho lần lượt C = C</w:t>
      </w:r>
      <w:r>
        <w:rPr>
          <w:vertAlign w:val="subscript"/>
        </w:rPr>
        <w:t>0</w:t>
      </w:r>
      <w:r>
        <w:t xml:space="preserve"> = 40 pF, C = C</w:t>
      </w:r>
      <w:r>
        <w:rPr>
          <w:vertAlign w:val="subscript"/>
        </w:rPr>
        <w:t>1</w:t>
      </w:r>
      <w:r>
        <w:t xml:space="preserve"> = 10 pF và C = C</w:t>
      </w:r>
      <w:r>
        <w:rPr>
          <w:vertAlign w:val="subscript"/>
        </w:rPr>
        <w:t>2</w:t>
      </w:r>
      <w:r>
        <w:t xml:space="preserve"> = 640 pF thì thu được sóng điện từ có bước sóng tương ứng là:</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8aa69250558049b6b50a4c06e5c7d4f6.jpg"/>
                    <pic:cNvPicPr/>
                  </pic:nvPicPr>
                  <pic:blipFill>
                    <a:blip r:embed="rId20"/>
                    <a:stretch>
                      <a:fillRect/>
                    </a:stretch>
                  </pic:blipFill>
                  <pic:spPr>
                    <a:xfrm>
                      <a:off x="0" y="0"/>
                      <a:ext cx="1905000" cy="1905000"/>
                    </a:xfrm>
                    <a:prstGeom prst="rect"/>
                  </pic:spPr>
                </pic:pic>
              </a:graphicData>
            </a:graphic>
          </wp:inline>
        </w:drawing>
      </w:r>
      <w:r>
        <w:br/>
      </w:r>
      <w:r>
        <w:t>Với v là vận tốc truyền sóng điện từ. Từ đó ta thấy:</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b038a1133d4e46679b59f652d7adfa7a.jpg"/>
                    <pic:cNvPicPr/>
                  </pic:nvPicPr>
                  <pic:blipFill>
                    <a:blip r:embed="rId21"/>
                    <a:stretch>
                      <a:fillRect/>
                    </a:stretch>
                  </pic:blipFill>
                  <pic:spPr>
                    <a:xfrm>
                      <a:off x="0" y="0"/>
                      <a:ext cx="1905000" cy="1905000"/>
                    </a:xfrm>
                    <a:prstGeom prst="rect"/>
                  </pic:spPr>
                </pic:pic>
              </a:graphicData>
            </a:graphic>
          </wp:inline>
        </w:drawing>
      </w:r>
      <w:r>
        <w:br/>
      </w:r>
      <w:r>
        <w:rPr>
          <w:b/>
        </w:rPr>
        <w:t>Câu 3.</w:t>
      </w:r>
      <w:r>
        <w:t xml:space="preserve"> Đáp án C.</w:t>
      </w:r>
      <w:r>
        <w:br/>
      </w:r>
      <w:r>
        <w:t>Câu này không đúng vì tia Rơnghen không thể đi qua lớp chì dày vài xentimet (cm).</w:t>
      </w:r>
      <w:r>
        <w:br/>
      </w:r>
      <w:r>
        <w:rPr>
          <w:b/>
        </w:rPr>
        <w:t>Câu 4.</w:t>
      </w:r>
      <w:r>
        <w:t xml:space="preserve"> Đáp án B.</w:t>
      </w:r>
      <w:r>
        <w:br/>
      </w:r>
      <w:r>
        <w:t>Năng lượng điện trường và năng lượng từ trường biến thiên tuần hoàn theo thời gian với chu kì T/2.</w:t>
      </w:r>
      <w:r>
        <w:br/>
      </w:r>
      <w:r>
        <w:rPr>
          <w:b/>
        </w:rPr>
        <w:t>Câu 5.</w:t>
      </w:r>
      <w:r>
        <w:t xml:space="preserve"> Đáp án A.</w:t>
      </w:r>
      <w:r>
        <w:br/>
      </w:r>
      <w:r>
        <w:t>Tia α, β, γ đều có chung bản chất sóng điện từ.</w:t>
      </w:r>
      <w:r>
        <w:br/>
      </w:r>
      <w:r>
        <w:rPr>
          <w:b/>
        </w:rPr>
        <w:t>Câu 6.</w:t>
      </w:r>
      <w:r>
        <w:t xml:space="preserve"> Đáp án D.</w:t>
      </w:r>
      <w:r>
        <w:br/>
      </w:r>
      <w:r>
        <w:t>Tại thời điểm T/2 và T, dòng điện trong mạch có độ lớn cực đại, chiều ngược nhau.</w:t>
      </w:r>
      <w:r>
        <w:br/>
      </w:r>
      <w:r>
        <w:t>Thật vậy:</w:t>
      </w:r>
      <w:r>
        <w:br/>
      </w:r>
      <w:r>
        <w:rPr>
          <w:i/>
        </w:rPr>
      </w:r>
      <w:r>
        <w:br/>
      </w:r>
      <w:r>
        <w:rPr>
          <w:b/>
        </w:rPr>
        <w:t>Câu 7.</w:t>
      </w:r>
      <w:r>
        <w:t xml:space="preserve"> Đáp án C.</w:t>
      </w:r>
      <w:r>
        <w:br/>
      </w:r>
      <w:r>
        <w:t>Tia tử ngoại không bị thủy tinh hấp thụ.</w:t>
      </w:r>
      <w:r>
        <w:br/>
      </w:r>
      <w:r>
        <w:rPr>
          <w:b/>
        </w:rPr>
        <w:t>Câu 8.</w:t>
      </w:r>
      <w:r>
        <w:t xml:space="preserve"> Đáp án D.</w:t>
      </w:r>
      <w:r>
        <w:br/>
      </w:r>
      <w:r>
        <w:t>Ta có:</w:t>
      </w:r>
      <w:r>
        <w:br/>
      </w:r>
      <w:r>
        <w:rPr>
          <w:i/>
        </w:rPr>
      </w:r>
      <w:r>
        <w:br/>
      </w:r>
      <w:r>
        <w:rPr>
          <w:b/>
        </w:rPr>
        <w:t>Câu 9.</w:t>
      </w:r>
      <w:r>
        <w:t xml:space="preserve"> Đáp án D.</w:t>
      </w:r>
      <w:r>
        <w:br/>
      </w:r>
      <w:r>
        <w:t>Nếu ánh sáng kích thích là ánh sáng đơn sắc màu chàm thì ánh sáng huỳnh quang không thể là ánh sáng đơn sắc màu tím.</w:t>
      </w:r>
      <w:r>
        <w:br/>
      </w:r>
      <w:r>
        <w:rPr>
          <w:b/>
        </w:rPr>
        <w:t>Câu 10.</w:t>
      </w:r>
      <w:r>
        <w:t xml:space="preserve"> Đáp án C.</w:t>
      </w:r>
      <w:r>
        <w:br/>
      </w:r>
      <w:r>
        <w:t>Ta có:</w:t>
      </w:r>
      <w:r>
        <w:br/>
      </w:r>
      <w:r>
        <w:rPr>
          <w:i/>
        </w:rPr>
      </w:r>
      <w:r>
        <w:br/>
      </w:r>
      <w:r>
        <w:rPr>
          <w:b/>
        </w:rPr>
        <w:t>Câu 11.</w:t>
      </w:r>
      <w:r>
        <w:t xml:space="preserve"> Đáp án D.</w:t>
      </w:r>
      <w:r>
        <w:br/>
      </w:r>
      <w:r>
        <w:t>Hiện tượng quang điện không xảy ra khi ℘ &gt; ℘</w:t>
      </w:r>
      <w:r>
        <w:rPr>
          <w:vertAlign w:val="subscript"/>
        </w:rPr>
        <w:t>0</w:t>
      </w:r>
      <w:r>
        <w:br/>
      </w:r>
      <w:r>
        <w:rPr>
          <w:b/>
        </w:rPr>
        <w:t>Câu 12.</w:t>
      </w:r>
      <w:r>
        <w:t xml:space="preserve"> Đáp án D.</w:t>
      </w:r>
      <w:r>
        <w:br/>
      </w:r>
      <w:r>
        <w:t xml:space="preserve">Ta có: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b9e14b500dcf47f7bab085c6805aa167.jpg"/>
                    <pic:cNvPicPr/>
                  </pic:nvPicPr>
                  <pic:blipFill>
                    <a:blip r:embed="rId22"/>
                    <a:stretch>
                      <a:fillRect/>
                    </a:stretch>
                  </pic:blipFill>
                  <pic:spPr>
                    <a:xfrm>
                      <a:off x="0" y="0"/>
                      <a:ext cx="1905000" cy="1905000"/>
                    </a:xfrm>
                    <a:prstGeom prst="rect"/>
                  </pic:spPr>
                </pic:pic>
              </a:graphicData>
            </a:graphic>
          </wp:inline>
        </w:drawing>
      </w:r>
      <w:r>
        <w:br/>
      </w:r>
      <w:r>
        <w:rPr>
          <w:b/>
        </w:rPr>
        <w:t>Câu 13.</w:t>
      </w:r>
      <w:r>
        <w:t xml:space="preserve"> Đáp án C.</w:t>
      </w:r>
      <w:r>
        <w:br/>
      </w:r>
      <w:r>
        <w:t>Độ hụt khối của các hạt nhân là độ chênh lệch giữa tổng khối lượng các nuclon tạo thành hạt nhân và khối lượng hạt nhân.</w:t>
      </w:r>
      <w:r>
        <w:br/>
      </w:r>
      <w:r>
        <w:rPr>
          <w:b/>
        </w:rPr>
        <w:t>Câu 14.</w:t>
      </w:r>
      <w:r>
        <w:t xml:space="preserve"> Đáp án A.</w:t>
      </w:r>
      <w:r>
        <w:br/>
      </w:r>
      <w:r>
        <w:t>m</w:t>
      </w:r>
      <w:r>
        <w:rPr>
          <w:vertAlign w:val="subscript"/>
        </w:rPr>
        <w:t>Cu</w:t>
      </w:r>
      <w:r>
        <w:t xml:space="preserve"> ≈ 63u ≈ 1,04615.10</w:t>
      </w:r>
      <w:r>
        <w:rPr>
          <w:vertAlign w:val="superscript"/>
        </w:rPr>
        <w:t>-25</w:t>
      </w:r>
      <w:r>
        <w:t xml:space="preserve"> (kg)</w:t>
      </w:r>
      <w:r>
        <w:br/>
      </w:r>
      <w:r>
        <w:t>Khối lượng riêng</w:t>
      </w:r>
      <w:r>
        <w:br/>
      </w:r>
      <w:r>
        <w:rPr>
          <w:i/>
        </w:rPr>
      </w:r>
      <w:r>
        <w:br/>
      </w:r>
      <w:r>
        <w:rPr>
          <w:b/>
        </w:rPr>
        <w:t>Câu 15.</w:t>
      </w:r>
      <w:r>
        <w:t xml:space="preserve"> Đáp án D.</w:t>
      </w:r>
      <w:r>
        <w:br/>
      </w:r>
      <w:r>
        <w:t>Số xung n (số hạt β</w:t>
      </w:r>
      <w:r>
        <w:rPr>
          <w:vertAlign w:val="superscript"/>
        </w:rPr>
        <w:t>-</w:t>
      </w:r>
      <w:r>
        <w:t xml:space="preserve"> rơi vào máy) tỉ lệ với số hạt nhân bị phân rã ΔN nên ta có: </w:t>
      </w:r>
      <w:r>
        <w:br/>
      </w:r>
      <w:r>
        <w:rPr>
          <w:i/>
        </w:rPr>
      </w:r>
      <w:r>
        <w:br/>
      </w:r>
      <w:r>
        <w:rPr>
          <w:b/>
        </w:rPr>
        <w:t>Câu 16.</w:t>
      </w:r>
      <w:r>
        <w:t xml:space="preserve"> Đáp án B.</w:t>
      </w:r>
      <w:r>
        <w:br/>
      </w:r>
      <w:r>
        <w:t>Tiêu cự của thấu kính đối với ánh sáng đỏ và tím lần lượt là:</w:t>
      </w:r>
      <w:r>
        <w:br/>
      </w:r>
      <w:r>
        <w:rPr>
          <w:i/>
        </w:rPr>
      </w:r>
      <w:r>
        <w:br/>
      </w:r>
      <w:r>
        <w:t>Với R</w:t>
      </w:r>
      <w:r>
        <w:rPr>
          <w:vertAlign w:val="subscript"/>
        </w:rPr>
        <w:t>1</w:t>
      </w:r>
      <w:r>
        <w:t xml:space="preserve"> = R</w:t>
      </w:r>
      <w:r>
        <w:rPr>
          <w:vertAlign w:val="subscript"/>
        </w:rPr>
        <w:t>2</w:t>
      </w:r>
      <w:r>
        <w:t xml:space="preserve"> = 0,2(m) là các bán kính của hai mặt lồi.</w:t>
      </w:r>
      <w:r>
        <w:br/>
      </w:r>
      <w:r>
        <w:t>Thay các giá trị từ đề bài vào hai biểu thức trên ta tìm được:</w:t>
      </w:r>
      <w:r>
        <w:br/>
      </w:r>
      <w:r>
        <w:rPr>
          <w:i/>
        </w:rPr>
      </w:r>
      <w:r>
        <w:br/>
      </w:r>
      <w:r>
        <w:rPr>
          <w:b/>
        </w:rPr>
        <w:t>Câu 17.</w:t>
      </w:r>
      <w:r>
        <w:t xml:space="preserve"> Đáp án A.</w:t>
      </w:r>
      <w:r>
        <w:br/>
      </w:r>
      <w:r>
        <w:t>Giả sử có a phóng xạ α và b phóng xạ β</w:t>
      </w:r>
      <w:r>
        <w:rPr>
          <w:vertAlign w:val="superscript"/>
        </w:rPr>
        <w:t>-</w:t>
      </w:r>
      <w:r>
        <w:t>.</w:t>
      </w:r>
      <w:r>
        <w:br/>
      </w:r>
      <w:r>
        <w:t>Theo định luật bảo toàn số khối và bảo toàn điện tích ta có:</w:t>
      </w:r>
      <w:r>
        <w:br/>
      </w:r>
      <w:r>
        <w:t>234 = 4a + 206 và 92 = 2 - b + 82</w:t>
      </w:r>
      <w:r>
        <w:br/>
      </w:r>
      <w:r>
        <w:t>Giải hệ trên ta tìm được: a = 7; b = 4</w:t>
      </w:r>
      <w:r>
        <w:br/>
      </w:r>
      <w:r>
        <w:rPr>
          <w:b/>
        </w:rPr>
        <w:t>Câu 18.</w:t>
      </w:r>
      <w:r>
        <w:t xml:space="preserve"> Đáp án A.</w:t>
      </w:r>
      <w:r>
        <w:br/>
      </w:r>
      <w:r>
        <w:t>• Khoảng vân:</w:t>
      </w:r>
      <w:r>
        <w:br/>
      </w:r>
      <w:r>
        <w:rPr>
          <w:i/>
        </w:rPr>
      </w:r>
      <w:r>
        <w:br/>
      </w:r>
      <w:r>
        <w:t>• Lập tỷ số:</w:t>
      </w:r>
      <w:r>
        <w:br/>
      </w:r>
      <w:r>
        <w:rPr>
          <w:i/>
        </w:rPr>
      </w:r>
      <w:r>
        <w:br/>
      </w:r>
      <w:r>
        <w:t>Số vân tối quan sát được trên màn: N</w:t>
      </w:r>
      <w:r>
        <w:rPr>
          <w:vertAlign w:val="subscript"/>
        </w:rPr>
        <w:t>t</w:t>
      </w:r>
      <w:r>
        <w:t xml:space="preserve"> = 2(10 + 1) = 22 (vân tối)</w:t>
      </w:r>
      <w:r>
        <w:br/>
      </w:r>
      <w:r>
        <w:rPr>
          <w:b/>
        </w:rPr>
        <w:t>Câu 19.</w:t>
      </w:r>
      <w:r>
        <w:t xml:space="preserve"> Đáp án B.</w:t>
      </w:r>
      <w:r>
        <w:br/>
      </w:r>
      <w:r>
        <w:rPr>
          <w:i/>
        </w:rPr>
      </w:r>
      <w:r>
        <w:br/>
      </w:r>
      <w:r>
        <w:t>Theo định luật bảo toàn động lượng:</w:t>
      </w:r>
      <w:r>
        <w:br/>
      </w:r>
      <w:r>
        <w:rPr>
          <w:i/>
        </w:rPr>
      </w:r>
      <w:r>
        <w:br/>
      </w:r>
      <w:r>
        <w:t>Các vectơ được biểu diễn trên hình vẽ. Từ đó ta có:</w:t>
      </w:r>
      <w:r>
        <w:br/>
      </w:r>
      <w:r>
        <w:rPr>
          <w:i/>
        </w:rPr>
      </w:r>
      <w:r>
        <w:br/>
      </w:r>
      <w:r>
        <w:t>Theo định luật bảo toàn năng lượng:</w:t>
      </w:r>
      <w:r>
        <w:br/>
      </w:r>
      <w:r>
        <w:rPr>
          <w:i/>
        </w:rPr>
      </w:r>
      <w:r>
        <w:br/>
      </w:r>
      <w:r>
        <w:rPr>
          <w:b/>
        </w:rPr>
        <w:t>Câu 20.</w:t>
      </w:r>
      <w:r>
        <w:t xml:space="preserve"> Đáp án B.</w:t>
      </w:r>
      <w:r>
        <w:br/>
      </w:r>
      <w:r>
        <w:t>Khi tia tím có góc lệnh cực tiểu, ta có r</w:t>
      </w:r>
      <w:r>
        <w:rPr>
          <w:vertAlign w:val="subscript"/>
        </w:rPr>
        <w:t>t1</w:t>
      </w:r>
      <w:r>
        <w:t xml:space="preserve"> = r</w:t>
      </w:r>
      <w:r>
        <w:rPr>
          <w:vertAlign w:val="subscript"/>
        </w:rPr>
        <w:t>t2</w:t>
      </w:r>
      <w:r>
        <w:t xml:space="preserve"> = A/2 = 30</w:t>
      </w:r>
      <w:r>
        <w:rPr>
          <w:vertAlign w:val="superscript"/>
        </w:rPr>
        <w:t>o</w:t>
      </w:r>
      <w:r>
        <w:br/>
      </w:r>
      <w:r>
        <w:t>Theo luật định khúc xạ, ở mặt AB của lăng kính:</w:t>
      </w:r>
      <w:r>
        <w:br/>
      </w:r>
      <w:r>
        <w:t>sin⁡</w:t>
      </w:r>
      <w:r>
        <w:rPr>
          <w:vertAlign w:val="subscript"/>
        </w:rPr>
        <w:t>it</w:t>
      </w:r>
      <w:r>
        <w:t xml:space="preserve"> = n</w:t>
      </w:r>
      <w:r>
        <w:rPr>
          <w:vertAlign w:val="subscript"/>
        </w:rPr>
        <w:t>t</w:t>
      </w:r>
      <w:r>
        <w:t>sinr</w:t>
      </w:r>
      <w:r>
        <w:rPr>
          <w:vertAlign w:val="subscript"/>
        </w:rPr>
        <w:t>t1</w:t>
      </w:r>
      <w:r>
        <w:t xml:space="preserve"> ⁡→ i</w:t>
      </w:r>
      <w:r>
        <w:rPr>
          <w:vertAlign w:val="subscript"/>
        </w:rPr>
        <w:t>t</w:t>
      </w:r>
      <w:r>
        <w:t xml:space="preserve"> = 60</w:t>
      </w:r>
      <w:r>
        <w:rPr>
          <w:vertAlign w:val="superscript"/>
        </w:rPr>
        <w:t>o</w:t>
      </w:r>
      <w:r>
        <w:t>.</w:t>
      </w:r>
      <w:r>
        <w:br/>
      </w:r>
      <w:r>
        <w:t>Khi góc lệch của tia đỏ cực tiểu, ta có r</w:t>
      </w:r>
      <w:r>
        <w:rPr>
          <w:vertAlign w:val="subscript"/>
        </w:rPr>
        <w:t>d1</w:t>
      </w:r>
      <w:r>
        <w:t xml:space="preserve"> = r</w:t>
      </w:r>
      <w:r>
        <w:rPr>
          <w:vertAlign w:val="subscript"/>
        </w:rPr>
        <w:t>d2</w:t>
      </w:r>
      <w:r>
        <w:t xml:space="preserve"> = A/2 = 30</w:t>
      </w:r>
      <w:r>
        <w:rPr>
          <w:vertAlign w:val="superscript"/>
        </w:rPr>
        <w:t>o</w:t>
      </w:r>
      <w:r>
        <w:br/>
      </w:r>
      <w:r>
        <w:t>sin</w:t>
      </w:r>
      <w:r>
        <w:rPr>
          <w:vertAlign w:val="subscript"/>
        </w:rPr>
        <w:t>id</w:t>
      </w:r>
      <w:r>
        <w:t xml:space="preserve"> = n</w:t>
      </w:r>
      <w:r>
        <w:rPr>
          <w:vertAlign w:val="subscript"/>
        </w:rPr>
        <w:t>d</w:t>
      </w:r>
      <w:r>
        <w:t>sinr</w:t>
      </w:r>
      <w:r>
        <w:rPr>
          <w:vertAlign w:val="subscript"/>
        </w:rPr>
        <w:t>t1</w:t>
      </w:r>
      <w:r>
        <w:t xml:space="preserve"> → i</w:t>
      </w:r>
      <w:r>
        <w:rPr>
          <w:vertAlign w:val="subscript"/>
        </w:rPr>
        <w:t>d</w:t>
      </w:r>
      <w:r>
        <w:t xml:space="preserve"> = 45</w:t>
      </w:r>
      <w:r>
        <w:rPr>
          <w:vertAlign w:val="superscript"/>
        </w:rPr>
        <w:t>o</w:t>
      </w:r>
      <w:r>
        <w:br/>
      </w:r>
      <w:r>
        <w:t>Vậy kể từ vị trí góc lệch tia tím cực tiểu đến tia đỏ cực tiểu ta phải quay lăng kính ngược chiều kim đồng hồ một góc 15</w:t>
      </w:r>
      <w:r>
        <w:rPr>
          <w:vertAlign w:val="superscript"/>
        </w:rPr>
        <w:t>o</w:t>
      </w:r>
      <w:r>
        <w:br/>
      </w:r>
      <w:r>
        <w:rPr>
          <w:b/>
        </w:rPr>
        <w:t>Câu 21.</w:t>
      </w:r>
      <w:r>
        <w:t xml:space="preserve"> Đáp án D.</w:t>
      </w:r>
      <w:r>
        <w:br/>
      </w:r>
      <w:r>
        <w:t>Hấp thụ phôtôn và chuyển từ K lên M.</w:t>
      </w:r>
      <w:r>
        <w:br/>
      </w:r>
      <w:r>
        <w:rPr>
          <w:b/>
        </w:rPr>
        <w:t>Câu 22.</w:t>
      </w:r>
      <w:r>
        <w:t xml:space="preserve"> Đáp án D.</w:t>
      </w:r>
      <w:r>
        <w:br/>
      </w:r>
      <w:r>
        <w:rPr>
          <w:i/>
        </w:rPr>
      </w:r>
      <w:r>
        <w:br/>
      </w:r>
      <w:r>
        <w:t>Tại thời điểm t = 0</w:t>
      </w:r>
      <w:r>
        <w:br/>
      </w:r>
      <w:r>
        <w:rPr>
          <w:i/>
        </w:rPr>
      </w:r>
      <w:r>
        <w:br/>
      </w:r>
      <w:r>
        <w:t>Thời gian ngắn nhất là thời gian biến thiên từ Q</w:t>
      </w:r>
      <w:r>
        <w:rPr>
          <w:vertAlign w:val="subscript"/>
        </w:rPr>
        <w:t>0</w:t>
      </w:r>
      <w:r>
        <w:t xml:space="preserve"> đến Q</w:t>
      </w:r>
      <w:r>
        <w:rPr>
          <w:vertAlign w:val="subscript"/>
        </w:rPr>
        <w:t>0</w:t>
      </w:r>
      <w:r>
        <w:t>/√2, tương ứng với thời gian chuyển động từ B đến P (hình vẽ dưới đây), trong đó: OP = OB/√2</w:t>
      </w:r>
      <w:r>
        <w:br/>
      </w:r>
      <w:r>
        <w:t>Dễ thấy:</w:t>
      </w:r>
      <w:r>
        <w:br/>
      </w:r>
      <w:r>
        <w:rPr>
          <w:i/>
        </w:rPr>
      </w:r>
      <w:r>
        <w:br/>
      </w:r>
      <w:r>
        <w:rPr>
          <w:b/>
        </w:rPr>
        <w:t>Câu 23.</w:t>
      </w:r>
      <w:r>
        <w:t xml:space="preserve"> Đáp án A.</w:t>
      </w:r>
      <w:r>
        <w:br/>
      </w:r>
      <w:r>
        <w:t>Theo bài:</w:t>
      </w:r>
      <w:r>
        <w:br/>
      </w:r>
      <w:r>
        <w:rPr>
          <w:i/>
        </w:rPr>
      </w:r>
      <w:r>
        <w:br/>
      </w:r>
      <w:r>
        <w:rPr>
          <w:b/>
        </w:rPr>
        <w:t>Câu 24.</w:t>
      </w:r>
      <w:r>
        <w:t xml:space="preserve"> Đáp án A.</w:t>
      </w:r>
      <w:r>
        <w:br/>
      </w:r>
      <w:r>
        <w:t>Cho một chùm electron nhanh bắn vào một kim lại khó nóng chảy có nguyên tử lượng lớn.</w:t>
      </w:r>
      <w:r>
        <w:br/>
      </w:r>
      <w:r>
        <w:rPr>
          <w:b/>
        </w:rPr>
        <w:t>Câu 25.</w:t>
      </w:r>
      <w:r>
        <w:t xml:space="preserve"> Đáp án C.</w:t>
      </w:r>
      <w:r>
        <w:br/>
      </w:r>
      <w:r>
        <w:t>Bước sóng dài nhất trong dãy Pasen ứng với sự chuyển mức từ quỹ đạo N về quỹ đạo M.</w:t>
      </w:r>
      <w:r>
        <w:br/>
      </w:r>
      <w:r>
        <w:rPr>
          <w:i/>
        </w:rPr>
      </w:r>
      <w:r>
        <w:br/>
      </w:r>
      <w:r>
        <w:rPr>
          <w:b/>
        </w:rPr>
        <w:t>Đề thi Học kì 2 Vật lí lớp 12 có đáp án đề số 5</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45 phút</w:t>
      </w:r>
      <w:r>
        <w:br/>
      </w:r>
      <w:r>
        <w:rPr>
          <w:b/>
        </w:rPr>
        <w:t>Câu 1.</w:t>
      </w:r>
      <w:r>
        <w:t xml:space="preserve"> Dao động trong máy phát dao động điều hòa dùng tranzito là:</w:t>
      </w:r>
      <w:r>
        <w:br/>
      </w:r>
      <w:r>
        <w:t>A. Dao động tự do.</w:t>
      </w:r>
      <w:r>
        <w:br/>
      </w:r>
      <w:r>
        <w:t>B. Dao động tắt dần.</w:t>
      </w:r>
      <w:r>
        <w:br/>
      </w:r>
      <w:r>
        <w:t>C. Dao động cưỡng bức.</w:t>
      </w:r>
      <w:r>
        <w:br/>
      </w:r>
      <w:r>
        <w:t>D. Sự tự dao động.</w:t>
      </w:r>
      <w:r>
        <w:br/>
      </w:r>
      <w:r>
        <w:rPr>
          <w:b/>
        </w:rPr>
        <w:t>Câu 2.</w:t>
      </w:r>
      <w:r>
        <w:t xml:space="preserve"> Phát biểu nào sau đây về máy quang phổ lăng kính là không đúng?</w:t>
      </w:r>
      <w:r>
        <w:br/>
      </w:r>
      <w:r>
        <w:t>A. Buồng ảnh nằm ở phía sau lăng kính.</w:t>
      </w:r>
      <w:r>
        <w:br/>
      </w:r>
      <w:r>
        <w:t>B. Ống chuẩn trực có tác dụng tạo ra chùm tia sáng song song.</w:t>
      </w:r>
      <w:r>
        <w:br/>
      </w:r>
      <w:r>
        <w:t>C. Lăng kính có tác dụng phân tích chùm ánh sáng phức tạp song song thành các chùm sáng đơn sắc song song.</w:t>
      </w:r>
      <w:r>
        <w:br/>
      </w:r>
      <w:r>
        <w:t>D. Quang phổ của một chùm sáng thu được trong buồng ảnh của máy luôn là một dải sáng có màu cầu vồng.</w:t>
      </w:r>
      <w:r>
        <w:br/>
      </w:r>
      <w:r>
        <w:rPr>
          <w:b/>
        </w:rPr>
        <w:t>Câu 3.</w:t>
      </w:r>
      <w:r>
        <w:t xml:space="preserve"> Góc chiết quang của lăng kính bằng 6</w:t>
      </w:r>
      <w:r>
        <w:rPr>
          <w:vertAlign w:val="superscript"/>
        </w:rPr>
        <w:t>o</w:t>
      </w:r>
      <w:r>
        <w:t>, chiếu một tia sáng trắng vào mặt bên của lăng kính theo phương vuông góc với mặt phẳng phân giác của góc chiết quang. Đặt một màn quan sát sau lăng kính, song song với mặt phẳng phân giác của góc chiết quang của lăng kính và cách mặt này 2m. Chiết suất của lăng kính đối với tia đỏ là n</w:t>
      </w:r>
      <w:r>
        <w:rPr>
          <w:vertAlign w:val="subscript"/>
        </w:rPr>
        <w:t>d</w:t>
      </w:r>
      <w:r>
        <w:t xml:space="preserve"> = 1,5 và đối với tia tím là n</w:t>
      </w:r>
      <w:r>
        <w:rPr>
          <w:vertAlign w:val="subscript"/>
        </w:rPr>
        <w:t>t</w:t>
      </w:r>
      <w:r>
        <w:t xml:space="preserve"> = 1,58. Độ rộng của quang phổ liên tục trên màn quan sát bằng:</w:t>
      </w:r>
      <w:r>
        <w:br/>
      </w:r>
      <w:r>
        <w:t>A. 16,76 mm    B. 12,75 mm</w:t>
      </w:r>
      <w:r>
        <w:br/>
      </w:r>
      <w:r>
        <w:t>C. 18,30 mm    D. 15,42 mm</w:t>
      </w:r>
      <w:r>
        <w:br/>
      </w:r>
      <w:r>
        <w:rPr>
          <w:b/>
        </w:rPr>
        <w:t>Câu 4.</w:t>
      </w:r>
      <w:r>
        <w:t xml:space="preserve"> Phản ứng </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45511fe37d264bc28c46d8b6f7c173bc.jpg"/>
                    <pic:cNvPicPr/>
                  </pic:nvPicPr>
                  <pic:blipFill>
                    <a:blip r:embed="rId23"/>
                    <a:stretch>
                      <a:fillRect/>
                    </a:stretch>
                  </pic:blipFill>
                  <pic:spPr>
                    <a:xfrm>
                      <a:off x="0" y="0"/>
                      <a:ext cx="1905000" cy="1905000"/>
                    </a:xfrm>
                    <a:prstGeom prst="rect"/>
                  </pic:spPr>
                </pic:pic>
              </a:graphicData>
            </a:graphic>
          </wp:inline>
        </w:drawing>
      </w:r>
      <w:r>
        <w:t xml:space="preserve"> tỏa ra một năng lượng Q = 4,80MeV. Giả sử động năng của các hạt ban đầu (n và Li) không đáng kể. Động năng của hạt α (hạt nhân He) có giá trị:</w:t>
      </w:r>
      <w:r>
        <w:br/>
      </w:r>
      <w:r>
        <w:t>A. 2,74 MeV    B. 1,68 MeV</w:t>
      </w:r>
      <w:r>
        <w:br/>
      </w:r>
      <w:r>
        <w:t>C. 3,12 MeV    D. 2,06 MeV</w:t>
      </w:r>
      <w:r>
        <w:br/>
      </w:r>
      <w:r>
        <w:rPr>
          <w:b/>
        </w:rPr>
        <w:t>Câu 5.</w:t>
      </w:r>
      <w:r>
        <w:t xml:space="preserve"> Ánh sáng có tần số lớn nhất trong số các ánh sáng đơn sắc: đỏ, lam, chàm, tím là ánh sáng</w:t>
      </w:r>
      <w:r>
        <w:br/>
      </w:r>
      <w:r>
        <w:t>A. chàm.    B. lam.</w:t>
      </w:r>
      <w:r>
        <w:br/>
      </w:r>
      <w:r>
        <w:t>C. đỏ.    D. tím.</w:t>
      </w:r>
      <w:r>
        <w:br/>
      </w:r>
      <w:r>
        <w:rPr>
          <w:b/>
        </w:rPr>
        <w:t>Câu 6.</w:t>
      </w:r>
      <w:r>
        <w:t xml:space="preserve"> Đồng vị có thể phân hạch khi hấp thụ một nơtron chậm là:</w:t>
      </w:r>
      <w:r>
        <w:br/>
      </w:r>
      <w:r>
        <w:rPr>
          <w:i/>
        </w:rPr>
      </w:r>
      <w:r>
        <w:br/>
      </w:r>
      <w:r>
        <w:rPr>
          <w:b/>
        </w:rPr>
        <w:t>Câu 7.</w:t>
      </w:r>
      <w:r>
        <w:t xml:space="preserve"> Nguyên tắc hoạt động của quang điện trở dựa vào:</w:t>
      </w:r>
      <w:r>
        <w:br/>
      </w:r>
      <w:r>
        <w:t>A. Hiện tượng nhiệt điện.</w:t>
      </w:r>
      <w:r>
        <w:br/>
      </w:r>
      <w:r>
        <w:t>B. Hiện tượng quang điện ngoài.</w:t>
      </w:r>
      <w:r>
        <w:br/>
      </w:r>
      <w:r>
        <w:t>C. Hiện tượng quang điện trong.</w:t>
      </w:r>
      <w:r>
        <w:br/>
      </w:r>
      <w:r>
        <w:t>D. Sự phụ thuộc của điện trở vào nhiệt độ.</w:t>
      </w:r>
      <w:r>
        <w:br/>
      </w:r>
      <w:r>
        <w:rPr>
          <w:b/>
        </w:rPr>
        <w:t>Câu 8.</w:t>
      </w:r>
      <w:r>
        <w:t xml:space="preserve"> Sau thời gian 280 ngày, số hạt nhân nguyên tử của một chất phóng xạ còn lại bằng 1/3 số hạt nhân nguyên tử đã phân rã trong khoảng thời gian đó. Chu kì bán rã của chất phóng xạ đó là:</w:t>
      </w:r>
      <w:r>
        <w:br/>
      </w:r>
      <w:r>
        <w:t>A. 160 ngày    B. 140 ngày</w:t>
      </w:r>
      <w:r>
        <w:br/>
      </w:r>
      <w:r>
        <w:t>C. 70 ngày;    D. 280 ngày</w:t>
      </w:r>
      <w:r>
        <w:br/>
      </w:r>
      <w:r>
        <w:rPr>
          <w:b/>
        </w:rPr>
        <w:t>Câu 9.</w:t>
      </w:r>
      <w:r>
        <w:t xml:space="preserve"> Một dao động (lí tưởng) gồm tụ điện có điện dung C = 0,1μF và một cuộn dây thuần cảm có độ tự cảm L = 5mH. Biết giá trị cực đại của hiệu điện thế giữa hai bản tụ là U</w:t>
      </w:r>
      <w:r>
        <w:rPr>
          <w:vertAlign w:val="subscript"/>
        </w:rPr>
        <w:t>0</w:t>
      </w:r>
      <w:r>
        <w:t xml:space="preserve"> = 12V. Tại thời điểm hiệu điện thế giữa hai bản tụ là U = 8V thì dòng điện chạy qua cuộn dây là:</w:t>
      </w:r>
      <w:r>
        <w:br/>
      </w:r>
      <w:r>
        <w:t>A. 0,04 A.    B. 0,05 A.</w:t>
      </w:r>
      <w:r>
        <w:br/>
      </w:r>
      <w:r>
        <w:t>C. 0,4 A.    D. 0,5 A.</w:t>
      </w:r>
      <w:r>
        <w:br/>
      </w:r>
      <w:r>
        <w:rPr>
          <w:b/>
        </w:rPr>
        <w:t>Câu 10.</w:t>
      </w:r>
      <w:r>
        <w:t xml:space="preserve"> Chọn câu trả lời đúng</w:t>
      </w:r>
      <w:r>
        <w:br/>
      </w:r>
      <w:r>
        <w:t>Trong thí nghiệm Iâng, nếu xét trên một vân sáng cùng bậc thì ánh sáng bị lệch nhiều nhất là:</w:t>
      </w:r>
      <w:r>
        <w:br/>
      </w:r>
      <w:r>
        <w:t>A. Ánh sáng đỏ</w:t>
      </w:r>
      <w:r>
        <w:br/>
      </w:r>
      <w:r>
        <w:t>B. Ánh sáng xanh</w:t>
      </w:r>
      <w:r>
        <w:br/>
      </w:r>
      <w:r>
        <w:t>C. Ánh sáng tím</w:t>
      </w:r>
      <w:r>
        <w:br/>
      </w:r>
      <w:r>
        <w:t>D. Tuỳ thuộc vào khoảng cách giữa hai khe</w:t>
      </w:r>
      <w:r>
        <w:br/>
      </w:r>
      <w:r>
        <w:rPr>
          <w:b/>
        </w:rPr>
        <w:t>Câu 11.</w:t>
      </w:r>
      <w:r>
        <w:t xml:space="preserve"> Phát biểu nào sau đây là không đúng?</w:t>
      </w:r>
      <w:r>
        <w:br/>
      </w:r>
      <w:r>
        <w:t>A. Điện từ trường biến thiên theo thời gian lan truyền trong không gian duới dạng sóng. Đó là sóng điện từ.</w:t>
      </w:r>
      <w:r>
        <w:br/>
      </w:r>
      <w:r>
        <w:t>B. Sóng điện từ lan truyền với vận tốc rất lớn. Trong chân không, vận tốc đó bằng 3.10</w:t>
      </w:r>
      <w:r>
        <w:rPr>
          <w:vertAlign w:val="superscript"/>
        </w:rPr>
        <w:t>8</w:t>
      </w:r>
      <w:r>
        <w:t>m/s.</w:t>
      </w:r>
      <w:r>
        <w:br/>
      </w:r>
      <w:r>
        <w:t>C. Sóng điện từ mang năng lượng. Bước sóng càng nhỏ thì năng lượng của sóng điện từ càng lớn.</w:t>
      </w:r>
      <w:r>
        <w:br/>
      </w:r>
      <w:r>
        <w:t>D. Sóng điện từ là sóng ngang. Trong quá trình lan truyền sóng điện từ thì điện trường biến thiên và từ trường biến thiên dao động cùng phương và cùng vuông góc với phương truyền sóng.</w:t>
      </w:r>
      <w:r>
        <w:br/>
      </w:r>
      <w:r>
        <w:rPr>
          <w:b/>
        </w:rPr>
        <w:t>Câu 12.</w:t>
      </w:r>
      <w:r>
        <w:t xml:space="preserve"> Trong laze rubi có sự biến đổi của dạng năng lượng nào dưới đây thành quang năng?</w:t>
      </w:r>
      <w:r>
        <w:br/>
      </w:r>
      <w:r>
        <w:t>A. Điện năng    B. Cơ năng</w:t>
      </w:r>
      <w:r>
        <w:br/>
      </w:r>
      <w:r>
        <w:t>C. Nhiệt năng    D. Quang năng</w:t>
      </w:r>
      <w:r>
        <w:br/>
      </w:r>
      <w:r>
        <w:rPr>
          <w:b/>
        </w:rPr>
        <w:t>Câu 13.</w:t>
      </w:r>
      <w:r>
        <w:t xml:space="preserve"> Cho biết: hằng số Plank h = 6,625.10</w:t>
      </w:r>
      <w:r>
        <w:rPr>
          <w:vertAlign w:val="superscript"/>
        </w:rPr>
        <w:t>-34</w:t>
      </w:r>
      <w:r>
        <w:t>J.s; Tốc độ ánh sáng trong chân không c = 3.10</w:t>
      </w:r>
      <w:r>
        <w:rPr>
          <w:vertAlign w:val="superscript"/>
        </w:rPr>
        <w:t>8</w:t>
      </w:r>
      <w:r>
        <w:t>; Độ lớn điện tích của electron e = 1,6.10</w:t>
      </w:r>
      <w:r>
        <w:rPr>
          <w:vertAlign w:val="superscript"/>
        </w:rPr>
        <w:t>-19</w:t>
      </w:r>
      <w:r>
        <w:t>. Công thoát electron của một kim loại dùng làm catot là A = 3,6 eV .</w:t>
      </w:r>
      <w:r>
        <w:br/>
      </w:r>
      <w:r>
        <w:t>Giới hạn quang điện của kim loại đó là:</w:t>
      </w:r>
      <w:r>
        <w:br/>
      </w:r>
      <w:r>
        <w:t>A. 1,35 μm.    B. 0,345 μm.</w:t>
      </w:r>
      <w:r>
        <w:br/>
      </w:r>
      <w:r>
        <w:t>C. 0,321 μm.     D. 0,426 μm.</w:t>
      </w:r>
      <w:r>
        <w:br/>
      </w:r>
      <w:r>
        <w:rPr>
          <w:b/>
        </w:rPr>
        <w:t>Câu 14.</w:t>
      </w:r>
      <w:r>
        <w:t xml:space="preserve"> Thời gian để số hạt nhân của một chất phóng xạ giảm e lần là 199,1 ngày. Chu kì bán rã của chất phóng xạ này là:</w:t>
      </w:r>
      <w:r>
        <w:br/>
      </w:r>
      <w:r>
        <w:t>A. 199,1 ngày     B. 138 ngày</w:t>
      </w:r>
      <w:r>
        <w:br/>
      </w:r>
      <w:r>
        <w:t>C. 99,55 ngày     D. 40 ngày</w:t>
      </w:r>
      <w:r>
        <w:br/>
      </w:r>
      <w:r>
        <w:rPr>
          <w:b/>
        </w:rPr>
        <w:t>Câu 15.</w:t>
      </w:r>
      <w:r>
        <w:t xml:space="preserve"> Phát biểu nào sau đây là sai?</w:t>
      </w:r>
      <w:r>
        <w:br/>
      </w:r>
      <w:r>
        <w:t>A. Tia hồng ngoại có bản chất là sóng điện từ.</w:t>
      </w:r>
      <w:r>
        <w:br/>
      </w:r>
      <w:r>
        <w:t>B. Vật nung nóng ở nhiệt độ thấp chỉ phát ra tia hồng ngoại. Khi nhiệt độ của vật trên 500</w:t>
      </w:r>
      <w:r>
        <w:rPr>
          <w:vertAlign w:val="superscript"/>
        </w:rPr>
        <w:t>o</w:t>
      </w:r>
      <w:r>
        <w:t>C, vật mới bắt đầu phát ra ánh sáng khả kiến.</w:t>
      </w:r>
      <w:r>
        <w:br/>
      </w:r>
      <w:r>
        <w:t>C. Tia hồng ngoại kích thích thị giác làm cho ta nhìn thấy màu hồng.</w:t>
      </w:r>
      <w:r>
        <w:br/>
      </w:r>
      <w:r>
        <w:t>B. Tia hồng ngoại nằm ngoài vùng ánh sáng khả kiến, bước sóng của tia hồng ngoại dài hơn bước sóng của ánh sáng đỏ.</w:t>
      </w:r>
      <w:r>
        <w:br/>
      </w:r>
      <w:r>
        <w:rPr>
          <w:b/>
        </w:rPr>
        <w:t>Câu 16.</w:t>
      </w:r>
      <w:r>
        <w:t xml:space="preserve"> Mạch dao động ở lối vào của một máy thu thanh gồm một tụ điện có điện dung biến thiên trong khoảng từ 15 pF đến 860 pF và một cuộn dây thuần cảm có độ tự cảm biến thiên. Để máy thu bắt được các sóng có bước sóng từ 10 m đến 1000 m thì độ tự cảm của cuộn dây có giới hạn biến thiên từ:</w:t>
      </w:r>
      <w:r>
        <w:br/>
      </w:r>
      <w:r>
        <w:t>A. 1,87.10</w:t>
      </w:r>
      <w:r>
        <w:rPr>
          <w:vertAlign w:val="superscript"/>
        </w:rPr>
        <w:t>-6</w:t>
      </w:r>
      <w:r>
        <w:t>H đến 3,27.10</w:t>
      </w:r>
      <w:r>
        <w:rPr>
          <w:vertAlign w:val="superscript"/>
        </w:rPr>
        <w:t>-4</w:t>
      </w:r>
      <w:r>
        <w:t>H;    B. 3,27.10</w:t>
      </w:r>
      <w:r>
        <w:rPr>
          <w:vertAlign w:val="superscript"/>
        </w:rPr>
        <w:t>-8</w:t>
      </w:r>
      <w:r>
        <w:t>H đến 1,87.10</w:t>
      </w:r>
      <w:r>
        <w:rPr>
          <w:vertAlign w:val="superscript"/>
        </w:rPr>
        <w:t>-2</w:t>
      </w:r>
      <w:r>
        <w:t>H</w:t>
      </w:r>
      <w:r>
        <w:br/>
      </w:r>
      <w:r>
        <w:t>C. 1,87.10</w:t>
      </w:r>
      <w:r>
        <w:rPr>
          <w:vertAlign w:val="superscript"/>
        </w:rPr>
        <w:t>-4</w:t>
      </w:r>
      <w:r>
        <w:t>H đến 3,27.10</w:t>
      </w:r>
      <w:r>
        <w:rPr>
          <w:vertAlign w:val="superscript"/>
        </w:rPr>
        <w:t>-3</w:t>
      </w:r>
      <w:r>
        <w:t>H;     D. 3,27.10</w:t>
      </w:r>
      <w:r>
        <w:rPr>
          <w:vertAlign w:val="superscript"/>
        </w:rPr>
        <w:t>-6</w:t>
      </w:r>
      <w:r>
        <w:t>H đến 1,87.10</w:t>
      </w:r>
      <w:r>
        <w:rPr>
          <w:vertAlign w:val="superscript"/>
        </w:rPr>
        <w:t>-4</w:t>
      </w:r>
      <w:r>
        <w:t>H</w:t>
      </w:r>
      <w:r>
        <w:br/>
      </w:r>
      <w:r>
        <w:rPr>
          <w:b/>
        </w:rPr>
        <w:t>Câu 17.</w:t>
      </w:r>
      <w:r>
        <w:t xml:space="preserve"> Phát biểu nào sau đây là sai khi nói về thuyết lượng tử ánh sáng?</w:t>
      </w:r>
      <w:r>
        <w:br/>
      </w:r>
      <w:r>
        <w:t>A. Những nguyên tử hay phân tử vật chất không hấp thụ hay bức xạ ánh sáng một cách liên tục mà theo từng phần riêng biệt, đứt quãng.</w:t>
      </w:r>
      <w:r>
        <w:br/>
      </w:r>
      <w:r>
        <w:t>B. Chùm ánh sáng là dòng hạt, mỗi hạt gọi là một phôtôn.</w:t>
      </w:r>
      <w:r>
        <w:br/>
      </w:r>
      <w:r>
        <w:t>C. Năng lượng của phôtôn ánh sáng là như nhau, không phụ thuộc vào bước sóng của ánh sáng.</w:t>
      </w:r>
      <w:r>
        <w:br/>
      </w:r>
      <w:r>
        <w:t>D. Khi ánh sáng truyền đi, các lượng tử ánh sáng không bị thay đổi, không phụ thuộc khoảng cách tới nguồn sáng.</w:t>
      </w:r>
      <w:r>
        <w:br/>
      </w:r>
      <w:r>
        <w:rPr>
          <w:b/>
        </w:rPr>
        <w:t>Câu 18.</w:t>
      </w:r>
      <w:r>
        <w:t xml:space="preserve"> Trong thí nghiệm Yâng về giao thoa ánh sáng, ánh sáng được dùng là ánh sáng đơn sắc. Trên bề rộng 7,2 mm của vùng giao thoa trên màn quan sát, người ta đếm được 9 vân sáng (ở hai rìa là hai vân sáng). Tại vị trí cách vân trung tâm 14,4 mm là vân:</w:t>
      </w:r>
      <w:r>
        <w:br/>
      </w:r>
      <w:r>
        <w:t>A. sáng bậc 18    B. tối thứ 18</w:t>
      </w:r>
      <w:r>
        <w:br/>
      </w:r>
      <w:r>
        <w:t>C. sáng bậc 16    D. tối thứ 16</w:t>
      </w:r>
      <w:r>
        <w:br/>
      </w:r>
      <w:r>
        <w:rPr>
          <w:b/>
        </w:rPr>
        <w:t>Câu 19.</w:t>
      </w:r>
      <w:r>
        <w:t xml:space="preserve"> Trong một ống Rơnghen, hiệu điện thế giữa anot và catot là U</w:t>
      </w:r>
      <w:r>
        <w:rPr>
          <w:vertAlign w:val="subscript"/>
        </w:rPr>
        <w:t>AK</w:t>
      </w:r>
      <w:r>
        <w:t xml:space="preserve"> = 15300V. Bỏ qua động năng electron bứt ra khỏi catot.</w:t>
      </w:r>
      <w:r>
        <w:br/>
      </w:r>
      <w:r>
        <w:t>Cho e = -1,6.10</w:t>
      </w:r>
      <w:r>
        <w:rPr>
          <w:vertAlign w:val="superscript"/>
        </w:rPr>
        <w:t>-19</w:t>
      </w:r>
      <w:r>
        <w:t>C; c = 3.10</w:t>
      </w:r>
      <w:r>
        <w:rPr>
          <w:vertAlign w:val="superscript"/>
        </w:rPr>
        <w:t>8</w:t>
      </w:r>
      <w:r>
        <w:t>m/s; h = 6,625.10</w:t>
      </w:r>
      <w:r>
        <w:rPr>
          <w:vertAlign w:val="superscript"/>
        </w:rPr>
        <w:t>-34</w:t>
      </w:r>
      <w:r>
        <w:t>J.s.</w:t>
      </w:r>
      <w:r>
        <w:br/>
      </w:r>
      <w:r>
        <w:t>Bước sóng ngắn nhất của tia X do ống phát ra là:</w:t>
      </w:r>
      <w:r>
        <w:br/>
      </w:r>
      <w:r>
        <w:t>A. 8,12.10</w:t>
      </w:r>
      <w:r>
        <w:rPr>
          <w:vertAlign w:val="superscript"/>
        </w:rPr>
        <w:t>-11</w:t>
      </w:r>
      <w:r>
        <w:t>m    B. 8,21.10</w:t>
      </w:r>
      <w:r>
        <w:rPr>
          <w:vertAlign w:val="superscript"/>
        </w:rPr>
        <w:t>-11</w:t>
      </w:r>
      <w:r>
        <w:t>m</w:t>
      </w:r>
      <w:r>
        <w:br/>
      </w:r>
      <w:r>
        <w:t>C. 8,12.10</w:t>
      </w:r>
      <w:r>
        <w:rPr>
          <w:vertAlign w:val="superscript"/>
        </w:rPr>
        <w:t>-10</w:t>
      </w:r>
      <w:r>
        <w:t>m    D. 8,21.10</w:t>
      </w:r>
      <w:r>
        <w:rPr>
          <w:vertAlign w:val="superscript"/>
        </w:rPr>
        <w:t>-12</w:t>
      </w:r>
      <w:r>
        <w:t>m</w:t>
      </w:r>
      <w:r>
        <w:br/>
      </w:r>
      <w:r>
        <w:rPr>
          <w:b/>
        </w:rPr>
        <w:t>Câu 20.</w:t>
      </w:r>
      <w:r>
        <w:t xml:space="preserve"> Một Ống Rơn-ghen phát ra tia X có bước sóng ngắn nhất là 1,875.10</w:t>
      </w:r>
      <w:r>
        <w:rPr>
          <w:vertAlign w:val="superscript"/>
        </w:rPr>
        <w:t>-10</w:t>
      </w:r>
      <w:r>
        <w:t>m để tăng độ cứng của tia X, nghĩa là để giảm bước sóng của nó, ta cho hiệu điện thế giữa hai bản cực của ống tăng thêm ΔU = 3,3kV. Bước sóng ngắn nhất của tia X do ống phát ra khi đó là</w:t>
      </w:r>
      <w:r>
        <w:br/>
      </w:r>
      <w:r>
        <w:t>A. 1,252.10</w:t>
      </w:r>
      <w:r>
        <w:rPr>
          <w:vertAlign w:val="superscript"/>
        </w:rPr>
        <w:t>-10</w:t>
      </w:r>
      <w:r>
        <w:t>m     B. 1,652.10</w:t>
      </w:r>
      <w:r>
        <w:rPr>
          <w:vertAlign w:val="superscript"/>
        </w:rPr>
        <w:t>-10</w:t>
      </w:r>
      <w:r>
        <w:t>m</w:t>
      </w:r>
      <w:r>
        <w:br/>
      </w:r>
      <w:r>
        <w:t>C. 2,252.10</w:t>
      </w:r>
      <w:r>
        <w:rPr>
          <w:vertAlign w:val="superscript"/>
        </w:rPr>
        <w:t>-10</w:t>
      </w:r>
      <w:r>
        <w:t>m     D. 6,253.10</w:t>
      </w:r>
      <w:r>
        <w:rPr>
          <w:vertAlign w:val="superscript"/>
        </w:rPr>
        <w:t>-10</w:t>
      </w:r>
      <w:r>
        <w:t>m</w:t>
      </w:r>
      <w:r>
        <w:br/>
      </w:r>
      <w:r>
        <w:rPr>
          <w:b/>
        </w:rPr>
        <w:t>Câu 21.</w:t>
      </w:r>
      <w:r>
        <w:t xml:space="preserve">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e5e059b826244d22bf3e0ca699c212cc.jpg"/>
                    <pic:cNvPicPr/>
                  </pic:nvPicPr>
                  <pic:blipFill>
                    <a:blip r:embed="rId24"/>
                    <a:stretch>
                      <a:fillRect/>
                    </a:stretch>
                  </pic:blipFill>
                  <pic:spPr>
                    <a:xfrm>
                      <a:off x="0" y="0"/>
                      <a:ext cx="1905000" cy="1905000"/>
                    </a:xfrm>
                    <a:prstGeom prst="rect"/>
                  </pic:spPr>
                </pic:pic>
              </a:graphicData>
            </a:graphic>
          </wp:inline>
        </w:drawing>
      </w:r>
      <w:r>
        <w:t xml:space="preserve"> là một chất phóng xạ β</w:t>
      </w:r>
      <w:r>
        <w:rPr>
          <w:vertAlign w:val="superscript"/>
        </w:rPr>
        <w:t>-</w:t>
      </w:r>
      <w:r>
        <w:t xml:space="preserve"> có chu kì bán rã T = 15 giờ. Để xác định thể tích máu trong cơ thể) người ta tiêm vào trong máu một người 10cm</w:t>
      </w:r>
      <w:r>
        <w:rPr>
          <w:vertAlign w:val="superscript"/>
        </w:rPr>
        <w:t>3</w:t>
      </w:r>
      <w:r>
        <w:t xml:space="preserve"> một dung dịch chứa Na với nồng độ 10-3mol/lít (không ảnh hưởng đến sức khỏe của người). Sau 6 giờ người ta lấy ra 10 cm</w:t>
      </w:r>
      <w:r>
        <w:rPr>
          <w:vertAlign w:val="superscript"/>
        </w:rPr>
        <w:t>3</w:t>
      </w:r>
      <w:r>
        <w:t xml:space="preserve"> máu và tìm thấy 1,875.10</w:t>
      </w:r>
      <w:r>
        <w:rPr>
          <w:vertAlign w:val="superscript"/>
        </w:rPr>
        <w:t>-8</w:t>
      </w:r>
      <w:r>
        <w:t xml:space="preserve"> mol của Na. Giả thiết với thời gian trên thì chất phóng xạ phân bố đều, thể tích máu trong cơ thể là:</w:t>
      </w:r>
      <w:r>
        <w:br/>
      </w:r>
      <w:r>
        <w:t>A. 4,8 lít    B. 4 lít</w:t>
      </w:r>
      <w:r>
        <w:br/>
      </w:r>
      <w:r>
        <w:t>C. 3 1ít    D. 3,6 lít</w:t>
      </w:r>
      <w:r>
        <w:br/>
      </w:r>
      <w:r>
        <w:rPr>
          <w:b/>
        </w:rPr>
        <w:t>Câu 22.</w:t>
      </w:r>
      <w:r>
        <w:t xml:space="preserve"> Một bức xạ đơn sắc có bước sóng λ = 0,44μm ở trong thủy tinh (chiết suất của thủy tinh ứng với bức xạ đó bằng 1,50). Bức xạ này có màu:</w:t>
      </w:r>
      <w:r>
        <w:br/>
      </w:r>
      <w:r>
        <w:t>A. Lam    B. Chàm</w:t>
      </w:r>
      <w:r>
        <w:br/>
      </w:r>
      <w:r>
        <w:t>C. Đỏ    D. Tím</w:t>
      </w:r>
      <w:r>
        <w:br/>
      </w:r>
      <w:r>
        <w:rPr>
          <w:b/>
        </w:rPr>
        <w:t>Câu 23.</w:t>
      </w:r>
      <w:r>
        <w:t xml:space="preserve"> Dùng prôtôn bắn vào hạt nhân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6b194c3a43854b47b08e4418d4dc8c27.jpg"/>
                    <pic:cNvPicPr/>
                  </pic:nvPicPr>
                  <pic:blipFill>
                    <a:blip r:embed="rId25"/>
                    <a:stretch>
                      <a:fillRect/>
                    </a:stretch>
                  </pic:blipFill>
                  <pic:spPr>
                    <a:xfrm>
                      <a:off x="0" y="0"/>
                      <a:ext cx="1905000" cy="1905000"/>
                    </a:xfrm>
                    <a:prstGeom prst="rect"/>
                  </pic:spPr>
                </pic:pic>
              </a:graphicData>
            </a:graphic>
          </wp:inline>
        </w:drawing>
      </w:r>
      <w:r>
        <w:t xml:space="preserve"> đứng yên để gây phản ứng: </w:t>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fc820b3002d34889aee33e78fda2d3ca.jpg"/>
                    <pic:cNvPicPr/>
                  </pic:nvPicPr>
                  <pic:blipFill>
                    <a:blip r:embed="rId26"/>
                    <a:stretch>
                      <a:fillRect/>
                    </a:stretch>
                  </pic:blipFill>
                  <pic:spPr>
                    <a:xfrm>
                      <a:off x="0" y="0"/>
                      <a:ext cx="1905000" cy="1905000"/>
                    </a:xfrm>
                    <a:prstGeom prst="rect"/>
                  </pic:spPr>
                </pic:pic>
              </a:graphicData>
            </a:graphic>
          </wp:inline>
        </w:drawing>
      </w:r>
      <w:r>
        <w:t xml:space="preserve"> . Biết động năng của các hạt p, X, </w:t>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0eaebb741f364632b45338f3349ad677.jpg"/>
                    <pic:cNvPicPr/>
                  </pic:nvPicPr>
                  <pic:blipFill>
                    <a:blip r:embed="rId27"/>
                    <a:stretch>
                      <a:fillRect/>
                    </a:stretch>
                  </pic:blipFill>
                  <pic:spPr>
                    <a:xfrm>
                      <a:off x="0" y="0"/>
                      <a:ext cx="1905000" cy="1905000"/>
                    </a:xfrm>
                    <a:prstGeom prst="rect"/>
                  </pic:spPr>
                </pic:pic>
              </a:graphicData>
            </a:graphic>
          </wp:inline>
        </w:drawing>
      </w:r>
      <w:r>
        <w:t xml:space="preserve"> lần lượt là 5,45 MeV; 4,0 MeV và 3,575 MeV. Coi khối lượng các hạt tính theo u gần bằng số khối của nó. Góc hợp bởi hướng chuyển động của các hạt p và X gần đúng bằng:</w:t>
      </w:r>
      <w:r>
        <w:br/>
      </w:r>
      <w:r>
        <w:t>A. 45</w:t>
      </w:r>
      <w:r>
        <w:rPr>
          <w:vertAlign w:val="superscript"/>
        </w:rPr>
        <w:t>o</w:t>
      </w:r>
      <w:r>
        <w:t xml:space="preserve">   B. 120</w:t>
      </w:r>
      <w:r>
        <w:rPr>
          <w:vertAlign w:val="superscript"/>
        </w:rPr>
        <w:t>o</w:t>
      </w:r>
      <w:r>
        <w:br/>
      </w:r>
      <w:r>
        <w:t>C. 60</w:t>
      </w:r>
      <w:r>
        <w:rPr>
          <w:vertAlign w:val="superscript"/>
        </w:rPr>
        <w:t>o</w:t>
      </w:r>
      <w:r>
        <w:t xml:space="preserve">    D. 90</w:t>
      </w:r>
      <w:r>
        <w:rPr>
          <w:vertAlign w:val="superscript"/>
        </w:rPr>
        <w:t>o</w:t>
      </w:r>
      <w:r>
        <w:br/>
      </w:r>
      <w:r>
        <w:rPr>
          <w:b/>
        </w:rPr>
        <w:t>Câu 24.</w:t>
      </w:r>
      <w:r>
        <w:t xml:space="preserve"> Một khúc xương chứa 500g C</w:t>
      </w:r>
      <w:r>
        <w:rPr>
          <w:vertAlign w:val="superscript"/>
        </w:rPr>
        <w:t>14</w:t>
      </w:r>
      <w:r>
        <w:t xml:space="preserve"> (đồng vị cacbon phóng xạ) có độ phóng xạ là 4000 phân rã/phút. Biết rằng độ phóng xạ của cơ thế sống bằng 15 phân rã/phút tính trên 1 g cacbon. Tính tuổi của khúc xương?</w:t>
      </w:r>
      <w:r>
        <w:br/>
      </w:r>
      <w:r>
        <w:t>A. 10804 năm     B. 4200 năm</w:t>
      </w:r>
      <w:r>
        <w:br/>
      </w:r>
      <w:r>
        <w:t>C. 2190 năm    D. 5196 năm</w:t>
      </w:r>
      <w:r>
        <w:br/>
      </w:r>
      <w:r>
        <w:rPr>
          <w:b/>
        </w:rPr>
        <w:t>Câu 25.</w:t>
      </w:r>
      <w:r>
        <w:t xml:space="preserve"> Khi các phôtôn có năng lượng hf chiếu vào một tấm nhôm (có công thoát êlectron là A) các electron quang điện được phóng ra có động năng cực đại là K. Nếu tần số của bức xạ chiếu tới tăng gấp đôi thì động năng cực đại của các electron quang điện là:</w:t>
      </w:r>
      <w:r>
        <w:br/>
      </w:r>
      <w:r>
        <w:t>A. K + hf     B. K + A</w:t>
      </w:r>
      <w:r>
        <w:br/>
      </w:r>
      <w:r>
        <w:t>C. 2K     D. K + A + hf</w:t>
      </w:r>
      <w:r>
        <w:br/>
      </w:r>
      <w:r>
        <w:rPr>
          <w:b/>
        </w:rPr>
        <w:t>Đáp án</w:t>
      </w:r>
      <w:r>
        <w:br/>
      </w:r>
      <w:r>
        <w:rPr>
          <w:b/>
        </w:rPr>
        <w:t>Câu 1.</w:t>
      </w:r>
      <w:r>
        <w:t xml:space="preserve"> Đáp án D.</w:t>
      </w:r>
      <w:r>
        <w:br/>
      </w:r>
      <w:r>
        <w:t>Sự tự dao động.</w:t>
      </w:r>
      <w:r>
        <w:br/>
      </w:r>
      <w:r>
        <w:rPr>
          <w:b/>
        </w:rPr>
        <w:t>Câu 2.</w:t>
      </w:r>
      <w:r>
        <w:t xml:space="preserve"> Đáp án D.</w:t>
      </w:r>
      <w:r>
        <w:br/>
      </w:r>
      <w:r>
        <w:t>Quang phổ của một chùm sáng thu được trong buồng ảnh của máy luôn là một dải sáng có màu cầu vồng.</w:t>
      </w:r>
      <w:r>
        <w:br/>
      </w:r>
      <w:r>
        <w:rPr>
          <w:b/>
        </w:rPr>
        <w:t>Câu 3.</w:t>
      </w:r>
      <w:r>
        <w:t xml:space="preserve"> Đáp án A.</w:t>
      </w:r>
      <w:r>
        <w:br/>
      </w:r>
      <w:r>
        <w:t>Dễ dàng tính được góc tới ở mặt bên thứ nhất của lăng kính là:</w:t>
      </w:r>
      <w:r>
        <w:br/>
      </w:r>
      <w:r>
        <w:rPr>
          <w:i/>
        </w:rPr>
      </w:r>
      <w:r>
        <w:br/>
      </w:r>
      <w:r>
        <w:t>Áp dụng các công thức lăng kính cho ánh sáng đỏ, ta có:</w:t>
      </w:r>
      <w:r>
        <w:br/>
      </w:r>
      <w:r>
        <w:rPr>
          <w:i/>
        </w:rPr>
      </w:r>
      <w:r>
        <w:br/>
      </w:r>
      <w:r>
        <w:t>Áp dụng các công thức lăng kính cho ánh sáng đỏ, ta có:</w:t>
      </w:r>
      <w:r>
        <w:br/>
      </w:r>
      <w:r>
        <w:rPr>
          <w:i/>
        </w:rPr>
      </w:r>
      <w:r>
        <w:br/>
      </w:r>
      <w:r>
        <w:t>Độ rộng của quang phổ bằng:</w:t>
      </w:r>
      <w:r>
        <w:br/>
      </w:r>
      <w:r>
        <w:t>DT = MT - MD = OM tanMOT⁡ - OMtanMOD</w:t>
      </w:r>
      <w:r>
        <w:br/>
      </w:r>
      <w:r>
        <w:t>= 2.tan⁡3,48</w:t>
      </w:r>
      <w:r>
        <w:rPr>
          <w:vertAlign w:val="superscript"/>
        </w:rPr>
        <w:t>o</w:t>
      </w:r>
      <w:r>
        <w:t xml:space="preserve"> - 2.tan⁡3</w:t>
      </w:r>
      <w:r>
        <w:rPr>
          <w:vertAlign w:val="superscript"/>
        </w:rPr>
        <w:t>o</w:t>
      </w:r>
      <w:r>
        <w:t xml:space="preserve"> = 0,01676(m) = 16,76(mm)</w:t>
      </w:r>
      <w:r>
        <w:br/>
      </w:r>
      <w:r>
        <w:rPr>
          <w:i/>
        </w:rPr>
      </w:r>
      <w:r>
        <w:br/>
      </w:r>
      <w:r>
        <w:rPr>
          <w:b/>
        </w:rPr>
        <w:t>Câu 4.</w:t>
      </w:r>
      <w:r>
        <w:t xml:space="preserve"> Đáp án D.</w:t>
      </w:r>
      <w:r>
        <w:br/>
      </w:r>
      <w:r>
        <w:t>Theo định luật bảo toàn động lượng:</w:t>
      </w:r>
      <w:r>
        <w:br/>
      </w:r>
      <w:r>
        <w:t>m</w:t>
      </w:r>
      <w:r>
        <w:rPr>
          <w:vertAlign w:val="subscript"/>
        </w:rPr>
        <w:t>T</w:t>
      </w:r>
      <w:r>
        <w:t>v</w:t>
      </w:r>
      <w:r>
        <w:rPr>
          <w:vertAlign w:val="subscript"/>
        </w:rPr>
        <w:t>T</w:t>
      </w:r>
      <w:r>
        <w:t xml:space="preserve"> + m</w:t>
      </w:r>
      <w:r>
        <w:rPr>
          <w:vertAlign w:val="subscript"/>
        </w:rPr>
        <w:t>He</w:t>
      </w:r>
      <w:r>
        <w:t>v</w:t>
      </w:r>
      <w:r>
        <w:rPr>
          <w:vertAlign w:val="subscript"/>
        </w:rPr>
        <w:t>He</w:t>
      </w:r>
      <w:r>
        <w:t xml:space="preserve"> = 0 ⇒ (m</w:t>
      </w:r>
      <w:r>
        <w:rPr>
          <w:vertAlign w:val="subscript"/>
        </w:rPr>
        <w:t>T</w:t>
      </w:r>
      <w:r>
        <w:t>v</w:t>
      </w:r>
      <w:r>
        <w:rPr>
          <w:vertAlign w:val="subscript"/>
        </w:rPr>
        <w:t>T</w:t>
      </w:r>
      <w:r>
        <w:t>)</w:t>
      </w:r>
      <w:r>
        <w:rPr>
          <w:vertAlign w:val="superscript"/>
        </w:rPr>
        <w:t>2</w:t>
      </w:r>
      <w:r>
        <w:t xml:space="preserve"> = (m</w:t>
      </w:r>
      <w:r>
        <w:rPr>
          <w:vertAlign w:val="subscript"/>
        </w:rPr>
        <w:t>He</w:t>
      </w:r>
      <w:r>
        <w:t>v</w:t>
      </w:r>
      <w:r>
        <w:rPr>
          <w:vertAlign w:val="subscript"/>
        </w:rPr>
        <w:t>He</w:t>
      </w:r>
      <w:r>
        <w:t>)</w:t>
      </w:r>
      <w:r>
        <w:rPr>
          <w:vertAlign w:val="superscript"/>
        </w:rPr>
        <w:t>2</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48703c97fa1b4a498235a2a079a0f9f0.jpg"/>
                    <pic:cNvPicPr/>
                  </pic:nvPicPr>
                  <pic:blipFill>
                    <a:blip r:embed="rId28"/>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61d89022c5e14e07aeebe0126a59771c.jpg"/>
                    <pic:cNvPicPr/>
                  </pic:nvPicPr>
                  <pic:blipFill>
                    <a:blip r:embed="rId29"/>
                    <a:stretch>
                      <a:fillRect/>
                    </a:stretch>
                  </pic:blipFill>
                  <pic:spPr>
                    <a:xfrm>
                      <a:off x="0" y="0"/>
                      <a:ext cx="1905000" cy="1905000"/>
                    </a:xfrm>
                    <a:prstGeom prst="rect"/>
                  </pic:spPr>
                </pic:pic>
              </a:graphicData>
            </a:graphic>
          </wp:inline>
        </w:drawing>
      </w:r>
      <w:r>
        <w:br/>
      </w:r>
      <w:r>
        <w:t>Năng lượng toả ra chuyển thành động năng của các hạt sau phản ứng.</w:t>
      </w:r>
      <w:r>
        <w:br/>
      </w:r>
      <w:r>
        <w:t>Do đó: W</w:t>
      </w:r>
      <w:r>
        <w:rPr>
          <w:vertAlign w:val="subscript"/>
        </w:rPr>
        <w:t>d (T)</w:t>
      </w:r>
      <w:r>
        <w:t xml:space="preserve"> + W</w:t>
      </w:r>
      <w:r>
        <w:rPr>
          <w:vertAlign w:val="subscript"/>
        </w:rPr>
        <w:t>d (He)</w:t>
      </w:r>
      <w:r>
        <w:t xml:space="preserve"> = 4,80(MeV) (2)</w:t>
      </w:r>
      <w:r>
        <w:br/>
      </w:r>
      <w:r>
        <w:t>Từ (1) và (2) suy ra: W</w:t>
      </w:r>
      <w:r>
        <w:rPr>
          <w:vertAlign w:val="subscript"/>
        </w:rPr>
        <w:t>d (He)</w:t>
      </w:r>
      <w:r>
        <w:t xml:space="preserve"> = 2,06(MeV)</w:t>
      </w:r>
      <w:r>
        <w:br/>
      </w:r>
      <w:r>
        <w:rPr>
          <w:b/>
        </w:rPr>
        <w:t>Câu 5.</w:t>
      </w:r>
      <w:r>
        <w:t xml:space="preserve"> Đáp án D.</w:t>
      </w:r>
      <w:r>
        <w:br/>
      </w:r>
      <w:r>
        <w:t>Ánh sáng có tần số lớn nhất trong số các ánh sáng đơn sắc: đỏ, lam, chàm, tím là ánh sáng tím.</w:t>
      </w:r>
      <w:r>
        <w:br/>
      </w:r>
      <w:r>
        <w:rPr>
          <w:b/>
        </w:rPr>
        <w:t>Câu 6.</w:t>
      </w:r>
      <w:r>
        <w:t xml:space="preserve"> Đáp án C.</w:t>
      </w:r>
      <w:r>
        <w:br/>
      </w:r>
      <w:r>
        <w:t xml:space="preserve">Đồng vị có thể phân hạch khi hấp thụ một notron chậm là </w:t>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c139d2f535c142158654b523fc5a4a10.jpg"/>
                    <pic:cNvPicPr/>
                  </pic:nvPicPr>
                  <pic:blipFill>
                    <a:blip r:embed="rId30"/>
                    <a:stretch>
                      <a:fillRect/>
                    </a:stretch>
                  </pic:blipFill>
                  <pic:spPr>
                    <a:xfrm>
                      <a:off x="0" y="0"/>
                      <a:ext cx="1905000" cy="1905000"/>
                    </a:xfrm>
                    <a:prstGeom prst="rect"/>
                  </pic:spPr>
                </pic:pic>
              </a:graphicData>
            </a:graphic>
          </wp:inline>
        </w:drawing>
      </w:r>
      <w:r>
        <w:t xml:space="preserve">  </w:t>
      </w:r>
      <w:r>
        <w:br/>
      </w:r>
      <w:r>
        <w:rPr>
          <w:b/>
        </w:rPr>
        <w:t>Câu 7.</w:t>
      </w:r>
      <w:r>
        <w:t xml:space="preserve"> Đáp án C.</w:t>
      </w:r>
      <w:r>
        <w:br/>
      </w:r>
      <w:r>
        <w:t>Hiện tượng quang điện trong</w:t>
      </w:r>
      <w:r>
        <w:br/>
      </w:r>
      <w:r>
        <w:rPr>
          <w:b/>
        </w:rPr>
        <w:t>Câu 8.</w:t>
      </w:r>
      <w:r>
        <w:t xml:space="preserve"> Đáp án B.</w:t>
      </w:r>
      <w:r>
        <w:br/>
      </w:r>
      <w:r>
        <w:t>Số hạt nhân còn lại sau thời gian t là:</w:t>
      </w:r>
      <w:r>
        <w:br/>
      </w:r>
      <w:r>
        <w:rPr>
          <w:i/>
        </w:rPr>
      </w:r>
      <w:r>
        <w:br/>
      </w:r>
      <w:r>
        <w:t>Số hạt nhân đã phân rã sau thời gian t là:</w:t>
      </w:r>
      <w:r>
        <w:br/>
      </w:r>
      <w:r>
        <w:rPr>
          <w:i/>
        </w:rPr>
      </w:r>
      <w:r>
        <w:br/>
      </w:r>
      <w:r>
        <w:t>Theo bài:</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37d193e39f0e4068bebb1b69ded3a03a.jpg"/>
                    <pic:cNvPicPr/>
                  </pic:nvPicPr>
                  <pic:blipFill>
                    <a:blip r:embed="rId3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a96aaff7e46449b2a2f4be65e61d99a9.jpg"/>
                    <pic:cNvPicPr/>
                  </pic:nvPicPr>
                  <pic:blipFill>
                    <a:blip r:embed="rId32"/>
                    <a:stretch>
                      <a:fillRect/>
                    </a:stretch>
                  </pic:blipFill>
                  <pic:spPr>
                    <a:xfrm>
                      <a:off x="0" y="0"/>
                      <a:ext cx="1905000" cy="1905000"/>
                    </a:xfrm>
                    <a:prstGeom prst="rect"/>
                  </pic:spPr>
                </pic:pic>
              </a:graphicData>
            </a:graphic>
          </wp:inline>
        </w:drawing>
      </w:r>
      <w:r>
        <w:br/>
      </w:r>
      <w:r>
        <w:rPr>
          <w:b/>
        </w:rPr>
        <w:t>Câu 9.</w:t>
      </w:r>
      <w:r>
        <w:t xml:space="preserve"> Đáp án A.</w:t>
      </w:r>
      <w:r>
        <w:br/>
      </w:r>
      <w:r>
        <w:t>Theo định luật bảo toàn năng lượng thì:</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bc9507e65a354f41a5ee4f5f2a1ce4a3.jpg"/>
                    <pic:cNvPicPr/>
                  </pic:nvPicPr>
                  <pic:blipFill>
                    <a:blip r:embed="rId33"/>
                    <a:stretch>
                      <a:fillRect/>
                    </a:stretch>
                  </pic:blipFill>
                  <pic:spPr>
                    <a:xfrm>
                      <a:off x="0" y="0"/>
                      <a:ext cx="1905000" cy="1905000"/>
                    </a:xfrm>
                    <a:prstGeom prst="rect"/>
                  </pic:spPr>
                </pic:pic>
              </a:graphicData>
            </a:graphic>
          </wp:inline>
        </w:drawing>
      </w:r>
      <w:r>
        <w:br/>
      </w:r>
      <w:r>
        <w:rPr>
          <w:b/>
        </w:rPr>
        <w:t>Câu 10.</w:t>
      </w:r>
      <w:r>
        <w:t xml:space="preserve"> Đáp án A.</w:t>
      </w:r>
      <w:r>
        <w:br/>
      </w:r>
      <w:r>
        <w:t>Trong thí nghiệm Iâng, nếu xét trên một vân sáng cùng bậc thì ánh sáng bị lệch nhiều nhất là ánh sáng đỏ.</w:t>
      </w:r>
      <w:r>
        <w:br/>
      </w:r>
      <w:r>
        <w:rPr>
          <w:b/>
        </w:rPr>
        <w:t>Câu 11.</w:t>
      </w:r>
      <w:r>
        <w:t xml:space="preserve"> Đáp án D.</w:t>
      </w:r>
      <w:r>
        <w:br/>
      </w:r>
      <w:r>
        <w:t>Sóng điện từ là sóng ngang. Trong quá trình lan truyền sóng điện từ thì điện trường biến thiên và từ trường biến thiên dao động cùng phương và cùng vuông góc với phương truyền sóng.</w:t>
      </w:r>
      <w:r>
        <w:br/>
      </w:r>
      <w:r>
        <w:rPr>
          <w:b/>
        </w:rPr>
        <w:t>Câu 12.</w:t>
      </w:r>
      <w:r>
        <w:t xml:space="preserve"> Đáp án D.</w:t>
      </w:r>
      <w:r>
        <w:br/>
      </w:r>
      <w:r>
        <w:t>Quang năng</w:t>
      </w:r>
      <w:r>
        <w:br/>
      </w:r>
      <w:r>
        <w:rPr>
          <w:b/>
        </w:rPr>
        <w:t>Câu 13.</w:t>
      </w:r>
      <w:r>
        <w:t xml:space="preserve"> Đáp án B.</w:t>
      </w:r>
      <w:r>
        <w:br/>
      </w:r>
      <w:r>
        <w:t>A = 3,6eV = 5,76.10</w:t>
      </w:r>
      <w:r>
        <w:rPr>
          <w:vertAlign w:val="superscript"/>
        </w:rPr>
        <w:t>-19</w:t>
      </w:r>
      <w:r>
        <w:t xml:space="preserve"> (J)</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8ddf00c719074abe8bf206b9c5153039.jpg"/>
                    <pic:cNvPicPr/>
                  </pic:nvPicPr>
                  <pic:blipFill>
                    <a:blip r:embed="rId34"/>
                    <a:stretch>
                      <a:fillRect/>
                    </a:stretch>
                  </pic:blipFill>
                  <pic:spPr>
                    <a:xfrm>
                      <a:off x="0" y="0"/>
                      <a:ext cx="1905000" cy="1905000"/>
                    </a:xfrm>
                    <a:prstGeom prst="rect"/>
                  </pic:spPr>
                </pic:pic>
              </a:graphicData>
            </a:graphic>
          </wp:inline>
        </w:drawing>
      </w:r>
      <w:r>
        <w:br/>
      </w:r>
      <w:r>
        <w:rPr>
          <w:b/>
        </w:rPr>
        <w:t>Câu 14.</w:t>
      </w:r>
      <w:r>
        <w:t xml:space="preserve"> Đáp án B.</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71e14102c2734577b2faef7399450c83.jpg"/>
                    <pic:cNvPicPr/>
                  </pic:nvPicPr>
                  <pic:blipFill>
                    <a:blip r:embed="rId35"/>
                    <a:stretch>
                      <a:fillRect/>
                    </a:stretch>
                  </pic:blipFill>
                  <pic:spPr>
                    <a:xfrm>
                      <a:off x="0" y="0"/>
                      <a:ext cx="1905000" cy="1905000"/>
                    </a:xfrm>
                    <a:prstGeom prst="rect"/>
                  </pic:spPr>
                </pic:pic>
              </a:graphicData>
            </a:graphic>
          </wp:inline>
        </w:drawing>
      </w:r>
      <w:r>
        <w:br/>
      </w:r>
      <w:r>
        <w:rPr>
          <w:b/>
        </w:rPr>
        <w:t>Câu 15.</w:t>
      </w:r>
      <w:r>
        <w:t xml:space="preserve"> Đáp án C.</w:t>
      </w:r>
      <w:r>
        <w:br/>
      </w:r>
      <w:r>
        <w:t>Tia hồng ngoại kích thích thị giác làm cho ta nhìn thấy màu hồng.</w:t>
      </w:r>
      <w:r>
        <w:br/>
      </w:r>
      <w:r>
        <w:rPr>
          <w:b/>
        </w:rPr>
        <w:t>Câu 16.</w:t>
      </w:r>
      <w:r>
        <w:t xml:space="preserve"> Đáp án A.</w:t>
      </w:r>
      <w:r>
        <w:br/>
      </w:r>
      <w:r>
        <w:t>Máy chỉ thu được sóng điện từ có tần số:</w:t>
      </w:r>
      <w:r>
        <w:br/>
      </w:r>
      <w:r>
        <w:rPr>
          <w:i/>
        </w:rPr>
      </w:r>
      <w:r>
        <w:br/>
      </w:r>
      <w:r>
        <w:rPr>
          <w:b/>
        </w:rPr>
        <w:t>Câu 17.</w:t>
      </w:r>
      <w:r>
        <w:t xml:space="preserve"> Đáp án C.</w:t>
      </w:r>
      <w:r>
        <w:br/>
      </w:r>
      <w:r>
        <w:t>Năng lượng của phôtôn ánh sáng là như nhau, không phụ thuộc vào bước sóng của ánh sáng.</w:t>
      </w:r>
      <w:r>
        <w:br/>
      </w:r>
      <w:r>
        <w:rPr>
          <w:b/>
        </w:rPr>
        <w:t>Câu 18.</w:t>
      </w:r>
      <w:r>
        <w:t xml:space="preserve"> Đáp án C.</w:t>
      </w:r>
      <w:r>
        <w:br/>
      </w:r>
      <w:r>
        <w:t xml:space="preserve">Khoảng vân: </w:t>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66b24a80617642d284b93330338a03fc.jpg"/>
                    <pic:cNvPicPr/>
                  </pic:nvPicPr>
                  <pic:blipFill>
                    <a:blip r:embed="rId36"/>
                    <a:stretch>
                      <a:fillRect/>
                    </a:stretch>
                  </pic:blipFill>
                  <pic:spPr>
                    <a:xfrm>
                      <a:off x="0" y="0"/>
                      <a:ext cx="1905000" cy="1905000"/>
                    </a:xfrm>
                    <a:prstGeom prst="rect"/>
                  </pic:spPr>
                </pic:pic>
              </a:graphicData>
            </a:graphic>
          </wp:inline>
        </w:drawing>
      </w:r>
      <w:r>
        <w:br/>
      </w:r>
      <w:r>
        <w:t>Tại vị trí cách vân trung tâm 14,4mm = 16i có vân sáng bậc 16.</w:t>
      </w:r>
      <w:r>
        <w:br/>
      </w:r>
      <w:r>
        <w:rPr>
          <w:b/>
        </w:rPr>
        <w:t>Câu 19.</w:t>
      </w:r>
      <w:r>
        <w:t xml:space="preserve"> Đáp án A.</w:t>
      </w:r>
      <w:r>
        <w:br/>
      </w:r>
      <w:r>
        <w:rPr>
          <w:i/>
        </w:rPr>
      </w:r>
      <w:r>
        <w:br/>
      </w:r>
      <w:r>
        <w:rPr>
          <w:b/>
        </w:rPr>
        <w:t>Câu 20.</w:t>
      </w:r>
      <w:r>
        <w:t xml:space="preserve"> Đáp án A.</w:t>
      </w:r>
      <w:r>
        <w:br/>
      </w:r>
      <w:r>
        <w:t>Áp dụng công thức:</w:t>
      </w:r>
      <w:r>
        <w:br/>
      </w:r>
      <w:r>
        <w:rPr>
          <w:i/>
        </w:rPr>
      </w:r>
      <w:r>
        <w:br/>
      </w:r>
      <w:r>
        <w:t>Khi ống Rơnghen phát ra tia X có bước sóng ngắn nhất là 1,875.10</w:t>
      </w:r>
      <w:r>
        <w:rPr>
          <w:vertAlign w:val="superscript"/>
        </w:rPr>
        <w:t>-10</w:t>
      </w:r>
      <w:r>
        <w:t xml:space="preserve"> m thì</w:t>
      </w:r>
      <w:r>
        <w:br/>
      </w:r>
      <w:r>
        <w:rPr>
          <w:i/>
        </w:rPr>
      </w:r>
      <w:r>
        <w:br/>
      </w:r>
      <w:r>
        <w:t>Tăng hiệu điện thế thêm một lượng ΔU = 3,3kV thì</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02ca246576ee431899dba8905f9e3589.jpg"/>
                    <pic:cNvPicPr/>
                  </pic:nvPicPr>
                  <pic:blipFill>
                    <a:blip r:embed="rId37"/>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85815d30ed534faa97c5de7d322f3724.jpg"/>
                    <pic:cNvPicPr/>
                  </pic:nvPicPr>
                  <pic:blipFill>
                    <a:blip r:embed="rId38"/>
                    <a:stretch>
                      <a:fillRect/>
                    </a:stretch>
                  </pic:blipFill>
                  <pic:spPr>
                    <a:xfrm>
                      <a:off x="0" y="0"/>
                      <a:ext cx="1905000" cy="1905000"/>
                    </a:xfrm>
                    <a:prstGeom prst="rect"/>
                  </pic:spPr>
                </pic:pic>
              </a:graphicData>
            </a:graphic>
          </wp:inline>
        </w:drawing>
      </w:r>
      <w:r>
        <w:br/>
      </w:r>
      <w:r>
        <w:rPr>
          <w:b/>
        </w:rPr>
        <w:t>Câu 21.</w:t>
      </w:r>
      <w:r>
        <w:t xml:space="preserve"> Đáp án B.</w:t>
      </w:r>
      <w:r>
        <w:br/>
      </w:r>
      <w:r>
        <w:t>Trong thể tích V</w:t>
      </w:r>
      <w:r>
        <w:rPr>
          <w:vertAlign w:val="subscript"/>
        </w:rPr>
        <w:t>0</w:t>
      </w:r>
      <w:r>
        <w:t xml:space="preserve"> = 10cm</w:t>
      </w:r>
      <w:r>
        <w:rPr>
          <w:vertAlign w:val="superscript"/>
        </w:rPr>
        <w:t>3</w:t>
      </w:r>
      <w:r>
        <w:t xml:space="preserve"> = 10</w:t>
      </w:r>
      <w:r>
        <w:rPr>
          <w:vertAlign w:val="superscript"/>
        </w:rPr>
        <w:t>-2</w:t>
      </w:r>
      <w:r>
        <w:t xml:space="preserve"> lít dung dịch với nồng độ 10</w:t>
      </w:r>
      <w:r>
        <w:rPr>
          <w:vertAlign w:val="superscript"/>
        </w:rPr>
        <w:t>-3</w:t>
      </w:r>
      <w:r>
        <w:t xml:space="preserve"> mol/lít có số mol là n = 10</w:t>
      </w:r>
      <w:r>
        <w:rPr>
          <w:vertAlign w:val="superscript"/>
        </w:rPr>
        <w:t>-5</w:t>
      </w:r>
      <w:r>
        <w:t xml:space="preserve"> mol và có khối lượng là: m</w:t>
      </w:r>
      <w:r>
        <w:rPr>
          <w:vertAlign w:val="subscript"/>
        </w:rPr>
        <w:t>0</w:t>
      </w:r>
      <w:r>
        <w:t xml:space="preserve"> = n</w:t>
      </w:r>
      <w:r>
        <w:rPr>
          <w:vertAlign w:val="subscript"/>
        </w:rPr>
        <w:t>A</w:t>
      </w:r>
      <w:r>
        <w:t xml:space="preserve"> = 24.10</w:t>
      </w:r>
      <w:r>
        <w:rPr>
          <w:vertAlign w:val="superscript"/>
        </w:rPr>
        <w:t>-5</w:t>
      </w:r>
      <w:r>
        <w:t xml:space="preserve"> g.</w:t>
      </w:r>
      <w:r>
        <w:br/>
      </w:r>
      <w:r>
        <w:t xml:space="preserve">Vì </w:t>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d7f62b982ed8484ca2e25c275f854c20.jpg"/>
                    <pic:cNvPicPr/>
                  </pic:nvPicPr>
                  <pic:blipFill>
                    <a:blip r:embed="rId39"/>
                    <a:stretch>
                      <a:fillRect/>
                    </a:stretch>
                  </pic:blipFill>
                  <pic:spPr>
                    <a:xfrm>
                      <a:off x="0" y="0"/>
                      <a:ext cx="1905000" cy="1905000"/>
                    </a:xfrm>
                    <a:prstGeom prst="rect"/>
                  </pic:spPr>
                </pic:pic>
              </a:graphicData>
            </a:graphic>
          </wp:inline>
        </w:drawing>
      </w:r>
      <w:r>
        <w:t xml:space="preserve"> là chất phóng xạ nên sau 6 giờ lượng </w:t>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d7f62b982ed8484ca2e25c275f854c20.jpg"/>
                    <pic:cNvPicPr/>
                  </pic:nvPicPr>
                  <pic:blipFill>
                    <a:blip r:embed="rId39"/>
                    <a:stretch>
                      <a:fillRect/>
                    </a:stretch>
                  </pic:blipFill>
                  <pic:spPr>
                    <a:xfrm>
                      <a:off x="0" y="0"/>
                      <a:ext cx="1905000" cy="1905000"/>
                    </a:xfrm>
                    <a:prstGeom prst="rect"/>
                  </pic:spPr>
                </pic:pic>
              </a:graphicData>
            </a:graphic>
          </wp:inline>
        </w:drawing>
      </w:r>
      <w:r>
        <w:t xml:space="preserve"> còn lại là:</w:t>
      </w:r>
      <w:r>
        <w:br/>
      </w:r>
      <w:r>
        <w:rPr>
          <w:i/>
        </w:rPr>
      </w:r>
      <w:r>
        <w:br/>
      </w:r>
      <w:r>
        <w:t>Trong thể tích V</w:t>
      </w:r>
      <w:r>
        <w:rPr>
          <w:vertAlign w:val="subscript"/>
        </w:rPr>
        <w:t>0</w:t>
      </w:r>
      <w:r>
        <w:t xml:space="preserve"> = 10cm</w:t>
      </w:r>
      <w:r>
        <w:rPr>
          <w:vertAlign w:val="superscript"/>
        </w:rPr>
        <w:t>3</w:t>
      </w:r>
      <w:r>
        <w:t xml:space="preserve"> máu lấy ra có 1,875.10</w:t>
      </w:r>
      <w:r>
        <w:rPr>
          <w:vertAlign w:val="superscript"/>
        </w:rPr>
        <w:t>-8</w:t>
      </w:r>
      <w:r>
        <w:t xml:space="preserve"> mol của Na, tương ứng với khối lượng chất phóng xạ: m' = n'.A = 1,875.10</w:t>
      </w:r>
      <w:r>
        <w:rPr>
          <w:vertAlign w:val="superscript"/>
        </w:rPr>
        <w:t>-8</w:t>
      </w:r>
      <w:r>
        <w:t>.24 = 45.10</w:t>
      </w:r>
      <w:r>
        <w:rPr>
          <w:vertAlign w:val="superscript"/>
        </w:rPr>
        <w:t>-8</w:t>
      </w:r>
      <w:r>
        <w:t xml:space="preserve"> (g)</w:t>
      </w:r>
      <w:r>
        <w:br/>
      </w:r>
      <w:r>
        <w:t>Vậy thể tích máu là:</w:t>
      </w:r>
      <w:r>
        <w:br/>
      </w:r>
      <w:r>
        <w:rPr>
          <w:i/>
        </w:rPr>
      </w:r>
      <w:r>
        <w:br/>
      </w:r>
      <w:r>
        <w:rPr>
          <w:b/>
        </w:rPr>
        <w:t>Câu 22.</w:t>
      </w:r>
      <w:r>
        <w:t xml:space="preserve"> Đáp án C.</w:t>
      </w:r>
      <w:r>
        <w:br/>
      </w:r>
      <w:r>
        <w:t>Ta có:</w:t>
      </w:r>
      <w:r>
        <w:br/>
      </w:r>
      <w:r>
        <w:rPr>
          <w:i/>
        </w:rPr>
      </w:r>
      <w:r>
        <w:br/>
      </w:r>
      <w:r>
        <w:t>⇒ Ánh sáng đỏ</w:t>
      </w:r>
      <w:r>
        <w:br/>
      </w:r>
      <w:r>
        <w:rPr>
          <w:b/>
        </w:rPr>
        <w:t>Câu 23.</w:t>
      </w:r>
      <w:r>
        <w:t xml:space="preserve"> Đáp án D</w:t>
      </w:r>
      <w:r>
        <w:br/>
      </w:r>
      <w:r>
        <w:rPr>
          <w:i/>
        </w:rPr>
      </w:r>
      <w:r>
        <w:br/>
      </w:r>
      <w:r>
        <w:t>Theo định luật bảo toàn động lượng:</w:t>
      </w:r>
      <w:r>
        <w:br/>
      </w:r>
      <w:r>
        <w:rPr>
          <w:i/>
        </w:rPr>
      </w:r>
      <w:r>
        <w:br/>
      </w:r>
      <w:r>
        <w:t>W</w:t>
      </w:r>
      <w:r>
        <w:rPr>
          <w:vertAlign w:val="subscript"/>
        </w:rPr>
        <w:t>d (Li)</w:t>
      </w:r>
      <w:r>
        <w:t xml:space="preserve"> = 3,575(MeV);</w:t>
      </w:r>
      <w:r>
        <w:br/>
      </w:r>
      <w:r>
        <w:t>W</w:t>
      </w:r>
      <w:r>
        <w:rPr>
          <w:vertAlign w:val="subscript"/>
        </w:rPr>
        <w:t>d (p)</w:t>
      </w:r>
      <w:r>
        <w:t xml:space="preserve"> = 5,45(MeV); W</w:t>
      </w:r>
      <w:r>
        <w:rPr>
          <w:vertAlign w:val="subscript"/>
        </w:rPr>
        <w:t>d (X)</w:t>
      </w:r>
      <w:r>
        <w:t xml:space="preserve"> = 4(MeV)</w:t>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806fd6a799304d789d055c512060cb2c.jpg"/>
                    <pic:cNvPicPr/>
                  </pic:nvPicPr>
                  <pic:blipFill>
                    <a:blip r:embed="rId4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c89988b751444df0bce28eb53b41f68b.jpg"/>
                    <pic:cNvPicPr/>
                  </pic:nvPicPr>
                  <pic:blipFill>
                    <a:blip r:embed="rId4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269b13b89db545619c9a6391133b1e2f.jpg"/>
                    <pic:cNvPicPr/>
                  </pic:nvPicPr>
                  <pic:blipFill>
                    <a:blip r:embed="rId42"/>
                    <a:stretch>
                      <a:fillRect/>
                    </a:stretch>
                  </pic:blipFill>
                  <pic:spPr>
                    <a:xfrm>
                      <a:off x="0" y="0"/>
                      <a:ext cx="1905000" cy="1905000"/>
                    </a:xfrm>
                    <a:prstGeom prst="rect"/>
                  </pic:spPr>
                </pic:pic>
              </a:graphicData>
            </a:graphic>
          </wp:inline>
        </w:drawing>
      </w:r>
      <w:r>
        <w:br/>
      </w:r>
      <w:r>
        <w:rPr>
          <w:b/>
        </w:rPr>
        <w:t>Câu 24.</w:t>
      </w:r>
      <w:r>
        <w:t xml:space="preserve"> Đáp án D.</w:t>
      </w:r>
      <w:r>
        <w:br/>
      </w:r>
      <w:r>
        <w:t>Độ phóng xạ của khúc xương tính trên 1g C</w:t>
      </w:r>
      <w:r>
        <w:rPr>
          <w:vertAlign w:val="superscript"/>
        </w:rPr>
        <w:t>14</w:t>
      </w:r>
      <w:r>
        <w:t xml:space="preserve"> là: H = 4000:500 = 8 (phân rã/phút)</w:t>
      </w:r>
      <w:r>
        <w:br/>
      </w:r>
      <w:r>
        <w:t>Ta có:</w:t>
      </w:r>
      <w:r>
        <w:br/>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a2eb79255dab4f5b811a18cd174d9b78.jpg"/>
                    <pic:cNvPicPr/>
                  </pic:nvPicPr>
                  <pic:blipFill>
                    <a:blip r:embed="rId43"/>
                    <a:stretch>
                      <a:fillRect/>
                    </a:stretch>
                  </pic:blipFill>
                  <pic:spPr>
                    <a:xfrm>
                      <a:off x="0" y="0"/>
                      <a:ext cx="1905000" cy="1905000"/>
                    </a:xfrm>
                    <a:prstGeom prst="rect"/>
                  </pic:spPr>
                </pic:pic>
              </a:graphicData>
            </a:graphic>
          </wp:inline>
        </w:drawing>
      </w:r>
      <w:r>
        <w:br/>
      </w:r>
      <w:r>
        <w:rPr>
          <w:b/>
        </w:rPr>
        <w:t>Câu 25.</w:t>
      </w:r>
      <w:r>
        <w:t xml:space="preserve"> Đáp án A.</w:t>
      </w:r>
      <w:r>
        <w:br/>
      </w:r>
      <w:r>
        <w:t>Ta có: hf = K + A</w:t>
      </w:r>
      <w:r>
        <w:br/>
      </w:r>
      <w:r>
        <w:t>Khi tăng tần số lên gấp đôi:</w:t>
      </w:r>
      <w:r>
        <w:br/>
      </w:r>
      <w:r>
        <w:t>K' = 2hf - A = hf + hf - A = hf + (K + A) - A = hf + K</w:t>
      </w:r>
      <w:r>
        <w:br/>
      </w:r>
      <w:r>
        <w:rPr>
          <w:b/>
        </w:rPr>
        <w:t>Đề thi Học kì 2 Vật lí lớp 12 có đáp án đề số 6</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45 phút</w:t>
      </w:r>
      <w:r>
        <w:br/>
      </w:r>
      <w:r>
        <w:rPr>
          <w:b/>
        </w:rPr>
        <w:t>Câu 1.</w:t>
      </w:r>
      <w:r>
        <w:t xml:space="preserve"> Khi nói về phản ứng hạt nhân, phát biểu nào sau đây là đúng?</w:t>
      </w:r>
      <w:r>
        <w:br/>
      </w:r>
      <w:r>
        <w:t>A. Tổng động năng của các hạt trước và sau phản ứng hạt nhân luôn được bảo toàn.</w:t>
      </w:r>
      <w:r>
        <w:br/>
      </w:r>
      <w:r>
        <w:t>B. Tất cả các phản ứng hạt nhân đều thu năng lượng.</w:t>
      </w:r>
      <w:r>
        <w:br/>
      </w:r>
      <w:r>
        <w:t>C. Tổng khối lượng nghỉ (tĩnh) của các hạt trước và sau phản ứng hạt nhân luôn được bảo toàn.</w:t>
      </w:r>
      <w:r>
        <w:br/>
      </w:r>
      <w:r>
        <w:t>D. Năng lượng toàn phần trong phản ứng hạt nhân luôn được bảo toàn.</w:t>
      </w:r>
      <w:r>
        <w:br/>
      </w:r>
      <w:r>
        <w:rPr>
          <w:b/>
        </w:rPr>
        <w:t>Câu 2.</w:t>
      </w:r>
      <w:r>
        <w:t xml:space="preserve"> Hãy xác định trạng thái kích thích cao nhất của các nguyên tử Hidro trong trường hợp người ta chỉ thu được 6 vạch quang phổ phát xạ của nguyên tử Hidro?</w:t>
      </w:r>
      <w:r>
        <w:br/>
      </w:r>
      <w:r>
        <w:t>A. Trạng thái L     B. Trạng thái M</w:t>
      </w:r>
      <w:r>
        <w:br/>
      </w:r>
      <w:r>
        <w:t xml:space="preserve">C. Trạng thái N     D. Trạng thái O </w:t>
      </w:r>
      <w:r>
        <w:br/>
      </w:r>
      <w:r>
        <w:rPr>
          <w:b/>
        </w:rPr>
        <w:t>Câu 3.</w:t>
      </w:r>
      <w:r>
        <w:t xml:space="preserve"> Phát biểu nào sau đây là sai khi nói về quang điện trở?</w:t>
      </w:r>
      <w:r>
        <w:br/>
      </w:r>
      <w:r>
        <w:t>A. Bộ phận quan trọng của quang điện trở là một lớp chất bán dẫn có gắn hai điện cực.</w:t>
      </w:r>
      <w:r>
        <w:br/>
      </w:r>
      <w:r>
        <w:t>B. Quang điện trở thực chất là một điện trở mà giá trị của nó thay đổi khi được chiếu sáng.</w:t>
      </w:r>
      <w:r>
        <w:br/>
      </w:r>
      <w:r>
        <w:t>C. Quang điện trở có thể dùng thay thế cho các tế bào quang điện.</w:t>
      </w:r>
      <w:r>
        <w:br/>
      </w:r>
      <w:r>
        <w:t>D. Quang điện trở là một điện trở mà giá trị của nó không thay đổi khi được chiếu sáng.</w:t>
      </w:r>
      <w:r>
        <w:br/>
      </w:r>
      <w:r>
        <w:rPr>
          <w:b/>
        </w:rPr>
        <w:t>Câu 4.</w:t>
      </w:r>
      <w:r>
        <w:t xml:space="preserve"> Dung dịch fluorêxein hấp thụ ánh sáng có bước sóng 0,49 μm và phát ra ánh sáng có bước sóng 0,52 μm. Người ta gọi hiệu suất của sự phát quang là tỉ số giữa năng lượng ánh sáng phát quang và năng lượng ánh sáng hấp thụ. Biết hiệu suất của sự phát quang của dung dịch fluorêxein là 75%. Số photon bị hấp thụ đã dẫn đến sự phát quang là:</w:t>
      </w:r>
      <w:r>
        <w:br/>
      </w:r>
      <w:r>
        <w:t>A. 82,7 %    B. 79,6 %</w:t>
      </w:r>
      <w:r>
        <w:br/>
      </w:r>
      <w:r>
        <w:t>C. 75 %    D. 66,8 %</w:t>
      </w:r>
      <w:r>
        <w:br/>
      </w:r>
      <w:r>
        <w:rPr>
          <w:b/>
        </w:rPr>
        <w:t>Câu 5.</w:t>
      </w:r>
      <w:r>
        <w:t xml:space="preserve"> Ban đầu có N</w:t>
      </w:r>
      <w:r>
        <w:rPr>
          <w:vertAlign w:val="subscript"/>
        </w:rPr>
        <w:t>0</w:t>
      </w:r>
      <w:r>
        <w:t xml:space="preserve"> hạt nhân của một chất phóng xạ. Giả sử sau 4 giờ, tính từ lúc ban đầu, có 75% số hạt nhân N</w:t>
      </w:r>
      <w:r>
        <w:rPr>
          <w:vertAlign w:val="subscript"/>
        </w:rPr>
        <w:t>0</w:t>
      </w:r>
      <w:r>
        <w:t xml:space="preserve"> bị phân rã. Chu kì bán rã của chất đó là</w:t>
      </w:r>
      <w:r>
        <w:br/>
      </w:r>
      <w:r>
        <w:t>A. 8 giờ.    B. 2 giờ.</w:t>
      </w:r>
      <w:r>
        <w:br/>
      </w:r>
      <w:r>
        <w:t>C. 3 giờ.    D. 4 giờ.</w:t>
      </w:r>
      <w:r>
        <w:br/>
      </w:r>
      <w:r>
        <w:rPr>
          <w:b/>
        </w:rPr>
        <w:t>Câu 6.</w:t>
      </w:r>
      <w:r>
        <w:t xml:space="preserve"> Dao động điện từ trong mạch LC là dao động điều hòa. Khi hiệu điện thế giữa hai đầu cuộn cảm là 1,2 V thì cường độ dòng điện trong mạch bằng 1,8 mA. Còn khi hiệu điện thế giữa hai đầu cuộn cảm là 0,9 V thì cường độ dòng điện trong mạch bằng 2,4 mA. Biết độ tự cảm của cuộn dây L=5mH. Điện dung của tụ điện và năng lượng điện từ của đoạn mạch tương ứng bằng:</w:t>
      </w:r>
      <w:r>
        <w:br/>
      </w:r>
      <w:r>
        <w:t>A. 20 nF và 2,25.10</w:t>
      </w:r>
      <w:r>
        <w:rPr>
          <w:vertAlign w:val="superscript"/>
        </w:rPr>
        <w:t>-9</w:t>
      </w:r>
      <w:r>
        <w:t>J;     B. 200 nF và 2,25.10</w:t>
      </w:r>
      <w:r>
        <w:rPr>
          <w:vertAlign w:val="superscript"/>
        </w:rPr>
        <w:t>-8</w:t>
      </w:r>
      <w:r>
        <w:t>J.</w:t>
      </w:r>
      <w:r>
        <w:br/>
      </w:r>
      <w:r>
        <w:t>C. 20 nF và 2,25.10</w:t>
      </w:r>
      <w:r>
        <w:rPr>
          <w:vertAlign w:val="superscript"/>
        </w:rPr>
        <w:t>-8</w:t>
      </w:r>
      <w:r>
        <w:t xml:space="preserve"> J;     D. 22,5 nF và 2,25.10</w:t>
      </w:r>
      <w:r>
        <w:rPr>
          <w:vertAlign w:val="superscript"/>
        </w:rPr>
        <w:t>-8</w:t>
      </w:r>
      <w:r>
        <w:t>J.</w:t>
      </w:r>
      <w:r>
        <w:br/>
      </w:r>
      <w:r>
        <w:rPr>
          <w:b/>
        </w:rPr>
        <w:t>Câu 7.</w:t>
      </w:r>
      <w:r>
        <w:t xml:space="preserve"> Mạch dao động chọn sóng của một máy thu gồm một cuộn dây thuần cảm và một tụ điện có điện dung biến đổi được từ 20 pF đến 500 pF. Bước sóng ngắn nhất của sóng điện từ mà máy thu thu được là 25 m. Bước sóng dài nhất của sóng điện từ mà máy thu thu được là:</w:t>
      </w:r>
      <w:r>
        <w:br/>
      </w:r>
      <w:r>
        <w:t>A. 625 m    B. 125 m</w:t>
      </w:r>
      <w:r>
        <w:br/>
      </w:r>
      <w:r>
        <w:t>C. 100 m    D. 250 m</w:t>
      </w:r>
      <w:r>
        <w:br/>
      </w:r>
      <w:r>
        <w:rPr>
          <w:b/>
        </w:rPr>
        <w:t>Câu 8.</w:t>
      </w:r>
      <w:r>
        <w:t xml:space="preserve"> Trong hạt nhân nguyên tử </w:t>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a9b75f3b1ff24d4997f880a61a59662b.jpg"/>
                    <pic:cNvPicPr/>
                  </pic:nvPicPr>
                  <pic:blipFill>
                    <a:blip r:embed="rId44"/>
                    <a:stretch>
                      <a:fillRect/>
                    </a:stretch>
                  </pic:blipFill>
                  <pic:spPr>
                    <a:xfrm>
                      <a:off x="0" y="0"/>
                      <a:ext cx="1905000" cy="1905000"/>
                    </a:xfrm>
                    <a:prstGeom prst="rect"/>
                  </pic:spPr>
                </pic:pic>
              </a:graphicData>
            </a:graphic>
          </wp:inline>
        </w:drawing>
      </w:r>
      <w:r>
        <w:t xml:space="preserve"> có</w:t>
      </w:r>
      <w:r>
        <w:br/>
      </w:r>
      <w:r>
        <w:t>A. 210 prôtôn và 84 notron.</w:t>
      </w:r>
      <w:r>
        <w:br/>
      </w:r>
      <w:r>
        <w:t>B. 84 prôtôn và 126 notron.</w:t>
      </w:r>
      <w:r>
        <w:br/>
      </w:r>
      <w:r>
        <w:t>C. 84 prôtôn và 210 nơtron.</w:t>
      </w:r>
      <w:r>
        <w:br/>
      </w:r>
      <w:r>
        <w:t>D. 126 prôtôn và 84 nơtron.</w:t>
      </w:r>
      <w:r>
        <w:br/>
      </w:r>
      <w:r>
        <w:rPr>
          <w:b/>
        </w:rPr>
        <w:t>Câu 9.</w:t>
      </w:r>
      <w:r>
        <w:t xml:space="preserve"> Khi nói về sóng điện từ, phát biểu nào sau đây đúng?</w:t>
      </w:r>
      <w:r>
        <w:br/>
      </w:r>
      <w:r>
        <w:t>A. Sóng điện từ chỉ lan truyền được trong môi trường chất (rắn, lỏng hay khí).</w:t>
      </w:r>
      <w:r>
        <w:br/>
      </w:r>
      <w:r>
        <w:t>B. Cũng như sóng âm, sóng điện từ có thể là sóng ngang hay sóng dọc.</w:t>
      </w:r>
      <w:r>
        <w:br/>
      </w:r>
      <w:r>
        <w:t>C. Sóng điện từ luôn là sóng ngang và lan truyền được cả trường chất lẫn trong chân không.</w:t>
      </w:r>
      <w:r>
        <w:br/>
      </w:r>
      <w:r>
        <w:t>D. Tốc độ lan truyền của sóng điện từ luôn bằng tốc độ ánh sáng trong chân không, không phụ thuộc gì vào môi trường trong đó sóng lan truyền.</w:t>
      </w:r>
      <w:r>
        <w:br/>
      </w:r>
      <w:r>
        <w:rPr>
          <w:b/>
        </w:rPr>
        <w:t>Câu 10.</w:t>
      </w:r>
      <w:r>
        <w:t xml:space="preserve"> Phát biểu nào sau đây là không đúng?</w:t>
      </w:r>
      <w:r>
        <w:br/>
      </w:r>
      <w:r>
        <w:t>A. Điện từ trường biến thiên theo thời gian lan truyền trong không gian dưới dạng sóng. Đó là sóng điện từ.</w:t>
      </w:r>
      <w:r>
        <w:br/>
      </w:r>
      <w:r>
        <w:t>B. Sóng điện từ lan truyền với vận tốc rất lớn. Trong chân không, vận tốc đó bằng 3.10</w:t>
      </w:r>
      <w:r>
        <w:rPr>
          <w:vertAlign w:val="superscript"/>
        </w:rPr>
        <w:t>8</w:t>
      </w:r>
      <w:r>
        <w:t xml:space="preserve"> m/s.</w:t>
      </w:r>
      <w:r>
        <w:br/>
      </w:r>
      <w:r>
        <w:t>C. Sóng điện từ mang năng lượng.</w:t>
      </w:r>
      <w:r>
        <w:br/>
      </w:r>
      <w:r>
        <w:t>D. Sóng điện từ là sóng ngang. Trong quá trình lan truyền sóng điện từ thì điện trường biến thiên và từ trường biến thiên dao động cùng phương và cùng vuông góc với phương truyền sóng.</w:t>
      </w:r>
      <w:r>
        <w:br/>
      </w:r>
      <w:r>
        <w:rPr>
          <w:b/>
        </w:rPr>
        <w:t>Câu 11.</w:t>
      </w:r>
      <w:r>
        <w:t xml:space="preserve"> Một khối chất phóng xạ có chu kỳ bán rã là 10h. Sau 30h khối lượng chất phóng xạ còn trong khối đó sẽ bằng bao nhiêu phần ban đầu?</w:t>
      </w:r>
      <w:r>
        <w:br/>
      </w:r>
      <w:r>
        <w:t>A. 0,5    B. 0,25</w:t>
      </w:r>
      <w:r>
        <w:br/>
      </w:r>
      <w:r>
        <w:t>C. 0,45    D. 0,125</w:t>
      </w:r>
      <w:r>
        <w:br/>
      </w:r>
      <w:r>
        <w:rPr>
          <w:b/>
        </w:rPr>
        <w:t>Câu 12.</w:t>
      </w:r>
      <w:r>
        <w:t xml:space="preserve"> Trong thí nghiệm I-âng (Young) về giao thoa ánh sáng, khi chiếu vào hai khe đồng thời hai bức xạ đơn sắc thì ta quan sát được trên màn hai hệ vân giao thoa với các khoảng vân lần lượt là 0,3 mm và 0,2 mm. Khoảng cách từ vân sáng trung tâm đến vân sáng gần nhất cùng màu với nó là:</w:t>
      </w:r>
      <w:r>
        <w:br/>
      </w:r>
      <w:r>
        <w:t>A. 1,2 mm    B. 0,6 mm</w:t>
      </w:r>
      <w:r>
        <w:br/>
      </w:r>
      <w:r>
        <w:t>C. 0,3 mm    D. 0,2 mm.</w:t>
      </w:r>
      <w:r>
        <w:br/>
      </w:r>
      <w:r>
        <w:rPr>
          <w:b/>
        </w:rPr>
        <w:t>Câu 13.</w:t>
      </w:r>
      <w:r>
        <w:t xml:space="preserve"> Một mẫu đồng vị phóng xạ nhân tạo được tạo ra và có độ phóng xạ lớn gấp 256 lần độ phóng xạ cho phép đối với nhà nghiên cứu. Sau 48 giờ thì mẫu đạt mức phóng xạ cho phép. Chu kỳ bán rã của chất phóng xạ là:</w:t>
      </w:r>
      <w:r>
        <w:br/>
      </w:r>
      <w:r>
        <w:t>A. 12giờ    B. 6giờ</w:t>
      </w:r>
      <w:r>
        <w:br/>
      </w:r>
      <w:r>
        <w:t>C. 8giờ    D. 24giờ</w:t>
      </w:r>
      <w:r>
        <w:br/>
      </w:r>
      <w:r>
        <w:rPr>
          <w:b/>
        </w:rPr>
        <w:t>Câu 14.</w:t>
      </w:r>
      <w:r>
        <w:t xml:space="preserve"> Trong thí nghiệm I-âng (Young) về giao thoa ánh sáng, tại điểm M trên màn có vân sáng bậc 5. Di chuyển màn ra xa thêm 20 cm, tại điểm M có vân tối thứ 5. Khoảng cách từ màn quan sát đến hai khe trước khi dịch chuyển là:</w:t>
      </w:r>
      <w:r>
        <w:br/>
      </w:r>
      <w:r>
        <w:t>A. 1,6 m    B. 2,0 m</w:t>
      </w:r>
      <w:r>
        <w:br/>
      </w:r>
      <w:r>
        <w:t>C. 1,8 m    D. 2,2 m</w:t>
      </w:r>
      <w:r>
        <w:br/>
      </w:r>
      <w:r>
        <w:rPr>
          <w:b/>
        </w:rPr>
        <w:t>Câu 15.</w:t>
      </w:r>
      <w:r>
        <w:t xml:space="preserve"> Đặc điểm quan trọng của quang phổ liên tục là:</w:t>
      </w:r>
      <w:r>
        <w:br/>
      </w:r>
      <w:r>
        <w:t>A. Phụ thuộc vào thành phần cấu tạo và nhiệt độ của nguồn sáng.</w:t>
      </w:r>
      <w:r>
        <w:br/>
      </w:r>
      <w:r>
        <w:t>B. Phụ thuộc vào thành phần cấu tạo nhưng không phụ thuộc vào nhiệt độ của nguồn sáng.</w:t>
      </w:r>
      <w:r>
        <w:br/>
      </w:r>
      <w:r>
        <w:t>C. Không phụ thuộc vào thành phần cấu tạo nhưng phụ thuộc vào nhiệt độ của nguồn sáng.</w:t>
      </w:r>
      <w:r>
        <w:br/>
      </w:r>
      <w:r>
        <w:t>D. Không phụ thuộc vào thành phần cấu tạo và cũng không phụ thuộc vào nhiệt độ của nguồn sáng.</w:t>
      </w:r>
      <w:r>
        <w:br/>
      </w:r>
      <w:r>
        <w:rPr>
          <w:b/>
        </w:rPr>
        <w:t>Câu 16.</w:t>
      </w:r>
      <w:r>
        <w:t xml:space="preserve"> Chiếu một tia sáng màu vàng từ thủy tinh tới mặt phân cách với môi trường không khí, người ta thấy tia ló đi là là mặt phân cách giữa hai môi trường. Thay tia sáng vàng bằng một chùm tia sáng song song, hẹp, chứa đồng thời ba ánh sáng đơn sắc: màu đỏ, màu lục và màu tím chiếu tới mặt phân cách trên theo đúng hướng cũ thì chùm tia ló ra ngoài không khí là:</w:t>
      </w:r>
      <w:r>
        <w:br/>
      </w:r>
      <w:r>
        <w:t>A. Chùm tia sáng màu lục.</w:t>
      </w:r>
      <w:r>
        <w:br/>
      </w:r>
      <w:r>
        <w:t>B. Hai chùm tia sáng màu lục và màu tím.</w:t>
      </w:r>
      <w:r>
        <w:br/>
      </w:r>
      <w:r>
        <w:t>C. Ba chùm tia sáng: màu đỏ, màu lục và màu tím.</w:t>
      </w:r>
      <w:r>
        <w:br/>
      </w:r>
      <w:r>
        <w:t>D. Chùm tia sáng màu đỏ.</w:t>
      </w:r>
      <w:r>
        <w:br/>
      </w:r>
      <w:r>
        <w:rPr>
          <w:b/>
        </w:rPr>
        <w:t>Câu 17.</w:t>
      </w:r>
      <w:r>
        <w:t xml:space="preserve"> Cho hằng số Planck h = 6,625.10</w:t>
      </w:r>
      <w:r>
        <w:rPr>
          <w:vertAlign w:val="superscript"/>
        </w:rPr>
        <w:t>-34</w:t>
      </w:r>
      <w:r>
        <w:t xml:space="preserve"> Js. Tốc độ ánh sáng trong chân không c = 3.10</w:t>
      </w:r>
      <w:r>
        <w:rPr>
          <w:vertAlign w:val="superscript"/>
        </w:rPr>
        <w:t>8</w:t>
      </w:r>
      <w:r>
        <w:t xml:space="preserve"> (m/s). Năng lượng của photon của một ánh sáng đơn sắc là 4,85.10</w:t>
      </w:r>
      <w:r>
        <w:rPr>
          <w:vertAlign w:val="superscript"/>
        </w:rPr>
        <w:t>-19</w:t>
      </w:r>
      <w:r>
        <w:t xml:space="preserve"> (J). Ánh sáng đơn sắc đó có màu:</w:t>
      </w:r>
      <w:r>
        <w:br/>
      </w:r>
      <w:r>
        <w:t>A. Tím    B. Đỏ</w:t>
      </w:r>
      <w:r>
        <w:br/>
      </w:r>
      <w:r>
        <w:t>C. Lục    D. Lam.</w:t>
      </w:r>
      <w:r>
        <w:br/>
      </w:r>
      <w:r>
        <w:rPr>
          <w:b/>
        </w:rPr>
        <w:t>Câu 18.</w:t>
      </w:r>
      <w:r>
        <w:t xml:space="preserve"> Trong một ống Rơnghen, hiệu điện thế giữa anot và catot là U</w:t>
      </w:r>
      <w:r>
        <w:rPr>
          <w:vertAlign w:val="subscript"/>
        </w:rPr>
        <w:t>AK</w:t>
      </w:r>
      <w:r>
        <w:t xml:space="preserve"> = 15300(V). Bỏ qua động năng electron bứt ra khỏi catot.</w:t>
      </w:r>
      <w:r>
        <w:br/>
      </w:r>
      <w:r>
        <w:t>Cho e = -1,6.10</w:t>
      </w:r>
      <w:r>
        <w:rPr>
          <w:vertAlign w:val="superscript"/>
        </w:rPr>
        <w:t>-19</w:t>
      </w:r>
      <w:r>
        <w:t xml:space="preserve"> (C); c = 3.10</w:t>
      </w:r>
      <w:r>
        <w:rPr>
          <w:vertAlign w:val="superscript"/>
        </w:rPr>
        <w:t>8</w:t>
      </w:r>
      <w:r>
        <w:t xml:space="preserve"> (m/s); h = 6,625.10</w:t>
      </w:r>
      <w:r>
        <w:rPr>
          <w:vertAlign w:val="superscript"/>
        </w:rPr>
        <w:t>-34</w:t>
      </w:r>
      <w:r>
        <w:t xml:space="preserve"> J.s.</w:t>
      </w:r>
      <w:r>
        <w:br/>
      </w:r>
      <w:r>
        <w:t>Bước sóng ngắn nhất của tia X do ống phát ra là:</w:t>
      </w:r>
      <w:r>
        <w:br/>
      </w:r>
      <w:r>
        <w:t>A. 8,12.10</w:t>
      </w:r>
      <w:r>
        <w:rPr>
          <w:vertAlign w:val="superscript"/>
        </w:rPr>
        <w:t>-11</w:t>
      </w:r>
      <w:r>
        <w:t xml:space="preserve"> m     B. 8,21.10</w:t>
      </w:r>
      <w:r>
        <w:rPr>
          <w:vertAlign w:val="superscript"/>
        </w:rPr>
        <w:t>-11</w:t>
      </w:r>
      <w:r>
        <w:t xml:space="preserve"> m</w:t>
      </w:r>
      <w:r>
        <w:br/>
      </w:r>
      <w:r>
        <w:t>C. 8,12.10</w:t>
      </w:r>
      <w:r>
        <w:rPr>
          <w:vertAlign w:val="superscript"/>
        </w:rPr>
        <w:t>-10</w:t>
      </w:r>
      <w:r>
        <w:t xml:space="preserve"> m     D. 8,21.10</w:t>
      </w:r>
      <w:r>
        <w:rPr>
          <w:vertAlign w:val="superscript"/>
        </w:rPr>
        <w:t>-12</w:t>
      </w:r>
      <w:r>
        <w:t xml:space="preserve"> m</w:t>
      </w:r>
      <w:r>
        <w:br/>
      </w:r>
      <w:r>
        <w:rPr>
          <w:b/>
        </w:rPr>
        <w:t>Câu 19.</w:t>
      </w:r>
      <w:r>
        <w:t xml:space="preserve"> Ánh sáng huỳnh quang là ánh sáng phát quang:</w:t>
      </w:r>
      <w:r>
        <w:br/>
      </w:r>
      <w:r>
        <w:t>A. Kéo dài trong một khoảng thời gian nào đó sau khi tắt ánh sáng kích thích.</w:t>
      </w:r>
      <w:r>
        <w:br/>
      </w:r>
      <w:r>
        <w:t>B. Hầu như tắt ngay sau khi tắt ánh sáng kích thích.</w:t>
      </w:r>
      <w:r>
        <w:br/>
      </w:r>
      <w:r>
        <w:t>C. Có bước sóng nhỏ hơn bước sóng ánh sáng kích thích.</w:t>
      </w:r>
      <w:r>
        <w:br/>
      </w:r>
      <w:r>
        <w:t>D. Do các tinh thể phát ra, khi được kích thích bằng ánh sáng thích hợp.</w:t>
      </w:r>
      <w:r>
        <w:br/>
      </w:r>
      <w:r>
        <w:rPr>
          <w:b/>
        </w:rPr>
        <w:t>Câu 20.</w:t>
      </w:r>
      <w:r>
        <w:t xml:space="preserve"> Trong thí nghiệm giao thoa khe Y-âng, khoảng cách giữa hai khe là a; khoảng cách từ hai khe đến màn là D = 1m. Đặt giữa hai khe và màn một thấu kính hội tụ có tiêu cự là 9cm thì thấy có hai vị trí của thấu kính cho ảnh rõ nét của hai khe trên màn. Ở vị trí mà ảnh lớn hơn, khoảng cách giữa hai ảnh S</w:t>
      </w:r>
      <w:r>
        <w:rPr>
          <w:vertAlign w:val="subscript"/>
        </w:rPr>
        <w:t>1</w:t>
      </w:r>
      <w:r>
        <w:t>S</w:t>
      </w:r>
      <w:r>
        <w:rPr>
          <w:vertAlign w:val="subscript"/>
        </w:rPr>
        <w:t>2</w:t>
      </w:r>
      <w:r>
        <w:t xml:space="preserve"> là 4,5mm. Khoảng cách giữa hai khe là:</w:t>
      </w:r>
      <w:r>
        <w:br/>
      </w:r>
      <w:r>
        <w:t>A. 0,25mm    B. 0,5 mm</w:t>
      </w:r>
      <w:r>
        <w:br/>
      </w:r>
      <w:r>
        <w:t>C. 0,75mm    D. 1mm</w:t>
      </w:r>
      <w:r>
        <w:br/>
      </w:r>
      <w:r>
        <w:rPr>
          <w:b/>
        </w:rPr>
        <w:t>Câu 21.</w:t>
      </w:r>
      <w:r>
        <w:t xml:space="preserve"> Phát biểu nào sau đây không đúng khi so sánh tia hồng ngoại và tia tử ngoại?</w:t>
      </w:r>
      <w:r>
        <w:br/>
      </w:r>
      <w:r>
        <w:t>A. Cùng bản chất là sóng điện từ.</w:t>
      </w:r>
      <w:r>
        <w:br/>
      </w:r>
      <w:r>
        <w:t>B. Đều tác dụng lên kính ảnh.</w:t>
      </w:r>
      <w:r>
        <w:br/>
      </w:r>
      <w:r>
        <w:t>C. Đều không nhìn thấy bằng mắt thường.</w:t>
      </w:r>
      <w:r>
        <w:br/>
      </w:r>
      <w:r>
        <w:t>D. Tia tử ngoại có tần số nhỏ hơn tia hồng ngoại.</w:t>
      </w:r>
      <w:r>
        <w:br/>
      </w:r>
      <w:r>
        <w:rPr>
          <w:b/>
        </w:rPr>
        <w:t>Câu 22.</w:t>
      </w:r>
      <w:r>
        <w:t xml:space="preserve"> Theo mẫu nguyên tử Bo, trong nguyên tử hiđrô, chuyển động của electron quanh hạt nhân là chuyển động tròn đều. Tỉ số giữa tốc độ của electron trên quỹ đạo K và tốc độ của electron trên quỹ đạo M bằng</w:t>
      </w:r>
      <w:r>
        <w:br/>
      </w:r>
      <w:r>
        <w:t>A. 9.    B. 2.</w:t>
      </w:r>
      <w:r>
        <w:br/>
      </w:r>
      <w:r>
        <w:t>C. 3.    D. 4.</w:t>
      </w:r>
      <w:r>
        <w:br/>
      </w:r>
      <w:r>
        <w:rPr>
          <w:b/>
        </w:rPr>
        <w:t>Câu 23.</w:t>
      </w:r>
      <w:r>
        <w:t xml:space="preserve"> Thực hiện giao thoa ánh sáng với hai khe I-âng (Young) cách nhau a = 0,5 mm. Màn quan sát cách hai khe một khoảng D = 1,0m. Chiếu sáng hai khe bằng ánh sáng trắng có bước sóng 0,4 ≤ λ ≤ 0,76μm. Độ rộng của quang phổ bậc 1 thu được trên màn là:</w:t>
      </w:r>
      <w:r>
        <w:br/>
      </w:r>
      <w:r>
        <w:t>A. 0,72 mm    B. 0,36 mm</w:t>
      </w:r>
      <w:r>
        <w:br/>
      </w:r>
      <w:r>
        <w:t>C. 3,6 mm    D. 0,54 mm</w:t>
      </w:r>
      <w:r>
        <w:br/>
      </w:r>
      <w:r>
        <w:rPr>
          <w:b/>
        </w:rPr>
        <w:t>Câu 24.</w:t>
      </w:r>
      <w:r>
        <w:t xml:space="preserve"> Hạt nhân </w:t>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04526aef062f41dc89ac30de5889d092.jpg"/>
                    <pic:cNvPicPr/>
                  </pic:nvPicPr>
                  <pic:blipFill>
                    <a:blip r:embed="rId45"/>
                    <a:stretch>
                      <a:fillRect/>
                    </a:stretch>
                  </pic:blipFill>
                  <pic:spPr>
                    <a:xfrm>
                      <a:off x="0" y="0"/>
                      <a:ext cx="1905000" cy="1905000"/>
                    </a:xfrm>
                    <a:prstGeom prst="rect"/>
                  </pic:spPr>
                </pic:pic>
              </a:graphicData>
            </a:graphic>
          </wp:inline>
        </w:drawing>
      </w:r>
      <w:r>
        <w:t xml:space="preserve"> có độ hụt khối bằng 0,03038u. Biết 1uc</w:t>
      </w:r>
      <w:r>
        <w:rPr>
          <w:vertAlign w:val="superscript"/>
        </w:rPr>
        <w:t>2</w:t>
      </w:r>
      <w:r>
        <w:t xml:space="preserve"> = 931,5MeV. Năng lượng liên kết của hạt nhân </w:t>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04526aef062f41dc89ac30de5889d092.jpg"/>
                    <pic:cNvPicPr/>
                  </pic:nvPicPr>
                  <pic:blipFill>
                    <a:blip r:embed="rId45"/>
                    <a:stretch>
                      <a:fillRect/>
                    </a:stretch>
                  </pic:blipFill>
                  <pic:spPr>
                    <a:xfrm>
                      <a:off x="0" y="0"/>
                      <a:ext cx="1905000" cy="1905000"/>
                    </a:xfrm>
                    <a:prstGeom prst="rect"/>
                  </pic:spPr>
                </pic:pic>
              </a:graphicData>
            </a:graphic>
          </wp:inline>
        </w:drawing>
      </w:r>
      <w:r>
        <w:t xml:space="preserve"> là</w:t>
      </w:r>
      <w:r>
        <w:br/>
      </w:r>
      <w:r>
        <w:t>A. 32,29897MeV.    B. 28,29897MeV.</w:t>
      </w:r>
      <w:r>
        <w:br/>
      </w:r>
      <w:r>
        <w:t>C. 82,29897MeV    D.25,29897MeV.</w:t>
      </w:r>
      <w:r>
        <w:br/>
      </w:r>
      <w:r>
        <w:rPr>
          <w:b/>
        </w:rPr>
        <w:t>Câu 25.</w:t>
      </w:r>
      <w:r>
        <w:t xml:space="preserve"> Phát biểu nào sau đây là sai khi nói về quang phổ của Mặt Trời?</w:t>
      </w:r>
      <w:r>
        <w:br/>
      </w:r>
      <w:r>
        <w:t>A. Quang phổ Mặt Trời mà ta thu được thực ra là quang phổ vạch hấp thụ do phần vỏ của Mặt Trời là các chất tồn tại ở thể khí nóng có áp suất thấp; còn phần lõi có nhiệt độ rất cao (cỡ 10</w:t>
      </w:r>
      <w:r>
        <w:rPr>
          <w:vertAlign w:val="superscript"/>
        </w:rPr>
        <w:t>6</w:t>
      </w:r>
      <w:r>
        <w:t>C).</w:t>
      </w:r>
      <w:r>
        <w:br/>
      </w:r>
      <w:r>
        <w:t>B. Nghiên cứu các vạch đen trong quang phổ Mặt Trời ta có thể biết thành phần cấu tạo của lớp vỏ Mặt Trời.</w:t>
      </w:r>
      <w:r>
        <w:br/>
      </w:r>
      <w:r>
        <w:t>C. Trong quang phổ phát xạ của lõi Mặt Trời chỉ có ánh sáng trông thấy.</w:t>
      </w:r>
      <w:r>
        <w:br/>
      </w:r>
      <w:r>
        <w:t>D. Phổ phát xạ của lõi Mặt Trời có từ tia hồng ngoại đến tia gamma.</w:t>
      </w:r>
      <w:r>
        <w:br/>
      </w:r>
      <w:r>
        <w:rPr>
          <w:b/>
        </w:rPr>
        <w:t>Đáp án</w:t>
      </w:r>
      <w:r>
        <w:br/>
      </w:r>
      <w:r>
        <w:rPr>
          <w:b/>
        </w:rPr>
        <w:t>Câu 1.</w:t>
      </w:r>
      <w:r>
        <w:t xml:space="preserve"> Đáp án D.</w:t>
      </w:r>
      <w:r>
        <w:br/>
      </w:r>
      <w:r>
        <w:t>Năng lượng toàn phần trong phản ứng hạt nhân luôn được bảo toàn.</w:t>
      </w:r>
      <w:r>
        <w:br/>
      </w:r>
      <w:r>
        <w:rPr>
          <w:b/>
        </w:rPr>
        <w:t>Câu 2.</w:t>
      </w:r>
      <w:r>
        <w:t xml:space="preserve"> Đáp án C.</w:t>
      </w:r>
      <w:r>
        <w:br/>
      </w:r>
      <w:r>
        <w:t>Trạng thái N</w:t>
      </w:r>
      <w:r>
        <w:br/>
      </w:r>
      <w:r>
        <w:rPr>
          <w:b/>
        </w:rPr>
        <w:t>Câu 3.</w:t>
      </w:r>
      <w:r>
        <w:t xml:space="preserve"> Đáp án D.</w:t>
      </w:r>
      <w:r>
        <w:br/>
      </w:r>
      <w:r>
        <w:t>Quang điện trở là một điện trở mà giá trị của nó không thay đổi khi được chiếu sáng.</w:t>
      </w:r>
      <w:r>
        <w:br/>
      </w:r>
      <w:r>
        <w:rPr>
          <w:b/>
        </w:rPr>
        <w:t>Câu 4.</w:t>
      </w:r>
      <w:r>
        <w:t xml:space="preserve"> Đáp án B.</w:t>
      </w:r>
      <w:r>
        <w:br/>
      </w:r>
      <w:r>
        <w:t>Giả sử trong khoảng thời gian t có N photon chiếu tới làm phát ra n photon thứ cấp.</w:t>
      </w:r>
      <w:r>
        <w:br/>
      </w:r>
      <w:r>
        <w:t>Hiệu suất phát quang là:</w:t>
      </w:r>
      <w:r>
        <w:br/>
      </w:r>
      <w:r>
        <w:rPr>
          <w:i/>
        </w:rPr>
      </w:r>
      <w:r>
        <w:br/>
      </w:r>
      <w:r>
        <w:t>Có n photon phát ra thì sẽ có n photon bị hấp thụ.</w:t>
      </w:r>
      <w:r>
        <w:br/>
      </w:r>
      <w:r>
        <w:t>Do đó tỉ lệ photon bị hấp thụ là:</w:t>
      </w:r>
      <w:r>
        <w:br/>
      </w:r>
      <w:r>
        <w:rPr>
          <w:i/>
        </w:rPr>
      </w:r>
      <w:r>
        <w:br/>
      </w:r>
      <w:r>
        <w:rPr>
          <w:b/>
        </w:rPr>
        <w:t>Câu 5.</w:t>
      </w:r>
      <w:r>
        <w:t xml:space="preserve"> Đáp án B.</w:t>
      </w:r>
      <w:r>
        <w:br/>
      </w:r>
      <w:r>
        <w:t>Ta có:</w:t>
      </w:r>
      <w:r>
        <w:br/>
      </w:r>
      <w:r>
        <w:rPr>
          <w:i/>
        </w:rPr>
      </w:r>
      <w:r>
        <w:br/>
      </w:r>
      <w:r>
        <w:rPr>
          <w:b/>
        </w:rPr>
        <w:t>Câu 6.</w:t>
      </w:r>
      <w:r>
        <w:t xml:space="preserve"> Đáp án C.</w:t>
      </w:r>
      <w:r>
        <w:br/>
      </w:r>
      <w:r>
        <w:rPr>
          <w:i/>
        </w:rPr>
      </w:r>
      <w:r>
        <w:br/>
      </w:r>
      <w:r>
        <w:t xml:space="preserve">Từ (1) và (2) suy ra: </w:t>
      </w:r>
      <w:r>
        <w:br/>
      </w:r>
      <w:r>
        <w:rPr>
          <w:i/>
        </w:rPr>
      </w:r>
      <w:r>
        <w:br/>
      </w:r>
      <w:r>
        <w:rPr>
          <w:b/>
        </w:rPr>
        <w:t>Câu 7.</w:t>
      </w:r>
      <w:r>
        <w:t xml:space="preserve"> Đáp án B.</w:t>
      </w:r>
      <w:r>
        <w:br/>
      </w:r>
      <w:r>
        <w:rPr>
          <w:i/>
        </w:rPr>
      </w:r>
      <w:r>
        <w:br/>
      </w:r>
      <w:r>
        <w:rPr>
          <w:b/>
        </w:rPr>
        <w:t>Câu 8.</w:t>
      </w:r>
      <w:r>
        <w:t xml:space="preserve"> Đáp án B.</w:t>
      </w:r>
      <w:r>
        <w:br/>
      </w:r>
      <w:r>
        <w:t>Số khối A = 210</w:t>
      </w:r>
      <w:r>
        <w:br/>
      </w:r>
      <w:r>
        <w:t>Số Proton: Z = 84</w:t>
      </w:r>
      <w:r>
        <w:br/>
      </w:r>
      <w:r>
        <w:t>Số Notron: N = A - Z = 126</w:t>
      </w:r>
      <w:r>
        <w:br/>
      </w:r>
      <w:r>
        <w:rPr>
          <w:b/>
        </w:rPr>
        <w:t>Câu 9.</w:t>
      </w:r>
      <w:r>
        <w:t xml:space="preserve"> Đáp án C.</w:t>
      </w:r>
      <w:r>
        <w:br/>
      </w:r>
      <w:r>
        <w:t>Sóng điện từ luôn là sóng ngang và lan truyền được cả trường chất lẫn trong chân không.</w:t>
      </w:r>
      <w:r>
        <w:br/>
      </w:r>
      <w:r>
        <w:rPr>
          <w:b/>
        </w:rPr>
        <w:t>Câu 10.</w:t>
      </w:r>
      <w:r>
        <w:t xml:space="preserve"> Đáp án D.</w:t>
      </w:r>
      <w:r>
        <w:br/>
      </w:r>
      <w:r>
        <w:t>Sóng điện từ là sóng ngang. Trong quá trình lan truyền sóng điện từ thì điện trường biến thiên và từ trường biến thiên dao động cùng phương và cùng vuông góc với phương truyền sóng.</w:t>
      </w:r>
      <w:r>
        <w:br/>
      </w:r>
      <w:r>
        <w:rPr>
          <w:b/>
        </w:rPr>
        <w:t>Câu 11.</w:t>
      </w:r>
      <w:r>
        <w:t xml:space="preserve"> Đáp án D.</w:t>
      </w:r>
      <w:r>
        <w:br/>
      </w:r>
      <w:r>
        <w:t>Ta có:</w:t>
      </w:r>
      <w:r>
        <w:br/>
      </w:r>
      <w:r>
        <w:rPr>
          <w:i/>
        </w:rPr>
      </w:r>
      <w:r>
        <w:br/>
      </w:r>
      <w:r>
        <w:rPr>
          <w:b/>
        </w:rPr>
        <w:t>Câu 12.</w:t>
      </w:r>
      <w:r>
        <w:t xml:space="preserve"> Đáp án B.</w:t>
      </w:r>
      <w:r>
        <w:br/>
      </w:r>
      <w:r>
        <w:t>Ta có: x</w:t>
      </w:r>
      <w:r>
        <w:rPr>
          <w:vertAlign w:val="subscript"/>
        </w:rPr>
        <w:t>S1</w:t>
      </w:r>
      <w:r>
        <w:t xml:space="preserve"> = K</w:t>
      </w:r>
      <w:r>
        <w:rPr>
          <w:vertAlign w:val="subscript"/>
        </w:rPr>
        <w:t>1</w:t>
      </w:r>
      <w:r>
        <w:t>.i</w:t>
      </w:r>
      <w:r>
        <w:rPr>
          <w:vertAlign w:val="subscript"/>
        </w:rPr>
        <w:t>1</w:t>
      </w:r>
      <w:r>
        <w:t>; x</w:t>
      </w:r>
      <w:r>
        <w:rPr>
          <w:vertAlign w:val="subscript"/>
        </w:rPr>
        <w:t>S2</w:t>
      </w:r>
      <w:r>
        <w:t xml:space="preserve"> = K</w:t>
      </w:r>
      <w:r>
        <w:rPr>
          <w:vertAlign w:val="subscript"/>
        </w:rPr>
        <w:t>2</w:t>
      </w:r>
      <w:r>
        <w:t>.i</w:t>
      </w:r>
      <w:r>
        <w:rPr>
          <w:vertAlign w:val="subscript"/>
        </w:rPr>
        <w:t>2</w:t>
      </w:r>
      <w:r>
        <w:br/>
      </w:r>
      <w:r>
        <w:t>Vân sáng trùng màu với vân sáng trung tâm là những vân sáng thoả mãn:</w:t>
      </w:r>
      <w:r>
        <w:br/>
      </w:r>
      <w:r>
        <w:rPr>
          <w:i/>
        </w:rPr>
      </w:r>
      <w:r>
        <w:br/>
      </w:r>
      <w:r>
        <w:t>Vân sáng gần nhất cùng màu với vân sáng trung tâm ứng với K</w:t>
      </w:r>
      <w:r>
        <w:rPr>
          <w:vertAlign w:val="subscript"/>
        </w:rPr>
        <w:t>1</w:t>
      </w:r>
      <w:r>
        <w:t xml:space="preserve"> = 2; K</w:t>
      </w:r>
      <w:r>
        <w:rPr>
          <w:vertAlign w:val="subscript"/>
        </w:rPr>
        <w:t>2</w:t>
      </w:r>
      <w:r>
        <w:t xml:space="preserve"> = 3.</w:t>
      </w:r>
      <w:r>
        <w:br/>
      </w:r>
      <w:r>
        <w:t>Khi đó: x</w:t>
      </w:r>
      <w:r>
        <w:rPr>
          <w:vertAlign w:val="subscript"/>
        </w:rPr>
        <w:t>S1</w:t>
      </w:r>
      <w:r>
        <w:t xml:space="preserve"> = 2i</w:t>
      </w:r>
      <w:r>
        <w:rPr>
          <w:vertAlign w:val="subscript"/>
        </w:rPr>
        <w:t>1</w:t>
      </w:r>
      <w:r>
        <w:t xml:space="preserve"> = 2.0,3 = 0,6(mm)</w:t>
      </w:r>
      <w:r>
        <w:br/>
      </w:r>
      <w:r>
        <w:rPr>
          <w:b/>
        </w:rPr>
        <w:t>Câu 13.</w:t>
      </w:r>
      <w:r>
        <w:t xml:space="preserve"> Đáp án B.</w:t>
      </w:r>
      <w:r>
        <w:br/>
      </w:r>
      <w:r>
        <w:t>Gọi H</w:t>
      </w:r>
      <w:r>
        <w:rPr>
          <w:vertAlign w:val="subscript"/>
        </w:rPr>
        <w:t>0</w:t>
      </w:r>
      <w:r>
        <w:t xml:space="preserve"> là độ phóng xạ của hạt nhân vừa được tạo ra; H</w:t>
      </w:r>
      <w:r>
        <w:rPr>
          <w:vertAlign w:val="subscript"/>
        </w:rPr>
        <w:t>cp</w:t>
      </w:r>
      <w:r>
        <w:t xml:space="preserve"> là độ phóng xạ cho phép:</w:t>
      </w:r>
      <w:r>
        <w:br/>
      </w:r>
      <w:r>
        <w:t>Ta có:</w:t>
      </w:r>
      <w:r>
        <w:br/>
      </w:r>
      <w:r>
        <w:rPr>
          <w:i/>
        </w:rPr>
      </w:r>
      <w:r>
        <w:br/>
      </w:r>
      <w:r>
        <w:rPr>
          <w:b/>
        </w:rPr>
        <w:t>Câu 14.</w:t>
      </w:r>
      <w:r>
        <w:t xml:space="preserve"> Đáp án C.</w:t>
      </w:r>
      <w:r>
        <w:br/>
      </w:r>
      <w:r>
        <w:t xml:space="preserve">Trước khi dịch chuyển </w:t>
      </w:r>
      <w:r>
        <w:drawing>
          <wp:inline xmlns:a="http://schemas.openxmlformats.org/drawingml/2006/main" xmlns:pic="http://schemas.openxmlformats.org/drawingml/2006/picture">
            <wp:extent cx="1905000" cy="1905000"/>
            <wp:docPr id="40" name="Picture 40"/>
            <wp:cNvGraphicFramePr>
              <a:graphicFrameLocks noChangeAspect="1"/>
            </wp:cNvGraphicFramePr>
            <a:graphic>
              <a:graphicData uri="http://schemas.openxmlformats.org/drawingml/2006/picture">
                <pic:pic>
                  <pic:nvPicPr>
                    <pic:cNvPr id="0" name="temp_inline_63bd561f47ba476db6ae1dc5418cb1d2.jpg"/>
                    <pic:cNvPicPr/>
                  </pic:nvPicPr>
                  <pic:blipFill>
                    <a:blip r:embed="rId46"/>
                    <a:stretch>
                      <a:fillRect/>
                    </a:stretch>
                  </pic:blipFill>
                  <pic:spPr>
                    <a:xfrm>
                      <a:off x="0" y="0"/>
                      <a:ext cx="1905000" cy="1905000"/>
                    </a:xfrm>
                    <a:prstGeom prst="rect"/>
                  </pic:spPr>
                </pic:pic>
              </a:graphicData>
            </a:graphic>
          </wp:inline>
        </w:drawing>
      </w:r>
      <w:r>
        <w:br/>
      </w:r>
      <w:r>
        <w:t>Sau khi dịch chuyển</w:t>
      </w:r>
      <w:r>
        <w:br/>
      </w:r>
      <w:r>
        <w:rPr>
          <w:i/>
        </w:rPr>
      </w:r>
      <w:r>
        <w:br/>
      </w:r>
      <w:r>
        <w:t>Ta có: x</w:t>
      </w:r>
      <w:r>
        <w:rPr>
          <w:vertAlign w:val="subscript"/>
        </w:rPr>
        <w:t>Mt</w:t>
      </w:r>
      <w:r>
        <w:t xml:space="preserve"> = x</w:t>
      </w:r>
      <w:r>
        <w:rPr>
          <w:vertAlign w:val="subscript"/>
        </w:rPr>
        <w:t>Ms</w:t>
      </w:r>
      <w:r>
        <w:br/>
      </w:r>
      <w:r>
        <w:rPr>
          <w:i/>
        </w:rPr>
      </w:r>
      <w:r>
        <w:br/>
      </w:r>
      <w:r>
        <w:rPr>
          <w:b/>
        </w:rPr>
        <w:t>Câu 15.</w:t>
      </w:r>
      <w:r>
        <w:t xml:space="preserve"> Đáp án C.</w:t>
      </w:r>
      <w:r>
        <w:br/>
      </w:r>
      <w:r>
        <w:t>Không phụ thuộc vào thành phần cấu tạo nhưng phụ thuộc vào nhiệt độ của nguồn sáng.</w:t>
      </w:r>
      <w:r>
        <w:br/>
      </w:r>
      <w:r>
        <w:rPr>
          <w:b/>
        </w:rPr>
        <w:t>Câu 16.</w:t>
      </w:r>
      <w:r>
        <w:t xml:space="preserve"> Đáp án D.</w:t>
      </w:r>
      <w:r>
        <w:br/>
      </w:r>
      <w:r>
        <w:t>Với ánh sáng vàng có:</w:t>
      </w:r>
      <w:r>
        <w:br/>
      </w:r>
      <w:r>
        <w:t>sin⁡</w:t>
      </w:r>
      <w:r>
        <w:rPr>
          <w:vertAlign w:val="subscript"/>
        </w:rPr>
        <w:t>igh</w:t>
      </w:r>
      <w:r>
        <w:t xml:space="preserve"> = 1/n; i = i</w:t>
      </w:r>
      <w:r>
        <w:rPr>
          <w:vertAlign w:val="subscript"/>
        </w:rPr>
        <w:t>ghv</w:t>
      </w:r>
      <w:r>
        <w:br/>
      </w:r>
      <w:r>
        <w:t>λ</w:t>
      </w:r>
      <w:r>
        <w:rPr>
          <w:vertAlign w:val="subscript"/>
        </w:rPr>
        <w:t>d</w:t>
      </w:r>
      <w:r>
        <w:t xml:space="preserve"> &gt; λ</w:t>
      </w:r>
      <w:r>
        <w:rPr>
          <w:vertAlign w:val="subscript"/>
        </w:rPr>
        <w:t>v</w:t>
      </w:r>
      <w:r>
        <w:t xml:space="preserve"> &gt; λ</w:t>
      </w:r>
      <w:r>
        <w:rPr>
          <w:vertAlign w:val="subscript"/>
        </w:rPr>
        <w:t>l</w:t>
      </w:r>
      <w:r>
        <w:t xml:space="preserve"> &gt; λ</w:t>
      </w:r>
      <w:r>
        <w:rPr>
          <w:vertAlign w:val="subscript"/>
        </w:rPr>
        <w:t>t</w:t>
      </w:r>
      <w:r>
        <w:br/>
      </w:r>
      <w:r>
        <w:t>→ n</w:t>
      </w:r>
      <w:r>
        <w:rPr>
          <w:vertAlign w:val="subscript"/>
        </w:rPr>
        <w:t>d</w:t>
      </w:r>
      <w:r>
        <w:t xml:space="preserve"> &lt; n</w:t>
      </w:r>
      <w:r>
        <w:rPr>
          <w:vertAlign w:val="subscript"/>
        </w:rPr>
        <w:t>v</w:t>
      </w:r>
      <w:r>
        <w:t xml:space="preserve"> &lt; n</w:t>
      </w:r>
      <w:r>
        <w:rPr>
          <w:vertAlign w:val="subscript"/>
        </w:rPr>
        <w:t>l</w:t>
      </w:r>
      <w:r>
        <w:t xml:space="preserve"> &lt; n</w:t>
      </w:r>
      <w:r>
        <w:rPr>
          <w:vertAlign w:val="subscript"/>
        </w:rPr>
        <w:t>t</w:t>
      </w:r>
      <w:r>
        <w:br/>
      </w:r>
      <w:r>
        <w:t>→ i</w:t>
      </w:r>
      <w:r>
        <w:rPr>
          <w:vertAlign w:val="subscript"/>
        </w:rPr>
        <w:t>ghd</w:t>
      </w:r>
      <w:r>
        <w:t xml:space="preserve"> &gt; i</w:t>
      </w:r>
      <w:r>
        <w:rPr>
          <w:vertAlign w:val="subscript"/>
        </w:rPr>
        <w:t>hgv</w:t>
      </w:r>
      <w:r>
        <w:t xml:space="preserve"> = i &gt; i</w:t>
      </w:r>
      <w:r>
        <w:rPr>
          <w:vertAlign w:val="subscript"/>
        </w:rPr>
        <w:t>ghl</w:t>
      </w:r>
      <w:r>
        <w:t xml:space="preserve"> &gt; i</w:t>
      </w:r>
      <w:r>
        <w:rPr>
          <w:vertAlign w:val="subscript"/>
        </w:rPr>
        <w:t>ght</w:t>
      </w:r>
      <w:r>
        <w:br/>
      </w:r>
      <w:r>
        <w:t>Như vậy, chỉ có tia đỏ ló ra ngoài không khí, vì các tia lục, tím đều bị phản xạ toàn phần.</w:t>
      </w:r>
      <w:r>
        <w:br/>
      </w:r>
      <w:r>
        <w:rPr>
          <w:b/>
        </w:rPr>
        <w:t>Câu 17.</w:t>
      </w:r>
      <w:r>
        <w:t xml:space="preserve"> Đáp án A.</w:t>
      </w:r>
      <w:r>
        <w:br/>
      </w:r>
      <w:r>
        <w:rPr>
          <w:i/>
        </w:rPr>
      </w:r>
      <w:r>
        <w:br/>
      </w:r>
      <w:r>
        <w:t>Là bước sóng ứng với ánh sáng tím.</w:t>
      </w:r>
      <w:r>
        <w:br/>
      </w:r>
      <w:r>
        <w:rPr>
          <w:b/>
        </w:rPr>
        <w:t>Câu 18.</w:t>
      </w:r>
      <w:r>
        <w:t xml:space="preserve"> Đáp án A.</w:t>
      </w:r>
      <w:r>
        <w:br/>
      </w:r>
      <w:r>
        <w:t>Ta có:</w:t>
      </w:r>
      <w:r>
        <w:br/>
      </w:r>
      <w:r>
        <w:rPr>
          <w:i/>
        </w:rPr>
      </w:r>
      <w:r>
        <w:br/>
      </w:r>
      <w:r>
        <w:rPr>
          <w:b/>
        </w:rPr>
        <w:t>Câu 19.</w:t>
      </w:r>
      <w:r>
        <w:t xml:space="preserve"> Đáp án B.</w:t>
      </w:r>
      <w:r>
        <w:br/>
      </w:r>
      <w:r>
        <w:t>Hầu như tắt ngay sau khi tắt ánh sáng kích thích.</w:t>
      </w:r>
      <w:r>
        <w:br/>
      </w:r>
      <w:r>
        <w:rPr>
          <w:b/>
        </w:rPr>
        <w:t>Câu 20.</w:t>
      </w:r>
      <w:r>
        <w:t xml:space="preserve"> Đáp án B.</w:t>
      </w:r>
      <w:r>
        <w:br/>
      </w:r>
      <w:r>
        <w:t xml:space="preserve">Tiêu cự của thấu kính được tính từ công thức: </w:t>
      </w:r>
      <w:r>
        <w:drawing>
          <wp:inline xmlns:a="http://schemas.openxmlformats.org/drawingml/2006/main" xmlns:pic="http://schemas.openxmlformats.org/drawingml/2006/picture">
            <wp:extent cx="1905000" cy="1905000"/>
            <wp:docPr id="41" name="Picture 41"/>
            <wp:cNvGraphicFramePr>
              <a:graphicFrameLocks noChangeAspect="1"/>
            </wp:cNvGraphicFramePr>
            <a:graphic>
              <a:graphicData uri="http://schemas.openxmlformats.org/drawingml/2006/picture">
                <pic:pic>
                  <pic:nvPicPr>
                    <pic:cNvPr id="0" name="temp_inline_bf4a63b92cf44e0c84b3b4cc064d1b90.jpg"/>
                    <pic:cNvPicPr/>
                  </pic:nvPicPr>
                  <pic:blipFill>
                    <a:blip r:embed="rId47"/>
                    <a:stretch>
                      <a:fillRect/>
                    </a:stretch>
                  </pic:blipFill>
                  <pic:spPr>
                    <a:xfrm>
                      <a:off x="0" y="0"/>
                      <a:ext cx="1905000" cy="1905000"/>
                    </a:xfrm>
                    <a:prstGeom prst="rect"/>
                  </pic:spPr>
                </pic:pic>
              </a:graphicData>
            </a:graphic>
          </wp:inline>
        </w:drawing>
      </w:r>
      <w:r>
        <w:t xml:space="preserve"> , trong đó D là khoảng cách từ hai khe đến màn, l là khoảng cách giữa hai vị trí của thấu kính. Từ (1), ta có: l</w:t>
      </w:r>
      <w:r>
        <w:rPr>
          <w:vertAlign w:val="superscript"/>
        </w:rPr>
        <w:t>2</w:t>
      </w:r>
      <w:r>
        <w:t xml:space="preserve"> = D</w:t>
      </w:r>
      <w:r>
        <w:rPr>
          <w:vertAlign w:val="superscript"/>
        </w:rPr>
        <w:t>2</w:t>
      </w:r>
      <w:r>
        <w:t xml:space="preserve"> - 4Df = 6400 ⇒ l = 80cm</w:t>
      </w:r>
      <w:r>
        <w:br/>
      </w:r>
      <w:r>
        <w:t>Độ phóng đại:</w:t>
      </w:r>
      <w:r>
        <w:br/>
      </w:r>
      <w:r>
        <w:rPr>
          <w:i/>
        </w:rPr>
      </w:r>
      <w:r>
        <w:br/>
      </w:r>
      <w:r>
        <w:t>Từ đó:</w:t>
      </w:r>
      <w:r>
        <w:br/>
      </w:r>
      <w:r>
        <w:rPr>
          <w:i/>
        </w:rPr>
      </w:r>
      <w:r>
        <w:br/>
      </w:r>
      <w:r>
        <w:rPr>
          <w:b/>
        </w:rPr>
        <w:t>Câu 21.</w:t>
      </w:r>
      <w:r>
        <w:t xml:space="preserve"> Đáp án D.</w:t>
      </w:r>
      <w:r>
        <w:br/>
      </w:r>
      <w:r>
        <w:t>Tia tử ngoại có tần số nhỏ hơn tia hồng ngoại.</w:t>
      </w:r>
      <w:r>
        <w:br/>
      </w:r>
      <w:r>
        <w:rPr>
          <w:b/>
        </w:rPr>
        <w:t>Câu 22.</w:t>
      </w:r>
      <w:r>
        <w:t xml:space="preserve"> Đáp án C</w:t>
      </w:r>
      <w:r>
        <w:br/>
      </w:r>
      <w:r>
        <w:t>Ở quỹ đạo dừng có bán kính R, lực Cu lông đóng vai trò là lực hướng tâm nên:</w:t>
      </w:r>
      <w:r>
        <w:br/>
      </w:r>
      <w:r>
        <w:rPr>
          <w:i/>
        </w:rPr>
      </w:r>
      <w:r>
        <w:br/>
      </w:r>
      <w:r>
        <w:t>Suy ra tỉ số giữa tốc độ của electron trên quỹ đạo K và tốc độ của electron trên quỹ đạo M bằng:</w:t>
      </w:r>
      <w:r>
        <w:br/>
      </w:r>
      <w:r>
        <w:rPr>
          <w:i/>
        </w:rPr>
      </w:r>
      <w:r>
        <w:br/>
      </w:r>
      <w:r>
        <w:rPr>
          <w:b/>
        </w:rPr>
        <w:t>Câu 23.</w:t>
      </w:r>
      <w:r>
        <w:t xml:space="preserve"> Đáp án A.</w:t>
      </w:r>
      <w:r>
        <w:br/>
      </w:r>
      <w:r>
        <w:t>Vị trí vân sáng đỏ và tím trong quang phổ bậc 1 là:</w:t>
      </w:r>
      <w:r>
        <w:br/>
      </w:r>
      <w:r>
        <w:rPr>
          <w:i/>
        </w:rPr>
      </w:r>
      <w:r>
        <w:br/>
      </w:r>
      <w:r>
        <w:t>Độ rộng quang phổ bậc 1 là: Δx = x</w:t>
      </w:r>
      <w:r>
        <w:rPr>
          <w:vertAlign w:val="subscript"/>
        </w:rPr>
        <w:t>d</w:t>
      </w:r>
      <w:r>
        <w:t xml:space="preserve"> - x</w:t>
      </w:r>
      <w:r>
        <w:rPr>
          <w:vertAlign w:val="subscript"/>
        </w:rPr>
        <w:t>t</w:t>
      </w:r>
      <w:r>
        <w:t xml:space="preserve"> = 1,52 - 0,8 = 0,72(mm)</w:t>
      </w:r>
      <w:r>
        <w:br/>
      </w:r>
      <w:r>
        <w:rPr>
          <w:b/>
        </w:rPr>
        <w:t>Câu 24.</w:t>
      </w:r>
      <w:r>
        <w:t xml:space="preserve"> Đáp án B.</w:t>
      </w:r>
      <w:r>
        <w:br/>
      </w:r>
      <w:r>
        <w:t xml:space="preserve">Năng lượng liên kết của hạt nhân </w:t>
      </w:r>
      <w:r>
        <w:drawing>
          <wp:inline xmlns:a="http://schemas.openxmlformats.org/drawingml/2006/main" xmlns:pic="http://schemas.openxmlformats.org/drawingml/2006/picture">
            <wp:extent cx="1905000" cy="1905000"/>
            <wp:docPr id="42" name="Picture 42"/>
            <wp:cNvGraphicFramePr>
              <a:graphicFrameLocks noChangeAspect="1"/>
            </wp:cNvGraphicFramePr>
            <a:graphic>
              <a:graphicData uri="http://schemas.openxmlformats.org/drawingml/2006/picture">
                <pic:pic>
                  <pic:nvPicPr>
                    <pic:cNvPr id="0" name="temp_inline_04526aef062f41dc89ac30de5889d092.jpg"/>
                    <pic:cNvPicPr/>
                  </pic:nvPicPr>
                  <pic:blipFill>
                    <a:blip r:embed="rId45"/>
                    <a:stretch>
                      <a:fillRect/>
                    </a:stretch>
                  </pic:blipFill>
                  <pic:spPr>
                    <a:xfrm>
                      <a:off x="0" y="0"/>
                      <a:ext cx="1905000" cy="1905000"/>
                    </a:xfrm>
                    <a:prstGeom prst="rect"/>
                  </pic:spPr>
                </pic:pic>
              </a:graphicData>
            </a:graphic>
          </wp:inline>
        </w:drawing>
      </w:r>
      <w:r>
        <w:t xml:space="preserve"> là:</w:t>
      </w:r>
      <w:r>
        <w:br/>
      </w:r>
      <w:r>
        <w:t>E = Δmc</w:t>
      </w:r>
      <w:r>
        <w:rPr>
          <w:vertAlign w:val="superscript"/>
        </w:rPr>
        <w:t>2</w:t>
      </w:r>
      <w:r>
        <w:t xml:space="preserve"> = 0,03038.931,5 = 28,29897(MeV)</w:t>
      </w:r>
      <w:r>
        <w:br/>
      </w:r>
      <w:r>
        <w:rPr>
          <w:b/>
        </w:rPr>
        <w:t>Câu 25.</w:t>
      </w:r>
      <w:r>
        <w:t xml:space="preserve"> Đáp án C.</w:t>
      </w:r>
      <w:r>
        <w:br/>
      </w:r>
      <w:r>
        <w:t>Trong quang phổ phát xạ của lõi Mặt Trời chỉ có ánh sáng trông thấy.</w:t>
      </w:r>
      <w:r>
        <w:br/>
      </w:r>
      <w:r>
        <w:rPr>
          <w:b/>
        </w:rPr>
        <w:t>Đề thi Học kì 2 Vật lí lớp 12 có đáp án đề số 7</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45 phút</w:t>
      </w:r>
      <w:r>
        <w:br/>
      </w:r>
      <w:r>
        <w:rPr>
          <w:b/>
        </w:rPr>
        <w:t>Câu 1.</w:t>
      </w:r>
      <w:r>
        <w:t xml:space="preserve"> Thực hiện giao thoa ánh sáng có bước sóng λ = 0,6μm với hai khe Young cách nhau a = 0,5mm. Màn ảnh cách hai khe một khoảng D = 2m. Ở các điểm M và N ở hai bên vân sáng trung tâm, cách vân sáng trung tâm 3,6mm và 2,4mm, ta có vân tối hay sáng?</w:t>
      </w:r>
      <w:r>
        <w:br/>
      </w:r>
      <w:r>
        <w:t>A. Tại M và N đều là vân sáng.</w:t>
      </w:r>
      <w:r>
        <w:br/>
      </w:r>
      <w:r>
        <w:t>B. Tại M và N đều là vân tối.</w:t>
      </w:r>
      <w:r>
        <w:br/>
      </w:r>
      <w:r>
        <w:t>C. Tại M là vân sáng, ở N là vân tối.</w:t>
      </w:r>
      <w:r>
        <w:br/>
      </w:r>
      <w:r>
        <w:t>D. Tại M là vân tối, ở N là vân sáng.</w:t>
      </w:r>
      <w:r>
        <w:br/>
      </w:r>
      <w:r>
        <w:rPr>
          <w:b/>
        </w:rPr>
        <w:t>Câu 2.</w:t>
      </w:r>
      <w:r>
        <w:t xml:space="preserve"> Một nguồn sáng phát ra ánh sáng đơn sắc, có công suất 1W, trong mỗi giây phát ra 2,5.10</w:t>
      </w:r>
      <w:r>
        <w:rPr>
          <w:vertAlign w:val="superscript"/>
        </w:rPr>
        <w:t>19</w:t>
      </w:r>
      <w:r>
        <w:t xml:space="preserve"> phôtôn. Cho biết h = 6,625.10</w:t>
      </w:r>
      <w:r>
        <w:rPr>
          <w:vertAlign w:val="superscript"/>
        </w:rPr>
        <w:t>-34</w:t>
      </w:r>
      <w:r>
        <w:t xml:space="preserve"> J.s; c = 3.10</w:t>
      </w:r>
      <w:r>
        <w:rPr>
          <w:vertAlign w:val="superscript"/>
        </w:rPr>
        <w:t>8</w:t>
      </w:r>
      <w:r>
        <w:t xml:space="preserve"> m/s. Bức xạ do đèn phát ra là:</w:t>
      </w:r>
      <w:r>
        <w:br/>
      </w:r>
      <w:r>
        <w:t>A. hồng ngoại    B. tử ngoại</w:t>
      </w:r>
      <w:r>
        <w:br/>
      </w:r>
      <w:r>
        <w:t>C. màu tím    D. màu đỏ</w:t>
      </w:r>
      <w:r>
        <w:br/>
      </w:r>
      <w:r>
        <w:rPr>
          <w:b/>
        </w:rPr>
        <w:t>Câu 3.</w:t>
      </w:r>
      <w:r>
        <w:t xml:space="preserve"> Cho phản ứng hạt nhân: hai hạt nhân X</w:t>
      </w:r>
      <w:r>
        <w:rPr>
          <w:vertAlign w:val="subscript"/>
        </w:rPr>
        <w:t>1</w:t>
      </w:r>
      <w:r>
        <w:t xml:space="preserve"> và X</w:t>
      </w:r>
      <w:r>
        <w:rPr>
          <w:vertAlign w:val="subscript"/>
        </w:rPr>
        <w:t>2</w:t>
      </w:r>
      <w:r>
        <w:t xml:space="preserve"> tương tác với nhau, tạo thành hạt nhân Y và một prôtôn. Nếu năng lượng liên kết của các hạt nhân X</w:t>
      </w:r>
      <w:r>
        <w:rPr>
          <w:vertAlign w:val="subscript"/>
        </w:rPr>
        <w:t>1</w:t>
      </w:r>
      <w:r>
        <w:t>, X</w:t>
      </w:r>
      <w:r>
        <w:rPr>
          <w:vertAlign w:val="subscript"/>
        </w:rPr>
        <w:t>2</w:t>
      </w:r>
      <w:r>
        <w:t xml:space="preserve"> và Y lần lượt là 2 MeV, 1,5 MeV và 4 MeV thì năng lượng phản ứng tỏa ra là:</w:t>
      </w:r>
      <w:r>
        <w:br/>
      </w:r>
      <w:r>
        <w:t>A. 0,5 MeV    B. 1 MeV</w:t>
      </w:r>
      <w:r>
        <w:br/>
      </w:r>
      <w:r>
        <w:t>C. 2MeV    D. 2,5 MeV</w:t>
      </w:r>
      <w:r>
        <w:br/>
      </w:r>
      <w:r>
        <w:rPr>
          <w:b/>
        </w:rPr>
        <w:t>Câu 4.</w:t>
      </w:r>
      <w:r>
        <w:t xml:space="preserve"> Độ phóng xạ của 3mg </w:t>
      </w:r>
      <w:r>
        <w:drawing>
          <wp:inline xmlns:a="http://schemas.openxmlformats.org/drawingml/2006/main" xmlns:pic="http://schemas.openxmlformats.org/drawingml/2006/picture">
            <wp:extent cx="1905000" cy="1905000"/>
            <wp:docPr id="43" name="Picture 43"/>
            <wp:cNvGraphicFramePr>
              <a:graphicFrameLocks noChangeAspect="1"/>
            </wp:cNvGraphicFramePr>
            <a:graphic>
              <a:graphicData uri="http://schemas.openxmlformats.org/drawingml/2006/picture">
                <pic:pic>
                  <pic:nvPicPr>
                    <pic:cNvPr id="0" name="temp_inline_443871375dcb4b709c9aab38b5c59dc6.jpg"/>
                    <pic:cNvPicPr/>
                  </pic:nvPicPr>
                  <pic:blipFill>
                    <a:blip r:embed="rId48"/>
                    <a:stretch>
                      <a:fillRect/>
                    </a:stretch>
                  </pic:blipFill>
                  <pic:spPr>
                    <a:xfrm>
                      <a:off x="0" y="0"/>
                      <a:ext cx="1905000" cy="1905000"/>
                    </a:xfrm>
                    <a:prstGeom prst="rect"/>
                  </pic:spPr>
                </pic:pic>
              </a:graphicData>
            </a:graphic>
          </wp:inline>
        </w:drawing>
      </w:r>
      <w:r>
        <w:t xml:space="preserve"> là 3,41 Ci.</w:t>
      </w:r>
      <w:r>
        <w:br/>
      </w:r>
      <w:r>
        <w:t>Cho N</w:t>
      </w:r>
      <w:r>
        <w:rPr>
          <w:vertAlign w:val="subscript"/>
        </w:rPr>
        <w:t>A</w:t>
      </w:r>
      <w:r>
        <w:t xml:space="preserve"> = 6,023.10</w:t>
      </w:r>
      <w:r>
        <w:rPr>
          <w:vertAlign w:val="superscript"/>
        </w:rPr>
        <w:t>23</w:t>
      </w:r>
      <w:r>
        <w:t xml:space="preserve"> hạt/mol; 1 năm = 365 ngày. Chu kỳ bán rã T của </w:t>
      </w:r>
      <w:r>
        <w:drawing>
          <wp:inline xmlns:a="http://schemas.openxmlformats.org/drawingml/2006/main" xmlns:pic="http://schemas.openxmlformats.org/drawingml/2006/picture">
            <wp:extent cx="1905000" cy="1905000"/>
            <wp:docPr id="44" name="Picture 44"/>
            <wp:cNvGraphicFramePr>
              <a:graphicFrameLocks noChangeAspect="1"/>
            </wp:cNvGraphicFramePr>
            <a:graphic>
              <a:graphicData uri="http://schemas.openxmlformats.org/drawingml/2006/picture">
                <pic:pic>
                  <pic:nvPicPr>
                    <pic:cNvPr id="0" name="temp_inline_443871375dcb4b709c9aab38b5c59dc6.jpg"/>
                    <pic:cNvPicPr/>
                  </pic:nvPicPr>
                  <pic:blipFill>
                    <a:blip r:embed="rId48"/>
                    <a:stretch>
                      <a:fillRect/>
                    </a:stretch>
                  </pic:blipFill>
                  <pic:spPr>
                    <a:xfrm>
                      <a:off x="0" y="0"/>
                      <a:ext cx="1905000" cy="1905000"/>
                    </a:xfrm>
                    <a:prstGeom prst="rect"/>
                  </pic:spPr>
                </pic:pic>
              </a:graphicData>
            </a:graphic>
          </wp:inline>
        </w:drawing>
      </w:r>
      <w:r>
        <w:t xml:space="preserve"> là</w:t>
      </w:r>
      <w:r>
        <w:br/>
      </w:r>
      <w:r>
        <w:t>A. 32 năm    B. 15,6 năm</w:t>
      </w:r>
      <w:r>
        <w:br/>
      </w:r>
      <w:r>
        <w:t>C. 8,4 năm    D. 5,25 năm</w:t>
      </w:r>
      <w:r>
        <w:br/>
      </w:r>
      <w:r>
        <w:rPr>
          <w:b/>
        </w:rPr>
        <w:t>Câu 5.</w:t>
      </w:r>
      <w:r>
        <w:t xml:space="preserve"> Trong thí nghiệm Young cho a = 2,5mm, D = l,5m. Người ta đặt trước một trong hai khe sáng một bản mặt song song mỏng chiết suất n = 1,52. Khi đó ta thấy hệ vân giao thoa trên màn bị dịch chuyển một đoạn 3mm. Bề dày e của bản mỏng là:</w:t>
      </w:r>
      <w:r>
        <w:br/>
      </w:r>
      <w:r>
        <w:t>A. 9,6 μm    B. 9,6 nm</w:t>
      </w:r>
      <w:r>
        <w:br/>
      </w:r>
      <w:r>
        <w:t>C. l,6 μm     D. 16 nm.</w:t>
      </w:r>
      <w:r>
        <w:br/>
      </w:r>
      <w:r>
        <w:rPr>
          <w:b/>
        </w:rPr>
        <w:t>Câu 6.</w:t>
      </w:r>
      <w:r>
        <w:t xml:space="preserve"> Trong thí nghiệm giao thoa bằng Y - âng, khoảng cách từ màn đến hai khe là D; khoảng cách hai khe S</w:t>
      </w:r>
      <w:r>
        <w:rPr>
          <w:vertAlign w:val="subscript"/>
        </w:rPr>
        <w:t>1</w:t>
      </w:r>
      <w:r>
        <w:t>S</w:t>
      </w:r>
      <w:r>
        <w:rPr>
          <w:vertAlign w:val="subscript"/>
        </w:rPr>
        <w:t>2</w:t>
      </w:r>
      <w:r>
        <w:t xml:space="preserve"> là a. Nguồn S phát ra ánh sáng có bước sóng λ. Sau một trong hai khe người ta đặt một bản song song dày e = 0,005mm, chiết xuất n = 1,5 thì thấy vân trung tâm dời đến vị trí vân sáng thứ 5. Tính bước sóng λ.</w:t>
      </w:r>
      <w:r>
        <w:br/>
      </w:r>
      <w:r>
        <w:t>A. 0,4 μm    B. 0,75 μm</w:t>
      </w:r>
      <w:r>
        <w:br/>
      </w:r>
      <w:r>
        <w:t>C. 0,6 μm    D. 0,5 μm.</w:t>
      </w:r>
      <w:r>
        <w:br/>
      </w:r>
      <w:r>
        <w:rPr>
          <w:b/>
        </w:rPr>
        <w:t>Câu 7.</w:t>
      </w:r>
      <w:r>
        <w:t xml:space="preserve"> Trong mạch dao động LC lí tưởng có dao động điện từ tự do, hiệu điện thế cực đại giữa hai bản tụ là U</w:t>
      </w:r>
      <w:r>
        <w:rPr>
          <w:vertAlign w:val="subscript"/>
        </w:rPr>
        <w:t>0</w:t>
      </w:r>
      <w:r>
        <w:t>. Khi cường độ dòng điện trong mạch có giá trị bằng 1/4 giá trị cực đại của nó thì hiệu điện thế giữa hai bản tụ là:</w:t>
      </w:r>
      <w:r>
        <w:br/>
      </w:r>
      <w:r>
        <w:rPr>
          <w:i/>
        </w:rPr>
      </w:r>
      <w:r>
        <w:br/>
      </w:r>
      <w:r>
        <w:rPr>
          <w:b/>
        </w:rPr>
        <w:t>Câu 8.</w:t>
      </w:r>
      <w:r>
        <w:t xml:space="preserve"> Một tụ điện C = 1pF đã tích điện được mắc nối tiếp với cuộn dây L = 1mH thông qua một khóa K. Tại thời điểm t=0 người ta đóng khóa K. Thời gian ngắn nhất từ lúc đóng khóa K cho đến khi năng lượng điện trường trên tụ bằng năng lượng từ trường trên cuộn dây là:</w:t>
      </w:r>
      <w:r>
        <w:br/>
      </w:r>
      <w:r>
        <w:t>A. 33,3.10</w:t>
      </w:r>
      <w:r>
        <w:rPr>
          <w:vertAlign w:val="superscript"/>
        </w:rPr>
        <w:t>-8</w:t>
      </w:r>
      <w:r>
        <w:t>s     B. 0,25.10</w:t>
      </w:r>
      <w:r>
        <w:rPr>
          <w:vertAlign w:val="superscript"/>
        </w:rPr>
        <w:t>-8</w:t>
      </w:r>
      <w:r>
        <w:t>s</w:t>
      </w:r>
      <w:r>
        <w:br/>
      </w:r>
      <w:r>
        <w:t>C. 16,7.10</w:t>
      </w:r>
      <w:r>
        <w:rPr>
          <w:vertAlign w:val="superscript"/>
        </w:rPr>
        <w:t>-8</w:t>
      </w:r>
      <w:r>
        <w:t>s     D. 0,25.10</w:t>
      </w:r>
      <w:r>
        <w:rPr>
          <w:vertAlign w:val="superscript"/>
        </w:rPr>
        <w:t>-7</w:t>
      </w:r>
      <w:r>
        <w:t>s</w:t>
      </w:r>
      <w:r>
        <w:br/>
      </w:r>
      <w:r>
        <w:rPr>
          <w:b/>
        </w:rPr>
        <w:t>Câu 9.</w:t>
      </w:r>
      <w:r>
        <w:t xml:space="preserve"> Sóng điện từ có khả năng phản xạ ở tầng điện li là:</w:t>
      </w:r>
      <w:r>
        <w:br/>
      </w:r>
      <w:r>
        <w:t>A. Sóng dài và sóng trung.</w:t>
      </w:r>
      <w:r>
        <w:br/>
      </w:r>
      <w:r>
        <w:t>B. Sóng trung và sóng ngắn.</w:t>
      </w:r>
      <w:r>
        <w:br/>
      </w:r>
      <w:r>
        <w:t>C. Sóng dài và sóng ngắn.</w:t>
      </w:r>
      <w:r>
        <w:br/>
      </w:r>
      <w:r>
        <w:t>D. Sóng dài, sóng trung và sóng ngắn.</w:t>
      </w:r>
      <w:r>
        <w:br/>
      </w:r>
      <w:r>
        <w:rPr>
          <w:b/>
        </w:rPr>
        <w:t>Câu 10.</w:t>
      </w:r>
      <w:r>
        <w:t xml:space="preserve"> Phát biểu nào sau đây không đúng?</w:t>
      </w:r>
      <w:r>
        <w:br/>
      </w:r>
      <w:r>
        <w:t>Khi một từ trường biến thiên theo thời gian thì nó sinh ra một điện trường</w:t>
      </w:r>
      <w:r>
        <w:br/>
      </w:r>
      <w:r>
        <w:t>A. xoáy.</w:t>
      </w:r>
      <w:r>
        <w:br/>
      </w:r>
      <w:r>
        <w:t>B. mà chỉ có thể tồn tại trong dây dẫn.</w:t>
      </w:r>
      <w:r>
        <w:br/>
      </w:r>
      <w:r>
        <w:t>C. mà các đường sức là những đường cong khép kín bao quanh các đường cảm ứng từ.</w:t>
      </w:r>
      <w:r>
        <w:br/>
      </w:r>
      <w:r>
        <w:t>D. cảm ứng mà nó tự tồn tại trong không gian.</w:t>
      </w:r>
      <w:r>
        <w:br/>
      </w:r>
      <w:r>
        <w:rPr>
          <w:b/>
        </w:rPr>
        <w:t>Câu 11.</w:t>
      </w:r>
      <w:r>
        <w:t xml:space="preserve"> Khi ánh sáng đi từ không khí vào nước thì tần số:</w:t>
      </w:r>
      <w:r>
        <w:br/>
      </w:r>
      <w:r>
        <w:t>A. tăng lên và vận tốc giảm đi.</w:t>
      </w:r>
      <w:r>
        <w:br/>
      </w:r>
      <w:r>
        <w:t>B. không đổi và bước sóng trong nước nhỏ hơn trong không khí.</w:t>
      </w:r>
      <w:r>
        <w:br/>
      </w:r>
      <w:r>
        <w:t>C. không đổi và bước sóng trong nước lớn hơn trong không khí.</w:t>
      </w:r>
      <w:r>
        <w:br/>
      </w:r>
      <w:r>
        <w:t>D. giảm đi và bước sóng trong nước nhỏ hơn trong không khí.</w:t>
      </w:r>
      <w:r>
        <w:br/>
      </w:r>
      <w:r>
        <w:rPr>
          <w:b/>
        </w:rPr>
        <w:t>Câu 12.</w:t>
      </w:r>
      <w:r>
        <w:t xml:space="preserve"> Thực hiện giao thoa ánh sáng với hai khe Y-âng cách nhau a = 1 mm, có khoảng vân i = 1mm. Di chuyển màn ảnh (E) lại gần hai khe thêm một đoạn 40 cm thì khoảng vân 0,8 mm. Bước sóng của bức xạ dùng trong thí nghiệm là:</w:t>
      </w:r>
      <w:r>
        <w:br/>
      </w:r>
      <w:r>
        <w:t>A. 0,50μm     B. 0,6μm</w:t>
      </w:r>
      <w:r>
        <w:br/>
      </w:r>
      <w:r>
        <w:t>C. 0,54μm     D. 0,66μm</w:t>
      </w:r>
      <w:r>
        <w:br/>
      </w:r>
      <w:r>
        <w:rPr>
          <w:b/>
        </w:rPr>
        <w:t>Câu 13.</w:t>
      </w:r>
      <w:r>
        <w:t xml:space="preserve"> Phát biểu nào sau đây là sai khi nói về tính chất và tác dụng của tia Rơnghen?</w:t>
      </w:r>
      <w:r>
        <w:br/>
      </w:r>
      <w:r>
        <w:t>A. Tia Rơnghen có khả năng đâm xuyên.</w:t>
      </w:r>
      <w:r>
        <w:br/>
      </w:r>
      <w:r>
        <w:t>B. Tia Rơnghen tác dụng mạnh lên kính ảnh, làm phát quang một số chất.</w:t>
      </w:r>
      <w:r>
        <w:br/>
      </w:r>
      <w:r>
        <w:t>C. Tia Rơnghen bị lệch trong điện trường.</w:t>
      </w:r>
      <w:r>
        <w:br/>
      </w:r>
      <w:r>
        <w:t>D. Tia Rơnghen có tác dụng sinh lí.</w:t>
      </w:r>
      <w:r>
        <w:br/>
      </w:r>
      <w:r>
        <w:rPr>
          <w:b/>
        </w:rPr>
        <w:t>Câu 14.</w:t>
      </w:r>
      <w:r>
        <w:t xml:space="preserve"> Phát biểu nào sau đây là đúng khi nói về ứng dụng của quang phổ liên tục? Quang phổ liên tục dùng để xác định:</w:t>
      </w:r>
      <w:r>
        <w:br/>
      </w:r>
      <w:r>
        <w:t>A. bước sóng của ánh sáng.</w:t>
      </w:r>
      <w:r>
        <w:br/>
      </w:r>
      <w:r>
        <w:t>B. nhiệt độ của các vật phát sáng do bị nung nóng.</w:t>
      </w:r>
      <w:r>
        <w:br/>
      </w:r>
      <w:r>
        <w:t>C. thành phần cấu tạo của các vật phát sáng.</w:t>
      </w:r>
      <w:r>
        <w:br/>
      </w:r>
      <w:r>
        <w:t>D. công suất của nguồn sáng.</w:t>
      </w:r>
      <w:r>
        <w:br/>
      </w:r>
      <w:r>
        <w:rPr>
          <w:b/>
        </w:rPr>
        <w:t>Câu 15.</w:t>
      </w:r>
      <w:r>
        <w:t xml:space="preserve"> Phát biểu nào sau đây là không đúng? Cho các chùm sáng sau: Trắng, đỏ, vàng, tím.</w:t>
      </w:r>
      <w:r>
        <w:br/>
      </w:r>
      <w:r>
        <w:t>A. Ánh sáng trắng bị tán sắc khi đi qua lăng kính.</w:t>
      </w:r>
      <w:r>
        <w:br/>
      </w:r>
      <w:r>
        <w:t>B. Chiếu ánh sáng trắng vào máy quang phổ sẽ thu được quang phổ liên tục.</w:t>
      </w:r>
      <w:r>
        <w:br/>
      </w:r>
      <w:r>
        <w:t>C. Mỗi chùm sáng trên đều có một bước sóng xác định.</w:t>
      </w:r>
      <w:r>
        <w:br/>
      </w:r>
      <w:r>
        <w:t>D. Ánh sáng tím bị lệch về phía đáy lăng kính nhiều nhất do chiết suất của lăng kính đối với nó là lớn nhất.</w:t>
      </w:r>
      <w:r>
        <w:br/>
      </w:r>
      <w:r>
        <w:rPr>
          <w:b/>
        </w:rPr>
        <w:t>Câu 16.</w:t>
      </w:r>
      <w:r>
        <w:t xml:space="preserve"> Nguyên tử hiđro bị kích thích do chiếu xạ và electron của nguyên tử đã chuyển từ quỹ đạo K lên quỹ đạo M. Sau khi ngừng chiếu xạ, nguyên tử hiđro phát xạ thứ cấp. Phổ xạ này gồm:</w:t>
      </w:r>
      <w:r>
        <w:br/>
      </w:r>
      <w:r>
        <w:t>A. hai vạch của dãy Laiman.</w:t>
      </w:r>
      <w:r>
        <w:br/>
      </w:r>
      <w:r>
        <w:t>B. hai vạch của dãy Banme.</w:t>
      </w:r>
      <w:r>
        <w:br/>
      </w:r>
      <w:r>
        <w:t>C. hai vạch của dãy Laiman và một vạch của dãy Banme.</w:t>
      </w:r>
      <w:r>
        <w:br/>
      </w:r>
      <w:r>
        <w:t>D. một vạch của dãy Laiman và một vạch của dãy Banme.</w:t>
      </w:r>
      <w:r>
        <w:br/>
      </w:r>
      <w:r>
        <w:rPr>
          <w:b/>
        </w:rPr>
        <w:t>Câu 17.</w:t>
      </w:r>
      <w:r>
        <w:t xml:space="preserve"> Giới hạn quang điện của mỗi kim loại là:</w:t>
      </w:r>
      <w:r>
        <w:br/>
      </w:r>
      <w:r>
        <w:t>A. bước sóng dài nhất của bức xạ chiếu vào kim loại đó mà gây ra hiện tượng quang điện.</w:t>
      </w:r>
      <w:r>
        <w:br/>
      </w:r>
      <w:r>
        <w:t>B. bước sóng ngắn nhất của bức xạ chiếu vào kim loại đó mà gây ra hiện tượng quang điện.</w:t>
      </w:r>
      <w:r>
        <w:br/>
      </w:r>
      <w:r>
        <w:t>C. công nhỏ nhất dùng để bứt electron ra khỏi bề mặt kim loại đó.</w:t>
      </w:r>
      <w:r>
        <w:br/>
      </w:r>
      <w:r>
        <w:t>D. công lớn nhất dùng để bứt electron ra khỏi bề mặt kim loại đó.</w:t>
      </w:r>
      <w:r>
        <w:br/>
      </w:r>
      <w:r>
        <w:rPr>
          <w:b/>
        </w:rPr>
        <w:t>Câu 18.</w:t>
      </w:r>
      <w:r>
        <w:t xml:space="preserve"> Cho h = 6,625.10</w:t>
      </w:r>
      <w:r>
        <w:rPr>
          <w:vertAlign w:val="superscript"/>
        </w:rPr>
        <w:t>-34</w:t>
      </w:r>
      <w:r>
        <w:t xml:space="preserve"> J.s; c = 3.10</w:t>
      </w:r>
      <w:r>
        <w:rPr>
          <w:vertAlign w:val="superscript"/>
        </w:rPr>
        <w:t>8</w:t>
      </w:r>
      <w:r>
        <w:t xml:space="preserve"> m/s; e = 1,6.10</w:t>
      </w:r>
      <w:r>
        <w:rPr>
          <w:vertAlign w:val="superscript"/>
        </w:rPr>
        <w:t>-19</w:t>
      </w:r>
      <w:r>
        <w:t xml:space="preserve"> C. Hiệu điện thế giữa hai cực của một ống Rơnghen là 15kV. Giả sử electron bật ra từ catot có vận tốc ban đầu bằng không thì bước sóng ngắn nhất của tia X mà ống có thể phát ra là:</w:t>
      </w:r>
      <w:r>
        <w:br/>
      </w:r>
      <w:r>
        <w:t>A. 75,5.10</w:t>
      </w:r>
      <w:r>
        <w:rPr>
          <w:vertAlign w:val="superscript"/>
        </w:rPr>
        <w:t>-12</w:t>
      </w:r>
      <w:r>
        <w:t xml:space="preserve"> m    B. 82,8.10</w:t>
      </w:r>
      <w:r>
        <w:rPr>
          <w:vertAlign w:val="superscript"/>
        </w:rPr>
        <w:t>-12</w:t>
      </w:r>
      <w:r>
        <w:t xml:space="preserve"> m</w:t>
      </w:r>
      <w:r>
        <w:br/>
      </w:r>
      <w:r>
        <w:t>C. 75,5.10</w:t>
      </w:r>
      <w:r>
        <w:rPr>
          <w:vertAlign w:val="superscript"/>
        </w:rPr>
        <w:t>-10</w:t>
      </w:r>
      <w:r>
        <w:t xml:space="preserve"> m     D. 82,8.10</w:t>
      </w:r>
      <w:r>
        <w:rPr>
          <w:vertAlign w:val="superscript"/>
        </w:rPr>
        <w:t>-10</w:t>
      </w:r>
      <w:r>
        <w:t xml:space="preserve"> m</w:t>
      </w:r>
      <w:r>
        <w:br/>
      </w:r>
      <w:r>
        <w:rPr>
          <w:b/>
        </w:rPr>
        <w:t>Câu 19.</w:t>
      </w:r>
      <w:r>
        <w:t xml:space="preserve"> Sự phát xạ cảm ứng là:</w:t>
      </w:r>
      <w:r>
        <w:br/>
      </w:r>
      <w:r>
        <w:t>A. sự phát ra phôtôn bởi một nguyên tử.</w:t>
      </w:r>
      <w:r>
        <w:br/>
      </w:r>
      <w:r>
        <w:t>B. sự phát xạ của một nguyên tử ở trạng thái kích thích dưới tác dụng của một điện từ trường có cùng tần số.</w:t>
      </w:r>
      <w:r>
        <w:br/>
      </w:r>
      <w:r>
        <w:t>C. sự phát xạ đồng thời của hai nguyên tử có tương tác lẫn nhau.</w:t>
      </w:r>
      <w:r>
        <w:br/>
      </w:r>
      <w:r>
        <w:t>D. sự phát xạ của một nguyên tử ở trạng thái kích thích, nếu hấp thụ thêm một phôtôn có cùng tần số.</w:t>
      </w:r>
      <w:r>
        <w:br/>
      </w:r>
      <w:r>
        <w:rPr>
          <w:b/>
        </w:rPr>
        <w:t>Câu 20.</w:t>
      </w:r>
      <w:r>
        <w:t xml:space="preserve"> Một hạt nhân có số khối A, đang đứng yên, phát ra hạt α với tốc độ v. Lấy khối lượng các hạt theo đơn vị u gần bằng số khối của chúng. Tốc độ giật lùi của hạt nhân con là:</w:t>
      </w:r>
      <w:r>
        <w:br/>
      </w:r>
      <w:r>
        <w:rPr>
          <w:i/>
        </w:rPr>
      </w:r>
      <w:r>
        <w:br/>
      </w:r>
      <w:r>
        <w:rPr>
          <w:b/>
        </w:rPr>
        <w:t>Câu 21.</w:t>
      </w:r>
      <w:r>
        <w:t xml:space="preserve"> Cho 4 loại tia phóng xạ α, β</w:t>
      </w:r>
      <w:r>
        <w:rPr>
          <w:vertAlign w:val="superscript"/>
        </w:rPr>
        <w:t>-</w:t>
      </w:r>
      <w:r>
        <w:t>, β</w:t>
      </w:r>
      <w:r>
        <w:rPr>
          <w:vertAlign w:val="superscript"/>
        </w:rPr>
        <w:t>+</w:t>
      </w:r>
      <w:r>
        <w:t>, γ đi qua theo phương song song với các bản của một tụ điện phẳng. Kết luận nào sau đây là sai?</w:t>
      </w:r>
      <w:r>
        <w:br/>
      </w:r>
      <w:r>
        <w:t>A. tia anpha bị lệch về phía bản âm của tụ điện.</w:t>
      </w:r>
      <w:r>
        <w:br/>
      </w:r>
      <w:r>
        <w:t>B. tia beta trừ bị lệch về phía bản dương của tụ.</w:t>
      </w:r>
      <w:r>
        <w:br/>
      </w:r>
      <w:r>
        <w:t>C. tia beta cộng bị lệch về phía bản âm của tụ.</w:t>
      </w:r>
      <w:r>
        <w:br/>
      </w:r>
      <w:r>
        <w:t>D. tia gama có năng lượng lớn và nó xuyên qua các bản tụ.</w:t>
      </w:r>
      <w:r>
        <w:br/>
      </w:r>
      <w:r>
        <w:rPr>
          <w:b/>
        </w:rPr>
        <w:t>Câu 22.</w:t>
      </w:r>
      <w:r>
        <w:t xml:space="preserve"> Trong phản ứng hạt nhân</w:t>
      </w:r>
      <w:r>
        <w:br/>
      </w:r>
      <w:r>
        <w:t>A. tổng năng lượng được bảo toàn.</w:t>
      </w:r>
      <w:r>
        <w:br/>
      </w:r>
      <w:r>
        <w:t>B. tổng khối lượng của các hạt được bảo toàn.</w:t>
      </w:r>
      <w:r>
        <w:br/>
      </w:r>
      <w:r>
        <w:t>C. tổng số nơtron được bảo toàn.</w:t>
      </w:r>
      <w:r>
        <w:br/>
      </w:r>
      <w:r>
        <w:t>D. động năng được bảo toàn.</w:t>
      </w:r>
      <w:r>
        <w:br/>
      </w:r>
      <w:r>
        <w:rPr>
          <w:b/>
        </w:rPr>
        <w:t>Câu 23.</w:t>
      </w:r>
      <w:r>
        <w:t xml:space="preserve"> Một dung dịch hấp thu bước sóng 0,3μm và phát ra bức xạ có bước sóng 0,52μm. Người ta gọi hiệu suất của sự phát quang là tỉ số giữa năng lượng ánh sáng phát quang và năng lượng ánh sáng hấp thụ. Số phôtôn bị hấp thụ dẫn đến sự phát quang chiếm tỉ lệ là 1/5 của tổng số phôtôn chiếu tới dung dịch. Hiệu suất của sự phát quang của dung dịch là:</w:t>
      </w:r>
      <w:r>
        <w:br/>
      </w:r>
      <w:r>
        <w:t>A. 15,70%    B. 11,54%</w:t>
      </w:r>
      <w:r>
        <w:br/>
      </w:r>
      <w:r>
        <w:t>C. 7,5%     D. 26,82%</w:t>
      </w:r>
      <w:r>
        <w:br/>
      </w:r>
      <w:r>
        <w:rPr>
          <w:b/>
        </w:rPr>
        <w:t>Câu 24.</w:t>
      </w:r>
      <w:r>
        <w:t xml:space="preserve"> Phát biểu nào sau đây là đúng?</w:t>
      </w:r>
      <w:r>
        <w:br/>
      </w:r>
      <w:r>
        <w:t>A. Phóng xạ là hiện tượng hạt nhân nguyên tử phát ra sóng điện từ.</w:t>
      </w:r>
      <w:r>
        <w:br/>
      </w:r>
      <w:r>
        <w:t>B. Phóng xạ là hiện tượng hạt nhân nguyên tử phát ra các tia α, β, γ.</w:t>
      </w:r>
      <w:r>
        <w:br/>
      </w:r>
      <w:r>
        <w:t>C. Phóng xạ là hiện tượng hạt nhân nguyên tử phát ra các tia không nhìn thấy và biến thành các hạt nhân khác.</w:t>
      </w:r>
      <w:r>
        <w:br/>
      </w:r>
      <w:r>
        <w:t>D. Phóng xạ là hiện tượng hạt nhân nguyên tử nặng bị phá vỡ thành các hạt nhân nhẹ khi hấp thụ nơtron.</w:t>
      </w:r>
      <w:r>
        <w:br/>
      </w:r>
      <w:r>
        <w:rPr>
          <w:b/>
        </w:rPr>
        <w:t>Câu 25.</w:t>
      </w:r>
      <w:r>
        <w:t xml:space="preserve"> Chiếu ánh sáng có bước sóng 350nm vào kim loại có công thoát 2,48eV. Biết cường độ dòng quang điện bão hòa là 0,02A; cường độ ánh sáng kích thích là 3W/m</w:t>
      </w:r>
      <w:r>
        <w:rPr>
          <w:vertAlign w:val="superscript"/>
        </w:rPr>
        <w:t>3</w:t>
      </w:r>
      <w:r>
        <w:t>. Hiệu suất lượng tử bằng:</w:t>
      </w:r>
      <w:r>
        <w:br/>
      </w:r>
      <w:r>
        <w:t>A. 4,4%    B. 3,2%</w:t>
      </w:r>
      <w:r>
        <w:br/>
      </w:r>
      <w:r>
        <w:t>C. 1,2%    D. 2,4%</w:t>
      </w:r>
      <w:r>
        <w:br/>
      </w:r>
      <w:r>
        <w:rPr>
          <w:b/>
        </w:rPr>
        <w:t xml:space="preserve">Đáp án </w:t>
      </w:r>
      <w:r>
        <w:br/>
      </w:r>
      <w:r>
        <w:rPr>
          <w:b/>
        </w:rPr>
        <w:t>Câu 1.</w:t>
      </w:r>
      <w:r>
        <w:t xml:space="preserve"> Đáp án D</w:t>
      </w:r>
      <w:r>
        <w:br/>
      </w:r>
      <w:r>
        <w:t xml:space="preserve">Khoảng vân: </w:t>
      </w:r>
      <w:r>
        <w:drawing>
          <wp:inline xmlns:a="http://schemas.openxmlformats.org/drawingml/2006/main" xmlns:pic="http://schemas.openxmlformats.org/drawingml/2006/picture">
            <wp:extent cx="1905000" cy="1905000"/>
            <wp:docPr id="45" name="Picture 45"/>
            <wp:cNvGraphicFramePr>
              <a:graphicFrameLocks noChangeAspect="1"/>
            </wp:cNvGraphicFramePr>
            <a:graphic>
              <a:graphicData uri="http://schemas.openxmlformats.org/drawingml/2006/picture">
                <pic:pic>
                  <pic:nvPicPr>
                    <pic:cNvPr id="0" name="temp_inline_7074d8b9ec214b00b4a8f81be4ca1601.jpg"/>
                    <pic:cNvPicPr/>
                  </pic:nvPicPr>
                  <pic:blipFill>
                    <a:blip r:embed="rId49"/>
                    <a:stretch>
                      <a:fillRect/>
                    </a:stretch>
                  </pic:blipFill>
                  <pic:spPr>
                    <a:xfrm>
                      <a:off x="0" y="0"/>
                      <a:ext cx="1905000" cy="1905000"/>
                    </a:xfrm>
                    <a:prstGeom prst="rect"/>
                  </pic:spPr>
                </pic:pic>
              </a:graphicData>
            </a:graphic>
          </wp:inline>
        </w:drawing>
      </w:r>
      <w:r>
        <w:br/>
      </w:r>
      <w:r>
        <w:t>Lập các tỉ số:</w:t>
      </w:r>
      <w:r>
        <w:br/>
      </w:r>
      <w:r>
        <w:rPr>
          <w:i/>
        </w:rPr>
      </w:r>
      <w:r>
        <w:br/>
      </w:r>
      <w:r>
        <w:t>→ Tại M là vân tối, ở N là vân sáng.</w:t>
      </w:r>
      <w:r>
        <w:br/>
      </w:r>
      <w:r>
        <w:rPr>
          <w:b/>
        </w:rPr>
        <w:t>Câu 2.</w:t>
      </w:r>
      <w:r>
        <w:t xml:space="preserve"> Đáp án A.</w:t>
      </w:r>
      <w:r>
        <w:br/>
      </w:r>
      <w:r>
        <w:t>Công suất nguồn sáng bằng tổng năng lượng các photon phát ra trong 1 giây.</w:t>
      </w:r>
      <w:r>
        <w:br/>
      </w:r>
      <w:r>
        <w:t xml:space="preserve">Do đó: </w:t>
      </w:r>
      <w:r>
        <w:drawing>
          <wp:inline xmlns:a="http://schemas.openxmlformats.org/drawingml/2006/main" xmlns:pic="http://schemas.openxmlformats.org/drawingml/2006/picture">
            <wp:extent cx="1905000" cy="1905000"/>
            <wp:docPr id="46" name="Picture 46"/>
            <wp:cNvGraphicFramePr>
              <a:graphicFrameLocks noChangeAspect="1"/>
            </wp:cNvGraphicFramePr>
            <a:graphic>
              <a:graphicData uri="http://schemas.openxmlformats.org/drawingml/2006/picture">
                <pic:pic>
                  <pic:nvPicPr>
                    <pic:cNvPr id="0" name="temp_inline_b0cd670d2f144302ab9818ebdc3b751e.jpg"/>
                    <pic:cNvPicPr/>
                  </pic:nvPicPr>
                  <pic:blipFill>
                    <a:blip r:embed="rId50"/>
                    <a:stretch>
                      <a:fillRect/>
                    </a:stretch>
                  </pic:blipFill>
                  <pic:spPr>
                    <a:xfrm>
                      <a:off x="0" y="0"/>
                      <a:ext cx="1905000" cy="1905000"/>
                    </a:xfrm>
                    <a:prstGeom prst="rect"/>
                  </pic:spPr>
                </pic:pic>
              </a:graphicData>
            </a:graphic>
          </wp:inline>
        </w:drawing>
      </w:r>
      <w:r>
        <w:br/>
      </w:r>
      <w:r>
        <w:t>Từ đó tính được λ = 4,9(μm)</w:t>
      </w:r>
      <w:r>
        <w:br/>
      </w:r>
      <w:r>
        <w:rPr>
          <w:b/>
        </w:rPr>
        <w:t>Câu 3.</w:t>
      </w:r>
      <w:r>
        <w:t xml:space="preserve"> Đáp án A.</w:t>
      </w:r>
      <w:r>
        <w:br/>
      </w:r>
      <w:r>
        <w:t>Năng lượng toả ra là: W</w:t>
      </w:r>
      <w:r>
        <w:rPr>
          <w:vertAlign w:val="subscript"/>
        </w:rPr>
        <w:t>lk (Y)</w:t>
      </w:r>
      <w:r>
        <w:t xml:space="preserve"> - W</w:t>
      </w:r>
      <w:r>
        <w:rPr>
          <w:vertAlign w:val="subscript"/>
        </w:rPr>
        <w:t>lk</w:t>
      </w:r>
      <w:r>
        <w:t xml:space="preserve"> (X</w:t>
      </w:r>
      <w:r>
        <w:rPr>
          <w:vertAlign w:val="subscript"/>
        </w:rPr>
        <w:t>1</w:t>
      </w:r>
      <w:r>
        <w:t>) - W</w:t>
      </w:r>
      <w:r>
        <w:rPr>
          <w:vertAlign w:val="subscript"/>
        </w:rPr>
        <w:t>lk</w:t>
      </w:r>
      <w:r>
        <w:t xml:space="preserve"> (X</w:t>
      </w:r>
      <w:r>
        <w:rPr>
          <w:vertAlign w:val="subscript"/>
        </w:rPr>
        <w:t>2</w:t>
      </w:r>
      <w:r>
        <w:t>) = 0,5(MeV)</w:t>
      </w:r>
      <w:r>
        <w:br/>
      </w:r>
      <w:r>
        <w:rPr>
          <w:b/>
        </w:rPr>
        <w:t>Câu 4.</w:t>
      </w:r>
      <w:r>
        <w:t xml:space="preserve"> Đáp án D.</w:t>
      </w:r>
      <w:r>
        <w:br/>
      </w:r>
      <w:r>
        <w:t xml:space="preserve">Số hạt nhân trong 3 mg </w:t>
      </w:r>
      <w:r>
        <w:drawing>
          <wp:inline xmlns:a="http://schemas.openxmlformats.org/drawingml/2006/main" xmlns:pic="http://schemas.openxmlformats.org/drawingml/2006/picture">
            <wp:extent cx="1905000" cy="1905000"/>
            <wp:docPr id="47" name="Picture 47"/>
            <wp:cNvGraphicFramePr>
              <a:graphicFrameLocks noChangeAspect="1"/>
            </wp:cNvGraphicFramePr>
            <a:graphic>
              <a:graphicData uri="http://schemas.openxmlformats.org/drawingml/2006/picture">
                <pic:pic>
                  <pic:nvPicPr>
                    <pic:cNvPr id="0" name="temp_inline_b6d83cc8110949509457ce0d8da9ddb5.jpg"/>
                    <pic:cNvPicPr/>
                  </pic:nvPicPr>
                  <pic:blipFill>
                    <a:blip r:embed="rId51"/>
                    <a:stretch>
                      <a:fillRect/>
                    </a:stretch>
                  </pic:blipFill>
                  <pic:spPr>
                    <a:xfrm>
                      <a:off x="0" y="0"/>
                      <a:ext cx="1905000" cy="1905000"/>
                    </a:xfrm>
                    <a:prstGeom prst="rect"/>
                  </pic:spPr>
                </pic:pic>
              </a:graphicData>
            </a:graphic>
          </wp:inline>
        </w:drawing>
      </w:r>
      <w:r>
        <w:t xml:space="preserve"> là: </w:t>
      </w:r>
      <w:r>
        <w:drawing>
          <wp:inline xmlns:a="http://schemas.openxmlformats.org/drawingml/2006/main" xmlns:pic="http://schemas.openxmlformats.org/drawingml/2006/picture">
            <wp:extent cx="1905000" cy="1905000"/>
            <wp:docPr id="48" name="Picture 48"/>
            <wp:cNvGraphicFramePr>
              <a:graphicFrameLocks noChangeAspect="1"/>
            </wp:cNvGraphicFramePr>
            <a:graphic>
              <a:graphicData uri="http://schemas.openxmlformats.org/drawingml/2006/picture">
                <pic:pic>
                  <pic:nvPicPr>
                    <pic:cNvPr id="0" name="temp_inline_07ef711287fe45ae906e62a492723d10.jpg"/>
                    <pic:cNvPicPr/>
                  </pic:nvPicPr>
                  <pic:blipFill>
                    <a:blip r:embed="rId52"/>
                    <a:stretch>
                      <a:fillRect/>
                    </a:stretch>
                  </pic:blipFill>
                  <pic:spPr>
                    <a:xfrm>
                      <a:off x="0" y="0"/>
                      <a:ext cx="1905000" cy="1905000"/>
                    </a:xfrm>
                    <a:prstGeom prst="rect"/>
                  </pic:spPr>
                </pic:pic>
              </a:graphicData>
            </a:graphic>
          </wp:inline>
        </w:drawing>
      </w:r>
      <w:r>
        <w:br/>
      </w:r>
      <w:r>
        <w:t xml:space="preserve">Độ phóng xạ của 3 mg </w:t>
      </w:r>
      <w:r>
        <w:drawing>
          <wp:inline xmlns:a="http://schemas.openxmlformats.org/drawingml/2006/main" xmlns:pic="http://schemas.openxmlformats.org/drawingml/2006/picture">
            <wp:extent cx="1905000" cy="1905000"/>
            <wp:docPr id="49" name="Picture 49"/>
            <wp:cNvGraphicFramePr>
              <a:graphicFrameLocks noChangeAspect="1"/>
            </wp:cNvGraphicFramePr>
            <a:graphic>
              <a:graphicData uri="http://schemas.openxmlformats.org/drawingml/2006/picture">
                <pic:pic>
                  <pic:nvPicPr>
                    <pic:cNvPr id="0" name="temp_inline_b6d83cc8110949509457ce0d8da9ddb5.jpg"/>
                    <pic:cNvPicPr/>
                  </pic:nvPicPr>
                  <pic:blipFill>
                    <a:blip r:embed="rId51"/>
                    <a:stretch>
                      <a:fillRect/>
                    </a:stretch>
                  </pic:blipFill>
                  <pic:spPr>
                    <a:xfrm>
                      <a:off x="0" y="0"/>
                      <a:ext cx="1905000" cy="1905000"/>
                    </a:xfrm>
                    <a:prstGeom prst="rect"/>
                  </pic:spPr>
                </pic:pic>
              </a:graphicData>
            </a:graphic>
          </wp:inline>
        </w:drawing>
      </w:r>
      <w:r>
        <w:t xml:space="preserve"> : H</w:t>
      </w:r>
      <w:r>
        <w:rPr>
          <w:vertAlign w:val="subscript"/>
        </w:rPr>
        <w:t>0</w:t>
      </w:r>
      <w:r>
        <w:t xml:space="preserve"> = 3,41.10</w:t>
      </w:r>
      <w:r>
        <w:rPr>
          <w:vertAlign w:val="superscript"/>
        </w:rPr>
        <w:t>10</w:t>
      </w:r>
      <w:r>
        <w:t xml:space="preserve"> Bq.</w:t>
      </w:r>
      <w:r>
        <w:br/>
      </w:r>
      <w:r>
        <w:t>Ta có:</w:t>
      </w:r>
      <w:r>
        <w:br/>
      </w:r>
      <w:r>
        <w:rPr>
          <w:i/>
        </w:rPr>
      </w:r>
      <w:r>
        <w:br/>
      </w:r>
      <w:r>
        <w:drawing>
          <wp:inline xmlns:a="http://schemas.openxmlformats.org/drawingml/2006/main" xmlns:pic="http://schemas.openxmlformats.org/drawingml/2006/picture">
            <wp:extent cx="1905000" cy="1905000"/>
            <wp:docPr id="50" name="Picture 50"/>
            <wp:cNvGraphicFramePr>
              <a:graphicFrameLocks noChangeAspect="1"/>
            </wp:cNvGraphicFramePr>
            <a:graphic>
              <a:graphicData uri="http://schemas.openxmlformats.org/drawingml/2006/picture">
                <pic:pic>
                  <pic:nvPicPr>
                    <pic:cNvPr id="0" name="temp_inline_5c38652013704752b341278ea8c4929a.jpg"/>
                    <pic:cNvPicPr/>
                  </pic:nvPicPr>
                  <pic:blipFill>
                    <a:blip r:embed="rId53"/>
                    <a:stretch>
                      <a:fillRect/>
                    </a:stretch>
                  </pic:blipFill>
                  <pic:spPr>
                    <a:xfrm>
                      <a:off x="0" y="0"/>
                      <a:ext cx="1905000" cy="1905000"/>
                    </a:xfrm>
                    <a:prstGeom prst="rect"/>
                  </pic:spPr>
                </pic:pic>
              </a:graphicData>
            </a:graphic>
          </wp:inline>
        </w:drawing>
      </w:r>
      <w:r>
        <w:t xml:space="preserve"> ≈ 165406320s = 5,245 năm ≈ 5,25 năm.</w:t>
      </w:r>
      <w:r>
        <w:br/>
      </w:r>
      <w:r>
        <w:rPr>
          <w:b/>
        </w:rPr>
        <w:t>Câu 5.</w:t>
      </w:r>
      <w:r>
        <w:t xml:space="preserve"> Đáp án A.</w:t>
      </w:r>
      <w:r>
        <w:br/>
      </w:r>
      <w:r>
        <w:t>Ta có:</w:t>
      </w:r>
      <w:r>
        <w:br/>
      </w:r>
      <w:r>
        <w:rPr>
          <w:i/>
        </w:rPr>
      </w:r>
      <w:r>
        <w:br/>
      </w:r>
      <w:r>
        <w:rPr>
          <w:b/>
        </w:rPr>
        <w:t>Câu 6.</w:t>
      </w:r>
      <w:r>
        <w:t xml:space="preserve"> Đáp án D.</w:t>
      </w:r>
      <w:r>
        <w:br/>
      </w:r>
      <w:r>
        <w:t>Hệ vân dịch đoạn x</w:t>
      </w:r>
      <w:r>
        <w:rPr>
          <w:vertAlign w:val="subscript"/>
        </w:rPr>
        <w:t>0</w:t>
      </w:r>
      <w:r>
        <w:t xml:space="preserve">: </w:t>
      </w:r>
      <w:r>
        <w:drawing>
          <wp:inline xmlns:a="http://schemas.openxmlformats.org/drawingml/2006/main" xmlns:pic="http://schemas.openxmlformats.org/drawingml/2006/picture">
            <wp:extent cx="1905000" cy="1905000"/>
            <wp:docPr id="51" name="Picture 51"/>
            <wp:cNvGraphicFramePr>
              <a:graphicFrameLocks noChangeAspect="1"/>
            </wp:cNvGraphicFramePr>
            <a:graphic>
              <a:graphicData uri="http://schemas.openxmlformats.org/drawingml/2006/picture">
                <pic:pic>
                  <pic:nvPicPr>
                    <pic:cNvPr id="0" name="temp_inline_1524be824f8b43c591f5cfafdff1f614.jpg"/>
                    <pic:cNvPicPr/>
                  </pic:nvPicPr>
                  <pic:blipFill>
                    <a:blip r:embed="rId54"/>
                    <a:stretch>
                      <a:fillRect/>
                    </a:stretch>
                  </pic:blipFill>
                  <pic:spPr>
                    <a:xfrm>
                      <a:off x="0" y="0"/>
                      <a:ext cx="1905000" cy="1905000"/>
                    </a:xfrm>
                    <a:prstGeom prst="rect"/>
                  </pic:spPr>
                </pic:pic>
              </a:graphicData>
            </a:graphic>
          </wp:inline>
        </w:drawing>
      </w:r>
      <w:r>
        <w:br/>
      </w:r>
      <w:r>
        <w:t xml:space="preserve">Theo đề ra, vân trung tâm dời đến vị trí vân sáng thứ 5, ta có: </w:t>
      </w:r>
      <w:r>
        <w:drawing>
          <wp:inline xmlns:a="http://schemas.openxmlformats.org/drawingml/2006/main" xmlns:pic="http://schemas.openxmlformats.org/drawingml/2006/picture">
            <wp:extent cx="1905000" cy="1905000"/>
            <wp:docPr id="52" name="Picture 52"/>
            <wp:cNvGraphicFramePr>
              <a:graphicFrameLocks noChangeAspect="1"/>
            </wp:cNvGraphicFramePr>
            <a:graphic>
              <a:graphicData uri="http://schemas.openxmlformats.org/drawingml/2006/picture">
                <pic:pic>
                  <pic:nvPicPr>
                    <pic:cNvPr id="0" name="temp_inline_fc3547dd3a59437c8c5c40feb772a481.jpg"/>
                    <pic:cNvPicPr/>
                  </pic:nvPicPr>
                  <pic:blipFill>
                    <a:blip r:embed="rId55"/>
                    <a:stretch>
                      <a:fillRect/>
                    </a:stretch>
                  </pic:blipFill>
                  <pic:spPr>
                    <a:xfrm>
                      <a:off x="0" y="0"/>
                      <a:ext cx="1905000" cy="1905000"/>
                    </a:xfrm>
                    <a:prstGeom prst="rect"/>
                  </pic:spPr>
                </pic:pic>
              </a:graphicData>
            </a:graphic>
          </wp:inline>
        </w:drawing>
      </w:r>
      <w:r>
        <w:br/>
      </w:r>
      <w:r>
        <w:t>Từ (1) và (2), suy ra:</w:t>
      </w:r>
      <w:r>
        <w:br/>
      </w:r>
      <w:r>
        <w:rPr>
          <w:i/>
        </w:rPr>
      </w:r>
      <w:r>
        <w:br/>
      </w:r>
      <w:r>
        <w:rPr>
          <w:b/>
        </w:rPr>
        <w:t>Câu 7.</w:t>
      </w:r>
      <w:r>
        <w:t xml:space="preserve"> Đáp án D.</w:t>
      </w:r>
      <w:r>
        <w:br/>
      </w:r>
      <w:r>
        <w:t>Theo định luật bảo toàn năng lượng ta có:</w:t>
      </w:r>
      <w:r>
        <w:br/>
      </w:r>
      <w:r>
        <w:rPr>
          <w:i/>
        </w:rPr>
      </w:r>
      <w:r>
        <w:br/>
      </w:r>
      <w:r>
        <w:t>Khi i = I</w:t>
      </w:r>
      <w:r>
        <w:rPr>
          <w:vertAlign w:val="subscript"/>
        </w:rPr>
        <w:t>0</w:t>
      </w:r>
      <w:r>
        <w:t>/4 thay vào (1) ta được:</w:t>
      </w:r>
      <w:r>
        <w:br/>
      </w:r>
      <w:r>
        <w:rPr>
          <w:i/>
        </w:rPr>
      </w:r>
      <w:r>
        <w:br/>
      </w:r>
      <w:r>
        <w:t>Từ (2) và (3) suy ra:</w:t>
      </w:r>
      <w:r>
        <w:br/>
      </w:r>
      <w:r>
        <w:rPr>
          <w:i/>
        </w:rPr>
      </w:r>
      <w:r>
        <w:br/>
      </w:r>
      <w:r>
        <w:rPr>
          <w:b/>
        </w:rPr>
        <w:t>Câu 8.</w:t>
      </w:r>
      <w:r>
        <w:t xml:space="preserve"> Đáp án D.</w:t>
      </w:r>
      <w:r>
        <w:br/>
      </w:r>
      <w:r>
        <w:t>Ta có: q = Q</w:t>
      </w:r>
      <w:r>
        <w:rPr>
          <w:vertAlign w:val="subscript"/>
        </w:rPr>
        <w:t>0</w:t>
      </w:r>
      <w:r>
        <w:t>cos⁡(ωt + φ)</w:t>
      </w:r>
      <w:r>
        <w:br/>
      </w:r>
      <w:r>
        <w:t>Tại thời điểm t = 0 thì q = Q</w:t>
      </w:r>
      <w:r>
        <w:rPr>
          <w:vertAlign w:val="subscript"/>
        </w:rPr>
        <w:t>0</w:t>
      </w:r>
      <w:r>
        <w:t xml:space="preserve"> → cos⁡ φ = 1 → φ = 0 → q = Q</w:t>
      </w:r>
      <w:r>
        <w:rPr>
          <w:vertAlign w:val="subscript"/>
        </w:rPr>
        <w:t>0</w:t>
      </w:r>
      <w:r>
        <w:t>cos⁡ωt</w:t>
      </w:r>
      <w:r>
        <w:br/>
      </w:r>
      <w:r>
        <w:t>Theo định luật bảo toàn năng lượng ta có:</w:t>
      </w:r>
      <w:r>
        <w:br/>
      </w:r>
      <w:r>
        <w:rPr>
          <w:i/>
        </w:rPr>
      </w:r>
      <w:r>
        <w:br/>
      </w:r>
      <w:r>
        <w:t>Khi W</w:t>
      </w:r>
      <w:r>
        <w:rPr>
          <w:vertAlign w:val="subscript"/>
        </w:rPr>
        <w:t>t</w:t>
      </w:r>
      <w:r>
        <w:t xml:space="preserve"> = W</w:t>
      </w:r>
      <w:r>
        <w:rPr>
          <w:vertAlign w:val="subscript"/>
        </w:rPr>
        <w:t>d</w:t>
      </w:r>
      <w:r>
        <w:t xml:space="preserve"> thì</w:t>
      </w:r>
      <w:r>
        <w:br/>
      </w:r>
      <w:r>
        <w:rPr>
          <w:i/>
        </w:rPr>
      </w:r>
      <w:r>
        <w:br/>
      </w:r>
      <w:r>
        <w:t>Thời gian ngắn nhất ứng với giá trị t thoả mãn:</w:t>
      </w:r>
      <w:r>
        <w:br/>
      </w:r>
      <w:r>
        <w:rPr>
          <w:i/>
        </w:rPr>
      </w:r>
      <w:r>
        <w:br/>
      </w:r>
      <w:r>
        <w:rPr>
          <w:b/>
        </w:rPr>
        <w:t>Câu 9.</w:t>
      </w:r>
      <w:r>
        <w:t xml:space="preserve"> Đáp án D.</w:t>
      </w:r>
      <w:r>
        <w:br/>
      </w:r>
      <w:r>
        <w:t>Sóng dài, sóng trung và sóng ngắn.</w:t>
      </w:r>
      <w:r>
        <w:br/>
      </w:r>
      <w:r>
        <w:rPr>
          <w:b/>
        </w:rPr>
        <w:t>Câu 10.</w:t>
      </w:r>
      <w:r>
        <w:t xml:space="preserve"> Đáp án B.</w:t>
      </w:r>
      <w:r>
        <w:br/>
      </w:r>
      <w:r>
        <w:t>Chỉ có thể tồn tại trong dây dẫn</w:t>
      </w:r>
      <w:r>
        <w:br/>
      </w:r>
      <w:r>
        <w:rPr>
          <w:b/>
        </w:rPr>
        <w:t>Câu 11.</w:t>
      </w:r>
      <w:r>
        <w:t xml:space="preserve"> Đáp án B.</w:t>
      </w:r>
      <w:r>
        <w:br/>
      </w:r>
      <w:r>
        <w:t>Không đổi và bước sóng trong nước nhỏ hơn trong không khí.</w:t>
      </w:r>
      <w:r>
        <w:br/>
      </w:r>
      <w:r>
        <w:rPr>
          <w:b/>
        </w:rPr>
        <w:t>Câu 12.</w:t>
      </w:r>
      <w:r>
        <w:t xml:space="preserve"> Đáp án A.</w:t>
      </w:r>
      <w:r>
        <w:br/>
      </w:r>
      <w:r>
        <w:t xml:space="preserve">Lúc đầu: </w:t>
      </w:r>
      <w:r>
        <w:drawing>
          <wp:inline xmlns:a="http://schemas.openxmlformats.org/drawingml/2006/main" xmlns:pic="http://schemas.openxmlformats.org/drawingml/2006/picture">
            <wp:extent cx="1905000" cy="1905000"/>
            <wp:docPr id="53" name="Picture 53"/>
            <wp:cNvGraphicFramePr>
              <a:graphicFrameLocks noChangeAspect="1"/>
            </wp:cNvGraphicFramePr>
            <a:graphic>
              <a:graphicData uri="http://schemas.openxmlformats.org/drawingml/2006/picture">
                <pic:pic>
                  <pic:nvPicPr>
                    <pic:cNvPr id="0" name="temp_inline_078370b7fc634554b97f59bc0f5900d0.jpg"/>
                    <pic:cNvPicPr/>
                  </pic:nvPicPr>
                  <pic:blipFill>
                    <a:blip r:embed="rId56"/>
                    <a:stretch>
                      <a:fillRect/>
                    </a:stretch>
                  </pic:blipFill>
                  <pic:spPr>
                    <a:xfrm>
                      <a:off x="0" y="0"/>
                      <a:ext cx="1905000" cy="1905000"/>
                    </a:xfrm>
                    <a:prstGeom prst="rect"/>
                  </pic:spPr>
                </pic:pic>
              </a:graphicData>
            </a:graphic>
          </wp:inline>
        </w:drawing>
      </w:r>
      <w:r>
        <w:br/>
      </w:r>
      <w:r>
        <w:t>Lúc sau:</w:t>
      </w:r>
      <w:r>
        <w:br/>
      </w:r>
      <w:r>
        <w:drawing>
          <wp:inline xmlns:a="http://schemas.openxmlformats.org/drawingml/2006/main" xmlns:pic="http://schemas.openxmlformats.org/drawingml/2006/picture">
            <wp:extent cx="1905000" cy="1905000"/>
            <wp:docPr id="54" name="Picture 54"/>
            <wp:cNvGraphicFramePr>
              <a:graphicFrameLocks noChangeAspect="1"/>
            </wp:cNvGraphicFramePr>
            <a:graphic>
              <a:graphicData uri="http://schemas.openxmlformats.org/drawingml/2006/picture">
                <pic:pic>
                  <pic:nvPicPr>
                    <pic:cNvPr id="0" name="temp_inline_a2de9cdedd4d4553b2a32526250cc27b.jpg"/>
                    <pic:cNvPicPr/>
                  </pic:nvPicPr>
                  <pic:blipFill>
                    <a:blip r:embed="rId57"/>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5" name="Picture 55"/>
            <wp:cNvGraphicFramePr>
              <a:graphicFrameLocks noChangeAspect="1"/>
            </wp:cNvGraphicFramePr>
            <a:graphic>
              <a:graphicData uri="http://schemas.openxmlformats.org/drawingml/2006/picture">
                <pic:pic>
                  <pic:nvPicPr>
                    <pic:cNvPr id="0" name="temp_inline_f8eaac1a3a414bfa92cedb7d7ce95452.jpg"/>
                    <pic:cNvPicPr/>
                  </pic:nvPicPr>
                  <pic:blipFill>
                    <a:blip r:embed="rId58"/>
                    <a:stretch>
                      <a:fillRect/>
                    </a:stretch>
                  </pic:blipFill>
                  <pic:spPr>
                    <a:xfrm>
                      <a:off x="0" y="0"/>
                      <a:ext cx="1905000" cy="1905000"/>
                    </a:xfrm>
                    <a:prstGeom prst="rect"/>
                  </pic:spPr>
                </pic:pic>
              </a:graphicData>
            </a:graphic>
          </wp:inline>
        </w:drawing>
      </w:r>
      <w:r>
        <w:br/>
      </w:r>
      <w:r>
        <w:rPr>
          <w:b/>
        </w:rPr>
        <w:t>Câu 13.</w:t>
      </w:r>
      <w:r>
        <w:t xml:space="preserve"> Đáp án C.</w:t>
      </w:r>
      <w:r>
        <w:br/>
      </w:r>
      <w:r>
        <w:t>Tia Rơnghen bị lệch trong điện trường.</w:t>
      </w:r>
      <w:r>
        <w:br/>
      </w:r>
      <w:r>
        <w:rPr>
          <w:b/>
        </w:rPr>
        <w:t>Câu 14.</w:t>
      </w:r>
      <w:r>
        <w:t xml:space="preserve"> Đáp án B.</w:t>
      </w:r>
      <w:r>
        <w:br/>
      </w:r>
      <w:r>
        <w:t>Nhiệt độ của các vật phát sáng do bị nung nóng.</w:t>
      </w:r>
      <w:r>
        <w:br/>
      </w:r>
      <w:r>
        <w:rPr>
          <w:b/>
        </w:rPr>
        <w:t>Câu 15.</w:t>
      </w:r>
      <w:r>
        <w:t xml:space="preserve"> Đáp án C.</w:t>
      </w:r>
      <w:r>
        <w:br/>
      </w:r>
      <w:r>
        <w:t>Mỗi chùm sáng trên đều có một bước sóng xác định.</w:t>
      </w:r>
      <w:r>
        <w:br/>
      </w:r>
      <w:r>
        <w:rPr>
          <w:b/>
        </w:rPr>
        <w:t>Câu 16.</w:t>
      </w:r>
      <w:r>
        <w:t xml:space="preserve"> Đáp án C.</w:t>
      </w:r>
      <w:r>
        <w:br/>
      </w:r>
      <w:r>
        <w:t>Hai vạch của dãy Laiman và một vạch của dãy Banme.</w:t>
      </w:r>
      <w:r>
        <w:br/>
      </w:r>
      <w:r>
        <w:rPr>
          <w:b/>
        </w:rPr>
        <w:t>Câu 17.</w:t>
      </w:r>
      <w:r>
        <w:t xml:space="preserve"> Đáp án A.</w:t>
      </w:r>
      <w:r>
        <w:br/>
      </w:r>
      <w:r>
        <w:t>Bước sóng dài nhất của bức xạ chiếu vào kim loại đó mà gây ra hiện tượng quang điện.</w:t>
      </w:r>
      <w:r>
        <w:br/>
      </w:r>
      <w:r>
        <w:rPr>
          <w:b/>
        </w:rPr>
        <w:t>Câu 18.</w:t>
      </w:r>
      <w:r>
        <w:t xml:space="preserve"> Đáp án B.</w:t>
      </w:r>
      <w:r>
        <w:br/>
      </w:r>
      <w:r>
        <w:t>Ta có:</w:t>
      </w:r>
      <w:r>
        <w:br/>
      </w:r>
      <w:r>
        <w:drawing>
          <wp:inline xmlns:a="http://schemas.openxmlformats.org/drawingml/2006/main" xmlns:pic="http://schemas.openxmlformats.org/drawingml/2006/picture">
            <wp:extent cx="1905000" cy="1905000"/>
            <wp:docPr id="56" name="Picture 56"/>
            <wp:cNvGraphicFramePr>
              <a:graphicFrameLocks noChangeAspect="1"/>
            </wp:cNvGraphicFramePr>
            <a:graphic>
              <a:graphicData uri="http://schemas.openxmlformats.org/drawingml/2006/picture">
                <pic:pic>
                  <pic:nvPicPr>
                    <pic:cNvPr id="0" name="temp_inline_cd02b8c90b42431698af0a167ea6b50b.jpg"/>
                    <pic:cNvPicPr/>
                  </pic:nvPicPr>
                  <pic:blipFill>
                    <a:blip r:embed="rId59"/>
                    <a:stretch>
                      <a:fillRect/>
                    </a:stretch>
                  </pic:blipFill>
                  <pic:spPr>
                    <a:xfrm>
                      <a:off x="0" y="0"/>
                      <a:ext cx="1905000" cy="1905000"/>
                    </a:xfrm>
                    <a:prstGeom prst="rect"/>
                  </pic:spPr>
                </pic:pic>
              </a:graphicData>
            </a:graphic>
          </wp:inline>
        </w:drawing>
      </w:r>
      <w:r>
        <w:br/>
      </w:r>
      <w:r>
        <w:rPr>
          <w:b/>
        </w:rPr>
        <w:t>Câu 19.</w:t>
      </w:r>
      <w:r>
        <w:t xml:space="preserve"> Đáp án D.</w:t>
      </w:r>
      <w:r>
        <w:br/>
      </w:r>
      <w:r>
        <w:t>Sự phát xạ của một nguyên tử ở trạng thái kích thích, nếu hấp thụ thêm một phôtôn có cùng tần số.</w:t>
      </w:r>
      <w:r>
        <w:br/>
      </w:r>
      <w:r>
        <w:rPr>
          <w:b/>
        </w:rPr>
        <w:t>Câu 20.</w:t>
      </w:r>
      <w:r>
        <w:t xml:space="preserve"> Đáp án D.</w:t>
      </w:r>
      <w:r>
        <w:br/>
      </w:r>
      <w:r>
        <w:t xml:space="preserve">Phương trình phóng xạ: </w:t>
      </w:r>
      <w:r>
        <w:drawing>
          <wp:inline xmlns:a="http://schemas.openxmlformats.org/drawingml/2006/main" xmlns:pic="http://schemas.openxmlformats.org/drawingml/2006/picture">
            <wp:extent cx="1905000" cy="1905000"/>
            <wp:docPr id="57" name="Picture 57"/>
            <wp:cNvGraphicFramePr>
              <a:graphicFrameLocks noChangeAspect="1"/>
            </wp:cNvGraphicFramePr>
            <a:graphic>
              <a:graphicData uri="http://schemas.openxmlformats.org/drawingml/2006/picture">
                <pic:pic>
                  <pic:nvPicPr>
                    <pic:cNvPr id="0" name="temp_inline_2539d6fc961e42eb8d6b9b32514727ea.jpg"/>
                    <pic:cNvPicPr/>
                  </pic:nvPicPr>
                  <pic:blipFill>
                    <a:blip r:embed="rId60"/>
                    <a:stretch>
                      <a:fillRect/>
                    </a:stretch>
                  </pic:blipFill>
                  <pic:spPr>
                    <a:xfrm>
                      <a:off x="0" y="0"/>
                      <a:ext cx="1905000" cy="1905000"/>
                    </a:xfrm>
                    <a:prstGeom prst="rect"/>
                  </pic:spPr>
                </pic:pic>
              </a:graphicData>
            </a:graphic>
          </wp:inline>
        </w:drawing>
      </w:r>
      <w:r>
        <w:br/>
      </w:r>
      <w:r>
        <w:t>Theo định luật bảo toàn động lượng:</w:t>
      </w:r>
      <w:r>
        <w:br/>
      </w:r>
      <w:r>
        <w:drawing>
          <wp:inline xmlns:a="http://schemas.openxmlformats.org/drawingml/2006/main" xmlns:pic="http://schemas.openxmlformats.org/drawingml/2006/picture">
            <wp:extent cx="1905000" cy="1905000"/>
            <wp:docPr id="58" name="Picture 58"/>
            <wp:cNvGraphicFramePr>
              <a:graphicFrameLocks noChangeAspect="1"/>
            </wp:cNvGraphicFramePr>
            <a:graphic>
              <a:graphicData uri="http://schemas.openxmlformats.org/drawingml/2006/picture">
                <pic:pic>
                  <pic:nvPicPr>
                    <pic:cNvPr id="0" name="temp_inline_535fbe0732f34ed9a659f9a959d53f05.jpg"/>
                    <pic:cNvPicPr/>
                  </pic:nvPicPr>
                  <pic:blipFill>
                    <a:blip r:embed="rId61"/>
                    <a:stretch>
                      <a:fillRect/>
                    </a:stretch>
                  </pic:blipFill>
                  <pic:spPr>
                    <a:xfrm>
                      <a:off x="0" y="0"/>
                      <a:ext cx="1905000" cy="1905000"/>
                    </a:xfrm>
                    <a:prstGeom prst="rect"/>
                  </pic:spPr>
                </pic:pic>
              </a:graphicData>
            </a:graphic>
          </wp:inline>
        </w:drawing>
      </w:r>
      <w:r>
        <w:br/>
      </w:r>
      <w:r>
        <w:rPr>
          <w:b/>
        </w:rPr>
        <w:t>Câu 21.</w:t>
      </w:r>
      <w:r>
        <w:t xml:space="preserve"> Đáp án D.</w:t>
      </w:r>
      <w:r>
        <w:br/>
      </w:r>
      <w:r>
        <w:t>Tia gama có năng lượng lớn và nó xuyên qua các bản tụ.</w:t>
      </w:r>
      <w:r>
        <w:br/>
      </w:r>
      <w:r>
        <w:rPr>
          <w:b/>
        </w:rPr>
        <w:t>Câu 22.</w:t>
      </w:r>
      <w:r>
        <w:t xml:space="preserve"> Đáp án A.</w:t>
      </w:r>
      <w:r>
        <w:br/>
      </w:r>
      <w:r>
        <w:t>Tổng năng lượng được bảo toàn.</w:t>
      </w:r>
      <w:r>
        <w:br/>
      </w:r>
      <w:r>
        <w:rPr>
          <w:b/>
        </w:rPr>
        <w:t>Câu 23.</w:t>
      </w:r>
      <w:r>
        <w:t xml:space="preserve"> Đáp án B.</w:t>
      </w:r>
      <w:r>
        <w:br/>
      </w:r>
      <w:r>
        <w:t>Năng lượng của photon ánh sáng phát quang và ánh sáng tới lần lượt là:</w:t>
      </w:r>
      <w:r>
        <w:br/>
      </w:r>
      <w:r>
        <w:drawing>
          <wp:inline xmlns:a="http://schemas.openxmlformats.org/drawingml/2006/main" xmlns:pic="http://schemas.openxmlformats.org/drawingml/2006/picture">
            <wp:extent cx="1905000" cy="1905000"/>
            <wp:docPr id="59" name="Picture 59"/>
            <wp:cNvGraphicFramePr>
              <a:graphicFrameLocks noChangeAspect="1"/>
            </wp:cNvGraphicFramePr>
            <a:graphic>
              <a:graphicData uri="http://schemas.openxmlformats.org/drawingml/2006/picture">
                <pic:pic>
                  <pic:nvPicPr>
                    <pic:cNvPr id="0" name="temp_inline_00fb9db92f2c4cbc9c1e17139f47ed84.jpg"/>
                    <pic:cNvPicPr/>
                  </pic:nvPicPr>
                  <pic:blipFill>
                    <a:blip r:embed="rId62"/>
                    <a:stretch>
                      <a:fillRect/>
                    </a:stretch>
                  </pic:blipFill>
                  <pic:spPr>
                    <a:xfrm>
                      <a:off x="0" y="0"/>
                      <a:ext cx="1905000" cy="1905000"/>
                    </a:xfrm>
                    <a:prstGeom prst="rect"/>
                  </pic:spPr>
                </pic:pic>
              </a:graphicData>
            </a:graphic>
          </wp:inline>
        </w:drawing>
      </w:r>
      <w:r>
        <w:br/>
      </w:r>
      <w:r>
        <w:t>Vì cứ 5 photon chiếu tới có 1 photon phát ra, nên hiệu suất phát quang là:</w:t>
      </w:r>
      <w:r>
        <w:br/>
      </w:r>
      <w:r>
        <w:drawing>
          <wp:inline xmlns:a="http://schemas.openxmlformats.org/drawingml/2006/main" xmlns:pic="http://schemas.openxmlformats.org/drawingml/2006/picture">
            <wp:extent cx="1905000" cy="1905000"/>
            <wp:docPr id="60" name="Picture 60"/>
            <wp:cNvGraphicFramePr>
              <a:graphicFrameLocks noChangeAspect="1"/>
            </wp:cNvGraphicFramePr>
            <a:graphic>
              <a:graphicData uri="http://schemas.openxmlformats.org/drawingml/2006/picture">
                <pic:pic>
                  <pic:nvPicPr>
                    <pic:cNvPr id="0" name="temp_inline_1174531bd22b43b38b91118a44953c0f.jpg"/>
                    <pic:cNvPicPr/>
                  </pic:nvPicPr>
                  <pic:blipFill>
                    <a:blip r:embed="rId63"/>
                    <a:stretch>
                      <a:fillRect/>
                    </a:stretch>
                  </pic:blipFill>
                  <pic:spPr>
                    <a:xfrm>
                      <a:off x="0" y="0"/>
                      <a:ext cx="1905000" cy="1905000"/>
                    </a:xfrm>
                    <a:prstGeom prst="rect"/>
                  </pic:spPr>
                </pic:pic>
              </a:graphicData>
            </a:graphic>
          </wp:inline>
        </w:drawing>
      </w:r>
      <w:r>
        <w:br/>
      </w:r>
      <w:r>
        <w:rPr>
          <w:b/>
        </w:rPr>
        <w:t>Câu 24.</w:t>
      </w:r>
      <w:r>
        <w:t xml:space="preserve"> Đáp án C.</w:t>
      </w:r>
      <w:r>
        <w:br/>
      </w:r>
      <w:r>
        <w:t>Phóng xạ là hiện tượng hạt nhân nguyên tử phát ra các tia không nhìn thấy và biến thành các hạt nhân khác.</w:t>
      </w:r>
      <w:r>
        <w:br/>
      </w:r>
      <w:r>
        <w:rPr>
          <w:b/>
        </w:rPr>
        <w:t>Câu 25.</w:t>
      </w:r>
      <w:r>
        <w:t xml:space="preserve"> Đáp án D.</w:t>
      </w:r>
      <w:r>
        <w:br/>
      </w:r>
      <w:r>
        <w:t>Số photon chiếu vào một đơn vị diện tích kim loại trong 1 giây là:</w:t>
      </w:r>
      <w:r>
        <w:br/>
      </w:r>
      <w:r>
        <w:drawing>
          <wp:inline xmlns:a="http://schemas.openxmlformats.org/drawingml/2006/main" xmlns:pic="http://schemas.openxmlformats.org/drawingml/2006/picture">
            <wp:extent cx="1905000" cy="1905000"/>
            <wp:docPr id="61" name="Picture 61"/>
            <wp:cNvGraphicFramePr>
              <a:graphicFrameLocks noChangeAspect="1"/>
            </wp:cNvGraphicFramePr>
            <a:graphic>
              <a:graphicData uri="http://schemas.openxmlformats.org/drawingml/2006/picture">
                <pic:pic>
                  <pic:nvPicPr>
                    <pic:cNvPr id="0" name="temp_inline_7392664769214a40af359845b2862876.jpg"/>
                    <pic:cNvPicPr/>
                  </pic:nvPicPr>
                  <pic:blipFill>
                    <a:blip r:embed="rId64"/>
                    <a:stretch>
                      <a:fillRect/>
                    </a:stretch>
                  </pic:blipFill>
                  <pic:spPr>
                    <a:xfrm>
                      <a:off x="0" y="0"/>
                      <a:ext cx="1905000" cy="1905000"/>
                    </a:xfrm>
                    <a:prstGeom prst="rect"/>
                  </pic:spPr>
                </pic:pic>
              </a:graphicData>
            </a:graphic>
          </wp:inline>
        </w:drawing>
      </w:r>
      <w:r>
        <w:br/>
      </w:r>
      <w:r>
        <w:t>Số electron thoát ra khỏi 1 đơn vị diện tích kim loại trong 1 giây là:</w:t>
      </w:r>
      <w:r>
        <w:br/>
      </w:r>
      <w:r>
        <w:drawing>
          <wp:inline xmlns:a="http://schemas.openxmlformats.org/drawingml/2006/main" xmlns:pic="http://schemas.openxmlformats.org/drawingml/2006/picture">
            <wp:extent cx="1905000" cy="1905000"/>
            <wp:docPr id="62" name="Picture 62"/>
            <wp:cNvGraphicFramePr>
              <a:graphicFrameLocks noChangeAspect="1"/>
            </wp:cNvGraphicFramePr>
            <a:graphic>
              <a:graphicData uri="http://schemas.openxmlformats.org/drawingml/2006/picture">
                <pic:pic>
                  <pic:nvPicPr>
                    <pic:cNvPr id="0" name="temp_inline_7843f37d26024e2598abe84a27164d02.jpg"/>
                    <pic:cNvPicPr/>
                  </pic:nvPicPr>
                  <pic:blipFill>
                    <a:blip r:embed="rId65"/>
                    <a:stretch>
                      <a:fillRect/>
                    </a:stretch>
                  </pic:blipFill>
                  <pic:spPr>
                    <a:xfrm>
                      <a:off x="0" y="0"/>
                      <a:ext cx="1905000" cy="1905000"/>
                    </a:xfrm>
                    <a:prstGeom prst="rect"/>
                  </pic:spPr>
                </pic:pic>
              </a:graphicData>
            </a:graphic>
          </wp:inline>
        </w:drawing>
      </w:r>
      <w:r>
        <w:br/>
      </w:r>
      <w:r>
        <w:t>Hiệu suất lượng tử bằng:</w:t>
      </w:r>
      <w:r>
        <w:br/>
      </w:r>
      <w:r>
        <w:drawing>
          <wp:inline xmlns:a="http://schemas.openxmlformats.org/drawingml/2006/main" xmlns:pic="http://schemas.openxmlformats.org/drawingml/2006/picture">
            <wp:extent cx="1905000" cy="1905000"/>
            <wp:docPr id="63" name="Picture 63"/>
            <wp:cNvGraphicFramePr>
              <a:graphicFrameLocks noChangeAspect="1"/>
            </wp:cNvGraphicFramePr>
            <a:graphic>
              <a:graphicData uri="http://schemas.openxmlformats.org/drawingml/2006/picture">
                <pic:pic>
                  <pic:nvPicPr>
                    <pic:cNvPr id="0" name="temp_inline_50377bef8c96476e910dc480e1748127.jpg"/>
                    <pic:cNvPicPr/>
                  </pic:nvPicPr>
                  <pic:blipFill>
                    <a:blip r:embed="rId6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64" name="Picture 64"/>
            <wp:cNvGraphicFramePr>
              <a:graphicFrameLocks noChangeAspect="1"/>
            </wp:cNvGraphicFramePr>
            <a:graphic>
              <a:graphicData uri="http://schemas.openxmlformats.org/drawingml/2006/picture">
                <pic:pic>
                  <pic:nvPicPr>
                    <pic:cNvPr id="0" name="temp_inline_c748035305ed4aa4bbc08fa6517e0d4a.jpg"/>
                    <pic:cNvPicPr/>
                  </pic:nvPicPr>
                  <pic:blipFill>
                    <a:blip r:embed="rId67"/>
                    <a:stretch>
                      <a:fillRect/>
                    </a:stretch>
                  </pic:blipFill>
                  <pic:spPr>
                    <a:xfrm>
                      <a:off x="0" y="0"/>
                      <a:ext cx="1905000" cy="1905000"/>
                    </a:xfrm>
                    <a:prstGeom prst="rect"/>
                  </pic:spPr>
                </pic:pic>
              </a:graphicData>
            </a:graphic>
          </wp:inline>
        </w:drawing>
      </w:r>
      <w:r>
        <w:br/>
      </w:r>
      <w:r>
        <w:rPr>
          <w:b/>
        </w:rPr>
        <w:t>Đề thi Học kì 2 Vật lí lớp 12 có đáp án đề số 8</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w:t>
      </w:r>
      <w:r>
        <w:br/>
      </w:r>
      <w:r>
        <w:rPr>
          <w:i/>
        </w:rPr>
        <w:t>Cho bi</w:t>
      </w:r>
      <w:r>
        <w:rPr>
          <w:i/>
        </w:rPr>
        <w:t>ết: hằng số Plăng h = 6,625.10-34 J.s; độ lớn điện t</w:t>
      </w:r>
      <w:r>
        <w:rPr>
          <w:i/>
        </w:rPr>
        <w:t>ích nguyên t</w:t>
      </w:r>
      <w:r>
        <w:rPr>
          <w:i/>
        </w:rPr>
        <w:t xml:space="preserve">ố e = 1,6.10-19 C; tốc độ </w:t>
      </w:r>
      <w:r>
        <w:rPr>
          <w:i/>
        </w:rPr>
        <w:t>ánh sáng trong chân không c = 3.108 m/s; 1 eV = 1,6.10-19 J</w:t>
      </w:r>
      <w:r>
        <w:br/>
      </w:r>
      <w:r>
        <w:rPr>
          <w:b/>
        </w:rPr>
        <w:t>Câu 1.</w:t>
      </w:r>
      <w:r>
        <w:t xml:space="preserve"> Một chùm ánh sáng đơn sắc, sau khi đi qua lăng kính thủy tinh thì</w:t>
      </w:r>
      <w:r>
        <w:br/>
      </w:r>
      <w:r>
        <w:rPr>
          <w:b/>
        </w:rPr>
        <w:t xml:space="preserve">A. </w:t>
      </w:r>
      <w:r>
        <w:t>không bị lệch và</w:t>
      </w:r>
      <w:r>
        <w:rPr>
          <w:b/>
        </w:rPr>
        <w:t xml:space="preserve"> </w:t>
      </w:r>
      <w:r>
        <w:t>không đổi màu</w:t>
      </w:r>
      <w:r>
        <w:rPr>
          <w:b/>
        </w:rPr>
        <w:t xml:space="preserve"> </w:t>
      </w:r>
      <w:r>
        <w:br/>
      </w:r>
      <w:r>
        <w:rPr>
          <w:b/>
        </w:rPr>
        <w:t xml:space="preserve">B. </w:t>
      </w:r>
      <w:r>
        <w:t>chỉ</w:t>
      </w:r>
      <w:r>
        <w:rPr>
          <w:b/>
        </w:rPr>
        <w:t xml:space="preserve"> </w:t>
      </w:r>
      <w:r>
        <w:t>bị</w:t>
      </w:r>
      <w:r>
        <w:rPr>
          <w:b/>
        </w:rPr>
        <w:t xml:space="preserve"> </w:t>
      </w:r>
      <w:r>
        <w:t>lệch mà không đổi màu</w:t>
      </w:r>
      <w:r>
        <w:br/>
      </w:r>
      <w:r>
        <w:rPr>
          <w:b/>
        </w:rPr>
        <w:t xml:space="preserve">C. </w:t>
      </w:r>
      <w:r>
        <w:t>chỉ đổi màu mà không bị</w:t>
      </w:r>
      <w:r>
        <w:rPr>
          <w:b/>
        </w:rPr>
        <w:t xml:space="preserve"> </w:t>
      </w:r>
      <w:r>
        <w:t>lệch</w:t>
      </w:r>
      <w:r>
        <w:rPr>
          <w:b/>
        </w:rPr>
        <w:t xml:space="preserve">              </w:t>
      </w:r>
      <w:r>
        <w:br/>
      </w:r>
      <w:r>
        <w:rPr>
          <w:b/>
        </w:rPr>
        <w:t xml:space="preserve">D. </w:t>
      </w:r>
      <w:r>
        <w:t>vừa bị</w:t>
      </w:r>
      <w:r>
        <w:rPr>
          <w:b/>
        </w:rPr>
        <w:t xml:space="preserve"> </w:t>
      </w:r>
      <w:r>
        <w:t>lệch, vừa đổi màu</w:t>
      </w:r>
      <w:r>
        <w:br/>
      </w:r>
      <w:r>
        <w:rPr>
          <w:b/>
        </w:rPr>
        <w:t>Câu 2.</w:t>
      </w:r>
      <w:r>
        <w:t xml:space="preserve"> Trong thí nghiệm giao thoa Y-âng với ánh sáng đơn sắc có khoảng vân giao thoa là i. Khoảng</w:t>
      </w:r>
      <w:r>
        <w:rPr>
          <w:b/>
        </w:rPr>
        <w:t xml:space="preserve"> </w:t>
      </w:r>
      <w:r>
        <w:t>cách từ vân sáng bậc 5 bên này đến vân tối thứ 4 bên kia so với vân trung tâm là</w:t>
      </w:r>
      <w:r>
        <w:br/>
      </w:r>
      <w:r>
        <w:rPr>
          <w:b/>
        </w:rPr>
        <w:t xml:space="preserve">A. </w:t>
      </w:r>
      <w:r>
        <w:t>1,5i.</w:t>
      </w:r>
      <w:r>
        <w:rPr>
          <w:b/>
        </w:rPr>
        <w:t xml:space="preserve">                                   B. </w:t>
      </w:r>
      <w:r>
        <w:t>9i.</w:t>
      </w:r>
      <w:r>
        <w:rPr>
          <w:b/>
        </w:rPr>
        <w:t xml:space="preserve">  </w:t>
      </w:r>
      <w:r>
        <w:br/>
      </w:r>
      <w:r>
        <w:rPr>
          <w:b/>
        </w:rPr>
        <w:t xml:space="preserve">C. </w:t>
      </w:r>
      <w:r>
        <w:t>i.</w:t>
      </w:r>
      <w:r>
        <w:rPr>
          <w:b/>
        </w:rPr>
        <w:t xml:space="preserve">                                        D. </w:t>
      </w:r>
      <w:r>
        <w:t>8,5i.</w:t>
      </w:r>
      <w:r>
        <w:br/>
      </w:r>
      <w:r>
        <w:rPr>
          <w:b/>
        </w:rPr>
        <w:t>Câu 3.</w:t>
      </w:r>
      <w:r>
        <w:t xml:space="preserve"> Trạng thái dừng của nguyên tử</w:t>
      </w:r>
      <w:r>
        <w:rPr>
          <w:b/>
        </w:rPr>
        <w:t xml:space="preserve"> </w:t>
      </w:r>
      <w:r>
        <w:t>là</w:t>
      </w:r>
      <w:r>
        <w:br/>
      </w:r>
      <w:r>
        <w:rPr>
          <w:b/>
        </w:rPr>
        <w:t xml:space="preserve">A. </w:t>
      </w:r>
      <w:r>
        <w:t>một trong số các trạng thái có năng lượng xác định, mà nguyên tử có thể tồn tại.</w:t>
      </w:r>
      <w:r>
        <w:br/>
      </w:r>
      <w:r>
        <w:rPr>
          <w:b/>
        </w:rPr>
        <w:t xml:space="preserve">B. </w:t>
      </w:r>
      <w:r>
        <w:t>trạng thái trong đó mọi êlectrôn của nguyên tử đều không chuyển động đối với hạt nhân.</w:t>
      </w:r>
      <w:r>
        <w:br/>
      </w:r>
      <w:r>
        <w:rPr>
          <w:b/>
        </w:rPr>
        <w:t xml:space="preserve">C. </w:t>
      </w:r>
      <w:r>
        <w:t>trạng thái đứng yên của nguyên tử.</w:t>
      </w:r>
      <w:r>
        <w:br/>
      </w:r>
      <w:r>
        <w:rPr>
          <w:b/>
        </w:rPr>
        <w:t xml:space="preserve">D. </w:t>
      </w:r>
      <w:r>
        <w:t>trạng thái chuyển động đều của nguyên tử.</w:t>
      </w:r>
      <w:r>
        <w:br/>
      </w:r>
      <w:r>
        <w:rPr>
          <w:b/>
        </w:rPr>
        <w:t>Câu 4.</w:t>
      </w:r>
      <w:r>
        <w:t xml:space="preserve"> Biết công thoát của electron khỏi kim loại Vônfram là 7,2.10</w:t>
      </w:r>
      <w:r>
        <w:rPr>
          <w:vertAlign w:val="superscript"/>
        </w:rPr>
        <w:t>-19</w:t>
      </w:r>
      <w:r>
        <w:rPr>
          <w:b/>
        </w:rPr>
        <w:t xml:space="preserve"> </w:t>
      </w:r>
      <w:r>
        <w:t>J. Giới hạn quang điện của</w:t>
      </w:r>
      <w:r>
        <w:rPr>
          <w:b/>
        </w:rPr>
        <w:t xml:space="preserve"> </w:t>
      </w:r>
      <w:r>
        <w:t>Vônfram bằng</w:t>
      </w:r>
      <w:r>
        <w:br/>
      </w:r>
      <w:r>
        <w:rPr>
          <w:b/>
        </w:rPr>
        <w:t xml:space="preserve">A. </w:t>
      </w:r>
      <w:r>
        <w:t>0,675 μm.</w:t>
      </w:r>
      <w:r>
        <w:rPr>
          <w:b/>
        </w:rPr>
        <w:t xml:space="preserve">                    B. </w:t>
      </w:r>
      <w:r>
        <w:t>0,305 μm.</w:t>
      </w:r>
      <w:r>
        <w:rPr>
          <w:b/>
        </w:rPr>
        <w:t xml:space="preserve">                         </w:t>
      </w:r>
      <w:r>
        <w:br/>
      </w:r>
      <w:r>
        <w:rPr>
          <w:b/>
        </w:rPr>
        <w:t xml:space="preserve">C. </w:t>
      </w:r>
      <w:r>
        <w:t>0,276 μm.</w:t>
      </w:r>
      <w:r>
        <w:rPr>
          <w:b/>
        </w:rPr>
        <w:t xml:space="preserve">                    D. </w:t>
      </w:r>
      <w:r>
        <w:t>0,455 μm.</w:t>
      </w:r>
      <w:r>
        <w:br/>
      </w:r>
      <w:r>
        <w:rPr>
          <w:b/>
        </w:rPr>
        <w:t>C</w:t>
      </w:r>
      <w:r>
        <w:rPr>
          <w:b/>
        </w:rPr>
        <w:t>â</w:t>
      </w:r>
      <w:r>
        <w:rPr>
          <w:b/>
        </w:rPr>
        <w:t>u</w:t>
      </w:r>
      <w:r>
        <w:rPr>
          <w:b/>
        </w:rPr>
        <w:t xml:space="preserve"> 5.</w:t>
      </w:r>
      <w:r>
        <w:t xml:space="preserve"> Hạt nhân  có cấu tạo gồm</w:t>
      </w:r>
      <w:r>
        <w:br/>
      </w:r>
      <w:r>
        <w:rPr>
          <w:b/>
        </w:rPr>
        <w:t xml:space="preserve">A. </w:t>
      </w:r>
      <w:r>
        <w:t>27p và 60n.</w:t>
      </w:r>
      <w:r>
        <w:rPr>
          <w:b/>
        </w:rPr>
        <w:t xml:space="preserve">                    B. </w:t>
      </w:r>
      <w:r>
        <w:t>27p và 33n.</w:t>
      </w:r>
      <w:r>
        <w:rPr>
          <w:b/>
        </w:rPr>
        <w:t xml:space="preserve">                       </w:t>
      </w:r>
      <w:r>
        <w:br/>
      </w:r>
      <w:r>
        <w:rPr>
          <w:b/>
        </w:rPr>
        <w:t xml:space="preserve">C. </w:t>
      </w:r>
      <w:r>
        <w:t>33p và 27n.</w:t>
      </w:r>
      <w:r>
        <w:rPr>
          <w:b/>
        </w:rPr>
        <w:t xml:space="preserve">                    D. </w:t>
      </w:r>
      <w:r>
        <w:t>33p và 27n.</w:t>
      </w:r>
      <w:r>
        <w:br/>
      </w:r>
      <w:r>
        <w:rPr>
          <w:b/>
        </w:rPr>
        <w:t>Câu 6.</w:t>
      </w:r>
      <w:r>
        <w:t xml:space="preserve"> Một chất có khả năng phát ra ánh sáng phát quang với bước sóng 0,6</w:t>
      </w:r>
      <w:r>
        <w:rPr>
          <w:b/>
        </w:rPr>
        <w:t xml:space="preserve"> </w:t>
      </w:r>
      <w:r>
        <w:t>μm. Khi dùng ánh sáng có</w:t>
      </w:r>
      <w:r>
        <w:rPr>
          <w:b/>
        </w:rPr>
        <w:t xml:space="preserve"> </w:t>
      </w:r>
      <w:r>
        <w:t xml:space="preserve">bước sóng nào dưới đây để kích thích thì chất này </w:t>
      </w:r>
      <w:r>
        <w:rPr>
          <w:b/>
        </w:rPr>
        <w:t>kh</w:t>
      </w:r>
      <w:r>
        <w:rPr>
          <w:b/>
        </w:rPr>
        <w:t>ô</w:t>
      </w:r>
      <w:r>
        <w:rPr>
          <w:b/>
        </w:rPr>
        <w:t>ng</w:t>
      </w:r>
      <w:r>
        <w:rPr>
          <w:b/>
        </w:rPr>
        <w:t xml:space="preserve"> </w:t>
      </w:r>
      <w:r>
        <w:rPr>
          <w:b/>
        </w:rPr>
        <w:t>th</w:t>
      </w:r>
      <w:r>
        <w:rPr>
          <w:b/>
        </w:rPr>
        <w:t>ể</w:t>
      </w:r>
      <w:r>
        <w:t xml:space="preserve"> phát quang?</w:t>
      </w:r>
      <w:r>
        <w:br/>
      </w:r>
      <w:r>
        <w:rPr>
          <w:b/>
        </w:rPr>
        <w:t>A</w:t>
      </w:r>
      <w:r>
        <w:rPr>
          <w:b/>
        </w:rPr>
        <w:t xml:space="preserve">. </w:t>
      </w:r>
      <w:r>
        <w:t>0,38</w:t>
      </w:r>
      <w:r>
        <w:rPr>
          <w:b/>
        </w:rPr>
        <w:t xml:space="preserve"> </w:t>
      </w:r>
      <w:r>
        <w:t>μm.</w:t>
      </w:r>
      <w:r>
        <w:rPr>
          <w:b/>
        </w:rPr>
        <w:t xml:space="preserve">  B. </w:t>
      </w:r>
      <w:r>
        <w:t>0,45</w:t>
      </w:r>
      <w:r>
        <w:rPr>
          <w:b/>
        </w:rPr>
        <w:t xml:space="preserve"> </w:t>
      </w:r>
      <w:r>
        <w:t>μm.</w:t>
      </w:r>
      <w:r>
        <w:rPr>
          <w:b/>
        </w:rPr>
        <w:t xml:space="preserve">                           </w:t>
      </w:r>
      <w:r>
        <w:br/>
      </w:r>
      <w:r>
        <w:rPr>
          <w:b/>
        </w:rPr>
        <w:t xml:space="preserve">C. </w:t>
      </w:r>
      <w:r>
        <w:t>0,50</w:t>
      </w:r>
      <w:r>
        <w:rPr>
          <w:b/>
        </w:rPr>
        <w:t xml:space="preserve"> </w:t>
      </w:r>
      <w:r>
        <w:t>μm.</w:t>
      </w:r>
      <w:r>
        <w:rPr>
          <w:b/>
        </w:rPr>
        <w:t xml:space="preserve">  D. </w:t>
      </w:r>
      <w:r>
        <w:t>0,65</w:t>
      </w:r>
      <w:r>
        <w:rPr>
          <w:b/>
        </w:rPr>
        <w:t xml:space="preserve"> </w:t>
      </w:r>
      <w:r>
        <w:t>μm.</w:t>
      </w:r>
      <w:r>
        <w:br/>
      </w:r>
      <w:r>
        <w:rPr>
          <w:b/>
        </w:rPr>
        <w:t>C</w:t>
      </w:r>
      <w:r>
        <w:rPr>
          <w:b/>
        </w:rPr>
        <w:t>â</w:t>
      </w:r>
      <w:r>
        <w:rPr>
          <w:b/>
        </w:rPr>
        <w:t>u</w:t>
      </w:r>
      <w:r>
        <w:rPr>
          <w:b/>
        </w:rPr>
        <w:t xml:space="preserve"> 7.</w:t>
      </w:r>
      <w:r>
        <w:t xml:space="preserve"> Phát biểu nào sau đây là</w:t>
      </w:r>
      <w:r>
        <w:rPr>
          <w:b/>
        </w:rPr>
        <w:t xml:space="preserve"> </w:t>
      </w:r>
      <w:r>
        <w:rPr>
          <w:b/>
        </w:rPr>
        <w:t>sai</w:t>
      </w:r>
      <w:r>
        <w:t>?</w:t>
      </w:r>
      <w:r>
        <w:br/>
      </w:r>
      <w:r>
        <w:rPr>
          <w:b/>
        </w:rPr>
        <w:t>A</w:t>
      </w:r>
      <w:r>
        <w:rPr>
          <w:b/>
        </w:rPr>
        <w:t xml:space="preserve">. </w:t>
      </w:r>
      <w:r>
        <w:t>Khi chiếu xiên góc một tia sáng trắng tới mặt phân cách giữa hai môi trường trong suốt khác nhau thì tia tím bị lệch về phía mặt phân cách hai môi trường nhiều hơn tia đỏ.</w:t>
      </w:r>
      <w:r>
        <w:br/>
      </w:r>
      <w:r>
        <w:rPr>
          <w:b/>
        </w:rPr>
        <w:t xml:space="preserve">B. </w:t>
      </w:r>
      <w:r>
        <w:t>Ánh sáng trắng là tập hợp của vô số các ánh sáng đơn sắc có màu biến đổi liên tục từ đỏ đến tím.</w:t>
      </w:r>
      <w:r>
        <w:br/>
      </w:r>
      <w:r>
        <w:rPr>
          <w:b/>
        </w:rPr>
        <w:t xml:space="preserve">C. </w:t>
      </w:r>
      <w:r>
        <w:t>Chiết suất của chất làm lăng kính đối với các ánh sáng đơn sắc là khác nhau.</w:t>
      </w:r>
      <w:r>
        <w:br/>
      </w:r>
      <w:r>
        <w:rPr>
          <w:b/>
        </w:rPr>
        <w:t xml:space="preserve">D. </w:t>
      </w:r>
      <w:r>
        <w:t>Ánh sáng đơn sắc không bị tán sắc khi đi qua lăng kính.</w:t>
      </w:r>
      <w:r>
        <w:br/>
      </w:r>
      <w:r>
        <w:rPr>
          <w:b/>
        </w:rPr>
        <w:t>Câu 8.</w:t>
      </w:r>
      <w:r>
        <w:t xml:space="preserve"> Các bức xạ nào sau đây được sắp xếp theo thứ</w:t>
      </w:r>
      <w:r>
        <w:rPr>
          <w:b/>
        </w:rPr>
        <w:t xml:space="preserve"> </w:t>
      </w:r>
      <w:r>
        <w:t>tự bước sóng tăng dần?</w:t>
      </w:r>
      <w:r>
        <w:br/>
      </w:r>
      <w:r>
        <w:rPr>
          <w:b/>
        </w:rPr>
        <w:t xml:space="preserve">A. </w:t>
      </w:r>
      <w:r>
        <w:t>Tia hồng ngoại, tia tím, tia lục, tia tử</w:t>
      </w:r>
      <w:r>
        <w:rPr>
          <w:b/>
        </w:rPr>
        <w:t xml:space="preserve"> </w:t>
      </w:r>
      <w:r>
        <w:t>ngoại</w:t>
      </w:r>
      <w:r>
        <w:br/>
      </w:r>
      <w:r>
        <w:rPr>
          <w:b/>
        </w:rPr>
        <w:t xml:space="preserve">B. </w:t>
      </w:r>
      <w:r>
        <w:t>Tia hồng ngoại, tia đỏ, tia tím, tia tử</w:t>
      </w:r>
      <w:r>
        <w:rPr>
          <w:b/>
        </w:rPr>
        <w:t xml:space="preserve"> </w:t>
      </w:r>
      <w:r>
        <w:t>ngoại</w:t>
      </w:r>
      <w:r>
        <w:br/>
      </w:r>
      <w:r>
        <w:rPr>
          <w:b/>
        </w:rPr>
        <w:t xml:space="preserve">C. </w:t>
      </w:r>
      <w:r>
        <w:t>Tia tử</w:t>
      </w:r>
      <w:r>
        <w:rPr>
          <w:b/>
        </w:rPr>
        <w:t xml:space="preserve"> </w:t>
      </w:r>
      <w:r>
        <w:t>ngoại,tia tím, tia đỏ, tia hồng ngoại</w:t>
      </w:r>
      <w:r>
        <w:rPr>
          <w:b/>
        </w:rPr>
        <w:t xml:space="preserve"> </w:t>
      </w:r>
      <w:r>
        <w:br/>
      </w:r>
      <w:r>
        <w:rPr>
          <w:b/>
        </w:rPr>
        <w:t xml:space="preserve">D. </w:t>
      </w:r>
      <w:r>
        <w:t>Tia tử</w:t>
      </w:r>
      <w:r>
        <w:rPr>
          <w:b/>
        </w:rPr>
        <w:t xml:space="preserve"> </w:t>
      </w:r>
      <w:r>
        <w:t>ngoại, tia lục, tia tím, tia hồng ngoại</w:t>
      </w:r>
      <w:r>
        <w:br/>
      </w:r>
      <w:r>
        <w:rPr>
          <w:b/>
        </w:rPr>
        <w:t>Câu 9.</w:t>
      </w:r>
      <w:r>
        <w:t xml:space="preserve"> Vật nung nóng trên 2000</w:t>
      </w:r>
      <w:r>
        <w:rPr>
          <w:vertAlign w:val="superscript"/>
        </w:rPr>
        <w:t>o</w:t>
      </w:r>
      <w:r>
        <w:rPr>
          <w:b/>
        </w:rPr>
        <w:t xml:space="preserve"> </w:t>
      </w:r>
      <w:r>
        <w:t>C</w:t>
      </w:r>
      <w:r>
        <w:rPr>
          <w:b/>
        </w:rPr>
        <w:t xml:space="preserve"> không thể </w:t>
      </w:r>
      <w:r>
        <w:t>phát ra</w:t>
      </w:r>
      <w:r>
        <w:br/>
      </w:r>
      <w:r>
        <w:rPr>
          <w:b/>
        </w:rPr>
        <w:t xml:space="preserve">A. </w:t>
      </w:r>
      <w:r>
        <w:t xml:space="preserve">ánh sáng nhìn thấy được   </w:t>
      </w:r>
      <w:r>
        <w:br/>
      </w:r>
      <w:r>
        <w:rPr>
          <w:b/>
        </w:rPr>
        <w:t xml:space="preserve">B. </w:t>
      </w:r>
      <w:r>
        <w:t>tia hồng ngoại</w:t>
      </w:r>
      <w:r>
        <w:rPr>
          <w:b/>
        </w:rPr>
        <w:t xml:space="preserve">                   </w:t>
      </w:r>
      <w:r>
        <w:br/>
      </w:r>
      <w:r>
        <w:rPr>
          <w:b/>
        </w:rPr>
        <w:t xml:space="preserve">C. </w:t>
      </w:r>
      <w:r>
        <w:t>tia X</w:t>
      </w:r>
      <w:r>
        <w:rPr>
          <w:b/>
        </w:rPr>
        <w:t xml:space="preserve">                               </w:t>
      </w:r>
      <w:r>
        <w:br/>
      </w:r>
      <w:r>
        <w:rPr>
          <w:b/>
        </w:rPr>
        <w:t xml:space="preserve">D. </w:t>
      </w:r>
      <w:r>
        <w:t>tia tử</w:t>
      </w:r>
      <w:r>
        <w:rPr>
          <w:b/>
        </w:rPr>
        <w:t xml:space="preserve"> </w:t>
      </w:r>
      <w:r>
        <w:t>ngoại</w:t>
      </w:r>
      <w:r>
        <w:br/>
      </w:r>
      <w:r>
        <w:rPr>
          <w:b/>
        </w:rPr>
        <w:t>Câu 10.</w:t>
      </w:r>
      <w:r>
        <w:t xml:space="preserve"> Phát biểu nào sau đây là</w:t>
      </w:r>
      <w:r>
        <w:rPr>
          <w:b/>
        </w:rPr>
        <w:t xml:space="preserve"> sai?</w:t>
      </w:r>
      <w:r>
        <w:br/>
      </w:r>
      <w:r>
        <w:rPr>
          <w:b/>
        </w:rPr>
        <w:t xml:space="preserve">A. </w:t>
      </w:r>
      <w:r>
        <w:t>Vật có nhiệt độ trên 3000</w:t>
      </w:r>
      <w:r>
        <w:rPr>
          <w:vertAlign w:val="superscript"/>
        </w:rPr>
        <w:t>0</w:t>
      </w:r>
      <w:r>
        <w:t>C phát ra tia tử ngoại rất mạnh.</w:t>
      </w:r>
      <w:r>
        <w:br/>
      </w:r>
      <w:r>
        <w:rPr>
          <w:b/>
        </w:rPr>
        <w:t xml:space="preserve">B. </w:t>
      </w:r>
      <w:r>
        <w:t>Tia tử ngoại không bị thủy tinh hấp thụ.</w:t>
      </w:r>
      <w:r>
        <w:br/>
      </w:r>
      <w:r>
        <w:rPr>
          <w:b/>
        </w:rPr>
        <w:t xml:space="preserve">C. </w:t>
      </w:r>
      <w:r>
        <w:t>Tia tử ngoại là sóng điện từ có bước sóng nhỏ hơn bước sóng của ánh sáng đỏ.</w:t>
      </w:r>
      <w:r>
        <w:br/>
      </w:r>
      <w:r>
        <w:rPr>
          <w:b/>
        </w:rPr>
        <w:t xml:space="preserve">D. </w:t>
      </w:r>
      <w:r>
        <w:t>Tia tử ngoại có tác dụng nhiệt.</w:t>
      </w:r>
      <w:r>
        <w:br/>
      </w:r>
      <w:r>
        <w:rPr>
          <w:b/>
        </w:rPr>
        <w:t>Câu 11.</w:t>
      </w:r>
      <w:r>
        <w:t xml:space="preserve"> Bức xạ nào được sử</w:t>
      </w:r>
      <w:r>
        <w:rPr>
          <w:b/>
        </w:rPr>
        <w:t xml:space="preserve"> </w:t>
      </w:r>
      <w:r>
        <w:t>dụng để điều khiển việc đóng, mở</w:t>
      </w:r>
      <w:r>
        <w:rPr>
          <w:b/>
        </w:rPr>
        <w:t xml:space="preserve"> </w:t>
      </w:r>
      <w:r>
        <w:t>cửa một cách tự động?</w:t>
      </w:r>
      <w:r>
        <w:br/>
      </w:r>
      <w:r>
        <w:rPr>
          <w:b/>
        </w:rPr>
        <w:t xml:space="preserve">A. </w:t>
      </w:r>
      <w:r>
        <w:t>Tia X</w:t>
      </w:r>
      <w:r>
        <w:rPr>
          <w:b/>
        </w:rPr>
        <w:t xml:space="preserve">                               B. </w:t>
      </w:r>
      <w:r>
        <w:t>Tử</w:t>
      </w:r>
      <w:r>
        <w:rPr>
          <w:b/>
        </w:rPr>
        <w:t xml:space="preserve"> </w:t>
      </w:r>
      <w:r>
        <w:t>ngoại</w:t>
      </w:r>
      <w:r>
        <w:rPr>
          <w:b/>
        </w:rPr>
        <w:t xml:space="preserve">   </w:t>
      </w:r>
      <w:r>
        <w:br/>
      </w:r>
      <w:r>
        <w:rPr>
          <w:b/>
        </w:rPr>
        <w:t xml:space="preserve">C. </w:t>
      </w:r>
      <w:r>
        <w:t>Hồng ngoại</w:t>
      </w:r>
      <w:r>
        <w:rPr>
          <w:b/>
        </w:rPr>
        <w:t xml:space="preserve">                      D. </w:t>
      </w:r>
      <w:r>
        <w:t>Tia gamma</w:t>
      </w:r>
      <w:r>
        <w:br/>
      </w:r>
      <w:r>
        <w:rPr>
          <w:b/>
        </w:rPr>
        <w:t>Câu 12.</w:t>
      </w:r>
      <w:r>
        <w:t xml:space="preserve"> Chọn phát biểu</w:t>
      </w:r>
      <w:r>
        <w:rPr>
          <w:b/>
        </w:rPr>
        <w:t xml:space="preserve"> đúng</w:t>
      </w:r>
      <w:r>
        <w:t>. Nguyên tắc hoạt động của quang điện trở</w:t>
      </w:r>
      <w:r>
        <w:rPr>
          <w:b/>
        </w:rPr>
        <w:t xml:space="preserve"> </w:t>
      </w:r>
      <w:r>
        <w:t>dựa vào</w:t>
      </w:r>
      <w:r>
        <w:br/>
      </w:r>
      <w:r>
        <w:rPr>
          <w:b/>
        </w:rPr>
        <w:t xml:space="preserve">A. </w:t>
      </w:r>
      <w:r>
        <w:t>hiện tượng tán sắc ánh sáng</w:t>
      </w:r>
      <w:r>
        <w:br/>
      </w:r>
      <w:r>
        <w:rPr>
          <w:b/>
        </w:rPr>
        <w:t xml:space="preserve">B. </w:t>
      </w:r>
      <w:r>
        <w:t>hiện tượng quang điện trong</w:t>
      </w:r>
      <w:r>
        <w:br/>
      </w:r>
      <w:r>
        <w:rPr>
          <w:b/>
        </w:rPr>
        <w:t xml:space="preserve">C. </w:t>
      </w:r>
      <w:r>
        <w:t>hiện tượng quang điện ngoài</w:t>
      </w:r>
      <w:r>
        <w:rPr>
          <w:b/>
        </w:rPr>
        <w:t xml:space="preserve">       </w:t>
      </w:r>
      <w:r>
        <w:br/>
      </w:r>
      <w:r>
        <w:rPr>
          <w:b/>
        </w:rPr>
        <w:t xml:space="preserve">D. </w:t>
      </w:r>
      <w:r>
        <w:t>hiện tượng phát quang của chất rắn</w:t>
      </w:r>
      <w:r>
        <w:br/>
      </w:r>
      <w:r>
        <w:rPr>
          <w:b/>
        </w:rPr>
        <w:t>Câu 13.</w:t>
      </w:r>
      <w:r>
        <w:t xml:space="preserve"> Điều kiện phát sinh của quang phổ</w:t>
      </w:r>
      <w:r>
        <w:rPr>
          <w:b/>
        </w:rPr>
        <w:t xml:space="preserve"> </w:t>
      </w:r>
      <w:r>
        <w:t>vạch phát xạ</w:t>
      </w:r>
      <w:r>
        <w:rPr>
          <w:b/>
        </w:rPr>
        <w:t xml:space="preserve"> </w:t>
      </w:r>
      <w:r>
        <w:t>là</w:t>
      </w:r>
      <w:r>
        <w:br/>
      </w:r>
      <w:r>
        <w:rPr>
          <w:b/>
        </w:rPr>
        <w:t xml:space="preserve">A. </w:t>
      </w:r>
      <w:r>
        <w:t>các vật rắn, lỏng hay khí có khối lượng lớn khi bị nung nóng phát ra.</w:t>
      </w:r>
      <w:r>
        <w:br/>
      </w:r>
      <w:r>
        <w:rPr>
          <w:b/>
        </w:rPr>
        <w:t xml:space="preserve">B. </w:t>
      </w:r>
      <w:r>
        <w:t>ánh sáng trắng qua một chất bị nung nóng phát ra.</w:t>
      </w:r>
      <w:r>
        <w:br/>
      </w:r>
      <w:r>
        <w:rPr>
          <w:b/>
        </w:rPr>
        <w:t xml:space="preserve">C. </w:t>
      </w:r>
      <w:r>
        <w:t>các chất khí hay hơi ở áp suất thấp bị kích thích phát ra ánh sáng.</w:t>
      </w:r>
      <w:r>
        <w:br/>
      </w:r>
      <w:r>
        <w:rPr>
          <w:b/>
        </w:rPr>
        <w:t xml:space="preserve">D. </w:t>
      </w:r>
      <w:r>
        <w:t>những vật bị nung nóng ở nhiệt độ trên 3000</w:t>
      </w:r>
      <w:r>
        <w:rPr>
          <w:vertAlign w:val="superscript"/>
        </w:rPr>
        <w:t>o</w:t>
      </w:r>
      <w:r>
        <w:t>C.</w:t>
      </w:r>
      <w:r>
        <w:br/>
      </w:r>
      <w:r>
        <w:rPr>
          <w:b/>
        </w:rPr>
        <w:t>Câu 14.</w:t>
      </w:r>
      <w:r>
        <w:t xml:space="preserve"> Đặc điểm quan trọng của quang phổ</w:t>
      </w:r>
      <w:r>
        <w:rPr>
          <w:b/>
        </w:rPr>
        <w:t xml:space="preserve"> </w:t>
      </w:r>
      <w:r>
        <w:t>liên tục là</w:t>
      </w:r>
      <w:r>
        <w:br/>
      </w:r>
      <w:r>
        <w:rPr>
          <w:b/>
        </w:rPr>
        <w:t xml:space="preserve">A. </w:t>
      </w:r>
      <w:r>
        <w:t>không phụ thuộc vào thành phần cấu tạo mà chỉ phụ thuộc vào nhiệt độ của nguồn sáng.</w:t>
      </w:r>
      <w:r>
        <w:br/>
      </w:r>
      <w:r>
        <w:rPr>
          <w:b/>
        </w:rPr>
        <w:t xml:space="preserve">B. </w:t>
      </w:r>
      <w:r>
        <w:t>phụ thuộc vào thành phần cấu tạo nhưng không phụ thuộc vào nhiệt độ của nguồn sáng.</w:t>
      </w:r>
      <w:r>
        <w:br/>
      </w:r>
      <w:r>
        <w:rPr>
          <w:b/>
        </w:rPr>
        <w:t xml:space="preserve">C. </w:t>
      </w:r>
      <w:r>
        <w:t>không phụ thuộc vào thành phần cấu tạo và nhiệt độ của nguồn sáng.</w:t>
      </w:r>
      <w:r>
        <w:br/>
      </w:r>
      <w:r>
        <w:rPr>
          <w:b/>
        </w:rPr>
        <w:t xml:space="preserve">D. </w:t>
      </w:r>
      <w:r>
        <w:t>phụ thuộc vào thành phần cấu tạo và nhiệt độ của nguồn sáng.</w:t>
      </w:r>
      <w:r>
        <w:br/>
      </w:r>
      <w:r>
        <w:rPr>
          <w:b/>
        </w:rPr>
        <w:t>Câu 15.</w:t>
      </w:r>
      <w:r>
        <w:t xml:space="preserve"> Tia laze</w:t>
      </w:r>
      <w:r>
        <w:rPr>
          <w:b/>
        </w:rPr>
        <w:t xml:space="preserve"> không </w:t>
      </w:r>
      <w:r>
        <w:t>có đặc điểm nào dưới đây?</w:t>
      </w:r>
      <w:r>
        <w:br/>
      </w:r>
      <w:r>
        <w:rPr>
          <w:b/>
        </w:rPr>
        <w:t xml:space="preserve">A. </w:t>
      </w:r>
      <w:r>
        <w:t>Có tính đơn sắc cao</w:t>
      </w:r>
      <w:r>
        <w:rPr>
          <w:b/>
        </w:rPr>
        <w:t xml:space="preserve">          </w:t>
      </w:r>
      <w:r>
        <w:br/>
      </w:r>
      <w:r>
        <w:rPr>
          <w:b/>
        </w:rPr>
        <w:t xml:space="preserve">B. </w:t>
      </w:r>
      <w:r>
        <w:t>Có tính kết hợp cao</w:t>
      </w:r>
      <w:r>
        <w:rPr>
          <w:b/>
        </w:rPr>
        <w:t xml:space="preserve">          </w:t>
      </w:r>
      <w:r>
        <w:br/>
      </w:r>
      <w:r>
        <w:rPr>
          <w:b/>
        </w:rPr>
        <w:t xml:space="preserve">C. </w:t>
      </w:r>
      <w:r>
        <w:t>Có cường độ</w:t>
      </w:r>
      <w:r>
        <w:rPr>
          <w:b/>
        </w:rPr>
        <w:t xml:space="preserve"> </w:t>
      </w:r>
      <w:r>
        <w:t xml:space="preserve">lớn          </w:t>
      </w:r>
      <w:r>
        <w:br/>
      </w:r>
      <w:r>
        <w:rPr>
          <w:b/>
        </w:rPr>
        <w:t xml:space="preserve">D. </w:t>
      </w:r>
      <w:r>
        <w:t>Có công suất lớn</w:t>
      </w:r>
      <w:r>
        <w:br/>
      </w:r>
      <w:r>
        <w:rPr>
          <w:b/>
        </w:rPr>
        <w:t>Câu 16.</w:t>
      </w:r>
      <w:r>
        <w:t xml:space="preserve"> Trong thí nghiệm về</w:t>
      </w:r>
      <w:r>
        <w:rPr>
          <w:b/>
        </w:rPr>
        <w:t xml:space="preserve"> </w:t>
      </w:r>
      <w:r>
        <w:t>giao thoa ánh sáng của Y-âng, hai khe hẹp cách nhau một khoảng a được</w:t>
      </w:r>
      <w:r>
        <w:rPr>
          <w:b/>
        </w:rPr>
        <w:t xml:space="preserve"> </w:t>
      </w:r>
      <w:r>
        <w:t>chiếu ánh sáng đơn sắc có bước sóng λ. Trên màn cách mặt phẳng chứa hai khe một khoảng D (D &gt;&gt; a) ta thu được hệ vân giao thoa. Khoảng cách x từ vân trung tâm đến vân sáng bậc k trên màn quan sát là:</w:t>
      </w:r>
      <w:r>
        <w:br/>
      </w:r>
      <w:r>
        <w:rPr>
          <w:b/>
        </w:rPr>
        <w:t>A.</w:t>
      </w:r>
      <w:r>
        <w:t xml:space="preserve"> </w:t>
      </w:r>
      <w:r>
        <w:t>x</w:t>
      </w:r>
      <w:r>
        <w:t>=</w:t>
      </w:r>
      <w:r>
        <w:t>k</w:t>
      </w:r>
      <w:r>
        <w:t>λ</w:t>
      </w:r>
      <w:r>
        <w:t>D</w:t>
      </w:r>
      <w:r>
        <w:t>a</w:t>
      </w:r>
      <w:r>
        <w:t>x</w:t>
      </w:r>
      <w:r>
        <w:t>=</w:t>
      </w:r>
      <w:r>
        <w:t>k</w:t>
      </w:r>
      <w:r>
        <w:t>λ</w:t>
      </w:r>
      <w:r>
        <w:t>D</w:t>
      </w:r>
      <w:r>
        <w:t>a</w:t>
      </w:r>
      <w:r>
        <w:t xml:space="preserve">               </w:t>
      </w:r>
      <w:r>
        <w:rPr>
          <w:b/>
        </w:rPr>
        <w:t xml:space="preserve">B. </w:t>
      </w:r>
      <w:r>
        <w:t>x</w:t>
      </w:r>
      <w:r>
        <w:t>=</w:t>
      </w:r>
      <w:r>
        <w:t>k</w:t>
      </w:r>
      <w:r>
        <w:t>λ</w:t>
      </w:r>
      <w:r>
        <w:t>a</w:t>
      </w:r>
      <w:r>
        <w:t>D</w:t>
      </w:r>
      <w:r>
        <w:t>x</w:t>
      </w:r>
      <w:r>
        <w:t>=</w:t>
      </w:r>
      <w:r>
        <w:t>k</w:t>
      </w:r>
      <w:r>
        <w:t>λ</w:t>
      </w:r>
      <w:r>
        <w:t>a</w:t>
      </w:r>
      <w:r>
        <w:t>D</w:t>
      </w:r>
      <w:r>
        <w:br/>
      </w:r>
      <w:r>
        <w:rPr>
          <w:b/>
        </w:rPr>
        <w:t xml:space="preserve">C. </w:t>
      </w:r>
      <w:r>
        <w:t>x</w:t>
      </w:r>
      <w:r>
        <w:t>=</w:t>
      </w:r>
      <w:r>
        <w:t>k</w:t>
      </w:r>
      <w:r>
        <w:t>a</w:t>
      </w:r>
      <w:r>
        <w:t>D</w:t>
      </w:r>
      <w:r>
        <w:t>λ</w:t>
      </w:r>
      <w:r>
        <w:t>x</w:t>
      </w:r>
      <w:r>
        <w:t>=</w:t>
      </w:r>
      <w:r>
        <w:t>k</w:t>
      </w:r>
      <w:r>
        <w:t>a</w:t>
      </w:r>
      <w:r>
        <w:t>D</w:t>
      </w:r>
      <w:r>
        <w:t>λ</w:t>
      </w:r>
      <w:r>
        <w:t xml:space="preserve">                </w:t>
      </w:r>
      <w:r>
        <w:rPr>
          <w:b/>
        </w:rPr>
        <w:t>D.</w:t>
      </w:r>
      <w:r>
        <w:t xml:space="preserve"> </w:t>
      </w:r>
      <w:r>
        <w:t>x</w:t>
      </w:r>
      <w:r>
        <w:t>=</w:t>
      </w:r>
      <w:r>
        <w:t>k</w:t>
      </w:r>
      <w:r>
        <w:t>λ</w:t>
      </w:r>
      <w:r>
        <w:t>a</w:t>
      </w:r>
      <w:r>
        <w:t>D</w:t>
      </w:r>
      <w:r>
        <w:t>x</w:t>
      </w:r>
      <w:r>
        <w:t>=</w:t>
      </w:r>
      <w:r>
        <w:t>k</w:t>
      </w:r>
      <w:r>
        <w:t>λ</w:t>
      </w:r>
      <w:r>
        <w:t>a</w:t>
      </w:r>
      <w:r>
        <w:t>D</w:t>
      </w:r>
      <w:r>
        <w:t xml:space="preserve"> </w:t>
      </w:r>
      <w:r>
        <w:br/>
      </w:r>
      <w:r>
        <w:rPr>
          <w:b/>
        </w:rPr>
        <w:t>Câu 17.</w:t>
      </w:r>
      <w:r>
        <w:t xml:space="preserve"> Trong chân không, bức xạ đơn sắc lục có bước sóng là 0,55µm. Năng lượng của phôtôn</w:t>
      </w:r>
      <w:r>
        <w:rPr>
          <w:b/>
        </w:rPr>
        <w:t xml:space="preserve"> </w:t>
      </w:r>
      <w:r>
        <w:t>ứng với</w:t>
      </w:r>
      <w:r>
        <w:rPr>
          <w:b/>
        </w:rPr>
        <w:t xml:space="preserve"> </w:t>
      </w:r>
      <w:r>
        <w:t>bức xạ này có giá trị là</w:t>
      </w:r>
      <w:r>
        <w:br/>
      </w:r>
      <w:r>
        <w:rPr>
          <w:b/>
        </w:rPr>
        <w:t>A.</w:t>
      </w:r>
      <w:r>
        <w:t xml:space="preserve"> 2,62 eV               </w:t>
      </w:r>
      <w:r>
        <w:rPr>
          <w:b/>
        </w:rPr>
        <w:t xml:space="preserve">      B.</w:t>
      </w:r>
      <w:r>
        <w:t xml:space="preserve"> 3,16 eV             </w:t>
      </w:r>
      <w:r>
        <w:br/>
      </w:r>
      <w:r>
        <w:rPr>
          <w:b/>
        </w:rPr>
        <w:t>C.</w:t>
      </w:r>
      <w:r>
        <w:t xml:space="preserve"> 2,26 eV                   </w:t>
      </w:r>
      <w:r>
        <w:rPr>
          <w:b/>
        </w:rPr>
        <w:t xml:space="preserve">  D.</w:t>
      </w:r>
      <w:r>
        <w:t xml:space="preserve"> 3,61eV</w:t>
      </w:r>
      <w:r>
        <w:br/>
      </w:r>
      <w:r>
        <w:rPr>
          <w:b/>
        </w:rPr>
        <w:t xml:space="preserve">Câu 18: </w:t>
      </w:r>
      <w:r>
        <w:t xml:space="preserve">Chọn phát biểu </w:t>
      </w:r>
      <w:r>
        <w:rPr>
          <w:b/>
        </w:rPr>
        <w:t>sai</w:t>
      </w:r>
      <w:r>
        <w:t xml:space="preserve"> khi nói về hạt nhân nguyên tử có nguyên tử số là Z và số khối A.</w:t>
      </w:r>
      <w:r>
        <w:br/>
      </w:r>
      <w:r>
        <w:rPr>
          <w:b/>
        </w:rPr>
        <w:t>A.</w:t>
      </w:r>
      <w:r>
        <w:t xml:space="preserve"> Số nơtron N chính là hiệu A-Z</w:t>
      </w:r>
      <w:r>
        <w:br/>
      </w:r>
      <w:r>
        <w:rPr>
          <w:b/>
        </w:rPr>
        <w:t xml:space="preserve">B. </w:t>
      </w:r>
      <w:r>
        <w:t>Hạt nhân có Z prôtôn</w:t>
      </w:r>
      <w:r>
        <w:br/>
      </w:r>
      <w:r>
        <w:rPr>
          <w:b/>
        </w:rPr>
        <w:t>C.</w:t>
      </w:r>
      <w:r>
        <w:t xml:space="preserve"> Số khối A chính là số nuclôn tạo nên hạt nhân. </w:t>
      </w:r>
      <w:r>
        <w:br/>
      </w:r>
      <w:r>
        <w:rPr>
          <w:b/>
        </w:rPr>
        <w:t>D.</w:t>
      </w:r>
      <w:r>
        <w:t xml:space="preserve"> Hạt nhân trung hòa về điện.        </w:t>
      </w:r>
      <w:r>
        <w:rPr>
          <w:b/>
        </w:rPr>
        <w:t xml:space="preserve">                 </w:t>
      </w:r>
      <w:r>
        <w:br/>
      </w:r>
      <w:r>
        <w:rPr>
          <w:b/>
        </w:rPr>
        <w:t>Câu 19:</w:t>
      </w:r>
      <w:r>
        <w:rPr>
          <w:b/>
        </w:rPr>
        <w:t xml:space="preserve"> </w:t>
      </w:r>
      <w:r>
        <w:t>Bắn phá hạt nhân  bằng hạt α thu được một hạt proton và một hạt Oxi. Cho biết khối lượng các hạt nhân m</w:t>
      </w:r>
      <w:r>
        <w:rPr>
          <w:vertAlign w:val="subscript"/>
        </w:rPr>
        <w:t>N</w:t>
      </w:r>
      <w:r>
        <w:t xml:space="preserve"> = 13,9992u; m</w:t>
      </w:r>
      <w:r>
        <w:rPr>
          <w:vertAlign w:val="subscript"/>
        </w:rPr>
        <w:t>p</w:t>
      </w:r>
      <w:r>
        <w:t xml:space="preserve"> = 1,0073u; m</w:t>
      </w:r>
      <w:r>
        <w:rPr>
          <w:vertAlign w:val="subscript"/>
        </w:rPr>
        <w:t>α</w:t>
      </w:r>
      <w:r>
        <w:t xml:space="preserve"> = 4,0015u ; m</w:t>
      </w:r>
      <w:r>
        <w:rPr>
          <w:vertAlign w:val="subscript"/>
        </w:rPr>
        <w:t>O</w:t>
      </w:r>
      <w:r>
        <w:t xml:space="preserve"> = 16,9947u; u = 931MeV. Phản ứng này:</w:t>
      </w:r>
      <w:r>
        <w:br/>
      </w:r>
      <w:r>
        <w:rPr>
          <w:b/>
        </w:rPr>
        <w:t>A</w:t>
      </w:r>
      <w:r>
        <w:rPr>
          <w:b/>
        </w:rPr>
        <w:t xml:space="preserve">. </w:t>
      </w:r>
      <w:r>
        <w:t>thu năng lượng là 1,21 MeV</w:t>
      </w:r>
      <w:r>
        <w:rPr>
          <w:b/>
        </w:rPr>
        <w:t xml:space="preserve"> </w:t>
      </w:r>
      <w:r>
        <w:br/>
      </w:r>
      <w:r>
        <w:rPr>
          <w:b/>
        </w:rPr>
        <w:t>B</w:t>
      </w:r>
      <w:r>
        <w:rPr>
          <w:b/>
        </w:rPr>
        <w:t xml:space="preserve">. </w:t>
      </w:r>
      <w:r>
        <w:t>thu năng lượng là 1,39.10</w:t>
      </w:r>
      <w:r>
        <w:rPr>
          <w:vertAlign w:val="superscript"/>
        </w:rPr>
        <w:t>-6</w:t>
      </w:r>
      <w:r>
        <w:rPr>
          <w:b/>
        </w:rPr>
        <w:t xml:space="preserve"> </w:t>
      </w:r>
      <w:r>
        <w:t>MeV</w:t>
      </w:r>
      <w:r>
        <w:br/>
      </w:r>
      <w:r>
        <w:rPr>
          <w:b/>
        </w:rPr>
        <w:t>C</w:t>
      </w:r>
      <w:r>
        <w:rPr>
          <w:b/>
        </w:rPr>
        <w:t xml:space="preserve">. </w:t>
      </w:r>
      <w:r>
        <w:t>tỏa năng lượng là 1,39.10</w:t>
      </w:r>
      <w:r>
        <w:rPr>
          <w:vertAlign w:val="superscript"/>
        </w:rPr>
        <w:t xml:space="preserve">-6 </w:t>
      </w:r>
      <w:r>
        <w:t>MeV</w:t>
      </w:r>
      <w:r>
        <w:rPr>
          <w:b/>
        </w:rPr>
        <w:t xml:space="preserve">                              </w:t>
      </w:r>
      <w:r>
        <w:br/>
      </w:r>
      <w:r>
        <w:rPr>
          <w:b/>
        </w:rPr>
        <w:t>D</w:t>
      </w:r>
      <w:r>
        <w:rPr>
          <w:b/>
        </w:rPr>
        <w:t xml:space="preserve">. </w:t>
      </w:r>
      <w:r>
        <w:t xml:space="preserve">Tỏa năng lượng 1,21 MeV </w:t>
      </w:r>
      <w:r>
        <w:br/>
      </w:r>
      <w:r>
        <w:rPr>
          <w:b/>
        </w:rPr>
        <w:t>Câu 20.</w:t>
      </w:r>
      <w:r>
        <w:t xml:space="preserve"> Trong thí nghiệm Y-âng về</w:t>
      </w:r>
      <w:r>
        <w:rPr>
          <w:b/>
        </w:rPr>
        <w:t xml:space="preserve"> </w:t>
      </w:r>
      <w:r>
        <w:t>giao thoa ánh sáng, khoảng cách giữa hai khe hẹp là 1mm, khoảng</w:t>
      </w:r>
      <w:r>
        <w:rPr>
          <w:b/>
        </w:rPr>
        <w:t xml:space="preserve"> </w:t>
      </w:r>
      <w:r>
        <w:t>cách từ mặt phẳng chứa 2 khe đến màn quan sát là 2m. Ánh sáng chiếu vào 2 khe có bước sóng 0,65 µm. Khoảng cách từ vân sáng trung tâm đến vân tối thứ 5 (tính từ vân trung tâm) là</w:t>
      </w:r>
      <w:r>
        <w:br/>
      </w:r>
      <w:r>
        <w:rPr>
          <w:b/>
        </w:rPr>
        <w:t xml:space="preserve">A. </w:t>
      </w:r>
      <w:r>
        <w:t>7,15 mm</w:t>
      </w:r>
      <w:r>
        <w:rPr>
          <w:b/>
        </w:rPr>
        <w:t xml:space="preserve">  B. </w:t>
      </w:r>
      <w:r>
        <w:t>6,50 mm</w:t>
      </w:r>
      <w:r>
        <w:rPr>
          <w:b/>
        </w:rPr>
        <w:t xml:space="preserve">                            </w:t>
      </w:r>
      <w:r>
        <w:br/>
      </w:r>
      <w:r>
        <w:rPr>
          <w:b/>
        </w:rPr>
        <w:t xml:space="preserve">C. </w:t>
      </w:r>
      <w:r>
        <w:t xml:space="preserve">5,85 mm   </w:t>
      </w:r>
      <w:r>
        <w:rPr>
          <w:b/>
        </w:rPr>
        <w:t xml:space="preserve"> D. </w:t>
      </w:r>
      <w:r>
        <w:t>5,20 mm.</w:t>
      </w:r>
      <w:r>
        <w:br/>
      </w:r>
      <w:r>
        <w:rPr>
          <w:b/>
        </w:rPr>
        <w:t xml:space="preserve">Câu 21. </w:t>
      </w:r>
      <w:r>
        <w:t>Hạt nhân Đơteri  có khối lượng 2,0136u. Biết khối lượng của proton là 1,0073u và khối lượng của notron là 1,0087u. Lấy 1u = 931 MeV/c</w:t>
      </w:r>
      <w:r>
        <w:rPr>
          <w:vertAlign w:val="superscript"/>
        </w:rPr>
        <w:t>2</w:t>
      </w:r>
      <w:r>
        <w:t>. Năng lượng liên kết của hạt nhân  là:</w:t>
      </w:r>
      <w:r>
        <w:br/>
      </w:r>
      <w:r>
        <w:rPr>
          <w:b/>
        </w:rPr>
        <w:t xml:space="preserve">A. </w:t>
      </w:r>
      <w:r>
        <w:t>2,02 MeV</w:t>
      </w:r>
      <w:r>
        <w:rPr>
          <w:b/>
        </w:rPr>
        <w:t xml:space="preserve">                          B. </w:t>
      </w:r>
      <w:r>
        <w:t xml:space="preserve">2,23 MeV </w:t>
      </w:r>
      <w:r>
        <w:rPr>
          <w:b/>
        </w:rPr>
        <w:t xml:space="preserve"> </w:t>
      </w:r>
      <w:r>
        <w:br/>
      </w:r>
      <w:r>
        <w:rPr>
          <w:b/>
        </w:rPr>
        <w:t xml:space="preserve">C. </w:t>
      </w:r>
      <w:r>
        <w:t xml:space="preserve">1,86 MeV                          </w:t>
      </w:r>
      <w:r>
        <w:rPr>
          <w:b/>
        </w:rPr>
        <w:t xml:space="preserve">D. </w:t>
      </w:r>
      <w:r>
        <w:t>0,67 MeV</w:t>
      </w:r>
      <w:r>
        <w:br/>
      </w:r>
      <w:r>
        <w:rPr>
          <w:b/>
        </w:rPr>
        <w:t>Câu 22.</w:t>
      </w:r>
      <w:r>
        <w:t xml:space="preserve"> Nguyên tử hiđrô chuyển từ</w:t>
      </w:r>
      <w:r>
        <w:rPr>
          <w:b/>
        </w:rPr>
        <w:t xml:space="preserve"> </w:t>
      </w:r>
      <w:r>
        <w:t>trạng thái dừng có năng lượng E</w:t>
      </w:r>
      <w:r>
        <w:rPr>
          <w:vertAlign w:val="subscript"/>
        </w:rPr>
        <w:t>n</w:t>
      </w:r>
      <w:r>
        <w:rPr>
          <w:b/>
        </w:rPr>
        <w:t xml:space="preserve"> </w:t>
      </w:r>
      <w:r>
        <w:t>= - 0,85 eV sang trạng thái dừng có</w:t>
      </w:r>
      <w:r>
        <w:rPr>
          <w:b/>
        </w:rPr>
        <w:t xml:space="preserve"> </w:t>
      </w:r>
      <w:r>
        <w:t>năng lượng E</w:t>
      </w:r>
      <w:r>
        <w:rPr>
          <w:vertAlign w:val="subscript"/>
        </w:rPr>
        <w:t>m</w:t>
      </w:r>
      <w:r>
        <w:t xml:space="preserve"> = - 3,40 eV. Bước sóng của bức xạ mà nguyên tử hiđrô phát ra xấp xỉ bằng</w:t>
      </w:r>
      <w:r>
        <w:br/>
      </w:r>
      <w:r>
        <w:rPr>
          <w:b/>
        </w:rPr>
        <w:t xml:space="preserve">A. </w:t>
      </w:r>
      <w:r>
        <w:t>0,654.10</w:t>
      </w:r>
      <w:r>
        <w:rPr>
          <w:vertAlign w:val="superscript"/>
        </w:rPr>
        <w:t>-5</w:t>
      </w:r>
      <w:r>
        <w:rPr>
          <w:b/>
        </w:rPr>
        <w:t xml:space="preserve"> </w:t>
      </w:r>
      <w:r>
        <w:t>m</w:t>
      </w:r>
      <w:r>
        <w:rPr>
          <w:b/>
        </w:rPr>
        <w:t xml:space="preserve">                     </w:t>
      </w:r>
      <w:r>
        <w:br/>
      </w:r>
      <w:r>
        <w:rPr>
          <w:b/>
        </w:rPr>
        <w:t xml:space="preserve">B. </w:t>
      </w:r>
      <w:r>
        <w:t>0,654.10</w:t>
      </w:r>
      <w:r>
        <w:rPr>
          <w:vertAlign w:val="superscript"/>
        </w:rPr>
        <w:t>-6</w:t>
      </w:r>
      <w:r>
        <w:rPr>
          <w:b/>
        </w:rPr>
        <w:t xml:space="preserve"> </w:t>
      </w:r>
      <w:r>
        <w:t>m</w:t>
      </w:r>
      <w:r>
        <w:rPr>
          <w:b/>
        </w:rPr>
        <w:t xml:space="preserve">                      </w:t>
      </w:r>
      <w:r>
        <w:br/>
      </w:r>
      <w:r>
        <w:rPr>
          <w:b/>
        </w:rPr>
        <w:t xml:space="preserve">C. </w:t>
      </w:r>
      <w:r>
        <w:t>0,487.10</w:t>
      </w:r>
      <w:r>
        <w:rPr>
          <w:vertAlign w:val="superscript"/>
        </w:rPr>
        <w:t>-6</w:t>
      </w:r>
      <w:r>
        <w:rPr>
          <w:b/>
        </w:rPr>
        <w:t xml:space="preserve"> </w:t>
      </w:r>
      <w:r>
        <w:t>m</w:t>
      </w:r>
      <w:r>
        <w:rPr>
          <w:b/>
        </w:rPr>
        <w:t xml:space="preserve">                     </w:t>
      </w:r>
      <w:r>
        <w:br/>
      </w:r>
      <w:r>
        <w:rPr>
          <w:b/>
        </w:rPr>
        <w:t xml:space="preserve">D. </w:t>
      </w:r>
      <w:r>
        <w:t>0,487.10</w:t>
      </w:r>
      <w:r>
        <w:rPr>
          <w:vertAlign w:val="superscript"/>
        </w:rPr>
        <w:t>-5</w:t>
      </w:r>
      <w:r>
        <w:rPr>
          <w:b/>
        </w:rPr>
        <w:t xml:space="preserve"> </w:t>
      </w:r>
      <w:r>
        <w:t>m</w:t>
      </w:r>
      <w:r>
        <w:br/>
      </w:r>
      <w:r>
        <w:rPr>
          <w:b/>
        </w:rPr>
        <w:t xml:space="preserve">Câu 23. </w:t>
      </w:r>
      <w:r>
        <w:t>Thực hiện giao thoa ánh sáng với nguồn gồm hai thành phần đơn sắc nhìn thấy có bước sóng</w:t>
      </w:r>
      <w:r>
        <w:rPr>
          <w:b/>
        </w:rPr>
        <w:t xml:space="preserve"> </w:t>
      </w:r>
      <w:r>
        <w:t>λ</w:t>
      </w:r>
      <w:r>
        <w:rPr>
          <w:vertAlign w:val="subscript"/>
        </w:rPr>
        <w:t>1</w:t>
      </w:r>
      <w:r>
        <w:rPr>
          <w:b/>
        </w:rPr>
        <w:t xml:space="preserve"> </w:t>
      </w:r>
      <w:r>
        <w:t>= 0,42</w:t>
      </w:r>
      <w:r>
        <w:rPr>
          <w:b/>
        </w:rPr>
        <w:t xml:space="preserve"> </w:t>
      </w:r>
      <w:r>
        <w:t>μm và λ</w:t>
      </w:r>
      <w:r>
        <w:rPr>
          <w:vertAlign w:val="subscript"/>
        </w:rPr>
        <w:t>2</w:t>
      </w:r>
      <w:r>
        <w:t xml:space="preserve"> &gt; λ</w:t>
      </w:r>
      <w:r>
        <w:rPr>
          <w:vertAlign w:val="subscript"/>
        </w:rPr>
        <w:t>1</w:t>
      </w:r>
      <w:r>
        <w:t>.Trên màn hứng các vân giao thoa, giữa hai vân gần nhất cùng màu với vân sáng trung tâm đếm được 14 vân sáng. Trong đó, số vân của bức xạ λ</w:t>
      </w:r>
      <w:r>
        <w:rPr>
          <w:vertAlign w:val="subscript"/>
        </w:rPr>
        <w:t>1</w:t>
      </w:r>
      <w:r>
        <w:t xml:space="preserve"> và của bức xạ λ</w:t>
      </w:r>
      <w:r>
        <w:rPr>
          <w:vertAlign w:val="subscript"/>
        </w:rPr>
        <w:t>2</w:t>
      </w:r>
      <w:r>
        <w:t xml:space="preserve"> lệch nhau 2 vân,, bước sóng của λ</w:t>
      </w:r>
      <w:r>
        <w:rPr>
          <w:vertAlign w:val="subscript"/>
        </w:rPr>
        <w:t>2</w:t>
      </w:r>
      <w:r>
        <w:t xml:space="preserve"> là</w:t>
      </w:r>
      <w:r>
        <w:br/>
      </w:r>
      <w:r>
        <w:rPr>
          <w:b/>
        </w:rPr>
        <w:t xml:space="preserve">A. </w:t>
      </w:r>
      <w:r>
        <w:t>0,72</w:t>
      </w:r>
      <w:r>
        <w:rPr>
          <w:b/>
        </w:rPr>
        <w:t xml:space="preserve"> </w:t>
      </w:r>
      <w:r>
        <w:t>μm</w:t>
      </w:r>
      <w:r>
        <w:rPr>
          <w:b/>
        </w:rPr>
        <w:t xml:space="preserve">   B. </w:t>
      </w:r>
      <w:r>
        <w:t>0,54</w:t>
      </w:r>
      <w:r>
        <w:rPr>
          <w:b/>
        </w:rPr>
        <w:t xml:space="preserve"> </w:t>
      </w:r>
      <w:r>
        <w:t>μm</w:t>
      </w:r>
      <w:r>
        <w:rPr>
          <w:b/>
        </w:rPr>
        <w:t xml:space="preserve">                            </w:t>
      </w:r>
      <w:r>
        <w:br/>
      </w:r>
      <w:r>
        <w:rPr>
          <w:b/>
        </w:rPr>
        <w:t xml:space="preserve">C. </w:t>
      </w:r>
      <w:r>
        <w:t>0,48</w:t>
      </w:r>
      <w:r>
        <w:rPr>
          <w:b/>
        </w:rPr>
        <w:t xml:space="preserve"> </w:t>
      </w:r>
      <w:r>
        <w:t>μm</w:t>
      </w:r>
      <w:r>
        <w:rPr>
          <w:b/>
        </w:rPr>
        <w:t xml:space="preserve">   D. </w:t>
      </w:r>
      <w:r>
        <w:t>0,45</w:t>
      </w:r>
      <w:r>
        <w:rPr>
          <w:b/>
        </w:rPr>
        <w:t xml:space="preserve"> </w:t>
      </w:r>
      <w:r>
        <w:t>μm</w:t>
      </w:r>
      <w:r>
        <w:br/>
      </w:r>
      <w:r>
        <w:rPr>
          <w:b/>
        </w:rPr>
        <w:t>C</w:t>
      </w:r>
      <w:r>
        <w:rPr>
          <w:b/>
        </w:rPr>
        <w:t>â</w:t>
      </w:r>
      <w:r>
        <w:rPr>
          <w:b/>
        </w:rPr>
        <w:t>u</w:t>
      </w:r>
      <w:r>
        <w:rPr>
          <w:b/>
        </w:rPr>
        <w:t xml:space="preserve"> 24.</w:t>
      </w:r>
      <w:r>
        <w:t xml:space="preserve"> Trong thí nghiệm giao thoa ánh sáng dùng hai khe Y-âng, biết khoảng cách hai khe S</w:t>
      </w:r>
      <w:r>
        <w:rPr>
          <w:vertAlign w:val="subscript"/>
        </w:rPr>
        <w:t>1</w:t>
      </w:r>
      <w:r>
        <w:t>S</w:t>
      </w:r>
      <w:r>
        <w:rPr>
          <w:vertAlign w:val="subscript"/>
        </w:rPr>
        <w:t>2</w:t>
      </w:r>
      <w:r>
        <w:rPr>
          <w:b/>
        </w:rPr>
        <w:t xml:space="preserve"> </w:t>
      </w:r>
      <w:r>
        <w:t>= 0,35</w:t>
      </w:r>
      <w:r>
        <w:rPr>
          <w:b/>
        </w:rPr>
        <w:t xml:space="preserve"> </w:t>
      </w:r>
      <w:r>
        <w:t>mm, khoảng cách từ D = 1,5m và bước sóng λ = 0,7μm. Tìm khoảng cách của hai vân sáng liên tiếp?</w:t>
      </w:r>
      <w:r>
        <w:br/>
      </w:r>
      <w:r>
        <w:rPr>
          <w:b/>
        </w:rPr>
        <w:t xml:space="preserve">A. </w:t>
      </w:r>
      <w:r>
        <w:t>2 mm.</w:t>
      </w:r>
      <w:r>
        <w:rPr>
          <w:b/>
        </w:rPr>
        <w:t xml:space="preserve">                          </w:t>
      </w:r>
      <w:r>
        <w:rPr>
          <w:b/>
        </w:rPr>
        <w:t xml:space="preserve">B. </w:t>
      </w:r>
      <w:r>
        <w:t>3 mm.</w:t>
      </w:r>
      <w:r>
        <w:rPr>
          <w:b/>
        </w:rPr>
        <w:t xml:space="preserve">                               </w:t>
      </w:r>
      <w:r>
        <w:br/>
      </w:r>
      <w:r>
        <w:rPr>
          <w:b/>
        </w:rPr>
        <w:t xml:space="preserve">C. </w:t>
      </w:r>
      <w:r>
        <w:t>4 mm.</w:t>
      </w:r>
      <w:r>
        <w:rPr>
          <w:b/>
        </w:rPr>
        <w:t xml:space="preserve">                           D.</w:t>
      </w:r>
      <w:r>
        <w:t>1,5mm.</w:t>
      </w:r>
      <w:r>
        <w:br/>
      </w:r>
      <w:r>
        <w:t xml:space="preserve"> </w:t>
      </w:r>
      <w:r>
        <w:br/>
      </w:r>
      <w:r>
        <w:rPr>
          <w:b/>
        </w:rPr>
        <w:t>Lời giải chi tiết</w:t>
      </w:r>
      <w:r>
        <w:br/>
      </w:r>
      <w:r>
        <w:br/>
      </w:r>
      <w:r>
        <w:br/>
      </w:r>
      <w:r>
        <w:br/>
      </w:r>
      <w:r>
        <w:br/>
      </w:r>
      <w:r>
        <w:rPr>
          <w:b/>
        </w:rPr>
        <w:t>1.B</w:t>
      </w:r>
      <w:r>
        <w:br/>
      </w:r>
      <w:r>
        <w:br/>
      </w:r>
      <w:r>
        <w:br/>
      </w:r>
      <w:r>
        <w:rPr>
          <w:b/>
        </w:rPr>
        <w:t>2.D</w:t>
      </w:r>
      <w:r>
        <w:br/>
      </w:r>
      <w:r>
        <w:br/>
      </w:r>
      <w:r>
        <w:br/>
      </w:r>
      <w:r>
        <w:rPr>
          <w:b/>
        </w:rPr>
        <w:t>3.A</w:t>
      </w:r>
      <w:r>
        <w:br/>
      </w:r>
      <w:r>
        <w:br/>
      </w:r>
      <w:r>
        <w:br/>
      </w:r>
      <w:r>
        <w:rPr>
          <w:b/>
        </w:rPr>
        <w:t>4.C</w:t>
      </w:r>
      <w:r>
        <w:br/>
      </w:r>
      <w:r>
        <w:br/>
      </w:r>
      <w:r>
        <w:br/>
      </w:r>
      <w:r>
        <w:rPr>
          <w:b/>
        </w:rPr>
        <w:t>5.B</w:t>
      </w:r>
      <w:r>
        <w:br/>
      </w:r>
      <w:r>
        <w:br/>
      </w:r>
      <w:r>
        <w:br/>
      </w:r>
      <w:r>
        <w:rPr>
          <w:b/>
        </w:rPr>
        <w:t>6.D</w:t>
      </w:r>
      <w:r>
        <w:br/>
      </w:r>
      <w:r>
        <w:br/>
      </w:r>
      <w:r>
        <w:br/>
      </w:r>
      <w:r>
        <w:br/>
      </w:r>
      <w:r>
        <w:br/>
      </w:r>
      <w:r>
        <w:rPr>
          <w:b/>
        </w:rPr>
        <w:t>7.A</w:t>
      </w:r>
      <w:r>
        <w:br/>
      </w:r>
      <w:r>
        <w:br/>
      </w:r>
      <w:r>
        <w:br/>
      </w:r>
      <w:r>
        <w:rPr>
          <w:b/>
        </w:rPr>
        <w:t>8.C</w:t>
      </w:r>
      <w:r>
        <w:br/>
      </w:r>
      <w:r>
        <w:br/>
      </w:r>
      <w:r>
        <w:br/>
      </w:r>
      <w:r>
        <w:rPr>
          <w:b/>
        </w:rPr>
        <w:t>9.C</w:t>
      </w:r>
      <w:r>
        <w:br/>
      </w:r>
      <w:r>
        <w:br/>
      </w:r>
      <w:r>
        <w:br/>
      </w:r>
      <w:r>
        <w:rPr>
          <w:b/>
        </w:rPr>
        <w:t>10.B</w:t>
      </w:r>
      <w:r>
        <w:br/>
      </w:r>
      <w:r>
        <w:br/>
      </w:r>
      <w:r>
        <w:br/>
      </w:r>
      <w:r>
        <w:rPr>
          <w:b/>
        </w:rPr>
        <w:t>11.C</w:t>
      </w:r>
      <w:r>
        <w:br/>
      </w:r>
      <w:r>
        <w:br/>
      </w:r>
      <w:r>
        <w:br/>
      </w:r>
      <w:r>
        <w:rPr>
          <w:b/>
        </w:rPr>
        <w:t>12.B</w:t>
      </w:r>
      <w:r>
        <w:br/>
      </w:r>
      <w:r>
        <w:br/>
      </w:r>
      <w:r>
        <w:br/>
      </w:r>
      <w:r>
        <w:br/>
      </w:r>
      <w:r>
        <w:br/>
      </w:r>
      <w:r>
        <w:rPr>
          <w:b/>
        </w:rPr>
        <w:t>13.C</w:t>
      </w:r>
      <w:r>
        <w:br/>
      </w:r>
      <w:r>
        <w:br/>
      </w:r>
      <w:r>
        <w:br/>
      </w:r>
      <w:r>
        <w:rPr>
          <w:b/>
        </w:rPr>
        <w:t>14.A</w:t>
      </w:r>
      <w:r>
        <w:br/>
      </w:r>
      <w:r>
        <w:br/>
      </w:r>
      <w:r>
        <w:br/>
      </w:r>
      <w:r>
        <w:rPr>
          <w:b/>
        </w:rPr>
        <w:t>15.D</w:t>
      </w:r>
      <w:r>
        <w:br/>
      </w:r>
      <w:r>
        <w:br/>
      </w:r>
      <w:r>
        <w:br/>
      </w:r>
      <w:r>
        <w:rPr>
          <w:b/>
        </w:rPr>
        <w:t>16.A</w:t>
      </w:r>
      <w:r>
        <w:br/>
      </w:r>
      <w:r>
        <w:br/>
      </w:r>
      <w:r>
        <w:br/>
      </w:r>
      <w:r>
        <w:rPr>
          <w:b/>
        </w:rPr>
        <w:t>17.C</w:t>
      </w:r>
      <w:r>
        <w:br/>
      </w:r>
      <w:r>
        <w:br/>
      </w:r>
      <w:r>
        <w:br/>
      </w:r>
      <w:r>
        <w:rPr>
          <w:b/>
        </w:rPr>
        <w:t>18.D</w:t>
      </w:r>
      <w:r>
        <w:br/>
      </w:r>
      <w:r>
        <w:br/>
      </w:r>
      <w:r>
        <w:br/>
      </w:r>
      <w:r>
        <w:br/>
      </w:r>
      <w:r>
        <w:br/>
      </w:r>
      <w:r>
        <w:rPr>
          <w:b/>
        </w:rPr>
        <w:t>19.A</w:t>
      </w:r>
      <w:r>
        <w:br/>
      </w:r>
      <w:r>
        <w:br/>
      </w:r>
      <w:r>
        <w:br/>
      </w:r>
      <w:r>
        <w:rPr>
          <w:b/>
        </w:rPr>
        <w:t>20.C</w:t>
      </w:r>
      <w:r>
        <w:br/>
      </w:r>
      <w:r>
        <w:br/>
      </w:r>
      <w:r>
        <w:br/>
      </w:r>
      <w:r>
        <w:rPr>
          <w:b/>
        </w:rPr>
        <w:t>21.B</w:t>
      </w:r>
      <w:r>
        <w:br/>
      </w:r>
      <w:r>
        <w:br/>
      </w:r>
      <w:r>
        <w:br/>
      </w:r>
      <w:r>
        <w:rPr>
          <w:b/>
        </w:rPr>
        <w:t>22.C</w:t>
      </w:r>
      <w:r>
        <w:br/>
      </w:r>
      <w:r>
        <w:br/>
      </w:r>
      <w:r>
        <w:br/>
      </w:r>
      <w:r>
        <w:rPr>
          <w:b/>
        </w:rPr>
        <w:t>23.B</w:t>
      </w:r>
      <w:r>
        <w:br/>
      </w:r>
      <w:r>
        <w:br/>
      </w:r>
      <w:r>
        <w:br/>
      </w:r>
      <w:r>
        <w:rPr>
          <w:b/>
        </w:rPr>
        <w:t>24.B</w:t>
      </w:r>
      <w:r>
        <w:br/>
      </w:r>
      <w:r>
        <w:br/>
      </w:r>
      <w:r>
        <w:br/>
      </w:r>
      <w:r>
        <w:br/>
      </w:r>
      <w:r>
        <w:br/>
      </w:r>
      <w:r>
        <w:rPr>
          <w:b/>
        </w:rPr>
        <w:t>Câu 1:</w:t>
      </w:r>
      <w:r>
        <w:br/>
      </w:r>
      <w:r>
        <w:rPr>
          <w:b/>
        </w:rPr>
        <w:t>Phương pháp:</w:t>
      </w:r>
      <w:r>
        <w:br/>
      </w:r>
      <w:r>
        <w:t>Ánh sáng đơn sắc là ánh sáng không bị đổi màu khi đi qua lăng kính.</w:t>
      </w:r>
      <w:r>
        <w:br/>
      </w:r>
      <w:r>
        <w:t>Tia sáng đơn sắc đi qua lăng kính bị lệch về phía đáy của lăng kính.</w:t>
      </w:r>
      <w:r>
        <w:br/>
      </w:r>
      <w:r>
        <w:rPr>
          <w:b/>
        </w:rPr>
        <w:t>Cách gi</w:t>
      </w:r>
      <w:r>
        <w:rPr>
          <w:b/>
        </w:rPr>
        <w:t>ải:</w:t>
      </w:r>
      <w:r>
        <w:br/>
      </w:r>
      <w:r>
        <w:t>Ánh sáng đơn sắc là ánh sáng không bị đổi màu khi đi qua lăng kính.</w:t>
      </w:r>
      <w:r>
        <w:br/>
      </w:r>
      <w:r>
        <w:t>Tia sáng đơn sắc đi qua lăng kính bị lệch về phía đáy của lăng kính.</w:t>
      </w:r>
      <w:r>
        <w:br/>
      </w:r>
      <w:r>
        <w:t>→ Một chùm ánh sáng đơn sắc, sau khi đi qua lăng kính thủy tinh thì chỉ</w:t>
      </w:r>
      <w:r>
        <w:rPr>
          <w:b/>
        </w:rPr>
        <w:t xml:space="preserve"> </w:t>
      </w:r>
      <w:r>
        <w:t>bị</w:t>
      </w:r>
      <w:r>
        <w:rPr>
          <w:b/>
        </w:rPr>
        <w:t xml:space="preserve"> </w:t>
      </w:r>
      <w:r>
        <w:t>lệch mà không đổi màu.</w:t>
      </w:r>
      <w:r>
        <w:br/>
      </w:r>
      <w:r>
        <w:rPr>
          <w:b/>
        </w:rPr>
        <w:t>Ch</w:t>
      </w:r>
      <w:r>
        <w:rPr>
          <w:b/>
        </w:rPr>
        <w:t>ọn B.</w:t>
      </w:r>
      <w:r>
        <w:br/>
      </w:r>
      <w:r>
        <w:rPr>
          <w:b/>
        </w:rPr>
        <w:t>Câu 2:</w:t>
      </w:r>
      <w:r>
        <w:br/>
      </w:r>
      <w:r>
        <w:rPr>
          <w:b/>
        </w:rPr>
        <w:t>Phương pháp:</w:t>
      </w:r>
      <w:r>
        <w:br/>
      </w:r>
      <w:r>
        <w:t xml:space="preserve">Vị trí vân sáng </w:t>
      </w:r>
      <w:r>
        <w:t>x</w:t>
      </w:r>
      <w:r>
        <w:t>s</w:t>
      </w:r>
      <w:r>
        <w:t>=</w:t>
      </w:r>
      <w:r>
        <w:t>k</w:t>
      </w:r>
      <w:r>
        <w:t>.</w:t>
      </w:r>
      <w:r>
        <w:t>i</w:t>
      </w:r>
      <w:r>
        <w:t>x</w:t>
      </w:r>
      <w:r>
        <w:t>s</w:t>
      </w:r>
      <w:r>
        <w:t>=</w:t>
      </w:r>
      <w:r>
        <w:t>k</w:t>
      </w:r>
      <w:r>
        <w:t>.</w:t>
      </w:r>
      <w:r>
        <w:t>i</w:t>
      </w:r>
      <w:r>
        <w:br/>
      </w:r>
      <w:r>
        <w:t xml:space="preserve">Vị trí vân tối </w:t>
      </w:r>
      <w:r>
        <w:t>x</w:t>
      </w:r>
      <w:r>
        <w:t>t</w:t>
      </w:r>
      <w:r>
        <w:t>=</w:t>
      </w:r>
      <w:r>
        <w:t>(</w:t>
      </w:r>
      <w:r>
        <w:t>k</w:t>
      </w:r>
      <w:r>
        <w:t>−</w:t>
      </w:r>
      <w:r>
        <w:t>1</w:t>
      </w:r>
      <w:r>
        <w:t>2</w:t>
      </w:r>
      <w:r>
        <w:t>)</w:t>
      </w:r>
      <w:r>
        <w:t>.</w:t>
      </w:r>
      <w:r>
        <w:t>i</w:t>
      </w:r>
      <w:r>
        <w:t>x</w:t>
      </w:r>
      <w:r>
        <w:t>t</w:t>
      </w:r>
      <w:r>
        <w:t>=</w:t>
      </w:r>
      <w:r>
        <w:t>(</w:t>
      </w:r>
      <w:r>
        <w:t>k</w:t>
      </w:r>
      <w:r>
        <w:t>−</w:t>
      </w:r>
      <w:r>
        <w:t>1</w:t>
      </w:r>
      <w:r>
        <w:t>2</w:t>
      </w:r>
      <w:r>
        <w:t>)</w:t>
      </w:r>
      <w:r>
        <w:t>.</w:t>
      </w:r>
      <w:r>
        <w:t>i</w:t>
      </w:r>
      <w:r>
        <w:br/>
      </w:r>
      <w:r>
        <w:rPr>
          <w:b/>
        </w:rPr>
        <w:t>Cách gi</w:t>
      </w:r>
      <w:r>
        <w:rPr>
          <w:b/>
        </w:rPr>
        <w:t>ải:</w:t>
      </w:r>
      <w:r>
        <w:br/>
      </w:r>
      <w:r>
        <w:t xml:space="preserve">Toạ độ của vân sáng bậc 5 và vân tối thứ 4 là: </w:t>
      </w:r>
      <w:r>
        <w:t>{</w:t>
      </w:r>
      <w:r>
        <w:t>x</w:t>
      </w:r>
      <w:r>
        <w:t>s</w:t>
      </w:r>
      <w:r>
        <w:t>5</w:t>
      </w:r>
      <w:r>
        <w:t>=</w:t>
      </w:r>
      <w:r>
        <w:t>5.</w:t>
      </w:r>
      <w:r>
        <w:t>i</w:t>
      </w:r>
      <w:r>
        <w:t>x</w:t>
      </w:r>
      <w:r>
        <w:t>t</w:t>
      </w:r>
      <w:r>
        <w:t>4</w:t>
      </w:r>
      <w:r>
        <w:t>=</w:t>
      </w:r>
      <w:r>
        <w:t>(</w:t>
      </w:r>
      <w:r>
        <w:t>4</w:t>
      </w:r>
      <w:r>
        <w:t>−</w:t>
      </w:r>
      <w:r>
        <w:t>1</w:t>
      </w:r>
      <w:r>
        <w:t>2</w:t>
      </w:r>
      <w:r>
        <w:t>)</w:t>
      </w:r>
      <w:r>
        <w:t>.</w:t>
      </w:r>
      <w:r>
        <w:t>i</w:t>
      </w:r>
      <w:r>
        <w:t>=</w:t>
      </w:r>
      <w:r>
        <w:t>3</w:t>
      </w:r>
      <w:r>
        <w:t>,</w:t>
      </w:r>
      <w:r>
        <w:t>5</w:t>
      </w:r>
      <w:r>
        <w:t>i</w:t>
      </w:r>
      <w:r>
        <w:t>⎧</w:t>
      </w:r>
      <w:r>
        <w:t>⎪</w:t>
      </w:r>
      <w:r>
        <w:t>⎨</w:t>
      </w:r>
      <w:r>
        <w:t>⎪</w:t>
      </w:r>
      <w:r>
        <w:t>⎩</w:t>
      </w:r>
      <w:r>
        <w:t>x</w:t>
      </w:r>
      <w:r>
        <w:t>s</w:t>
      </w:r>
      <w:r>
        <w:t>5</w:t>
      </w:r>
      <w:r>
        <w:t>=</w:t>
      </w:r>
      <w:r>
        <w:t>5.</w:t>
      </w:r>
      <w:r>
        <w:t>i</w:t>
      </w:r>
      <w:r>
        <w:t>x</w:t>
      </w:r>
      <w:r>
        <w:t>t</w:t>
      </w:r>
      <w:r>
        <w:t>4</w:t>
      </w:r>
      <w:r>
        <w:t>=</w:t>
      </w:r>
      <w:r>
        <w:t>(</w:t>
      </w:r>
      <w:r>
        <w:t>4</w:t>
      </w:r>
      <w:r>
        <w:t>−</w:t>
      </w:r>
      <w:r>
        <w:t>1</w:t>
      </w:r>
      <w:r>
        <w:t>2</w:t>
      </w:r>
      <w:r>
        <w:t>)</w:t>
      </w:r>
      <w:r>
        <w:t>.</w:t>
      </w:r>
      <w:r>
        <w:t>i</w:t>
      </w:r>
      <w:r>
        <w:t>=</w:t>
      </w:r>
      <w:r>
        <w:t>3</w:t>
      </w:r>
      <w:r>
        <w:t>,</w:t>
      </w:r>
      <w:r>
        <w:t>5</w:t>
      </w:r>
      <w:r>
        <w:t>i</w:t>
      </w:r>
      <w:r>
        <w:br/>
      </w:r>
      <w:r>
        <w:t>Khoảng cách từ vân sáng bậc 5 đến vân tối thứ 4 ở hai phía vân trung tâm là:</w:t>
      </w:r>
      <w:r>
        <w:br/>
      </w:r>
      <w:r>
        <w:t>d</w:t>
      </w:r>
      <w:r>
        <w:t>=</w:t>
      </w:r>
      <w:r>
        <w:t>5</w:t>
      </w:r>
      <w:r>
        <w:t>i</w:t>
      </w:r>
      <w:r>
        <w:t>+</w:t>
      </w:r>
      <w:r>
        <w:t>3</w:t>
      </w:r>
      <w:r>
        <w:t>,</w:t>
      </w:r>
      <w:r>
        <w:t>5</w:t>
      </w:r>
      <w:r>
        <w:t>i</w:t>
      </w:r>
      <w:r>
        <w:t>=</w:t>
      </w:r>
      <w:r>
        <w:t>8</w:t>
      </w:r>
      <w:r>
        <w:t>,</w:t>
      </w:r>
      <w:r>
        <w:t>5</w:t>
      </w:r>
      <w:r>
        <w:t>i</w:t>
      </w:r>
      <w:r>
        <w:t>d</w:t>
      </w:r>
      <w:r>
        <w:t>=</w:t>
      </w:r>
      <w:r>
        <w:t>5</w:t>
      </w:r>
      <w:r>
        <w:t>i</w:t>
      </w:r>
      <w:r>
        <w:t>+</w:t>
      </w:r>
      <w:r>
        <w:t>3</w:t>
      </w:r>
      <w:r>
        <w:t>,</w:t>
      </w:r>
      <w:r>
        <w:t>5</w:t>
      </w:r>
      <w:r>
        <w:t>i</w:t>
      </w:r>
      <w:r>
        <w:t>=</w:t>
      </w:r>
      <w:r>
        <w:t>8</w:t>
      </w:r>
      <w:r>
        <w:t>,</w:t>
      </w:r>
      <w:r>
        <w:t>5</w:t>
      </w:r>
      <w:r>
        <w:t>i</w:t>
      </w:r>
      <w:r>
        <w:br/>
      </w:r>
      <w:r>
        <w:rPr>
          <w:b/>
        </w:rPr>
        <w:t>Chọn D.</w:t>
      </w:r>
      <w:r>
        <w:br/>
      </w:r>
      <w:r>
        <w:rPr>
          <w:b/>
        </w:rPr>
        <w:t>Câu 3:</w:t>
      </w:r>
      <w:r>
        <w:br/>
      </w:r>
      <w:r>
        <w:rPr>
          <w:b/>
        </w:rPr>
        <w:t>Phương pháp:</w:t>
      </w:r>
      <w:r>
        <w:br/>
      </w:r>
      <w:r>
        <w:rPr>
          <w:i/>
        </w:rPr>
        <w:t>Tiên đề về trạng thái dừng</w:t>
      </w:r>
      <w:r>
        <w:br/>
      </w:r>
      <w:r>
        <w:t>- Nguyên tử chỉ tồn tại trong một số trạng thái có năng lượng xác định E</w:t>
      </w:r>
      <w:r>
        <w:rPr>
          <w:vertAlign w:val="subscript"/>
        </w:rPr>
        <w:t>n</w:t>
      </w:r>
      <w:r>
        <w:t>, gọi là các trạng thái dừng. Khi ở trạng thái dừng, nguyên tử không bức xạ.</w:t>
      </w:r>
      <w:r>
        <w:br/>
      </w:r>
      <w:r>
        <w:t>- Trong các trạng thái dừng của nguyên tử, electron chuyển động quanh hạt nhân trên những quỹ đạo có bán kính hoàn toàn xác định gọi là quỹ đạo dừng.</w:t>
      </w:r>
      <w:r>
        <w:br/>
      </w:r>
      <w:r>
        <w:rPr>
          <w:b/>
        </w:rPr>
        <w:t>Cách giải:</w:t>
      </w:r>
      <w:r>
        <w:br/>
      </w:r>
      <w:r>
        <w:t>Từ lí thuyết tiên đề về trạng thái dừng ta có: Trạng thái dừng của nguyên tử là  một trong số các trạng thái có năng lượng xác định, mà nguyên tử có thể tồn tại.</w:t>
      </w:r>
      <w:r>
        <w:br/>
      </w:r>
      <w:r>
        <w:rPr>
          <w:b/>
        </w:rPr>
        <w:t>Chọn A.</w:t>
      </w:r>
      <w:r>
        <w:br/>
      </w:r>
      <w:r>
        <w:rPr>
          <w:b/>
        </w:rPr>
        <w:t>Câu 4:</w:t>
      </w:r>
      <w:r>
        <w:br/>
      </w:r>
      <w:r>
        <w:rPr>
          <w:b/>
        </w:rPr>
        <w:t>Phương pháp:</w:t>
      </w:r>
      <w:r>
        <w:br/>
      </w:r>
      <w:r>
        <w:t>Giới hạn quang điện:</w:t>
      </w:r>
      <w:r>
        <w:t>λ</w:t>
      </w:r>
      <w:r>
        <w:t>0</w:t>
      </w:r>
      <w:r>
        <w:t>=</w:t>
      </w:r>
      <w:r>
        <w:t>h</w:t>
      </w:r>
      <w:r>
        <w:t>c</w:t>
      </w:r>
      <w:r>
        <w:t>A</w:t>
      </w:r>
      <w:r>
        <w:t>λ</w:t>
      </w:r>
      <w:r>
        <w:t>0</w:t>
      </w:r>
      <w:r>
        <w:t>=</w:t>
      </w:r>
      <w:r>
        <w:t>h</w:t>
      </w:r>
      <w:r>
        <w:t>c</w:t>
      </w:r>
      <w:r>
        <w:t>A</w:t>
      </w:r>
      <w:r>
        <w:br/>
      </w:r>
      <w:r>
        <w:t xml:space="preserve"> </w:t>
      </w:r>
      <w:r>
        <w:br/>
      </w:r>
      <w:r>
        <w:rPr>
          <w:b/>
        </w:rPr>
        <w:t>Cách giải:</w:t>
      </w:r>
      <w:r>
        <w:br/>
      </w:r>
      <w:r>
        <w:t>Giới hạn quang điện của Vonfram là:</w:t>
      </w:r>
      <w:r>
        <w:br/>
      </w:r>
      <w:r>
        <w:t>λ</w:t>
      </w:r>
      <w:r>
        <w:t>0</w:t>
      </w:r>
      <w:r>
        <w:t>=</w:t>
      </w:r>
      <w:r>
        <w:t>h</w:t>
      </w:r>
      <w:r>
        <w:t>c</w:t>
      </w:r>
      <w:r>
        <w:t>A</w:t>
      </w:r>
      <w:r>
        <w:t>=</w:t>
      </w:r>
      <w:r>
        <w:t>6</w:t>
      </w:r>
      <w:r>
        <w:t>,</w:t>
      </w:r>
      <w:r>
        <w:t>625.10</w:t>
      </w:r>
      <w:r>
        <w:t>−</w:t>
      </w:r>
      <w:r>
        <w:t>34</w:t>
      </w:r>
      <w:r>
        <w:t>.3</w:t>
      </w:r>
      <w:r>
        <w:t>.10</w:t>
      </w:r>
      <w:r>
        <w:t>8</w:t>
      </w:r>
      <w:r>
        <w:t>7</w:t>
      </w:r>
      <w:r>
        <w:t>,</w:t>
      </w:r>
      <w:r>
        <w:t>2.10</w:t>
      </w:r>
      <w:r>
        <w:t>−</w:t>
      </w:r>
      <w:r>
        <w:t>19</w:t>
      </w:r>
      <w:r>
        <w:t>λ</w:t>
      </w:r>
      <w:r>
        <w:t>0</w:t>
      </w:r>
      <w:r>
        <w:t>=</w:t>
      </w:r>
      <w:r>
        <w:t>h</w:t>
      </w:r>
      <w:r>
        <w:t>c</w:t>
      </w:r>
      <w:r>
        <w:t>A</w:t>
      </w:r>
      <w:r>
        <w:t>=</w:t>
      </w:r>
      <w:r>
        <w:t>6</w:t>
      </w:r>
      <w:r>
        <w:t>,</w:t>
      </w:r>
      <w:r>
        <w:t>625.10</w:t>
      </w:r>
      <w:r>
        <w:t>−</w:t>
      </w:r>
      <w:r>
        <w:t>34</w:t>
      </w:r>
      <w:r>
        <w:t>.3</w:t>
      </w:r>
      <w:r>
        <w:t>.10</w:t>
      </w:r>
      <w:r>
        <w:t>8</w:t>
      </w:r>
      <w:r>
        <w:t>7</w:t>
      </w:r>
      <w:r>
        <w:t>,</w:t>
      </w:r>
      <w:r>
        <w:t>2.10</w:t>
      </w:r>
      <w:r>
        <w:t>−</w:t>
      </w:r>
      <w:r>
        <w:t>19</w:t>
      </w:r>
      <w:r>
        <w:br/>
      </w:r>
      <w:r>
        <w:t>=</w:t>
      </w:r>
      <w:r>
        <w:t>0</w:t>
      </w:r>
      <w:r>
        <w:t>,</w:t>
      </w:r>
      <w:r>
        <w:t>276.10</w:t>
      </w:r>
      <w:r>
        <w:t>−</w:t>
      </w:r>
      <w:r>
        <w:t>6</w:t>
      </w:r>
      <w:r>
        <w:t>=</w:t>
      </w:r>
      <w:r>
        <w:t>0</w:t>
      </w:r>
      <w:r>
        <w:t>,</w:t>
      </w:r>
      <w:r>
        <w:t>276</w:t>
      </w:r>
      <w:r>
        <w:t>μ</w:t>
      </w:r>
      <w:r>
        <w:t>m</w:t>
      </w:r>
      <w:r>
        <w:t>=</w:t>
      </w:r>
      <w:r>
        <w:t>0</w:t>
      </w:r>
      <w:r>
        <w:t>,</w:t>
      </w:r>
      <w:r>
        <w:t>276.10</w:t>
      </w:r>
      <w:r>
        <w:t>−</w:t>
      </w:r>
      <w:r>
        <w:t>6</w:t>
      </w:r>
      <w:r>
        <w:t>=</w:t>
      </w:r>
      <w:r>
        <w:t>0</w:t>
      </w:r>
      <w:r>
        <w:t>,</w:t>
      </w:r>
      <w:r>
        <w:t>276</w:t>
      </w:r>
      <w:r>
        <w:t>μ</w:t>
      </w:r>
      <w:r>
        <w:t>m</w:t>
      </w:r>
      <w:r>
        <w:t xml:space="preserve"> </w:t>
      </w:r>
      <w:r>
        <w:br/>
      </w:r>
      <w:r>
        <w:rPr>
          <w:b/>
        </w:rPr>
        <w:t>Chọn C.</w:t>
      </w:r>
      <w:r>
        <w:br/>
      </w:r>
      <w:r>
        <w:rPr>
          <w:b/>
        </w:rPr>
        <w:t>Câu 5:</w:t>
      </w:r>
      <w:r>
        <w:br/>
      </w:r>
      <w:r>
        <w:rPr>
          <w:b/>
        </w:rPr>
        <w:t>Phương pháp:</w:t>
      </w:r>
      <w:r>
        <w:br/>
      </w:r>
      <w:r>
        <w:t>Hạt nhân  có A nuclon và Z proton, (A - Z) hạt notron.</w:t>
      </w:r>
      <w:r>
        <w:br/>
      </w:r>
      <w:r>
        <w:rPr>
          <w:b/>
        </w:rPr>
        <w:t>Cách giải:</w:t>
      </w:r>
      <w:r>
        <w:br/>
      </w:r>
      <w:r>
        <w:t>Hạt nhân  có cấu tạo gồm 27 proton, 33 notron.</w:t>
      </w:r>
      <w:r>
        <w:br/>
      </w:r>
      <w:r>
        <w:rPr>
          <w:b/>
        </w:rPr>
        <w:t>Chọn B.</w:t>
      </w:r>
      <w:r>
        <w:br/>
      </w:r>
      <w:r>
        <w:rPr>
          <w:b/>
        </w:rPr>
        <w:t>Câu 6:</w:t>
      </w:r>
      <w:r>
        <w:br/>
      </w:r>
      <w:r>
        <w:rPr>
          <w:b/>
        </w:rPr>
        <w:t>Phương pháp:</w:t>
      </w:r>
      <w:r>
        <w:br/>
      </w:r>
      <w:r>
        <w:t>Điều kiện quang phát quang là ánh sáng kích thích phải có bước sóng nhỏ hơn bước sóng giới hạn:</w:t>
      </w:r>
      <w:r>
        <w:t>λ</w:t>
      </w:r>
      <w:r>
        <w:t>≤</w:t>
      </w:r>
      <w:r>
        <w:t>λ</w:t>
      </w:r>
      <w:r>
        <w:t>0</w:t>
      </w:r>
      <w:r>
        <w:t>λ</w:t>
      </w:r>
      <w:r>
        <w:t>≤</w:t>
      </w:r>
      <w:r>
        <w:t>λ</w:t>
      </w:r>
      <w:r>
        <w:t>0</w:t>
      </w:r>
      <w:r>
        <w:br/>
      </w:r>
      <w:r>
        <w:rPr>
          <w:b/>
        </w:rPr>
        <w:t>C</w:t>
      </w:r>
      <w:r>
        <w:rPr>
          <w:b/>
        </w:rPr>
        <w:t>ách gi</w:t>
      </w:r>
      <w:r>
        <w:rPr>
          <w:b/>
        </w:rPr>
        <w:t>ải:</w:t>
      </w:r>
      <w:r>
        <w:br/>
      </w:r>
      <w:r>
        <w:t>Điều kiện quang phát quang là ánh sáng kích thích phải có bước sóng nhỏ hơn bước sóng giới hạn:</w:t>
      </w:r>
      <w:r>
        <w:br/>
      </w:r>
      <w:r>
        <w:t xml:space="preserve"> </w:t>
      </w:r>
      <w:r>
        <w:t>λ</w:t>
      </w:r>
      <w:r>
        <w:t>≤</w:t>
      </w:r>
      <w:r>
        <w:t>λ</w:t>
      </w:r>
      <w:r>
        <w:t>0</w:t>
      </w:r>
      <w:r>
        <w:t>λ</w:t>
      </w:r>
      <w:r>
        <w:t>≤</w:t>
      </w:r>
      <w:r>
        <w:t>λ</w:t>
      </w:r>
      <w:r>
        <w:t>0</w:t>
      </w:r>
      <w:r>
        <w:br/>
      </w:r>
      <w:r>
        <w:t xml:space="preserve">Vì chất này có </w:t>
      </w:r>
      <w:r>
        <w:t>λ</w:t>
      </w:r>
      <w:r>
        <w:t>0</w:t>
      </w:r>
      <w:r>
        <w:t>=</w:t>
      </w:r>
      <w:r>
        <w:t>0</w:t>
      </w:r>
      <w:r>
        <w:t>,</w:t>
      </w:r>
      <w:r>
        <w:t>6</w:t>
      </w:r>
      <w:r>
        <w:t>μ</w:t>
      </w:r>
      <w:r>
        <w:t>m</w:t>
      </w:r>
      <w:r>
        <w:t>λ</w:t>
      </w:r>
      <w:r>
        <w:t>0</w:t>
      </w:r>
      <w:r>
        <w:t>=</w:t>
      </w:r>
      <w:r>
        <w:t>0</w:t>
      </w:r>
      <w:r>
        <w:t>,</w:t>
      </w:r>
      <w:r>
        <w:t>6</w:t>
      </w:r>
      <w:r>
        <w:t>μ</w:t>
      </w:r>
      <w:r>
        <w:t>m</w:t>
      </w:r>
      <w:r>
        <w:t xml:space="preserve"> nên khi dùng ánh sáng có bước sóng 0,65μm sẽ không kích chất này phát quang. </w:t>
      </w:r>
      <w:r>
        <w:br/>
      </w:r>
      <w:r>
        <w:rPr>
          <w:b/>
        </w:rPr>
        <w:t>Chọn D.</w:t>
      </w:r>
      <w:r>
        <w:br/>
      </w:r>
      <w:r>
        <w:rPr>
          <w:b/>
        </w:rPr>
        <w:t>Câu 7:</w:t>
      </w:r>
      <w:r>
        <w:br/>
      </w:r>
      <w:r>
        <w:rPr>
          <w:b/>
        </w:rPr>
        <w:t>Phương pháp:</w:t>
      </w:r>
      <w:r>
        <w:br/>
      </w:r>
      <w:r>
        <w:t>Ánh sáng trắng là tập hợp của vô số các ánh sáng đơn sắc có màu biến đổi liên tục từ đỏ đến tím.</w:t>
      </w:r>
      <w:r>
        <w:br/>
      </w:r>
      <w:r>
        <w:t xml:space="preserve"> </w:t>
      </w:r>
      <w:r>
        <w:br/>
      </w:r>
      <w:r>
        <w:t>Ánh sáng đơn sắc không bị tán sắc khi đi qua lăng kính.</w:t>
      </w:r>
      <w:r>
        <w:br/>
      </w:r>
      <w:r>
        <w:t>Chiết suất của chất làm lăng kính đối với các ánh sáng đơn sắc là khác nhau: n</w:t>
      </w:r>
      <w:r>
        <w:rPr>
          <w:vertAlign w:val="subscript"/>
        </w:rPr>
        <w:t>đ</w:t>
      </w:r>
      <w:r>
        <w:t xml:space="preserve"> &lt; n</w:t>
      </w:r>
      <w:r>
        <w:rPr>
          <w:vertAlign w:val="subscript"/>
        </w:rPr>
        <w:t>t</w:t>
      </w:r>
      <w:r>
        <w:br/>
      </w:r>
      <w:r>
        <w:t xml:space="preserve">Định luật khúc xạ ánh sáng: </w:t>
      </w:r>
      <w:r>
        <w:t>n</w:t>
      </w:r>
      <w:r>
        <w:t>1</w:t>
      </w:r>
      <w:r>
        <w:t>sin</w:t>
      </w:r>
      <w:r>
        <w:t>i</w:t>
      </w:r>
      <w:r>
        <w:t>=</w:t>
      </w:r>
      <w:r>
        <w:t>n</w:t>
      </w:r>
      <w:r>
        <w:t>1</w:t>
      </w:r>
      <w:r>
        <w:t>sin</w:t>
      </w:r>
      <w:r>
        <w:t>r</w:t>
      </w:r>
      <w:r>
        <w:t>n</w:t>
      </w:r>
      <w:r>
        <w:t>1</w:t>
      </w:r>
      <w:r>
        <w:t>sin</w:t>
      </w:r>
      <w:r>
        <w:t>i</w:t>
      </w:r>
      <w:r>
        <w:t>=</w:t>
      </w:r>
      <w:r>
        <w:t>n</w:t>
      </w:r>
      <w:r>
        <w:t>1</w:t>
      </w:r>
      <w:r>
        <w:t>sin</w:t>
      </w:r>
      <w:r>
        <w:t>r</w:t>
      </w:r>
      <w:r>
        <w:br/>
      </w:r>
      <w:r>
        <w:rPr>
          <w:b/>
        </w:rPr>
        <w:t>Cách giải:</w:t>
      </w:r>
      <w:r>
        <w:br/>
      </w:r>
      <w:r>
        <w:t>- Ta có:</w:t>
      </w:r>
      <w:r>
        <w:br/>
      </w:r>
      <w:r>
        <w:t>+ Ánh sáng trắng là tập hợp của vô số các ánh sáng đơn sắc có màu biến đổi liên tục từ đỏ đến tím.</w:t>
      </w:r>
      <w:r>
        <w:br/>
      </w:r>
      <w:r>
        <w:t>+ Ánh sáng đơn sắc không bị tán sắc khi đi qua lăng kính.</w:t>
      </w:r>
      <w:r>
        <w:br/>
      </w:r>
      <w:r>
        <w:t>+ Chiết suất của chất làm lăng kính đối với các ánh sáng đơn sắc là khác nhau.</w:t>
      </w:r>
      <w:r>
        <w:br/>
      </w:r>
      <w:r>
        <w:t>→ B, C, D đúng.</w:t>
      </w:r>
      <w:r>
        <w:br/>
      </w:r>
      <w:r>
        <w:t xml:space="preserve">- Lại có: </w:t>
      </w:r>
      <w:r>
        <w:t>n</w:t>
      </w:r>
      <w:r>
        <w:t>1</w:t>
      </w:r>
      <w:r>
        <w:t>sin</w:t>
      </w:r>
      <w:r>
        <w:t>i</w:t>
      </w:r>
      <w:r>
        <w:t>=</w:t>
      </w:r>
      <w:r>
        <w:t>n</w:t>
      </w:r>
      <w:r>
        <w:t>2</w:t>
      </w:r>
      <w:r>
        <w:t>sin</w:t>
      </w:r>
      <w:r>
        <w:t>r</w:t>
      </w:r>
      <w:r>
        <w:t>⇒</w:t>
      </w:r>
      <w:r>
        <w:t>sin</w:t>
      </w:r>
      <w:r>
        <w:t>r</w:t>
      </w:r>
      <w:r>
        <w:t>=</w:t>
      </w:r>
      <w:r>
        <w:t>n</w:t>
      </w:r>
      <w:r>
        <w:t>1</w:t>
      </w:r>
      <w:r>
        <w:t>sin</w:t>
      </w:r>
      <w:r>
        <w:t>i</w:t>
      </w:r>
      <w:r>
        <w:t>n</w:t>
      </w:r>
      <w:r>
        <w:t>2</w:t>
      </w:r>
      <w:r>
        <w:t>n</w:t>
      </w:r>
      <w:r>
        <w:t>1</w:t>
      </w:r>
      <w:r>
        <w:t>sin</w:t>
      </w:r>
      <w:r>
        <w:t>i</w:t>
      </w:r>
      <w:r>
        <w:t>=</w:t>
      </w:r>
      <w:r>
        <w:t>n</w:t>
      </w:r>
      <w:r>
        <w:t>2</w:t>
      </w:r>
      <w:r>
        <w:t>sin</w:t>
      </w:r>
      <w:r>
        <w:t>r</w:t>
      </w:r>
      <w:r>
        <w:t>⇒</w:t>
      </w:r>
      <w:r>
        <w:t>sin</w:t>
      </w:r>
      <w:r>
        <w:t>r</w:t>
      </w:r>
      <w:r>
        <w:t>=</w:t>
      </w:r>
      <w:r>
        <w:t>n</w:t>
      </w:r>
      <w:r>
        <w:t>1</w:t>
      </w:r>
      <w:r>
        <w:t>sin</w:t>
      </w:r>
      <w:r>
        <w:t>i</w:t>
      </w:r>
      <w:r>
        <w:t>n</w:t>
      </w:r>
      <w:r>
        <w:t>2</w:t>
      </w:r>
      <w:r>
        <w:br/>
      </w:r>
      <w:r>
        <w:t xml:space="preserve">→ Tuỳ thuộc vào </w:t>
      </w:r>
      <w:r>
        <w:t>[</w:t>
      </w:r>
      <w:r>
        <w:t>n</w:t>
      </w:r>
      <w:r>
        <w:t>1</w:t>
      </w:r>
      <w:r>
        <w:t>&gt;</w:t>
      </w:r>
      <w:r>
        <w:t>n</w:t>
      </w:r>
      <w:r>
        <w:t>2</w:t>
      </w:r>
      <w:r>
        <w:t>n</w:t>
      </w:r>
      <w:r>
        <w:t>1</w:t>
      </w:r>
      <w:r>
        <w:t>&lt;</w:t>
      </w:r>
      <w:r>
        <w:t>n</w:t>
      </w:r>
      <w:r>
        <w:t>2</w:t>
      </w:r>
      <w:r>
        <w:t>[</w:t>
      </w:r>
      <w:r>
        <w:t>n</w:t>
      </w:r>
      <w:r>
        <w:t>1</w:t>
      </w:r>
      <w:r>
        <w:t>&gt;</w:t>
      </w:r>
      <w:r>
        <w:t>n</w:t>
      </w:r>
      <w:r>
        <w:t>2</w:t>
      </w:r>
      <w:r>
        <w:t>n</w:t>
      </w:r>
      <w:r>
        <w:t>1</w:t>
      </w:r>
      <w:r>
        <w:t>&lt;</w:t>
      </w:r>
      <w:r>
        <w:t>n</w:t>
      </w:r>
      <w:r>
        <w:t>2</w:t>
      </w:r>
      <w:r>
        <w:t xml:space="preserve"> mà ta xác định được tia nào lệch nhiều hơn.</w:t>
      </w:r>
      <w:r>
        <w:br/>
      </w:r>
      <w:r>
        <w:t>→ Phát biểu sai là: Khi chiếu xiên góc một tia sáng trắng tới mặt phân cách giữa hai môi trường trong suốt khác nhau thì tia tím bị lệch về phía mặt phân cách hai môi trường nhiều hơn tia đỏ.</w:t>
      </w:r>
      <w:r>
        <w:br/>
      </w:r>
      <w:r>
        <w:t xml:space="preserve"> </w:t>
      </w:r>
      <w:r>
        <w:br/>
      </w:r>
      <w:r>
        <w:rPr>
          <w:b/>
        </w:rPr>
        <w:t>Chọn A.</w:t>
      </w:r>
      <w:r>
        <w:br/>
      </w:r>
      <w:r>
        <w:rPr>
          <w:b/>
        </w:rPr>
        <w:t>Câu 8:</w:t>
      </w:r>
      <w:r>
        <w:br/>
      </w:r>
      <w:r>
        <w:rPr>
          <w:b/>
        </w:rPr>
        <w:t>Phương pháp:</w:t>
      </w:r>
      <w:r>
        <w:br/>
      </w:r>
      <w:r>
        <w:t>Sử dụng bảng thang sóng điện từ</w:t>
      </w:r>
      <w:r>
        <w:br/>
      </w:r>
      <w:r>
        <w:rPr>
          <w:b/>
        </w:rPr>
        <w:t>Cách giải:</w:t>
      </w:r>
      <w:r>
        <w:br/>
      </w:r>
      <w:r>
        <w:t>Ta có:</w:t>
      </w:r>
      <w:r>
        <w:br/>
      </w:r>
      <w:r>
        <w:t xml:space="preserve"> </w:t>
      </w:r>
      <w:r>
        <w:drawing>
          <wp:inline xmlns:a="http://schemas.openxmlformats.org/drawingml/2006/main" xmlns:pic="http://schemas.openxmlformats.org/drawingml/2006/picture">
            <wp:extent cx="4505325" cy="1028700"/>
            <wp:docPr id="65" name="Picture 65"/>
            <wp:cNvGraphicFramePr>
              <a:graphicFrameLocks noChangeAspect="1"/>
            </wp:cNvGraphicFramePr>
            <a:graphic>
              <a:graphicData uri="http://schemas.openxmlformats.org/drawingml/2006/picture">
                <pic:pic>
                  <pic:nvPicPr>
                    <pic:cNvPr id="0" name="temp_inline_faad3727e6804c7da586aca9b0c1f9ec.jpg"/>
                    <pic:cNvPicPr/>
                  </pic:nvPicPr>
                  <pic:blipFill>
                    <a:blip r:embed="rId68"/>
                    <a:stretch>
                      <a:fillRect/>
                    </a:stretch>
                  </pic:blipFill>
                  <pic:spPr>
                    <a:xfrm>
                      <a:off x="0" y="0"/>
                      <a:ext cx="4505325" cy="1028700"/>
                    </a:xfrm>
                    <a:prstGeom prst="rect"/>
                  </pic:spPr>
                </pic:pic>
              </a:graphicData>
            </a:graphic>
          </wp:inline>
        </w:drawing>
      </w:r>
      <w:r>
        <w:t xml:space="preserve"> </w:t>
      </w:r>
      <w:r>
        <w:br/>
      </w:r>
      <w:r>
        <w:t>→ Sắp xếp theo thứ tự tăng dần của bước sóng là: Tia tử</w:t>
      </w:r>
      <w:r>
        <w:rPr>
          <w:b/>
        </w:rPr>
        <w:t xml:space="preserve"> </w:t>
      </w:r>
      <w:r>
        <w:t>ngoại,tia tím, tia đỏ, tia hồng ngoại.</w:t>
      </w:r>
      <w:r>
        <w:br/>
      </w:r>
      <w:r>
        <w:rPr>
          <w:b/>
        </w:rPr>
        <w:t>Chọn C.</w:t>
      </w:r>
      <w:r>
        <w:br/>
      </w:r>
      <w:r>
        <w:rPr>
          <w:b/>
        </w:rPr>
        <w:t>Câu 9:</w:t>
      </w:r>
      <w:r>
        <w:br/>
      </w:r>
      <w:r>
        <w:rPr>
          <w:b/>
        </w:rPr>
        <w:t>Phương pháp:</w:t>
      </w:r>
      <w:r>
        <w:br/>
      </w:r>
      <w:r>
        <w:t>Vật được nung nóng trên 2000</w:t>
      </w:r>
      <w:r>
        <w:rPr>
          <w:vertAlign w:val="superscript"/>
        </w:rPr>
        <w:t>0</w:t>
      </w:r>
      <w:r>
        <w:t>C thì phát ra được tia tử ngoại, ánh sáng nhìn thấy và tia hồng ngoại mạnh.</w:t>
      </w:r>
      <w:r>
        <w:br/>
      </w:r>
      <w:r>
        <w:rPr>
          <w:b/>
        </w:rPr>
        <w:t>Cách giải:</w:t>
      </w:r>
      <w:r>
        <w:br/>
      </w:r>
      <w:r>
        <w:t>Vật được nung nóng trên 2000</w:t>
      </w:r>
      <w:r>
        <w:rPr>
          <w:vertAlign w:val="superscript"/>
        </w:rPr>
        <w:t>0</w:t>
      </w:r>
      <w:r>
        <w:t>C thì phát ra được tia tử ngoại, ánh sáng nhìn thấy và tia hồng ngoại mạnh và không phát ra tia X.</w:t>
      </w:r>
      <w:r>
        <w:br/>
      </w:r>
      <w:r>
        <w:rPr>
          <w:b/>
        </w:rPr>
        <w:t>Chọn C.</w:t>
      </w:r>
      <w:r>
        <w:br/>
      </w:r>
      <w:r>
        <w:rPr>
          <w:b/>
        </w:rPr>
        <w:t>Câu 10:</w:t>
      </w:r>
      <w:r>
        <w:br/>
      </w:r>
      <w:r>
        <w:rPr>
          <w:b/>
        </w:rPr>
        <w:t>Phương pháp:</w:t>
      </w:r>
      <w:r>
        <w:br/>
      </w:r>
      <w:r>
        <w:t>- Tia tử ngoại là các bức xạ điện từ mà mắt ta không nhìn thấy được (còn gọi là các bức xạ ngoài vùng khả kiến) có bước sóng từ vài nanômét đến 0,38μm. Vật có nhiệt độ trên 3000</w:t>
      </w:r>
      <w:r>
        <w:rPr>
          <w:vertAlign w:val="superscript"/>
        </w:rPr>
        <w:t>0</w:t>
      </w:r>
      <w:r>
        <w:t>C phát ra tia tử ngoại rất mạnh.</w:t>
      </w:r>
      <w:r>
        <w:br/>
      </w:r>
      <w:r>
        <w:t>- Tác dụng của tia tử ngoại:</w:t>
      </w:r>
      <w:r>
        <w:br/>
      </w:r>
      <w:r>
        <w:t>+ Bị nước và thủy tinh hấp thụ rất mạnh nhưng lại hầu như trong suốt đối với thạch anh.</w:t>
      </w:r>
      <w:r>
        <w:br/>
      </w:r>
      <w:r>
        <w:t>+ Có tác dụng lên phim ảnh.</w:t>
      </w:r>
      <w:r>
        <w:br/>
      </w:r>
      <w:r>
        <w:t xml:space="preserve"> </w:t>
      </w:r>
      <w:r>
        <w:br/>
      </w:r>
      <w:r>
        <w:t>+ Có thể gây ra các phản ứng hóa học.</w:t>
      </w:r>
      <w:r>
        <w:br/>
      </w:r>
      <w:r>
        <w:t>+ Kích thích phát quang một số chất.</w:t>
      </w:r>
      <w:r>
        <w:br/>
      </w:r>
      <w:r>
        <w:t>+ Làm ion hóa không khí.</w:t>
      </w:r>
      <w:r>
        <w:br/>
      </w:r>
      <w:r>
        <w:t>+ Có tác dụng sinh học, hủy diệt tế bào.</w:t>
      </w:r>
      <w:r>
        <w:br/>
      </w:r>
      <w:r>
        <w:rPr>
          <w:b/>
        </w:rPr>
        <w:t>Cách giải:</w:t>
      </w:r>
      <w:r>
        <w:br/>
      </w:r>
      <w:r>
        <w:t>Tia tử ngoại bị thủy tinh hoặc nước hấp thụ mạnh.</w:t>
      </w:r>
      <w:r>
        <w:br/>
      </w:r>
      <w:r>
        <w:rPr>
          <w:b/>
        </w:rPr>
        <w:t>Chọn B.</w:t>
      </w:r>
      <w:r>
        <w:br/>
      </w:r>
      <w:r>
        <w:rPr>
          <w:b/>
        </w:rPr>
        <w:t>Câu 11:</w:t>
      </w:r>
      <w:r>
        <w:br/>
      </w:r>
      <w:r>
        <w:t>Tia hồng ngoại được dùng cho các thiết bị đóng mở tự động.</w:t>
      </w:r>
      <w:r>
        <w:br/>
      </w:r>
      <w:r>
        <w:rPr>
          <w:b/>
        </w:rPr>
        <w:t>Chọn C.</w:t>
      </w:r>
      <w:r>
        <w:br/>
      </w:r>
      <w:r>
        <w:rPr>
          <w:b/>
        </w:rPr>
        <w:t>Câu 12:</w:t>
      </w:r>
      <w:r>
        <w:br/>
      </w:r>
      <w:r>
        <w:t>Nguyên tắc hoạt động của quang điện trở</w:t>
      </w:r>
      <w:r>
        <w:rPr>
          <w:b/>
        </w:rPr>
        <w:t xml:space="preserve"> </w:t>
      </w:r>
      <w:r>
        <w:t>dựa vào hiện tượng quang điện trong.</w:t>
      </w:r>
      <w:r>
        <w:br/>
      </w:r>
      <w:r>
        <w:rPr>
          <w:b/>
        </w:rPr>
        <w:t>Chọn B.</w:t>
      </w:r>
      <w:r>
        <w:br/>
      </w:r>
      <w:r>
        <w:rPr>
          <w:b/>
        </w:rPr>
        <w:t>Câu 13:</w:t>
      </w:r>
      <w:r>
        <w:br/>
      </w:r>
      <w:r>
        <w:rPr>
          <w:b/>
        </w:rPr>
        <w:t>Phương pháp:</w:t>
      </w:r>
      <w:r>
        <w:br/>
      </w:r>
      <w:r>
        <w:t>Nguồn phát của quang phổ vạch phát xạ: Các chất khí hay hơi ở áp suất thấp bị kích thích (đốt nóng hay phóng điện qua)</w:t>
      </w:r>
      <w:r>
        <w:br/>
      </w:r>
      <w:r>
        <w:rPr>
          <w:b/>
        </w:rPr>
        <w:t>Cách giải:</w:t>
      </w:r>
      <w:r>
        <w:br/>
      </w:r>
      <w:r>
        <w:t>Điều kiện phát sinh của quang phổ vạch phát xạ là các chất khí hay hơi ở áp suất thấp bị kích thích phát ra ánh sáng.</w:t>
      </w:r>
      <w:r>
        <w:br/>
      </w:r>
      <w:r>
        <w:rPr>
          <w:b/>
        </w:rPr>
        <w:t>Chọn C.</w:t>
      </w:r>
      <w:r>
        <w:br/>
      </w:r>
      <w:r>
        <w:rPr>
          <w:b/>
        </w:rPr>
        <w:t>Câu 14:</w:t>
      </w:r>
      <w:r>
        <w:br/>
      </w:r>
      <w:r>
        <w:rPr>
          <w:b/>
        </w:rPr>
        <w:t>Phương pháp:</w:t>
      </w:r>
      <w:r>
        <w:br/>
      </w:r>
      <w:r>
        <w:t>Quang phổ liên tục:</w:t>
      </w:r>
      <w:r>
        <w:br/>
      </w:r>
      <w:r>
        <w:t>+ Nguồn phát: Các chất rắn, chất lỏng và chất khí có áp suất lớn khi bị nung nóng sẽ phát ra quang phổ liên tục.</w:t>
      </w:r>
      <w:r>
        <w:br/>
      </w:r>
      <w:r>
        <w:t>+ Đặc điểm: Quang phổ liên tục không phụ thuộc vào bản chất của vật phát sáng mà chỉ phụ thuộc nhiệt độ.</w:t>
      </w:r>
      <w:r>
        <w:br/>
      </w:r>
      <w:r>
        <w:rPr>
          <w:b/>
        </w:rPr>
        <w:t>Cách giải:</w:t>
      </w:r>
      <w:r>
        <w:br/>
      </w:r>
      <w:r>
        <w:t>Đặc điểm quan trọng của quang phổ liên tục là không phụ thuộc vào thành phần cấu tạo mà chỉ phụ thuộc vào nhiệt độ của nguồn sáng.</w:t>
      </w:r>
      <w:r>
        <w:br/>
      </w:r>
      <w:r>
        <w:rPr>
          <w:b/>
        </w:rPr>
        <w:t>Chọn A.</w:t>
      </w:r>
      <w:r>
        <w:br/>
      </w:r>
      <w:r>
        <w:rPr>
          <w:b/>
        </w:rPr>
        <w:t>Câu 15:</w:t>
      </w:r>
      <w:r>
        <w:br/>
      </w:r>
      <w:r>
        <w:rPr>
          <w:b/>
        </w:rPr>
        <w:t>Phương pháp:</w:t>
      </w:r>
      <w:r>
        <w:br/>
      </w:r>
      <w:r>
        <w:t>Tia laze có đặc điểm:</w:t>
      </w:r>
      <w:r>
        <w:br/>
      </w:r>
      <w:r>
        <w:t>+ Có tính đơn sắc rất cao</w:t>
      </w:r>
      <w:r>
        <w:br/>
      </w:r>
      <w:r>
        <w:t>+ Có tính định hướng rất cao</w:t>
      </w:r>
      <w:r>
        <w:br/>
      </w:r>
      <w:r>
        <w:t>+ Có tính kết hợp rất cao</w:t>
      </w:r>
      <w:r>
        <w:br/>
      </w:r>
      <w:r>
        <w:t>+ Cường độ lớn.</w:t>
      </w:r>
      <w:r>
        <w:br/>
      </w:r>
      <w:r>
        <w:rPr>
          <w:b/>
        </w:rPr>
        <w:t>Cách giải:</w:t>
      </w:r>
      <w:r>
        <w:br/>
      </w:r>
      <w:r>
        <w:t>Tia laze có đặc điểm: Có tính đơn sắc, tính định hướng, tính kết hợp rất cao và có cường độ lớn.</w:t>
      </w:r>
      <w:r>
        <w:br/>
      </w:r>
      <w:r>
        <w:t>Tia laze không có đặc điểm: Có công suất lớn.</w:t>
      </w:r>
      <w:r>
        <w:br/>
      </w:r>
      <w:r>
        <w:rPr>
          <w:b/>
        </w:rPr>
        <w:t>Chọn D.</w:t>
      </w:r>
      <w:r>
        <w:br/>
      </w:r>
      <w:r>
        <w:rPr>
          <w:b/>
        </w:rPr>
        <w:t>Câu 16:</w:t>
      </w:r>
      <w:r>
        <w:br/>
      </w:r>
      <w:r>
        <w:rPr>
          <w:b/>
        </w:rPr>
        <w:t>Phương pháp:</w:t>
      </w:r>
      <w:r>
        <w:br/>
      </w:r>
      <w:r>
        <w:t>Vị trí vân sáng:</w:t>
      </w:r>
      <w:r>
        <w:t>x</w:t>
      </w:r>
      <w:r>
        <w:t>s</w:t>
      </w:r>
      <w:r>
        <w:t>=</w:t>
      </w:r>
      <w:r>
        <w:t>k</w:t>
      </w:r>
      <w:r>
        <w:t>.</w:t>
      </w:r>
      <w:r>
        <w:t>λ</w:t>
      </w:r>
      <w:r>
        <w:t>D</w:t>
      </w:r>
      <w:r>
        <w:t>a</w:t>
      </w:r>
      <w:r>
        <w:t>x</w:t>
      </w:r>
      <w:r>
        <w:t>s</w:t>
      </w:r>
      <w:r>
        <w:t>=</w:t>
      </w:r>
      <w:r>
        <w:t>k</w:t>
      </w:r>
      <w:r>
        <w:t>.</w:t>
      </w:r>
      <w:r>
        <w:t>λ</w:t>
      </w:r>
      <w:r>
        <w:t>D</w:t>
      </w:r>
      <w:r>
        <w:t>a</w:t>
      </w:r>
      <w:r>
        <w:br/>
      </w:r>
      <w:r>
        <w:rPr>
          <w:b/>
        </w:rPr>
        <w:t>Cách giải:</w:t>
      </w:r>
      <w:r>
        <w:br/>
      </w:r>
      <w:r>
        <w:t xml:space="preserve">Khoảng cách x từ vân trung tâm đến vân sáng bậc k trên màn quan sát là: </w:t>
      </w:r>
      <w:r>
        <w:t>x</w:t>
      </w:r>
      <w:r>
        <w:t>s</w:t>
      </w:r>
      <w:r>
        <w:t>k</w:t>
      </w:r>
      <w:r>
        <w:t>=</w:t>
      </w:r>
      <w:r>
        <w:t>k</w:t>
      </w:r>
      <w:r>
        <w:t>.</w:t>
      </w:r>
      <w:r>
        <w:t>λ</w:t>
      </w:r>
      <w:r>
        <w:t>D</w:t>
      </w:r>
      <w:r>
        <w:t>a</w:t>
      </w:r>
      <w:r>
        <w:t>x</w:t>
      </w:r>
      <w:r>
        <w:t>s</w:t>
      </w:r>
      <w:r>
        <w:t>k</w:t>
      </w:r>
      <w:r>
        <w:t>=</w:t>
      </w:r>
      <w:r>
        <w:t>k</w:t>
      </w:r>
      <w:r>
        <w:t>.</w:t>
      </w:r>
      <w:r>
        <w:t>λ</w:t>
      </w:r>
      <w:r>
        <w:t>D</w:t>
      </w:r>
      <w:r>
        <w:t>a</w:t>
      </w:r>
      <w:r>
        <w:br/>
      </w:r>
      <w:r>
        <w:rPr>
          <w:b/>
        </w:rPr>
        <w:t>Chọn A.</w:t>
      </w:r>
      <w:r>
        <w:br/>
      </w:r>
      <w:r>
        <w:rPr>
          <w:b/>
        </w:rPr>
        <w:t>Câu 17:</w:t>
      </w:r>
      <w:r>
        <w:br/>
      </w:r>
      <w:r>
        <w:rPr>
          <w:b/>
        </w:rPr>
        <w:t>Phương pháp:</w:t>
      </w:r>
      <w:r>
        <w:br/>
      </w:r>
      <w:r>
        <w:t xml:space="preserve">Công thức tính năng lượng photon: </w:t>
      </w:r>
      <w:r>
        <w:t>ε</w:t>
      </w:r>
      <w:r>
        <w:t>=</w:t>
      </w:r>
      <w:r>
        <w:t>h</w:t>
      </w:r>
      <w:r>
        <w:t>c</w:t>
      </w:r>
      <w:r>
        <w:t>λ</w:t>
      </w:r>
      <w:r>
        <w:t>ε</w:t>
      </w:r>
      <w:r>
        <w:t>=</w:t>
      </w:r>
      <w:r>
        <w:t>h</w:t>
      </w:r>
      <w:r>
        <w:t>c</w:t>
      </w:r>
      <w:r>
        <w:t>λ</w:t>
      </w:r>
      <w:r>
        <w:br/>
      </w:r>
      <w:r>
        <w:t xml:space="preserve">Đổi đơn vị </w:t>
      </w:r>
      <w:r>
        <w:t>1</w:t>
      </w:r>
      <w:r>
        <w:t>e</w:t>
      </w:r>
      <w:r>
        <w:t>V</w:t>
      </w:r>
      <w:r>
        <w:t>=</w:t>
      </w:r>
      <w:r>
        <w:t>1</w:t>
      </w:r>
      <w:r>
        <w:t>,</w:t>
      </w:r>
      <w:r>
        <w:t>6.10</w:t>
      </w:r>
      <w:r>
        <w:t>−</w:t>
      </w:r>
      <w:r>
        <w:t>19</w:t>
      </w:r>
      <w:r>
        <w:t>J</w:t>
      </w:r>
      <w:r>
        <w:t>1</w:t>
      </w:r>
      <w:r>
        <w:t>e</w:t>
      </w:r>
      <w:r>
        <w:t>V</w:t>
      </w:r>
      <w:r>
        <w:t>=</w:t>
      </w:r>
      <w:r>
        <w:t>1</w:t>
      </w:r>
      <w:r>
        <w:t>,</w:t>
      </w:r>
      <w:r>
        <w:t>6.10</w:t>
      </w:r>
      <w:r>
        <w:t>−</w:t>
      </w:r>
      <w:r>
        <w:t>19</w:t>
      </w:r>
      <w:r>
        <w:t>J</w:t>
      </w:r>
      <w:r>
        <w:br/>
      </w:r>
      <w:r>
        <w:rPr>
          <w:b/>
        </w:rPr>
        <w:t>Cách giải :</w:t>
      </w:r>
      <w:r>
        <w:br/>
      </w:r>
      <w:r>
        <w:t xml:space="preserve">Năng lượng của photon: </w:t>
      </w:r>
      <w:r>
        <w:t>ε</w:t>
      </w:r>
      <w:r>
        <w:t>=</w:t>
      </w:r>
      <w:r>
        <w:t>h</w:t>
      </w:r>
      <w:r>
        <w:t>c</w:t>
      </w:r>
      <w:r>
        <w:t>λ</w:t>
      </w:r>
      <w:r>
        <w:t>=</w:t>
      </w:r>
      <w:r>
        <w:t>6</w:t>
      </w:r>
      <w:r>
        <w:t>,</w:t>
      </w:r>
      <w:r>
        <w:t>625.10</w:t>
      </w:r>
      <w:r>
        <w:t>−</w:t>
      </w:r>
      <w:r>
        <w:t>34</w:t>
      </w:r>
      <w:r>
        <w:t>.3</w:t>
      </w:r>
      <w:r>
        <w:t>.10</w:t>
      </w:r>
      <w:r>
        <w:t>8</w:t>
      </w:r>
      <w:r>
        <w:t>0</w:t>
      </w:r>
      <w:r>
        <w:t>,</w:t>
      </w:r>
      <w:r>
        <w:t>55.10</w:t>
      </w:r>
      <w:r>
        <w:t>−</w:t>
      </w:r>
      <w:r>
        <w:t>6</w:t>
      </w:r>
      <w:r>
        <w:t>ε</w:t>
      </w:r>
      <w:r>
        <w:t>=</w:t>
      </w:r>
      <w:r>
        <w:t>h</w:t>
      </w:r>
      <w:r>
        <w:t>c</w:t>
      </w:r>
      <w:r>
        <w:t>λ</w:t>
      </w:r>
      <w:r>
        <w:t>=</w:t>
      </w:r>
      <w:r>
        <w:t>6</w:t>
      </w:r>
      <w:r>
        <w:t>,</w:t>
      </w:r>
      <w:r>
        <w:t>625.10</w:t>
      </w:r>
      <w:r>
        <w:t>−</w:t>
      </w:r>
      <w:r>
        <w:t>34</w:t>
      </w:r>
      <w:r>
        <w:t>.3</w:t>
      </w:r>
      <w:r>
        <w:t>.10</w:t>
      </w:r>
      <w:r>
        <w:t>8</w:t>
      </w:r>
      <w:r>
        <w:t>0</w:t>
      </w:r>
      <w:r>
        <w:t>,</w:t>
      </w:r>
      <w:r>
        <w:t>55.10</w:t>
      </w:r>
      <w:r>
        <w:t>−</w:t>
      </w:r>
      <w:r>
        <w:t>6</w:t>
      </w:r>
      <w:r>
        <w:br/>
      </w:r>
      <w:r>
        <w:t>=</w:t>
      </w:r>
      <w:r>
        <w:t>36</w:t>
      </w:r>
      <w:r>
        <w:t>,</w:t>
      </w:r>
      <w:r>
        <w:t>1.10</w:t>
      </w:r>
      <w:r>
        <w:t>−</w:t>
      </w:r>
      <w:r>
        <w:t>20</w:t>
      </w:r>
      <w:r>
        <w:t>J</w:t>
      </w:r>
      <w:r>
        <w:t>=</w:t>
      </w:r>
      <w:r>
        <w:t>36</w:t>
      </w:r>
      <w:r>
        <w:t>,</w:t>
      </w:r>
      <w:r>
        <w:t>1.10</w:t>
      </w:r>
      <w:r>
        <w:t>−</w:t>
      </w:r>
      <w:r>
        <w:t>20</w:t>
      </w:r>
      <w:r>
        <w:t>J</w:t>
      </w:r>
      <w:r>
        <w:br/>
      </w:r>
      <w:r>
        <w:t xml:space="preserve">Đổi đơn vị: </w:t>
      </w:r>
      <w:r>
        <w:t>1</w:t>
      </w:r>
      <w:r>
        <w:t>e</w:t>
      </w:r>
      <w:r>
        <w:t>V</w:t>
      </w:r>
      <w:r>
        <w:t>=</w:t>
      </w:r>
      <w:r>
        <w:t>1</w:t>
      </w:r>
      <w:r>
        <w:t>,</w:t>
      </w:r>
      <w:r>
        <w:t>6.10</w:t>
      </w:r>
      <w:r>
        <w:t>−</w:t>
      </w:r>
      <w:r>
        <w:t>19</w:t>
      </w:r>
      <w:r>
        <w:t>J</w:t>
      </w:r>
      <w:r>
        <w:t>1</w:t>
      </w:r>
      <w:r>
        <w:t>e</w:t>
      </w:r>
      <w:r>
        <w:t>V</w:t>
      </w:r>
      <w:r>
        <w:t>=</w:t>
      </w:r>
      <w:r>
        <w:t>1</w:t>
      </w:r>
      <w:r>
        <w:t>,</w:t>
      </w:r>
      <w:r>
        <w:t>6.10</w:t>
      </w:r>
      <w:r>
        <w:t>−</w:t>
      </w:r>
      <w:r>
        <w:t>19</w:t>
      </w:r>
      <w:r>
        <w:t>J</w:t>
      </w:r>
      <w:r>
        <w:br/>
      </w:r>
      <w:r>
        <w:t>Nên</w:t>
      </w:r>
      <w:r>
        <w:t>ε</w:t>
      </w:r>
      <w:r>
        <w:t>=</w:t>
      </w:r>
      <w:r>
        <w:t>36</w:t>
      </w:r>
      <w:r>
        <w:t>,</w:t>
      </w:r>
      <w:r>
        <w:t>1.10</w:t>
      </w:r>
      <w:r>
        <w:t>−</w:t>
      </w:r>
      <w:r>
        <w:t>20</w:t>
      </w:r>
      <w:r>
        <w:t>1</w:t>
      </w:r>
      <w:r>
        <w:t>,</w:t>
      </w:r>
      <w:r>
        <w:t>6.10</w:t>
      </w:r>
      <w:r>
        <w:t>−</w:t>
      </w:r>
      <w:r>
        <w:t>19</w:t>
      </w:r>
      <w:r>
        <w:t>=</w:t>
      </w:r>
      <w:r>
        <w:t>2</w:t>
      </w:r>
      <w:r>
        <w:t>,</w:t>
      </w:r>
      <w:r>
        <w:t>26</w:t>
      </w:r>
      <w:r>
        <w:t>e</w:t>
      </w:r>
      <w:r>
        <w:t>V</w:t>
      </w:r>
      <w:r>
        <w:t>ε</w:t>
      </w:r>
      <w:r>
        <w:t>=</w:t>
      </w:r>
      <w:r>
        <w:t>36</w:t>
      </w:r>
      <w:r>
        <w:t>,</w:t>
      </w:r>
      <w:r>
        <w:t>1.10</w:t>
      </w:r>
      <w:r>
        <w:t>−</w:t>
      </w:r>
      <w:r>
        <w:t>20</w:t>
      </w:r>
      <w:r>
        <w:t>1</w:t>
      </w:r>
      <w:r>
        <w:t>,</w:t>
      </w:r>
      <w:r>
        <w:t>6.10</w:t>
      </w:r>
      <w:r>
        <w:t>−</w:t>
      </w:r>
      <w:r>
        <w:t>19</w:t>
      </w:r>
      <w:r>
        <w:t>=</w:t>
      </w:r>
      <w:r>
        <w:t>2</w:t>
      </w:r>
      <w:r>
        <w:t>,</w:t>
      </w:r>
      <w:r>
        <w:t>26</w:t>
      </w:r>
      <w:r>
        <w:t>e</w:t>
      </w:r>
      <w:r>
        <w:t>V</w:t>
      </w:r>
      <w:r>
        <w:br/>
      </w:r>
      <w:r>
        <w:rPr>
          <w:b/>
        </w:rPr>
        <w:t>Chọn C.</w:t>
      </w:r>
      <w:r>
        <w:br/>
      </w:r>
      <w:r>
        <w:rPr>
          <w:b/>
        </w:rPr>
        <w:t>Câu 18:</w:t>
      </w:r>
      <w:r>
        <w:br/>
      </w:r>
      <w:r>
        <w:rPr>
          <w:b/>
        </w:rPr>
        <w:t>Phương pháp:</w:t>
      </w:r>
      <w:r>
        <w:br/>
      </w:r>
      <w:r>
        <w:t xml:space="preserve">Hạt nhân </w:t>
      </w:r>
      <w:r>
        <w:t>A</w:t>
      </w:r>
      <w:r>
        <w:t>Z</w:t>
      </w:r>
      <w:r>
        <w:t>X</w:t>
      </w:r>
      <w:r>
        <w:t>A</w:t>
      </w:r>
      <w:r>
        <w:t>Z</w:t>
      </w:r>
      <w:r>
        <w:t>X</w:t>
      </w:r>
      <w:r>
        <w:t>có:</w:t>
      </w:r>
      <w:r>
        <w:br/>
      </w:r>
      <w:r>
        <w:t>+ Z là số hiệu là số thứ tự của hạt nhân X trong bảng tuần hoàn, chính bằng số proton trong hạt nhân.</w:t>
      </w:r>
      <w:r>
        <w:br/>
      </w:r>
      <w:r>
        <w:t>+ A là số khối, bằng số nuclon của hạt nhân.</w:t>
      </w:r>
      <w:r>
        <w:br/>
      </w:r>
      <w:r>
        <w:t>+ N là số notron với : N = A – Z.</w:t>
      </w:r>
      <w:r>
        <w:br/>
      </w:r>
      <w:r>
        <w:rPr>
          <w:b/>
        </w:rPr>
        <w:t>Cách giải:</w:t>
      </w:r>
      <w:r>
        <w:br/>
      </w:r>
      <w:r>
        <w:t xml:space="preserve">Hạt nhân </w:t>
      </w:r>
      <w:r>
        <w:t>A</w:t>
      </w:r>
      <w:r>
        <w:t>Z</w:t>
      </w:r>
      <w:r>
        <w:t>X</w:t>
      </w:r>
      <w:r>
        <w:t>A</w:t>
      </w:r>
      <w:r>
        <w:t>Z</w:t>
      </w:r>
      <w:r>
        <w:t>X</w:t>
      </w:r>
      <w:r>
        <w:t xml:space="preserve"> có :</w:t>
      </w:r>
      <w:r>
        <w:br/>
      </w:r>
      <w:r>
        <w:t>+ Z là số hiệu là số thứ tự của hạt nhân X trong bảng tuần hoàn, chính bằng số proton trong hạt nhân.</w:t>
      </w:r>
      <w:r>
        <w:br/>
      </w:r>
      <w:r>
        <w:t>+ A là số khối, bằng số nuclon của hạt nhân.</w:t>
      </w:r>
      <w:r>
        <w:br/>
      </w:r>
      <w:r>
        <w:t>+ N là số notron với : N = A – Z.</w:t>
      </w:r>
      <w:r>
        <w:br/>
      </w:r>
      <w:r>
        <w:t>→ Hạt nhân có điện tích + Ze</w:t>
      </w:r>
      <w:r>
        <w:br/>
      </w:r>
      <w:r>
        <w:t>→ Phát biểu sai là : Hạt nhân trung hoà về điện.</w:t>
      </w:r>
      <w:r>
        <w:br/>
      </w:r>
      <w:r>
        <w:rPr>
          <w:b/>
        </w:rPr>
        <w:t>Chọn D.</w:t>
      </w:r>
      <w:r>
        <w:br/>
      </w:r>
      <w:r>
        <w:rPr>
          <w:b/>
        </w:rPr>
        <w:t>Câu 19:</w:t>
      </w:r>
      <w:r>
        <w:br/>
      </w:r>
      <w:r>
        <w:rPr>
          <w:b/>
        </w:rPr>
        <w:t>Phương pháp:</w:t>
      </w:r>
      <w:r>
        <w:br/>
      </w:r>
      <w:r>
        <w:t>Sử dụng định luật bảo toàn số khối và bảo toàn điện tích để viết phương trình phản ứng.</w:t>
      </w:r>
      <w:r>
        <w:br/>
      </w:r>
      <w:r>
        <w:t xml:space="preserve">Năng lượng của phản ứng : </w:t>
      </w:r>
      <w:r>
        <w:t>Δ</w:t>
      </w:r>
      <w:r>
        <w:t>E</w:t>
      </w:r>
      <w:r>
        <w:t>=</w:t>
      </w:r>
      <w:r>
        <w:t>(</w:t>
      </w:r>
      <w:r>
        <w:t>m</w:t>
      </w:r>
      <w:r>
        <w:t>s</w:t>
      </w:r>
      <w:r>
        <w:t>−</w:t>
      </w:r>
      <w:r>
        <w:t>m</w:t>
      </w:r>
      <w:r>
        <w:t>t</w:t>
      </w:r>
      <w:r>
        <w:t>r</w:t>
      </w:r>
      <w:r>
        <w:t>c</w:t>
      </w:r>
      <w:r>
        <w:t>)</w:t>
      </w:r>
      <w:r>
        <w:t>.</w:t>
      </w:r>
      <w:r>
        <w:t>c</w:t>
      </w:r>
      <w:r>
        <w:t>2</w:t>
      </w:r>
      <w:r>
        <w:t>Δ</w:t>
      </w:r>
      <w:r>
        <w:t>E</w:t>
      </w:r>
      <w:r>
        <w:t>=</w:t>
      </w:r>
      <w:r>
        <w:t>(</w:t>
      </w:r>
      <w:r>
        <w:t>m</w:t>
      </w:r>
      <w:r>
        <w:t>s</w:t>
      </w:r>
      <w:r>
        <w:t>−</w:t>
      </w:r>
      <w:r>
        <w:t>m</w:t>
      </w:r>
      <w:r>
        <w:t>t</w:t>
      </w:r>
      <w:r>
        <w:t>r</w:t>
      </w:r>
      <w:r>
        <w:t>c</w:t>
      </w:r>
      <w:r>
        <w:t>)</w:t>
      </w:r>
      <w:r>
        <w:t>.</w:t>
      </w:r>
      <w:r>
        <w:t>c</w:t>
      </w:r>
      <w:r>
        <w:t>2</w:t>
      </w:r>
      <w:r>
        <w:br/>
      </w:r>
      <w:r>
        <w:t xml:space="preserve"> </w:t>
      </w:r>
      <w:r>
        <w:br/>
      </w:r>
      <w:r>
        <w:t>Nếu ∆E &gt; 0 thì phản ứng thu năng lượng, nếu ∆E &lt; 0 thì phản ứng tỏa năng lượng.</w:t>
      </w:r>
      <w:r>
        <w:br/>
      </w:r>
      <w:r>
        <w:rPr>
          <w:b/>
        </w:rPr>
        <w:t>Cách giải:</w:t>
      </w:r>
      <w:r>
        <w:br/>
      </w:r>
      <w:r>
        <w:t xml:space="preserve">Phương trình phản ứng hạt nhân : </w:t>
      </w:r>
      <w:r>
        <w:t>4</w:t>
      </w:r>
      <w:r>
        <w:t>2</w:t>
      </w:r>
      <w:r>
        <w:t>H</w:t>
      </w:r>
      <w:r>
        <w:t>e</w:t>
      </w:r>
      <w:r>
        <w:t>+</w:t>
      </w:r>
      <w:r>
        <w:t>14</w:t>
      </w:r>
      <w:r>
        <w:t>7</w:t>
      </w:r>
      <w:r>
        <w:t>N</w:t>
      </w:r>
      <w:r>
        <w:t>→</w:t>
      </w:r>
      <w:r>
        <w:t>1</w:t>
      </w:r>
      <w:r>
        <w:t>1</w:t>
      </w:r>
      <w:r>
        <w:t>p</w:t>
      </w:r>
      <w:r>
        <w:t>+</w:t>
      </w:r>
      <w:r>
        <w:t>17</w:t>
      </w:r>
      <w:r>
        <w:t>8</w:t>
      </w:r>
      <w:r>
        <w:t>O</w:t>
      </w:r>
      <w:r>
        <w:t>4</w:t>
      </w:r>
      <w:r>
        <w:t>2</w:t>
      </w:r>
      <w:r>
        <w:t>H</w:t>
      </w:r>
      <w:r>
        <w:t>e</w:t>
      </w:r>
      <w:r>
        <w:t>+</w:t>
      </w:r>
      <w:r>
        <w:t>14</w:t>
      </w:r>
      <w:r>
        <w:t>7</w:t>
      </w:r>
      <w:r>
        <w:t>N</w:t>
      </w:r>
      <w:r>
        <w:t>→</w:t>
      </w:r>
      <w:r>
        <w:t>1</w:t>
      </w:r>
      <w:r>
        <w:t>1</w:t>
      </w:r>
      <w:r>
        <w:t>p</w:t>
      </w:r>
      <w:r>
        <w:t>+</w:t>
      </w:r>
      <w:r>
        <w:t>17</w:t>
      </w:r>
      <w:r>
        <w:t>8</w:t>
      </w:r>
      <w:r>
        <w:t>O</w:t>
      </w:r>
      <w:r>
        <w:br/>
      </w:r>
      <w:r>
        <w:t>Áp dụng công thức tính năng lượng của phản ứng :</w:t>
      </w:r>
      <w:r>
        <w:br/>
      </w:r>
      <w:r>
        <w:t>Δ</w:t>
      </w:r>
      <w:r>
        <w:t>E</w:t>
      </w:r>
      <w:r>
        <w:t>=</w:t>
      </w:r>
      <w:r>
        <w:t>(</w:t>
      </w:r>
      <w:r>
        <w:t>m</w:t>
      </w:r>
      <w:r>
        <w:t>s</w:t>
      </w:r>
      <w:r>
        <w:t>−</w:t>
      </w:r>
      <w:r>
        <w:t>m</w:t>
      </w:r>
      <w:r>
        <w:t>t</w:t>
      </w:r>
      <w:r>
        <w:t>r</w:t>
      </w:r>
      <w:r>
        <w:t>c</w:t>
      </w:r>
      <w:r>
        <w:t>)</w:t>
      </w:r>
      <w:r>
        <w:t>.</w:t>
      </w:r>
      <w:r>
        <w:t>c</w:t>
      </w:r>
      <w:r>
        <w:t>2</w:t>
      </w:r>
      <w:r>
        <w:t>Δ</w:t>
      </w:r>
      <w:r>
        <w:t>E</w:t>
      </w:r>
      <w:r>
        <w:t>=</w:t>
      </w:r>
      <w:r>
        <w:t>(</w:t>
      </w:r>
      <w:r>
        <w:t>m</w:t>
      </w:r>
      <w:r>
        <w:t>s</w:t>
      </w:r>
      <w:r>
        <w:t>−</w:t>
      </w:r>
      <w:r>
        <w:t>m</w:t>
      </w:r>
      <w:r>
        <w:t>t</w:t>
      </w:r>
      <w:r>
        <w:t>r</w:t>
      </w:r>
      <w:r>
        <w:t>c</w:t>
      </w:r>
      <w:r>
        <w:t>)</w:t>
      </w:r>
      <w:r>
        <w:t>.</w:t>
      </w:r>
      <w:r>
        <w:t>c</w:t>
      </w:r>
      <w:r>
        <w:t>2</w:t>
      </w:r>
      <w:r>
        <w:br/>
      </w:r>
      <w:r>
        <w:t>=</w:t>
      </w:r>
      <w:r>
        <w:t>(</w:t>
      </w:r>
      <w:r>
        <w:t>m</w:t>
      </w:r>
      <w:r>
        <w:t>p</w:t>
      </w:r>
      <w:r>
        <w:t>+</w:t>
      </w:r>
      <w:r>
        <w:t>m</w:t>
      </w:r>
      <w:r>
        <w:t>O</w:t>
      </w:r>
      <w:r>
        <w:t>−</w:t>
      </w:r>
      <w:r>
        <w:t>m</w:t>
      </w:r>
      <w:r>
        <w:t>H</w:t>
      </w:r>
      <w:r>
        <w:t>e</w:t>
      </w:r>
      <w:r>
        <w:t>−</w:t>
      </w:r>
      <w:r>
        <w:t>m</w:t>
      </w:r>
      <w:r>
        <w:t>N</w:t>
      </w:r>
      <w:r>
        <w:t>)</w:t>
      </w:r>
      <w:r>
        <w:t>.</w:t>
      </w:r>
      <w:r>
        <w:t>c</w:t>
      </w:r>
      <w:r>
        <w:t>2</w:t>
      </w:r>
      <w:r>
        <w:t>=</w:t>
      </w:r>
      <w:r>
        <w:t>(</w:t>
      </w:r>
      <w:r>
        <w:t>m</w:t>
      </w:r>
      <w:r>
        <w:t>p</w:t>
      </w:r>
      <w:r>
        <w:t>+</w:t>
      </w:r>
      <w:r>
        <w:t>m</w:t>
      </w:r>
      <w:r>
        <w:t>O</w:t>
      </w:r>
      <w:r>
        <w:t>−</w:t>
      </w:r>
      <w:r>
        <w:t>m</w:t>
      </w:r>
      <w:r>
        <w:t>H</w:t>
      </w:r>
      <w:r>
        <w:t>e</w:t>
      </w:r>
      <w:r>
        <w:t>−</w:t>
      </w:r>
      <w:r>
        <w:t>m</w:t>
      </w:r>
      <w:r>
        <w:t>N</w:t>
      </w:r>
      <w:r>
        <w:t>)</w:t>
      </w:r>
      <w:r>
        <w:t>.</w:t>
      </w:r>
      <w:r>
        <w:t>c</w:t>
      </w:r>
      <w:r>
        <w:t>2</w:t>
      </w:r>
      <w:r>
        <w:br/>
      </w:r>
      <w:r>
        <w:t>⇒</w:t>
      </w:r>
      <w:r>
        <w:t>Δ</w:t>
      </w:r>
      <w:r>
        <w:t>E</w:t>
      </w:r>
      <w:r>
        <w:t>⇒</w:t>
      </w:r>
      <w:r>
        <w:t>Δ</w:t>
      </w:r>
      <w:r>
        <w:t>E</w:t>
      </w:r>
      <w:r>
        <w:t xml:space="preserve"> =( 1,0073 + 16,9947 - 4,0015 - 13,9992 ) . 93 =1,21MeV</w:t>
      </w:r>
      <w:r>
        <w:br/>
      </w:r>
      <w:r>
        <w:t>Do ∆E &gt; 0 nên phản ứng thu năng lượng 1,21 MeV.</w:t>
      </w:r>
      <w:r>
        <w:br/>
      </w:r>
      <w:r>
        <w:rPr>
          <w:b/>
        </w:rPr>
        <w:t>Chọn A.</w:t>
      </w:r>
      <w:r>
        <w:br/>
      </w:r>
      <w:r>
        <w:rPr>
          <w:b/>
        </w:rPr>
        <w:t>Câu 20:</w:t>
      </w:r>
      <w:r>
        <w:br/>
      </w:r>
      <w:r>
        <w:rPr>
          <w:b/>
        </w:rPr>
        <w:t>Phương pháp:</w:t>
      </w:r>
      <w:r>
        <w:br/>
      </w:r>
      <w:r>
        <w:t>Vị trí vân tối thứ k :</w:t>
      </w:r>
      <w:r>
        <w:t>x</w:t>
      </w:r>
      <w:r>
        <w:t>t</w:t>
      </w:r>
      <w:r>
        <w:t>=</w:t>
      </w:r>
      <w:r>
        <w:t>(</w:t>
      </w:r>
      <w:r>
        <w:t>k</w:t>
      </w:r>
      <w:r>
        <w:t>−</w:t>
      </w:r>
      <w:r>
        <w:t>1</w:t>
      </w:r>
      <w:r>
        <w:t>2</w:t>
      </w:r>
      <w:r>
        <w:t>)</w:t>
      </w:r>
      <w:r>
        <w:t>.</w:t>
      </w:r>
      <w:r>
        <w:t>λ</w:t>
      </w:r>
      <w:r>
        <w:t>D</w:t>
      </w:r>
      <w:r>
        <w:t>a</w:t>
      </w:r>
      <w:r>
        <w:t>x</w:t>
      </w:r>
      <w:r>
        <w:t>t</w:t>
      </w:r>
      <w:r>
        <w:t>=</w:t>
      </w:r>
      <w:r>
        <w:t>(</w:t>
      </w:r>
      <w:r>
        <w:t>k</w:t>
      </w:r>
      <w:r>
        <w:t>−</w:t>
      </w:r>
      <w:r>
        <w:t>1</w:t>
      </w:r>
      <w:r>
        <w:t>2</w:t>
      </w:r>
      <w:r>
        <w:t>)</w:t>
      </w:r>
      <w:r>
        <w:t>.</w:t>
      </w:r>
      <w:r>
        <w:t>λ</w:t>
      </w:r>
      <w:r>
        <w:t>D</w:t>
      </w:r>
      <w:r>
        <w:t>a</w:t>
      </w:r>
      <w:r>
        <w:br/>
      </w:r>
      <w:r>
        <w:rPr>
          <w:b/>
        </w:rPr>
        <w:t>Cách giải:</w:t>
      </w:r>
      <w:r>
        <w:br/>
      </w:r>
      <w:r>
        <w:t>Vị trí vân tối thứ 5 :</w:t>
      </w:r>
      <w:r>
        <w:br/>
      </w:r>
      <w:r>
        <w:t>x</w:t>
      </w:r>
      <w:r>
        <w:t>t</w:t>
      </w:r>
      <w:r>
        <w:t>5</w:t>
      </w:r>
      <w:r>
        <w:t>=</w:t>
      </w:r>
      <w:r>
        <w:t>(</w:t>
      </w:r>
      <w:r>
        <w:t>k</w:t>
      </w:r>
      <w:r>
        <w:t>−</w:t>
      </w:r>
      <w:r>
        <w:t>1</w:t>
      </w:r>
      <w:r>
        <w:t>2</w:t>
      </w:r>
      <w:r>
        <w:t>)</w:t>
      </w:r>
      <w:r>
        <w:t>.</w:t>
      </w:r>
      <w:r>
        <w:t>λ</w:t>
      </w:r>
      <w:r>
        <w:t>D</w:t>
      </w:r>
      <w:r>
        <w:t>a</w:t>
      </w:r>
      <w:r>
        <w:t>x</w:t>
      </w:r>
      <w:r>
        <w:t>t</w:t>
      </w:r>
      <w:r>
        <w:t>5</w:t>
      </w:r>
      <w:r>
        <w:t>=</w:t>
      </w:r>
      <w:r>
        <w:t>(</w:t>
      </w:r>
      <w:r>
        <w:t>k</w:t>
      </w:r>
      <w:r>
        <w:t>−</w:t>
      </w:r>
      <w:r>
        <w:t>1</w:t>
      </w:r>
      <w:r>
        <w:t>2</w:t>
      </w:r>
      <w:r>
        <w:t>)</w:t>
      </w:r>
      <w:r>
        <w:t>.</w:t>
      </w:r>
      <w:r>
        <w:t>λ</w:t>
      </w:r>
      <w:r>
        <w:t>D</w:t>
      </w:r>
      <w:r>
        <w:t>a</w:t>
      </w:r>
      <w:r>
        <w:br/>
      </w:r>
      <w:r>
        <w:t>=</w:t>
      </w:r>
      <w:r>
        <w:t>(</w:t>
      </w:r>
      <w:r>
        <w:t>5</w:t>
      </w:r>
      <w:r>
        <w:t>−</w:t>
      </w:r>
      <w:r>
        <w:t>1</w:t>
      </w:r>
      <w:r>
        <w:t>2</w:t>
      </w:r>
      <w:r>
        <w:t>)</w:t>
      </w:r>
      <w:r>
        <w:t>.</w:t>
      </w:r>
      <w:r>
        <w:t>0</w:t>
      </w:r>
      <w:r>
        <w:t>,</w:t>
      </w:r>
      <w:r>
        <w:t>65.2</w:t>
      </w:r>
      <w:r>
        <w:t>1</w:t>
      </w:r>
      <w:r>
        <w:t>=</w:t>
      </w:r>
      <w:r>
        <w:t>5</w:t>
      </w:r>
      <w:r>
        <w:t>,</w:t>
      </w:r>
      <w:r>
        <w:t>85</w:t>
      </w:r>
      <w:r>
        <w:t>m</w:t>
      </w:r>
      <w:r>
        <w:t>m</w:t>
      </w:r>
      <w:r>
        <w:t>=</w:t>
      </w:r>
      <w:r>
        <w:t>(</w:t>
      </w:r>
      <w:r>
        <w:t>5</w:t>
      </w:r>
      <w:r>
        <w:t>−</w:t>
      </w:r>
      <w:r>
        <w:t>1</w:t>
      </w:r>
      <w:r>
        <w:t>2</w:t>
      </w:r>
      <w:r>
        <w:t>)</w:t>
      </w:r>
      <w:r>
        <w:t>.</w:t>
      </w:r>
      <w:r>
        <w:t>0</w:t>
      </w:r>
      <w:r>
        <w:t>,</w:t>
      </w:r>
      <w:r>
        <w:t>65.2</w:t>
      </w:r>
      <w:r>
        <w:t>1</w:t>
      </w:r>
      <w:r>
        <w:t>=</w:t>
      </w:r>
      <w:r>
        <w:t>5</w:t>
      </w:r>
      <w:r>
        <w:t>,</w:t>
      </w:r>
      <w:r>
        <w:t>85</w:t>
      </w:r>
      <w:r>
        <w:t>m</w:t>
      </w:r>
      <w:r>
        <w:t>m</w:t>
      </w:r>
      <w:r>
        <w:br/>
      </w:r>
      <w:r>
        <w:t>→ Khoảng cách từ vân sáng trung tâm đến vân tối thứ 5 là 5,85mm.</w:t>
      </w:r>
      <w:r>
        <w:br/>
      </w:r>
      <w:r>
        <w:rPr>
          <w:b/>
        </w:rPr>
        <w:t>Chọn C.</w:t>
      </w:r>
      <w:r>
        <w:br/>
      </w:r>
      <w:r>
        <w:rPr>
          <w:b/>
        </w:rPr>
        <w:t>Câu 21:</w:t>
      </w:r>
      <w:r>
        <w:br/>
      </w:r>
      <w:r>
        <w:rPr>
          <w:b/>
        </w:rPr>
        <w:t>Phương pháp:</w:t>
      </w:r>
      <w:r>
        <w:br/>
      </w:r>
      <w:r>
        <w:t>Áp dụng công thức tính năng lượng liên kết hạt nhân :</w:t>
      </w:r>
      <w:r>
        <w:br/>
      </w:r>
      <w:r>
        <w:t xml:space="preserve"> </w:t>
      </w:r>
      <w:r>
        <w:t>W</w:t>
      </w:r>
      <w:r>
        <w:t>l</w:t>
      </w:r>
      <w:r>
        <w:t>k</w:t>
      </w:r>
      <w:r>
        <w:t>=</w:t>
      </w:r>
      <w:r>
        <w:t xml:space="preserve"> </w:t>
      </w:r>
      <w:r>
        <w:t>[</w:t>
      </w:r>
      <w:r>
        <w:t xml:space="preserve"> </w:t>
      </w:r>
      <w:r>
        <w:t>Z</w:t>
      </w:r>
      <w:r>
        <w:t>.</w:t>
      </w:r>
      <w:r>
        <w:t>m</w:t>
      </w:r>
      <w:r>
        <w:t>p</w:t>
      </w:r>
      <w:r>
        <w:t>+</w:t>
      </w:r>
      <w:r>
        <w:t>(</w:t>
      </w:r>
      <w:r>
        <w:t>A</w:t>
      </w:r>
      <w:r>
        <w:t>−</w:t>
      </w:r>
      <w:r>
        <w:t>Z</w:t>
      </w:r>
      <w:r>
        <w:t>)</w:t>
      </w:r>
      <w:r>
        <w:t>.</w:t>
      </w:r>
      <w:r>
        <w:t>m</w:t>
      </w:r>
      <w:r>
        <w:t>n</w:t>
      </w:r>
      <w:r>
        <w:t>−</w:t>
      </w:r>
      <w:r>
        <w:t>m</w:t>
      </w:r>
      <w:r>
        <w:t>X</w:t>
      </w:r>
      <w:r>
        <w:t xml:space="preserve"> </w:t>
      </w:r>
      <w:r>
        <w:t>]</w:t>
      </w:r>
      <w:r>
        <w:t xml:space="preserve"> </w:t>
      </w:r>
      <w:r>
        <w:t>.</w:t>
      </w:r>
      <w:r>
        <w:t>c</w:t>
      </w:r>
      <w:r>
        <w:t>2</w:t>
      </w:r>
      <w:r>
        <w:t>W</w:t>
      </w:r>
      <w:r>
        <w:t>l</w:t>
      </w:r>
      <w:r>
        <w:t>k</w:t>
      </w:r>
      <w:r>
        <w:t>=</w:t>
      </w:r>
      <w:r>
        <w:t xml:space="preserve"> </w:t>
      </w:r>
      <w:r>
        <w:t>[</w:t>
      </w:r>
      <w:r>
        <w:t xml:space="preserve"> </w:t>
      </w:r>
      <w:r>
        <w:t>Z</w:t>
      </w:r>
      <w:r>
        <w:t>.</w:t>
      </w:r>
      <w:r>
        <w:t>m</w:t>
      </w:r>
      <w:r>
        <w:t>p</w:t>
      </w:r>
      <w:r>
        <w:t>+</w:t>
      </w:r>
      <w:r>
        <w:t>(</w:t>
      </w:r>
      <w:r>
        <w:t>A</w:t>
      </w:r>
      <w:r>
        <w:t>−</w:t>
      </w:r>
      <w:r>
        <w:t>Z</w:t>
      </w:r>
      <w:r>
        <w:t>)</w:t>
      </w:r>
      <w:r>
        <w:t>.</w:t>
      </w:r>
      <w:r>
        <w:t>m</w:t>
      </w:r>
      <w:r>
        <w:t>n</w:t>
      </w:r>
      <w:r>
        <w:t>−</w:t>
      </w:r>
      <w:r>
        <w:t>m</w:t>
      </w:r>
      <w:r>
        <w:t>X</w:t>
      </w:r>
      <w:r>
        <w:t xml:space="preserve"> </w:t>
      </w:r>
      <w:r>
        <w:t>]</w:t>
      </w:r>
      <w:r>
        <w:t xml:space="preserve"> </w:t>
      </w:r>
      <w:r>
        <w:t>.</w:t>
      </w:r>
      <w:r>
        <w:t>c</w:t>
      </w:r>
      <w:r>
        <w:t>2</w:t>
      </w:r>
      <w:r>
        <w:br/>
      </w:r>
      <w:r>
        <w:t>=</w:t>
      </w:r>
      <w:r>
        <w:t xml:space="preserve"> </w:t>
      </w:r>
      <w:r>
        <w:t>[</w:t>
      </w:r>
      <w:r>
        <w:t xml:space="preserve"> </w:t>
      </w:r>
      <w:r>
        <w:t>Z</w:t>
      </w:r>
      <w:r>
        <w:t>.</w:t>
      </w:r>
      <w:r>
        <w:t>m</w:t>
      </w:r>
      <w:r>
        <w:t>p</w:t>
      </w:r>
      <w:r>
        <w:t>+</w:t>
      </w:r>
      <w:r>
        <w:t>(</w:t>
      </w:r>
      <w:r>
        <w:t>A</w:t>
      </w:r>
      <w:r>
        <w:t>−</w:t>
      </w:r>
      <w:r>
        <w:t>Z</w:t>
      </w:r>
      <w:r>
        <w:t>)</w:t>
      </w:r>
      <w:r>
        <w:t>.</w:t>
      </w:r>
      <w:r>
        <w:t>m</w:t>
      </w:r>
      <w:r>
        <w:t>n</w:t>
      </w:r>
      <w:r>
        <w:t>−</w:t>
      </w:r>
      <w:r>
        <w:t>m</w:t>
      </w:r>
      <w:r>
        <w:t>X</w:t>
      </w:r>
      <w:r>
        <w:t xml:space="preserve"> </w:t>
      </w:r>
      <w:r>
        <w:t>]</w:t>
      </w:r>
      <w:r>
        <w:t xml:space="preserve"> </w:t>
      </w:r>
      <w:r>
        <w:t>.931</w:t>
      </w:r>
      <w:r>
        <w:t>(</w:t>
      </w:r>
      <w:r>
        <w:t>M</w:t>
      </w:r>
      <w:r>
        <w:t>e</w:t>
      </w:r>
      <w:r>
        <w:t>V</w:t>
      </w:r>
      <w:r>
        <w:t>)</w:t>
      </w:r>
      <w:r>
        <w:t>=</w:t>
      </w:r>
      <w:r>
        <w:t xml:space="preserve"> </w:t>
      </w:r>
      <w:r>
        <w:t>[</w:t>
      </w:r>
      <w:r>
        <w:t xml:space="preserve"> </w:t>
      </w:r>
      <w:r>
        <w:t>Z</w:t>
      </w:r>
      <w:r>
        <w:t>.</w:t>
      </w:r>
      <w:r>
        <w:t>m</w:t>
      </w:r>
      <w:r>
        <w:t>p</w:t>
      </w:r>
      <w:r>
        <w:t>+</w:t>
      </w:r>
      <w:r>
        <w:t>(</w:t>
      </w:r>
      <w:r>
        <w:t>A</w:t>
      </w:r>
      <w:r>
        <w:t>−</w:t>
      </w:r>
      <w:r>
        <w:t>Z</w:t>
      </w:r>
      <w:r>
        <w:t>)</w:t>
      </w:r>
      <w:r>
        <w:t>.</w:t>
      </w:r>
      <w:r>
        <w:t>m</w:t>
      </w:r>
      <w:r>
        <w:t>n</w:t>
      </w:r>
      <w:r>
        <w:t>−</w:t>
      </w:r>
      <w:r>
        <w:t>m</w:t>
      </w:r>
      <w:r>
        <w:t>X</w:t>
      </w:r>
      <w:r>
        <w:t xml:space="preserve"> </w:t>
      </w:r>
      <w:r>
        <w:t>]</w:t>
      </w:r>
      <w:r>
        <w:t xml:space="preserve"> </w:t>
      </w:r>
      <w:r>
        <w:t>.931</w:t>
      </w:r>
      <w:r>
        <w:t>(</w:t>
      </w:r>
      <w:r>
        <w:t>M</w:t>
      </w:r>
      <w:r>
        <w:t>e</w:t>
      </w:r>
      <w:r>
        <w:t>V</w:t>
      </w:r>
      <w:r>
        <w:t>)</w:t>
      </w:r>
      <w:r>
        <w:br/>
      </w:r>
      <w:r>
        <w:rPr>
          <w:b/>
        </w:rPr>
        <w:t>Cách giải:</w:t>
      </w:r>
      <w:r>
        <w:br/>
      </w:r>
      <w:r>
        <w:t xml:space="preserve">Áp dụng công thức tính năng lượng liên kết hạt nhân : </w:t>
      </w:r>
      <w:r>
        <w:br/>
      </w:r>
      <w:r>
        <w:t>W</w:t>
      </w:r>
      <w:r>
        <w:t>l</w:t>
      </w:r>
      <w:r>
        <w:t>k</w:t>
      </w:r>
      <w:r>
        <w:t>=</w:t>
      </w:r>
      <w:r>
        <w:t xml:space="preserve"> </w:t>
      </w:r>
      <w:r>
        <w:t>[</w:t>
      </w:r>
      <w:r>
        <w:t xml:space="preserve"> </w:t>
      </w:r>
      <w:r>
        <w:t>Z</w:t>
      </w:r>
      <w:r>
        <w:t>.</w:t>
      </w:r>
      <w:r>
        <w:t>m</w:t>
      </w:r>
      <w:r>
        <w:t>p</w:t>
      </w:r>
      <w:r>
        <w:t>+</w:t>
      </w:r>
      <w:r>
        <w:t>(</w:t>
      </w:r>
      <w:r>
        <w:t>A</w:t>
      </w:r>
      <w:r>
        <w:t>−</w:t>
      </w:r>
      <w:r>
        <w:t>Z</w:t>
      </w:r>
      <w:r>
        <w:t>)</w:t>
      </w:r>
      <w:r>
        <w:t>.</w:t>
      </w:r>
      <w:r>
        <w:t>m</w:t>
      </w:r>
      <w:r>
        <w:t>n</w:t>
      </w:r>
      <w:r>
        <w:t>−</w:t>
      </w:r>
      <w:r>
        <w:t>m</w:t>
      </w:r>
      <w:r>
        <w:t>X</w:t>
      </w:r>
      <w:r>
        <w:t xml:space="preserve"> </w:t>
      </w:r>
      <w:r>
        <w:t>]</w:t>
      </w:r>
      <w:r>
        <w:t xml:space="preserve"> </w:t>
      </w:r>
      <w:r>
        <w:t>.</w:t>
      </w:r>
      <w:r>
        <w:t>c</w:t>
      </w:r>
      <w:r>
        <w:t>2</w:t>
      </w:r>
      <w:r>
        <w:t>W</w:t>
      </w:r>
      <w:r>
        <w:t>l</w:t>
      </w:r>
      <w:r>
        <w:t>k</w:t>
      </w:r>
      <w:r>
        <w:t>=</w:t>
      </w:r>
      <w:r>
        <w:t xml:space="preserve"> </w:t>
      </w:r>
      <w:r>
        <w:t>[</w:t>
      </w:r>
      <w:r>
        <w:t xml:space="preserve"> </w:t>
      </w:r>
      <w:r>
        <w:t>Z</w:t>
      </w:r>
      <w:r>
        <w:t>.</w:t>
      </w:r>
      <w:r>
        <w:t>m</w:t>
      </w:r>
      <w:r>
        <w:t>p</w:t>
      </w:r>
      <w:r>
        <w:t>+</w:t>
      </w:r>
      <w:r>
        <w:t>(</w:t>
      </w:r>
      <w:r>
        <w:t>A</w:t>
      </w:r>
      <w:r>
        <w:t>−</w:t>
      </w:r>
      <w:r>
        <w:t>Z</w:t>
      </w:r>
      <w:r>
        <w:t>)</w:t>
      </w:r>
      <w:r>
        <w:t>.</w:t>
      </w:r>
      <w:r>
        <w:t>m</w:t>
      </w:r>
      <w:r>
        <w:t>n</w:t>
      </w:r>
      <w:r>
        <w:t>−</w:t>
      </w:r>
      <w:r>
        <w:t>m</w:t>
      </w:r>
      <w:r>
        <w:t>X</w:t>
      </w:r>
      <w:r>
        <w:t xml:space="preserve"> </w:t>
      </w:r>
      <w:r>
        <w:t>]</w:t>
      </w:r>
      <w:r>
        <w:t xml:space="preserve"> </w:t>
      </w:r>
      <w:r>
        <w:t>.</w:t>
      </w:r>
      <w:r>
        <w:t>c</w:t>
      </w:r>
      <w:r>
        <w:t>2</w:t>
      </w:r>
      <w:r>
        <w:br/>
      </w:r>
      <w:r>
        <w:t>=</w:t>
      </w:r>
      <w:r>
        <w:t xml:space="preserve"> </w:t>
      </w:r>
      <w:r>
        <w:t>[</w:t>
      </w:r>
      <w:r>
        <w:t xml:space="preserve"> </w:t>
      </w:r>
      <w:r>
        <w:t>Z</w:t>
      </w:r>
      <w:r>
        <w:t>.</w:t>
      </w:r>
      <w:r>
        <w:t>m</w:t>
      </w:r>
      <w:r>
        <w:t>p</w:t>
      </w:r>
      <w:r>
        <w:t>+</w:t>
      </w:r>
      <w:r>
        <w:t>(</w:t>
      </w:r>
      <w:r>
        <w:t>A</w:t>
      </w:r>
      <w:r>
        <w:t>−</w:t>
      </w:r>
      <w:r>
        <w:t>Z</w:t>
      </w:r>
      <w:r>
        <w:t>)</w:t>
      </w:r>
      <w:r>
        <w:t>.</w:t>
      </w:r>
      <w:r>
        <w:t>m</w:t>
      </w:r>
      <w:r>
        <w:t>n</w:t>
      </w:r>
      <w:r>
        <w:t>−</w:t>
      </w:r>
      <w:r>
        <w:t>m</w:t>
      </w:r>
      <w:r>
        <w:t>X</w:t>
      </w:r>
      <w:r>
        <w:t xml:space="preserve"> </w:t>
      </w:r>
      <w:r>
        <w:t>]</w:t>
      </w:r>
      <w:r>
        <w:t xml:space="preserve"> </w:t>
      </w:r>
      <w:r>
        <w:t>.931</w:t>
      </w:r>
      <w:r>
        <w:t>(</w:t>
      </w:r>
      <w:r>
        <w:t>M</w:t>
      </w:r>
      <w:r>
        <w:t>e</w:t>
      </w:r>
      <w:r>
        <w:t>V</w:t>
      </w:r>
      <w:r>
        <w:t>)</w:t>
      </w:r>
      <w:r>
        <w:t>=</w:t>
      </w:r>
      <w:r>
        <w:t xml:space="preserve"> </w:t>
      </w:r>
      <w:r>
        <w:t>[</w:t>
      </w:r>
      <w:r>
        <w:t xml:space="preserve"> </w:t>
      </w:r>
      <w:r>
        <w:t>Z</w:t>
      </w:r>
      <w:r>
        <w:t>.</w:t>
      </w:r>
      <w:r>
        <w:t>m</w:t>
      </w:r>
      <w:r>
        <w:t>p</w:t>
      </w:r>
      <w:r>
        <w:t>+</w:t>
      </w:r>
      <w:r>
        <w:t>(</w:t>
      </w:r>
      <w:r>
        <w:t>A</w:t>
      </w:r>
      <w:r>
        <w:t>−</w:t>
      </w:r>
      <w:r>
        <w:t>Z</w:t>
      </w:r>
      <w:r>
        <w:t>)</w:t>
      </w:r>
      <w:r>
        <w:t>.</w:t>
      </w:r>
      <w:r>
        <w:t>m</w:t>
      </w:r>
      <w:r>
        <w:t>n</w:t>
      </w:r>
      <w:r>
        <w:t>−</w:t>
      </w:r>
      <w:r>
        <w:t>m</w:t>
      </w:r>
      <w:r>
        <w:t>X</w:t>
      </w:r>
      <w:r>
        <w:t xml:space="preserve"> </w:t>
      </w:r>
      <w:r>
        <w:t>]</w:t>
      </w:r>
      <w:r>
        <w:t xml:space="preserve"> </w:t>
      </w:r>
      <w:r>
        <w:t>.931</w:t>
      </w:r>
      <w:r>
        <w:t>(</w:t>
      </w:r>
      <w:r>
        <w:t>M</w:t>
      </w:r>
      <w:r>
        <w:t>e</w:t>
      </w:r>
      <w:r>
        <w:t>V</w:t>
      </w:r>
      <w:r>
        <w:t>)</w:t>
      </w:r>
      <w:r>
        <w:br/>
      </w:r>
      <w:r>
        <w:t>⇒</w:t>
      </w:r>
      <w:r>
        <w:t>W</w:t>
      </w:r>
      <w:r>
        <w:t>l</w:t>
      </w:r>
      <w:r>
        <w:t>k</w:t>
      </w:r>
      <w:r>
        <w:t>⇒</w:t>
      </w:r>
      <w:r>
        <w:t>W</w:t>
      </w:r>
      <w:r>
        <w:t>l</w:t>
      </w:r>
      <w:r>
        <w:t>k</w:t>
      </w:r>
      <w:r>
        <w:t xml:space="preserve"> = (1 . 1,0073 + (2-1) . 1,0087 - 2,0136 ) . 931 = 2,23MeV</w:t>
      </w:r>
      <w:r>
        <w:br/>
      </w:r>
      <w:r>
        <w:rPr>
          <w:b/>
        </w:rPr>
        <w:t>Chọn B.</w:t>
      </w:r>
      <w:r>
        <w:br/>
      </w:r>
      <w:r>
        <w:rPr>
          <w:b/>
        </w:rPr>
        <w:t>Câu 22:</w:t>
      </w:r>
      <w:r>
        <w:br/>
      </w:r>
      <w:r>
        <w:rPr>
          <w:b/>
        </w:rPr>
        <w:t>Phương pháp:</w:t>
      </w:r>
      <w:r>
        <w:br/>
      </w:r>
      <w:r>
        <w:t>Khi hạt nhân Hidro chuyển từ mức năng lượng E</w:t>
      </w:r>
      <w:r>
        <w:rPr>
          <w:vertAlign w:val="subscript"/>
        </w:rPr>
        <w:t>m</w:t>
      </w:r>
      <w:r>
        <w:t xml:space="preserve"> sang mức năng lượng E</w:t>
      </w:r>
      <w:r>
        <w:rPr>
          <w:vertAlign w:val="subscript"/>
        </w:rPr>
        <w:t>n</w:t>
      </w:r>
      <w:r>
        <w:t xml:space="preserve"> thì nó phát ra (hoặc hấp thụ) một photon có năng lượng </w:t>
      </w:r>
      <w:r>
        <w:t>ε</w:t>
      </w:r>
      <w:r>
        <w:t>=</w:t>
      </w:r>
      <w:r>
        <w:t>h</w:t>
      </w:r>
      <w:r>
        <w:t>c</w:t>
      </w:r>
      <w:r>
        <w:t>λ</w:t>
      </w:r>
      <w:r>
        <w:t>=</w:t>
      </w:r>
      <w:r>
        <w:t>E</w:t>
      </w:r>
      <w:r>
        <w:t>n</w:t>
      </w:r>
      <w:r>
        <w:t>−</w:t>
      </w:r>
      <w:r>
        <w:t>E</w:t>
      </w:r>
      <w:r>
        <w:t>m</w:t>
      </w:r>
      <w:r>
        <w:t>ε</w:t>
      </w:r>
      <w:r>
        <w:t>=</w:t>
      </w:r>
      <w:r>
        <w:t>h</w:t>
      </w:r>
      <w:r>
        <w:t>c</w:t>
      </w:r>
      <w:r>
        <w:t>λ</w:t>
      </w:r>
      <w:r>
        <w:t>=</w:t>
      </w:r>
      <w:r>
        <w:t>E</w:t>
      </w:r>
      <w:r>
        <w:t>n</w:t>
      </w:r>
      <w:r>
        <w:t>−</w:t>
      </w:r>
      <w:r>
        <w:t>E</w:t>
      </w:r>
      <w:r>
        <w:t>m</w:t>
      </w:r>
      <w:r>
        <w:br/>
      </w:r>
      <w:r>
        <w:rPr>
          <w:b/>
        </w:rPr>
        <w:t>Cách giải:</w:t>
      </w:r>
      <w:r>
        <w:br/>
      </w:r>
      <w:r>
        <w:t>Khi hạt nhân Hidro chuyển từ mức năng lượng E</w:t>
      </w:r>
      <w:r>
        <w:rPr>
          <w:vertAlign w:val="subscript"/>
        </w:rPr>
        <w:t>m</w:t>
      </w:r>
      <w:r>
        <w:t xml:space="preserve"> sang mức năng lượng E</w:t>
      </w:r>
      <w:r>
        <w:rPr>
          <w:vertAlign w:val="subscript"/>
        </w:rPr>
        <w:t>n</w:t>
      </w:r>
      <w:r>
        <w:t xml:space="preserve"> thì nó phát ra (hoặc hấp thụ) một photon có năng lượng :</w:t>
      </w:r>
      <w:r>
        <w:br/>
      </w:r>
      <w:r>
        <w:t xml:space="preserve"> </w:t>
      </w:r>
      <w:r>
        <w:t>ε</w:t>
      </w:r>
      <w:r>
        <w:t>=</w:t>
      </w:r>
      <w:r>
        <w:t>h</w:t>
      </w:r>
      <w:r>
        <w:t>c</w:t>
      </w:r>
      <w:r>
        <w:t>λ</w:t>
      </w:r>
      <w:r>
        <w:t>=</w:t>
      </w:r>
      <w:r>
        <w:t>E</w:t>
      </w:r>
      <w:r>
        <w:t>n</w:t>
      </w:r>
      <w:r>
        <w:t>−</w:t>
      </w:r>
      <w:r>
        <w:t>E</w:t>
      </w:r>
      <w:r>
        <w:t>m</w:t>
      </w:r>
      <w:r>
        <w:t>ε</w:t>
      </w:r>
      <w:r>
        <w:t>=</w:t>
      </w:r>
      <w:r>
        <w:t>h</w:t>
      </w:r>
      <w:r>
        <w:t>c</w:t>
      </w:r>
      <w:r>
        <w:t>λ</w:t>
      </w:r>
      <w:r>
        <w:t>=</w:t>
      </w:r>
      <w:r>
        <w:t>E</w:t>
      </w:r>
      <w:r>
        <w:t>n</w:t>
      </w:r>
      <w:r>
        <w:t>−</w:t>
      </w:r>
      <w:r>
        <w:t>E</w:t>
      </w:r>
      <w:r>
        <w:t>m</w:t>
      </w:r>
      <w:r>
        <w:br/>
      </w:r>
      <w:r>
        <w:t>=</w:t>
      </w:r>
      <w:r>
        <w:t>(</w:t>
      </w:r>
      <w:r>
        <w:t>−</w:t>
      </w:r>
      <w:r>
        <w:t>0</w:t>
      </w:r>
      <w:r>
        <w:t>,</w:t>
      </w:r>
      <w:r>
        <w:t>85</w:t>
      </w:r>
      <w:r>
        <w:t>)</w:t>
      </w:r>
      <w:r>
        <w:t>−</w:t>
      </w:r>
      <w:r>
        <w:t>(</w:t>
      </w:r>
      <w:r>
        <w:t>−</w:t>
      </w:r>
      <w:r>
        <w:t>3</w:t>
      </w:r>
      <w:r>
        <w:t>,</w:t>
      </w:r>
      <w:r>
        <w:t>40</w:t>
      </w:r>
      <w:r>
        <w:t>)</w:t>
      </w:r>
      <w:r>
        <w:t>=</w:t>
      </w:r>
      <w:r>
        <w:t>2</w:t>
      </w:r>
      <w:r>
        <w:t>,</w:t>
      </w:r>
      <w:r>
        <w:t>55</w:t>
      </w:r>
      <w:r>
        <w:t>e</w:t>
      </w:r>
      <w:r>
        <w:t>V</w:t>
      </w:r>
      <w:r>
        <w:t>=</w:t>
      </w:r>
      <w:r>
        <w:t>(</w:t>
      </w:r>
      <w:r>
        <w:t>−</w:t>
      </w:r>
      <w:r>
        <w:t>0</w:t>
      </w:r>
      <w:r>
        <w:t>,</w:t>
      </w:r>
      <w:r>
        <w:t>85</w:t>
      </w:r>
      <w:r>
        <w:t>)</w:t>
      </w:r>
      <w:r>
        <w:t>−</w:t>
      </w:r>
      <w:r>
        <w:t>(</w:t>
      </w:r>
      <w:r>
        <w:t>−</w:t>
      </w:r>
      <w:r>
        <w:t>3</w:t>
      </w:r>
      <w:r>
        <w:t>,</w:t>
      </w:r>
      <w:r>
        <w:t>40</w:t>
      </w:r>
      <w:r>
        <w:t>)</w:t>
      </w:r>
      <w:r>
        <w:t>=</w:t>
      </w:r>
      <w:r>
        <w:t>2</w:t>
      </w:r>
      <w:r>
        <w:t>,</w:t>
      </w:r>
      <w:r>
        <w:t>55</w:t>
      </w:r>
      <w:r>
        <w:t>e</w:t>
      </w:r>
      <w:r>
        <w:t>V</w:t>
      </w:r>
      <w:r>
        <w:br/>
      </w:r>
      <w:r>
        <w:t>=</w:t>
      </w:r>
      <w:r>
        <w:t>4</w:t>
      </w:r>
      <w:r>
        <w:t>,</w:t>
      </w:r>
      <w:r>
        <w:t>08.10</w:t>
      </w:r>
      <w:r>
        <w:t>−</w:t>
      </w:r>
      <w:r>
        <w:t>19</w:t>
      </w:r>
      <w:r>
        <w:t>J</w:t>
      </w:r>
      <w:r>
        <w:t>⇒</w:t>
      </w:r>
      <w:r>
        <w:t>λ</w:t>
      </w:r>
      <w:r>
        <w:t>=</w:t>
      </w:r>
      <w:r>
        <w:t>h</w:t>
      </w:r>
      <w:r>
        <w:t>c</w:t>
      </w:r>
      <w:r>
        <w:t>ε</w:t>
      </w:r>
      <w:r>
        <w:t>=</w:t>
      </w:r>
      <w:r>
        <w:t>6</w:t>
      </w:r>
      <w:r>
        <w:t>,</w:t>
      </w:r>
      <w:r>
        <w:t>625.10</w:t>
      </w:r>
      <w:r>
        <w:t>−</w:t>
      </w:r>
      <w:r>
        <w:t>34</w:t>
      </w:r>
      <w:r>
        <w:t>.3</w:t>
      </w:r>
      <w:r>
        <w:t>.10</w:t>
      </w:r>
      <w:r>
        <w:t>8</w:t>
      </w:r>
      <w:r>
        <w:t>4</w:t>
      </w:r>
      <w:r>
        <w:t>,</w:t>
      </w:r>
      <w:r>
        <w:t>08.10</w:t>
      </w:r>
      <w:r>
        <w:t>−</w:t>
      </w:r>
      <w:r>
        <w:t>19</w:t>
      </w:r>
      <w:r>
        <w:t>=</w:t>
      </w:r>
      <w:r>
        <w:t>4</w:t>
      </w:r>
      <w:r>
        <w:t>,</w:t>
      </w:r>
      <w:r>
        <w:t>08.10</w:t>
      </w:r>
      <w:r>
        <w:t>−</w:t>
      </w:r>
      <w:r>
        <w:t>19</w:t>
      </w:r>
      <w:r>
        <w:t>J</w:t>
      </w:r>
      <w:r>
        <w:t>⇒</w:t>
      </w:r>
      <w:r>
        <w:t>λ</w:t>
      </w:r>
      <w:r>
        <w:t>=</w:t>
      </w:r>
      <w:r>
        <w:t>h</w:t>
      </w:r>
      <w:r>
        <w:t>c</w:t>
      </w:r>
      <w:r>
        <w:t>ε</w:t>
      </w:r>
      <w:r>
        <w:t>=</w:t>
      </w:r>
      <w:r>
        <w:t>6</w:t>
      </w:r>
      <w:r>
        <w:t>,</w:t>
      </w:r>
      <w:r>
        <w:t>625.10</w:t>
      </w:r>
      <w:r>
        <w:t>−</w:t>
      </w:r>
      <w:r>
        <w:t>34</w:t>
      </w:r>
      <w:r>
        <w:t>.3</w:t>
      </w:r>
      <w:r>
        <w:t>.10</w:t>
      </w:r>
      <w:r>
        <w:t>8</w:t>
      </w:r>
      <w:r>
        <w:t>4</w:t>
      </w:r>
      <w:r>
        <w:t>,</w:t>
      </w:r>
      <w:r>
        <w:t>08.10</w:t>
      </w:r>
      <w:r>
        <w:t>−</w:t>
      </w:r>
      <w:r>
        <w:t>19</w:t>
      </w:r>
      <w:r>
        <w:br/>
      </w:r>
      <w:r>
        <w:t>=</w:t>
      </w:r>
      <w:r>
        <w:t>0</w:t>
      </w:r>
      <w:r>
        <w:t>,</w:t>
      </w:r>
      <w:r>
        <w:t>48.10</w:t>
      </w:r>
      <w:r>
        <w:t>−</w:t>
      </w:r>
      <w:r>
        <w:t>6</w:t>
      </w:r>
      <w:r>
        <w:t>m</w:t>
      </w:r>
      <w:r>
        <w:t>=</w:t>
      </w:r>
      <w:r>
        <w:t>0</w:t>
      </w:r>
      <w:r>
        <w:t>,</w:t>
      </w:r>
      <w:r>
        <w:t>48</w:t>
      </w:r>
      <w:r>
        <w:t>μ</w:t>
      </w:r>
      <w:r>
        <w:t>m</w:t>
      </w:r>
      <w:r>
        <w:t>=</w:t>
      </w:r>
      <w:r>
        <w:t>0</w:t>
      </w:r>
      <w:r>
        <w:t>,</w:t>
      </w:r>
      <w:r>
        <w:t>48.10</w:t>
      </w:r>
      <w:r>
        <w:t>−</w:t>
      </w:r>
      <w:r>
        <w:t>6</w:t>
      </w:r>
      <w:r>
        <w:t>m</w:t>
      </w:r>
      <w:r>
        <w:t>=</w:t>
      </w:r>
      <w:r>
        <w:t>0</w:t>
      </w:r>
      <w:r>
        <w:t>,</w:t>
      </w:r>
      <w:r>
        <w:t>48</w:t>
      </w:r>
      <w:r>
        <w:t>μ</w:t>
      </w:r>
      <w:r>
        <w:t>m</w:t>
      </w:r>
      <w:r>
        <w:br/>
      </w:r>
      <w:r>
        <w:rPr>
          <w:b/>
        </w:rPr>
        <w:t>Chọn C.</w:t>
      </w:r>
      <w:r>
        <w:br/>
      </w:r>
      <w:r>
        <w:rPr>
          <w:b/>
        </w:rPr>
        <w:t>Câu 23:</w:t>
      </w:r>
      <w:r>
        <w:br/>
      </w:r>
      <w:r>
        <w:rPr>
          <w:b/>
        </w:rPr>
        <w:t>Phương pháp:</w:t>
      </w:r>
      <w:r>
        <w:br/>
      </w:r>
      <w:r>
        <w:t xml:space="preserve">Áp dụng công thức tính khoảng vân </w:t>
      </w:r>
      <w:r>
        <w:t>i</w:t>
      </w:r>
      <w:r>
        <w:t>=</w:t>
      </w:r>
      <w:r>
        <w:t>λ</w:t>
      </w:r>
      <w:r>
        <w:t>D</w:t>
      </w:r>
      <w:r>
        <w:t>a</w:t>
      </w:r>
      <w:r>
        <w:t>i</w:t>
      </w:r>
      <w:r>
        <w:t>=</w:t>
      </w:r>
      <w:r>
        <w:t>λ</w:t>
      </w:r>
      <w:r>
        <w:t>D</w:t>
      </w:r>
      <w:r>
        <w:t>a</w:t>
      </w:r>
      <w:r>
        <w:br/>
      </w:r>
      <w:r>
        <w:t>Vì hai ánh sáng cùng cho các vân sáng, nên vị trí hai vân sáng trùng nhau thỏa mãn :</w:t>
      </w:r>
      <w:r>
        <w:br/>
      </w:r>
      <w:r>
        <w:t>x</w:t>
      </w:r>
      <w:r>
        <w:t>=</w:t>
      </w:r>
      <w:r>
        <w:t>k</w:t>
      </w:r>
      <w:r>
        <w:t>.</w:t>
      </w:r>
      <w:r>
        <w:t>λ</w:t>
      </w:r>
      <w:r>
        <w:t>1</w:t>
      </w:r>
      <w:r>
        <w:t>.</w:t>
      </w:r>
      <w:r>
        <w:t>D</w:t>
      </w:r>
      <w:r>
        <w:t>a</w:t>
      </w:r>
      <w:r>
        <w:t>=</w:t>
      </w:r>
      <w:r>
        <w:t>k</w:t>
      </w:r>
      <w:r>
        <w:t>′</w:t>
      </w:r>
      <w:r>
        <w:t>.</w:t>
      </w:r>
      <w:r>
        <w:t>λ</w:t>
      </w:r>
      <w:r>
        <w:t>2</w:t>
      </w:r>
      <w:r>
        <w:t>.</w:t>
      </w:r>
      <w:r>
        <w:t>D</w:t>
      </w:r>
      <w:r>
        <w:t>a</w:t>
      </w:r>
      <w:r>
        <w:t>x</w:t>
      </w:r>
      <w:r>
        <w:t>=</w:t>
      </w:r>
      <w:r>
        <w:t>k</w:t>
      </w:r>
      <w:r>
        <w:t>.</w:t>
      </w:r>
      <w:r>
        <w:t>λ</w:t>
      </w:r>
      <w:r>
        <w:t>1</w:t>
      </w:r>
      <w:r>
        <w:t>.</w:t>
      </w:r>
      <w:r>
        <w:t>D</w:t>
      </w:r>
      <w:r>
        <w:t>a</w:t>
      </w:r>
      <w:r>
        <w:t>=</w:t>
      </w:r>
      <w:r>
        <w:t>k</w:t>
      </w:r>
      <w:r>
        <w:t>′</w:t>
      </w:r>
      <w:r>
        <w:t>.</w:t>
      </w:r>
      <w:r>
        <w:t>λ</w:t>
      </w:r>
      <w:r>
        <w:t>2</w:t>
      </w:r>
      <w:r>
        <w:t>.</w:t>
      </w:r>
      <w:r>
        <w:t>D</w:t>
      </w:r>
      <w:r>
        <w:t>a</w:t>
      </w:r>
      <w:r>
        <w:t>⇒</w:t>
      </w:r>
      <w:r>
        <w:t>i</w:t>
      </w:r>
      <w:r>
        <w:t>i</w:t>
      </w:r>
      <w:r>
        <w:t>′</w:t>
      </w:r>
      <w:r>
        <w:t>=</w:t>
      </w:r>
      <w:r>
        <w:t>λ</w:t>
      </w:r>
      <w:r>
        <w:t>1</w:t>
      </w:r>
      <w:r>
        <w:t>λ</w:t>
      </w:r>
      <w:r>
        <w:t>2</w:t>
      </w:r>
      <w:r>
        <w:t>=</w:t>
      </w:r>
      <w:r>
        <w:t>k</w:t>
      </w:r>
      <w:r>
        <w:t>′</w:t>
      </w:r>
      <w:r>
        <w:t>k</w:t>
      </w:r>
      <w:r>
        <w:t>⇒</w:t>
      </w:r>
      <w:r>
        <w:t>i</w:t>
      </w:r>
      <w:r>
        <w:t>i</w:t>
      </w:r>
      <w:r>
        <w:t>′</w:t>
      </w:r>
      <w:r>
        <w:t>=</w:t>
      </w:r>
      <w:r>
        <w:t>λ</w:t>
      </w:r>
      <w:r>
        <w:t>1</w:t>
      </w:r>
      <w:r>
        <w:t>λ</w:t>
      </w:r>
      <w:r>
        <w:t>2</w:t>
      </w:r>
      <w:r>
        <w:t>=</w:t>
      </w:r>
      <w:r>
        <w:t>k</w:t>
      </w:r>
      <w:r>
        <w:t>′</w:t>
      </w:r>
      <w:r>
        <w:t>k</w:t>
      </w:r>
      <w:r>
        <w:br/>
      </w:r>
      <w:r>
        <w:t>Khi tỉ số là phân số tối giản thì ta có khoảng vân trùng.</w:t>
      </w:r>
      <w:r>
        <w:br/>
      </w:r>
      <w:r>
        <w:rPr>
          <w:b/>
        </w:rPr>
        <w:t>Cách giải:</w:t>
      </w:r>
      <w:r>
        <w:br/>
      </w:r>
      <w:r>
        <w:t xml:space="preserve">Áp dụng công thức tính khoảng vân </w:t>
      </w:r>
      <w:r>
        <w:t>i</w:t>
      </w:r>
      <w:r>
        <w:t>=</w:t>
      </w:r>
      <w:r>
        <w:t>λ</w:t>
      </w:r>
      <w:r>
        <w:t>D</w:t>
      </w:r>
      <w:r>
        <w:t>a</w:t>
      </w:r>
      <w:r>
        <w:t>i</w:t>
      </w:r>
      <w:r>
        <w:t>=</w:t>
      </w:r>
      <w:r>
        <w:t>λ</w:t>
      </w:r>
      <w:r>
        <w:t>D</w:t>
      </w:r>
      <w:r>
        <w:t>a</w:t>
      </w:r>
      <w:r>
        <w:br/>
      </w:r>
      <w:r>
        <w:t>Vì hai ánh sáng cùng cho các vân sáng, nên vị trí hai vân sáng trùng nhau thỏa mãn :</w:t>
      </w:r>
      <w:r>
        <w:br/>
      </w:r>
      <w:r>
        <w:t>x</w:t>
      </w:r>
      <w:r>
        <w:t>=</w:t>
      </w:r>
      <w:r>
        <w:t>k</w:t>
      </w:r>
      <w:r>
        <w:t>.</w:t>
      </w:r>
      <w:r>
        <w:t>λ</w:t>
      </w:r>
      <w:r>
        <w:t>1</w:t>
      </w:r>
      <w:r>
        <w:t>.</w:t>
      </w:r>
      <w:r>
        <w:t>D</w:t>
      </w:r>
      <w:r>
        <w:t>a</w:t>
      </w:r>
      <w:r>
        <w:t>=</w:t>
      </w:r>
      <w:r>
        <w:t>k</w:t>
      </w:r>
      <w:r>
        <w:t>′</w:t>
      </w:r>
      <w:r>
        <w:t>.</w:t>
      </w:r>
      <w:r>
        <w:t>λ</w:t>
      </w:r>
      <w:r>
        <w:t>2</w:t>
      </w:r>
      <w:r>
        <w:t>.</w:t>
      </w:r>
      <w:r>
        <w:t>D</w:t>
      </w:r>
      <w:r>
        <w:t>a</w:t>
      </w:r>
      <w:r>
        <w:t>x</w:t>
      </w:r>
      <w:r>
        <w:t>=</w:t>
      </w:r>
      <w:r>
        <w:t>k</w:t>
      </w:r>
      <w:r>
        <w:t>.</w:t>
      </w:r>
      <w:r>
        <w:t>λ</w:t>
      </w:r>
      <w:r>
        <w:t>1</w:t>
      </w:r>
      <w:r>
        <w:t>.</w:t>
      </w:r>
      <w:r>
        <w:t>D</w:t>
      </w:r>
      <w:r>
        <w:t>a</w:t>
      </w:r>
      <w:r>
        <w:t>=</w:t>
      </w:r>
      <w:r>
        <w:t>k</w:t>
      </w:r>
      <w:r>
        <w:t>′</w:t>
      </w:r>
      <w:r>
        <w:t>.</w:t>
      </w:r>
      <w:r>
        <w:t>λ</w:t>
      </w:r>
      <w:r>
        <w:t>2</w:t>
      </w:r>
      <w:r>
        <w:t>.</w:t>
      </w:r>
      <w:r>
        <w:t>D</w:t>
      </w:r>
      <w:r>
        <w:t>a</w:t>
      </w:r>
      <w:r>
        <w:t xml:space="preserve"> </w:t>
      </w:r>
      <w:r>
        <w:t>⇒</w:t>
      </w:r>
      <w:r>
        <w:t>i</w:t>
      </w:r>
      <w:r>
        <w:t>i</w:t>
      </w:r>
      <w:r>
        <w:t>′</w:t>
      </w:r>
      <w:r>
        <w:t>=</w:t>
      </w:r>
      <w:r>
        <w:t>λ</w:t>
      </w:r>
      <w:r>
        <w:t>1</w:t>
      </w:r>
      <w:r>
        <w:t>λ</w:t>
      </w:r>
      <w:r>
        <w:t>2</w:t>
      </w:r>
      <w:r>
        <w:t>=</w:t>
      </w:r>
      <w:r>
        <w:t>k</w:t>
      </w:r>
      <w:r>
        <w:t>′</w:t>
      </w:r>
      <w:r>
        <w:t>k</w:t>
      </w:r>
      <w:r>
        <w:t>⇒</w:t>
      </w:r>
      <w:r>
        <w:t>i</w:t>
      </w:r>
      <w:r>
        <w:t>i</w:t>
      </w:r>
      <w:r>
        <w:t>′</w:t>
      </w:r>
      <w:r>
        <w:t>=</w:t>
      </w:r>
      <w:r>
        <w:t>λ</w:t>
      </w:r>
      <w:r>
        <w:t>1</w:t>
      </w:r>
      <w:r>
        <w:t>λ</w:t>
      </w:r>
      <w:r>
        <w:t>2</w:t>
      </w:r>
      <w:r>
        <w:t>=</w:t>
      </w:r>
      <w:r>
        <w:t>k</w:t>
      </w:r>
      <w:r>
        <w:t>′</w:t>
      </w:r>
      <w:r>
        <w:t>k</w:t>
      </w:r>
      <w:r>
        <w:br/>
      </w:r>
      <w:r>
        <w:t>Khi tỉ số là phân số tối giản thì ta có khoảng vân trùng.</w:t>
      </w:r>
      <w:r>
        <w:br/>
      </w:r>
      <w:r>
        <w:t>Đề bài cho trong khoảng giữa hai vân trùng nhau có 14 vân sáng của hai bức xạ.</w:t>
      </w:r>
      <w:r>
        <w:br/>
      </w:r>
      <w:r>
        <w:t>Vậy ta có tổng số vân sáng trong đoạn giữa hai vân là :</w:t>
      </w:r>
      <w:r>
        <w:br/>
      </w:r>
      <w:r>
        <w:t xml:space="preserve"> </w:t>
      </w:r>
      <w:r>
        <w:t>k</w:t>
      </w:r>
      <w:r>
        <w:t>+</w:t>
      </w:r>
      <w:r>
        <w:t>k</w:t>
      </w:r>
      <w:r>
        <w:t>′</w:t>
      </w:r>
      <w:r>
        <w:t>=</w:t>
      </w:r>
      <w:r>
        <w:t>14</w:t>
      </w:r>
      <w:r>
        <w:t>+</w:t>
      </w:r>
      <w:r>
        <w:t>2</w:t>
      </w:r>
      <w:r>
        <w:t>=</w:t>
      </w:r>
      <w:r>
        <w:t>16</w:t>
      </w:r>
      <w:r>
        <w:t>k</w:t>
      </w:r>
      <w:r>
        <w:t>+</w:t>
      </w:r>
      <w:r>
        <w:t>k</w:t>
      </w:r>
      <w:r>
        <w:t>′</w:t>
      </w:r>
      <w:r>
        <w:t>=</w:t>
      </w:r>
      <w:r>
        <w:t>14</w:t>
      </w:r>
      <w:r>
        <w:t>+</w:t>
      </w:r>
      <w:r>
        <w:t>2</w:t>
      </w:r>
      <w:r>
        <w:t>=</w:t>
      </w:r>
      <w:r>
        <w:t>16</w:t>
      </w:r>
      <w:r>
        <w:t xml:space="preserve"> vân (tính cả hai vị trí trùng nhau).</w:t>
      </w:r>
      <w:r>
        <w:br/>
      </w:r>
      <w:r>
        <w:t xml:space="preserve">Mặt khác số vân sáng lệch nhau 2 nên ta có: </w:t>
      </w:r>
      <w:r>
        <w:t>k</w:t>
      </w:r>
      <w:r>
        <w:t>k</w:t>
      </w:r>
      <w:r>
        <w:t>′</w:t>
      </w:r>
      <w:r>
        <w:t>=</w:t>
      </w:r>
      <w:r>
        <w:t>2</w:t>
      </w:r>
      <w:r>
        <w:t>k</w:t>
      </w:r>
      <w:r>
        <w:t>k</w:t>
      </w:r>
      <w:r>
        <w:t>′</w:t>
      </w:r>
      <w:r>
        <w:t>=</w:t>
      </w:r>
      <w:r>
        <w:t>2</w:t>
      </w:r>
      <w:r>
        <w:br/>
      </w:r>
      <w:r>
        <w:t xml:space="preserve">Ta có hệ : </w:t>
      </w:r>
      <w:r>
        <w:br/>
      </w:r>
      <w:r>
        <w:t>{</w:t>
      </w:r>
      <w:r>
        <w:t>k</w:t>
      </w:r>
      <w:r>
        <w:t>+</w:t>
      </w:r>
      <w:r>
        <w:t>k</w:t>
      </w:r>
      <w:r>
        <w:t>′</w:t>
      </w:r>
      <w:r>
        <w:t>=</w:t>
      </w:r>
      <w:r>
        <w:t>16</w:t>
      </w:r>
      <w:r>
        <w:t>k</w:t>
      </w:r>
      <w:r>
        <w:t>−</w:t>
      </w:r>
      <w:r>
        <w:t>k</w:t>
      </w:r>
      <w:r>
        <w:t>′</w:t>
      </w:r>
      <w:r>
        <w:t>=</w:t>
      </w:r>
      <w:r>
        <w:t>2</w:t>
      </w:r>
      <w:r>
        <w:t>{</w:t>
      </w:r>
      <w:r>
        <w:t>k</w:t>
      </w:r>
      <w:r>
        <w:t>+</w:t>
      </w:r>
      <w:r>
        <w:t>k</w:t>
      </w:r>
      <w:r>
        <w:t>′</w:t>
      </w:r>
      <w:r>
        <w:t>=</w:t>
      </w:r>
      <w:r>
        <w:t>16</w:t>
      </w:r>
      <w:r>
        <w:t>k</w:t>
      </w:r>
      <w:r>
        <w:t>−</w:t>
      </w:r>
      <w:r>
        <w:t>k</w:t>
      </w:r>
      <w:r>
        <w:t>′</w:t>
      </w:r>
      <w:r>
        <w:t>=</w:t>
      </w:r>
      <w:r>
        <w:t>2</w:t>
      </w:r>
      <w:r>
        <w:t xml:space="preserve"> </w:t>
      </w:r>
      <w:r>
        <w:t>⇒</w:t>
      </w:r>
      <w:r>
        <w:t>{</w:t>
      </w:r>
      <w:r>
        <w:t>k</w:t>
      </w:r>
      <w:r>
        <w:t>=</w:t>
      </w:r>
      <w:r>
        <w:t>9</w:t>
      </w:r>
      <w:r>
        <w:t>k</w:t>
      </w:r>
      <w:r>
        <w:t>′</w:t>
      </w:r>
      <w:r>
        <w:t>=</w:t>
      </w:r>
      <w:r>
        <w:t>7</w:t>
      </w:r>
      <w:r>
        <w:t>⇒</w:t>
      </w:r>
      <w:r>
        <w:t>{</w:t>
      </w:r>
      <w:r>
        <w:t>k</w:t>
      </w:r>
      <w:r>
        <w:t>=</w:t>
      </w:r>
      <w:r>
        <w:t>9</w:t>
      </w:r>
      <w:r>
        <w:t>k</w:t>
      </w:r>
      <w:r>
        <w:t>′</w:t>
      </w:r>
      <w:r>
        <w:t>=</w:t>
      </w:r>
      <w:r>
        <w:t>7</w:t>
      </w:r>
      <w:r>
        <w:br/>
      </w:r>
      <w:r>
        <w:t>Thay vào công thức trên ta có :</w:t>
      </w:r>
      <w:r>
        <w:br/>
      </w:r>
      <w:r>
        <w:t xml:space="preserve"> </w:t>
      </w:r>
      <w:r>
        <w:t>λ</w:t>
      </w:r>
      <w:r>
        <w:t>1</w:t>
      </w:r>
      <w:r>
        <w:t>λ</w:t>
      </w:r>
      <w:r>
        <w:t>2</w:t>
      </w:r>
      <w:r>
        <w:t>=</w:t>
      </w:r>
      <w:r>
        <w:t>k</w:t>
      </w:r>
      <w:r>
        <w:t>′</w:t>
      </w:r>
      <w:r>
        <w:t>k</w:t>
      </w:r>
      <w:r>
        <w:t>⇒</w:t>
      </w:r>
      <w:r>
        <w:t>0</w:t>
      </w:r>
      <w:r>
        <w:t>,</w:t>
      </w:r>
      <w:r>
        <w:t>42</w:t>
      </w:r>
      <w:r>
        <w:t>λ</w:t>
      </w:r>
      <w:r>
        <w:t>2</w:t>
      </w:r>
      <w:r>
        <w:t>=</w:t>
      </w:r>
      <w:r>
        <w:t>7</w:t>
      </w:r>
      <w:r>
        <w:t>9</w:t>
      </w:r>
      <w:r>
        <w:t>⇒</w:t>
      </w:r>
      <w:r>
        <w:t>λ</w:t>
      </w:r>
      <w:r>
        <w:t>2</w:t>
      </w:r>
      <w:r>
        <w:t>=</w:t>
      </w:r>
      <w:r>
        <w:t>0</w:t>
      </w:r>
      <w:r>
        <w:t>,</w:t>
      </w:r>
      <w:r>
        <w:t>54</w:t>
      </w:r>
      <w:r>
        <w:t>μ</w:t>
      </w:r>
      <w:r>
        <w:t>m</w:t>
      </w:r>
      <w:r>
        <w:t>λ</w:t>
      </w:r>
      <w:r>
        <w:t>1</w:t>
      </w:r>
      <w:r>
        <w:t>λ</w:t>
      </w:r>
      <w:r>
        <w:t>2</w:t>
      </w:r>
      <w:r>
        <w:t>=</w:t>
      </w:r>
      <w:r>
        <w:t>k</w:t>
      </w:r>
      <w:r>
        <w:t>′</w:t>
      </w:r>
      <w:r>
        <w:t>k</w:t>
      </w:r>
      <w:r>
        <w:t>⇒</w:t>
      </w:r>
      <w:r>
        <w:t>0</w:t>
      </w:r>
      <w:r>
        <w:t>,</w:t>
      </w:r>
      <w:r>
        <w:t>42</w:t>
      </w:r>
      <w:r>
        <w:t>λ</w:t>
      </w:r>
      <w:r>
        <w:t>2</w:t>
      </w:r>
      <w:r>
        <w:t>=</w:t>
      </w:r>
      <w:r>
        <w:t>7</w:t>
      </w:r>
      <w:r>
        <w:t>9</w:t>
      </w:r>
      <w:r>
        <w:t>⇒</w:t>
      </w:r>
      <w:r>
        <w:t>λ</w:t>
      </w:r>
      <w:r>
        <w:t>2</w:t>
      </w:r>
      <w:r>
        <w:t>=</w:t>
      </w:r>
      <w:r>
        <w:t>0</w:t>
      </w:r>
      <w:r>
        <w:t>,</w:t>
      </w:r>
      <w:r>
        <w:t>54</w:t>
      </w:r>
      <w:r>
        <w:t>μ</w:t>
      </w:r>
      <w:r>
        <w:t>m</w:t>
      </w:r>
      <w:r>
        <w:br/>
      </w:r>
      <w:r>
        <w:rPr>
          <w:b/>
        </w:rPr>
        <w:t>Chọn B.</w:t>
      </w:r>
      <w:r>
        <w:br/>
      </w:r>
      <w:r>
        <w:rPr>
          <w:b/>
        </w:rPr>
        <w:t>Câu 24:</w:t>
      </w:r>
      <w:r>
        <w:br/>
      </w:r>
      <w:r>
        <w:rPr>
          <w:b/>
        </w:rPr>
        <w:t>Phương pháp:</w:t>
      </w:r>
      <w:r>
        <w:br/>
      </w:r>
      <w:r>
        <w:t>Khoảng vân i là khoản cách giữa hai vân sáng hoặc hai vân tối liên tiếp.</w:t>
      </w:r>
      <w:r>
        <w:br/>
      </w:r>
      <w:r>
        <w:t xml:space="preserve">Khoảng vân : </w:t>
      </w:r>
      <w:r>
        <w:t>i</w:t>
      </w:r>
      <w:r>
        <w:t>=</w:t>
      </w:r>
      <w:r>
        <w:t>λ</w:t>
      </w:r>
      <w:r>
        <w:t>D</w:t>
      </w:r>
      <w:r>
        <w:t>a</w:t>
      </w:r>
      <w:r>
        <w:t>i</w:t>
      </w:r>
      <w:r>
        <w:t>=</w:t>
      </w:r>
      <w:r>
        <w:t>λ</w:t>
      </w:r>
      <w:r>
        <w:t>D</w:t>
      </w:r>
      <w:r>
        <w:t>a</w:t>
      </w:r>
      <w:r>
        <w:br/>
      </w:r>
      <w:r>
        <w:rPr>
          <w:b/>
        </w:rPr>
        <w:t>Cách giải:</w:t>
      </w:r>
      <w:r>
        <w:br/>
      </w:r>
      <w:r>
        <w:t>Khoảng cách của hai vân sáng liên tiếp là :</w:t>
      </w:r>
      <w:r>
        <w:br/>
      </w:r>
      <w:r>
        <w:t>i</w:t>
      </w:r>
      <w:r>
        <w:t>=</w:t>
      </w:r>
      <w:r>
        <w:t>λ</w:t>
      </w:r>
      <w:r>
        <w:t>D</w:t>
      </w:r>
      <w:r>
        <w:t>a</w:t>
      </w:r>
      <w:r>
        <w:t>=</w:t>
      </w:r>
      <w:r>
        <w:t>0</w:t>
      </w:r>
      <w:r>
        <w:t>,</w:t>
      </w:r>
      <w:r>
        <w:t>7.1</w:t>
      </w:r>
      <w:r>
        <w:t>,</w:t>
      </w:r>
      <w:r>
        <w:t>5</w:t>
      </w:r>
      <w:r>
        <w:t>0</w:t>
      </w:r>
      <w:r>
        <w:t>,</w:t>
      </w:r>
      <w:r>
        <w:t>35</w:t>
      </w:r>
      <w:r>
        <w:t>=</w:t>
      </w:r>
      <w:r>
        <w:t>3</w:t>
      </w:r>
      <w:r>
        <w:t>m</w:t>
      </w:r>
      <w:r>
        <w:t>m</w:t>
      </w:r>
      <w:r>
        <w:t>i</w:t>
      </w:r>
      <w:r>
        <w:t>=</w:t>
      </w:r>
      <w:r>
        <w:t>λ</w:t>
      </w:r>
      <w:r>
        <w:t>D</w:t>
      </w:r>
      <w:r>
        <w:t>a</w:t>
      </w:r>
      <w:r>
        <w:t>=</w:t>
      </w:r>
      <w:r>
        <w:t>0</w:t>
      </w:r>
      <w:r>
        <w:t>,</w:t>
      </w:r>
      <w:r>
        <w:t>7.1</w:t>
      </w:r>
      <w:r>
        <w:t>,</w:t>
      </w:r>
      <w:r>
        <w:t>5</w:t>
      </w:r>
      <w:r>
        <w:t>0</w:t>
      </w:r>
      <w:r>
        <w:t>,</w:t>
      </w:r>
      <w:r>
        <w:t>35</w:t>
      </w:r>
      <w:r>
        <w:t>=</w:t>
      </w:r>
      <w:r>
        <w:t>3</w:t>
      </w:r>
      <w:r>
        <w:t>m</w:t>
      </w:r>
      <w:r>
        <w:t>m</w:t>
      </w:r>
      <w:r>
        <w:br/>
      </w:r>
      <w:r>
        <w:rPr>
          <w:b/>
        </w:rPr>
        <w:t>Chọn B.</w:t>
      </w:r>
      <w:r>
        <w:br/>
      </w:r>
      <w:r>
        <w:rPr>
          <w:b/>
        </w:rPr>
        <w:t>Đề thi Học kì 2 Vật lí lớp 12 có đáp án đề số 9</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w:t>
      </w:r>
      <w:r>
        <w:br/>
      </w:r>
      <w:r>
        <w:br/>
      </w:r>
      <w:r>
        <w:rPr>
          <w:i/>
        </w:rPr>
        <w:t>Cho: h = 6,625.10-34 J.s, c = 3.108 m/s, mp = 1,0073u, mn = 1,0087u, me = 9,1.10-31 kg, 1u = 931,5 MeV/c2,  e = 1,6.10-19 C, NA = 6,022.1023 mol-1.</w:t>
      </w:r>
      <w:r>
        <w:br/>
      </w:r>
      <w:r>
        <w:rPr>
          <w:b/>
        </w:rPr>
        <w:t>A – TRẮC NGHIỆM (6 ĐIỂM)</w:t>
      </w:r>
      <w:r>
        <w:br/>
      </w:r>
      <w:r>
        <w:rPr>
          <w:b/>
        </w:rPr>
        <w:t xml:space="preserve">Câu 1: </w:t>
      </w:r>
      <w:r>
        <w:t xml:space="preserve">Biết năng lượng các trạng thái dừng của nguyên tử hyđro tính theo công thức </w:t>
      </w:r>
      <w:r>
        <w:t>E</w:t>
      </w:r>
      <w:r>
        <w:t>n</w:t>
      </w:r>
      <w:r>
        <w:t>=</w:t>
      </w:r>
      <w:r>
        <w:t>−</w:t>
      </w:r>
      <w:r>
        <w:t>13</w:t>
      </w:r>
      <w:r>
        <w:t>,</w:t>
      </w:r>
      <w:r>
        <w:t>6</w:t>
      </w:r>
      <w:r>
        <w:t>n</w:t>
      </w:r>
      <w:r>
        <w:t>2</w:t>
      </w:r>
      <w:r>
        <w:t>e</w:t>
      </w:r>
      <w:r>
        <w:t>V</w:t>
      </w:r>
      <w:r>
        <w:t>E</w:t>
      </w:r>
      <w:r>
        <w:t>n</w:t>
      </w:r>
      <w:r>
        <w:t>=</w:t>
      </w:r>
      <w:r>
        <w:t>−</w:t>
      </w:r>
      <w:r>
        <w:t>13</w:t>
      </w:r>
      <w:r>
        <w:t>,</w:t>
      </w:r>
      <w:r>
        <w:t>6</w:t>
      </w:r>
      <w:r>
        <w:t>n</w:t>
      </w:r>
      <w:r>
        <w:t>2</w:t>
      </w:r>
      <w:r>
        <w:t>e</w:t>
      </w:r>
      <w:r>
        <w:t>V</w:t>
      </w:r>
      <w:r>
        <w:br/>
      </w:r>
      <w:r>
        <w:t>với n = 1, 2, 3,... Nguyên tử hyđro đang ở trạng thái cơ bản, khi nhận được năng lượng kích thích thì bán kính quỹ đạo của electron tăng lên 16 lần. Bước sóng dài nhất mà đám khí có thể phát ra khi chuyển về trạng thái dừng có mức năng lượng thấp hơn là</w:t>
      </w:r>
      <w:r>
        <w:br/>
      </w:r>
      <w:r>
        <w:rPr>
          <w:b/>
        </w:rPr>
        <w:t xml:space="preserve">A. </w:t>
      </w:r>
      <w:r>
        <w:t>2,16 µm.</w:t>
      </w:r>
      <w:r>
        <w:rPr>
          <w:b/>
        </w:rPr>
        <w:t xml:space="preserve">                        B. </w:t>
      </w:r>
      <w:r>
        <w:t>0,0974 µm.</w:t>
      </w:r>
      <w:r>
        <w:rPr>
          <w:b/>
        </w:rPr>
        <w:t xml:space="preserve"> </w:t>
      </w:r>
      <w:r>
        <w:br/>
      </w:r>
      <w:r>
        <w:rPr>
          <w:b/>
        </w:rPr>
        <w:t xml:space="preserve">C. </w:t>
      </w:r>
      <w:r>
        <w:t>0,656 µm.</w:t>
      </w:r>
      <w:r>
        <w:rPr>
          <w:b/>
        </w:rPr>
        <w:t xml:space="preserve">                      D. </w:t>
      </w:r>
      <w:r>
        <w:t>1,88 µm.</w:t>
      </w:r>
      <w:r>
        <w:br/>
      </w:r>
      <w:r>
        <w:rPr>
          <w:b/>
        </w:rPr>
        <w:t xml:space="preserve">Câu 2: </w:t>
      </w:r>
      <w:r>
        <w:t>Trong thí nghiệm Young về giao thoa ánh sáng, nếu thay ánh sáng đơn sắc màu lục bằng ánh sáng đơn</w:t>
      </w:r>
      <w:r>
        <w:rPr>
          <w:b/>
        </w:rPr>
        <w:t xml:space="preserve"> </w:t>
      </w:r>
      <w:r>
        <w:t>sắc màu vàng và giữ nguyên các điều kiện khác thì trên màn quan sát</w:t>
      </w:r>
      <w:r>
        <w:br/>
      </w:r>
      <w:r>
        <w:rPr>
          <w:b/>
        </w:rPr>
        <w:t xml:space="preserve">A. </w:t>
      </w:r>
      <w:r>
        <w:t>khoảng vân không thay đổi</w:t>
      </w:r>
      <w:r>
        <w:rPr>
          <w:b/>
        </w:rPr>
        <w:t xml:space="preserve">            </w:t>
      </w:r>
      <w:r>
        <w:br/>
      </w:r>
      <w:r>
        <w:rPr>
          <w:b/>
        </w:rPr>
        <w:t xml:space="preserve">B. </w:t>
      </w:r>
      <w:r>
        <w:t>khoảng vân tăng lên</w:t>
      </w:r>
      <w:r>
        <w:br/>
      </w:r>
      <w:r>
        <w:rPr>
          <w:b/>
        </w:rPr>
        <w:t xml:space="preserve">C. </w:t>
      </w:r>
      <w:r>
        <w:t>vị trí vân trung tâm thay đổi</w:t>
      </w:r>
      <w:r>
        <w:rPr>
          <w:b/>
        </w:rPr>
        <w:t xml:space="preserve">   </w:t>
      </w:r>
      <w:r>
        <w:br/>
      </w:r>
      <w:r>
        <w:rPr>
          <w:b/>
        </w:rPr>
        <w:t xml:space="preserve">D. </w:t>
      </w:r>
      <w:r>
        <w:t>khoảng vân giảm xuống.</w:t>
      </w:r>
      <w:r>
        <w:br/>
      </w:r>
      <w:r>
        <w:rPr>
          <w:b/>
        </w:rPr>
        <w:t xml:space="preserve">Câu 3: </w:t>
      </w:r>
      <w:r>
        <w:t>Trong thí nghiệm Young về giao thoa ánh sáng, hai khe được chiếu bằng ánh sáng đơn sắc có bước</w:t>
      </w:r>
      <w:r>
        <w:rPr>
          <w:b/>
        </w:rPr>
        <w:t xml:space="preserve"> </w:t>
      </w:r>
      <w:r>
        <w:t>sóng 0,6µm, khoảng cách giữa hai khe hẹp là 1mm, khoảng cách từ mặt phẳng chứa hai khe đến màn quan sát là 2m. Khoảng cách giữa hai vân sáng bậc năm nằm ở hai bên vân sáng trung tâm là</w:t>
      </w:r>
      <w:r>
        <w:br/>
      </w:r>
      <w:r>
        <w:rPr>
          <w:b/>
        </w:rPr>
        <w:t xml:space="preserve">A. </w:t>
      </w:r>
      <w:r>
        <w:t>7,2mm</w:t>
      </w:r>
      <w:r>
        <w:rPr>
          <w:b/>
        </w:rPr>
        <w:t xml:space="preserve">                              B. </w:t>
      </w:r>
      <w:r>
        <w:t>6mm</w:t>
      </w:r>
      <w:r>
        <w:br/>
      </w:r>
      <w:r>
        <w:rPr>
          <w:b/>
        </w:rPr>
        <w:t xml:space="preserve">C. </w:t>
      </w:r>
      <w:r>
        <w:t>12mm</w:t>
      </w:r>
      <w:r>
        <w:rPr>
          <w:b/>
        </w:rPr>
        <w:t xml:space="preserve">                               D. </w:t>
      </w:r>
      <w:r>
        <w:t>7,8mm.</w:t>
      </w:r>
      <w:r>
        <w:br/>
      </w:r>
      <w:r>
        <w:rPr>
          <w:b/>
        </w:rPr>
        <w:t xml:space="preserve">Câu 4: </w:t>
      </w:r>
      <w:r>
        <w:t>Thang sóng điện từ</w:t>
      </w:r>
      <w:r>
        <w:rPr>
          <w:b/>
        </w:rPr>
        <w:t xml:space="preserve"> </w:t>
      </w:r>
      <w:r>
        <w:t>sắp xếp theo thứ</w:t>
      </w:r>
      <w:r>
        <w:rPr>
          <w:b/>
        </w:rPr>
        <w:t xml:space="preserve"> </w:t>
      </w:r>
      <w:r>
        <w:t>tự bước sóng giảm dần là</w:t>
      </w:r>
      <w:r>
        <w:br/>
      </w:r>
      <w:r>
        <w:rPr>
          <w:b/>
        </w:rPr>
        <w:t xml:space="preserve">A. </w:t>
      </w:r>
      <w:r>
        <w:t>sóng vô tuyến, tia X, tia gamma, tia hồng ngoại, ánh sáng nhìn thấy.</w:t>
      </w:r>
      <w:r>
        <w:br/>
      </w:r>
      <w:r>
        <w:rPr>
          <w:b/>
        </w:rPr>
        <w:t xml:space="preserve">B. </w:t>
      </w:r>
      <w:r>
        <w:t>sóng vô tuyến, tia hồng ngoại, tia tử</w:t>
      </w:r>
      <w:r>
        <w:rPr>
          <w:b/>
        </w:rPr>
        <w:t xml:space="preserve"> </w:t>
      </w:r>
      <w:r>
        <w:t>ngoại, ánh sáng thấy được, tia gamma.</w:t>
      </w:r>
      <w:r>
        <w:br/>
      </w:r>
      <w:r>
        <w:rPr>
          <w:b/>
        </w:rPr>
        <w:t xml:space="preserve">C. </w:t>
      </w:r>
      <w:r>
        <w:t>tia gama, tia X, tia hồng ngoại, tia tử</w:t>
      </w:r>
      <w:r>
        <w:rPr>
          <w:b/>
        </w:rPr>
        <w:t xml:space="preserve"> </w:t>
      </w:r>
      <w:r>
        <w:t>ngoại, sóng vô tuyến.</w:t>
      </w:r>
      <w:r>
        <w:br/>
      </w:r>
      <w:r>
        <w:rPr>
          <w:b/>
        </w:rPr>
        <w:t xml:space="preserve">D. </w:t>
      </w:r>
      <w:r>
        <w:t>sóng vô tuyến, tia hồng ngoại, ánh sáng thấy được, tia X, tia gamma.</w:t>
      </w:r>
      <w:r>
        <w:br/>
      </w:r>
      <w:r>
        <w:rPr>
          <w:b/>
        </w:rPr>
        <w:t xml:space="preserve">Câu 5: </w:t>
      </w:r>
      <w:r>
        <w:t>Với r</w:t>
      </w:r>
      <w:r>
        <w:rPr>
          <w:vertAlign w:val="subscript"/>
        </w:rPr>
        <w:t>0</w:t>
      </w:r>
      <w:r>
        <w:rPr>
          <w:b/>
        </w:rPr>
        <w:t xml:space="preserve"> </w:t>
      </w:r>
      <w:r>
        <w:t>là bán kính Bohr, bán kính nào dưới đây</w:t>
      </w:r>
      <w:r>
        <w:rPr>
          <w:b/>
        </w:rPr>
        <w:t xml:space="preserve"> không thể </w:t>
      </w:r>
      <w:r>
        <w:t>là bán kính quỹ đạo dừng của nguyên tử</w:t>
      </w:r>
      <w:r>
        <w:rPr>
          <w:b/>
        </w:rPr>
        <w:t xml:space="preserve"> </w:t>
      </w:r>
      <w:r>
        <w:t>hiđro?</w:t>
      </w:r>
      <w:r>
        <w:br/>
      </w:r>
      <w:r>
        <w:rPr>
          <w:b/>
        </w:rPr>
        <w:t xml:space="preserve">A. </w:t>
      </w:r>
      <w:r>
        <w:t>r</w:t>
      </w:r>
      <w:r>
        <w:t>n</w:t>
      </w:r>
      <w:r>
        <w:t>=</w:t>
      </w:r>
      <w:r>
        <w:t>9</w:t>
      </w:r>
      <w:r>
        <w:t>r</w:t>
      </w:r>
      <w:r>
        <w:t>0</w:t>
      </w:r>
      <w:r>
        <w:t>r</w:t>
      </w:r>
      <w:r>
        <w:t>n</w:t>
      </w:r>
      <w:r>
        <w:t>=</w:t>
      </w:r>
      <w:r>
        <w:t>9</w:t>
      </w:r>
      <w:r>
        <w:t>r</w:t>
      </w:r>
      <w:r>
        <w:t>0</w:t>
      </w:r>
      <w:r>
        <w:rPr>
          <w:b/>
        </w:rPr>
        <w:t xml:space="preserve">             B. </w:t>
      </w:r>
      <w:r>
        <w:t>r</w:t>
      </w:r>
      <w:r>
        <w:t>n</w:t>
      </w:r>
      <w:r>
        <w:t>=</w:t>
      </w:r>
      <w:r>
        <w:t>4</w:t>
      </w:r>
      <w:r>
        <w:t>r</w:t>
      </w:r>
      <w:r>
        <w:t>0</w:t>
      </w:r>
      <w:r>
        <w:t>r</w:t>
      </w:r>
      <w:r>
        <w:t>n</w:t>
      </w:r>
      <w:r>
        <w:t>=</w:t>
      </w:r>
      <w:r>
        <w:t>4</w:t>
      </w:r>
      <w:r>
        <w:t>r</w:t>
      </w:r>
      <w:r>
        <w:t>0</w:t>
      </w:r>
      <w:r>
        <w:rPr>
          <w:b/>
        </w:rPr>
        <w:t xml:space="preserve">             </w:t>
      </w:r>
      <w:r>
        <w:br/>
      </w:r>
      <w:r>
        <w:rPr>
          <w:b/>
        </w:rPr>
        <w:t xml:space="preserve">C. </w:t>
      </w:r>
      <w:r>
        <w:t>r</w:t>
      </w:r>
      <w:r>
        <w:t>n</w:t>
      </w:r>
      <w:r>
        <w:t>=</w:t>
      </w:r>
      <w:r>
        <w:t>16</w:t>
      </w:r>
      <w:r>
        <w:t>r</w:t>
      </w:r>
      <w:r>
        <w:t>0</w:t>
      </w:r>
      <w:r>
        <w:t>r</w:t>
      </w:r>
      <w:r>
        <w:t>n</w:t>
      </w:r>
      <w:r>
        <w:t>=</w:t>
      </w:r>
      <w:r>
        <w:t>16</w:t>
      </w:r>
      <w:r>
        <w:t>r</w:t>
      </w:r>
      <w:r>
        <w:t>0</w:t>
      </w:r>
      <w:r>
        <w:rPr>
          <w:b/>
        </w:rPr>
        <w:t xml:space="preserve">           D. </w:t>
      </w:r>
      <w:r>
        <w:t>r</w:t>
      </w:r>
      <w:r>
        <w:t>n</w:t>
      </w:r>
      <w:r>
        <w:t>=</w:t>
      </w:r>
      <w:r>
        <w:t>8</w:t>
      </w:r>
      <w:r>
        <w:t>r</w:t>
      </w:r>
      <w:r>
        <w:t>0</w:t>
      </w:r>
      <w:r>
        <w:t>r</w:t>
      </w:r>
      <w:r>
        <w:t>n</w:t>
      </w:r>
      <w:r>
        <w:t>=</w:t>
      </w:r>
      <w:r>
        <w:t>8</w:t>
      </w:r>
      <w:r>
        <w:t>r</w:t>
      </w:r>
      <w:r>
        <w:t>0</w:t>
      </w:r>
      <w:r>
        <w:br/>
      </w:r>
      <w:r>
        <w:rPr>
          <w:b/>
        </w:rPr>
        <w:t xml:space="preserve">Câu 6: </w:t>
      </w:r>
      <w:r>
        <w:t>Công thoát êlectrôn ra khỏi một kim loại là A = 4,14eV. Giới hạn quang điện của kim loại đó là</w:t>
      </w:r>
      <w:r>
        <w:br/>
      </w:r>
      <w:r>
        <w:rPr>
          <w:b/>
        </w:rPr>
        <w:t xml:space="preserve">A. </w:t>
      </w:r>
      <w:r>
        <w:t>0,36μm.</w:t>
      </w:r>
      <w:r>
        <w:rPr>
          <w:b/>
        </w:rPr>
        <w:t xml:space="preserve">                             B. </w:t>
      </w:r>
      <w:r>
        <w:t>0,22μm.</w:t>
      </w:r>
      <w:r>
        <w:br/>
      </w:r>
      <w:r>
        <w:rPr>
          <w:b/>
        </w:rPr>
        <w:t xml:space="preserve">C. </w:t>
      </w:r>
      <w:r>
        <w:t>0,30μm.</w:t>
      </w:r>
      <w:r>
        <w:rPr>
          <w:b/>
        </w:rPr>
        <w:t xml:space="preserve">                             D. </w:t>
      </w:r>
      <w:r>
        <w:t>0,66μm.</w:t>
      </w:r>
      <w:r>
        <w:br/>
      </w:r>
      <w:r>
        <w:rPr>
          <w:b/>
        </w:rPr>
        <w:t xml:space="preserve">Câu 7: </w:t>
      </w:r>
      <w:r>
        <w:t>Quang phổ liên tục của một vật</w:t>
      </w:r>
      <w:r>
        <w:br/>
      </w:r>
      <w:r>
        <w:rPr>
          <w:b/>
        </w:rPr>
        <w:t xml:space="preserve">A. </w:t>
      </w:r>
      <w:r>
        <w:t>không phụ thuộc vào cả bản chất và nhiệt độ.</w:t>
      </w:r>
      <w:r>
        <w:rPr>
          <w:b/>
        </w:rPr>
        <w:t xml:space="preserve"> </w:t>
      </w:r>
      <w:r>
        <w:br/>
      </w:r>
      <w:r>
        <w:rPr>
          <w:b/>
        </w:rPr>
        <w:t xml:space="preserve">B. </w:t>
      </w:r>
      <w:r>
        <w:t>chỉ phụ thuộc vào nhiệt độ của vật.</w:t>
      </w:r>
      <w:r>
        <w:br/>
      </w:r>
      <w:r>
        <w:rPr>
          <w:b/>
        </w:rPr>
        <w:t xml:space="preserve">C. </w:t>
      </w:r>
      <w:r>
        <w:t>chỉ phụ thuộc vào bản</w:t>
      </w:r>
      <w:r>
        <w:rPr>
          <w:b/>
        </w:rPr>
        <w:t xml:space="preserve"> </w:t>
      </w:r>
      <w:r>
        <w:t>chất của vật.</w:t>
      </w:r>
      <w:r>
        <w:rPr>
          <w:b/>
        </w:rPr>
        <w:t xml:space="preserve"> </w:t>
      </w:r>
      <w:r>
        <w:br/>
      </w:r>
      <w:r>
        <w:rPr>
          <w:b/>
        </w:rPr>
        <w:t xml:space="preserve">D. </w:t>
      </w:r>
      <w:r>
        <w:t>phụ thuộc vào cả bản chất và nhiệt độ.</w:t>
      </w:r>
      <w:r>
        <w:br/>
      </w:r>
      <w:r>
        <w:rPr>
          <w:b/>
        </w:rPr>
        <w:t xml:space="preserve">Câu 8: </w:t>
      </w:r>
      <w:r>
        <w:t>Natri</w:t>
      </w:r>
      <w:r>
        <w:rPr>
          <w:b/>
        </w:rPr>
        <w:t xml:space="preserve"> </w:t>
      </w:r>
      <w:r>
        <w:t>24</w:t>
      </w:r>
      <w:r>
        <w:t>11</w:t>
      </w:r>
      <w:r>
        <w:t>N</w:t>
      </w:r>
      <w:r>
        <w:t>a</w:t>
      </w:r>
      <w:r>
        <w:t>24</w:t>
      </w:r>
      <w:r>
        <w:t>11</w:t>
      </w:r>
      <w:r>
        <w:t>N</w:t>
      </w:r>
      <w:r>
        <w:t>a</w:t>
      </w:r>
      <w:r>
        <w:rPr>
          <w:b/>
        </w:rPr>
        <w:t xml:space="preserve"> </w:t>
      </w:r>
      <w:r>
        <w:t>là chất phóng xạ β</w:t>
      </w:r>
      <w:r>
        <w:rPr>
          <w:b/>
        </w:rPr>
        <w:t xml:space="preserve">- </w:t>
      </w:r>
      <w:r>
        <w:t>có chu kì bán rã là T.</w:t>
      </w:r>
      <w:r>
        <w:rPr>
          <w:b/>
        </w:rPr>
        <w:t xml:space="preserve"> </w:t>
      </w:r>
      <w:r>
        <w:t>Ở thời điểm t = 0, khối lượng natri là 12g. Sau</w:t>
      </w:r>
      <w:r>
        <w:rPr>
          <w:b/>
        </w:rPr>
        <w:t xml:space="preserve"> </w:t>
      </w:r>
      <w:r>
        <w:t>khoảng thời gian 3T thì số hạt β</w:t>
      </w:r>
      <w:r>
        <w:rPr>
          <w:vertAlign w:val="superscript"/>
        </w:rPr>
        <w:t>-</w:t>
      </w:r>
      <w:r>
        <w:t xml:space="preserve"> sinh ra là</w:t>
      </w:r>
      <w:r>
        <w:br/>
      </w:r>
      <w:r>
        <w:rPr>
          <w:b/>
        </w:rPr>
        <w:t xml:space="preserve">A. </w:t>
      </w:r>
      <w:r>
        <w:t>10</w:t>
      </w:r>
      <w:r>
        <w:rPr>
          <w:vertAlign w:val="superscript"/>
        </w:rPr>
        <w:t>23</w:t>
      </w:r>
      <w:r>
        <w:rPr>
          <w:b/>
        </w:rPr>
        <w:t xml:space="preserve"> </w:t>
      </w:r>
      <w:r>
        <w:t>hạt.</w:t>
      </w:r>
      <w:r>
        <w:rPr>
          <w:b/>
        </w:rPr>
        <w:t xml:space="preserve">                      B. </w:t>
      </w:r>
      <w:r>
        <w:t>2.10</w:t>
      </w:r>
      <w:r>
        <w:rPr>
          <w:vertAlign w:val="superscript"/>
        </w:rPr>
        <w:t>23</w:t>
      </w:r>
      <w:r>
        <w:rPr>
          <w:b/>
        </w:rPr>
        <w:t xml:space="preserve"> </w:t>
      </w:r>
      <w:r>
        <w:t>hạt</w:t>
      </w:r>
      <w:r>
        <w:br/>
      </w:r>
      <w:r>
        <w:rPr>
          <w:b/>
        </w:rPr>
        <w:t xml:space="preserve">C. </w:t>
      </w:r>
      <w:r>
        <w:t>5,27.10</w:t>
      </w:r>
      <w:r>
        <w:rPr>
          <w:vertAlign w:val="superscript"/>
        </w:rPr>
        <w:t>23</w:t>
      </w:r>
      <w:r>
        <w:rPr>
          <w:b/>
        </w:rPr>
        <w:t xml:space="preserve"> </w:t>
      </w:r>
      <w:r>
        <w:t>hạt.</w:t>
      </w:r>
      <w:r>
        <w:rPr>
          <w:b/>
        </w:rPr>
        <w:t xml:space="preserve">              D. </w:t>
      </w:r>
      <w:r>
        <w:t>2,63.10</w:t>
      </w:r>
      <w:r>
        <w:rPr>
          <w:vertAlign w:val="superscript"/>
        </w:rPr>
        <w:t>23</w:t>
      </w:r>
      <w:r>
        <w:rPr>
          <w:b/>
        </w:rPr>
        <w:t xml:space="preserve"> </w:t>
      </w:r>
      <w:r>
        <w:t>hạt.</w:t>
      </w:r>
      <w:r>
        <w:br/>
      </w:r>
      <w:r>
        <w:rPr>
          <w:b/>
        </w:rPr>
        <w:t xml:space="preserve">Câu 9: </w:t>
      </w:r>
      <w:r>
        <w:t>Phản</w:t>
      </w:r>
      <w:r>
        <w:rPr>
          <w:b/>
        </w:rPr>
        <w:t xml:space="preserve"> </w:t>
      </w:r>
      <w:r>
        <w:t>ứng phân hạch và phản</w:t>
      </w:r>
      <w:r>
        <w:rPr>
          <w:b/>
        </w:rPr>
        <w:t xml:space="preserve"> </w:t>
      </w:r>
      <w:r>
        <w:t>ứng nhiệt hạch giống nhau</w:t>
      </w:r>
      <w:r>
        <w:rPr>
          <w:b/>
        </w:rPr>
        <w:t xml:space="preserve"> </w:t>
      </w:r>
      <w:r>
        <w:t>ở điểm nào sau đây?</w:t>
      </w:r>
      <w:r>
        <w:br/>
      </w:r>
      <w:r>
        <w:rPr>
          <w:b/>
        </w:rPr>
        <w:t xml:space="preserve">A. </w:t>
      </w:r>
      <w:r>
        <w:t>Xảy ra</w:t>
      </w:r>
      <w:r>
        <w:rPr>
          <w:b/>
        </w:rPr>
        <w:t xml:space="preserve"> </w:t>
      </w:r>
      <w:r>
        <w:t>ở</w:t>
      </w:r>
      <w:r>
        <w:rPr>
          <w:b/>
        </w:rPr>
        <w:t xml:space="preserve"> </w:t>
      </w:r>
      <w:r>
        <w:t>hạt nhân có số</w:t>
      </w:r>
      <w:r>
        <w:rPr>
          <w:b/>
        </w:rPr>
        <w:t xml:space="preserve"> </w:t>
      </w:r>
      <w:r>
        <w:t>khối lớn</w:t>
      </w:r>
      <w:r>
        <w:br/>
      </w:r>
      <w:r>
        <w:rPr>
          <w:b/>
        </w:rPr>
        <w:t xml:space="preserve">B. </w:t>
      </w:r>
      <w:r>
        <w:t>Là phản</w:t>
      </w:r>
      <w:r>
        <w:rPr>
          <w:b/>
        </w:rPr>
        <w:t xml:space="preserve"> </w:t>
      </w:r>
      <w:r>
        <w:t>ứng có thể điều khiển được</w:t>
      </w:r>
      <w:r>
        <w:br/>
      </w:r>
      <w:r>
        <w:rPr>
          <w:b/>
        </w:rPr>
        <w:t xml:space="preserve">C. </w:t>
      </w:r>
      <w:r>
        <w:t>Xảy ra</w:t>
      </w:r>
      <w:r>
        <w:rPr>
          <w:b/>
        </w:rPr>
        <w:t xml:space="preserve"> </w:t>
      </w:r>
      <w:r>
        <w:t>ở</w:t>
      </w:r>
      <w:r>
        <w:rPr>
          <w:b/>
        </w:rPr>
        <w:t xml:space="preserve"> </w:t>
      </w:r>
      <w:r>
        <w:t>nhiệt độ</w:t>
      </w:r>
      <w:r>
        <w:rPr>
          <w:b/>
        </w:rPr>
        <w:t xml:space="preserve"> </w:t>
      </w:r>
      <w:r>
        <w:t>rất cao</w:t>
      </w:r>
      <w:r>
        <w:rPr>
          <w:b/>
        </w:rPr>
        <w:t xml:space="preserve">             </w:t>
      </w:r>
      <w:r>
        <w:br/>
      </w:r>
      <w:r>
        <w:rPr>
          <w:b/>
        </w:rPr>
        <w:t xml:space="preserve">D. </w:t>
      </w:r>
      <w:r>
        <w:t>Là phản ứng hạt nhân tỏa năng lượng.</w:t>
      </w:r>
      <w:r>
        <w:br/>
      </w:r>
      <w:r>
        <w:rPr>
          <w:b/>
        </w:rPr>
        <w:t xml:space="preserve">Câu 10: </w:t>
      </w:r>
      <w:r>
        <w:t>Quá trình phóng xạ nào</w:t>
      </w:r>
      <w:r>
        <w:rPr>
          <w:b/>
        </w:rPr>
        <w:t xml:space="preserve"> không </w:t>
      </w:r>
      <w:r>
        <w:t>có sự biến đổi cấu tạo hạt nhân?</w:t>
      </w:r>
      <w:r>
        <w:br/>
      </w:r>
      <w:r>
        <w:rPr>
          <w:b/>
        </w:rPr>
        <w:t xml:space="preserve">A. </w:t>
      </w:r>
      <w:r>
        <w:t>Phóng xạ α.</w:t>
      </w:r>
      <w:r>
        <w:rPr>
          <w:b/>
        </w:rPr>
        <w:t xml:space="preserve">                   B. </w:t>
      </w:r>
      <w:r>
        <w:t>Phóng xạ γ</w:t>
      </w:r>
      <w:r>
        <w:br/>
      </w:r>
      <w:r>
        <w:rPr>
          <w:b/>
        </w:rPr>
        <w:t xml:space="preserve">C. </w:t>
      </w:r>
      <w:r>
        <w:t>Phóng xạ β</w:t>
      </w:r>
      <w:r>
        <w:rPr>
          <w:vertAlign w:val="superscript"/>
        </w:rPr>
        <w:t>+</w:t>
      </w:r>
      <w:r>
        <w:t>.</w:t>
      </w:r>
      <w:r>
        <w:rPr>
          <w:b/>
        </w:rPr>
        <w:t xml:space="preserve">                 D. </w:t>
      </w:r>
      <w:r>
        <w:t>Phóng xạ β</w:t>
      </w:r>
      <w:r>
        <w:rPr>
          <w:vertAlign w:val="superscript"/>
        </w:rPr>
        <w:t>-</w:t>
      </w:r>
      <w:r>
        <w:br/>
      </w:r>
      <w:r>
        <w:rPr>
          <w:b/>
        </w:rPr>
        <w:t>Câu 11:</w:t>
      </w:r>
      <w:r>
        <w:t>Trong công nghiệp, tia laser được dùng để</w:t>
      </w:r>
      <w:r>
        <w:rPr>
          <w:b/>
        </w:rPr>
        <w:t xml:space="preserve"> </w:t>
      </w:r>
      <w:r>
        <w:t>khoan, cắt, tôi... chính xác trên kim loại là dựa</w:t>
      </w:r>
      <w:r>
        <w:rPr>
          <w:b/>
        </w:rPr>
        <w:t xml:space="preserve"> </w:t>
      </w:r>
      <w:r>
        <w:t>vào đặc điểm nào của tia laser?</w:t>
      </w:r>
      <w:r>
        <w:br/>
      </w:r>
      <w:r>
        <w:rPr>
          <w:b/>
        </w:rPr>
        <w:t xml:space="preserve">A. </w:t>
      </w:r>
      <w:r>
        <w:t>Cường độ</w:t>
      </w:r>
      <w:r>
        <w:rPr>
          <w:b/>
        </w:rPr>
        <w:t xml:space="preserve"> </w:t>
      </w:r>
      <w:r>
        <w:t>lớn và tần số</w:t>
      </w:r>
      <w:r>
        <w:rPr>
          <w:b/>
        </w:rPr>
        <w:t xml:space="preserve"> </w:t>
      </w:r>
      <w:r>
        <w:t xml:space="preserve">cao. </w:t>
      </w:r>
      <w:r>
        <w:br/>
      </w:r>
      <w:r>
        <w:rPr>
          <w:b/>
        </w:rPr>
        <w:t xml:space="preserve">B. </w:t>
      </w:r>
      <w:r>
        <w:t>Tính đơn sắc và kết hợp cao.</w:t>
      </w:r>
      <w:r>
        <w:br/>
      </w:r>
      <w:r>
        <w:rPr>
          <w:b/>
        </w:rPr>
        <w:t xml:space="preserve">C. </w:t>
      </w:r>
      <w:r>
        <w:t>Cường độ</w:t>
      </w:r>
      <w:r>
        <w:rPr>
          <w:b/>
        </w:rPr>
        <w:t xml:space="preserve"> </w:t>
      </w:r>
      <w:r>
        <w:t>lớn và tính định hướng cao.</w:t>
      </w:r>
      <w:r>
        <w:br/>
      </w:r>
      <w:r>
        <w:rPr>
          <w:b/>
        </w:rPr>
        <w:t xml:space="preserve">D. </w:t>
      </w:r>
      <w:r>
        <w:t>Tính kết hợp và tính định hướng cao.</w:t>
      </w:r>
      <w:r>
        <w:br/>
      </w:r>
      <w:r>
        <w:rPr>
          <w:b/>
        </w:rPr>
        <w:t xml:space="preserve">Câu 12: </w:t>
      </w:r>
      <w:r>
        <w:t>Cho phản ứng hạt nhân</w:t>
      </w:r>
      <w:r>
        <w:rPr>
          <w:b/>
        </w:rPr>
        <w:t xml:space="preserve"> </w:t>
      </w:r>
      <w:r>
        <w:t>6</w:t>
      </w:r>
      <w:r>
        <w:t>3</w:t>
      </w:r>
      <w:r>
        <w:t>L</w:t>
      </w:r>
      <w:r>
        <w:t>i</w:t>
      </w:r>
      <w:r>
        <w:t>+</w:t>
      </w:r>
      <w:r>
        <w:t>X</w:t>
      </w:r>
      <w:r>
        <w:t>→</w:t>
      </w:r>
      <w:r>
        <w:t>7</w:t>
      </w:r>
      <w:r>
        <w:t>4</w:t>
      </w:r>
      <w:r>
        <w:t>B</w:t>
      </w:r>
      <w:r>
        <w:t>e</w:t>
      </w:r>
      <w:r>
        <w:t>+</w:t>
      </w:r>
      <w:r>
        <w:t>1</w:t>
      </w:r>
      <w:r>
        <w:t>0</w:t>
      </w:r>
      <w:r>
        <w:t>n</w:t>
      </w:r>
      <w:r>
        <w:t>6</w:t>
      </w:r>
      <w:r>
        <w:t>3</w:t>
      </w:r>
      <w:r>
        <w:t>L</w:t>
      </w:r>
      <w:r>
        <w:t>i</w:t>
      </w:r>
      <w:r>
        <w:t>+</w:t>
      </w:r>
      <w:r>
        <w:t>X</w:t>
      </w:r>
      <w:r>
        <w:t>→</w:t>
      </w:r>
      <w:r>
        <w:t>7</w:t>
      </w:r>
      <w:r>
        <w:t>4</w:t>
      </w:r>
      <w:r>
        <w:t>B</w:t>
      </w:r>
      <w:r>
        <w:t>e</w:t>
      </w:r>
      <w:r>
        <w:t>+</w:t>
      </w:r>
      <w:r>
        <w:t>1</w:t>
      </w:r>
      <w:r>
        <w:t>0</w:t>
      </w:r>
      <w:r>
        <w:t>n</w:t>
      </w:r>
      <w:r>
        <w:rPr>
          <w:b/>
        </w:rPr>
        <w:t xml:space="preserve"> </w:t>
      </w:r>
      <w:r>
        <w:t>. Hạt nhân X</w:t>
      </w:r>
      <w:r>
        <w:rPr>
          <w:b/>
        </w:rPr>
        <w:t xml:space="preserve"> </w:t>
      </w:r>
      <w:r>
        <w:t>là</w:t>
      </w:r>
      <w:r>
        <w:br/>
      </w:r>
      <w:r>
        <w:rPr>
          <w:b/>
        </w:rPr>
        <w:t xml:space="preserve">A. </w:t>
      </w:r>
      <w:r>
        <w:t>3</w:t>
      </w:r>
      <w:r>
        <w:t>1</w:t>
      </w:r>
      <w:r>
        <w:t>T</w:t>
      </w:r>
      <w:r>
        <w:t>3</w:t>
      </w:r>
      <w:r>
        <w:t>1</w:t>
      </w:r>
      <w:r>
        <w:t>T</w:t>
      </w:r>
      <w:r>
        <w:t xml:space="preserve">                         </w:t>
      </w:r>
      <w:r>
        <w:rPr>
          <w:b/>
        </w:rPr>
        <w:t xml:space="preserve">B. </w:t>
      </w:r>
      <w:r>
        <w:t>2</w:t>
      </w:r>
      <w:r>
        <w:t>1</w:t>
      </w:r>
      <w:r>
        <w:t>H</w:t>
      </w:r>
      <w:r>
        <w:t>2</w:t>
      </w:r>
      <w:r>
        <w:t>1</w:t>
      </w:r>
      <w:r>
        <w:t>H</w:t>
      </w:r>
      <w:r>
        <w:t xml:space="preserve">                       </w:t>
      </w:r>
      <w:r>
        <w:br/>
      </w:r>
      <w:r>
        <w:rPr>
          <w:b/>
        </w:rPr>
        <w:t xml:space="preserve">C. </w:t>
      </w:r>
      <w:r>
        <w:t>4</w:t>
      </w:r>
      <w:r>
        <w:t>2</w:t>
      </w:r>
      <w:r>
        <w:t>H</w:t>
      </w:r>
      <w:r>
        <w:t>e</w:t>
      </w:r>
      <w:r>
        <w:t>4</w:t>
      </w:r>
      <w:r>
        <w:t>2</w:t>
      </w:r>
      <w:r>
        <w:t>H</w:t>
      </w:r>
      <w:r>
        <w:t>e</w:t>
      </w:r>
      <w:r>
        <w:t xml:space="preserve">       </w:t>
      </w:r>
      <w:r>
        <w:rPr>
          <w:b/>
        </w:rPr>
        <w:t xml:space="preserve">               D. </w:t>
      </w:r>
      <w:r>
        <w:t>1</w:t>
      </w:r>
      <w:r>
        <w:t>1</w:t>
      </w:r>
      <w:r>
        <w:t>H</w:t>
      </w:r>
      <w:r>
        <w:t>1</w:t>
      </w:r>
      <w:r>
        <w:t>1</w:t>
      </w:r>
      <w:r>
        <w:t>H</w:t>
      </w:r>
      <w:r>
        <w:br/>
      </w:r>
      <w:r>
        <w:br/>
      </w:r>
      <w:r>
        <w:rPr>
          <w:b/>
        </w:rPr>
        <w:t xml:space="preserve">Câu 13: </w:t>
      </w:r>
      <w:r>
        <w:t>Trong thí nghiệm Young về</w:t>
      </w:r>
      <w:r>
        <w:rPr>
          <w:b/>
        </w:rPr>
        <w:t xml:space="preserve"> </w:t>
      </w:r>
      <w:r>
        <w:t>giao thoa với ánh sáng đơn sắc, khoảng cách giữa hai khe là 1 mm,</w:t>
      </w:r>
      <w:r>
        <w:rPr>
          <w:b/>
        </w:rPr>
        <w:t xml:space="preserve"> </w:t>
      </w:r>
      <w:r>
        <w:t>khoảng cách từ mặt phẳng chứa hai khe đến màn quan sát là 2m. Bề rộng 6 vân sáng liên tiếp đo được là 4,8mm. Tần số ánh sáng đơn sắc dùng trong thí nghiệm l</w:t>
      </w:r>
      <w:r>
        <w:br/>
      </w:r>
      <w:r>
        <w:rPr>
          <w:b/>
        </w:rPr>
        <w:t xml:space="preserve">A. </w:t>
      </w:r>
      <w:r>
        <w:t>7,5.10</w:t>
      </w:r>
      <w:r>
        <w:rPr>
          <w:vertAlign w:val="superscript"/>
        </w:rPr>
        <w:t>14</w:t>
      </w:r>
      <w:r>
        <w:t xml:space="preserve"> Hz.</w:t>
      </w:r>
      <w:r>
        <w:rPr>
          <w:b/>
        </w:rPr>
        <w:t xml:space="preserve">                   B. </w:t>
      </w:r>
      <w:r>
        <w:t>6,25.10</w:t>
      </w:r>
      <w:r>
        <w:rPr>
          <w:vertAlign w:val="superscript"/>
        </w:rPr>
        <w:t>8</w:t>
      </w:r>
      <w:r>
        <w:rPr>
          <w:b/>
        </w:rPr>
        <w:t xml:space="preserve"> </w:t>
      </w:r>
      <w:r>
        <w:t>Hz</w:t>
      </w:r>
      <w:r>
        <w:br/>
      </w:r>
      <w:r>
        <w:rPr>
          <w:b/>
        </w:rPr>
        <w:t xml:space="preserve">C. </w:t>
      </w:r>
      <w:r>
        <w:t>6,25.10</w:t>
      </w:r>
      <w:r>
        <w:rPr>
          <w:vertAlign w:val="superscript"/>
        </w:rPr>
        <w:t>14</w:t>
      </w:r>
      <w:r>
        <w:t xml:space="preserve"> Hz</w:t>
      </w:r>
      <w:r>
        <w:rPr>
          <w:b/>
        </w:rPr>
        <w:t xml:space="preserve">                  D. </w:t>
      </w:r>
      <w:r>
        <w:t>7,5.10</w:t>
      </w:r>
      <w:r>
        <w:rPr>
          <w:vertAlign w:val="superscript"/>
        </w:rPr>
        <w:t>8</w:t>
      </w:r>
      <w:r>
        <w:rPr>
          <w:b/>
        </w:rPr>
        <w:t xml:space="preserve"> </w:t>
      </w:r>
      <w:r>
        <w:t>Hz</w:t>
      </w:r>
      <w:r>
        <w:br/>
      </w:r>
      <w:r>
        <w:rPr>
          <w:b/>
        </w:rPr>
        <w:t xml:space="preserve">Câu 14: </w:t>
      </w:r>
      <w:r>
        <w:t xml:space="preserve">Poloni </w:t>
      </w:r>
      <w:r>
        <w:t>210</w:t>
      </w:r>
      <w:r>
        <w:t>84</w:t>
      </w:r>
      <w:r>
        <w:t>P</w:t>
      </w:r>
      <w:r>
        <w:t>o</w:t>
      </w:r>
      <w:r>
        <w:t>210</w:t>
      </w:r>
      <w:r>
        <w:t>84</w:t>
      </w:r>
      <w:r>
        <w:t>P</w:t>
      </w:r>
      <w:r>
        <w:t>o</w:t>
      </w:r>
      <w:r>
        <w:t xml:space="preserve"> phóng xạ α và biến đổi thành chì </w:t>
      </w:r>
      <w:r>
        <w:t>206</w:t>
      </w:r>
      <w:r>
        <w:t>82</w:t>
      </w:r>
      <w:r>
        <w:t>P</w:t>
      </w:r>
      <w:r>
        <w:t>b</w:t>
      </w:r>
      <w:r>
        <w:t>206</w:t>
      </w:r>
      <w:r>
        <w:t>82</w:t>
      </w:r>
      <w:r>
        <w:t>P</w:t>
      </w:r>
      <w:r>
        <w:t>b</w:t>
      </w:r>
      <w:r>
        <w:t xml:space="preserve"> . Chu kỳ bán rã là 138 ngày. Cho rằng toàn bộ hạt nhân chì sinh ra trong quá trình phân rã đều có trong mẫu chất. Tại thời điểm t</w:t>
      </w:r>
      <w:r>
        <w:rPr>
          <w:vertAlign w:val="subscript"/>
        </w:rPr>
        <w:t>1</w:t>
      </w:r>
      <w:r>
        <w:t xml:space="preserve"> tỉ số giữa hạt nhân Poloni và hạt nhân chì có trong mẫu là </w:t>
      </w:r>
      <w:r>
        <w:t>1</w:t>
      </w:r>
      <w:r>
        <w:t>7</w:t>
      </w:r>
      <w:r>
        <w:t>1</w:t>
      </w:r>
      <w:r>
        <w:t>7</w:t>
      </w:r>
      <w:r>
        <w:t xml:space="preserve"> , tại thời điểm </w:t>
      </w:r>
      <w:r>
        <w:t>t</w:t>
      </w:r>
      <w:r>
        <w:t>2</w:t>
      </w:r>
      <w:r>
        <w:t>=</w:t>
      </w:r>
      <w:r>
        <w:t>t</w:t>
      </w:r>
      <w:r>
        <w:t>1</w:t>
      </w:r>
      <w:r>
        <w:t>+</w:t>
      </w:r>
      <w:r>
        <w:t>Δ</w:t>
      </w:r>
      <w:r>
        <w:t>t</w:t>
      </w:r>
      <w:r>
        <w:t>t</w:t>
      </w:r>
      <w:r>
        <w:t>2</w:t>
      </w:r>
      <w:r>
        <w:t>=</w:t>
      </w:r>
      <w:r>
        <w:t>t</w:t>
      </w:r>
      <w:r>
        <w:t>1</w:t>
      </w:r>
      <w:r>
        <w:t>+</w:t>
      </w:r>
      <w:r>
        <w:t>Δ</w:t>
      </w:r>
      <w:r>
        <w:t>t</w:t>
      </w:r>
      <w:r>
        <w:t xml:space="preserve"> thì tỉ số đó là </w:t>
      </w:r>
      <w:r>
        <w:t>1</w:t>
      </w:r>
      <w:r>
        <w:t>31</w:t>
      </w:r>
      <w:r>
        <w:t>1</w:t>
      </w:r>
      <w:r>
        <w:t>31</w:t>
      </w:r>
      <w:r>
        <w:t xml:space="preserve"> . Khoảng thời gian ∆t là:</w:t>
      </w:r>
      <w:r>
        <w:br/>
      </w:r>
      <w:r>
        <w:rPr>
          <w:b/>
        </w:rPr>
        <w:t>A.</w:t>
      </w:r>
      <w:r>
        <w:t xml:space="preserve"> 267 ngày</w:t>
      </w:r>
      <w:r>
        <w:rPr>
          <w:b/>
        </w:rPr>
        <w:t xml:space="preserve">                            B. </w:t>
      </w:r>
      <w:r>
        <w:t xml:space="preserve"> 138 ngày</w:t>
      </w:r>
      <w:r>
        <w:br/>
      </w:r>
      <w:r>
        <w:rPr>
          <w:b/>
        </w:rPr>
        <w:t xml:space="preserve">C. </w:t>
      </w:r>
      <w:r>
        <w:t xml:space="preserve">414 ngày </w:t>
      </w:r>
      <w:r>
        <w:rPr>
          <w:b/>
        </w:rPr>
        <w:t xml:space="preserve">                           D. </w:t>
      </w:r>
      <w:r>
        <w:t xml:space="preserve"> 69 ngày.</w:t>
      </w:r>
      <w:r>
        <w:br/>
      </w:r>
      <w:r>
        <w:rPr>
          <w:b/>
        </w:rPr>
        <w:t>Câu 15:</w:t>
      </w:r>
      <w:r>
        <w:t xml:space="preserve"> Công dụng nào sau đây</w:t>
      </w:r>
      <w:r>
        <w:rPr>
          <w:b/>
        </w:rPr>
        <w:t xml:space="preserve"> không </w:t>
      </w:r>
      <w:r>
        <w:t>phải của tia tử ngoại?</w:t>
      </w:r>
      <w:r>
        <w:br/>
      </w:r>
      <w:r>
        <w:rPr>
          <w:b/>
        </w:rPr>
        <w:t xml:space="preserve">A. </w:t>
      </w:r>
      <w:r>
        <w:t>Chữa bệnh còi xương.</w:t>
      </w:r>
      <w:r>
        <w:br/>
      </w:r>
      <w:r>
        <w:rPr>
          <w:b/>
        </w:rPr>
        <w:t xml:space="preserve">B. </w:t>
      </w:r>
      <w:r>
        <w:t>Tìm vết nứt trên bề mặt các vật bằng kim loại.</w:t>
      </w:r>
      <w:r>
        <w:br/>
      </w:r>
      <w:r>
        <w:rPr>
          <w:b/>
        </w:rPr>
        <w:t xml:space="preserve">C. </w:t>
      </w:r>
      <w:r>
        <w:t>Được ứng dụng trong các bộ điều khiển từ xa của tivi, quạt, máy lạnh.</w:t>
      </w:r>
      <w:r>
        <w:br/>
      </w:r>
      <w:r>
        <w:rPr>
          <w:b/>
        </w:rPr>
        <w:t xml:space="preserve">D. </w:t>
      </w:r>
      <w:r>
        <w:t>Dùng để tiệt trùng thực phẩm trước khi đóng gói hoặc đóng hộp.</w:t>
      </w:r>
      <w:r>
        <w:br/>
      </w:r>
      <w:r>
        <w:rPr>
          <w:b/>
        </w:rPr>
        <w:t xml:space="preserve">Câu 16: </w:t>
      </w:r>
      <w:r>
        <w:t>Trong thí nghiệm Young</w:t>
      </w:r>
      <w:r>
        <w:rPr>
          <w:b/>
        </w:rPr>
        <w:t xml:space="preserve"> </w:t>
      </w:r>
      <w:r>
        <w:t>về giao thoa ánh sáng, hai khe được chiếu sáng bằng ánh sáng gồm hai ánh</w:t>
      </w:r>
      <w:r>
        <w:rPr>
          <w:b/>
        </w:rPr>
        <w:t xml:space="preserve"> </w:t>
      </w:r>
      <w:r>
        <w:t>sáng đơn sắc có bước sóng λ</w:t>
      </w:r>
      <w:r>
        <w:rPr>
          <w:vertAlign w:val="subscript"/>
        </w:rPr>
        <w:t>1</w:t>
      </w:r>
      <w:r>
        <w:t xml:space="preserve"> = 0,6µm và λ</w:t>
      </w:r>
      <w:r>
        <w:rPr>
          <w:vertAlign w:val="subscript"/>
        </w:rPr>
        <w:t>2</w:t>
      </w:r>
      <w:r>
        <w:t xml:space="preserve"> = 0,4µm. Trên màn quan sát, trong khoảng giữa hai vân sáng bậc 7 của bức xạ có bước sóng λ</w:t>
      </w:r>
      <w:r>
        <w:rPr>
          <w:vertAlign w:val="subscript"/>
        </w:rPr>
        <w:t>1</w:t>
      </w:r>
      <w:r>
        <w:t>, số vân sáng trùng nhau của hai bức xạ là</w:t>
      </w:r>
      <w:r>
        <w:br/>
      </w:r>
      <w:r>
        <w:rPr>
          <w:b/>
        </w:rPr>
        <w:t xml:space="preserve">A. </w:t>
      </w:r>
      <w:r>
        <w:t xml:space="preserve">7 </w:t>
      </w:r>
      <w:r>
        <w:rPr>
          <w:b/>
        </w:rPr>
        <w:t xml:space="preserve">                B. </w:t>
      </w:r>
      <w:r>
        <w:t xml:space="preserve">6 </w:t>
      </w:r>
      <w:r>
        <w:rPr>
          <w:b/>
        </w:rPr>
        <w:t xml:space="preserve">    </w:t>
      </w:r>
      <w:r>
        <w:br/>
      </w:r>
      <w:r>
        <w:rPr>
          <w:b/>
        </w:rPr>
        <w:t xml:space="preserve">C. </w:t>
      </w:r>
      <w:r>
        <w:t xml:space="preserve">8                </w:t>
      </w:r>
      <w:r>
        <w:rPr>
          <w:b/>
        </w:rPr>
        <w:t xml:space="preserve"> D. </w:t>
      </w:r>
      <w:r>
        <w:t>5</w:t>
      </w:r>
      <w:r>
        <w:br/>
      </w:r>
      <w:r>
        <w:rPr>
          <w:b/>
        </w:rPr>
        <w:t xml:space="preserve">Câu 17: </w:t>
      </w:r>
      <w:r>
        <w:t>Khi nói về phôtôn, phát biểu nào dưới đây là đúng?</w:t>
      </w:r>
      <w:r>
        <w:br/>
      </w:r>
      <w:r>
        <w:rPr>
          <w:b/>
        </w:rPr>
        <w:t xml:space="preserve">A. </w:t>
      </w:r>
      <w:r>
        <w:t>Với mỗi ánh sáng đơn sắc có tần số f, các phôtôn đều mang năng lượng như nhau.</w:t>
      </w:r>
      <w:r>
        <w:br/>
      </w:r>
      <w:r>
        <w:rPr>
          <w:b/>
        </w:rPr>
        <w:t xml:space="preserve">B. </w:t>
      </w:r>
      <w:r>
        <w:t>Năng lượng của phôtôn càng lớn khi bước sóng ánh sáng ứng với phôtôn đó càng lớn.</w:t>
      </w:r>
      <w:r>
        <w:br/>
      </w:r>
      <w:r>
        <w:rPr>
          <w:b/>
        </w:rPr>
        <w:t xml:space="preserve">C. </w:t>
      </w:r>
      <w:r>
        <w:t>Năng lượng của phôtôn ánh sáng tím nhỏ hơn năng lượng của phôtôn ánh sáng đỏ.</w:t>
      </w:r>
      <w:r>
        <w:br/>
      </w:r>
      <w:r>
        <w:rPr>
          <w:b/>
        </w:rPr>
        <w:t xml:space="preserve">D. </w:t>
      </w:r>
      <w:r>
        <w:t>Phôtôn có thể tồn tại trong trạng thái đứng yên.</w:t>
      </w:r>
      <w:r>
        <w:br/>
      </w:r>
      <w:r>
        <w:rPr>
          <w:b/>
        </w:rPr>
        <w:t xml:space="preserve">Câu 18: </w:t>
      </w:r>
      <w:r>
        <w:t>Hiệu điện thế giữa anốt và catốt của một ống Rơnghen là U = 30kV. Xem như</w:t>
      </w:r>
      <w:r>
        <w:rPr>
          <w:b/>
        </w:rPr>
        <w:t xml:space="preserve"> </w:t>
      </w:r>
      <w:r>
        <w:t>vận tốc ban đầu của</w:t>
      </w:r>
      <w:r>
        <w:rPr>
          <w:b/>
        </w:rPr>
        <w:t xml:space="preserve"> </w:t>
      </w:r>
      <w:r>
        <w:t>chùm êlectrôn phát ra từ catốt bằng không. Tần số lớn nhất của tia Rơnghen do ống này phát ra có thể là</w:t>
      </w:r>
      <w:r>
        <w:br/>
      </w:r>
      <w:r>
        <w:rPr>
          <w:b/>
        </w:rPr>
        <w:t xml:space="preserve">A. </w:t>
      </w:r>
      <w:r>
        <w:t>60,38.10</w:t>
      </w:r>
      <w:r>
        <w:rPr>
          <w:vertAlign w:val="superscript"/>
        </w:rPr>
        <w:t>18</w:t>
      </w:r>
      <w:r>
        <w:rPr>
          <w:b/>
        </w:rPr>
        <w:t xml:space="preserve"> </w:t>
      </w:r>
      <w:r>
        <w:t>Hz.</w:t>
      </w:r>
      <w:r>
        <w:rPr>
          <w:b/>
        </w:rPr>
        <w:t xml:space="preserve">          B. </w:t>
      </w:r>
      <w:r>
        <w:t>7,25.10</w:t>
      </w:r>
      <w:r>
        <w:rPr>
          <w:vertAlign w:val="superscript"/>
        </w:rPr>
        <w:t>18</w:t>
      </w:r>
      <w:r>
        <w:rPr>
          <w:b/>
        </w:rPr>
        <w:t xml:space="preserve"> </w:t>
      </w:r>
      <w:r>
        <w:t>Hz.</w:t>
      </w:r>
      <w:r>
        <w:br/>
      </w:r>
      <w:r>
        <w:rPr>
          <w:b/>
        </w:rPr>
        <w:t xml:space="preserve">C. </w:t>
      </w:r>
      <w:r>
        <w:t>60,38.10</w:t>
      </w:r>
      <w:r>
        <w:rPr>
          <w:vertAlign w:val="superscript"/>
        </w:rPr>
        <w:t>15</w:t>
      </w:r>
      <w:r>
        <w:rPr>
          <w:b/>
        </w:rPr>
        <w:t xml:space="preserve"> </w:t>
      </w:r>
      <w:r>
        <w:t xml:space="preserve">Hz.          </w:t>
      </w:r>
      <w:r>
        <w:rPr>
          <w:b/>
        </w:rPr>
        <w:t xml:space="preserve">D. </w:t>
      </w:r>
      <w:r>
        <w:t>7,25.10</w:t>
      </w:r>
      <w:r>
        <w:rPr>
          <w:vertAlign w:val="superscript"/>
        </w:rPr>
        <w:t>15</w:t>
      </w:r>
      <w:r>
        <w:rPr>
          <w:b/>
        </w:rPr>
        <w:t xml:space="preserve"> </w:t>
      </w:r>
      <w:r>
        <w:t>Hz.</w:t>
      </w:r>
      <w:r>
        <w:br/>
      </w:r>
      <w:r>
        <w:rPr>
          <w:b/>
        </w:rPr>
        <w:t xml:space="preserve">Câu 19: </w:t>
      </w:r>
      <w:r>
        <w:t>Trong thí nghiệm Young</w:t>
      </w:r>
      <w:r>
        <w:rPr>
          <w:b/>
        </w:rPr>
        <w:t xml:space="preserve"> </w:t>
      </w:r>
      <w:r>
        <w:t>về giao thoa ánh sáng, khoảng cách hai khe là 0,4mm, khoảng cách từ hai</w:t>
      </w:r>
      <w:r>
        <w:rPr>
          <w:b/>
        </w:rPr>
        <w:t xml:space="preserve"> </w:t>
      </w:r>
      <w:r>
        <w:t>khe đến màn là 1m, bước sóng ánh sáng đơn sắc là 0,64µm. Tại điểm M cách vân trung tâm 5,6mm là</w:t>
      </w:r>
      <w:r>
        <w:br/>
      </w:r>
      <w:r>
        <w:rPr>
          <w:b/>
        </w:rPr>
        <w:t xml:space="preserve">A. </w:t>
      </w:r>
      <w:r>
        <w:t>vân sáng bậc 4</w:t>
      </w:r>
      <w:r>
        <w:rPr>
          <w:b/>
        </w:rPr>
        <w:t xml:space="preserve">       B. </w:t>
      </w:r>
      <w:r>
        <w:t>vân tối thứ 3</w:t>
      </w:r>
      <w:r>
        <w:rPr>
          <w:b/>
        </w:rPr>
        <w:t xml:space="preserve"> </w:t>
      </w:r>
      <w:r>
        <w:br/>
      </w:r>
      <w:r>
        <w:rPr>
          <w:b/>
        </w:rPr>
        <w:t xml:space="preserve">C. </w:t>
      </w:r>
      <w:r>
        <w:t xml:space="preserve">vân tối thứ 4          </w:t>
      </w:r>
      <w:r>
        <w:rPr>
          <w:b/>
        </w:rPr>
        <w:t xml:space="preserve">D. </w:t>
      </w:r>
      <w:r>
        <w:t>vân sáng bậc 3</w:t>
      </w:r>
      <w:r>
        <w:br/>
      </w:r>
      <w:r>
        <w:rPr>
          <w:b/>
        </w:rPr>
        <w:t xml:space="preserve">Câu 20: </w:t>
      </w:r>
      <w:r>
        <w:t>Trong thí nghiệm</w:t>
      </w:r>
      <w:r>
        <w:rPr>
          <w:b/>
        </w:rPr>
        <w:t xml:space="preserve"> </w:t>
      </w:r>
      <w:r>
        <w:t>Young về giao thoa ánh sáng, nguồn S phát ra đồng thời ba bức xạ đơn sắc có bước</w:t>
      </w:r>
      <w:r>
        <w:rPr>
          <w:b/>
        </w:rPr>
        <w:t xml:space="preserve"> </w:t>
      </w:r>
      <w:r>
        <w:t>sóng lần lượt là 0,4µm; 0,5µm và 0,6µm. Trên màn, trong khoảng giữa hai vân sáng liên tiếp cùng màu với vân sáng trung tâm, số vị trí mà ở đó chỉ có một bức xạ cho vân sáng?</w:t>
      </w:r>
      <w:r>
        <w:br/>
      </w:r>
      <w:r>
        <w:rPr>
          <w:b/>
        </w:rPr>
        <w:t xml:space="preserve">A. </w:t>
      </w:r>
      <w:r>
        <w:t>22.</w:t>
      </w:r>
      <w:r>
        <w:rPr>
          <w:b/>
        </w:rPr>
        <w:t xml:space="preserve">                                     B. </w:t>
      </w:r>
      <w:r>
        <w:t>20.</w:t>
      </w:r>
      <w:r>
        <w:rPr>
          <w:b/>
        </w:rPr>
        <w:t xml:space="preserve"> </w:t>
      </w:r>
      <w:r>
        <w:br/>
      </w:r>
      <w:r>
        <w:rPr>
          <w:b/>
        </w:rPr>
        <w:t xml:space="preserve">C. </w:t>
      </w:r>
      <w:r>
        <w:t>30.</w:t>
      </w:r>
      <w:r>
        <w:rPr>
          <w:b/>
        </w:rPr>
        <w:t xml:space="preserve">                                     D. </w:t>
      </w:r>
      <w:r>
        <w:t>27.</w:t>
      </w:r>
      <w:r>
        <w:br/>
      </w:r>
      <w:r>
        <w:rPr>
          <w:b/>
        </w:rPr>
        <w:t xml:space="preserve">Câu 21: </w:t>
      </w:r>
      <w:r>
        <w:t>Một nguồn sáng chỉ phát ra ánh sáng đơn sắc có tần số 7,5.10</w:t>
      </w:r>
      <w:r>
        <w:rPr>
          <w:vertAlign w:val="superscript"/>
        </w:rPr>
        <w:t>14</w:t>
      </w:r>
      <w:r>
        <w:rPr>
          <w:b/>
        </w:rPr>
        <w:t xml:space="preserve"> </w:t>
      </w:r>
      <w:r>
        <w:t>Hz. Công suất bức xạ điện từ của</w:t>
      </w:r>
      <w:r>
        <w:rPr>
          <w:b/>
        </w:rPr>
        <w:t xml:space="preserve"> </w:t>
      </w:r>
      <w:r>
        <w:t>nguồn là 0,4W. Số phôtôn mà nguồn phát ra trong một giây xấp xỉ bằng</w:t>
      </w:r>
      <w:r>
        <w:br/>
      </w:r>
      <w:r>
        <w:rPr>
          <w:b/>
        </w:rPr>
        <w:t xml:space="preserve">A. </w:t>
      </w:r>
      <w:r>
        <w:t>3,02.10</w:t>
      </w:r>
      <w:r>
        <w:rPr>
          <w:vertAlign w:val="superscript"/>
        </w:rPr>
        <w:t>19</w:t>
      </w:r>
      <w:r>
        <w:rPr>
          <w:b/>
        </w:rPr>
        <w:t xml:space="preserve"> </w:t>
      </w:r>
      <w:r>
        <w:t xml:space="preserve">photon.               </w:t>
      </w:r>
      <w:r>
        <w:rPr>
          <w:b/>
        </w:rPr>
        <w:t xml:space="preserve">                 </w:t>
      </w:r>
      <w:r>
        <w:br/>
      </w:r>
      <w:r>
        <w:rPr>
          <w:b/>
        </w:rPr>
        <w:t xml:space="preserve">B. </w:t>
      </w:r>
      <w:r>
        <w:t>0,33.10</w:t>
      </w:r>
      <w:r>
        <w:rPr>
          <w:vertAlign w:val="superscript"/>
        </w:rPr>
        <w:t>19</w:t>
      </w:r>
      <w:r>
        <w:rPr>
          <w:b/>
        </w:rPr>
        <w:t xml:space="preserve"> </w:t>
      </w:r>
      <w:r>
        <w:t>photon.</w:t>
      </w:r>
      <w:r>
        <w:br/>
      </w:r>
      <w:r>
        <w:rPr>
          <w:b/>
        </w:rPr>
        <w:t xml:space="preserve">C. </w:t>
      </w:r>
      <w:r>
        <w:t>8,05.10</w:t>
      </w:r>
      <w:r>
        <w:rPr>
          <w:vertAlign w:val="superscript"/>
        </w:rPr>
        <w:t>17</w:t>
      </w:r>
      <w:r>
        <w:rPr>
          <w:b/>
        </w:rPr>
        <w:t xml:space="preserve"> </w:t>
      </w:r>
      <w:r>
        <w:t xml:space="preserve">photon.               </w:t>
      </w:r>
      <w:r>
        <w:rPr>
          <w:b/>
        </w:rPr>
        <w:t xml:space="preserve">                 </w:t>
      </w:r>
      <w:r>
        <w:br/>
      </w:r>
      <w:r>
        <w:rPr>
          <w:b/>
        </w:rPr>
        <w:t xml:space="preserve">D. </w:t>
      </w:r>
      <w:r>
        <w:t>3,24.10</w:t>
      </w:r>
      <w:r>
        <w:rPr>
          <w:vertAlign w:val="superscript"/>
        </w:rPr>
        <w:t>19</w:t>
      </w:r>
      <w:r>
        <w:rPr>
          <w:b/>
        </w:rPr>
        <w:t xml:space="preserve"> </w:t>
      </w:r>
      <w:r>
        <w:t>photon.</w:t>
      </w:r>
      <w:r>
        <w:br/>
      </w:r>
      <w:r>
        <w:rPr>
          <w:b/>
        </w:rPr>
        <w:t xml:space="preserve">Câu 22: </w:t>
      </w:r>
      <w:r>
        <w:t>Theo mẫu Bohr về nguyên tử hiđrô, nếu lực tương tác tĩnh điện giữa</w:t>
      </w:r>
      <w:r>
        <w:rPr>
          <w:b/>
        </w:rPr>
        <w:t xml:space="preserve"> </w:t>
      </w:r>
      <w:r>
        <w:t>êlectron và hạt nhân khi</w:t>
      </w:r>
      <w:r>
        <w:rPr>
          <w:b/>
        </w:rPr>
        <w:t xml:space="preserve"> </w:t>
      </w:r>
      <w:r>
        <w:t>êlectron</w:t>
      </w:r>
      <w:r>
        <w:rPr>
          <w:b/>
        </w:rPr>
        <w:t xml:space="preserve"> </w:t>
      </w:r>
      <w:r>
        <w:t>chuyển động trên quỹ đạo dừng K là F thì khi êlectron chuyển động trên quỹ đạo dừng M, lực này sẽ là</w:t>
      </w:r>
      <w:r>
        <w:br/>
      </w:r>
      <w:r>
        <w:rPr>
          <w:b/>
        </w:rPr>
        <w:t xml:space="preserve">A. </w:t>
      </w:r>
      <w:r>
        <w:t>F</w:t>
      </w:r>
      <w:r>
        <w:t>16</w:t>
      </w:r>
      <w:r>
        <w:t>F</w:t>
      </w:r>
      <w:r>
        <w:t>16</w:t>
      </w:r>
      <w:r>
        <w:t xml:space="preserve"> </w:t>
      </w:r>
      <w:r>
        <w:rPr>
          <w:b/>
        </w:rPr>
        <w:t xml:space="preserve">             B. </w:t>
      </w:r>
      <w:r>
        <w:t>F</w:t>
      </w:r>
      <w:r>
        <w:t>9</w:t>
      </w:r>
      <w:r>
        <w:t>F</w:t>
      </w:r>
      <w:r>
        <w:t>9</w:t>
      </w:r>
      <w:r>
        <w:rPr>
          <w:b/>
        </w:rPr>
        <w:t xml:space="preserve">                   </w:t>
      </w:r>
      <w:r>
        <w:br/>
      </w:r>
      <w:r>
        <w:rPr>
          <w:b/>
        </w:rPr>
        <w:t xml:space="preserve">C. </w:t>
      </w:r>
      <w:r>
        <w:t>F</w:t>
      </w:r>
      <w:r>
        <w:t>81</w:t>
      </w:r>
      <w:r>
        <w:t>F</w:t>
      </w:r>
      <w:r>
        <w:t>81</w:t>
      </w:r>
      <w:r>
        <w:rPr>
          <w:b/>
        </w:rPr>
        <w:t xml:space="preserve">               D. </w:t>
      </w:r>
      <w:r>
        <w:t>F</w:t>
      </w:r>
      <w:r>
        <w:t>25</w:t>
      </w:r>
      <w:r>
        <w:t>F</w:t>
      </w:r>
      <w:r>
        <w:t>25</w:t>
      </w:r>
      <w:r>
        <w:br/>
      </w:r>
      <w:r>
        <w:rPr>
          <w:b/>
        </w:rPr>
        <w:t xml:space="preserve">Câu 23: </w:t>
      </w:r>
      <w:r>
        <w:t>Một chất phóng xạ có chu kì bán rã là 3,8 ngày. Số hạt nhân sẽ bị phân rã hết 70% sau thời gian là</w:t>
      </w:r>
      <w:r>
        <w:br/>
      </w:r>
      <w:r>
        <w:rPr>
          <w:b/>
        </w:rPr>
        <w:t xml:space="preserve">A. </w:t>
      </w:r>
      <w:r>
        <w:t>6,6 ngày.</w:t>
      </w:r>
      <w:r>
        <w:rPr>
          <w:b/>
        </w:rPr>
        <w:t xml:space="preserve">                            B. </w:t>
      </w:r>
      <w:r>
        <w:t>7,6 ngày.</w:t>
      </w:r>
      <w:r>
        <w:rPr>
          <w:b/>
        </w:rPr>
        <w:t xml:space="preserve"> </w:t>
      </w:r>
      <w:r>
        <w:br/>
      </w:r>
      <w:r>
        <w:rPr>
          <w:b/>
        </w:rPr>
        <w:t xml:space="preserve">C. </w:t>
      </w:r>
      <w:r>
        <w:t>4,8 ngày.</w:t>
      </w:r>
      <w:r>
        <w:rPr>
          <w:b/>
        </w:rPr>
        <w:t xml:space="preserve">                            D. </w:t>
      </w:r>
      <w:r>
        <w:t>8,8 ngày.</w:t>
      </w:r>
      <w:r>
        <w:br/>
      </w:r>
      <w:r>
        <w:rPr>
          <w:b/>
        </w:rPr>
        <w:t xml:space="preserve">Câu 24: </w:t>
      </w:r>
      <w:r>
        <w:t>Khối lượng của hạt nhân</w:t>
      </w:r>
      <w:r>
        <w:rPr>
          <w:b/>
        </w:rPr>
        <w:t xml:space="preserve"> </w:t>
      </w:r>
      <w:r>
        <w:t>10</w:t>
      </w:r>
      <w:r>
        <w:t>4</w:t>
      </w:r>
      <w:r>
        <w:t>B</w:t>
      </w:r>
      <w:r>
        <w:t>e</w:t>
      </w:r>
      <w:r>
        <w:t>10</w:t>
      </w:r>
      <w:r>
        <w:t>4</w:t>
      </w:r>
      <w:r>
        <w:t>B</w:t>
      </w:r>
      <w:r>
        <w:t>e</w:t>
      </w:r>
      <w:r>
        <w:rPr>
          <w:b/>
        </w:rPr>
        <w:t xml:space="preserve"> </w:t>
      </w:r>
      <w:r>
        <w:t>là 10,0113u. Độ hụt khối của hạt nhân</w:t>
      </w:r>
      <w:r>
        <w:rPr>
          <w:b/>
        </w:rPr>
        <w:t xml:space="preserve"> </w:t>
      </w:r>
      <w:r>
        <w:t>10</w:t>
      </w:r>
      <w:r>
        <w:t>4</w:t>
      </w:r>
      <w:r>
        <w:t>B</w:t>
      </w:r>
      <w:r>
        <w:t>e</w:t>
      </w:r>
      <w:r>
        <w:t>10</w:t>
      </w:r>
      <w:r>
        <w:t>4</w:t>
      </w:r>
      <w:r>
        <w:t>B</w:t>
      </w:r>
      <w:r>
        <w:t>e</w:t>
      </w:r>
      <w:r>
        <w:rPr>
          <w:b/>
        </w:rPr>
        <w:t xml:space="preserve"> </w:t>
      </w:r>
      <w:r>
        <w:t>là</w:t>
      </w:r>
      <w:r>
        <w:br/>
      </w:r>
      <w:r>
        <w:rPr>
          <w:b/>
        </w:rPr>
        <w:t xml:space="preserve">A. </w:t>
      </w:r>
      <w:r>
        <w:t>0,9110u.</w:t>
      </w:r>
      <w:r>
        <w:rPr>
          <w:b/>
        </w:rPr>
        <w:t xml:space="preserve">                            B. </w:t>
      </w:r>
      <w:r>
        <w:t>0,0701u.</w:t>
      </w:r>
      <w:r>
        <w:br/>
      </w:r>
      <w:r>
        <w:rPr>
          <w:b/>
        </w:rPr>
        <w:t xml:space="preserve">C. </w:t>
      </w:r>
      <w:r>
        <w:t>0,0561u.</w:t>
      </w:r>
      <w:r>
        <w:rPr>
          <w:b/>
        </w:rPr>
        <w:t xml:space="preserve">                            D. </w:t>
      </w:r>
      <w:r>
        <w:t>0,0811u.</w:t>
      </w:r>
      <w:r>
        <w:br/>
      </w:r>
      <w:r>
        <w:rPr>
          <w:b/>
        </w:rPr>
        <w:t>B – TỰ LUẬN (4 ĐIỂM)</w:t>
      </w:r>
      <w:r>
        <w:br/>
      </w:r>
      <w:r>
        <w:t xml:space="preserve">Học sinh trình bày theo hình thức tự luận (ghi công thức, lập luận, giải thích...) các câu sau: </w:t>
      </w:r>
      <w:r>
        <w:rPr>
          <w:i/>
        </w:rPr>
        <w:t>câu 3, câu 6, câu 13, câu 14, câu 21, câu 23.</w:t>
      </w:r>
      <w:r>
        <w:br/>
      </w:r>
      <w:r>
        <w:t xml:space="preserve"> </w:t>
      </w:r>
      <w:r>
        <w:br/>
      </w:r>
      <w:r>
        <w:rPr>
          <w:b/>
        </w:rPr>
        <w:t>Lời giải chi tiết</w:t>
      </w:r>
      <w:r>
        <w:br/>
      </w:r>
      <w:r>
        <w:br/>
      </w:r>
      <w:r>
        <w:br/>
      </w:r>
      <w:r>
        <w:br/>
      </w:r>
      <w:r>
        <w:br/>
      </w:r>
      <w:r>
        <w:rPr>
          <w:b/>
        </w:rPr>
        <w:t>1.B</w:t>
      </w:r>
      <w:r>
        <w:br/>
      </w:r>
      <w:r>
        <w:br/>
      </w:r>
      <w:r>
        <w:br/>
      </w:r>
      <w:r>
        <w:rPr>
          <w:b/>
        </w:rPr>
        <w:t>2.B</w:t>
      </w:r>
      <w:r>
        <w:br/>
      </w:r>
      <w:r>
        <w:br/>
      </w:r>
      <w:r>
        <w:br/>
      </w:r>
      <w:r>
        <w:rPr>
          <w:b/>
        </w:rPr>
        <w:t>3.C</w:t>
      </w:r>
      <w:r>
        <w:br/>
      </w:r>
      <w:r>
        <w:br/>
      </w:r>
      <w:r>
        <w:br/>
      </w:r>
      <w:r>
        <w:rPr>
          <w:b/>
        </w:rPr>
        <w:t>4.D</w:t>
      </w:r>
      <w:r>
        <w:br/>
      </w:r>
      <w:r>
        <w:br/>
      </w:r>
      <w:r>
        <w:br/>
      </w:r>
      <w:r>
        <w:rPr>
          <w:b/>
        </w:rPr>
        <w:t>5.D</w:t>
      </w:r>
      <w:r>
        <w:br/>
      </w:r>
      <w:r>
        <w:br/>
      </w:r>
      <w:r>
        <w:br/>
      </w:r>
      <w:r>
        <w:rPr>
          <w:b/>
        </w:rPr>
        <w:t>6.C</w:t>
      </w:r>
      <w:r>
        <w:br/>
      </w:r>
      <w:r>
        <w:br/>
      </w:r>
      <w:r>
        <w:br/>
      </w:r>
      <w:r>
        <w:br/>
      </w:r>
      <w:r>
        <w:br/>
      </w:r>
      <w:r>
        <w:rPr>
          <w:b/>
        </w:rPr>
        <w:t>7.B</w:t>
      </w:r>
      <w:r>
        <w:br/>
      </w:r>
      <w:r>
        <w:br/>
      </w:r>
      <w:r>
        <w:br/>
      </w:r>
      <w:r>
        <w:rPr>
          <w:b/>
        </w:rPr>
        <w:t>8.D</w:t>
      </w:r>
      <w:r>
        <w:br/>
      </w:r>
      <w:r>
        <w:br/>
      </w:r>
      <w:r>
        <w:br/>
      </w:r>
      <w:r>
        <w:rPr>
          <w:b/>
        </w:rPr>
        <w:t>9.D</w:t>
      </w:r>
      <w:r>
        <w:br/>
      </w:r>
      <w:r>
        <w:br/>
      </w:r>
      <w:r>
        <w:br/>
      </w:r>
      <w:r>
        <w:rPr>
          <w:b/>
        </w:rPr>
        <w:t>10.B</w:t>
      </w:r>
      <w:r>
        <w:br/>
      </w:r>
      <w:r>
        <w:br/>
      </w:r>
      <w:r>
        <w:br/>
      </w:r>
      <w:r>
        <w:rPr>
          <w:b/>
        </w:rPr>
        <w:t>1</w:t>
      </w:r>
      <w:r>
        <w:rPr>
          <w:b/>
        </w:rPr>
        <w:t>1.C</w:t>
      </w:r>
      <w:r>
        <w:br/>
      </w:r>
      <w:r>
        <w:br/>
      </w:r>
      <w:r>
        <w:br/>
      </w:r>
      <w:r>
        <w:rPr>
          <w:b/>
        </w:rPr>
        <w:t>12.B</w:t>
      </w:r>
      <w:r>
        <w:br/>
      </w:r>
      <w:r>
        <w:br/>
      </w:r>
      <w:r>
        <w:br/>
      </w:r>
      <w:r>
        <w:br/>
      </w:r>
      <w:r>
        <w:br/>
      </w:r>
      <w:r>
        <w:rPr>
          <w:b/>
        </w:rPr>
        <w:t>13.C</w:t>
      </w:r>
      <w:r>
        <w:br/>
      </w:r>
      <w:r>
        <w:br/>
      </w:r>
      <w:r>
        <w:br/>
      </w:r>
      <w:r>
        <w:rPr>
          <w:b/>
        </w:rPr>
        <w:t>14.A</w:t>
      </w:r>
      <w:r>
        <w:br/>
      </w:r>
      <w:r>
        <w:br/>
      </w:r>
      <w:r>
        <w:br/>
      </w:r>
      <w:r>
        <w:rPr>
          <w:b/>
        </w:rPr>
        <w:t>15.C</w:t>
      </w:r>
      <w:r>
        <w:br/>
      </w:r>
      <w:r>
        <w:br/>
      </w:r>
      <w:r>
        <w:br/>
      </w:r>
      <w:r>
        <w:rPr>
          <w:b/>
        </w:rPr>
        <w:t>16.D</w:t>
      </w:r>
      <w:r>
        <w:br/>
      </w:r>
      <w:r>
        <w:br/>
      </w:r>
      <w:r>
        <w:br/>
      </w:r>
      <w:r>
        <w:rPr>
          <w:b/>
        </w:rPr>
        <w:t>17.A</w:t>
      </w:r>
      <w:r>
        <w:br/>
      </w:r>
      <w:r>
        <w:br/>
      </w:r>
      <w:r>
        <w:br/>
      </w:r>
      <w:r>
        <w:rPr>
          <w:b/>
        </w:rPr>
        <w:t>18.B</w:t>
      </w:r>
      <w:r>
        <w:br/>
      </w:r>
      <w:r>
        <w:br/>
      </w:r>
      <w:r>
        <w:br/>
      </w:r>
      <w:r>
        <w:br/>
      </w:r>
      <w:r>
        <w:br/>
      </w:r>
      <w:r>
        <w:rPr>
          <w:b/>
        </w:rPr>
        <w:t>19.C</w:t>
      </w:r>
      <w:r>
        <w:br/>
      </w:r>
      <w:r>
        <w:br/>
      </w:r>
      <w:r>
        <w:br/>
      </w:r>
      <w:r>
        <w:rPr>
          <w:b/>
        </w:rPr>
        <w:t>20.B</w:t>
      </w:r>
      <w:r>
        <w:br/>
      </w:r>
      <w:r>
        <w:br/>
      </w:r>
      <w:r>
        <w:br/>
      </w:r>
      <w:r>
        <w:rPr>
          <w:b/>
        </w:rPr>
        <w:t>21.C</w:t>
      </w:r>
      <w:r>
        <w:br/>
      </w:r>
      <w:r>
        <w:br/>
      </w:r>
      <w:r>
        <w:br/>
      </w:r>
      <w:r>
        <w:rPr>
          <w:b/>
        </w:rPr>
        <w:t>22.C</w:t>
      </w:r>
      <w:r>
        <w:br/>
      </w:r>
      <w:r>
        <w:br/>
      </w:r>
      <w:r>
        <w:br/>
      </w:r>
      <w:r>
        <w:rPr>
          <w:b/>
        </w:rPr>
        <w:t>23.A</w:t>
      </w:r>
      <w:r>
        <w:br/>
      </w:r>
      <w:r>
        <w:br/>
      </w:r>
      <w:r>
        <w:br/>
      </w:r>
      <w:r>
        <w:rPr>
          <w:b/>
        </w:rPr>
        <w:t>24.B</w:t>
      </w:r>
      <w:r>
        <w:br/>
      </w:r>
      <w:r>
        <w:br/>
      </w:r>
      <w:r>
        <w:br/>
      </w:r>
      <w:r>
        <w:br/>
      </w:r>
      <w:r>
        <w:br/>
      </w:r>
      <w:r>
        <w:rPr>
          <w:b/>
        </w:rPr>
        <w:t>Câu 1:</w:t>
      </w:r>
      <w:r>
        <w:br/>
      </w:r>
      <w:r>
        <w:rPr>
          <w:b/>
        </w:rPr>
        <w:t>Phương pháp:</w:t>
      </w:r>
      <w:r>
        <w:br/>
      </w:r>
      <w:r>
        <w:t>Năng lượng các trạng thái dừng của nguyên tử hyđro tính theo công thức:</w:t>
      </w:r>
      <w:r>
        <w:br/>
      </w:r>
      <w:r>
        <w:t>E</w:t>
      </w:r>
      <w:r>
        <w:t>n</w:t>
      </w:r>
      <w:r>
        <w:t>=</w:t>
      </w:r>
      <w:r>
        <w:t>−</w:t>
      </w:r>
      <w:r>
        <w:t>13</w:t>
      </w:r>
      <w:r>
        <w:t>,</w:t>
      </w:r>
      <w:r>
        <w:t>6</w:t>
      </w:r>
      <w:r>
        <w:t>n</w:t>
      </w:r>
      <w:r>
        <w:t>2</w:t>
      </w:r>
      <w:r>
        <w:t>e</w:t>
      </w:r>
      <w:r>
        <w:t>V</w:t>
      </w:r>
      <w:r>
        <w:t>;</w:t>
      </w:r>
      <w:r>
        <w:t>n</w:t>
      </w:r>
      <w:r>
        <w:t>=</w:t>
      </w:r>
      <w:r>
        <w:t>1</w:t>
      </w:r>
      <w:r>
        <w:t>,</w:t>
      </w:r>
      <w:r>
        <w:t>2</w:t>
      </w:r>
      <w:r>
        <w:t>,</w:t>
      </w:r>
      <w:r>
        <w:t>3</w:t>
      </w:r>
      <w:r>
        <w:t>…</w:t>
      </w:r>
      <w:r>
        <w:t>E</w:t>
      </w:r>
      <w:r>
        <w:t>n</w:t>
      </w:r>
      <w:r>
        <w:t>=</w:t>
      </w:r>
      <w:r>
        <w:t>−</w:t>
      </w:r>
      <w:r>
        <w:t>13</w:t>
      </w:r>
      <w:r>
        <w:t>,</w:t>
      </w:r>
      <w:r>
        <w:t>6</w:t>
      </w:r>
      <w:r>
        <w:t>n</w:t>
      </w:r>
      <w:r>
        <w:t>2</w:t>
      </w:r>
      <w:r>
        <w:t>e</w:t>
      </w:r>
      <w:r>
        <w:t>V</w:t>
      </w:r>
      <w:r>
        <w:t>;</w:t>
      </w:r>
      <w:r>
        <w:t>n</w:t>
      </w:r>
      <w:r>
        <w:t>=</w:t>
      </w:r>
      <w:r>
        <w:t>1</w:t>
      </w:r>
      <w:r>
        <w:t>,</w:t>
      </w:r>
      <w:r>
        <w:t>2</w:t>
      </w:r>
      <w:r>
        <w:t>,</w:t>
      </w:r>
      <w:r>
        <w:t>3</w:t>
      </w:r>
      <w:r>
        <w:t>…</w:t>
      </w:r>
      <w:r>
        <w:br/>
      </w:r>
      <w:r>
        <w:t xml:space="preserve">Bán kính quỹ đạo xác định theo công thức: </w:t>
      </w:r>
      <w:r>
        <w:t>r</w:t>
      </w:r>
      <w:r>
        <w:t>n</w:t>
      </w:r>
      <w:r>
        <w:t>=</w:t>
      </w:r>
      <w:r>
        <w:t>n</w:t>
      </w:r>
      <w:r>
        <w:t>2</w:t>
      </w:r>
      <w:r>
        <w:t>.</w:t>
      </w:r>
      <w:r>
        <w:t>r</w:t>
      </w:r>
      <w:r>
        <w:t>0</w:t>
      </w:r>
      <w:r>
        <w:t>r</w:t>
      </w:r>
      <w:r>
        <w:t>n</w:t>
      </w:r>
      <w:r>
        <w:t>=</w:t>
      </w:r>
      <w:r>
        <w:t>n</w:t>
      </w:r>
      <w:r>
        <w:t>2</w:t>
      </w:r>
      <w:r>
        <w:t>.</w:t>
      </w:r>
      <w:r>
        <w:t>r</w:t>
      </w:r>
      <w:r>
        <w:t>0</w:t>
      </w:r>
      <w:r>
        <w:br/>
      </w:r>
      <w:r>
        <w:t xml:space="preserve">Khi chuyển từ mức năng lượng này sang mức năng lượng khác thì nguyên tử phát ra một photon có năng lượng thỏa mãn: </w:t>
      </w:r>
      <w:r>
        <w:t>ε</w:t>
      </w:r>
      <w:r>
        <w:t>=</w:t>
      </w:r>
      <w:r>
        <w:t>h</w:t>
      </w:r>
      <w:r>
        <w:t>c</w:t>
      </w:r>
      <w:r>
        <w:t>λ</w:t>
      </w:r>
      <w:r>
        <w:t>=</w:t>
      </w:r>
      <w:r>
        <w:t>E</w:t>
      </w:r>
      <w:r>
        <w:t>m</w:t>
      </w:r>
      <w:r>
        <w:t>−</w:t>
      </w:r>
      <w:r>
        <w:t>E</w:t>
      </w:r>
      <w:r>
        <w:t>n</w:t>
      </w:r>
      <w:r>
        <w:t>ε</w:t>
      </w:r>
      <w:r>
        <w:t>=</w:t>
      </w:r>
      <w:r>
        <w:t>h</w:t>
      </w:r>
      <w:r>
        <w:t>c</w:t>
      </w:r>
      <w:r>
        <w:t>λ</w:t>
      </w:r>
      <w:r>
        <w:t>=</w:t>
      </w:r>
      <w:r>
        <w:t>E</w:t>
      </w:r>
      <w:r>
        <w:t>m</w:t>
      </w:r>
      <w:r>
        <w:t>−</w:t>
      </w:r>
      <w:r>
        <w:t>E</w:t>
      </w:r>
      <w:r>
        <w:t>n</w:t>
      </w:r>
      <w:r>
        <w:br/>
      </w:r>
      <w:r>
        <w:rPr>
          <w:b/>
        </w:rPr>
        <w:t>Cách giải:</w:t>
      </w:r>
      <w:r>
        <w:br/>
      </w:r>
      <w:r>
        <w:t>Nguyên tử hyđro đang ở trạng thái cơ bản, khi nhận được năng lượng kích thích thì bán kính quỹ đạo của electron tăng lên 16 lần, tức là:</w:t>
      </w:r>
      <w:r>
        <w:br/>
      </w:r>
      <w:r>
        <w:t xml:space="preserve"> </w:t>
      </w:r>
      <w:r>
        <w:t>r</w:t>
      </w:r>
      <w:r>
        <w:t>n</w:t>
      </w:r>
      <w:r>
        <w:t>=</w:t>
      </w:r>
      <w:r>
        <w:t>n</w:t>
      </w:r>
      <w:r>
        <w:t>2</w:t>
      </w:r>
      <w:r>
        <w:t>.</w:t>
      </w:r>
      <w:r>
        <w:t>r</w:t>
      </w:r>
      <w:r>
        <w:t>0</w:t>
      </w:r>
      <w:r>
        <w:t>=</w:t>
      </w:r>
      <w:r>
        <w:t>16</w:t>
      </w:r>
      <w:r>
        <w:t>r</w:t>
      </w:r>
      <w:r>
        <w:t>0</w:t>
      </w:r>
      <w:r>
        <w:t>⇒</w:t>
      </w:r>
      <w:r>
        <w:t>n</w:t>
      </w:r>
      <w:r>
        <w:t>=</w:t>
      </w:r>
      <w:r>
        <w:t>4</w:t>
      </w:r>
      <w:r>
        <w:t>r</w:t>
      </w:r>
      <w:r>
        <w:t>n</w:t>
      </w:r>
      <w:r>
        <w:t>=</w:t>
      </w:r>
      <w:r>
        <w:t>n</w:t>
      </w:r>
      <w:r>
        <w:t>2</w:t>
      </w:r>
      <w:r>
        <w:t>.</w:t>
      </w:r>
      <w:r>
        <w:t>r</w:t>
      </w:r>
      <w:r>
        <w:t>0</w:t>
      </w:r>
      <w:r>
        <w:t>=</w:t>
      </w:r>
      <w:r>
        <w:t>16</w:t>
      </w:r>
      <w:r>
        <w:t>r</w:t>
      </w:r>
      <w:r>
        <w:t>0</w:t>
      </w:r>
      <w:r>
        <w:t>⇒</w:t>
      </w:r>
      <w:r>
        <w:t>n</w:t>
      </w:r>
      <w:r>
        <w:t>=</w:t>
      </w:r>
      <w:r>
        <w:t>4</w:t>
      </w:r>
      <w:r>
        <w:br/>
      </w:r>
      <w:r>
        <w:t>Khi chuyển từ mức năng lượng này sang mức năng lượng khác thì nguyên tử phát ra một photon có năng lượng thỏa mãn:</w:t>
      </w:r>
      <w:r>
        <w:br/>
      </w:r>
      <w:r>
        <w:t>ε</w:t>
      </w:r>
      <w:r>
        <w:t>=</w:t>
      </w:r>
      <w:r>
        <w:t>h</w:t>
      </w:r>
      <w:r>
        <w:t>c</w:t>
      </w:r>
      <w:r>
        <w:t>λ</w:t>
      </w:r>
      <w:r>
        <w:t>=</w:t>
      </w:r>
      <w:r>
        <w:t>E</w:t>
      </w:r>
      <w:r>
        <w:t>n</w:t>
      </w:r>
      <w:r>
        <w:t>−</w:t>
      </w:r>
      <w:r>
        <w:t>E</w:t>
      </w:r>
      <w:r>
        <w:t>0</w:t>
      </w:r>
      <w:r>
        <w:t>=</w:t>
      </w:r>
      <w:r>
        <w:t>−</w:t>
      </w:r>
      <w:r>
        <w:t>13</w:t>
      </w:r>
      <w:r>
        <w:t>,</w:t>
      </w:r>
      <w:r>
        <w:t>6</w:t>
      </w:r>
      <w:r>
        <w:t>16</w:t>
      </w:r>
      <w:r>
        <w:t>−</w:t>
      </w:r>
      <w:r>
        <w:t>(</w:t>
      </w:r>
      <w:r>
        <w:t>−</w:t>
      </w:r>
      <w:r>
        <w:t>13</w:t>
      </w:r>
      <w:r>
        <w:t>,</w:t>
      </w:r>
      <w:r>
        <w:t>6</w:t>
      </w:r>
      <w:r>
        <w:t>)</w:t>
      </w:r>
      <w:r>
        <w:t>=</w:t>
      </w:r>
      <w:r>
        <w:t>12</w:t>
      </w:r>
      <w:r>
        <w:t>,</w:t>
      </w:r>
      <w:r>
        <w:t>75</w:t>
      </w:r>
      <w:r>
        <w:t>e</w:t>
      </w:r>
      <w:r>
        <w:t>V</w:t>
      </w:r>
      <w:r>
        <w:t>=</w:t>
      </w:r>
      <w:r>
        <w:t>20</w:t>
      </w:r>
      <w:r>
        <w:t>,</w:t>
      </w:r>
      <w:r>
        <w:t>4.10</w:t>
      </w:r>
      <w:r>
        <w:t>−</w:t>
      </w:r>
      <w:r>
        <w:t>19</w:t>
      </w:r>
      <w:r>
        <w:t>J</w:t>
      </w:r>
      <w:r>
        <w:t>⇒</w:t>
      </w:r>
      <w:r>
        <w:t>λ</w:t>
      </w:r>
      <w:r>
        <w:t>=</w:t>
      </w:r>
      <w:r>
        <w:t>h</w:t>
      </w:r>
      <w:r>
        <w:t>c</w:t>
      </w:r>
      <w:r>
        <w:t>ε</w:t>
      </w:r>
      <w:r>
        <w:t>=</w:t>
      </w:r>
      <w:r>
        <w:t>6</w:t>
      </w:r>
      <w:r>
        <w:t>,</w:t>
      </w:r>
      <w:r>
        <w:t>625.10</w:t>
      </w:r>
      <w:r>
        <w:t>−</w:t>
      </w:r>
      <w:r>
        <w:t>34</w:t>
      </w:r>
      <w:r>
        <w:t>.3</w:t>
      </w:r>
      <w:r>
        <w:t>.10</w:t>
      </w:r>
      <w:r>
        <w:t>8</w:t>
      </w:r>
      <w:r>
        <w:t>20</w:t>
      </w:r>
      <w:r>
        <w:t>,</w:t>
      </w:r>
      <w:r>
        <w:t>4.10</w:t>
      </w:r>
      <w:r>
        <w:t>−</w:t>
      </w:r>
      <w:r>
        <w:t>19</w:t>
      </w:r>
      <w:r>
        <w:t>=</w:t>
      </w:r>
      <w:r>
        <w:t>0</w:t>
      </w:r>
      <w:r>
        <w:t>,</w:t>
      </w:r>
      <w:r>
        <w:t>974.10</w:t>
      </w:r>
      <w:r>
        <w:t>−</w:t>
      </w:r>
      <w:r>
        <w:t>7</w:t>
      </w:r>
      <w:r>
        <w:t>m</w:t>
      </w:r>
      <w:r>
        <w:t>=</w:t>
      </w:r>
      <w:r>
        <w:t>0</w:t>
      </w:r>
      <w:r>
        <w:t>,</w:t>
      </w:r>
      <w:r>
        <w:t>0974</w:t>
      </w:r>
      <w:r>
        <w:t>μ</w:t>
      </w:r>
      <w:r>
        <w:t>m</w:t>
      </w:r>
      <w:r>
        <w:t>ε</w:t>
      </w:r>
      <w:r>
        <w:t>=</w:t>
      </w:r>
      <w:r>
        <w:t>h</w:t>
      </w:r>
      <w:r>
        <w:t>c</w:t>
      </w:r>
      <w:r>
        <w:t>λ</w:t>
      </w:r>
      <w:r>
        <w:t>=</w:t>
      </w:r>
      <w:r>
        <w:t>E</w:t>
      </w:r>
      <w:r>
        <w:t>n</w:t>
      </w:r>
      <w:r>
        <w:t>−</w:t>
      </w:r>
      <w:r>
        <w:t>E</w:t>
      </w:r>
      <w:r>
        <w:t>0</w:t>
      </w:r>
      <w:r>
        <w:t>=</w:t>
      </w:r>
      <w:r>
        <w:t>−</w:t>
      </w:r>
      <w:r>
        <w:t>13</w:t>
      </w:r>
      <w:r>
        <w:t>,</w:t>
      </w:r>
      <w:r>
        <w:t>6</w:t>
      </w:r>
      <w:r>
        <w:t>16</w:t>
      </w:r>
      <w:r>
        <w:t>−</w:t>
      </w:r>
      <w:r>
        <w:t>(</w:t>
      </w:r>
      <w:r>
        <w:t>−</w:t>
      </w:r>
      <w:r>
        <w:t>13</w:t>
      </w:r>
      <w:r>
        <w:t>,</w:t>
      </w:r>
      <w:r>
        <w:t>6</w:t>
      </w:r>
      <w:r>
        <w:t>)</w:t>
      </w:r>
      <w:r>
        <w:t>=</w:t>
      </w:r>
      <w:r>
        <w:t>12</w:t>
      </w:r>
      <w:r>
        <w:t>,</w:t>
      </w:r>
      <w:r>
        <w:t>75</w:t>
      </w:r>
      <w:r>
        <w:t>e</w:t>
      </w:r>
      <w:r>
        <w:t>V</w:t>
      </w:r>
      <w:r>
        <w:t>=</w:t>
      </w:r>
      <w:r>
        <w:t>20</w:t>
      </w:r>
      <w:r>
        <w:t>,</w:t>
      </w:r>
      <w:r>
        <w:t>4.10</w:t>
      </w:r>
      <w:r>
        <w:t>−</w:t>
      </w:r>
      <w:r>
        <w:t>19</w:t>
      </w:r>
      <w:r>
        <w:t>J</w:t>
      </w:r>
      <w:r>
        <w:t>⇒</w:t>
      </w:r>
      <w:r>
        <w:t>λ</w:t>
      </w:r>
      <w:r>
        <w:t>=</w:t>
      </w:r>
      <w:r>
        <w:t>h</w:t>
      </w:r>
      <w:r>
        <w:t>c</w:t>
      </w:r>
      <w:r>
        <w:t>ε</w:t>
      </w:r>
      <w:r>
        <w:t>=</w:t>
      </w:r>
      <w:r>
        <w:t>6</w:t>
      </w:r>
      <w:r>
        <w:t>,</w:t>
      </w:r>
      <w:r>
        <w:t>625.10</w:t>
      </w:r>
      <w:r>
        <w:t>−</w:t>
      </w:r>
      <w:r>
        <w:t>34</w:t>
      </w:r>
      <w:r>
        <w:t>.3</w:t>
      </w:r>
      <w:r>
        <w:t>.10</w:t>
      </w:r>
      <w:r>
        <w:t>8</w:t>
      </w:r>
      <w:r>
        <w:t>20</w:t>
      </w:r>
      <w:r>
        <w:t>,</w:t>
      </w:r>
      <w:r>
        <w:t>4.10</w:t>
      </w:r>
      <w:r>
        <w:t>−</w:t>
      </w:r>
      <w:r>
        <w:t>19</w:t>
      </w:r>
      <w:r>
        <w:t>=</w:t>
      </w:r>
      <w:r>
        <w:t>0</w:t>
      </w:r>
      <w:r>
        <w:t>,</w:t>
      </w:r>
      <w:r>
        <w:t>974.10</w:t>
      </w:r>
      <w:r>
        <w:t>−</w:t>
      </w:r>
      <w:r>
        <w:t>7</w:t>
      </w:r>
      <w:r>
        <w:t>m</w:t>
      </w:r>
      <w:r>
        <w:t>=</w:t>
      </w:r>
      <w:r>
        <w:t>0</w:t>
      </w:r>
      <w:r>
        <w:t>,</w:t>
      </w:r>
      <w:r>
        <w:t>0974</w:t>
      </w:r>
      <w:r>
        <w:t>μ</w:t>
      </w:r>
      <w:r>
        <w:t>m</w:t>
      </w:r>
      <w:r>
        <w:br/>
      </w:r>
      <w:r>
        <w:rPr>
          <w:b/>
        </w:rPr>
        <w:t>Chọn B.</w:t>
      </w:r>
      <w:r>
        <w:br/>
      </w:r>
      <w:r>
        <w:rPr>
          <w:b/>
        </w:rPr>
        <w:t>Câu 2:</w:t>
      </w:r>
      <w:r>
        <w:br/>
      </w:r>
      <w:r>
        <w:rPr>
          <w:b/>
        </w:rPr>
        <w:t>Phương pháp:</w:t>
      </w:r>
      <w:r>
        <w:br/>
      </w:r>
      <w:r>
        <w:t xml:space="preserve">Công thức khoảng vân </w:t>
      </w:r>
      <w:r>
        <w:t>i</w:t>
      </w:r>
      <w:r>
        <w:t>=</w:t>
      </w:r>
      <w:r>
        <w:t>λ</w:t>
      </w:r>
      <w:r>
        <w:t>D</w:t>
      </w:r>
      <w:r>
        <w:t>a</w:t>
      </w:r>
      <w:r>
        <w:t>i</w:t>
      </w:r>
      <w:r>
        <w:t>=</w:t>
      </w:r>
      <w:r>
        <w:t>λ</w:t>
      </w:r>
      <w:r>
        <w:t>D</w:t>
      </w:r>
      <w:r>
        <w:t>a</w:t>
      </w:r>
      <w:r>
        <w:t xml:space="preserve"> </w:t>
      </w:r>
      <w:r>
        <w:br/>
      </w:r>
      <w:r>
        <w:rPr>
          <w:b/>
        </w:rPr>
        <w:t>Cách giải:</w:t>
      </w:r>
      <w:r>
        <w:br/>
      </w:r>
      <w:r>
        <w:t xml:space="preserve">Công thức khoảng vân: </w:t>
      </w:r>
      <w:r>
        <w:t>i</w:t>
      </w:r>
      <w:r>
        <w:t>=</w:t>
      </w:r>
      <w:r>
        <w:t>λ</w:t>
      </w:r>
      <w:r>
        <w:t>D</w:t>
      </w:r>
      <w:r>
        <w:t>a</w:t>
      </w:r>
      <w:r>
        <w:t>⇒</w:t>
      </w:r>
      <w:r>
        <w:t>i</w:t>
      </w:r>
      <w:r>
        <w:t>∼</w:t>
      </w:r>
      <w:r>
        <w:t>λ</w:t>
      </w:r>
      <w:r>
        <w:t>i</w:t>
      </w:r>
      <w:r>
        <w:t>=</w:t>
      </w:r>
      <w:r>
        <w:t>λ</w:t>
      </w:r>
      <w:r>
        <w:t>D</w:t>
      </w:r>
      <w:r>
        <w:t>a</w:t>
      </w:r>
      <w:r>
        <w:t>⇒</w:t>
      </w:r>
      <w:r>
        <w:t>i</w:t>
      </w:r>
      <w:r>
        <w:t>∼</w:t>
      </w:r>
      <w:r>
        <w:t>λ</w:t>
      </w:r>
      <w:r>
        <w:br/>
      </w:r>
      <w:r>
        <w:t>Bảng bước sóng ánh sáng:</w:t>
      </w:r>
      <w:r>
        <w:br/>
      </w:r>
      <w:r>
        <w:t xml:space="preserve"> </w:t>
      </w:r>
      <w:r>
        <w:drawing>
          <wp:inline xmlns:a="http://schemas.openxmlformats.org/drawingml/2006/main" xmlns:pic="http://schemas.openxmlformats.org/drawingml/2006/picture">
            <wp:extent cx="4905375" cy="2400300"/>
            <wp:docPr id="66" name="Picture 66"/>
            <wp:cNvGraphicFramePr>
              <a:graphicFrameLocks noChangeAspect="1"/>
            </wp:cNvGraphicFramePr>
            <a:graphic>
              <a:graphicData uri="http://schemas.openxmlformats.org/drawingml/2006/picture">
                <pic:pic>
                  <pic:nvPicPr>
                    <pic:cNvPr id="0" name="temp_inline_d2d92d0bd8924b2f831a1edba5786567.jpg"/>
                    <pic:cNvPicPr/>
                  </pic:nvPicPr>
                  <pic:blipFill>
                    <a:blip r:embed="rId69"/>
                    <a:stretch>
                      <a:fillRect/>
                    </a:stretch>
                  </pic:blipFill>
                  <pic:spPr>
                    <a:xfrm>
                      <a:off x="0" y="0"/>
                      <a:ext cx="4905375" cy="2400300"/>
                    </a:xfrm>
                    <a:prstGeom prst="rect"/>
                  </pic:spPr>
                </pic:pic>
              </a:graphicData>
            </a:graphic>
          </wp:inline>
        </w:drawing>
      </w:r>
      <w:r>
        <w:br/>
      </w:r>
      <w:r>
        <w:t>Nếu thay ánh sáng đơn sắc màu lục bằng ánh sáng đơn</w:t>
      </w:r>
      <w:r>
        <w:rPr>
          <w:b/>
        </w:rPr>
        <w:t xml:space="preserve"> </w:t>
      </w:r>
      <w:r>
        <w:t>sắc màu vàng và giữ nguyên các điều kiện khác thì bước sóng tăng lên, nên khoảng vân tăng.</w:t>
      </w:r>
      <w:r>
        <w:br/>
      </w:r>
      <w:r>
        <w:rPr>
          <w:b/>
        </w:rPr>
        <w:t xml:space="preserve">Chọn B. </w:t>
      </w:r>
      <w:r>
        <w:br/>
      </w:r>
      <w:r>
        <w:rPr>
          <w:b/>
        </w:rPr>
        <w:t>Câu 3:</w:t>
      </w:r>
      <w:r>
        <w:br/>
      </w:r>
      <w:r>
        <w:rPr>
          <w:b/>
        </w:rPr>
        <w:t>Phương pháp:</w:t>
      </w:r>
      <w:r>
        <w:br/>
      </w:r>
      <w:r>
        <w:t xml:space="preserve">Vị trí vân sáng: </w:t>
      </w:r>
      <w:r>
        <w:t>x</w:t>
      </w:r>
      <w:r>
        <w:t>s</w:t>
      </w:r>
      <w:r>
        <w:t>=</w:t>
      </w:r>
      <w:r>
        <w:t>k</w:t>
      </w:r>
      <w:r>
        <w:t>.</w:t>
      </w:r>
      <w:r>
        <w:t>i</w:t>
      </w:r>
      <w:r>
        <w:t>=</w:t>
      </w:r>
      <w:r>
        <w:t>k</w:t>
      </w:r>
      <w:r>
        <w:t>.</w:t>
      </w:r>
      <w:r>
        <w:t>λ</w:t>
      </w:r>
      <w:r>
        <w:t>D</w:t>
      </w:r>
      <w:r>
        <w:t>a</w:t>
      </w:r>
      <w:r>
        <w:t>;</w:t>
      </w:r>
      <w:r>
        <w:t>k</w:t>
      </w:r>
      <w:r>
        <w:t>∈</w:t>
      </w:r>
      <w:r>
        <w:t>Z</w:t>
      </w:r>
      <w:r>
        <w:t>x</w:t>
      </w:r>
      <w:r>
        <w:t>s</w:t>
      </w:r>
      <w:r>
        <w:t>=</w:t>
      </w:r>
      <w:r>
        <w:t>k</w:t>
      </w:r>
      <w:r>
        <w:t>.</w:t>
      </w:r>
      <w:r>
        <w:t>i</w:t>
      </w:r>
      <w:r>
        <w:t>=</w:t>
      </w:r>
      <w:r>
        <w:t>k</w:t>
      </w:r>
      <w:r>
        <w:t>.</w:t>
      </w:r>
      <w:r>
        <w:t>λ</w:t>
      </w:r>
      <w:r>
        <w:t>D</w:t>
      </w:r>
      <w:r>
        <w:t>a</w:t>
      </w:r>
      <w:r>
        <w:t>;</w:t>
      </w:r>
      <w:r>
        <w:t>k</w:t>
      </w:r>
      <w:r>
        <w:t>∈</w:t>
      </w:r>
      <w:r>
        <w:t>Z</w:t>
      </w:r>
      <w:r>
        <w:br/>
      </w:r>
      <w:r>
        <w:rPr>
          <w:b/>
        </w:rPr>
        <w:t>Cách giải:</w:t>
      </w:r>
      <w:r>
        <w:br/>
      </w:r>
      <w:r>
        <w:t xml:space="preserve">Toạ độ của vân sáng bậc 5 là: </w:t>
      </w:r>
      <w:r>
        <w:t>x</w:t>
      </w:r>
      <w:r>
        <w:t>s</w:t>
      </w:r>
      <w:r>
        <w:t>5</w:t>
      </w:r>
      <w:r>
        <w:t>=</w:t>
      </w:r>
      <w:r>
        <w:t>5.</w:t>
      </w:r>
      <w:r>
        <w:t>i</w:t>
      </w:r>
      <w:r>
        <w:t>x</w:t>
      </w:r>
      <w:r>
        <w:t>s</w:t>
      </w:r>
      <w:r>
        <w:t>5</w:t>
      </w:r>
      <w:r>
        <w:t>=</w:t>
      </w:r>
      <w:r>
        <w:t>5.</w:t>
      </w:r>
      <w:r>
        <w:t>i</w:t>
      </w:r>
      <w:r>
        <w:br/>
      </w:r>
      <w:r>
        <w:t>Khoảng cách từ vân sáng bậc 5 đến vân sáng bậc 5 ở hai phía vân trung tâm là:</w:t>
      </w:r>
      <w:r>
        <w:br/>
      </w:r>
      <w:r>
        <w:t>d</w:t>
      </w:r>
      <w:r>
        <w:t>=</w:t>
      </w:r>
      <w:r>
        <w:t>5</w:t>
      </w:r>
      <w:r>
        <w:t>i</w:t>
      </w:r>
      <w:r>
        <w:t>+</w:t>
      </w:r>
      <w:r>
        <w:t>5</w:t>
      </w:r>
      <w:r>
        <w:t>i</w:t>
      </w:r>
      <w:r>
        <w:t>=</w:t>
      </w:r>
      <w:r>
        <w:t>10</w:t>
      </w:r>
      <w:r>
        <w:t>i</w:t>
      </w:r>
      <w:r>
        <w:t>=</w:t>
      </w:r>
      <w:r>
        <w:t>10.</w:t>
      </w:r>
      <w:r>
        <w:t>λ</w:t>
      </w:r>
      <w:r>
        <w:t>D</w:t>
      </w:r>
      <w:r>
        <w:t>a</w:t>
      </w:r>
      <w:r>
        <w:t>=</w:t>
      </w:r>
      <w:r>
        <w:t>10.</w:t>
      </w:r>
      <w:r>
        <w:t>0</w:t>
      </w:r>
      <w:r>
        <w:t>,</w:t>
      </w:r>
      <w:r>
        <w:t>6.2</w:t>
      </w:r>
      <w:r>
        <w:t>1</w:t>
      </w:r>
      <w:r>
        <w:t>=</w:t>
      </w:r>
      <w:r>
        <w:t>12</w:t>
      </w:r>
      <w:r>
        <w:t>m</w:t>
      </w:r>
      <w:r>
        <w:t>m</w:t>
      </w:r>
      <w:r>
        <w:t>d</w:t>
      </w:r>
      <w:r>
        <w:t>=</w:t>
      </w:r>
      <w:r>
        <w:t>5</w:t>
      </w:r>
      <w:r>
        <w:t>i</w:t>
      </w:r>
      <w:r>
        <w:t>+</w:t>
      </w:r>
      <w:r>
        <w:t>5</w:t>
      </w:r>
      <w:r>
        <w:t>i</w:t>
      </w:r>
      <w:r>
        <w:t>=</w:t>
      </w:r>
      <w:r>
        <w:t>10</w:t>
      </w:r>
      <w:r>
        <w:t>i</w:t>
      </w:r>
      <w:r>
        <w:t>=</w:t>
      </w:r>
      <w:r>
        <w:t>10.</w:t>
      </w:r>
      <w:r>
        <w:t>λ</w:t>
      </w:r>
      <w:r>
        <w:t>D</w:t>
      </w:r>
      <w:r>
        <w:t>a</w:t>
      </w:r>
      <w:r>
        <w:t>=</w:t>
      </w:r>
      <w:r>
        <w:t>10.</w:t>
      </w:r>
      <w:r>
        <w:t>0</w:t>
      </w:r>
      <w:r>
        <w:t>,</w:t>
      </w:r>
      <w:r>
        <w:t>6.2</w:t>
      </w:r>
      <w:r>
        <w:t>1</w:t>
      </w:r>
      <w:r>
        <w:t>=</w:t>
      </w:r>
      <w:r>
        <w:t>12</w:t>
      </w:r>
      <w:r>
        <w:t>m</w:t>
      </w:r>
      <w:r>
        <w:t>m</w:t>
      </w:r>
      <w:r>
        <w:br/>
      </w:r>
      <w:r>
        <w:rPr>
          <w:b/>
        </w:rPr>
        <w:t>Chọn C.</w:t>
      </w:r>
      <w:r>
        <w:br/>
      </w:r>
      <w:r>
        <w:rPr>
          <w:b/>
        </w:rPr>
        <w:t>Câu 4:</w:t>
      </w:r>
      <w:r>
        <w:br/>
      </w:r>
      <w:r>
        <w:rPr>
          <w:b/>
        </w:rPr>
        <w:t>Phương pháp:</w:t>
      </w:r>
      <w:r>
        <w:br/>
      </w:r>
      <w:r>
        <w:t>Sử dụng bảng thang sóng điện từ</w:t>
      </w:r>
      <w:r>
        <w:br/>
      </w:r>
      <w:r>
        <w:rPr>
          <w:b/>
        </w:rPr>
        <w:t>Cách giải:</w:t>
      </w:r>
      <w:r>
        <w:br/>
      </w:r>
      <w:r>
        <w:t>Sử dụng bảng thang sóng điện từ</w:t>
      </w:r>
      <w:r>
        <w:br/>
      </w:r>
      <w:r>
        <w:t xml:space="preserve"> </w:t>
      </w:r>
      <w:r>
        <w:drawing>
          <wp:inline xmlns:a="http://schemas.openxmlformats.org/drawingml/2006/main" xmlns:pic="http://schemas.openxmlformats.org/drawingml/2006/picture">
            <wp:extent cx="4505325" cy="1028700"/>
            <wp:docPr id="67" name="Picture 67"/>
            <wp:cNvGraphicFramePr>
              <a:graphicFrameLocks noChangeAspect="1"/>
            </wp:cNvGraphicFramePr>
            <a:graphic>
              <a:graphicData uri="http://schemas.openxmlformats.org/drawingml/2006/picture">
                <pic:pic>
                  <pic:nvPicPr>
                    <pic:cNvPr id="0" name="temp_inline_faad3727e6804c7da586aca9b0c1f9ec.jpg"/>
                    <pic:cNvPicPr/>
                  </pic:nvPicPr>
                  <pic:blipFill>
                    <a:blip r:embed="rId68"/>
                    <a:stretch>
                      <a:fillRect/>
                    </a:stretch>
                  </pic:blipFill>
                  <pic:spPr>
                    <a:xfrm>
                      <a:off x="0" y="0"/>
                      <a:ext cx="4505325" cy="1028700"/>
                    </a:xfrm>
                    <a:prstGeom prst="rect"/>
                  </pic:spPr>
                </pic:pic>
              </a:graphicData>
            </a:graphic>
          </wp:inline>
        </w:drawing>
      </w:r>
      <w:r>
        <w:br/>
      </w:r>
      <w:r>
        <w:t>Thứ</w:t>
      </w:r>
      <w:r>
        <w:rPr>
          <w:b/>
        </w:rPr>
        <w:t xml:space="preserve"> </w:t>
      </w:r>
      <w:r>
        <w:t>tự bước sóng giảm dần là: sóng vô tuyến, tia hồng ngoại, ánh sáng thấy được, tia X, tia gamma.</w:t>
      </w:r>
      <w:r>
        <w:br/>
      </w:r>
      <w:r>
        <w:rPr>
          <w:b/>
        </w:rPr>
        <w:t>Chọn D.</w:t>
      </w:r>
      <w:r>
        <w:br/>
      </w:r>
      <w:r>
        <w:rPr>
          <w:b/>
        </w:rPr>
        <w:t>Câu 5:</w:t>
      </w:r>
      <w:r>
        <w:br/>
      </w:r>
      <w:r>
        <w:rPr>
          <w:b/>
        </w:rPr>
        <w:t>Phương pháp:</w:t>
      </w:r>
      <w:r>
        <w:br/>
      </w:r>
      <w:r>
        <w:t xml:space="preserve">Bán kính quỹ đạo dừng xác định theo công thức: </w:t>
      </w:r>
      <w:r>
        <w:t>r</w:t>
      </w:r>
      <w:r>
        <w:t>n</w:t>
      </w:r>
      <w:r>
        <w:t>=</w:t>
      </w:r>
      <w:r>
        <w:t>n</w:t>
      </w:r>
      <w:r>
        <w:t>2</w:t>
      </w:r>
      <w:r>
        <w:t>.</w:t>
      </w:r>
      <w:r>
        <w:t>r</w:t>
      </w:r>
      <w:r>
        <w:t>0</w:t>
      </w:r>
      <w:r>
        <w:t>;</w:t>
      </w:r>
      <w:r>
        <w:t>n</w:t>
      </w:r>
      <w:r>
        <w:t>=</w:t>
      </w:r>
      <w:r>
        <w:t>1</w:t>
      </w:r>
      <w:r>
        <w:t>,</w:t>
      </w:r>
      <w:r>
        <w:t>2</w:t>
      </w:r>
      <w:r>
        <w:t>,</w:t>
      </w:r>
      <w:r>
        <w:t>3</w:t>
      </w:r>
      <w:r>
        <w:t>,</w:t>
      </w:r>
      <w:r>
        <w:t>.</w:t>
      </w:r>
      <w:r>
        <w:t>.</w:t>
      </w:r>
      <w:r>
        <w:t>.</w:t>
      </w:r>
      <w:r>
        <w:t>r</w:t>
      </w:r>
      <w:r>
        <w:t>n</w:t>
      </w:r>
      <w:r>
        <w:t>=</w:t>
      </w:r>
      <w:r>
        <w:t>n</w:t>
      </w:r>
      <w:r>
        <w:t>2</w:t>
      </w:r>
      <w:r>
        <w:t>.</w:t>
      </w:r>
      <w:r>
        <w:t>r</w:t>
      </w:r>
      <w:r>
        <w:t>0</w:t>
      </w:r>
      <w:r>
        <w:t>;</w:t>
      </w:r>
      <w:r>
        <w:t>n</w:t>
      </w:r>
      <w:r>
        <w:t>=</w:t>
      </w:r>
      <w:r>
        <w:t>1</w:t>
      </w:r>
      <w:r>
        <w:t>,</w:t>
      </w:r>
      <w:r>
        <w:t>2</w:t>
      </w:r>
      <w:r>
        <w:t>,</w:t>
      </w:r>
      <w:r>
        <w:t>3</w:t>
      </w:r>
      <w:r>
        <w:t>,</w:t>
      </w:r>
      <w:r>
        <w:t>.</w:t>
      </w:r>
      <w:r>
        <w:t>.</w:t>
      </w:r>
      <w:r>
        <w:t>.</w:t>
      </w:r>
      <w:r>
        <w:br/>
      </w:r>
      <w:r>
        <w:rPr>
          <w:b/>
        </w:rPr>
        <w:t>Cách giải:</w:t>
      </w:r>
      <w:r>
        <w:br/>
      </w:r>
      <w:r>
        <w:t>Bán kính quỹ đạo xác định theo công thức:</w:t>
      </w:r>
      <w:r>
        <w:br/>
      </w:r>
      <w:r>
        <w:t>r</w:t>
      </w:r>
      <w:r>
        <w:t>n</w:t>
      </w:r>
      <w:r>
        <w:t>=</w:t>
      </w:r>
      <w:r>
        <w:t>n</w:t>
      </w:r>
      <w:r>
        <w:t>2</w:t>
      </w:r>
      <w:r>
        <w:t>.</w:t>
      </w:r>
      <w:r>
        <w:t>r</w:t>
      </w:r>
      <w:r>
        <w:t>0</w:t>
      </w:r>
      <w:r>
        <w:t>;</w:t>
      </w:r>
      <w:r>
        <w:t>n</w:t>
      </w:r>
      <w:r>
        <w:t>=</w:t>
      </w:r>
      <w:r>
        <w:t>1</w:t>
      </w:r>
      <w:r>
        <w:t>,</w:t>
      </w:r>
      <w:r>
        <w:t>2</w:t>
      </w:r>
      <w:r>
        <w:t>,</w:t>
      </w:r>
      <w:r>
        <w:t>3</w:t>
      </w:r>
      <w:r>
        <w:t>,</w:t>
      </w:r>
      <w:r>
        <w:t>.</w:t>
      </w:r>
      <w:r>
        <w:t>.</w:t>
      </w:r>
      <w:r>
        <w:t>.</w:t>
      </w:r>
      <w:r>
        <w:t>r</w:t>
      </w:r>
      <w:r>
        <w:t>n</w:t>
      </w:r>
      <w:r>
        <w:t>=</w:t>
      </w:r>
      <w:r>
        <w:t>n</w:t>
      </w:r>
      <w:r>
        <w:t>2</w:t>
      </w:r>
      <w:r>
        <w:t>.</w:t>
      </w:r>
      <w:r>
        <w:t>r</w:t>
      </w:r>
      <w:r>
        <w:t>0</w:t>
      </w:r>
      <w:r>
        <w:t>;</w:t>
      </w:r>
      <w:r>
        <w:t>n</w:t>
      </w:r>
      <w:r>
        <w:t>=</w:t>
      </w:r>
      <w:r>
        <w:t>1</w:t>
      </w:r>
      <w:r>
        <w:t>,</w:t>
      </w:r>
      <w:r>
        <w:t>2</w:t>
      </w:r>
      <w:r>
        <w:t>,</w:t>
      </w:r>
      <w:r>
        <w:t>3</w:t>
      </w:r>
      <w:r>
        <w:t>,</w:t>
      </w:r>
      <w:r>
        <w:t>.</w:t>
      </w:r>
      <w:r>
        <w:t>.</w:t>
      </w:r>
      <w:r>
        <w:t>.</w:t>
      </w:r>
      <w:r>
        <w:br/>
      </w:r>
      <w:r>
        <w:t xml:space="preserve">→ Vì vậy không thể có bán kĩnh quỹ đạo: </w:t>
      </w:r>
      <w:r>
        <w:t>r</w:t>
      </w:r>
      <w:r>
        <w:t>n</w:t>
      </w:r>
      <w:r>
        <w:t>=</w:t>
      </w:r>
      <w:r>
        <w:t>8</w:t>
      </w:r>
      <w:r>
        <w:t>r</w:t>
      </w:r>
      <w:r>
        <w:t>0</w:t>
      </w:r>
      <w:r>
        <w:t>r</w:t>
      </w:r>
      <w:r>
        <w:t>n</w:t>
      </w:r>
      <w:r>
        <w:t>=</w:t>
      </w:r>
      <w:r>
        <w:t>8</w:t>
      </w:r>
      <w:r>
        <w:t>r</w:t>
      </w:r>
      <w:r>
        <w:t>0</w:t>
      </w:r>
      <w:r>
        <w:br/>
      </w:r>
      <w:r>
        <w:rPr>
          <w:b/>
        </w:rPr>
        <w:t>Chọn D.</w:t>
      </w:r>
      <w:r>
        <w:br/>
      </w:r>
      <w:r>
        <w:rPr>
          <w:b/>
        </w:rPr>
        <w:t>Câu 6:</w:t>
      </w:r>
      <w:r>
        <w:br/>
      </w:r>
      <w:r>
        <w:rPr>
          <w:b/>
        </w:rPr>
        <w:t>Phương pháp:</w:t>
      </w:r>
      <w:r>
        <w:br/>
      </w:r>
      <w:r>
        <w:t>Giới hạn quang điện:</w:t>
      </w:r>
      <w:r>
        <w:t>λ</w:t>
      </w:r>
      <w:r>
        <w:t>0</w:t>
      </w:r>
      <w:r>
        <w:t>=</w:t>
      </w:r>
      <w:r>
        <w:t>h</w:t>
      </w:r>
      <w:r>
        <w:t>c</w:t>
      </w:r>
      <w:r>
        <w:t>A</w:t>
      </w:r>
      <w:r>
        <w:t>λ</w:t>
      </w:r>
      <w:r>
        <w:t>0</w:t>
      </w:r>
      <w:r>
        <w:t>=</w:t>
      </w:r>
      <w:r>
        <w:t>h</w:t>
      </w:r>
      <w:r>
        <w:t>c</w:t>
      </w:r>
      <w:r>
        <w:t>A</w:t>
      </w:r>
      <w:r>
        <w:br/>
      </w:r>
      <w:r>
        <w:t xml:space="preserve">Đổi đơn vị </w:t>
      </w:r>
      <w:r>
        <w:t>1</w:t>
      </w:r>
      <w:r>
        <w:t>e</w:t>
      </w:r>
      <w:r>
        <w:t>V</w:t>
      </w:r>
      <w:r>
        <w:t>=</w:t>
      </w:r>
      <w:r>
        <w:t>1</w:t>
      </w:r>
      <w:r>
        <w:t>,</w:t>
      </w:r>
      <w:r>
        <w:t>6.10</w:t>
      </w:r>
      <w:r>
        <w:t>−</w:t>
      </w:r>
      <w:r>
        <w:t>19</w:t>
      </w:r>
      <w:r>
        <w:t>J</w:t>
      </w:r>
      <w:r>
        <w:t>1</w:t>
      </w:r>
      <w:r>
        <w:t>e</w:t>
      </w:r>
      <w:r>
        <w:t>V</w:t>
      </w:r>
      <w:r>
        <w:t>=</w:t>
      </w:r>
      <w:r>
        <w:t>1</w:t>
      </w:r>
      <w:r>
        <w:t>,</w:t>
      </w:r>
      <w:r>
        <w:t>6.10</w:t>
      </w:r>
      <w:r>
        <w:t>−</w:t>
      </w:r>
      <w:r>
        <w:t>19</w:t>
      </w:r>
      <w:r>
        <w:t>J</w:t>
      </w:r>
      <w:r>
        <w:br/>
      </w:r>
      <w:r>
        <w:rPr>
          <w:b/>
        </w:rPr>
        <w:t>Cách giải:</w:t>
      </w:r>
      <w:r>
        <w:br/>
      </w:r>
      <w:r>
        <w:t xml:space="preserve">Đổi đơn vị </w:t>
      </w:r>
      <w:r>
        <w:t>1</w:t>
      </w:r>
      <w:r>
        <w:t>e</w:t>
      </w:r>
      <w:r>
        <w:t>V</w:t>
      </w:r>
      <w:r>
        <w:t>=</w:t>
      </w:r>
      <w:r>
        <w:t>1</w:t>
      </w:r>
      <w:r>
        <w:t>,</w:t>
      </w:r>
      <w:r>
        <w:t>6.10</w:t>
      </w:r>
      <w:r>
        <w:t>−</w:t>
      </w:r>
      <w:r>
        <w:t>19</w:t>
      </w:r>
      <w:r>
        <w:t>J</w:t>
      </w:r>
      <w:r>
        <w:t>1</w:t>
      </w:r>
      <w:r>
        <w:t>e</w:t>
      </w:r>
      <w:r>
        <w:t>V</w:t>
      </w:r>
      <w:r>
        <w:t>=</w:t>
      </w:r>
      <w:r>
        <w:t>1</w:t>
      </w:r>
      <w:r>
        <w:t>,</w:t>
      </w:r>
      <w:r>
        <w:t>6.10</w:t>
      </w:r>
      <w:r>
        <w:t>−</w:t>
      </w:r>
      <w:r>
        <w:t>19</w:t>
      </w:r>
      <w:r>
        <w:t>J</w:t>
      </w:r>
      <w:r>
        <w:br/>
      </w:r>
      <w:r>
        <w:t>Giới hạn quang điện của kim loại này là:</w:t>
      </w:r>
      <w:r>
        <w:br/>
      </w:r>
      <w:r>
        <w:t>λ</w:t>
      </w:r>
      <w:r>
        <w:t>0</w:t>
      </w:r>
      <w:r>
        <w:t>=</w:t>
      </w:r>
      <w:r>
        <w:t>h</w:t>
      </w:r>
      <w:r>
        <w:t>c</w:t>
      </w:r>
      <w:r>
        <w:t>A</w:t>
      </w:r>
      <w:r>
        <w:t>=</w:t>
      </w:r>
      <w:r>
        <w:t>6</w:t>
      </w:r>
      <w:r>
        <w:t>,</w:t>
      </w:r>
      <w:r>
        <w:t>625.10</w:t>
      </w:r>
      <w:r>
        <w:t>−</w:t>
      </w:r>
      <w:r>
        <w:t>34</w:t>
      </w:r>
      <w:r>
        <w:t>.3</w:t>
      </w:r>
      <w:r>
        <w:t>.10</w:t>
      </w:r>
      <w:r>
        <w:t>8</w:t>
      </w:r>
      <w:r>
        <w:t>4</w:t>
      </w:r>
      <w:r>
        <w:t>,</w:t>
      </w:r>
      <w:r>
        <w:t>14.1</w:t>
      </w:r>
      <w:r>
        <w:t>,</w:t>
      </w:r>
      <w:r>
        <w:t>6.10</w:t>
      </w:r>
      <w:r>
        <w:t>−</w:t>
      </w:r>
      <w:r>
        <w:t>19</w:t>
      </w:r>
      <w:r>
        <w:t>=</w:t>
      </w:r>
      <w:r>
        <w:t>3</w:t>
      </w:r>
      <w:r>
        <w:t>,</w:t>
      </w:r>
      <w:r>
        <w:t>0.10</w:t>
      </w:r>
      <w:r>
        <w:t>−</w:t>
      </w:r>
      <w:r>
        <w:t>7</w:t>
      </w:r>
      <w:r>
        <w:t>=</w:t>
      </w:r>
      <w:r>
        <w:t>0</w:t>
      </w:r>
      <w:r>
        <w:t>,</w:t>
      </w:r>
      <w:r>
        <w:t>3</w:t>
      </w:r>
      <w:r>
        <w:t>μ</w:t>
      </w:r>
      <w:r>
        <w:t>m</w:t>
      </w:r>
      <w:r>
        <w:t>λ</w:t>
      </w:r>
      <w:r>
        <w:t>0</w:t>
      </w:r>
      <w:r>
        <w:t>=</w:t>
      </w:r>
      <w:r>
        <w:t>h</w:t>
      </w:r>
      <w:r>
        <w:t>c</w:t>
      </w:r>
      <w:r>
        <w:t>A</w:t>
      </w:r>
      <w:r>
        <w:t>=</w:t>
      </w:r>
      <w:r>
        <w:t>6</w:t>
      </w:r>
      <w:r>
        <w:t>,</w:t>
      </w:r>
      <w:r>
        <w:t>625.10</w:t>
      </w:r>
      <w:r>
        <w:t>−</w:t>
      </w:r>
      <w:r>
        <w:t>34</w:t>
      </w:r>
      <w:r>
        <w:t>.3</w:t>
      </w:r>
      <w:r>
        <w:t>.10</w:t>
      </w:r>
      <w:r>
        <w:t>8</w:t>
      </w:r>
      <w:r>
        <w:t>4</w:t>
      </w:r>
      <w:r>
        <w:t>,</w:t>
      </w:r>
      <w:r>
        <w:t>14.1</w:t>
      </w:r>
      <w:r>
        <w:t>,</w:t>
      </w:r>
      <w:r>
        <w:t>6.10</w:t>
      </w:r>
      <w:r>
        <w:t>−</w:t>
      </w:r>
      <w:r>
        <w:t>19</w:t>
      </w:r>
      <w:r>
        <w:t>=</w:t>
      </w:r>
      <w:r>
        <w:t>3</w:t>
      </w:r>
      <w:r>
        <w:t>,</w:t>
      </w:r>
      <w:r>
        <w:t>0.10</w:t>
      </w:r>
      <w:r>
        <w:t>−</w:t>
      </w:r>
      <w:r>
        <w:t>7</w:t>
      </w:r>
      <w:r>
        <w:t>=</w:t>
      </w:r>
      <w:r>
        <w:t>0</w:t>
      </w:r>
      <w:r>
        <w:t>,</w:t>
      </w:r>
      <w:r>
        <w:t>3</w:t>
      </w:r>
      <w:r>
        <w:t>μ</w:t>
      </w:r>
      <w:r>
        <w:t>m</w:t>
      </w:r>
      <w:r>
        <w:br/>
      </w:r>
      <w:r>
        <w:rPr>
          <w:b/>
        </w:rPr>
        <w:t>Chọn C.</w:t>
      </w:r>
      <w:r>
        <w:br/>
      </w:r>
      <w:r>
        <w:rPr>
          <w:b/>
        </w:rPr>
        <w:t>Câu 7:</w:t>
      </w:r>
      <w:r>
        <w:br/>
      </w:r>
      <w:r>
        <w:rPr>
          <w:b/>
        </w:rPr>
        <w:t>Phương pháp:</w:t>
      </w:r>
      <w:r>
        <w:br/>
      </w:r>
      <w:r>
        <w:t>Quang phổ liên tục:</w:t>
      </w:r>
      <w:r>
        <w:br/>
      </w:r>
      <w:r>
        <w:t>+ Nguồn phát: Các chất rắn, chất lỏng và chất khí có áp suất lớn khi bị nung nóng sẽ phát ra quang phổ liên tục.</w:t>
      </w:r>
      <w:r>
        <w:br/>
      </w:r>
      <w:r>
        <w:t>+ Đặc điểm: Quang phổ liên tục không phụ thuộc vào bản chất của vật phát sáng mà chỉ phụ thuộc nhiệt độ.</w:t>
      </w:r>
      <w:r>
        <w:br/>
      </w:r>
      <w:r>
        <w:rPr>
          <w:b/>
        </w:rPr>
        <w:t>Cách giải:</w:t>
      </w:r>
      <w:r>
        <w:br/>
      </w:r>
      <w:r>
        <w:t>Đặc điểm quan trọng của quang phổ liên tục là không phụ thuộc vào thành phần cấu tạo mà chỉ phụ thuộc vào nhiệt độ của nguồn sáng.</w:t>
      </w:r>
      <w:r>
        <w:br/>
      </w:r>
      <w:r>
        <w:rPr>
          <w:b/>
        </w:rPr>
        <w:t>Chọn B.</w:t>
      </w:r>
      <w:r>
        <w:br/>
      </w:r>
      <w:r>
        <w:rPr>
          <w:b/>
        </w:rPr>
        <w:t>Câu 8:</w:t>
      </w:r>
      <w:r>
        <w:br/>
      </w:r>
      <w:r>
        <w:rPr>
          <w:b/>
        </w:rPr>
        <w:t>Phương pháp:</w:t>
      </w:r>
      <w:r>
        <w:br/>
      </w:r>
      <w:r>
        <w:t>Áp dụng định luật bảo toàn số khối và bảo toàn điện tích để viết phương trình phản ứng hạt nhân.</w:t>
      </w:r>
      <w:r>
        <w:br/>
      </w:r>
      <w:r>
        <w:t xml:space="preserve">Tìm số hạt nhân ban đầu: </w:t>
      </w:r>
      <w:r>
        <w:t>N</w:t>
      </w:r>
      <w:r>
        <w:t>0</w:t>
      </w:r>
      <w:r>
        <w:t>=</w:t>
      </w:r>
      <w:r>
        <w:t>m</w:t>
      </w:r>
      <w:r>
        <w:t>A</w:t>
      </w:r>
      <w:r>
        <w:t>.</w:t>
      </w:r>
      <w:r>
        <w:t>N</w:t>
      </w:r>
      <w:r>
        <w:t>A</w:t>
      </w:r>
      <w:r>
        <w:t>N</w:t>
      </w:r>
      <w:r>
        <w:t>0</w:t>
      </w:r>
      <w:r>
        <w:t>=</w:t>
      </w:r>
      <w:r>
        <w:t>m</w:t>
      </w:r>
      <w:r>
        <w:t>A</w:t>
      </w:r>
      <w:r>
        <w:t>.</w:t>
      </w:r>
      <w:r>
        <w:t>N</w:t>
      </w:r>
      <w:r>
        <w:t>A</w:t>
      </w:r>
      <w:r>
        <w:br/>
      </w:r>
      <w:r>
        <w:t xml:space="preserve">Số hạt nhân mẹ còn lại sau thời gian t được xác định bởi: </w:t>
      </w:r>
      <w:r>
        <w:t>N</w:t>
      </w:r>
      <w:r>
        <w:t>=</w:t>
      </w:r>
      <w:r>
        <w:t>N</w:t>
      </w:r>
      <w:r>
        <w:t>0</w:t>
      </w:r>
      <w:r>
        <w:t>.2</w:t>
      </w:r>
      <w:r>
        <w:t>−</w:t>
      </w:r>
      <w:r>
        <w:t>t</w:t>
      </w:r>
      <w:r>
        <w:t>T</w:t>
      </w:r>
      <w:r>
        <w:t>N</w:t>
      </w:r>
      <w:r>
        <w:t>=</w:t>
      </w:r>
      <w:r>
        <w:t>N</w:t>
      </w:r>
      <w:r>
        <w:t>0</w:t>
      </w:r>
      <w:r>
        <w:t>.2</w:t>
      </w:r>
      <w:r>
        <w:t>−</w:t>
      </w:r>
      <w:r>
        <w:t>t</w:t>
      </w:r>
      <w:r>
        <w:t>T</w:t>
      </w:r>
      <w:r>
        <w:br/>
      </w:r>
      <w:r>
        <w:t>Số hạt nhân con được tạo thành sau thời gian t được xác định bởi:</w:t>
      </w:r>
      <w:r>
        <w:t>N</w:t>
      </w:r>
      <w:r>
        <w:t>′</w:t>
      </w:r>
      <w:r>
        <w:t>=</w:t>
      </w:r>
      <w:r>
        <w:t>N</w:t>
      </w:r>
      <w:r>
        <w:t>0</w:t>
      </w:r>
      <w:r>
        <w:t>−</w:t>
      </w:r>
      <w:r>
        <w:t>N</w:t>
      </w:r>
      <w:r>
        <w:t>=</w:t>
      </w:r>
      <w:r>
        <w:t>N</w:t>
      </w:r>
      <w:r>
        <w:t>0</w:t>
      </w:r>
      <w:r>
        <w:t>.</w:t>
      </w:r>
      <w:r>
        <w:t>(</w:t>
      </w:r>
      <w:r>
        <w:t>1</w:t>
      </w:r>
      <w:r>
        <w:t>−</w:t>
      </w:r>
      <w:r>
        <w:t>2</w:t>
      </w:r>
      <w:r>
        <w:t>−</w:t>
      </w:r>
      <w:r>
        <w:t>t</w:t>
      </w:r>
      <w:r>
        <w:t>T</w:t>
      </w:r>
      <w:r>
        <w:t>)</w:t>
      </w:r>
      <w:r>
        <w:t>N</w:t>
      </w:r>
      <w:r>
        <w:t>′</w:t>
      </w:r>
      <w:r>
        <w:t>=</w:t>
      </w:r>
      <w:r>
        <w:t>N</w:t>
      </w:r>
      <w:r>
        <w:t>0</w:t>
      </w:r>
      <w:r>
        <w:t>−</w:t>
      </w:r>
      <w:r>
        <w:t>N</w:t>
      </w:r>
      <w:r>
        <w:t>=</w:t>
      </w:r>
      <w:r>
        <w:t>N</w:t>
      </w:r>
      <w:r>
        <w:t>0</w:t>
      </w:r>
      <w:r>
        <w:t>.</w:t>
      </w:r>
      <w:r>
        <w:t>(</w:t>
      </w:r>
      <w:r>
        <w:t>1</w:t>
      </w:r>
      <w:r>
        <w:t>−</w:t>
      </w:r>
      <w:r>
        <w:t>2</w:t>
      </w:r>
      <w:r>
        <w:t>−</w:t>
      </w:r>
      <w:r>
        <w:t>t</w:t>
      </w:r>
      <w:r>
        <w:t>T</w:t>
      </w:r>
      <w:r>
        <w:t>)</w:t>
      </w:r>
      <w:r>
        <w:br/>
      </w:r>
      <w:r>
        <w:rPr>
          <w:b/>
        </w:rPr>
        <w:t>Cách giải:</w:t>
      </w:r>
      <w:r>
        <w:br/>
      </w:r>
      <w:r>
        <w:t xml:space="preserve">Phương trình phóng xạ:  </w:t>
      </w:r>
      <w:r>
        <w:t>24</w:t>
      </w:r>
      <w:r>
        <w:t>11</w:t>
      </w:r>
      <w:r>
        <w:t>N</w:t>
      </w:r>
      <w:r>
        <w:t>a</w:t>
      </w:r>
      <w:r>
        <w:t>→</w:t>
      </w:r>
      <w:r>
        <w:t>0</w:t>
      </w:r>
      <w:r>
        <w:t>−</w:t>
      </w:r>
      <w:r>
        <w:t>1</w:t>
      </w:r>
      <w:r>
        <w:t>e</w:t>
      </w:r>
      <w:r>
        <w:t>+</w:t>
      </w:r>
      <w:r>
        <w:t>24</w:t>
      </w:r>
      <w:r>
        <w:t>12</w:t>
      </w:r>
      <w:r>
        <w:t>M</w:t>
      </w:r>
      <w:r>
        <w:t>g</w:t>
      </w:r>
      <w:r>
        <w:t>24</w:t>
      </w:r>
      <w:r>
        <w:t>11</w:t>
      </w:r>
      <w:r>
        <w:t>N</w:t>
      </w:r>
      <w:r>
        <w:t>a</w:t>
      </w:r>
      <w:r>
        <w:t>→</w:t>
      </w:r>
      <w:r>
        <w:t>0</w:t>
      </w:r>
      <w:r>
        <w:t>−</w:t>
      </w:r>
      <w:r>
        <w:t>1</w:t>
      </w:r>
      <w:r>
        <w:t>e</w:t>
      </w:r>
      <w:r>
        <w:t>+</w:t>
      </w:r>
      <w:r>
        <w:t>24</w:t>
      </w:r>
      <w:r>
        <w:t>12</w:t>
      </w:r>
      <w:r>
        <w:t>M</w:t>
      </w:r>
      <w:r>
        <w:t>g</w:t>
      </w:r>
      <w:r>
        <w:br/>
      </w:r>
      <w:r>
        <w:t xml:space="preserve">Số hạt nhân ban đầu: </w:t>
      </w:r>
      <w:r>
        <w:t>N</w:t>
      </w:r>
      <w:r>
        <w:t>0</w:t>
      </w:r>
      <w:r>
        <w:t>=</w:t>
      </w:r>
      <w:r>
        <w:t>m</w:t>
      </w:r>
      <w:r>
        <w:t>A</w:t>
      </w:r>
      <w:r>
        <w:t>.</w:t>
      </w:r>
      <w:r>
        <w:t>N</w:t>
      </w:r>
      <w:r>
        <w:t>A</w:t>
      </w:r>
      <w:r>
        <w:t>=</w:t>
      </w:r>
      <w:r>
        <w:t>12</w:t>
      </w:r>
      <w:r>
        <w:t>24</w:t>
      </w:r>
      <w:r>
        <w:t>.6</w:t>
      </w:r>
      <w:r>
        <w:t>,</w:t>
      </w:r>
      <w:r>
        <w:t>023.10</w:t>
      </w:r>
      <w:r>
        <w:t>23</w:t>
      </w:r>
      <w:r>
        <w:t>=</w:t>
      </w:r>
      <w:r>
        <w:t>3</w:t>
      </w:r>
      <w:r>
        <w:t>,</w:t>
      </w:r>
      <w:r>
        <w:t>0115.10</w:t>
      </w:r>
      <w:r>
        <w:t>23</w:t>
      </w:r>
      <w:r>
        <w:t>N</w:t>
      </w:r>
      <w:r>
        <w:t>0</w:t>
      </w:r>
      <w:r>
        <w:t>=</w:t>
      </w:r>
      <w:r>
        <w:t>m</w:t>
      </w:r>
      <w:r>
        <w:t>A</w:t>
      </w:r>
      <w:r>
        <w:t>.</w:t>
      </w:r>
      <w:r>
        <w:t>N</w:t>
      </w:r>
      <w:r>
        <w:t>A</w:t>
      </w:r>
      <w:r>
        <w:t>=</w:t>
      </w:r>
      <w:r>
        <w:t>12</w:t>
      </w:r>
      <w:r>
        <w:t>24</w:t>
      </w:r>
      <w:r>
        <w:t>.6</w:t>
      </w:r>
      <w:r>
        <w:t>,</w:t>
      </w:r>
      <w:r>
        <w:t>023.10</w:t>
      </w:r>
      <w:r>
        <w:t>23</w:t>
      </w:r>
      <w:r>
        <w:t>=</w:t>
      </w:r>
      <w:r>
        <w:t>3</w:t>
      </w:r>
      <w:r>
        <w:t>,</w:t>
      </w:r>
      <w:r>
        <w:t>0115.10</w:t>
      </w:r>
      <w:r>
        <w:t>23</w:t>
      </w:r>
      <w:r>
        <w:br/>
      </w:r>
      <w:r>
        <w:t>Số hạt nhân con được tạo thành sau thời gian t = 3T:</w:t>
      </w:r>
      <w:r>
        <w:br/>
      </w:r>
      <w:r>
        <w:t>N</w:t>
      </w:r>
      <w:r>
        <w:t>′</w:t>
      </w:r>
      <w:r>
        <w:t>=</w:t>
      </w:r>
      <w:r>
        <w:t>N</w:t>
      </w:r>
      <w:r>
        <w:t>0</w:t>
      </w:r>
      <w:r>
        <w:t>−</w:t>
      </w:r>
      <w:r>
        <w:t>N</w:t>
      </w:r>
      <w:r>
        <w:t>=</w:t>
      </w:r>
      <w:r>
        <w:t>N</w:t>
      </w:r>
      <w:r>
        <w:t>0</w:t>
      </w:r>
      <w:r>
        <w:t>.</w:t>
      </w:r>
      <w:r>
        <w:t>(</w:t>
      </w:r>
      <w:r>
        <w:t>1</w:t>
      </w:r>
      <w:r>
        <w:t>−</w:t>
      </w:r>
      <w:r>
        <w:t>2</w:t>
      </w:r>
      <w:r>
        <w:t>−</w:t>
      </w:r>
      <w:r>
        <w:t>t</w:t>
      </w:r>
      <w:r>
        <w:t>T</w:t>
      </w:r>
      <w:r>
        <w:t>)</w:t>
      </w:r>
      <w:r>
        <w:t>=</w:t>
      </w:r>
      <w:r>
        <w:t>3</w:t>
      </w:r>
      <w:r>
        <w:t>,</w:t>
      </w:r>
      <w:r>
        <w:t>0115.10</w:t>
      </w:r>
      <w:r>
        <w:t>23</w:t>
      </w:r>
      <w:r>
        <w:t>.</w:t>
      </w:r>
      <w:r>
        <w:t>(</w:t>
      </w:r>
      <w:r>
        <w:t>1</w:t>
      </w:r>
      <w:r>
        <w:t>−</w:t>
      </w:r>
      <w:r>
        <w:t>2</w:t>
      </w:r>
      <w:r>
        <w:t>−</w:t>
      </w:r>
      <w:r>
        <w:t>3</w:t>
      </w:r>
      <w:r>
        <w:t>T</w:t>
      </w:r>
      <w:r>
        <w:t>T</w:t>
      </w:r>
      <w:r>
        <w:t>)</w:t>
      </w:r>
      <w:r>
        <w:t>=</w:t>
      </w:r>
      <w:r>
        <w:t>2</w:t>
      </w:r>
      <w:r>
        <w:t>,</w:t>
      </w:r>
      <w:r>
        <w:t>626.10</w:t>
      </w:r>
      <w:r>
        <w:t>23</w:t>
      </w:r>
      <w:r>
        <w:t>N</w:t>
      </w:r>
      <w:r>
        <w:t>′</w:t>
      </w:r>
      <w:r>
        <w:t>=</w:t>
      </w:r>
      <w:r>
        <w:t>N</w:t>
      </w:r>
      <w:r>
        <w:t>0</w:t>
      </w:r>
      <w:r>
        <w:t>−</w:t>
      </w:r>
      <w:r>
        <w:t>N</w:t>
      </w:r>
      <w:r>
        <w:t>=</w:t>
      </w:r>
      <w:r>
        <w:t>N</w:t>
      </w:r>
      <w:r>
        <w:t>0</w:t>
      </w:r>
      <w:r>
        <w:t>.</w:t>
      </w:r>
      <w:r>
        <w:t>(</w:t>
      </w:r>
      <w:r>
        <w:t>1</w:t>
      </w:r>
      <w:r>
        <w:t>−</w:t>
      </w:r>
      <w:r>
        <w:t>2</w:t>
      </w:r>
      <w:r>
        <w:t>−</w:t>
      </w:r>
      <w:r>
        <w:t>t</w:t>
      </w:r>
      <w:r>
        <w:t>T</w:t>
      </w:r>
      <w:r>
        <w:t>)</w:t>
      </w:r>
      <w:r>
        <w:t>=</w:t>
      </w:r>
      <w:r>
        <w:t>3</w:t>
      </w:r>
      <w:r>
        <w:t>,</w:t>
      </w:r>
      <w:r>
        <w:t>0115.10</w:t>
      </w:r>
      <w:r>
        <w:t>23</w:t>
      </w:r>
      <w:r>
        <w:t>.</w:t>
      </w:r>
      <w:r>
        <w:t>(</w:t>
      </w:r>
      <w:r>
        <w:t>1</w:t>
      </w:r>
      <w:r>
        <w:t>−</w:t>
      </w:r>
      <w:r>
        <w:t>2</w:t>
      </w:r>
      <w:r>
        <w:t>−</w:t>
      </w:r>
      <w:r>
        <w:t>3</w:t>
      </w:r>
      <w:r>
        <w:t>T</w:t>
      </w:r>
      <w:r>
        <w:t>T</w:t>
      </w:r>
      <w:r>
        <w:t>)</w:t>
      </w:r>
      <w:r>
        <w:t>=</w:t>
      </w:r>
      <w:r>
        <w:t>2</w:t>
      </w:r>
      <w:r>
        <w:t>,</w:t>
      </w:r>
      <w:r>
        <w:t>626.10</w:t>
      </w:r>
      <w:r>
        <w:t>23</w:t>
      </w:r>
      <w:r>
        <w:br/>
      </w:r>
      <w:r>
        <w:rPr>
          <w:b/>
        </w:rPr>
        <w:t xml:space="preserve">Chọn D. </w:t>
      </w:r>
      <w:r>
        <w:br/>
      </w:r>
      <w:r>
        <w:rPr>
          <w:b/>
        </w:rPr>
        <w:t>Câu 9:</w:t>
      </w:r>
      <w:r>
        <w:br/>
      </w:r>
      <w:r>
        <w:rPr>
          <w:b/>
        </w:rPr>
        <w:t>Phương pháp:</w:t>
      </w:r>
      <w:r>
        <w:br/>
      </w:r>
      <w:r>
        <w:t>Sử dụng lý thuyết về phản ứng phân hạch và nhiệt hạch</w:t>
      </w:r>
      <w:r>
        <w:br/>
      </w:r>
      <w:r>
        <w:rPr>
          <w:b/>
        </w:rPr>
        <w:t>Cách giải:</w:t>
      </w:r>
      <w:r>
        <w:br/>
      </w:r>
      <w:r>
        <w:t>Phản ứng phân hạch là sự vỡ của một hạt nhân nặng thành hai hạt nhân trung bình (kèm theo một vài nơtron). Phân hạch là phản ứng tỏa năng lượng, phản ứng phân hạc có dây chuyển có thể điều khiển được tạo ra trong lò phản ứng hạt nhân.</w:t>
      </w:r>
      <w:r>
        <w:br/>
      </w:r>
      <w:r>
        <w:t>Phản ưng nhiệt hạch là sự tổng hợp hai hay nhiều hạt nhân nhẹ thành một hạt nhân nặng hơn. Phản ứng xảy ra ở nhiệt độ cao và tỏa ra năng lượng rất lớn, là phản ứng không điều khiển được.</w:t>
      </w:r>
      <w:r>
        <w:br/>
      </w:r>
      <w:r>
        <w:t>→ Điểm giống nhau của phản ứng phân hạch và nhiệt hạch là các phản ứng tỏa năng lượng (nhiệt).</w:t>
      </w:r>
      <w:r>
        <w:br/>
      </w:r>
      <w:r>
        <w:rPr>
          <w:b/>
        </w:rPr>
        <w:t>Chọn D.</w:t>
      </w:r>
      <w:r>
        <w:br/>
      </w:r>
      <w:r>
        <w:rPr>
          <w:b/>
        </w:rPr>
        <w:t>Câu 10:</w:t>
      </w:r>
      <w:r>
        <w:br/>
      </w:r>
      <w:r>
        <w:rPr>
          <w:b/>
        </w:rPr>
        <w:t>Phương pháp:</w:t>
      </w:r>
      <w:r>
        <w:br/>
      </w:r>
      <w:r>
        <w:t>Sử dụng lý thuyết về các dạng phóng xạ.</w:t>
      </w:r>
      <w:r>
        <w:br/>
      </w:r>
      <w:r>
        <w:rPr>
          <w:b/>
        </w:rPr>
        <w:t>Cách giải:</w:t>
      </w:r>
      <w:r>
        <w:br/>
      </w:r>
      <w:r>
        <w:t>Các dạng phóng xạ :</w:t>
      </w:r>
      <w:r>
        <w:br/>
      </w:r>
      <w:r>
        <w:t xml:space="preserve">+ phóng xạ α: </w:t>
      </w:r>
      <w:r>
        <w:t>A</w:t>
      </w:r>
      <w:r>
        <w:t>Z</w:t>
      </w:r>
      <w:r>
        <w:t>X</w:t>
      </w:r>
      <w:r>
        <w:t>→</w:t>
      </w:r>
      <w:r>
        <w:t>4</w:t>
      </w:r>
      <w:r>
        <w:t>2</w:t>
      </w:r>
      <w:r>
        <w:t>H</w:t>
      </w:r>
      <w:r>
        <w:t>e</w:t>
      </w:r>
      <w:r>
        <w:t>+</w:t>
      </w:r>
      <w:r>
        <w:t>A</w:t>
      </w:r>
      <w:r>
        <w:t>−</w:t>
      </w:r>
      <w:r>
        <w:t>4</w:t>
      </w:r>
      <w:r>
        <w:t>Z</w:t>
      </w:r>
      <w:r>
        <w:t>−</w:t>
      </w:r>
      <w:r>
        <w:t>2</w:t>
      </w:r>
      <w:r>
        <w:t>Y</w:t>
      </w:r>
      <w:r>
        <w:t>A</w:t>
      </w:r>
      <w:r>
        <w:t>Z</w:t>
      </w:r>
      <w:r>
        <w:t>X</w:t>
      </w:r>
      <w:r>
        <w:t>→</w:t>
      </w:r>
      <w:r>
        <w:t>4</w:t>
      </w:r>
      <w:r>
        <w:t>2</w:t>
      </w:r>
      <w:r>
        <w:t>H</w:t>
      </w:r>
      <w:r>
        <w:t>e</w:t>
      </w:r>
      <w:r>
        <w:t>+</w:t>
      </w:r>
      <w:r>
        <w:t>A</w:t>
      </w:r>
      <w:r>
        <w:t>−</w:t>
      </w:r>
      <w:r>
        <w:t>4</w:t>
      </w:r>
      <w:r>
        <w:t>Z</w:t>
      </w:r>
      <w:r>
        <w:t>−</w:t>
      </w:r>
      <w:r>
        <w:t>2</w:t>
      </w:r>
      <w:r>
        <w:t>Y</w:t>
      </w:r>
      <w:r>
        <w:br/>
      </w:r>
      <w:r>
        <w:t>+ Phóng xạ β</w:t>
      </w:r>
      <w:r>
        <w:rPr>
          <w:vertAlign w:val="superscript"/>
        </w:rPr>
        <w:t>+</w:t>
      </w:r>
      <w:r>
        <w:t xml:space="preserve">: </w:t>
      </w:r>
      <w:r>
        <w:t>A</w:t>
      </w:r>
      <w:r>
        <w:t>Z</w:t>
      </w:r>
      <w:r>
        <w:t>X</w:t>
      </w:r>
      <w:r>
        <w:t>→</w:t>
      </w:r>
      <w:r>
        <w:t>A</w:t>
      </w:r>
      <w:r>
        <w:t>Z</w:t>
      </w:r>
      <w:r>
        <w:t>−</w:t>
      </w:r>
      <w:r>
        <w:t>1</w:t>
      </w:r>
      <w:r>
        <w:t>Y</w:t>
      </w:r>
      <w:r>
        <w:t>+</w:t>
      </w:r>
      <w:r>
        <w:t>0</w:t>
      </w:r>
      <w:r>
        <w:t>+</w:t>
      </w:r>
      <w:r>
        <w:t>1</w:t>
      </w:r>
      <w:r>
        <w:t>e</w:t>
      </w:r>
      <w:r>
        <w:t>A</w:t>
      </w:r>
      <w:r>
        <w:t>Z</w:t>
      </w:r>
      <w:r>
        <w:t>X</w:t>
      </w:r>
      <w:r>
        <w:t>→</w:t>
      </w:r>
      <w:r>
        <w:t>A</w:t>
      </w:r>
      <w:r>
        <w:t>Z</w:t>
      </w:r>
      <w:r>
        <w:t>−</w:t>
      </w:r>
      <w:r>
        <w:t>1</w:t>
      </w:r>
      <w:r>
        <w:t>Y</w:t>
      </w:r>
      <w:r>
        <w:t>+</w:t>
      </w:r>
      <w:r>
        <w:t>0</w:t>
      </w:r>
      <w:r>
        <w:t>+</w:t>
      </w:r>
      <w:r>
        <w:t>1</w:t>
      </w:r>
      <w:r>
        <w:t>e</w:t>
      </w:r>
      <w:r>
        <w:br/>
      </w:r>
      <w:r>
        <w:t>+ phóng xạ β</w:t>
      </w:r>
      <w:r>
        <w:rPr>
          <w:vertAlign w:val="superscript"/>
        </w:rPr>
        <w:t>-</w:t>
      </w:r>
      <w:r>
        <w:t xml:space="preserve">: </w:t>
      </w:r>
      <w:r>
        <w:t>A</w:t>
      </w:r>
      <w:r>
        <w:t>Z</w:t>
      </w:r>
      <w:r>
        <w:t>X</w:t>
      </w:r>
      <w:r>
        <w:t>→</w:t>
      </w:r>
      <w:r>
        <w:t>A</w:t>
      </w:r>
      <w:r>
        <w:t>Z</w:t>
      </w:r>
      <w:r>
        <w:t>+</w:t>
      </w:r>
      <w:r>
        <w:t>1</w:t>
      </w:r>
      <w:r>
        <w:t>Y</w:t>
      </w:r>
      <w:r>
        <w:t>+</w:t>
      </w:r>
      <w:r>
        <w:t>0</w:t>
      </w:r>
      <w:r>
        <w:t>−</w:t>
      </w:r>
      <w:r>
        <w:t>1</w:t>
      </w:r>
      <w:r>
        <w:t>e</w:t>
      </w:r>
      <w:r>
        <w:t>A</w:t>
      </w:r>
      <w:r>
        <w:t>Z</w:t>
      </w:r>
      <w:r>
        <w:t>X</w:t>
      </w:r>
      <w:r>
        <w:t>→</w:t>
      </w:r>
      <w:r>
        <w:t>A</w:t>
      </w:r>
      <w:r>
        <w:t>Z</w:t>
      </w:r>
      <w:r>
        <w:t>+</w:t>
      </w:r>
      <w:r>
        <w:t>1</w:t>
      </w:r>
      <w:r>
        <w:t>Y</w:t>
      </w:r>
      <w:r>
        <w:t>+</w:t>
      </w:r>
      <w:r>
        <w:t>0</w:t>
      </w:r>
      <w:r>
        <w:t>−</w:t>
      </w:r>
      <w:r>
        <w:t>1</w:t>
      </w:r>
      <w:r>
        <w:t>e</w:t>
      </w:r>
      <w:r>
        <w:br/>
      </w:r>
      <w:r>
        <w:t>+ Phóng xạ γ: không biến đổi hạt nhân, nó xuất hiện trong các phóng xạ β</w:t>
      </w:r>
      <w:r>
        <w:rPr>
          <w:vertAlign w:val="superscript"/>
        </w:rPr>
        <w:t>+</w:t>
      </w:r>
      <w:r>
        <w:t xml:space="preserve"> hoặc β</w:t>
      </w:r>
      <w:r>
        <w:rPr>
          <w:vertAlign w:val="superscript"/>
        </w:rPr>
        <w:t>-</w:t>
      </w:r>
      <w:r>
        <w:t xml:space="preserve"> khi hạt nhân con ở trạng thái kích thích.</w:t>
      </w:r>
      <w:r>
        <w:br/>
      </w:r>
      <w:r>
        <w:rPr>
          <w:b/>
        </w:rPr>
        <w:t>Chọn B.</w:t>
      </w:r>
      <w:r>
        <w:br/>
      </w:r>
      <w:r>
        <w:rPr>
          <w:b/>
        </w:rPr>
        <w:t>Câu 11:</w:t>
      </w:r>
      <w:r>
        <w:br/>
      </w:r>
      <w:r>
        <w:rPr>
          <w:b/>
        </w:rPr>
        <w:t>Phương pháp:</w:t>
      </w:r>
      <w:r>
        <w:br/>
      </w:r>
      <w:r>
        <w:t>Tia laze có tính đơn sắc, tính định hướng và tính kết hợp rất cao và cường độ lớn.</w:t>
      </w:r>
      <w:r>
        <w:br/>
      </w:r>
      <w:r>
        <w:rPr>
          <w:b/>
        </w:rPr>
        <w:t>Cách giải:</w:t>
      </w:r>
      <w:r>
        <w:br/>
      </w:r>
      <w:r>
        <w:t>Tia laze có tính đơn sắc, tính định hướng và tính kết hợp rất cao và cường độ lớn.</w:t>
      </w:r>
      <w:r>
        <w:br/>
      </w:r>
      <w:r>
        <w:t>Trong công nghiệp, vì tia laze có cường độ lớn và tính định hướng cao nên nó được dùng trong các công việc như cắt, khoan, tôi... chính xác.</w:t>
      </w:r>
      <w:r>
        <w:br/>
      </w:r>
      <w:r>
        <w:rPr>
          <w:b/>
        </w:rPr>
        <w:t>Chọn C.</w:t>
      </w:r>
      <w:r>
        <w:br/>
      </w:r>
      <w:r>
        <w:rPr>
          <w:b/>
        </w:rPr>
        <w:t>Câu 12:</w:t>
      </w:r>
      <w:r>
        <w:br/>
      </w:r>
      <w:r>
        <w:rPr>
          <w:b/>
        </w:rPr>
        <w:t>Phương pháp:</w:t>
      </w:r>
      <w:r>
        <w:br/>
      </w:r>
      <w:r>
        <w:t>Sử dụng định luật bảo toàn điện tích và bảo toàn nuclon để viết phương trình phản ứng hạt nhân.</w:t>
      </w:r>
      <w:r>
        <w:br/>
      </w:r>
      <w:r>
        <w:rPr>
          <w:b/>
        </w:rPr>
        <w:t>Cách giải:</w:t>
      </w:r>
      <w:r>
        <w:br/>
      </w:r>
      <w:r>
        <w:t>Sử dụng định luật bảo toàn điện tích và bảo toàn nuclon ta có phương trình phản ứng:</w:t>
      </w:r>
      <w:r>
        <w:br/>
      </w:r>
      <w:r>
        <w:t>6</w:t>
      </w:r>
      <w:r>
        <w:t>3</w:t>
      </w:r>
      <w:r>
        <w:t>L</w:t>
      </w:r>
      <w:r>
        <w:t>i</w:t>
      </w:r>
      <w:r>
        <w:t>+</w:t>
      </w:r>
      <w:r>
        <w:t>2</w:t>
      </w:r>
      <w:r>
        <w:t>1</w:t>
      </w:r>
      <w:r>
        <w:t>H</w:t>
      </w:r>
      <w:r>
        <w:t>→</w:t>
      </w:r>
      <w:r>
        <w:t>7</w:t>
      </w:r>
      <w:r>
        <w:t>4</w:t>
      </w:r>
      <w:r>
        <w:t>B</w:t>
      </w:r>
      <w:r>
        <w:t>e</w:t>
      </w:r>
      <w:r>
        <w:t>+</w:t>
      </w:r>
      <w:r>
        <w:t>1</w:t>
      </w:r>
      <w:r>
        <w:t>0</w:t>
      </w:r>
      <w:r>
        <w:t>n</w:t>
      </w:r>
      <w:r>
        <w:t>6</w:t>
      </w:r>
      <w:r>
        <w:t>3</w:t>
      </w:r>
      <w:r>
        <w:t>L</w:t>
      </w:r>
      <w:r>
        <w:t>i</w:t>
      </w:r>
      <w:r>
        <w:t>+</w:t>
      </w:r>
      <w:r>
        <w:t>2</w:t>
      </w:r>
      <w:r>
        <w:t>1</w:t>
      </w:r>
      <w:r>
        <w:t>H</w:t>
      </w:r>
      <w:r>
        <w:t>→</w:t>
      </w:r>
      <w:r>
        <w:t>7</w:t>
      </w:r>
      <w:r>
        <w:t>4</w:t>
      </w:r>
      <w:r>
        <w:t>B</w:t>
      </w:r>
      <w:r>
        <w:t>e</w:t>
      </w:r>
      <w:r>
        <w:t>+</w:t>
      </w:r>
      <w:r>
        <w:t>1</w:t>
      </w:r>
      <w:r>
        <w:t>0</w:t>
      </w:r>
      <w:r>
        <w:t>n</w:t>
      </w:r>
      <w:r>
        <w:br/>
      </w:r>
      <w:r>
        <w:t xml:space="preserve">→ Vậy hạt nhân X là: </w:t>
      </w:r>
      <w:r>
        <w:t>2</w:t>
      </w:r>
      <w:r>
        <w:t>1</w:t>
      </w:r>
      <w:r>
        <w:t>H</w:t>
      </w:r>
      <w:r>
        <w:t>2</w:t>
      </w:r>
      <w:r>
        <w:t>1</w:t>
      </w:r>
      <w:r>
        <w:t>H</w:t>
      </w:r>
      <w:r>
        <w:br/>
      </w:r>
      <w:r>
        <w:rPr>
          <w:b/>
        </w:rPr>
        <w:t>Chọn B.</w:t>
      </w:r>
      <w:r>
        <w:br/>
      </w:r>
      <w:r>
        <w:rPr>
          <w:b/>
        </w:rPr>
        <w:t>Câu 13:</w:t>
      </w:r>
      <w:r>
        <w:br/>
      </w:r>
      <w:r>
        <w:rPr>
          <w:b/>
        </w:rPr>
        <w:t>Phương pháp:</w:t>
      </w:r>
      <w:r>
        <w:br/>
      </w:r>
      <w:r>
        <w:t>Khoảng vân i là khoảng cách giữa hai vân sáng hoặc hai vân tối liên tiếp.</w:t>
      </w:r>
      <w:r>
        <w:br/>
      </w:r>
      <w:r>
        <w:t xml:space="preserve">Áp dụng công thức tính khoảng vân </w:t>
      </w:r>
      <w:r>
        <w:t>i</w:t>
      </w:r>
      <w:r>
        <w:t>=</w:t>
      </w:r>
      <w:r>
        <w:t>λ</w:t>
      </w:r>
      <w:r>
        <w:t>D</w:t>
      </w:r>
      <w:r>
        <w:t>a</w:t>
      </w:r>
      <w:r>
        <w:t>i</w:t>
      </w:r>
      <w:r>
        <w:t>=</w:t>
      </w:r>
      <w:r>
        <w:t>λ</w:t>
      </w:r>
      <w:r>
        <w:t>D</w:t>
      </w:r>
      <w:r>
        <w:t>a</w:t>
      </w:r>
      <w:r>
        <w:br/>
      </w:r>
      <w:r>
        <w:t xml:space="preserve">Công thức tính tần số ánh sáng </w:t>
      </w:r>
      <w:r>
        <w:t>f</w:t>
      </w:r>
      <w:r>
        <w:t>=</w:t>
      </w:r>
      <w:r>
        <w:t>c</w:t>
      </w:r>
      <w:r>
        <w:t>λ</w:t>
      </w:r>
      <w:r>
        <w:t>f</w:t>
      </w:r>
      <w:r>
        <w:t>=</w:t>
      </w:r>
      <w:r>
        <w:t>c</w:t>
      </w:r>
      <w:r>
        <w:t>λ</w:t>
      </w:r>
      <w:r>
        <w:br/>
      </w:r>
      <w:r>
        <w:rPr>
          <w:b/>
        </w:rPr>
        <w:t>Cách giải:</w:t>
      </w:r>
      <w:r>
        <w:br/>
      </w:r>
      <w:r>
        <w:t>Bề rộng 6 vân sáng ứng với 5 khoảng vân. Nên ta có:</w:t>
      </w:r>
      <w:r>
        <w:br/>
      </w:r>
      <w:r>
        <w:t>5</w:t>
      </w:r>
      <w:r>
        <w:t>i</w:t>
      </w:r>
      <w:r>
        <w:t>=</w:t>
      </w:r>
      <w:r>
        <w:t>4</w:t>
      </w:r>
      <w:r>
        <w:t>,</w:t>
      </w:r>
      <w:r>
        <w:t>8</w:t>
      </w:r>
      <w:r>
        <w:t>m</w:t>
      </w:r>
      <w:r>
        <w:t>m</w:t>
      </w:r>
      <w:r>
        <w:t>⇒</w:t>
      </w:r>
      <w:r>
        <w:t>i</w:t>
      </w:r>
      <w:r>
        <w:t>=</w:t>
      </w:r>
      <w:r>
        <w:t>4</w:t>
      </w:r>
      <w:r>
        <w:t>,</w:t>
      </w:r>
      <w:r>
        <w:t>8</w:t>
      </w:r>
      <w:r>
        <w:t>5</w:t>
      </w:r>
      <w:r>
        <w:t>=</w:t>
      </w:r>
      <w:r>
        <w:t>0</w:t>
      </w:r>
      <w:r>
        <w:t>,</w:t>
      </w:r>
      <w:r>
        <w:t>96</w:t>
      </w:r>
      <w:r>
        <w:t>m</w:t>
      </w:r>
      <w:r>
        <w:t>m</w:t>
      </w:r>
      <w:r>
        <w:t>5</w:t>
      </w:r>
      <w:r>
        <w:t>i</w:t>
      </w:r>
      <w:r>
        <w:t>=</w:t>
      </w:r>
      <w:r>
        <w:t>4</w:t>
      </w:r>
      <w:r>
        <w:t>,</w:t>
      </w:r>
      <w:r>
        <w:t>8</w:t>
      </w:r>
      <w:r>
        <w:t>m</w:t>
      </w:r>
      <w:r>
        <w:t>m</w:t>
      </w:r>
      <w:r>
        <w:t>⇒</w:t>
      </w:r>
      <w:r>
        <w:t>i</w:t>
      </w:r>
      <w:r>
        <w:t>=</w:t>
      </w:r>
      <w:r>
        <w:t>4</w:t>
      </w:r>
      <w:r>
        <w:t>,</w:t>
      </w:r>
      <w:r>
        <w:t>8</w:t>
      </w:r>
      <w:r>
        <w:t>5</w:t>
      </w:r>
      <w:r>
        <w:t>=</w:t>
      </w:r>
      <w:r>
        <w:t>0</w:t>
      </w:r>
      <w:r>
        <w:t>,</w:t>
      </w:r>
      <w:r>
        <w:t>96</w:t>
      </w:r>
      <w:r>
        <w:t>m</w:t>
      </w:r>
      <w:r>
        <w:t>m</w:t>
      </w:r>
      <w:r>
        <w:br/>
      </w:r>
      <w:r>
        <w:t xml:space="preserve">Lại có: </w:t>
      </w:r>
      <w:r>
        <w:t>i</w:t>
      </w:r>
      <w:r>
        <w:t>=</w:t>
      </w:r>
      <w:r>
        <w:t>λ</w:t>
      </w:r>
      <w:r>
        <w:t>D</w:t>
      </w:r>
      <w:r>
        <w:t>a</w:t>
      </w:r>
      <w:r>
        <w:t>⇒</w:t>
      </w:r>
      <w:r>
        <w:t>λ</w:t>
      </w:r>
      <w:r>
        <w:t>=</w:t>
      </w:r>
      <w:r>
        <w:t>i</w:t>
      </w:r>
      <w:r>
        <w:t>a</w:t>
      </w:r>
      <w:r>
        <w:t>D</w:t>
      </w:r>
      <w:r>
        <w:t>=</w:t>
      </w:r>
      <w:r>
        <w:t>0</w:t>
      </w:r>
      <w:r>
        <w:t>,</w:t>
      </w:r>
      <w:r>
        <w:t>96.1</w:t>
      </w:r>
      <w:r>
        <w:t>2</w:t>
      </w:r>
      <w:r>
        <w:t>=</w:t>
      </w:r>
      <w:r>
        <w:t>0</w:t>
      </w:r>
      <w:r>
        <w:t>,</w:t>
      </w:r>
      <w:r>
        <w:t>48</w:t>
      </w:r>
      <w:r>
        <w:t>μ</w:t>
      </w:r>
      <w:r>
        <w:t>m</w:t>
      </w:r>
      <w:r>
        <w:t>i</w:t>
      </w:r>
      <w:r>
        <w:t>=</w:t>
      </w:r>
      <w:r>
        <w:t>λ</w:t>
      </w:r>
      <w:r>
        <w:t>D</w:t>
      </w:r>
      <w:r>
        <w:t>a</w:t>
      </w:r>
      <w:r>
        <w:t>⇒</w:t>
      </w:r>
      <w:r>
        <w:t>λ</w:t>
      </w:r>
      <w:r>
        <w:t>=</w:t>
      </w:r>
      <w:r>
        <w:t>i</w:t>
      </w:r>
      <w:r>
        <w:t>a</w:t>
      </w:r>
      <w:r>
        <w:t>D</w:t>
      </w:r>
      <w:r>
        <w:t>=</w:t>
      </w:r>
      <w:r>
        <w:t>0</w:t>
      </w:r>
      <w:r>
        <w:t>,</w:t>
      </w:r>
      <w:r>
        <w:t>96.1</w:t>
      </w:r>
      <w:r>
        <w:t>2</w:t>
      </w:r>
      <w:r>
        <w:t>=</w:t>
      </w:r>
      <w:r>
        <w:t>0</w:t>
      </w:r>
      <w:r>
        <w:t>,</w:t>
      </w:r>
      <w:r>
        <w:t>48</w:t>
      </w:r>
      <w:r>
        <w:t>μ</w:t>
      </w:r>
      <w:r>
        <w:t>m</w:t>
      </w:r>
      <w:r>
        <w:br/>
      </w:r>
      <w:r>
        <w:t xml:space="preserve">→ Tần số ánh sáng: </w:t>
      </w:r>
      <w:r>
        <w:t>f</w:t>
      </w:r>
      <w:r>
        <w:t>=</w:t>
      </w:r>
      <w:r>
        <w:t>c</w:t>
      </w:r>
      <w:r>
        <w:t>λ</w:t>
      </w:r>
      <w:r>
        <w:t>=</w:t>
      </w:r>
      <w:r>
        <w:t>3.10</w:t>
      </w:r>
      <w:r>
        <w:t>8</w:t>
      </w:r>
      <w:r>
        <w:t>0</w:t>
      </w:r>
      <w:r>
        <w:t>,</w:t>
      </w:r>
      <w:r>
        <w:t>48.10</w:t>
      </w:r>
      <w:r>
        <w:t>−</w:t>
      </w:r>
      <w:r>
        <w:t>6</w:t>
      </w:r>
      <w:r>
        <w:t>=</w:t>
      </w:r>
      <w:r>
        <w:t>6</w:t>
      </w:r>
      <w:r>
        <w:t>,</w:t>
      </w:r>
      <w:r>
        <w:t>25.10</w:t>
      </w:r>
      <w:r>
        <w:t>14</w:t>
      </w:r>
      <w:r>
        <w:t>H</w:t>
      </w:r>
      <w:r>
        <w:t>z</w:t>
      </w:r>
      <w:r>
        <w:t>f</w:t>
      </w:r>
      <w:r>
        <w:t>=</w:t>
      </w:r>
      <w:r>
        <w:t>c</w:t>
      </w:r>
      <w:r>
        <w:t>λ</w:t>
      </w:r>
      <w:r>
        <w:t>=</w:t>
      </w:r>
      <w:r>
        <w:t>3.10</w:t>
      </w:r>
      <w:r>
        <w:t>8</w:t>
      </w:r>
      <w:r>
        <w:t>0</w:t>
      </w:r>
      <w:r>
        <w:t>,</w:t>
      </w:r>
      <w:r>
        <w:t>48.10</w:t>
      </w:r>
      <w:r>
        <w:t>−</w:t>
      </w:r>
      <w:r>
        <w:t>6</w:t>
      </w:r>
      <w:r>
        <w:t>=</w:t>
      </w:r>
      <w:r>
        <w:t>6</w:t>
      </w:r>
      <w:r>
        <w:t>,</w:t>
      </w:r>
      <w:r>
        <w:t>25.10</w:t>
      </w:r>
      <w:r>
        <w:t>14</w:t>
      </w:r>
      <w:r>
        <w:t>H</w:t>
      </w:r>
      <w:r>
        <w:t>z</w:t>
      </w:r>
      <w:r>
        <w:br/>
      </w:r>
      <w:r>
        <w:rPr>
          <w:b/>
        </w:rPr>
        <w:t>Chọn C.</w:t>
      </w:r>
      <w:r>
        <w:br/>
      </w:r>
      <w:r>
        <w:rPr>
          <w:b/>
        </w:rPr>
        <w:t>Câu 14:</w:t>
      </w:r>
      <w:r>
        <w:br/>
      </w:r>
      <w:r>
        <w:rPr>
          <w:b/>
        </w:rPr>
        <w:t>Phương pháp:</w:t>
      </w:r>
      <w:r>
        <w:br/>
      </w:r>
      <w:r>
        <w:t>Viết phương trình phóng xạ.</w:t>
      </w:r>
      <w:r>
        <w:br/>
      </w:r>
      <w:r>
        <w:t xml:space="preserve">Số hạt nhân mẹ còn lại sau thời gian t được xác định bởi: </w:t>
      </w:r>
      <w:r>
        <w:t>N</w:t>
      </w:r>
      <w:r>
        <w:t>=</w:t>
      </w:r>
      <w:r>
        <w:t>N</w:t>
      </w:r>
      <w:r>
        <w:t>0</w:t>
      </w:r>
      <w:r>
        <w:t>.2</w:t>
      </w:r>
      <w:r>
        <w:t>−</w:t>
      </w:r>
      <w:r>
        <w:t>t</w:t>
      </w:r>
      <w:r>
        <w:t>T</w:t>
      </w:r>
      <w:r>
        <w:t>N</w:t>
      </w:r>
      <w:r>
        <w:t>=</w:t>
      </w:r>
      <w:r>
        <w:t>N</w:t>
      </w:r>
      <w:r>
        <w:t>0</w:t>
      </w:r>
      <w:r>
        <w:t>.2</w:t>
      </w:r>
      <w:r>
        <w:t>−</w:t>
      </w:r>
      <w:r>
        <w:t>t</w:t>
      </w:r>
      <w:r>
        <w:t>T</w:t>
      </w:r>
      <w:r>
        <w:br/>
      </w:r>
      <w:r>
        <w:t xml:space="preserve">Số hạt nhân con được tạo thành sau thời gian t được xác định bởi: </w:t>
      </w:r>
      <w:r>
        <w:t>N</w:t>
      </w:r>
      <w:r>
        <w:t>′</w:t>
      </w:r>
      <w:r>
        <w:t>=</w:t>
      </w:r>
      <w:r>
        <w:t>N</w:t>
      </w:r>
      <w:r>
        <w:t>0</w:t>
      </w:r>
      <w:r>
        <w:t>−</w:t>
      </w:r>
      <w:r>
        <w:t>N</w:t>
      </w:r>
      <w:r>
        <w:t>=</w:t>
      </w:r>
      <w:r>
        <w:t>N</w:t>
      </w:r>
      <w:r>
        <w:t>0</w:t>
      </w:r>
      <w:r>
        <w:t>.</w:t>
      </w:r>
      <w:r>
        <w:t>(</w:t>
      </w:r>
      <w:r>
        <w:t>1</w:t>
      </w:r>
      <w:r>
        <w:t>−</w:t>
      </w:r>
      <w:r>
        <w:t>2</w:t>
      </w:r>
      <w:r>
        <w:t>−</w:t>
      </w:r>
      <w:r>
        <w:t>t</w:t>
      </w:r>
      <w:r>
        <w:t>T</w:t>
      </w:r>
      <w:r>
        <w:t>)</w:t>
      </w:r>
      <w:r>
        <w:t>N</w:t>
      </w:r>
      <w:r>
        <w:t>′</w:t>
      </w:r>
      <w:r>
        <w:t>=</w:t>
      </w:r>
      <w:r>
        <w:t>N</w:t>
      </w:r>
      <w:r>
        <w:t>0</w:t>
      </w:r>
      <w:r>
        <w:t>−</w:t>
      </w:r>
      <w:r>
        <w:t>N</w:t>
      </w:r>
      <w:r>
        <w:t>=</w:t>
      </w:r>
      <w:r>
        <w:t>N</w:t>
      </w:r>
      <w:r>
        <w:t>0</w:t>
      </w:r>
      <w:r>
        <w:t>.</w:t>
      </w:r>
      <w:r>
        <w:t>(</w:t>
      </w:r>
      <w:r>
        <w:t>1</w:t>
      </w:r>
      <w:r>
        <w:t>−</w:t>
      </w:r>
      <w:r>
        <w:t>2</w:t>
      </w:r>
      <w:r>
        <w:t>−</w:t>
      </w:r>
      <w:r>
        <w:t>t</w:t>
      </w:r>
      <w:r>
        <w:t>T</w:t>
      </w:r>
      <w:r>
        <w:t>)</w:t>
      </w:r>
      <w:r>
        <w:br/>
      </w:r>
      <w:r>
        <w:rPr>
          <w:b/>
        </w:rPr>
        <w:t>Cách giải:</w:t>
      </w:r>
      <w:r>
        <w:br/>
      </w:r>
      <w:r>
        <w:t xml:space="preserve">Phương trình phóng xạ: </w:t>
      </w:r>
      <w:r>
        <w:t>210</w:t>
      </w:r>
      <w:r>
        <w:t>84</w:t>
      </w:r>
      <w:r>
        <w:t>P</w:t>
      </w:r>
      <w:r>
        <w:t>o</w:t>
      </w:r>
      <w:r>
        <w:t>→</w:t>
      </w:r>
      <w:r>
        <w:t>206</w:t>
      </w:r>
      <w:r>
        <w:t>82</w:t>
      </w:r>
      <w:r>
        <w:t>P</w:t>
      </w:r>
      <w:r>
        <w:t>b</w:t>
      </w:r>
      <w:r>
        <w:t>+</w:t>
      </w:r>
      <w:r>
        <w:t>4</w:t>
      </w:r>
      <w:r>
        <w:t>2</w:t>
      </w:r>
      <w:r>
        <w:t>H</w:t>
      </w:r>
      <w:r>
        <w:t>e</w:t>
      </w:r>
      <w:r>
        <w:t>210</w:t>
      </w:r>
      <w:r>
        <w:t>84</w:t>
      </w:r>
      <w:r>
        <w:t>P</w:t>
      </w:r>
      <w:r>
        <w:t>o</w:t>
      </w:r>
      <w:r>
        <w:t>→</w:t>
      </w:r>
      <w:r>
        <w:t>206</w:t>
      </w:r>
      <w:r>
        <w:t>82</w:t>
      </w:r>
      <w:r>
        <w:t>P</w:t>
      </w:r>
      <w:r>
        <w:t>b</w:t>
      </w:r>
      <w:r>
        <w:t>+</w:t>
      </w:r>
      <w:r>
        <w:t>4</w:t>
      </w:r>
      <w:r>
        <w:t>2</w:t>
      </w:r>
      <w:r>
        <w:t>H</w:t>
      </w:r>
      <w:r>
        <w:t>e</w:t>
      </w:r>
      <w:r>
        <w:br/>
      </w:r>
      <w:r>
        <w:t xml:space="preserve">Số hạt nhân mẹ còn lại sau thời gian t được xác định bởi: </w:t>
      </w:r>
      <w:r>
        <w:t>N</w:t>
      </w:r>
      <w:r>
        <w:t>=</w:t>
      </w:r>
      <w:r>
        <w:t>N</w:t>
      </w:r>
      <w:r>
        <w:t>0</w:t>
      </w:r>
      <w:r>
        <w:t>.2</w:t>
      </w:r>
      <w:r>
        <w:t>−</w:t>
      </w:r>
      <w:r>
        <w:t>t</w:t>
      </w:r>
      <w:r>
        <w:t>T</w:t>
      </w:r>
      <w:r>
        <w:t>N</w:t>
      </w:r>
      <w:r>
        <w:t>=</w:t>
      </w:r>
      <w:r>
        <w:t>N</w:t>
      </w:r>
      <w:r>
        <w:t>0</w:t>
      </w:r>
      <w:r>
        <w:t>.2</w:t>
      </w:r>
      <w:r>
        <w:t>−</w:t>
      </w:r>
      <w:r>
        <w:t>t</w:t>
      </w:r>
      <w:r>
        <w:t>T</w:t>
      </w:r>
      <w:r>
        <w:br/>
      </w:r>
      <w:r>
        <w:t>Số hạt nhân con được tạo thành sau thời gian t được xác định bởi:</w:t>
      </w:r>
      <w:r>
        <w:br/>
      </w:r>
      <w:r>
        <w:t>N</w:t>
      </w:r>
      <w:r>
        <w:t>′</w:t>
      </w:r>
      <w:r>
        <w:t>=</w:t>
      </w:r>
      <w:r>
        <w:t>N</w:t>
      </w:r>
      <w:r>
        <w:t>0</w:t>
      </w:r>
      <w:r>
        <w:t>−</w:t>
      </w:r>
      <w:r>
        <w:t>N</w:t>
      </w:r>
      <w:r>
        <w:t>=</w:t>
      </w:r>
      <w:r>
        <w:t>N</w:t>
      </w:r>
      <w:r>
        <w:t>0</w:t>
      </w:r>
      <w:r>
        <w:t>.</w:t>
      </w:r>
      <w:r>
        <w:t>(</w:t>
      </w:r>
      <w:r>
        <w:t>1</w:t>
      </w:r>
      <w:r>
        <w:t>−</w:t>
      </w:r>
      <w:r>
        <w:t>2</w:t>
      </w:r>
      <w:r>
        <w:t>−</w:t>
      </w:r>
      <w:r>
        <w:t>t</w:t>
      </w:r>
      <w:r>
        <w:t>T</w:t>
      </w:r>
      <w:r>
        <w:t>)</w:t>
      </w:r>
      <w:r>
        <w:br/>
      </w:r>
      <w:r>
        <w:t>Tại thời điểm t</w:t>
      </w:r>
      <w:r>
        <w:rPr>
          <w:vertAlign w:val="subscript"/>
        </w:rPr>
        <w:t>1</w:t>
      </w:r>
      <w:r>
        <w:t xml:space="preserve"> tỉ số giữa hạt nhân Poloni và hạt nhân chì có trong mẫu là </w:t>
      </w:r>
      <w:r>
        <w:t>1</w:t>
      </w:r>
      <w:r>
        <w:t>7</w:t>
      </w:r>
      <w:r>
        <w:t xml:space="preserve"> ta có:</w:t>
      </w:r>
      <w:r>
        <w:br/>
      </w:r>
      <w:r>
        <w:t>N</w:t>
      </w:r>
      <w:r>
        <w:t>P</w:t>
      </w:r>
      <w:r>
        <w:t>o</w:t>
      </w:r>
      <w:r>
        <w:t>N</w:t>
      </w:r>
      <w:r>
        <w:t>P</w:t>
      </w:r>
      <w:r>
        <w:t>b</w:t>
      </w:r>
      <w:r>
        <w:t>=</w:t>
      </w:r>
      <w:r>
        <w:t>2</w:t>
      </w:r>
      <w:r>
        <w:t>−</w:t>
      </w:r>
      <w:r>
        <w:t>t</w:t>
      </w:r>
      <w:r>
        <w:t>1</w:t>
      </w:r>
      <w:r>
        <w:t>T</w:t>
      </w:r>
      <w:r>
        <w:t>1</w:t>
      </w:r>
      <w:r>
        <w:t>−</w:t>
      </w:r>
      <w:r>
        <w:t>2</w:t>
      </w:r>
      <w:r>
        <w:t>−</w:t>
      </w:r>
      <w:r>
        <w:t>t</w:t>
      </w:r>
      <w:r>
        <w:t>1</w:t>
      </w:r>
      <w:r>
        <w:t>T</w:t>
      </w:r>
      <w:r>
        <w:t>=</w:t>
      </w:r>
      <w:r>
        <w:t>1</w:t>
      </w:r>
      <w:r>
        <w:t>7</w:t>
      </w:r>
      <w:r>
        <w:t>⇒</w:t>
      </w:r>
      <w:r>
        <w:t>t</w:t>
      </w:r>
      <w:r>
        <w:t>1</w:t>
      </w:r>
      <w:r>
        <w:t>=</w:t>
      </w:r>
      <w:r>
        <w:t>3</w:t>
      </w:r>
      <w:r>
        <w:t>T</w:t>
      </w:r>
      <w:r>
        <w:br/>
      </w:r>
      <w:r>
        <w:t>Tại thời điểm</w:t>
      </w:r>
      <w:r>
        <w:t>t</w:t>
      </w:r>
      <w:r>
        <w:t>2</w:t>
      </w:r>
      <w:r>
        <w:t>=</w:t>
      </w:r>
      <w:r>
        <w:t>t</w:t>
      </w:r>
      <w:r>
        <w:t>1</w:t>
      </w:r>
      <w:r>
        <w:t>+</w:t>
      </w:r>
      <w:r>
        <w:t>Δ</w:t>
      </w:r>
      <w:r>
        <w:t>t</w:t>
      </w:r>
      <w:r>
        <w:t xml:space="preserve">thì tỉ số đó là </w:t>
      </w:r>
      <w:r>
        <w:t>1</w:t>
      </w:r>
      <w:r>
        <w:t>31</w:t>
      </w:r>
      <w:r>
        <w:t>ta có :</w:t>
      </w:r>
      <w:r>
        <w:br/>
      </w:r>
      <w:r>
        <w:t>N</w:t>
      </w:r>
      <w:r>
        <w:t>P</w:t>
      </w:r>
      <w:r>
        <w:t>o</w:t>
      </w:r>
      <w:r>
        <w:t>N</w:t>
      </w:r>
      <w:r>
        <w:t>P</w:t>
      </w:r>
      <w:r>
        <w:t>b</w:t>
      </w:r>
      <w:r>
        <w:t>=</w:t>
      </w:r>
      <w:r>
        <w:t>2</w:t>
      </w:r>
      <w:r>
        <w:t>−</w:t>
      </w:r>
      <w:r>
        <w:t>(</w:t>
      </w:r>
      <w:r>
        <w:t>t</w:t>
      </w:r>
      <w:r>
        <w:t>1</w:t>
      </w:r>
      <w:r>
        <w:t>+</w:t>
      </w:r>
      <w:r>
        <w:t>Δ</w:t>
      </w:r>
      <w:r>
        <w:t>t</w:t>
      </w:r>
      <w:r>
        <w:t>)</w:t>
      </w:r>
      <w:r>
        <w:t>T</w:t>
      </w:r>
      <w:r>
        <w:t>1</w:t>
      </w:r>
      <w:r>
        <w:t>−</w:t>
      </w:r>
      <w:r>
        <w:t>2</w:t>
      </w:r>
      <w:r>
        <w:t>−</w:t>
      </w:r>
      <w:r>
        <w:t>(</w:t>
      </w:r>
      <w:r>
        <w:t>t</w:t>
      </w:r>
      <w:r>
        <w:t>1</w:t>
      </w:r>
      <w:r>
        <w:t>+</w:t>
      </w:r>
      <w:r>
        <w:t>Δ</w:t>
      </w:r>
      <w:r>
        <w:t>t</w:t>
      </w:r>
      <w:r>
        <w:t>)</w:t>
      </w:r>
      <w:r>
        <w:t>T</w:t>
      </w:r>
      <w:r>
        <w:t>=</w:t>
      </w:r>
      <w:r>
        <w:t>1</w:t>
      </w:r>
      <w:r>
        <w:t>31</w:t>
      </w:r>
      <w:r>
        <w:t>⇒</w:t>
      </w:r>
      <w:r>
        <w:t>2</w:t>
      </w:r>
      <w:r>
        <w:t>−</w:t>
      </w:r>
      <w:r>
        <w:t>t</w:t>
      </w:r>
      <w:r>
        <w:t>1</w:t>
      </w:r>
      <w:r>
        <w:t>T</w:t>
      </w:r>
      <w:r>
        <w:t>.2</w:t>
      </w:r>
      <w:r>
        <w:t>−</w:t>
      </w:r>
      <w:r>
        <w:t>Δ</w:t>
      </w:r>
      <w:r>
        <w:t>t</w:t>
      </w:r>
      <w:r>
        <w:t>T</w:t>
      </w:r>
      <w:r>
        <w:t>1</w:t>
      </w:r>
      <w:r>
        <w:t>−</w:t>
      </w:r>
      <w:r>
        <w:t>2</w:t>
      </w:r>
      <w:r>
        <w:t>−</w:t>
      </w:r>
      <w:r>
        <w:t>t</w:t>
      </w:r>
      <w:r>
        <w:t>1</w:t>
      </w:r>
      <w:r>
        <w:t>T</w:t>
      </w:r>
      <w:r>
        <w:t>.2</w:t>
      </w:r>
      <w:r>
        <w:t>−</w:t>
      </w:r>
      <w:r>
        <w:t>Δ</w:t>
      </w:r>
      <w:r>
        <w:t>t</w:t>
      </w:r>
      <w:r>
        <w:t>T</w:t>
      </w:r>
      <w:r>
        <w:t>=</w:t>
      </w:r>
      <w:r>
        <w:t>2</w:t>
      </w:r>
      <w:r>
        <w:t>−</w:t>
      </w:r>
      <w:r>
        <w:t>3</w:t>
      </w:r>
      <w:r>
        <w:t>.2</w:t>
      </w:r>
      <w:r>
        <w:t>−</w:t>
      </w:r>
      <w:r>
        <w:t>Δ</w:t>
      </w:r>
      <w:r>
        <w:t>t</w:t>
      </w:r>
      <w:r>
        <w:t>T</w:t>
      </w:r>
      <w:r>
        <w:t>1</w:t>
      </w:r>
      <w:r>
        <w:t>−</w:t>
      </w:r>
      <w:r>
        <w:t>2</w:t>
      </w:r>
      <w:r>
        <w:t>−</w:t>
      </w:r>
      <w:r>
        <w:t>3</w:t>
      </w:r>
      <w:r>
        <w:t>.2</w:t>
      </w:r>
      <w:r>
        <w:t>−</w:t>
      </w:r>
      <w:r>
        <w:t>Δ</w:t>
      </w:r>
      <w:r>
        <w:t>t</w:t>
      </w:r>
      <w:r>
        <w:t>T</w:t>
      </w:r>
      <w:r>
        <w:t>=</w:t>
      </w:r>
      <w:r>
        <w:t>1</w:t>
      </w:r>
      <w:r>
        <w:t>31</w:t>
      </w:r>
      <w:r>
        <w:t>⇒</w:t>
      </w:r>
      <w:r>
        <w:t>31.2</w:t>
      </w:r>
      <w:r>
        <w:t>−</w:t>
      </w:r>
      <w:r>
        <w:t>3</w:t>
      </w:r>
      <w:r>
        <w:t>.2</w:t>
      </w:r>
      <w:r>
        <w:t>−</w:t>
      </w:r>
      <w:r>
        <w:t>Δ</w:t>
      </w:r>
      <w:r>
        <w:t>t</w:t>
      </w:r>
      <w:r>
        <w:t>T</w:t>
      </w:r>
      <w:r>
        <w:t>=</w:t>
      </w:r>
      <w:r>
        <w:t>1</w:t>
      </w:r>
      <w:r>
        <w:t>−</w:t>
      </w:r>
      <w:r>
        <w:t>2</w:t>
      </w:r>
      <w:r>
        <w:t>−</w:t>
      </w:r>
      <w:r>
        <w:t>3</w:t>
      </w:r>
      <w:r>
        <w:t>.2</w:t>
      </w:r>
      <w:r>
        <w:t>−</w:t>
      </w:r>
      <w:r>
        <w:t>Δ</w:t>
      </w:r>
      <w:r>
        <w:t>t</w:t>
      </w:r>
      <w:r>
        <w:t>T</w:t>
      </w:r>
      <w:r>
        <w:t>⇒</w:t>
      </w:r>
      <w:r>
        <w:t>32.2</w:t>
      </w:r>
      <w:r>
        <w:t>−</w:t>
      </w:r>
      <w:r>
        <w:t>3</w:t>
      </w:r>
      <w:r>
        <w:t>.2</w:t>
      </w:r>
      <w:r>
        <w:t>−</w:t>
      </w:r>
      <w:r>
        <w:t>Δ</w:t>
      </w:r>
      <w:r>
        <w:t>t</w:t>
      </w:r>
      <w:r>
        <w:t>T</w:t>
      </w:r>
      <w:r>
        <w:t>=</w:t>
      </w:r>
      <w:r>
        <w:t>1</w:t>
      </w:r>
      <w:r>
        <w:t>⇒</w:t>
      </w:r>
      <w:r>
        <w:t>2</w:t>
      </w:r>
      <w:r>
        <w:t>−</w:t>
      </w:r>
      <w:r>
        <w:t>Δ</w:t>
      </w:r>
      <w:r>
        <w:t>t</w:t>
      </w:r>
      <w:r>
        <w:t>T</w:t>
      </w:r>
      <w:r>
        <w:t>=</w:t>
      </w:r>
      <w:r>
        <w:t>1</w:t>
      </w:r>
      <w:r>
        <w:t>4</w:t>
      </w:r>
      <w:r>
        <w:t>=</w:t>
      </w:r>
      <w:r>
        <w:t>2</w:t>
      </w:r>
      <w:r>
        <w:t>−</w:t>
      </w:r>
      <w:r>
        <w:t>2</w:t>
      </w:r>
      <w:r>
        <w:t>⇒</w:t>
      </w:r>
      <w:r>
        <w:t>Δ</w:t>
      </w:r>
      <w:r>
        <w:t>t</w:t>
      </w:r>
      <w:r>
        <w:t>=</w:t>
      </w:r>
      <w:r>
        <w:t>2</w:t>
      </w:r>
      <w:r>
        <w:t>T</w:t>
      </w:r>
      <w:r>
        <w:t>=</w:t>
      </w:r>
      <w:r>
        <w:t>276</w:t>
      </w:r>
      <w:r>
        <w:t>(</w:t>
      </w:r>
      <w:r>
        <w:t>n</w:t>
      </w:r>
      <w:r>
        <w:t>g</w:t>
      </w:r>
      <w:r>
        <w:t>a</w:t>
      </w:r>
      <w:r>
        <w:t>y</w:t>
      </w:r>
      <w:r>
        <w:t>)</w:t>
      </w:r>
      <w:r>
        <w:br/>
      </w:r>
      <w:r>
        <w:rPr>
          <w:b/>
        </w:rPr>
        <w:t>Chọn A.</w:t>
      </w:r>
      <w:r>
        <w:br/>
      </w:r>
      <w:r>
        <w:rPr>
          <w:b/>
        </w:rPr>
        <w:t>Câu 15:</w:t>
      </w:r>
      <w:r>
        <w:br/>
      </w:r>
      <w:r>
        <w:rPr>
          <w:b/>
        </w:rPr>
        <w:t>Phương pháp:</w:t>
      </w:r>
      <w:r>
        <w:br/>
      </w:r>
      <w:r>
        <w:t>Công dụng của tia tử ngoại:</w:t>
      </w:r>
      <w:r>
        <w:br/>
      </w:r>
      <w:r>
        <w:t>+ Tiệt trùng dụng cụ y tế, chữa bệnh còi xương.</w:t>
      </w:r>
      <w:r>
        <w:br/>
      </w:r>
      <w:r>
        <w:t>+ Tiệt trùng thực phẩm đóng hộp.</w:t>
      </w:r>
      <w:r>
        <w:br/>
      </w:r>
      <w:r>
        <w:t>+ Tìm vết nứt trên bề mặt kim loại</w:t>
      </w:r>
      <w:r>
        <w:br/>
      </w:r>
      <w:r>
        <w:rPr>
          <w:b/>
        </w:rPr>
        <w:t>Cách giải:</w:t>
      </w:r>
      <w:r>
        <w:br/>
      </w:r>
      <w:r>
        <w:t>Công dụng của tia tử ngoại:</w:t>
      </w:r>
      <w:r>
        <w:br/>
      </w:r>
      <w:r>
        <w:t>+ Tiệt trùng dụng cụ y tế, chữa bệnh còi xương.</w:t>
      </w:r>
      <w:r>
        <w:br/>
      </w:r>
      <w:r>
        <w:t>+ Tiệt trùng thực phẩm đóng hộp.</w:t>
      </w:r>
      <w:r>
        <w:br/>
      </w:r>
      <w:r>
        <w:t>+ Tìm vết nứt trên bề mặt kim loại.</w:t>
      </w:r>
      <w:r>
        <w:br/>
      </w:r>
      <w:r>
        <w:t>→ Tia tử ngoại không được dùng để ứng dụng trong các bộ điều khiển từ xa của tivi, quạt, máy lạnh.</w:t>
      </w:r>
      <w:r>
        <w:br/>
      </w:r>
      <w:r>
        <w:rPr>
          <w:b/>
        </w:rPr>
        <w:t>Chọn C.</w:t>
      </w:r>
      <w:r>
        <w:br/>
      </w:r>
      <w:r>
        <w:rPr>
          <w:b/>
        </w:rPr>
        <w:t>Câu 16:</w:t>
      </w:r>
      <w:r>
        <w:br/>
      </w:r>
      <w:r>
        <w:rPr>
          <w:b/>
        </w:rPr>
        <w:t>Phương pháp:</w:t>
      </w:r>
      <w:r>
        <w:br/>
      </w:r>
      <w:r>
        <w:t xml:space="preserve">Khoảng vân: </w:t>
      </w:r>
      <w:r>
        <w:t>i</w:t>
      </w:r>
      <w:r>
        <w:t>=</w:t>
      </w:r>
      <w:r>
        <w:t>λ</w:t>
      </w:r>
      <w:r>
        <w:t>D</w:t>
      </w:r>
      <w:r>
        <w:t>a</w:t>
      </w:r>
      <w:r>
        <w:br/>
      </w:r>
      <w:r>
        <w:t>Vì hai ánh sáng cùng cho các vân sáng, nên vị trí hai vân sáng trùng nhau thỏa mãn :</w:t>
      </w:r>
      <w:r>
        <w:t>x</w:t>
      </w:r>
      <w:r>
        <w:t>=</w:t>
      </w:r>
      <w:r>
        <w:t>k</w:t>
      </w:r>
      <w:r>
        <w:t>.</w:t>
      </w:r>
      <w:r>
        <w:t>λ</w:t>
      </w:r>
      <w:r>
        <w:t>1</w:t>
      </w:r>
      <w:r>
        <w:t>.</w:t>
      </w:r>
      <w:r>
        <w:t>D</w:t>
      </w:r>
      <w:r>
        <w:t>a</w:t>
      </w:r>
      <w:r>
        <w:t>=</w:t>
      </w:r>
      <w:r>
        <w:t>k</w:t>
      </w:r>
      <w:r>
        <w:t>′</w:t>
      </w:r>
      <w:r>
        <w:t>.</w:t>
      </w:r>
      <w:r>
        <w:t>λ</w:t>
      </w:r>
      <w:r>
        <w:t>2</w:t>
      </w:r>
      <w:r>
        <w:t>.</w:t>
      </w:r>
      <w:r>
        <w:t>D</w:t>
      </w:r>
      <w:r>
        <w:t>a</w:t>
      </w:r>
      <w:r>
        <w:t>⇒</w:t>
      </w:r>
      <w:r>
        <w:t>i</w:t>
      </w:r>
      <w:r>
        <w:t>i</w:t>
      </w:r>
      <w:r>
        <w:t>′</w:t>
      </w:r>
      <w:r>
        <w:t>=</w:t>
      </w:r>
      <w:r>
        <w:t>λ</w:t>
      </w:r>
      <w:r>
        <w:t>1</w:t>
      </w:r>
      <w:r>
        <w:t>λ</w:t>
      </w:r>
      <w:r>
        <w:t>2</w:t>
      </w:r>
      <w:r>
        <w:t>=</w:t>
      </w:r>
      <w:r>
        <w:t>k</w:t>
      </w:r>
      <w:r>
        <w:t>′</w:t>
      </w:r>
      <w:r>
        <w:t>k</w:t>
      </w:r>
      <w:r>
        <w:br/>
      </w:r>
      <w:r>
        <w:t>Khi tỉ số là phân số tối giản thì ta có khoảng vân trùng.</w:t>
      </w:r>
      <w:r>
        <w:br/>
      </w:r>
      <w:r>
        <w:t>Vân sáng bậc 7 của bức xạ λ</w:t>
      </w:r>
      <w:r>
        <w:rPr>
          <w:vertAlign w:val="subscript"/>
        </w:rPr>
        <w:t>1</w:t>
      </w:r>
      <w:r>
        <w:t xml:space="preserve"> có vị trí: x</w:t>
      </w:r>
      <w:r>
        <w:rPr>
          <w:vertAlign w:val="subscript"/>
        </w:rPr>
        <w:t>s7</w:t>
      </w:r>
      <w:r>
        <w:t xml:space="preserve"> = 7i</w:t>
      </w:r>
      <w:r>
        <w:rPr>
          <w:vertAlign w:val="subscript"/>
        </w:rPr>
        <w:t>1</w:t>
      </w:r>
      <w:r>
        <w:br/>
      </w:r>
      <w:r>
        <w:rPr>
          <w:b/>
        </w:rPr>
        <w:t>Cách giải:</w:t>
      </w:r>
      <w:r>
        <w:br/>
      </w:r>
      <w:r>
        <w:t xml:space="preserve">Áp dụng công thức tính khoảng vân </w:t>
      </w:r>
      <w:r>
        <w:t>i</w:t>
      </w:r>
      <w:r>
        <w:t>=</w:t>
      </w:r>
      <w:r>
        <w:t>λ</w:t>
      </w:r>
      <w:r>
        <w:t>D</w:t>
      </w:r>
      <w:r>
        <w:t>a</w:t>
      </w:r>
      <w:r>
        <w:br/>
      </w:r>
      <w:r>
        <w:t>Vì hai ánh sáng cùng cho các vân sáng, nên vị trí hai vân sáng trùng nhau thỏa mãn :</w:t>
      </w:r>
      <w:r>
        <w:br/>
      </w:r>
      <w:r>
        <w:t>x</w:t>
      </w:r>
      <w:r>
        <w:t>=</w:t>
      </w:r>
      <w:r>
        <w:t>k</w:t>
      </w:r>
      <w:r>
        <w:t>.</w:t>
      </w:r>
      <w:r>
        <w:t>λ</w:t>
      </w:r>
      <w:r>
        <w:t>1</w:t>
      </w:r>
      <w:r>
        <w:t>.</w:t>
      </w:r>
      <w:r>
        <w:t>D</w:t>
      </w:r>
      <w:r>
        <w:t>a</w:t>
      </w:r>
      <w:r>
        <w:t>=</w:t>
      </w:r>
      <w:r>
        <w:t>k</w:t>
      </w:r>
      <w:r>
        <w:t>′</w:t>
      </w:r>
      <w:r>
        <w:t>.</w:t>
      </w:r>
      <w:r>
        <w:t>λ</w:t>
      </w:r>
      <w:r>
        <w:t>2</w:t>
      </w:r>
      <w:r>
        <w:t>.</w:t>
      </w:r>
      <w:r>
        <w:t>D</w:t>
      </w:r>
      <w:r>
        <w:t>a</w:t>
      </w:r>
      <w:r>
        <w:t>⇒</w:t>
      </w:r>
      <w:r>
        <w:t>i</w:t>
      </w:r>
      <w:r>
        <w:t>1</w:t>
      </w:r>
      <w:r>
        <w:t>i</w:t>
      </w:r>
      <w:r>
        <w:t>2</w:t>
      </w:r>
      <w:r>
        <w:t>=</w:t>
      </w:r>
      <w:r>
        <w:t>λ</w:t>
      </w:r>
      <w:r>
        <w:t>1</w:t>
      </w:r>
      <w:r>
        <w:t>λ</w:t>
      </w:r>
      <w:r>
        <w:t>2</w:t>
      </w:r>
      <w:r>
        <w:t>=</w:t>
      </w:r>
      <w:r>
        <w:t>k</w:t>
      </w:r>
      <w:r>
        <w:t>′</w:t>
      </w:r>
      <w:r>
        <w:t>k</w:t>
      </w:r>
      <w:r>
        <w:t>⇒</w:t>
      </w:r>
      <w:r>
        <w:t>i</w:t>
      </w:r>
      <w:r>
        <w:t>i</w:t>
      </w:r>
      <w:r>
        <w:t>′</w:t>
      </w:r>
      <w:r>
        <w:t>=</w:t>
      </w:r>
      <w:r>
        <w:t>0</w:t>
      </w:r>
      <w:r>
        <w:t>,</w:t>
      </w:r>
      <w:r>
        <w:t>4</w:t>
      </w:r>
      <w:r>
        <w:t>0</w:t>
      </w:r>
      <w:r>
        <w:t>,</w:t>
      </w:r>
      <w:r>
        <w:t>6</w:t>
      </w:r>
      <w:r>
        <w:t>=</w:t>
      </w:r>
      <w:r>
        <w:t>2</w:t>
      </w:r>
      <w:r>
        <w:t>3</w:t>
      </w:r>
      <w:r>
        <w:t>⇒</w:t>
      </w:r>
      <w:r>
        <w:t>i</w:t>
      </w:r>
      <w:r>
        <w:t>t</w:t>
      </w:r>
      <w:r>
        <w:t>r</w:t>
      </w:r>
      <w:r>
        <w:t>=</w:t>
      </w:r>
      <w:r>
        <w:t>2</w:t>
      </w:r>
      <w:r>
        <w:t>i</w:t>
      </w:r>
      <w:r>
        <w:t>2</w:t>
      </w:r>
      <w:r>
        <w:t>=</w:t>
      </w:r>
      <w:r>
        <w:t>3</w:t>
      </w:r>
      <w:r>
        <w:t>i</w:t>
      </w:r>
      <w:r>
        <w:t>1</w:t>
      </w:r>
      <w:r>
        <w:br/>
      </w:r>
      <w:r>
        <w:t>Vân sáng bậc 7 của bức xạ λ</w:t>
      </w:r>
      <w:r>
        <w:rPr>
          <w:vertAlign w:val="subscript"/>
        </w:rPr>
        <w:t>1</w:t>
      </w:r>
      <w:r>
        <w:t xml:space="preserve"> có vị trí: x</w:t>
      </w:r>
      <w:r>
        <w:rPr>
          <w:vertAlign w:val="subscript"/>
        </w:rPr>
        <w:t>s7</w:t>
      </w:r>
      <w:r>
        <w:t xml:space="preserve"> = 7i</w:t>
      </w:r>
      <w:r>
        <w:rPr>
          <w:vertAlign w:val="subscript"/>
        </w:rPr>
        <w:t>1</w:t>
      </w:r>
      <w:r>
        <w:br/>
      </w:r>
      <w:r>
        <w:t xml:space="preserve">Vậy trong khoảng này có các cặp trùng nhau là: </w:t>
      </w:r>
      <w:r>
        <w:br/>
      </w:r>
      <w:r>
        <w:t>(</w:t>
      </w:r>
      <w:r>
        <w:t>0</w:t>
      </w:r>
      <w:r>
        <w:t>;</w:t>
      </w:r>
      <w:r>
        <w:t>0</w:t>
      </w:r>
      <w:r>
        <w:t>)</w:t>
      </w:r>
      <w:r>
        <w:t>;</w:t>
      </w:r>
      <w:r>
        <w:t>(</w:t>
      </w:r>
      <w:r>
        <w:t>±</w:t>
      </w:r>
      <w:r>
        <w:t>2</w:t>
      </w:r>
      <w:r>
        <w:t>i</w:t>
      </w:r>
      <w:r>
        <w:t>2</w:t>
      </w:r>
      <w:r>
        <w:t>;</w:t>
      </w:r>
      <w:r>
        <w:t>±</w:t>
      </w:r>
      <w:r>
        <w:t>3</w:t>
      </w:r>
      <w:r>
        <w:t>i</w:t>
      </w:r>
      <w:r>
        <w:t>1</w:t>
      </w:r>
      <w:r>
        <w:t>)</w:t>
      </w:r>
      <w:r>
        <w:t>;</w:t>
      </w:r>
      <w:r>
        <w:t>(</w:t>
      </w:r>
      <w:r>
        <w:t>±</w:t>
      </w:r>
      <w:r>
        <w:t>4</w:t>
      </w:r>
      <w:r>
        <w:t>i</w:t>
      </w:r>
      <w:r>
        <w:t>2</w:t>
      </w:r>
      <w:r>
        <w:t>;</w:t>
      </w:r>
      <w:r>
        <w:t>±</w:t>
      </w:r>
      <w:r>
        <w:t>6</w:t>
      </w:r>
      <w:r>
        <w:t>i</w:t>
      </w:r>
      <w:r>
        <w:t>1</w:t>
      </w:r>
      <w:r>
        <w:t>)</w:t>
      </w:r>
      <w:r>
        <w:br/>
      </w:r>
      <w:r>
        <w:t>Vậy có 5 vân trùng nhau.</w:t>
      </w:r>
      <w:r>
        <w:br/>
      </w:r>
      <w:r>
        <w:rPr>
          <w:b/>
        </w:rPr>
        <w:t>Chọn D.</w:t>
      </w:r>
      <w:r>
        <w:br/>
      </w:r>
      <w:r>
        <w:rPr>
          <w:b/>
        </w:rPr>
        <w:t>Câu 17:</w:t>
      </w:r>
      <w:r>
        <w:br/>
      </w:r>
      <w:r>
        <w:rPr>
          <w:b/>
        </w:rPr>
        <w:t>Phương pháp:</w:t>
      </w:r>
      <w:r>
        <w:br/>
      </w:r>
      <w:r>
        <w:t>Sử dụng thuyết lượng tử ánh sáng</w:t>
      </w:r>
      <w:r>
        <w:br/>
      </w:r>
      <w:r>
        <w:rPr>
          <w:b/>
        </w:rPr>
        <w:t>Cách giải :</w:t>
      </w:r>
      <w:r>
        <w:br/>
      </w:r>
      <w:r>
        <w:t>Thuyết lượng tử ánh sáng</w:t>
      </w:r>
      <w:r>
        <w:br/>
      </w:r>
      <w:r>
        <w:t>+ Chùm ánh sáng là chùm các phôtôn (các lượng tử ánh sáng). Mỗi phôtôn có năng lượng xác định (năng lượng của 1 phô tôn:</w:t>
      </w:r>
      <w:r>
        <w:br/>
      </w:r>
      <w:r>
        <w:t>+ Cường độ chùm sáng tỉ lệ với số phôtôn phát ra trong 1 giây.</w:t>
      </w:r>
      <w:r>
        <w:br/>
      </w:r>
      <w:r>
        <w:t>+ Phân tử, nguyên tử, electron… phát xạ hay hấp thụ ánh sáng,  nghĩa là chúng phát xạ hay hấp thụ phôtôn.</w:t>
      </w:r>
      <w:r>
        <w:br/>
      </w:r>
      <w:r>
        <w:t>+ Các phôtôn bay dọc theo tia sáng với tốc độ c = 3.10</w:t>
      </w:r>
      <w:r>
        <w:rPr>
          <w:vertAlign w:val="superscript"/>
        </w:rPr>
        <w:t xml:space="preserve">8 </w:t>
      </w:r>
      <w:r>
        <w:t>m/s trong chân không.</w:t>
      </w:r>
      <w:r>
        <w:br/>
      </w:r>
      <w:r>
        <w:t>+ Năng lượng của mỗi phôtôn rất nhỏ. Một chùm sáng dù yếu cũng chứa rất nhiều phôtôn do rất nhiều nguyên tử, phân tử phát ra. Vì vậy ta nhìn thấy chùm sáng liên tục.</w:t>
      </w:r>
      <w:r>
        <w:br/>
      </w:r>
      <w:r>
        <w:t>+ Phôtôn chỉ tồn tại trong trạng thái chuyển động. Không có phôtôn đứng yên.</w:t>
      </w:r>
      <w:r>
        <w:br/>
      </w:r>
      <w:r>
        <w:t>→ Phát biểu đúng là: Với mỗi ánh sáng đơn sắc có tần số f, các phôtôn đều mang năng lượng như nhau</w:t>
      </w:r>
      <w:r>
        <w:br/>
      </w:r>
      <w:r>
        <w:rPr>
          <w:b/>
        </w:rPr>
        <w:t>Chọn A.</w:t>
      </w:r>
      <w:r>
        <w:br/>
      </w:r>
      <w:r>
        <w:rPr>
          <w:b/>
        </w:rPr>
        <w:t>Câu 18:</w:t>
      </w:r>
      <w:r>
        <w:br/>
      </w:r>
      <w:r>
        <w:rPr>
          <w:b/>
        </w:rPr>
        <w:t>Phương pháp:</w:t>
      </w:r>
      <w:r>
        <w:br/>
      </w:r>
      <w:r>
        <w:t>Hiệu điện thế giữa Anot và Katot gia tốc cho electron, coi vận tốc đầu bằng 0, nên đến khi electron đập vào atot thì nó có năng lượng:</w:t>
      </w:r>
      <w:r>
        <w:t>W</w:t>
      </w:r>
      <w:r>
        <w:t>d</w:t>
      </w:r>
      <w:r>
        <w:t>=</w:t>
      </w:r>
      <w:r>
        <w:t>1</w:t>
      </w:r>
      <w:r>
        <w:t>2</w:t>
      </w:r>
      <w:r>
        <w:t>m</w:t>
      </w:r>
      <w:r>
        <w:t>.</w:t>
      </w:r>
      <w:r>
        <w:t>v</w:t>
      </w:r>
      <w:r>
        <w:t>2</w:t>
      </w:r>
      <w:r>
        <w:t>max</w:t>
      </w:r>
      <w:r>
        <w:t>=</w:t>
      </w:r>
      <w:r>
        <w:t>e</w:t>
      </w:r>
      <w:r>
        <w:t>U</w:t>
      </w:r>
      <w:r>
        <w:br/>
      </w:r>
      <w:r>
        <w:t>Khi toàn bộ năng lượng này khi đập vào atot làm nó phát ra tia X có năng lượng lớn nhất ta có:</w:t>
      </w:r>
      <w:r>
        <w:br/>
      </w:r>
      <w:r>
        <w:t xml:space="preserve"> </w:t>
      </w:r>
      <w:r>
        <w:br/>
      </w:r>
      <w:r>
        <w:t>h</w:t>
      </w:r>
      <w:r>
        <w:t>f</w:t>
      </w:r>
      <w:r>
        <w:t>=</w:t>
      </w:r>
      <w:r>
        <w:t>1</w:t>
      </w:r>
      <w:r>
        <w:t>2</w:t>
      </w:r>
      <w:r>
        <w:t>.</w:t>
      </w:r>
      <w:r>
        <w:t>m</w:t>
      </w:r>
      <w:r>
        <w:t>.</w:t>
      </w:r>
      <w:r>
        <w:t>v</w:t>
      </w:r>
      <w:r>
        <w:t>2</w:t>
      </w:r>
      <w:r>
        <w:t>max</w:t>
      </w:r>
      <w:r>
        <w:t>=</w:t>
      </w:r>
      <w:r>
        <w:t>e</w:t>
      </w:r>
      <w:r>
        <w:t>U</w:t>
      </w:r>
      <w:r>
        <w:t>⇒</w:t>
      </w:r>
      <w:r>
        <w:t>f</w:t>
      </w:r>
      <w:r>
        <w:t>=</w:t>
      </w:r>
      <w:r>
        <w:t>e</w:t>
      </w:r>
      <w:r>
        <w:t>U</w:t>
      </w:r>
      <w:r>
        <w:t>h</w:t>
      </w:r>
      <w:r>
        <w:br/>
      </w:r>
      <w:r>
        <w:rPr>
          <w:b/>
        </w:rPr>
        <w:t>Cách giải:</w:t>
      </w:r>
      <w:r>
        <w:br/>
      </w:r>
      <w:r>
        <w:t>Hiệu điện thế giữa Anot và Katot gia tốc cho electron, coi vận tốc đầu bằng 0, nên đến khi electron đập vào atot thì nó có năng lượng:</w:t>
      </w:r>
      <w:r>
        <w:br/>
      </w:r>
      <w:r>
        <w:t>W</w:t>
      </w:r>
      <w:r>
        <w:t>d</w:t>
      </w:r>
      <w:r>
        <w:t>=</w:t>
      </w:r>
      <w:r>
        <w:t>1</w:t>
      </w:r>
      <w:r>
        <w:t>2</w:t>
      </w:r>
      <w:r>
        <w:t>m</w:t>
      </w:r>
      <w:r>
        <w:t>.</w:t>
      </w:r>
      <w:r>
        <w:t>v</w:t>
      </w:r>
      <w:r>
        <w:t>2</w:t>
      </w:r>
      <w:r>
        <w:t>max</w:t>
      </w:r>
      <w:r>
        <w:t>=</w:t>
      </w:r>
      <w:r>
        <w:t>e</w:t>
      </w:r>
      <w:r>
        <w:t>U</w:t>
      </w:r>
      <w:r>
        <w:br/>
      </w:r>
      <w:r>
        <w:t>Khi toàn bộ năng lượng này khi đập vào atot làm nó phát ra tia X có năng lượng lớn nhất ta có:</w:t>
      </w:r>
      <w:r>
        <w:br/>
      </w:r>
      <w:r>
        <w:t>h</w:t>
      </w:r>
      <w:r>
        <w:t>f</w:t>
      </w:r>
      <w:r>
        <w:t>=</w:t>
      </w:r>
      <w:r>
        <w:t>1</w:t>
      </w:r>
      <w:r>
        <w:t>2</w:t>
      </w:r>
      <w:r>
        <w:t>.</w:t>
      </w:r>
      <w:r>
        <w:t>m</w:t>
      </w:r>
      <w:r>
        <w:t>.</w:t>
      </w:r>
      <w:r>
        <w:t>v</w:t>
      </w:r>
      <w:r>
        <w:t>2</w:t>
      </w:r>
      <w:r>
        <w:t>max</w:t>
      </w:r>
      <w:r>
        <w:t>=</w:t>
      </w:r>
      <w:r>
        <w:t>e</w:t>
      </w:r>
      <w:r>
        <w:t>U</w:t>
      </w:r>
      <w:r>
        <w:t>⇒</w:t>
      </w:r>
      <w:r>
        <w:t>f</w:t>
      </w:r>
      <w:r>
        <w:t>=</w:t>
      </w:r>
      <w:r>
        <w:t>e</w:t>
      </w:r>
      <w:r>
        <w:t>U</w:t>
      </w:r>
      <w:r>
        <w:t>h</w:t>
      </w:r>
      <w:r>
        <w:t>=</w:t>
      </w:r>
      <w:r>
        <w:t>1</w:t>
      </w:r>
      <w:r>
        <w:t>,</w:t>
      </w:r>
      <w:r>
        <w:t>6.10</w:t>
      </w:r>
      <w:r>
        <w:t>−</w:t>
      </w:r>
      <w:r>
        <w:t>19</w:t>
      </w:r>
      <w:r>
        <w:t>.30</w:t>
      </w:r>
      <w:r>
        <w:t>.10</w:t>
      </w:r>
      <w:r>
        <w:t>3</w:t>
      </w:r>
      <w:r>
        <w:t>6</w:t>
      </w:r>
      <w:r>
        <w:t>,</w:t>
      </w:r>
      <w:r>
        <w:t>625.10</w:t>
      </w:r>
      <w:r>
        <w:t>−</w:t>
      </w:r>
      <w:r>
        <w:t>34</w:t>
      </w:r>
      <w:r>
        <w:t>=</w:t>
      </w:r>
      <w:r>
        <w:t>7</w:t>
      </w:r>
      <w:r>
        <w:t>,</w:t>
      </w:r>
      <w:r>
        <w:t>245.10</w:t>
      </w:r>
      <w:r>
        <w:t>18</w:t>
      </w:r>
      <w:r>
        <w:t>H</w:t>
      </w:r>
      <w:r>
        <w:t>z</w:t>
      </w:r>
      <w:r>
        <w:br/>
      </w:r>
      <w:r>
        <w:rPr>
          <w:b/>
        </w:rPr>
        <w:t>Chọn B.</w:t>
      </w:r>
      <w:r>
        <w:br/>
      </w:r>
      <w:r>
        <w:rPr>
          <w:b/>
        </w:rPr>
        <w:t>Câu 19:</w:t>
      </w:r>
      <w:r>
        <w:br/>
      </w:r>
      <w:r>
        <w:rPr>
          <w:b/>
        </w:rPr>
        <w:t>Phương pháp:</w:t>
      </w:r>
      <w:r>
        <w:br/>
      </w:r>
      <w:r>
        <w:t xml:space="preserve">Khoảng vân: </w:t>
      </w:r>
      <w:r>
        <w:t>i</w:t>
      </w:r>
      <w:r>
        <w:t>=</w:t>
      </w:r>
      <w:r>
        <w:t>λ</w:t>
      </w:r>
      <w:r>
        <w:t>D</w:t>
      </w:r>
      <w:r>
        <w:t>a</w:t>
      </w:r>
      <w:r>
        <w:br/>
      </w:r>
      <w:r>
        <w:t xml:space="preserve">Vị trí vân sáng và vân tối: </w:t>
      </w:r>
      <w:r>
        <w:t>{</w:t>
      </w:r>
      <w:r>
        <w:t>x</w:t>
      </w:r>
      <w:r>
        <w:t>s</w:t>
      </w:r>
      <w:r>
        <w:t>=</w:t>
      </w:r>
      <w:r>
        <w:t>k</w:t>
      </w:r>
      <w:r>
        <w:t>.</w:t>
      </w:r>
      <w:r>
        <w:t>i</w:t>
      </w:r>
      <w:r>
        <w:t>x</w:t>
      </w:r>
      <w:r>
        <w:t>t</w:t>
      </w:r>
      <w:r>
        <w:t>=</w:t>
      </w:r>
      <w:r>
        <w:t>(</w:t>
      </w:r>
      <w:r>
        <w:t>k</w:t>
      </w:r>
      <w:r>
        <w:t>+</w:t>
      </w:r>
      <w:r>
        <w:t>1</w:t>
      </w:r>
      <w:r>
        <w:t>2</w:t>
      </w:r>
      <w:r>
        <w:t>)</w:t>
      </w:r>
      <w:r>
        <w:t>i</w:t>
      </w:r>
      <w:r>
        <w:t>;</w:t>
      </w:r>
      <w:r>
        <w:t>k</w:t>
      </w:r>
      <w:r>
        <w:t>∈</w:t>
      </w:r>
      <w:r>
        <w:t>Z</w:t>
      </w:r>
      <w:r>
        <w:br/>
      </w:r>
      <w:r>
        <w:t xml:space="preserve">Nếu: </w:t>
      </w:r>
      <w:r>
        <w:t>x</w:t>
      </w:r>
      <w:r>
        <w:t>i</w:t>
      </w:r>
      <w:r>
        <w:t>=</w:t>
      </w:r>
      <w:r>
        <w:t>k</w:t>
      </w:r>
      <w:r>
        <w:t>;</w:t>
      </w:r>
      <w:r>
        <w:t>k</w:t>
      </w:r>
      <w:r>
        <w:t>∈</w:t>
      </w:r>
      <w:r>
        <w:t>Z</w:t>
      </w:r>
      <w:r>
        <w:t xml:space="preserve"> → Vân sáng bậc k</w:t>
      </w:r>
      <w:r>
        <w:br/>
      </w:r>
      <w:r>
        <w:t xml:space="preserve"> </w:t>
      </w:r>
      <w:r>
        <w:br/>
      </w:r>
      <w:r>
        <w:t xml:space="preserve">Nếu: </w:t>
      </w:r>
      <w:r>
        <w:t>x</w:t>
      </w:r>
      <w:r>
        <w:t>i</w:t>
      </w:r>
      <w:r>
        <w:t>=</w:t>
      </w:r>
      <w:r>
        <w:t>k</w:t>
      </w:r>
      <w:r>
        <w:t>+</w:t>
      </w:r>
      <w:r>
        <w:t>1</w:t>
      </w:r>
      <w:r>
        <w:t>2</w:t>
      </w:r>
      <w:r>
        <w:t>;</w:t>
      </w:r>
      <w:r>
        <w:t>k</w:t>
      </w:r>
      <w:r>
        <w:t>∈</w:t>
      </w:r>
      <w:r>
        <w:t>Z</w:t>
      </w:r>
      <w:r>
        <w:t xml:space="preserve"> → Vân tối thứ (k + 1)</w:t>
      </w:r>
      <w:r>
        <w:br/>
      </w:r>
      <w:r>
        <w:rPr>
          <w:b/>
        </w:rPr>
        <w:t>Cách giải:</w:t>
      </w:r>
      <w:r>
        <w:br/>
      </w:r>
      <w:r>
        <w:t xml:space="preserve">Công thức khoảng vân </w:t>
      </w:r>
      <w:r>
        <w:t>i</w:t>
      </w:r>
      <w:r>
        <w:t>=</w:t>
      </w:r>
      <w:r>
        <w:t>λ</w:t>
      </w:r>
      <w:r>
        <w:t>D</w:t>
      </w:r>
      <w:r>
        <w:t>a</w:t>
      </w:r>
      <w:r>
        <w:t>=</w:t>
      </w:r>
      <w:r>
        <w:t>0</w:t>
      </w:r>
      <w:r>
        <w:t>,</w:t>
      </w:r>
      <w:r>
        <w:t>64.1</w:t>
      </w:r>
      <w:r>
        <w:t>0</w:t>
      </w:r>
      <w:r>
        <w:t>,</w:t>
      </w:r>
      <w:r>
        <w:t>4</w:t>
      </w:r>
      <w:r>
        <w:t>=</w:t>
      </w:r>
      <w:r>
        <w:t>1</w:t>
      </w:r>
      <w:r>
        <w:t>,</w:t>
      </w:r>
      <w:r>
        <w:t>6</w:t>
      </w:r>
      <w:r>
        <w:t>m</w:t>
      </w:r>
      <w:r>
        <w:t>m</w:t>
      </w:r>
      <w:r>
        <w:br/>
      </w:r>
      <w:r>
        <w:t xml:space="preserve">Ta có: </w:t>
      </w:r>
      <w:r>
        <w:t>x</w:t>
      </w:r>
      <w:r>
        <w:t>i</w:t>
      </w:r>
      <w:r>
        <w:t>=</w:t>
      </w:r>
      <w:r>
        <w:t>5</w:t>
      </w:r>
      <w:r>
        <w:t>,</w:t>
      </w:r>
      <w:r>
        <w:t>6</w:t>
      </w:r>
      <w:r>
        <w:t>1</w:t>
      </w:r>
      <w:r>
        <w:t>,</w:t>
      </w:r>
      <w:r>
        <w:t>6</w:t>
      </w:r>
      <w:r>
        <w:t>=</w:t>
      </w:r>
      <w:r>
        <w:t>3</w:t>
      </w:r>
      <w:r>
        <w:t>,</w:t>
      </w:r>
      <w:r>
        <w:t>5</w:t>
      </w:r>
      <w:r>
        <w:t>=</w:t>
      </w:r>
      <w:r>
        <w:t>3</w:t>
      </w:r>
      <w:r>
        <w:t>+</w:t>
      </w:r>
      <w:r>
        <w:t>1</w:t>
      </w:r>
      <w:r>
        <w:t>2</w:t>
      </w:r>
      <w:r>
        <w:t>⇒</w:t>
      </w:r>
      <w:r>
        <w:t>k</w:t>
      </w:r>
      <w:r>
        <w:t>=</w:t>
      </w:r>
      <w:r>
        <w:t>3</w:t>
      </w:r>
      <w:r>
        <w:br/>
      </w:r>
      <w:r>
        <w:t>→ Tại M là vân tối thứ 4.</w:t>
      </w:r>
      <w:r>
        <w:br/>
      </w:r>
      <w:r>
        <w:rPr>
          <w:b/>
        </w:rPr>
        <w:t>Chọn C.</w:t>
      </w:r>
      <w:r>
        <w:br/>
      </w:r>
      <w:r>
        <w:rPr>
          <w:b/>
        </w:rPr>
        <w:t>Câu 20:</w:t>
      </w:r>
      <w:r>
        <w:br/>
      </w:r>
      <w:r>
        <w:rPr>
          <w:b/>
        </w:rPr>
        <w:t>Phương pháp:</w:t>
      </w:r>
      <w:r>
        <w:br/>
      </w:r>
      <w:r>
        <w:t xml:space="preserve">Khoảng vân: </w:t>
      </w:r>
      <w:r>
        <w:t>i</w:t>
      </w:r>
      <w:r>
        <w:t>=</w:t>
      </w:r>
      <w:r>
        <w:t>λ</w:t>
      </w:r>
      <w:r>
        <w:t>D</w:t>
      </w:r>
      <w:r>
        <w:t>a</w:t>
      </w:r>
      <w:r>
        <w:br/>
      </w:r>
      <w:r>
        <w:t>Vì ba ánh sáng cùng cho các vân sáng, nên vị trí ba vân sáng trùng nhau thỏa mãn :</w:t>
      </w:r>
      <w:r>
        <w:t>x</w:t>
      </w:r>
      <w:r>
        <w:t>=</w:t>
      </w:r>
      <w:r>
        <w:t>k</w:t>
      </w:r>
      <w:r>
        <w:t>1</w:t>
      </w:r>
      <w:r>
        <w:t>.</w:t>
      </w:r>
      <w:r>
        <w:t>λ</w:t>
      </w:r>
      <w:r>
        <w:t>1</w:t>
      </w:r>
      <w:r>
        <w:t>.</w:t>
      </w:r>
      <w:r>
        <w:t>D</w:t>
      </w:r>
      <w:r>
        <w:t>a</w:t>
      </w:r>
      <w:r>
        <w:t>=</w:t>
      </w:r>
      <w:r>
        <w:t>k</w:t>
      </w:r>
      <w:r>
        <w:t>2</w:t>
      </w:r>
      <w:r>
        <w:t>.</w:t>
      </w:r>
      <w:r>
        <w:t>λ</w:t>
      </w:r>
      <w:r>
        <w:t>2</w:t>
      </w:r>
      <w:r>
        <w:t>.</w:t>
      </w:r>
      <w:r>
        <w:t>D</w:t>
      </w:r>
      <w:r>
        <w:t>a</w:t>
      </w:r>
      <w:r>
        <w:t>=</w:t>
      </w:r>
      <w:r>
        <w:t>k</w:t>
      </w:r>
      <w:r>
        <w:t>3</w:t>
      </w:r>
      <w:r>
        <w:t>.</w:t>
      </w:r>
      <w:r>
        <w:t>λ</w:t>
      </w:r>
      <w:r>
        <w:t>3</w:t>
      </w:r>
      <w:r>
        <w:t>.</w:t>
      </w:r>
      <w:r>
        <w:t>D</w:t>
      </w:r>
      <w:r>
        <w:t>a</w:t>
      </w:r>
      <w:r>
        <w:t>⇒</w:t>
      </w:r>
      <w:r>
        <w:t>i</w:t>
      </w:r>
      <w:r>
        <w:t>1</w:t>
      </w:r>
      <w:r>
        <w:t>:</w:t>
      </w:r>
      <w:r>
        <w:t>i</w:t>
      </w:r>
      <w:r>
        <w:t>2</w:t>
      </w:r>
      <w:r>
        <w:t>:</w:t>
      </w:r>
      <w:r>
        <w:t>i</w:t>
      </w:r>
      <w:r>
        <w:t>3</w:t>
      </w:r>
      <w:r>
        <w:t>=</w:t>
      </w:r>
      <w:r>
        <w:t>λ</w:t>
      </w:r>
      <w:r>
        <w:t>1</w:t>
      </w:r>
      <w:r>
        <w:t>:</w:t>
      </w:r>
      <w:r>
        <w:t>λ</w:t>
      </w:r>
      <w:r>
        <w:t>2</w:t>
      </w:r>
      <w:r>
        <w:t>:</w:t>
      </w:r>
      <w:r>
        <w:t>λ</w:t>
      </w:r>
      <w:r>
        <w:t>3</w:t>
      </w:r>
      <w:r>
        <w:t>=</w:t>
      </w:r>
      <w:r>
        <w:t>a</w:t>
      </w:r>
      <w:r>
        <w:t>:</w:t>
      </w:r>
      <w:r>
        <w:t>b</w:t>
      </w:r>
      <w:r>
        <w:t>:</w:t>
      </w:r>
      <w:r>
        <w:t>c</w:t>
      </w:r>
      <w:r>
        <w:br/>
      </w:r>
      <w:r>
        <w:t>Khi xác định vị trí vân sáng của một ánh sáng đơn sắc, ta tìm số vân trong khoảng giữa hai vân sáng trùng 3 màu trừ đi số vân sáng trùng hai màu từng cặp.</w:t>
      </w:r>
      <w:r>
        <w:br/>
      </w:r>
      <w:r>
        <w:rPr>
          <w:b/>
        </w:rPr>
        <w:t>Cách giải:</w:t>
      </w:r>
      <w:r>
        <w:br/>
      </w:r>
      <w:r>
        <w:t xml:space="preserve">Áp dụng công thức tính khoảng vân </w:t>
      </w:r>
      <w:r>
        <w:t>i</w:t>
      </w:r>
      <w:r>
        <w:t>=</w:t>
      </w:r>
      <w:r>
        <w:t>λ</w:t>
      </w:r>
      <w:r>
        <w:t>D</w:t>
      </w:r>
      <w:r>
        <w:t>a</w:t>
      </w:r>
      <w:r>
        <w:br/>
      </w:r>
      <w:r>
        <w:t>Vì ba ánh sáng cùng cho các vân sáng, nên vị trí ba vân sáng trùng nhau thỏa mãn :</w:t>
      </w:r>
      <w:r>
        <w:t>x</w:t>
      </w:r>
      <w:r>
        <w:t>=</w:t>
      </w:r>
      <w:r>
        <w:t>k</w:t>
      </w:r>
      <w:r>
        <w:t>1</w:t>
      </w:r>
      <w:r>
        <w:t>.</w:t>
      </w:r>
      <w:r>
        <w:t>λ</w:t>
      </w:r>
      <w:r>
        <w:t>1</w:t>
      </w:r>
      <w:r>
        <w:t>.</w:t>
      </w:r>
      <w:r>
        <w:t>D</w:t>
      </w:r>
      <w:r>
        <w:t>a</w:t>
      </w:r>
      <w:r>
        <w:t>=</w:t>
      </w:r>
      <w:r>
        <w:t>k</w:t>
      </w:r>
      <w:r>
        <w:t>2</w:t>
      </w:r>
      <w:r>
        <w:t>.</w:t>
      </w:r>
      <w:r>
        <w:t>λ</w:t>
      </w:r>
      <w:r>
        <w:t>2</w:t>
      </w:r>
      <w:r>
        <w:t>.</w:t>
      </w:r>
      <w:r>
        <w:t>D</w:t>
      </w:r>
      <w:r>
        <w:t>a</w:t>
      </w:r>
      <w:r>
        <w:t>=</w:t>
      </w:r>
      <w:r>
        <w:t>k</w:t>
      </w:r>
      <w:r>
        <w:t>3</w:t>
      </w:r>
      <w:r>
        <w:t>.</w:t>
      </w:r>
      <w:r>
        <w:t>λ</w:t>
      </w:r>
      <w:r>
        <w:t>3</w:t>
      </w:r>
      <w:r>
        <w:t>.</w:t>
      </w:r>
      <w:r>
        <w:t>D</w:t>
      </w:r>
      <w:r>
        <w:t>a</w:t>
      </w:r>
      <w:r>
        <w:t>⇒</w:t>
      </w:r>
      <w:r>
        <w:t>i</w:t>
      </w:r>
      <w:r>
        <w:t>1</w:t>
      </w:r>
      <w:r>
        <w:t>:</w:t>
      </w:r>
      <w:r>
        <w:t>i</w:t>
      </w:r>
      <w:r>
        <w:t>2</w:t>
      </w:r>
      <w:r>
        <w:t>:</w:t>
      </w:r>
      <w:r>
        <w:t>i</w:t>
      </w:r>
      <w:r>
        <w:t>3</w:t>
      </w:r>
      <w:r>
        <w:t>=</w:t>
      </w:r>
      <w:r>
        <w:t>λ</w:t>
      </w:r>
      <w:r>
        <w:t>1</w:t>
      </w:r>
      <w:r>
        <w:t>:</w:t>
      </w:r>
      <w:r>
        <w:t>λ</w:t>
      </w:r>
      <w:r>
        <w:t>2</w:t>
      </w:r>
      <w:r>
        <w:t>:</w:t>
      </w:r>
      <w:r>
        <w:t>λ</w:t>
      </w:r>
      <w:r>
        <w:t>3</w:t>
      </w:r>
      <w:r>
        <w:t>=</w:t>
      </w:r>
      <w:r>
        <w:t>a</w:t>
      </w:r>
      <w:r>
        <w:t>:</w:t>
      </w:r>
      <w:r>
        <w:t>b</w:t>
      </w:r>
      <w:r>
        <w:t>:</w:t>
      </w:r>
      <w:r>
        <w:t>c</w:t>
      </w:r>
      <w:r>
        <w:t>=</w:t>
      </w:r>
      <w:r>
        <w:t>0</w:t>
      </w:r>
      <w:r>
        <w:t>,</w:t>
      </w:r>
      <w:r>
        <w:t>4</w:t>
      </w:r>
      <w:r>
        <w:t>:</w:t>
      </w:r>
      <w:r>
        <w:t>0</w:t>
      </w:r>
      <w:r>
        <w:t>,</w:t>
      </w:r>
      <w:r>
        <w:t>5</w:t>
      </w:r>
      <w:r>
        <w:t>:</w:t>
      </w:r>
      <w:r>
        <w:t>0</w:t>
      </w:r>
      <w:r>
        <w:t>,</w:t>
      </w:r>
      <w:r>
        <w:t>6</w:t>
      </w:r>
      <w:r>
        <w:t>=</w:t>
      </w:r>
      <w:r>
        <w:t>4</w:t>
      </w:r>
      <w:r>
        <w:t>:</w:t>
      </w:r>
      <w:r>
        <w:t>5</w:t>
      </w:r>
      <w:r>
        <w:t>:</w:t>
      </w:r>
      <w:r>
        <w:t>6</w:t>
      </w:r>
      <w:r>
        <w:br/>
      </w:r>
      <w:r>
        <w:t>Ta xét vân trung tâm và vân trùng 3 màu đầu tiên, ứng với vị trí:</w:t>
      </w:r>
      <w:r>
        <w:br/>
      </w:r>
      <w:r>
        <w:t>x</w:t>
      </w:r>
      <w:r>
        <w:t>=</w:t>
      </w:r>
      <w:r>
        <w:t>15</w:t>
      </w:r>
      <w:r>
        <w:t>i</w:t>
      </w:r>
      <w:r>
        <w:t>1</w:t>
      </w:r>
      <w:r>
        <w:t>=</w:t>
      </w:r>
      <w:r>
        <w:t>12</w:t>
      </w:r>
      <w:r>
        <w:t>i</w:t>
      </w:r>
      <w:r>
        <w:t>2</w:t>
      </w:r>
      <w:r>
        <w:t>=</w:t>
      </w:r>
      <w:r>
        <w:t>10</w:t>
      </w:r>
      <w:r>
        <w:t>i</w:t>
      </w:r>
      <w:r>
        <w:t>3</w:t>
      </w:r>
      <w:r>
        <w:br/>
      </w:r>
      <w:r>
        <w:t>Vị trí trùng nhau của hai bước sóng λ</w:t>
      </w:r>
      <w:r>
        <w:rPr>
          <w:vertAlign w:val="subscript"/>
        </w:rPr>
        <w:t>1</w:t>
      </w:r>
      <w:r>
        <w:t xml:space="preserve"> và λ</w:t>
      </w:r>
      <w:r>
        <w:rPr>
          <w:vertAlign w:val="subscript"/>
        </w:rPr>
        <w:t>2</w:t>
      </w:r>
      <w:r>
        <w:t xml:space="preserve"> có khoảng vân trùng cặp 12 là:</w:t>
      </w:r>
      <w:r>
        <w:br/>
      </w:r>
      <w:r>
        <w:t>i</w:t>
      </w:r>
      <w:r>
        <w:t>12</w:t>
      </w:r>
      <w:r>
        <w:t>=</w:t>
      </w:r>
      <w:r>
        <w:t>5</w:t>
      </w:r>
      <w:r>
        <w:t>i</w:t>
      </w:r>
      <w:r>
        <w:t>1</w:t>
      </w:r>
      <w:r>
        <w:t>=</w:t>
      </w:r>
      <w:r>
        <w:t>4</w:t>
      </w:r>
      <w:r>
        <w:t>i</w:t>
      </w:r>
      <w:r>
        <w:t>2</w:t>
      </w:r>
      <w:r>
        <w:br/>
      </w:r>
      <w:r>
        <w:t>Vậy trong khoảng từ vân trung tâm đến vân trùng 3 màu đầu tiên có số vị trí trùng nhau của hai bước sóng λ</w:t>
      </w:r>
      <w:r>
        <w:rPr>
          <w:vertAlign w:val="subscript"/>
        </w:rPr>
        <w:t>1</w:t>
      </w:r>
      <w:r>
        <w:t xml:space="preserve"> và λ</w:t>
      </w:r>
      <w:r>
        <w:rPr>
          <w:vertAlign w:val="subscript"/>
        </w:rPr>
        <w:t>2</w:t>
      </w:r>
      <w:r>
        <w:t xml:space="preserve"> là:</w:t>
      </w:r>
      <w:r>
        <w:br/>
      </w:r>
      <w:r>
        <w:t xml:space="preserve"> (15:5)-1=2</w:t>
      </w:r>
      <w:r>
        <w:br/>
      </w:r>
      <w:r>
        <w:t>Vị trí trùng nhau của hai bước sóng λ</w:t>
      </w:r>
      <w:r>
        <w:rPr>
          <w:vertAlign w:val="subscript"/>
        </w:rPr>
        <w:t>1</w:t>
      </w:r>
      <w:r>
        <w:t xml:space="preserve"> và λ</w:t>
      </w:r>
      <w:r>
        <w:rPr>
          <w:vertAlign w:val="subscript"/>
        </w:rPr>
        <w:t>3</w:t>
      </w:r>
      <w:r>
        <w:t xml:space="preserve"> có khoảng vân trùng cặp 13 là:</w:t>
      </w:r>
      <w:r>
        <w:br/>
      </w:r>
      <w:r>
        <w:t xml:space="preserve"> </w:t>
      </w:r>
      <w:r>
        <w:t>i</w:t>
      </w:r>
      <w:r>
        <w:t>13</w:t>
      </w:r>
      <w:r>
        <w:t>=</w:t>
      </w:r>
      <w:r>
        <w:t>3</w:t>
      </w:r>
      <w:r>
        <w:t>i</w:t>
      </w:r>
      <w:r>
        <w:t>1</w:t>
      </w:r>
      <w:r>
        <w:t>=</w:t>
      </w:r>
      <w:r>
        <w:t>2</w:t>
      </w:r>
      <w:r>
        <w:t>i</w:t>
      </w:r>
      <w:r>
        <w:t>3</w:t>
      </w:r>
      <w:r>
        <w:t xml:space="preserve"> </w:t>
      </w:r>
      <w:r>
        <w:br/>
      </w:r>
      <w:r>
        <w:t>Vậy trong khoảng từ vân trung tâm đến vân trùng 3 màu đầu tiên có số vị trí trùng nhau của hai bước sóng λ</w:t>
      </w:r>
      <w:r>
        <w:rPr>
          <w:vertAlign w:val="subscript"/>
        </w:rPr>
        <w:t>1</w:t>
      </w:r>
      <w:r>
        <w:t xml:space="preserve"> và λ</w:t>
      </w:r>
      <w:r>
        <w:rPr>
          <w:vertAlign w:val="subscript"/>
        </w:rPr>
        <w:t>3</w:t>
      </w:r>
      <w:r>
        <w:t xml:space="preserve"> là:</w:t>
      </w:r>
      <w:r>
        <w:br/>
      </w:r>
      <w:r>
        <w:t xml:space="preserve"> (15:3)-1=4</w:t>
      </w:r>
      <w:r>
        <w:br/>
      </w:r>
      <w:r>
        <w:t>Vị trí trùng nhau của hai bước sóng λ</w:t>
      </w:r>
      <w:r>
        <w:rPr>
          <w:vertAlign w:val="subscript"/>
        </w:rPr>
        <w:t>2</w:t>
      </w:r>
      <w:r>
        <w:t xml:space="preserve"> và λ</w:t>
      </w:r>
      <w:r>
        <w:rPr>
          <w:vertAlign w:val="subscript"/>
        </w:rPr>
        <w:t>3</w:t>
      </w:r>
      <w:r>
        <w:t xml:space="preserve"> có khoảng vân trùng cặp 23 là:</w:t>
      </w:r>
      <w:r>
        <w:br/>
      </w:r>
      <w:r>
        <w:t>i</w:t>
      </w:r>
      <w:r>
        <w:t>23</w:t>
      </w:r>
      <w:r>
        <w:t>=</w:t>
      </w:r>
      <w:r>
        <w:t>6</w:t>
      </w:r>
      <w:r>
        <w:t>i</w:t>
      </w:r>
      <w:r>
        <w:t>2</w:t>
      </w:r>
      <w:r>
        <w:t>=</w:t>
      </w:r>
      <w:r>
        <w:t>5</w:t>
      </w:r>
      <w:r>
        <w:t>i</w:t>
      </w:r>
      <w:r>
        <w:t>3</w:t>
      </w:r>
      <w:r>
        <w:br/>
      </w:r>
      <w:r>
        <w:t>Vậy trong khoảng từ vân trung tâm đến vân trùng 3 màu đầu tiên có số vị trí trùng nhau của hai bước sóng λ</w:t>
      </w:r>
      <w:r>
        <w:rPr>
          <w:vertAlign w:val="subscript"/>
        </w:rPr>
        <w:t>2</w:t>
      </w:r>
      <w:r>
        <w:t xml:space="preserve"> và λ</w:t>
      </w:r>
      <w:r>
        <w:rPr>
          <w:vertAlign w:val="subscript"/>
        </w:rPr>
        <w:t>3</w:t>
      </w:r>
      <w:r>
        <w:t>là:</w:t>
      </w:r>
      <w:r>
        <w:br/>
      </w:r>
      <w:r>
        <w:t xml:space="preserve"> (12:6)-1=1 </w:t>
      </w:r>
      <w:r>
        <w:br/>
      </w:r>
      <w:r>
        <w:t>Vậy số vị trí chỉ có 1 vạch màu đơn sắc là :</w:t>
      </w:r>
      <w:r>
        <w:br/>
      </w:r>
      <w:r>
        <w:t>(</w:t>
      </w:r>
      <w:r>
        <w:t>15</w:t>
      </w:r>
      <w:r>
        <w:t>+</w:t>
      </w:r>
      <w:r>
        <w:t>12</w:t>
      </w:r>
      <w:r>
        <w:t>+</w:t>
      </w:r>
      <w:r>
        <w:t>10</w:t>
      </w:r>
      <w:r>
        <w:t>)</w:t>
      </w:r>
      <w:r>
        <w:t>−</w:t>
      </w:r>
      <w:r>
        <w:t>(</w:t>
      </w:r>
      <w:r>
        <w:t>1.3</w:t>
      </w:r>
      <w:r>
        <w:t>+</w:t>
      </w:r>
      <w:r>
        <w:t>2.2</w:t>
      </w:r>
      <w:r>
        <w:t>+</w:t>
      </w:r>
      <w:r>
        <w:t>2.4</w:t>
      </w:r>
      <w:r>
        <w:t>+</w:t>
      </w:r>
      <w:r>
        <w:t>2.1</w:t>
      </w:r>
      <w:r>
        <w:t>)</w:t>
      </w:r>
      <w:r>
        <w:t>=</w:t>
      </w:r>
      <w:r>
        <w:t>20</w:t>
      </w:r>
      <w:r>
        <w:br/>
      </w:r>
      <w:r>
        <w:rPr>
          <w:b/>
        </w:rPr>
        <w:t>Chọn B.</w:t>
      </w:r>
      <w:r>
        <w:br/>
      </w:r>
      <w:r>
        <w:rPr>
          <w:b/>
        </w:rPr>
        <w:t>Câu 21:</w:t>
      </w:r>
      <w:r>
        <w:br/>
      </w:r>
      <w:r>
        <w:rPr>
          <w:b/>
        </w:rPr>
        <w:t>Phương pháp:</w:t>
      </w:r>
      <w:r>
        <w:br/>
      </w:r>
      <w:r>
        <w:t xml:space="preserve">Năng lượng của photon : </w:t>
      </w:r>
      <w:r>
        <w:t>ε</w:t>
      </w:r>
      <w:r>
        <w:t>=</w:t>
      </w:r>
      <w:r>
        <w:t>h</w:t>
      </w:r>
      <w:r>
        <w:t>c</w:t>
      </w:r>
      <w:r>
        <w:t>λ</w:t>
      </w:r>
      <w:r>
        <w:t>=</w:t>
      </w:r>
      <w:r>
        <w:t>h</w:t>
      </w:r>
      <w:r>
        <w:t>f</w:t>
      </w:r>
      <w:r>
        <w:br/>
      </w:r>
      <w:r>
        <w:t xml:space="preserve">Công suất phát: </w:t>
      </w:r>
      <w:r>
        <w:t>P</w:t>
      </w:r>
      <w:r>
        <w:t>=</w:t>
      </w:r>
      <w:r>
        <w:t>N</w:t>
      </w:r>
      <w:r>
        <w:t>.</w:t>
      </w:r>
      <w:r>
        <w:t>ε</w:t>
      </w:r>
      <w:r>
        <w:br/>
      </w:r>
      <w:r>
        <w:rPr>
          <w:b/>
        </w:rPr>
        <w:t>Cách giải:</w:t>
      </w:r>
      <w:r>
        <w:br/>
      </w:r>
      <w:r>
        <w:t xml:space="preserve">Công suất phát: </w:t>
      </w:r>
      <w:r>
        <w:t>P</w:t>
      </w:r>
      <w:r>
        <w:t>=</w:t>
      </w:r>
      <w:r>
        <w:t>N</w:t>
      </w:r>
      <w:r>
        <w:t>.</w:t>
      </w:r>
      <w:r>
        <w:t>ε</w:t>
      </w:r>
      <w:r>
        <w:t>=</w:t>
      </w:r>
      <w:r>
        <w:t>N</w:t>
      </w:r>
      <w:r>
        <w:t>.</w:t>
      </w:r>
      <w:r>
        <w:t>h</w:t>
      </w:r>
      <w:r>
        <w:t>f</w:t>
      </w:r>
      <w:r>
        <w:br/>
      </w:r>
      <w:r>
        <w:t xml:space="preserve">Suy ra: </w:t>
      </w:r>
      <w:r>
        <w:t>N</w:t>
      </w:r>
      <w:r>
        <w:t>=</w:t>
      </w:r>
      <w:r>
        <w:t>P</w:t>
      </w:r>
      <w:r>
        <w:t>h</w:t>
      </w:r>
      <w:r>
        <w:t>f</w:t>
      </w:r>
      <w:r>
        <w:t>=</w:t>
      </w:r>
      <w:r>
        <w:t>0</w:t>
      </w:r>
      <w:r>
        <w:t>,</w:t>
      </w:r>
      <w:r>
        <w:t>4</w:t>
      </w:r>
      <w:r>
        <w:t>6</w:t>
      </w:r>
      <w:r>
        <w:t>,</w:t>
      </w:r>
      <w:r>
        <w:t>625.10</w:t>
      </w:r>
      <w:r>
        <w:t>−</w:t>
      </w:r>
      <w:r>
        <w:t>34</w:t>
      </w:r>
      <w:r>
        <w:t>.7</w:t>
      </w:r>
      <w:r>
        <w:t>,</w:t>
      </w:r>
      <w:r>
        <w:t>5.10</w:t>
      </w:r>
      <w:r>
        <w:t>14</w:t>
      </w:r>
      <w:r>
        <w:br/>
      </w:r>
      <w:r>
        <w:t>=</w:t>
      </w:r>
      <w:r>
        <w:t>8</w:t>
      </w:r>
      <w:r>
        <w:t>,</w:t>
      </w:r>
      <w:r>
        <w:t>05.10</w:t>
      </w:r>
      <w:r>
        <w:t>17</w:t>
      </w:r>
      <w:r>
        <w:t xml:space="preserve"> </w:t>
      </w:r>
      <w:r>
        <w:br/>
      </w:r>
      <w:r>
        <w:rPr>
          <w:b/>
        </w:rPr>
        <w:t>Chọn C.</w:t>
      </w:r>
      <w:r>
        <w:br/>
      </w:r>
      <w:r>
        <w:rPr>
          <w:b/>
        </w:rPr>
        <w:t>Câu 22:</w:t>
      </w:r>
      <w:r>
        <w:br/>
      </w:r>
      <w:r>
        <w:rPr>
          <w:b/>
        </w:rPr>
        <w:t>Phương pháp:</w:t>
      </w:r>
      <w:r>
        <w:br/>
      </w:r>
      <w:r>
        <w:t xml:space="preserve">Lực tương tác giữa êlectron và hạt nhân của nguyên tử Hidro trên các quỹ đạo là </w:t>
      </w:r>
      <w:r>
        <w:t>F</w:t>
      </w:r>
      <w:r>
        <w:t>=</w:t>
      </w:r>
      <w:r>
        <w:t>k</w:t>
      </w:r>
      <w:r>
        <w:t>.</w:t>
      </w:r>
      <w:r>
        <w:t>|</w:t>
      </w:r>
      <w:r>
        <w:t>q</w:t>
      </w:r>
      <w:r>
        <w:t>e</w:t>
      </w:r>
      <w:r>
        <w:t>.</w:t>
      </w:r>
      <w:r>
        <w:t>q</w:t>
      </w:r>
      <w:r>
        <w:t>p</w:t>
      </w:r>
      <w:r>
        <w:t>|</w:t>
      </w:r>
      <w:r>
        <w:t>r</w:t>
      </w:r>
      <w:r>
        <w:t>2</w:t>
      </w:r>
      <w:r>
        <w:t>n</w:t>
      </w:r>
      <w:r>
        <w:br/>
      </w:r>
      <w:r>
        <w:t xml:space="preserve">Bán kính quỹ đạo dừng thứ n: </w:t>
      </w:r>
      <w:r>
        <w:t>r</w:t>
      </w:r>
      <w:r>
        <w:t>n</w:t>
      </w:r>
      <w:r>
        <w:t>=</w:t>
      </w:r>
      <w:r>
        <w:t>n</w:t>
      </w:r>
      <w:r>
        <w:t>2</w:t>
      </w:r>
      <w:r>
        <w:t>.</w:t>
      </w:r>
      <w:r>
        <w:t>r</w:t>
      </w:r>
      <w:r>
        <w:t>0</w:t>
      </w:r>
      <w:r>
        <w:br/>
      </w:r>
      <w:r>
        <w:rPr>
          <w:b/>
        </w:rPr>
        <w:t>Cách giải:</w:t>
      </w:r>
      <w:r>
        <w:br/>
      </w:r>
      <w:r>
        <w:t>Sử dụng bảng mức năng lượng và tên các quỹ đạo.</w:t>
      </w:r>
      <w:r>
        <w:br/>
      </w:r>
      <w:r>
        <w:t xml:space="preserve"> </w:t>
      </w:r>
      <w:r>
        <w:drawing>
          <wp:inline xmlns:a="http://schemas.openxmlformats.org/drawingml/2006/main" xmlns:pic="http://schemas.openxmlformats.org/drawingml/2006/picture">
            <wp:extent cx="5457825" cy="1524000"/>
            <wp:docPr id="68" name="Picture 68"/>
            <wp:cNvGraphicFramePr>
              <a:graphicFrameLocks noChangeAspect="1"/>
            </wp:cNvGraphicFramePr>
            <a:graphic>
              <a:graphicData uri="http://schemas.openxmlformats.org/drawingml/2006/picture">
                <pic:pic>
                  <pic:nvPicPr>
                    <pic:cNvPr id="0" name="temp_inline_1848e4404e69427091479de1f59b394c.jpg"/>
                    <pic:cNvPicPr/>
                  </pic:nvPicPr>
                  <pic:blipFill>
                    <a:blip r:embed="rId70"/>
                    <a:stretch>
                      <a:fillRect/>
                    </a:stretch>
                  </pic:blipFill>
                  <pic:spPr>
                    <a:xfrm>
                      <a:off x="0" y="0"/>
                      <a:ext cx="5457825" cy="1524000"/>
                    </a:xfrm>
                    <a:prstGeom prst="rect"/>
                  </pic:spPr>
                </pic:pic>
              </a:graphicData>
            </a:graphic>
          </wp:inline>
        </w:drawing>
      </w:r>
      <w:r>
        <w:br/>
      </w:r>
      <w:r>
        <w:t>Lực tương tác giữa êlectron và hạt nhân của nguyên tử Hidro trên quỹ đạo K là :</w:t>
      </w:r>
      <w:r>
        <w:br/>
      </w:r>
      <w:r>
        <w:t xml:space="preserve"> </w:t>
      </w:r>
      <w:r>
        <w:t>F</w:t>
      </w:r>
      <w:r>
        <w:t>=</w:t>
      </w:r>
      <w:r>
        <w:t>k</w:t>
      </w:r>
      <w:r>
        <w:t>.</w:t>
      </w:r>
      <w:r>
        <w:t>|</w:t>
      </w:r>
      <w:r>
        <w:t>q</w:t>
      </w:r>
      <w:r>
        <w:t>e</w:t>
      </w:r>
      <w:r>
        <w:t>.</w:t>
      </w:r>
      <w:r>
        <w:t>q</w:t>
      </w:r>
      <w:r>
        <w:t>p</w:t>
      </w:r>
      <w:r>
        <w:t>|</w:t>
      </w:r>
      <w:r>
        <w:t>r</w:t>
      </w:r>
      <w:r>
        <w:t>0</w:t>
      </w:r>
      <w:r>
        <w:t>2</w:t>
      </w:r>
      <w:r>
        <w:br/>
      </w:r>
      <w:r>
        <w:t>Lực tương tác giữa êlectron và hạt nhân của nguyên tử Hidro trên quỹ đạo M là :</w:t>
      </w:r>
      <w:r>
        <w:br/>
      </w:r>
      <w:r>
        <w:t>F</w:t>
      </w:r>
      <w:r>
        <w:t>M</w:t>
      </w:r>
      <w:r>
        <w:t>=</w:t>
      </w:r>
      <w:r>
        <w:t>k</w:t>
      </w:r>
      <w:r>
        <w:t>.</w:t>
      </w:r>
      <w:r>
        <w:t>|</w:t>
      </w:r>
      <w:r>
        <w:t>q</w:t>
      </w:r>
      <w:r>
        <w:t>e</w:t>
      </w:r>
      <w:r>
        <w:t>.</w:t>
      </w:r>
      <w:r>
        <w:t>q</w:t>
      </w:r>
      <w:r>
        <w:t>p</w:t>
      </w:r>
      <w:r>
        <w:t>|</w:t>
      </w:r>
      <w:r>
        <w:t>(</w:t>
      </w:r>
      <w:r>
        <w:t>3</w:t>
      </w:r>
      <w:r>
        <w:t>2</w:t>
      </w:r>
      <w:r>
        <w:t>r</w:t>
      </w:r>
      <w:r>
        <w:t>0</w:t>
      </w:r>
      <w:r>
        <w:t>)</w:t>
      </w:r>
      <w:r>
        <w:t>2</w:t>
      </w:r>
      <w:r>
        <w:t>=</w:t>
      </w:r>
      <w:r>
        <w:t>k</w:t>
      </w:r>
      <w:r>
        <w:t>.</w:t>
      </w:r>
      <w:r>
        <w:t>|</w:t>
      </w:r>
      <w:r>
        <w:t>q</w:t>
      </w:r>
      <w:r>
        <w:t>e</w:t>
      </w:r>
      <w:r>
        <w:t>.</w:t>
      </w:r>
      <w:r>
        <w:t>q</w:t>
      </w:r>
      <w:r>
        <w:t>p</w:t>
      </w:r>
      <w:r>
        <w:t>|</w:t>
      </w:r>
      <w:r>
        <w:t>81</w:t>
      </w:r>
      <w:r>
        <w:t>r</w:t>
      </w:r>
      <w:r>
        <w:t>0</w:t>
      </w:r>
      <w:r>
        <w:t>2</w:t>
      </w:r>
      <w:r>
        <w:t>=</w:t>
      </w:r>
      <w:r>
        <w:t>F</w:t>
      </w:r>
      <w:r>
        <w:t>81</w:t>
      </w:r>
      <w:r>
        <w:br/>
      </w:r>
      <w:r>
        <w:rPr>
          <w:b/>
        </w:rPr>
        <w:t>Chọn C.</w:t>
      </w:r>
      <w:r>
        <w:br/>
      </w:r>
      <w:r>
        <w:rPr>
          <w:b/>
        </w:rPr>
        <w:t>Câu 23:</w:t>
      </w:r>
      <w:r>
        <w:br/>
      </w:r>
      <w:r>
        <w:rPr>
          <w:b/>
        </w:rPr>
        <w:t>Phương pháp:</w:t>
      </w:r>
      <w:r>
        <w:br/>
      </w:r>
      <w:r>
        <w:t xml:space="preserve">Số hạt nhân mẹ còn lại sau thời gian t được xác định bởi: </w:t>
      </w:r>
      <w:r>
        <w:t>N</w:t>
      </w:r>
      <w:r>
        <w:t>=</w:t>
      </w:r>
      <w:r>
        <w:t>N</w:t>
      </w:r>
      <w:r>
        <w:t>0</w:t>
      </w:r>
      <w:r>
        <w:t>.2</w:t>
      </w:r>
      <w:r>
        <w:t>−</w:t>
      </w:r>
      <w:r>
        <w:t>t</w:t>
      </w:r>
      <w:r>
        <w:t>T</w:t>
      </w:r>
      <w:r>
        <w:br/>
      </w:r>
      <w:r>
        <w:t>Số hạt nhân con được tạo thành hay số hạt nhân mẹ đã bị phân rã sau thời gian t được xác định bởi:</w:t>
      </w:r>
      <w:r>
        <w:br/>
      </w:r>
      <w:r>
        <w:t>N</w:t>
      </w:r>
      <w:r>
        <w:t>′</w:t>
      </w:r>
      <w:r>
        <w:t>=</w:t>
      </w:r>
      <w:r>
        <w:t>N</w:t>
      </w:r>
      <w:r>
        <w:t>0</w:t>
      </w:r>
      <w:r>
        <w:t>−</w:t>
      </w:r>
      <w:r>
        <w:t>N</w:t>
      </w:r>
      <w:r>
        <w:t>=</w:t>
      </w:r>
      <w:r>
        <w:t>N</w:t>
      </w:r>
      <w:r>
        <w:t>0</w:t>
      </w:r>
      <w:r>
        <w:t>.</w:t>
      </w:r>
      <w:r>
        <w:t>(</w:t>
      </w:r>
      <w:r>
        <w:t>1</w:t>
      </w:r>
      <w:r>
        <w:t>−</w:t>
      </w:r>
      <w:r>
        <w:t>2</w:t>
      </w:r>
      <w:r>
        <w:t>−</w:t>
      </w:r>
      <w:r>
        <w:t>t</w:t>
      </w:r>
      <w:r>
        <w:t>T</w:t>
      </w:r>
      <w:r>
        <w:t>)</w:t>
      </w:r>
      <w:r>
        <w:br/>
      </w:r>
      <w:r>
        <w:rPr>
          <w:b/>
        </w:rPr>
        <w:t>Cách giải:</w:t>
      </w:r>
      <w:r>
        <w:br/>
      </w:r>
      <w:r>
        <w:t xml:space="preserve">Số hạt nhân mẹ còn lại sau thời gian t được xác định bởi: </w:t>
      </w:r>
      <w:r>
        <w:t>N</w:t>
      </w:r>
      <w:r>
        <w:t>=</w:t>
      </w:r>
      <w:r>
        <w:t>N</w:t>
      </w:r>
      <w:r>
        <w:t>0</w:t>
      </w:r>
      <w:r>
        <w:t>.2</w:t>
      </w:r>
      <w:r>
        <w:t>−</w:t>
      </w:r>
      <w:r>
        <w:t>t</w:t>
      </w:r>
      <w:r>
        <w:t>T</w:t>
      </w:r>
      <w:r>
        <w:br/>
      </w:r>
      <w:r>
        <w:t>Số hạt nhân con được tạo thành hay số hạt nhân mẹ đã bị phân rã sau thời gian t được xác định bởi:</w:t>
      </w:r>
      <w:r>
        <w:br/>
      </w:r>
      <w:r>
        <w:t>N</w:t>
      </w:r>
      <w:r>
        <w:t>′</w:t>
      </w:r>
      <w:r>
        <w:t>=</w:t>
      </w:r>
      <w:r>
        <w:t>N</w:t>
      </w:r>
      <w:r>
        <w:t>0</w:t>
      </w:r>
      <w:r>
        <w:t>−</w:t>
      </w:r>
      <w:r>
        <w:t>N</w:t>
      </w:r>
      <w:r>
        <w:t>=</w:t>
      </w:r>
      <w:r>
        <w:t>N</w:t>
      </w:r>
      <w:r>
        <w:t>0</w:t>
      </w:r>
      <w:r>
        <w:t>.</w:t>
      </w:r>
      <w:r>
        <w:t>(</w:t>
      </w:r>
      <w:r>
        <w:t>1</w:t>
      </w:r>
      <w:r>
        <w:t>−</w:t>
      </w:r>
      <w:r>
        <w:t>2</w:t>
      </w:r>
      <w:r>
        <w:t>−</w:t>
      </w:r>
      <w:r>
        <w:t>t</w:t>
      </w:r>
      <w:r>
        <w:t>T</w:t>
      </w:r>
      <w:r>
        <w:t>)</w:t>
      </w:r>
      <w:r>
        <w:t>=</w:t>
      </w:r>
      <w:r>
        <w:t>70</w:t>
      </w:r>
      <w:r>
        <w:t>%</w:t>
      </w:r>
      <w:r>
        <w:t>N</w:t>
      </w:r>
      <w:r>
        <w:t>0</w:t>
      </w:r>
      <w:r>
        <w:t>⇒</w:t>
      </w:r>
      <w:r>
        <w:t>(</w:t>
      </w:r>
      <w:r>
        <w:t>1</w:t>
      </w:r>
      <w:r>
        <w:t>−</w:t>
      </w:r>
      <w:r>
        <w:t>2</w:t>
      </w:r>
      <w:r>
        <w:t>−</w:t>
      </w:r>
      <w:r>
        <w:t>t</w:t>
      </w:r>
      <w:r>
        <w:t>T</w:t>
      </w:r>
      <w:r>
        <w:t>)</w:t>
      </w:r>
      <w:r>
        <w:t>=</w:t>
      </w:r>
      <w:r>
        <w:t>70</w:t>
      </w:r>
      <w:r>
        <w:t>%</w:t>
      </w:r>
      <w:r>
        <w:t>=</w:t>
      </w:r>
      <w:r>
        <w:t>0</w:t>
      </w:r>
      <w:r>
        <w:t>,</w:t>
      </w:r>
      <w:r>
        <w:t>7</w:t>
      </w:r>
      <w:r>
        <w:t>⇒</w:t>
      </w:r>
      <w:r>
        <w:t>2</w:t>
      </w:r>
      <w:r>
        <w:t>−</w:t>
      </w:r>
      <w:r>
        <w:t>t</w:t>
      </w:r>
      <w:r>
        <w:t>T</w:t>
      </w:r>
      <w:r>
        <w:t>=</w:t>
      </w:r>
      <w:r>
        <w:t>0</w:t>
      </w:r>
      <w:r>
        <w:t>,</w:t>
      </w:r>
      <w:r>
        <w:t>3</w:t>
      </w:r>
      <w:r>
        <w:t>⇒</w:t>
      </w:r>
      <w:r>
        <w:t>t</w:t>
      </w:r>
      <w:r>
        <w:t>=</w:t>
      </w:r>
      <w:r>
        <w:t>−</w:t>
      </w:r>
      <w:r>
        <w:t>T</w:t>
      </w:r>
      <w:r>
        <w:t>.</w:t>
      </w:r>
      <w:r>
        <w:t>log</w:t>
      </w:r>
      <w:r>
        <w:t>2</w:t>
      </w:r>
      <w:r>
        <w:t>(</w:t>
      </w:r>
      <w:r>
        <w:t>0</w:t>
      </w:r>
      <w:r>
        <w:t>,</w:t>
      </w:r>
      <w:r>
        <w:t>3</w:t>
      </w:r>
      <w:r>
        <w:t>)</w:t>
      </w:r>
      <w:r>
        <w:t>=</w:t>
      </w:r>
      <w:r>
        <w:t>1</w:t>
      </w:r>
      <w:r>
        <w:t>,</w:t>
      </w:r>
      <w:r>
        <w:t>74</w:t>
      </w:r>
      <w:r>
        <w:t>T</w:t>
      </w:r>
      <w:r>
        <w:t>=</w:t>
      </w:r>
      <w:r>
        <w:t>1</w:t>
      </w:r>
      <w:r>
        <w:t>,</w:t>
      </w:r>
      <w:r>
        <w:t>74.3</w:t>
      </w:r>
      <w:r>
        <w:t>,</w:t>
      </w:r>
      <w:r>
        <w:t>8</w:t>
      </w:r>
      <w:r>
        <w:t>=</w:t>
      </w:r>
      <w:r>
        <w:t>6</w:t>
      </w:r>
      <w:r>
        <w:t>,</w:t>
      </w:r>
      <w:r>
        <w:t>6</w:t>
      </w:r>
      <w:r>
        <w:br/>
      </w:r>
      <w:r>
        <w:t>Vậy thời gian là 6,6 ngày.</w:t>
      </w:r>
      <w:r>
        <w:br/>
      </w:r>
      <w:r>
        <w:rPr>
          <w:b/>
        </w:rPr>
        <w:t>Chọn A.</w:t>
      </w:r>
      <w:r>
        <w:br/>
      </w:r>
      <w:r>
        <w:rPr>
          <w:b/>
        </w:rPr>
        <w:t>Câu 24:</w:t>
      </w:r>
      <w:r>
        <w:br/>
      </w:r>
      <w:r>
        <w:rPr>
          <w:b/>
        </w:rPr>
        <w:t>Phương pháp:</w:t>
      </w:r>
      <w:r>
        <w:br/>
      </w:r>
      <w:r>
        <w:t xml:space="preserve">Áp dụng công thức tính độ hụt khối: </w:t>
      </w:r>
      <w:r>
        <w:t>Δ</w:t>
      </w:r>
      <w:r>
        <w:t>m</w:t>
      </w:r>
      <w:r>
        <w:t>=</w:t>
      </w:r>
      <w:r>
        <w:t>[</w:t>
      </w:r>
      <w:r>
        <w:t>Z</w:t>
      </w:r>
      <w:r>
        <w:t>.</w:t>
      </w:r>
      <w:r>
        <w:t>m</w:t>
      </w:r>
      <w:r>
        <w:t>p</w:t>
      </w:r>
      <w:r>
        <w:t>+</w:t>
      </w:r>
      <w:r>
        <w:t>(</w:t>
      </w:r>
      <w:r>
        <w:t>A</w:t>
      </w:r>
      <w:r>
        <w:t>−</w:t>
      </w:r>
      <w:r>
        <w:t>Z</w:t>
      </w:r>
      <w:r>
        <w:t>)</w:t>
      </w:r>
      <w:r>
        <w:t>.</w:t>
      </w:r>
      <w:r>
        <w:t>m</w:t>
      </w:r>
      <w:r>
        <w:t>n</w:t>
      </w:r>
      <w:r>
        <w:t>]</w:t>
      </w:r>
      <w:r>
        <w:t>−</w:t>
      </w:r>
      <w:r>
        <w:t>m</w:t>
      </w:r>
      <w:r>
        <w:t>X</w:t>
      </w:r>
      <w:r>
        <w:br/>
      </w:r>
      <w:r>
        <w:rPr>
          <w:b/>
        </w:rPr>
        <w:t>Cách giải:</w:t>
      </w:r>
      <w:r>
        <w:br/>
      </w:r>
      <w:r>
        <w:t>Độ hụt khối của hạt nhân</w:t>
      </w:r>
      <w:r>
        <w:rPr>
          <w:b/>
        </w:rPr>
        <w:t xml:space="preserve"> </w:t>
      </w:r>
      <w:r>
        <w:t>10</w:t>
      </w:r>
      <w:r>
        <w:t>4</w:t>
      </w:r>
      <w:r>
        <w:t>B</w:t>
      </w:r>
      <w:r>
        <w:t>e</w:t>
      </w:r>
      <w:r>
        <w:rPr>
          <w:b/>
        </w:rPr>
        <w:t xml:space="preserve"> </w:t>
      </w:r>
      <w:r>
        <w:t>là:</w:t>
      </w:r>
      <w:r>
        <w:br/>
      </w:r>
      <w:r>
        <w:t>Δ</w:t>
      </w:r>
      <w:r>
        <w:t>m</w:t>
      </w:r>
      <w:r>
        <w:t>=</w:t>
      </w:r>
      <w:r>
        <w:t>[</w:t>
      </w:r>
      <w:r>
        <w:t>Z</w:t>
      </w:r>
      <w:r>
        <w:t>.</w:t>
      </w:r>
      <w:r>
        <w:t>m</w:t>
      </w:r>
      <w:r>
        <w:t>p</w:t>
      </w:r>
      <w:r>
        <w:t>+</w:t>
      </w:r>
      <w:r>
        <w:t>(</w:t>
      </w:r>
      <w:r>
        <w:t>A</w:t>
      </w:r>
      <w:r>
        <w:t>−</w:t>
      </w:r>
      <w:r>
        <w:t>Z</w:t>
      </w:r>
      <w:r>
        <w:t>)</w:t>
      </w:r>
      <w:r>
        <w:t>.</w:t>
      </w:r>
      <w:r>
        <w:t>m</w:t>
      </w:r>
      <w:r>
        <w:t>n</w:t>
      </w:r>
      <w:r>
        <w:t>]</w:t>
      </w:r>
      <w:r>
        <w:t>−</w:t>
      </w:r>
      <w:r>
        <w:t>m</w:t>
      </w:r>
      <w:r>
        <w:t>X</w:t>
      </w:r>
      <w:r>
        <w:t>⇒</w:t>
      </w:r>
      <w:r>
        <w:t>Δ</w:t>
      </w:r>
      <w:r>
        <w:t>m</w:t>
      </w:r>
      <w:r>
        <w:t>=</w:t>
      </w:r>
      <w:r>
        <w:t>[</w:t>
      </w:r>
      <w:r>
        <w:t>4.1</w:t>
      </w:r>
      <w:r>
        <w:t>,</w:t>
      </w:r>
      <w:r>
        <w:t>0073</w:t>
      </w:r>
      <w:r>
        <w:t>+</w:t>
      </w:r>
      <w:r>
        <w:t>(</w:t>
      </w:r>
      <w:r>
        <w:t>10</w:t>
      </w:r>
      <w:r>
        <w:t>−</w:t>
      </w:r>
      <w:r>
        <w:t>4</w:t>
      </w:r>
      <w:r>
        <w:t>)</w:t>
      </w:r>
      <w:r>
        <w:t>.1</w:t>
      </w:r>
      <w:r>
        <w:t>,</w:t>
      </w:r>
      <w:r>
        <w:t>0087</w:t>
      </w:r>
      <w:r>
        <w:t>]</w:t>
      </w:r>
      <w:r>
        <w:t>−</w:t>
      </w:r>
      <w:r>
        <w:t>10</w:t>
      </w:r>
      <w:r>
        <w:t>,</w:t>
      </w:r>
      <w:r>
        <w:t>0113</w:t>
      </w:r>
      <w:r>
        <w:t>=</w:t>
      </w:r>
      <w:r>
        <w:t>0</w:t>
      </w:r>
      <w:r>
        <w:t>,</w:t>
      </w:r>
      <w:r>
        <w:t>0701</w:t>
      </w:r>
      <w:r>
        <w:t>u</w:t>
      </w:r>
      <w:r>
        <w:br/>
      </w:r>
      <w:r>
        <w:rPr>
          <w:b/>
        </w:rPr>
        <w:t xml:space="preserve">Chọn B. </w:t>
      </w:r>
      <w:r>
        <w:br/>
      </w:r>
      <w:r>
        <w:rPr>
          <w:b/>
        </w:rPr>
        <w:t>Đề thi Học kì 2 Vật lí lớp 12 có đáp án đề số 10</w:t>
      </w:r>
      <w:r>
        <w:br/>
      </w:r>
      <w:r>
        <w:rPr>
          <w:i/>
        </w:rPr>
        <w:t>Phòng Giáo dục và Đào tạo .....</w:t>
      </w:r>
      <w:r>
        <w:br/>
      </w:r>
      <w:r>
        <w:rPr>
          <w:i/>
        </w:rPr>
        <w:t xml:space="preserve">Đề khảo sát chất lượng </w:t>
      </w:r>
      <w:r>
        <w:rPr>
          <w:i/>
        </w:rPr>
        <w:t>Học kì 2</w:t>
      </w:r>
      <w:r>
        <w:br/>
      </w:r>
      <w:r>
        <w:rPr>
          <w:i/>
        </w:rPr>
        <w:t>Năm học ...</w:t>
      </w:r>
      <w:r>
        <w:br/>
      </w:r>
      <w:r>
        <w:rPr>
          <w:i/>
        </w:rPr>
        <w:t>Môn: Vật lí</w:t>
      </w:r>
      <w:r>
        <w:rPr>
          <w:i/>
        </w:rPr>
        <w:t xml:space="preserve"> 12</w:t>
      </w:r>
      <w:r>
        <w:br/>
      </w:r>
      <w:r>
        <w:rPr>
          <w:i/>
        </w:rPr>
        <w:t xml:space="preserve">Thời gian làm bài: </w:t>
      </w:r>
      <w:r>
        <w:rPr>
          <w:i/>
        </w:rPr>
        <w:t>.........</w:t>
      </w:r>
      <w:r>
        <w:br/>
      </w:r>
      <w:r>
        <w:rPr>
          <w:b/>
        </w:rPr>
        <w:t xml:space="preserve">Câu 1: </w:t>
      </w:r>
      <w:r>
        <w:t>Một đèn phát ra ánh sáng đơn sắc có bước sóng 0,6µm .Công suất bức xạ của đèn là 10W .Số photôn mà đèn phát ra trong 1s bằng :</w:t>
      </w:r>
      <w:r>
        <w:br/>
      </w:r>
      <w:r>
        <w:rPr>
          <w:b/>
        </w:rPr>
        <w:t xml:space="preserve">A. </w:t>
      </w:r>
      <w:r>
        <w:t>3.10</w:t>
      </w:r>
      <w:r>
        <w:rPr>
          <w:vertAlign w:val="superscript"/>
        </w:rPr>
        <w:t>19</w:t>
      </w:r>
      <w:r>
        <w:t xml:space="preserve">                         </w:t>
      </w:r>
      <w:r>
        <w:rPr>
          <w:b/>
        </w:rPr>
        <w:t xml:space="preserve">B. </w:t>
      </w:r>
      <w:r>
        <w:t>4.10</w:t>
      </w:r>
      <w:r>
        <w:rPr>
          <w:vertAlign w:val="superscript"/>
        </w:rPr>
        <w:t>19</w:t>
      </w:r>
      <w:r>
        <w:br/>
      </w:r>
      <w:r>
        <w:rPr>
          <w:b/>
        </w:rPr>
        <w:t xml:space="preserve">C. </w:t>
      </w:r>
      <w:r>
        <w:t>0,4.10</w:t>
      </w:r>
      <w:r>
        <w:rPr>
          <w:vertAlign w:val="superscript"/>
        </w:rPr>
        <w:t>19</w:t>
      </w:r>
      <w:r>
        <w:t xml:space="preserve">                      </w:t>
      </w:r>
      <w:r>
        <w:rPr>
          <w:b/>
        </w:rPr>
        <w:t xml:space="preserve">D. </w:t>
      </w:r>
      <w:r>
        <w:t>0,3.10</w:t>
      </w:r>
      <w:r>
        <w:rPr>
          <w:vertAlign w:val="superscript"/>
        </w:rPr>
        <w:t>19</w:t>
      </w:r>
      <w:r>
        <w:br/>
      </w:r>
      <w:r>
        <w:rPr>
          <w:b/>
        </w:rPr>
        <w:t>Câu 2:</w:t>
      </w:r>
      <w:r>
        <w:t xml:space="preserve"> Giới hạn quang điện tuỳ thuộc vào</w:t>
      </w:r>
      <w:r>
        <w:br/>
      </w:r>
      <w:r>
        <w:rPr>
          <w:b/>
        </w:rPr>
        <w:t xml:space="preserve">A. </w:t>
      </w:r>
      <w:r>
        <w:t>điện trường giữa anôt và catôt.</w:t>
      </w:r>
      <w:r>
        <w:br/>
      </w:r>
      <w:r>
        <w:rPr>
          <w:b/>
        </w:rPr>
        <w:t xml:space="preserve">B. </w:t>
      </w:r>
      <w:r>
        <w:t>điện áp giữa anôt cà catôt của tế bào quang điện.</w:t>
      </w:r>
      <w:r>
        <w:br/>
      </w:r>
      <w:r>
        <w:rPr>
          <w:b/>
        </w:rPr>
        <w:t xml:space="preserve">C. </w:t>
      </w:r>
      <w:r>
        <w:t>bước sóng của ánh sáng chiếu vào catôt.</w:t>
      </w:r>
      <w:r>
        <w:br/>
      </w:r>
      <w:r>
        <w:rPr>
          <w:b/>
        </w:rPr>
        <w:t xml:space="preserve">D. </w:t>
      </w:r>
      <w:r>
        <w:t>bản chất của kim loại.</w:t>
      </w:r>
      <w:r>
        <w:br/>
      </w:r>
      <w:r>
        <w:rPr>
          <w:b/>
        </w:rPr>
        <w:t>Câu 3:</w:t>
      </w:r>
      <w:r>
        <w:t xml:space="preserve"> Trong thí nghiệm với tế bào quang điện, cường độ dòng quang điện bão hoà đo được là 16µA. Số electrôn đến anốt trong 1 giờ là:</w:t>
      </w:r>
      <w:r>
        <w:br/>
      </w:r>
      <w:r>
        <w:rPr>
          <w:b/>
        </w:rPr>
        <w:t xml:space="preserve">A. </w:t>
      </w:r>
      <w:r>
        <w:t>3,6.10</w:t>
      </w:r>
      <w:r>
        <w:rPr>
          <w:vertAlign w:val="superscript"/>
        </w:rPr>
        <w:t>17</w:t>
      </w:r>
      <w:r>
        <w:t xml:space="preserve">                      </w:t>
      </w:r>
      <w:r>
        <w:rPr>
          <w:b/>
        </w:rPr>
        <w:t xml:space="preserve">B. </w:t>
      </w:r>
      <w:r>
        <w:t>10</w:t>
      </w:r>
      <w:r>
        <w:rPr>
          <w:vertAlign w:val="superscript"/>
        </w:rPr>
        <w:t>14</w:t>
      </w:r>
      <w:r>
        <w:br/>
      </w:r>
      <w:r>
        <w:rPr>
          <w:b/>
        </w:rPr>
        <w:t xml:space="preserve">C. </w:t>
      </w:r>
      <w:r>
        <w:t>3,6 .10</w:t>
      </w:r>
      <w:r>
        <w:rPr>
          <w:vertAlign w:val="superscript"/>
        </w:rPr>
        <w:t>13</w:t>
      </w:r>
      <w:r>
        <w:t xml:space="preserve">                     </w:t>
      </w:r>
      <w:r>
        <w:rPr>
          <w:b/>
        </w:rPr>
        <w:t xml:space="preserve">D. </w:t>
      </w:r>
      <w:r>
        <w:t>10</w:t>
      </w:r>
      <w:r>
        <w:rPr>
          <w:vertAlign w:val="superscript"/>
        </w:rPr>
        <w:t>13</w:t>
      </w:r>
      <w:r>
        <w:br/>
      </w:r>
      <w:r>
        <w:rPr>
          <w:b/>
        </w:rPr>
        <w:t>Câu 4:</w:t>
      </w:r>
      <w:r>
        <w:t xml:space="preserve"> Số nơtron trong hạt nhân </w:t>
      </w:r>
      <w:r>
        <w:t>27</w:t>
      </w:r>
      <w:r>
        <w:t>13</w:t>
      </w:r>
      <w:r>
        <w:t>A</w:t>
      </w:r>
      <w:r>
        <w:t>l</w:t>
      </w:r>
      <w:r>
        <w:t xml:space="preserve"> là bao nhiêu ?</w:t>
      </w:r>
      <w:r>
        <w:br/>
      </w:r>
      <w:r>
        <w:rPr>
          <w:b/>
        </w:rPr>
        <w:t xml:space="preserve">A. </w:t>
      </w:r>
      <w:r>
        <w:t xml:space="preserve">27.                             </w:t>
      </w:r>
      <w:r>
        <w:rPr>
          <w:b/>
        </w:rPr>
        <w:t xml:space="preserve">B. </w:t>
      </w:r>
      <w:r>
        <w:t>14.</w:t>
      </w:r>
      <w:r>
        <w:br/>
      </w:r>
      <w:r>
        <w:rPr>
          <w:b/>
        </w:rPr>
        <w:t xml:space="preserve">C. </w:t>
      </w:r>
      <w:r>
        <w:t xml:space="preserve">40.                             </w:t>
      </w:r>
      <w:r>
        <w:rPr>
          <w:b/>
        </w:rPr>
        <w:t xml:space="preserve">D. </w:t>
      </w:r>
      <w:r>
        <w:t>13.</w:t>
      </w:r>
      <w:r>
        <w:br/>
      </w:r>
      <w:r>
        <w:rPr>
          <w:b/>
        </w:rPr>
        <w:t>Câu 5:</w:t>
      </w:r>
      <w:r>
        <w:rPr>
          <w:b/>
        </w:rPr>
        <w:t xml:space="preserve"> </w:t>
      </w:r>
      <w:r>
        <w:t>Trong thí nghiệm Y-âng về giao thoa ánh sáng, hai khe cách nhau 1mm, khoảng cách từ hai khe tới màn là 1m. Khoảng cách giữa 3 vân sáng liên tiếp là 0,9mm. Bước sóng đơn sắc dùng trong thí nghiệm là</w:t>
      </w:r>
      <w:r>
        <w:br/>
      </w:r>
      <w:r>
        <w:rPr>
          <w:b/>
        </w:rPr>
        <w:t xml:space="preserve">A. </w:t>
      </w:r>
      <w:r>
        <w:t xml:space="preserve">0,65 µm.                 </w:t>
      </w:r>
      <w:r>
        <w:rPr>
          <w:b/>
        </w:rPr>
        <w:t xml:space="preserve">B. </w:t>
      </w:r>
      <w:r>
        <w:t>0,51µm.</w:t>
      </w:r>
      <w:r>
        <w:br/>
      </w:r>
      <w:r>
        <w:rPr>
          <w:b/>
        </w:rPr>
        <w:t xml:space="preserve">C. </w:t>
      </w:r>
      <w:r>
        <w:t xml:space="preserve">0,6µm.                    </w:t>
      </w:r>
      <w:r>
        <w:rPr>
          <w:b/>
        </w:rPr>
        <w:t xml:space="preserve">D. </w:t>
      </w:r>
      <w:r>
        <w:t>0,45 µm.</w:t>
      </w:r>
      <w:r>
        <w:br/>
      </w:r>
      <w:r>
        <w:rPr>
          <w:b/>
        </w:rPr>
        <w:t xml:space="preserve">Câu 6: </w:t>
      </w:r>
      <w:r>
        <w:t xml:space="preserve">Tia tử ngoại </w:t>
      </w:r>
      <w:r>
        <w:rPr>
          <w:b/>
        </w:rPr>
        <w:t>không</w:t>
      </w:r>
      <w:r>
        <w:t xml:space="preserve"> có tác dụng nào sau đây?</w:t>
      </w:r>
      <w:r>
        <w:br/>
      </w:r>
      <w:r>
        <w:rPr>
          <w:b/>
        </w:rPr>
        <w:t xml:space="preserve">A. </w:t>
      </w:r>
      <w:r>
        <w:t xml:space="preserve">Chiếu sáng.             </w:t>
      </w:r>
      <w:r>
        <w:br/>
      </w:r>
      <w:r>
        <w:rPr>
          <w:b/>
        </w:rPr>
        <w:t xml:space="preserve">B. </w:t>
      </w:r>
      <w:r>
        <w:t xml:space="preserve">Kích thích sự phát quang. </w:t>
      </w:r>
      <w:r>
        <w:br/>
      </w:r>
      <w:r>
        <w:rPr>
          <w:b/>
        </w:rPr>
        <w:t xml:space="preserve">C. </w:t>
      </w:r>
      <w:r>
        <w:t>Sinh lí.</w:t>
      </w:r>
      <w:r>
        <w:br/>
      </w:r>
      <w:r>
        <w:rPr>
          <w:b/>
        </w:rPr>
        <w:t xml:space="preserve">D. </w:t>
      </w:r>
      <w:r>
        <w:t>Tác dụng lên phim ảnh.</w:t>
      </w:r>
      <w:r>
        <w:br/>
      </w:r>
      <w:r>
        <w:rPr>
          <w:b/>
        </w:rPr>
        <w:t>Câu 7:</w:t>
      </w:r>
      <w:r>
        <w:t xml:space="preserve"> Công thức liên hệ giữa giới hạn quang điện λ</w:t>
      </w:r>
      <w:r>
        <w:rPr>
          <w:vertAlign w:val="subscript"/>
        </w:rPr>
        <w:t>0</w:t>
      </w:r>
      <w:r>
        <w:t>, công thoát A, hằng số Planck h và vận tốc ánh sáng c là:</w:t>
      </w:r>
      <w:r>
        <w:br/>
      </w:r>
      <w:r>
        <w:rPr>
          <w:b/>
        </w:rPr>
        <w:t xml:space="preserve">A. </w:t>
      </w:r>
      <w:r>
        <w:t>λ</w:t>
      </w:r>
      <w:r>
        <w:rPr>
          <w:vertAlign w:val="subscript"/>
        </w:rPr>
        <w:t>0</w:t>
      </w:r>
      <w:r>
        <w:t xml:space="preserve"> = </w:t>
      </w:r>
      <w:r>
        <w:t>c</w:t>
      </w:r>
      <w:r>
        <w:t>h</w:t>
      </w:r>
      <w:r>
        <w:t>A</w:t>
      </w:r>
      <w:r>
        <w:t xml:space="preserve">        </w:t>
      </w:r>
      <w:r>
        <w:rPr>
          <w:b/>
        </w:rPr>
        <w:t xml:space="preserve">B. </w:t>
      </w:r>
      <w:r>
        <w:t>λ</w:t>
      </w:r>
      <w:r>
        <w:rPr>
          <w:vertAlign w:val="subscript"/>
        </w:rPr>
        <w:t>0</w:t>
      </w:r>
      <w:r>
        <w:t xml:space="preserve"> = </w:t>
      </w:r>
      <w:r>
        <w:t>h</w:t>
      </w:r>
      <w:r>
        <w:t>A</w:t>
      </w:r>
      <w:r>
        <w:t>c</w:t>
      </w:r>
      <w:r>
        <w:t xml:space="preserve"> </w:t>
      </w:r>
      <w:r>
        <w:br/>
      </w:r>
      <w:r>
        <w:rPr>
          <w:b/>
        </w:rPr>
        <w:t xml:space="preserve">C. </w:t>
      </w:r>
      <w:r>
        <w:t>λ</w:t>
      </w:r>
      <w:r>
        <w:rPr>
          <w:vertAlign w:val="subscript"/>
        </w:rPr>
        <w:t>0</w:t>
      </w:r>
      <w:r>
        <w:t xml:space="preserve"> = </w:t>
      </w:r>
      <w:r>
        <w:t>A</w:t>
      </w:r>
      <w:r>
        <w:t>h</w:t>
      </w:r>
      <w:r>
        <w:t>c</w:t>
      </w:r>
      <w:r>
        <w:t xml:space="preserve">         </w:t>
      </w:r>
      <w:r>
        <w:rPr>
          <w:b/>
        </w:rPr>
        <w:t xml:space="preserve">D. </w:t>
      </w:r>
      <w:r>
        <w:t>λ</w:t>
      </w:r>
      <w:r>
        <w:rPr>
          <w:vertAlign w:val="subscript"/>
        </w:rPr>
        <w:t>0</w:t>
      </w:r>
      <w:r>
        <w:t xml:space="preserve"> = </w:t>
      </w:r>
      <w:r>
        <w:t>h</w:t>
      </w:r>
      <w:r>
        <w:t>c</w:t>
      </w:r>
      <w:r>
        <w:t>A</w:t>
      </w:r>
      <w:r>
        <w:br/>
      </w:r>
      <w:r>
        <w:rPr>
          <w:b/>
        </w:rPr>
        <w:t>Câu 8:</w:t>
      </w:r>
      <w:r>
        <w:t xml:space="preserve"> Để so sánh độ bền vững giữa hai hạt nhân chúng ta dựa vào đại lượng</w:t>
      </w:r>
      <w:r>
        <w:br/>
      </w:r>
      <w:r>
        <w:rPr>
          <w:b/>
        </w:rPr>
        <w:t xml:space="preserve">A. </w:t>
      </w:r>
      <w:r>
        <w:t>Độ hụt khối của hạt nhân.</w:t>
      </w:r>
      <w:r>
        <w:br/>
      </w:r>
      <w:r>
        <w:rPr>
          <w:b/>
        </w:rPr>
        <w:t xml:space="preserve">B. </w:t>
      </w:r>
      <w:r>
        <w:t>Năng lượng liên kết riêng của hạt nhân.</w:t>
      </w:r>
      <w:r>
        <w:br/>
      </w:r>
      <w:r>
        <w:rPr>
          <w:b/>
        </w:rPr>
        <w:t xml:space="preserve">C. </w:t>
      </w:r>
      <w:r>
        <w:t>Năng lượng liên kết của hạt nhân.</w:t>
      </w:r>
      <w:r>
        <w:br/>
      </w:r>
      <w:r>
        <w:rPr>
          <w:b/>
        </w:rPr>
        <w:t xml:space="preserve">D. </w:t>
      </w:r>
      <w:r>
        <w:t>Số khối A của hạt nhân.</w:t>
      </w:r>
      <w:r>
        <w:br/>
      </w:r>
      <w:r>
        <w:rPr>
          <w:b/>
        </w:rPr>
        <w:t>Câu 9:</w:t>
      </w:r>
      <w:r>
        <w:rPr>
          <w:b/>
        </w:rPr>
        <w:t xml:space="preserve"> </w:t>
      </w:r>
      <w:r>
        <w:t>Trong mạch dao động điện từ LC, điện tích trên tụ điện biến thiên với chu kỳ T. Năng lượng điện trường ở tụ điện</w:t>
      </w:r>
      <w:r>
        <w:br/>
      </w:r>
      <w:r>
        <w:rPr>
          <w:b/>
        </w:rPr>
        <w:t xml:space="preserve">A. </w:t>
      </w:r>
      <w:r>
        <w:t>không biến thiên theo thời gian.</w:t>
      </w:r>
      <w:r>
        <w:br/>
      </w:r>
      <w:r>
        <w:rPr>
          <w:b/>
        </w:rPr>
        <w:t xml:space="preserve">B. </w:t>
      </w:r>
      <w:r>
        <w:t>biến thiên tuần hoàn với chu kì T.</w:t>
      </w:r>
      <w:r>
        <w:br/>
      </w:r>
      <w:r>
        <w:rPr>
          <w:b/>
        </w:rPr>
        <w:t xml:space="preserve">C. </w:t>
      </w:r>
      <w:r>
        <w:t>biến thiên tuần hoàn với chu kì T/2.</w:t>
      </w:r>
      <w:r>
        <w:br/>
      </w:r>
      <w:r>
        <w:rPr>
          <w:b/>
        </w:rPr>
        <w:t xml:space="preserve">D. </w:t>
      </w:r>
      <w:r>
        <w:t>biến thiên tuần hoàn với chu kì 2T.</w:t>
      </w:r>
      <w:r>
        <w:br/>
      </w:r>
      <w:r>
        <w:rPr>
          <w:b/>
        </w:rPr>
        <w:t>Câu 10:</w:t>
      </w:r>
      <w:r>
        <w:rPr>
          <w:b/>
        </w:rPr>
        <w:t xml:space="preserve"> </w:t>
      </w:r>
      <w:r>
        <w:t>Sự phụ thuộc của chiết suất vào bước sóng</w:t>
      </w:r>
      <w:r>
        <w:br/>
      </w:r>
      <w:r>
        <w:rPr>
          <w:b/>
        </w:rPr>
        <w:t xml:space="preserve">A. </w:t>
      </w:r>
      <w:r>
        <w:t>chỉ xảy ra với chất rắn.</w:t>
      </w:r>
      <w:r>
        <w:br/>
      </w:r>
      <w:r>
        <w:rPr>
          <w:b/>
        </w:rPr>
        <w:t xml:space="preserve">B. </w:t>
      </w:r>
      <w:r>
        <w:t>chỉ xảy ra với chất rắn và lỏng.</w:t>
      </w:r>
      <w:r>
        <w:br/>
      </w:r>
      <w:r>
        <w:rPr>
          <w:b/>
        </w:rPr>
        <w:t xml:space="preserve">C. </w:t>
      </w:r>
      <w:r>
        <w:t>là hiện tượng đặc trưng của thuỷ tinh.</w:t>
      </w:r>
      <w:r>
        <w:br/>
      </w:r>
      <w:r>
        <w:rPr>
          <w:b/>
        </w:rPr>
        <w:t xml:space="preserve">D. </w:t>
      </w:r>
      <w:r>
        <w:t>xảy ra với mọi chất rắn, lỏng, hoặc khí.</w:t>
      </w:r>
      <w:r>
        <w:br/>
      </w:r>
      <w:r>
        <w:rPr>
          <w:b/>
        </w:rPr>
        <w:t>Câu 11:</w:t>
      </w:r>
      <w:r>
        <w:t xml:space="preserve"> Chọn câu </w:t>
      </w:r>
      <w:r>
        <w:rPr>
          <w:b/>
        </w:rPr>
        <w:t>đúng</w:t>
      </w:r>
      <w:r>
        <w:t>. Ánh sáng lân quang là :</w:t>
      </w:r>
      <w:r>
        <w:br/>
      </w:r>
      <w:r>
        <w:rPr>
          <w:b/>
        </w:rPr>
        <w:t xml:space="preserve">A. </w:t>
      </w:r>
      <w:r>
        <w:t>có bước sóng nhỏ hơn bước sóng ánh sáng kích thích.</w:t>
      </w:r>
      <w:r>
        <w:br/>
      </w:r>
      <w:r>
        <w:rPr>
          <w:b/>
        </w:rPr>
        <w:t xml:space="preserve">B. </w:t>
      </w:r>
      <w:r>
        <w:t>có thể tồn tại một thời gian sau khi tắt ánh sáng kích thích.</w:t>
      </w:r>
      <w:r>
        <w:br/>
      </w:r>
      <w:r>
        <w:rPr>
          <w:b/>
        </w:rPr>
        <w:t xml:space="preserve">C. </w:t>
      </w:r>
      <w:r>
        <w:t>được phát ra bởi chất rắn, chất lỏng lẫn chất khí.</w:t>
      </w:r>
      <w:r>
        <w:br/>
      </w:r>
      <w:r>
        <w:rPr>
          <w:b/>
        </w:rPr>
        <w:t xml:space="preserve">D. </w:t>
      </w:r>
      <w:r>
        <w:t>hầu như tắt ngay sau khi tắt ánh sáng kích thích.</w:t>
      </w:r>
      <w:r>
        <w:br/>
      </w:r>
      <w:r>
        <w:rPr>
          <w:b/>
        </w:rPr>
        <w:t>Câu 12:</w:t>
      </w:r>
      <w:r>
        <w:t xml:space="preserve"> Một mạch dao động LC có điện tích cực đại trên một bản tụ là Q</w:t>
      </w:r>
      <w:r>
        <w:rPr>
          <w:vertAlign w:val="subscript"/>
        </w:rPr>
        <w:t>0</w:t>
      </w:r>
      <w:r>
        <w:t xml:space="preserve"> = 4.10</w:t>
      </w:r>
      <w:r>
        <w:rPr>
          <w:vertAlign w:val="superscript"/>
        </w:rPr>
        <w:t>-8</w:t>
      </w:r>
      <w:r>
        <w:t xml:space="preserve"> C, cường độ dòng điện cực đại trong mạch là I</w:t>
      </w:r>
      <w:r>
        <w:rPr>
          <w:vertAlign w:val="subscript"/>
        </w:rPr>
        <w:t>0</w:t>
      </w:r>
      <w:r>
        <w:t xml:space="preserve"> = 0,314A. Lấy π = 3,14. Chu kì dao động điện từ trong mạch là</w:t>
      </w:r>
      <w:r>
        <w:br/>
      </w:r>
      <w:r>
        <w:rPr>
          <w:b/>
        </w:rPr>
        <w:t xml:space="preserve">A. </w:t>
      </w:r>
      <w:r>
        <w:t>8.10</w:t>
      </w:r>
      <w:r>
        <w:rPr>
          <w:vertAlign w:val="superscript"/>
        </w:rPr>
        <w:t>-8</w:t>
      </w:r>
      <w:r>
        <w:t xml:space="preserve"> s.                      </w:t>
      </w:r>
      <w:r>
        <w:rPr>
          <w:b/>
        </w:rPr>
        <w:t xml:space="preserve">B. </w:t>
      </w:r>
      <w:r>
        <w:t>8.10</w:t>
      </w:r>
      <w:r>
        <w:rPr>
          <w:vertAlign w:val="superscript"/>
        </w:rPr>
        <w:t>-5</w:t>
      </w:r>
      <w:r>
        <w:t xml:space="preserve"> s.</w:t>
      </w:r>
      <w:r>
        <w:br/>
      </w:r>
      <w:r>
        <w:rPr>
          <w:b/>
        </w:rPr>
        <w:t xml:space="preserve">C. </w:t>
      </w:r>
      <w:r>
        <w:t>8.10</w:t>
      </w:r>
      <w:r>
        <w:rPr>
          <w:vertAlign w:val="superscript"/>
        </w:rPr>
        <w:t>-7</w:t>
      </w:r>
      <w:r>
        <w:t xml:space="preserve"> s.                      </w:t>
      </w:r>
      <w:r>
        <w:rPr>
          <w:b/>
        </w:rPr>
        <w:t xml:space="preserve">D. </w:t>
      </w:r>
      <w:r>
        <w:t>8.10</w:t>
      </w:r>
      <w:r>
        <w:rPr>
          <w:vertAlign w:val="superscript"/>
        </w:rPr>
        <w:t>-6</w:t>
      </w:r>
      <w:r>
        <w:t xml:space="preserve"> s.</w:t>
      </w:r>
      <w:r>
        <w:br/>
      </w:r>
      <w:r>
        <w:rPr>
          <w:b/>
        </w:rPr>
        <w:t>Câu 13:</w:t>
      </w:r>
      <w:r>
        <w:t xml:space="preserve"> Một sóng điện từ có tần số f = 6 MHz. Bước sóng của sóng điện từ đó là</w:t>
      </w:r>
      <w:r>
        <w:br/>
      </w:r>
      <w:r>
        <w:rPr>
          <w:b/>
        </w:rPr>
        <w:t xml:space="preserve">A. </w:t>
      </w:r>
      <w:r>
        <w:t xml:space="preserve">λ = 60 m                    </w:t>
      </w:r>
      <w:r>
        <w:rPr>
          <w:b/>
        </w:rPr>
        <w:t xml:space="preserve">B. </w:t>
      </w:r>
      <w:r>
        <w:t>λ = 100 m</w:t>
      </w:r>
      <w:r>
        <w:br/>
      </w:r>
      <w:r>
        <w:rPr>
          <w:b/>
        </w:rPr>
        <w:t xml:space="preserve">C. </w:t>
      </w:r>
      <w:r>
        <w:t xml:space="preserve">λ = 50 m                    </w:t>
      </w:r>
      <w:r>
        <w:rPr>
          <w:b/>
        </w:rPr>
        <w:t xml:space="preserve">D. </w:t>
      </w:r>
      <w:r>
        <w:t>λ = 25 m</w:t>
      </w:r>
      <w:r>
        <w:br/>
      </w:r>
      <w:r>
        <w:rPr>
          <w:b/>
        </w:rPr>
        <w:t>Câu 14:</w:t>
      </w:r>
      <w:r>
        <w:t xml:space="preserve"> Trong thí nghiệm I-âng, các khe sáng được chiếu bằng ánh sáng trắng, biết λ</w:t>
      </w:r>
      <w:r>
        <w:rPr>
          <w:vertAlign w:val="subscript"/>
        </w:rPr>
        <w:t>đ</w:t>
      </w:r>
      <w:r>
        <w:t xml:space="preserve"> =0,76µm và λ</w:t>
      </w:r>
      <w:r>
        <w:rPr>
          <w:vertAlign w:val="subscript"/>
        </w:rPr>
        <w:t>t</w:t>
      </w:r>
      <w:r>
        <w:t xml:space="preserve"> =0,38µm. Khoảng cách giữa hai khe là 0,3mm, hai khe cách màn là 2m. Bề rộng quang phổ bậc 3 trên màn là:</w:t>
      </w:r>
      <w:r>
        <w:br/>
      </w:r>
      <w:r>
        <w:rPr>
          <w:b/>
        </w:rPr>
        <w:t xml:space="preserve">A. </w:t>
      </w:r>
      <w:r>
        <w:t xml:space="preserve">5,1mm                       </w:t>
      </w:r>
      <w:r>
        <w:rPr>
          <w:b/>
        </w:rPr>
        <w:t xml:space="preserve">B. </w:t>
      </w:r>
      <w:r>
        <w:t>9,6mm</w:t>
      </w:r>
      <w:r>
        <w:br/>
      </w:r>
      <w:r>
        <w:rPr>
          <w:b/>
        </w:rPr>
        <w:t xml:space="preserve">C. </w:t>
      </w:r>
      <w:r>
        <w:t xml:space="preserve">8,7mm                       </w:t>
      </w:r>
      <w:r>
        <w:rPr>
          <w:b/>
        </w:rPr>
        <w:t xml:space="preserve">D. </w:t>
      </w:r>
      <w:r>
        <w:t>7,6mm</w:t>
      </w:r>
      <w:r>
        <w:br/>
      </w:r>
      <w:r>
        <w:rPr>
          <w:b/>
        </w:rPr>
        <w:t>Câu 15:</w:t>
      </w:r>
      <w:r>
        <w:t xml:space="preserve"> Chu kỳ bán rã của U238 là 4,5.10</w:t>
      </w:r>
      <w:r>
        <w:rPr>
          <w:vertAlign w:val="superscript"/>
        </w:rPr>
        <w:t>9</w:t>
      </w:r>
      <w:r>
        <w:t xml:space="preserve"> năm, của U235 là 7,13.10</w:t>
      </w:r>
      <w:r>
        <w:rPr>
          <w:vertAlign w:val="superscript"/>
        </w:rPr>
        <w:t>8</w:t>
      </w:r>
      <w:r>
        <w:t xml:space="preserve"> năm. Hiện nay, trong quặng Urani thiên nhiên có lẫn U238 và U235 theo tỉ lệ số nguyên tử là 140 : 1.Giả thiết ở thời điểm tạo thành trái đất tỉ lệ trên là 1: 1. Tuổi của Trái Đất là:</w:t>
      </w:r>
      <w:r>
        <w:br/>
      </w:r>
      <w:r>
        <w:rPr>
          <w:b/>
        </w:rPr>
        <w:t xml:space="preserve">A. </w:t>
      </w:r>
      <w:r>
        <w:t>≈</w:t>
      </w:r>
      <w:r>
        <w:rPr>
          <w:b/>
        </w:rPr>
        <w:t xml:space="preserve"> </w:t>
      </w:r>
      <w:r>
        <w:t>10</w:t>
      </w:r>
      <w:r>
        <w:rPr>
          <w:vertAlign w:val="superscript"/>
        </w:rPr>
        <w:t>8</w:t>
      </w:r>
      <w:r>
        <w:t xml:space="preserve"> năm                  </w:t>
      </w:r>
      <w:r>
        <w:rPr>
          <w:b/>
        </w:rPr>
        <w:t xml:space="preserve">B. </w:t>
      </w:r>
      <w:r>
        <w:t>≈6,03.10</w:t>
      </w:r>
      <w:r>
        <w:rPr>
          <w:vertAlign w:val="superscript"/>
        </w:rPr>
        <w:t>9</w:t>
      </w:r>
      <w:r>
        <w:t xml:space="preserve"> năm</w:t>
      </w:r>
      <w:r>
        <w:br/>
      </w:r>
      <w:r>
        <w:rPr>
          <w:b/>
        </w:rPr>
        <w:t xml:space="preserve">C. </w:t>
      </w:r>
      <w:r>
        <w:t>≈</w:t>
      </w:r>
      <w:r>
        <w:rPr>
          <w:b/>
        </w:rPr>
        <w:t xml:space="preserve"> </w:t>
      </w:r>
      <w:r>
        <w:t>3.10</w:t>
      </w:r>
      <w:r>
        <w:rPr>
          <w:vertAlign w:val="superscript"/>
        </w:rPr>
        <w:t>9</w:t>
      </w:r>
      <w:r>
        <w:t xml:space="preserve"> năm               </w:t>
      </w:r>
      <w:r>
        <w:rPr>
          <w:b/>
        </w:rPr>
        <w:t xml:space="preserve">D. </w:t>
      </w:r>
      <w:r>
        <w:t>≈6.10</w:t>
      </w:r>
      <w:r>
        <w:rPr>
          <w:vertAlign w:val="superscript"/>
        </w:rPr>
        <w:t>7</w:t>
      </w:r>
      <w:r>
        <w:t xml:space="preserve"> năm</w:t>
      </w:r>
      <w:r>
        <w:br/>
      </w:r>
      <w:r>
        <w:rPr>
          <w:b/>
        </w:rPr>
        <w:t xml:space="preserve">Câu 16: </w:t>
      </w:r>
      <w:r>
        <w:t>Trong thí nghiệm giao thoa Iâng có khoảng vân giao thoa là i, khoảng cách từ vân sáng bậc 5 bên này đến vân tối bậc 4 bên kia vân trung tâm là:</w:t>
      </w:r>
      <w:r>
        <w:br/>
      </w:r>
      <w:r>
        <w:rPr>
          <w:b/>
        </w:rPr>
        <w:t xml:space="preserve">A. </w:t>
      </w:r>
      <w:r>
        <w:t xml:space="preserve">6,5i                            </w:t>
      </w:r>
      <w:r>
        <w:rPr>
          <w:b/>
        </w:rPr>
        <w:t xml:space="preserve">B. </w:t>
      </w:r>
      <w:r>
        <w:t>8,5i</w:t>
      </w:r>
      <w:r>
        <w:br/>
      </w:r>
      <w:r>
        <w:rPr>
          <w:b/>
        </w:rPr>
        <w:t xml:space="preserve">C. </w:t>
      </w:r>
      <w:r>
        <w:t xml:space="preserve">7,5i                            </w:t>
      </w:r>
      <w:r>
        <w:rPr>
          <w:b/>
        </w:rPr>
        <w:t xml:space="preserve">D. </w:t>
      </w:r>
      <w:r>
        <w:t>9,5i</w:t>
      </w:r>
      <w:r>
        <w:br/>
      </w:r>
      <w:r>
        <w:rPr>
          <w:b/>
        </w:rPr>
        <w:t>Câu 17:</w:t>
      </w:r>
      <w:r>
        <w:rPr>
          <w:b/>
        </w:rPr>
        <w:t xml:space="preserve"> </w:t>
      </w:r>
      <w:r>
        <w:t xml:space="preserve">Phương trình phóng xạ : </w:t>
      </w:r>
      <w:r>
        <w:t>37</w:t>
      </w:r>
      <w:r>
        <w:t>17</w:t>
      </w:r>
      <w:r>
        <w:t>C</w:t>
      </w:r>
      <w:r>
        <w:t>l</w:t>
      </w:r>
      <w:r>
        <w:t>+</w:t>
      </w:r>
      <w:r>
        <w:t>A</w:t>
      </w:r>
      <w:r>
        <w:t>Z</w:t>
      </w:r>
      <w:r>
        <w:t>X</w:t>
      </w:r>
      <w:r>
        <w:t>→</w:t>
      </w:r>
      <w:r>
        <w:t>n</w:t>
      </w:r>
      <w:r>
        <w:t>+</w:t>
      </w:r>
      <w:r>
        <w:t>37</w:t>
      </w:r>
      <w:r>
        <w:t>18</w:t>
      </w:r>
      <w:r>
        <w:t>A</w:t>
      </w:r>
      <w:r>
        <w:t>r</w:t>
      </w:r>
      <w:r>
        <w:t>Trong đó Z, A là</w:t>
      </w:r>
      <w:r>
        <w:br/>
      </w:r>
      <w:r>
        <w:rPr>
          <w:b/>
        </w:rPr>
        <w:t xml:space="preserve">A. </w:t>
      </w:r>
      <w:r>
        <w:t xml:space="preserve">Z = 1 ; A = 1             </w:t>
      </w:r>
      <w:r>
        <w:rPr>
          <w:b/>
        </w:rPr>
        <w:t xml:space="preserve">B. </w:t>
      </w:r>
      <w:r>
        <w:t>Z = 2 ; A = 4</w:t>
      </w:r>
      <w:r>
        <w:br/>
      </w:r>
      <w:r>
        <w:rPr>
          <w:b/>
        </w:rPr>
        <w:t xml:space="preserve">C. </w:t>
      </w:r>
      <w:r>
        <w:t xml:space="preserve">Z = 1 ; A = 3             </w:t>
      </w:r>
      <w:r>
        <w:rPr>
          <w:b/>
        </w:rPr>
        <w:t xml:space="preserve">D. </w:t>
      </w:r>
      <w:r>
        <w:t>Z = 2 ; A = 3</w:t>
      </w:r>
      <w:r>
        <w:br/>
      </w:r>
      <w:r>
        <w:rPr>
          <w:b/>
        </w:rPr>
        <w:t>Câu 18:</w:t>
      </w:r>
      <w:r>
        <w:t xml:space="preserve"> Sóng điện từ nào sau đây có khả năng xuyên qua tầng điện li?</w:t>
      </w:r>
      <w:r>
        <w:br/>
      </w:r>
      <w:r>
        <w:rPr>
          <w:b/>
        </w:rPr>
        <w:t xml:space="preserve">A. </w:t>
      </w:r>
      <w:r>
        <w:t xml:space="preserve">Sóng trung.               </w:t>
      </w:r>
      <w:r>
        <w:rPr>
          <w:b/>
        </w:rPr>
        <w:t xml:space="preserve">B. </w:t>
      </w:r>
      <w:r>
        <w:t>Sóng dài.</w:t>
      </w:r>
      <w:r>
        <w:br/>
      </w:r>
      <w:r>
        <w:rPr>
          <w:b/>
        </w:rPr>
        <w:t xml:space="preserve">C. </w:t>
      </w:r>
      <w:r>
        <w:t xml:space="preserve">Sóng cực ngắn.         </w:t>
      </w:r>
      <w:r>
        <w:rPr>
          <w:b/>
        </w:rPr>
        <w:t xml:space="preserve">D. </w:t>
      </w:r>
      <w:r>
        <w:t>Sóng ngắn.</w:t>
      </w:r>
      <w:r>
        <w:br/>
      </w:r>
      <w:r>
        <w:rPr>
          <w:b/>
        </w:rPr>
        <w:t>Câu 19:</w:t>
      </w:r>
      <w:r>
        <w:t xml:space="preserve"> Biết công cần thiết để bứt electrôn ra khỏi tế bào quang điện là A = 4,14eV. Hỏi giới hạn quang điện của tế bào ?</w:t>
      </w:r>
      <w:r>
        <w:br/>
      </w:r>
      <w:r>
        <w:rPr>
          <w:b/>
        </w:rPr>
        <w:t>A</w:t>
      </w:r>
      <w:r>
        <w:t>. λ</w:t>
      </w:r>
      <w:r>
        <w:rPr>
          <w:vertAlign w:val="subscript"/>
        </w:rPr>
        <w:t>0</w:t>
      </w:r>
      <w:r>
        <w:t xml:space="preserve"> = 0,6mm                </w:t>
      </w:r>
      <w:r>
        <w:rPr>
          <w:b/>
        </w:rPr>
        <w:t xml:space="preserve">B. </w:t>
      </w:r>
      <w:r>
        <w:t>λ</w:t>
      </w:r>
      <w:r>
        <w:rPr>
          <w:vertAlign w:val="subscript"/>
        </w:rPr>
        <w:t>0</w:t>
      </w:r>
      <w:r>
        <w:t xml:space="preserve"> = 0,3mm</w:t>
      </w:r>
      <w:r>
        <w:br/>
      </w:r>
      <w:r>
        <w:rPr>
          <w:b/>
        </w:rPr>
        <w:t xml:space="preserve">C. </w:t>
      </w:r>
      <w:r>
        <w:t>λ</w:t>
      </w:r>
      <w:r>
        <w:rPr>
          <w:vertAlign w:val="subscript"/>
        </w:rPr>
        <w:t>0</w:t>
      </w:r>
      <w:r>
        <w:t xml:space="preserve"> = 0,5mm                </w:t>
      </w:r>
      <w:r>
        <w:rPr>
          <w:b/>
        </w:rPr>
        <w:t xml:space="preserve">D. </w:t>
      </w:r>
      <w:r>
        <w:t>λ</w:t>
      </w:r>
      <w:r>
        <w:rPr>
          <w:vertAlign w:val="subscript"/>
        </w:rPr>
        <w:t xml:space="preserve">0 </w:t>
      </w:r>
      <w:r>
        <w:t>= 0,4mm</w:t>
      </w:r>
      <w:r>
        <w:br/>
      </w:r>
      <w:r>
        <w:rPr>
          <w:b/>
        </w:rPr>
        <w:t>Câu 20:</w:t>
      </w:r>
      <w:r>
        <w:t xml:space="preserve"> Trong thí nghiệm giao thoa với ánh sáng trắng của Y-âng, khoảng cách giữa vân sáng và vân tối liên tiếp bằng</w:t>
      </w:r>
      <w:r>
        <w:br/>
      </w:r>
      <w:r>
        <w:rPr>
          <w:b/>
        </w:rPr>
        <w:t xml:space="preserve">A. </w:t>
      </w:r>
      <w:r>
        <w:t>một khoảng vân.</w:t>
      </w:r>
      <w:r>
        <w:br/>
      </w:r>
      <w:r>
        <w:rPr>
          <w:b/>
        </w:rPr>
        <w:t xml:space="preserve">B. </w:t>
      </w:r>
      <w:r>
        <w:t>hai lần khoảng vân.</w:t>
      </w:r>
      <w:r>
        <w:br/>
      </w:r>
      <w:r>
        <w:rPr>
          <w:b/>
        </w:rPr>
        <w:t xml:space="preserve">C. </w:t>
      </w:r>
      <w:r>
        <w:t>một nửa khoảng vân.</w:t>
      </w:r>
      <w:r>
        <w:br/>
      </w:r>
      <w:r>
        <w:rPr>
          <w:b/>
        </w:rPr>
        <w:t xml:space="preserve">D. </w:t>
      </w:r>
      <w:r>
        <w:t>một phần tư khoảng vân.</w:t>
      </w:r>
      <w:r>
        <w:br/>
      </w:r>
      <w:r>
        <w:rPr>
          <w:b/>
        </w:rPr>
        <w:t>Câu 21:</w:t>
      </w:r>
      <w:r>
        <w:t xml:space="preserve"> Cường độ dòng điện tức thời trong một mạch dao động LC lí tưởng là i = 0,08cos2000t(A). Cuộn dây có độ tự cảm là 50 mH. Xác định hiệu điện thế giữa hai bản tụ điện tại thời điểm cường độ dòng điện tức thời bằng giá trị hiệu dụng ?</w:t>
      </w:r>
      <w:r>
        <w:br/>
      </w:r>
      <w:r>
        <w:rPr>
          <w:b/>
        </w:rPr>
        <w:t xml:space="preserve">A. </w:t>
      </w:r>
      <w:r>
        <w:t>4</w:t>
      </w:r>
      <w:r>
        <w:t>√</w:t>
      </w:r>
      <w:r>
        <w:t>2</w:t>
      </w:r>
      <w:r>
        <w:t xml:space="preserve">V        </w:t>
      </w:r>
      <w:r>
        <w:rPr>
          <w:b/>
        </w:rPr>
        <w:t xml:space="preserve">B. </w:t>
      </w:r>
      <w:r>
        <w:t>4</w:t>
      </w:r>
      <w:r>
        <w:t>√</w:t>
      </w:r>
      <w:r>
        <w:t>5</w:t>
      </w:r>
      <w:r>
        <w:t>V</w:t>
      </w:r>
      <w:r>
        <w:br/>
      </w:r>
      <w:r>
        <w:rPr>
          <w:b/>
        </w:rPr>
        <w:t xml:space="preserve">C. </w:t>
      </w:r>
      <w:r>
        <w:t>4</w:t>
      </w:r>
      <w:r>
        <w:t>√</w:t>
      </w:r>
      <w:r>
        <w:t>3</w:t>
      </w:r>
      <w:r>
        <w:t xml:space="preserve">V        </w:t>
      </w:r>
      <w:r>
        <w:rPr>
          <w:b/>
        </w:rPr>
        <w:t xml:space="preserve">D. </w:t>
      </w:r>
      <w:r>
        <w:t>4</w:t>
      </w:r>
      <w:r>
        <w:rPr>
          <w:i/>
        </w:rPr>
        <w:t>V</w:t>
      </w:r>
      <w:r>
        <w:br/>
      </w:r>
      <w:r>
        <w:rPr>
          <w:b/>
        </w:rPr>
        <w:t>Câu 22:</w:t>
      </w:r>
      <w:r>
        <w:t xml:space="preserve"> Trong thí nghiệm Y- âng về giao thoa ánh sáng, khoảng cách giữa hai khe là 0,5 mm,khoảng cách từ mặt phẳng chứa hai khe đến màn quan sát là 2 m. Nguồn sáng phát ánh sáng trắng có bước sóng trong khoảng từ 380 nm đến 760 nm. M là một điểm trên màn, cách vân sáng trung tâm 2 cm. Trong các bước sóng của các bức xạ cho vân sáng tại M, bước sóng dài nhất là:</w:t>
      </w:r>
      <w:r>
        <w:br/>
      </w:r>
      <w:r>
        <w:rPr>
          <w:b/>
        </w:rPr>
        <w:t xml:space="preserve">A. </w:t>
      </w:r>
      <w:r>
        <w:t xml:space="preserve">570 nm                      </w:t>
      </w:r>
      <w:r>
        <w:rPr>
          <w:b/>
        </w:rPr>
        <w:t xml:space="preserve">B. </w:t>
      </w:r>
      <w:r>
        <w:t>760 nm.</w:t>
      </w:r>
      <w:r>
        <w:br/>
      </w:r>
      <w:r>
        <w:rPr>
          <w:b/>
        </w:rPr>
        <w:t xml:space="preserve">C. </w:t>
      </w:r>
      <w:r>
        <w:t xml:space="preserve">417 nm                      </w:t>
      </w:r>
      <w:r>
        <w:rPr>
          <w:b/>
        </w:rPr>
        <w:t xml:space="preserve">D. </w:t>
      </w:r>
      <w:r>
        <w:t>714 nm</w:t>
      </w:r>
      <w:r>
        <w:br/>
      </w:r>
      <w:r>
        <w:rPr>
          <w:b/>
        </w:rPr>
        <w:t>Câu 23:</w:t>
      </w:r>
      <w:r>
        <w:rPr>
          <w:b/>
        </w:rPr>
        <w:t xml:space="preserve"> </w:t>
      </w:r>
      <w:r>
        <w:t>Hiệu điện thế “hiệu dụng” giữa anốt và catốt của một ống Cu-lít-giơ là 10kV .Bỏ qua động năng của các êlectron khi bứt khỏi catốt . Tốc độ cực đại của các êlectron khi đập vào anốt là :</w:t>
      </w:r>
      <w:r>
        <w:br/>
      </w:r>
      <w:r>
        <w:rPr>
          <w:b/>
        </w:rPr>
        <w:t xml:space="preserve">A. </w:t>
      </w:r>
      <w:r>
        <w:t xml:space="preserve">70000km/s                 </w:t>
      </w:r>
      <w:r>
        <w:rPr>
          <w:b/>
        </w:rPr>
        <w:t xml:space="preserve">B. </w:t>
      </w:r>
      <w:r>
        <w:t>50000km/s</w:t>
      </w:r>
      <w:r>
        <w:br/>
      </w:r>
      <w:r>
        <w:rPr>
          <w:b/>
        </w:rPr>
        <w:t xml:space="preserve">C. </w:t>
      </w:r>
      <w:r>
        <w:t xml:space="preserve">60000km/s                 </w:t>
      </w:r>
      <w:r>
        <w:rPr>
          <w:b/>
        </w:rPr>
        <w:t xml:space="preserve">D. </w:t>
      </w:r>
      <w:r>
        <w:t>80000km/s</w:t>
      </w:r>
      <w:r>
        <w:br/>
      </w:r>
      <w:r>
        <w:rPr>
          <w:b/>
        </w:rPr>
        <w:t>Câu 24:</w:t>
      </w:r>
      <w:r>
        <w:t xml:space="preserve"> Trong phóng xạ β</w:t>
      </w:r>
      <w:r>
        <w:rPr>
          <w:vertAlign w:val="superscript"/>
        </w:rPr>
        <w:t>+</w:t>
      </w:r>
      <w:r>
        <w:t>, trong bảng phân loại tuần hoàn, hạt nhân con so với hạt nhân mẹ</w:t>
      </w:r>
      <w:r>
        <w:br/>
      </w:r>
      <w:r>
        <w:rPr>
          <w:b/>
        </w:rPr>
        <w:t xml:space="preserve">A. </w:t>
      </w:r>
      <w:r>
        <w:t>tiến một ô.</w:t>
      </w:r>
      <w:r>
        <w:br/>
      </w:r>
      <w:r>
        <w:rPr>
          <w:b/>
        </w:rPr>
        <w:t xml:space="preserve">B. </w:t>
      </w:r>
      <w:r>
        <w:t>tiến hai ô.</w:t>
      </w:r>
      <w:r>
        <w:br/>
      </w:r>
      <w:r>
        <w:rPr>
          <w:b/>
        </w:rPr>
        <w:t xml:space="preserve">C. </w:t>
      </w:r>
      <w:r>
        <w:t xml:space="preserve">Không thay đổi vị trí. </w:t>
      </w:r>
      <w:r>
        <w:br/>
      </w:r>
      <w:r>
        <w:rPr>
          <w:b/>
        </w:rPr>
        <w:t xml:space="preserve">D. </w:t>
      </w:r>
      <w:r>
        <w:t>Lùi một ô.</w:t>
      </w:r>
      <w:r>
        <w:br/>
      </w:r>
      <w:r>
        <w:rPr>
          <w:b/>
        </w:rPr>
        <w:t>Câu 25:</w:t>
      </w:r>
      <w:r>
        <w:t xml:space="preserve"> Chu kì bán rã của chất phóng xạ </w:t>
      </w:r>
      <w:r>
        <w:t>90</w:t>
      </w:r>
      <w:r>
        <w:t>38</w:t>
      </w:r>
      <w:r>
        <w:t>Sr là 20 năm. Sau 80 năm có bao nhiêu phần trăm chất phóng xạ đó phân rã thành chất khác ?</w:t>
      </w:r>
      <w:r>
        <w:br/>
      </w:r>
      <w:r>
        <w:rPr>
          <w:b/>
        </w:rPr>
        <w:t xml:space="preserve">A. </w:t>
      </w:r>
      <w:r>
        <w:t xml:space="preserve">6,25%.                       </w:t>
      </w:r>
      <w:r>
        <w:rPr>
          <w:b/>
        </w:rPr>
        <w:t xml:space="preserve">B. </w:t>
      </w:r>
      <w:r>
        <w:t>87,5%.</w:t>
      </w:r>
      <w:r>
        <w:br/>
      </w:r>
      <w:r>
        <w:rPr>
          <w:b/>
        </w:rPr>
        <w:t xml:space="preserve">C. </w:t>
      </w:r>
      <w:r>
        <w:t xml:space="preserve">93,75%.                     </w:t>
      </w:r>
      <w:r>
        <w:rPr>
          <w:b/>
        </w:rPr>
        <w:t xml:space="preserve">D. </w:t>
      </w:r>
      <w:r>
        <w:t>12,5%.</w:t>
      </w:r>
      <w:r>
        <w:br/>
      </w:r>
      <w:r>
        <w:rPr>
          <w:b/>
        </w:rPr>
        <w:t>Câu 26:</w:t>
      </w:r>
      <w:r>
        <w:t xml:space="preserve"> Phát biểu nào sau đây là </w:t>
      </w:r>
      <w:r>
        <w:rPr>
          <w:b/>
        </w:rPr>
        <w:t>sai</w:t>
      </w:r>
      <w:r>
        <w:t xml:space="preserve"> khi nói về phản ứng phân hạch?</w:t>
      </w:r>
      <w:r>
        <w:br/>
      </w:r>
      <w:r>
        <w:rPr>
          <w:b/>
        </w:rPr>
        <w:t>A.</w:t>
      </w:r>
      <w:r>
        <w:t>Xảy ra do sự hấp thụ nơtrôn chậm.</w:t>
      </w:r>
      <w:r>
        <w:br/>
      </w:r>
      <w:r>
        <w:rPr>
          <w:b/>
        </w:rPr>
        <w:t>B.</w:t>
      </w:r>
      <w:r>
        <w:t>Là phản ứng tỏa năng lượng.</w:t>
      </w:r>
      <w:r>
        <w:br/>
      </w:r>
      <w:r>
        <w:rPr>
          <w:b/>
        </w:rPr>
        <w:t>C.</w:t>
      </w:r>
      <w:r>
        <w:t xml:space="preserve">Chỉ xảy ra với hạt nhân nguyên tử </w:t>
      </w:r>
      <w:r>
        <w:t>235</w:t>
      </w:r>
      <w:r>
        <w:t>92</w:t>
      </w:r>
      <w:r>
        <w:t>U</w:t>
      </w:r>
      <w:r>
        <w:t>.</w:t>
      </w:r>
      <w:r>
        <w:br/>
      </w:r>
      <w:r>
        <w:rPr>
          <w:b/>
        </w:rPr>
        <w:t>D.</w:t>
      </w:r>
      <w:r>
        <w:t>Tạo ra hai hạt nhân có khối lượng trung bình.</w:t>
      </w:r>
      <w:r>
        <w:br/>
      </w:r>
      <w:r>
        <w:rPr>
          <w:b/>
        </w:rPr>
        <w:t>Câu 27:</w:t>
      </w:r>
      <w:r>
        <w:t xml:space="preserve"> Trong thí nghiệm Y-âng, bước sóng đơn sắc dùng trong thí nghiệm là 0,6µm. Hiệu đường đi của ánh sáng từ hai khe đến vân sáng bậc hai trên màn bằng</w:t>
      </w:r>
      <w:r>
        <w:br/>
      </w:r>
      <w:r>
        <w:rPr>
          <w:b/>
        </w:rPr>
        <w:t xml:space="preserve">A. </w:t>
      </w:r>
      <w:r>
        <w:t xml:space="preserve">1,2µm.                       </w:t>
      </w:r>
      <w:r>
        <w:rPr>
          <w:b/>
        </w:rPr>
        <w:t xml:space="preserve">B. </w:t>
      </w:r>
      <w:r>
        <w:t>2,4µm.</w:t>
      </w:r>
      <w:r>
        <w:br/>
      </w:r>
      <w:r>
        <w:rPr>
          <w:b/>
        </w:rPr>
        <w:t xml:space="preserve">C. </w:t>
      </w:r>
      <w:r>
        <w:t xml:space="preserve">1,8µm.                       </w:t>
      </w:r>
      <w:r>
        <w:rPr>
          <w:b/>
        </w:rPr>
        <w:t xml:space="preserve">D. </w:t>
      </w:r>
      <w:r>
        <w:t>0,6µm.</w:t>
      </w:r>
      <w:r>
        <w:br/>
      </w:r>
      <w:r>
        <w:rPr>
          <w:b/>
        </w:rPr>
        <w:t>Câu 28:</w:t>
      </w:r>
      <w:r>
        <w:t xml:space="preserve"> Cho rằng khi một hạt nhân urani </w:t>
      </w:r>
      <w:r>
        <w:rPr>
          <w:vertAlign w:val="superscript"/>
        </w:rPr>
        <w:t>235</w:t>
      </w:r>
      <w:r>
        <w:rPr>
          <w:vertAlign w:val="subscript"/>
        </w:rPr>
        <w:t>92</w:t>
      </w:r>
      <w:r>
        <w:t>U phân hạch thì toả ra năng lượng trung bình là 200 MeV. Lấy NA = 6,023.10</w:t>
      </w:r>
      <w:r>
        <w:rPr>
          <w:vertAlign w:val="superscript"/>
        </w:rPr>
        <w:t>23</w:t>
      </w:r>
      <w:r>
        <w:t xml:space="preserve"> mol</w:t>
      </w:r>
      <w:r>
        <w:rPr>
          <w:vertAlign w:val="superscript"/>
        </w:rPr>
        <w:t>−1</w:t>
      </w:r>
      <w:r>
        <w:t xml:space="preserve">, khối lượng mol của urani </w:t>
      </w:r>
      <w:r>
        <w:rPr>
          <w:vertAlign w:val="superscript"/>
        </w:rPr>
        <w:t>235</w:t>
      </w:r>
      <w:r>
        <w:rPr>
          <w:vertAlign w:val="subscript"/>
        </w:rPr>
        <w:t>92</w:t>
      </w:r>
      <w:r>
        <w:t xml:space="preserve">U là 235 g/mol. Năng lượng tỏa ra khi phân hạch hết 1 kg urani </w:t>
      </w:r>
      <w:r>
        <w:rPr>
          <w:vertAlign w:val="superscript"/>
        </w:rPr>
        <w:t>235</w:t>
      </w:r>
      <w:r>
        <w:rPr>
          <w:vertAlign w:val="subscript"/>
        </w:rPr>
        <w:t>92</w:t>
      </w:r>
      <w:r>
        <w:t>U là</w:t>
      </w:r>
      <w:r>
        <w:br/>
      </w:r>
      <w:r>
        <w:rPr>
          <w:b/>
        </w:rPr>
        <w:t xml:space="preserve">A. </w:t>
      </w:r>
      <w:r>
        <w:t>5,12.10</w:t>
      </w:r>
      <w:r>
        <w:rPr>
          <w:vertAlign w:val="superscript"/>
        </w:rPr>
        <w:t>26</w:t>
      </w:r>
      <w:r>
        <w:t xml:space="preserve"> MeV.         </w:t>
      </w:r>
      <w:r>
        <w:rPr>
          <w:b/>
        </w:rPr>
        <w:t xml:space="preserve">B. </w:t>
      </w:r>
      <w:r>
        <w:t>51,2.10</w:t>
      </w:r>
      <w:r>
        <w:rPr>
          <w:vertAlign w:val="superscript"/>
        </w:rPr>
        <w:t>26</w:t>
      </w:r>
      <w:r>
        <w:t xml:space="preserve"> MeV.</w:t>
      </w:r>
      <w:r>
        <w:br/>
      </w:r>
      <w:r>
        <w:rPr>
          <w:b/>
        </w:rPr>
        <w:t xml:space="preserve">C. </w:t>
      </w:r>
      <w:r>
        <w:t>2,56.10</w:t>
      </w:r>
      <w:r>
        <w:rPr>
          <w:vertAlign w:val="superscript"/>
        </w:rPr>
        <w:t>15</w:t>
      </w:r>
      <w:r>
        <w:t xml:space="preserve"> MeV.         </w:t>
      </w:r>
      <w:r>
        <w:rPr>
          <w:b/>
        </w:rPr>
        <w:t xml:space="preserve">D. </w:t>
      </w:r>
      <w:r>
        <w:t>2,56.10</w:t>
      </w:r>
      <w:r>
        <w:rPr>
          <w:vertAlign w:val="superscript"/>
        </w:rPr>
        <w:t>16</w:t>
      </w:r>
      <w:r>
        <w:t xml:space="preserve"> MeV.</w:t>
      </w:r>
      <w:r>
        <w:br/>
      </w:r>
      <w:r>
        <w:rPr>
          <w:b/>
        </w:rPr>
        <w:t>Câu 29:</w:t>
      </w:r>
      <w:r>
        <w:t xml:space="preserve"> Mạch dao động điện từ điều hoà LC có chu kỳ</w:t>
      </w:r>
      <w:r>
        <w:br/>
      </w:r>
      <w:r>
        <w:rPr>
          <w:b/>
        </w:rPr>
        <w:t>A.</w:t>
      </w:r>
      <w:r>
        <w:t>phụ thuộc vào C,không phụ thuộc vào L</w:t>
      </w:r>
      <w:r>
        <w:br/>
      </w:r>
      <w:r>
        <w:rPr>
          <w:b/>
        </w:rPr>
        <w:t>B.</w:t>
      </w:r>
      <w:r>
        <w:t>phụ thuộc vào cả L và C</w:t>
      </w:r>
      <w:r>
        <w:br/>
      </w:r>
      <w:r>
        <w:rPr>
          <w:b/>
        </w:rPr>
        <w:t>C.</w:t>
      </w:r>
      <w:r>
        <w:t>phụ thuộc vào L,không phụ thuộc vào C</w:t>
      </w:r>
      <w:r>
        <w:br/>
      </w:r>
      <w:r>
        <w:rPr>
          <w:b/>
        </w:rPr>
        <w:t>D.</w:t>
      </w:r>
      <w:r>
        <w:t>không phụ thuộc vào L và C.</w:t>
      </w:r>
      <w:r>
        <w:br/>
      </w:r>
      <w:r>
        <w:rPr>
          <w:b/>
        </w:rPr>
        <w:t>Câu 30:</w:t>
      </w:r>
      <w:r>
        <w:rPr>
          <w:b/>
        </w:rPr>
        <w:t xml:space="preserve"> </w:t>
      </w:r>
      <w:r>
        <w:t>Cường độ dòng điện tức thời trong mạch dao động LC có dạng i = 0,05sin(2000t). Tần số góc của mạch dao động là</w:t>
      </w:r>
      <w:r>
        <w:br/>
      </w:r>
      <w:r>
        <w:rPr>
          <w:b/>
        </w:rPr>
        <w:t xml:space="preserve">A. </w:t>
      </w:r>
      <w:r>
        <w:t xml:space="preserve">ω= 20000 rad/s.  </w:t>
      </w:r>
      <w:r>
        <w:rPr>
          <w:b/>
        </w:rPr>
        <w:t xml:space="preserve">B. </w:t>
      </w:r>
      <w:r>
        <w:t>ω = 1000π rad/s.</w:t>
      </w:r>
      <w:r>
        <w:br/>
      </w:r>
      <w:r>
        <w:rPr>
          <w:b/>
        </w:rPr>
        <w:t xml:space="preserve">C. </w:t>
      </w:r>
      <w:r>
        <w:t xml:space="preserve">ω = 2000 rad/s.   </w:t>
      </w:r>
      <w:r>
        <w:rPr>
          <w:b/>
        </w:rPr>
        <w:t xml:space="preserve">D. </w:t>
      </w:r>
      <w:r>
        <w:t>ω = 100 rad/s.</w:t>
      </w:r>
      <w:r>
        <w:br/>
      </w:r>
      <w:r>
        <w:t xml:space="preserve"> </w:t>
      </w:r>
      <w:r>
        <w:br/>
      </w:r>
      <w:r>
        <w:rPr>
          <w:b/>
        </w:rPr>
        <w:t>Lời giải chi tiết</w:t>
      </w:r>
      <w:r>
        <w:br/>
      </w:r>
      <w:r>
        <w:drawing>
          <wp:inline xmlns:a="http://schemas.openxmlformats.org/drawingml/2006/main" xmlns:pic="http://schemas.openxmlformats.org/drawingml/2006/picture">
            <wp:extent cx="6543675" cy="1562100"/>
            <wp:docPr id="69" name="Picture 69"/>
            <wp:cNvGraphicFramePr>
              <a:graphicFrameLocks noChangeAspect="1"/>
            </wp:cNvGraphicFramePr>
            <a:graphic>
              <a:graphicData uri="http://schemas.openxmlformats.org/drawingml/2006/picture">
                <pic:pic>
                  <pic:nvPicPr>
                    <pic:cNvPr id="0" name="temp_inline_609e8e0491304b6e866aeb67c5ea78bd.jpg"/>
                    <pic:cNvPicPr/>
                  </pic:nvPicPr>
                  <pic:blipFill>
                    <a:blip r:embed="rId71"/>
                    <a:stretch>
                      <a:fillRect/>
                    </a:stretch>
                  </pic:blipFill>
                  <pic:spPr>
                    <a:xfrm>
                      <a:off x="0" y="0"/>
                      <a:ext cx="6543675" cy="1562100"/>
                    </a:xfrm>
                    <a:prstGeom prst="rect"/>
                  </pic:spPr>
                </pic:pic>
              </a:graphicData>
            </a:graphic>
          </wp:inline>
        </w:drawing>
      </w:r>
      <w:r>
        <w:br/>
      </w:r>
      <w:r>
        <w:rPr>
          <w:b/>
        </w:rPr>
        <w:t>Câu 1:</w:t>
      </w:r>
      <w:r>
        <w:br/>
      </w:r>
      <w:r>
        <w:rPr>
          <w:b/>
        </w:rPr>
        <w:t>Phương pháp giải:</w:t>
      </w:r>
      <w:r>
        <w:br/>
      </w:r>
      <w:r>
        <w:t>Năng lượng của 1 photon: ε = hc/λ</w:t>
      </w:r>
      <w:r>
        <w:br/>
      </w:r>
      <w:r>
        <w:t>Công suất của đèn: P = Nε</w:t>
      </w:r>
      <w:r>
        <w:br/>
      </w:r>
      <w:r>
        <w:rPr>
          <w:b/>
        </w:rPr>
        <w:t>Cách giải:</w:t>
      </w:r>
      <w:r>
        <w:br/>
      </w:r>
      <w:r>
        <w:t>Năng lượng của 1 photon: ε = hc/λ</w:t>
      </w:r>
      <w:r>
        <w:br/>
      </w:r>
      <w:r>
        <w:t>Công suất của đèn:P = Nε =&gt;</w:t>
      </w:r>
      <w:r>
        <w:t>P</w:t>
      </w:r>
      <w:r>
        <w:t>=</w:t>
      </w:r>
      <w:r>
        <w:t>N</w:t>
      </w:r>
      <w:r>
        <w:t>h</w:t>
      </w:r>
      <w:r>
        <w:t>c</w:t>
      </w:r>
      <w:r>
        <w:t>λ</w:t>
      </w:r>
      <w:r>
        <w:br/>
      </w:r>
      <w:r>
        <w:t>⇒</w:t>
      </w:r>
      <w:r>
        <w:t>10</w:t>
      </w:r>
      <w:r>
        <w:t>=</w:t>
      </w:r>
      <w:r>
        <w:t>N</w:t>
      </w:r>
      <w:r>
        <w:t>.</w:t>
      </w:r>
      <w:r>
        <w:t>6</w:t>
      </w:r>
      <w:r>
        <w:t>,</w:t>
      </w:r>
      <w:r>
        <w:t>625.10</w:t>
      </w:r>
      <w:r>
        <w:t>−</w:t>
      </w:r>
      <w:r>
        <w:t>34</w:t>
      </w:r>
      <w:r>
        <w:t>.3</w:t>
      </w:r>
      <w:r>
        <w:t>.10</w:t>
      </w:r>
      <w:r>
        <w:t>8</w:t>
      </w:r>
      <w:r>
        <w:t>0</w:t>
      </w:r>
      <w:r>
        <w:t>,</w:t>
      </w:r>
      <w:r>
        <w:t>6.10</w:t>
      </w:r>
      <w:r>
        <w:t>−</w:t>
      </w:r>
      <w:r>
        <w:t>6</w:t>
      </w:r>
      <w:r>
        <w:br/>
      </w:r>
      <w:r>
        <w:t>=&gt;</w:t>
      </w:r>
      <w:r>
        <w:t>N</w:t>
      </w:r>
      <w:r>
        <w:t>=</w:t>
      </w:r>
      <w:r>
        <w:t>3.10</w:t>
      </w:r>
      <w:r>
        <w:t>19</w:t>
      </w:r>
      <w:r>
        <w:br/>
      </w:r>
      <w:r>
        <w:rPr>
          <w:b/>
        </w:rPr>
        <w:t>Chọn A</w:t>
      </w:r>
      <w:r>
        <w:br/>
      </w:r>
      <w:r>
        <w:rPr>
          <w:b/>
        </w:rPr>
        <w:t>Câu 2:</w:t>
      </w:r>
      <w:r>
        <w:br/>
      </w:r>
      <w:r>
        <w:rPr>
          <w:b/>
        </w:rPr>
        <w:t>Phương pháp giải:</w:t>
      </w:r>
      <w:r>
        <w:br/>
      </w:r>
      <w:r>
        <w:t>Giới hạn quang điện của kim loại phụ thuộc vào bản chất của kim loại đó.</w:t>
      </w:r>
      <w:r>
        <w:br/>
      </w:r>
      <w:r>
        <w:rPr>
          <w:b/>
        </w:rPr>
        <w:t>Cách giải:</w:t>
      </w:r>
      <w:r>
        <w:br/>
      </w:r>
      <w:r>
        <w:t>Giới hạn quang điện của kim loại phụ thuộc vào bản chất của kim loại đó.</w:t>
      </w:r>
      <w:r>
        <w:br/>
      </w:r>
      <w:r>
        <w:rPr>
          <w:b/>
        </w:rPr>
        <w:t>Chọn D</w:t>
      </w:r>
      <w:r>
        <w:br/>
      </w:r>
      <w:r>
        <w:rPr>
          <w:b/>
        </w:rPr>
        <w:t>Câu 3:</w:t>
      </w:r>
      <w:r>
        <w:br/>
      </w:r>
      <w:r>
        <w:rPr>
          <w:b/>
        </w:rPr>
        <w:t>Phương pháp giải:</w:t>
      </w:r>
      <w:r>
        <w:br/>
      </w:r>
      <w:r>
        <w:t>Gọi n là số e đến anot trong 1s. Cường độ dòng quang điện bão hòa là I = n|e|</w:t>
      </w:r>
      <w:r>
        <w:br/>
      </w:r>
      <w:r>
        <w:rPr>
          <w:b/>
        </w:rPr>
        <w:t>Cách giải:</w:t>
      </w:r>
      <w:r>
        <w:br/>
      </w:r>
      <w:r>
        <w:t>Cường độ dòng quang điện bão hòa là I = n|e| =&gt; 16.10</w:t>
      </w:r>
      <w:r>
        <w:rPr>
          <w:vertAlign w:val="superscript"/>
        </w:rPr>
        <w:t>-6</w:t>
      </w:r>
      <w:r>
        <w:t xml:space="preserve"> = 1,6.10</w:t>
      </w:r>
      <w:r>
        <w:rPr>
          <w:vertAlign w:val="superscript"/>
        </w:rPr>
        <w:t>-19</w:t>
      </w:r>
      <w:r>
        <w:t>n</w:t>
      </w:r>
      <w:r>
        <w:br/>
      </w:r>
      <w:r>
        <w:t>=&gt; Số e đến anot trong 1s là n = 10</w:t>
      </w:r>
      <w:r>
        <w:rPr>
          <w:vertAlign w:val="superscript"/>
        </w:rPr>
        <w:t>14</w:t>
      </w:r>
      <w:r>
        <w:t xml:space="preserve"> hạt</w:t>
      </w:r>
      <w:r>
        <w:br/>
      </w:r>
      <w:r>
        <w:t>=&gt; Số e đến anot trong 1 giờ là N = 3600n = 3,6.10</w:t>
      </w:r>
      <w:r>
        <w:rPr>
          <w:vertAlign w:val="superscript"/>
        </w:rPr>
        <w:t>17</w:t>
      </w:r>
      <w:r>
        <w:t xml:space="preserve"> hạt</w:t>
      </w:r>
      <w:r>
        <w:br/>
      </w:r>
      <w:r>
        <w:rPr>
          <w:b/>
        </w:rPr>
        <w:t>Chọn A</w:t>
      </w:r>
      <w:r>
        <w:br/>
      </w:r>
      <w:r>
        <w:rPr>
          <w:b/>
        </w:rPr>
        <w:t>Câu 4:</w:t>
      </w:r>
      <w:r>
        <w:br/>
      </w:r>
      <w:r>
        <w:rPr>
          <w:b/>
        </w:rPr>
        <w:t>Phương pháp giải:</w:t>
      </w:r>
      <w:r>
        <w:br/>
      </w:r>
      <w:r>
        <w:t xml:space="preserve">Hạt nhân </w:t>
      </w:r>
      <w:r>
        <w:t>Z</w:t>
      </w:r>
      <w:r>
        <w:t>A</w:t>
      </w:r>
      <w:r>
        <w:t>X</w:t>
      </w:r>
      <w:r>
        <w:t xml:space="preserve"> có A hạt proton và (Z – A) hạt nơ tron</w:t>
      </w:r>
      <w:r>
        <w:br/>
      </w:r>
      <w:r>
        <w:rPr>
          <w:b/>
        </w:rPr>
        <w:t>Cách giải:</w:t>
      </w:r>
      <w:r>
        <w:br/>
      </w:r>
      <w:r>
        <w:t xml:space="preserve">Số nơtron trong hạt nhân </w:t>
      </w:r>
      <w:r>
        <w:t>27</w:t>
      </w:r>
      <w:r>
        <w:t>13</w:t>
      </w:r>
      <w:r>
        <w:t>A</w:t>
      </w:r>
      <w:r>
        <w:t>l</w:t>
      </w:r>
      <w:r>
        <w:t xml:space="preserve"> là 27 – 13 = 14 hạt</w:t>
      </w:r>
      <w:r>
        <w:br/>
      </w:r>
      <w:r>
        <w:rPr>
          <w:b/>
        </w:rPr>
        <w:t>Chọn B</w:t>
      </w:r>
      <w:r>
        <w:br/>
      </w:r>
      <w:r>
        <w:rPr>
          <w:b/>
        </w:rPr>
        <w:t>Câu 5:</w:t>
      </w:r>
      <w:r>
        <w:br/>
      </w:r>
      <w:r>
        <w:rPr>
          <w:b/>
        </w:rPr>
        <w:t>Phương pháp giải:</w:t>
      </w:r>
      <w:r>
        <w:br/>
      </w:r>
      <w:r>
        <w:t>Khoảng vân i = Dλ/a</w:t>
      </w:r>
      <w:r>
        <w:br/>
      </w:r>
      <w:r>
        <w:t>Khoảng cách giữa hai vân sáng liên tiếp là i</w:t>
      </w:r>
      <w:r>
        <w:br/>
      </w:r>
      <w:r>
        <w:rPr>
          <w:b/>
        </w:rPr>
        <w:t>Cách giải:</w:t>
      </w:r>
      <w:r>
        <w:br/>
      </w:r>
      <w:r>
        <w:t>Khoảng cách giữa 3 vân sáng liên tiếp là 2i = 0,9mm =&gt; i = 0,45mm</w:t>
      </w:r>
      <w:r>
        <w:br/>
      </w:r>
      <w:r>
        <w:t>Bước sóng dùng trong thí nghiệm:</w:t>
      </w:r>
      <w:r>
        <w:br/>
      </w:r>
      <w:r>
        <w:t>λ</w:t>
      </w:r>
      <w:r>
        <w:t>=</w:t>
      </w:r>
      <w:r>
        <w:t>a</w:t>
      </w:r>
      <w:r>
        <w:t>i</w:t>
      </w:r>
      <w:r>
        <w:t>D</w:t>
      </w:r>
      <w:r>
        <w:t>=</w:t>
      </w:r>
      <w:r>
        <w:t>10</w:t>
      </w:r>
      <w:r>
        <w:t>−</w:t>
      </w:r>
      <w:r>
        <w:t>3</w:t>
      </w:r>
      <w:r>
        <w:t>.0</w:t>
      </w:r>
      <w:r>
        <w:t>,</w:t>
      </w:r>
      <w:r>
        <w:t>45.10</w:t>
      </w:r>
      <w:r>
        <w:t>−</w:t>
      </w:r>
      <w:r>
        <w:t>3</w:t>
      </w:r>
      <w:r>
        <w:t>1</w:t>
      </w:r>
      <w:r>
        <w:br/>
      </w:r>
      <w:r>
        <w:t>=</w:t>
      </w:r>
      <w:r>
        <w:t>0</w:t>
      </w:r>
      <w:r>
        <w:t>,</w:t>
      </w:r>
      <w:r>
        <w:t>45.10</w:t>
      </w:r>
      <w:r>
        <w:t>−</w:t>
      </w:r>
      <w:r>
        <w:t>6</w:t>
      </w:r>
      <w:r>
        <w:t>m</w:t>
      </w:r>
      <w:r>
        <w:t>=</w:t>
      </w:r>
      <w:r>
        <w:t>0</w:t>
      </w:r>
      <w:r>
        <w:t>,</w:t>
      </w:r>
      <w:r>
        <w:t>45</w:t>
      </w:r>
      <w:r>
        <w:t>μ</w:t>
      </w:r>
      <w:r>
        <w:t>m</w:t>
      </w:r>
      <w:r>
        <w:br/>
      </w:r>
      <w:r>
        <w:rPr>
          <w:b/>
        </w:rPr>
        <w:t>Chọn D</w:t>
      </w:r>
      <w:r>
        <w:br/>
      </w:r>
      <w:r>
        <w:rPr>
          <w:b/>
        </w:rPr>
        <w:t>Câu 6:</w:t>
      </w:r>
      <w:r>
        <w:br/>
      </w:r>
      <w:r>
        <w:rPr>
          <w:b/>
        </w:rPr>
        <w:t>Phương pháp giải:</w:t>
      </w:r>
      <w:r>
        <w:br/>
      </w:r>
      <w:r>
        <w:t>Tia tử ngoại không có tác dụng chiếu sáng.</w:t>
      </w:r>
      <w:r>
        <w:br/>
      </w:r>
      <w:r>
        <w:rPr>
          <w:b/>
        </w:rPr>
        <w:t>Cách giải:</w:t>
      </w:r>
      <w:r>
        <w:br/>
      </w:r>
      <w:r>
        <w:t>Tia tử ngoại không có tác dụng chiếu sáng.</w:t>
      </w:r>
      <w:r>
        <w:br/>
      </w:r>
      <w:r>
        <w:rPr>
          <w:b/>
        </w:rPr>
        <w:t>Chọn A</w:t>
      </w:r>
      <w:r>
        <w:br/>
      </w:r>
      <w:r>
        <w:rPr>
          <w:b/>
        </w:rPr>
        <w:t>Câu 7:</w:t>
      </w:r>
      <w:r>
        <w:br/>
      </w:r>
      <w:r>
        <w:rPr>
          <w:b/>
        </w:rPr>
        <w:t>Phương pháp giải:</w:t>
      </w:r>
      <w:r>
        <w:br/>
      </w:r>
      <w:r>
        <w:t xml:space="preserve">Công thoát </w:t>
      </w:r>
      <w:r>
        <w:t>A</w:t>
      </w:r>
      <w:r>
        <w:t>=</w:t>
      </w:r>
      <w:r>
        <w:t>h</w:t>
      </w:r>
      <w:r>
        <w:t>c</w:t>
      </w:r>
      <w:r>
        <w:t>λ</w:t>
      </w:r>
      <w:r>
        <w:t>0</w:t>
      </w:r>
      <w:r>
        <w:br/>
      </w:r>
      <w:r>
        <w:rPr>
          <w:b/>
        </w:rPr>
        <w:t>Cách giải:</w:t>
      </w:r>
      <w:r>
        <w:br/>
      </w:r>
      <w:r>
        <w:t>Công thức liên hệ giữa giới hạn quang điện λ</w:t>
      </w:r>
      <w:r>
        <w:rPr>
          <w:vertAlign w:val="subscript"/>
        </w:rPr>
        <w:t>0</w:t>
      </w:r>
      <w:r>
        <w:t>, công thoát A, hằng số Planck h và vận tốc ánh sáng c là</w:t>
      </w:r>
      <w:r>
        <w:t>λ</w:t>
      </w:r>
      <w:r>
        <w:t>0</w:t>
      </w:r>
      <w:r>
        <w:t>=</w:t>
      </w:r>
      <w:r>
        <w:t>h</w:t>
      </w:r>
      <w:r>
        <w:t>c</w:t>
      </w:r>
      <w:r>
        <w:t>A</w:t>
      </w:r>
      <w:r>
        <w:br/>
      </w:r>
      <w:r>
        <w:rPr>
          <w:b/>
        </w:rPr>
        <w:t>Chọn D</w:t>
      </w:r>
      <w:r>
        <w:br/>
      </w:r>
      <w:r>
        <w:rPr>
          <w:b/>
        </w:rPr>
        <w:t>Câu 8:</w:t>
      </w:r>
      <w:r>
        <w:br/>
      </w:r>
      <w:r>
        <w:rPr>
          <w:b/>
        </w:rPr>
        <w:t>Phương pháp giải:</w:t>
      </w:r>
      <w:r>
        <w:br/>
      </w:r>
      <w:r>
        <w:t>Để so sánh độ bền vững giữa hai hạt nhân chúng ta dựa vào đại lượng năng lượng liên kết riêng của hạt nhân.</w:t>
      </w:r>
      <w:r>
        <w:br/>
      </w:r>
      <w:r>
        <w:rPr>
          <w:b/>
        </w:rPr>
        <w:t>Cách giải:</w:t>
      </w:r>
      <w:r>
        <w:br/>
      </w:r>
      <w:r>
        <w:t>Để so sánh độ bền vững giữa hai hạt nhân chúng ta dựa vào đại lượng năng lượng liên kết riêng của hạt nhân.</w:t>
      </w:r>
      <w:r>
        <w:br/>
      </w:r>
      <w:r>
        <w:rPr>
          <w:b/>
        </w:rPr>
        <w:t>Chọn B</w:t>
      </w:r>
      <w:r>
        <w:br/>
      </w:r>
      <w:r>
        <w:rPr>
          <w:b/>
        </w:rPr>
        <w:t>Câu 9:</w:t>
      </w:r>
      <w:r>
        <w:br/>
      </w:r>
      <w:r>
        <w:rPr>
          <w:b/>
        </w:rPr>
        <w:t>Phương pháp giải:</w:t>
      </w:r>
      <w:r>
        <w:br/>
      </w:r>
      <w:r>
        <w:t>Trong mạch dao động điện từ LC, điện tích trên tụ điện biến thiên với chu kỳ T. Năng lượng điện trường ở tụ điện biến thiên tuần hoàn với chu kì T/2.</w:t>
      </w:r>
      <w:r>
        <w:br/>
      </w:r>
      <w:r>
        <w:rPr>
          <w:b/>
        </w:rPr>
        <w:t>Cách giải:</w:t>
      </w:r>
      <w:r>
        <w:br/>
      </w:r>
      <w:r>
        <w:t>Trong mạch dao động điện từ LC, điện tích trên tụ điện biến thiên với chu kỳ T. Năng lượng điện trường ở tụ điện biến thiên tuần hoàn với chu kì T/2.</w:t>
      </w:r>
      <w:r>
        <w:br/>
      </w:r>
      <w:r>
        <w:rPr>
          <w:b/>
        </w:rPr>
        <w:t>Chọn C</w:t>
      </w:r>
      <w:r>
        <w:br/>
      </w:r>
      <w:r>
        <w:rPr>
          <w:b/>
        </w:rPr>
        <w:t>Câu 10:</w:t>
      </w:r>
      <w:r>
        <w:br/>
      </w:r>
      <w:r>
        <w:rPr>
          <w:b/>
        </w:rPr>
        <w:t>Phương pháp giải:</w:t>
      </w:r>
      <w:r>
        <w:br/>
      </w:r>
      <w:r>
        <w:t>Sự phụ thuộc của chiết suất vào bước sóng xảy ra với mọi chất rắn, lỏng, hoặc khí.</w:t>
      </w:r>
      <w:r>
        <w:br/>
      </w:r>
      <w:r>
        <w:rPr>
          <w:b/>
        </w:rPr>
        <w:t>Cách giải:</w:t>
      </w:r>
      <w:r>
        <w:br/>
      </w:r>
      <w:r>
        <w:t>Sự phụ thuộc của chiết suất vào bước sóng xảy ra với mọi chất rắn, lỏng, hoặc khí.</w:t>
      </w:r>
      <w:r>
        <w:br/>
      </w:r>
      <w:r>
        <w:rPr>
          <w:b/>
        </w:rPr>
        <w:t>Chọn D</w:t>
      </w:r>
      <w:r>
        <w:br/>
      </w:r>
      <w:r>
        <w:rPr>
          <w:b/>
        </w:rPr>
        <w:t>Câu 11:</w:t>
      </w:r>
      <w:r>
        <w:br/>
      </w:r>
      <w:r>
        <w:rPr>
          <w:b/>
        </w:rPr>
        <w:t>Phương pháp giải:</w:t>
      </w:r>
      <w:r>
        <w:br/>
      </w:r>
      <w:r>
        <w:t>Ánh sáng lân quang có thể tồn tại một thời gian sau khi tắt ánh sáng kích thích</w:t>
      </w:r>
      <w:r>
        <w:br/>
      </w:r>
      <w:r>
        <w:rPr>
          <w:b/>
        </w:rPr>
        <w:t>Cách giải:</w:t>
      </w:r>
      <w:r>
        <w:br/>
      </w:r>
      <w:r>
        <w:t>Ánh sáng lân quang có thể tồn tại một thời gian sau khi tắt ánh sáng kích thích</w:t>
      </w:r>
      <w:r>
        <w:br/>
      </w:r>
      <w:r>
        <w:rPr>
          <w:b/>
        </w:rPr>
        <w:t>Chọn B</w:t>
      </w:r>
      <w:r>
        <w:br/>
      </w:r>
      <w:r>
        <w:rPr>
          <w:b/>
        </w:rPr>
        <w:t>Câu 12:</w:t>
      </w:r>
      <w:r>
        <w:br/>
      </w:r>
      <w:r>
        <w:rPr>
          <w:b/>
        </w:rPr>
        <w:t>Phương pháp giải:</w:t>
      </w:r>
      <w:r>
        <w:br/>
      </w:r>
      <w:r>
        <w:t>Năng lượng điện từ trường: 0,5LI</w:t>
      </w:r>
      <w:r>
        <w:rPr>
          <w:vertAlign w:val="subscript"/>
        </w:rPr>
        <w:t>0</w:t>
      </w:r>
      <w:r>
        <w:rPr>
          <w:vertAlign w:val="superscript"/>
        </w:rPr>
        <w:t>2</w:t>
      </w:r>
      <w:r>
        <w:t xml:space="preserve"> = Q</w:t>
      </w:r>
      <w:r>
        <w:rPr>
          <w:vertAlign w:val="subscript"/>
        </w:rPr>
        <w:t>0</w:t>
      </w:r>
      <w:r>
        <w:rPr>
          <w:vertAlign w:val="superscript"/>
        </w:rPr>
        <w:t>2</w:t>
      </w:r>
      <w:r>
        <w:t>/2C</w:t>
      </w:r>
      <w:r>
        <w:br/>
      </w:r>
      <w:r>
        <w:t xml:space="preserve">Chu kỳ mạch dao động LC </w:t>
      </w:r>
      <w:r>
        <w:t>T</w:t>
      </w:r>
      <w:r>
        <w:t>=</w:t>
      </w:r>
      <w:r>
        <w:t>2</w:t>
      </w:r>
      <w:r>
        <w:t>π</w:t>
      </w:r>
      <w:r>
        <w:t>√</w:t>
      </w:r>
      <w:r>
        <w:t>L</w:t>
      </w:r>
      <w:r>
        <w:t>C</w:t>
      </w:r>
      <w:r>
        <w:br/>
      </w:r>
      <w:r>
        <w:rPr>
          <w:b/>
        </w:rPr>
        <w:t>Cách giải:</w:t>
      </w:r>
      <w:r>
        <w:br/>
      </w:r>
      <w:r>
        <w:t xml:space="preserve">Năng lượng điện từ trường: </w:t>
      </w:r>
      <w:r>
        <w:t>1</w:t>
      </w:r>
      <w:r>
        <w:t>2</w:t>
      </w:r>
      <w:r>
        <w:t>L</w:t>
      </w:r>
      <w:r>
        <w:t>I</w:t>
      </w:r>
      <w:r>
        <w:t>2</w:t>
      </w:r>
      <w:r>
        <w:t>0</w:t>
      </w:r>
      <w:r>
        <w:t>=</w:t>
      </w:r>
      <w:r>
        <w:t>Q</w:t>
      </w:r>
      <w:r>
        <w:t>2</w:t>
      </w:r>
      <w:r>
        <w:t>0</w:t>
      </w:r>
      <w:r>
        <w:t>2</w:t>
      </w:r>
      <w:r>
        <w:t>C</w:t>
      </w:r>
      <w:r>
        <w:t>⇒</w:t>
      </w:r>
      <w:r>
        <w:t>L</w:t>
      </w:r>
      <w:r>
        <w:t>C</w:t>
      </w:r>
      <w:r>
        <w:t>=</w:t>
      </w:r>
      <w:r>
        <w:t>Q</w:t>
      </w:r>
      <w:r>
        <w:t>2</w:t>
      </w:r>
      <w:r>
        <w:t>0</w:t>
      </w:r>
      <w:r>
        <w:t>I</w:t>
      </w:r>
      <w:r>
        <w:t>2</w:t>
      </w:r>
      <w:r>
        <w:t>0</w:t>
      </w:r>
      <w:r>
        <w:t xml:space="preserve"> </w:t>
      </w:r>
      <w:r>
        <w:br/>
      </w:r>
      <w:r>
        <w:t>Chu kỳ mạch dao động LC:</w:t>
      </w:r>
      <w:r>
        <w:br/>
      </w:r>
      <w:r>
        <w:t>T</w:t>
      </w:r>
      <w:r>
        <w:t>=</w:t>
      </w:r>
      <w:r>
        <w:t>2</w:t>
      </w:r>
      <w:r>
        <w:t>π</w:t>
      </w:r>
      <w:r>
        <w:t>√</w:t>
      </w:r>
      <w:r>
        <w:t>L</w:t>
      </w:r>
      <w:r>
        <w:t>C</w:t>
      </w:r>
      <w:r>
        <w:t>=</w:t>
      </w:r>
      <w:r>
        <w:t>2</w:t>
      </w:r>
      <w:r>
        <w:t>π</w:t>
      </w:r>
      <w:r>
        <w:t>Q</w:t>
      </w:r>
      <w:r>
        <w:t>0</w:t>
      </w:r>
      <w:r>
        <w:t>I</w:t>
      </w:r>
      <w:r>
        <w:t>0</w:t>
      </w:r>
      <w:r>
        <w:br/>
      </w:r>
      <w:r>
        <w:t>=</w:t>
      </w:r>
      <w:r>
        <w:t>2</w:t>
      </w:r>
      <w:r>
        <w:t>π</w:t>
      </w:r>
      <w:r>
        <w:t>4.10</w:t>
      </w:r>
      <w:r>
        <w:t>−</w:t>
      </w:r>
      <w:r>
        <w:t>8</w:t>
      </w:r>
      <w:r>
        <w:t>0</w:t>
      </w:r>
      <w:r>
        <w:t>,</w:t>
      </w:r>
      <w:r>
        <w:t>314</w:t>
      </w:r>
      <w:r>
        <w:t>=</w:t>
      </w:r>
      <w:r>
        <w:t>8.10</w:t>
      </w:r>
      <w:r>
        <w:t>−</w:t>
      </w:r>
      <w:r>
        <w:t>7</w:t>
      </w:r>
      <w:r>
        <w:t>s</w:t>
      </w:r>
      <w:r>
        <w:br/>
      </w:r>
      <w:r>
        <w:rPr>
          <w:b/>
        </w:rPr>
        <w:t>Chọn C</w:t>
      </w:r>
      <w:r>
        <w:br/>
      </w:r>
      <w:r>
        <w:rPr>
          <w:b/>
        </w:rPr>
        <w:t>Câu 13:</w:t>
      </w:r>
      <w:r>
        <w:br/>
      </w:r>
      <w:r>
        <w:rPr>
          <w:b/>
        </w:rPr>
        <w:t>Phương pháp giải:</w:t>
      </w:r>
      <w:r>
        <w:br/>
      </w:r>
      <w:r>
        <w:t>Bước sóng λ = c/f</w:t>
      </w:r>
      <w:r>
        <w:br/>
      </w:r>
      <w:r>
        <w:rPr>
          <w:b/>
        </w:rPr>
        <w:t>Cách giải:</w:t>
      </w:r>
      <w:r>
        <w:br/>
      </w:r>
      <w:r>
        <w:t>Bước sóng λ = c/f</w:t>
      </w:r>
      <w:r>
        <w:br/>
      </w:r>
      <w:r>
        <w:t>Với c = 3.10</w:t>
      </w:r>
      <w:r>
        <w:rPr>
          <w:vertAlign w:val="superscript"/>
        </w:rPr>
        <w:t>8</w:t>
      </w:r>
      <w:r>
        <w:t>m/s; f = 6MHz = 6.10</w:t>
      </w:r>
      <w:r>
        <w:rPr>
          <w:vertAlign w:val="superscript"/>
        </w:rPr>
        <w:t>6</w:t>
      </w:r>
      <w:r>
        <w:t>Hz =&gt; λ = 50m</w:t>
      </w:r>
      <w:r>
        <w:br/>
      </w:r>
      <w:r>
        <w:rPr>
          <w:b/>
        </w:rPr>
        <w:t>Chọn C</w:t>
      </w:r>
      <w:r>
        <w:br/>
      </w:r>
      <w:r>
        <w:rPr>
          <w:b/>
        </w:rPr>
        <w:t>Câu 14:</w:t>
      </w:r>
      <w:r>
        <w:br/>
      </w:r>
      <w:r>
        <w:rPr>
          <w:b/>
        </w:rPr>
        <w:t>Phương pháp giải:</w:t>
      </w:r>
      <w:r>
        <w:br/>
      </w:r>
      <w:r>
        <w:t>Khoảng vân i = Dλ/a</w:t>
      </w:r>
      <w:r>
        <w:br/>
      </w:r>
      <w:r>
        <w:t>Bề rộng quang phổ bậc 3: L = 3(i</w:t>
      </w:r>
      <w:r>
        <w:rPr>
          <w:vertAlign w:val="subscript"/>
        </w:rPr>
        <w:t>đ</w:t>
      </w:r>
      <w:r>
        <w:t xml:space="preserve"> – 3i</w:t>
      </w:r>
      <w:r>
        <w:rPr>
          <w:vertAlign w:val="subscript"/>
        </w:rPr>
        <w:t>t</w:t>
      </w:r>
      <w:r>
        <w:t>)</w:t>
      </w:r>
      <w:r>
        <w:br/>
      </w:r>
      <w:r>
        <w:rPr>
          <w:b/>
        </w:rPr>
        <w:t>Cách giải:</w:t>
      </w:r>
      <w:r>
        <w:br/>
      </w:r>
      <w:r>
        <w:t>Bề rộng quang phổ bậc 3:</w:t>
      </w:r>
      <w:r>
        <w:br/>
      </w:r>
      <w:r>
        <w:t xml:space="preserve"> </w:t>
      </w:r>
      <w:r>
        <w:br/>
      </w:r>
      <w:r>
        <w:t>L = 3(i</w:t>
      </w:r>
      <w:r>
        <w:rPr>
          <w:vertAlign w:val="subscript"/>
        </w:rPr>
        <w:t>đ</w:t>
      </w:r>
      <w:r>
        <w:t xml:space="preserve"> – i</w:t>
      </w:r>
      <w:r>
        <w:rPr>
          <w:vertAlign w:val="subscript"/>
        </w:rPr>
        <w:t>t</w:t>
      </w:r>
      <w:r>
        <w:t xml:space="preserve">) = </w:t>
      </w:r>
      <w:r>
        <w:t>3</w:t>
      </w:r>
      <w:r>
        <w:t>D</w:t>
      </w:r>
      <w:r>
        <w:t>.</w:t>
      </w:r>
      <w:r>
        <w:t>(</w:t>
      </w:r>
      <w:r>
        <w:t>λ</w:t>
      </w:r>
      <w:r>
        <w:t>d</w:t>
      </w:r>
      <w:r>
        <w:t>−</w:t>
      </w:r>
      <w:r>
        <w:t>λ</w:t>
      </w:r>
      <w:r>
        <w:t>t</w:t>
      </w:r>
      <w:r>
        <w:t>)</w:t>
      </w:r>
      <w:r>
        <w:t>a</w:t>
      </w:r>
      <w:r>
        <w:br/>
      </w:r>
      <w:r>
        <w:t>=</w:t>
      </w:r>
      <w:r>
        <w:t>3.</w:t>
      </w:r>
      <w:r>
        <w:t>2.</w:t>
      </w:r>
      <w:r>
        <w:t>(</w:t>
      </w:r>
      <w:r>
        <w:t>0</w:t>
      </w:r>
      <w:r>
        <w:t>,</w:t>
      </w:r>
      <w:r>
        <w:t>76</w:t>
      </w:r>
      <w:r>
        <w:t>−</w:t>
      </w:r>
      <w:r>
        <w:t>0</w:t>
      </w:r>
      <w:r>
        <w:t>,</w:t>
      </w:r>
      <w:r>
        <w:t>38</w:t>
      </w:r>
      <w:r>
        <w:t>)</w:t>
      </w:r>
      <w:r>
        <w:t>.10</w:t>
      </w:r>
      <w:r>
        <w:t>−</w:t>
      </w:r>
      <w:r>
        <w:t>6</w:t>
      </w:r>
      <w:r>
        <w:t>0</w:t>
      </w:r>
      <w:r>
        <w:t>,</w:t>
      </w:r>
      <w:r>
        <w:t>3.10</w:t>
      </w:r>
      <w:r>
        <w:t>−</w:t>
      </w:r>
      <w:r>
        <w:t>3</w:t>
      </w:r>
      <w:r>
        <w:br/>
      </w:r>
      <w:r>
        <w:t>=</w:t>
      </w:r>
      <w:r>
        <w:t>7</w:t>
      </w:r>
      <w:r>
        <w:t>,</w:t>
      </w:r>
      <w:r>
        <w:t>6.10</w:t>
      </w:r>
      <w:r>
        <w:t>−</w:t>
      </w:r>
      <w:r>
        <w:t>3</w:t>
      </w:r>
      <w:r>
        <w:t>m</w:t>
      </w:r>
      <w:r>
        <w:t>=</w:t>
      </w:r>
      <w:r>
        <w:t>7</w:t>
      </w:r>
      <w:r>
        <w:t>,</w:t>
      </w:r>
      <w:r>
        <w:t>6</w:t>
      </w:r>
      <w:r>
        <w:t>m</w:t>
      </w:r>
      <w:r>
        <w:t>m</w:t>
      </w:r>
      <w:r>
        <w:br/>
      </w:r>
      <w:r>
        <w:rPr>
          <w:b/>
        </w:rPr>
        <w:t>Chọn D</w:t>
      </w:r>
      <w:r>
        <w:br/>
      </w:r>
      <w:r>
        <w:rPr>
          <w:b/>
        </w:rPr>
        <w:t>Câu 15:</w:t>
      </w:r>
      <w:r>
        <w:br/>
      </w:r>
      <w:r>
        <w:rPr>
          <w:b/>
        </w:rPr>
        <w:t>Phương pháp giải:</w:t>
      </w:r>
      <w:r>
        <w:br/>
      </w:r>
      <w:r>
        <w:t>Số hạt bị phân rã sau thời gian t là:</w:t>
      </w:r>
      <w:r>
        <w:br/>
      </w:r>
      <w:r>
        <w:t>N</w:t>
      </w:r>
      <w:r>
        <w:rPr>
          <w:vertAlign w:val="subscript"/>
        </w:rPr>
        <w:t>0</w:t>
      </w:r>
      <w:r>
        <w:t>(1-2</w:t>
      </w:r>
      <w:r>
        <w:rPr>
          <w:vertAlign w:val="superscript"/>
        </w:rPr>
        <w:t>-t/T</w:t>
      </w:r>
      <w:r>
        <w:t>)</w:t>
      </w:r>
      <w:r>
        <w:br/>
      </w:r>
      <w:r>
        <w:rPr>
          <w:b/>
        </w:rPr>
        <w:t>Cách giải:</w:t>
      </w:r>
      <w:r>
        <w:br/>
      </w:r>
      <w:r>
        <w:t>Gọi N</w:t>
      </w:r>
      <w:r>
        <w:rPr>
          <w:vertAlign w:val="subscript"/>
        </w:rPr>
        <w:t>0</w:t>
      </w:r>
      <w:r>
        <w:t xml:space="preserve"> là số hạt mỗi loại ban đầu, t là tuổi trái đất.</w:t>
      </w:r>
      <w:r>
        <w:br/>
      </w:r>
      <w:r>
        <w:t>Số hạt U238 còn lại: N</w:t>
      </w:r>
      <w:r>
        <w:rPr>
          <w:vertAlign w:val="subscript"/>
        </w:rPr>
        <w:t>0</w:t>
      </w:r>
      <w:r>
        <w:t>2</w:t>
      </w:r>
      <w:r>
        <w:rPr>
          <w:vertAlign w:val="superscript"/>
        </w:rPr>
        <w:t>-t/T1</w:t>
      </w:r>
      <w:r>
        <w:br/>
      </w:r>
      <w:r>
        <w:t>Số hạt U235 còn lại : N</w:t>
      </w:r>
      <w:r>
        <w:rPr>
          <w:vertAlign w:val="subscript"/>
        </w:rPr>
        <w:t>0</w:t>
      </w:r>
      <w:r>
        <w:t>2</w:t>
      </w:r>
      <w:r>
        <w:rPr>
          <w:vertAlign w:val="superscript"/>
        </w:rPr>
        <w:t>-t/T2</w:t>
      </w:r>
      <w:r>
        <w:br/>
      </w:r>
      <w:r>
        <w:t>Theo đề bài :</w:t>
      </w:r>
      <w:r>
        <w:br/>
      </w:r>
      <w:r>
        <w:t>2</w:t>
      </w:r>
      <w:r>
        <w:t>−</w:t>
      </w:r>
      <w:r>
        <w:t>t</w:t>
      </w:r>
      <w:r>
        <w:t>T</w:t>
      </w:r>
      <w:r>
        <w:t>1</w:t>
      </w:r>
      <w:r>
        <w:t>2</w:t>
      </w:r>
      <w:r>
        <w:t>−</w:t>
      </w:r>
      <w:r>
        <w:t>t</w:t>
      </w:r>
      <w:r>
        <w:t>T</w:t>
      </w:r>
      <w:r>
        <w:t>2</w:t>
      </w:r>
      <w:r>
        <w:t>=</w:t>
      </w:r>
      <w:r>
        <w:t>140</w:t>
      </w:r>
      <w:r>
        <w:t>=&gt;</w:t>
      </w:r>
      <w:r>
        <w:t>2</w:t>
      </w:r>
      <w:r>
        <w:t>(</w:t>
      </w:r>
      <w:r>
        <w:t>−</w:t>
      </w:r>
      <w:r>
        <w:t>t</w:t>
      </w:r>
      <w:r>
        <w:t>T</w:t>
      </w:r>
      <w:r>
        <w:t>1</w:t>
      </w:r>
      <w:r>
        <w:t>+</w:t>
      </w:r>
      <w:r>
        <w:t>t</w:t>
      </w:r>
      <w:r>
        <w:t>T</w:t>
      </w:r>
      <w:r>
        <w:t>2</w:t>
      </w:r>
      <w:r>
        <w:t>)</w:t>
      </w:r>
      <w:r>
        <w:t>=</w:t>
      </w:r>
      <w:r>
        <w:t>140</w:t>
      </w:r>
      <w:r>
        <w:t>=&gt;</w:t>
      </w:r>
      <w:r>
        <w:t>t</w:t>
      </w:r>
      <w:r>
        <w:t>=</w:t>
      </w:r>
      <w:r>
        <w:t>6.10</w:t>
      </w:r>
      <w:r>
        <w:t>7</w:t>
      </w:r>
      <w:r>
        <w:br/>
      </w:r>
      <w:r>
        <w:rPr>
          <w:b/>
        </w:rPr>
        <w:t>Chọn D</w:t>
      </w:r>
      <w:r>
        <w:br/>
      </w:r>
      <w:r>
        <w:rPr>
          <w:b/>
        </w:rPr>
        <w:t>Câu 16:</w:t>
      </w:r>
      <w:r>
        <w:br/>
      </w:r>
      <w:r>
        <w:rPr>
          <w:b/>
        </w:rPr>
        <w:t>Phương pháp giải:</w:t>
      </w:r>
      <w:r>
        <w:br/>
      </w:r>
      <w:r>
        <w:t>Vị trí vân sáng thứ k: x</w:t>
      </w:r>
      <w:r>
        <w:rPr>
          <w:vertAlign w:val="subscript"/>
        </w:rPr>
        <w:t>s</w:t>
      </w:r>
      <w:r>
        <w:t xml:space="preserve"> = ki</w:t>
      </w:r>
      <w:r>
        <w:br/>
      </w:r>
      <w:r>
        <w:t>Vị trí vân tối thứ k: x</w:t>
      </w:r>
      <w:r>
        <w:rPr>
          <w:vertAlign w:val="subscript"/>
        </w:rPr>
        <w:t>t</w:t>
      </w:r>
      <w:r>
        <w:t xml:space="preserve"> = (k – 0,5)i</w:t>
      </w:r>
      <w:r>
        <w:br/>
      </w:r>
      <w:r>
        <w:rPr>
          <w:b/>
        </w:rPr>
        <w:t>Cách giải:</w:t>
      </w:r>
      <w:r>
        <w:br/>
      </w:r>
      <w:r>
        <w:t>Vị trí vân sáng thứ 5: x</w:t>
      </w:r>
      <w:r>
        <w:rPr>
          <w:vertAlign w:val="subscript"/>
        </w:rPr>
        <w:t>s</w:t>
      </w:r>
      <w:r>
        <w:t xml:space="preserve"> = 5i</w:t>
      </w:r>
      <w:r>
        <w:br/>
      </w:r>
      <w:r>
        <w:t>Vị trí vân tối thứ 4: x</w:t>
      </w:r>
      <w:r>
        <w:rPr>
          <w:vertAlign w:val="subscript"/>
        </w:rPr>
        <w:t>t</w:t>
      </w:r>
      <w:r>
        <w:t xml:space="preserve"> = 3,5i</w:t>
      </w:r>
      <w:r>
        <w:br/>
      </w:r>
      <w:r>
        <w:t>=&gt; Khoảng cách từ vân sáng bậc 5 bên này đếnvân tối bậc 4 bên kia vân trung tâm là 5i + 3,5i = 8,5i</w:t>
      </w:r>
      <w:r>
        <w:br/>
      </w:r>
      <w:r>
        <w:t xml:space="preserve"> </w:t>
      </w:r>
      <w:r>
        <w:br/>
      </w:r>
      <w:r>
        <w:rPr>
          <w:b/>
        </w:rPr>
        <w:t>Chọn B</w:t>
      </w:r>
      <w:r>
        <w:br/>
      </w:r>
      <w:r>
        <w:rPr>
          <w:b/>
        </w:rPr>
        <w:t>Câu 17:</w:t>
      </w:r>
      <w:r>
        <w:br/>
      </w:r>
      <w:r>
        <w:rPr>
          <w:b/>
        </w:rPr>
        <w:t>Phương pháp giải:</w:t>
      </w:r>
      <w:r>
        <w:br/>
      </w:r>
      <w:r>
        <w:t>Trong phản ứng hạt nhân xảy ra sự bảo toàn số proton và bảo toàn số nuclon</w:t>
      </w:r>
      <w:r>
        <w:br/>
      </w:r>
      <w:r>
        <w:rPr>
          <w:b/>
        </w:rPr>
        <w:t>Cách giải:</w:t>
      </w:r>
      <w:r>
        <w:br/>
      </w:r>
      <w:r>
        <w:t>Ta có: 17 + Z = 18 =&gt; Z = 1</w:t>
      </w:r>
      <w:r>
        <w:br/>
      </w:r>
      <w:r>
        <w:t xml:space="preserve">            37 + A = 1 + 37 =&gt; A = 1</w:t>
      </w:r>
      <w:r>
        <w:br/>
      </w:r>
      <w:r>
        <w:rPr>
          <w:b/>
        </w:rPr>
        <w:t>Chọn A</w:t>
      </w:r>
      <w:r>
        <w:br/>
      </w:r>
      <w:r>
        <w:rPr>
          <w:b/>
        </w:rPr>
        <w:t>Câu 18:</w:t>
      </w:r>
      <w:r>
        <w:br/>
      </w:r>
      <w:r>
        <w:rPr>
          <w:b/>
        </w:rPr>
        <w:t>Phương pháp giải:</w:t>
      </w:r>
      <w:r>
        <w:br/>
      </w:r>
      <w:r>
        <w:t>Sóng cực ngắn có năng lượng lớn nên có khả năng xuyên qua tầng điện li</w:t>
      </w:r>
      <w:r>
        <w:br/>
      </w:r>
      <w:r>
        <w:rPr>
          <w:b/>
        </w:rPr>
        <w:t>Cách giải:</w:t>
      </w:r>
      <w:r>
        <w:br/>
      </w:r>
      <w:r>
        <w:t>Sóng cực ngắn có năng lượng lớn nên có khả năng xuyên qua tầng điện li</w:t>
      </w:r>
      <w:r>
        <w:br/>
      </w:r>
      <w:r>
        <w:rPr>
          <w:b/>
        </w:rPr>
        <w:t>Chọn C</w:t>
      </w:r>
      <w:r>
        <w:br/>
      </w:r>
      <w:r>
        <w:rPr>
          <w:b/>
        </w:rPr>
        <w:t>Câu 19:</w:t>
      </w:r>
      <w:r>
        <w:br/>
      </w:r>
      <w:r>
        <w:rPr>
          <w:b/>
        </w:rPr>
        <w:t>Phương pháp giải:</w:t>
      </w:r>
      <w:r>
        <w:br/>
      </w:r>
      <w:r>
        <w:t>Công thoát A = hc/λ</w:t>
      </w:r>
      <w:r>
        <w:rPr>
          <w:vertAlign w:val="subscript"/>
        </w:rPr>
        <w:t>0</w:t>
      </w:r>
      <w:r>
        <w:br/>
      </w:r>
      <w:r>
        <w:rPr>
          <w:b/>
        </w:rPr>
        <w:t>Cách giải:</w:t>
      </w:r>
      <w:r>
        <w:br/>
      </w:r>
      <w:r>
        <w:t xml:space="preserve">Giới hạn quang điện của kim loại: </w:t>
      </w:r>
      <w:r>
        <w:t>λ</w:t>
      </w:r>
      <w:r>
        <w:t>0</w:t>
      </w:r>
      <w:r>
        <w:t>=</w:t>
      </w:r>
      <w:r>
        <w:t>h</w:t>
      </w:r>
      <w:r>
        <w:t>c</w:t>
      </w:r>
      <w:r>
        <w:t>A</w:t>
      </w:r>
      <w:r>
        <w:t>=</w:t>
      </w:r>
      <w:r>
        <w:t>6</w:t>
      </w:r>
      <w:r>
        <w:t>,</w:t>
      </w:r>
      <w:r>
        <w:t>625.10</w:t>
      </w:r>
      <w:r>
        <w:t>−</w:t>
      </w:r>
      <w:r>
        <w:t>34</w:t>
      </w:r>
      <w:r>
        <w:t>.3</w:t>
      </w:r>
      <w:r>
        <w:t>.10</w:t>
      </w:r>
      <w:r>
        <w:t>8</w:t>
      </w:r>
      <w:r>
        <w:t>4</w:t>
      </w:r>
      <w:r>
        <w:t>,</w:t>
      </w:r>
      <w:r>
        <w:t>14.1</w:t>
      </w:r>
      <w:r>
        <w:t>,</w:t>
      </w:r>
      <w:r>
        <w:t>6.10</w:t>
      </w:r>
      <w:r>
        <w:t>−</w:t>
      </w:r>
      <w:r>
        <w:t>19</w:t>
      </w:r>
      <w:r>
        <w:br/>
      </w:r>
      <w:r>
        <w:t>=</w:t>
      </w:r>
      <w:r>
        <w:t>3.10</w:t>
      </w:r>
      <w:r>
        <w:t>−</w:t>
      </w:r>
      <w:r>
        <w:t>7</w:t>
      </w:r>
      <w:r>
        <w:t>m</w:t>
      </w:r>
      <w:r>
        <w:t>=</w:t>
      </w:r>
      <w:r>
        <w:t>0</w:t>
      </w:r>
      <w:r>
        <w:t>,</w:t>
      </w:r>
      <w:r>
        <w:t>3</w:t>
      </w:r>
      <w:r>
        <w:t>μ</w:t>
      </w:r>
      <w:r>
        <w:t>m</w:t>
      </w:r>
      <w:r>
        <w:br/>
      </w:r>
      <w:r>
        <w:rPr>
          <w:b/>
        </w:rPr>
        <w:t>Chọn B</w:t>
      </w:r>
      <w:r>
        <w:br/>
      </w:r>
      <w:r>
        <w:rPr>
          <w:b/>
        </w:rPr>
        <w:t>Câu 20:</w:t>
      </w:r>
      <w:r>
        <w:br/>
      </w:r>
      <w:r>
        <w:rPr>
          <w:b/>
        </w:rPr>
        <w:t>Phương pháp giải:</w:t>
      </w:r>
      <w:r>
        <w:br/>
      </w:r>
      <w:r>
        <w:t>Trong thí nghiêm giao thoa Yang, khoảng cách giữa vân sáng và vân tối liên tiếp là 1 nửa khoảng vân.</w:t>
      </w:r>
      <w:r>
        <w:br/>
      </w:r>
      <w:r>
        <w:rPr>
          <w:b/>
        </w:rPr>
        <w:t>Cách giải:</w:t>
      </w:r>
      <w:r>
        <w:br/>
      </w:r>
      <w:r>
        <w:t>Trong thí nghiêm giao thoa Yang, khoảng cách giữa vân sáng và vân tối liên tiếp là 1 nửa khoảng vân.</w:t>
      </w:r>
      <w:r>
        <w:br/>
      </w:r>
      <w:r>
        <w:rPr>
          <w:b/>
        </w:rPr>
        <w:t>Chọn C</w:t>
      </w:r>
      <w:r>
        <w:br/>
      </w:r>
      <w:r>
        <w:rPr>
          <w:b/>
        </w:rPr>
        <w:t>Câu 21:</w:t>
      </w:r>
      <w:r>
        <w:br/>
      </w:r>
      <w:r>
        <w:rPr>
          <w:b/>
        </w:rPr>
        <w:t>Phương pháp giải:</w:t>
      </w:r>
      <w:r>
        <w:br/>
      </w:r>
      <w:r>
        <w:t xml:space="preserve">Chu kỳ mạch dao động riêng LC: </w:t>
      </w:r>
      <w:r>
        <w:t>T</w:t>
      </w:r>
      <w:r>
        <w:t>=</w:t>
      </w:r>
      <w:r>
        <w:t>2</w:t>
      </w:r>
      <w:r>
        <w:t>π</w:t>
      </w:r>
      <w:r>
        <w:t>ω</w:t>
      </w:r>
      <w:r>
        <w:t>=</w:t>
      </w:r>
      <w:r>
        <w:t>2</w:t>
      </w:r>
      <w:r>
        <w:t>π</w:t>
      </w:r>
      <w:r>
        <w:t>√</w:t>
      </w:r>
      <w:r>
        <w:t>L</w:t>
      </w:r>
      <w:r>
        <w:t>C</w:t>
      </w:r>
      <w:r>
        <w:br/>
      </w:r>
      <w:r>
        <w:t xml:space="preserve">Liên hệ giữa dòng điện và điện áp tức thời: </w:t>
      </w:r>
      <w:r>
        <w:t>i</w:t>
      </w:r>
      <w:r>
        <w:t>2</w:t>
      </w:r>
      <w:r>
        <w:t>I</w:t>
      </w:r>
      <w:r>
        <w:t>2</w:t>
      </w:r>
      <w:r>
        <w:t>0</w:t>
      </w:r>
      <w:r>
        <w:t>+</w:t>
      </w:r>
      <w:r>
        <w:t>u</w:t>
      </w:r>
      <w:r>
        <w:t>2</w:t>
      </w:r>
      <w:r>
        <w:t>U</w:t>
      </w:r>
      <w:r>
        <w:t>2</w:t>
      </w:r>
      <w:r>
        <w:t>0</w:t>
      </w:r>
      <w:r>
        <w:t>=</w:t>
      </w:r>
      <w:r>
        <w:t>1</w:t>
      </w:r>
      <w:r>
        <w:br/>
      </w:r>
      <w:r>
        <w:t xml:space="preserve">Năng lượng điện từ trường: </w:t>
      </w:r>
      <w:r>
        <w:t>W</w:t>
      </w:r>
      <w:r>
        <w:t>=</w:t>
      </w:r>
      <w:r>
        <w:t>1</w:t>
      </w:r>
      <w:r>
        <w:t>2</w:t>
      </w:r>
      <w:r>
        <w:t>L</w:t>
      </w:r>
      <w:r>
        <w:t>I</w:t>
      </w:r>
      <w:r>
        <w:t>2</w:t>
      </w:r>
      <w:r>
        <w:t>0</w:t>
      </w:r>
      <w:r>
        <w:t>=</w:t>
      </w:r>
      <w:r>
        <w:t>1</w:t>
      </w:r>
      <w:r>
        <w:t>2</w:t>
      </w:r>
      <w:r>
        <w:t>C</w:t>
      </w:r>
      <w:r>
        <w:t>U</w:t>
      </w:r>
      <w:r>
        <w:t>2</w:t>
      </w:r>
      <w:r>
        <w:t>0</w:t>
      </w:r>
      <w:r>
        <w:br/>
      </w:r>
      <w:r>
        <w:rPr>
          <w:b/>
        </w:rPr>
        <w:t>Cách giải:</w:t>
      </w:r>
      <w:r>
        <w:br/>
      </w:r>
      <w:r>
        <w:t>Chu kỳ mạch dao động riêng LC:</w:t>
      </w:r>
      <w:r>
        <w:br/>
      </w:r>
      <w:r>
        <w:t>T</w:t>
      </w:r>
      <w:r>
        <w:t>=</w:t>
      </w:r>
      <w:r>
        <w:t>2</w:t>
      </w:r>
      <w:r>
        <w:t>π</w:t>
      </w:r>
      <w:r>
        <w:t>ω</w:t>
      </w:r>
      <w:r>
        <w:t>=</w:t>
      </w:r>
      <w:r>
        <w:t>2</w:t>
      </w:r>
      <w:r>
        <w:t>π</w:t>
      </w:r>
      <w:r>
        <w:t>√</w:t>
      </w:r>
      <w:r>
        <w:t>L</w:t>
      </w:r>
      <w:r>
        <w:t>C</w:t>
      </w:r>
      <w:r>
        <w:br/>
      </w:r>
      <w:r>
        <w:t>⇒</w:t>
      </w:r>
      <w:r>
        <w:t>2</w:t>
      </w:r>
      <w:r>
        <w:t>π</w:t>
      </w:r>
      <w:r>
        <w:t>2000</w:t>
      </w:r>
      <w:r>
        <w:t>=</w:t>
      </w:r>
      <w:r>
        <w:t>2</w:t>
      </w:r>
      <w:r>
        <w:t>π</w:t>
      </w:r>
      <w:r>
        <w:t>√</w:t>
      </w:r>
      <w:r>
        <w:t>50.10</w:t>
      </w:r>
      <w:r>
        <w:t>−</w:t>
      </w:r>
      <w:r>
        <w:t>3</w:t>
      </w:r>
      <w:r>
        <w:t>.</w:t>
      </w:r>
      <w:r>
        <w:t>C</w:t>
      </w:r>
      <w:r>
        <w:br/>
      </w:r>
      <w:r>
        <w:t>⇒</w:t>
      </w:r>
      <w:r>
        <w:t>C</w:t>
      </w:r>
      <w:r>
        <w:t>=</w:t>
      </w:r>
      <w:r>
        <w:t>5.10</w:t>
      </w:r>
      <w:r>
        <w:t>−</w:t>
      </w:r>
      <w:r>
        <w:t>6</w:t>
      </w:r>
      <w:r>
        <w:t>F</w:t>
      </w:r>
      <w:r>
        <w:br/>
      </w:r>
      <w:r>
        <w:t>Năng lượng điện từ trường:</w:t>
      </w:r>
      <w:r>
        <w:br/>
      </w:r>
      <w:r>
        <w:t>W</w:t>
      </w:r>
      <w:r>
        <w:t>=</w:t>
      </w:r>
      <w:r>
        <w:t>1</w:t>
      </w:r>
      <w:r>
        <w:t>2</w:t>
      </w:r>
      <w:r>
        <w:t>L</w:t>
      </w:r>
      <w:r>
        <w:t>I</w:t>
      </w:r>
      <w:r>
        <w:t>2</w:t>
      </w:r>
      <w:r>
        <w:t>0</w:t>
      </w:r>
      <w:r>
        <w:t>=</w:t>
      </w:r>
      <w:r>
        <w:t>1</w:t>
      </w:r>
      <w:r>
        <w:t>2</w:t>
      </w:r>
      <w:r>
        <w:t>C</w:t>
      </w:r>
      <w:r>
        <w:t>U</w:t>
      </w:r>
      <w:r>
        <w:t>2</w:t>
      </w:r>
      <w:r>
        <w:t>0</w:t>
      </w:r>
      <w:r>
        <w:br/>
      </w:r>
      <w:r>
        <w:t>⇒</w:t>
      </w:r>
      <w:r>
        <w:t>50.10</w:t>
      </w:r>
      <w:r>
        <w:t>−</w:t>
      </w:r>
      <w:r>
        <w:t>3</w:t>
      </w:r>
      <w:r>
        <w:t>.0</w:t>
      </w:r>
      <w:r>
        <w:t>,</w:t>
      </w:r>
      <w:r>
        <w:t>08</w:t>
      </w:r>
      <w:r>
        <w:t>2</w:t>
      </w:r>
      <w:r>
        <w:t>=</w:t>
      </w:r>
      <w:r>
        <w:t>5.10</w:t>
      </w:r>
      <w:r>
        <w:t>−</w:t>
      </w:r>
      <w:r>
        <w:t>6</w:t>
      </w:r>
      <w:r>
        <w:t>.</w:t>
      </w:r>
      <w:r>
        <w:t>U</w:t>
      </w:r>
      <w:r>
        <w:t>2</w:t>
      </w:r>
      <w:r>
        <w:t>0</w:t>
      </w:r>
      <w:r>
        <w:br/>
      </w:r>
      <w:r>
        <w:t>⇒</w:t>
      </w:r>
      <w:r>
        <w:t>U</w:t>
      </w:r>
      <w:r>
        <w:t>0</w:t>
      </w:r>
      <w:r>
        <w:t>=</w:t>
      </w:r>
      <w:r>
        <w:t>8</w:t>
      </w:r>
      <w:r>
        <w:t>V</w:t>
      </w:r>
      <w:r>
        <w:br/>
      </w:r>
      <w:r>
        <w:t>Liên hệ giữa dòng điện và điện áp tức thời:</w:t>
      </w:r>
      <w:r>
        <w:br/>
      </w:r>
      <w:r>
        <w:t>i</w:t>
      </w:r>
      <w:r>
        <w:t>2</w:t>
      </w:r>
      <w:r>
        <w:t>I</w:t>
      </w:r>
      <w:r>
        <w:t>2</w:t>
      </w:r>
      <w:r>
        <w:t>0</w:t>
      </w:r>
      <w:r>
        <w:t>+</w:t>
      </w:r>
      <w:r>
        <w:t>u</w:t>
      </w:r>
      <w:r>
        <w:t>2</w:t>
      </w:r>
      <w:r>
        <w:t>U</w:t>
      </w:r>
      <w:r>
        <w:t>2</w:t>
      </w:r>
      <w:r>
        <w:t>0</w:t>
      </w:r>
      <w:r>
        <w:t>=</w:t>
      </w:r>
      <w:r>
        <w:t>1</w:t>
      </w:r>
      <w:r>
        <w:t>⇒</w:t>
      </w:r>
      <w:r>
        <w:t>1</w:t>
      </w:r>
      <w:r>
        <w:t>2</w:t>
      </w:r>
      <w:r>
        <w:t>+</w:t>
      </w:r>
      <w:r>
        <w:t>u</w:t>
      </w:r>
      <w:r>
        <w:t>2</w:t>
      </w:r>
      <w:r>
        <w:t>8</w:t>
      </w:r>
      <w:r>
        <w:t>2</w:t>
      </w:r>
      <w:r>
        <w:t>=</w:t>
      </w:r>
      <w:r>
        <w:t>1</w:t>
      </w:r>
      <w:r>
        <w:br/>
      </w:r>
      <w:r>
        <w:t>⇒</w:t>
      </w:r>
      <w:r>
        <w:t>u</w:t>
      </w:r>
      <w:r>
        <w:t>=</w:t>
      </w:r>
      <w:r>
        <w:t>4</w:t>
      </w:r>
      <w:r>
        <w:t>√</w:t>
      </w:r>
      <w:r>
        <w:t>2</w:t>
      </w:r>
      <w:r>
        <w:t>V</w:t>
      </w:r>
      <w:r>
        <w:br/>
      </w:r>
      <w:r>
        <w:rPr>
          <w:b/>
        </w:rPr>
        <w:t>Chọn A</w:t>
      </w:r>
      <w:r>
        <w:br/>
      </w:r>
      <w:r>
        <w:rPr>
          <w:b/>
        </w:rPr>
        <w:t>Câu 22:</w:t>
      </w:r>
      <w:r>
        <w:br/>
      </w:r>
      <w:r>
        <w:rPr>
          <w:b/>
        </w:rPr>
        <w:t>Phương pháp giải:</w:t>
      </w:r>
      <w:r>
        <w:br/>
      </w:r>
      <w:r>
        <w:t>Khoảng vân i = Dλ/a</w:t>
      </w:r>
      <w:r>
        <w:br/>
      </w:r>
      <w:r>
        <w:t>Tại vị trí cho vân sáng x = ki</w:t>
      </w:r>
      <w:r>
        <w:br/>
      </w:r>
      <w:r>
        <w:rPr>
          <w:b/>
        </w:rPr>
        <w:t>Cách giải:</w:t>
      </w:r>
      <w:r>
        <w:br/>
      </w:r>
      <w:r>
        <w:t>Tại M cho vân sáng: x</w:t>
      </w:r>
      <w:r>
        <w:rPr>
          <w:vertAlign w:val="subscript"/>
        </w:rPr>
        <w:t>M</w:t>
      </w:r>
      <w:r>
        <w:t xml:space="preserve"> = ki =&gt;</w:t>
      </w:r>
      <w:r>
        <w:t>k</w:t>
      </w:r>
      <w:r>
        <w:t>D</w:t>
      </w:r>
      <w:r>
        <w:t>λ</w:t>
      </w:r>
      <w:r>
        <w:t>a</w:t>
      </w:r>
      <w:r>
        <w:t>=</w:t>
      </w:r>
      <w:r>
        <w:t>x</w:t>
      </w:r>
      <w:r>
        <w:t>M</w:t>
      </w:r>
      <w:r>
        <w:t>⇒</w:t>
      </w:r>
      <w:r>
        <w:t>k</w:t>
      </w:r>
      <w:r>
        <w:t>=</w:t>
      </w:r>
      <w:r>
        <w:t>a</w:t>
      </w:r>
      <w:r>
        <w:t>x</w:t>
      </w:r>
      <w:r>
        <w:t>M</w:t>
      </w:r>
      <w:r>
        <w:t>D</w:t>
      </w:r>
      <w:r>
        <w:t>λ</w:t>
      </w:r>
      <w:r>
        <w:br/>
      </w:r>
      <w:r>
        <w:t>Vì 380nm ≤λ≤ 760nm =&gt; 7≤k≤13</w:t>
      </w:r>
      <w:r>
        <w:br/>
      </w:r>
      <w:r>
        <w:t>Vậy λmax ứng với kmin = 6 =&gt; λmax  = 714nm</w:t>
      </w:r>
      <w:r>
        <w:br/>
      </w:r>
      <w:r>
        <w:rPr>
          <w:b/>
        </w:rPr>
        <w:t>Chọn D</w:t>
      </w:r>
      <w:r>
        <w:br/>
      </w:r>
      <w:r>
        <w:rPr>
          <w:b/>
        </w:rPr>
        <w:t>Câu 23:</w:t>
      </w:r>
      <w:r>
        <w:br/>
      </w:r>
      <w:r>
        <w:rPr>
          <w:b/>
        </w:rPr>
        <w:t>Phương pháp giải:</w:t>
      </w:r>
      <w:r>
        <w:br/>
      </w:r>
      <w:r>
        <w:t>Gọi v là tốc độ e cực đại khi đập vào anot: |e|U = 0,5mv</w:t>
      </w:r>
      <w:r>
        <w:rPr>
          <w:vertAlign w:val="superscript"/>
        </w:rPr>
        <w:t>2</w:t>
      </w:r>
      <w:r>
        <w:br/>
      </w:r>
      <w:r>
        <w:rPr>
          <w:b/>
        </w:rPr>
        <w:t>Cách giải:</w:t>
      </w:r>
      <w:r>
        <w:br/>
      </w:r>
      <w:r>
        <w:t>Gọi v là tốc độ e cực đại khi đập vào anot: |e|U = 0,5mv</w:t>
      </w:r>
      <w:r>
        <w:rPr>
          <w:vertAlign w:val="superscript"/>
        </w:rPr>
        <w:t>2</w:t>
      </w:r>
      <w:r>
        <w:br/>
      </w:r>
      <w:r>
        <w:t>=&gt; 1,6.10</w:t>
      </w:r>
      <w:r>
        <w:rPr>
          <w:vertAlign w:val="superscript"/>
        </w:rPr>
        <w:t>-19</w:t>
      </w:r>
      <w:r>
        <w:t>.10000 = 0,5.9,1.10</w:t>
      </w:r>
      <w:r>
        <w:rPr>
          <w:vertAlign w:val="superscript"/>
        </w:rPr>
        <w:t>-31</w:t>
      </w:r>
      <w:r>
        <w:t>v</w:t>
      </w:r>
      <w:r>
        <w:rPr>
          <w:vertAlign w:val="superscript"/>
        </w:rPr>
        <w:t>2</w:t>
      </w:r>
      <w:r>
        <w:br/>
      </w:r>
      <w:r>
        <w:t>=&gt; v = 60000km/s</w:t>
      </w:r>
      <w:r>
        <w:br/>
      </w:r>
      <w:r>
        <w:rPr>
          <w:b/>
        </w:rPr>
        <w:t>Chọn C</w:t>
      </w:r>
      <w:r>
        <w:br/>
      </w:r>
      <w:r>
        <w:rPr>
          <w:b/>
        </w:rPr>
        <w:t>Câu 24:</w:t>
      </w:r>
      <w:r>
        <w:br/>
      </w:r>
      <w:r>
        <w:rPr>
          <w:b/>
        </w:rPr>
        <w:t>Phương pháp giải:</w:t>
      </w:r>
      <w:r>
        <w:br/>
      </w:r>
      <w:r>
        <w:t>Trong phóng xạ β</w:t>
      </w:r>
      <w:r>
        <w:rPr>
          <w:vertAlign w:val="superscript"/>
        </w:rPr>
        <w:t>+</w:t>
      </w:r>
      <w:r>
        <w:t>, trong bảng phân loại tuần hoàn, hạt nhân con lùi 1 ô so với hạt nhân mẹ</w:t>
      </w:r>
      <w:r>
        <w:br/>
      </w:r>
      <w:r>
        <w:rPr>
          <w:b/>
        </w:rPr>
        <w:t>Cách giải:</w:t>
      </w:r>
      <w:r>
        <w:br/>
      </w:r>
      <w:r>
        <w:t>Trong phóng xạ β</w:t>
      </w:r>
      <w:r>
        <w:rPr>
          <w:vertAlign w:val="superscript"/>
        </w:rPr>
        <w:t>+</w:t>
      </w:r>
      <w:r>
        <w:t>, trong bảng phân loại tuần hoàn, hạt nhân con lùi 1 ô so với hạt nhân mẹ</w:t>
      </w:r>
      <w:r>
        <w:br/>
      </w:r>
      <w:r>
        <w:rPr>
          <w:b/>
        </w:rPr>
        <w:t>Chọn D</w:t>
      </w:r>
      <w:r>
        <w:br/>
      </w:r>
      <w:r>
        <w:rPr>
          <w:b/>
        </w:rPr>
        <w:t>Câu 25:</w:t>
      </w:r>
      <w:r>
        <w:br/>
      </w:r>
      <w:r>
        <w:rPr>
          <w:b/>
        </w:rPr>
        <w:t>Phương pháp giải:</w:t>
      </w:r>
      <w:r>
        <w:br/>
      </w:r>
      <w:r>
        <w:t>Số hạt nhân bị phân rã N</w:t>
      </w:r>
      <w:r>
        <w:rPr>
          <w:vertAlign w:val="subscript"/>
        </w:rPr>
        <w:t>0</w:t>
      </w:r>
      <w:r>
        <w:t>(1-2</w:t>
      </w:r>
      <w:r>
        <w:rPr>
          <w:vertAlign w:val="superscript"/>
        </w:rPr>
        <w:t>-t/T</w:t>
      </w:r>
      <w:r>
        <w:t>)</w:t>
      </w:r>
      <w:r>
        <w:br/>
      </w:r>
      <w:r>
        <w:rPr>
          <w:b/>
        </w:rPr>
        <w:t>Cách giải:</w:t>
      </w:r>
      <w:r>
        <w:br/>
      </w:r>
      <w:r>
        <w:t>Số hạt nhân bị phân rã:</w:t>
      </w:r>
      <w:r>
        <w:br/>
      </w:r>
      <w:r>
        <w:t>N</w:t>
      </w:r>
      <w:r>
        <w:rPr>
          <w:vertAlign w:val="subscript"/>
        </w:rPr>
        <w:t>0</w:t>
      </w:r>
      <w:r>
        <w:t>(1-2</w:t>
      </w:r>
      <w:r>
        <w:rPr>
          <w:vertAlign w:val="superscript"/>
        </w:rPr>
        <w:t>-t/T</w:t>
      </w:r>
      <w:r>
        <w:t>) = N</w:t>
      </w:r>
      <w:r>
        <w:rPr>
          <w:vertAlign w:val="subscript"/>
        </w:rPr>
        <w:t>0</w:t>
      </w:r>
      <w:r>
        <w:t>(1-2</w:t>
      </w:r>
      <w:r>
        <w:rPr>
          <w:vertAlign w:val="superscript"/>
        </w:rPr>
        <w:t>-4</w:t>
      </w:r>
      <w:r>
        <w:t>) = 15N</w:t>
      </w:r>
      <w:r>
        <w:rPr>
          <w:vertAlign w:val="subscript"/>
        </w:rPr>
        <w:t>0</w:t>
      </w:r>
      <w:r>
        <w:t>/16 =0,9375N</w:t>
      </w:r>
      <w:r>
        <w:rPr>
          <w:vertAlign w:val="subscript"/>
        </w:rPr>
        <w:t>0</w:t>
      </w:r>
      <w:r>
        <w:br/>
      </w:r>
      <w:r>
        <w:t>Vậy có 93,75% hạt nhân bị phân rã.</w:t>
      </w:r>
      <w:r>
        <w:br/>
      </w:r>
      <w:r>
        <w:rPr>
          <w:b/>
        </w:rPr>
        <w:t>Chọn C</w:t>
      </w:r>
      <w:r>
        <w:br/>
      </w:r>
      <w:r>
        <w:rPr>
          <w:b/>
        </w:rPr>
        <w:t>Câu 26:</w:t>
      </w:r>
      <w:r>
        <w:br/>
      </w:r>
      <w:r>
        <w:rPr>
          <w:b/>
        </w:rPr>
        <w:t>Phương pháp giải:</w:t>
      </w:r>
      <w:r>
        <w:br/>
      </w:r>
      <w:r>
        <w:t xml:space="preserve">Phản ứng phân hạch chỉ xảy ra với hạt nhân nguyên tử </w:t>
      </w:r>
      <w:r>
        <w:t>235</w:t>
      </w:r>
      <w:r>
        <w:t>92</w:t>
      </w:r>
      <w:r>
        <w:t>U</w:t>
      </w:r>
      <w:r>
        <w:t xml:space="preserve"> là sai.</w:t>
      </w:r>
      <w:r>
        <w:br/>
      </w:r>
      <w:r>
        <w:rPr>
          <w:b/>
        </w:rPr>
        <w:t>Cách giải:</w:t>
      </w:r>
      <w:r>
        <w:br/>
      </w:r>
      <w:r>
        <w:t xml:space="preserve">Phản ứng phân hạch chỉ xảy ra với hạt nhân nguyên tử </w:t>
      </w:r>
      <w:r>
        <w:t>235</w:t>
      </w:r>
      <w:r>
        <w:t>92</w:t>
      </w:r>
      <w:r>
        <w:t>U</w:t>
      </w:r>
      <w:r>
        <w:t xml:space="preserve"> là sai.</w:t>
      </w:r>
      <w:r>
        <w:br/>
      </w:r>
      <w:r>
        <w:rPr>
          <w:b/>
        </w:rPr>
        <w:t>Chọn C</w:t>
      </w:r>
      <w:r>
        <w:br/>
      </w:r>
      <w:r>
        <w:rPr>
          <w:b/>
        </w:rPr>
        <w:t>Câu 27:</w:t>
      </w:r>
      <w:r>
        <w:br/>
      </w:r>
      <w:r>
        <w:rPr>
          <w:b/>
        </w:rPr>
        <w:t>Phương pháp giải:</w:t>
      </w:r>
      <w:r>
        <w:br/>
      </w:r>
      <w:r>
        <w:t>Trong thí nghiệm giao thoa Yang, hiệu quang trình từ hai khe đến vân sáng bậc k là kλ</w:t>
      </w:r>
      <w:r>
        <w:br/>
      </w:r>
      <w:r>
        <w:rPr>
          <w:b/>
        </w:rPr>
        <w:t>Cách giải:</w:t>
      </w:r>
      <w:r>
        <w:br/>
      </w:r>
      <w:r>
        <w:t>Trong thí nghiệm giao thoa Yang, hiệu quang trình từ hai khe đến vân sáng bậc 2 là 2λ = 1,2µm</w:t>
      </w:r>
      <w:r>
        <w:br/>
      </w:r>
      <w:r>
        <w:rPr>
          <w:b/>
        </w:rPr>
        <w:t>Chọn A</w:t>
      </w:r>
      <w:r>
        <w:br/>
      </w:r>
      <w:r>
        <w:rPr>
          <w:b/>
        </w:rPr>
        <w:t>Câu 28:</w:t>
      </w:r>
      <w:r>
        <w:br/>
      </w:r>
      <w:r>
        <w:rPr>
          <w:b/>
        </w:rPr>
        <w:t>Phương pháp giải:</w:t>
      </w:r>
      <w:r>
        <w:br/>
      </w:r>
      <w:r>
        <w:t>Trong 1 mol có N</w:t>
      </w:r>
      <w:r>
        <w:rPr>
          <w:vertAlign w:val="subscript"/>
        </w:rPr>
        <w:t>A</w:t>
      </w:r>
      <w:r>
        <w:t xml:space="preserve"> hạt nhân nguyên tử</w:t>
      </w:r>
      <w:r>
        <w:br/>
      </w:r>
      <w:r>
        <w:t>Số mol n = m/M trong đó m là khối lượng là M là khối lượng mol của chất đso.</w:t>
      </w:r>
      <w:r>
        <w:br/>
      </w:r>
      <w:r>
        <w:rPr>
          <w:b/>
        </w:rPr>
        <w:t>Cách giải:</w:t>
      </w:r>
      <w:r>
        <w:br/>
      </w:r>
      <w:r>
        <w:t xml:space="preserve">Số hạt nhân U235 là: N = </w:t>
      </w:r>
      <w:r>
        <w:t>1000</w:t>
      </w:r>
      <w:r>
        <w:t>235</w:t>
      </w:r>
      <w:r>
        <w:t>.6</w:t>
      </w:r>
      <w:r>
        <w:t>,</w:t>
      </w:r>
      <w:r>
        <w:t>023.10</w:t>
      </w:r>
      <w:r>
        <w:t>23</w:t>
      </w:r>
      <w:r>
        <w:t>=</w:t>
      </w:r>
      <w:r>
        <w:t>2</w:t>
      </w:r>
      <w:r>
        <w:t>,</w:t>
      </w:r>
      <w:r>
        <w:t>56.10</w:t>
      </w:r>
      <w:r>
        <w:t>24</w:t>
      </w:r>
      <w:r>
        <w:t xml:space="preserve"> hạt</w:t>
      </w:r>
      <w:r>
        <w:br/>
      </w:r>
      <w:r>
        <w:t>Năng lượng tỏa ra : Q = 200N = 5,12.10</w:t>
      </w:r>
      <w:r>
        <w:rPr>
          <w:vertAlign w:val="superscript"/>
        </w:rPr>
        <w:t>26</w:t>
      </w:r>
      <w:r>
        <w:t>MeV</w:t>
      </w:r>
      <w:r>
        <w:br/>
      </w:r>
      <w:r>
        <w:rPr>
          <w:b/>
        </w:rPr>
        <w:t>Chọn A</w:t>
      </w:r>
      <w:r>
        <w:br/>
      </w:r>
      <w:r>
        <w:rPr>
          <w:b/>
        </w:rPr>
        <w:t>Câu 29:</w:t>
      </w:r>
      <w:r>
        <w:br/>
      </w:r>
      <w:r>
        <w:rPr>
          <w:b/>
        </w:rPr>
        <w:t>Phương pháp giải:</w:t>
      </w:r>
      <w:r>
        <w:br/>
      </w:r>
      <w:r>
        <w:t xml:space="preserve">Chu kỳ mạch dao động riêng LC: </w:t>
      </w:r>
      <w:r>
        <w:t>T</w:t>
      </w:r>
      <w:r>
        <w:t>=</w:t>
      </w:r>
      <w:r>
        <w:t>2</w:t>
      </w:r>
      <w:r>
        <w:t>π</w:t>
      </w:r>
      <w:r>
        <w:t>ω</w:t>
      </w:r>
      <w:r>
        <w:t>=</w:t>
      </w:r>
      <w:r>
        <w:t>2</w:t>
      </w:r>
      <w:r>
        <w:t>π</w:t>
      </w:r>
      <w:r>
        <w:t>√</w:t>
      </w:r>
      <w:r>
        <w:t>L</w:t>
      </w:r>
      <w:r>
        <w:t>C</w:t>
      </w:r>
      <w:r>
        <w:br/>
      </w:r>
      <w:r>
        <w:rPr>
          <w:b/>
        </w:rPr>
        <w:t>Cách giải:</w:t>
      </w:r>
      <w:r>
        <w:br/>
      </w:r>
      <w:r>
        <w:t xml:space="preserve">Chu kỳ mạch dao động riêng LC: </w:t>
      </w:r>
      <w:r>
        <w:t>T</w:t>
      </w:r>
      <w:r>
        <w:t>=</w:t>
      </w:r>
      <w:r>
        <w:t>2</w:t>
      </w:r>
      <w:r>
        <w:t>π</w:t>
      </w:r>
      <w:r>
        <w:t>ω</w:t>
      </w:r>
      <w:r>
        <w:t>=</w:t>
      </w:r>
      <w:r>
        <w:t>2</w:t>
      </w:r>
      <w:r>
        <w:t>π</w:t>
      </w:r>
      <w:r>
        <w:t>√</w:t>
      </w:r>
      <w:r>
        <w:t>L</w:t>
      </w:r>
      <w:r>
        <w:t>C</w:t>
      </w:r>
      <w:r>
        <w:br/>
      </w:r>
      <w:r>
        <w:t>Vậy chu kỳ mạch dao động riêng LC phụ thuộc vào cả L và C</w:t>
      </w:r>
      <w:r>
        <w:br/>
      </w:r>
      <w:r>
        <w:rPr>
          <w:b/>
        </w:rPr>
        <w:t>Chọn B</w:t>
      </w:r>
      <w:r>
        <w:br/>
      </w:r>
      <w:r>
        <w:rPr>
          <w:b/>
        </w:rPr>
        <w:t>Câu 30:</w:t>
      </w:r>
      <w:r>
        <w:br/>
      </w:r>
      <w:r>
        <w:rPr>
          <w:b/>
        </w:rPr>
        <w:t>Phương pháp giải:</w:t>
      </w:r>
      <w:r>
        <w:br/>
      </w:r>
      <w:r>
        <w:t>Cường độ dòng điện có biểu thức i = I</w:t>
      </w:r>
      <w:r>
        <w:rPr>
          <w:vertAlign w:val="subscript"/>
        </w:rPr>
        <w:t>0</w:t>
      </w:r>
      <w:r>
        <w:t>cos(ωt+φ) với ω là tần số góc</w:t>
      </w:r>
      <w:r>
        <w:br/>
      </w:r>
      <w:r>
        <w:rPr>
          <w:b/>
        </w:rPr>
        <w:t>Cách giải:</w:t>
      </w:r>
      <w:r>
        <w:br/>
      </w:r>
      <w:r>
        <w:t>Tần số  góc ω = 2000 rad/s</w:t>
      </w:r>
      <w:r>
        <w:br/>
      </w:r>
      <w:r>
        <w:rPr>
          <w:b/>
        </w:rPr>
        <w:t xml:space="preserve">Chọn C </w:t>
      </w:r>
      <w:r>
        <w:br/>
      </w:r>
      <w:r>
        <w:rPr>
          <w:b/>
        </w:rPr>
        <w:t>Xem thêm các bộ đề thi lớp 12 chọn lọc, hay khác:</w:t>
      </w:r>
      <w:r>
        <w:br/>
      </w:r>
      <w:r>
        <w:t>Đề thi Học kì 2 Hóa học lớp 12 năm 2022 - 2023 có đáp án</w:t>
      </w:r>
      <w:r>
        <w:br/>
      </w:r>
      <w:r>
        <w:t>Đề thi Học kì 2 Toán lớp 12 năm 2022 - 2023 có đáp án</w:t>
      </w:r>
      <w:r>
        <w:br/>
      </w:r>
      <w:r>
        <w:t>Đề thi Học kì 2 Tiếng Anh lớp 12 năm 2022 - 2023 có đáp án</w:t>
      </w:r>
      <w:r>
        <w:br/>
      </w:r>
      <w:r>
        <w:t>Đề thi Học kì 2 Địa Lí lớp 12 năm 2022 - 2023 có đáp án</w:t>
      </w:r>
      <w:r>
        <w:br/>
      </w:r>
      <w:r>
        <w:t>Đề thi Học kì 2 Lịch sử lớp 12 năm 2022 - 2023 có đáp án</w:t>
      </w:r>
      <w:r>
        <w:br/>
      </w:r>
      <w:r>
        <w:t>Đề thi Học kì 2 GDCD lớp 12 năm 2022 - 2023 có đáp án</w:t>
      </w:r>
      <w:r>
        <w:br/>
      </w:r>
      <w:r>
        <w:t>Đề thi Học kì 2 Ngữ văn lớp 12 năm 2022 - 2023 có đáp án</w:t>
      </w:r>
      <w:r>
        <w:br/>
      </w:r>
      <w:r>
        <w:t>Đề thi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 Id="rId54" Type="http://schemas.openxmlformats.org/officeDocument/2006/relationships/image" Target="media/image46.jpg"/><Relationship Id="rId55" Type="http://schemas.openxmlformats.org/officeDocument/2006/relationships/image" Target="media/image47.jpg"/><Relationship Id="rId56" Type="http://schemas.openxmlformats.org/officeDocument/2006/relationships/image" Target="media/image48.jpg"/><Relationship Id="rId57" Type="http://schemas.openxmlformats.org/officeDocument/2006/relationships/image" Target="media/image49.jpg"/><Relationship Id="rId58" Type="http://schemas.openxmlformats.org/officeDocument/2006/relationships/image" Target="media/image50.jpg"/><Relationship Id="rId59" Type="http://schemas.openxmlformats.org/officeDocument/2006/relationships/image" Target="media/image51.jpg"/><Relationship Id="rId60" Type="http://schemas.openxmlformats.org/officeDocument/2006/relationships/image" Target="media/image52.jpg"/><Relationship Id="rId61" Type="http://schemas.openxmlformats.org/officeDocument/2006/relationships/image" Target="media/image53.jpg"/><Relationship Id="rId62" Type="http://schemas.openxmlformats.org/officeDocument/2006/relationships/image" Target="media/image54.jpg"/><Relationship Id="rId63" Type="http://schemas.openxmlformats.org/officeDocument/2006/relationships/image" Target="media/image55.jpg"/><Relationship Id="rId64" Type="http://schemas.openxmlformats.org/officeDocument/2006/relationships/image" Target="media/image56.jpg"/><Relationship Id="rId65" Type="http://schemas.openxmlformats.org/officeDocument/2006/relationships/image" Target="media/image57.jpg"/><Relationship Id="rId66" Type="http://schemas.openxmlformats.org/officeDocument/2006/relationships/image" Target="media/image58.jpg"/><Relationship Id="rId67" Type="http://schemas.openxmlformats.org/officeDocument/2006/relationships/image" Target="media/image59.jpg"/><Relationship Id="rId68" Type="http://schemas.openxmlformats.org/officeDocument/2006/relationships/image" Target="media/image60.jpg"/><Relationship Id="rId69" Type="http://schemas.openxmlformats.org/officeDocument/2006/relationships/image" Target="media/image61.jpg"/><Relationship Id="rId70" Type="http://schemas.openxmlformats.org/officeDocument/2006/relationships/image" Target="media/image62.jpg"/><Relationship Id="rId71" Type="http://schemas.openxmlformats.org/officeDocument/2006/relationships/image" Target="media/image6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