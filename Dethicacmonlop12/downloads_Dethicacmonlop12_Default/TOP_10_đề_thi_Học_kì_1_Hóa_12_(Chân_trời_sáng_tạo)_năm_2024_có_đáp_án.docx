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Hóa 12 (Chân trời sáng tạo) năm 2024 có đáp án</w:t>
      </w:r>
    </w:p>
    <w:p>
      <w:r>
        <w:t xml:space="preserve">Chỉ từ 70k mua trọn bộ Đề thi Học kì 1 </w:t>
      </w:r>
      <w:r>
        <w:t>Hóa 12</w:t>
      </w:r>
      <w:r>
        <w:t xml:space="preserve"> Chân trời sáng tạo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Học kì 1 Hóa 12 (Chân trời sáng tạo) có đáp án</w:t>
      </w:r>
      <w:r>
        <w:br/>
      </w:r>
      <w:r>
        <w:rPr>
          <w:b/>
        </w:rPr>
        <w:t>Sở Giáo dục và Đào tạo ...</w:t>
      </w:r>
      <w:r>
        <w:br/>
      </w:r>
      <w:r>
        <w:rPr>
          <w:b/>
        </w:rPr>
        <w:t>Đề thi Học kì 1 - Chân trời sáng tạo</w:t>
      </w:r>
      <w:r>
        <w:br/>
      </w:r>
      <w:r>
        <w:rPr>
          <w:b/>
        </w:rPr>
        <w:t>Năm học ...</w:t>
      </w:r>
      <w:r>
        <w:br/>
      </w:r>
      <w:r>
        <w:rPr>
          <w:b/>
        </w:rPr>
        <w:t>Môn: Hóa học 12</w:t>
      </w:r>
      <w:r>
        <w:br/>
      </w:r>
      <w:r>
        <w:rPr>
          <w:i/>
        </w:rPr>
        <w:t>Thời gian làm bài: phút</w:t>
      </w:r>
      <w:r>
        <w:br/>
      </w:r>
      <w:r>
        <w:rPr>
          <w:b/>
        </w:rPr>
        <w:t>(Đề 1)</w:t>
      </w:r>
      <w:r>
        <w:br/>
      </w:r>
      <w:r>
        <w:rPr>
          <w:b/>
        </w:rPr>
        <w:t>PHẦN I.</w:t>
      </w:r>
      <w:r>
        <w:t xml:space="preserve"> </w:t>
      </w:r>
      <w:r>
        <w:rPr>
          <w:b/>
        </w:rPr>
        <w:t>Câu trắc nghiệm nhiều phương án lựa chọn.</w:t>
      </w:r>
      <w:r>
        <w:t xml:space="preserve"> </w:t>
      </w:r>
      <w:r>
        <w:rPr>
          <w:i/>
        </w:rPr>
        <w:t>Thí sinh trả lời từ câu 1 đến câu 18. Mỗi câu hỏi thí sinh chỉ chọn một phương án.</w:t>
      </w:r>
      <w:r>
        <w:br/>
      </w:r>
      <w:r>
        <w:rPr>
          <w:b/>
        </w:rPr>
        <w:t xml:space="preserve">Câu 1. </w:t>
      </w:r>
      <w:r>
        <w:t>Chất nào dưới đây</w:t>
      </w:r>
      <w:r>
        <w:rPr>
          <w:b/>
        </w:rPr>
        <w:t xml:space="preserve"> không </w:t>
      </w:r>
      <w:r>
        <w:t>phải là amino acid?</w:t>
      </w:r>
      <w:r>
        <w:br/>
      </w:r>
      <w:r>
        <w:rPr>
          <w:b/>
        </w:rPr>
        <w:t xml:space="preserve">A. </w:t>
      </w:r>
      <w:r>
        <w:t>Glutamic acid.</w:t>
      </w:r>
      <w:r>
        <w:t xml:space="preserve"> </w:t>
      </w:r>
      <w:r>
        <w:br/>
      </w:r>
      <w:r>
        <w:rPr>
          <w:b/>
        </w:rPr>
        <w:t xml:space="preserve">B. </w:t>
      </w:r>
      <w:r>
        <w:t>Aniline.</w:t>
      </w:r>
      <w:r>
        <w:t xml:space="preserve"> </w:t>
      </w:r>
      <w:r>
        <w:br/>
      </w:r>
      <w:r>
        <w:rPr>
          <w:b/>
        </w:rPr>
        <w:t xml:space="preserve">B. </w:t>
      </w:r>
      <w:r>
        <w:t>Glycine.</w:t>
      </w:r>
      <w:r>
        <w:t xml:space="preserve"> </w:t>
      </w:r>
      <w:r>
        <w:br/>
      </w:r>
      <w:r>
        <w:rPr>
          <w:b/>
        </w:rPr>
        <w:t xml:space="preserve">D. </w:t>
      </w:r>
      <w:r>
        <w:t>Lysine.</w:t>
      </w:r>
      <w:r>
        <w:br/>
      </w:r>
      <w:r>
        <w:rPr>
          <w:b/>
        </w:rPr>
        <w:t xml:space="preserve">Câu 2. </w:t>
      </w:r>
      <w:r>
        <w:t>Trong phân tử tetrapeptide Gly-Glu-Ala-Val, amino acid đầu N là</w:t>
      </w:r>
      <w:r>
        <w:br/>
      </w:r>
      <w:r>
        <w:rPr>
          <w:b/>
        </w:rPr>
        <w:t>A.</w:t>
      </w:r>
      <w:r>
        <w:t xml:space="preserve"> valine.</w:t>
      </w:r>
      <w:r>
        <w:t xml:space="preserve"> </w:t>
      </w:r>
      <w:r>
        <w:br/>
      </w:r>
      <w:r>
        <w:rPr>
          <w:b/>
        </w:rPr>
        <w:t>B.</w:t>
      </w:r>
      <w:r>
        <w:t xml:space="preserve"> alanine.</w:t>
      </w:r>
      <w:r>
        <w:t xml:space="preserve"> </w:t>
      </w:r>
      <w:r>
        <w:br/>
      </w:r>
      <w:r>
        <w:rPr>
          <w:b/>
        </w:rPr>
        <w:t>C.</w:t>
      </w:r>
      <w:r>
        <w:t xml:space="preserve"> glutamic acid.</w:t>
      </w:r>
      <w:r>
        <w:t xml:space="preserve"> </w:t>
      </w:r>
      <w:r>
        <w:br/>
      </w:r>
      <w:r>
        <w:rPr>
          <w:b/>
        </w:rPr>
        <w:t>D.</w:t>
      </w:r>
      <w:r>
        <w:t xml:space="preserve"> glycine.</w:t>
      </w:r>
      <w:r>
        <w:br/>
      </w:r>
      <w:r>
        <w:rPr>
          <w:b/>
        </w:rPr>
        <w:t xml:space="preserve">Câu 3. </w:t>
      </w:r>
      <w:r>
        <w:t>Kết</w:t>
      </w:r>
      <w:r>
        <w:t xml:space="preserve"> quả thí </w:t>
      </w:r>
      <w:r>
        <w:t>nghiệm</w:t>
      </w:r>
      <w:r>
        <w:t xml:space="preserve"> của</w:t>
      </w:r>
      <w:r>
        <w:t xml:space="preserve"> </w:t>
      </w:r>
      <w:r>
        <w:t>các</w:t>
      </w:r>
      <w:r>
        <w:t xml:space="preserve"> </w:t>
      </w:r>
      <w:r>
        <w:t>dung</w:t>
      </w:r>
      <w:r>
        <w:t xml:space="preserve"> </w:t>
      </w:r>
      <w:r>
        <w:t>dịch</w:t>
      </w:r>
      <w:r>
        <w:t xml:space="preserve"> </w:t>
      </w:r>
      <w:r>
        <w:t>X, Y, Z, T</w:t>
      </w:r>
      <w:r>
        <w:t xml:space="preserve"> với</w:t>
      </w:r>
      <w:r>
        <w:t xml:space="preserve"> </w:t>
      </w:r>
      <w:r>
        <w:t xml:space="preserve">các </w:t>
      </w:r>
      <w:r>
        <w:t xml:space="preserve">thuốc thử được </w:t>
      </w:r>
      <w:r>
        <w:t>ghi</w:t>
      </w:r>
      <w:r>
        <w:t xml:space="preserve"> </w:t>
      </w:r>
      <w:r>
        <w:t>lại</w:t>
      </w:r>
      <w:r>
        <w:t xml:space="preserve"> dưới </w:t>
      </w:r>
      <w:r>
        <w:t>bảng</w:t>
      </w:r>
      <w:r>
        <w:t xml:space="preserve"> </w:t>
      </w:r>
      <w:r>
        <w:t>sau:</w:t>
      </w:r>
      <w:r>
        <w:br/>
      </w:r>
      <w:r>
        <w:br/>
      </w:r>
      <w:r>
        <w:br/>
      </w:r>
      <w:r>
        <w:br/>
      </w:r>
      <w:r>
        <w:br/>
      </w:r>
      <w:r>
        <w:rPr>
          <w:b/>
        </w:rPr>
        <w:t>Mẫu thử</w:t>
      </w:r>
      <w:r>
        <w:br/>
      </w:r>
      <w:r>
        <w:br/>
      </w:r>
      <w:r>
        <w:br/>
      </w:r>
      <w:r>
        <w:rPr>
          <w:b/>
        </w:rPr>
        <w:t>Thuốc thử</w:t>
      </w:r>
      <w:r>
        <w:br/>
      </w:r>
      <w:r>
        <w:br/>
      </w:r>
      <w:r>
        <w:br/>
      </w:r>
      <w:r>
        <w:rPr>
          <w:b/>
        </w:rPr>
        <w:t>Hiện</w:t>
      </w:r>
      <w:r>
        <w:rPr>
          <w:b/>
        </w:rPr>
        <w:t xml:space="preserve"> tượng</w:t>
      </w:r>
      <w:r>
        <w:br/>
      </w:r>
      <w:r>
        <w:br/>
      </w:r>
      <w:r>
        <w:br/>
      </w:r>
      <w:r>
        <w:br/>
      </w:r>
      <w:r>
        <w:br/>
      </w:r>
      <w:r>
        <w:t>X</w:t>
      </w:r>
      <w:r>
        <w:br/>
      </w:r>
      <w:r>
        <w:br/>
      </w:r>
      <w:r>
        <w:br/>
      </w:r>
      <w:r>
        <w:t>Dung</w:t>
      </w:r>
      <w:r>
        <w:t xml:space="preserve"> </w:t>
      </w:r>
      <w:r>
        <w:t>dịch</w:t>
      </w:r>
      <w:r>
        <w:t xml:space="preserve"> </w:t>
      </w:r>
      <w:r>
        <w:t>I</w:t>
      </w:r>
      <w:r>
        <w:rPr>
          <w:vertAlign w:val="subscript"/>
        </w:rPr>
        <w:t>2</w:t>
      </w:r>
      <w:r>
        <w:br/>
      </w:r>
      <w:r>
        <w:br/>
      </w:r>
      <w:r>
        <w:br/>
      </w:r>
      <w:r>
        <w:t>Có màu xanh tím</w:t>
      </w:r>
      <w:r>
        <w:br/>
      </w:r>
      <w:r>
        <w:br/>
      </w:r>
      <w:r>
        <w:br/>
      </w:r>
      <w:r>
        <w:br/>
      </w:r>
      <w:r>
        <w:br/>
      </w:r>
      <w:r>
        <w:t>Y</w:t>
      </w:r>
      <w:r>
        <w:br/>
      </w:r>
      <w:r>
        <w:br/>
      </w:r>
      <w:r>
        <w:br/>
      </w:r>
      <w:r>
        <w:t>Cu(OH)</w:t>
      </w:r>
      <w:r>
        <w:rPr>
          <w:vertAlign w:val="subscript"/>
        </w:rPr>
        <w:t>2</w:t>
      </w:r>
      <w:r>
        <w:t xml:space="preserve"> </w:t>
      </w:r>
      <w:r>
        <w:t>trong</w:t>
      </w:r>
      <w:r>
        <w:t xml:space="preserve"> </w:t>
      </w:r>
      <w:r>
        <w:t>môi trường</w:t>
      </w:r>
      <w:r>
        <w:t xml:space="preserve"> </w:t>
      </w:r>
      <w:r>
        <w:t>kiềm</w:t>
      </w:r>
      <w:r>
        <w:br/>
      </w:r>
      <w:r>
        <w:br/>
      </w:r>
      <w:r>
        <w:br/>
      </w:r>
      <w:r>
        <w:t>Có màu tím</w:t>
      </w:r>
      <w:r>
        <w:br/>
      </w:r>
      <w:r>
        <w:br/>
      </w:r>
      <w:r>
        <w:br/>
      </w:r>
      <w:r>
        <w:br/>
      </w:r>
      <w:r>
        <w:br/>
      </w:r>
      <w:r>
        <w:t>Z</w:t>
      </w:r>
      <w:r>
        <w:br/>
      </w:r>
      <w:r>
        <w:br/>
      </w:r>
      <w:r>
        <w:br/>
      </w:r>
      <w:r>
        <w:t>Dung</w:t>
      </w:r>
      <w:r>
        <w:t xml:space="preserve"> </w:t>
      </w:r>
      <w:r>
        <w:t>dịch</w:t>
      </w:r>
      <w:r>
        <w:t xml:space="preserve"> </w:t>
      </w:r>
      <w:r>
        <w:t>AgNO</w:t>
      </w:r>
      <w:r>
        <w:rPr>
          <w:vertAlign w:val="subscript"/>
        </w:rPr>
        <w:t>3</w:t>
      </w:r>
      <w:r>
        <w:t xml:space="preserve"> </w:t>
      </w:r>
      <w:r>
        <w:t>trong</w:t>
      </w:r>
      <w:r>
        <w:t xml:space="preserve"> </w:t>
      </w:r>
      <w:r>
        <w:t xml:space="preserve">môi </w:t>
      </w:r>
      <w:r>
        <w:t>trường</w:t>
      </w:r>
      <w:r>
        <w:t xml:space="preserve"> </w:t>
      </w:r>
      <w:r>
        <w:t>NH</w:t>
      </w:r>
      <w:r>
        <w:rPr>
          <w:vertAlign w:val="subscript"/>
        </w:rPr>
        <w:t>3</w:t>
      </w:r>
      <w:r>
        <w:t xml:space="preserve"> đun nóng</w:t>
      </w:r>
      <w:r>
        <w:br/>
      </w:r>
      <w:r>
        <w:br/>
      </w:r>
      <w:r>
        <w:br/>
      </w:r>
      <w:r>
        <w:t>Kết</w:t>
      </w:r>
      <w:r>
        <w:t xml:space="preserve"> tủa</w:t>
      </w:r>
      <w:r>
        <w:t xml:space="preserve"> </w:t>
      </w:r>
      <w:r>
        <w:t>Ag</w:t>
      </w:r>
      <w:r>
        <w:t xml:space="preserve"> </w:t>
      </w:r>
      <w:r>
        <w:t>trắng</w:t>
      </w:r>
      <w:r>
        <w:t xml:space="preserve"> </w:t>
      </w:r>
      <w:r>
        <w:t>sáng</w:t>
      </w:r>
      <w:r>
        <w:br/>
      </w:r>
      <w:r>
        <w:br/>
      </w:r>
      <w:r>
        <w:br/>
      </w:r>
      <w:r>
        <w:br/>
      </w:r>
      <w:r>
        <w:br/>
      </w:r>
      <w:r>
        <w:t>T</w:t>
      </w:r>
      <w:r>
        <w:br/>
      </w:r>
      <w:r>
        <w:br/>
      </w:r>
      <w:r>
        <w:br/>
      </w:r>
      <w:r>
        <w:t xml:space="preserve">Nước </w:t>
      </w:r>
      <w:r>
        <w:t>Br</w:t>
      </w:r>
      <w:r>
        <w:rPr>
          <w:vertAlign w:val="subscript"/>
        </w:rPr>
        <w:t>2</w:t>
      </w:r>
      <w:r>
        <w:br/>
      </w:r>
      <w:r>
        <w:br/>
      </w:r>
      <w:r>
        <w:br/>
      </w:r>
      <w:r>
        <w:t>Kết</w:t>
      </w:r>
      <w:r>
        <w:t xml:space="preserve"> tủa</w:t>
      </w:r>
      <w:r>
        <w:t xml:space="preserve"> </w:t>
      </w:r>
      <w:r>
        <w:t>trắng</w:t>
      </w:r>
      <w:r>
        <w:br/>
      </w:r>
      <w:r>
        <w:br/>
      </w:r>
      <w:r>
        <w:br/>
      </w:r>
      <w:r>
        <w:br/>
      </w:r>
      <w:r>
        <w:br/>
      </w:r>
      <w:r>
        <w:t xml:space="preserve"> </w:t>
      </w:r>
      <w:r>
        <w:br/>
      </w:r>
      <w:r>
        <w:t xml:space="preserve"> </w:t>
      </w:r>
      <w:r>
        <w:br/>
      </w:r>
      <w:r>
        <w:t xml:space="preserve"> </w:t>
      </w:r>
      <w:r>
        <w:br/>
      </w:r>
      <w:r>
        <w:t xml:space="preserve"> </w:t>
      </w:r>
      <w:r>
        <w:br/>
      </w:r>
      <w:r>
        <w:t>Dung</w:t>
      </w:r>
      <w:r>
        <w:t xml:space="preserve"> </w:t>
      </w:r>
      <w:r>
        <w:t>dịch</w:t>
      </w:r>
      <w:r>
        <w:t xml:space="preserve"> </w:t>
      </w:r>
      <w:r>
        <w:t>X, Y, Z, T</w:t>
      </w:r>
      <w:r>
        <w:t xml:space="preserve"> </w:t>
      </w:r>
      <w:r>
        <w:t>lần</w:t>
      </w:r>
      <w:r>
        <w:t xml:space="preserve"> lượt là</w:t>
      </w:r>
      <w:r>
        <w:br/>
      </w:r>
      <w:r>
        <w:t xml:space="preserve"> </w:t>
      </w:r>
      <w:r>
        <w:rPr>
          <w:b/>
        </w:rPr>
        <w:t>A.</w:t>
      </w:r>
      <w:r>
        <w:t xml:space="preserve"> Lòng</w:t>
      </w:r>
      <w:r>
        <w:t xml:space="preserve"> </w:t>
      </w:r>
      <w:r>
        <w:t>trắng</w:t>
      </w:r>
      <w:r>
        <w:t xml:space="preserve"> </w:t>
      </w:r>
      <w:r>
        <w:t>trứng, hồ</w:t>
      </w:r>
      <w:r>
        <w:t xml:space="preserve"> </w:t>
      </w:r>
      <w:r>
        <w:t>tinh bột,</w:t>
      </w:r>
      <w:r>
        <w:t xml:space="preserve"> </w:t>
      </w:r>
      <w:r>
        <w:t>glucose,</w:t>
      </w:r>
      <w:r>
        <w:t xml:space="preserve"> </w:t>
      </w:r>
      <w:r>
        <w:t>aniline.</w:t>
      </w:r>
      <w:r>
        <w:t xml:space="preserve"> </w:t>
      </w:r>
      <w:r>
        <w:br/>
      </w:r>
      <w:r>
        <w:t xml:space="preserve"> </w:t>
      </w:r>
      <w:r>
        <w:rPr>
          <w:b/>
        </w:rPr>
        <w:t>B.</w:t>
      </w:r>
      <w:r>
        <w:t xml:space="preserve"> Hồ tinh bột, </w:t>
      </w:r>
      <w:r>
        <w:t>aniline,</w:t>
      </w:r>
      <w:r>
        <w:t xml:space="preserve"> </w:t>
      </w:r>
      <w:r>
        <w:t>lòng</w:t>
      </w:r>
      <w:r>
        <w:t xml:space="preserve"> </w:t>
      </w:r>
      <w:r>
        <w:t>trắng</w:t>
      </w:r>
      <w:r>
        <w:t xml:space="preserve"> </w:t>
      </w:r>
      <w:r>
        <w:t>trứng,</w:t>
      </w:r>
      <w:r>
        <w:t xml:space="preserve"> </w:t>
      </w:r>
      <w:r>
        <w:t>glucose.</w:t>
      </w:r>
      <w:r>
        <w:br/>
      </w:r>
      <w:r>
        <w:t xml:space="preserve"> </w:t>
      </w:r>
      <w:r>
        <w:rPr>
          <w:b/>
        </w:rPr>
        <w:t xml:space="preserve">C. </w:t>
      </w:r>
      <w:r>
        <w:t>Hồ tinh bột, lòng</w:t>
      </w:r>
      <w:r>
        <w:t xml:space="preserve"> </w:t>
      </w:r>
      <w:r>
        <w:t>trắng</w:t>
      </w:r>
      <w:r>
        <w:t xml:space="preserve"> </w:t>
      </w:r>
      <w:r>
        <w:t>trứng,</w:t>
      </w:r>
      <w:r>
        <w:t xml:space="preserve"> </w:t>
      </w:r>
      <w:r>
        <w:t>glucose,</w:t>
      </w:r>
      <w:r>
        <w:t xml:space="preserve"> </w:t>
      </w:r>
      <w:r>
        <w:t>aniline.</w:t>
      </w:r>
      <w:r>
        <w:br/>
      </w:r>
      <w:r>
        <w:t xml:space="preserve"> </w:t>
      </w:r>
      <w:r>
        <w:rPr>
          <w:b/>
        </w:rPr>
        <w:t>D.</w:t>
      </w:r>
      <w:r>
        <w:t xml:space="preserve"> Hồ tinh bột</w:t>
      </w:r>
      <w:r>
        <w:t>,</w:t>
      </w:r>
      <w:r>
        <w:t xml:space="preserve"> lòng</w:t>
      </w:r>
      <w:r>
        <w:t xml:space="preserve"> </w:t>
      </w:r>
      <w:r>
        <w:t>trắng</w:t>
      </w:r>
      <w:r>
        <w:t xml:space="preserve"> </w:t>
      </w:r>
      <w:r>
        <w:t>trứng</w:t>
      </w:r>
      <w:r>
        <w:t>,</w:t>
      </w:r>
      <w:r>
        <w:t xml:space="preserve"> aniline</w:t>
      </w:r>
      <w:r>
        <w:t>,</w:t>
      </w:r>
      <w:r>
        <w:t xml:space="preserve"> </w:t>
      </w:r>
      <w:r>
        <w:t>glucose.</w:t>
      </w:r>
      <w:r>
        <w:br/>
      </w:r>
      <w:r>
        <w:rPr>
          <w:b/>
        </w:rPr>
        <w:t xml:space="preserve">Câu 4. </w:t>
      </w:r>
      <w:r>
        <w:t>Loại polymer nào sau đây có chứa nguyên tố nitrogen?</w:t>
      </w:r>
      <w:r>
        <w:br/>
      </w:r>
      <w:r>
        <w:rPr>
          <w:b/>
        </w:rPr>
        <w:t xml:space="preserve">A. </w:t>
      </w:r>
      <w:r>
        <w:t>Polystyrene.</w:t>
      </w:r>
      <w:r>
        <w:t xml:space="preserve"> </w:t>
      </w:r>
      <w:r>
        <w:br/>
      </w:r>
      <w:r>
        <w:rPr>
          <w:b/>
        </w:rPr>
        <w:t xml:space="preserve">B. </w:t>
      </w:r>
      <w:r>
        <w:t>Poly(vinyl chloride).</w:t>
      </w:r>
      <w:r>
        <w:br/>
      </w:r>
      <w:r>
        <w:rPr>
          <w:b/>
        </w:rPr>
        <w:t xml:space="preserve">C. </w:t>
      </w:r>
      <w:r>
        <w:t>Polyisoprene.</w:t>
      </w:r>
      <w:r>
        <w:t xml:space="preserve"> </w:t>
      </w:r>
      <w:r>
        <w:br/>
      </w:r>
      <w:r>
        <w:rPr>
          <w:b/>
        </w:rPr>
        <w:t xml:space="preserve">D. </w:t>
      </w:r>
      <w:r>
        <w:t>Nylon-6,6.</w:t>
      </w:r>
      <w:r>
        <w:br/>
      </w:r>
      <w:r>
        <w:rPr>
          <w:b/>
        </w:rPr>
        <w:t xml:space="preserve">Câu 5. </w:t>
      </w:r>
      <w:r>
        <w:t>Cho các polymer sau: poly(phenol-formaldehyde), capron, poly(vinyl chloride), poly(methyl metacrylate), nylon-6,6. Những polymer nào có thể được tổng hợp bằng phản ứng trùng ngưng?</w:t>
      </w:r>
      <w:r>
        <w:br/>
      </w:r>
      <w:r>
        <w:rPr>
          <w:b/>
        </w:rPr>
        <w:t xml:space="preserve"> A.</w:t>
      </w:r>
      <w:r>
        <w:t xml:space="preserve"> Poly(vinyl chloride) và nylon-6,6.</w:t>
      </w:r>
      <w:r>
        <w:br/>
      </w:r>
      <w:r>
        <w:rPr>
          <w:b/>
        </w:rPr>
        <w:t xml:space="preserve"> B.</w:t>
      </w:r>
      <w:r>
        <w:t xml:space="preserve"> Poly(methyl metacrylate) và poly(phenol-formaldehyde).</w:t>
      </w:r>
      <w:r>
        <w:br/>
      </w:r>
      <w:r>
        <w:rPr>
          <w:b/>
        </w:rPr>
        <w:t xml:space="preserve"> C.</w:t>
      </w:r>
      <w:r>
        <w:t xml:space="preserve"> Capron và nylon-6,6.</w:t>
      </w:r>
      <w:r>
        <w:br/>
      </w:r>
      <w:r>
        <w:rPr>
          <w:b/>
        </w:rPr>
        <w:t xml:space="preserve"> D.</w:t>
      </w:r>
      <w:r>
        <w:t xml:space="preserve"> Polyethylene và poly(phenol-formaldehyde).</w:t>
      </w:r>
      <w:r>
        <w:br/>
      </w:r>
      <w:r>
        <w:rPr>
          <w:b/>
        </w:rPr>
        <w:t>Câu 6.</w:t>
      </w:r>
      <w:r>
        <w:t xml:space="preserve"> </w:t>
      </w:r>
      <w:r>
        <w:t>Cao su lưu hóa thu được khi cho cao su tác dụng với chất nào sau đây?</w:t>
      </w:r>
      <w:r>
        <w:br/>
      </w:r>
      <w:r>
        <w:rPr>
          <w:b/>
        </w:rPr>
      </w:r>
      <w:r>
        <w:br/>
      </w:r>
      <w:r>
        <w:rPr>
          <w:b/>
        </w:rPr>
        <w:t>A.</w:t>
      </w:r>
      <w:r>
        <w:t xml:space="preserve"> Lưu huỳnh.</w:t>
      </w:r>
      <w:r>
        <w:t xml:space="preserve"> </w:t>
      </w:r>
      <w:r>
        <w:br/>
      </w:r>
      <w:r>
        <w:rPr>
          <w:b/>
        </w:rPr>
        <w:t>B.</w:t>
      </w:r>
      <w:r>
        <w:t xml:space="preserve"> Na</w:t>
      </w:r>
      <w:r>
        <w:rPr>
          <w:vertAlign w:val="subscript"/>
        </w:rPr>
        <w:t>2</w:t>
      </w:r>
      <w:r>
        <w:t>SO</w:t>
      </w:r>
      <w:r>
        <w:rPr>
          <w:vertAlign w:val="subscript"/>
        </w:rPr>
        <w:t>3</w:t>
      </w:r>
      <w:r>
        <w:t>.</w:t>
      </w:r>
      <w:r>
        <w:t xml:space="preserve"> </w:t>
      </w:r>
      <w:r>
        <w:br/>
      </w:r>
      <w:r>
        <w:rPr>
          <w:b/>
        </w:rPr>
        <w:t>C.</w:t>
      </w:r>
      <w:r>
        <w:t xml:space="preserve"> Na</w:t>
      </w:r>
      <w:r>
        <w:rPr>
          <w:vertAlign w:val="subscript"/>
        </w:rPr>
        <w:t>2</w:t>
      </w:r>
      <w:r>
        <w:t>SO</w:t>
      </w:r>
      <w:r>
        <w:rPr>
          <w:vertAlign w:val="subscript"/>
        </w:rPr>
        <w:t>4</w:t>
      </w:r>
      <w:r>
        <w:t>.</w:t>
      </w:r>
      <w:r>
        <w:t xml:space="preserve"> </w:t>
      </w:r>
      <w:r>
        <w:br/>
      </w:r>
      <w:r>
        <w:rPr>
          <w:b/>
        </w:rPr>
        <w:t>D.</w:t>
      </w:r>
      <w:r>
        <w:t xml:space="preserve"> Styrene.</w:t>
      </w:r>
      <w:r>
        <w:br/>
      </w:r>
      <w:r>
        <w:rPr>
          <w:b/>
        </w:rPr>
        <w:t>Câu 7.</w:t>
      </w:r>
      <w:r>
        <w:t xml:space="preserve"> Tơ nylon-6,6 thuộc loại tơ</w:t>
      </w:r>
      <w:r>
        <w:br/>
      </w:r>
      <w:r>
        <w:rPr>
          <w:b/>
        </w:rPr>
        <w:t>A.</w:t>
      </w:r>
      <w:r>
        <w:t xml:space="preserve"> acetate.</w:t>
      </w:r>
      <w:r>
        <w:t xml:space="preserve"> </w:t>
      </w:r>
      <w:r>
        <w:br/>
      </w:r>
      <w:r>
        <w:rPr>
          <w:b/>
        </w:rPr>
        <w:t>B.</w:t>
      </w:r>
      <w:r>
        <w:t xml:space="preserve"> bán tổng hợp.</w:t>
      </w:r>
      <w:r>
        <w:t xml:space="preserve"> </w:t>
      </w:r>
      <w:r>
        <w:br/>
      </w:r>
      <w:r>
        <w:rPr>
          <w:b/>
        </w:rPr>
        <w:t>C.</w:t>
      </w:r>
      <w:r>
        <w:t xml:space="preserve"> polyamide.</w:t>
      </w:r>
      <w:r>
        <w:t xml:space="preserve"> </w:t>
      </w:r>
      <w:r>
        <w:br/>
      </w:r>
      <w:r>
        <w:rPr>
          <w:b/>
        </w:rPr>
        <w:t>D.</w:t>
      </w:r>
      <w:r>
        <w:t xml:space="preserve"> thiên nhiên.</w:t>
      </w:r>
      <w:r>
        <w:br/>
      </w:r>
      <w:r>
        <w:rPr>
          <w:b/>
        </w:rPr>
        <w:t>Câu 8.</w:t>
      </w:r>
      <w:r>
        <w:t xml:space="preserve"> Cho các chất: methylmethacrylate (1), isopropylbenzene (2), acrylonitrile (3), glycine (4), vinyl acetate (5). Các chất có khả năng tham gia phản ứng trùng hợp tạo polymer là</w:t>
      </w:r>
      <w:r>
        <w:br/>
      </w:r>
      <w:r>
        <w:rPr>
          <w:b/>
        </w:rPr>
        <w:t xml:space="preserve">A. </w:t>
      </w:r>
      <w:r>
        <w:t>(1), (2) và (3).</w:t>
      </w:r>
      <w:r>
        <w:t xml:space="preserve"> </w:t>
      </w:r>
      <w:r>
        <w:br/>
      </w:r>
      <w:r>
        <w:rPr>
          <w:b/>
        </w:rPr>
        <w:t xml:space="preserve">B. </w:t>
      </w:r>
      <w:r>
        <w:t>(1), (2) và (5).</w:t>
      </w:r>
      <w:r>
        <w:t xml:space="preserve"> </w:t>
      </w:r>
      <w:r>
        <w:br/>
      </w:r>
      <w:r>
        <w:rPr>
          <w:b/>
        </w:rPr>
        <w:t xml:space="preserve">C. </w:t>
      </w:r>
      <w:r>
        <w:t>(1), (3) và (5).</w:t>
      </w:r>
      <w:r>
        <w:t xml:space="preserve"> </w:t>
      </w:r>
      <w:r>
        <w:br/>
      </w:r>
      <w:r>
        <w:rPr>
          <w:b/>
        </w:rPr>
        <w:t xml:space="preserve">D. </w:t>
      </w:r>
      <w:r>
        <w:t>(3), (4) và (5).</w:t>
      </w:r>
      <w:r>
        <w:br/>
      </w:r>
      <w:r>
        <w:rPr>
          <w:b/>
        </w:rPr>
        <w:t>Câu 9.</w:t>
      </w:r>
      <w:r>
        <w:t xml:space="preserve"> Cho các polymer sau: poly(vinyl chloride), polystyrene, polyethylene, polybuta-1,3-diene, polyisoprene, tơ capron. Trong số các polymer trên, có bao nhiêu chất có thể tham gia phản ứng cộng trong điều kiện thích hợp?</w:t>
      </w:r>
      <w:r>
        <w:br/>
      </w:r>
      <w:r>
        <w:rPr>
          <w:b/>
        </w:rPr>
        <w:t>A.</w:t>
      </w:r>
      <w:r>
        <w:t xml:space="preserve"> 1.</w:t>
      </w:r>
      <w:r>
        <w:t xml:space="preserve"> </w:t>
      </w:r>
      <w:r>
        <w:br/>
      </w:r>
      <w:r>
        <w:rPr>
          <w:b/>
        </w:rPr>
        <w:t>B.</w:t>
      </w:r>
      <w:r>
        <w:t xml:space="preserve"> 2.</w:t>
      </w:r>
      <w:r>
        <w:t xml:space="preserve"> </w:t>
      </w:r>
      <w:r>
        <w:br/>
      </w:r>
      <w:r>
        <w:rPr>
          <w:b/>
        </w:rPr>
        <w:t>C.</w:t>
      </w:r>
      <w:r>
        <w:t xml:space="preserve"> 3.</w:t>
      </w:r>
      <w:r>
        <w:t xml:space="preserve"> </w:t>
      </w:r>
      <w:r>
        <w:br/>
      </w:r>
      <w:r>
        <w:rPr>
          <w:b/>
        </w:rPr>
        <w:t>D.</w:t>
      </w:r>
      <w:r>
        <w:t xml:space="preserve"> 4.</w:t>
      </w:r>
      <w:r>
        <w:br/>
      </w:r>
      <w:r>
        <w:rPr>
          <w:b/>
        </w:rPr>
        <w:t>Câu 10.</w:t>
      </w:r>
      <w:r>
        <w:t xml:space="preserve"> Cho polymer X có công thức cấu tạo như sau:</w:t>
      </w:r>
      <w:r>
        <w:br/>
      </w:r>
      <w:r>
        <w:drawing>
          <wp:inline xmlns:a="http://schemas.openxmlformats.org/drawingml/2006/main" xmlns:pic="http://schemas.openxmlformats.org/drawingml/2006/picture">
            <wp:extent cx="4362450" cy="438150"/>
            <wp:docPr id="1" name="Picture 1"/>
            <wp:cNvGraphicFramePr>
              <a:graphicFrameLocks noChangeAspect="1"/>
            </wp:cNvGraphicFramePr>
            <a:graphic>
              <a:graphicData uri="http://schemas.openxmlformats.org/drawingml/2006/picture">
                <pic:pic>
                  <pic:nvPicPr>
                    <pic:cNvPr id="0" name="temp_inline_13cb8eb7e0c8472489d4e7013712524d.jpg"/>
                    <pic:cNvPicPr/>
                  </pic:nvPicPr>
                  <pic:blipFill>
                    <a:blip r:embed="rId9"/>
                    <a:stretch>
                      <a:fillRect/>
                    </a:stretch>
                  </pic:blipFill>
                  <pic:spPr>
                    <a:xfrm>
                      <a:off x="0" y="0"/>
                      <a:ext cx="4362450" cy="438150"/>
                    </a:xfrm>
                    <a:prstGeom prst="rect"/>
                  </pic:spPr>
                </pic:pic>
              </a:graphicData>
            </a:graphic>
          </wp:inline>
        </w:drawing>
      </w:r>
      <w:r>
        <w:br/>
      </w:r>
      <w:r>
        <w:t xml:space="preserve">Phát biểu nào sau đây về X là </w:t>
      </w:r>
      <w:r>
        <w:rPr>
          <w:b/>
        </w:rPr>
        <w:t>không</w:t>
      </w:r>
      <w:r>
        <w:t xml:space="preserve"> đúng?</w:t>
      </w:r>
      <w:r>
        <w:br/>
      </w:r>
      <w:r>
        <w:rPr>
          <w:b/>
        </w:rPr>
        <w:t xml:space="preserve"> A.</w:t>
      </w:r>
      <w:r>
        <w:t xml:space="preserve"> Polymer X có thể được điều chế bằng phản ứng trùng ngưng adipic acid với hexamethylenediamine.</w:t>
      </w:r>
      <w:r>
        <w:br/>
      </w:r>
      <w:r>
        <w:rPr>
          <w:b/>
        </w:rPr>
        <w:t xml:space="preserve"> B.</w:t>
      </w:r>
      <w:r>
        <w:t xml:space="preserve"> Nếu điều chế X từ monomer là caprolactam thì phản ứng thuộc loại phản ứng trùng hợp.</w:t>
      </w:r>
      <w:r>
        <w:br/>
      </w:r>
      <w:r>
        <w:rPr>
          <w:b/>
        </w:rPr>
        <w:t>C.</w:t>
      </w:r>
      <w:r>
        <w:t xml:space="preserve"> X là chất tan tốt trong nước và dễ phân huỷ sinh học.</w:t>
      </w:r>
      <w:r>
        <w:br/>
      </w:r>
      <w:r>
        <w:rPr>
          <w:b/>
        </w:rPr>
        <w:t>D.</w:t>
      </w:r>
      <w:r>
        <w:t xml:space="preserve"> X có thể tham gia phản ứng thuỷ phân trong điều kiện thích hợp.</w:t>
      </w:r>
      <w:r>
        <w:br/>
      </w:r>
      <w:r>
        <w:rPr>
          <w:b/>
        </w:rPr>
        <w:t xml:space="preserve">Câu 11. </w:t>
      </w:r>
      <w:r>
        <w:t xml:space="preserve">Nguồn điện hoá học nào sau đây </w:t>
      </w:r>
      <w:r>
        <w:rPr>
          <w:b/>
        </w:rPr>
        <w:t xml:space="preserve">không </w:t>
      </w:r>
      <w:r>
        <w:t>dựa vào các phản ứng hoá học?</w:t>
      </w:r>
      <w:r>
        <w:br/>
      </w:r>
      <w:r>
        <w:rPr>
          <w:b/>
        </w:rPr>
        <w:t>A.</w:t>
      </w:r>
      <w:r>
        <w:t xml:space="preserve"> Pin Galvani.</w:t>
      </w:r>
      <w:r>
        <w:t xml:space="preserve"> </w:t>
      </w:r>
      <w:r>
        <w:br/>
      </w:r>
      <w:r>
        <w:rPr>
          <w:b/>
        </w:rPr>
        <w:t>B.</w:t>
      </w:r>
      <w:r>
        <w:t xml:space="preserve"> Pin nhiên liệu.</w:t>
      </w:r>
      <w:r>
        <w:t xml:space="preserve"> </w:t>
      </w:r>
      <w:r>
        <w:br/>
      </w:r>
      <w:r>
        <w:rPr>
          <w:b/>
        </w:rPr>
        <w:t>C.</w:t>
      </w:r>
      <w:r>
        <w:t xml:space="preserve"> Acquy.</w:t>
      </w:r>
      <w:r>
        <w:t xml:space="preserve"> </w:t>
      </w:r>
      <w:r>
        <w:br/>
      </w:r>
      <w:r>
        <w:rPr>
          <w:b/>
        </w:rPr>
        <w:t>D.</w:t>
      </w:r>
      <w:r>
        <w:t xml:space="preserve"> Pin mặt trời.</w:t>
      </w:r>
      <w:r>
        <w:br/>
      </w:r>
      <w:r>
        <w:rPr>
          <w:b/>
        </w:rPr>
        <w:t xml:space="preserve">Câu </w:t>
      </w:r>
      <w:r>
        <w:rPr>
          <w:b/>
        </w:rPr>
        <w:t xml:space="preserve">12. </w:t>
      </w:r>
      <w:r>
        <w:t>Cho từ từ đến dư kim loại X vào dung dịch FeCl</w:t>
      </w:r>
      <w:r>
        <w:rPr>
          <w:vertAlign w:val="subscript"/>
        </w:rPr>
        <w:t>3</w:t>
      </w:r>
      <w:r>
        <w:t xml:space="preserve">, sau khi phản ứng xảy ra hoàn toàn thu được dung dịch Y chứa hai muối. X là kim loại nào sau đây? </w:t>
      </w:r>
      <w:r>
        <w:br/>
      </w:r>
      <w:r>
        <w:rPr>
          <w:b/>
        </w:rPr>
        <w:t xml:space="preserve">A. </w:t>
      </w:r>
      <w:r>
        <w:t xml:space="preserve">Mg. </w:t>
      </w:r>
      <w:r>
        <w:t xml:space="preserve"> </w:t>
      </w:r>
      <w:r>
        <w:br/>
      </w:r>
      <w:r>
        <w:rPr>
          <w:b/>
        </w:rPr>
        <w:t xml:space="preserve">B. </w:t>
      </w:r>
      <w:r>
        <w:t xml:space="preserve">Zn. </w:t>
      </w:r>
      <w:r>
        <w:t xml:space="preserve"> </w:t>
      </w:r>
      <w:r>
        <w:br/>
      </w:r>
      <w:r>
        <w:rPr>
          <w:b/>
        </w:rPr>
        <w:t xml:space="preserve">C. </w:t>
      </w:r>
      <w:r>
        <w:t xml:space="preserve">Cu. </w:t>
      </w:r>
      <w:r>
        <w:t xml:space="preserve"> </w:t>
      </w:r>
      <w:r>
        <w:br/>
      </w:r>
      <w:r>
        <w:rPr>
          <w:b/>
        </w:rPr>
        <w:t xml:space="preserve">D. </w:t>
      </w:r>
      <w:r>
        <w:t xml:space="preserve">Na. </w:t>
      </w:r>
      <w:r>
        <w:br/>
      </w:r>
      <w:r>
        <w:rPr>
          <w:b/>
        </w:rPr>
        <w:t>Câu</w:t>
      </w:r>
      <w:r>
        <w:rPr>
          <w:b/>
        </w:rPr>
        <w:t xml:space="preserve"> 13. </w:t>
      </w:r>
      <w:r>
        <w:t>Kí hiệu cặp oxi hoá</w:t>
      </w:r>
      <w:r>
        <w:t xml:space="preserve"> </w:t>
      </w:r>
      <w:r>
        <w:t xml:space="preserve">- </w:t>
      </w:r>
      <w:r>
        <w:t>khử ứng với quá trình khử:</w:t>
      </w:r>
      <w:r>
        <w:t xml:space="preserve"> </w:t>
      </w:r>
      <w:r>
        <w:t>Fe</w:t>
      </w:r>
      <w:r>
        <w:rPr>
          <w:vertAlign w:val="superscript"/>
        </w:rPr>
        <w:t>3+</w:t>
      </w:r>
      <w:r>
        <w:t xml:space="preserve"> </w:t>
      </w:r>
      <w:r>
        <w:t>+</w:t>
      </w:r>
      <w:r>
        <w:t xml:space="preserve"> </w:t>
      </w:r>
      <w:r>
        <w:t>1e</w:t>
      </w:r>
      <w:r>
        <w:t xml:space="preserve"> </w:t>
      </w:r>
      <w:r>
        <w:t>→</w:t>
      </w:r>
      <w:r>
        <w:t xml:space="preserve"> </w:t>
      </w:r>
      <w:r>
        <w:t>Fe</w:t>
      </w:r>
      <w:r>
        <w:rPr>
          <w:vertAlign w:val="superscript"/>
        </w:rPr>
        <w:t xml:space="preserve">2+ </w:t>
      </w:r>
      <w:r>
        <w:t>là</w:t>
      </w:r>
      <w:r>
        <w:br/>
      </w:r>
      <w:r>
        <w:rPr>
          <w:b/>
        </w:rPr>
        <w:t xml:space="preserve">A. </w:t>
      </w:r>
      <w:r>
        <w:t>Fe</w:t>
      </w:r>
      <w:r>
        <w:rPr>
          <w:vertAlign w:val="superscript"/>
        </w:rPr>
        <w:t>3+</w:t>
      </w:r>
      <w:r>
        <w:t>/Fe</w:t>
      </w:r>
      <w:r>
        <w:rPr>
          <w:vertAlign w:val="superscript"/>
        </w:rPr>
        <w:t>2+</w:t>
      </w:r>
      <w:r>
        <w:t>.</w:t>
      </w:r>
      <w:r>
        <w:t xml:space="preserve"> </w:t>
      </w:r>
      <w:r>
        <w:br/>
      </w:r>
      <w:r>
        <w:rPr>
          <w:b/>
        </w:rPr>
        <w:t xml:space="preserve">B. </w:t>
      </w:r>
      <w:r>
        <w:t>Fe</w:t>
      </w:r>
      <w:r>
        <w:rPr>
          <w:vertAlign w:val="superscript"/>
        </w:rPr>
        <w:t>2+</w:t>
      </w:r>
      <w:r>
        <w:t>/Fe.</w:t>
      </w:r>
      <w:r>
        <w:t xml:space="preserve"> </w:t>
      </w:r>
      <w:r>
        <w:br/>
      </w:r>
      <w:r>
        <w:rPr>
          <w:b/>
        </w:rPr>
        <w:t xml:space="preserve">C. </w:t>
      </w:r>
      <w:r>
        <w:t>Fe</w:t>
      </w:r>
      <w:r>
        <w:rPr>
          <w:vertAlign w:val="superscript"/>
        </w:rPr>
        <w:t>3+</w:t>
      </w:r>
      <w:r>
        <w:t>/Fe.</w:t>
      </w:r>
      <w:r>
        <w:t xml:space="preserve"> </w:t>
      </w:r>
      <w:r>
        <w:br/>
      </w:r>
      <w:r>
        <w:rPr>
          <w:b/>
        </w:rPr>
        <w:t xml:space="preserve">D. </w:t>
      </w:r>
      <w:r>
        <w:t>Fe</w:t>
      </w:r>
      <w:r>
        <w:rPr>
          <w:vertAlign w:val="superscript"/>
        </w:rPr>
        <w:t>2+</w:t>
      </w:r>
      <w:r>
        <w:t>/Fe</w:t>
      </w:r>
      <w:r>
        <w:rPr>
          <w:vertAlign w:val="superscript"/>
        </w:rPr>
        <w:t>3+</w:t>
      </w:r>
      <w:r>
        <w:t>.</w:t>
      </w:r>
      <w:r>
        <w:br/>
      </w:r>
      <w:r>
        <w:rPr>
          <w:b/>
        </w:rPr>
        <w:t xml:space="preserve">Câu </w:t>
      </w:r>
      <w:r>
        <w:rPr>
          <w:b/>
        </w:rPr>
        <w:t xml:space="preserve">14. </w:t>
      </w:r>
      <w:r>
        <w:t>Cho dãy sắp xếp các kim loại theo chiều giảm dần tính khử: Na, Mg,</w:t>
      </w:r>
      <w:r>
        <w:t xml:space="preserve"> </w:t>
      </w:r>
      <w:r>
        <w:t>Al, Fe.</w:t>
      </w:r>
      <w:r>
        <w:t xml:space="preserve"> </w:t>
      </w:r>
      <w:r>
        <w:t>Trong số các cặp oxi ho</w:t>
      </w:r>
      <w:r>
        <w:t xml:space="preserve">á - </w:t>
      </w:r>
      <w:r>
        <w:t>khử sau, cặp nào có giá trị thế điện cực chuẩn nhỏ nhất?</w:t>
      </w:r>
      <w:r>
        <w:br/>
      </w:r>
      <w:r>
        <w:rPr>
          <w:b/>
        </w:rPr>
        <w:t xml:space="preserve">A. </w:t>
      </w:r>
      <w:r>
        <w:t>Mg</w:t>
      </w:r>
      <w:r>
        <w:rPr>
          <w:vertAlign w:val="superscript"/>
        </w:rPr>
        <w:t>2+</w:t>
      </w:r>
      <w:r>
        <w:t>/Mg.</w:t>
      </w:r>
      <w:r>
        <w:t xml:space="preserve"> </w:t>
      </w:r>
      <w:r>
        <w:br/>
      </w:r>
      <w:r>
        <w:rPr>
          <w:b/>
        </w:rPr>
        <w:t xml:space="preserve">B. </w:t>
      </w:r>
      <w:r>
        <w:t>Fe</w:t>
      </w:r>
      <w:r>
        <w:rPr>
          <w:vertAlign w:val="superscript"/>
        </w:rPr>
        <w:t>2+</w:t>
      </w:r>
      <w:r>
        <w:t>/Fe.</w:t>
      </w:r>
      <w:r>
        <w:t xml:space="preserve"> </w:t>
      </w:r>
      <w:r>
        <w:br/>
      </w:r>
      <w:r>
        <w:rPr>
          <w:b/>
        </w:rPr>
        <w:t xml:space="preserve">C. </w:t>
      </w:r>
      <w:r>
        <w:t>Na</w:t>
      </w:r>
      <w:r>
        <w:rPr>
          <w:vertAlign w:val="superscript"/>
        </w:rPr>
        <w:t>+</w:t>
      </w:r>
      <w:r>
        <w:t>/Na.</w:t>
      </w:r>
      <w:r>
        <w:t xml:space="preserve"> </w:t>
      </w:r>
      <w:r>
        <w:br/>
      </w:r>
      <w:r>
        <w:rPr>
          <w:b/>
        </w:rPr>
        <w:t xml:space="preserve">D. </w:t>
      </w:r>
      <w:r>
        <w:t>Al</w:t>
      </w:r>
      <w:r>
        <w:rPr>
          <w:vertAlign w:val="superscript"/>
        </w:rPr>
        <w:t>3+</w:t>
      </w:r>
      <w:r>
        <w:t>/Al.</w:t>
      </w:r>
      <w:r>
        <w:br/>
      </w:r>
      <w:r>
        <w:rPr>
          <w:b/>
        </w:rPr>
        <w:t xml:space="preserve">Câu 15. </w:t>
      </w:r>
      <w:r>
        <w:t>Cho pin điện hoá Zn-Fe. Xác định các chất, ion đóng vai trò là chất khử, chất oxi hoá trong pin điện hóa đã cho?</w:t>
      </w:r>
      <w:r>
        <w:br/>
      </w:r>
      <w:r>
        <w:rPr>
          <w:b/>
        </w:rPr>
        <w:t xml:space="preserve">A. </w:t>
      </w:r>
      <w:r>
        <w:t>Zn là chất khử, Fe</w:t>
      </w:r>
      <w:r>
        <w:rPr>
          <w:vertAlign w:val="superscript"/>
        </w:rPr>
        <w:t>2+</w:t>
      </w:r>
      <w:r>
        <w:t xml:space="preserve"> là chất oxi hoá.</w:t>
      </w:r>
      <w:r>
        <w:t xml:space="preserve"> </w:t>
      </w:r>
      <w:r>
        <w:br/>
      </w:r>
      <w:r>
        <w:rPr>
          <w:b/>
        </w:rPr>
        <w:t xml:space="preserve">B. </w:t>
      </w:r>
      <w:r>
        <w:t>Zn là chất oxi hoá, Fe</w:t>
      </w:r>
      <w:r>
        <w:rPr>
          <w:vertAlign w:val="superscript"/>
        </w:rPr>
        <w:t>2+</w:t>
      </w:r>
      <w:r>
        <w:t xml:space="preserve"> là chất khử.</w:t>
      </w:r>
      <w:r>
        <w:br/>
      </w:r>
      <w:r>
        <w:rPr>
          <w:b/>
        </w:rPr>
        <w:t xml:space="preserve">C. </w:t>
      </w:r>
      <w:r>
        <w:t>Zn</w:t>
      </w:r>
      <w:r>
        <w:rPr>
          <w:vertAlign w:val="superscript"/>
        </w:rPr>
        <w:t>2+</w:t>
      </w:r>
      <w:r>
        <w:t xml:space="preserve"> là chất khử, Fe là chất oxi hoá.</w:t>
      </w:r>
      <w:r>
        <w:t xml:space="preserve"> </w:t>
      </w:r>
      <w:r>
        <w:br/>
      </w:r>
      <w:r>
        <w:rPr>
          <w:b/>
        </w:rPr>
        <w:t xml:space="preserve">D. </w:t>
      </w:r>
      <w:r>
        <w:t>Zn</w:t>
      </w:r>
      <w:r>
        <w:rPr>
          <w:vertAlign w:val="superscript"/>
        </w:rPr>
        <w:t>2+</w:t>
      </w:r>
      <w:r>
        <w:t xml:space="preserve"> là chất oxi hoá, Fe là chất khử.</w:t>
      </w:r>
      <w:r>
        <w:br/>
      </w:r>
      <w:r>
        <w:rPr>
          <w:b/>
        </w:rPr>
        <w:t xml:space="preserve">Câu </w:t>
      </w:r>
      <w:r>
        <w:rPr>
          <w:b/>
        </w:rPr>
        <w:t xml:space="preserve">16. </w:t>
      </w:r>
      <w:r>
        <w:t>Cho thế điện cực chuẩn của các cặp oxi</w:t>
      </w:r>
      <w:r>
        <w:t xml:space="preserve"> </w:t>
      </w:r>
      <w:r>
        <w:t>hoá</w:t>
      </w:r>
      <w:r>
        <w:t xml:space="preserve">– </w:t>
      </w:r>
      <w:r>
        <w:t>khử: Fe</w:t>
      </w:r>
      <w:r>
        <w:rPr>
          <w:vertAlign w:val="superscript"/>
        </w:rPr>
        <w:t>2+</w:t>
      </w:r>
      <w:r>
        <w:t>/Fe,</w:t>
      </w:r>
      <w:r>
        <w:t xml:space="preserve"> </w:t>
      </w:r>
      <w:r>
        <w:t>Na</w:t>
      </w:r>
      <w:r>
        <w:rPr>
          <w:vertAlign w:val="superscript"/>
        </w:rPr>
        <w:t>+</w:t>
      </w:r>
      <w:r>
        <w:t>/Na,</w:t>
      </w:r>
      <w:r>
        <w:t xml:space="preserve"> </w:t>
      </w:r>
      <w:r>
        <w:t>Ag</w:t>
      </w:r>
      <w:r>
        <w:rPr>
          <w:vertAlign w:val="superscript"/>
        </w:rPr>
        <w:t>+</w:t>
      </w:r>
      <w:r>
        <w:t xml:space="preserve">/Ag, </w:t>
      </w:r>
      <w:r>
        <w:t>Mg</w:t>
      </w:r>
      <w:r>
        <w:rPr>
          <w:vertAlign w:val="superscript"/>
        </w:rPr>
        <w:t>2+</w:t>
      </w:r>
      <w:r>
        <w:t>/Mg,</w:t>
      </w:r>
      <w:r>
        <w:t xml:space="preserve"> </w:t>
      </w:r>
      <w:r>
        <w:t>Cu</w:t>
      </w:r>
      <w:r>
        <w:rPr>
          <w:vertAlign w:val="superscript"/>
        </w:rPr>
        <w:t>2+</w:t>
      </w:r>
      <w:r>
        <w:t>/Cu lần lượt là -0,44V,</w:t>
      </w:r>
      <w:r>
        <w:t xml:space="preserve"> </w:t>
      </w:r>
      <w:r>
        <w:t>-2,713V,</w:t>
      </w:r>
      <w:r>
        <w:t xml:space="preserve"> </w:t>
      </w:r>
      <w:r>
        <w:t>+0,799V,</w:t>
      </w:r>
      <w:r>
        <w:t xml:space="preserve"> </w:t>
      </w:r>
      <w:r>
        <w:t>-2,353V,</w:t>
      </w:r>
      <w:r>
        <w:t xml:space="preserve"> </w:t>
      </w:r>
      <w:r>
        <w:t>+0,340</w:t>
      </w:r>
      <w:r>
        <w:t>V.</w:t>
      </w:r>
      <w:r>
        <w:t xml:space="preserve"> </w:t>
      </w:r>
      <w:r>
        <w:t xml:space="preserve">Ở điều kiện chuẩn, kim loại Cu khử được ion kim loại nào sau </w:t>
      </w:r>
      <w:r>
        <w:t>đây?</w:t>
      </w:r>
      <w:r>
        <w:br/>
      </w:r>
      <w:r>
        <w:rPr>
          <w:b/>
        </w:rPr>
        <w:t xml:space="preserve">A. </w:t>
      </w:r>
      <w:r>
        <w:t>Na</w:t>
      </w:r>
      <w:r>
        <w:rPr>
          <w:vertAlign w:val="superscript"/>
        </w:rPr>
        <w:t>+</w:t>
      </w:r>
      <w:r>
        <w:t>.</w:t>
      </w:r>
      <w:r>
        <w:t xml:space="preserve"> </w:t>
      </w:r>
      <w:r>
        <w:br/>
      </w:r>
      <w:r>
        <w:rPr>
          <w:b/>
        </w:rPr>
        <w:t xml:space="preserve">B. </w:t>
      </w:r>
      <w:r>
        <w:t>Mg</w:t>
      </w:r>
      <w:r>
        <w:rPr>
          <w:vertAlign w:val="superscript"/>
        </w:rPr>
        <w:t>2+</w:t>
      </w:r>
      <w:r>
        <w:t>.</w:t>
      </w:r>
      <w:r>
        <w:t xml:space="preserve"> </w:t>
      </w:r>
      <w:r>
        <w:br/>
      </w:r>
      <w:r>
        <w:rPr>
          <w:b/>
        </w:rPr>
        <w:t xml:space="preserve">C. </w:t>
      </w:r>
      <w:r>
        <w:t>Ag</w:t>
      </w:r>
      <w:r>
        <w:rPr>
          <w:vertAlign w:val="superscript"/>
        </w:rPr>
        <w:t>+</w:t>
      </w:r>
      <w:r>
        <w:t>.</w:t>
      </w:r>
      <w:r>
        <w:t xml:space="preserve"> </w:t>
      </w:r>
      <w:r>
        <w:br/>
      </w:r>
      <w:r>
        <w:rPr>
          <w:b/>
        </w:rPr>
        <w:t xml:space="preserve">D. </w:t>
      </w:r>
      <w:r>
        <w:t>Fe</w:t>
      </w:r>
      <w:r>
        <w:rPr>
          <w:vertAlign w:val="superscript"/>
        </w:rPr>
        <w:t>2+</w:t>
      </w:r>
      <w:r>
        <w:t>.</w:t>
      </w:r>
      <w:r>
        <w:br/>
      </w:r>
      <w:r>
        <w:rPr>
          <w:b/>
        </w:rPr>
        <w:t xml:space="preserve">Câu 17. </w:t>
      </w:r>
      <w:r>
        <w:t xml:space="preserve">Cho biết: </w:t>
      </w:r>
      <w:r>
        <w:t>E</w:t>
      </w:r>
      <w:r>
        <w:t>o</w:t>
      </w:r>
      <w:r>
        <w:t>Fe</w:t>
      </w:r>
      <w:r>
        <w:t>2</w:t>
      </w:r>
      <w:r>
        <w:t>+</w:t>
      </w:r>
      <w:r>
        <w:t>/</w:t>
      </w:r>
      <w:r>
        <w:t>Fe</w:t>
      </w:r>
      <w:r>
        <w:t>=</w:t>
      </w:r>
      <w:r>
        <w:t>−</w:t>
      </w:r>
      <w:r>
        <w:t>0</w:t>
      </w:r>
      <w:r>
        <w:t>,</w:t>
      </w:r>
      <w:r>
        <w:t>440</w:t>
      </w:r>
      <w:r>
        <w:t xml:space="preserve"> </w:t>
      </w:r>
      <w:r>
        <w:t>V</w:t>
      </w:r>
      <w:r>
        <w:t>;</w:t>
      </w:r>
      <w:r>
        <w:t>E</w:t>
      </w:r>
      <w:r>
        <w:t>0</w:t>
      </w:r>
      <w:r>
        <w:t>Cu</w:t>
      </w:r>
      <w:r>
        <w:t>2</w:t>
      </w:r>
      <w:r>
        <w:t>+</w:t>
      </w:r>
      <w:r>
        <w:t>/</w:t>
      </w:r>
      <w:r>
        <w:t>Cu</w:t>
      </w:r>
      <w:r>
        <w:t>=</w:t>
      </w:r>
      <w:r>
        <w:t>+</w:t>
      </w:r>
      <w:r>
        <w:t>0</w:t>
      </w:r>
      <w:r>
        <w:t>,</w:t>
      </w:r>
      <w:r>
        <w:t>340</w:t>
      </w:r>
      <w:r>
        <w:t xml:space="preserve"> </w:t>
      </w:r>
      <w:r>
        <w:t>V</w:t>
      </w:r>
      <w:r>
        <w:t>.</w:t>
      </w:r>
      <w:r>
        <w:t>EFe^(2+)/Feo=−0,440 V;ECu^(2+)/Cu0=+0,340 V.</w:t>
      </w:r>
      <w:r>
        <w:t xml:space="preserve"> </w:t>
      </w:r>
      <w:r>
        <w:br/>
      </w:r>
      <w:r>
        <w:t xml:space="preserve">Sức điện động chuẩn của pin điện hoá </w:t>
      </w:r>
      <w:r>
        <w:t>Fe - Cu</w:t>
      </w:r>
      <w:r>
        <w:t xml:space="preserve"> là</w:t>
      </w:r>
      <w:r>
        <w:br/>
      </w:r>
      <w:r>
        <w:rPr>
          <w:b/>
        </w:rPr>
        <w:t xml:space="preserve">A. </w:t>
      </w:r>
      <w:r>
        <w:t>0,920V.</w:t>
      </w:r>
      <w:r>
        <w:t xml:space="preserve"> </w:t>
      </w:r>
      <w:r>
        <w:br/>
      </w:r>
      <w:r>
        <w:rPr>
          <w:b/>
        </w:rPr>
        <w:t>B.</w:t>
      </w:r>
      <w:r>
        <w:t xml:space="preserve"> 1,660V.</w:t>
      </w:r>
      <w:r>
        <w:t xml:space="preserve"> </w:t>
      </w:r>
      <w:r>
        <w:br/>
      </w:r>
      <w:r>
        <w:rPr>
          <w:b/>
        </w:rPr>
        <w:t>C.</w:t>
      </w:r>
      <w:r>
        <w:t xml:space="preserve"> 0,100V.</w:t>
      </w:r>
      <w:r>
        <w:t xml:space="preserve"> </w:t>
      </w:r>
      <w:r>
        <w:br/>
      </w:r>
      <w:r>
        <w:rPr>
          <w:b/>
        </w:rPr>
        <w:t xml:space="preserve">D. </w:t>
      </w:r>
      <w:r>
        <w:t>0,780V.</w:t>
      </w:r>
      <w:r>
        <w:br/>
      </w:r>
      <w:r>
        <w:rPr>
          <w:b/>
        </w:rPr>
        <w:t xml:space="preserve">Câu 18. </w:t>
      </w:r>
      <w:r>
        <w:t xml:space="preserve">Cho </w:t>
      </w:r>
      <w:r>
        <w:t>E</w:t>
      </w:r>
      <w:r>
        <w:t>o</w:t>
      </w:r>
      <w:r>
        <w:t>p</w:t>
      </w:r>
      <w:r>
        <w:t>i</w:t>
      </w:r>
      <w:r>
        <w:t>n</w:t>
      </w:r>
      <w:r>
        <w:t>(</w:t>
      </w:r>
      <w:r>
        <w:t>N</w:t>
      </w:r>
      <w:r>
        <w:t>i</w:t>
      </w:r>
      <w:r>
        <w:t>−</w:t>
      </w:r>
      <w:r>
        <w:t>C</w:t>
      </w:r>
      <w:r>
        <w:t>u</w:t>
      </w:r>
      <w:r>
        <w:t>)</w:t>
      </w:r>
      <w:r>
        <w:t>=</w:t>
      </w:r>
      <w:r>
        <w:t>0</w:t>
      </w:r>
      <w:r>
        <w:t>,</w:t>
      </w:r>
      <w:r>
        <w:t>59</w:t>
      </w:r>
      <w:r>
        <w:t>V</w:t>
      </w:r>
      <w:r>
        <w:t>Epin   (Ni−Cu)o=0,59  V</w:t>
      </w:r>
      <w:r>
        <w:t xml:space="preserve"> </w:t>
      </w:r>
      <w:r>
        <w:t xml:space="preserve">và </w:t>
      </w:r>
      <w:r>
        <w:t>E</w:t>
      </w:r>
      <w:r>
        <w:t>o</w:t>
      </w:r>
      <w:r>
        <w:t>C</w:t>
      </w:r>
      <w:r>
        <w:t>u</w:t>
      </w:r>
      <w:r>
        <w:t>2</w:t>
      </w:r>
      <w:r>
        <w:t>+</w:t>
      </w:r>
      <w:r>
        <w:t>/</w:t>
      </w:r>
      <w:r>
        <w:t>C</w:t>
      </w:r>
      <w:r>
        <w:t>u</w:t>
      </w:r>
      <w:r>
        <w:t>=</w:t>
      </w:r>
      <w:r>
        <w:t>0</w:t>
      </w:r>
      <w:r>
        <w:t>,</w:t>
      </w:r>
      <w:r>
        <w:t>34</w:t>
      </w:r>
      <w:r>
        <w:t>V</w:t>
      </w:r>
      <w:r>
        <w:t>.</w:t>
      </w:r>
      <w:r>
        <w:t>ECu^(2+)/Cuo=0,34  V.</w:t>
      </w:r>
      <w:r>
        <w:t xml:space="preserve"> </w:t>
      </w:r>
      <w:r>
        <w:t xml:space="preserve">Thế điện cực chuẩn của cặp oxi hóa – khử </w:t>
      </w:r>
      <w:r>
        <w:t>N</w:t>
      </w:r>
      <w:r>
        <w:t>i</w:t>
      </w:r>
      <w:r>
        <w:t>2</w:t>
      </w:r>
      <w:r>
        <w:t>+</w:t>
      </w:r>
      <w:r>
        <w:t>/</w:t>
      </w:r>
      <w:r>
        <w:t>N</w:t>
      </w:r>
      <w:r>
        <w:t>i</w:t>
      </w:r>
      <w:r>
        <w:t>(</w:t>
      </w:r>
      <w:r>
        <w:t>E</w:t>
      </w:r>
      <w:r>
        <w:t>o</w:t>
      </w:r>
      <w:r>
        <w:t>N</w:t>
      </w:r>
      <w:r>
        <w:t>i</w:t>
      </w:r>
      <w:r>
        <w:t>2</w:t>
      </w:r>
      <w:r>
        <w:t>+</w:t>
      </w:r>
      <w:r>
        <w:t>/</w:t>
      </w:r>
      <w:r>
        <w:t>N</w:t>
      </w:r>
      <w:r>
        <w:t>i</w:t>
      </w:r>
      <w:r>
        <w:t>)</w:t>
      </w:r>
      <w:r>
        <w:t>Ni^(2+)/Ni  (ENi^(2+)/Nio)</w:t>
      </w:r>
      <w:r>
        <w:t xml:space="preserve"> </w:t>
      </w:r>
      <w:r>
        <w:t>là</w:t>
      </w:r>
      <w:r>
        <w:br/>
      </w:r>
      <w:r>
        <w:rPr>
          <w:b/>
        </w:rPr>
        <w:t>A.</w:t>
      </w:r>
      <w:r>
        <w:t xml:space="preserve"> – 0,25 V.</w:t>
      </w:r>
      <w:r>
        <w:t xml:space="preserve"> </w:t>
      </w:r>
      <w:r>
        <w:br/>
      </w:r>
      <w:r>
        <w:rPr>
          <w:b/>
        </w:rPr>
        <w:t>B.</w:t>
      </w:r>
      <w:r>
        <w:t xml:space="preserve"> – 0,34 V.</w:t>
      </w:r>
      <w:r>
        <w:t xml:space="preserve"> </w:t>
      </w:r>
      <w:r>
        <w:br/>
      </w:r>
      <w:r>
        <w:rPr>
          <w:b/>
        </w:rPr>
        <w:t>C.</w:t>
      </w:r>
      <w:r>
        <w:t xml:space="preserve"> 0,35 V.</w:t>
      </w:r>
      <w:r>
        <w:t xml:space="preserve"> </w:t>
      </w:r>
      <w:r>
        <w:br/>
      </w:r>
      <w:r>
        <w:rPr>
          <w:b/>
        </w:rPr>
        <w:t>D.</w:t>
      </w:r>
      <w:r>
        <w:t xml:space="preserve"> 0,34 V.</w:t>
      </w:r>
      <w:r>
        <w:br/>
      </w:r>
      <w:r>
        <w:rPr>
          <w:b/>
        </w:rPr>
        <w:t>PHẦN II.</w:t>
      </w:r>
      <w:r>
        <w:t xml:space="preserve"> </w:t>
      </w:r>
      <w:r>
        <w:rPr>
          <w:b/>
        </w:rPr>
        <w:t>Câu trắc nghiệm đúng sai.</w:t>
      </w:r>
      <w:r>
        <w:t xml:space="preserve"> </w:t>
      </w:r>
      <w:r>
        <w:rPr>
          <w:i/>
        </w:rPr>
        <w:t>Thí sinh trả lời từ câu 1 đến câu 4. Trong mỗi ý a), b), c), d) ở mỗi câu, thí sinh chọn đúng hoặc sai. (Đ – S)</w:t>
      </w:r>
      <w:r>
        <w:br/>
      </w:r>
      <w:r>
        <w:rPr>
          <w:b/>
        </w:rPr>
        <w:t xml:space="preserve">Câu 1. </w:t>
      </w:r>
      <w:r>
        <w:t>Phân tích nguyên tố hợp chất hữu cơ đơn chức E cho kết quả phần trăm khối lượng C, H và O lần lượt là 54,55%; 9,09% và 36,36%. Phổ hồng ngoại IR của E có dạng như sau:</w:t>
      </w:r>
      <w:r>
        <w:br/>
      </w:r>
      <w:r>
        <w:drawing>
          <wp:inline xmlns:a="http://schemas.openxmlformats.org/drawingml/2006/main" xmlns:pic="http://schemas.openxmlformats.org/drawingml/2006/picture">
            <wp:extent cx="7191375" cy="2133600"/>
            <wp:docPr id="2" name="Picture 2"/>
            <wp:cNvGraphicFramePr>
              <a:graphicFrameLocks noChangeAspect="1"/>
            </wp:cNvGraphicFramePr>
            <a:graphic>
              <a:graphicData uri="http://schemas.openxmlformats.org/drawingml/2006/picture">
                <pic:pic>
                  <pic:nvPicPr>
                    <pic:cNvPr id="0" name="temp_inline_4bc21d457a4048ecbaede039468e8381.jpg"/>
                    <pic:cNvPicPr/>
                  </pic:nvPicPr>
                  <pic:blipFill>
                    <a:blip r:embed="rId10"/>
                    <a:stretch>
                      <a:fillRect/>
                    </a:stretch>
                  </pic:blipFill>
                  <pic:spPr>
                    <a:xfrm>
                      <a:off x="0" y="0"/>
                      <a:ext cx="7191375" cy="2133600"/>
                    </a:xfrm>
                    <a:prstGeom prst="rect"/>
                  </pic:spPr>
                </pic:pic>
              </a:graphicData>
            </a:graphic>
          </wp:inline>
        </w:drawing>
      </w:r>
      <w:r>
        <w:br/>
      </w:r>
      <w:r>
        <w:t>Thủy phân hoàn toàn E trong dung dịch NaOH, thu được muối của carboxylic acid X và chất Y.</w:t>
      </w:r>
      <w:r>
        <w:br/>
      </w:r>
      <w:r>
        <w:t>Đốt cháy Y với cùng số mol E thì số mol CO</w:t>
      </w:r>
      <w:r>
        <w:rPr>
          <w:vertAlign w:val="subscript"/>
        </w:rPr>
        <w:t>2</w:t>
      </w:r>
      <w:r>
        <w:t xml:space="preserve"> của Y bằng một nửa của E.</w:t>
      </w:r>
      <w:r>
        <w:br/>
      </w:r>
      <w:r>
        <w:rPr>
          <w:b/>
        </w:rPr>
        <w:t xml:space="preserve"> a.</w:t>
      </w:r>
      <w:r>
        <w:t xml:space="preserve"> </w:t>
      </w:r>
      <w:r>
        <w:t>Nhiệt độ sôi của E, X, Y được xếp theo thứ tự tăng dần là Y, E, X.</w:t>
      </w:r>
      <w:r>
        <w:br/>
      </w:r>
      <w:r>
        <w:rPr>
          <w:b/>
        </w:rPr>
        <w:t xml:space="preserve"> b.</w:t>
      </w:r>
      <w:r>
        <w:t xml:space="preserve"> Từ X có thể điều chế trực tiếp ra Y.</w:t>
      </w:r>
      <w:r>
        <w:br/>
      </w:r>
      <w:r>
        <w:rPr>
          <w:b/>
        </w:rPr>
        <w:t xml:space="preserve"> c. </w:t>
      </w:r>
      <w:r>
        <w:t>Y có vai trò chính trong nước rửa tay sát khuẩn thông thường.</w:t>
      </w:r>
      <w:r>
        <w:br/>
      </w:r>
      <w:r>
        <w:rPr>
          <w:b/>
        </w:rPr>
        <w:t xml:space="preserve"> d. </w:t>
      </w:r>
      <w:r>
        <w:t>Có thể tách E ra khỏi hỗn hợp E, X, Y bằng phương pháp chiết.</w:t>
      </w:r>
      <w:r>
        <w:br/>
      </w:r>
      <w:r>
        <w:rPr>
          <w:b/>
        </w:rPr>
        <w:t>Câu 2.</w:t>
      </w:r>
      <w:r>
        <w:t xml:space="preserve"> Mạch nha là nguyên liệu quan trọng trong công nghiệp chế biến bánh, kẹo và được sản xuất bằng phương pháp lên men tinh bột, mầm ngũ cốc,...Thành phần chính của mạch nha là maltose. Maltose được cấu tạo từ hai đơn vị glucose và tồn tại ở hai dạng cấu tạo sau:</w:t>
      </w:r>
      <w:r>
        <w:br/>
      </w:r>
      <w:r>
        <w:drawing>
          <wp:inline xmlns:a="http://schemas.openxmlformats.org/drawingml/2006/main" xmlns:pic="http://schemas.openxmlformats.org/drawingml/2006/picture">
            <wp:extent cx="7410449" cy="1762125"/>
            <wp:docPr id="3" name="Picture 3"/>
            <wp:cNvGraphicFramePr>
              <a:graphicFrameLocks noChangeAspect="1"/>
            </wp:cNvGraphicFramePr>
            <a:graphic>
              <a:graphicData uri="http://schemas.openxmlformats.org/drawingml/2006/picture">
                <pic:pic>
                  <pic:nvPicPr>
                    <pic:cNvPr id="0" name="temp_inline_41108eda93384cf999fe9e6aaffe027f.jpg"/>
                    <pic:cNvPicPr/>
                  </pic:nvPicPr>
                  <pic:blipFill>
                    <a:blip r:embed="rId11"/>
                    <a:stretch>
                      <a:fillRect/>
                    </a:stretch>
                  </pic:blipFill>
                  <pic:spPr>
                    <a:xfrm>
                      <a:off x="0" y="0"/>
                      <a:ext cx="7410449" cy="1762125"/>
                    </a:xfrm>
                    <a:prstGeom prst="rect"/>
                  </pic:spPr>
                </pic:pic>
              </a:graphicData>
            </a:graphic>
          </wp:inline>
        </w:drawing>
      </w:r>
      <w:r>
        <w:br/>
      </w:r>
      <w:r>
        <w:t>Hai dạng (I) và (II) có thể chuyển hóa lẫn nhau trong dung dịch nước.</w:t>
      </w:r>
      <w:r>
        <w:br/>
      </w:r>
      <w:r>
        <w:t xml:space="preserve"> </w:t>
      </w:r>
      <w:r>
        <w:rPr>
          <w:b/>
        </w:rPr>
        <w:t>a</w:t>
      </w:r>
      <w:r>
        <w:rPr>
          <w:b/>
        </w:rPr>
        <w:t>.</w:t>
      </w:r>
      <w:r>
        <w:t xml:space="preserve"> Phân tử maltose có 8 nhóm -OH (alcohol).</w:t>
      </w:r>
      <w:r>
        <w:br/>
      </w:r>
      <w:r>
        <w:t xml:space="preserve"> </w:t>
      </w:r>
      <w:r>
        <w:rPr>
          <w:b/>
        </w:rPr>
        <w:t>b</w:t>
      </w:r>
      <w:r>
        <w:rPr>
          <w:b/>
        </w:rPr>
        <w:t>.</w:t>
      </w:r>
      <w:r>
        <w:t xml:space="preserve"> Liên kết giữa hai đơn vị glucose trong phân tử maltose là liên kết </w:t>
      </w:r>
      <w:r>
        <w:t>β</w:t>
      </w:r>
      <w:r>
        <w:t>-1,4-glycoside.</w:t>
      </w:r>
      <w:r>
        <w:br/>
      </w:r>
      <w:r>
        <w:t xml:space="preserve"> </w:t>
      </w:r>
      <w:r>
        <w:rPr>
          <w:b/>
        </w:rPr>
        <w:t>c</w:t>
      </w:r>
      <w:r>
        <w:rPr>
          <w:b/>
        </w:rPr>
        <w:t>.</w:t>
      </w:r>
      <w:r>
        <w:t xml:space="preserve"> Dung dịch maltose hòa tan được </w:t>
      </w:r>
      <w:r>
        <w:t>[Exception loading image]</w:t>
      </w:r>
      <w:r>
        <w:t xml:space="preserve"> </w:t>
      </w:r>
      <w:r>
        <w:t>ở nhiệt độ thường, tạo dung dịch có màu xanh lam.</w:t>
      </w:r>
      <w:r>
        <w:br/>
      </w:r>
      <w:r>
        <w:t xml:space="preserve"> </w:t>
      </w:r>
      <w:r>
        <w:rPr>
          <w:b/>
        </w:rPr>
        <w:t>d</w:t>
      </w:r>
      <w:r>
        <w:rPr>
          <w:b/>
        </w:rPr>
        <w:t>.</w:t>
      </w:r>
      <w:r>
        <w:t xml:space="preserve"> Có thể sử dụng nước bromine để phân biệt saccharose với maltose.</w:t>
      </w:r>
      <w:r>
        <w:br/>
      </w:r>
      <w:r>
        <w:rPr>
          <w:b/>
        </w:rPr>
        <w:t xml:space="preserve">Câu 3. </w:t>
      </w:r>
      <w:r>
        <w:t>Tơ polyamide dùng để dệt vải lót lốp ô tô, máy bay; vải may mặc; bện làm dây cáp, dây dù, lưới đánh cá; làm chỉ khâu vết mổ. Polyamide còn được dùng để đúc những bộ phận máy chạy êm, không gỉ (bách xe răng cưa, chân vịt tàu thuỷ, cánh quạt điện).</w:t>
      </w:r>
      <w:r>
        <w:br/>
      </w:r>
      <w:r>
        <w:rPr>
          <w:b/>
        </w:rPr>
        <w:t xml:space="preserve"> a. </w:t>
      </w:r>
      <w:r>
        <w:t>Tơ polyamide kém bền dưới tác dụng của acid và kiềm do liên kết -CO-NH- phản ứng được với cả acid và kiềm.</w:t>
      </w:r>
      <w:r>
        <w:br/>
      </w:r>
      <w:r>
        <w:rPr>
          <w:b/>
        </w:rPr>
        <w:t xml:space="preserve"> b. </w:t>
      </w:r>
      <w:r>
        <w:t>Polymer thuộc loại polyamide là tơ lapsan, nylon-6,6 và tơ enang.</w:t>
      </w:r>
      <w:r>
        <w:br/>
      </w:r>
      <w:r>
        <w:rPr>
          <w:b/>
        </w:rPr>
        <w:t xml:space="preserve"> c. </w:t>
      </w:r>
      <w:r>
        <w:t>Tơ polyamide là loại tơ có chứa liên kết amide (-NH-CO-).</w:t>
      </w:r>
      <w:r>
        <w:br/>
      </w:r>
      <w:r>
        <w:rPr>
          <w:b/>
        </w:rPr>
        <w:t xml:space="preserve"> d. </w:t>
      </w:r>
      <w:r>
        <w:t>Khối lượng phân tử của 1 loại tơ capron bằng 16 950 amu. Số mắt xích trong công thức phân tử của tơ capron trên là 160.</w:t>
      </w:r>
      <w:r>
        <w:br/>
      </w:r>
      <w:r>
        <w:rPr>
          <w:b/>
        </w:rPr>
        <w:t xml:space="preserve">Câu 4. </w:t>
      </w:r>
      <w:r>
        <w:t>Cho pin điện hoá có cấu tạo như sau:</w:t>
      </w:r>
      <w:r>
        <w:br/>
      </w:r>
      <w:r>
        <w:drawing>
          <wp:inline xmlns:a="http://schemas.openxmlformats.org/drawingml/2006/main" xmlns:pic="http://schemas.openxmlformats.org/drawingml/2006/picture">
            <wp:extent cx="3810000" cy="2486025"/>
            <wp:docPr id="4" name="Picture 4"/>
            <wp:cNvGraphicFramePr>
              <a:graphicFrameLocks noChangeAspect="1"/>
            </wp:cNvGraphicFramePr>
            <a:graphic>
              <a:graphicData uri="http://schemas.openxmlformats.org/drawingml/2006/picture">
                <pic:pic>
                  <pic:nvPicPr>
                    <pic:cNvPr id="0" name="temp_inline_2ed7fddb44ad4389a7fdc9a744b4e105.jpg"/>
                    <pic:cNvPicPr/>
                  </pic:nvPicPr>
                  <pic:blipFill>
                    <a:blip r:embed="rId12"/>
                    <a:stretch>
                      <a:fillRect/>
                    </a:stretch>
                  </pic:blipFill>
                  <pic:spPr>
                    <a:xfrm>
                      <a:off x="0" y="0"/>
                      <a:ext cx="3810000" cy="2486025"/>
                    </a:xfrm>
                    <a:prstGeom prst="rect"/>
                  </pic:spPr>
                </pic:pic>
              </a:graphicData>
            </a:graphic>
          </wp:inline>
        </w:drawing>
      </w:r>
      <w:r>
        <w:br/>
      </w:r>
      <w:r>
        <w:rPr>
          <w:b/>
        </w:rPr>
        <w:t>a.</w:t>
      </w:r>
      <w:r>
        <w:t xml:space="preserve"> Tại điện cực âm xảy ra quá trình oxi hoá Zn (s)</w:t>
      </w:r>
      <w:r>
        <w:t xml:space="preserve"> </w:t>
      </w:r>
      <w:r>
        <w:t xml:space="preserve">thành ion </w:t>
      </w:r>
      <w:r>
        <w:t>Zn</w:t>
      </w:r>
      <w:r>
        <w:t>2</w:t>
      </w:r>
      <w:r>
        <w:t>+</w:t>
      </w:r>
      <w:r>
        <w:t>(</w:t>
      </w:r>
      <w:r>
        <w:t>a</w:t>
      </w:r>
      <w:r>
        <w:t>q</w:t>
      </w:r>
      <w:r>
        <w:t>)</w:t>
      </w:r>
      <w:r>
        <w:t>.</w:t>
      </w:r>
      <w:r>
        <w:t>Zn^(2+)(aq).</w:t>
      </w:r>
      <w:r>
        <w:br/>
      </w:r>
      <w:r>
        <w:rPr>
          <w:b/>
        </w:rPr>
        <w:t>b.</w:t>
      </w:r>
      <w:r>
        <w:t xml:space="preserve"> Sức điện động chuẩn của pin là 0.76 V</w:t>
      </w:r>
      <w:r>
        <w:br/>
      </w:r>
      <w:r>
        <w:rPr>
          <w:b/>
        </w:rPr>
        <w:t>c.</w:t>
      </w:r>
      <w:r>
        <w:t xml:space="preserve"> Tại điện cực anode xảy ra quá trình khử ion </w:t>
      </w:r>
      <w:r>
        <w:t>H</w:t>
      </w:r>
      <w:r>
        <w:t>+</w:t>
      </w:r>
      <w:r>
        <w:t>(</w:t>
      </w:r>
      <w:r>
        <w:t>a</w:t>
      </w:r>
      <w:r>
        <w:t>q</w:t>
      </w:r>
      <w:r>
        <w:t>)</w:t>
      </w:r>
      <w:r>
        <w:t>H^(+)(aq)</w:t>
      </w:r>
      <w:r>
        <w:t xml:space="preserve"> </w:t>
      </w:r>
      <w:r>
        <w:t xml:space="preserve">thành khí </w:t>
      </w:r>
      <w:r>
        <w:t>H</w:t>
      </w:r>
      <w:r>
        <w:t>2</w:t>
      </w:r>
      <w:r>
        <w:t>(</w:t>
      </w:r>
      <w:r>
        <w:t>g</w:t>
      </w:r>
      <w:r>
        <w:t>)</w:t>
      </w:r>
      <w:r>
        <w:t>.</w:t>
      </w:r>
      <w:r>
        <w:t>H_(2)(g).</w:t>
      </w:r>
      <w:r>
        <w:br/>
      </w:r>
      <w:r>
        <w:rPr>
          <w:b/>
        </w:rPr>
        <w:t>d.</w:t>
      </w:r>
      <w:r>
        <w:t xml:space="preserve"> Phản ứng xảy ra trong pin là: </w:t>
      </w:r>
      <w:r>
        <w:t>H</w:t>
      </w:r>
      <w:r>
        <w:t>2</w:t>
      </w:r>
      <w:r>
        <w:t>(</w:t>
      </w:r>
      <w:r>
        <w:t>g</w:t>
      </w:r>
      <w:r>
        <w:t>)</w:t>
      </w:r>
      <w:r>
        <w:t>+</w:t>
      </w:r>
      <w:r>
        <w:t>Zn</w:t>
      </w:r>
      <w:r>
        <w:t>2</w:t>
      </w:r>
      <w:r>
        <w:t>+</w:t>
      </w:r>
      <w:r>
        <w:t>(</w:t>
      </w:r>
      <w:r>
        <w:t>a</w:t>
      </w:r>
      <w:r>
        <w:t>q</w:t>
      </w:r>
      <w:r>
        <w:t>)</w:t>
      </w:r>
      <w:r>
        <w:t>→</w:t>
      </w:r>
      <w:r>
        <w:t>Zn</w:t>
      </w:r>
      <w:r>
        <w:t>(</w:t>
      </w:r>
      <w:r>
        <w:t>s</w:t>
      </w:r>
      <w:r>
        <w:t>)</w:t>
      </w:r>
      <w:r>
        <w:t>+</w:t>
      </w:r>
      <w:r>
        <w:t>2</w:t>
      </w:r>
      <w:r>
        <w:t>H</w:t>
      </w:r>
      <w:r>
        <w:t>+</w:t>
      </w:r>
      <w:r>
        <w:t>(</w:t>
      </w:r>
      <w:r>
        <w:t>a</w:t>
      </w:r>
      <w:r>
        <w:t>q</w:t>
      </w:r>
      <w:r>
        <w:t>)</w:t>
      </w:r>
      <w:r>
        <w:t>.</w:t>
      </w:r>
      <w:r>
        <w:t>H_(2)(g)+Zn^(2+)(aq)→Zn(s)+2H^(+)(aq).</w:t>
      </w:r>
      <w:r>
        <w:br/>
      </w:r>
      <w:r>
        <w:rPr>
          <w:b/>
        </w:rPr>
        <w:t>PHẦN III. Câu hỏi</w:t>
      </w:r>
      <w:r>
        <w:rPr>
          <w:b/>
        </w:rPr>
        <w:t xml:space="preserve"> trắc nghiệm</w:t>
      </w:r>
      <w:r>
        <w:rPr>
          <w:b/>
        </w:rPr>
        <w:t xml:space="preserve"> yêu cầu trả lời ngắn.</w:t>
      </w:r>
      <w:r>
        <w:t xml:space="preserve"> </w:t>
      </w:r>
      <w:r>
        <w:rPr>
          <w:i/>
        </w:rPr>
        <w:t>Thí sinh trả lời từ câu 1 đến câu 6.</w:t>
      </w:r>
      <w:r>
        <w:br/>
      </w:r>
      <w:r>
        <w:rPr>
          <w:b/>
        </w:rPr>
        <w:t xml:space="preserve">Câu 1. </w:t>
      </w:r>
      <w:r>
        <w:t>Vị tanh của cá, đặc biệt cá mè, là do các amine gây ra, trong đó có amine X. Phân tích nguyên tố đối với X thu được kết quả: %C = 61,02%; %H = 15,25%; %N = 23,73% (về khối lượng). Từ phổ khối lượng, xác định được phân tử khối của X bằng 59. Bằng các phương pháp khác, thấy phân tử X có cấu trúc đối xứng cao. Công thức cấu tạo của X là?</w:t>
      </w:r>
      <w:r>
        <w:br/>
      </w:r>
      <w:r>
        <w:rPr>
          <w:b/>
        </w:rPr>
        <w:t xml:space="preserve">Câu 2. </w:t>
      </w:r>
      <w:r>
        <w:t>Poly(methyl methacrylate) (PMMA) cho ánh sáng truyền qua trên 90% nên được sử dụng làm thuỷ tinh hữu cơ. Thực hiện phản ứng trùng hợp monomer nào thu được PMMA?</w:t>
      </w:r>
      <w:r>
        <w:br/>
      </w:r>
      <w:r>
        <w:rPr>
          <w:b/>
        </w:rPr>
        <w:t xml:space="preserve">Câu 3. </w:t>
      </w:r>
      <w:r>
        <w:t>Terephthalic acid là chất rắn màu trắng, tiền thân của polyester PET, được sử dụng để sản xuất quần áo và chai nhựa. Quá trình tổng hợp terephthalic từ p-xylene theo sơ đồ sau:</w:t>
      </w:r>
      <w:r>
        <w:br/>
      </w:r>
      <w:r>
        <w:drawing>
          <wp:inline xmlns:a="http://schemas.openxmlformats.org/drawingml/2006/main" xmlns:pic="http://schemas.openxmlformats.org/drawingml/2006/picture">
            <wp:extent cx="2552700" cy="1828800"/>
            <wp:docPr id="5" name="Picture 5"/>
            <wp:cNvGraphicFramePr>
              <a:graphicFrameLocks noChangeAspect="1"/>
            </wp:cNvGraphicFramePr>
            <a:graphic>
              <a:graphicData uri="http://schemas.openxmlformats.org/drawingml/2006/picture">
                <pic:pic>
                  <pic:nvPicPr>
                    <pic:cNvPr id="0" name="temp_inline_ce64ca72190e4bb08505aaf4cc2d2539.jpg"/>
                    <pic:cNvPicPr/>
                  </pic:nvPicPr>
                  <pic:blipFill>
                    <a:blip r:embed="rId13"/>
                    <a:stretch>
                      <a:fillRect/>
                    </a:stretch>
                  </pic:blipFill>
                  <pic:spPr>
                    <a:xfrm>
                      <a:off x="0" y="0"/>
                      <a:ext cx="2552700" cy="1828800"/>
                    </a:xfrm>
                    <a:prstGeom prst="rect"/>
                  </pic:spPr>
                </pic:pic>
              </a:graphicData>
            </a:graphic>
          </wp:inline>
        </w:drawing>
      </w:r>
      <w:r>
        <w:br/>
      </w:r>
      <w:r>
        <w:t>Có bao nhiêu phân tử oxygen đã phản ứng với 1 phân tử p-xylene trong phản ứng trên?</w:t>
      </w:r>
      <w:r>
        <w:br/>
      </w:r>
      <w:r>
        <w:rPr>
          <w:b/>
        </w:rPr>
        <w:t xml:space="preserve">Câu 4. </w:t>
      </w:r>
      <w:r>
        <w:t>Cellulose triacetate (CTA, [C</w:t>
      </w:r>
      <w:r>
        <w:rPr>
          <w:vertAlign w:val="subscript"/>
        </w:rPr>
        <w:t>6</w:t>
      </w:r>
      <w:r>
        <w:t>H</w:t>
      </w:r>
      <w:r>
        <w:rPr>
          <w:vertAlign w:val="subscript"/>
        </w:rPr>
        <w:t>7</w:t>
      </w:r>
      <w:r>
        <w:t>O</w:t>
      </w:r>
      <w:r>
        <w:rPr>
          <w:vertAlign w:val="subscript"/>
        </w:rPr>
        <w:t>2</w:t>
      </w:r>
      <w:r>
        <w:t>(OOCCH</w:t>
      </w:r>
      <w:r>
        <w:rPr>
          <w:vertAlign w:val="subscript"/>
        </w:rPr>
        <w:t>3</w:t>
      </w:r>
      <w:r>
        <w:t>)</w:t>
      </w:r>
      <w:r>
        <w:rPr>
          <w:vertAlign w:val="subscript"/>
        </w:rPr>
        <w:t>3</w:t>
      </w:r>
      <w:r>
        <w:t>]</w:t>
      </w:r>
      <w:r>
        <w:rPr>
          <w:vertAlign w:val="subscript"/>
        </w:rPr>
        <w:t>n</w:t>
      </w:r>
      <w:r>
        <w:t>) là polymer được sản xuất thương mại lần đầu tiên ở Mỹ vào năm 1954. Polymer này được sử dựng để sản xuất tơ sợi chống nhăn, màng cho màn hình tinh thể lỏng,... Một đoạn mạch cellulose triacetate có phân tử khối là 345 600 thì chứa bao nhiêu mắt xích?</w:t>
      </w:r>
      <w:r>
        <w:br/>
      </w:r>
      <w:r>
        <w:rPr>
          <w:b/>
        </w:rPr>
        <w:t xml:space="preserve">Câu 5. </w:t>
      </w:r>
      <w:r>
        <w:t xml:space="preserve">Cho giá trị thế điện cực của một số cặp oxi hóa – khử: </w:t>
      </w:r>
      <w:r>
        <w:t>E</w:t>
      </w:r>
      <w:r>
        <w:t>o</w:t>
      </w:r>
      <w:r>
        <w:t>F</w:t>
      </w:r>
      <w:r>
        <w:t>e</w:t>
      </w:r>
      <w:r>
        <w:t>2</w:t>
      </w:r>
      <w:r>
        <w:t>+</w:t>
      </w:r>
      <w:r>
        <w:t>/</w:t>
      </w:r>
      <w:r>
        <w:t>F</w:t>
      </w:r>
      <w:r>
        <w:t>e</w:t>
      </w:r>
      <w:r>
        <w:t>=</w:t>
      </w:r>
      <w:r>
        <w:t>−</w:t>
      </w:r>
      <w:r>
        <w:t>0</w:t>
      </w:r>
      <w:r>
        <w:t>,</w:t>
      </w:r>
      <w:r>
        <w:t>44</w:t>
      </w:r>
      <w:r>
        <w:t>V</w:t>
      </w:r>
      <w:r>
        <w:t>;</w:t>
      </w:r>
      <w:r>
        <w:t>EFe^(2+)/Feo=−0,44V;</w:t>
      </w:r>
      <w:r>
        <w:t>E</w:t>
      </w:r>
      <w:r>
        <w:t>o</w:t>
      </w:r>
      <w:r>
        <w:t>Z</w:t>
      </w:r>
      <w:r>
        <w:t>n</w:t>
      </w:r>
      <w:r>
        <w:t>2</w:t>
      </w:r>
      <w:r>
        <w:t>+</w:t>
      </w:r>
      <w:r>
        <w:t>/</w:t>
      </w:r>
      <w:r>
        <w:t>Z</w:t>
      </w:r>
      <w:r>
        <w:t>n</w:t>
      </w:r>
      <w:r>
        <w:t>=</w:t>
      </w:r>
      <w:r>
        <w:t>−</w:t>
      </w:r>
      <w:r>
        <w:t>0</w:t>
      </w:r>
      <w:r>
        <w:t>,</w:t>
      </w:r>
      <w:r>
        <w:t>76</w:t>
      </w:r>
      <w:r>
        <w:t>V</w:t>
      </w:r>
      <w:r>
        <w:t>;</w:t>
      </w:r>
      <w:r>
        <w:t>EZn^(2+)/Zno=−0,76V;</w:t>
      </w:r>
      <w:r>
        <w:t>E</w:t>
      </w:r>
      <w:r>
        <w:t>o</w:t>
      </w:r>
      <w:r>
        <w:t>C</w:t>
      </w:r>
      <w:r>
        <w:t>u</w:t>
      </w:r>
      <w:r>
        <w:t>2</w:t>
      </w:r>
      <w:r>
        <w:t>+</w:t>
      </w:r>
      <w:r>
        <w:t>/</w:t>
      </w:r>
      <w:r>
        <w:t>C</w:t>
      </w:r>
      <w:r>
        <w:t>u</w:t>
      </w:r>
      <w:r>
        <w:t>=</w:t>
      </w:r>
      <w:r>
        <w:t>0</w:t>
      </w:r>
      <w:r>
        <w:t>,</w:t>
      </w:r>
      <w:r>
        <w:t>34</w:t>
      </w:r>
      <w:r>
        <w:t>V</w:t>
      </w:r>
      <w:r>
        <w:t>;</w:t>
      </w:r>
      <w:r>
        <w:t>E</w:t>
      </w:r>
      <w:r>
        <w:t>o</w:t>
      </w:r>
      <w:r>
        <w:t>A</w:t>
      </w:r>
      <w:r>
        <w:t>g</w:t>
      </w:r>
      <w:r>
        <w:t>+</w:t>
      </w:r>
      <w:r>
        <w:t>/</w:t>
      </w:r>
      <w:r>
        <w:t>A</w:t>
      </w:r>
      <w:r>
        <w:t>g</w:t>
      </w:r>
      <w:r>
        <w:t>=</w:t>
      </w:r>
      <w:r>
        <w:t>0</w:t>
      </w:r>
      <w:r>
        <w:t>,</w:t>
      </w:r>
      <w:r>
        <w:t>80</w:t>
      </w:r>
      <w:r>
        <w:t>V</w:t>
      </w:r>
      <w:r>
        <w:t>.</w:t>
      </w:r>
      <w:r>
        <w:t>ECu^(2+)/Cuo=0,34V; EAg^(+)/Ago=0,80V.</w:t>
      </w:r>
      <w:r>
        <w:t xml:space="preserve"> </w:t>
      </w:r>
      <w:r>
        <w:t>Có bao nhiêu ion có thể oxi hóa được kim loại Fe?</w:t>
      </w:r>
      <w:r>
        <w:br/>
      </w:r>
      <w:r>
        <w:rPr>
          <w:b/>
        </w:rPr>
        <w:t xml:space="preserve">Câu 6. </w:t>
      </w:r>
      <w:r>
        <w:t>Một pin điện hoá được thiết lập từ hai điện cực tạo bởi hai cặp oxi</w:t>
      </w:r>
      <w:r>
        <w:t xml:space="preserve"> hoá/</w:t>
      </w:r>
      <w:r>
        <w:t>khử là M</w:t>
      </w:r>
      <w:r>
        <w:rPr>
          <w:vertAlign w:val="superscript"/>
        </w:rPr>
        <w:t>2+</w:t>
      </w:r>
      <w:r>
        <w:t>/M và Ag</w:t>
      </w:r>
      <w:r>
        <w:rPr>
          <w:vertAlign w:val="superscript"/>
        </w:rPr>
        <w:t>+</w:t>
      </w:r>
      <w:r>
        <w:t>/Ag. Cho</w:t>
      </w:r>
      <w:r>
        <w:t xml:space="preserve"> </w:t>
      </w:r>
      <w:r>
        <w:t>biết:</w:t>
      </w:r>
      <w:r>
        <w:br/>
      </w:r>
      <w:r>
        <w:br/>
      </w:r>
      <w:r>
        <w:br/>
      </w:r>
      <w:r>
        <w:br/>
      </w:r>
      <w:r>
        <w:br/>
      </w:r>
      <w:r>
        <w:t>Cặp oxi hoá-</w:t>
      </w:r>
      <w:r>
        <w:t>khử</w:t>
      </w:r>
      <w:r>
        <w:br/>
      </w:r>
      <w:r>
        <w:br/>
      </w:r>
      <w:r>
        <w:br/>
      </w:r>
      <w:r>
        <w:t>Fe</w:t>
      </w:r>
      <w:r>
        <w:rPr>
          <w:vertAlign w:val="superscript"/>
        </w:rPr>
        <w:t>2+</w:t>
      </w:r>
      <w:r>
        <w:t>/Fe</w:t>
      </w:r>
      <w:r>
        <w:br/>
      </w:r>
      <w:r>
        <w:br/>
      </w:r>
      <w:r>
        <w:br/>
      </w:r>
      <w:r>
        <w:t>Ni</w:t>
      </w:r>
      <w:r>
        <w:rPr>
          <w:vertAlign w:val="superscript"/>
        </w:rPr>
        <w:t>2+</w:t>
      </w:r>
      <w:r>
        <w:t>/Ni</w:t>
      </w:r>
      <w:r>
        <w:br/>
      </w:r>
      <w:r>
        <w:br/>
      </w:r>
      <w:r>
        <w:br/>
      </w:r>
      <w:r>
        <w:t>Sn</w:t>
      </w:r>
      <w:r>
        <w:rPr>
          <w:vertAlign w:val="superscript"/>
        </w:rPr>
        <w:t>2+</w:t>
      </w:r>
      <w:r>
        <w:t>/Sn</w:t>
      </w:r>
      <w:r>
        <w:br/>
      </w:r>
      <w:r>
        <w:br/>
      </w:r>
      <w:r>
        <w:br/>
      </w:r>
      <w:r>
        <w:t>Cu</w:t>
      </w:r>
      <w:r>
        <w:rPr>
          <w:vertAlign w:val="superscript"/>
        </w:rPr>
        <w:t>2+</w:t>
      </w:r>
      <w:r>
        <w:t>/Cu</w:t>
      </w:r>
      <w:r>
        <w:br/>
      </w:r>
      <w:r>
        <w:br/>
      </w:r>
      <w:r>
        <w:br/>
      </w:r>
      <w:r>
        <w:t>Ag</w:t>
      </w:r>
      <w:r>
        <w:rPr>
          <w:vertAlign w:val="superscript"/>
        </w:rPr>
        <w:t>+</w:t>
      </w:r>
      <w:r>
        <w:t>/Ag</w:t>
      </w:r>
      <w:r>
        <w:br/>
      </w:r>
      <w:r>
        <w:br/>
      </w:r>
      <w:r>
        <w:br/>
      </w:r>
      <w:r>
        <w:br/>
      </w:r>
      <w:r>
        <w:br/>
      </w:r>
      <w:r>
        <w:t xml:space="preserve">Thế điện cực chuẩn </w:t>
      </w:r>
      <w:r>
        <w:t>(V)</w:t>
      </w:r>
      <w:r>
        <w:br/>
      </w:r>
      <w:r>
        <w:br/>
      </w:r>
      <w:r>
        <w:br/>
      </w:r>
      <w:r>
        <w:t>-</w:t>
      </w:r>
      <w:r>
        <w:t>0,44</w:t>
      </w:r>
      <w:r>
        <w:br/>
      </w:r>
      <w:r>
        <w:br/>
      </w:r>
      <w:r>
        <w:br/>
      </w:r>
      <w:r>
        <w:t>-</w:t>
      </w:r>
      <w:r>
        <w:t>0,257</w:t>
      </w:r>
      <w:r>
        <w:br/>
      </w:r>
      <w:r>
        <w:br/>
      </w:r>
      <w:r>
        <w:br/>
      </w:r>
      <w:r>
        <w:t>-</w:t>
      </w:r>
      <w:r>
        <w:t>0,137</w:t>
      </w:r>
      <w:r>
        <w:br/>
      </w:r>
      <w:r>
        <w:br/>
      </w:r>
      <w:r>
        <w:br/>
      </w:r>
      <w:r>
        <w:t>+0,340</w:t>
      </w:r>
      <w:r>
        <w:br/>
      </w:r>
      <w:r>
        <w:br/>
      </w:r>
      <w:r>
        <w:br/>
      </w:r>
      <w:r>
        <w:t>+0,799</w:t>
      </w:r>
      <w:r>
        <w:br/>
      </w:r>
      <w:r>
        <w:br/>
      </w:r>
      <w:r>
        <w:br/>
      </w:r>
      <w:r>
        <w:br/>
      </w:r>
      <w:r>
        <w:br/>
      </w:r>
      <w:r>
        <w:t>Nếu</w:t>
      </w:r>
      <w:r>
        <w:t xml:space="preserve"> </w:t>
      </w:r>
      <w:r>
        <w:t>M</w:t>
      </w:r>
      <w:r>
        <w:t xml:space="preserve"> </w:t>
      </w:r>
      <w:r>
        <w:t>là</w:t>
      </w:r>
      <w:r>
        <w:t xml:space="preserve"> </w:t>
      </w:r>
      <w:r>
        <w:t>một</w:t>
      </w:r>
      <w:r>
        <w:t xml:space="preserve"> </w:t>
      </w:r>
      <w:r>
        <w:t>trong số các kim loại:</w:t>
      </w:r>
      <w:r>
        <w:t xml:space="preserve"> </w:t>
      </w:r>
      <w:r>
        <w:t>Fe,</w:t>
      </w:r>
      <w:r>
        <w:t xml:space="preserve"> </w:t>
      </w:r>
      <w:r>
        <w:t>Ni,</w:t>
      </w:r>
      <w:r>
        <w:t xml:space="preserve"> </w:t>
      </w:r>
      <w:r>
        <w:t>Sn,</w:t>
      </w:r>
      <w:r>
        <w:t xml:space="preserve"> </w:t>
      </w:r>
      <w:r>
        <w:t xml:space="preserve">Cu thì sức điện động chuẩn lớn nhất của pin bằng bao nhiêu vôn? </w:t>
      </w:r>
      <w:r>
        <w:rPr>
          <w:i/>
        </w:rPr>
        <w:t xml:space="preserve">(Làm tròn kết quả đến </w:t>
      </w:r>
      <w:r>
        <w:rPr>
          <w:i/>
        </w:rPr>
        <w:t xml:space="preserve">hàng </w:t>
      </w:r>
      <w:r>
        <w:rPr>
          <w:i/>
        </w:rPr>
        <w:t>phần trăm)</w:t>
      </w:r>
      <w:r>
        <w:t xml:space="preserve">. </w:t>
      </w:r>
      <w:r>
        <w:br/>
      </w:r>
      <w:r>
        <w:t xml:space="preserve"> </w:t>
      </w:r>
      <w:r>
        <w:br/>
      </w:r>
      <w:r>
        <w:rPr>
          <w:b/>
        </w:rPr>
        <w:t>ĐÁP ÁN VÀ HƯỚNG DẪN GIẢI</w:t>
      </w:r>
      <w:r>
        <w:br/>
      </w:r>
      <w:r>
        <w:rPr>
          <w:b/>
        </w:rPr>
        <w:t>Phần I:</w:t>
      </w:r>
      <w:r>
        <w:t xml:space="preserve"> Mỗi câu trả lời đúng được 0,25 điểm.</w:t>
      </w:r>
      <w:r>
        <w:br/>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rPr>
          <w:b/>
        </w:rPr>
        <w:t>B</w:t>
      </w:r>
      <w:r>
        <w:br/>
      </w:r>
      <w:r>
        <w:br/>
      </w:r>
      <w:r>
        <w:br/>
      </w:r>
      <w:r>
        <w:t>10</w:t>
      </w:r>
      <w:r>
        <w:br/>
      </w:r>
      <w:r>
        <w:br/>
      </w:r>
      <w:r>
        <w:br/>
      </w:r>
      <w:r>
        <w:rPr>
          <w:b/>
        </w:rPr>
        <w:t>C</w:t>
      </w:r>
      <w:r>
        <w:br/>
      </w:r>
      <w:r>
        <w:br/>
      </w:r>
      <w:r>
        <w:br/>
      </w:r>
      <w:r>
        <w:br/>
      </w:r>
      <w:r>
        <w:br/>
      </w:r>
      <w:r>
        <w:t>2</w:t>
      </w:r>
      <w:r>
        <w:br/>
      </w:r>
      <w:r>
        <w:br/>
      </w:r>
      <w:r>
        <w:br/>
      </w:r>
      <w:r>
        <w:rPr>
          <w:b/>
        </w:rPr>
        <w:t>D</w:t>
      </w:r>
      <w:r>
        <w:br/>
      </w:r>
      <w:r>
        <w:br/>
      </w:r>
      <w:r>
        <w:br/>
      </w:r>
      <w:r>
        <w:t>11</w:t>
      </w:r>
      <w:r>
        <w:br/>
      </w:r>
      <w:r>
        <w:br/>
      </w:r>
      <w:r>
        <w:br/>
      </w:r>
      <w:r>
        <w:rPr>
          <w:b/>
        </w:rPr>
        <w:t>D</w:t>
      </w:r>
      <w:r>
        <w:br/>
      </w:r>
      <w:r>
        <w:br/>
      </w:r>
      <w:r>
        <w:br/>
      </w:r>
      <w:r>
        <w:br/>
      </w:r>
      <w:r>
        <w:br/>
      </w:r>
      <w:r>
        <w:t>3</w:t>
      </w:r>
      <w:r>
        <w:br/>
      </w:r>
      <w:r>
        <w:br/>
      </w:r>
      <w:r>
        <w:br/>
      </w:r>
      <w:r>
        <w:rPr>
          <w:b/>
        </w:rPr>
        <w:t>C</w:t>
      </w:r>
      <w:r>
        <w:br/>
      </w:r>
      <w:r>
        <w:br/>
      </w:r>
      <w:r>
        <w:br/>
      </w:r>
      <w:r>
        <w:t>12</w:t>
      </w:r>
      <w:r>
        <w:br/>
      </w:r>
      <w:r>
        <w:br/>
      </w:r>
      <w:r>
        <w:br/>
      </w:r>
      <w:r>
        <w:rPr>
          <w:b/>
        </w:rPr>
        <w:t>C</w:t>
      </w:r>
      <w:r>
        <w:br/>
      </w:r>
      <w:r>
        <w:br/>
      </w:r>
      <w:r>
        <w:br/>
      </w:r>
      <w:r>
        <w:br/>
      </w:r>
      <w:r>
        <w:br/>
      </w:r>
      <w:r>
        <w:t>4</w:t>
      </w:r>
      <w:r>
        <w:br/>
      </w:r>
      <w:r>
        <w:br/>
      </w:r>
      <w:r>
        <w:br/>
      </w:r>
      <w:r>
        <w:rPr>
          <w:b/>
        </w:rPr>
        <w:t>D</w:t>
      </w:r>
      <w:r>
        <w:br/>
      </w:r>
      <w:r>
        <w:br/>
      </w:r>
      <w:r>
        <w:br/>
      </w:r>
      <w:r>
        <w:t>13</w:t>
      </w:r>
      <w:r>
        <w:br/>
      </w:r>
      <w:r>
        <w:br/>
      </w:r>
      <w:r>
        <w:br/>
      </w:r>
      <w:r>
        <w:rPr>
          <w:b/>
        </w:rPr>
        <w:t>A</w:t>
      </w:r>
      <w:r>
        <w:br/>
      </w:r>
      <w:r>
        <w:br/>
      </w:r>
      <w:r>
        <w:br/>
      </w:r>
      <w:r>
        <w:br/>
      </w:r>
      <w:r>
        <w:br/>
      </w:r>
      <w:r>
        <w:t>5</w:t>
      </w:r>
      <w:r>
        <w:br/>
      </w:r>
      <w:r>
        <w:br/>
      </w:r>
      <w:r>
        <w:br/>
      </w:r>
      <w:r>
        <w:rPr>
          <w:b/>
        </w:rPr>
        <w:t>C</w:t>
      </w:r>
      <w:r>
        <w:br/>
      </w:r>
      <w:r>
        <w:br/>
      </w:r>
      <w:r>
        <w:br/>
      </w:r>
      <w:r>
        <w:t>14</w:t>
      </w:r>
      <w:r>
        <w:br/>
      </w:r>
      <w:r>
        <w:br/>
      </w:r>
      <w:r>
        <w:br/>
      </w:r>
      <w:r>
        <w:rPr>
          <w:b/>
        </w:rPr>
        <w:t>C</w:t>
      </w:r>
      <w:r>
        <w:br/>
      </w:r>
      <w:r>
        <w:br/>
      </w:r>
      <w:r>
        <w:br/>
      </w:r>
      <w:r>
        <w:br/>
      </w:r>
      <w:r>
        <w:br/>
      </w:r>
      <w:r>
        <w:t>6</w:t>
      </w:r>
      <w:r>
        <w:br/>
      </w:r>
      <w:r>
        <w:br/>
      </w:r>
      <w:r>
        <w:br/>
      </w:r>
      <w:r>
        <w:rPr>
          <w:b/>
        </w:rPr>
        <w:t>A</w:t>
      </w:r>
      <w:r>
        <w:br/>
      </w:r>
      <w:r>
        <w:br/>
      </w:r>
      <w:r>
        <w:br/>
      </w:r>
      <w:r>
        <w:t>15</w:t>
      </w:r>
      <w:r>
        <w:br/>
      </w:r>
      <w:r>
        <w:br/>
      </w:r>
      <w:r>
        <w:br/>
      </w:r>
      <w:r>
        <w:rPr>
          <w:b/>
        </w:rPr>
        <w:t>A</w:t>
      </w:r>
      <w:r>
        <w:br/>
      </w:r>
      <w:r>
        <w:br/>
      </w:r>
      <w:r>
        <w:br/>
      </w:r>
      <w:r>
        <w:br/>
      </w:r>
      <w:r>
        <w:br/>
      </w:r>
      <w:r>
        <w:t>7</w:t>
      </w:r>
      <w:r>
        <w:br/>
      </w:r>
      <w:r>
        <w:br/>
      </w:r>
      <w:r>
        <w:br/>
      </w:r>
      <w:r>
        <w:rPr>
          <w:b/>
        </w:rPr>
        <w:t>C</w:t>
      </w:r>
      <w:r>
        <w:br/>
      </w:r>
      <w:r>
        <w:br/>
      </w:r>
      <w:r>
        <w:br/>
      </w:r>
      <w:r>
        <w:t>16</w:t>
      </w:r>
      <w:r>
        <w:br/>
      </w:r>
      <w:r>
        <w:br/>
      </w:r>
      <w:r>
        <w:br/>
      </w:r>
      <w:r>
        <w:rPr>
          <w:b/>
        </w:rPr>
        <w:t>C</w:t>
      </w:r>
      <w:r>
        <w:br/>
      </w:r>
      <w:r>
        <w:br/>
      </w:r>
      <w:r>
        <w:br/>
      </w:r>
      <w:r>
        <w:br/>
      </w:r>
      <w:r>
        <w:br/>
      </w:r>
      <w:r>
        <w:t>8</w:t>
      </w:r>
      <w:r>
        <w:br/>
      </w:r>
      <w:r>
        <w:br/>
      </w:r>
      <w:r>
        <w:br/>
      </w:r>
      <w:r>
        <w:rPr>
          <w:b/>
        </w:rPr>
        <w:t>C</w:t>
      </w:r>
      <w:r>
        <w:br/>
      </w:r>
      <w:r>
        <w:br/>
      </w:r>
      <w:r>
        <w:br/>
      </w:r>
      <w:r>
        <w:t>17</w:t>
      </w:r>
      <w:r>
        <w:br/>
      </w:r>
      <w:r>
        <w:br/>
      </w:r>
      <w:r>
        <w:br/>
      </w:r>
      <w:r>
        <w:rPr>
          <w:b/>
        </w:rPr>
        <w:t>D</w:t>
      </w:r>
      <w:r>
        <w:br/>
      </w:r>
      <w:r>
        <w:br/>
      </w:r>
      <w:r>
        <w:br/>
      </w:r>
      <w:r>
        <w:br/>
      </w:r>
      <w:r>
        <w:br/>
      </w:r>
      <w:r>
        <w:t>9</w:t>
      </w:r>
      <w:r>
        <w:br/>
      </w:r>
      <w:r>
        <w:br/>
      </w:r>
      <w:r>
        <w:br/>
      </w:r>
      <w:r>
        <w:rPr>
          <w:b/>
        </w:rPr>
        <w:t>B</w:t>
      </w:r>
      <w:r>
        <w:br/>
      </w:r>
      <w:r>
        <w:br/>
      </w:r>
      <w:r>
        <w:br/>
      </w:r>
      <w:r>
        <w:t>18</w:t>
      </w:r>
      <w:r>
        <w:br/>
      </w:r>
      <w:r>
        <w:br/>
      </w:r>
      <w:r>
        <w:br/>
      </w:r>
      <w:r>
        <w:rPr>
          <w:b/>
        </w:rPr>
        <w:t>A</w:t>
      </w:r>
      <w:r>
        <w:br/>
      </w:r>
      <w:r>
        <w:br/>
      </w:r>
      <w:r>
        <w:br/>
      </w:r>
      <w:r>
        <w:br/>
      </w:r>
      <w:r>
        <w:br/>
      </w:r>
      <w:r>
        <w:t>............................................</w:t>
      </w:r>
      <w:r>
        <w:br/>
      </w:r>
      <w:r>
        <w:t>............................................</w:t>
      </w:r>
      <w:r>
        <w:br/>
      </w:r>
      <w:r>
        <w:t>............................................</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