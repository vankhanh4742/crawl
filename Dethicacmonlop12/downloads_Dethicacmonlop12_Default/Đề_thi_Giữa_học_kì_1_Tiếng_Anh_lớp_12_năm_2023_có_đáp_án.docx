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Tiếng Anh lớp 12 năm 2023 có đáp án</w:t>
      </w:r>
    </w:p>
    <w:p>
      <w:r>
        <w:t>Chỉ từ 150k mua trọn bộ Đề thi Giữa kì 1 Tiếng Anh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1 Tiếng Anh lớp 12 năm 2023 - 2024 có đáp án</w:t>
      </w:r>
      <w:r>
        <w:br/>
      </w:r>
      <w:r>
        <w:rPr>
          <w:b/>
        </w:rPr>
        <w:t>Đề thi Giữa học kì 1 Tiếng anh lớp 12 có đáp án đề số 1</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I. Choose the word which is stressed differently from the rest.</w:t>
      </w:r>
      <w:r>
        <w:br/>
      </w:r>
      <w:r>
        <w:t xml:space="preserve">1.    </w:t>
      </w:r>
      <w:r>
        <w:br/>
      </w:r>
      <w:r>
        <w:t xml:space="preserve">A. interview </w:t>
      </w:r>
      <w:r>
        <w:br/>
      </w:r>
      <w:r>
        <w:t xml:space="preserve">B. impression             </w:t>
      </w:r>
      <w:r>
        <w:br/>
      </w:r>
      <w:r>
        <w:t xml:space="preserve">C. company                </w:t>
      </w:r>
      <w:r>
        <w:br/>
      </w:r>
      <w:r>
        <w:t>D. formally</w:t>
      </w:r>
      <w:r>
        <w:br/>
      </w:r>
      <w:r>
        <w:t xml:space="preserve">2.  </w:t>
      </w:r>
      <w:r>
        <w:br/>
      </w:r>
      <w:r>
        <w:t xml:space="preserve">A. environment           </w:t>
      </w:r>
      <w:r>
        <w:br/>
      </w:r>
      <w:r>
        <w:t xml:space="preserve">B. experience             </w:t>
      </w:r>
      <w:r>
        <w:br/>
      </w:r>
      <w:r>
        <w:t xml:space="preserve">C. optimistic              </w:t>
      </w:r>
      <w:r>
        <w:br/>
      </w:r>
      <w:r>
        <w:t>D. technology</w:t>
      </w:r>
      <w:r>
        <w:br/>
      </w:r>
      <w:r>
        <w:rPr>
          <w:b/>
        </w:rPr>
        <w:t>II. Choose the word whose underlined part is pronounced differently from that of the others:</w:t>
      </w:r>
      <w:r>
        <w:br/>
      </w:r>
      <w:r>
        <w:t xml:space="preserve">3. </w:t>
      </w:r>
      <w:r>
        <w:br/>
      </w:r>
      <w:r>
        <w:t>A. plant</w:t>
      </w:r>
      <w:r>
        <w:t>s</w:t>
      </w:r>
      <w:r>
        <w:t xml:space="preserve">                       </w:t>
      </w:r>
      <w:r>
        <w:br/>
      </w:r>
      <w:r>
        <w:t>B. animal</w:t>
      </w:r>
      <w:r>
        <w:t>s</w:t>
      </w:r>
      <w:r>
        <w:t xml:space="preserve">                  </w:t>
      </w:r>
      <w:r>
        <w:br/>
      </w:r>
      <w:r>
        <w:t>C. season</w:t>
      </w:r>
      <w:r>
        <w:t>s</w:t>
      </w:r>
      <w:r>
        <w:t xml:space="preserve">                  </w:t>
      </w:r>
      <w:r>
        <w:br/>
      </w:r>
      <w:r>
        <w:t>D. tree</w:t>
      </w:r>
      <w:r>
        <w:t>s</w:t>
      </w:r>
      <w:r>
        <w:br/>
      </w:r>
      <w:r>
        <w:t xml:space="preserve">4. </w:t>
      </w:r>
      <w:r>
        <w:br/>
      </w:r>
      <w:r>
        <w:t xml:space="preserve">A. </w:t>
      </w:r>
      <w:r>
        <w:t>ch</w:t>
      </w:r>
      <w:r>
        <w:t xml:space="preserve">aracter                   </w:t>
      </w:r>
      <w:r>
        <w:br/>
      </w:r>
      <w:r>
        <w:t xml:space="preserve">B. </w:t>
      </w:r>
      <w:r>
        <w:t>ch</w:t>
      </w:r>
      <w:r>
        <w:t xml:space="preserve">emist                  </w:t>
      </w:r>
      <w:r>
        <w:br/>
      </w:r>
      <w:r>
        <w:t xml:space="preserve">C. </w:t>
      </w:r>
      <w:r>
        <w:t>ch</w:t>
      </w:r>
      <w:r>
        <w:t xml:space="preserve">urch                    </w:t>
      </w:r>
      <w:r>
        <w:br/>
      </w:r>
      <w:r>
        <w:t>D. s</w:t>
      </w:r>
      <w:r>
        <w:t>ch</w:t>
      </w:r>
      <w:r>
        <w:t>olar</w:t>
      </w:r>
      <w:r>
        <w:br/>
      </w:r>
      <w:r>
        <w:t xml:space="preserve">5. </w:t>
      </w:r>
      <w:r>
        <w:br/>
      </w:r>
      <w:r>
        <w:t>A. expect</w:t>
      </w:r>
      <w:r>
        <w:t>ed</w:t>
      </w:r>
      <w:r>
        <w:t xml:space="preserve">                    </w:t>
      </w:r>
      <w:r>
        <w:br/>
      </w:r>
      <w:r>
        <w:t>B. decid</w:t>
      </w:r>
      <w:r>
        <w:t>ed</w:t>
      </w:r>
      <w:r>
        <w:t xml:space="preserve">                  </w:t>
      </w:r>
      <w:r>
        <w:br/>
      </w:r>
      <w:r>
        <w:t>C. attract</w:t>
      </w:r>
      <w:r>
        <w:t>ed</w:t>
      </w:r>
      <w:r>
        <w:t xml:space="preserve">                 </w:t>
      </w:r>
      <w:r>
        <w:br/>
      </w:r>
      <w:r>
        <w:t>D. engag</w:t>
      </w:r>
      <w:r>
        <w:t>ed</w:t>
      </w:r>
      <w:r>
        <w:br/>
      </w:r>
      <w:r>
        <w:rPr>
          <w:b/>
        </w:rPr>
        <w:t>III. Choose the best option to complete  the following sentences .</w:t>
      </w:r>
      <w:r>
        <w:br/>
      </w:r>
      <w:r>
        <w:t>6. A letter of ……… is sometimes really necessary for you in a job interview.</w:t>
      </w:r>
      <w:r>
        <w:br/>
      </w:r>
      <w:r>
        <w:t xml:space="preserve">A. recommend               </w:t>
      </w:r>
      <w:r>
        <w:br/>
      </w:r>
      <w:r>
        <w:t xml:space="preserve">B. recommended            </w:t>
      </w:r>
      <w:r>
        <w:br/>
      </w:r>
      <w:r>
        <w:t xml:space="preserve">C. recommender            </w:t>
      </w:r>
      <w:r>
        <w:br/>
      </w:r>
      <w:r>
        <w:t>D. recommendation</w:t>
      </w:r>
      <w:r>
        <w:br/>
      </w:r>
      <w:r>
        <w:t>7. Her job was so ……… that she decided to quit it.</w:t>
      </w:r>
      <w:r>
        <w:br/>
      </w:r>
      <w:r>
        <w:t xml:space="preserve">A. interesting                 </w:t>
      </w:r>
      <w:r>
        <w:br/>
      </w:r>
      <w:r>
        <w:t xml:space="preserve">B. satisfactory           </w:t>
      </w:r>
      <w:r>
        <w:br/>
      </w:r>
      <w:r>
        <w:t xml:space="preserve">C. stressful                 </w:t>
      </w:r>
      <w:r>
        <w:br/>
      </w:r>
      <w:r>
        <w:t>D. wonderful</w:t>
      </w:r>
      <w:r>
        <w:br/>
      </w:r>
      <w:r>
        <w:t>8. Can you please tell me some information that ……… to the job?</w:t>
      </w:r>
      <w:r>
        <w:br/>
      </w:r>
      <w:r>
        <w:t xml:space="preserve">A. indicates                    </w:t>
      </w:r>
      <w:r>
        <w:br/>
      </w:r>
      <w:r>
        <w:t xml:space="preserve">B. expresses               </w:t>
      </w:r>
      <w:r>
        <w:br/>
      </w:r>
      <w:r>
        <w:t xml:space="preserve">C. interests                 </w:t>
      </w:r>
      <w:r>
        <w:br/>
      </w:r>
      <w:r>
        <w:t>D. relates</w:t>
      </w:r>
      <w:r>
        <w:br/>
      </w:r>
      <w:r>
        <w:t>9. At first year at  college was probably the best and most ……… year  of my life.</w:t>
      </w:r>
      <w:r>
        <w:br/>
      </w:r>
      <w:r>
        <w:t xml:space="preserve">A. challenge                   </w:t>
      </w:r>
      <w:r>
        <w:br/>
      </w:r>
      <w:r>
        <w:t xml:space="preserve">B. challenged             </w:t>
      </w:r>
      <w:r>
        <w:br/>
      </w:r>
      <w:r>
        <w:t xml:space="preserve">C. challenging            </w:t>
      </w:r>
      <w:r>
        <w:br/>
      </w:r>
      <w:r>
        <w:t>D. challenged</w:t>
      </w:r>
      <w:r>
        <w:br/>
      </w:r>
      <w:r>
        <w:t>10.If I were offered the job, I think I ……… it.</w:t>
      </w:r>
      <w:r>
        <w:br/>
      </w:r>
      <w:r>
        <w:t xml:space="preserve">A. take                            </w:t>
      </w:r>
      <w:r>
        <w:br/>
      </w:r>
      <w:r>
        <w:t xml:space="preserve">B. will take                 </w:t>
      </w:r>
      <w:r>
        <w:br/>
      </w:r>
      <w:r>
        <w:t xml:space="preserve">C. would take     </w:t>
      </w:r>
      <w:r>
        <w:br/>
      </w:r>
      <w:r>
        <w:t>D. would have taken.</w:t>
      </w:r>
      <w:r>
        <w:br/>
      </w:r>
      <w:r>
        <w:t>11.He is the man ……… car was stolen last week.</w:t>
      </w:r>
      <w:r>
        <w:br/>
      </w:r>
      <w:r>
        <w:t xml:space="preserve">A. whom                         </w:t>
      </w:r>
      <w:r>
        <w:br/>
      </w:r>
      <w:r>
        <w:t xml:space="preserve">B. that                         </w:t>
      </w:r>
      <w:r>
        <w:br/>
      </w:r>
      <w:r>
        <w:t xml:space="preserve">C. which                     </w:t>
      </w:r>
      <w:r>
        <w:br/>
      </w:r>
      <w:r>
        <w:t>D. whose</w:t>
      </w:r>
      <w:r>
        <w:br/>
      </w:r>
      <w:r>
        <w:t>12.I would like to know the reason ……… he decided to quit the job.</w:t>
      </w:r>
      <w:r>
        <w:br/>
      </w:r>
      <w:r>
        <w:t xml:space="preserve">A. why                            </w:t>
      </w:r>
      <w:r>
        <w:br/>
      </w:r>
      <w:r>
        <w:t xml:space="preserve">B. which                     </w:t>
      </w:r>
      <w:r>
        <w:br/>
      </w:r>
      <w:r>
        <w:t xml:space="preserve">C. that                         </w:t>
      </w:r>
      <w:r>
        <w:br/>
      </w:r>
      <w:r>
        <w:t>D. when</w:t>
      </w:r>
      <w:r>
        <w:br/>
      </w:r>
      <w:r>
        <w:t>13. Many people believe that ……… human beings will never used up all ……… natural resources on earth.</w:t>
      </w:r>
      <w:r>
        <w:br/>
      </w:r>
      <w:r>
        <w:t xml:space="preserve">A. the/ a                          </w:t>
      </w:r>
      <w:r>
        <w:br/>
      </w:r>
      <w:r>
        <w:t xml:space="preserve">B. U/ the                      </w:t>
      </w:r>
      <w:r>
        <w:br/>
      </w:r>
      <w:r>
        <w:t xml:space="preserve">C. a/ the                      </w:t>
      </w:r>
      <w:r>
        <w:br/>
      </w:r>
      <w:r>
        <w:t>D. the/ U</w:t>
      </w:r>
      <w:r>
        <w:br/>
      </w:r>
      <w:r>
        <w:t>14. My parents ……… their  favourite show on TV when Daisy ……… last night.</w:t>
      </w:r>
      <w:r>
        <w:br/>
      </w:r>
      <w:r>
        <w:t xml:space="preserve">A. watched/ was calling   </w:t>
      </w:r>
      <w:r>
        <w:br/>
      </w:r>
      <w:r>
        <w:t xml:space="preserve">B. have watched/ called    </w:t>
      </w:r>
      <w:r>
        <w:br/>
      </w:r>
      <w:r>
        <w:t xml:space="preserve">C. were watching/ called   </w:t>
      </w:r>
      <w:r>
        <w:br/>
      </w:r>
      <w:r>
        <w:t>D. watched/ had called</w:t>
      </w:r>
      <w:r>
        <w:br/>
      </w:r>
      <w:r>
        <w:t>15. "Congratulations! You did great." - " ……… ."</w:t>
      </w:r>
      <w:r>
        <w:br/>
      </w:r>
      <w:r>
        <w:t xml:space="preserve">A. It's nice of you to say so   </w:t>
      </w:r>
      <w:r>
        <w:br/>
      </w:r>
      <w:r>
        <w:t xml:space="preserve">B. It's my pleasure     </w:t>
      </w:r>
      <w:r>
        <w:br/>
      </w:r>
      <w:r>
        <w:t xml:space="preserve">C. That's okay               </w:t>
      </w:r>
      <w:r>
        <w:br/>
      </w:r>
      <w:r>
        <w:t>D. You're welcome</w:t>
      </w:r>
      <w:r>
        <w:br/>
      </w:r>
      <w:r>
        <w:t>16. ……… large number of Indian men agreed that it was unwise to confide in their wives.</w:t>
      </w:r>
      <w:r>
        <w:br/>
      </w:r>
      <w:r>
        <w:t xml:space="preserve">A.  U                               </w:t>
      </w:r>
      <w:r>
        <w:br/>
      </w:r>
      <w:r>
        <w:t xml:space="preserve">B. An                            </w:t>
      </w:r>
      <w:r>
        <w:br/>
      </w:r>
      <w:r>
        <w:t xml:space="preserve">C.  The                        </w:t>
      </w:r>
      <w:r>
        <w:br/>
      </w:r>
      <w:r>
        <w:t>D. A</w:t>
      </w:r>
      <w:r>
        <w:br/>
      </w:r>
      <w:r>
        <w:t>17."Would you like to go to the movies tonight?" - "………  ."</w:t>
      </w:r>
      <w:r>
        <w:br/>
      </w:r>
      <w:r>
        <w:t xml:space="preserve">A. No, I don't like         </w:t>
      </w:r>
      <w:r>
        <w:br/>
      </w:r>
      <w:r>
        <w:t xml:space="preserve">B. Of course                </w:t>
      </w:r>
      <w:r>
        <w:br/>
      </w:r>
      <w:r>
        <w:t xml:space="preserve">C. I'd love to               </w:t>
      </w:r>
      <w:r>
        <w:br/>
      </w:r>
      <w:r>
        <w:t>D. Yes, I'd like</w:t>
      </w:r>
      <w:r>
        <w:br/>
      </w:r>
      <w:r>
        <w:t>18."What a lovely house you have!" - " ……… ."</w:t>
      </w:r>
      <w:r>
        <w:br/>
      </w:r>
      <w:r>
        <w:t xml:space="preserve">A. You're welcome         </w:t>
      </w:r>
      <w:r>
        <w:br/>
      </w:r>
      <w:r>
        <w:t xml:space="preserve">B. Thank you             </w:t>
      </w:r>
      <w:r>
        <w:br/>
      </w:r>
      <w:r>
        <w:t xml:space="preserve">C. Of course               </w:t>
      </w:r>
      <w:r>
        <w:br/>
      </w:r>
      <w:r>
        <w:t>D. I think so</w:t>
      </w:r>
      <w:r>
        <w:br/>
      </w:r>
      <w:r>
        <w:t>19. Emily said that her parents ……… to Paris ……… .</w:t>
      </w:r>
      <w:r>
        <w:br/>
      </w:r>
      <w:r>
        <w:t xml:space="preserve">A. would go/ the next day   </w:t>
      </w:r>
      <w:r>
        <w:br/>
      </w:r>
      <w:r>
        <w:t>B. had gone/ the day after</w:t>
      </w:r>
      <w:r>
        <w:br/>
      </w:r>
      <w:r>
        <w:t xml:space="preserve">C. will go/ tomorrow </w:t>
      </w:r>
      <w:r>
        <w:br/>
      </w:r>
      <w:r>
        <w:t>D. went/ tomorrow</w:t>
      </w:r>
      <w:r>
        <w:br/>
      </w:r>
      <w:r>
        <w:t>20.  In England, primary education is provided by state schools run by the government and by  ……… fee-paying schools.</w:t>
      </w:r>
      <w:r>
        <w:br/>
      </w:r>
      <w:r>
        <w:t xml:space="preserve">A. independent           </w:t>
      </w:r>
      <w:r>
        <w:br/>
      </w:r>
      <w:r>
        <w:t xml:space="preserve">B. independently        </w:t>
      </w:r>
      <w:r>
        <w:br/>
      </w:r>
      <w:r>
        <w:t xml:space="preserve">C. independence       </w:t>
      </w:r>
      <w:r>
        <w:br/>
      </w:r>
      <w:r>
        <w:t>D. depended</w:t>
      </w:r>
      <w:r>
        <w:br/>
      </w:r>
      <w:r>
        <w:t xml:space="preserve">21. School uniform is </w:t>
      </w:r>
      <w:r>
        <w:t>required</w:t>
      </w:r>
      <w:r>
        <w:t xml:space="preserve"> in most of Vietnamese schools.</w:t>
      </w:r>
      <w:r>
        <w:br/>
      </w:r>
      <w:r>
        <w:t xml:space="preserve">A. divided                     </w:t>
      </w:r>
      <w:r>
        <w:br/>
      </w:r>
      <w:r>
        <w:t xml:space="preserve">B. depended                </w:t>
      </w:r>
      <w:r>
        <w:br/>
      </w:r>
      <w:r>
        <w:t xml:space="preserve">C. compulsory           </w:t>
      </w:r>
      <w:r>
        <w:br/>
      </w:r>
      <w:r>
        <w:t>D. paid</w:t>
      </w:r>
      <w:r>
        <w:br/>
      </w:r>
      <w:r>
        <w:t>22. Are you fond ……… newspapers and magazines?</w:t>
      </w:r>
      <w:r>
        <w:br/>
      </w:r>
      <w:r>
        <w:t xml:space="preserve">A. of having read         </w:t>
      </w:r>
      <w:r>
        <w:br/>
      </w:r>
      <w:r>
        <w:t xml:space="preserve">B. of reading               </w:t>
      </w:r>
      <w:r>
        <w:br/>
      </w:r>
      <w:r>
        <w:t xml:space="preserve">C. of read                    </w:t>
      </w:r>
      <w:r>
        <w:br/>
      </w:r>
      <w:r>
        <w:t>D. reading</w:t>
      </w:r>
      <w:r>
        <w:br/>
      </w:r>
      <w:r>
        <w:t>23. Learning English, I find prepositions very ……… .</w:t>
      </w:r>
      <w:r>
        <w:br/>
      </w:r>
      <w:r>
        <w:t xml:space="preserve">A. interested                  </w:t>
      </w:r>
      <w:r>
        <w:br/>
      </w:r>
      <w:r>
        <w:t xml:space="preserve">B. interestingly          </w:t>
      </w:r>
      <w:r>
        <w:br/>
      </w:r>
      <w:r>
        <w:t xml:space="preserve">C. interest                   </w:t>
      </w:r>
      <w:r>
        <w:br/>
      </w:r>
      <w:r>
        <w:t>D. interesting</w:t>
      </w:r>
      <w:r>
        <w:br/>
      </w:r>
      <w:r>
        <w:t>24. He advised ……… too far.</w:t>
      </w:r>
      <w:r>
        <w:br/>
      </w:r>
      <w:r>
        <w:t xml:space="preserve">A. she did not go          </w:t>
      </w:r>
      <w:r>
        <w:br/>
      </w:r>
      <w:r>
        <w:t xml:space="preserve">B. her do not go          </w:t>
      </w:r>
      <w:r>
        <w:br/>
      </w:r>
      <w:r>
        <w:t xml:space="preserve">C. her did not to go   </w:t>
      </w:r>
      <w:r>
        <w:br/>
      </w:r>
      <w:r>
        <w:t>D. her not to go</w:t>
      </w:r>
      <w:r>
        <w:br/>
      </w:r>
      <w:r>
        <w:t>25. "Thank you for the nice gift." - " ………  ."</w:t>
      </w:r>
      <w:r>
        <w:br/>
      </w:r>
      <w:r>
        <w:t xml:space="preserve">A. You're welcomed         </w:t>
      </w:r>
      <w:r>
        <w:br/>
      </w:r>
      <w:r>
        <w:t xml:space="preserve">B. I'm glad you like it                     </w:t>
      </w:r>
      <w:r>
        <w:br/>
      </w:r>
      <w:r>
        <w:t>C. But do you know how much it costs?</w:t>
      </w:r>
      <w:r>
        <w:br/>
      </w:r>
      <w:r>
        <w:t>D. In fact, I myself don't like it</w:t>
      </w:r>
      <w:r>
        <w:br/>
      </w:r>
      <w:r>
        <w:t>26. I ……… there once a long time ago and ……… back since.</w:t>
      </w:r>
      <w:r>
        <w:br/>
      </w:r>
      <w:r>
        <w:t xml:space="preserve">A. have been/ will not be       </w:t>
      </w:r>
      <w:r>
        <w:br/>
      </w:r>
      <w:r>
        <w:t>B. was/ have not been</w:t>
      </w:r>
      <w:r>
        <w:br/>
      </w:r>
      <w:r>
        <w:t xml:space="preserve">C. had been/ was not   </w:t>
      </w:r>
      <w:r>
        <w:br/>
      </w:r>
      <w:r>
        <w:t>D. would be/ had not been</w:t>
      </w:r>
      <w:r>
        <w:br/>
      </w:r>
      <w:r>
        <w:t>27. ……… the rain, the baseball game was not cancelled.</w:t>
      </w:r>
      <w:r>
        <w:br/>
      </w:r>
      <w:r>
        <w:t xml:space="preserve">A. In spite of                  </w:t>
      </w:r>
      <w:r>
        <w:br/>
      </w:r>
      <w:r>
        <w:t xml:space="preserve">B. Even though           </w:t>
      </w:r>
      <w:r>
        <w:br/>
      </w:r>
      <w:r>
        <w:t xml:space="preserve">C. Although                </w:t>
      </w:r>
      <w:r>
        <w:br/>
      </w:r>
      <w:r>
        <w:t>D. Despite of</w:t>
      </w:r>
      <w:r>
        <w:br/>
      </w:r>
      <w:r>
        <w:t>28. I saw a bear while I ……… in the forest.</w:t>
      </w:r>
      <w:r>
        <w:br/>
      </w:r>
      <w:r>
        <w:t xml:space="preserve">A. am walking               </w:t>
      </w:r>
      <w:r>
        <w:br/>
      </w:r>
      <w:r>
        <w:t xml:space="preserve">B. walked                   </w:t>
      </w:r>
      <w:r>
        <w:br/>
      </w:r>
      <w:r>
        <w:t xml:space="preserve">C. were walking         </w:t>
      </w:r>
      <w:r>
        <w:br/>
      </w:r>
      <w:r>
        <w:t>D. was walking</w:t>
      </w:r>
      <w:r>
        <w:br/>
      </w:r>
      <w:r>
        <w:t>29.  ……… he has a lot of money, he still feels unhappy.</w:t>
      </w:r>
      <w:r>
        <w:br/>
      </w:r>
      <w:r>
        <w:t xml:space="preserve">A. Despite                      </w:t>
      </w:r>
      <w:r>
        <w:br/>
      </w:r>
      <w:r>
        <w:t xml:space="preserve">B. Although                </w:t>
      </w:r>
      <w:r>
        <w:br/>
      </w:r>
      <w:r>
        <w:t xml:space="preserve">C. Because                 </w:t>
      </w:r>
      <w:r>
        <w:br/>
      </w:r>
      <w:r>
        <w:t>D. Because of</w:t>
      </w:r>
      <w:r>
        <w:br/>
      </w:r>
      <w:r>
        <w:t>30. Renovation (Doi Moi) was officially initiated in 1986 ……… the Vietnamese Communist Party.</w:t>
      </w:r>
      <w:r>
        <w:br/>
      </w:r>
      <w:r>
        <w:t xml:space="preserve">A. at                     </w:t>
      </w:r>
      <w:r>
        <w:br/>
      </w:r>
      <w:r>
        <w:t xml:space="preserve">B. n                              </w:t>
      </w:r>
      <w:r>
        <w:br/>
      </w:r>
      <w:r>
        <w:t xml:space="preserve">C. by             </w:t>
      </w:r>
      <w:r>
        <w:br/>
      </w:r>
      <w:r>
        <w:t>D. for</w:t>
      </w:r>
      <w:r>
        <w:br/>
      </w:r>
      <w:r>
        <w:rPr>
          <w:b/>
        </w:rPr>
        <w:t>IV. Choose the best sentence which has the same meaning as the given one</w:t>
      </w:r>
      <w:r>
        <w:br/>
      </w:r>
      <w:r>
        <w:t>31. Hung didn’t call Lan because it was too late.</w:t>
      </w:r>
      <w:r>
        <w:br/>
      </w:r>
      <w:r>
        <w:t xml:space="preserve">A. Hung will call Lan, if it is early.                  </w:t>
      </w:r>
      <w:r>
        <w:br/>
      </w:r>
      <w:r>
        <w:t>B. If it were not late, Hung would call Lan.</w:t>
      </w:r>
      <w:r>
        <w:br/>
      </w:r>
      <w:r>
        <w:t>C. Hung didn’t plan to call Lan, but he changed his mind at the last minute.</w:t>
      </w:r>
      <w:r>
        <w:br/>
      </w:r>
      <w:r>
        <w:t>D. If it hadn’t been so late, Hung would have called Lan.</w:t>
      </w:r>
      <w:r>
        <w:br/>
      </w:r>
      <w:r>
        <w:t>32. He said "If I had enough money, I could buy that dictionary."</w:t>
      </w:r>
      <w:r>
        <w:br/>
      </w:r>
      <w:r>
        <w:t>A. He said if he had enough money, he could buy that dictionary</w:t>
      </w:r>
      <w:r>
        <w:br/>
      </w:r>
      <w:r>
        <w:t>B. He said if he had had enough money, he could buy that dictionary.</w:t>
      </w:r>
      <w:r>
        <w:br/>
      </w:r>
      <w:r>
        <w:t>C. He said if he had enough money, he could have bought that dictionary.</w:t>
      </w:r>
      <w:r>
        <w:br/>
      </w:r>
      <w:r>
        <w:t>D. He said if he had had enough money, he could have bought that dictionary.</w:t>
      </w:r>
      <w:r>
        <w:br/>
      </w:r>
      <w:r>
        <w:t>33.  "Good morning, Mary! How are you?" Henry said</w:t>
      </w:r>
      <w:r>
        <w:br/>
      </w:r>
      <w:r>
        <w:t xml:space="preserve">A. Henry greeted Mary and asked how she was.                                  </w:t>
      </w:r>
      <w:r>
        <w:br/>
      </w:r>
      <w:r>
        <w:t>B. Henry greeted Mary and asked how is she.</w:t>
      </w:r>
      <w:r>
        <w:br/>
      </w:r>
      <w:r>
        <w:t>C. Henry said good morning Mary and asked how was she.</w:t>
      </w:r>
      <w:r>
        <w:br/>
      </w:r>
      <w:r>
        <w:t>D. Henry said good morning and asked Mary how she is.</w:t>
      </w:r>
      <w:r>
        <w:br/>
      </w:r>
      <w:r>
        <w:t>34.Tom bought that book yesterday.</w:t>
      </w:r>
      <w:r>
        <w:br/>
      </w:r>
      <w:r>
        <w:t xml:space="preserve">A. That book was bought yesterday by Tom.                                      </w:t>
      </w:r>
      <w:r>
        <w:br/>
      </w:r>
      <w:r>
        <w:t>B. That book was bought by Tom yesterday.</w:t>
      </w:r>
      <w:r>
        <w:br/>
      </w:r>
      <w:r>
        <w:t xml:space="preserve">C. That book yesterday was bought by Tom                                        </w:t>
      </w:r>
      <w:r>
        <w:br/>
      </w:r>
      <w:r>
        <w:t>D. That book was bought yesterday.</w:t>
      </w:r>
      <w:r>
        <w:br/>
      </w:r>
      <w:r>
        <w:t>35. Cindy said that “I  haven’t seen John since last month.”</w:t>
      </w:r>
      <w:r>
        <w:br/>
      </w:r>
      <w:r>
        <w:t>A. Cindy said she doesn’t see John since the previous  month.</w:t>
      </w:r>
      <w:r>
        <w:br/>
      </w:r>
      <w:r>
        <w:t>B. Cindy said she wasn’t seen John since the previous  month.</w:t>
      </w:r>
      <w:r>
        <w:br/>
      </w:r>
      <w:r>
        <w:t>C. Cindy said she hasn’t seen John since the previous  month.</w:t>
      </w:r>
      <w:r>
        <w:br/>
      </w:r>
      <w:r>
        <w:t>D. Cindy said she hadn’t seen John since the previous  month.</w:t>
      </w:r>
      <w:r>
        <w:br/>
      </w:r>
      <w:r>
        <w:rPr>
          <w:b/>
        </w:rPr>
        <w:t>V. Choose the underlined part among A,B,C or D that needs correcting.</w:t>
      </w:r>
      <w:r>
        <w:br/>
      </w:r>
      <w:r>
        <w:t xml:space="preserve">36. She wanted </w:t>
      </w:r>
      <w:r>
        <w:t>to know (A)</w:t>
      </w:r>
      <w:r>
        <w:t xml:space="preserve"> </w:t>
      </w:r>
      <w:r>
        <w:t>what company (B)</w:t>
      </w:r>
      <w:r>
        <w:t xml:space="preserve"> I </w:t>
      </w:r>
      <w:r>
        <w:t>worked for (C)</w:t>
      </w:r>
      <w:r>
        <w:t xml:space="preserve"> </w:t>
      </w:r>
      <w:r>
        <w:t>the (D)</w:t>
      </w:r>
      <w:r>
        <w:t xml:space="preserve"> previous year.</w:t>
      </w:r>
      <w:r>
        <w:br/>
      </w:r>
      <w:r>
        <w:t xml:space="preserve">37. They </w:t>
      </w:r>
      <w:r>
        <w:t>wondered (A)</w:t>
      </w:r>
      <w:r>
        <w:t xml:space="preserve"> </w:t>
      </w:r>
      <w:r>
        <w:t>if (B)</w:t>
      </w:r>
      <w:r>
        <w:t xml:space="preserve"> Jane </w:t>
      </w:r>
      <w:r>
        <w:t>would come (C)</w:t>
      </w:r>
      <w:r>
        <w:t xml:space="preserve"> </w:t>
      </w:r>
      <w:r>
        <w:t>to the party (D)</w:t>
      </w:r>
      <w:r>
        <w:t xml:space="preserve"> the next day or not</w:t>
      </w:r>
      <w:r>
        <w:br/>
      </w:r>
      <w:r>
        <w:t xml:space="preserve">38. </w:t>
      </w:r>
      <w:r>
        <w:t>Either (A)</w:t>
      </w:r>
      <w:r>
        <w:t xml:space="preserve"> you </w:t>
      </w:r>
      <w:r>
        <w:t>or (B)</w:t>
      </w:r>
      <w:r>
        <w:t xml:space="preserve"> your friend </w:t>
      </w:r>
      <w:r>
        <w:t>are (C)</w:t>
      </w:r>
      <w:r>
        <w:t xml:space="preserve"> on </w:t>
      </w:r>
      <w:r>
        <w:t>charge (D)</w:t>
      </w:r>
      <w:r>
        <w:t xml:space="preserve"> today</w:t>
      </w:r>
      <w:r>
        <w:br/>
      </w:r>
      <w:r>
        <w:t xml:space="preserve">39. </w:t>
      </w:r>
      <w:r>
        <w:t>Education (A)</w:t>
      </w:r>
      <w:r>
        <w:t xml:space="preserve"> and training are </w:t>
      </w:r>
      <w:r>
        <w:t>an (B)</w:t>
      </w:r>
      <w:r>
        <w:t xml:space="preserve"> important steps in </w:t>
      </w:r>
      <w:r>
        <w:t>getting (C)</w:t>
      </w:r>
      <w:r>
        <w:t xml:space="preserve"> the kind of job </w:t>
      </w:r>
      <w:r>
        <w:t>that (D)</w:t>
      </w:r>
      <w:r>
        <w:t xml:space="preserve"> you would like to have.</w:t>
      </w:r>
      <w:r>
        <w:br/>
      </w:r>
      <w:r>
        <w:t xml:space="preserve">40. I’d like </w:t>
      </w:r>
      <w:r>
        <w:t>buying (A)</w:t>
      </w:r>
      <w:r>
        <w:t xml:space="preserve"> a </w:t>
      </w:r>
      <w:r>
        <w:t>new dictionary (B)</w:t>
      </w:r>
      <w:r>
        <w:t xml:space="preserve"> but </w:t>
      </w:r>
      <w:r>
        <w:t>I don’t (C)</w:t>
      </w:r>
      <w:r>
        <w:t xml:space="preserve"> have </w:t>
      </w:r>
      <w:r>
        <w:t>enough money (D).</w:t>
      </w:r>
      <w:r>
        <w:br/>
      </w:r>
      <w:r>
        <w:rPr>
          <w:b/>
        </w:rPr>
        <w:t>VI.  Choose the word or phrase among A, B, C, or D that best fits the blank space in the following passage:</w:t>
      </w:r>
      <w:r>
        <w:br/>
      </w:r>
      <w:r>
        <w:t xml:space="preserve">      Around the age of eighteen, you must make one of the biggest decisions of your life. "Do I stay on at school and hopefully go on to university later? Do I leave and start work or begin a training (41) …….……?"</w:t>
      </w:r>
      <w:r>
        <w:br/>
      </w:r>
      <w:r>
        <w:t xml:space="preserve">      The decision is yours, but it may be (42) …….…… remembering two things: there is more unemployment among people who haven't been to university, and people who have the right skills will have a big advantage in the competition for jobs. If you decide to go straight into a job, there are many opportunities for training. Getting qualifications will help you get (43) …….…… more quickly in many careers, and evening classes allow you to learn   (44) …….…… you earn. Starting work and taking a break to study when you are older is another possibility. By this way, you can save up money for your student days as well as (45) …….…… practical work experience.</w:t>
      </w:r>
      <w:r>
        <w:br/>
      </w:r>
      <w:r>
        <w:t xml:space="preserve">41.           </w:t>
      </w:r>
      <w:r>
        <w:br/>
      </w:r>
      <w:r>
        <w:t xml:space="preserve">A. class                </w:t>
      </w:r>
      <w:r>
        <w:br/>
      </w:r>
      <w:r>
        <w:t xml:space="preserve">B. course                    </w:t>
      </w:r>
      <w:r>
        <w:br/>
      </w:r>
      <w:r>
        <w:t xml:space="preserve">C. term                        </w:t>
      </w:r>
      <w:r>
        <w:br/>
      </w:r>
      <w:r>
        <w:t>D. school</w:t>
      </w:r>
      <w:r>
        <w:br/>
      </w:r>
      <w:r>
        <w:t xml:space="preserve">42.           </w:t>
      </w:r>
      <w:r>
        <w:br/>
      </w:r>
      <w:r>
        <w:t xml:space="preserve">A. useful             </w:t>
      </w:r>
      <w:r>
        <w:br/>
      </w:r>
      <w:r>
        <w:t xml:space="preserve">B. worth                      </w:t>
      </w:r>
      <w:r>
        <w:br/>
      </w:r>
      <w:r>
        <w:t xml:space="preserve">C. important               </w:t>
      </w:r>
      <w:r>
        <w:br/>
      </w:r>
      <w:r>
        <w:t>D. necessary</w:t>
      </w:r>
      <w:r>
        <w:br/>
      </w:r>
      <w:r>
        <w:t>43.</w:t>
      </w:r>
      <w:r>
        <w:br/>
      </w:r>
      <w:r>
        <w:t xml:space="preserve">A. in                               </w:t>
      </w:r>
      <w:r>
        <w:br/>
      </w:r>
      <w:r>
        <w:t xml:space="preserve">B. to                           </w:t>
      </w:r>
      <w:r>
        <w:br/>
      </w:r>
      <w:r>
        <w:t xml:space="preserve">C. on                     </w:t>
      </w:r>
      <w:r>
        <w:br/>
      </w:r>
      <w:r>
        <w:t>D.  in to</w:t>
      </w:r>
      <w:r>
        <w:br/>
      </w:r>
      <w:r>
        <w:t xml:space="preserve">44.           </w:t>
      </w:r>
      <w:r>
        <w:br/>
      </w:r>
      <w:r>
        <w:t xml:space="preserve">A. when               </w:t>
      </w:r>
      <w:r>
        <w:br/>
      </w:r>
      <w:r>
        <w:t xml:space="preserve">B. what             </w:t>
      </w:r>
      <w:r>
        <w:br/>
      </w:r>
      <w:r>
        <w:t xml:space="preserve">C. where                     </w:t>
      </w:r>
      <w:r>
        <w:br/>
      </w:r>
      <w:r>
        <w:t>D. while</w:t>
      </w:r>
      <w:r>
        <w:br/>
      </w:r>
      <w:r>
        <w:t xml:space="preserve">45.           </w:t>
      </w:r>
      <w:r>
        <w:br/>
      </w:r>
      <w:r>
        <w:t xml:space="preserve">A. doing              </w:t>
      </w:r>
      <w:r>
        <w:br/>
      </w:r>
      <w:r>
        <w:t xml:space="preserve">B. making                   </w:t>
      </w:r>
      <w:r>
        <w:br/>
      </w:r>
      <w:r>
        <w:t xml:space="preserve">C. getting                    </w:t>
      </w:r>
      <w:r>
        <w:br/>
      </w:r>
      <w:r>
        <w:t>D. taking</w:t>
      </w:r>
      <w:r>
        <w:br/>
      </w:r>
      <w:r>
        <w:rPr>
          <w:b/>
        </w:rPr>
        <w:t>VII.  Choose the item among A, B, C or D that best answers the questions about the passage:</w:t>
      </w:r>
      <w:r>
        <w:br/>
      </w:r>
      <w:r>
        <w:t xml:space="preserve">      In the United States and Canada, it is very important to look at a person in the eyes when you are having a conversation with him or her. If you look down or to the side when the other person is talking, that person will think that you are not interested in what he or she is saying. This of course, is not polite. If you look down or to the side when you are talking, you may appear hiding something, that is, it might seem that you are not honest. However, people who are speaking will sometimes look away for a few seconds when they are thinking or trying to find the right word. But they always turn immediately back to look the listener in the eyes. These social rules are the same for two women, two men, a woman and a man, or an adult and a child.</w:t>
      </w:r>
      <w:r>
        <w:br/>
      </w:r>
      <w:r>
        <w:t>46.  These social rules are used for …….…… .</w:t>
      </w:r>
      <w:r>
        <w:br/>
      </w:r>
      <w:r>
        <w:t xml:space="preserve">A. two men           </w:t>
      </w:r>
      <w:r>
        <w:br/>
      </w:r>
      <w:r>
        <w:t>B. a man and a woman</w:t>
      </w:r>
      <w:r>
        <w:br/>
      </w:r>
      <w:r>
        <w:t xml:space="preserve">C. everybody         </w:t>
      </w:r>
      <w:r>
        <w:br/>
      </w:r>
      <w:r>
        <w:t>D. two women</w:t>
      </w:r>
      <w:r>
        <w:br/>
      </w:r>
      <w:r>
        <w:t>47.  When you are talking to an American or Canadian, you should …….…… .</w:t>
      </w:r>
      <w:r>
        <w:br/>
      </w:r>
      <w:r>
        <w:t>A. look directly at him or her</w:t>
      </w:r>
      <w:r>
        <w:br/>
      </w:r>
      <w:r>
        <w:t>B. look to the side</w:t>
      </w:r>
      <w:r>
        <w:br/>
      </w:r>
      <w:r>
        <w:t>C. avoid looking directly at him or her</w:t>
      </w:r>
      <w:r>
        <w:br/>
      </w:r>
      <w:r>
        <w:t>D. look down</w:t>
      </w:r>
      <w:r>
        <w:br/>
      </w:r>
      <w:r>
        <w:t>48.  Looking down or to the side when you are spoken to means …….…… .</w:t>
      </w:r>
      <w:r>
        <w:br/>
      </w:r>
      <w:r>
        <w:t>A. you respect him or her</w:t>
      </w:r>
      <w:r>
        <w:br/>
      </w:r>
      <w:r>
        <w:t>B. you are afraid of him or her</w:t>
      </w:r>
      <w:r>
        <w:br/>
      </w:r>
      <w:r>
        <w:t>C. you are paying attention to him or her</w:t>
      </w:r>
      <w:r>
        <w:br/>
      </w:r>
      <w:r>
        <w:t>D. you feel bored with his or her words</w:t>
      </w:r>
      <w:r>
        <w:br/>
      </w:r>
      <w:r>
        <w:t>49.  It is very …….…… of you not to look in the eyes of the listener while talking.</w:t>
      </w:r>
      <w:r>
        <w:br/>
      </w:r>
      <w:r>
        <w:t xml:space="preserve">A. impolite                     </w:t>
      </w:r>
      <w:r>
        <w:br/>
      </w:r>
      <w:r>
        <w:t xml:space="preserve">B. polite                      </w:t>
      </w:r>
      <w:r>
        <w:br/>
      </w:r>
      <w:r>
        <w:t xml:space="preserve">C. honest                    </w:t>
      </w:r>
      <w:r>
        <w:br/>
      </w:r>
      <w:r>
        <w:t>D. dishonest</w:t>
      </w:r>
      <w:r>
        <w:br/>
      </w:r>
      <w:r>
        <w:t>50.  People can look away for a few words while speaking …….…… .</w:t>
      </w:r>
      <w:r>
        <w:br/>
      </w:r>
      <w:r>
        <w:t xml:space="preserve">A. to find something   </w:t>
      </w:r>
      <w:r>
        <w:br/>
      </w:r>
      <w:r>
        <w:t>B. to find the correct word</w:t>
      </w:r>
      <w:r>
        <w:br/>
      </w:r>
      <w:r>
        <w:t>C. to hide something</w:t>
      </w:r>
      <w:r>
        <w:br/>
      </w:r>
      <w:r>
        <w:t>D. to hide their feelings</w:t>
      </w:r>
      <w:r>
        <w:br/>
      </w:r>
      <w:r>
        <w:rPr>
          <w:b/>
        </w:rPr>
        <w:t>ĐÁP ÁN</w:t>
      </w:r>
      <w:r>
        <w:br/>
      </w:r>
      <w:r>
        <w:br/>
      </w:r>
      <w:r>
        <w:br/>
      </w:r>
      <w:r>
        <w:br/>
      </w:r>
      <w:r>
        <w:br/>
      </w:r>
      <w:r>
        <w:t>1.B</w:t>
      </w:r>
      <w:r>
        <w:br/>
      </w:r>
      <w:r>
        <w:br/>
      </w:r>
      <w:r>
        <w:br/>
      </w:r>
      <w:r>
        <w:t>2.C</w:t>
      </w:r>
      <w:r>
        <w:br/>
      </w:r>
      <w:r>
        <w:br/>
      </w:r>
      <w:r>
        <w:br/>
      </w:r>
      <w:r>
        <w:t>3.A</w:t>
      </w:r>
      <w:r>
        <w:br/>
      </w:r>
      <w:r>
        <w:br/>
      </w:r>
      <w:r>
        <w:br/>
      </w:r>
      <w:r>
        <w:t>4.C</w:t>
      </w:r>
      <w:r>
        <w:br/>
      </w:r>
      <w:r>
        <w:br/>
      </w:r>
      <w:r>
        <w:br/>
      </w:r>
      <w:r>
        <w:t>5.D</w:t>
      </w:r>
      <w:r>
        <w:br/>
      </w:r>
      <w:r>
        <w:br/>
      </w:r>
      <w:r>
        <w:br/>
      </w:r>
      <w:r>
        <w:t>6.D</w:t>
      </w:r>
      <w:r>
        <w:br/>
      </w:r>
      <w:r>
        <w:br/>
      </w:r>
      <w:r>
        <w:br/>
      </w:r>
      <w:r>
        <w:t>7.C</w:t>
      </w:r>
      <w:r>
        <w:br/>
      </w:r>
      <w:r>
        <w:br/>
      </w:r>
      <w:r>
        <w:br/>
      </w:r>
      <w:r>
        <w:t>8.D</w:t>
      </w:r>
      <w:r>
        <w:br/>
      </w:r>
      <w:r>
        <w:br/>
      </w:r>
      <w:r>
        <w:br/>
      </w:r>
      <w:r>
        <w:t>9.D</w:t>
      </w:r>
      <w:r>
        <w:br/>
      </w:r>
      <w:r>
        <w:br/>
      </w:r>
      <w:r>
        <w:br/>
      </w:r>
      <w:r>
        <w:t>10.C</w:t>
      </w:r>
      <w:r>
        <w:br/>
      </w:r>
      <w:r>
        <w:br/>
      </w:r>
      <w:r>
        <w:br/>
      </w:r>
      <w:r>
        <w:br/>
      </w:r>
      <w:r>
        <w:br/>
      </w:r>
      <w:r>
        <w:t>11.D</w:t>
      </w:r>
      <w:r>
        <w:br/>
      </w:r>
      <w:r>
        <w:br/>
      </w:r>
      <w:r>
        <w:br/>
      </w:r>
      <w:r>
        <w:t>12.A</w:t>
      </w:r>
      <w:r>
        <w:br/>
      </w:r>
      <w:r>
        <w:br/>
      </w:r>
      <w:r>
        <w:br/>
      </w:r>
      <w:r>
        <w:t>13.B</w:t>
      </w:r>
      <w:r>
        <w:br/>
      </w:r>
      <w:r>
        <w:br/>
      </w:r>
      <w:r>
        <w:br/>
      </w:r>
      <w:r>
        <w:t>14.C</w:t>
      </w:r>
      <w:r>
        <w:br/>
      </w:r>
      <w:r>
        <w:br/>
      </w:r>
      <w:r>
        <w:br/>
      </w:r>
      <w:r>
        <w:t>15.A</w:t>
      </w:r>
      <w:r>
        <w:br/>
      </w:r>
      <w:r>
        <w:br/>
      </w:r>
      <w:r>
        <w:br/>
      </w:r>
      <w:r>
        <w:t>16.A</w:t>
      </w:r>
      <w:r>
        <w:br/>
      </w:r>
      <w:r>
        <w:br/>
      </w:r>
      <w:r>
        <w:br/>
      </w:r>
      <w:r>
        <w:t>17.D</w:t>
      </w:r>
      <w:r>
        <w:br/>
      </w:r>
      <w:r>
        <w:br/>
      </w:r>
      <w:r>
        <w:br/>
      </w:r>
      <w:r>
        <w:t>18.B</w:t>
      </w:r>
      <w:r>
        <w:br/>
      </w:r>
      <w:r>
        <w:br/>
      </w:r>
      <w:r>
        <w:br/>
      </w:r>
      <w:r>
        <w:t>19.A</w:t>
      </w:r>
      <w:r>
        <w:br/>
      </w:r>
      <w:r>
        <w:br/>
      </w:r>
      <w:r>
        <w:br/>
      </w:r>
      <w:r>
        <w:t>20.B</w:t>
      </w:r>
      <w:r>
        <w:br/>
      </w:r>
      <w:r>
        <w:br/>
      </w:r>
      <w:r>
        <w:br/>
      </w:r>
      <w:r>
        <w:br/>
      </w:r>
      <w:r>
        <w:br/>
      </w:r>
      <w:r>
        <w:t>21.C</w:t>
      </w:r>
      <w:r>
        <w:br/>
      </w:r>
      <w:r>
        <w:br/>
      </w:r>
      <w:r>
        <w:br/>
      </w:r>
      <w:r>
        <w:t>22.A</w:t>
      </w:r>
      <w:r>
        <w:br/>
      </w:r>
      <w:r>
        <w:br/>
      </w:r>
      <w:r>
        <w:br/>
      </w:r>
      <w:r>
        <w:t>23.D</w:t>
      </w:r>
      <w:r>
        <w:br/>
      </w:r>
      <w:r>
        <w:br/>
      </w:r>
      <w:r>
        <w:br/>
      </w:r>
      <w:r>
        <w:t>24.D</w:t>
      </w:r>
      <w:r>
        <w:br/>
      </w:r>
      <w:r>
        <w:br/>
      </w:r>
      <w:r>
        <w:br/>
      </w:r>
      <w:r>
        <w:t>25.A</w:t>
      </w:r>
      <w:r>
        <w:br/>
      </w:r>
      <w:r>
        <w:br/>
      </w:r>
      <w:r>
        <w:br/>
      </w:r>
      <w:r>
        <w:t>26.B</w:t>
      </w:r>
      <w:r>
        <w:br/>
      </w:r>
      <w:r>
        <w:br/>
      </w:r>
      <w:r>
        <w:br/>
      </w:r>
      <w:r>
        <w:t>27.A</w:t>
      </w:r>
      <w:r>
        <w:br/>
      </w:r>
      <w:r>
        <w:br/>
      </w:r>
      <w:r>
        <w:br/>
      </w:r>
      <w:r>
        <w:t>28.D</w:t>
      </w:r>
      <w:r>
        <w:br/>
      </w:r>
      <w:r>
        <w:br/>
      </w:r>
      <w:r>
        <w:br/>
      </w:r>
      <w:r>
        <w:t>29.B</w:t>
      </w:r>
      <w:r>
        <w:br/>
      </w:r>
      <w:r>
        <w:br/>
      </w:r>
      <w:r>
        <w:br/>
      </w:r>
      <w:r>
        <w:t>30.C</w:t>
      </w:r>
      <w:r>
        <w:br/>
      </w:r>
      <w:r>
        <w:br/>
      </w:r>
      <w:r>
        <w:br/>
      </w:r>
      <w:r>
        <w:br/>
      </w:r>
      <w:r>
        <w:br/>
      </w:r>
      <w:r>
        <w:t>32.D</w:t>
      </w:r>
      <w:r>
        <w:br/>
      </w:r>
      <w:r>
        <w:br/>
      </w:r>
      <w:r>
        <w:br/>
      </w:r>
      <w:r>
        <w:t>33.A</w:t>
      </w:r>
      <w:r>
        <w:br/>
      </w:r>
      <w:r>
        <w:br/>
      </w:r>
      <w:r>
        <w:br/>
      </w:r>
      <w:r>
        <w:t>33.A</w:t>
      </w:r>
      <w:r>
        <w:br/>
      </w:r>
      <w:r>
        <w:br/>
      </w:r>
      <w:r>
        <w:br/>
      </w:r>
      <w:r>
        <w:t>34.B</w:t>
      </w:r>
      <w:r>
        <w:br/>
      </w:r>
      <w:r>
        <w:br/>
      </w:r>
      <w:r>
        <w:br/>
      </w:r>
      <w:r>
        <w:t>35.D</w:t>
      </w:r>
      <w:r>
        <w:br/>
      </w:r>
      <w:r>
        <w:br/>
      </w:r>
      <w:r>
        <w:br/>
      </w:r>
      <w:r>
        <w:t>36.C</w:t>
      </w:r>
      <w:r>
        <w:br/>
      </w:r>
      <w:r>
        <w:br/>
      </w:r>
      <w:r>
        <w:br/>
      </w:r>
      <w:r>
        <w:t>37.B</w:t>
      </w:r>
      <w:r>
        <w:br/>
      </w:r>
      <w:r>
        <w:br/>
      </w:r>
      <w:r>
        <w:br/>
      </w:r>
      <w:r>
        <w:t>38.C</w:t>
      </w:r>
      <w:r>
        <w:br/>
      </w:r>
      <w:r>
        <w:br/>
      </w:r>
      <w:r>
        <w:br/>
      </w:r>
      <w:r>
        <w:t>39.B</w:t>
      </w:r>
      <w:r>
        <w:br/>
      </w:r>
      <w:r>
        <w:br/>
      </w:r>
      <w:r>
        <w:br/>
      </w:r>
      <w:r>
        <w:t>40.A</w:t>
      </w:r>
      <w:r>
        <w:br/>
      </w:r>
      <w:r>
        <w:br/>
      </w:r>
      <w:r>
        <w:br/>
      </w:r>
      <w:r>
        <w:br/>
      </w:r>
      <w:r>
        <w:br/>
      </w:r>
      <w:r>
        <w:t>41.B</w:t>
      </w:r>
      <w:r>
        <w:br/>
      </w:r>
      <w:r>
        <w:br/>
      </w:r>
      <w:r>
        <w:br/>
      </w:r>
      <w:r>
        <w:t>42.B</w:t>
      </w:r>
      <w:r>
        <w:br/>
      </w:r>
      <w:r>
        <w:br/>
      </w:r>
      <w:r>
        <w:br/>
      </w:r>
      <w:r>
        <w:t>43.C</w:t>
      </w:r>
      <w:r>
        <w:br/>
      </w:r>
      <w:r>
        <w:br/>
      </w:r>
      <w:r>
        <w:br/>
      </w:r>
      <w:r>
        <w:t>44.A</w:t>
      </w:r>
      <w:r>
        <w:br/>
      </w:r>
      <w:r>
        <w:br/>
      </w:r>
      <w:r>
        <w:br/>
      </w:r>
      <w:r>
        <w:t>45.C</w:t>
      </w:r>
      <w:r>
        <w:br/>
      </w:r>
      <w:r>
        <w:br/>
      </w:r>
      <w:r>
        <w:br/>
      </w:r>
      <w:r>
        <w:t>46.C</w:t>
      </w:r>
      <w:r>
        <w:br/>
      </w:r>
      <w:r>
        <w:br/>
      </w:r>
      <w:r>
        <w:br/>
      </w:r>
      <w:r>
        <w:t>47.A</w:t>
      </w:r>
      <w:r>
        <w:br/>
      </w:r>
      <w:r>
        <w:br/>
      </w:r>
      <w:r>
        <w:br/>
      </w:r>
      <w:r>
        <w:t>48.B</w:t>
      </w:r>
      <w:r>
        <w:br/>
      </w:r>
      <w:r>
        <w:br/>
      </w:r>
      <w:r>
        <w:br/>
      </w:r>
      <w:r>
        <w:t>49.A</w:t>
      </w:r>
      <w:r>
        <w:br/>
      </w:r>
      <w:r>
        <w:br/>
      </w:r>
      <w:r>
        <w:br/>
      </w:r>
      <w:r>
        <w:t>50.B</w:t>
      </w:r>
      <w:r>
        <w:br/>
      </w:r>
      <w:r>
        <w:br/>
      </w:r>
      <w:r>
        <w:br/>
      </w:r>
      <w:r>
        <w:br/>
      </w:r>
      <w:r>
        <w:br/>
      </w:r>
      <w:r>
        <w:rPr>
          <w:b/>
        </w:rPr>
        <w:t>Đề thi Giữa học kì 1 Tiếng anh lớp 12 có đáp án đề số 2</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Choose the word whose underlined part is pronounced differently.</w:t>
      </w:r>
      <w:r>
        <w:br/>
      </w:r>
      <w:r>
        <w:t>Question 1.</w:t>
      </w:r>
      <w:r>
        <w:br/>
      </w:r>
      <w:r>
        <w:t>A. imagined</w:t>
      </w:r>
      <w:r>
        <w:br/>
      </w:r>
      <w:r>
        <w:t>B. constructed</w:t>
      </w:r>
      <w:r>
        <w:br/>
      </w:r>
      <w:r>
        <w:t>C. fascinated</w:t>
      </w:r>
      <w:r>
        <w:br/>
      </w:r>
      <w:r>
        <w:t>D. rewarded</w:t>
      </w:r>
      <w:r>
        <w:br/>
      </w:r>
      <w:r>
        <w:t>Question 2.</w:t>
      </w:r>
      <w:r>
        <w:br/>
      </w:r>
      <w:r>
        <w:t>A. roof</w:t>
      </w:r>
      <w:r>
        <w:br/>
      </w:r>
      <w:r>
        <w:t>B. groom</w:t>
      </w:r>
      <w:r>
        <w:br/>
      </w:r>
      <w:r>
        <w:t>C. school</w:t>
      </w:r>
      <w:r>
        <w:br/>
      </w:r>
      <w:r>
        <w:t>D. floor</w:t>
      </w:r>
      <w:r>
        <w:br/>
      </w:r>
      <w:r>
        <w:rPr>
          <w:b/>
        </w:rPr>
        <w:t>Choose the word that has a different stress pattern.</w:t>
      </w:r>
      <w:r>
        <w:br/>
      </w:r>
      <w:r>
        <w:t>Question 3.</w:t>
      </w:r>
      <w:r>
        <w:br/>
      </w:r>
      <w:r>
        <w:t>A. request</w:t>
      </w:r>
      <w:r>
        <w:br/>
      </w:r>
      <w:r>
        <w:t>B. tutor</w:t>
      </w:r>
      <w:r>
        <w:br/>
      </w:r>
      <w:r>
        <w:t>C. lecture</w:t>
      </w:r>
      <w:r>
        <w:br/>
      </w:r>
      <w:r>
        <w:t>D. language</w:t>
      </w:r>
      <w:r>
        <w:br/>
      </w:r>
      <w:r>
        <w:t>Question 4.</w:t>
      </w:r>
      <w:r>
        <w:br/>
      </w:r>
      <w:r>
        <w:t>A. responsible</w:t>
      </w:r>
      <w:r>
        <w:br/>
      </w:r>
      <w:r>
        <w:t>B. academic</w:t>
      </w:r>
      <w:r>
        <w:br/>
      </w:r>
      <w:r>
        <w:t>C. understanding</w:t>
      </w:r>
      <w:r>
        <w:br/>
      </w:r>
      <w:r>
        <w:t>D. economic</w:t>
      </w:r>
      <w:r>
        <w:br/>
      </w:r>
      <w:r>
        <w:rPr>
          <w:b/>
        </w:rPr>
        <w:t>Choose the best answer to each of the following questions or do as directed.</w:t>
      </w:r>
      <w:r>
        <w:br/>
      </w:r>
      <w:r>
        <w:t>Question 5. Jack finds that Daisy dances very well. - Jack: “You are a great dancer!” - Daisy: “______”</w:t>
      </w:r>
      <w:r>
        <w:br/>
      </w:r>
      <w:r>
        <w:t xml:space="preserve">A. Certainly, I am.                         </w:t>
      </w:r>
      <w:r>
        <w:br/>
      </w:r>
      <w:r>
        <w:t>B. Yes, of course.</w:t>
      </w:r>
      <w:r>
        <w:br/>
      </w:r>
      <w:r>
        <w:t xml:space="preserve">C. Thanks. I do think so.               </w:t>
      </w:r>
      <w:r>
        <w:br/>
      </w:r>
      <w:r>
        <w:t>D. It’s nice of you to say so.</w:t>
      </w:r>
      <w:r>
        <w:br/>
      </w:r>
      <w:r>
        <w:t>Question 6. Kim failed the driving test again. - Kim: “Failed again, I’m afraid.” - You: “______”</w:t>
      </w:r>
      <w:r>
        <w:br/>
      </w:r>
      <w:r>
        <w:t xml:space="preserve">A. Well, good luck.                       </w:t>
      </w:r>
      <w:r>
        <w:br/>
      </w:r>
      <w:r>
        <w:t>B. Oh, hard luck.</w:t>
      </w:r>
      <w:r>
        <w:br/>
      </w:r>
      <w:r>
        <w:t xml:space="preserve">C. Lucky you.                               </w:t>
      </w:r>
      <w:r>
        <w:br/>
      </w:r>
      <w:r>
        <w:t>D. I’m not sure.</w:t>
      </w:r>
      <w:r>
        <w:br/>
      </w:r>
      <w:r>
        <w:t>Question 7. ______ 25th APEC Economic Leaders’ Meeting officially opened in Da Nang on Nov. 11, 2017.</w:t>
      </w:r>
      <w:r>
        <w:br/>
      </w:r>
      <w:r>
        <w:t xml:space="preserve">A. An              </w:t>
      </w:r>
      <w:r>
        <w:br/>
      </w:r>
      <w:r>
        <w:t xml:space="preserve">B. A                 </w:t>
      </w:r>
      <w:r>
        <w:br/>
      </w:r>
      <w:r>
        <w:t xml:space="preserve">C. The                    </w:t>
      </w:r>
      <w:r>
        <w:br/>
      </w:r>
      <w:r>
        <w:t>D. Ø</w:t>
      </w:r>
      <w:r>
        <w:br/>
      </w:r>
      <w:r>
        <w:t>Question 8. Remember to say goodbye ______ the interviewer before leaving the interview.</w:t>
      </w:r>
      <w:r>
        <w:br/>
      </w:r>
      <w:r>
        <w:t xml:space="preserve">A. with            </w:t>
      </w:r>
      <w:r>
        <w:br/>
      </w:r>
      <w:r>
        <w:t xml:space="preserve">B. at                  </w:t>
      </w:r>
      <w:r>
        <w:br/>
      </w:r>
      <w:r>
        <w:t xml:space="preserve">C. for                      </w:t>
      </w:r>
      <w:r>
        <w:br/>
      </w:r>
      <w:r>
        <w:t>D. to</w:t>
      </w:r>
      <w:r>
        <w:br/>
      </w:r>
      <w:r>
        <w:t>Question 9. Martha graduated ______ high school two years ago.</w:t>
      </w:r>
      <w:r>
        <w:br/>
      </w:r>
      <w:r>
        <w:t xml:space="preserve">A. from               </w:t>
      </w:r>
      <w:r>
        <w:br/>
      </w:r>
      <w:r>
        <w:t xml:space="preserve">B. with              </w:t>
      </w:r>
      <w:r>
        <w:br/>
      </w:r>
      <w:r>
        <w:t xml:space="preserve">C. in              </w:t>
      </w:r>
      <w:r>
        <w:br/>
      </w:r>
      <w:r>
        <w:t>D. at</w:t>
      </w:r>
      <w:r>
        <w:br/>
      </w:r>
      <w:r>
        <w:t>Question 10. The businesswoman ______ combines her career with family life.</w:t>
      </w:r>
      <w:r>
        <w:br/>
      </w:r>
      <w:r>
        <w:t xml:space="preserve">A. success           </w:t>
      </w:r>
      <w:r>
        <w:br/>
      </w:r>
      <w:r>
        <w:t xml:space="preserve">B. successfully       </w:t>
      </w:r>
      <w:r>
        <w:br/>
      </w:r>
      <w:r>
        <w:t xml:space="preserve">C. succeed            </w:t>
      </w:r>
      <w:r>
        <w:br/>
      </w:r>
      <w:r>
        <w:t>D. successful</w:t>
      </w:r>
      <w:r>
        <w:br/>
      </w:r>
      <w:r>
        <w:t>Question 11. Maths, Literature and English are ______ subjects in Vietnam.</w:t>
      </w:r>
      <w:r>
        <w:br/>
      </w:r>
      <w:r>
        <w:t xml:space="preserve">A. compulsory      </w:t>
      </w:r>
      <w:r>
        <w:br/>
      </w:r>
      <w:r>
        <w:t xml:space="preserve">B. educational       </w:t>
      </w:r>
      <w:r>
        <w:br/>
      </w:r>
      <w:r>
        <w:t xml:space="preserve">C. parallel           </w:t>
      </w:r>
      <w:r>
        <w:br/>
      </w:r>
      <w:r>
        <w:t>D. optional</w:t>
      </w:r>
      <w:r>
        <w:br/>
      </w:r>
      <w:r>
        <w:t>Question 12. The job applicant appeared relaxed and ______ before the interview.</w:t>
      </w:r>
      <w:r>
        <w:br/>
      </w:r>
      <w:r>
        <w:t xml:space="preserve">A. nervous            </w:t>
      </w:r>
      <w:r>
        <w:br/>
      </w:r>
      <w:r>
        <w:t xml:space="preserve">B. stressed           </w:t>
      </w:r>
      <w:r>
        <w:br/>
      </w:r>
      <w:r>
        <w:t xml:space="preserve">C. bored            </w:t>
      </w:r>
      <w:r>
        <w:br/>
      </w:r>
      <w:r>
        <w:t>D. confident</w:t>
      </w:r>
      <w:r>
        <w:br/>
      </w:r>
      <w:r>
        <w:t>Question 13. It is considered ______ in many cultures to whistle to a waiter to draw his attention.</w:t>
      </w:r>
      <w:r>
        <w:br/>
      </w:r>
      <w:r>
        <w:t xml:space="preserve">A. polite              </w:t>
      </w:r>
      <w:r>
        <w:br/>
      </w:r>
      <w:r>
        <w:t xml:space="preserve">B. rude                  </w:t>
      </w:r>
      <w:r>
        <w:br/>
      </w:r>
      <w:r>
        <w:t xml:space="preserve">C. social             </w:t>
      </w:r>
      <w:r>
        <w:br/>
      </w:r>
      <w:r>
        <w:t>D. proper</w:t>
      </w:r>
      <w:r>
        <w:br/>
      </w:r>
      <w:r>
        <w:t>Question 14. The food and drinks ______ at the wedding banquet were very delicious.</w:t>
      </w:r>
      <w:r>
        <w:br/>
      </w:r>
      <w:r>
        <w:t xml:space="preserve">A. serve              </w:t>
      </w:r>
      <w:r>
        <w:br/>
      </w:r>
      <w:r>
        <w:t xml:space="preserve">B. to serve             </w:t>
      </w:r>
      <w:r>
        <w:br/>
      </w:r>
      <w:r>
        <w:t xml:space="preserve">C. serving            </w:t>
      </w:r>
      <w:r>
        <w:br/>
      </w:r>
      <w:r>
        <w:t>D. served</w:t>
      </w:r>
      <w:r>
        <w:br/>
      </w:r>
      <w:r>
        <w:t>Question 15. There is a ______ for a shop assistant on Saturdays.</w:t>
      </w:r>
      <w:r>
        <w:br/>
      </w:r>
      <w:r>
        <w:t xml:space="preserve">A. degree            </w:t>
      </w:r>
      <w:r>
        <w:br/>
      </w:r>
      <w:r>
        <w:t xml:space="preserve">B. recommendation    </w:t>
      </w:r>
      <w:r>
        <w:br/>
      </w:r>
      <w:r>
        <w:t xml:space="preserve">C. vacancy          </w:t>
      </w:r>
      <w:r>
        <w:br/>
      </w:r>
      <w:r>
        <w:t>D. qualification</w:t>
      </w:r>
      <w:r>
        <w:br/>
      </w:r>
      <w:r>
        <w:t>Question 16. Choose the word CLOSEST in meaning to the underlined word.</w:t>
      </w:r>
      <w:r>
        <w:br/>
      </w:r>
      <w:r>
        <w:t>I am pleased to advise you that your application has been accepted.</w:t>
      </w:r>
      <w:r>
        <w:br/>
      </w:r>
      <w:r>
        <w:t xml:space="preserve">A. allow            </w:t>
      </w:r>
      <w:r>
        <w:br/>
      </w:r>
      <w:r>
        <w:t xml:space="preserve">B. persuade             </w:t>
      </w:r>
      <w:r>
        <w:br/>
      </w:r>
      <w:r>
        <w:t xml:space="preserve">C. recommend           </w:t>
      </w:r>
      <w:r>
        <w:br/>
      </w:r>
      <w:r>
        <w:t>D. inform</w:t>
      </w:r>
      <w:r>
        <w:br/>
      </w:r>
      <w:r>
        <w:t>Question 17. The students ______ essays got 6 or more points don’t need to rewrite them.</w:t>
      </w:r>
      <w:r>
        <w:br/>
      </w:r>
      <w:r>
        <w:t xml:space="preserve">A. that             </w:t>
      </w:r>
      <w:r>
        <w:br/>
      </w:r>
      <w:r>
        <w:t xml:space="preserve">B. who            </w:t>
      </w:r>
      <w:r>
        <w:br/>
      </w:r>
      <w:r>
        <w:t xml:space="preserve">C. whose             </w:t>
      </w:r>
      <w:r>
        <w:br/>
      </w:r>
      <w:r>
        <w:t>D. which</w:t>
      </w:r>
      <w:r>
        <w:br/>
      </w:r>
      <w:r>
        <w:t>Question 18. It ______ heavily outside. Please put on your raincoat or you’ll get wet.</w:t>
      </w:r>
      <w:r>
        <w:br/>
      </w:r>
      <w:r>
        <w:t xml:space="preserve">A. rains           </w:t>
      </w:r>
      <w:r>
        <w:br/>
      </w:r>
      <w:r>
        <w:t xml:space="preserve">B. was raining         </w:t>
      </w:r>
      <w:r>
        <w:br/>
      </w:r>
      <w:r>
        <w:t xml:space="preserve">C. rained             </w:t>
      </w:r>
      <w:r>
        <w:br/>
      </w:r>
      <w:r>
        <w:t>D. is raining</w:t>
      </w:r>
      <w:r>
        <w:br/>
      </w:r>
      <w:r>
        <w:t>Question 19. We ______ some nice people at the Christmas party last weekend.</w:t>
      </w:r>
      <w:r>
        <w:br/>
      </w:r>
      <w:r>
        <w:t xml:space="preserve">A. met            </w:t>
      </w:r>
      <w:r>
        <w:br/>
      </w:r>
      <w:r>
        <w:t xml:space="preserve">B. meet                  </w:t>
      </w:r>
      <w:r>
        <w:br/>
      </w:r>
      <w:r>
        <w:t xml:space="preserve">C. were meeting           </w:t>
      </w:r>
      <w:r>
        <w:br/>
      </w:r>
      <w:r>
        <w:t>D. had met</w:t>
      </w:r>
      <w:r>
        <w:br/>
      </w:r>
      <w:r>
        <w:t>Question 20. Where have you been working ______ you had your master's degree?</w:t>
      </w:r>
      <w:r>
        <w:br/>
      </w:r>
      <w:r>
        <w:t xml:space="preserve">A. when          </w:t>
      </w:r>
      <w:r>
        <w:br/>
      </w:r>
      <w:r>
        <w:t xml:space="preserve">B. since                </w:t>
      </w:r>
      <w:r>
        <w:br/>
      </w:r>
      <w:r>
        <w:t xml:space="preserve">C. until                    </w:t>
      </w:r>
      <w:r>
        <w:br/>
      </w:r>
      <w:r>
        <w:t>D. if</w:t>
      </w:r>
      <w:r>
        <w:br/>
      </w:r>
      <w:r>
        <w:t>Question 21. The teacher asked the students whether ______ their homework.</w:t>
      </w:r>
      <w:r>
        <w:br/>
      </w:r>
      <w:r>
        <w:t xml:space="preserve">A. had they finished               </w:t>
      </w:r>
      <w:r>
        <w:br/>
      </w:r>
      <w:r>
        <w:t>B. did they finish</w:t>
      </w:r>
      <w:r>
        <w:br/>
      </w:r>
      <w:r>
        <w:t xml:space="preserve">C. they had finished               </w:t>
      </w:r>
      <w:r>
        <w:br/>
      </w:r>
      <w:r>
        <w:t>D. they have finished</w:t>
      </w:r>
      <w:r>
        <w:br/>
      </w:r>
      <w:r>
        <w:t>Question 22. Prepare for the questions that ______ in an interview.</w:t>
      </w:r>
      <w:r>
        <w:br/>
      </w:r>
      <w:r>
        <w:t xml:space="preserve">A. were often asked               </w:t>
      </w:r>
      <w:r>
        <w:br/>
      </w:r>
      <w:r>
        <w:t>B. are often asked</w:t>
      </w:r>
      <w:r>
        <w:br/>
      </w:r>
      <w:r>
        <w:t xml:space="preserve">C. were being asked              </w:t>
      </w:r>
      <w:r>
        <w:br/>
      </w:r>
      <w:r>
        <w:t>D. have been asked</w:t>
      </w:r>
      <w:r>
        <w:br/>
      </w:r>
      <w:r>
        <w:t>Question 23. The manager ______ full responsibility for what had happened.</w:t>
      </w:r>
      <w:r>
        <w:br/>
      </w:r>
      <w:r>
        <w:t xml:space="preserve">A. took          </w:t>
      </w:r>
      <w:r>
        <w:br/>
      </w:r>
      <w:r>
        <w:t xml:space="preserve">B. made          </w:t>
      </w:r>
      <w:r>
        <w:br/>
      </w:r>
      <w:r>
        <w:t xml:space="preserve">C. got           </w:t>
      </w:r>
      <w:r>
        <w:br/>
      </w:r>
      <w:r>
        <w:t>D. offered</w:t>
      </w:r>
      <w:r>
        <w:br/>
      </w:r>
      <w:r>
        <w:t>Question 24. These children have lived happily under the same ______ since they were born.</w:t>
      </w:r>
      <w:r>
        <w:br/>
      </w:r>
      <w:r>
        <w:t xml:space="preserve">A. home        </w:t>
      </w:r>
      <w:r>
        <w:br/>
      </w:r>
      <w:r>
        <w:t xml:space="preserve">B. house         </w:t>
      </w:r>
      <w:r>
        <w:br/>
      </w:r>
      <w:r>
        <w:t xml:space="preserve">C. roof              </w:t>
      </w:r>
      <w:r>
        <w:br/>
      </w:r>
      <w:r>
        <w:t>D. flat</w:t>
      </w:r>
      <w:r>
        <w:br/>
      </w:r>
      <w:r>
        <w:rPr>
          <w:b/>
        </w:rPr>
        <w:t>Choose the underlined part that needs correction.</w:t>
      </w:r>
      <w:r>
        <w:br/>
      </w:r>
      <w:r>
        <w:t>Question 25. She (A)</w:t>
      </w:r>
      <w:r>
        <w:t>saw</w:t>
      </w:r>
      <w:r>
        <w:t xml:space="preserve"> her brother (B)</w:t>
      </w:r>
      <w:r>
        <w:t>get off</w:t>
      </w:r>
      <w:r>
        <w:t xml:space="preserve"> (C)</w:t>
      </w:r>
      <w:r>
        <w:t>the plane</w:t>
      </w:r>
      <w:r>
        <w:t xml:space="preserve"> and (</w:t>
      </w:r>
      <w:r>
        <w:t>D</w:t>
      </w:r>
      <w:r>
        <w:t>)</w:t>
      </w:r>
      <w:r>
        <w:t>to walk</w:t>
      </w:r>
      <w:r>
        <w:t xml:space="preserve"> toward her.</w:t>
      </w:r>
      <w:r>
        <w:br/>
      </w:r>
      <w:r>
        <w:t>Question 26. We (A)</w:t>
      </w:r>
      <w:r>
        <w:t>can</w:t>
      </w:r>
      <w:r>
        <w:t xml:space="preserve"> communicate (B)</w:t>
      </w:r>
      <w:r>
        <w:t>not</w:t>
      </w:r>
      <w:r>
        <w:t xml:space="preserve"> only through words (</w:t>
      </w:r>
      <w:r>
        <w:t>C</w:t>
      </w:r>
      <w:r>
        <w:t>)</w:t>
      </w:r>
      <w:r>
        <w:t>and also</w:t>
      </w:r>
      <w:r>
        <w:t xml:space="preserve"> through (D)</w:t>
      </w:r>
      <w:r>
        <w:t>body language</w:t>
      </w:r>
      <w:r>
        <w:t>.</w:t>
      </w:r>
      <w:r>
        <w:br/>
      </w:r>
      <w:r>
        <w:t>Question 27. I'll go ahead (A)</w:t>
      </w:r>
      <w:r>
        <w:t>and</w:t>
      </w:r>
      <w:r>
        <w:t xml:space="preserve"> get (B)</w:t>
      </w:r>
      <w:r>
        <w:t>the tickets</w:t>
      </w:r>
      <w:r>
        <w:t xml:space="preserve"> if I (</w:t>
      </w:r>
      <w:r>
        <w:t>C</w:t>
      </w:r>
      <w:r>
        <w:t>)</w:t>
      </w:r>
      <w:r>
        <w:t>will have</w:t>
      </w:r>
      <w:r>
        <w:t xml:space="preserve"> some free time (D)</w:t>
      </w:r>
      <w:r>
        <w:t>this afternoon</w:t>
      </w:r>
      <w:r>
        <w:t>.</w:t>
      </w:r>
      <w:r>
        <w:br/>
      </w:r>
      <w:r>
        <w:rPr>
          <w:b/>
        </w:rPr>
        <w:t>Choose the sentence that is closest in meaning to the original one.</w:t>
      </w:r>
      <w:r>
        <w:br/>
      </w:r>
      <w:r>
        <w:t>Question 28. It is known that Vitamin C is good for treating colds.</w:t>
      </w:r>
      <w:r>
        <w:br/>
      </w:r>
      <w:r>
        <w:t>A. Vitamin C is very well-known for treating colds.</w:t>
      </w:r>
      <w:r>
        <w:br/>
      </w:r>
      <w:r>
        <w:t>B. Vitamin C is known to be good for treating colds.</w:t>
      </w:r>
      <w:r>
        <w:br/>
      </w:r>
      <w:r>
        <w:t>C. Vitamin C is known as a cold treatment.</w:t>
      </w:r>
      <w:r>
        <w:br/>
      </w:r>
      <w:r>
        <w:t>D. Vitamin C is known to have been good for treating colds.</w:t>
      </w:r>
      <w:r>
        <w:br/>
      </w:r>
      <w:r>
        <w:t>Question 29. My father started gardening 2 hours ago.</w:t>
      </w:r>
      <w:r>
        <w:br/>
      </w:r>
      <w:r>
        <w:t>A. My father was doing the gardening at 2 o’clock.</w:t>
      </w:r>
      <w:r>
        <w:br/>
      </w:r>
      <w:r>
        <w:t>B. My father had been gardening for 2 hours.</w:t>
      </w:r>
      <w:r>
        <w:br/>
      </w:r>
      <w:r>
        <w:t>C. My father has done the gardening for 2 hours.</w:t>
      </w:r>
      <w:r>
        <w:br/>
      </w:r>
      <w:r>
        <w:t>D. My father did the gardening within 2 hours.</w:t>
      </w:r>
      <w:r>
        <w:br/>
      </w:r>
      <w:r>
        <w:t>Question 30. “You have passed your exams. Congratulations!” said the teacher.</w:t>
      </w:r>
      <w:r>
        <w:br/>
      </w:r>
      <w:r>
        <w:t>A. The teacher congratulated you on passing their exams.</w:t>
      </w:r>
      <w:r>
        <w:br/>
      </w:r>
      <w:r>
        <w:t>B. The teacher congratulated you on passing my exams.</w:t>
      </w:r>
      <w:r>
        <w:br/>
      </w:r>
      <w:r>
        <w:t>C. The teacher congratulated me on having passed your exams.</w:t>
      </w:r>
      <w:r>
        <w:br/>
      </w:r>
      <w:r>
        <w:t>D. The teacher congratulated me on having passed my exams.</w:t>
      </w:r>
      <w:r>
        <w:br/>
      </w:r>
      <w:r>
        <w:rPr>
          <w:b/>
        </w:rPr>
        <w:t>Read the following passage and choose the best answer for each of the blanks from 31 to 35.</w:t>
      </w:r>
      <w:r>
        <w:br/>
      </w:r>
      <w:r>
        <w:t xml:space="preserve">   We may choose to wear particular colours just because of personal preference or fashion. However, particular colours have always had special meanings or uses. Black, for instance, is generally thought of as suitable for serious occasions and in the West it is (31)______ for funerals. This is not the case in China, (32)______, where white is worn at funerals.</w:t>
      </w:r>
      <w:r>
        <w:br/>
      </w:r>
      <w:r>
        <w:t xml:space="preserve">   Some colours may be chosen for practical reasons. Road workers, (33)______ need to be easily seen, often wear jackets with bright yellow or orange stripes which are clearly visible to drivers. Green is generally regarded (34)______ a calming colour, and so it is often used in places like doctors’ waiting rooms. Blue is many people’s favourite colour, and there may be a connection between this and the popularity of blue jeans. Blue also symbolizes loyalty and for this reason fashion consultants (35)______ wearing blue clothes to job interviews.</w:t>
      </w:r>
      <w:r>
        <w:br/>
      </w:r>
      <w:r>
        <w:t>Question 31.</w:t>
      </w:r>
      <w:r>
        <w:br/>
      </w:r>
      <w:r>
        <w:t>A. tradition</w:t>
      </w:r>
      <w:r>
        <w:br/>
      </w:r>
      <w:r>
        <w:t>B. traditional</w:t>
      </w:r>
      <w:r>
        <w:br/>
      </w:r>
      <w:r>
        <w:t>C. traditionally</w:t>
      </w:r>
      <w:r>
        <w:br/>
      </w:r>
      <w:r>
        <w:t>D. traditions</w:t>
      </w:r>
      <w:r>
        <w:br/>
      </w:r>
      <w:r>
        <w:t>Question 32.</w:t>
      </w:r>
      <w:r>
        <w:br/>
      </w:r>
      <w:r>
        <w:t>A. however</w:t>
      </w:r>
      <w:r>
        <w:br/>
      </w:r>
      <w:r>
        <w:t>B. therefore</w:t>
      </w:r>
      <w:r>
        <w:br/>
      </w:r>
      <w:r>
        <w:t>C. as a result</w:t>
      </w:r>
      <w:r>
        <w:br/>
      </w:r>
      <w:r>
        <w:t>D. consequently</w:t>
      </w:r>
      <w:r>
        <w:br/>
      </w:r>
      <w:r>
        <w:t>Question 33.</w:t>
      </w:r>
      <w:r>
        <w:br/>
      </w:r>
      <w:r>
        <w:t>A. which</w:t>
      </w:r>
      <w:r>
        <w:br/>
      </w:r>
      <w:r>
        <w:t>B. whom</w:t>
      </w:r>
      <w:r>
        <w:br/>
      </w:r>
      <w:r>
        <w:t>C. whose</w:t>
      </w:r>
      <w:r>
        <w:br/>
      </w:r>
      <w:r>
        <w:t>D. who</w:t>
      </w:r>
      <w:r>
        <w:br/>
      </w:r>
      <w:r>
        <w:t>Question 34.</w:t>
      </w:r>
      <w:r>
        <w:br/>
      </w:r>
      <w:r>
        <w:t>A. like</w:t>
      </w:r>
      <w:r>
        <w:br/>
      </w:r>
      <w:r>
        <w:t>B. with</w:t>
      </w:r>
      <w:r>
        <w:br/>
      </w:r>
      <w:r>
        <w:t>C. as</w:t>
      </w:r>
      <w:r>
        <w:br/>
      </w:r>
      <w:r>
        <w:t>D. of</w:t>
      </w:r>
      <w:r>
        <w:br/>
      </w:r>
      <w:r>
        <w:t>Question 35.</w:t>
      </w:r>
      <w:r>
        <w:br/>
      </w:r>
      <w:r>
        <w:t>A. recommend</w:t>
      </w:r>
      <w:r>
        <w:br/>
      </w:r>
      <w:r>
        <w:t>B. permit</w:t>
      </w:r>
      <w:r>
        <w:br/>
      </w:r>
      <w:r>
        <w:t>C. allow</w:t>
      </w:r>
      <w:r>
        <w:br/>
      </w:r>
      <w:r>
        <w:t>D. enjoy</w:t>
      </w:r>
      <w:r>
        <w:br/>
      </w:r>
      <w:r>
        <w:rPr>
          <w:b/>
        </w:rPr>
        <w:t>Read the following passage and choose the best answer to each of the questions from 36 to 40.</w:t>
      </w:r>
      <w:r>
        <w:br/>
      </w:r>
      <w:r>
        <w:t xml:space="preserve">The next time you are watching a film and you see one of the characters jumping out of a plane, falling off a horse, or being blown through a window – </w:t>
      </w:r>
      <w:r>
        <w:rPr>
          <w:b/>
        </w:rPr>
        <w:t>spare a thought</w:t>
      </w:r>
      <w:r>
        <w:t xml:space="preserve"> for the stunt artist. Lots of people think that stunt artists are just “extras” who play small, unimportant parts in films and television. Nothing could be further from the truth.</w:t>
      </w:r>
      <w:r>
        <w:br/>
      </w:r>
      <w:r>
        <w:t>A stunt artist must combine the skills of an actor with the physical abilities of a first-class athlete. He or she must be extremely fit, and highly trained in a number of activities like scuba-diving, horse riding, martial arts or parachuting.</w:t>
      </w:r>
      <w:r>
        <w:br/>
      </w:r>
      <w:r>
        <w:t>It is not easy to get started in a career as a stunt performer. Film and television producers look for experience and proven ability, so it is unlikely that they will take on a complete newcomer. However, because of the nature of their profession, stunt artists tend to retire early. This means that new performers must be employed, or there will be no one to take over when the present generation quits.</w:t>
      </w:r>
      <w:r>
        <w:br/>
      </w:r>
      <w:r>
        <w:t>Even when a stunt artist becomes well-known, the work is not regular. It may sometimes be necessary to travel to the other side of the world for a job which involves long hours and great physical danger. It is not a glamorous occupation either. Unlike the famous actors for whom they sometimes risk their lives, few stunt artists are recognized in the street by adoring fans.</w:t>
      </w:r>
      <w:r>
        <w:br/>
      </w:r>
      <w:r>
        <w:t>Question 36. The phrase “spare a thought for” is closest in meaning to ______.</w:t>
      </w:r>
      <w:r>
        <w:br/>
      </w:r>
      <w:r>
        <w:t xml:space="preserve">A. save some minutes for               </w:t>
      </w:r>
      <w:r>
        <w:br/>
      </w:r>
      <w:r>
        <w:t>B. look after</w:t>
      </w:r>
      <w:r>
        <w:br/>
      </w:r>
      <w:r>
        <w:t xml:space="preserve">C. give a hand to       </w:t>
      </w:r>
      <w:r>
        <w:br/>
      </w:r>
      <w:r>
        <w:t>D. think about</w:t>
      </w:r>
      <w:r>
        <w:br/>
      </w:r>
      <w:r>
        <w:t>Question 37. It can be inferred from the first paragraph that stunt artists ______.</w:t>
      </w:r>
      <w:r>
        <w:br/>
      </w:r>
      <w:r>
        <w:t xml:space="preserve">A. are really important                  </w:t>
      </w:r>
      <w:r>
        <w:br/>
      </w:r>
      <w:r>
        <w:t>B. are not important</w:t>
      </w:r>
      <w:r>
        <w:br/>
      </w:r>
      <w:r>
        <w:t xml:space="preserve">C. appear only on TV                 </w:t>
      </w:r>
      <w:r>
        <w:br/>
      </w:r>
      <w:r>
        <w:t>D. perform only in films</w:t>
      </w:r>
      <w:r>
        <w:br/>
      </w:r>
      <w:r>
        <w:t>Question 38. All of the followings are required of a stunt artist EXCEPT ______.</w:t>
      </w:r>
      <w:r>
        <w:br/>
      </w:r>
      <w:r>
        <w:t xml:space="preserve">A. having the ability of a physicist   </w:t>
      </w:r>
      <w:r>
        <w:br/>
      </w:r>
      <w:r>
        <w:t>B. having the skills of an actor</w:t>
      </w:r>
      <w:r>
        <w:br/>
      </w:r>
      <w:r>
        <w:t xml:space="preserve">C. being highly trained     </w:t>
      </w:r>
      <w:r>
        <w:br/>
      </w:r>
      <w:r>
        <w:t>D. being extremely fit</w:t>
      </w:r>
      <w:r>
        <w:br/>
      </w:r>
      <w:r>
        <w:t>Question 39. The profession of a stunt artist is described as ______.</w:t>
      </w:r>
      <w:r>
        <w:br/>
      </w:r>
      <w:r>
        <w:t xml:space="preserve">A. glamorous        </w:t>
      </w:r>
      <w:r>
        <w:br/>
      </w:r>
      <w:r>
        <w:t xml:space="preserve">B. regular         </w:t>
      </w:r>
      <w:r>
        <w:br/>
      </w:r>
      <w:r>
        <w:t xml:space="preserve">C. Dangerous        </w:t>
      </w:r>
      <w:r>
        <w:br/>
      </w:r>
      <w:r>
        <w:t>D. recognizable</w:t>
      </w:r>
      <w:r>
        <w:br/>
      </w:r>
      <w:r>
        <w:t>Question 40. The most likely candidate for the job of a stunt artist is the one who is ______.</w:t>
      </w:r>
      <w:r>
        <w:br/>
      </w:r>
      <w:r>
        <w:t xml:space="preserve">A. a complete newcomer            </w:t>
      </w:r>
      <w:r>
        <w:br/>
      </w:r>
      <w:r>
        <w:t>B. inexperienced</w:t>
      </w:r>
      <w:r>
        <w:br/>
      </w:r>
      <w:r>
        <w:t xml:space="preserve">C. experienced                            </w:t>
      </w:r>
      <w:r>
        <w:br/>
      </w:r>
      <w:r>
        <w:t>D. a new performer</w:t>
      </w:r>
      <w:r>
        <w:br/>
      </w:r>
      <w:r>
        <w:rPr>
          <w:b/>
        </w:rPr>
        <w:t xml:space="preserve"> </w:t>
      </w:r>
      <w:r>
        <w:rPr>
          <w:b/>
        </w:rPr>
        <w:t>Đáp án</w:t>
      </w:r>
      <w:r>
        <w:br/>
      </w:r>
      <w:r>
        <w:br/>
      </w:r>
      <w:r>
        <w:br/>
      </w:r>
      <w:r>
        <w:br/>
      </w:r>
      <w:r>
        <w:br/>
      </w:r>
      <w:r>
        <w:t>1 - A</w:t>
      </w:r>
      <w:r>
        <w:br/>
      </w:r>
      <w:r>
        <w:br/>
      </w:r>
      <w:r>
        <w:br/>
      </w:r>
      <w:r>
        <w:t>2 - D</w:t>
      </w:r>
      <w:r>
        <w:br/>
      </w:r>
      <w:r>
        <w:br/>
      </w:r>
      <w:r>
        <w:br/>
      </w:r>
      <w:r>
        <w:t>3 - A</w:t>
      </w:r>
      <w:r>
        <w:br/>
      </w:r>
      <w:r>
        <w:br/>
      </w:r>
      <w:r>
        <w:br/>
      </w:r>
      <w:r>
        <w:t>4 - A</w:t>
      </w:r>
      <w:r>
        <w:br/>
      </w:r>
      <w:r>
        <w:br/>
      </w:r>
      <w:r>
        <w:br/>
      </w:r>
      <w:r>
        <w:t>5 - D</w:t>
      </w:r>
      <w:r>
        <w:br/>
      </w:r>
      <w:r>
        <w:br/>
      </w:r>
      <w:r>
        <w:br/>
      </w:r>
      <w:r>
        <w:br/>
      </w:r>
      <w:r>
        <w:br/>
      </w:r>
      <w:r>
        <w:t>6 - B</w:t>
      </w:r>
      <w:r>
        <w:br/>
      </w:r>
      <w:r>
        <w:br/>
      </w:r>
      <w:r>
        <w:br/>
      </w:r>
      <w:r>
        <w:t>7 - C</w:t>
      </w:r>
      <w:r>
        <w:br/>
      </w:r>
      <w:r>
        <w:br/>
      </w:r>
      <w:r>
        <w:br/>
      </w:r>
      <w:r>
        <w:t>8 - D</w:t>
      </w:r>
      <w:r>
        <w:br/>
      </w:r>
      <w:r>
        <w:br/>
      </w:r>
      <w:r>
        <w:br/>
      </w:r>
      <w:r>
        <w:t>9 - A</w:t>
      </w:r>
      <w:r>
        <w:br/>
      </w:r>
      <w:r>
        <w:br/>
      </w:r>
      <w:r>
        <w:br/>
      </w:r>
      <w:r>
        <w:t>10 - B</w:t>
      </w:r>
      <w:r>
        <w:br/>
      </w:r>
      <w:r>
        <w:br/>
      </w:r>
      <w:r>
        <w:br/>
      </w:r>
      <w:r>
        <w:br/>
      </w:r>
      <w:r>
        <w:br/>
      </w:r>
      <w:r>
        <w:t>11 - A</w:t>
      </w:r>
      <w:r>
        <w:br/>
      </w:r>
      <w:r>
        <w:br/>
      </w:r>
      <w:r>
        <w:br/>
      </w:r>
      <w:r>
        <w:t>12 - D</w:t>
      </w:r>
      <w:r>
        <w:br/>
      </w:r>
      <w:r>
        <w:br/>
      </w:r>
      <w:r>
        <w:br/>
      </w:r>
      <w:r>
        <w:t>13 - B</w:t>
      </w:r>
      <w:r>
        <w:br/>
      </w:r>
      <w:r>
        <w:br/>
      </w:r>
      <w:r>
        <w:br/>
      </w:r>
      <w:r>
        <w:t>14 - D</w:t>
      </w:r>
      <w:r>
        <w:br/>
      </w:r>
      <w:r>
        <w:br/>
      </w:r>
      <w:r>
        <w:br/>
      </w:r>
      <w:r>
        <w:t>15 - C</w:t>
      </w:r>
      <w:r>
        <w:br/>
      </w:r>
      <w:r>
        <w:br/>
      </w:r>
      <w:r>
        <w:br/>
      </w:r>
      <w:r>
        <w:br/>
      </w:r>
      <w:r>
        <w:br/>
      </w:r>
      <w:r>
        <w:t>16 - D</w:t>
      </w:r>
      <w:r>
        <w:br/>
      </w:r>
      <w:r>
        <w:br/>
      </w:r>
      <w:r>
        <w:br/>
      </w:r>
      <w:r>
        <w:t>17 - C</w:t>
      </w:r>
      <w:r>
        <w:br/>
      </w:r>
      <w:r>
        <w:br/>
      </w:r>
      <w:r>
        <w:br/>
      </w:r>
      <w:r>
        <w:t>18 - D</w:t>
      </w:r>
      <w:r>
        <w:br/>
      </w:r>
      <w:r>
        <w:br/>
      </w:r>
      <w:r>
        <w:br/>
      </w:r>
      <w:r>
        <w:t>19 - A</w:t>
      </w:r>
      <w:r>
        <w:br/>
      </w:r>
      <w:r>
        <w:br/>
      </w:r>
      <w:r>
        <w:br/>
      </w:r>
      <w:r>
        <w:t>20 - B</w:t>
      </w:r>
      <w:r>
        <w:br/>
      </w:r>
      <w:r>
        <w:br/>
      </w:r>
      <w:r>
        <w:br/>
      </w:r>
      <w:r>
        <w:br/>
      </w:r>
      <w:r>
        <w:br/>
      </w:r>
      <w:r>
        <w:t>21 - C</w:t>
      </w:r>
      <w:r>
        <w:br/>
      </w:r>
      <w:r>
        <w:br/>
      </w:r>
      <w:r>
        <w:br/>
      </w:r>
      <w:r>
        <w:t>22 - B</w:t>
      </w:r>
      <w:r>
        <w:br/>
      </w:r>
      <w:r>
        <w:br/>
      </w:r>
      <w:r>
        <w:br/>
      </w:r>
      <w:r>
        <w:t>23 - A</w:t>
      </w:r>
      <w:r>
        <w:br/>
      </w:r>
      <w:r>
        <w:br/>
      </w:r>
      <w:r>
        <w:br/>
      </w:r>
      <w:r>
        <w:t>24 - C</w:t>
      </w:r>
      <w:r>
        <w:br/>
      </w:r>
      <w:r>
        <w:br/>
      </w:r>
      <w:r>
        <w:br/>
      </w:r>
      <w:r>
        <w:t>25 - D</w:t>
      </w:r>
      <w:r>
        <w:br/>
      </w:r>
      <w:r>
        <w:br/>
      </w:r>
      <w:r>
        <w:br/>
      </w:r>
      <w:r>
        <w:br/>
      </w:r>
      <w:r>
        <w:br/>
      </w:r>
      <w:r>
        <w:t>26 - C</w:t>
      </w:r>
      <w:r>
        <w:br/>
      </w:r>
      <w:r>
        <w:br/>
      </w:r>
      <w:r>
        <w:br/>
      </w:r>
      <w:r>
        <w:t>27 - C</w:t>
      </w:r>
      <w:r>
        <w:br/>
      </w:r>
      <w:r>
        <w:br/>
      </w:r>
      <w:r>
        <w:br/>
      </w:r>
      <w:r>
        <w:t>28 - B</w:t>
      </w:r>
      <w:r>
        <w:br/>
      </w:r>
      <w:r>
        <w:br/>
      </w:r>
      <w:r>
        <w:br/>
      </w:r>
      <w:r>
        <w:t>29 - C</w:t>
      </w:r>
      <w:r>
        <w:br/>
      </w:r>
      <w:r>
        <w:br/>
      </w:r>
      <w:r>
        <w:br/>
      </w:r>
      <w:r>
        <w:t>30 - D</w:t>
      </w:r>
      <w:r>
        <w:br/>
      </w:r>
      <w:r>
        <w:br/>
      </w:r>
      <w:r>
        <w:br/>
      </w:r>
      <w:r>
        <w:br/>
      </w:r>
      <w:r>
        <w:br/>
      </w:r>
      <w:r>
        <w:t>31 - B</w:t>
      </w:r>
      <w:r>
        <w:br/>
      </w:r>
      <w:r>
        <w:br/>
      </w:r>
      <w:r>
        <w:br/>
      </w:r>
      <w:r>
        <w:t>32 - A</w:t>
      </w:r>
      <w:r>
        <w:br/>
      </w:r>
      <w:r>
        <w:br/>
      </w:r>
      <w:r>
        <w:br/>
      </w:r>
      <w:r>
        <w:t>33 - D</w:t>
      </w:r>
      <w:r>
        <w:br/>
      </w:r>
      <w:r>
        <w:br/>
      </w:r>
      <w:r>
        <w:br/>
      </w:r>
      <w:r>
        <w:t>34 - C</w:t>
      </w:r>
      <w:r>
        <w:br/>
      </w:r>
      <w:r>
        <w:br/>
      </w:r>
      <w:r>
        <w:br/>
      </w:r>
      <w:r>
        <w:t>35 - A</w:t>
      </w:r>
      <w:r>
        <w:br/>
      </w:r>
      <w:r>
        <w:br/>
      </w:r>
      <w:r>
        <w:br/>
      </w:r>
      <w:r>
        <w:br/>
      </w:r>
      <w:r>
        <w:br/>
      </w:r>
      <w:r>
        <w:t>36 - D</w:t>
      </w:r>
      <w:r>
        <w:br/>
      </w:r>
      <w:r>
        <w:br/>
      </w:r>
      <w:r>
        <w:br/>
      </w:r>
      <w:r>
        <w:t>37 - A</w:t>
      </w:r>
      <w:r>
        <w:br/>
      </w:r>
      <w:r>
        <w:br/>
      </w:r>
      <w:r>
        <w:br/>
      </w:r>
      <w:r>
        <w:t>38 - A</w:t>
      </w:r>
      <w:r>
        <w:br/>
      </w:r>
      <w:r>
        <w:br/>
      </w:r>
      <w:r>
        <w:br/>
      </w:r>
      <w:r>
        <w:t>39 - C</w:t>
      </w:r>
      <w:r>
        <w:br/>
      </w:r>
      <w:r>
        <w:br/>
      </w:r>
      <w:r>
        <w:br/>
      </w:r>
      <w:r>
        <w:t>40 - C</w:t>
      </w:r>
      <w:r>
        <w:br/>
      </w:r>
      <w:r>
        <w:br/>
      </w:r>
      <w:r>
        <w:br/>
      </w:r>
      <w:r>
        <w:br/>
      </w:r>
      <w:r>
        <w:br/>
      </w:r>
      <w:r>
        <w:rPr>
          <w:b/>
        </w:rPr>
        <w:t>Đề thi Giữa học kì 1 Tiếng anh lớp 12 có đáp án đề số 3</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Choose the</w:t>
      </w:r>
      <w:r>
        <w:t xml:space="preserve"> </w:t>
      </w:r>
      <w:r>
        <w:rPr>
          <w:b/>
        </w:rPr>
        <w:t xml:space="preserve">word whose underlined part is pronounced differently from that of the others. </w:t>
      </w:r>
      <w:r>
        <w:br/>
      </w:r>
      <w:r>
        <w:rPr>
          <w:b/>
        </w:rPr>
        <w:t xml:space="preserve">1.                 </w:t>
      </w:r>
      <w:r>
        <w:br/>
      </w:r>
      <w:r>
        <w:t>A. f</w:t>
      </w:r>
      <w:r>
        <w:t>u</w:t>
      </w:r>
      <w:r>
        <w:t xml:space="preserve">ture                       </w:t>
      </w:r>
      <w:r>
        <w:br/>
      </w:r>
      <w:r>
        <w:t>B. res</w:t>
      </w:r>
      <w:r>
        <w:t>u</w:t>
      </w:r>
      <w:r>
        <w:t xml:space="preserve">me                          </w:t>
      </w:r>
      <w:r>
        <w:br/>
      </w:r>
      <w:r>
        <w:t>C. press</w:t>
      </w:r>
      <w:r>
        <w:t>u</w:t>
      </w:r>
      <w:r>
        <w:t xml:space="preserve">re                   </w:t>
      </w:r>
      <w:r>
        <w:br/>
      </w:r>
      <w:r>
        <w:t>D. enth</w:t>
      </w:r>
      <w:r>
        <w:t>u</w:t>
      </w:r>
      <w:r>
        <w:t>siasm</w:t>
      </w:r>
      <w:r>
        <w:br/>
      </w:r>
      <w:r>
        <w:rPr>
          <w:b/>
        </w:rPr>
        <w:t xml:space="preserve">2.                  </w:t>
      </w:r>
      <w:r>
        <w:br/>
      </w:r>
      <w:r>
        <w:t xml:space="preserve">A. </w:t>
      </w:r>
      <w:r>
        <w:t>h</w:t>
      </w:r>
      <w:r>
        <w:t xml:space="preserve">onest                      </w:t>
      </w:r>
      <w:r>
        <w:br/>
      </w:r>
      <w:r>
        <w:t xml:space="preserve">B. </w:t>
      </w:r>
      <w:r>
        <w:t>h</w:t>
      </w:r>
      <w:r>
        <w:t xml:space="preserve">umour                         </w:t>
      </w:r>
      <w:r>
        <w:br/>
      </w:r>
      <w:r>
        <w:t xml:space="preserve">C. </w:t>
      </w:r>
      <w:r>
        <w:t>h</w:t>
      </w:r>
      <w:r>
        <w:t xml:space="preserve">onour                      </w:t>
      </w:r>
      <w:r>
        <w:br/>
      </w:r>
      <w:r>
        <w:t xml:space="preserve">D. </w:t>
      </w:r>
      <w:r>
        <w:t>h</w:t>
      </w:r>
      <w:r>
        <w:t>our</w:t>
      </w:r>
      <w:r>
        <w:br/>
      </w:r>
      <w:r>
        <w:rPr>
          <w:b/>
        </w:rPr>
        <w:t xml:space="preserve">3.                  </w:t>
      </w:r>
      <w:r>
        <w:br/>
      </w:r>
      <w:r>
        <w:t>A. whe</w:t>
      </w:r>
      <w:r>
        <w:t>th</w:t>
      </w:r>
      <w:r>
        <w:t xml:space="preserve">er                    </w:t>
      </w:r>
      <w:r>
        <w:br/>
      </w:r>
      <w:r>
        <w:t>B.</w:t>
      </w:r>
      <w:r>
        <w:t xml:space="preserve"> th</w:t>
      </w:r>
      <w:r>
        <w:t xml:space="preserve">ough                          </w:t>
      </w:r>
      <w:r>
        <w:br/>
      </w:r>
      <w:r>
        <w:t>C. clo</w:t>
      </w:r>
      <w:r>
        <w:t>th</w:t>
      </w:r>
      <w:r>
        <w:t xml:space="preserve">es                      </w:t>
      </w:r>
      <w:r>
        <w:br/>
      </w:r>
      <w:r>
        <w:t>D. en</w:t>
      </w:r>
      <w:r>
        <w:t>th</w:t>
      </w:r>
      <w:r>
        <w:t>usiast</w:t>
      </w:r>
      <w:r>
        <w:br/>
      </w:r>
      <w:r>
        <w:rPr>
          <w:b/>
        </w:rPr>
        <w:t xml:space="preserve">Choose the word whose main stress is put differently from that of the others in the group. </w:t>
      </w:r>
      <w:r>
        <w:br/>
      </w:r>
      <w:r>
        <w:rPr>
          <w:b/>
        </w:rPr>
        <w:t xml:space="preserve">4.                 </w:t>
      </w:r>
      <w:r>
        <w:br/>
      </w:r>
      <w:r>
        <w:t xml:space="preserve">A. reduce                      </w:t>
      </w:r>
      <w:r>
        <w:br/>
      </w:r>
      <w:r>
        <w:t xml:space="preserve">B. retail                             </w:t>
      </w:r>
      <w:r>
        <w:br/>
      </w:r>
      <w:r>
        <w:t xml:space="preserve">C. repair                        </w:t>
      </w:r>
      <w:r>
        <w:br/>
      </w:r>
      <w:r>
        <w:t>D. relate</w:t>
      </w:r>
      <w:r>
        <w:br/>
      </w:r>
      <w:r>
        <w:rPr>
          <w:b/>
        </w:rPr>
        <w:t xml:space="preserve">5.                  </w:t>
      </w:r>
      <w:r>
        <w:br/>
      </w:r>
      <w:r>
        <w:t xml:space="preserve">A. advertise                  </w:t>
      </w:r>
      <w:r>
        <w:br/>
      </w:r>
      <w:r>
        <w:t xml:space="preserve">B. qualify                          </w:t>
      </w:r>
      <w:r>
        <w:br/>
      </w:r>
      <w:r>
        <w:t xml:space="preserve">C. recommend              </w:t>
      </w:r>
      <w:r>
        <w:br/>
      </w:r>
      <w:r>
        <w:t>D. interview</w:t>
      </w:r>
      <w:r>
        <w:br/>
      </w:r>
      <w:r>
        <w:rPr>
          <w:b/>
        </w:rPr>
        <w:t xml:space="preserve">II. GRAMMAR &amp; VOCABULARY </w:t>
      </w:r>
      <w:r>
        <w:br/>
      </w:r>
      <w:r>
        <w:rPr>
          <w:b/>
        </w:rPr>
        <w:t xml:space="preserve">6.  </w:t>
      </w:r>
      <w:r>
        <w:t>Since he went to university, Mike has become very interested _____ environment issues.</w:t>
      </w:r>
      <w:r>
        <w:br/>
      </w:r>
      <w:r>
        <w:t xml:space="preserve">A. in                               </w:t>
      </w:r>
      <w:r>
        <w:br/>
      </w:r>
      <w:r>
        <w:t xml:space="preserve">B. on                                  </w:t>
      </w:r>
      <w:r>
        <w:br/>
      </w:r>
      <w:r>
        <w:t xml:space="preserve">C. at                 </w:t>
      </w:r>
      <w:r>
        <w:br/>
      </w:r>
      <w:r>
        <w:t>D. for</w:t>
      </w:r>
      <w:r>
        <w:br/>
      </w:r>
      <w:r>
        <w:rPr>
          <w:b/>
        </w:rPr>
        <w:t xml:space="preserve">7. </w:t>
      </w:r>
      <w:r>
        <w:t>How much you earn depends _____ how fast you can work.</w:t>
      </w:r>
      <w:r>
        <w:br/>
      </w:r>
      <w:r>
        <w:t xml:space="preserve">A. in                               </w:t>
      </w:r>
      <w:r>
        <w:br/>
      </w:r>
      <w:r>
        <w:t xml:space="preserve">B. on         </w:t>
      </w:r>
      <w:r>
        <w:br/>
      </w:r>
      <w:r>
        <w:t xml:space="preserve">C. of                               </w:t>
      </w:r>
      <w:r>
        <w:br/>
      </w:r>
      <w:r>
        <w:t>D. to</w:t>
      </w:r>
      <w:r>
        <w:br/>
      </w:r>
      <w:r>
        <w:rPr>
          <w:b/>
        </w:rPr>
        <w:t xml:space="preserve">8. </w:t>
      </w:r>
      <w:r>
        <w:t>The job offer was too good for Jennifer to turn _____.</w:t>
      </w:r>
      <w:r>
        <w:br/>
      </w:r>
      <w:r>
        <w:t xml:space="preserve">A. off                             </w:t>
      </w:r>
      <w:r>
        <w:br/>
      </w:r>
      <w:r>
        <w:t xml:space="preserve">B. away             </w:t>
      </w:r>
      <w:r>
        <w:br/>
      </w:r>
      <w:r>
        <w:t xml:space="preserve">C. out                             </w:t>
      </w:r>
      <w:r>
        <w:br/>
      </w:r>
      <w:r>
        <w:t>D. down</w:t>
      </w:r>
      <w:r>
        <w:br/>
      </w:r>
      <w:r>
        <w:rPr>
          <w:b/>
        </w:rPr>
        <w:t xml:space="preserve">9. </w:t>
      </w:r>
      <w:r>
        <w:t>A skilled _____ will help candidates feel relaxed.</w:t>
      </w:r>
      <w:r>
        <w:br/>
      </w:r>
      <w:r>
        <w:t xml:space="preserve">A. interview                 </w:t>
      </w:r>
      <w:r>
        <w:br/>
      </w:r>
      <w:r>
        <w:t xml:space="preserve">B. interviewing                </w:t>
      </w:r>
      <w:r>
        <w:br/>
      </w:r>
      <w:r>
        <w:t xml:space="preserve">C. interviewee              </w:t>
      </w:r>
      <w:r>
        <w:br/>
      </w:r>
      <w:r>
        <w:t>D. interviewer</w:t>
      </w:r>
      <w:r>
        <w:br/>
      </w:r>
      <w:r>
        <w:rPr>
          <w:b/>
        </w:rPr>
        <w:t xml:space="preserve">10. </w:t>
      </w:r>
      <w:r>
        <w:t>The company employs a _____ of nearly 5000.</w:t>
      </w:r>
      <w:r>
        <w:br/>
      </w:r>
      <w:r>
        <w:t xml:space="preserve">A. workload                 </w:t>
      </w:r>
      <w:r>
        <w:br/>
      </w:r>
      <w:r>
        <w:t xml:space="preserve">B. workman             </w:t>
      </w:r>
      <w:r>
        <w:br/>
      </w:r>
      <w:r>
        <w:t xml:space="preserve">C. workforce                </w:t>
      </w:r>
      <w:r>
        <w:br/>
      </w:r>
      <w:r>
        <w:t>D. workout</w:t>
      </w:r>
      <w:r>
        <w:br/>
      </w:r>
      <w:r>
        <w:rPr>
          <w:b/>
        </w:rPr>
        <w:t xml:space="preserve">11. </w:t>
      </w:r>
      <w:r>
        <w:t>She applied _____ the new post of training officer.</w:t>
      </w:r>
      <w:r>
        <w:br/>
      </w:r>
      <w:r>
        <w:t xml:space="preserve">A. to                               </w:t>
      </w:r>
      <w:r>
        <w:br/>
      </w:r>
      <w:r>
        <w:t xml:space="preserve">B. for         </w:t>
      </w:r>
      <w:r>
        <w:br/>
      </w:r>
      <w:r>
        <w:t xml:space="preserve">C. with                           </w:t>
      </w:r>
      <w:r>
        <w:br/>
      </w:r>
      <w:r>
        <w:t>D. by</w:t>
      </w:r>
      <w:r>
        <w:br/>
      </w:r>
      <w:r>
        <w:rPr>
          <w:b/>
        </w:rPr>
        <w:t xml:space="preserve">12. </w:t>
      </w:r>
      <w:r>
        <w:t>People_____ can speak English can be understood in many countries.</w:t>
      </w:r>
      <w:r>
        <w:br/>
      </w:r>
      <w:r>
        <w:t xml:space="preserve">A. whose                       </w:t>
      </w:r>
      <w:r>
        <w:br/>
      </w:r>
      <w:r>
        <w:t xml:space="preserve">B. who                               </w:t>
      </w:r>
      <w:r>
        <w:br/>
      </w:r>
      <w:r>
        <w:t xml:space="preserve">C. whom                        </w:t>
      </w:r>
      <w:r>
        <w:br/>
      </w:r>
      <w:r>
        <w:t>D. which</w:t>
      </w:r>
      <w:r>
        <w:br/>
      </w:r>
      <w:r>
        <w:rPr>
          <w:b/>
        </w:rPr>
        <w:t xml:space="preserve">13.  </w:t>
      </w:r>
      <w:r>
        <w:t>Do you remember Mr. Darnell, _____ taught us English Literature?</w:t>
      </w:r>
      <w:r>
        <w:br/>
      </w:r>
      <w:r>
        <w:t xml:space="preserve">A. who                           </w:t>
      </w:r>
      <w:r>
        <w:br/>
      </w:r>
      <w:r>
        <w:t xml:space="preserve">B. whom                            </w:t>
      </w:r>
      <w:r>
        <w:br/>
      </w:r>
      <w:r>
        <w:t xml:space="preserve">C. that                            </w:t>
      </w:r>
      <w:r>
        <w:br/>
      </w:r>
      <w:r>
        <w:t>D. which</w:t>
      </w:r>
      <w:r>
        <w:br/>
      </w:r>
      <w:r>
        <w:rPr>
          <w:b/>
        </w:rPr>
        <w:t xml:space="preserve">14.  </w:t>
      </w:r>
      <w:r>
        <w:t>Violent tropical storms _____ occur in western Asia are called typhoons.</w:t>
      </w:r>
      <w:r>
        <w:br/>
      </w:r>
      <w:r>
        <w:t xml:space="preserve">A. that                           </w:t>
      </w:r>
      <w:r>
        <w:br/>
      </w:r>
      <w:r>
        <w:t xml:space="preserve">B. it                                    </w:t>
      </w:r>
      <w:r>
        <w:br/>
      </w:r>
      <w:r>
        <w:t xml:space="preserve">C. which it                    </w:t>
      </w:r>
      <w:r>
        <w:br/>
      </w:r>
      <w:r>
        <w:t>D. when it</w:t>
      </w:r>
      <w:r>
        <w:br/>
      </w:r>
      <w:r>
        <w:rPr>
          <w:b/>
        </w:rPr>
        <w:t xml:space="preserve">15.  </w:t>
      </w:r>
      <w:r>
        <w:t>Martin tried on three jackets, _____ fitted him.</w:t>
      </w:r>
      <w:r>
        <w:br/>
      </w:r>
      <w:r>
        <w:t xml:space="preserve">A. none                         </w:t>
      </w:r>
      <w:r>
        <w:br/>
      </w:r>
      <w:r>
        <w:t xml:space="preserve">B. none of which             </w:t>
      </w:r>
      <w:r>
        <w:br/>
      </w:r>
      <w:r>
        <w:t xml:space="preserve">C. none of them           </w:t>
      </w:r>
      <w:r>
        <w:br/>
      </w:r>
      <w:r>
        <w:t>D. all of those</w:t>
      </w:r>
      <w:r>
        <w:br/>
      </w:r>
      <w:r>
        <w:rPr>
          <w:b/>
        </w:rPr>
        <w:t xml:space="preserve">16.  </w:t>
      </w:r>
      <w:r>
        <w:t>Yesterday we visited the City Museum, _____ I'd never been before.</w:t>
      </w:r>
      <w:r>
        <w:br/>
      </w:r>
      <w:r>
        <w:t xml:space="preserve">A. which                       </w:t>
      </w:r>
      <w:r>
        <w:br/>
      </w:r>
      <w:r>
        <w:t xml:space="preserve">B. that         </w:t>
      </w:r>
      <w:r>
        <w:br/>
      </w:r>
      <w:r>
        <w:t xml:space="preserve">C. to that                       </w:t>
      </w:r>
      <w:r>
        <w:br/>
      </w:r>
      <w:r>
        <w:t>D. to which</w:t>
      </w:r>
      <w:r>
        <w:br/>
      </w:r>
      <w:r>
        <w:rPr>
          <w:b/>
        </w:rPr>
        <w:t xml:space="preserve">17.  </w:t>
      </w:r>
      <w:r>
        <w:t>Bogota, _____ is the capital of Colombia, is a cosmopolitan city.</w:t>
      </w:r>
      <w:r>
        <w:br/>
      </w:r>
      <w:r>
        <w:t xml:space="preserve">A. who                           </w:t>
      </w:r>
      <w:r>
        <w:br/>
      </w:r>
      <w:r>
        <w:t xml:space="preserve">B. which                            </w:t>
      </w:r>
      <w:r>
        <w:br/>
      </w:r>
      <w:r>
        <w:t xml:space="preserve">C. that                            </w:t>
      </w:r>
      <w:r>
        <w:br/>
      </w:r>
      <w:r>
        <w:t>D. where</w:t>
      </w:r>
      <w:r>
        <w:br/>
      </w:r>
      <w:r>
        <w:rPr>
          <w:b/>
        </w:rPr>
        <w:t xml:space="preserve">18. </w:t>
      </w:r>
      <w:r>
        <w:t>Neil Armstrong was the first person _____ foot on the moon.</w:t>
      </w:r>
      <w:r>
        <w:br/>
      </w:r>
      <w:r>
        <w:t xml:space="preserve">A. set                             </w:t>
      </w:r>
      <w:r>
        <w:br/>
      </w:r>
      <w:r>
        <w:t xml:space="preserve">B. setting                           </w:t>
      </w:r>
      <w:r>
        <w:br/>
      </w:r>
      <w:r>
        <w:t xml:space="preserve">C. to set                         </w:t>
      </w:r>
      <w:r>
        <w:br/>
      </w:r>
      <w:r>
        <w:t>D. who was set</w:t>
      </w:r>
      <w:r>
        <w:br/>
      </w:r>
      <w:r>
        <w:rPr>
          <w:b/>
        </w:rPr>
        <w:t xml:space="preserve">19. </w:t>
      </w:r>
      <w:r>
        <w:t>Many of the pictures _____ from outer space are presently on display in the public library.</w:t>
      </w:r>
      <w:r>
        <w:br/>
      </w:r>
      <w:r>
        <w:t xml:space="preserve">A. sent                           </w:t>
      </w:r>
      <w:r>
        <w:br/>
      </w:r>
      <w:r>
        <w:t xml:space="preserve">B. sending           </w:t>
      </w:r>
      <w:r>
        <w:br/>
      </w:r>
      <w:r>
        <w:t xml:space="preserve">C. having sent              </w:t>
      </w:r>
      <w:r>
        <w:br/>
      </w:r>
      <w:r>
        <w:t>D. that sent</w:t>
      </w:r>
      <w:r>
        <w:br/>
      </w:r>
      <w:r>
        <w:rPr>
          <w:b/>
        </w:rPr>
        <w:t xml:space="preserve">20.  </w:t>
      </w:r>
      <w:r>
        <w:t>Is that the man _____ was broken into two days ago?</w:t>
      </w:r>
      <w:r>
        <w:br/>
      </w:r>
      <w:r>
        <w:t xml:space="preserve">A. whose house           </w:t>
      </w:r>
      <w:r>
        <w:br/>
      </w:r>
      <w:r>
        <w:t xml:space="preserve">B. the house of whom     </w:t>
      </w:r>
      <w:r>
        <w:br/>
      </w:r>
      <w:r>
        <w:t xml:space="preserve">C. who                           </w:t>
      </w:r>
      <w:r>
        <w:br/>
      </w:r>
      <w:r>
        <w:t>D. of whom the house</w:t>
      </w:r>
      <w:r>
        <w:br/>
      </w:r>
      <w:r>
        <w:rPr>
          <w:b/>
        </w:rPr>
        <w:t xml:space="preserve">21. </w:t>
      </w:r>
      <w:r>
        <w:t>The reason _____ he was absent from school is that he had an accident.</w:t>
      </w:r>
      <w:r>
        <w:br/>
      </w:r>
      <w:r>
        <w:t xml:space="preserve">A. why                           </w:t>
      </w:r>
      <w:r>
        <w:br/>
      </w:r>
      <w:r>
        <w:t xml:space="preserve">B. in which                       </w:t>
      </w:r>
      <w:r>
        <w:br/>
      </w:r>
      <w:r>
        <w:t xml:space="preserve">C. for                             </w:t>
      </w:r>
      <w:r>
        <w:br/>
      </w:r>
      <w:r>
        <w:t>D. which</w:t>
      </w:r>
      <w:r>
        <w:br/>
      </w:r>
      <w:r>
        <w:rPr>
          <w:b/>
        </w:rPr>
        <w:t xml:space="preserve">22. </w:t>
      </w:r>
      <w:r>
        <w:t>She is not very keen ______ going to Spain again so soon for holidays.</w:t>
      </w:r>
      <w:r>
        <w:br/>
      </w:r>
      <w:r>
        <w:t xml:space="preserve">A. for                 </w:t>
      </w:r>
      <w:r>
        <w:br/>
      </w:r>
      <w:r>
        <w:t xml:space="preserve">B. on           </w:t>
      </w:r>
      <w:r>
        <w:br/>
      </w:r>
      <w:r>
        <w:t xml:space="preserve">C. of             </w:t>
      </w:r>
      <w:r>
        <w:br/>
      </w:r>
      <w:r>
        <w:t>D. to</w:t>
      </w:r>
      <w:r>
        <w:br/>
      </w:r>
      <w:r>
        <w:rPr>
          <w:b/>
        </w:rPr>
        <w:t xml:space="preserve">23.  </w:t>
      </w:r>
      <w:r>
        <w:t>_____ accepting your offer, I'd like to know a bit more about the company.</w:t>
      </w:r>
      <w:r>
        <w:br/>
      </w:r>
      <w:r>
        <w:t xml:space="preserve">A. In advance               </w:t>
      </w:r>
      <w:r>
        <w:br/>
      </w:r>
      <w:r>
        <w:t xml:space="preserve">B. In order to                    </w:t>
      </w:r>
      <w:r>
        <w:br/>
      </w:r>
      <w:r>
        <w:t xml:space="preserve">C. Until                         </w:t>
      </w:r>
      <w:r>
        <w:br/>
      </w:r>
      <w:r>
        <w:t>D. Before</w:t>
      </w:r>
      <w:r>
        <w:br/>
      </w:r>
      <w:r>
        <w:rPr>
          <w:b/>
        </w:rPr>
        <w:t xml:space="preserve">24.  </w:t>
      </w:r>
      <w:r>
        <w:t>Fred's yearly income _____ since he _____ professions.</w:t>
      </w:r>
      <w:r>
        <w:br/>
      </w:r>
      <w:r>
        <w:t xml:space="preserve">A. nearly tripled - changed </w:t>
      </w:r>
      <w:r>
        <w:br/>
      </w:r>
      <w:r>
        <w:t>B. nearly tripled - has changed</w:t>
      </w:r>
      <w:r>
        <w:br/>
      </w:r>
      <w:r>
        <w:t>C. has nearly tripled - changed</w:t>
      </w:r>
      <w:r>
        <w:br/>
      </w:r>
      <w:r>
        <w:t>D. was tripled - changed</w:t>
      </w:r>
      <w:r>
        <w:br/>
      </w:r>
      <w:r>
        <w:rPr>
          <w:b/>
        </w:rPr>
        <w:t xml:space="preserve">25.  </w:t>
      </w:r>
      <w:r>
        <w:t>He was offered the job _____ his poor qualifications.</w:t>
      </w:r>
      <w:r>
        <w:br/>
      </w:r>
      <w:r>
        <w:t xml:space="preserve">A. due to                       </w:t>
      </w:r>
      <w:r>
        <w:br/>
      </w:r>
      <w:r>
        <w:t xml:space="preserve">B. thanks to                      </w:t>
      </w:r>
      <w:r>
        <w:br/>
      </w:r>
      <w:r>
        <w:t xml:space="preserve">C. despite                      </w:t>
      </w:r>
      <w:r>
        <w:br/>
      </w:r>
      <w:r>
        <w:t>D. instead of</w:t>
      </w:r>
      <w:r>
        <w:br/>
      </w:r>
      <w:r>
        <w:rPr>
          <w:b/>
        </w:rPr>
        <w:t xml:space="preserve">26. </w:t>
      </w:r>
      <w:r>
        <w:t>Jan appears _______ some weight. Has she been ill?</w:t>
      </w:r>
      <w:r>
        <w:br/>
      </w:r>
      <w:r>
        <w:t xml:space="preserve">A. having lost               </w:t>
      </w:r>
      <w:r>
        <w:br/>
      </w:r>
      <w:r>
        <w:t xml:space="preserve">B. having been lost         </w:t>
      </w:r>
      <w:r>
        <w:br/>
      </w:r>
      <w:r>
        <w:t xml:space="preserve">C. to have lost              </w:t>
      </w:r>
      <w:r>
        <w:br/>
      </w:r>
      <w:r>
        <w:t>D. to have been lost</w:t>
      </w:r>
      <w:r>
        <w:br/>
      </w:r>
      <w:r>
        <w:rPr>
          <w:b/>
        </w:rPr>
        <w:t xml:space="preserve">27. </w:t>
      </w:r>
      <w:r>
        <w:t>________ received law degrees as today.</w:t>
      </w:r>
      <w:r>
        <w:br/>
      </w:r>
      <w:r>
        <w:t>A. Never so many women have</w:t>
      </w:r>
      <w:r>
        <w:br/>
      </w:r>
      <w:r>
        <w:t>B. Never have so many women</w:t>
      </w:r>
      <w:r>
        <w:br/>
      </w:r>
      <w:r>
        <w:t xml:space="preserve">C. the women have never </w:t>
      </w:r>
      <w:r>
        <w:br/>
      </w:r>
      <w:r>
        <w:t>D. Women who have ever</w:t>
      </w:r>
      <w:r>
        <w:br/>
      </w:r>
      <w:r>
        <w:rPr>
          <w:b/>
        </w:rPr>
        <w:t xml:space="preserve">28.  </w:t>
      </w:r>
      <w:r>
        <w:t>We were made _______ hard when we were at school.</w:t>
      </w:r>
      <w:r>
        <w:br/>
      </w:r>
      <w:r>
        <w:t xml:space="preserve">A. to study                    </w:t>
      </w:r>
      <w:r>
        <w:br/>
      </w:r>
      <w:r>
        <w:t xml:space="preserve">B. study                             </w:t>
      </w:r>
      <w:r>
        <w:br/>
      </w:r>
      <w:r>
        <w:t xml:space="preserve">C. studying                   </w:t>
      </w:r>
      <w:r>
        <w:br/>
      </w:r>
      <w:r>
        <w:t>D. studied</w:t>
      </w:r>
      <w:r>
        <w:br/>
      </w:r>
      <w:r>
        <w:rPr>
          <w:b/>
        </w:rPr>
        <w:t xml:space="preserve">29.  </w:t>
      </w:r>
      <w:r>
        <w:t>_________ a painter, but he also took an interest in the flight of birds.</w:t>
      </w:r>
      <w:r>
        <w:br/>
      </w:r>
      <w:r>
        <w:t xml:space="preserve">A. Not only Rembrandt was </w:t>
      </w:r>
      <w:r>
        <w:br/>
      </w:r>
      <w:r>
        <w:t>B. Although Rembrandt was</w:t>
      </w:r>
      <w:r>
        <w:br/>
      </w:r>
      <w:r>
        <w:t>C. Despite Rembrandt being</w:t>
      </w:r>
      <w:r>
        <w:br/>
      </w:r>
      <w:r>
        <w:t>D. Not only was Rembrandt</w:t>
      </w:r>
      <w:r>
        <w:br/>
      </w:r>
      <w:r>
        <w:rPr>
          <w:b/>
        </w:rPr>
        <w:t xml:space="preserve">30.  </w:t>
      </w:r>
      <w:r>
        <w:t>______ In 1636, Harvard is one of the most famous universities in the Red States.</w:t>
      </w:r>
      <w:r>
        <w:br/>
      </w:r>
      <w:r>
        <w:t xml:space="preserve">A. Founding                 </w:t>
      </w:r>
      <w:r>
        <w:br/>
      </w:r>
      <w:r>
        <w:t xml:space="preserve">B. Founded                       </w:t>
      </w:r>
      <w:r>
        <w:br/>
      </w:r>
      <w:r>
        <w:t xml:space="preserve">C. To found                  </w:t>
      </w:r>
      <w:r>
        <w:br/>
      </w:r>
      <w:r>
        <w:t>D. It was founded</w:t>
      </w:r>
      <w:r>
        <w:br/>
      </w:r>
      <w:r>
        <w:rPr>
          <w:b/>
        </w:rPr>
        <w:t xml:space="preserve">31. </w:t>
      </w:r>
      <w:r>
        <w:t>Ricky Martin, ______ member of the band “Menu Do”, attained great popularity in the late 1990s.</w:t>
      </w:r>
      <w:r>
        <w:br/>
      </w:r>
      <w:r>
        <w:t xml:space="preserve">A. who a former           </w:t>
      </w:r>
      <w:r>
        <w:br/>
      </w:r>
      <w:r>
        <w:t xml:space="preserve">B. a former                       </w:t>
      </w:r>
      <w:r>
        <w:br/>
      </w:r>
      <w:r>
        <w:t xml:space="preserve">C. was a former            </w:t>
      </w:r>
      <w:r>
        <w:br/>
      </w:r>
      <w:r>
        <w:t>D. being former</w:t>
      </w:r>
      <w:r>
        <w:br/>
      </w:r>
      <w:r>
        <w:rPr>
          <w:b/>
        </w:rPr>
        <w:t xml:space="preserve">32. </w:t>
      </w:r>
      <w:r>
        <w:t>Picasso,______ , lived until he was a ripe old age.</w:t>
      </w:r>
      <w:r>
        <w:br/>
      </w:r>
      <w:r>
        <w:t xml:space="preserve">A. which inspired many other artists             </w:t>
      </w:r>
      <w:r>
        <w:br/>
      </w:r>
      <w:r>
        <w:t>B. whose works inspired many other artists</w:t>
      </w:r>
      <w:r>
        <w:br/>
      </w:r>
      <w:r>
        <w:t xml:space="preserve">C. inspired many other artists </w:t>
      </w:r>
      <w:r>
        <w:br/>
      </w:r>
      <w:r>
        <w:t>D. who was inspired many other artists</w:t>
      </w:r>
      <w:r>
        <w:br/>
      </w:r>
      <w:r>
        <w:rPr>
          <w:b/>
        </w:rPr>
        <w:t xml:space="preserve">33. </w:t>
      </w:r>
      <w:r>
        <w:t>When did you last ride a bike ?</w:t>
      </w:r>
      <w:r>
        <w:br/>
      </w:r>
      <w:r>
        <w:t>A. How often did you ride a bike ?</w:t>
      </w:r>
      <w:r>
        <w:br/>
      </w:r>
      <w:r>
        <w:t>B. How long is it since you rode a bike ?</w:t>
      </w:r>
      <w:r>
        <w:br/>
      </w:r>
      <w:r>
        <w:t>C. What time is it since you ride a bike ?</w:t>
      </w:r>
      <w:r>
        <w:br/>
      </w:r>
      <w:r>
        <w:t>D. How much time did you ride a bike ?</w:t>
      </w:r>
      <w:r>
        <w:br/>
      </w:r>
      <w:r>
        <w:rPr>
          <w:b/>
        </w:rPr>
        <w:t xml:space="preserve">34. </w:t>
      </w:r>
      <w:r>
        <w:t>I didn’t use to like football.</w:t>
      </w:r>
      <w:r>
        <w:br/>
      </w:r>
      <w:r>
        <w:t>A. I don’t like football.</w:t>
      </w:r>
      <w:r>
        <w:br/>
      </w:r>
      <w:r>
        <w:t>B. When I was young I liked football, but now I don’t.</w:t>
      </w:r>
      <w:r>
        <w:br/>
      </w:r>
      <w:r>
        <w:t>C. Once I didn’t like football, but now I do.</w:t>
      </w:r>
      <w:r>
        <w:br/>
      </w:r>
      <w:r>
        <w:t>D. I wasn’t accustomed to football.</w:t>
      </w:r>
      <w:r>
        <w:br/>
      </w:r>
      <w:r>
        <w:rPr>
          <w:b/>
        </w:rPr>
        <w:t xml:space="preserve">35.  </w:t>
      </w:r>
      <w:r>
        <w:t>‘Would you like some coffee ?’ Peter asked me.</w:t>
      </w:r>
      <w:r>
        <w:br/>
      </w:r>
      <w:r>
        <w:t>A. Peter asked me if I liked coffee.</w:t>
      </w:r>
      <w:r>
        <w:br/>
      </w:r>
      <w:r>
        <w:t>B. Peter offered to give me some coffee.</w:t>
      </w:r>
      <w:r>
        <w:br/>
      </w:r>
      <w:r>
        <w:t>C. Peter asked me to make him a cup of coffee.</w:t>
      </w:r>
      <w:r>
        <w:br/>
      </w:r>
      <w:r>
        <w:t>D. Peter wanted to know if I would like to make coffee.</w:t>
      </w:r>
      <w:r>
        <w:br/>
      </w:r>
      <w:r>
        <w:rPr>
          <w:b/>
        </w:rPr>
        <w:t xml:space="preserve">Choose the underlined part in each sentence that should be corrected. </w:t>
      </w:r>
      <w:r>
        <w:br/>
      </w:r>
      <w:r>
        <w:rPr>
          <w:b/>
        </w:rPr>
        <w:t xml:space="preserve">36.  </w:t>
      </w:r>
      <w:r>
        <w:t xml:space="preserve">The manager </w:t>
      </w:r>
      <w:r>
        <w:t>sent on (A)</w:t>
      </w:r>
      <w:r>
        <w:t xml:space="preserve"> his new striker, </w:t>
      </w:r>
      <w:r>
        <w:t>whose (B)</w:t>
      </w:r>
      <w:r>
        <w:t xml:space="preserve"> </w:t>
      </w:r>
      <w:r>
        <w:t>scored (C)</w:t>
      </w:r>
      <w:r>
        <w:t xml:space="preserve"> a </w:t>
      </w:r>
      <w:r>
        <w:t>brilliant (D)</w:t>
      </w:r>
      <w:r>
        <w:t xml:space="preserve"> goal.</w:t>
      </w:r>
      <w:r>
        <w:br/>
      </w:r>
      <w:r>
        <w:rPr>
          <w:b/>
        </w:rPr>
        <w:t xml:space="preserve">37.  </w:t>
      </w:r>
      <w:r>
        <w:t xml:space="preserve">No one </w:t>
      </w:r>
      <w:r>
        <w:t>has (A)</w:t>
      </w:r>
      <w:r>
        <w:t xml:space="preserve"> said </w:t>
      </w:r>
      <w:r>
        <w:t>anything (B)</w:t>
      </w:r>
      <w:r>
        <w:t xml:space="preserve"> </w:t>
      </w:r>
      <w:r>
        <w:t>would (C)</w:t>
      </w:r>
      <w:r>
        <w:t xml:space="preserve"> persuade me </w:t>
      </w:r>
      <w:r>
        <w:t>to change (D)</w:t>
      </w:r>
      <w:r>
        <w:t xml:space="preserve"> my mind.</w:t>
      </w:r>
      <w:r>
        <w:br/>
      </w:r>
      <w:r>
        <w:rPr>
          <w:b/>
        </w:rPr>
        <w:t xml:space="preserve">38.  </w:t>
      </w:r>
      <w:r>
        <w:t xml:space="preserve">It </w:t>
      </w:r>
      <w:r>
        <w:t>took (A)</w:t>
      </w:r>
      <w:r>
        <w:t xml:space="preserve"> them </w:t>
      </w:r>
      <w:r>
        <w:t>at least (B)</w:t>
      </w:r>
      <w:r>
        <w:t xml:space="preserve"> two months </w:t>
      </w:r>
      <w:r>
        <w:t>learning (C)</w:t>
      </w:r>
      <w:r>
        <w:t xml:space="preserve"> how </w:t>
      </w:r>
      <w:r>
        <w:t>to pronounce (D)</w:t>
      </w:r>
      <w:r>
        <w:t xml:space="preserve"> these words.</w:t>
      </w:r>
      <w:r>
        <w:br/>
      </w:r>
      <w:r>
        <w:rPr>
          <w:b/>
        </w:rPr>
        <w:t xml:space="preserve">39.  </w:t>
      </w:r>
      <w:r>
        <w:t xml:space="preserve">Helen Keller, </w:t>
      </w:r>
      <w:r>
        <w:t>who (A)</w:t>
      </w:r>
      <w:r>
        <w:t xml:space="preserve"> was both blind and </w:t>
      </w:r>
      <w:r>
        <w:t>deafness (B)</w:t>
      </w:r>
      <w:r>
        <w:t xml:space="preserve">, </w:t>
      </w:r>
      <w:r>
        <w:t>overcame (C)</w:t>
      </w:r>
      <w:r>
        <w:t xml:space="preserve"> her </w:t>
      </w:r>
      <w:r>
        <w:t>inabilities (D)</w:t>
      </w:r>
      <w:r>
        <w:t xml:space="preserve"> with the help of her teacher, Ann Sullivan.  </w:t>
      </w:r>
      <w:r>
        <w:br/>
      </w:r>
      <w:r>
        <w:rPr>
          <w:b/>
        </w:rPr>
        <w:t xml:space="preserve">40.  </w:t>
      </w:r>
      <w:r>
        <w:t xml:space="preserve">Lake Superior, </w:t>
      </w:r>
      <w:r>
        <w:t>that (A)</w:t>
      </w:r>
      <w:r>
        <w:t xml:space="preserve"> </w:t>
      </w:r>
      <w:r>
        <w:t>lies on (B)</w:t>
      </w:r>
      <w:r>
        <w:t xml:space="preserve"> the US Canadian border, is the </w:t>
      </w:r>
      <w:r>
        <w:t>largest lake (C)</w:t>
      </w:r>
      <w:r>
        <w:t xml:space="preserve"> </w:t>
      </w:r>
      <w:r>
        <w:t>in (D)</w:t>
      </w:r>
      <w:r>
        <w:t xml:space="preserve"> North America.</w:t>
      </w:r>
      <w:r>
        <w:br/>
      </w:r>
      <w:r>
        <w:rPr>
          <w:b/>
        </w:rPr>
        <w:t xml:space="preserve">Choose the item (A, B, C or D) that best completes the unfinished statement. </w:t>
      </w:r>
      <w:r>
        <w:br/>
      </w:r>
      <w:r>
        <w:t>Dear Sir,</w:t>
      </w:r>
      <w:r>
        <w:br/>
      </w:r>
      <w:r>
        <w:t>I wish to apply for the post of clerk in the World Tours Travel Company. I am 18 years old and attended Greenhill College from 1984 to 1988. I passed my School Certificate in History, Geography, Science, Maths and Arabic. Then I got a job as a junior typist in the New Asia Export Company.</w:t>
      </w:r>
      <w:r>
        <w:br/>
      </w:r>
      <w:r>
        <w:t>I can speak a little English but I am much better at reading books and letters in English. I know how to use a calculator and I am good at maths.</w:t>
      </w:r>
      <w:r>
        <w:br/>
      </w:r>
      <w:r>
        <w:t xml:space="preserve">I am able to get on well with different kinds of people and I like hard work. I </w:t>
      </w:r>
      <w:r>
        <w:t>look forward to</w:t>
      </w:r>
      <w:r>
        <w:t xml:space="preserve"> hearing from you soon.</w:t>
      </w:r>
      <w:r>
        <w:br/>
      </w:r>
      <w:r>
        <w:t xml:space="preserve">             Yours faithfully,</w:t>
      </w:r>
      <w:r>
        <w:br/>
      </w:r>
      <w:r>
        <w:t xml:space="preserve">           Nicolas Tolias (Ms)</w:t>
      </w:r>
      <w:r>
        <w:br/>
      </w:r>
      <w:r>
        <w:rPr>
          <w:b/>
        </w:rPr>
        <w:t xml:space="preserve">41. </w:t>
      </w:r>
      <w:r>
        <w:t>What would Tolias like to do?</w:t>
      </w:r>
      <w:r>
        <w:br/>
      </w:r>
      <w:r>
        <w:t xml:space="preserve">A. work for the World Tour Travel Company </w:t>
      </w:r>
      <w:r>
        <w:br/>
      </w:r>
      <w:r>
        <w:t>B. work at the post office</w:t>
      </w:r>
      <w:r>
        <w:br/>
      </w:r>
      <w:r>
        <w:t>C. teach at Greenhill College</w:t>
      </w:r>
      <w:r>
        <w:br/>
      </w:r>
      <w:r>
        <w:t>D. apply for Greenhill College</w:t>
      </w:r>
      <w:r>
        <w:br/>
      </w:r>
      <w:r>
        <w:rPr>
          <w:b/>
        </w:rPr>
        <w:t xml:space="preserve">42. </w:t>
      </w:r>
      <w:r>
        <w:t>She used to work _____.</w:t>
      </w:r>
      <w:r>
        <w:br/>
      </w:r>
      <w:r>
        <w:t>A. for the World Tour Travel Company</w:t>
      </w:r>
      <w:r>
        <w:br/>
      </w:r>
      <w:r>
        <w:t xml:space="preserve">B. as a clerk at the post office       </w:t>
      </w:r>
      <w:r>
        <w:br/>
      </w:r>
      <w:r>
        <w:t>C. as a typist in The New Asia Export Company</w:t>
      </w:r>
      <w:r>
        <w:br/>
      </w:r>
      <w:r>
        <w:t>D. as a teacher at Greenhill College</w:t>
      </w:r>
      <w:r>
        <w:br/>
      </w:r>
      <w:r>
        <w:rPr>
          <w:b/>
        </w:rPr>
        <w:t xml:space="preserve">43. </w:t>
      </w:r>
      <w:r>
        <w:t>She can do the following things except_____.</w:t>
      </w:r>
      <w:r>
        <w:br/>
      </w:r>
      <w:r>
        <w:t xml:space="preserve">A. read English books and letters </w:t>
      </w:r>
      <w:r>
        <w:br/>
      </w:r>
      <w:r>
        <w:t>B. use a calculator</w:t>
      </w:r>
      <w:r>
        <w:br/>
      </w:r>
      <w:r>
        <w:t>C. do calculations</w:t>
      </w:r>
      <w:r>
        <w:br/>
      </w:r>
      <w:r>
        <w:t>D. teach English</w:t>
      </w:r>
      <w:r>
        <w:br/>
      </w:r>
      <w:r>
        <w:rPr>
          <w:b/>
        </w:rPr>
        <w:t xml:space="preserve">44. </w:t>
      </w:r>
      <w:r>
        <w:t>Which of the following is NOT TRUE about her?</w:t>
      </w:r>
      <w:r>
        <w:br/>
      </w:r>
      <w:r>
        <w:t xml:space="preserve">A. She is at the age of eighteen   </w:t>
      </w:r>
      <w:r>
        <w:br/>
      </w:r>
      <w:r>
        <w:t>B. She is bored with hard work</w:t>
      </w:r>
      <w:r>
        <w:br/>
      </w:r>
      <w:r>
        <w:t xml:space="preserve">C. She is friendly with people </w:t>
      </w:r>
      <w:r>
        <w:br/>
      </w:r>
      <w:r>
        <w:t>D. She speaks English worse than she reads it</w:t>
      </w:r>
      <w:r>
        <w:br/>
      </w:r>
      <w:r>
        <w:rPr>
          <w:b/>
        </w:rPr>
        <w:t xml:space="preserve">45. </w:t>
      </w:r>
      <w:r>
        <w:t>The phrase ‘ look forward to’ is closest in meaning to ______.</w:t>
      </w:r>
      <w:r>
        <w:br/>
      </w:r>
      <w:r>
        <w:t xml:space="preserve">A. expect                  </w:t>
      </w:r>
      <w:r>
        <w:br/>
      </w:r>
      <w:r>
        <w:t xml:space="preserve">B. dislike   </w:t>
      </w:r>
      <w:r>
        <w:br/>
      </w:r>
      <w:r>
        <w:t xml:space="preserve">C. spend                    </w:t>
      </w:r>
      <w:r>
        <w:br/>
      </w:r>
      <w:r>
        <w:t>D. enjoy</w:t>
      </w:r>
      <w:r>
        <w:br/>
      </w:r>
      <w:r>
        <w:rPr>
          <w:b/>
        </w:rPr>
        <w:t xml:space="preserve">Choose the word or phrase (A, B, C, or D) that best fits each space in the following passage. </w:t>
      </w:r>
      <w:r>
        <w:br/>
      </w:r>
      <w:r>
        <w:t>What sort of job should you look for? Much depends on your long-term aim. You need to ask (46)______ whether you want to specialize in a particular field, work your way up to higher levels of responsibility or (47)______ of your current employment into a broader field.</w:t>
      </w:r>
      <w:r>
        <w:br/>
      </w:r>
      <w:r>
        <w:t>This job will be studied very carefully when you send your letter of (48)______ for your next job. It should show evidence of serious career planning. Most important, it should extend you, develop you and give you increasing responsi­bility. Incidentally, if the travel bug is biting, now is the time to pack up and go. You can do temporary work for a (49)______ ; when you return, pick up where you (50)______ left off and get the second job.</w:t>
      </w:r>
      <w:r>
        <w:br/>
      </w:r>
      <w:r>
        <w:t>Incidentally: unexpectedly; pack up: stop</w:t>
      </w:r>
      <w:r>
        <w:br/>
      </w:r>
      <w:r>
        <w:rPr>
          <w:b/>
        </w:rPr>
        <w:t xml:space="preserve">46.             </w:t>
      </w:r>
      <w:r>
        <w:br/>
      </w:r>
      <w:r>
        <w:t xml:space="preserve">A. you                           </w:t>
      </w:r>
      <w:r>
        <w:br/>
      </w:r>
      <w:r>
        <w:t xml:space="preserve">B. if                                   </w:t>
      </w:r>
      <w:r>
        <w:br/>
      </w:r>
      <w:r>
        <w:t xml:space="preserve">C. oneself                     </w:t>
      </w:r>
      <w:r>
        <w:br/>
      </w:r>
      <w:r>
        <w:t>D. yourself</w:t>
      </w:r>
      <w:r>
        <w:br/>
      </w:r>
      <w:r>
        <w:rPr>
          <w:b/>
        </w:rPr>
        <w:t xml:space="preserve">47.             </w:t>
      </w:r>
      <w:r>
        <w:br/>
      </w:r>
      <w:r>
        <w:t xml:space="preserve">A. out                            </w:t>
      </w:r>
      <w:r>
        <w:br/>
      </w:r>
      <w:r>
        <w:t xml:space="preserve">B. off                                 </w:t>
      </w:r>
      <w:r>
        <w:br/>
      </w:r>
      <w:r>
        <w:t xml:space="preserve">C. into                           </w:t>
      </w:r>
      <w:r>
        <w:br/>
      </w:r>
      <w:r>
        <w:t>D. over</w:t>
      </w:r>
      <w:r>
        <w:br/>
      </w:r>
      <w:r>
        <w:rPr>
          <w:b/>
        </w:rPr>
        <w:t xml:space="preserve">48.             </w:t>
      </w:r>
      <w:r>
        <w:br/>
      </w:r>
      <w:r>
        <w:t xml:space="preserve">A. applicants                </w:t>
      </w:r>
      <w:r>
        <w:br/>
      </w:r>
      <w:r>
        <w:t xml:space="preserve">B. application                  </w:t>
      </w:r>
      <w:r>
        <w:br/>
      </w:r>
      <w:r>
        <w:t xml:space="preserve">C. form                          </w:t>
      </w:r>
      <w:r>
        <w:br/>
      </w:r>
      <w:r>
        <w:t>D. employment</w:t>
      </w:r>
      <w:r>
        <w:br/>
      </w:r>
      <w:r>
        <w:rPr>
          <w:b/>
        </w:rPr>
        <w:t xml:space="preserve">49.             </w:t>
      </w:r>
      <w:r>
        <w:br/>
      </w:r>
      <w:r>
        <w:t xml:space="preserve">A. day                            </w:t>
      </w:r>
      <w:r>
        <w:br/>
      </w:r>
      <w:r>
        <w:t xml:space="preserve">B. time                               </w:t>
      </w:r>
      <w:r>
        <w:br/>
      </w:r>
      <w:r>
        <w:t xml:space="preserve">C. while                         </w:t>
      </w:r>
      <w:r>
        <w:br/>
      </w:r>
      <w:r>
        <w:t>D. ages</w:t>
      </w:r>
      <w:r>
        <w:br/>
      </w:r>
      <w:r>
        <w:rPr>
          <w:b/>
        </w:rPr>
        <w:t xml:space="preserve">50.             </w:t>
      </w:r>
      <w:r>
        <w:br/>
      </w:r>
      <w:r>
        <w:t xml:space="preserve">A. are                             </w:t>
      </w:r>
      <w:r>
        <w:br/>
      </w:r>
      <w:r>
        <w:t xml:space="preserve">B. have                              </w:t>
      </w:r>
      <w:r>
        <w:br/>
      </w:r>
      <w:r>
        <w:t xml:space="preserve">C. should                      </w:t>
      </w:r>
      <w:r>
        <w:br/>
      </w:r>
      <w:r>
        <w:t>D. may</w:t>
      </w:r>
      <w:r>
        <w:br/>
      </w:r>
      <w:r>
        <w:rPr>
          <w:b/>
        </w:rPr>
        <w:t>ĐÁP ÁN</w:t>
      </w:r>
      <w:r>
        <w:br/>
      </w:r>
      <w:r>
        <w:br/>
      </w:r>
      <w:r>
        <w:br/>
      </w:r>
      <w:r>
        <w:br/>
      </w:r>
      <w:r>
        <w:br/>
      </w:r>
      <w:r>
        <w:t>1C</w:t>
      </w:r>
      <w:r>
        <w:br/>
      </w:r>
      <w:r>
        <w:br/>
      </w:r>
      <w:r>
        <w:br/>
      </w:r>
      <w:r>
        <w:t>6A</w:t>
      </w:r>
      <w:r>
        <w:br/>
      </w:r>
      <w:r>
        <w:br/>
      </w:r>
      <w:r>
        <w:br/>
      </w:r>
      <w:r>
        <w:t>11B</w:t>
      </w:r>
      <w:r>
        <w:br/>
      </w:r>
      <w:r>
        <w:br/>
      </w:r>
      <w:r>
        <w:br/>
      </w:r>
      <w:r>
        <w:t>16D</w:t>
      </w:r>
      <w:r>
        <w:br/>
      </w:r>
      <w:r>
        <w:br/>
      </w:r>
      <w:r>
        <w:br/>
      </w:r>
      <w:r>
        <w:t>21A</w:t>
      </w:r>
      <w:r>
        <w:br/>
      </w:r>
      <w:r>
        <w:br/>
      </w:r>
      <w:r>
        <w:br/>
      </w:r>
      <w:r>
        <w:t>26D</w:t>
      </w:r>
      <w:r>
        <w:br/>
      </w:r>
      <w:r>
        <w:br/>
      </w:r>
      <w:r>
        <w:br/>
      </w:r>
      <w:r>
        <w:t>31B</w:t>
      </w:r>
      <w:r>
        <w:br/>
      </w:r>
      <w:r>
        <w:br/>
      </w:r>
      <w:r>
        <w:br/>
      </w:r>
      <w:r>
        <w:t>36B</w:t>
      </w:r>
      <w:r>
        <w:br/>
      </w:r>
      <w:r>
        <w:br/>
      </w:r>
      <w:r>
        <w:br/>
      </w:r>
      <w:r>
        <w:t>41A</w:t>
      </w:r>
      <w:r>
        <w:br/>
      </w:r>
      <w:r>
        <w:br/>
      </w:r>
      <w:r>
        <w:br/>
      </w:r>
      <w:r>
        <w:t>46D</w:t>
      </w:r>
      <w:r>
        <w:br/>
      </w:r>
      <w:r>
        <w:br/>
      </w:r>
      <w:r>
        <w:br/>
      </w:r>
      <w:r>
        <w:br/>
      </w:r>
      <w:r>
        <w:br/>
      </w:r>
      <w:r>
        <w:t>2B</w:t>
      </w:r>
      <w:r>
        <w:br/>
      </w:r>
      <w:r>
        <w:br/>
      </w:r>
      <w:r>
        <w:br/>
      </w:r>
      <w:r>
        <w:t>7B</w:t>
      </w:r>
      <w:r>
        <w:br/>
      </w:r>
      <w:r>
        <w:br/>
      </w:r>
      <w:r>
        <w:br/>
      </w:r>
      <w:r>
        <w:t>12B</w:t>
      </w:r>
      <w:r>
        <w:br/>
      </w:r>
      <w:r>
        <w:br/>
      </w:r>
      <w:r>
        <w:br/>
      </w:r>
      <w:r>
        <w:t>17B</w:t>
      </w:r>
      <w:r>
        <w:br/>
      </w:r>
      <w:r>
        <w:br/>
      </w:r>
      <w:r>
        <w:br/>
      </w:r>
      <w:r>
        <w:t>22B</w:t>
      </w:r>
      <w:r>
        <w:br/>
      </w:r>
      <w:r>
        <w:br/>
      </w:r>
      <w:r>
        <w:br/>
      </w:r>
      <w:r>
        <w:t>27B</w:t>
      </w:r>
      <w:r>
        <w:br/>
      </w:r>
      <w:r>
        <w:br/>
      </w:r>
      <w:r>
        <w:br/>
      </w:r>
      <w:r>
        <w:t>32B</w:t>
      </w:r>
      <w:r>
        <w:br/>
      </w:r>
      <w:r>
        <w:br/>
      </w:r>
      <w:r>
        <w:br/>
      </w:r>
      <w:r>
        <w:t>37C</w:t>
      </w:r>
      <w:r>
        <w:br/>
      </w:r>
      <w:r>
        <w:br/>
      </w:r>
      <w:r>
        <w:br/>
      </w:r>
      <w:r>
        <w:t>42C</w:t>
      </w:r>
      <w:r>
        <w:br/>
      </w:r>
      <w:r>
        <w:br/>
      </w:r>
      <w:r>
        <w:br/>
      </w:r>
      <w:r>
        <w:t>47A</w:t>
      </w:r>
      <w:r>
        <w:br/>
      </w:r>
      <w:r>
        <w:br/>
      </w:r>
      <w:r>
        <w:br/>
      </w:r>
      <w:r>
        <w:br/>
      </w:r>
      <w:r>
        <w:br/>
      </w:r>
      <w:r>
        <w:t>3D</w:t>
      </w:r>
      <w:r>
        <w:br/>
      </w:r>
      <w:r>
        <w:br/>
      </w:r>
      <w:r>
        <w:br/>
      </w:r>
      <w:r>
        <w:t>8D</w:t>
      </w:r>
      <w:r>
        <w:br/>
      </w:r>
      <w:r>
        <w:br/>
      </w:r>
      <w:r>
        <w:br/>
      </w:r>
      <w:r>
        <w:t>13A</w:t>
      </w:r>
      <w:r>
        <w:br/>
      </w:r>
      <w:r>
        <w:br/>
      </w:r>
      <w:r>
        <w:br/>
      </w:r>
      <w:r>
        <w:t>18C</w:t>
      </w:r>
      <w:r>
        <w:br/>
      </w:r>
      <w:r>
        <w:br/>
      </w:r>
      <w:r>
        <w:br/>
      </w:r>
      <w:r>
        <w:t>23D</w:t>
      </w:r>
      <w:r>
        <w:br/>
      </w:r>
      <w:r>
        <w:br/>
      </w:r>
      <w:r>
        <w:br/>
      </w:r>
      <w:r>
        <w:t>28A</w:t>
      </w:r>
      <w:r>
        <w:br/>
      </w:r>
      <w:r>
        <w:br/>
      </w:r>
      <w:r>
        <w:br/>
      </w:r>
      <w:r>
        <w:t>33B</w:t>
      </w:r>
      <w:r>
        <w:br/>
      </w:r>
      <w:r>
        <w:br/>
      </w:r>
      <w:r>
        <w:br/>
      </w:r>
      <w:r>
        <w:t>38C</w:t>
      </w:r>
      <w:r>
        <w:br/>
      </w:r>
      <w:r>
        <w:br/>
      </w:r>
      <w:r>
        <w:br/>
      </w:r>
      <w:r>
        <w:t>43D</w:t>
      </w:r>
      <w:r>
        <w:br/>
      </w:r>
      <w:r>
        <w:br/>
      </w:r>
      <w:r>
        <w:br/>
      </w:r>
      <w:r>
        <w:t>48B</w:t>
      </w:r>
      <w:r>
        <w:br/>
      </w:r>
      <w:r>
        <w:br/>
      </w:r>
      <w:r>
        <w:br/>
      </w:r>
      <w:r>
        <w:br/>
      </w:r>
      <w:r>
        <w:br/>
      </w:r>
      <w:r>
        <w:t>4B</w:t>
      </w:r>
      <w:r>
        <w:br/>
      </w:r>
      <w:r>
        <w:br/>
      </w:r>
      <w:r>
        <w:br/>
      </w:r>
      <w:r>
        <w:t>9D</w:t>
      </w:r>
      <w:r>
        <w:br/>
      </w:r>
      <w:r>
        <w:br/>
      </w:r>
      <w:r>
        <w:br/>
      </w:r>
      <w:r>
        <w:t>14A</w:t>
      </w:r>
      <w:r>
        <w:br/>
      </w:r>
      <w:r>
        <w:br/>
      </w:r>
      <w:r>
        <w:br/>
      </w:r>
      <w:r>
        <w:t>19A</w:t>
      </w:r>
      <w:r>
        <w:br/>
      </w:r>
      <w:r>
        <w:br/>
      </w:r>
      <w:r>
        <w:br/>
      </w:r>
      <w:r>
        <w:t>24C</w:t>
      </w:r>
      <w:r>
        <w:br/>
      </w:r>
      <w:r>
        <w:br/>
      </w:r>
      <w:r>
        <w:br/>
      </w:r>
      <w:r>
        <w:t>29D</w:t>
      </w:r>
      <w:r>
        <w:br/>
      </w:r>
      <w:r>
        <w:br/>
      </w:r>
      <w:r>
        <w:br/>
      </w:r>
      <w:r>
        <w:t>34C</w:t>
      </w:r>
      <w:r>
        <w:br/>
      </w:r>
      <w:r>
        <w:br/>
      </w:r>
      <w:r>
        <w:br/>
      </w:r>
      <w:r>
        <w:t>39B</w:t>
      </w:r>
      <w:r>
        <w:br/>
      </w:r>
      <w:r>
        <w:br/>
      </w:r>
      <w:r>
        <w:br/>
      </w:r>
      <w:r>
        <w:t>44B</w:t>
      </w:r>
      <w:r>
        <w:br/>
      </w:r>
      <w:r>
        <w:br/>
      </w:r>
      <w:r>
        <w:br/>
      </w:r>
      <w:r>
        <w:t>49C</w:t>
      </w:r>
      <w:r>
        <w:br/>
      </w:r>
      <w:r>
        <w:br/>
      </w:r>
      <w:r>
        <w:br/>
      </w:r>
      <w:r>
        <w:br/>
      </w:r>
      <w:r>
        <w:br/>
      </w:r>
      <w:r>
        <w:t>5C</w:t>
      </w:r>
      <w:r>
        <w:br/>
      </w:r>
      <w:r>
        <w:br/>
      </w:r>
      <w:r>
        <w:br/>
      </w:r>
      <w:r>
        <w:t>10C</w:t>
      </w:r>
      <w:r>
        <w:br/>
      </w:r>
      <w:r>
        <w:br/>
      </w:r>
      <w:r>
        <w:br/>
      </w:r>
      <w:r>
        <w:t>15B</w:t>
      </w:r>
      <w:r>
        <w:br/>
      </w:r>
      <w:r>
        <w:br/>
      </w:r>
      <w:r>
        <w:br/>
      </w:r>
      <w:r>
        <w:t>20A</w:t>
      </w:r>
      <w:r>
        <w:br/>
      </w:r>
      <w:r>
        <w:br/>
      </w:r>
      <w:r>
        <w:br/>
      </w:r>
      <w:r>
        <w:t>25C</w:t>
      </w:r>
      <w:r>
        <w:br/>
      </w:r>
      <w:r>
        <w:br/>
      </w:r>
      <w:r>
        <w:br/>
      </w:r>
      <w:r>
        <w:t>30B</w:t>
      </w:r>
      <w:r>
        <w:br/>
      </w:r>
      <w:r>
        <w:br/>
      </w:r>
      <w:r>
        <w:br/>
      </w:r>
      <w:r>
        <w:t>35B</w:t>
      </w:r>
      <w:r>
        <w:br/>
      </w:r>
      <w:r>
        <w:br/>
      </w:r>
      <w:r>
        <w:br/>
      </w:r>
      <w:r>
        <w:t>40A</w:t>
      </w:r>
      <w:r>
        <w:br/>
      </w:r>
      <w:r>
        <w:br/>
      </w:r>
      <w:r>
        <w:br/>
      </w:r>
      <w:r>
        <w:t>45A</w:t>
      </w:r>
      <w:r>
        <w:br/>
      </w:r>
      <w:r>
        <w:br/>
      </w:r>
      <w:r>
        <w:br/>
      </w:r>
      <w:r>
        <w:t>50B</w:t>
      </w:r>
      <w:r>
        <w:br/>
      </w:r>
      <w:r>
        <w:br/>
      </w:r>
      <w:r>
        <w:br/>
      </w:r>
      <w:r>
        <w:br/>
      </w:r>
      <w:r>
        <w:br/>
      </w:r>
      <w:r>
        <w:rPr>
          <w:b/>
        </w:rPr>
        <w:t>Đề thi Giữa học kì 1 Tiếng anh lớp 12 có đáp án đề số 4</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 xml:space="preserve">Choose the word whose underlined part is pronounced differently from that of the others. </w:t>
      </w:r>
      <w:r>
        <w:br/>
      </w:r>
      <w:r>
        <w:rPr>
          <w:b/>
        </w:rPr>
        <w:t xml:space="preserve">1.                  </w:t>
      </w:r>
      <w:r>
        <w:br/>
      </w:r>
      <w:r>
        <w:t>A . fut</w:t>
      </w:r>
      <w:r>
        <w:t>ure</w:t>
      </w:r>
      <w:r>
        <w:t xml:space="preserve">                      </w:t>
      </w:r>
      <w:r>
        <w:br/>
      </w:r>
      <w:r>
        <w:t>B. mat</w:t>
      </w:r>
      <w:r>
        <w:t>ure</w:t>
      </w:r>
      <w:r>
        <w:t xml:space="preserve">         </w:t>
      </w:r>
      <w:r>
        <w:br/>
      </w:r>
      <w:r>
        <w:t>C. past</w:t>
      </w:r>
      <w:r>
        <w:t>ure</w:t>
      </w:r>
      <w:r>
        <w:t xml:space="preserve">                       </w:t>
      </w:r>
      <w:r>
        <w:br/>
      </w:r>
      <w:r>
        <w:t>D. nat</w:t>
      </w:r>
      <w:r>
        <w:t>ure</w:t>
      </w:r>
      <w:r>
        <w:br/>
      </w:r>
      <w:r>
        <w:rPr>
          <w:b/>
        </w:rPr>
        <w:t xml:space="preserve">2.                  </w:t>
      </w:r>
      <w:r>
        <w:br/>
      </w:r>
      <w:r>
        <w:t xml:space="preserve">A. </w:t>
      </w:r>
      <w:r>
        <w:t>ch</w:t>
      </w:r>
      <w:r>
        <w:t xml:space="preserve">ore                        </w:t>
      </w:r>
      <w:r>
        <w:br/>
      </w:r>
      <w:r>
        <w:t>B. mu</w:t>
      </w:r>
      <w:r>
        <w:t>ch</w:t>
      </w:r>
      <w:r>
        <w:t xml:space="preserve">                             </w:t>
      </w:r>
      <w:r>
        <w:br/>
      </w:r>
      <w:r>
        <w:t>C. te</w:t>
      </w:r>
      <w:r>
        <w:t>ch</w:t>
      </w:r>
      <w:r>
        <w:t xml:space="preserve">nology   </w:t>
      </w:r>
      <w:r>
        <w:br/>
      </w:r>
      <w:r>
        <w:t>D. ex</w:t>
      </w:r>
      <w:r>
        <w:t>ch</w:t>
      </w:r>
      <w:r>
        <w:t>ange</w:t>
      </w:r>
      <w:r>
        <w:br/>
      </w:r>
      <w:r>
        <w:rPr>
          <w:b/>
        </w:rPr>
        <w:t xml:space="preserve">3.                  </w:t>
      </w:r>
      <w:r>
        <w:br/>
      </w:r>
      <w:r>
        <w:t xml:space="preserve">A. </w:t>
      </w:r>
      <w:r>
        <w:t>th</w:t>
      </w:r>
      <w:r>
        <w:t xml:space="preserve">reaten                    </w:t>
      </w:r>
      <w:r>
        <w:br/>
      </w:r>
      <w:r>
        <w:t>B. ea</w:t>
      </w:r>
      <w:r>
        <w:t>rth</w:t>
      </w:r>
      <w:r>
        <w:t xml:space="preserve">                             </w:t>
      </w:r>
      <w:r>
        <w:br/>
      </w:r>
      <w:r>
        <w:t>C. heal</w:t>
      </w:r>
      <w:r>
        <w:t>th</w:t>
      </w:r>
      <w:r>
        <w:t xml:space="preserve">y        </w:t>
      </w:r>
      <w:r>
        <w:br/>
      </w:r>
      <w:r>
        <w:t>D. brea</w:t>
      </w:r>
      <w:r>
        <w:t>th</w:t>
      </w:r>
      <w:r>
        <w:t>e</w:t>
      </w:r>
      <w:r>
        <w:br/>
      </w:r>
      <w:r>
        <w:rPr>
          <w:b/>
        </w:rPr>
        <w:t xml:space="preserve">Choose the word whose main stress is put differently from that of the others in the group. </w:t>
      </w:r>
      <w:r>
        <w:br/>
      </w:r>
      <w:r>
        <w:rPr>
          <w:b/>
        </w:rPr>
        <w:t xml:space="preserve">4.                  </w:t>
      </w:r>
      <w:r>
        <w:br/>
      </w:r>
      <w:r>
        <w:t xml:space="preserve">A. different                   </w:t>
      </w:r>
      <w:r>
        <w:br/>
      </w:r>
      <w:r>
        <w:t xml:space="preserve">B. terrorist                        </w:t>
      </w:r>
      <w:r>
        <w:br/>
      </w:r>
      <w:r>
        <w:t xml:space="preserve">C. contrary         </w:t>
      </w:r>
      <w:r>
        <w:br/>
      </w:r>
      <w:r>
        <w:t>D. domestic</w:t>
      </w:r>
      <w:r>
        <w:br/>
      </w:r>
      <w:r>
        <w:rPr>
          <w:b/>
        </w:rPr>
        <w:t xml:space="preserve">5.                  </w:t>
      </w:r>
      <w:r>
        <w:br/>
      </w:r>
      <w:r>
        <w:t xml:space="preserve">A. future                     </w:t>
      </w:r>
      <w:r>
        <w:br/>
      </w:r>
      <w:r>
        <w:t xml:space="preserve">B. burden                          </w:t>
      </w:r>
      <w:r>
        <w:br/>
      </w:r>
      <w:r>
        <w:t xml:space="preserve">C. device                         </w:t>
      </w:r>
      <w:r>
        <w:br/>
      </w:r>
      <w:r>
        <w:t>D. certain</w:t>
      </w:r>
      <w:r>
        <w:br/>
      </w:r>
      <w:r>
        <w:rPr>
          <w:b/>
        </w:rPr>
        <w:t xml:space="preserve">II. GRAMMAR &amp; VOCABULARY </w:t>
      </w:r>
      <w:r>
        <w:br/>
      </w:r>
      <w:r>
        <w:rPr>
          <w:b/>
        </w:rPr>
        <w:t xml:space="preserve">6.  </w:t>
      </w:r>
      <w:r>
        <w:t>Many teenagers show signs of anxiety and _______ when being asked about their future.</w:t>
      </w:r>
      <w:r>
        <w:br/>
      </w:r>
      <w:r>
        <w:t xml:space="preserve">A. depress                     </w:t>
      </w:r>
      <w:r>
        <w:br/>
      </w:r>
      <w:r>
        <w:t xml:space="preserve">B. depression                   </w:t>
      </w:r>
      <w:r>
        <w:br/>
      </w:r>
      <w:r>
        <w:t xml:space="preserve">C. depressing      </w:t>
      </w:r>
      <w:r>
        <w:br/>
      </w:r>
      <w:r>
        <w:t>D. depressed</w:t>
      </w:r>
      <w:r>
        <w:br/>
      </w:r>
      <w:r>
        <w:rPr>
          <w:b/>
        </w:rPr>
        <w:t xml:space="preserve">7. </w:t>
      </w:r>
      <w:r>
        <w:t>Constant _______ of attack makes everyday life dangerous here.</w:t>
      </w:r>
      <w:r>
        <w:br/>
      </w:r>
      <w:r>
        <w:t xml:space="preserve">A. threat                        </w:t>
      </w:r>
      <w:r>
        <w:br/>
      </w:r>
      <w:r>
        <w:t xml:space="preserve">B. threaten                        </w:t>
      </w:r>
      <w:r>
        <w:br/>
      </w:r>
      <w:r>
        <w:t xml:space="preserve">C. threatening      </w:t>
      </w:r>
      <w:r>
        <w:br/>
      </w:r>
      <w:r>
        <w:t>D. threateningly</w:t>
      </w:r>
      <w:r>
        <w:br/>
      </w:r>
      <w:r>
        <w:rPr>
          <w:b/>
        </w:rPr>
        <w:t xml:space="preserve">8. </w:t>
      </w:r>
      <w:r>
        <w:t>No one can predict the future exactly. Things may happen _______.</w:t>
      </w:r>
      <w:r>
        <w:br/>
      </w:r>
      <w:r>
        <w:t xml:space="preserve">A. expected                  </w:t>
      </w:r>
      <w:r>
        <w:br/>
      </w:r>
      <w:r>
        <w:t xml:space="preserve">B. unexpected                  </w:t>
      </w:r>
      <w:r>
        <w:br/>
      </w:r>
      <w:r>
        <w:t xml:space="preserve">C. expectedly     </w:t>
      </w:r>
      <w:r>
        <w:br/>
      </w:r>
      <w:r>
        <w:t>D. unexpectedly</w:t>
      </w:r>
      <w:r>
        <w:br/>
      </w:r>
      <w:r>
        <w:rPr>
          <w:b/>
        </w:rPr>
        <w:t xml:space="preserve">9. </w:t>
      </w:r>
      <w:r>
        <w:t>Someone who is _______ is hopeful about the future or the success of something in particular.</w:t>
      </w:r>
      <w:r>
        <w:br/>
      </w:r>
      <w:r>
        <w:t xml:space="preserve">A. powerful                  </w:t>
      </w:r>
      <w:r>
        <w:br/>
      </w:r>
      <w:r>
        <w:t xml:space="preserve">B. optimistic                     </w:t>
      </w:r>
      <w:r>
        <w:br/>
      </w:r>
      <w:r>
        <w:t xml:space="preserve">C. stagnant        </w:t>
      </w:r>
      <w:r>
        <w:br/>
      </w:r>
      <w:r>
        <w:t>D. pessimistic</w:t>
      </w:r>
      <w:r>
        <w:br/>
      </w:r>
      <w:r>
        <w:rPr>
          <w:b/>
        </w:rPr>
        <w:t xml:space="preserve">10. </w:t>
      </w:r>
      <w:r>
        <w:t>There will be powerful network of computers which may come from a single computing _______ that is worn on or in the body.</w:t>
      </w:r>
      <w:r>
        <w:br/>
      </w:r>
      <w:r>
        <w:t xml:space="preserve">A. device                      </w:t>
      </w:r>
      <w:r>
        <w:br/>
      </w:r>
      <w:r>
        <w:t xml:space="preserve">B. machinery                    </w:t>
      </w:r>
      <w:r>
        <w:br/>
      </w:r>
      <w:r>
        <w:t xml:space="preserve">C. equipment                  </w:t>
      </w:r>
      <w:r>
        <w:br/>
      </w:r>
      <w:r>
        <w:t>D. vehicle</w:t>
      </w:r>
      <w:r>
        <w:br/>
      </w:r>
      <w:r>
        <w:rPr>
          <w:b/>
        </w:rPr>
        <w:t xml:space="preserve">11. </w:t>
      </w:r>
      <w:r>
        <w:t xml:space="preserve">Let's </w:t>
      </w:r>
      <w:r>
        <w:t>put off</w:t>
      </w:r>
      <w:r>
        <w:t xml:space="preserve"> that meeting to next Monday.</w:t>
      </w:r>
      <w:r>
        <w:br/>
      </w:r>
      <w:r>
        <w:t xml:space="preserve">A. postpone                  </w:t>
      </w:r>
      <w:r>
        <w:br/>
      </w:r>
      <w:r>
        <w:t xml:space="preserve">B. schedule                       </w:t>
      </w:r>
      <w:r>
        <w:br/>
      </w:r>
      <w:r>
        <w:t xml:space="preserve">C. arrange      </w:t>
      </w:r>
      <w:r>
        <w:br/>
      </w:r>
      <w:r>
        <w:t>D. appoint</w:t>
      </w:r>
      <w:r>
        <w:br/>
      </w:r>
      <w:r>
        <w:rPr>
          <w:b/>
        </w:rPr>
        <w:t xml:space="preserve">12. </w:t>
      </w:r>
      <w:r>
        <w:t xml:space="preserve">A nuclear station may take risk </w:t>
      </w:r>
      <w:r>
        <w:t>going off</w:t>
      </w:r>
      <w:r>
        <w:t xml:space="preserve"> due to unexpected incidents.</w:t>
      </w:r>
      <w:r>
        <w:br/>
      </w:r>
      <w:r>
        <w:t xml:space="preserve">A. demolishing            </w:t>
      </w:r>
      <w:r>
        <w:br/>
      </w:r>
      <w:r>
        <w:t xml:space="preserve">B. exploding     </w:t>
      </w:r>
      <w:r>
        <w:br/>
      </w:r>
      <w:r>
        <w:t xml:space="preserve">C. developing     </w:t>
      </w:r>
      <w:r>
        <w:br/>
      </w:r>
      <w:r>
        <w:t>D. running</w:t>
      </w:r>
      <w:r>
        <w:br/>
      </w:r>
      <w:r>
        <w:rPr>
          <w:b/>
        </w:rPr>
        <w:t xml:space="preserve">13. </w:t>
      </w:r>
      <w:r>
        <w:t>She is looking _____ a new place to live in because she does not want to depend _____ her parents any more.</w:t>
      </w:r>
      <w:r>
        <w:br/>
      </w:r>
      <w:r>
        <w:t xml:space="preserve">A. for / on                     </w:t>
      </w:r>
      <w:r>
        <w:br/>
      </w:r>
      <w:r>
        <w:t xml:space="preserve">B. after / with                  </w:t>
      </w:r>
      <w:r>
        <w:br/>
      </w:r>
      <w:r>
        <w:t xml:space="preserve">C. up / forward     </w:t>
      </w:r>
      <w:r>
        <w:br/>
      </w:r>
      <w:r>
        <w:t>D. at / into</w:t>
      </w:r>
      <w:r>
        <w:br/>
      </w:r>
      <w:r>
        <w:rPr>
          <w:b/>
        </w:rPr>
        <w:t xml:space="preserve">14. </w:t>
      </w:r>
      <w:r>
        <w:t>I was brought _______ in the countryside by my aunt after my parents had pass _______.</w:t>
      </w:r>
      <w:r>
        <w:br/>
      </w:r>
      <w:r>
        <w:t xml:space="preserve">A. on / over                  </w:t>
      </w:r>
      <w:r>
        <w:br/>
      </w:r>
      <w:r>
        <w:t xml:space="preserve">B. for / on                         </w:t>
      </w:r>
      <w:r>
        <w:br/>
      </w:r>
      <w:r>
        <w:t xml:space="preserve">C. on / off      </w:t>
      </w:r>
      <w:r>
        <w:br/>
      </w:r>
      <w:r>
        <w:t>D. up / away</w:t>
      </w:r>
      <w:r>
        <w:br/>
      </w:r>
      <w:r>
        <w:rPr>
          <w:b/>
        </w:rPr>
        <w:t xml:space="preserve">15.    </w:t>
      </w:r>
      <w:r>
        <w:t>_______ industrialization, we have to cope with the fact that many species are in danger of extinction.</w:t>
      </w:r>
      <w:r>
        <w:br/>
      </w:r>
      <w:r>
        <w:t xml:space="preserve">A. Despite                     </w:t>
      </w:r>
      <w:r>
        <w:br/>
      </w:r>
      <w:r>
        <w:t xml:space="preserve">B. In spite of                     </w:t>
      </w:r>
      <w:r>
        <w:br/>
      </w:r>
      <w:r>
        <w:t xml:space="preserve">C. But for                        </w:t>
      </w:r>
      <w:r>
        <w:br/>
      </w:r>
      <w:r>
        <w:t>D. Due to</w:t>
      </w:r>
      <w:r>
        <w:br/>
      </w:r>
      <w:r>
        <w:rPr>
          <w:b/>
        </w:rPr>
        <w:t xml:space="preserve">16.  </w:t>
      </w:r>
      <w:r>
        <w:t>He is very worried about his new job _______ he is not quite prepared for working.</w:t>
      </w:r>
      <w:r>
        <w:br/>
      </w:r>
      <w:r>
        <w:t xml:space="preserve">A. although                   </w:t>
      </w:r>
      <w:r>
        <w:br/>
      </w:r>
      <w:r>
        <w:t xml:space="preserve">B. but                 </w:t>
      </w:r>
      <w:r>
        <w:br/>
      </w:r>
      <w:r>
        <w:t xml:space="preserve">C. because                      </w:t>
      </w:r>
      <w:r>
        <w:br/>
      </w:r>
      <w:r>
        <w:t>D. so</w:t>
      </w:r>
      <w:r>
        <w:br/>
      </w:r>
      <w:r>
        <w:rPr>
          <w:b/>
        </w:rPr>
        <w:t xml:space="preserve">17. </w:t>
      </w:r>
      <w:r>
        <w:t>Up to now, _______ space exploring still remains _______ very risky, complex, and expensive endeavor. [endeavor: effort]</w:t>
      </w:r>
      <w:r>
        <w:br/>
      </w:r>
      <w:r>
        <w:t xml:space="preserve">A. the / the                    </w:t>
      </w:r>
      <w:r>
        <w:br/>
      </w:r>
      <w:r>
        <w:t xml:space="preserve">B. a / the                            </w:t>
      </w:r>
      <w:r>
        <w:br/>
      </w:r>
      <w:r>
        <w:t xml:space="preserve">C. a / Ø                            </w:t>
      </w:r>
      <w:r>
        <w:br/>
      </w:r>
      <w:r>
        <w:t>D. Ø / a</w:t>
      </w:r>
      <w:r>
        <w:br/>
      </w:r>
      <w:r>
        <w:rPr>
          <w:b/>
        </w:rPr>
        <w:t xml:space="preserve">18. </w:t>
      </w:r>
      <w:r>
        <w:t>Within _______ few years, _______ private space travel has gone from concept to reality.</w:t>
      </w:r>
      <w:r>
        <w:br/>
      </w:r>
      <w:r>
        <w:t xml:space="preserve">A. Ø / an                        </w:t>
      </w:r>
      <w:r>
        <w:br/>
      </w:r>
      <w:r>
        <w:t xml:space="preserve">B. a / Ø                              </w:t>
      </w:r>
      <w:r>
        <w:br/>
      </w:r>
      <w:r>
        <w:t xml:space="preserve">C. the / a    </w:t>
      </w:r>
      <w:r>
        <w:br/>
      </w:r>
      <w:r>
        <w:t>D. the / the</w:t>
      </w:r>
      <w:r>
        <w:br/>
      </w:r>
      <w:r>
        <w:rPr>
          <w:b/>
        </w:rPr>
        <w:t xml:space="preserve">19.    </w:t>
      </w:r>
      <w:r>
        <w:t>In the future, the number of tiny but _______ computers you encounter every day will number in the thousands, perhaps millions.</w:t>
      </w:r>
      <w:r>
        <w:br/>
      </w:r>
      <w:r>
        <w:t xml:space="preserve">A. power                       </w:t>
      </w:r>
      <w:r>
        <w:br/>
      </w:r>
      <w:r>
        <w:t xml:space="preserve">B. powerful                      </w:t>
      </w:r>
      <w:r>
        <w:br/>
      </w:r>
      <w:r>
        <w:t xml:space="preserve">C. powerfully      </w:t>
      </w:r>
      <w:r>
        <w:br/>
      </w:r>
      <w:r>
        <w:t>D. powered</w:t>
      </w:r>
      <w:r>
        <w:br/>
      </w:r>
      <w:r>
        <w:rPr>
          <w:b/>
        </w:rPr>
        <w:t xml:space="preserve">20.    </w:t>
      </w:r>
      <w:r>
        <w:t>What will the relationship between computing and _______ bring us over the next 15 years?</w:t>
      </w:r>
      <w:r>
        <w:br/>
      </w:r>
      <w:r>
        <w:t xml:space="preserve"> A. science                     </w:t>
      </w:r>
      <w:r>
        <w:br/>
      </w:r>
      <w:r>
        <w:t xml:space="preserve">B. scientific                      </w:t>
      </w:r>
      <w:r>
        <w:br/>
      </w:r>
      <w:r>
        <w:t xml:space="preserve">C. scientifically      </w:t>
      </w:r>
      <w:r>
        <w:br/>
      </w:r>
      <w:r>
        <w:t>D. scientist</w:t>
      </w:r>
      <w:r>
        <w:br/>
      </w:r>
      <w:r>
        <w:rPr>
          <w:b/>
        </w:rPr>
        <w:t xml:space="preserve">21.    </w:t>
      </w:r>
      <w:r>
        <w:t>Not until the early 1900s ________ to vote in the United States.</w:t>
      </w:r>
      <w:r>
        <w:br/>
      </w:r>
      <w:r>
        <w:t xml:space="preserve">A. women were allowed </w:t>
      </w:r>
      <w:r>
        <w:br/>
      </w:r>
      <w:r>
        <w:t>B. they allowed women</w:t>
      </w:r>
      <w:r>
        <w:br/>
      </w:r>
      <w:r>
        <w:t>C. were women allowed</w:t>
      </w:r>
      <w:r>
        <w:br/>
      </w:r>
      <w:r>
        <w:t>D. when women allowed</w:t>
      </w:r>
      <w:r>
        <w:br/>
      </w:r>
      <w:r>
        <w:rPr>
          <w:b/>
        </w:rPr>
        <w:t xml:space="preserve">22.    </w:t>
      </w:r>
      <w:r>
        <w:t>________ hungry, he stopped to buy a bar of chocolate.</w:t>
      </w:r>
      <w:r>
        <w:br/>
      </w:r>
      <w:r>
        <w:t xml:space="preserve">A. Feeling                     </w:t>
      </w:r>
      <w:r>
        <w:br/>
      </w:r>
      <w:r>
        <w:t xml:space="preserve">B. To feel                          </w:t>
      </w:r>
      <w:r>
        <w:br/>
      </w:r>
      <w:r>
        <w:t xml:space="preserve">C. felt                              </w:t>
      </w:r>
      <w:r>
        <w:br/>
      </w:r>
      <w:r>
        <w:t>D. feels</w:t>
      </w:r>
      <w:r>
        <w:br/>
      </w:r>
      <w:r>
        <w:rPr>
          <w:b/>
        </w:rPr>
        <w:t xml:space="preserve">23.    </w:t>
      </w:r>
      <w:r>
        <w:t>Nowadays, young men with a technical education _____because of the great demand for highly skilled workmen.</w:t>
      </w:r>
      <w:r>
        <w:br/>
      </w:r>
      <w:r>
        <w:t xml:space="preserve">A. is well-paid             </w:t>
      </w:r>
      <w:r>
        <w:br/>
      </w:r>
      <w:r>
        <w:t xml:space="preserve">B. should pay well          </w:t>
      </w:r>
      <w:r>
        <w:br/>
      </w:r>
      <w:r>
        <w:t xml:space="preserve">C. are well-paid             </w:t>
      </w:r>
      <w:r>
        <w:br/>
      </w:r>
      <w:r>
        <w:t>D. could pay well</w:t>
      </w:r>
      <w:r>
        <w:br/>
      </w:r>
      <w:r>
        <w:rPr>
          <w:b/>
        </w:rPr>
        <w:t xml:space="preserve">24.    </w:t>
      </w:r>
      <w:r>
        <w:t>It is no use ________to school if you ________ to work hard.</w:t>
      </w:r>
      <w:r>
        <w:br/>
      </w:r>
      <w:r>
        <w:t xml:space="preserve">A. going / do not ready </w:t>
      </w:r>
      <w:r>
        <w:br/>
      </w:r>
      <w:r>
        <w:t>B. to go / do not ready</w:t>
      </w:r>
      <w:r>
        <w:br/>
      </w:r>
      <w:r>
        <w:t>C. going / are not ready</w:t>
      </w:r>
      <w:r>
        <w:br/>
      </w:r>
      <w:r>
        <w:t>D. go / are not ready</w:t>
      </w:r>
      <w:r>
        <w:br/>
      </w:r>
      <w:r>
        <w:rPr>
          <w:b/>
        </w:rPr>
        <w:t xml:space="preserve">25.    </w:t>
      </w:r>
      <w:r>
        <w:t>While they were laying the table, he ______ to the radio.</w:t>
      </w:r>
      <w:r>
        <w:br/>
      </w:r>
      <w:r>
        <w:t xml:space="preserve">A. was listening           </w:t>
      </w:r>
      <w:r>
        <w:br/>
      </w:r>
      <w:r>
        <w:t xml:space="preserve">B. listened                        </w:t>
      </w:r>
      <w:r>
        <w:br/>
      </w:r>
      <w:r>
        <w:t xml:space="preserve">C. has listened     </w:t>
      </w:r>
      <w:r>
        <w:br/>
      </w:r>
      <w:r>
        <w:t>D. is listening</w:t>
      </w:r>
      <w:r>
        <w:br/>
      </w:r>
      <w:r>
        <w:rPr>
          <w:b/>
        </w:rPr>
        <w:t xml:space="preserve">26.    </w:t>
      </w:r>
      <w:r>
        <w:t>By the year 2020, many people currently employed ________their jobs.</w:t>
      </w:r>
      <w:r>
        <w:br/>
      </w:r>
      <w:r>
        <w:t xml:space="preserve">A. will have lost          </w:t>
      </w:r>
      <w:r>
        <w:br/>
      </w:r>
      <w:r>
        <w:t xml:space="preserve">B. will be losing               </w:t>
      </w:r>
      <w:r>
        <w:br/>
      </w:r>
      <w:r>
        <w:t xml:space="preserve">C. have lost   </w:t>
      </w:r>
      <w:r>
        <w:br/>
      </w:r>
      <w:r>
        <w:t>D. are losing</w:t>
      </w:r>
      <w:r>
        <w:br/>
      </w:r>
      <w:r>
        <w:rPr>
          <w:b/>
        </w:rPr>
        <w:t xml:space="preserve">27.    </w:t>
      </w:r>
      <w:r>
        <w:t>Jack made me ________him next week.</w:t>
      </w:r>
      <w:r>
        <w:br/>
      </w:r>
      <w:r>
        <w:t xml:space="preserve">A. to promise to call   </w:t>
      </w:r>
      <w:r>
        <w:br/>
      </w:r>
      <w:r>
        <w:t xml:space="preserve">B. to promise calling       </w:t>
      </w:r>
      <w:r>
        <w:br/>
      </w:r>
      <w:r>
        <w:t xml:space="preserve">C. promise calling       </w:t>
      </w:r>
      <w:r>
        <w:br/>
      </w:r>
      <w:r>
        <w:t>D. promise to call</w:t>
      </w:r>
      <w:r>
        <w:br/>
      </w:r>
      <w:r>
        <w:rPr>
          <w:b/>
        </w:rPr>
        <w:t xml:space="preserve">28.    </w:t>
      </w:r>
      <w:r>
        <w:t>______ eat out tonight? – That’s a great idea!</w:t>
      </w:r>
      <w:r>
        <w:br/>
      </w:r>
      <w:r>
        <w:t xml:space="preserve">A. Shall we                   </w:t>
      </w:r>
      <w:r>
        <w:br/>
      </w:r>
      <w:r>
        <w:t xml:space="preserve">B. What about                  </w:t>
      </w:r>
      <w:r>
        <w:br/>
      </w:r>
      <w:r>
        <w:t xml:space="preserve">C. Would you mind     </w:t>
      </w:r>
      <w:r>
        <w:br/>
      </w:r>
      <w:r>
        <w:t>D. Would you like</w:t>
      </w:r>
      <w:r>
        <w:br/>
      </w:r>
      <w:r>
        <w:rPr>
          <w:b/>
        </w:rPr>
        <w:t xml:space="preserve">29.    </w:t>
      </w:r>
      <w:r>
        <w:t>If Mike hadn’t been wearing a seat belt, he _______ injured.</w:t>
      </w:r>
      <w:r>
        <w:br/>
      </w:r>
      <w:r>
        <w:t xml:space="preserve">A. had been                  </w:t>
      </w:r>
      <w:r>
        <w:br/>
      </w:r>
      <w:r>
        <w:t xml:space="preserve">B. was                                </w:t>
      </w:r>
      <w:r>
        <w:br/>
      </w:r>
      <w:r>
        <w:t xml:space="preserve">C. would be                  </w:t>
      </w:r>
      <w:r>
        <w:br/>
      </w:r>
      <w:r>
        <w:t>D. would have been</w:t>
      </w:r>
      <w:r>
        <w:br/>
      </w:r>
      <w:r>
        <w:rPr>
          <w:b/>
        </w:rPr>
        <w:t xml:space="preserve">30.    </w:t>
      </w:r>
      <w:r>
        <w:t xml:space="preserve"> “ Don’t tell anyone what his name is.” – “ ______”</w:t>
      </w:r>
      <w:r>
        <w:br/>
      </w:r>
      <w:r>
        <w:t xml:space="preserve">A. Yes, I don’t              </w:t>
      </w:r>
      <w:r>
        <w:br/>
      </w:r>
      <w:r>
        <w:t xml:space="preserve">B. I don’t know                </w:t>
      </w:r>
      <w:r>
        <w:br/>
      </w:r>
      <w:r>
        <w:t xml:space="preserve">C. I won’t                      </w:t>
      </w:r>
      <w:r>
        <w:br/>
      </w:r>
      <w:r>
        <w:t>D. No, I do</w:t>
      </w:r>
      <w:r>
        <w:br/>
      </w:r>
      <w:r>
        <w:rPr>
          <w:b/>
        </w:rPr>
        <w:t xml:space="preserve">31.    </w:t>
      </w:r>
      <w:r>
        <w:t>Will you take care of my little dog ______?</w:t>
      </w:r>
      <w:r>
        <w:br/>
      </w:r>
      <w:r>
        <w:t xml:space="preserve">A. when I am on business </w:t>
      </w:r>
      <w:r>
        <w:br/>
      </w:r>
      <w:r>
        <w:t>B. so I am on business</w:t>
      </w:r>
      <w:r>
        <w:br/>
      </w:r>
      <w:r>
        <w:t>C. for I am on business</w:t>
      </w:r>
      <w:r>
        <w:br/>
      </w:r>
      <w:r>
        <w:t>D. when I will be on business</w:t>
      </w:r>
      <w:r>
        <w:br/>
      </w:r>
      <w:r>
        <w:rPr>
          <w:b/>
        </w:rPr>
        <w:t xml:space="preserve">32.    </w:t>
      </w:r>
      <w:r>
        <w:t>Elevators in tall buildings make the top floors ______.</w:t>
      </w:r>
      <w:r>
        <w:br/>
      </w:r>
      <w:r>
        <w:t xml:space="preserve">A. accessibly to everybody     </w:t>
      </w:r>
      <w:r>
        <w:br/>
      </w:r>
      <w:r>
        <w:t>B. accessible to everybody</w:t>
      </w:r>
      <w:r>
        <w:br/>
      </w:r>
      <w:r>
        <w:t>C. that accessible to everybody</w:t>
      </w:r>
      <w:r>
        <w:br/>
      </w:r>
      <w:r>
        <w:t>D. to accessible to everybody</w:t>
      </w:r>
      <w:r>
        <w:br/>
      </w:r>
      <w:r>
        <w:rPr>
          <w:b/>
        </w:rPr>
        <w:t xml:space="preserve">33.  </w:t>
      </w:r>
      <w:r>
        <w:t>Housewives do not have to spend a lot of time doing housework any more.</w:t>
      </w:r>
      <w:r>
        <w:br/>
      </w:r>
      <w:r>
        <w:t>A. Housework will never be done by housewives any more.</w:t>
      </w:r>
      <w:r>
        <w:br/>
      </w:r>
      <w:r>
        <w:t>B. Housewives have to spend more and more time to do housework.</w:t>
      </w:r>
      <w:r>
        <w:br/>
      </w:r>
      <w:r>
        <w:t>C. Never have housewives spent as much time doing housework as they do now.</w:t>
      </w:r>
      <w:r>
        <w:br/>
      </w:r>
      <w:r>
        <w:t>D. No longer do housewives have to spend a lot of time doing housework.</w:t>
      </w:r>
      <w:r>
        <w:br/>
      </w:r>
      <w:r>
        <w:rPr>
          <w:b/>
        </w:rPr>
        <w:t xml:space="preserve">34.  </w:t>
      </w:r>
      <w:r>
        <w:t>Go over the report before you submit it.</w:t>
      </w:r>
      <w:r>
        <w:br/>
      </w:r>
      <w:r>
        <w:t>A. Before you submit the report, you should be finished writing it.</w:t>
      </w:r>
      <w:r>
        <w:br/>
      </w:r>
      <w:r>
        <w:t>B. Type the report quickly and then submit it.</w:t>
      </w:r>
      <w:r>
        <w:br/>
      </w:r>
      <w:r>
        <w:t>C. Read the report carefully before you submit it.</w:t>
      </w:r>
      <w:r>
        <w:br/>
      </w:r>
      <w:r>
        <w:t>D. Before you write the report you have to find enough information.</w:t>
      </w:r>
      <w:r>
        <w:br/>
      </w:r>
      <w:r>
        <w:rPr>
          <w:b/>
        </w:rPr>
        <w:t xml:space="preserve">35.   </w:t>
      </w:r>
      <w:r>
        <w:t>“Well done, Jerry, you’ve passed the driving test!”</w:t>
      </w:r>
      <w:r>
        <w:br/>
      </w:r>
      <w:r>
        <w:t>A. I congratulated Jerry on passing her driving test</w:t>
      </w:r>
      <w:r>
        <w:br/>
      </w:r>
      <w:r>
        <w:t>B. I told that Jerry had passed her driving test</w:t>
      </w:r>
      <w:r>
        <w:br/>
      </w:r>
      <w:r>
        <w:t>C. I told Jerry that she had done well in her driving test</w:t>
      </w:r>
      <w:r>
        <w:br/>
      </w:r>
      <w:r>
        <w:t>D. I congratulated Jerry for passing her driving test</w:t>
      </w:r>
      <w:r>
        <w:br/>
      </w:r>
      <w:r>
        <w:rPr>
          <w:b/>
        </w:rPr>
        <w:t xml:space="preserve">Choose the underlined part in each sentence that should be corrected. </w:t>
      </w:r>
      <w:r>
        <w:br/>
      </w:r>
      <w:r>
        <w:rPr>
          <w:b/>
        </w:rPr>
        <w:t xml:space="preserve">36. </w:t>
      </w:r>
      <w:r>
        <w:t xml:space="preserve">We were </w:t>
      </w:r>
      <w:r>
        <w:t>advised (A)</w:t>
      </w:r>
      <w:r>
        <w:t xml:space="preserve"> not </w:t>
      </w:r>
      <w:r>
        <w:t>drinking (B)</w:t>
      </w:r>
      <w:r>
        <w:t xml:space="preserve"> </w:t>
      </w:r>
      <w:r>
        <w:t>the water (C)</w:t>
      </w:r>
      <w:r>
        <w:t xml:space="preserve"> </w:t>
      </w:r>
      <w:r>
        <w:t>in (D)</w:t>
      </w:r>
      <w:r>
        <w:t xml:space="preserve"> the bottle.</w:t>
      </w:r>
      <w:r>
        <w:br/>
      </w:r>
      <w:r>
        <w:rPr>
          <w:b/>
        </w:rPr>
        <w:t xml:space="preserve">37. </w:t>
      </w:r>
      <w:r>
        <w:t xml:space="preserve">After she </w:t>
      </w:r>
      <w:r>
        <w:t>had sold (A)</w:t>
      </w:r>
      <w:r>
        <w:t xml:space="preserve"> </w:t>
      </w:r>
      <w:r>
        <w:t>her (B)</w:t>
      </w:r>
      <w:r>
        <w:t xml:space="preserve"> bicycle, </w:t>
      </w:r>
      <w:r>
        <w:t>she bought (C)</w:t>
      </w:r>
      <w:r>
        <w:t xml:space="preserve"> </w:t>
      </w:r>
      <w:r>
        <w:t>himself (D)</w:t>
      </w:r>
      <w:r>
        <w:t xml:space="preserve"> a new automobile.</w:t>
      </w:r>
      <w:r>
        <w:br/>
      </w:r>
      <w:r>
        <w:rPr>
          <w:b/>
        </w:rPr>
        <w:t xml:space="preserve">38. </w:t>
      </w:r>
      <w:r>
        <w:t xml:space="preserve">He even </w:t>
      </w:r>
      <w:r>
        <w:t xml:space="preserve">lacks (A) </w:t>
      </w:r>
      <w:r>
        <w:t xml:space="preserve">general </w:t>
      </w:r>
      <w:r>
        <w:t>knowledge (B)</w:t>
      </w:r>
      <w:r>
        <w:t xml:space="preserve">, </w:t>
      </w:r>
      <w:r>
        <w:t>however (C)</w:t>
      </w:r>
      <w:r>
        <w:t xml:space="preserve"> we can’t </w:t>
      </w:r>
      <w:r>
        <w:t>employ (D)</w:t>
      </w:r>
      <w:r>
        <w:t xml:space="preserve"> him.</w:t>
      </w:r>
      <w:r>
        <w:br/>
      </w:r>
      <w:r>
        <w:rPr>
          <w:b/>
        </w:rPr>
        <w:t xml:space="preserve">39.  </w:t>
      </w:r>
      <w:r>
        <w:t>Having suffered (A)</w:t>
      </w:r>
      <w:r>
        <w:t xml:space="preserve"> </w:t>
      </w:r>
      <w:r>
        <w:t>from (B)</w:t>
      </w:r>
      <w:r>
        <w:t xml:space="preserve"> depression </w:t>
      </w:r>
      <w:r>
        <w:t>him as (C)</w:t>
      </w:r>
      <w:r>
        <w:t xml:space="preserve"> a teenager, Kevin could understand </w:t>
      </w:r>
      <w:r>
        <w:t>how (D)</w:t>
      </w:r>
      <w:r>
        <w:t xml:space="preserve"> his son was feeling.</w:t>
      </w:r>
      <w:r>
        <w:br/>
      </w:r>
      <w:r>
        <w:rPr>
          <w:b/>
        </w:rPr>
        <w:t xml:space="preserve">40. </w:t>
      </w:r>
      <w:r>
        <w:t>Those (A)</w:t>
      </w:r>
      <w:r>
        <w:t xml:space="preserve"> spacecrafts </w:t>
      </w:r>
      <w:r>
        <w:t>are (B)</w:t>
      </w:r>
      <w:r>
        <w:t xml:space="preserve"> </w:t>
      </w:r>
      <w:r>
        <w:t>used to (C)</w:t>
      </w:r>
      <w:r>
        <w:t xml:space="preserve"> taking photographs </w:t>
      </w:r>
      <w:r>
        <w:t>in space (D)</w:t>
      </w:r>
      <w:r>
        <w:t>.</w:t>
      </w:r>
      <w:r>
        <w:br/>
      </w:r>
      <w:r>
        <w:rPr>
          <w:b/>
        </w:rPr>
        <w:t xml:space="preserve">Choose the item (A, B, C or D) that best completes the unfinished statement (or best answers the question) about each passage. </w:t>
      </w:r>
      <w:r>
        <w:br/>
      </w:r>
      <w:r>
        <w:t xml:space="preserve">In the future, genetic engineering will allow us to create the perfect human. It will be hard to get used to. Parents will order a baby who 'will grow up to become his new job because he is not quite prepared a genius or </w:t>
      </w:r>
      <w:r>
        <w:rPr>
          <w:b/>
        </w:rPr>
        <w:t>to have</w:t>
      </w:r>
      <w:r>
        <w:rPr>
          <w:i/>
        </w:rPr>
        <w:t xml:space="preserve"> a Miss World appearance. </w:t>
      </w:r>
      <w:r>
        <w:t>Also, genetic engineering will allow us to mix plants and animals.</w:t>
      </w:r>
      <w:r>
        <w:br/>
      </w:r>
      <w:r>
        <w:t>As computers have advanced, they have helped us remember, calculate, organize, and clarify. So it will become easier to deal with things, and much quicker. At a point in a future time, some may claim that computers become about as smart as Newton or Einstein. More advanced computers will be able to be creative, respond to feelings in a feeling way, develop intuition, recognize patterns, and suggest innovative alternatives. There is a hope if we choose to take action. We can select Internet information wisely, choose healthy computer games, limit our exposure to television commercials, and select television programs carefully. People will be aware of the importance of keeping active, getting outside to do more physical activities. We will also plan to make a major sacrifice the next time we buy a car, take the bus. Everybody will be more concerned about making environmentally friendly choices, eating healthy, and helping build a healthier society by shopping at better stores that sell better food.</w:t>
      </w:r>
      <w:r>
        <w:br/>
      </w:r>
      <w:r>
        <w:t>Most people will be aware that a happy, loving family is a joy to be part of, and that it is a necessary foundation for building a strong society. But it is extremely important for our future that we maintain a healthy perspective. We need to value and appreciate the importance of what can be achieved by loving and committed parents. People need a strong foundation, so it is vital for our society that we encourage parents to work at creating love, joy, and happiness for their children in a decent, stable, and productive atmosphere.</w:t>
      </w:r>
      <w:r>
        <w:br/>
      </w:r>
      <w:r>
        <w:rPr>
          <w:b/>
        </w:rPr>
        <w:t xml:space="preserve">41. </w:t>
      </w:r>
      <w:r>
        <w:t>How many aspects of life in the future are referred in the text?</w:t>
      </w:r>
      <w:r>
        <w:br/>
      </w:r>
      <w:r>
        <w:t xml:space="preserve">A. One                           </w:t>
      </w:r>
      <w:r>
        <w:br/>
      </w:r>
      <w:r>
        <w:t xml:space="preserve">B. Two                               </w:t>
      </w:r>
      <w:r>
        <w:br/>
      </w:r>
      <w:r>
        <w:t xml:space="preserve">C. Three                          </w:t>
      </w:r>
      <w:r>
        <w:br/>
      </w:r>
      <w:r>
        <w:t>D. Four</w:t>
      </w:r>
      <w:r>
        <w:br/>
      </w:r>
      <w:r>
        <w:rPr>
          <w:b/>
        </w:rPr>
        <w:t xml:space="preserve">42. </w:t>
      </w:r>
      <w:r>
        <w:t>Which aspect is not referred in the text?</w:t>
      </w:r>
      <w:r>
        <w:br/>
      </w:r>
      <w:r>
        <w:t xml:space="preserve">A. Education                </w:t>
      </w:r>
      <w:r>
        <w:br/>
      </w:r>
      <w:r>
        <w:t xml:space="preserve">B. Genetic Engineering  </w:t>
      </w:r>
      <w:r>
        <w:br/>
      </w:r>
      <w:r>
        <w:t xml:space="preserve">C. Computers                 </w:t>
      </w:r>
      <w:r>
        <w:br/>
      </w:r>
      <w:r>
        <w:t>D. Family</w:t>
      </w:r>
      <w:r>
        <w:br/>
      </w:r>
      <w:r>
        <w:rPr>
          <w:b/>
        </w:rPr>
        <w:t xml:space="preserve">43. </w:t>
      </w:r>
      <w:r>
        <w:t xml:space="preserve">The phrase </w:t>
      </w:r>
      <w:r>
        <w:rPr>
          <w:b/>
        </w:rPr>
        <w:t>to have a Miss World appearance</w:t>
      </w:r>
      <w:r>
        <w:t xml:space="preserve"> means that _______.</w:t>
      </w:r>
      <w:r>
        <w:br/>
      </w:r>
      <w:r>
        <w:t>A. to become a Miss World</w:t>
      </w:r>
      <w:r>
        <w:br/>
      </w:r>
      <w:r>
        <w:t>B. to enter a beauty contest</w:t>
      </w:r>
      <w:r>
        <w:br/>
      </w:r>
      <w:r>
        <w:t>C. to be intelligent</w:t>
      </w:r>
      <w:r>
        <w:br/>
      </w:r>
      <w:r>
        <w:t>D. to be beautiful</w:t>
      </w:r>
      <w:r>
        <w:br/>
      </w:r>
      <w:r>
        <w:rPr>
          <w:b/>
        </w:rPr>
        <w:t xml:space="preserve">44. </w:t>
      </w:r>
      <w:r>
        <w:t>According to the text, in the future, _______.</w:t>
      </w:r>
      <w:r>
        <w:br/>
      </w:r>
      <w:r>
        <w:t>A. it will be difficult for us to select Internet information</w:t>
      </w:r>
      <w:r>
        <w:br/>
      </w:r>
      <w:r>
        <w:t>B. people will prefer taking a bus to buying a car</w:t>
      </w:r>
      <w:r>
        <w:br/>
      </w:r>
      <w:r>
        <w:t>C. food will not be sold at shops</w:t>
      </w:r>
      <w:r>
        <w:br/>
      </w:r>
      <w:r>
        <w:t>D. TV viewers will not be able to escape from seeing a lot of advertising.</w:t>
      </w:r>
      <w:r>
        <w:br/>
      </w:r>
      <w:r>
        <w:rPr>
          <w:b/>
        </w:rPr>
        <w:t xml:space="preserve">45. </w:t>
      </w:r>
      <w:r>
        <w:t>The last paragraph is about _______.</w:t>
      </w:r>
      <w:r>
        <w:br/>
      </w:r>
      <w:r>
        <w:t>A. family and parents' responsibility in the future</w:t>
      </w:r>
      <w:r>
        <w:br/>
      </w:r>
      <w:r>
        <w:t>B. children's education</w:t>
      </w:r>
      <w:r>
        <w:br/>
      </w:r>
      <w:r>
        <w:t xml:space="preserve">C. children's health     </w:t>
      </w:r>
      <w:r>
        <w:br/>
      </w:r>
      <w:r>
        <w:t>D. how to build a strong society</w:t>
      </w:r>
      <w:r>
        <w:br/>
      </w:r>
      <w:r>
        <w:rPr>
          <w:b/>
        </w:rPr>
        <w:t xml:space="preserve">Choose the word or phrase (A, B, C, or D) that best fits each space in the following passage. </w:t>
      </w:r>
      <w:r>
        <w:br/>
      </w:r>
      <w:r>
        <w:t>Over the next 20 to 50 years, it will become harder to tell the (46) _____ between the human and the machine. All body (47) _____ will be replaceable. Computers will function like the human (48)_____ with the ability to recognize feelings and respond in a feeling way. They will then produce fake people. We will then be able to create a machine duplicate of ourselves, (49) _____ we will appear to be alive long after we are dead. Maybe a few decades later, a way will be found to transfer our spirit, including our memories and thoughts to the new body. Then we can choose to live for as (50) _______ as we want.</w:t>
      </w:r>
      <w:r>
        <w:br/>
      </w:r>
      <w:r>
        <w:rPr>
          <w:b/>
        </w:rPr>
        <w:t xml:space="preserve">46.             </w:t>
      </w:r>
      <w:r>
        <w:br/>
      </w:r>
      <w:r>
        <w:t xml:space="preserve">A. variety                      </w:t>
      </w:r>
      <w:r>
        <w:br/>
      </w:r>
      <w:r>
        <w:t xml:space="preserve">B. change                          </w:t>
      </w:r>
      <w:r>
        <w:br/>
      </w:r>
      <w:r>
        <w:t xml:space="preserve">C. difference     </w:t>
      </w:r>
      <w:r>
        <w:br/>
      </w:r>
      <w:r>
        <w:t>D. appearance</w:t>
      </w:r>
      <w:r>
        <w:br/>
      </w:r>
      <w:r>
        <w:rPr>
          <w:b/>
        </w:rPr>
        <w:t xml:space="preserve">47.             </w:t>
      </w:r>
      <w:r>
        <w:br/>
      </w:r>
      <w:r>
        <w:t xml:space="preserve">A. region                       </w:t>
      </w:r>
      <w:r>
        <w:br/>
      </w:r>
      <w:r>
        <w:t xml:space="preserve">B. place                             </w:t>
      </w:r>
      <w:r>
        <w:br/>
      </w:r>
      <w:r>
        <w:t xml:space="preserve">C. role                             </w:t>
      </w:r>
      <w:r>
        <w:br/>
      </w:r>
      <w:r>
        <w:t>D. parts</w:t>
      </w:r>
      <w:r>
        <w:br/>
      </w:r>
      <w:r>
        <w:rPr>
          <w:b/>
        </w:rPr>
        <w:t xml:space="preserve">48.             </w:t>
      </w:r>
      <w:r>
        <w:br/>
      </w:r>
      <w:r>
        <w:t xml:space="preserve">A. brain                         </w:t>
      </w:r>
      <w:r>
        <w:br/>
      </w:r>
      <w:r>
        <w:t xml:space="preserve">B. limb                              </w:t>
      </w:r>
      <w:r>
        <w:br/>
      </w:r>
      <w:r>
        <w:t xml:space="preserve">C. skull                            </w:t>
      </w:r>
      <w:r>
        <w:br/>
      </w:r>
      <w:r>
        <w:t>D. liver</w:t>
      </w:r>
      <w:r>
        <w:br/>
      </w:r>
      <w:r>
        <w:rPr>
          <w:b/>
        </w:rPr>
        <w:t xml:space="preserve">49.            </w:t>
      </w:r>
      <w:r>
        <w:br/>
      </w:r>
      <w:r>
        <w:t xml:space="preserve">A. such                          </w:t>
      </w:r>
      <w:r>
        <w:br/>
      </w:r>
      <w:r>
        <w:t xml:space="preserve">B. as                                   </w:t>
      </w:r>
      <w:r>
        <w:br/>
      </w:r>
      <w:r>
        <w:t xml:space="preserve">C. so                                </w:t>
      </w:r>
      <w:r>
        <w:br/>
      </w:r>
      <w:r>
        <w:t>D. but</w:t>
      </w:r>
      <w:r>
        <w:br/>
      </w:r>
      <w:r>
        <w:rPr>
          <w:b/>
        </w:rPr>
        <w:t xml:space="preserve">50.             </w:t>
      </w:r>
      <w:r>
        <w:br/>
      </w:r>
      <w:r>
        <w:t xml:space="preserve">A. long                          </w:t>
      </w:r>
      <w:r>
        <w:br/>
      </w:r>
      <w:r>
        <w:t xml:space="preserve">B. far   </w:t>
      </w:r>
      <w:r>
        <w:br/>
      </w:r>
      <w:r>
        <w:t xml:space="preserve">C. much                           </w:t>
      </w:r>
      <w:r>
        <w:br/>
      </w:r>
      <w:r>
        <w:t>D. soon</w:t>
      </w:r>
      <w:r>
        <w:br/>
      </w:r>
      <w:r>
        <w:rPr>
          <w:b/>
        </w:rPr>
        <w:t>ĐÁP ÁN:</w:t>
      </w:r>
      <w:r>
        <w:br/>
      </w:r>
      <w:r>
        <w:br/>
      </w:r>
      <w:r>
        <w:br/>
      </w:r>
      <w:r>
        <w:br/>
      </w:r>
      <w:r>
        <w:br/>
      </w:r>
      <w:r>
        <w:t>1B</w:t>
      </w:r>
      <w:r>
        <w:br/>
      </w:r>
      <w:r>
        <w:br/>
      </w:r>
      <w:r>
        <w:br/>
      </w:r>
      <w:r>
        <w:t>6B</w:t>
      </w:r>
      <w:r>
        <w:br/>
      </w:r>
      <w:r>
        <w:br/>
      </w:r>
      <w:r>
        <w:br/>
      </w:r>
      <w:r>
        <w:t>11A</w:t>
      </w:r>
      <w:r>
        <w:br/>
      </w:r>
      <w:r>
        <w:br/>
      </w:r>
      <w:r>
        <w:br/>
      </w:r>
      <w:r>
        <w:t>16C</w:t>
      </w:r>
      <w:r>
        <w:br/>
      </w:r>
      <w:r>
        <w:br/>
      </w:r>
      <w:r>
        <w:br/>
      </w:r>
      <w:r>
        <w:t>21C</w:t>
      </w:r>
      <w:r>
        <w:br/>
      </w:r>
      <w:r>
        <w:br/>
      </w:r>
      <w:r>
        <w:br/>
      </w:r>
      <w:r>
        <w:t>26A</w:t>
      </w:r>
      <w:r>
        <w:br/>
      </w:r>
      <w:r>
        <w:br/>
      </w:r>
      <w:r>
        <w:br/>
      </w:r>
      <w:r>
        <w:t>31A</w:t>
      </w:r>
      <w:r>
        <w:br/>
      </w:r>
      <w:r>
        <w:br/>
      </w:r>
      <w:r>
        <w:br/>
      </w:r>
      <w:r>
        <w:t>36B</w:t>
      </w:r>
      <w:r>
        <w:br/>
      </w:r>
      <w:r>
        <w:br/>
      </w:r>
      <w:r>
        <w:br/>
      </w:r>
      <w:r>
        <w:t>41C</w:t>
      </w:r>
      <w:r>
        <w:br/>
      </w:r>
      <w:r>
        <w:br/>
      </w:r>
      <w:r>
        <w:br/>
      </w:r>
      <w:r>
        <w:t>46C</w:t>
      </w:r>
      <w:r>
        <w:br/>
      </w:r>
      <w:r>
        <w:br/>
      </w:r>
      <w:r>
        <w:br/>
      </w:r>
      <w:r>
        <w:br/>
      </w:r>
      <w:r>
        <w:br/>
      </w:r>
      <w:r>
        <w:t>2C</w:t>
      </w:r>
      <w:r>
        <w:br/>
      </w:r>
      <w:r>
        <w:br/>
      </w:r>
      <w:r>
        <w:br/>
      </w:r>
      <w:r>
        <w:t>7A</w:t>
      </w:r>
      <w:r>
        <w:br/>
      </w:r>
      <w:r>
        <w:br/>
      </w:r>
      <w:r>
        <w:br/>
      </w:r>
      <w:r>
        <w:t>12B</w:t>
      </w:r>
      <w:r>
        <w:br/>
      </w:r>
      <w:r>
        <w:br/>
      </w:r>
      <w:r>
        <w:br/>
      </w:r>
      <w:r>
        <w:t>17D</w:t>
      </w:r>
      <w:r>
        <w:br/>
      </w:r>
      <w:r>
        <w:br/>
      </w:r>
      <w:r>
        <w:br/>
      </w:r>
      <w:r>
        <w:t>22A</w:t>
      </w:r>
      <w:r>
        <w:br/>
      </w:r>
      <w:r>
        <w:br/>
      </w:r>
      <w:r>
        <w:br/>
      </w:r>
      <w:r>
        <w:t>27D</w:t>
      </w:r>
      <w:r>
        <w:br/>
      </w:r>
      <w:r>
        <w:br/>
      </w:r>
      <w:r>
        <w:br/>
      </w:r>
      <w:r>
        <w:t>32B</w:t>
      </w:r>
      <w:r>
        <w:br/>
      </w:r>
      <w:r>
        <w:br/>
      </w:r>
      <w:r>
        <w:br/>
      </w:r>
      <w:r>
        <w:t>37D</w:t>
      </w:r>
      <w:r>
        <w:br/>
      </w:r>
      <w:r>
        <w:br/>
      </w:r>
      <w:r>
        <w:br/>
      </w:r>
      <w:r>
        <w:t>42A</w:t>
      </w:r>
      <w:r>
        <w:br/>
      </w:r>
      <w:r>
        <w:br/>
      </w:r>
      <w:r>
        <w:br/>
      </w:r>
      <w:r>
        <w:t>47D</w:t>
      </w:r>
      <w:r>
        <w:br/>
      </w:r>
      <w:r>
        <w:br/>
      </w:r>
      <w:r>
        <w:br/>
      </w:r>
      <w:r>
        <w:br/>
      </w:r>
      <w:r>
        <w:br/>
      </w:r>
      <w:r>
        <w:t>3D</w:t>
      </w:r>
      <w:r>
        <w:br/>
      </w:r>
      <w:r>
        <w:br/>
      </w:r>
      <w:r>
        <w:br/>
      </w:r>
      <w:r>
        <w:t>8D</w:t>
      </w:r>
      <w:r>
        <w:br/>
      </w:r>
      <w:r>
        <w:br/>
      </w:r>
      <w:r>
        <w:br/>
      </w:r>
      <w:r>
        <w:t>13A</w:t>
      </w:r>
      <w:r>
        <w:br/>
      </w:r>
      <w:r>
        <w:br/>
      </w:r>
      <w:r>
        <w:br/>
      </w:r>
      <w:r>
        <w:t>18B</w:t>
      </w:r>
      <w:r>
        <w:br/>
      </w:r>
      <w:r>
        <w:br/>
      </w:r>
      <w:r>
        <w:br/>
      </w:r>
      <w:r>
        <w:t>23C</w:t>
      </w:r>
      <w:r>
        <w:br/>
      </w:r>
      <w:r>
        <w:br/>
      </w:r>
      <w:r>
        <w:br/>
      </w:r>
      <w:r>
        <w:t>28A</w:t>
      </w:r>
      <w:r>
        <w:br/>
      </w:r>
      <w:r>
        <w:br/>
      </w:r>
      <w:r>
        <w:br/>
      </w:r>
      <w:r>
        <w:t>33D</w:t>
      </w:r>
      <w:r>
        <w:br/>
      </w:r>
      <w:r>
        <w:br/>
      </w:r>
      <w:r>
        <w:br/>
      </w:r>
      <w:r>
        <w:t>38C</w:t>
      </w:r>
      <w:r>
        <w:br/>
      </w:r>
      <w:r>
        <w:br/>
      </w:r>
      <w:r>
        <w:br/>
      </w:r>
      <w:r>
        <w:t>43D</w:t>
      </w:r>
      <w:r>
        <w:br/>
      </w:r>
      <w:r>
        <w:br/>
      </w:r>
      <w:r>
        <w:br/>
      </w:r>
      <w:r>
        <w:t>48A</w:t>
      </w:r>
      <w:r>
        <w:br/>
      </w:r>
      <w:r>
        <w:br/>
      </w:r>
      <w:r>
        <w:br/>
      </w:r>
      <w:r>
        <w:br/>
      </w:r>
      <w:r>
        <w:br/>
      </w:r>
      <w:r>
        <w:t>4D</w:t>
      </w:r>
      <w:r>
        <w:br/>
      </w:r>
      <w:r>
        <w:br/>
      </w:r>
      <w:r>
        <w:br/>
      </w:r>
      <w:r>
        <w:t>9B</w:t>
      </w:r>
      <w:r>
        <w:br/>
      </w:r>
      <w:r>
        <w:br/>
      </w:r>
      <w:r>
        <w:br/>
      </w:r>
      <w:r>
        <w:t>14D</w:t>
      </w:r>
      <w:r>
        <w:br/>
      </w:r>
      <w:r>
        <w:br/>
      </w:r>
      <w:r>
        <w:br/>
      </w:r>
      <w:r>
        <w:t>19B</w:t>
      </w:r>
      <w:r>
        <w:br/>
      </w:r>
      <w:r>
        <w:br/>
      </w:r>
      <w:r>
        <w:br/>
      </w:r>
      <w:r>
        <w:t>24C</w:t>
      </w:r>
      <w:r>
        <w:br/>
      </w:r>
      <w:r>
        <w:br/>
      </w:r>
      <w:r>
        <w:br/>
      </w:r>
      <w:r>
        <w:t>29D</w:t>
      </w:r>
      <w:r>
        <w:br/>
      </w:r>
      <w:r>
        <w:br/>
      </w:r>
      <w:r>
        <w:br/>
      </w:r>
      <w:r>
        <w:t>34C</w:t>
      </w:r>
      <w:r>
        <w:br/>
      </w:r>
      <w:r>
        <w:br/>
      </w:r>
      <w:r>
        <w:br/>
      </w:r>
      <w:r>
        <w:t>39C</w:t>
      </w:r>
      <w:r>
        <w:br/>
      </w:r>
      <w:r>
        <w:br/>
      </w:r>
      <w:r>
        <w:br/>
      </w:r>
      <w:r>
        <w:t>44B</w:t>
      </w:r>
      <w:r>
        <w:br/>
      </w:r>
      <w:r>
        <w:br/>
      </w:r>
      <w:r>
        <w:br/>
      </w:r>
      <w:r>
        <w:t>49C</w:t>
      </w:r>
      <w:r>
        <w:br/>
      </w:r>
      <w:r>
        <w:br/>
      </w:r>
      <w:r>
        <w:br/>
      </w:r>
      <w:r>
        <w:br/>
      </w:r>
      <w:r>
        <w:br/>
      </w:r>
      <w:r>
        <w:t>5C</w:t>
      </w:r>
      <w:r>
        <w:br/>
      </w:r>
      <w:r>
        <w:br/>
      </w:r>
      <w:r>
        <w:br/>
      </w:r>
      <w:r>
        <w:t>10A</w:t>
      </w:r>
      <w:r>
        <w:br/>
      </w:r>
      <w:r>
        <w:br/>
      </w:r>
      <w:r>
        <w:br/>
      </w:r>
      <w:r>
        <w:t>15D</w:t>
      </w:r>
      <w:r>
        <w:br/>
      </w:r>
      <w:r>
        <w:br/>
      </w:r>
      <w:r>
        <w:br/>
      </w:r>
      <w:r>
        <w:t>20A</w:t>
      </w:r>
      <w:r>
        <w:br/>
      </w:r>
      <w:r>
        <w:br/>
      </w:r>
      <w:r>
        <w:br/>
      </w:r>
      <w:r>
        <w:t>25A</w:t>
      </w:r>
      <w:r>
        <w:br/>
      </w:r>
      <w:r>
        <w:br/>
      </w:r>
      <w:r>
        <w:br/>
      </w:r>
      <w:r>
        <w:t>30C</w:t>
      </w:r>
      <w:r>
        <w:br/>
      </w:r>
      <w:r>
        <w:br/>
      </w:r>
      <w:r>
        <w:br/>
      </w:r>
      <w:r>
        <w:t>35A</w:t>
      </w:r>
      <w:r>
        <w:br/>
      </w:r>
      <w:r>
        <w:br/>
      </w:r>
      <w:r>
        <w:br/>
      </w:r>
      <w:r>
        <w:t>40C</w:t>
      </w:r>
      <w:r>
        <w:br/>
      </w:r>
      <w:r>
        <w:br/>
      </w:r>
      <w:r>
        <w:br/>
      </w:r>
      <w:r>
        <w:t>45A</w:t>
      </w:r>
      <w:r>
        <w:br/>
      </w:r>
      <w:r>
        <w:br/>
      </w:r>
      <w:r>
        <w:br/>
      </w:r>
      <w:r>
        <w:t>50A</w:t>
      </w:r>
      <w:r>
        <w:br/>
      </w:r>
      <w:r>
        <w:br/>
      </w:r>
      <w:r>
        <w:br/>
      </w:r>
      <w:r>
        <w:br/>
      </w:r>
      <w:r>
        <w:br/>
      </w:r>
      <w:r>
        <w:rPr>
          <w:b/>
        </w:rPr>
        <w:t>Đề thi Giữa học kì 1 Tiếng anh lớp 12 có đáp án đề số 5</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 xml:space="preserve">Choose the word whose underlined part is pronounced differently from that of the rest. </w:t>
      </w:r>
      <w:r>
        <w:br/>
      </w:r>
      <w:r>
        <w:rPr>
          <w:b/>
        </w:rPr>
        <w:t xml:space="preserve">1.                    </w:t>
      </w:r>
      <w:r>
        <w:br/>
      </w:r>
      <w:r>
        <w:t>A. hi</w:t>
      </w:r>
      <w:r>
        <w:t>gh</w:t>
      </w:r>
      <w:r>
        <w:t xml:space="preserve">                         </w:t>
      </w:r>
      <w:r>
        <w:br/>
      </w:r>
      <w:r>
        <w:t>B. thou</w:t>
      </w:r>
      <w:r>
        <w:t>gh</w:t>
      </w:r>
      <w:r>
        <w:t xml:space="preserve">t                          </w:t>
      </w:r>
      <w:r>
        <w:br/>
      </w:r>
      <w:r>
        <w:t>C. thou</w:t>
      </w:r>
      <w:r>
        <w:t>gh</w:t>
      </w:r>
      <w:r>
        <w:t xml:space="preserve">                         </w:t>
      </w:r>
      <w:r>
        <w:br/>
      </w:r>
      <w:r>
        <w:t>D. lau</w:t>
      </w:r>
      <w:r>
        <w:t>gh</w:t>
      </w:r>
      <w:r>
        <w:br/>
      </w:r>
      <w:r>
        <w:rPr>
          <w:b/>
        </w:rPr>
        <w:t xml:space="preserve">2.                    </w:t>
      </w:r>
      <w:r>
        <w:br/>
      </w:r>
      <w:r>
        <w:t>A. practis</w:t>
      </w:r>
      <w:r>
        <w:t>ed</w:t>
      </w:r>
      <w:r>
        <w:t xml:space="preserve">                 </w:t>
      </w:r>
      <w:r>
        <w:br/>
      </w:r>
      <w:r>
        <w:t>B. hous</w:t>
      </w:r>
      <w:r>
        <w:t>ed</w:t>
      </w:r>
      <w:r>
        <w:t xml:space="preserve">                           </w:t>
      </w:r>
      <w:r>
        <w:br/>
      </w:r>
      <w:r>
        <w:t>C. advis</w:t>
      </w:r>
      <w:r>
        <w:t xml:space="preserve">ed </w:t>
      </w:r>
      <w:r>
        <w:t xml:space="preserve">                       </w:t>
      </w:r>
      <w:r>
        <w:br/>
      </w:r>
      <w:r>
        <w:t>D. notic</w:t>
      </w:r>
      <w:r>
        <w:t>ed</w:t>
      </w:r>
      <w:r>
        <w:br/>
      </w:r>
      <w:r>
        <w:rPr>
          <w:b/>
        </w:rPr>
        <w:t xml:space="preserve">3.                    </w:t>
      </w:r>
      <w:r>
        <w:br/>
      </w:r>
      <w:r>
        <w:t>A. rent</w:t>
      </w:r>
      <w:r>
        <w:t>ed</w:t>
      </w:r>
      <w:r>
        <w:t xml:space="preserve">                   </w:t>
      </w:r>
      <w:r>
        <w:br/>
      </w:r>
      <w:r>
        <w:t>B. skat</w:t>
      </w:r>
      <w:r>
        <w:t>ed</w:t>
      </w:r>
      <w:r>
        <w:t xml:space="preserve">                         </w:t>
      </w:r>
      <w:r>
        <w:br/>
      </w:r>
      <w:r>
        <w:t>C. need</w:t>
      </w:r>
      <w:r>
        <w:t>ed</w:t>
      </w:r>
      <w:r>
        <w:t xml:space="preserve">                        </w:t>
      </w:r>
      <w:r>
        <w:br/>
      </w:r>
      <w:r>
        <w:t>D. lov</w:t>
      </w:r>
      <w:r>
        <w:t>ed</w:t>
      </w:r>
      <w:r>
        <w:br/>
      </w:r>
      <w:r>
        <w:rPr>
          <w:b/>
        </w:rPr>
        <w:t xml:space="preserve">4.                    </w:t>
      </w:r>
      <w:r>
        <w:br/>
      </w:r>
      <w:r>
        <w:t>A. c</w:t>
      </w:r>
      <w:r>
        <w:t>u</w:t>
      </w:r>
      <w:r>
        <w:t xml:space="preserve">pboard                </w:t>
      </w:r>
      <w:r>
        <w:br/>
      </w:r>
      <w:r>
        <w:t>B. l</w:t>
      </w:r>
      <w:r>
        <w:t>u</w:t>
      </w:r>
      <w:r>
        <w:t xml:space="preserve">ck                                </w:t>
      </w:r>
      <w:r>
        <w:br/>
      </w:r>
      <w:r>
        <w:t>C. instit</w:t>
      </w:r>
      <w:r>
        <w:t>u</w:t>
      </w:r>
      <w:r>
        <w:t xml:space="preserve">tion                   </w:t>
      </w:r>
      <w:r>
        <w:br/>
      </w:r>
      <w:r>
        <w:t>D. m</w:t>
      </w:r>
      <w:r>
        <w:t>u</w:t>
      </w:r>
      <w:r>
        <w:t>ch</w:t>
      </w:r>
      <w:r>
        <w:br/>
      </w:r>
      <w:r>
        <w:rPr>
          <w:b/>
        </w:rPr>
        <w:t xml:space="preserve">5.                    </w:t>
      </w:r>
      <w:r>
        <w:br/>
      </w:r>
      <w:r>
        <w:t>A. h</w:t>
      </w:r>
      <w:r>
        <w:t>ear</w:t>
      </w:r>
      <w:r>
        <w:t xml:space="preserve">                         </w:t>
      </w:r>
      <w:r>
        <w:br/>
      </w:r>
      <w:r>
        <w:t>B. b</w:t>
      </w:r>
      <w:r>
        <w:t>ear</w:t>
      </w:r>
      <w:r>
        <w:t xml:space="preserve">         </w:t>
      </w:r>
      <w:r>
        <w:br/>
      </w:r>
      <w:r>
        <w:t>C. b</w:t>
      </w:r>
      <w:r>
        <w:t>ear</w:t>
      </w:r>
      <w:r>
        <w:t xml:space="preserve">d   </w:t>
      </w:r>
      <w:r>
        <w:br/>
      </w:r>
      <w:r>
        <w:t>D. n</w:t>
      </w:r>
      <w:r>
        <w:t>ear</w:t>
      </w:r>
      <w:r>
        <w:br/>
      </w:r>
      <w:r>
        <w:rPr>
          <w:b/>
        </w:rPr>
        <w:t>Choose the correct answer to each of the following questions.</w:t>
      </w:r>
      <w:r>
        <w:br/>
      </w:r>
      <w:r>
        <w:rPr>
          <w:b/>
        </w:rPr>
        <w:t xml:space="preserve">6.  </w:t>
      </w:r>
      <w:r>
        <w:t>She takes the responsibility ___________running the household.</w:t>
      </w:r>
      <w:r>
        <w:br/>
      </w:r>
      <w:r>
        <w:t xml:space="preserve">A. in                              </w:t>
      </w:r>
      <w:r>
        <w:br/>
      </w:r>
      <w:r>
        <w:t xml:space="preserve">B. with         </w:t>
      </w:r>
      <w:r>
        <w:br/>
      </w:r>
      <w:r>
        <w:t xml:space="preserve">C. for         </w:t>
      </w:r>
      <w:r>
        <w:br/>
      </w:r>
      <w:r>
        <w:t>D. of</w:t>
      </w:r>
      <w:r>
        <w:br/>
      </w:r>
      <w:r>
        <w:rPr>
          <w:b/>
        </w:rPr>
        <w:t xml:space="preserve">7.  </w:t>
      </w:r>
      <w:r>
        <w:t>I am thinking ___________my corning job interview.</w:t>
      </w:r>
      <w:r>
        <w:br/>
      </w:r>
      <w:r>
        <w:t xml:space="preserve">A. on                             </w:t>
      </w:r>
      <w:r>
        <w:br/>
      </w:r>
      <w:r>
        <w:t xml:space="preserve">B. in         </w:t>
      </w:r>
      <w:r>
        <w:br/>
      </w:r>
      <w:r>
        <w:t xml:space="preserve">C. of         </w:t>
      </w:r>
      <w:r>
        <w:br/>
      </w:r>
      <w:r>
        <w:t>D. for</w:t>
      </w:r>
      <w:r>
        <w:br/>
      </w:r>
      <w:r>
        <w:rPr>
          <w:b/>
        </w:rPr>
        <w:t xml:space="preserve">8.  </w:t>
      </w:r>
      <w:r>
        <w:t>I'm sorry that I ___________to you for ages.</w:t>
      </w:r>
      <w:r>
        <w:br/>
      </w:r>
      <w:r>
        <w:t xml:space="preserve">A. don't write              </w:t>
      </w:r>
      <w:r>
        <w:br/>
      </w:r>
      <w:r>
        <w:t xml:space="preserve">B. didn't write                    </w:t>
      </w:r>
      <w:r>
        <w:br/>
      </w:r>
      <w:r>
        <w:t xml:space="preserve">C. haven't written           </w:t>
      </w:r>
      <w:r>
        <w:br/>
      </w:r>
      <w:r>
        <w:t>D. was writing</w:t>
      </w:r>
      <w:r>
        <w:br/>
      </w:r>
      <w:r>
        <w:rPr>
          <w:b/>
        </w:rPr>
        <w:t xml:space="preserve">9.  </w:t>
      </w:r>
      <w:r>
        <w:t>I haven't seen you lately. Where ___________.</w:t>
      </w:r>
      <w:r>
        <w:br/>
      </w:r>
      <w:r>
        <w:t xml:space="preserve">A. did you go              </w:t>
      </w:r>
      <w:r>
        <w:br/>
      </w:r>
      <w:r>
        <w:t xml:space="preserve">B. have you gone              </w:t>
      </w:r>
      <w:r>
        <w:br/>
      </w:r>
      <w:r>
        <w:t xml:space="preserve">C. were you staying   </w:t>
      </w:r>
      <w:r>
        <w:br/>
      </w:r>
      <w:r>
        <w:t>D. are you staying</w:t>
      </w:r>
      <w:r>
        <w:br/>
      </w:r>
      <w:r>
        <w:rPr>
          <w:b/>
        </w:rPr>
        <w:t xml:space="preserve">10.  </w:t>
      </w:r>
      <w:r>
        <w:t>The academic year in England ___________into three terms.</w:t>
      </w:r>
      <w:r>
        <w:br/>
      </w:r>
      <w:r>
        <w:t xml:space="preserve">A. divides                    </w:t>
      </w:r>
      <w:r>
        <w:br/>
      </w:r>
      <w:r>
        <w:t xml:space="preserve">B. is divided                      </w:t>
      </w:r>
      <w:r>
        <w:br/>
      </w:r>
      <w:r>
        <w:t xml:space="preserve">C. are divided                  </w:t>
      </w:r>
      <w:r>
        <w:br/>
      </w:r>
      <w:r>
        <w:t>D. divide</w:t>
      </w:r>
      <w:r>
        <w:br/>
      </w:r>
      <w:r>
        <w:rPr>
          <w:b/>
        </w:rPr>
        <w:t xml:space="preserve">11.  </w:t>
      </w:r>
      <w:r>
        <w:t>In many Western societies, good eye ___________is often highly appreciated.</w:t>
      </w:r>
      <w:r>
        <w:br/>
      </w:r>
      <w:r>
        <w:t xml:space="preserve">A. attention                 </w:t>
      </w:r>
      <w:r>
        <w:br/>
      </w:r>
      <w:r>
        <w:t xml:space="preserve">B. contact                           </w:t>
      </w:r>
      <w:r>
        <w:br/>
      </w:r>
      <w:r>
        <w:t xml:space="preserve">C. watching                      </w:t>
      </w:r>
      <w:r>
        <w:br/>
      </w:r>
      <w:r>
        <w:t>D. looking</w:t>
      </w:r>
      <w:r>
        <w:br/>
      </w:r>
      <w:r>
        <w:rPr>
          <w:b/>
        </w:rPr>
        <w:t xml:space="preserve">12.  </w:t>
      </w:r>
      <w:r>
        <w:t>The Chinese widen their eyes to politely express ___________, whereas, the Europeans regard this expression as a sign of astonishment.</w:t>
      </w:r>
      <w:r>
        <w:br/>
      </w:r>
      <w:r>
        <w:t xml:space="preserve">A. inattentive              </w:t>
      </w:r>
      <w:r>
        <w:br/>
      </w:r>
      <w:r>
        <w:t xml:space="preserve">B. anger                              </w:t>
      </w:r>
      <w:r>
        <w:br/>
      </w:r>
      <w:r>
        <w:t xml:space="preserve">C. untrustworthy             </w:t>
      </w:r>
      <w:r>
        <w:br/>
      </w:r>
      <w:r>
        <w:t>D. respectful</w:t>
      </w:r>
      <w:r>
        <w:br/>
      </w:r>
      <w:r>
        <w:rPr>
          <w:b/>
        </w:rPr>
        <w:t xml:space="preserve">13.  </w:t>
      </w:r>
      <w:r>
        <w:t>Young people should show respect for their ancestors and for ___________people.</w:t>
      </w:r>
      <w:r>
        <w:br/>
      </w:r>
      <w:r>
        <w:t xml:space="preserve">A. older                        </w:t>
      </w:r>
      <w:r>
        <w:br/>
      </w:r>
      <w:r>
        <w:t xml:space="preserve">B. elder           </w:t>
      </w:r>
      <w:r>
        <w:br/>
      </w:r>
      <w:r>
        <w:t xml:space="preserve">C. oldest           </w:t>
      </w:r>
      <w:r>
        <w:br/>
      </w:r>
      <w:r>
        <w:t>D. elderly</w:t>
      </w:r>
      <w:r>
        <w:br/>
      </w:r>
      <w:r>
        <w:rPr>
          <w:b/>
        </w:rPr>
        <w:t xml:space="preserve">14.  </w:t>
      </w:r>
      <w:r>
        <w:t>If you ___________to go on studying at a university, you ___________pass the GCSE examination.</w:t>
      </w:r>
      <w:r>
        <w:br/>
      </w:r>
      <w:r>
        <w:t xml:space="preserve">A. want/will </w:t>
      </w:r>
      <w:r>
        <w:br/>
      </w:r>
      <w:r>
        <w:t xml:space="preserve">B. want/ must                  </w:t>
      </w:r>
      <w:r>
        <w:br/>
      </w:r>
      <w:r>
        <w:t>C. had wanted/ would</w:t>
      </w:r>
      <w:r>
        <w:br/>
      </w:r>
      <w:r>
        <w:t>D. wanted/ would</w:t>
      </w:r>
      <w:r>
        <w:br/>
      </w:r>
      <w:r>
        <w:rPr>
          <w:b/>
        </w:rPr>
        <w:t xml:space="preserve">15.    </w:t>
      </w:r>
      <w:r>
        <w:t>The educational quality has been ___________improved. There are still many problems needing to be solved.</w:t>
      </w:r>
      <w:r>
        <w:br/>
      </w:r>
      <w:r>
        <w:t xml:space="preserve">A. slowly                     </w:t>
      </w:r>
      <w:r>
        <w:br/>
      </w:r>
      <w:r>
        <w:t xml:space="preserve">B. slow                                </w:t>
      </w:r>
      <w:r>
        <w:br/>
      </w:r>
      <w:r>
        <w:t xml:space="preserve">C. fast                               </w:t>
      </w:r>
      <w:r>
        <w:br/>
      </w:r>
      <w:r>
        <w:t>D. quickly</w:t>
      </w:r>
      <w:r>
        <w:br/>
      </w:r>
      <w:r>
        <w:rPr>
          <w:b/>
        </w:rPr>
        <w:t xml:space="preserve">16.  </w:t>
      </w:r>
      <w:r>
        <w:t>I've just met Mary, ___________son studies at the same school as yours does.</w:t>
      </w:r>
      <w:r>
        <w:br/>
      </w:r>
      <w:r>
        <w:t xml:space="preserve">A. who                          </w:t>
      </w:r>
      <w:r>
        <w:br/>
      </w:r>
      <w:r>
        <w:t xml:space="preserve">B. that                                 </w:t>
      </w:r>
      <w:r>
        <w:br/>
      </w:r>
      <w:r>
        <w:t xml:space="preserve">C. whom                           </w:t>
      </w:r>
      <w:r>
        <w:br/>
      </w:r>
      <w:r>
        <w:t>D. whose</w:t>
      </w:r>
      <w:r>
        <w:br/>
      </w:r>
      <w:r>
        <w:rPr>
          <w:b/>
        </w:rPr>
        <w:t xml:space="preserve">17.    </w:t>
      </w:r>
      <w:r>
        <w:t>Do you think the coffee ___________is grown in the highland of Vietnam tastes better than that in other areas?</w:t>
      </w:r>
      <w:r>
        <w:br/>
      </w:r>
      <w:r>
        <w:t xml:space="preserve">A. which                      </w:t>
      </w:r>
      <w:r>
        <w:br/>
      </w:r>
      <w:r>
        <w:t xml:space="preserve">B. which it                   </w:t>
      </w:r>
      <w:r>
        <w:br/>
      </w:r>
      <w:r>
        <w:t xml:space="preserve">C. where                 </w:t>
      </w:r>
      <w:r>
        <w:br/>
      </w:r>
      <w:r>
        <w:t>D. whose</w:t>
      </w:r>
      <w:r>
        <w:br/>
      </w:r>
      <w:r>
        <w:rPr>
          <w:b/>
        </w:rPr>
        <w:t xml:space="preserve">18.  </w:t>
      </w:r>
      <w:r>
        <w:t>I had to finish my homework last night ___________I was really so sleepy.</w:t>
      </w:r>
      <w:r>
        <w:br/>
      </w:r>
      <w:r>
        <w:t xml:space="preserve">A. despite                    </w:t>
      </w:r>
      <w:r>
        <w:br/>
      </w:r>
      <w:r>
        <w:t xml:space="preserve">B. in spite of         </w:t>
      </w:r>
      <w:r>
        <w:br/>
      </w:r>
      <w:r>
        <w:t xml:space="preserve">C. although   </w:t>
      </w:r>
      <w:r>
        <w:br/>
      </w:r>
      <w:r>
        <w:t>D. because</w:t>
      </w:r>
      <w:r>
        <w:br/>
      </w:r>
      <w:r>
        <w:rPr>
          <w:b/>
        </w:rPr>
        <w:t xml:space="preserve">19.  </w:t>
      </w:r>
      <w:r>
        <w:t>Remember ___________your school certificates with you when corning to the interview.</w:t>
      </w:r>
      <w:r>
        <w:br/>
      </w:r>
      <w:r>
        <w:t xml:space="preserve">A. bring   </w:t>
      </w:r>
      <w:r>
        <w:br/>
      </w:r>
      <w:r>
        <w:t xml:space="preserve">B. bringing     </w:t>
      </w:r>
      <w:r>
        <w:br/>
      </w:r>
      <w:r>
        <w:t xml:space="preserve">C. to bring   </w:t>
      </w:r>
      <w:r>
        <w:br/>
      </w:r>
      <w:r>
        <w:t>D. of bringing</w:t>
      </w:r>
      <w:r>
        <w:br/>
      </w:r>
      <w:r>
        <w:rPr>
          <w:b/>
        </w:rPr>
        <w:t xml:space="preserve">20.  </w:t>
      </w:r>
      <w:r>
        <w:t>___________a happy marriage should be based on love.</w:t>
      </w:r>
      <w:r>
        <w:br/>
      </w:r>
      <w:r>
        <w:t xml:space="preserve">A. I believe in             </w:t>
      </w:r>
      <w:r>
        <w:br/>
      </w:r>
      <w:r>
        <w:t xml:space="preserve">B. I believe that                 </w:t>
      </w:r>
      <w:r>
        <w:br/>
      </w:r>
      <w:r>
        <w:t xml:space="preserve">C. My belief is            </w:t>
      </w:r>
      <w:r>
        <w:br/>
      </w:r>
      <w:r>
        <w:t>D. On my opinion,</w:t>
      </w:r>
      <w:r>
        <w:br/>
      </w:r>
      <w:r>
        <w:rPr>
          <w:b/>
        </w:rPr>
        <w:t xml:space="preserve">21.  </w:t>
      </w:r>
      <w:r>
        <w:t>Tom. ''Your hairstyle is terrific, Mary" -Mary: “__________________."</w:t>
      </w:r>
      <w:r>
        <w:br/>
      </w:r>
      <w:r>
        <w:t xml:space="preserve">A. I think so         </w:t>
      </w:r>
      <w:r>
        <w:br/>
      </w:r>
      <w:r>
        <w:t>B. Why do you say so?</w:t>
      </w:r>
      <w:r>
        <w:br/>
      </w:r>
      <w:r>
        <w:t>C. Sorry, I don't like it</w:t>
      </w:r>
      <w:r>
        <w:br/>
      </w:r>
      <w:r>
        <w:t>D. Thanks. That's a nice complement</w:t>
      </w:r>
      <w:r>
        <w:br/>
      </w:r>
      <w:r>
        <w:rPr>
          <w:b/>
        </w:rPr>
        <w:t xml:space="preserve">22.  </w:t>
      </w:r>
      <w:r>
        <w:t>Tom." Would you like something else?" -Lan: “__________________."</w:t>
      </w:r>
      <w:r>
        <w:br/>
      </w:r>
      <w:r>
        <w:t xml:space="preserve">A. Yes, I like everything </w:t>
      </w:r>
      <w:r>
        <w:br/>
      </w:r>
      <w:r>
        <w:t>B. That's all. Thank you</w:t>
      </w:r>
      <w:r>
        <w:br/>
      </w:r>
      <w:r>
        <w:t>C. Two, please.</w:t>
      </w:r>
      <w:r>
        <w:br/>
      </w:r>
      <w:r>
        <w:t>D. No, I wouldn't.</w:t>
      </w:r>
      <w:r>
        <w:br/>
      </w:r>
      <w:r>
        <w:rPr>
          <w:b/>
        </w:rPr>
        <w:t xml:space="preserve">23.  </w:t>
      </w:r>
      <w:r>
        <w:t>Tim: “I would like to see a doctor" -Jackie: “__________________ "</w:t>
      </w:r>
      <w:r>
        <w:br/>
      </w:r>
      <w:r>
        <w:t>A. I hope you'll feel better soon.</w:t>
      </w:r>
      <w:r>
        <w:br/>
      </w:r>
      <w:r>
        <w:t>B. It hurts a lot.</w:t>
      </w:r>
      <w:r>
        <w:br/>
      </w:r>
      <w:r>
        <w:t>C. Near the station?</w:t>
      </w:r>
      <w:r>
        <w:br/>
      </w:r>
      <w:r>
        <w:t>D. Have you got an appointment?</w:t>
      </w:r>
      <w:r>
        <w:br/>
      </w:r>
      <w:r>
        <w:rPr>
          <w:b/>
        </w:rPr>
        <w:t xml:space="preserve">24.  </w:t>
      </w:r>
      <w:r>
        <w:t>There will be ___________university in ___________centre of Ben Tre province in 2012.</w:t>
      </w:r>
      <w:r>
        <w:br/>
      </w:r>
      <w:r>
        <w:t xml:space="preserve">A. an/a                          </w:t>
      </w:r>
      <w:r>
        <w:br/>
      </w:r>
      <w:r>
        <w:t xml:space="preserve">C. a/ the             </w:t>
      </w:r>
      <w:r>
        <w:br/>
      </w:r>
      <w:r>
        <w:t xml:space="preserve">D. the/ the         </w:t>
      </w:r>
      <w:r>
        <w:br/>
      </w:r>
      <w:r>
        <w:t>B. a/ a</w:t>
      </w:r>
      <w:r>
        <w:br/>
      </w:r>
      <w:r>
        <w:rPr>
          <w:b/>
        </w:rPr>
        <w:t xml:space="preserve">25.  </w:t>
      </w:r>
      <w:r>
        <w:t>___________, you will not be able to study at higher education.</w:t>
      </w:r>
      <w:r>
        <w:br/>
      </w:r>
      <w:r>
        <w:t xml:space="preserve">A. If you study harder </w:t>
      </w:r>
      <w:r>
        <w:br/>
      </w:r>
      <w:r>
        <w:t>B. Unless you study harder</w:t>
      </w:r>
      <w:r>
        <w:br/>
      </w:r>
      <w:r>
        <w:t xml:space="preserve">C. Unless studying harder </w:t>
      </w:r>
      <w:r>
        <w:br/>
      </w:r>
      <w:r>
        <w:t>D. Even if you studied harder</w:t>
      </w:r>
      <w:r>
        <w:br/>
      </w:r>
      <w:r>
        <w:rPr>
          <w:b/>
        </w:rPr>
        <w:t xml:space="preserve">26.  </w:t>
      </w:r>
      <w:r>
        <w:t>___________, tuition fee here are quiet low and stable.</w:t>
      </w:r>
      <w:r>
        <w:br/>
      </w:r>
      <w:r>
        <w:t xml:space="preserve">A. Although the increasing of goods prices        </w:t>
      </w:r>
      <w:r>
        <w:br/>
      </w:r>
      <w:r>
        <w:t>B. Despite the increasing of goods prices</w:t>
      </w:r>
      <w:r>
        <w:br/>
      </w:r>
      <w:r>
        <w:t xml:space="preserve">C. Because the increasing of goods prices          </w:t>
      </w:r>
      <w:r>
        <w:br/>
      </w:r>
      <w:r>
        <w:t>D. Because of the increasing of goods prices</w:t>
      </w:r>
      <w:r>
        <w:br/>
      </w:r>
      <w:r>
        <w:rPr>
          <w:b/>
        </w:rPr>
        <w:t xml:space="preserve">27.  </w:t>
      </w:r>
      <w:r>
        <w:t xml:space="preserve">Working as a doctor would be fascinating job because I would have a chance to </w:t>
      </w:r>
      <w:r>
        <w:t>take care of</w:t>
      </w:r>
      <w:r>
        <w:t xml:space="preserve"> people's health.</w:t>
      </w:r>
      <w:r>
        <w:br/>
      </w:r>
      <w:r>
        <w:t xml:space="preserve">A. look after                </w:t>
      </w:r>
      <w:r>
        <w:br/>
      </w:r>
      <w:r>
        <w:t xml:space="preserve">B. pay attention to            </w:t>
      </w:r>
      <w:r>
        <w:br/>
      </w:r>
      <w:r>
        <w:t xml:space="preserve">C. focus on                      </w:t>
      </w:r>
      <w:r>
        <w:br/>
      </w:r>
      <w:r>
        <w:t>D. heal</w:t>
      </w:r>
      <w:r>
        <w:br/>
      </w:r>
      <w:r>
        <w:rPr>
          <w:b/>
        </w:rPr>
        <w:t xml:space="preserve">28.  </w:t>
      </w:r>
      <w:r>
        <w:t xml:space="preserve">A survey was made to </w:t>
      </w:r>
      <w:r>
        <w:t>determine</w:t>
      </w:r>
      <w:r>
        <w:t xml:space="preserve"> their attitudes towards love and marriage.</w:t>
      </w:r>
      <w:r>
        <w:br/>
      </w:r>
      <w:r>
        <w:t xml:space="preserve">A. collect                     </w:t>
      </w:r>
      <w:r>
        <w:br/>
      </w:r>
      <w:r>
        <w:t xml:space="preserve">B. resolve                           </w:t>
      </w:r>
      <w:r>
        <w:br/>
      </w:r>
      <w:r>
        <w:t xml:space="preserve">C. know                            </w:t>
      </w:r>
      <w:r>
        <w:br/>
      </w:r>
      <w:r>
        <w:t>D. choose</w:t>
      </w:r>
      <w:r>
        <w:br/>
      </w:r>
      <w:r>
        <w:rPr>
          <w:b/>
        </w:rPr>
        <w:t>Choose the underlined part that needs corrections.</w:t>
      </w:r>
      <w:r>
        <w:br/>
      </w:r>
      <w:r>
        <w:rPr>
          <w:b/>
        </w:rPr>
        <w:t xml:space="preserve">29.  </w:t>
      </w:r>
      <w:r>
        <w:t>You're (A)</w:t>
      </w:r>
      <w:r>
        <w:t xml:space="preserve"> a great dancer. I </w:t>
      </w:r>
      <w:r>
        <w:t>wish (B)</w:t>
      </w:r>
      <w:r>
        <w:t xml:space="preserve"> I </w:t>
      </w:r>
      <w:r>
        <w:t>could (C)</w:t>
      </w:r>
      <w:r>
        <w:t xml:space="preserve"> do </w:t>
      </w:r>
      <w:r>
        <w:t>as good as</w:t>
      </w:r>
      <w:r>
        <w:t xml:space="preserve"> you do.</w:t>
      </w:r>
      <w:r>
        <w:br/>
      </w:r>
      <w:r>
        <w:rPr>
          <w:b/>
        </w:rPr>
        <w:t xml:space="preserve">30.  </w:t>
      </w:r>
      <w:r>
        <w:t xml:space="preserve">Those </w:t>
      </w:r>
      <w:r>
        <w:t>who (A)</w:t>
      </w:r>
      <w:r>
        <w:t xml:space="preserve"> practise English </w:t>
      </w:r>
      <w:r>
        <w:t>every day (B)</w:t>
      </w:r>
      <w:r>
        <w:t xml:space="preserve"> will have more chances </w:t>
      </w:r>
      <w:r>
        <w:t>to pass (C)</w:t>
      </w:r>
      <w:r>
        <w:t xml:space="preserve"> the English test than </w:t>
      </w:r>
      <w:r>
        <w:t>other (D)</w:t>
      </w:r>
      <w:r>
        <w:t>.</w:t>
      </w:r>
      <w:r>
        <w:br/>
      </w:r>
      <w:r>
        <w:rPr>
          <w:b/>
        </w:rPr>
        <w:t xml:space="preserve">31.  </w:t>
      </w:r>
      <w:r>
        <w:t xml:space="preserve">One of the most important </w:t>
      </w:r>
      <w:r>
        <w:t>measures (A)</w:t>
      </w:r>
      <w:r>
        <w:t xml:space="preserve"> to </w:t>
      </w:r>
      <w:r>
        <w:t>be taken (B)</w:t>
      </w:r>
      <w:r>
        <w:t xml:space="preserve"> to promote the development of a country is to </w:t>
      </w:r>
      <w:r>
        <w:t>constant (C)</w:t>
      </w:r>
      <w:r>
        <w:t xml:space="preserve"> carry out </w:t>
      </w:r>
      <w:r>
        <w:t>economic reforms (D)</w:t>
      </w:r>
      <w:r>
        <w:t>.</w:t>
      </w:r>
      <w:r>
        <w:br/>
      </w:r>
      <w:r>
        <w:rPr>
          <w:b/>
        </w:rPr>
        <w:t xml:space="preserve">32.  </w:t>
      </w:r>
      <w:r>
        <w:t xml:space="preserve">Applicants </w:t>
      </w:r>
      <w:r>
        <w:t>are required (A)</w:t>
      </w:r>
      <w:r>
        <w:t xml:space="preserve"> to sit </w:t>
      </w:r>
      <w:r>
        <w:t>for (B)</w:t>
      </w:r>
      <w:r>
        <w:t xml:space="preserve"> the National Entrance Examination before </w:t>
      </w:r>
      <w:r>
        <w:t>admitting (C)</w:t>
      </w:r>
      <w:r>
        <w:t xml:space="preserve"> to higher education </w:t>
      </w:r>
      <w:r>
        <w:t>institutions (D)</w:t>
      </w:r>
      <w:r>
        <w:t>.</w:t>
      </w:r>
      <w:r>
        <w:br/>
      </w:r>
      <w:r>
        <w:rPr>
          <w:b/>
        </w:rPr>
        <w:t xml:space="preserve">33.  </w:t>
      </w:r>
      <w:r>
        <w:t>According to (A)</w:t>
      </w:r>
      <w:r>
        <w:t xml:space="preserve"> some social studies, boys and girls </w:t>
      </w:r>
      <w:r>
        <w:t>mature (B)</w:t>
      </w:r>
      <w:r>
        <w:t xml:space="preserve"> five year </w:t>
      </w:r>
      <w:r>
        <w:t>earlier (C)</w:t>
      </w:r>
      <w:r>
        <w:t xml:space="preserve"> than people </w:t>
      </w:r>
      <w:r>
        <w:t>had (D)</w:t>
      </w:r>
      <w:r>
        <w:t xml:space="preserve"> 50 years ago.</w:t>
      </w:r>
      <w:r>
        <w:br/>
      </w:r>
      <w:r>
        <w:rPr>
          <w:b/>
        </w:rPr>
        <w:t xml:space="preserve">Read the following passage, then choose the correct answer for each of the blanks </w:t>
      </w:r>
      <w:r>
        <w:br/>
      </w:r>
      <w:r>
        <w:t>A job interview is a chance for you to (35) ______ that you can satisfy all the requirements of the job you are (36) ______ for. That is (37) ______ it is essential to be well-prepared for the job interview. Preparing means knowing about the industry, the employer, and yourself It also means paying attention to details like personal appearance, (38) ______, and demeanour. Before the interview, you should gather (39) ______ information about the company and the employer as you can. Not only (40) ______ appear informed and intelligent but also you will make a decision if a job offer eventually made. You might also want to prepare for answering questions by listing some of your attributes. Remember that appearance is very important. Whether we like it or not, it is the first thing people notice about us. You should match your dress to employees in the workplace (41) ______ you are applying. You should come on time for the interview. (demeanour: way of behaving)</w:t>
      </w:r>
      <w:r>
        <w:br/>
      </w:r>
      <w:r>
        <w:rPr>
          <w:b/>
        </w:rPr>
        <w:t xml:space="preserve">34.               </w:t>
      </w:r>
      <w:r>
        <w:br/>
      </w:r>
      <w:r>
        <w:t xml:space="preserve">A. suggest                    </w:t>
      </w:r>
      <w:r>
        <w:br/>
      </w:r>
      <w:r>
        <w:t xml:space="preserve">B. prove                              </w:t>
      </w:r>
      <w:r>
        <w:br/>
      </w:r>
      <w:r>
        <w:t xml:space="preserve">C. offer                             </w:t>
      </w:r>
      <w:r>
        <w:br/>
      </w:r>
      <w:r>
        <w:t>D. recommend</w:t>
      </w:r>
      <w:r>
        <w:br/>
      </w:r>
      <w:r>
        <w:rPr>
          <w:b/>
        </w:rPr>
        <w:t xml:space="preserve">35.              </w:t>
      </w:r>
      <w:r>
        <w:br/>
      </w:r>
      <w:r>
        <w:t xml:space="preserve">A. applying                  </w:t>
      </w:r>
      <w:r>
        <w:br/>
      </w:r>
      <w:r>
        <w:t xml:space="preserve">B. asking                            </w:t>
      </w:r>
      <w:r>
        <w:br/>
      </w:r>
      <w:r>
        <w:t xml:space="preserve">C. begging                        </w:t>
      </w:r>
      <w:r>
        <w:br/>
      </w:r>
      <w:r>
        <w:t>D. requiring</w:t>
      </w:r>
      <w:r>
        <w:br/>
      </w:r>
      <w:r>
        <w:rPr>
          <w:b/>
        </w:rPr>
        <w:t xml:space="preserve">36.               </w:t>
      </w:r>
      <w:r>
        <w:br/>
      </w:r>
      <w:r>
        <w:t xml:space="preserve">A. when                        </w:t>
      </w:r>
      <w:r>
        <w:br/>
      </w:r>
      <w:r>
        <w:t xml:space="preserve">B. what                               </w:t>
      </w:r>
      <w:r>
        <w:br/>
      </w:r>
      <w:r>
        <w:t xml:space="preserve">C. how                              </w:t>
      </w:r>
      <w:r>
        <w:br/>
      </w:r>
      <w:r>
        <w:t>D. why</w:t>
      </w:r>
      <w:r>
        <w:br/>
      </w:r>
      <w:r>
        <w:rPr>
          <w:b/>
        </w:rPr>
        <w:t xml:space="preserve">37.               </w:t>
      </w:r>
      <w:r>
        <w:br/>
      </w:r>
      <w:r>
        <w:t xml:space="preserve">A. punctual                  </w:t>
      </w:r>
      <w:r>
        <w:br/>
      </w:r>
      <w:r>
        <w:t xml:space="preserve">B. punctuality                    </w:t>
      </w:r>
      <w:r>
        <w:br/>
      </w:r>
      <w:r>
        <w:t xml:space="preserve">C. on time                        </w:t>
      </w:r>
      <w:r>
        <w:br/>
      </w:r>
      <w:r>
        <w:t>D. punctuate</w:t>
      </w:r>
      <w:r>
        <w:br/>
      </w:r>
      <w:r>
        <w:rPr>
          <w:b/>
        </w:rPr>
        <w:t xml:space="preserve">38.              </w:t>
      </w:r>
      <w:r>
        <w:br/>
      </w:r>
      <w:r>
        <w:t xml:space="preserve">A. so much                </w:t>
      </w:r>
      <w:r>
        <w:br/>
      </w:r>
      <w:r>
        <w:t xml:space="preserve">B. too much                       </w:t>
      </w:r>
      <w:r>
        <w:br/>
      </w:r>
      <w:r>
        <w:t xml:space="preserve">C. as much                       </w:t>
      </w:r>
      <w:r>
        <w:br/>
      </w:r>
      <w:r>
        <w:t>D. as many</w:t>
      </w:r>
      <w:r>
        <w:br/>
      </w:r>
      <w:r>
        <w:rPr>
          <w:b/>
        </w:rPr>
        <w:t xml:space="preserve">39.               </w:t>
      </w:r>
      <w:r>
        <w:br/>
      </w:r>
      <w:r>
        <w:t xml:space="preserve">A. you will                   </w:t>
      </w:r>
      <w:r>
        <w:br/>
      </w:r>
      <w:r>
        <w:t xml:space="preserve">B. you           </w:t>
      </w:r>
      <w:r>
        <w:br/>
      </w:r>
      <w:r>
        <w:t xml:space="preserve">C. will you                       </w:t>
      </w:r>
      <w:r>
        <w:br/>
      </w:r>
      <w:r>
        <w:t>D. do you</w:t>
      </w:r>
      <w:r>
        <w:br/>
      </w:r>
      <w:r>
        <w:rPr>
          <w:b/>
        </w:rPr>
        <w:t xml:space="preserve">40.               </w:t>
      </w:r>
      <w:r>
        <w:br/>
      </w:r>
      <w:r>
        <w:t xml:space="preserve">A. that                          </w:t>
      </w:r>
      <w:r>
        <w:br/>
      </w:r>
      <w:r>
        <w:t xml:space="preserve">B. which                             </w:t>
      </w:r>
      <w:r>
        <w:br/>
      </w:r>
      <w:r>
        <w:t xml:space="preserve">C. in that       </w:t>
      </w:r>
      <w:r>
        <w:br/>
      </w:r>
      <w:r>
        <w:t>D. where</w:t>
      </w:r>
      <w:r>
        <w:br/>
      </w:r>
      <w:r>
        <w:rPr>
          <w:b/>
        </w:rPr>
        <w:t xml:space="preserve">Read the following passage, then choose the correct answer to each of the questions </w:t>
      </w:r>
      <w:r>
        <w:br/>
      </w:r>
      <w:r>
        <w:t>The system of USA education starts with twelve years of primary and secondary school education which the Americans have to follow. A secondary school ("high school") diploma or certificate is a compulsory requirement for the student to be able to enter college, university, vocational, secretarial or other professional and technical schools. American children who are around six years of age normally begin their learning at a primary school. It takes from five to six years to complete the primary schooling. After finishing the primary schooling, students will have to enter a secondary school where they may spend 6 or 7 year durations consisting of either two three- year programs, or a three-year and a four-year program. Schools at this level·are known as Middle School or Junior High School and High or Senior High School. Completion of this stage is called Twelfth Grade. International students are advised to find out which .level of education in their country corresponding to the twelfth grade in the US.A.</w:t>
      </w:r>
      <w:r>
        <w:br/>
      </w:r>
      <w:r>
        <w:t>After completing the twelfth grade, students are admitted to college or university for higher education. Study at a college or university leading to the Bachelor's Degree is known as "undergraduate" education. Study beyond the Bachelor's Degree is known as "graduate" school, or "postgraduate" education. Advanced or graduate degrees include law, medicine, M.B.A. (Master), and Ph.D. (doctorate) etc.</w:t>
      </w:r>
      <w:r>
        <w:br/>
      </w:r>
      <w:r>
        <w:t>The USA has the highest number of educational institutions providing higher education than any other country. There are more than 3800 colleges and universities imparting degree programs. The size of US. higher educational institutions varies greatly, too, from colleges that enroll fewer than 1,000 students to large universities that enroll more than 50,000 students.</w:t>
      </w:r>
      <w:r>
        <w:br/>
      </w:r>
      <w:r>
        <w:rPr>
          <w:b/>
        </w:rPr>
        <w:t xml:space="preserve">41.  </w:t>
      </w:r>
      <w:r>
        <w:t>If a US. student wants to enter a vocational school, he/ she must ___________.</w:t>
      </w:r>
      <w:r>
        <w:br/>
      </w:r>
      <w:r>
        <w:t>A. have at least 12 years of secondary schooling.</w:t>
      </w:r>
      <w:r>
        <w:br/>
      </w:r>
      <w:r>
        <w:t>B. get a high school diploma</w:t>
      </w:r>
      <w:r>
        <w:br/>
      </w:r>
      <w:r>
        <w:t>C. complete a senior high school without its certificate.</w:t>
      </w:r>
      <w:r>
        <w:br/>
      </w:r>
      <w:r>
        <w:t>D. complete two four- year programs at secondary school.</w:t>
      </w:r>
      <w:r>
        <w:br/>
      </w:r>
      <w:r>
        <w:rPr>
          <w:b/>
        </w:rPr>
        <w:t xml:space="preserve">42.  </w:t>
      </w:r>
      <w:r>
        <w:t>Schools at secondary level consist of ___________.</w:t>
      </w:r>
      <w:r>
        <w:br/>
      </w:r>
      <w:r>
        <w:t>A. Middle Schools and High schools.</w:t>
      </w:r>
      <w:r>
        <w:br/>
      </w:r>
      <w:r>
        <w:t>B. Middle schools and Junior High schools.</w:t>
      </w:r>
      <w:r>
        <w:br/>
      </w:r>
      <w:r>
        <w:t>C. High schools and Senior High schools.</w:t>
      </w:r>
      <w:r>
        <w:br/>
      </w:r>
      <w:r>
        <w:t>D. Junior and Senior schools.</w:t>
      </w:r>
      <w:r>
        <w:br/>
      </w:r>
      <w:r>
        <w:rPr>
          <w:b/>
        </w:rPr>
        <w:t xml:space="preserve">43.  </w:t>
      </w:r>
      <w:r>
        <w:t>According to the text, graduate students are those who ___________.</w:t>
      </w:r>
      <w:r>
        <w:br/>
      </w:r>
      <w:r>
        <w:t>A. graduated from a high school.</w:t>
      </w:r>
      <w:r>
        <w:br/>
      </w:r>
      <w:r>
        <w:t>B. are studying a college or a university.</w:t>
      </w:r>
      <w:r>
        <w:br/>
      </w:r>
      <w:r>
        <w:t>C. are pursuing a Master or Doctorate program at university.</w:t>
      </w:r>
      <w:r>
        <w:br/>
      </w:r>
      <w:r>
        <w:t>D. graduated from a college or a university.</w:t>
      </w:r>
      <w:r>
        <w:br/>
      </w:r>
      <w:r>
        <w:rPr>
          <w:b/>
        </w:rPr>
        <w:t xml:space="preserve">44.  </w:t>
      </w:r>
      <w:r>
        <w:t>If you want to study a Master program, you ___________.</w:t>
      </w:r>
      <w:r>
        <w:br/>
      </w:r>
      <w:r>
        <w:t>A. must be a undergraduate student.</w:t>
      </w:r>
      <w:r>
        <w:br/>
      </w:r>
      <w:r>
        <w:t>B. must get a Bachelor diploma.</w:t>
      </w:r>
      <w:r>
        <w:br/>
      </w:r>
      <w:r>
        <w:t>C. must finish 'graduate' program.</w:t>
      </w:r>
      <w:r>
        <w:br/>
      </w:r>
      <w:r>
        <w:t>D. must complete a Bachelor program at university.</w:t>
      </w:r>
      <w:r>
        <w:br/>
      </w:r>
      <w:r>
        <w:rPr>
          <w:b/>
        </w:rPr>
        <w:t xml:space="preserve">45.  </w:t>
      </w:r>
      <w:r>
        <w:t>According to the text, which statement below is TRUE?</w:t>
      </w:r>
      <w:r>
        <w:br/>
      </w:r>
      <w:r>
        <w:t>A. The USA has the best education in the world.</w:t>
      </w:r>
      <w:r>
        <w:br/>
      </w:r>
      <w:r>
        <w:t>B. The number of the US. colleges and universities is higher than any other country.</w:t>
      </w:r>
      <w:r>
        <w:br/>
      </w:r>
      <w:r>
        <w:t>C. International students whose level of education corresponds to the 12</w:t>
      </w:r>
      <w:r>
        <w:rPr>
          <w:vertAlign w:val="superscript"/>
        </w:rPr>
        <w:t>th</w:t>
      </w:r>
      <w:r>
        <w:t xml:space="preserve"> grade illthe USA can apply for any programs in a US. university.</w:t>
      </w:r>
      <w:r>
        <w:br/>
      </w:r>
      <w:r>
        <w:t>D. International students are advised to apply for a US. high school before for a college.</w:t>
      </w:r>
      <w:r>
        <w:br/>
      </w:r>
      <w:r>
        <w:rPr>
          <w:b/>
        </w:rPr>
        <w:t xml:space="preserve">46.  </w:t>
      </w:r>
      <w:r>
        <w:t>According to the text, the size of an American college ___________.</w:t>
      </w:r>
      <w:r>
        <w:br/>
      </w:r>
      <w:r>
        <w:t>A. is much smaller than that of a US. university.</w:t>
      </w:r>
      <w:r>
        <w:br/>
      </w:r>
      <w:r>
        <w:t>B. is bigger than that of a US. university.</w:t>
      </w:r>
      <w:r>
        <w:br/>
      </w:r>
      <w:r>
        <w:t>C. always has fewer than 1,000 students.</w:t>
      </w:r>
      <w:r>
        <w:br/>
      </w:r>
      <w:r>
        <w:t>D. never has more than 1,000 students.</w:t>
      </w:r>
      <w:r>
        <w:br/>
      </w:r>
      <w:r>
        <w:rPr>
          <w:b/>
        </w:rPr>
        <w:t>Choose the sentence which is closest in meaning to the given one.</w:t>
      </w:r>
      <w:r>
        <w:br/>
      </w:r>
      <w:r>
        <w:rPr>
          <w:b/>
        </w:rPr>
        <w:t xml:space="preserve">47.  </w:t>
      </w:r>
      <w:r>
        <w:t xml:space="preserve"> “ I'll give you a new bike if you pass the GCSE exam" said his mother.</w:t>
      </w:r>
      <w:r>
        <w:br/>
      </w:r>
      <w:r>
        <w:t>A. His mother promised to give him a new bike if he passes the GCSE exam.</w:t>
      </w:r>
      <w:r>
        <w:br/>
      </w:r>
      <w:r>
        <w:t>B. His mother promised to give him a new bike if he passed the GCSE exam.</w:t>
      </w:r>
      <w:r>
        <w:br/>
      </w:r>
      <w:r>
        <w:t>C. His mother promised that she will give him a new bike if he passes the GCSE exam.</w:t>
      </w:r>
      <w:r>
        <w:br/>
      </w:r>
      <w:r>
        <w:t>D. His mother promised of giving him a new bike if he passed the GCSE exam.</w:t>
      </w:r>
      <w:r>
        <w:br/>
      </w:r>
      <w:r>
        <w:rPr>
          <w:b/>
        </w:rPr>
        <w:t xml:space="preserve">48.  </w:t>
      </w:r>
      <w:r>
        <w:t>Both men want to remain silent.</w:t>
      </w:r>
      <w:r>
        <w:br/>
      </w:r>
      <w:r>
        <w:t>A. Neither men want to speak.</w:t>
      </w:r>
      <w:r>
        <w:br/>
      </w:r>
      <w:r>
        <w:t>B. Neither man wants to speak.</w:t>
      </w:r>
      <w:r>
        <w:br/>
      </w:r>
      <w:r>
        <w:t xml:space="preserve">C. Either men don't want to speak. </w:t>
      </w:r>
      <w:r>
        <w:br/>
      </w:r>
      <w:r>
        <w:t>D. Either man doesn't want to speak.</w:t>
      </w:r>
      <w:r>
        <w:br/>
      </w:r>
      <w:r>
        <w:rPr>
          <w:b/>
        </w:rPr>
        <w:t xml:space="preserve">49.  </w:t>
      </w:r>
      <w:r>
        <w:t>It is possible that some of the students saw the exam paper last week.</w:t>
      </w:r>
      <w:r>
        <w:br/>
      </w:r>
      <w:r>
        <w:t>A. The exam paper can be seen by some of the students.</w:t>
      </w:r>
      <w:r>
        <w:br/>
      </w:r>
      <w:r>
        <w:t>B. The exam paper may have been seen by some of the students.</w:t>
      </w:r>
      <w:r>
        <w:br/>
      </w:r>
      <w:r>
        <w:t>C. The exam paper should have been seen by some of the students.</w:t>
      </w:r>
      <w:r>
        <w:br/>
      </w:r>
      <w:r>
        <w:t>D. The exam paper is possibly seen by some of the students.</w:t>
      </w:r>
      <w:r>
        <w:br/>
      </w:r>
      <w:r>
        <w:rPr>
          <w:b/>
        </w:rPr>
        <w:t xml:space="preserve">50.  </w:t>
      </w:r>
      <w:r>
        <w:t>They moved to the district two years ago.</w:t>
      </w:r>
      <w:r>
        <w:br/>
      </w:r>
      <w:r>
        <w:t>A. They have moved to the district for two years.</w:t>
      </w:r>
      <w:r>
        <w:br/>
      </w:r>
      <w:r>
        <w:t>B. They have moved to the district since two years.</w:t>
      </w:r>
      <w:r>
        <w:br/>
      </w:r>
      <w:r>
        <w:t>C. They did not move to the district until two years before.</w:t>
      </w:r>
      <w:r>
        <w:br/>
      </w:r>
      <w:r>
        <w:t>D. They had moved to the district for two years.</w:t>
      </w:r>
      <w:r>
        <w:br/>
      </w:r>
      <w:r>
        <w:rPr>
          <w:b/>
        </w:rPr>
        <w:t>ĐÁP ÁN</w:t>
      </w:r>
      <w:r>
        <w:br/>
      </w:r>
      <w:r>
        <w:br/>
      </w:r>
      <w:r>
        <w:br/>
      </w:r>
      <w:r>
        <w:br/>
      </w:r>
      <w:r>
        <w:br/>
      </w:r>
      <w:r>
        <w:t>1D</w:t>
      </w:r>
      <w:r>
        <w:br/>
      </w:r>
      <w:r>
        <w:br/>
      </w:r>
      <w:r>
        <w:br/>
      </w:r>
      <w:r>
        <w:t>6C</w:t>
      </w:r>
      <w:r>
        <w:br/>
      </w:r>
      <w:r>
        <w:br/>
      </w:r>
      <w:r>
        <w:br/>
      </w:r>
      <w:r>
        <w:t>11B</w:t>
      </w:r>
      <w:r>
        <w:br/>
      </w:r>
      <w:r>
        <w:br/>
      </w:r>
      <w:r>
        <w:br/>
      </w:r>
      <w:r>
        <w:t>16D</w:t>
      </w:r>
      <w:r>
        <w:br/>
      </w:r>
      <w:r>
        <w:br/>
      </w:r>
      <w:r>
        <w:br/>
      </w:r>
      <w:r>
        <w:t>21D</w:t>
      </w:r>
      <w:r>
        <w:br/>
      </w:r>
      <w:r>
        <w:br/>
      </w:r>
      <w:r>
        <w:br/>
      </w:r>
      <w:r>
        <w:t>26B</w:t>
      </w:r>
      <w:r>
        <w:br/>
      </w:r>
      <w:r>
        <w:br/>
      </w:r>
      <w:r>
        <w:br/>
      </w:r>
      <w:r>
        <w:t>31C</w:t>
      </w:r>
      <w:r>
        <w:br/>
      </w:r>
      <w:r>
        <w:br/>
      </w:r>
      <w:r>
        <w:br/>
      </w:r>
      <w:r>
        <w:t>36D</w:t>
      </w:r>
      <w:r>
        <w:br/>
      </w:r>
      <w:r>
        <w:br/>
      </w:r>
      <w:r>
        <w:br/>
      </w:r>
      <w:r>
        <w:t>41B</w:t>
      </w:r>
      <w:r>
        <w:br/>
      </w:r>
      <w:r>
        <w:br/>
      </w:r>
      <w:r>
        <w:br/>
      </w:r>
      <w:r>
        <w:t>46A</w:t>
      </w:r>
      <w:r>
        <w:br/>
      </w:r>
      <w:r>
        <w:br/>
      </w:r>
      <w:r>
        <w:br/>
      </w:r>
      <w:r>
        <w:br/>
      </w:r>
      <w:r>
        <w:br/>
      </w:r>
      <w:r>
        <w:t>2C</w:t>
      </w:r>
      <w:r>
        <w:br/>
      </w:r>
      <w:r>
        <w:br/>
      </w:r>
      <w:r>
        <w:br/>
      </w:r>
      <w:r>
        <w:t>7C</w:t>
      </w:r>
      <w:r>
        <w:br/>
      </w:r>
      <w:r>
        <w:br/>
      </w:r>
      <w:r>
        <w:br/>
      </w:r>
      <w:r>
        <w:t>12B</w:t>
      </w:r>
      <w:r>
        <w:br/>
      </w:r>
      <w:r>
        <w:br/>
      </w:r>
      <w:r>
        <w:br/>
      </w:r>
      <w:r>
        <w:t>17A</w:t>
      </w:r>
      <w:r>
        <w:br/>
      </w:r>
      <w:r>
        <w:br/>
      </w:r>
      <w:r>
        <w:br/>
      </w:r>
      <w:r>
        <w:t>22B</w:t>
      </w:r>
      <w:r>
        <w:br/>
      </w:r>
      <w:r>
        <w:br/>
      </w:r>
      <w:r>
        <w:br/>
      </w:r>
      <w:r>
        <w:t>27A</w:t>
      </w:r>
      <w:r>
        <w:br/>
      </w:r>
      <w:r>
        <w:br/>
      </w:r>
      <w:r>
        <w:br/>
      </w:r>
      <w:r>
        <w:t>32C</w:t>
      </w:r>
      <w:r>
        <w:br/>
      </w:r>
      <w:r>
        <w:br/>
      </w:r>
      <w:r>
        <w:br/>
      </w:r>
      <w:r>
        <w:t>37B</w:t>
      </w:r>
      <w:r>
        <w:br/>
      </w:r>
      <w:r>
        <w:br/>
      </w:r>
      <w:r>
        <w:br/>
      </w:r>
      <w:r>
        <w:t>42C</w:t>
      </w:r>
      <w:r>
        <w:br/>
      </w:r>
      <w:r>
        <w:br/>
      </w:r>
      <w:r>
        <w:br/>
      </w:r>
      <w:r>
        <w:t>47B</w:t>
      </w:r>
      <w:r>
        <w:br/>
      </w:r>
      <w:r>
        <w:br/>
      </w:r>
      <w:r>
        <w:br/>
      </w:r>
      <w:r>
        <w:br/>
      </w:r>
      <w:r>
        <w:br/>
      </w:r>
      <w:r>
        <w:t>3D</w:t>
      </w:r>
      <w:r>
        <w:br/>
      </w:r>
      <w:r>
        <w:br/>
      </w:r>
      <w:r>
        <w:br/>
      </w:r>
      <w:r>
        <w:t>8C</w:t>
      </w:r>
      <w:r>
        <w:br/>
      </w:r>
      <w:r>
        <w:br/>
      </w:r>
      <w:r>
        <w:br/>
      </w:r>
      <w:r>
        <w:t>13D</w:t>
      </w:r>
      <w:r>
        <w:br/>
      </w:r>
      <w:r>
        <w:br/>
      </w:r>
      <w:r>
        <w:br/>
      </w:r>
      <w:r>
        <w:t>18C</w:t>
      </w:r>
      <w:r>
        <w:br/>
      </w:r>
      <w:r>
        <w:br/>
      </w:r>
      <w:r>
        <w:br/>
      </w:r>
      <w:r>
        <w:t>23D</w:t>
      </w:r>
      <w:r>
        <w:br/>
      </w:r>
      <w:r>
        <w:br/>
      </w:r>
      <w:r>
        <w:br/>
      </w:r>
      <w:r>
        <w:t>28C</w:t>
      </w:r>
      <w:r>
        <w:br/>
      </w:r>
      <w:r>
        <w:br/>
      </w:r>
      <w:r>
        <w:br/>
      </w:r>
      <w:r>
        <w:t>33D</w:t>
      </w:r>
      <w:r>
        <w:br/>
      </w:r>
      <w:r>
        <w:br/>
      </w:r>
      <w:r>
        <w:br/>
      </w:r>
      <w:r>
        <w:t>38C</w:t>
      </w:r>
      <w:r>
        <w:br/>
      </w:r>
      <w:r>
        <w:br/>
      </w:r>
      <w:r>
        <w:br/>
      </w:r>
      <w:r>
        <w:t>43A</w:t>
      </w:r>
      <w:r>
        <w:br/>
      </w:r>
      <w:r>
        <w:br/>
      </w:r>
      <w:r>
        <w:br/>
      </w:r>
      <w:r>
        <w:t>48A</w:t>
      </w:r>
      <w:r>
        <w:br/>
      </w:r>
      <w:r>
        <w:br/>
      </w:r>
      <w:r>
        <w:br/>
      </w:r>
      <w:r>
        <w:br/>
      </w:r>
      <w:r>
        <w:br/>
      </w:r>
      <w:r>
        <w:t>4C</w:t>
      </w:r>
      <w:r>
        <w:br/>
      </w:r>
      <w:r>
        <w:br/>
      </w:r>
      <w:r>
        <w:br/>
      </w:r>
      <w:r>
        <w:t>9A</w:t>
      </w:r>
      <w:r>
        <w:br/>
      </w:r>
      <w:r>
        <w:br/>
      </w:r>
      <w:r>
        <w:br/>
      </w:r>
      <w:r>
        <w:t>14B</w:t>
      </w:r>
      <w:r>
        <w:br/>
      </w:r>
      <w:r>
        <w:br/>
      </w:r>
      <w:r>
        <w:br/>
      </w:r>
      <w:r>
        <w:t>19C</w:t>
      </w:r>
      <w:r>
        <w:br/>
      </w:r>
      <w:r>
        <w:br/>
      </w:r>
      <w:r>
        <w:br/>
      </w:r>
      <w:r>
        <w:t>24C</w:t>
      </w:r>
      <w:r>
        <w:br/>
      </w:r>
      <w:r>
        <w:br/>
      </w:r>
      <w:r>
        <w:br/>
      </w:r>
      <w:r>
        <w:t>29D</w:t>
      </w:r>
      <w:r>
        <w:br/>
      </w:r>
      <w:r>
        <w:br/>
      </w:r>
      <w:r>
        <w:br/>
      </w:r>
      <w:r>
        <w:t>34B</w:t>
      </w:r>
      <w:r>
        <w:br/>
      </w:r>
      <w:r>
        <w:br/>
      </w:r>
      <w:r>
        <w:br/>
      </w:r>
      <w:r>
        <w:t>39C</w:t>
      </w:r>
      <w:r>
        <w:br/>
      </w:r>
      <w:r>
        <w:br/>
      </w:r>
      <w:r>
        <w:br/>
      </w:r>
      <w:r>
        <w:t>44C</w:t>
      </w:r>
      <w:r>
        <w:br/>
      </w:r>
      <w:r>
        <w:br/>
      </w:r>
      <w:r>
        <w:br/>
      </w:r>
      <w:r>
        <w:t>49B</w:t>
      </w:r>
      <w:r>
        <w:br/>
      </w:r>
      <w:r>
        <w:br/>
      </w:r>
      <w:r>
        <w:br/>
      </w:r>
      <w:r>
        <w:br/>
      </w:r>
      <w:r>
        <w:br/>
      </w:r>
      <w:r>
        <w:t>5B</w:t>
      </w:r>
      <w:r>
        <w:br/>
      </w:r>
      <w:r>
        <w:br/>
      </w:r>
      <w:r>
        <w:br/>
      </w:r>
      <w:r>
        <w:t>10B</w:t>
      </w:r>
      <w:r>
        <w:br/>
      </w:r>
      <w:r>
        <w:br/>
      </w:r>
      <w:r>
        <w:br/>
      </w:r>
      <w:r>
        <w:t>15A</w:t>
      </w:r>
      <w:r>
        <w:br/>
      </w:r>
      <w:r>
        <w:br/>
      </w:r>
      <w:r>
        <w:br/>
      </w:r>
      <w:r>
        <w:t>20B</w:t>
      </w:r>
      <w:r>
        <w:br/>
      </w:r>
      <w:r>
        <w:br/>
      </w:r>
      <w:r>
        <w:br/>
      </w:r>
      <w:r>
        <w:t>25B</w:t>
      </w:r>
      <w:r>
        <w:br/>
      </w:r>
      <w:r>
        <w:br/>
      </w:r>
      <w:r>
        <w:br/>
      </w:r>
      <w:r>
        <w:t>30D</w:t>
      </w:r>
      <w:r>
        <w:br/>
      </w:r>
      <w:r>
        <w:br/>
      </w:r>
      <w:r>
        <w:br/>
      </w:r>
      <w:r>
        <w:t>35A</w:t>
      </w:r>
      <w:r>
        <w:br/>
      </w:r>
      <w:r>
        <w:br/>
      </w:r>
      <w:r>
        <w:br/>
      </w:r>
      <w:r>
        <w:t>40D</w:t>
      </w:r>
      <w:r>
        <w:br/>
      </w:r>
      <w:r>
        <w:br/>
      </w:r>
      <w:r>
        <w:br/>
      </w:r>
      <w:r>
        <w:t>45D</w:t>
      </w:r>
      <w:r>
        <w:br/>
      </w:r>
      <w:r>
        <w:br/>
      </w:r>
      <w:r>
        <w:br/>
      </w:r>
      <w:r>
        <w:t>50A</w:t>
      </w:r>
      <w:r>
        <w:br/>
      </w:r>
      <w:r>
        <w:br/>
      </w:r>
      <w:r>
        <w:br/>
      </w:r>
      <w:r>
        <w:br/>
      </w:r>
      <w:r>
        <w:br/>
      </w:r>
      <w:r>
        <w:rPr>
          <w:b/>
        </w:rPr>
        <w:t>Đề thi Giữa học kì 1 Tiếng anh lớp 12 có đáp án đề số 6</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 xml:space="preserve">Choose the word which is stressed differently from the rest. </w:t>
      </w:r>
      <w:r>
        <w:br/>
      </w:r>
      <w:r>
        <w:rPr>
          <w:b/>
        </w:rPr>
        <w:t xml:space="preserve">1.            </w:t>
      </w:r>
      <w:r>
        <w:br/>
      </w:r>
      <w:r>
        <w:t xml:space="preserve">A. attendance               </w:t>
      </w:r>
      <w:r>
        <w:br/>
      </w:r>
      <w:r>
        <w:t xml:space="preserve">B. eruption                        </w:t>
      </w:r>
      <w:r>
        <w:br/>
      </w:r>
      <w:r>
        <w:t xml:space="preserve">C. company       </w:t>
      </w:r>
      <w:r>
        <w:br/>
      </w:r>
      <w:r>
        <w:t>D. promotion</w:t>
      </w:r>
      <w:r>
        <w:br/>
      </w:r>
      <w:r>
        <w:rPr>
          <w:b/>
        </w:rPr>
        <w:t xml:space="preserve">2.            </w:t>
      </w:r>
      <w:r>
        <w:br/>
      </w:r>
      <w:r>
        <w:t xml:space="preserve">A. disappoint               </w:t>
      </w:r>
      <w:r>
        <w:br/>
      </w:r>
      <w:r>
        <w:t xml:space="preserve">B. tolerate                         </w:t>
      </w:r>
      <w:r>
        <w:br/>
      </w:r>
      <w:r>
        <w:t xml:space="preserve">C. satisfy         </w:t>
      </w:r>
      <w:r>
        <w:br/>
      </w:r>
      <w:r>
        <w:t>D. occupy</w:t>
      </w:r>
      <w:r>
        <w:br/>
      </w:r>
      <w:r>
        <w:rPr>
          <w:b/>
        </w:rPr>
        <w:t xml:space="preserve">Choose the word whose underlined part is pronounced differently from that of the rest. </w:t>
      </w:r>
      <w:r>
        <w:br/>
      </w:r>
      <w:r>
        <w:rPr>
          <w:b/>
        </w:rPr>
        <w:t xml:space="preserve">3.            </w:t>
      </w:r>
      <w:r>
        <w:br/>
      </w:r>
      <w:r>
        <w:t>A. gr</w:t>
      </w:r>
      <w:r>
        <w:t>ea</w:t>
      </w:r>
      <w:r>
        <w:t xml:space="preserve">t                         </w:t>
      </w:r>
      <w:r>
        <w:br/>
      </w:r>
      <w:r>
        <w:t>B. m</w:t>
      </w:r>
      <w:r>
        <w:t>ea</w:t>
      </w:r>
      <w:r>
        <w:t xml:space="preserve">t                              </w:t>
      </w:r>
      <w:r>
        <w:br/>
      </w:r>
      <w:r>
        <w:t>C. s</w:t>
      </w:r>
      <w:r>
        <w:t>ea</w:t>
      </w:r>
      <w:r>
        <w:t xml:space="preserve">t                   </w:t>
      </w:r>
      <w:r>
        <w:br/>
      </w:r>
      <w:r>
        <w:t>D. h</w:t>
      </w:r>
      <w:r>
        <w:t>ea</w:t>
      </w:r>
      <w:r>
        <w:t>t</w:t>
      </w:r>
      <w:r>
        <w:br/>
      </w:r>
      <w:r>
        <w:rPr>
          <w:b/>
        </w:rPr>
        <w:t xml:space="preserve">4.            </w:t>
      </w:r>
      <w:r>
        <w:br/>
      </w:r>
      <w:r>
        <w:t>A. s</w:t>
      </w:r>
      <w:r>
        <w:t>ch</w:t>
      </w:r>
      <w:r>
        <w:t xml:space="preserve">olarship            </w:t>
      </w:r>
      <w:r>
        <w:br/>
      </w:r>
      <w:r>
        <w:t xml:space="preserve">B. </w:t>
      </w:r>
      <w:r>
        <w:t>ch</w:t>
      </w:r>
      <w:r>
        <w:t>ips</w:t>
      </w:r>
      <w:r>
        <w:br/>
      </w:r>
      <w:r>
        <w:t xml:space="preserve">C. </w:t>
      </w:r>
      <w:r>
        <w:t>ch</w:t>
      </w:r>
      <w:r>
        <w:t xml:space="preserve">ief       </w:t>
      </w:r>
      <w:r>
        <w:br/>
      </w:r>
      <w:r>
        <w:t xml:space="preserve">D. </w:t>
      </w:r>
      <w:r>
        <w:t>ch</w:t>
      </w:r>
      <w:r>
        <w:t>ill</w:t>
      </w:r>
      <w:r>
        <w:br/>
      </w:r>
      <w:r>
        <w:rPr>
          <w:b/>
        </w:rPr>
        <w:t>Choose the word, phrase or sentence a, b, c or d that best completes each unfinished sentence.</w:t>
      </w:r>
      <w:r>
        <w:br/>
      </w:r>
      <w:r>
        <w:rPr>
          <w:b/>
        </w:rPr>
        <w:t xml:space="preserve">5.  </w:t>
      </w:r>
      <w:r>
        <w:t>She has become very ________ for her novels.</w:t>
      </w:r>
      <w:r>
        <w:br/>
      </w:r>
      <w:r>
        <w:t xml:space="preserve">A. useful                       </w:t>
      </w:r>
      <w:r>
        <w:br/>
      </w:r>
      <w:r>
        <w:t xml:space="preserve">B. late                                </w:t>
      </w:r>
      <w:r>
        <w:br/>
      </w:r>
      <w:r>
        <w:t xml:space="preserve">C. available           </w:t>
      </w:r>
      <w:r>
        <w:br/>
      </w:r>
      <w:r>
        <w:t>D. famous</w:t>
      </w:r>
      <w:r>
        <w:br/>
      </w:r>
      <w:r>
        <w:rPr>
          <w:b/>
        </w:rPr>
        <w:t xml:space="preserve">6.  </w:t>
      </w:r>
      <w:r>
        <w:t>Water is colourless and ________.</w:t>
      </w:r>
      <w:r>
        <w:br/>
      </w:r>
      <w:r>
        <w:t xml:space="preserve">A. careless                    </w:t>
      </w:r>
      <w:r>
        <w:br/>
      </w:r>
      <w:r>
        <w:t xml:space="preserve">B. useless             </w:t>
      </w:r>
      <w:r>
        <w:br/>
      </w:r>
      <w:r>
        <w:t xml:space="preserve">C. hopeless           </w:t>
      </w:r>
      <w:r>
        <w:br/>
      </w:r>
      <w:r>
        <w:t>D. ordourless</w:t>
      </w:r>
      <w:r>
        <w:br/>
      </w:r>
      <w:r>
        <w:rPr>
          <w:b/>
        </w:rPr>
        <w:t xml:space="preserve">7.  </w:t>
      </w:r>
      <w:r>
        <w:t>Do you know the reason ________ the English drive on the left?</w:t>
      </w:r>
      <w:r>
        <w:br/>
      </w:r>
      <w:r>
        <w:t xml:space="preserve">A. which                       </w:t>
      </w:r>
      <w:r>
        <w:br/>
      </w:r>
      <w:r>
        <w:t xml:space="preserve">B. why             </w:t>
      </w:r>
      <w:r>
        <w:br/>
      </w:r>
      <w:r>
        <w:t xml:space="preserve">C. when   </w:t>
      </w:r>
      <w:r>
        <w:br/>
      </w:r>
      <w:r>
        <w:t>D. where</w:t>
      </w:r>
      <w:r>
        <w:br/>
      </w:r>
      <w:r>
        <w:rPr>
          <w:b/>
        </w:rPr>
        <w:t xml:space="preserve">8. </w:t>
      </w:r>
      <w:r>
        <w:t>Preserving ________ resources is very important.</w:t>
      </w:r>
      <w:r>
        <w:br/>
      </w:r>
      <w:r>
        <w:t xml:space="preserve">A. internal                    </w:t>
      </w:r>
      <w:r>
        <w:br/>
      </w:r>
      <w:r>
        <w:t xml:space="preserve">B. underground                </w:t>
      </w:r>
      <w:r>
        <w:br/>
      </w:r>
      <w:r>
        <w:t xml:space="preserve">C. central   </w:t>
      </w:r>
      <w:r>
        <w:br/>
      </w:r>
      <w:r>
        <w:t>D. natural</w:t>
      </w:r>
      <w:r>
        <w:br/>
      </w:r>
      <w:r>
        <w:rPr>
          <w:b/>
        </w:rPr>
        <w:t xml:space="preserve">9.   </w:t>
      </w:r>
      <w:r>
        <w:t xml:space="preserve">The air has become more and more </w:t>
      </w:r>
      <w:r>
        <w:t>polluted</w:t>
      </w:r>
      <w:r>
        <w:t xml:space="preserve"> because of exhaust fumes from vehicles.</w:t>
      </w:r>
      <w:r>
        <w:br/>
      </w:r>
      <w:r>
        <w:t xml:space="preserve">A. preserved                </w:t>
      </w:r>
      <w:r>
        <w:br/>
      </w:r>
      <w:r>
        <w:t xml:space="preserve">B. wasted       </w:t>
      </w:r>
      <w:r>
        <w:br/>
      </w:r>
      <w:r>
        <w:t xml:space="preserve">C. contaminated   </w:t>
      </w:r>
      <w:r>
        <w:br/>
      </w:r>
      <w:r>
        <w:t>D. conserved</w:t>
      </w:r>
      <w:r>
        <w:br/>
      </w:r>
      <w:r>
        <w:rPr>
          <w:b/>
        </w:rPr>
        <w:t xml:space="preserve">10. </w:t>
      </w:r>
      <w:r>
        <w:t>Thank you. It was very kind________ you to help me.</w:t>
      </w:r>
      <w:r>
        <w:br/>
      </w:r>
      <w:r>
        <w:t xml:space="preserve">A. with                          </w:t>
      </w:r>
      <w:r>
        <w:br/>
      </w:r>
      <w:r>
        <w:t xml:space="preserve">B. for                                 </w:t>
      </w:r>
      <w:r>
        <w:br/>
      </w:r>
      <w:r>
        <w:t xml:space="preserve">C. to                                        </w:t>
      </w:r>
      <w:r>
        <w:br/>
      </w:r>
      <w:r>
        <w:t>D. of</w:t>
      </w:r>
      <w:r>
        <w:br/>
      </w:r>
      <w:r>
        <w:rPr>
          <w:b/>
        </w:rPr>
        <w:t xml:space="preserve">11. </w:t>
      </w:r>
      <w:r>
        <w:t>English is spoken as the ________ language in Australia.</w:t>
      </w:r>
      <w:r>
        <w:br/>
      </w:r>
      <w:r>
        <w:t xml:space="preserve">A. second                     </w:t>
      </w:r>
      <w:r>
        <w:br/>
      </w:r>
      <w:r>
        <w:t xml:space="preserve">B. international   </w:t>
      </w:r>
      <w:r>
        <w:br/>
      </w:r>
      <w:r>
        <w:t xml:space="preserve">C. first   </w:t>
      </w:r>
      <w:r>
        <w:br/>
      </w:r>
      <w:r>
        <w:t>D. foreign</w:t>
      </w:r>
      <w:r>
        <w:br/>
      </w:r>
      <w:r>
        <w:rPr>
          <w:b/>
        </w:rPr>
        <w:t xml:space="preserve">12. </w:t>
      </w:r>
      <w:r>
        <w:t>We need more sugar. There is ________ sugar in the pot.</w:t>
      </w:r>
      <w:r>
        <w:br/>
      </w:r>
      <w:r>
        <w:t xml:space="preserve">A. little                          </w:t>
      </w:r>
      <w:r>
        <w:br/>
      </w:r>
      <w:r>
        <w:t xml:space="preserve">B. many                             </w:t>
      </w:r>
      <w:r>
        <w:br/>
      </w:r>
      <w:r>
        <w:t xml:space="preserve">C. any                 </w:t>
      </w:r>
      <w:r>
        <w:br/>
      </w:r>
      <w:r>
        <w:t>D. Much</w:t>
      </w:r>
      <w:r>
        <w:br/>
      </w:r>
      <w:r>
        <w:rPr>
          <w:b/>
        </w:rPr>
        <w:t xml:space="preserve">13. </w:t>
      </w:r>
      <w:r>
        <w:t>I remember ________ you about this before.</w:t>
      </w:r>
      <w:r>
        <w:br/>
      </w:r>
      <w:r>
        <w:t xml:space="preserve">A. to tell                        </w:t>
      </w:r>
      <w:r>
        <w:br/>
      </w:r>
      <w:r>
        <w:t xml:space="preserve">B. told               </w:t>
      </w:r>
      <w:r>
        <w:br/>
      </w:r>
      <w:r>
        <w:t xml:space="preserve">C. telling           </w:t>
      </w:r>
      <w:r>
        <w:br/>
      </w:r>
      <w:r>
        <w:t>D. tell</w:t>
      </w:r>
      <w:r>
        <w:br/>
      </w:r>
      <w:r>
        <w:rPr>
          <w:b/>
        </w:rPr>
        <w:t xml:space="preserve">14. </w:t>
      </w:r>
      <w:r>
        <w:t>Mary always takes good care ________ her children.</w:t>
      </w:r>
      <w:r>
        <w:br/>
      </w:r>
      <w:r>
        <w:t xml:space="preserve">A. to                              </w:t>
      </w:r>
      <w:r>
        <w:br/>
      </w:r>
      <w:r>
        <w:t xml:space="preserve">B. with       </w:t>
      </w:r>
      <w:r>
        <w:br/>
      </w:r>
      <w:r>
        <w:t xml:space="preserve">C. of         </w:t>
      </w:r>
      <w:r>
        <w:br/>
      </w:r>
      <w:r>
        <w:t>D. for</w:t>
      </w:r>
      <w:r>
        <w:br/>
      </w:r>
      <w:r>
        <w:rPr>
          <w:b/>
        </w:rPr>
        <w:t xml:space="preserve">15. </w:t>
      </w:r>
      <w:r>
        <w:t>Farmers can protect their land by ________ different crops on the same land.</w:t>
      </w:r>
      <w:r>
        <w:br/>
      </w:r>
      <w:r>
        <w:t xml:space="preserve">A. grew                         </w:t>
      </w:r>
      <w:r>
        <w:br/>
      </w:r>
      <w:r>
        <w:t xml:space="preserve">B. growing                        </w:t>
      </w:r>
      <w:r>
        <w:br/>
      </w:r>
      <w:r>
        <w:t xml:space="preserve">C. grow             </w:t>
      </w:r>
      <w:r>
        <w:br/>
      </w:r>
      <w:r>
        <w:t>D. grown</w:t>
      </w:r>
      <w:r>
        <w:br/>
      </w:r>
      <w:r>
        <w:rPr>
          <w:b/>
        </w:rPr>
        <w:t xml:space="preserve">16. </w:t>
      </w:r>
      <w:r>
        <w:t>Some species of rare animals are in ________ of extinction.</w:t>
      </w:r>
      <w:r>
        <w:br/>
      </w:r>
      <w:r>
        <w:t xml:space="preserve">A. dangerous                </w:t>
      </w:r>
      <w:r>
        <w:br/>
      </w:r>
      <w:r>
        <w:t xml:space="preserve">B. danger                           </w:t>
      </w:r>
      <w:r>
        <w:br/>
      </w:r>
      <w:r>
        <w:t xml:space="preserve">C. endanger                  </w:t>
      </w:r>
      <w:r>
        <w:br/>
      </w:r>
      <w:r>
        <w:t>D. dangerously</w:t>
      </w:r>
      <w:r>
        <w:br/>
      </w:r>
      <w:r>
        <w:rPr>
          <w:b/>
        </w:rPr>
        <w:t xml:space="preserve">17. </w:t>
      </w:r>
      <w:r>
        <w:t xml:space="preserve">Some large cities have had measures to </w:t>
      </w:r>
      <w:r>
        <w:t>minimize</w:t>
      </w:r>
      <w:r>
        <w:t xml:space="preserve"> air pollution.</w:t>
      </w:r>
      <w:r>
        <w:br/>
      </w:r>
      <w:r>
        <w:t xml:space="preserve">A. recover                    </w:t>
      </w:r>
      <w:r>
        <w:br/>
      </w:r>
      <w:r>
        <w:t xml:space="preserve">B. replace                          </w:t>
      </w:r>
      <w:r>
        <w:br/>
      </w:r>
      <w:r>
        <w:t xml:space="preserve">C. reduce   </w:t>
      </w:r>
      <w:r>
        <w:br/>
      </w:r>
      <w:r>
        <w:t>D. restore</w:t>
      </w:r>
      <w:r>
        <w:br/>
      </w:r>
      <w:r>
        <w:rPr>
          <w:b/>
        </w:rPr>
        <w:t>Choose the underlined part that needs correction.</w:t>
      </w:r>
      <w:r>
        <w:br/>
      </w:r>
      <w:r>
        <w:rPr>
          <w:b/>
        </w:rPr>
        <w:t xml:space="preserve">18. </w:t>
      </w:r>
      <w:r>
        <w:t>A few</w:t>
      </w:r>
      <w:r>
        <w:t xml:space="preserve"> (A) of English </w:t>
      </w:r>
      <w:r>
        <w:t>learners</w:t>
      </w:r>
      <w:r>
        <w:t xml:space="preserve"> (B) have real </w:t>
      </w:r>
      <w:r>
        <w:t>chances</w:t>
      </w:r>
      <w:r>
        <w:t xml:space="preserve"> (C) </w:t>
      </w:r>
      <w:r>
        <w:t>using</w:t>
      </w:r>
      <w:r>
        <w:t xml:space="preserve"> (D) it every day.</w:t>
      </w:r>
      <w:r>
        <w:br/>
      </w:r>
      <w:r>
        <w:rPr>
          <w:b/>
        </w:rPr>
        <w:t xml:space="preserve">19. </w:t>
      </w:r>
      <w:r>
        <w:t>Many</w:t>
      </w:r>
      <w:r>
        <w:t xml:space="preserve"> (A) factories </w:t>
      </w:r>
      <w:r>
        <w:t>recycle</w:t>
      </w:r>
      <w:r>
        <w:t xml:space="preserve"> (B) old newspapers by </w:t>
      </w:r>
      <w:r>
        <w:t>de-inking</w:t>
      </w:r>
      <w:r>
        <w:t xml:space="preserve"> (C) and pulping </w:t>
      </w:r>
      <w:r>
        <w:t>it</w:t>
      </w:r>
      <w:r>
        <w:t>.(D)</w:t>
      </w:r>
      <w:r>
        <w:br/>
      </w:r>
      <w:r>
        <w:rPr>
          <w:b/>
        </w:rPr>
        <w:t xml:space="preserve">20. </w:t>
      </w:r>
      <w:r>
        <w:t xml:space="preserve">I </w:t>
      </w:r>
      <w:r>
        <w:t>regret</w:t>
      </w:r>
      <w:r>
        <w:t xml:space="preserve"> (A) </w:t>
      </w:r>
      <w:r>
        <w:t>informing</w:t>
      </w:r>
      <w:r>
        <w:t xml:space="preserve"> (B) you that we </w:t>
      </w:r>
      <w:r>
        <w:t>cannot</w:t>
      </w:r>
      <w:r>
        <w:t xml:space="preserve"> (C) accept </w:t>
      </w:r>
      <w:r>
        <w:t>your application</w:t>
      </w:r>
      <w:r>
        <w:t>. (D)</w:t>
      </w:r>
      <w:r>
        <w:br/>
      </w:r>
      <w:r>
        <w:rPr>
          <w:b/>
        </w:rPr>
        <w:t xml:space="preserve">21. </w:t>
      </w:r>
      <w:r>
        <w:t>My friend’s (</w:t>
      </w:r>
      <w:r>
        <w:t xml:space="preserve">A) son </w:t>
      </w:r>
      <w:r>
        <w:t>is</w:t>
      </w:r>
      <w:r>
        <w:t xml:space="preserve"> (B) very </w:t>
      </w:r>
      <w:r>
        <w:t>quick about</w:t>
      </w:r>
      <w:r>
        <w:t xml:space="preserve"> (C) learning </w:t>
      </w:r>
      <w:r>
        <w:t>foreign languages</w:t>
      </w:r>
      <w:r>
        <w:t>. (D)</w:t>
      </w:r>
      <w:r>
        <w:br/>
      </w:r>
      <w:r>
        <w:rPr>
          <w:b/>
        </w:rPr>
        <w:t>Choose the sentence whose meaning is closed to the root one.</w:t>
      </w:r>
      <w:r>
        <w:br/>
      </w:r>
      <w:r>
        <w:rPr>
          <w:b/>
        </w:rPr>
        <w:t xml:space="preserve">22. </w:t>
      </w:r>
      <w:r>
        <w:t>There is no point in persuading him to take part in the game.</w:t>
      </w:r>
      <w:r>
        <w:br/>
      </w:r>
      <w:r>
        <w:t>A. It is impossible to persuade him to take part in the game.</w:t>
      </w:r>
      <w:r>
        <w:br/>
      </w:r>
      <w:r>
        <w:t>B. He is able to take part in the game although he doesn’t want to.</w:t>
      </w:r>
      <w:r>
        <w:br/>
      </w:r>
      <w:r>
        <w:t>C. I enjoy persuading him to take part in the game</w:t>
      </w:r>
      <w:r>
        <w:br/>
      </w:r>
      <w:r>
        <w:t>D. It would be useful to persuade him to take part in the game.</w:t>
      </w:r>
      <w:r>
        <w:br/>
      </w:r>
      <w:r>
        <w:rPr>
          <w:b/>
        </w:rPr>
        <w:t xml:space="preserve">23. </w:t>
      </w:r>
      <w:r>
        <w:t>you/serious/learn/be/architect?.</w:t>
      </w:r>
      <w:r>
        <w:br/>
      </w:r>
      <w:r>
        <w:t>A. Are you serious about learning to be an architect?</w:t>
      </w:r>
      <w:r>
        <w:br/>
      </w:r>
      <w:r>
        <w:t>B. Are you serious to learn to be an architect?</w:t>
      </w:r>
      <w:r>
        <w:br/>
      </w:r>
      <w:r>
        <w:t>C. Are you serious for learning to be an architect?</w:t>
      </w:r>
      <w:r>
        <w:br/>
      </w:r>
      <w:r>
        <w:t>D. Are you serious with learning to be an architect?</w:t>
      </w:r>
      <w:r>
        <w:br/>
      </w:r>
      <w:r>
        <w:rPr>
          <w:b/>
        </w:rPr>
        <w:t xml:space="preserve">24. </w:t>
      </w:r>
      <w:r>
        <w:t>My daughter/spend/ two hours/study/mathematics/ every day.</w:t>
      </w:r>
      <w:r>
        <w:br/>
      </w:r>
      <w:r>
        <w:t>A. My daughter spends two hours to study mathematics every day.</w:t>
      </w:r>
      <w:r>
        <w:br/>
      </w:r>
      <w:r>
        <w:t>B. My daughter spends two hours studying mathematics every day.</w:t>
      </w:r>
      <w:r>
        <w:br/>
      </w:r>
      <w:r>
        <w:t>C. My daughter spent two hours studying mathematics every day.</w:t>
      </w:r>
      <w:r>
        <w:br/>
      </w:r>
      <w:r>
        <w:t>D. My daughter spent two hours to study mathematics every day.</w:t>
      </w:r>
      <w:r>
        <w:br/>
      </w:r>
      <w:r>
        <w:rPr>
          <w:b/>
        </w:rPr>
        <w:t xml:space="preserve">25. </w:t>
      </w:r>
      <w:r>
        <w:t>The bus was so full that we couldn’t get on.</w:t>
      </w:r>
      <w:r>
        <w:br/>
      </w:r>
      <w:r>
        <w:t>A. The bus was too full so that we couldn’t get on.</w:t>
      </w:r>
      <w:r>
        <w:br/>
      </w:r>
      <w:r>
        <w:t>B. The bus was too full that we can’t get on.</w:t>
      </w:r>
      <w:r>
        <w:br/>
      </w:r>
      <w:r>
        <w:t xml:space="preserve">C. The bus was too full for us to get on.              </w:t>
      </w:r>
      <w:r>
        <w:br/>
      </w:r>
      <w:r>
        <w:t>D. The bus was such full that we couldn’t get on.</w:t>
      </w:r>
      <w:r>
        <w:br/>
      </w:r>
      <w:r>
        <w:rPr>
          <w:b/>
        </w:rPr>
        <w:t>Fill in each numbered blank with one word or phrase.</w:t>
      </w:r>
      <w:r>
        <w:br/>
      </w:r>
      <w:r>
        <w:t>English is spoken in every corner of the (26)______. About more than one thousand million people speak English in the world. It is the first language of 400 million people, and the second or (27)______ language of about 600 million people. Four fifths of the world’s computers, which are the most useful (28)______ in almost every aspect of life in the modern world, use programs (29)______ in English. Three quarters of all international (30)______ is in English. It is the language used in (31)______, aviation, sports, sciences and (32)______ field you can (33)______ But, does English have the most speakers? No, it doesn’t surprisingly. (34)______ as many people speak Chinese as their first language, but English is spoken internationally. This (35)______ why more people are learning English all over the world.</w:t>
      </w:r>
      <w:r>
        <w:br/>
      </w:r>
      <w:r>
        <w:rPr>
          <w:b/>
        </w:rPr>
        <w:t xml:space="preserve">26.        </w:t>
      </w:r>
      <w:r>
        <w:br/>
      </w:r>
      <w:r>
        <w:t xml:space="preserve">A. circle                      </w:t>
      </w:r>
      <w:r>
        <w:br/>
      </w:r>
      <w:r>
        <w:t xml:space="preserve">B. globe             </w:t>
      </w:r>
      <w:r>
        <w:br/>
      </w:r>
      <w:r>
        <w:t xml:space="preserve">C. sphere           </w:t>
      </w:r>
      <w:r>
        <w:br/>
      </w:r>
      <w:r>
        <w:t>D. round</w:t>
      </w:r>
      <w:r>
        <w:br/>
      </w:r>
      <w:r>
        <w:rPr>
          <w:b/>
        </w:rPr>
        <w:t xml:space="preserve">27.        </w:t>
      </w:r>
      <w:r>
        <w:br/>
      </w:r>
      <w:r>
        <w:t xml:space="preserve">A. foreign                   </w:t>
      </w:r>
      <w:r>
        <w:br/>
      </w:r>
      <w:r>
        <w:t xml:space="preserve">B. third             </w:t>
      </w:r>
      <w:r>
        <w:br/>
      </w:r>
      <w:r>
        <w:t xml:space="preserve">C. overseas                            </w:t>
      </w:r>
      <w:r>
        <w:br/>
      </w:r>
      <w:r>
        <w:t>D. alien</w:t>
      </w:r>
      <w:r>
        <w:br/>
      </w:r>
      <w:r>
        <w:rPr>
          <w:b/>
        </w:rPr>
        <w:t xml:space="preserve">28.        </w:t>
      </w:r>
      <w:r>
        <w:br/>
      </w:r>
      <w:r>
        <w:t xml:space="preserve">A. tools                       </w:t>
      </w:r>
      <w:r>
        <w:br/>
      </w:r>
      <w:r>
        <w:t xml:space="preserve">B. gadgets                            </w:t>
      </w:r>
      <w:r>
        <w:br/>
      </w:r>
      <w:r>
        <w:t xml:space="preserve">C. devices               </w:t>
      </w:r>
      <w:r>
        <w:br/>
      </w:r>
      <w:r>
        <w:t>D. machines</w:t>
      </w:r>
      <w:r>
        <w:br/>
      </w:r>
      <w:r>
        <w:rPr>
          <w:b/>
        </w:rPr>
        <w:t xml:space="preserve">29.        </w:t>
      </w:r>
      <w:r>
        <w:br/>
      </w:r>
      <w:r>
        <w:t xml:space="preserve">A. spoken                   </w:t>
      </w:r>
      <w:r>
        <w:br/>
      </w:r>
      <w:r>
        <w:t xml:space="preserve">B. written                            </w:t>
      </w:r>
      <w:r>
        <w:br/>
      </w:r>
      <w:r>
        <w:t xml:space="preserve">C. talked             </w:t>
      </w:r>
      <w:r>
        <w:br/>
      </w:r>
      <w:r>
        <w:t>D. translated</w:t>
      </w:r>
      <w:r>
        <w:br/>
      </w:r>
      <w:r>
        <w:rPr>
          <w:b/>
        </w:rPr>
        <w:t xml:space="preserve">30.        </w:t>
      </w:r>
      <w:r>
        <w:br/>
      </w:r>
      <w:r>
        <w:t xml:space="preserve">A. posting                   </w:t>
      </w:r>
      <w:r>
        <w:br/>
      </w:r>
      <w:r>
        <w:t xml:space="preserve">B. letters                 </w:t>
      </w:r>
      <w:r>
        <w:br/>
      </w:r>
      <w:r>
        <w:t xml:space="preserve">C. letter               </w:t>
      </w:r>
      <w:r>
        <w:br/>
      </w:r>
      <w:r>
        <w:t>D. correspondence</w:t>
      </w:r>
      <w:r>
        <w:br/>
      </w:r>
      <w:r>
        <w:rPr>
          <w:b/>
        </w:rPr>
        <w:t xml:space="preserve">31.        </w:t>
      </w:r>
      <w:r>
        <w:br/>
      </w:r>
      <w:r>
        <w:t xml:space="preserve">A. sightseeing            </w:t>
      </w:r>
      <w:r>
        <w:br/>
      </w:r>
      <w:r>
        <w:t xml:space="preserve">B. tourism                           </w:t>
      </w:r>
      <w:r>
        <w:br/>
      </w:r>
      <w:r>
        <w:t xml:space="preserve">C. traveling                            </w:t>
      </w:r>
      <w:r>
        <w:br/>
      </w:r>
      <w:r>
        <w:t xml:space="preserve">D. excursions </w:t>
      </w:r>
      <w:r>
        <w:br/>
      </w:r>
      <w:r>
        <w:rPr>
          <w:b/>
        </w:rPr>
        <w:t xml:space="preserve">32.        </w:t>
      </w:r>
      <w:r>
        <w:br/>
      </w:r>
      <w:r>
        <w:t xml:space="preserve">A. whenever              </w:t>
      </w:r>
      <w:r>
        <w:br/>
      </w:r>
      <w:r>
        <w:t xml:space="preserve">B. wherever                        </w:t>
      </w:r>
      <w:r>
        <w:br/>
      </w:r>
      <w:r>
        <w:t xml:space="preserve">C. however                            </w:t>
      </w:r>
      <w:r>
        <w:br/>
      </w:r>
      <w:r>
        <w:t>D. whatever</w:t>
      </w:r>
      <w:r>
        <w:br/>
      </w:r>
      <w:r>
        <w:rPr>
          <w:b/>
        </w:rPr>
        <w:t xml:space="preserve">33.       </w:t>
      </w:r>
      <w:r>
        <w:br/>
      </w:r>
      <w:r>
        <w:t xml:space="preserve">A. talk                         </w:t>
      </w:r>
      <w:r>
        <w:br/>
      </w:r>
      <w:r>
        <w:t xml:space="preserve">B. take notice                     </w:t>
      </w:r>
      <w:r>
        <w:br/>
      </w:r>
      <w:r>
        <w:t xml:space="preserve">C. pay attention                    </w:t>
      </w:r>
      <w:r>
        <w:br/>
      </w:r>
      <w:r>
        <w:t>D. mention</w:t>
      </w:r>
      <w:r>
        <w:br/>
      </w:r>
      <w:r>
        <w:rPr>
          <w:b/>
        </w:rPr>
        <w:t xml:space="preserve">34.        </w:t>
      </w:r>
      <w:r>
        <w:br/>
      </w:r>
      <w:r>
        <w:t xml:space="preserve">A. Second                   </w:t>
      </w:r>
      <w:r>
        <w:br/>
      </w:r>
      <w:r>
        <w:t xml:space="preserve">B. Twice                              </w:t>
      </w:r>
      <w:r>
        <w:br/>
      </w:r>
      <w:r>
        <w:t xml:space="preserve">C. Two                                   </w:t>
      </w:r>
      <w:r>
        <w:br/>
      </w:r>
      <w:r>
        <w:t>D. Doubled</w:t>
      </w:r>
      <w:r>
        <w:br/>
      </w:r>
      <w:r>
        <w:rPr>
          <w:b/>
        </w:rPr>
        <w:t xml:space="preserve">35.        </w:t>
      </w:r>
      <w:r>
        <w:t xml:space="preserve"> </w:t>
      </w:r>
      <w:r>
        <w:br/>
      </w:r>
      <w:r>
        <w:t xml:space="preserve">A. explains                </w:t>
      </w:r>
      <w:r>
        <w:br/>
      </w:r>
      <w:r>
        <w:t xml:space="preserve">B. accounts     </w:t>
      </w:r>
      <w:r>
        <w:br/>
      </w:r>
      <w:r>
        <w:t xml:space="preserve">C. points             </w:t>
      </w:r>
      <w:r>
        <w:br/>
      </w:r>
      <w:r>
        <w:t>D. expresses</w:t>
      </w:r>
      <w:r>
        <w:br/>
      </w:r>
      <w:r>
        <w:rPr>
          <w:b/>
        </w:rPr>
        <w:t>Read the passage carefully and choose the correct answer.</w:t>
      </w:r>
      <w:r>
        <w:br/>
      </w:r>
      <w:r>
        <w:t xml:space="preserve">Students at the age of 18 always have to face a difficult decision to make. Some want to go on with their study at college or university, others prefer to start work immediately. Many school leavers are eager to go to work in order to make money to live independently and help their parents. They always do their best to overcome any obstacles they may encounter. Unfortunately, owing to the guidance which is poor and biased from their parents and teachers, most boys and girls are ill-prepared for employment. Therefore, they often feel worried and build up all sorts of fearsome prospects in their mind as the time to start work gets nearer. It is the </w:t>
      </w:r>
      <w:r>
        <w:rPr>
          <w:b/>
        </w:rPr>
        <w:t>duty</w:t>
      </w:r>
      <w:r>
        <w:t xml:space="preserve"> of the school and family to prepare these young people for their future jobs.</w:t>
      </w:r>
      <w:r>
        <w:br/>
      </w:r>
      <w:r>
        <w:rPr>
          <w:b/>
        </w:rPr>
        <w:t xml:space="preserve">36. </w:t>
      </w:r>
      <w:r>
        <w:t xml:space="preserve"> The main idea of the passage is ____________.</w:t>
      </w:r>
      <w:r>
        <w:br/>
      </w:r>
      <w:r>
        <w:t xml:space="preserve">A. Learning at university </w:t>
      </w:r>
      <w:r>
        <w:br/>
      </w:r>
      <w:r>
        <w:t>B. Making an important decision at 16</w:t>
      </w:r>
      <w:r>
        <w:br/>
      </w:r>
      <w:r>
        <w:t>C. Starting to work after leaving school</w:t>
      </w:r>
      <w:r>
        <w:br/>
      </w:r>
      <w:r>
        <w:t>D. Getting to know about new jobs</w:t>
      </w:r>
      <w:r>
        <w:br/>
      </w:r>
      <w:r>
        <w:rPr>
          <w:b/>
        </w:rPr>
        <w:t xml:space="preserve">37. </w:t>
      </w:r>
      <w:r>
        <w:t xml:space="preserve"> Why do some young people want to find a job after they leave school?</w:t>
      </w:r>
      <w:r>
        <w:br/>
      </w:r>
      <w:r>
        <w:t xml:space="preserve">A. They are badly in need of money   </w:t>
      </w:r>
      <w:r>
        <w:br/>
      </w:r>
      <w:r>
        <w:t>B. They want to get rid of schooling</w:t>
      </w:r>
      <w:r>
        <w:br/>
      </w:r>
      <w:r>
        <w:t xml:space="preserve">C. Their parents do not help them   </w:t>
      </w:r>
      <w:r>
        <w:br/>
      </w:r>
      <w:r>
        <w:t>D. They want to lead an independent life</w:t>
      </w:r>
      <w:r>
        <w:br/>
      </w:r>
      <w:r>
        <w:rPr>
          <w:b/>
        </w:rPr>
        <w:t xml:space="preserve">38. </w:t>
      </w:r>
      <w:r>
        <w:t xml:space="preserve"> What attitude do some young people have when they are faced with difficulty?</w:t>
      </w:r>
      <w:r>
        <w:br/>
      </w:r>
      <w:r>
        <w:t xml:space="preserve">A. They just let things go     </w:t>
      </w:r>
      <w:r>
        <w:br/>
      </w:r>
      <w:r>
        <w:t>B. They make good efforts</w:t>
      </w:r>
      <w:r>
        <w:br/>
      </w:r>
      <w:r>
        <w:t xml:space="preserve">C. They become discouraged   </w:t>
      </w:r>
      <w:r>
        <w:br/>
      </w:r>
      <w:r>
        <w:t>D. They complain about their parents and teachers</w:t>
      </w:r>
      <w:r>
        <w:br/>
      </w:r>
      <w:r>
        <w:rPr>
          <w:b/>
        </w:rPr>
        <w:t xml:space="preserve">39. </w:t>
      </w:r>
      <w:r>
        <w:t xml:space="preserve"> The word “</w:t>
      </w:r>
      <w:r>
        <w:rPr>
          <w:b/>
        </w:rPr>
        <w:t>duty</w:t>
      </w:r>
      <w:r>
        <w:t>” in line 7 is nearest in meaning to ___________.</w:t>
      </w:r>
      <w:r>
        <w:br/>
      </w:r>
      <w:r>
        <w:t xml:space="preserve">A. responsibility         </w:t>
      </w:r>
      <w:r>
        <w:br/>
      </w:r>
      <w:r>
        <w:t xml:space="preserve">B. work                              </w:t>
      </w:r>
      <w:r>
        <w:br/>
      </w:r>
      <w:r>
        <w:t xml:space="preserve">C. job                                      </w:t>
      </w:r>
      <w:r>
        <w:br/>
      </w:r>
      <w:r>
        <w:t>D. activity</w:t>
      </w:r>
      <w:r>
        <w:br/>
      </w:r>
      <w:r>
        <w:rPr>
          <w:b/>
        </w:rPr>
        <w:t xml:space="preserve">40. </w:t>
      </w:r>
      <w:r>
        <w:t xml:space="preserve"> Which of these following is NOT mentioned concerning young people starting work?</w:t>
      </w:r>
      <w:r>
        <w:br/>
      </w:r>
      <w:r>
        <w:t xml:space="preserve">A. Anxiety                    </w:t>
      </w:r>
      <w:r>
        <w:br/>
      </w:r>
      <w:r>
        <w:t xml:space="preserve">B. Encouragement           </w:t>
      </w:r>
      <w:r>
        <w:br/>
      </w:r>
      <w:r>
        <w:t xml:space="preserve">C. Fear              </w:t>
      </w:r>
      <w:r>
        <w:br/>
      </w:r>
      <w:r>
        <w:t>D. Poor preparation</w:t>
      </w:r>
      <w:r>
        <w:br/>
      </w:r>
      <w:r>
        <w:rPr>
          <w:b/>
        </w:rPr>
        <w:t>ĐÁP ÁN</w:t>
      </w:r>
      <w:r>
        <w:br/>
      </w:r>
      <w:r>
        <w:br/>
      </w:r>
      <w:r>
        <w:br/>
      </w:r>
      <w:r>
        <w:br/>
      </w:r>
      <w:r>
        <w:br/>
      </w:r>
      <w:r>
        <w:t>1C</w:t>
      </w:r>
      <w:r>
        <w:br/>
      </w:r>
      <w:r>
        <w:br/>
      </w:r>
      <w:r>
        <w:br/>
      </w:r>
      <w:r>
        <w:t>6D</w:t>
      </w:r>
      <w:r>
        <w:br/>
      </w:r>
      <w:r>
        <w:br/>
      </w:r>
      <w:r>
        <w:br/>
      </w:r>
      <w:r>
        <w:t>11C</w:t>
      </w:r>
      <w:r>
        <w:br/>
      </w:r>
      <w:r>
        <w:br/>
      </w:r>
      <w:r>
        <w:br/>
      </w:r>
      <w:r>
        <w:t>16B</w:t>
      </w:r>
      <w:r>
        <w:br/>
      </w:r>
      <w:r>
        <w:br/>
      </w:r>
      <w:r>
        <w:br/>
      </w:r>
      <w:r>
        <w:t>21C</w:t>
      </w:r>
      <w:r>
        <w:br/>
      </w:r>
      <w:r>
        <w:br/>
      </w:r>
      <w:r>
        <w:br/>
      </w:r>
      <w:r>
        <w:t>26B</w:t>
      </w:r>
      <w:r>
        <w:br/>
      </w:r>
      <w:r>
        <w:br/>
      </w:r>
      <w:r>
        <w:br/>
      </w:r>
      <w:r>
        <w:t>31B</w:t>
      </w:r>
      <w:r>
        <w:br/>
      </w:r>
      <w:r>
        <w:br/>
      </w:r>
      <w:r>
        <w:br/>
      </w:r>
      <w:r>
        <w:t>36C</w:t>
      </w:r>
      <w:r>
        <w:br/>
      </w:r>
      <w:r>
        <w:br/>
      </w:r>
      <w:r>
        <w:br/>
      </w:r>
      <w:r>
        <w:br/>
      </w:r>
      <w:r>
        <w:br/>
      </w:r>
      <w:r>
        <w:t>2A</w:t>
      </w:r>
      <w:r>
        <w:br/>
      </w:r>
      <w:r>
        <w:br/>
      </w:r>
      <w:r>
        <w:br/>
      </w:r>
      <w:r>
        <w:t>7B</w:t>
      </w:r>
      <w:r>
        <w:br/>
      </w:r>
      <w:r>
        <w:br/>
      </w:r>
      <w:r>
        <w:br/>
      </w:r>
      <w:r>
        <w:t>12D</w:t>
      </w:r>
      <w:r>
        <w:br/>
      </w:r>
      <w:r>
        <w:br/>
      </w:r>
      <w:r>
        <w:br/>
      </w:r>
      <w:r>
        <w:t>17C</w:t>
      </w:r>
      <w:r>
        <w:br/>
      </w:r>
      <w:r>
        <w:br/>
      </w:r>
      <w:r>
        <w:br/>
      </w:r>
      <w:r>
        <w:t>22A</w:t>
      </w:r>
      <w:r>
        <w:br/>
      </w:r>
      <w:r>
        <w:br/>
      </w:r>
      <w:r>
        <w:br/>
      </w:r>
      <w:r>
        <w:t>27A</w:t>
      </w:r>
      <w:r>
        <w:br/>
      </w:r>
      <w:r>
        <w:br/>
      </w:r>
      <w:r>
        <w:br/>
      </w:r>
      <w:r>
        <w:t>32D</w:t>
      </w:r>
      <w:r>
        <w:br/>
      </w:r>
      <w:r>
        <w:br/>
      </w:r>
      <w:r>
        <w:br/>
      </w:r>
      <w:r>
        <w:t>37D</w:t>
      </w:r>
      <w:r>
        <w:br/>
      </w:r>
      <w:r>
        <w:br/>
      </w:r>
      <w:r>
        <w:br/>
      </w:r>
      <w:r>
        <w:br/>
      </w:r>
      <w:r>
        <w:br/>
      </w:r>
      <w:r>
        <w:t>3A</w:t>
      </w:r>
      <w:r>
        <w:br/>
      </w:r>
      <w:r>
        <w:br/>
      </w:r>
      <w:r>
        <w:br/>
      </w:r>
      <w:r>
        <w:t>8D</w:t>
      </w:r>
      <w:r>
        <w:br/>
      </w:r>
      <w:r>
        <w:br/>
      </w:r>
      <w:r>
        <w:br/>
      </w:r>
      <w:r>
        <w:t>13C</w:t>
      </w:r>
      <w:r>
        <w:br/>
      </w:r>
      <w:r>
        <w:br/>
      </w:r>
      <w:r>
        <w:br/>
      </w:r>
      <w:r>
        <w:t>18A</w:t>
      </w:r>
      <w:r>
        <w:br/>
      </w:r>
      <w:r>
        <w:br/>
      </w:r>
      <w:r>
        <w:br/>
      </w:r>
      <w:r>
        <w:t>23A</w:t>
      </w:r>
      <w:r>
        <w:br/>
      </w:r>
      <w:r>
        <w:br/>
      </w:r>
      <w:r>
        <w:br/>
      </w:r>
      <w:r>
        <w:t>28D</w:t>
      </w:r>
      <w:r>
        <w:br/>
      </w:r>
      <w:r>
        <w:br/>
      </w:r>
      <w:r>
        <w:br/>
      </w:r>
      <w:r>
        <w:t>33D</w:t>
      </w:r>
      <w:r>
        <w:br/>
      </w:r>
      <w:r>
        <w:br/>
      </w:r>
      <w:r>
        <w:br/>
      </w:r>
      <w:r>
        <w:t>38B</w:t>
      </w:r>
      <w:r>
        <w:br/>
      </w:r>
      <w:r>
        <w:br/>
      </w:r>
      <w:r>
        <w:br/>
      </w:r>
      <w:r>
        <w:br/>
      </w:r>
      <w:r>
        <w:br/>
      </w:r>
      <w:r>
        <w:t>4A</w:t>
      </w:r>
      <w:r>
        <w:br/>
      </w:r>
      <w:r>
        <w:br/>
      </w:r>
      <w:r>
        <w:br/>
      </w:r>
      <w:r>
        <w:t>9C</w:t>
      </w:r>
      <w:r>
        <w:br/>
      </w:r>
      <w:r>
        <w:br/>
      </w:r>
      <w:r>
        <w:br/>
      </w:r>
      <w:r>
        <w:t>14C</w:t>
      </w:r>
      <w:r>
        <w:br/>
      </w:r>
      <w:r>
        <w:br/>
      </w:r>
      <w:r>
        <w:br/>
      </w:r>
      <w:r>
        <w:t>19D</w:t>
      </w:r>
      <w:r>
        <w:br/>
      </w:r>
      <w:r>
        <w:br/>
      </w:r>
      <w:r>
        <w:br/>
      </w:r>
      <w:r>
        <w:t>24B</w:t>
      </w:r>
      <w:r>
        <w:br/>
      </w:r>
      <w:r>
        <w:br/>
      </w:r>
      <w:r>
        <w:br/>
      </w:r>
      <w:r>
        <w:t>29B</w:t>
      </w:r>
      <w:r>
        <w:br/>
      </w:r>
      <w:r>
        <w:br/>
      </w:r>
      <w:r>
        <w:br/>
      </w:r>
      <w:r>
        <w:t>34B</w:t>
      </w:r>
      <w:r>
        <w:br/>
      </w:r>
      <w:r>
        <w:br/>
      </w:r>
      <w:r>
        <w:br/>
      </w:r>
      <w:r>
        <w:t>39A</w:t>
      </w:r>
      <w:r>
        <w:br/>
      </w:r>
      <w:r>
        <w:br/>
      </w:r>
      <w:r>
        <w:br/>
      </w:r>
      <w:r>
        <w:br/>
      </w:r>
      <w:r>
        <w:br/>
      </w:r>
      <w:r>
        <w:t>5D</w:t>
      </w:r>
      <w:r>
        <w:br/>
      </w:r>
      <w:r>
        <w:br/>
      </w:r>
      <w:r>
        <w:br/>
      </w:r>
      <w:r>
        <w:t>10D</w:t>
      </w:r>
      <w:r>
        <w:br/>
      </w:r>
      <w:r>
        <w:br/>
      </w:r>
      <w:r>
        <w:br/>
      </w:r>
      <w:r>
        <w:t>15B</w:t>
      </w:r>
      <w:r>
        <w:br/>
      </w:r>
      <w:r>
        <w:br/>
      </w:r>
      <w:r>
        <w:br/>
      </w:r>
      <w:r>
        <w:t>20B</w:t>
      </w:r>
      <w:r>
        <w:br/>
      </w:r>
      <w:r>
        <w:br/>
      </w:r>
      <w:r>
        <w:br/>
      </w:r>
      <w:r>
        <w:t>25C</w:t>
      </w:r>
      <w:r>
        <w:br/>
      </w:r>
      <w:r>
        <w:br/>
      </w:r>
      <w:r>
        <w:br/>
      </w:r>
      <w:r>
        <w:t>30B</w:t>
      </w:r>
      <w:r>
        <w:br/>
      </w:r>
      <w:r>
        <w:br/>
      </w:r>
      <w:r>
        <w:br/>
      </w:r>
      <w:r>
        <w:t>35A</w:t>
      </w:r>
      <w:r>
        <w:br/>
      </w:r>
      <w:r>
        <w:br/>
      </w:r>
      <w:r>
        <w:br/>
      </w:r>
      <w:r>
        <w:t>40B</w:t>
      </w:r>
      <w:r>
        <w:br/>
      </w:r>
      <w:r>
        <w:br/>
      </w:r>
      <w:r>
        <w:br/>
      </w:r>
      <w:r>
        <w:br/>
      </w:r>
      <w:r>
        <w:br/>
      </w:r>
      <w:r>
        <w:rPr>
          <w:b/>
        </w:rPr>
        <w:t>Đề thi Giữa học kì 1 Tiếng anh lớp 12 có đáp án đề số 7</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on your answer sheet to indicate the word whose underlined part differs from the other three in pronunciation in each of the following questions.</w:t>
      </w:r>
      <w:r>
        <w:br/>
      </w:r>
      <w:r>
        <w:rPr>
          <w:b/>
        </w:rPr>
        <w:t>Question 1:</w:t>
      </w:r>
      <w:r>
        <w:br/>
      </w:r>
      <w:r>
        <w:t>A. vill</w:t>
      </w:r>
      <w:r>
        <w:t>ge      B. lugg</w:t>
      </w:r>
      <w:r>
        <w:t>ge</w:t>
      </w:r>
      <w:r>
        <w:br/>
      </w:r>
      <w:r>
        <w:t>C. eng</w:t>
      </w:r>
      <w:r>
        <w:t>ge      D. dam</w:t>
      </w:r>
      <w:r>
        <w:t>ge</w:t>
      </w:r>
      <w:r>
        <w:br/>
      </w:r>
      <w:r>
        <w:rPr>
          <w:b/>
        </w:rPr>
        <w:t>Question 2:</w:t>
      </w:r>
      <w:r>
        <w:br/>
      </w:r>
      <w:r>
        <w:t>A. swallow</w:t>
      </w:r>
      <w:r>
        <w:t xml:space="preserve">      B. practic</w:t>
      </w:r>
      <w:r>
        <w:br/>
      </w:r>
      <w:r>
        <w:t xml:space="preserve"> C. finish</w:t>
      </w:r>
      <w:r>
        <w:t xml:space="preserve">      D. punch</w:t>
      </w:r>
      <w:r>
        <w:br/>
      </w:r>
      <w:r>
        <w:rPr>
          <w:b/>
        </w:rPr>
        <w:t>Mark the letter A, B, C, or D on your answer sheet to indicate the word that differs from the other three in the position of the primary stress in each of the following questions.</w:t>
      </w:r>
      <w:r>
        <w:br/>
      </w:r>
      <w:r>
        <w:rPr>
          <w:b/>
        </w:rPr>
        <w:t>Question 3:</w:t>
      </w:r>
      <w:r>
        <w:br/>
      </w:r>
      <w:r>
        <w:t>A. equal      B. campus</w:t>
      </w:r>
      <w:r>
        <w:br/>
      </w:r>
      <w:r>
        <w:t>C.danger      D. perform</w:t>
      </w:r>
      <w:r>
        <w:br/>
      </w:r>
      <w:r>
        <w:rPr>
          <w:b/>
        </w:rPr>
        <w:t>Question 4:</w:t>
      </w:r>
      <w:r>
        <w:br/>
      </w:r>
      <w:r>
        <w:t>A.atmosphere      B. information</w:t>
      </w:r>
      <w:r>
        <w:br/>
      </w:r>
      <w:r>
        <w:t>C. understanding      D. entertainment</w:t>
      </w:r>
      <w:r>
        <w:br/>
      </w:r>
      <w:r>
        <w:rPr>
          <w:b/>
        </w:rPr>
        <w:t>Mark the letter A, B, C, or D on your answer sheet to show the underlined part that needs correction.</w:t>
      </w:r>
      <w:r>
        <w:br/>
      </w:r>
      <w:r>
        <w:rPr>
          <w:b/>
        </w:rPr>
        <w:t>Question 5:</w:t>
      </w:r>
      <w:r>
        <w:br/>
      </w:r>
      <w:r>
        <w:t xml:space="preserve">Mrs. Stevens, along </w:t>
      </w:r>
      <w:r>
        <w:t xml:space="preserve"> </w:t>
      </w:r>
      <w:r>
        <w:t xml:space="preserve"> from Canada, </w:t>
      </w:r>
      <w:r>
        <w:t xml:space="preserve"> planning </w:t>
      </w:r>
      <w:r>
        <w:t xml:space="preserve"> the firework display in Da Nang, Vietnam.</w:t>
      </w:r>
      <w:r>
        <w:br/>
      </w:r>
      <w:r>
        <w:rPr>
          <w:b/>
        </w:rPr>
        <w:t>Question 6:</w:t>
      </w:r>
      <w:r>
        <w:br/>
      </w:r>
      <w:r>
        <w:t xml:space="preserve">If one type of manufacturing </w:t>
      </w:r>
      <w:r>
        <w:t xml:space="preserve">, it is </w:t>
      </w:r>
      <w:r>
        <w:t xml:space="preserve"> that </w:t>
      </w:r>
      <w:r>
        <w:t xml:space="preserve"> type will shrink </w:t>
      </w:r>
      <w:r>
        <w:t>.</w:t>
      </w:r>
      <w:r>
        <w:br/>
      </w:r>
      <w:r>
        <w:rPr>
          <w:b/>
        </w:rPr>
        <w:t>Question 7:</w:t>
      </w:r>
      <w:r>
        <w:br/>
      </w:r>
      <w:r>
        <w:t xml:space="preserve">For thousands of years, </w:t>
      </w:r>
      <w:r>
        <w:t xml:space="preserve"> has created </w:t>
      </w:r>
      <w:r>
        <w:t xml:space="preserve"> substances from wood, herbs and flowers and </w:t>
      </w:r>
      <w:r>
        <w:t xml:space="preserve"> for perfumes </w:t>
      </w:r>
      <w:r>
        <w:t xml:space="preserve"> medicine.</w:t>
      </w:r>
      <w:r>
        <w:br/>
      </w:r>
      <w:r>
        <w:rPr>
          <w:b/>
        </w:rPr>
        <w:t>Mark the letter A, B, C or D on your answer sheet to indicate the correct answer to each of the following questions.</w:t>
      </w:r>
      <w:r>
        <w:br/>
      </w:r>
      <w:r>
        <w:rPr>
          <w:b/>
        </w:rPr>
        <w:t xml:space="preserve">Question 8: </w:t>
      </w:r>
      <w:r>
        <w:t>I was tired when you saw me because I____for the exam.</w:t>
      </w:r>
      <w:r>
        <w:br/>
      </w:r>
      <w:r>
        <w:t>A. studied</w:t>
      </w:r>
      <w:r>
        <w:br/>
      </w:r>
      <w:r>
        <w:t>B. have been studying</w:t>
      </w:r>
      <w:r>
        <w:br/>
      </w:r>
      <w:r>
        <w:t>C. had been studying</w:t>
      </w:r>
      <w:r>
        <w:br/>
      </w:r>
      <w:r>
        <w:t>D. would study</w:t>
      </w:r>
      <w:r>
        <w:br/>
      </w:r>
      <w:r>
        <w:rPr>
          <w:b/>
        </w:rPr>
        <w:t xml:space="preserve">Question 9: </w:t>
      </w:r>
      <w:r>
        <w:t>Mountain gorillas are an endangered species __ habitats are being badly destroyed.</w:t>
      </w:r>
      <w:r>
        <w:br/>
      </w:r>
      <w:r>
        <w:t>A. why</w:t>
      </w:r>
      <w:r>
        <w:br/>
      </w:r>
      <w:r>
        <w:t>B. whose</w:t>
      </w:r>
      <w:r>
        <w:br/>
      </w:r>
      <w:r>
        <w:t>C. which</w:t>
      </w:r>
      <w:r>
        <w:br/>
      </w:r>
      <w:r>
        <w:t>D. that</w:t>
      </w:r>
      <w:r>
        <w:br/>
      </w:r>
      <w:r>
        <w:rPr>
          <w:b/>
        </w:rPr>
        <w:t xml:space="preserve">Question 10: </w:t>
      </w:r>
      <w:r>
        <w:t>His speech was careful and______, but his words seemed to make no sense.</w:t>
      </w:r>
      <w:r>
        <w:br/>
      </w:r>
      <w:r>
        <w:t>A. distinctive</w:t>
      </w:r>
      <w:r>
        <w:br/>
      </w:r>
      <w:r>
        <w:t>B. distinction</w:t>
      </w:r>
      <w:r>
        <w:br/>
      </w:r>
      <w:r>
        <w:t>C. distinct</w:t>
      </w:r>
      <w:r>
        <w:br/>
      </w:r>
      <w:r>
        <w:t>D. distinguish</w:t>
      </w:r>
      <w:r>
        <w:br/>
      </w:r>
      <w:r>
        <w:rPr>
          <w:b/>
        </w:rPr>
        <w:t xml:space="preserve">Question 11: </w:t>
      </w:r>
      <w:r>
        <w:t>The more he insisted he was innocent, ________they seemed to believe him</w:t>
      </w:r>
      <w:r>
        <w:br/>
      </w:r>
      <w:r>
        <w:t>A. the less</w:t>
      </w:r>
      <w:r>
        <w:br/>
      </w:r>
      <w:r>
        <w:t>B. the least</w:t>
      </w:r>
      <w:r>
        <w:br/>
      </w:r>
      <w:r>
        <w:t>C. the little</w:t>
      </w:r>
      <w:r>
        <w:br/>
      </w:r>
      <w:r>
        <w:t>D. the most</w:t>
      </w:r>
      <w:r>
        <w:br/>
      </w:r>
      <w:r>
        <w:rPr>
          <w:b/>
        </w:rPr>
        <w:t xml:space="preserve">Question 12: </w:t>
      </w:r>
      <w:r>
        <w:t>The storm is reported ___________ people.</w:t>
      </w:r>
      <w:r>
        <w:br/>
      </w:r>
      <w:r>
        <w:t>A. to kill</w:t>
      </w:r>
      <w:r>
        <w:br/>
      </w:r>
      <w:r>
        <w:t>B. to be killed</w:t>
      </w:r>
      <w:r>
        <w:br/>
      </w:r>
      <w:r>
        <w:t>C. to have killed five</w:t>
      </w:r>
      <w:r>
        <w:br/>
      </w:r>
      <w:r>
        <w:t>D. to have been killed</w:t>
      </w:r>
      <w:r>
        <w:br/>
      </w:r>
      <w:r>
        <w:rPr>
          <w:b/>
        </w:rPr>
        <w:t xml:space="preserve">Question 13: </w:t>
      </w:r>
      <w:r>
        <w:t>Species become extinct or endangered for _______ number of reasons, but the primary cause is the destruction of habitat by human activities.</w:t>
      </w:r>
      <w:r>
        <w:br/>
      </w:r>
      <w:r>
        <w:t>A. Ø</w:t>
      </w:r>
      <w:r>
        <w:br/>
      </w:r>
      <w:r>
        <w:t>B. a</w:t>
      </w:r>
      <w:r>
        <w:br/>
      </w:r>
      <w:r>
        <w:t>C. the</w:t>
      </w:r>
      <w:r>
        <w:br/>
      </w:r>
      <w:r>
        <w:t>D. an</w:t>
      </w:r>
      <w:r>
        <w:br/>
      </w:r>
      <w:r>
        <w:rPr>
          <w:b/>
        </w:rPr>
        <w:t xml:space="preserve">Question 14: </w:t>
      </w:r>
      <w:r>
        <w:t>Make sure you _______ up the data on your computer, because you might get a virus.</w:t>
      </w:r>
      <w:r>
        <w:br/>
      </w:r>
      <w:r>
        <w:t>A. back</w:t>
      </w:r>
      <w:r>
        <w:br/>
      </w:r>
      <w:r>
        <w:t>B. store</w:t>
      </w:r>
      <w:r>
        <w:br/>
      </w:r>
      <w:r>
        <w:t>C. save</w:t>
      </w:r>
      <w:r>
        <w:br/>
      </w:r>
      <w:r>
        <w:t>D. copy</w:t>
      </w:r>
      <w:r>
        <w:br/>
      </w:r>
      <w:r>
        <w:rPr>
          <w:b/>
        </w:rPr>
        <w:t xml:space="preserve">Question 15: </w:t>
      </w:r>
      <w:r>
        <w:t>This winter wasn’t_______ as difficult as last winter.</w:t>
      </w:r>
      <w:r>
        <w:br/>
      </w:r>
      <w:r>
        <w:t>A. almost</w:t>
      </w:r>
      <w:r>
        <w:br/>
      </w:r>
      <w:r>
        <w:t>B. nearly</w:t>
      </w:r>
      <w:r>
        <w:br/>
      </w:r>
      <w:r>
        <w:t>C. closely</w:t>
      </w:r>
      <w:r>
        <w:br/>
      </w:r>
      <w:r>
        <w:t>D. just</w:t>
      </w:r>
      <w:r>
        <w:br/>
      </w:r>
      <w:r>
        <w:rPr>
          <w:b/>
        </w:rPr>
        <w:t xml:space="preserve">Question 16: </w:t>
      </w:r>
      <w:r>
        <w:t>Indiana University, one of the largest in the nation, is located in a ____ town.</w:t>
      </w:r>
      <w:r>
        <w:br/>
      </w:r>
      <w:r>
        <w:t>A. small beautiful Midwestern</w:t>
      </w:r>
      <w:r>
        <w:br/>
      </w:r>
      <w:r>
        <w:t>B. beautiful Midwestern small</w:t>
      </w:r>
      <w:r>
        <w:br/>
      </w:r>
      <w:r>
        <w:t>C. Midwestern beautiful small</w:t>
      </w:r>
      <w:r>
        <w:br/>
      </w:r>
      <w:r>
        <w:t>D. beautiful small Midwestern</w:t>
      </w:r>
      <w:r>
        <w:br/>
      </w:r>
      <w:r>
        <w:rPr>
          <w:b/>
        </w:rPr>
        <w:t xml:space="preserve">Question 17: </w:t>
      </w:r>
      <w:r>
        <w:t>The hotel was terrible, but the wonderful beach_____ our disappointment.</w:t>
      </w:r>
      <w:r>
        <w:br/>
      </w:r>
      <w:r>
        <w:t>A. came down with</w:t>
      </w:r>
      <w:r>
        <w:br/>
      </w:r>
      <w:r>
        <w:t>B. made up for</w:t>
      </w:r>
      <w:r>
        <w:br/>
      </w:r>
      <w:r>
        <w:t>C. got through to</w:t>
      </w:r>
      <w:r>
        <w:br/>
      </w:r>
      <w:r>
        <w:t>D. faced up to</w:t>
      </w:r>
      <w:r>
        <w:br/>
      </w:r>
      <w:r>
        <w:rPr>
          <w:b/>
        </w:rPr>
        <w:t xml:space="preserve">Question 18: </w:t>
      </w:r>
      <w:r>
        <w:t>When it started to snow, he________ his overcoat.</w:t>
      </w:r>
      <w:r>
        <w:br/>
      </w:r>
      <w:r>
        <w:t>A. took out</w:t>
      </w:r>
      <w:r>
        <w:br/>
      </w:r>
      <w:r>
        <w:t>B. put off</w:t>
      </w:r>
      <w:r>
        <w:br/>
      </w:r>
      <w:r>
        <w:t>C. took off</w:t>
      </w:r>
      <w:r>
        <w:br/>
      </w:r>
      <w:r>
        <w:t>D. put on</w:t>
      </w:r>
      <w:r>
        <w:br/>
      </w:r>
      <w:r>
        <w:rPr>
          <w:b/>
        </w:rPr>
        <w:t xml:space="preserve">Question 19: </w:t>
      </w:r>
      <w:r>
        <w:t>Some scientists say that it is still not too late to minimize the effects of climate change_____enough money and effort are invested in correct projects.</w:t>
      </w:r>
      <w:r>
        <w:br/>
      </w:r>
      <w:r>
        <w:t>A. in case</w:t>
      </w:r>
      <w:r>
        <w:br/>
      </w:r>
      <w:r>
        <w:t>B. so that</w:t>
      </w:r>
      <w:r>
        <w:br/>
      </w:r>
      <w:r>
        <w:t>C. even if</w:t>
      </w:r>
      <w:r>
        <w:br/>
      </w:r>
      <w:r>
        <w:t>D. provided that</w:t>
      </w:r>
      <w:r>
        <w:br/>
      </w:r>
      <w:r>
        <w:rPr>
          <w:b/>
        </w:rPr>
        <w:t>Mark the letter A, B, C, or D on your answer sheet to indicate the most suitable response to complete each of the following exchanges.</w:t>
      </w:r>
      <w:r>
        <w:br/>
      </w:r>
      <w:r>
        <w:rPr>
          <w:b/>
        </w:rPr>
        <w:t xml:space="preserve">Question 20: </w:t>
      </w:r>
      <w:r>
        <w:t>Thomas: “How have you been recently?” Peter: “_____”</w:t>
      </w:r>
      <w:r>
        <w:br/>
      </w:r>
      <w:r>
        <w:t>A. I am going on holiday next week.</w:t>
      </w:r>
      <w:r>
        <w:br/>
      </w:r>
      <w:r>
        <w:t>B. Pretty busy, I think.</w:t>
      </w:r>
      <w:r>
        <w:br/>
      </w:r>
      <w:r>
        <w:t>C. By car, usually.</w:t>
      </w:r>
      <w:r>
        <w:br/>
      </w:r>
      <w:r>
        <w:t>D. I am working here.</w:t>
      </w:r>
      <w:r>
        <w:br/>
      </w:r>
      <w:r>
        <w:rPr>
          <w:b/>
        </w:rPr>
        <w:t xml:space="preserve">Question 21: </w:t>
      </w:r>
      <w:r>
        <w:t>George: “In my opinion, action films are exciting”. Frankie: “_____”</w:t>
      </w:r>
      <w:r>
        <w:br/>
      </w:r>
      <w:r>
        <w:t>A. What are opinion!</w:t>
      </w:r>
      <w:r>
        <w:br/>
      </w:r>
      <w:r>
        <w:t>B. There‟s no doubt about it.</w:t>
      </w:r>
      <w:r>
        <w:br/>
      </w:r>
      <w:r>
        <w:t>C. Yes, you can do it.</w:t>
      </w:r>
      <w:r>
        <w:br/>
      </w:r>
      <w:r>
        <w:t>D. Your opinion is exactly.</w:t>
      </w:r>
      <w:r>
        <w:br/>
      </w:r>
      <w:r>
        <w:rPr>
          <w:b/>
        </w:rPr>
        <w:t>Mark the letter A, B, C, or D to indicate the word or phrase CLOSEST in meaning to the bold and underlined part in each of the following questions.</w:t>
      </w:r>
      <w:r>
        <w:br/>
      </w:r>
      <w:r>
        <w:rPr>
          <w:b/>
        </w:rPr>
        <w:t xml:space="preserve">Question 22: </w:t>
      </w:r>
      <w:r>
        <w:t xml:space="preserve">We decided to pay for the car on the </w:t>
      </w:r>
      <w:r>
        <w:t xml:space="preserve"> plan.</w:t>
      </w:r>
      <w:r>
        <w:br/>
      </w:r>
      <w:r>
        <w:t>A. cash and carry</w:t>
      </w:r>
      <w:r>
        <w:br/>
      </w:r>
      <w:r>
        <w:t>B. monthly payment</w:t>
      </w:r>
      <w:r>
        <w:br/>
      </w:r>
      <w:r>
        <w:t>C. credit card</w:t>
      </w:r>
      <w:r>
        <w:br/>
      </w:r>
      <w:r>
        <w:t>D. piece by piece</w:t>
      </w:r>
      <w:r>
        <w:br/>
      </w:r>
      <w:r>
        <w:rPr>
          <w:b/>
        </w:rPr>
        <w:t xml:space="preserve">Question 23: </w:t>
      </w:r>
      <w:r>
        <w:t xml:space="preserve">I told you </w:t>
      </w:r>
      <w:r>
        <w:t xml:space="preserve"> not to write your answers in pencil, Smith!</w:t>
      </w:r>
      <w:r>
        <w:br/>
      </w:r>
      <w:r>
        <w:t>A. altogether</w:t>
      </w:r>
      <w:r>
        <w:br/>
      </w:r>
      <w:r>
        <w:t>B. specifically</w:t>
      </w:r>
      <w:r>
        <w:br/>
      </w:r>
      <w:r>
        <w:t>C. thoroughly</w:t>
      </w:r>
      <w:r>
        <w:br/>
      </w:r>
      <w:r>
        <w:t>D. considerably</w:t>
      </w:r>
      <w:r>
        <w:br/>
      </w:r>
      <w:r>
        <w:rPr>
          <w:b/>
        </w:rPr>
        <w:t>Mark the letter A, B, C, or D to indicate the word or phrase OPPOSITE in meaning to the bold and underlined part in each of the following questions.</w:t>
      </w:r>
      <w:r>
        <w:br/>
      </w:r>
      <w:r>
        <w:rPr>
          <w:b/>
        </w:rPr>
        <w:t xml:space="preserve">Question 24: </w:t>
      </w:r>
      <w:r>
        <w:t xml:space="preserve">These were the people who </w:t>
      </w:r>
      <w:r>
        <w:t xml:space="preserve"> using force to stop school violence.</w:t>
      </w:r>
      <w:r>
        <w:br/>
      </w:r>
      <w:r>
        <w:t>A. strongly condemned</w:t>
      </w:r>
      <w:r>
        <w:br/>
      </w:r>
      <w:r>
        <w:t>B. publicly said</w:t>
      </w:r>
      <w:r>
        <w:br/>
      </w:r>
      <w:r>
        <w:t>C. openly criticized</w:t>
      </w:r>
      <w:r>
        <w:br/>
      </w:r>
      <w:r>
        <w:t>D. publicly supported</w:t>
      </w:r>
      <w:r>
        <w:br/>
      </w:r>
      <w:r>
        <w:rPr>
          <w:b/>
        </w:rPr>
        <w:t xml:space="preserve">Question 25: </w:t>
      </w:r>
      <w:r>
        <w:t xml:space="preserve">Names of the people in the book were changed to </w:t>
      </w:r>
      <w:r>
        <w:t xml:space="preserve"> anonymity.</w:t>
      </w:r>
      <w:r>
        <w:br/>
      </w:r>
      <w:r>
        <w:t>A. reveal</w:t>
      </w:r>
      <w:r>
        <w:br/>
      </w:r>
      <w:r>
        <w:t>B. cover</w:t>
      </w:r>
      <w:r>
        <w:br/>
      </w:r>
      <w:r>
        <w:t>C. presume</w:t>
      </w:r>
      <w:r>
        <w:br/>
      </w:r>
      <w:r>
        <w:t>D. conserve</w:t>
      </w:r>
      <w:r>
        <w:br/>
      </w:r>
      <w:r>
        <w:rPr>
          <w:b/>
        </w:rPr>
        <w:t>Mark the letter A, B, C, or D to indicate the sentence that is closest in meaning to each of the following question.</w:t>
      </w:r>
      <w:r>
        <w:br/>
      </w:r>
      <w:r>
        <w:rPr>
          <w:b/>
        </w:rPr>
        <w:t xml:space="preserve">Question 26: </w:t>
      </w:r>
      <w:r>
        <w:t>The doctor said, “You really ought to rest for a few days. Jasmine."</w:t>
      </w:r>
      <w:r>
        <w:br/>
      </w:r>
      <w:r>
        <w:t>A. The doctor strongly advised Jasmine to take a few days' rest.</w:t>
      </w:r>
      <w:r>
        <w:br/>
      </w:r>
      <w:r>
        <w:t>B. The doctor suggested that Jasmine should take a short rest.</w:t>
      </w:r>
      <w:r>
        <w:br/>
      </w:r>
      <w:r>
        <w:t>C. Jasmine's doctor told that she should rest for a few days.</w:t>
      </w:r>
      <w:r>
        <w:br/>
      </w:r>
      <w:r>
        <w:t>D. It is the doctor's recommendation that Jasmine should take a short rest.</w:t>
      </w:r>
      <w:r>
        <w:br/>
      </w:r>
      <w:r>
        <w:rPr>
          <w:b/>
        </w:rPr>
        <w:t xml:space="preserve">Question 27: </w:t>
      </w:r>
      <w:r>
        <w:t>The last time I saw her was three years ago.</w:t>
      </w:r>
      <w:r>
        <w:br/>
      </w:r>
      <w:r>
        <w:t>A. I have seen her for the last three years.</w:t>
      </w:r>
      <w:r>
        <w:br/>
      </w:r>
      <w:r>
        <w:t>B. About three years ago, I used to meet her.</w:t>
      </w:r>
      <w:r>
        <w:br/>
      </w:r>
      <w:r>
        <w:t>C. I haven’t seen her for three years.</w:t>
      </w:r>
      <w:r>
        <w:br/>
      </w:r>
      <w:r>
        <w:t>D. I saw her three years ago and will never meet her again.</w:t>
      </w:r>
      <w:r>
        <w:br/>
      </w:r>
      <w:r>
        <w:rPr>
          <w:b/>
        </w:rPr>
        <w:t xml:space="preserve">Question 28: </w:t>
      </w:r>
      <w:r>
        <w:t>It was essential to persuade him to change his mind but you didn’t.</w:t>
      </w:r>
      <w:r>
        <w:br/>
      </w:r>
      <w:r>
        <w:t>A. You should have persuaded him to change his mind.</w:t>
      </w:r>
      <w:r>
        <w:br/>
      </w:r>
      <w:r>
        <w:t>B. You must have persuaded him to change his mind.</w:t>
      </w:r>
      <w:r>
        <w:br/>
      </w:r>
      <w:r>
        <w:t>C. You should persuade him to change his mind.</w:t>
      </w:r>
      <w:r>
        <w:br/>
      </w:r>
      <w:r>
        <w:t>D. You may persuade him to change his mind.</w:t>
      </w:r>
      <w:r>
        <w:br/>
      </w:r>
      <w:r>
        <w:rPr>
          <w:b/>
        </w:rPr>
        <w:t xml:space="preserve">Question 29: </w:t>
      </w:r>
      <w:r>
        <w:t>He failed his driving test the first time. As a result, he took it again.</w:t>
      </w:r>
      <w:r>
        <w:br/>
      </w:r>
      <w:r>
        <w:t>A. He failed his driving test the first time and so he therefore took it again.</w:t>
      </w:r>
      <w:r>
        <w:br/>
      </w:r>
      <w:r>
        <w:t>B. He failed his driving test the first time and he therefore took it again.</w:t>
      </w:r>
      <w:r>
        <w:br/>
      </w:r>
      <w:r>
        <w:t>C. He failed his driving test the first time which he took it again.</w:t>
      </w:r>
      <w:r>
        <w:br/>
      </w:r>
      <w:r>
        <w:t>D. Failing his driving test the first time and he therefore took it again.</w:t>
      </w:r>
      <w:r>
        <w:br/>
      </w:r>
      <w:r>
        <w:rPr>
          <w:b/>
        </w:rPr>
        <w:t xml:space="preserve">Question 30: </w:t>
      </w:r>
      <w:r>
        <w:t>You’d better take the keys. It’s possible I’ll come home late.</w:t>
      </w:r>
      <w:r>
        <w:br/>
      </w:r>
      <w:r>
        <w:t>A. If I come home late, you’d better take the keys.</w:t>
      </w:r>
      <w:r>
        <w:br/>
      </w:r>
      <w:r>
        <w:t>B. You’d better take the keys in case I come home late.</w:t>
      </w:r>
      <w:r>
        <w:br/>
      </w:r>
      <w:r>
        <w:t>C. You'd better take the keys as I possibly come home late.</w:t>
      </w:r>
      <w:r>
        <w:br/>
      </w:r>
      <w:r>
        <w:t>D. I'll probably come home late so that you’d better take the keys.</w:t>
      </w:r>
      <w:r>
        <w:br/>
      </w:r>
      <w:r>
        <w:rPr>
          <w:b/>
        </w:rPr>
        <w:t>Read the following passage and mark the letter A, B, C, or D to indicate the correct word or phrase that best fits each of the numbered blanks</w:t>
      </w:r>
      <w:r>
        <w:br/>
      </w:r>
      <w:r>
        <w:t xml:space="preserve">A surprising number of popular spectator sports, for example football or baseball, </w:t>
      </w:r>
      <w:r>
        <w:rPr>
          <w:b/>
        </w:rPr>
        <w:t>(31)</w:t>
      </w:r>
      <w:r>
        <w:t xml:space="preserve">______ in Europe or the USA in the nineteenth century. This did not happen by chance. It was the </w:t>
      </w:r>
      <w:r>
        <w:rPr>
          <w:b/>
        </w:rPr>
        <w:t>(32)</w:t>
      </w:r>
      <w:r>
        <w:t xml:space="preserve"> ______ of changes in the way people lived in those places at that time. Until then, more people lived In the country than in towns. They worked in small groups and had no regular time off. All this changed with the growth of factories and industry in the nineteenth century, first in Europe and </w:t>
      </w:r>
      <w:r>
        <w:rPr>
          <w:b/>
        </w:rPr>
        <w:t>(33)</w:t>
      </w:r>
      <w:r>
        <w:t xml:space="preserve"> ______. In the USA. For the first time, most people began to live in towns, and they found themselves with regular free time. They had more leisure time than ever before. This resulted in the need for organized entertainment. Suitable games developed or were invented, typically team games, in which the crowd could </w:t>
      </w:r>
      <w:r>
        <w:rPr>
          <w:b/>
        </w:rPr>
        <w:t>(34)</w:t>
      </w:r>
      <w:r>
        <w:t xml:space="preserve"> ______ sides and become involved. This gave people some of the entertainment they need in their free time. The recent explosion in TV, with the introduction of satellite and cable channels, has caused an increase in </w:t>
      </w:r>
      <w:r>
        <w:rPr>
          <w:b/>
        </w:rPr>
        <w:t>(35)</w:t>
      </w:r>
      <w:r>
        <w:t xml:space="preserve"> ______ for sports as entertainment. The money TV has broughtto games such as football, tennis and baseball means that spectator sports will certainly go on playing an important part in our lives.</w:t>
      </w:r>
      <w:r>
        <w:br/>
      </w:r>
      <w:r>
        <w:rPr>
          <w:b/>
        </w:rPr>
        <w:t>Question 31:</w:t>
      </w:r>
      <w:r>
        <w:br/>
      </w:r>
      <w:r>
        <w:t>A. started      B. stemmed</w:t>
      </w:r>
      <w:r>
        <w:br/>
      </w:r>
      <w:r>
        <w:t>C. appeared      D. came</w:t>
      </w:r>
      <w:r>
        <w:br/>
      </w:r>
      <w:r>
        <w:rPr>
          <w:b/>
        </w:rPr>
        <w:t>Question 32:</w:t>
      </w:r>
      <w:r>
        <w:br/>
      </w:r>
      <w:r>
        <w:t>A. result      B. cause</w:t>
      </w:r>
      <w:r>
        <w:br/>
      </w:r>
      <w:r>
        <w:t>C. reason      D. effect</w:t>
      </w:r>
      <w:r>
        <w:br/>
      </w:r>
      <w:r>
        <w:rPr>
          <w:b/>
        </w:rPr>
        <w:t>Question 33:</w:t>
      </w:r>
      <w:r>
        <w:br/>
      </w:r>
      <w:r>
        <w:t>A. lately      B. next</w:t>
      </w:r>
      <w:r>
        <w:br/>
      </w:r>
      <w:r>
        <w:t>C. second      D. then</w:t>
      </w:r>
      <w:r>
        <w:br/>
      </w:r>
      <w:r>
        <w:rPr>
          <w:b/>
        </w:rPr>
        <w:t>Question 34:</w:t>
      </w:r>
      <w:r>
        <w:br/>
      </w:r>
      <w:r>
        <w:t>A. choose      B. take</w:t>
      </w:r>
      <w:r>
        <w:br/>
      </w:r>
      <w:r>
        <w:t>C. select      D. decide</w:t>
      </w:r>
      <w:r>
        <w:br/>
      </w:r>
      <w:r>
        <w:rPr>
          <w:b/>
        </w:rPr>
        <w:t>Question 35:</w:t>
      </w:r>
      <w:r>
        <w:br/>
      </w:r>
      <w:r>
        <w:t>A. requirement      B. need</w:t>
      </w:r>
      <w:r>
        <w:br/>
      </w:r>
      <w:r>
        <w:t>C. request      D. demand</w:t>
      </w:r>
      <w:r>
        <w:br/>
      </w:r>
      <w:r>
        <w:rPr>
          <w:b/>
        </w:rPr>
        <w:t>ĐÁP ÁN</w:t>
      </w:r>
      <w:r>
        <w:br/>
      </w:r>
      <w:r>
        <w:br/>
      </w:r>
      <w:r>
        <w:br/>
      </w:r>
      <w:r>
        <w:br/>
      </w:r>
      <w:r>
        <w:t>1C</w:t>
      </w:r>
      <w:r>
        <w:br/>
      </w:r>
      <w:r>
        <w:t>2A</w:t>
      </w:r>
      <w:r>
        <w:br/>
      </w:r>
      <w:r>
        <w:t>3D</w:t>
      </w:r>
      <w:r>
        <w:br/>
      </w:r>
      <w:r>
        <w:t>4A</w:t>
      </w:r>
      <w:r>
        <w:br/>
      </w:r>
      <w:r>
        <w:t>5C</w:t>
      </w:r>
      <w:r>
        <w:br/>
      </w:r>
      <w:r>
        <w:br/>
      </w:r>
      <w:r>
        <w:br/>
      </w:r>
      <w:r>
        <w:t>6B</w:t>
      </w:r>
      <w:r>
        <w:br/>
      </w:r>
      <w:r>
        <w:t>7C</w:t>
      </w:r>
      <w:r>
        <w:br/>
      </w:r>
      <w:r>
        <w:t>8C</w:t>
      </w:r>
      <w:r>
        <w:br/>
      </w:r>
      <w:r>
        <w:t>9B</w:t>
      </w:r>
      <w:r>
        <w:br/>
      </w:r>
      <w:r>
        <w:t>10A</w:t>
      </w:r>
      <w:r>
        <w:br/>
      </w:r>
      <w:r>
        <w:br/>
      </w:r>
      <w:r>
        <w:br/>
      </w:r>
      <w:r>
        <w:t>11A</w:t>
      </w:r>
      <w:r>
        <w:br/>
      </w:r>
      <w:r>
        <w:t>12C</w:t>
      </w:r>
      <w:r>
        <w:br/>
      </w:r>
      <w:r>
        <w:t>13B</w:t>
      </w:r>
      <w:r>
        <w:br/>
      </w:r>
      <w:r>
        <w:t>14A</w:t>
      </w:r>
      <w:r>
        <w:br/>
      </w:r>
      <w:r>
        <w:t>15B</w:t>
      </w:r>
      <w:r>
        <w:br/>
      </w:r>
      <w:r>
        <w:br/>
      </w:r>
      <w:r>
        <w:br/>
      </w:r>
      <w:r>
        <w:t>16D</w:t>
      </w:r>
      <w:r>
        <w:br/>
      </w:r>
      <w:r>
        <w:t>17B</w:t>
      </w:r>
      <w:r>
        <w:br/>
      </w:r>
      <w:r>
        <w:t>18D</w:t>
      </w:r>
      <w:r>
        <w:br/>
      </w:r>
      <w:r>
        <w:t>19D</w:t>
      </w:r>
      <w:r>
        <w:br/>
      </w:r>
      <w:r>
        <w:t>20B</w:t>
      </w:r>
      <w:r>
        <w:br/>
      </w:r>
      <w:r>
        <w:br/>
      </w:r>
      <w:r>
        <w:br/>
      </w:r>
      <w:r>
        <w:t>21B</w:t>
      </w:r>
      <w:r>
        <w:br/>
      </w:r>
      <w:r>
        <w:t>22B</w:t>
      </w:r>
      <w:r>
        <w:br/>
      </w:r>
      <w:r>
        <w:t>23C</w:t>
      </w:r>
      <w:r>
        <w:br/>
      </w:r>
      <w:r>
        <w:t>24C</w:t>
      </w:r>
      <w:r>
        <w:br/>
      </w:r>
      <w:r>
        <w:t>25A</w:t>
      </w:r>
      <w:r>
        <w:br/>
      </w:r>
      <w:r>
        <w:br/>
      </w:r>
      <w:r>
        <w:br/>
      </w:r>
      <w:r>
        <w:t>26A</w:t>
      </w:r>
      <w:r>
        <w:br/>
      </w:r>
      <w:r>
        <w:t>27C</w:t>
      </w:r>
      <w:r>
        <w:br/>
      </w:r>
      <w:r>
        <w:t>28A</w:t>
      </w:r>
      <w:r>
        <w:br/>
      </w:r>
      <w:r>
        <w:t>29B</w:t>
      </w:r>
      <w:r>
        <w:br/>
      </w:r>
      <w:r>
        <w:t>30B</w:t>
      </w:r>
      <w:r>
        <w:br/>
      </w:r>
      <w:r>
        <w:br/>
      </w:r>
      <w:r>
        <w:br/>
      </w:r>
      <w:r>
        <w:t>31A</w:t>
      </w:r>
      <w:r>
        <w:br/>
      </w:r>
      <w:r>
        <w:t>32A</w:t>
      </w:r>
      <w:r>
        <w:br/>
      </w:r>
      <w:r>
        <w:t>33D</w:t>
      </w:r>
      <w:r>
        <w:br/>
      </w:r>
      <w:r>
        <w:t>34B</w:t>
      </w:r>
      <w:r>
        <w:br/>
      </w:r>
      <w:r>
        <w:t>35D</w:t>
      </w:r>
      <w:r>
        <w:br/>
      </w:r>
      <w:r>
        <w:br/>
      </w:r>
      <w:r>
        <w:br/>
      </w:r>
      <w:r>
        <w:br/>
      </w:r>
      <w:r>
        <w:rPr>
          <w:b/>
        </w:rPr>
        <w:t>Đề thi Giữa học kì 1 Tiếng anh lớp 12 có đáp án đề số 8</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I. Mark the letter A, B, C or D to indicate the correct answer to each of the following questions.</w:t>
      </w:r>
      <w:r>
        <w:br/>
      </w:r>
      <w:r>
        <w:t>1. He is ____ influenced by his father and grandfather. His behaviors and decisions are exactly the same.</w:t>
      </w:r>
      <w:r>
        <w:br/>
      </w:r>
      <w:r>
        <w:t>A. mighty       B. strongly                   C. terribly                 D. weakly</w:t>
      </w:r>
      <w:r>
        <w:br/>
      </w:r>
      <w:r>
        <w:t>2. We ____ to the hospital to visit Mike when he ____ to say that he was fine.</w:t>
      </w:r>
      <w:r>
        <w:br/>
      </w:r>
      <w:r>
        <w:t>A. were driving - was calling B. drove - called</w:t>
      </w:r>
      <w:r>
        <w:br/>
      </w:r>
      <w:r>
        <w:t>C. were driving – called                     D. drove - was calling</w:t>
      </w:r>
      <w:r>
        <w:br/>
      </w:r>
      <w:r>
        <w:t>3. After a hard-working day, I went to ____ bed and had ____ most beautiful dream ever.</w:t>
      </w:r>
      <w:r>
        <w:br/>
      </w:r>
      <w:r>
        <w:t>A. the - the     B. a – the                       C. a – a                     D. Ø – the</w:t>
      </w:r>
      <w:r>
        <w:br/>
      </w:r>
      <w:r>
        <w:t>4. “Shall we talk about Larry or Oprah?”  - “___________”</w:t>
      </w:r>
      <w:r>
        <w:br/>
      </w:r>
      <w:r>
        <w:t xml:space="preserve">A. Never mind. There is always something to do.     </w:t>
      </w:r>
      <w:r>
        <w:br/>
      </w:r>
      <w:r>
        <w:t>B. We'd better talk about them both.</w:t>
      </w:r>
      <w:r>
        <w:br/>
      </w:r>
      <w:r>
        <w:t xml:space="preserve">C. Wow! They are adorable.              </w:t>
      </w:r>
      <w:r>
        <w:br/>
      </w:r>
      <w:r>
        <w:t>D. Oh, I see what you mean.</w:t>
      </w:r>
      <w:r>
        <w:br/>
      </w:r>
      <w:r>
        <w:t>5. The monk insisted that the tourists ____ the temple until they had removed their shoes.</w:t>
      </w:r>
      <w:r>
        <w:br/>
      </w:r>
      <w:r>
        <w:t>A. not enter     B. not entering              C. not to enter           D. to not enter</w:t>
      </w:r>
      <w:r>
        <w:br/>
      </w:r>
      <w:r>
        <w:t>6. They hope to ____ a cure for the disease.</w:t>
      </w:r>
      <w:r>
        <w:br/>
      </w:r>
      <w:r>
        <w:t>A. catch up on B. come up with           C. fill up with              D. go out with</w:t>
      </w:r>
      <w:r>
        <w:br/>
      </w:r>
      <w:r>
        <w:t>7. The map of top ten most densely ____ countries in the world includes Monaco, Singapore, Bahrain, Malta</w:t>
      </w:r>
      <w:r>
        <w:br/>
      </w:r>
      <w:r>
        <w:t>and Bangladesh.</w:t>
      </w:r>
      <w:r>
        <w:br/>
      </w:r>
      <w:r>
        <w:t>A. populated    B. populating               C. population              D. popular</w:t>
      </w:r>
      <w:r>
        <w:br/>
      </w:r>
      <w:r>
        <w:t>8. The rate of urbanization is low, ____ the rate of urban growth is high.</w:t>
      </w:r>
      <w:r>
        <w:br/>
      </w:r>
      <w:r>
        <w:t>A. but               B. however                  C. so                          D. therefore</w:t>
      </w:r>
      <w:r>
        <w:br/>
      </w:r>
      <w:r>
        <w:t>9. Anna organized a few games to ____ the ice when the new students first arrived.</w:t>
      </w:r>
      <w:r>
        <w:br/>
      </w:r>
      <w:r>
        <w:t>A. break           B. crack                       C. drill                         D. melt</w:t>
      </w:r>
      <w:r>
        <w:br/>
      </w:r>
      <w:r>
        <w:t>10.</w:t>
      </w:r>
      <w:r>
        <w:rPr>
          <w:i/>
        </w:rPr>
        <w:t>Anna</w:t>
      </w:r>
      <w:r>
        <w:t>: "In my opinion, some people should stay in rural areas as well as work on agriculture."</w:t>
      </w:r>
      <w:r>
        <w:br/>
      </w:r>
      <w:r>
        <w:rPr>
          <w:i/>
        </w:rPr>
        <w:t>Mark</w:t>
      </w:r>
      <w:r>
        <w:t>: “____”</w:t>
      </w:r>
      <w:r>
        <w:br/>
      </w:r>
      <w:r>
        <w:t>A. I'm not afraid I don't agree.            B. I'm not sure about that.</w:t>
      </w:r>
      <w:r>
        <w:br/>
      </w:r>
      <w:r>
        <w:t>C. I'm so sorry, but I agree.                D. Not at all, thanks.</w:t>
      </w:r>
      <w:r>
        <w:br/>
      </w:r>
      <w:r>
        <w:t>11. The council wants to ____ the character of the city while reconstructing the Old Quarter.</w:t>
      </w:r>
      <w:r>
        <w:br/>
      </w:r>
      <w:r>
        <w:t>A. preserve         B. store                      C. defense                  D. abandon</w:t>
      </w:r>
      <w:r>
        <w:br/>
      </w:r>
      <w:r>
        <w:t>12. Switching to ____ eco light bulb is one way to protect the environment.</w:t>
      </w:r>
      <w:r>
        <w:br/>
      </w:r>
      <w:r>
        <w:t xml:space="preserve">A. energy-wasting       </w:t>
      </w:r>
      <w:r>
        <w:br/>
      </w:r>
      <w:r>
        <w:t xml:space="preserve">B. energy-expending   </w:t>
      </w:r>
      <w:r>
        <w:br/>
      </w:r>
      <w:r>
        <w:t xml:space="preserve">C. energy-lacking        </w:t>
      </w:r>
      <w:r>
        <w:br/>
      </w:r>
      <w:r>
        <w:t>D. energy-saving</w:t>
      </w:r>
      <w:r>
        <w:br/>
      </w:r>
      <w:r>
        <w:t>13. After the children finished their dinner, they went to bed ____ listened to a bedtime story before falling</w:t>
      </w:r>
      <w:r>
        <w:br/>
      </w:r>
      <w:r>
        <w:t>asleep.</w:t>
      </w:r>
      <w:r>
        <w:br/>
      </w:r>
      <w:r>
        <w:t>A. that                  B. and                      C. so                         D. while</w:t>
      </w:r>
      <w:r>
        <w:br/>
      </w:r>
      <w:r>
        <w:t>14.</w:t>
      </w:r>
      <w:r>
        <w:rPr>
          <w:i/>
        </w:rPr>
        <w:t>Mark</w:t>
      </w:r>
      <w:r>
        <w:t>: "In the next round, we are going to present the pros and cons of urbanization."</w:t>
      </w:r>
      <w:r>
        <w:br/>
      </w:r>
      <w:r>
        <w:rPr>
          <w:i/>
        </w:rPr>
        <w:t>Alex</w:t>
      </w:r>
      <w:r>
        <w:t>: “____”</w:t>
      </w:r>
      <w:r>
        <w:br/>
      </w:r>
      <w:r>
        <w:t>A. Good chance.  B. Good day.           C. Good luck.            D. Good time.</w:t>
      </w:r>
      <w:r>
        <w:br/>
      </w:r>
      <w:r>
        <w:rPr>
          <w:b/>
        </w:rPr>
        <w:t>II. Mark the letter A, B, C or D to indicate the word(s) CLOSEST in meaning to the underlined word(s) in each of the following questions.</w:t>
      </w:r>
      <w:r>
        <w:br/>
      </w:r>
      <w:r>
        <w:t xml:space="preserve">15. Her courage not only </w:t>
      </w:r>
      <w:r>
        <w:t>inspired</w:t>
      </w:r>
      <w:r>
        <w:t xml:space="preserve"> her followers but moved her rivals as well.</w:t>
      </w:r>
      <w:r>
        <w:br/>
      </w:r>
      <w:r>
        <w:t>A. depressed        B. motivated           C. overlooked             D. rejected</w:t>
      </w:r>
      <w:r>
        <w:br/>
      </w:r>
      <w:r>
        <w:t xml:space="preserve">16. Polish artist Pawel Kuczynski creates satirical paintings filled with </w:t>
      </w:r>
      <w:r>
        <w:t>thought-provoking</w:t>
      </w:r>
      <w:r>
        <w:t xml:space="preserve"> messages about the world.</w:t>
      </w:r>
      <w:r>
        <w:br/>
      </w:r>
      <w:r>
        <w:t>A. inspirational      B. provocative        C. stimulating             D. universal</w:t>
      </w:r>
      <w:r>
        <w:br/>
      </w:r>
      <w:r>
        <w:t xml:space="preserve">17. Many of the immigrants have intermarried with the island's original </w:t>
      </w:r>
      <w:r>
        <w:t>inhabitants</w:t>
      </w:r>
      <w:r>
        <w:t>.</w:t>
      </w:r>
      <w:r>
        <w:br/>
      </w:r>
      <w:r>
        <w:t>A. foreigners         B. landlord              C. newcomer              D. dwellers</w:t>
      </w:r>
      <w:r>
        <w:br/>
      </w:r>
      <w:r>
        <w:t xml:space="preserve">18. For environmental safety, we need to find ways to reduce </w:t>
      </w:r>
      <w:r>
        <w:t>emission</w:t>
      </w:r>
      <w:r>
        <w:t xml:space="preserve"> of fumes and smoke of factories.</w:t>
      </w:r>
      <w:r>
        <w:br/>
      </w:r>
      <w:r>
        <w:t>A. leak                   B. release                C. poison                    D. pollutant</w:t>
      </w:r>
      <w:r>
        <w:br/>
      </w:r>
      <w:r>
        <w:rPr>
          <w:b/>
        </w:rPr>
        <w:t>III. Mark the letter A, B, C or D to indicate the word(s) OPPOSITE in meaning to the underlined word(s) in each of the following questions.</w:t>
      </w:r>
      <w:r>
        <w:br/>
      </w:r>
      <w:r>
        <w:t xml:space="preserve">19. It is not fair to give such a </w:t>
      </w:r>
      <w:r>
        <w:t>challenging</w:t>
      </w:r>
      <w:r>
        <w:t xml:space="preserve"> task to an inexperienced staff like her.</w:t>
      </w:r>
      <w:r>
        <w:br/>
      </w:r>
      <w:r>
        <w:t>A. comprehensible   B. difficult              C. provocative            D. intriguing</w:t>
      </w:r>
      <w:r>
        <w:br/>
      </w:r>
      <w:r>
        <w:t xml:space="preserve">20. I </w:t>
      </w:r>
      <w:r>
        <w:t>propose</w:t>
      </w:r>
      <w:r>
        <w:t xml:space="preserve"> that we wait until the budget has been announced before committing ourselves to any expenditure.</w:t>
      </w:r>
      <w:r>
        <w:br/>
      </w:r>
      <w:r>
        <w:t>A. approve             B. recommend         C. reject                     D. suggest</w:t>
      </w:r>
      <w:r>
        <w:br/>
      </w:r>
      <w:r>
        <w:t xml:space="preserve">21. She stays incredibly focused and is never </w:t>
      </w:r>
      <w:r>
        <w:t>distracted</w:t>
      </w:r>
      <w:r>
        <w:t xml:space="preserve"> by others.</w:t>
      </w:r>
      <w:r>
        <w:br/>
      </w:r>
      <w:r>
        <w:t>A. disturbed           B. confused              C. bewildered            D. concentrated</w:t>
      </w:r>
      <w:r>
        <w:br/>
      </w:r>
      <w:r>
        <w:t xml:space="preserve">22. She comes from an admirable and </w:t>
      </w:r>
      <w:r>
        <w:t>respectable</w:t>
      </w:r>
      <w:r>
        <w:t xml:space="preserve"> family.</w:t>
      </w:r>
      <w:r>
        <w:br/>
      </w:r>
      <w:r>
        <w:t>A. good                  B. respected             C. unworthy               D. dignified</w:t>
      </w:r>
      <w:r>
        <w:br/>
      </w:r>
      <w:r>
        <w:rPr>
          <w:b/>
        </w:rPr>
        <w:t>IV. Read the following passage and mark the letter A, B, C or D to indicate the correct word or phrase that best fits each of the numbered blanks.</w:t>
      </w:r>
      <w:r>
        <w:br/>
      </w:r>
      <w:r>
        <w:t>Rapid urbanization can hold long-term economic, social and environmental promise for developing countries (23) ____ investments made now in infrastructure, housing and public services are efficient and sustainable, the World Bank says in a new report.</w:t>
      </w:r>
      <w:r>
        <w:br/>
      </w:r>
      <w:r>
        <w:t>In the next two decades, cities are (24) ____ to expand by another two billion residents, as people move in unprecedented numbers from rural areas to pursue hopes and aspirations in cities. More than 90% of this urban population growth is expected to occur in the developing world, (25) ____ many cities are already struggling to provide basic needs such as water, electricity, transport, health services and education.</w:t>
      </w:r>
      <w:r>
        <w:br/>
      </w:r>
      <w:r>
        <w:t>Report authors note that most new urban growth will not take (26) ____ in the “megacities” of the world e.g. Rio de Janeiro, Jakarta or New Delhi but rather in less commonly recognized “secondary” cities - places like Fushun in China, and Surat in India.</w:t>
      </w:r>
      <w:r>
        <w:br/>
      </w:r>
      <w:r>
        <w:t>To help policymakers prepare for and manage growth, the report distills lessons learned from 12 countries across all geographic regions and stages of urbanization. It then translates these global lessons (27) ____ practical policy advice.</w:t>
      </w:r>
      <w:r>
        <w:br/>
      </w:r>
      <w:r>
        <w:t>23.A. if                      B. unless          C. whether       D. while</w:t>
      </w:r>
      <w:r>
        <w:br/>
      </w:r>
      <w:r>
        <w:t>24.A. predictable       B. predicted     C. predicting    D. predictions</w:t>
      </w:r>
      <w:r>
        <w:br/>
      </w:r>
      <w:r>
        <w:t>25.A. what                 B. where          C. which          D. why</w:t>
      </w:r>
      <w:r>
        <w:br/>
      </w:r>
      <w:r>
        <w:t>26.A. form                 B. hand            C. place           D. time</w:t>
      </w:r>
      <w:r>
        <w:br/>
      </w:r>
      <w:r>
        <w:t>27.A. by                     B. into             C. up to            D. up with</w:t>
      </w:r>
      <w:r>
        <w:br/>
      </w:r>
      <w:r>
        <w:rPr>
          <w:b/>
        </w:rPr>
        <w:t>V.  Mark the letter A, B, C or D to indicate the sentence that is closest in meaning to each of the following questions.</w:t>
      </w:r>
      <w:r>
        <w:br/>
      </w:r>
      <w:r>
        <w:t>28. Rapid ups and downs in the number of students could be observed in June.</w:t>
      </w:r>
      <w:r>
        <w:br/>
      </w:r>
      <w:r>
        <w:t>A. The number of students changed dramatically in June.</w:t>
      </w:r>
      <w:r>
        <w:br/>
      </w:r>
      <w:r>
        <w:t>B. The number of students did not stay the same in June.</w:t>
      </w:r>
      <w:r>
        <w:br/>
      </w:r>
      <w:r>
        <w:t>C. The number of students fluctuated wildly in June.</w:t>
      </w:r>
      <w:r>
        <w:br/>
      </w:r>
      <w:r>
        <w:t>D. The number of students went up and then fell in June.</w:t>
      </w:r>
      <w:r>
        <w:br/>
      </w:r>
      <w:r>
        <w:t>29. The rapid urbanization led to many serious problems. One of those is the growth of slums.</w:t>
      </w:r>
      <w:r>
        <w:br/>
      </w:r>
      <w:r>
        <w:t>A. The rapid urbanization is the cause of many serious problems such as the growth of slums.</w:t>
      </w:r>
      <w:r>
        <w:br/>
      </w:r>
      <w:r>
        <w:t>B. The rapid urbanization is consequent of many serious problems like the growth of slums.</w:t>
      </w:r>
      <w:r>
        <w:br/>
      </w:r>
      <w:r>
        <w:t>C. The rapid urbanization is created by many serious problems such as the growth of slums.</w:t>
      </w:r>
      <w:r>
        <w:br/>
      </w:r>
      <w:r>
        <w:t>D. The rapid urbanization is resulted by many serious problems like the growth of slums.</w:t>
      </w:r>
      <w:r>
        <w:br/>
      </w:r>
      <w:r>
        <w:t>30. You can always count on me.</w:t>
      </w:r>
      <w:r>
        <w:br/>
      </w:r>
      <w:r>
        <w:t>A. I'll never take you down.               B. I'll never let you down.</w:t>
      </w:r>
      <w:r>
        <w:br/>
      </w:r>
      <w:r>
        <w:t>C. I'll never hold you down.               D. I'll never make you down.</w:t>
      </w:r>
      <w:r>
        <w:br/>
      </w:r>
      <w:r>
        <w:t>31. A car hit the fence of my garden. I was cleaning the swimming pool.</w:t>
      </w:r>
      <w:r>
        <w:br/>
      </w:r>
      <w:r>
        <w:t>A. While a car hit the fence I was cleaning the swimming pool.</w:t>
      </w:r>
      <w:r>
        <w:br/>
      </w:r>
      <w:r>
        <w:t>B. A car hit the fence and I was cleaning the swimming pool.</w:t>
      </w:r>
      <w:r>
        <w:br/>
      </w:r>
      <w:r>
        <w:t>C. I was cleaning the swimming pool when a car hit the fence.</w:t>
      </w:r>
      <w:r>
        <w:br/>
      </w:r>
      <w:r>
        <w:t>D. I was cleaning the swimming pool then a car hit the fence.</w:t>
      </w:r>
      <w:r>
        <w:br/>
      </w:r>
      <w:r>
        <w:t>32. He doesn't like going out. He doesn't invite any friends home.</w:t>
      </w:r>
      <w:r>
        <w:br/>
      </w:r>
      <w:r>
        <w:t>A. He either goes out or invites any friends home.</w:t>
      </w:r>
      <w:r>
        <w:br/>
      </w:r>
      <w:r>
        <w:t>B. He neither goes out nor invites any friends home.</w:t>
      </w:r>
      <w:r>
        <w:br/>
      </w:r>
      <w:r>
        <w:t>C. He not only goes out but also invites any friends home.</w:t>
      </w:r>
      <w:r>
        <w:br/>
      </w:r>
      <w:r>
        <w:t>D. He goes out but not invites any friends home.</w:t>
      </w:r>
      <w:r>
        <w:br/>
      </w:r>
      <w:r>
        <w:rPr>
          <w:b/>
        </w:rPr>
        <w:t>VI.  Mark the letter A, B, C or D to indicate the word whose underlined part differs from the other three in pronunciation in each of the following questions.</w:t>
      </w:r>
      <w:r>
        <w:br/>
      </w:r>
      <w:r>
        <w:t>33.A. distribut</w:t>
      </w:r>
      <w:r>
        <w:t>ed</w:t>
      </w:r>
      <w:r>
        <w:t xml:space="preserve">         B. us</w:t>
      </w:r>
      <w:r>
        <w:t>ed</w:t>
      </w:r>
      <w:r>
        <w:t xml:space="preserve">                C. email</w:t>
      </w:r>
      <w:r>
        <w:t>ed</w:t>
      </w:r>
      <w:r>
        <w:t xml:space="preserve">           D. copi</w:t>
      </w:r>
      <w:r>
        <w:t>ed</w:t>
      </w:r>
      <w:r>
        <w:br/>
      </w:r>
      <w:r>
        <w:t>34.A. invent</w:t>
      </w:r>
      <w:r>
        <w:t>ed</w:t>
      </w:r>
      <w:r>
        <w:t xml:space="preserve">            B. contribut</w:t>
      </w:r>
      <w:r>
        <w:t>ed</w:t>
      </w:r>
      <w:r>
        <w:t xml:space="preserve">      C. attribut</w:t>
      </w:r>
      <w:r>
        <w:t>ed</w:t>
      </w:r>
      <w:r>
        <w:t xml:space="preserve">         D. welcom</w:t>
      </w:r>
      <w:r>
        <w:t>ed</w:t>
      </w:r>
      <w:r>
        <w:br/>
      </w:r>
      <w:r>
        <w:t>35.A. wick</w:t>
      </w:r>
      <w:r>
        <w:t>ed</w:t>
      </w:r>
      <w:r>
        <w:t xml:space="preserve">               B. reduc</w:t>
      </w:r>
      <w:r>
        <w:t>ed</w:t>
      </w:r>
      <w:r>
        <w:t xml:space="preserve">           C. influenc</w:t>
      </w:r>
      <w:r>
        <w:t>ed</w:t>
      </w:r>
      <w:r>
        <w:t xml:space="preserve">       D. express</w:t>
      </w:r>
      <w:r>
        <w:t>ed</w:t>
      </w:r>
      <w:r>
        <w:br/>
      </w:r>
      <w:r>
        <w:t>36.A. access</w:t>
      </w:r>
      <w:r>
        <w:t>ed</w:t>
      </w:r>
      <w:r>
        <w:t xml:space="preserve">           B. search</w:t>
      </w:r>
      <w:r>
        <w:t>ed</w:t>
      </w:r>
      <w:r>
        <w:t xml:space="preserve">         C. surf</w:t>
      </w:r>
      <w:r>
        <w:t>ed</w:t>
      </w:r>
      <w:r>
        <w:t xml:space="preserve">              D. record</w:t>
      </w:r>
      <w:r>
        <w:t>ed</w:t>
      </w:r>
      <w:r>
        <w:br/>
      </w:r>
      <w:r>
        <w:rPr>
          <w:b/>
        </w:rPr>
        <w:t>VII.  Mark the letter A, B, C or D to indicate the word that differs from the other three in the position of the primary stress in each of the following questions.</w:t>
      </w:r>
      <w:r>
        <w:br/>
      </w:r>
      <w:r>
        <w:t>37.A. tablet                 B. media              C. social              D. subscribe</w:t>
      </w:r>
      <w:r>
        <w:br/>
      </w:r>
      <w:r>
        <w:t>38.A. newspaper        B. smartphone     C. access            D. device</w:t>
      </w:r>
      <w:r>
        <w:br/>
      </w:r>
      <w:r>
        <w:t>39.A. computer           B. technology      C. magazine        D. connection</w:t>
      </w:r>
      <w:r>
        <w:br/>
      </w:r>
      <w:r>
        <w:t>40.A. networking        B. television         C. socialize          D. communication</w:t>
      </w:r>
      <w:r>
        <w:br/>
      </w:r>
      <w:r>
        <w:rPr>
          <w:b/>
        </w:rPr>
        <w:t xml:space="preserve">ĐÁP ÁN </w:t>
      </w:r>
      <w:r>
        <w:br/>
      </w:r>
      <w:r>
        <w:br/>
      </w:r>
      <w:r>
        <w:br/>
      </w:r>
      <w:r>
        <w:br/>
      </w:r>
      <w:r>
        <w:br/>
      </w:r>
      <w:r>
        <w:t>1. B</w:t>
      </w:r>
      <w:r>
        <w:br/>
      </w:r>
      <w:r>
        <w:br/>
      </w:r>
      <w:r>
        <w:br/>
      </w:r>
      <w:r>
        <w:t>2. C</w:t>
      </w:r>
      <w:r>
        <w:br/>
      </w:r>
      <w:r>
        <w:br/>
      </w:r>
      <w:r>
        <w:br/>
      </w:r>
      <w:r>
        <w:t>3. D</w:t>
      </w:r>
      <w:r>
        <w:br/>
      </w:r>
      <w:r>
        <w:br/>
      </w:r>
      <w:r>
        <w:br/>
      </w:r>
      <w:r>
        <w:t>4. B</w:t>
      </w:r>
      <w:r>
        <w:br/>
      </w:r>
      <w:r>
        <w:br/>
      </w:r>
      <w:r>
        <w:br/>
      </w:r>
      <w:r>
        <w:t>5. A</w:t>
      </w:r>
      <w:r>
        <w:br/>
      </w:r>
      <w:r>
        <w:br/>
      </w:r>
      <w:r>
        <w:br/>
      </w:r>
      <w:r>
        <w:t>6. B</w:t>
      </w:r>
      <w:r>
        <w:br/>
      </w:r>
      <w:r>
        <w:br/>
      </w:r>
      <w:r>
        <w:br/>
      </w:r>
      <w:r>
        <w:t>7. A</w:t>
      </w:r>
      <w:r>
        <w:br/>
      </w:r>
      <w:r>
        <w:br/>
      </w:r>
      <w:r>
        <w:br/>
      </w:r>
      <w:r>
        <w:t>8. A</w:t>
      </w:r>
      <w:r>
        <w:br/>
      </w:r>
      <w:r>
        <w:br/>
      </w:r>
      <w:r>
        <w:br/>
      </w:r>
      <w:r>
        <w:t>9. A</w:t>
      </w:r>
      <w:r>
        <w:br/>
      </w:r>
      <w:r>
        <w:br/>
      </w:r>
      <w:r>
        <w:br/>
      </w:r>
      <w:r>
        <w:t>10. B</w:t>
      </w:r>
      <w:r>
        <w:br/>
      </w:r>
      <w:r>
        <w:br/>
      </w:r>
      <w:r>
        <w:br/>
      </w:r>
      <w:r>
        <w:br/>
      </w:r>
      <w:r>
        <w:br/>
      </w:r>
      <w:r>
        <w:t>11. A</w:t>
      </w:r>
      <w:r>
        <w:br/>
      </w:r>
      <w:r>
        <w:br/>
      </w:r>
      <w:r>
        <w:br/>
      </w:r>
      <w:r>
        <w:t>12. D</w:t>
      </w:r>
      <w:r>
        <w:br/>
      </w:r>
      <w:r>
        <w:br/>
      </w:r>
      <w:r>
        <w:br/>
      </w:r>
      <w:r>
        <w:t>13. B</w:t>
      </w:r>
      <w:r>
        <w:br/>
      </w:r>
      <w:r>
        <w:br/>
      </w:r>
      <w:r>
        <w:br/>
      </w:r>
      <w:r>
        <w:t>14. C</w:t>
      </w:r>
      <w:r>
        <w:br/>
      </w:r>
      <w:r>
        <w:br/>
      </w:r>
      <w:r>
        <w:br/>
      </w:r>
      <w:r>
        <w:t>15. B</w:t>
      </w:r>
      <w:r>
        <w:br/>
      </w:r>
      <w:r>
        <w:br/>
      </w:r>
      <w:r>
        <w:br/>
      </w:r>
      <w:r>
        <w:t>16. A</w:t>
      </w:r>
      <w:r>
        <w:br/>
      </w:r>
      <w:r>
        <w:br/>
      </w:r>
      <w:r>
        <w:br/>
      </w:r>
      <w:r>
        <w:t>17. D</w:t>
      </w:r>
      <w:r>
        <w:br/>
      </w:r>
      <w:r>
        <w:br/>
      </w:r>
      <w:r>
        <w:br/>
      </w:r>
      <w:r>
        <w:t>18. B</w:t>
      </w:r>
      <w:r>
        <w:br/>
      </w:r>
      <w:r>
        <w:br/>
      </w:r>
      <w:r>
        <w:br/>
      </w:r>
      <w:r>
        <w:t>19. C</w:t>
      </w:r>
      <w:r>
        <w:br/>
      </w:r>
      <w:r>
        <w:br/>
      </w:r>
      <w:r>
        <w:br/>
      </w:r>
      <w:r>
        <w:t>20. C</w:t>
      </w:r>
      <w:r>
        <w:br/>
      </w:r>
      <w:r>
        <w:br/>
      </w:r>
      <w:r>
        <w:br/>
      </w:r>
      <w:r>
        <w:br/>
      </w:r>
      <w:r>
        <w:br/>
      </w:r>
      <w:r>
        <w:t>21. D</w:t>
      </w:r>
      <w:r>
        <w:br/>
      </w:r>
      <w:r>
        <w:br/>
      </w:r>
      <w:r>
        <w:br/>
      </w:r>
      <w:r>
        <w:t>22. C</w:t>
      </w:r>
      <w:r>
        <w:br/>
      </w:r>
      <w:r>
        <w:br/>
      </w:r>
      <w:r>
        <w:br/>
      </w:r>
      <w:r>
        <w:t>23. A</w:t>
      </w:r>
      <w:r>
        <w:br/>
      </w:r>
      <w:r>
        <w:br/>
      </w:r>
      <w:r>
        <w:br/>
      </w:r>
      <w:r>
        <w:t>24. B</w:t>
      </w:r>
      <w:r>
        <w:br/>
      </w:r>
      <w:r>
        <w:br/>
      </w:r>
      <w:r>
        <w:br/>
      </w:r>
      <w:r>
        <w:t>25. B</w:t>
      </w:r>
      <w:r>
        <w:br/>
      </w:r>
      <w:r>
        <w:br/>
      </w:r>
      <w:r>
        <w:br/>
      </w:r>
      <w:r>
        <w:t>26. C</w:t>
      </w:r>
      <w:r>
        <w:br/>
      </w:r>
      <w:r>
        <w:br/>
      </w:r>
      <w:r>
        <w:br/>
      </w:r>
      <w:r>
        <w:t>27. B</w:t>
      </w:r>
      <w:r>
        <w:br/>
      </w:r>
      <w:r>
        <w:br/>
      </w:r>
      <w:r>
        <w:br/>
      </w:r>
      <w:r>
        <w:t>28. C</w:t>
      </w:r>
      <w:r>
        <w:br/>
      </w:r>
      <w:r>
        <w:br/>
      </w:r>
      <w:r>
        <w:br/>
      </w:r>
      <w:r>
        <w:t>29. A</w:t>
      </w:r>
      <w:r>
        <w:br/>
      </w:r>
      <w:r>
        <w:br/>
      </w:r>
      <w:r>
        <w:br/>
      </w:r>
      <w:r>
        <w:t>30. B</w:t>
      </w:r>
      <w:r>
        <w:br/>
      </w:r>
      <w:r>
        <w:br/>
      </w:r>
      <w:r>
        <w:br/>
      </w:r>
      <w:r>
        <w:br/>
      </w:r>
      <w:r>
        <w:br/>
      </w:r>
      <w:r>
        <w:t>31. C</w:t>
      </w:r>
      <w:r>
        <w:br/>
      </w:r>
      <w:r>
        <w:br/>
      </w:r>
      <w:r>
        <w:br/>
      </w:r>
      <w:r>
        <w:t>32. B</w:t>
      </w:r>
      <w:r>
        <w:br/>
      </w:r>
      <w:r>
        <w:br/>
      </w:r>
      <w:r>
        <w:br/>
      </w:r>
      <w:r>
        <w:t>33. A</w:t>
      </w:r>
      <w:r>
        <w:br/>
      </w:r>
      <w:r>
        <w:br/>
      </w:r>
      <w:r>
        <w:br/>
      </w:r>
      <w:r>
        <w:t>34. D</w:t>
      </w:r>
      <w:r>
        <w:br/>
      </w:r>
      <w:r>
        <w:br/>
      </w:r>
      <w:r>
        <w:br/>
      </w:r>
      <w:r>
        <w:t>35. A</w:t>
      </w:r>
      <w:r>
        <w:br/>
      </w:r>
      <w:r>
        <w:br/>
      </w:r>
      <w:r>
        <w:br/>
      </w:r>
      <w:r>
        <w:t>36. D</w:t>
      </w:r>
      <w:r>
        <w:br/>
      </w:r>
      <w:r>
        <w:br/>
      </w:r>
      <w:r>
        <w:br/>
      </w:r>
      <w:r>
        <w:t>37. D</w:t>
      </w:r>
      <w:r>
        <w:br/>
      </w:r>
      <w:r>
        <w:br/>
      </w:r>
      <w:r>
        <w:br/>
      </w:r>
      <w:r>
        <w:t>38. D</w:t>
      </w:r>
      <w:r>
        <w:br/>
      </w:r>
      <w:r>
        <w:br/>
      </w:r>
      <w:r>
        <w:br/>
      </w:r>
      <w:r>
        <w:t>39.C</w:t>
      </w:r>
      <w:r>
        <w:br/>
      </w:r>
      <w:r>
        <w:br/>
      </w:r>
      <w:r>
        <w:br/>
      </w:r>
      <w:r>
        <w:t>40. D</w:t>
      </w:r>
      <w:r>
        <w:br/>
      </w:r>
      <w:r>
        <w:br/>
      </w:r>
      <w:r>
        <w:br/>
      </w:r>
      <w:r>
        <w:br/>
      </w:r>
      <w:r>
        <w:br/>
      </w:r>
      <w:r>
        <w:rPr>
          <w:b/>
        </w:rPr>
        <w:t>Đề thi Giữa học kì 1 Tiếng anh lớp 12 có đáp án đề số 9</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Mark the letter A, B, C or D to indicate the word or phrase which does not contain the same sound as the other three.</w:t>
      </w:r>
      <w:r>
        <w:br/>
      </w:r>
      <w:r>
        <w:t>1.A. carrot           B. carat                   C. carries                   D. caret</w:t>
      </w:r>
      <w:r>
        <w:br/>
      </w:r>
      <w:r>
        <w:t>2.A. sense           B. sent                    C. scent                     D. cent</w:t>
      </w:r>
      <w:r>
        <w:br/>
      </w:r>
      <w:r>
        <w:t>3.A. braise           B. brays                  C. braze                     D. brake</w:t>
      </w:r>
      <w:r>
        <w:br/>
      </w:r>
      <w:r>
        <w:rPr>
          <w:b/>
        </w:rPr>
        <w:t>Mark the letter A, B, C or D to indicate the word that differs from the other three in the position of the primary stress in each of the following questions.</w:t>
      </w:r>
      <w:r>
        <w:br/>
      </w:r>
      <w:r>
        <w:t>4.A. estimate         B. prestigious        C. proportion             D. urbanity</w:t>
      </w:r>
      <w:r>
        <w:br/>
      </w:r>
      <w:r>
        <w:t>5.A. drawback       B. greenhouse       C. mindset                 D. overload</w:t>
      </w:r>
      <w:r>
        <w:br/>
      </w:r>
      <w:r>
        <w:rPr>
          <w:b/>
        </w:rPr>
        <w:t>Mark the letter A, B, C or D to indicate the correct answer to each of the following questions.</w:t>
      </w:r>
      <w:r>
        <w:br/>
      </w:r>
      <w:r>
        <w:t>6. That disabled boy's victory in the race set the ____ example to all students in the school.</w:t>
      </w:r>
      <w:r>
        <w:br/>
      </w:r>
      <w:r>
        <w:t>A. finest                B. first-class            C. rarest                D. most convenient</w:t>
      </w:r>
      <w:r>
        <w:br/>
      </w:r>
      <w:r>
        <w:t>7. She has a wonderful voice but unfortunately, she never gets the ____ to sing in public.</w:t>
      </w:r>
      <w:r>
        <w:br/>
      </w:r>
      <w:r>
        <w:t>A. event                B. occasions            C. ability              D. chance</w:t>
      </w:r>
      <w:r>
        <w:br/>
      </w:r>
      <w:r>
        <w:t>8. We are having ________ terrible weather which is quite strange. Usually ________ weather in the UK is not this bad.</w:t>
      </w:r>
      <w:r>
        <w:br/>
      </w:r>
      <w:r>
        <w:t>A. the – the            B. a – the                C. Ø - the             D. the – a</w:t>
      </w:r>
      <w:r>
        <w:br/>
      </w:r>
      <w:r>
        <w:t>9. I ____ out last night but at the last minute I ____ that I had a quiz this morning.</w:t>
      </w:r>
      <w:r>
        <w:br/>
      </w:r>
      <w:r>
        <w:t xml:space="preserve">A. was going to go – realized                                               </w:t>
      </w:r>
      <w:r>
        <w:br/>
      </w:r>
      <w:r>
        <w:t>B. went – realized</w:t>
      </w:r>
      <w:r>
        <w:br/>
      </w:r>
      <w:r>
        <w:t xml:space="preserve">C. had gone – would realize                                                </w:t>
      </w:r>
      <w:r>
        <w:br/>
      </w:r>
      <w:r>
        <w:t>D. would go - have realized</w:t>
      </w:r>
      <w:r>
        <w:br/>
      </w:r>
      <w:r>
        <w:t>10. “I am so happy. I have just passed my history exam.”     - “______________”</w:t>
      </w:r>
      <w:r>
        <w:br/>
      </w:r>
      <w:r>
        <w:t xml:space="preserve">A. Congratulations!               </w:t>
      </w:r>
      <w:r>
        <w:br/>
      </w:r>
      <w:r>
        <w:t xml:space="preserve">B. What's the matter?            </w:t>
      </w:r>
      <w:r>
        <w:br/>
      </w:r>
      <w:r>
        <w:t xml:space="preserve">C. Get well soon!                  </w:t>
      </w:r>
      <w:r>
        <w:br/>
      </w:r>
      <w:r>
        <w:t>D. Thanks a lot.</w:t>
      </w:r>
      <w:r>
        <w:br/>
      </w:r>
      <w:r>
        <w:t>11. The UK is considering the proposal that it ____ compensations for damages of the Indian embassy.</w:t>
      </w:r>
      <w:r>
        <w:br/>
      </w:r>
      <w:r>
        <w:t>A. been paying         B. is paying             C. paid                  D. pay</w:t>
      </w:r>
      <w:r>
        <w:br/>
      </w:r>
      <w:r>
        <w:t>12. The teacher explained so much stuff in just one lesson that most of the students could _______ only half of it.</w:t>
      </w:r>
      <w:r>
        <w:br/>
      </w:r>
      <w:r>
        <w:t>A. break up              B. get through          C. let out               D. take in</w:t>
      </w:r>
      <w:r>
        <w:br/>
      </w:r>
      <w:r>
        <w:t>13. Although it was more than an hour late, the superstar finally showed up and ____ the attention of the audience.</w:t>
      </w:r>
      <w:r>
        <w:br/>
      </w:r>
      <w:r>
        <w:t>A. grabbed               B. held                      C. paid                  D. took</w:t>
      </w:r>
      <w:r>
        <w:br/>
      </w:r>
      <w:r>
        <w:t>14.</w:t>
      </w:r>
      <w:r>
        <w:rPr>
          <w:i/>
        </w:rPr>
        <w:t>Jenny</w:t>
      </w:r>
      <w:r>
        <w:t>: "I think higher living standard is one of the reasons that many people want to be a city dweller."</w:t>
      </w:r>
      <w:r>
        <w:br/>
      </w:r>
      <w:r>
        <w:rPr>
          <w:i/>
        </w:rPr>
        <w:t>Mark</w:t>
      </w:r>
      <w:r>
        <w:t>: “____”</w:t>
      </w:r>
      <w:r>
        <w:br/>
      </w:r>
      <w:r>
        <w:t xml:space="preserve">A. I couldn't agree more.                                                      </w:t>
      </w:r>
      <w:r>
        <w:br/>
      </w:r>
      <w:r>
        <w:t>B. It's nice of you to say so.</w:t>
      </w:r>
      <w:r>
        <w:br/>
      </w:r>
      <w:r>
        <w:t xml:space="preserve">C. That's quite all right.                                                        </w:t>
      </w:r>
      <w:r>
        <w:br/>
      </w:r>
      <w:r>
        <w:t>D. Why not?</w:t>
      </w:r>
      <w:r>
        <w:br/>
      </w:r>
      <w:r>
        <w:t>15. _______ batteries or solar chargers are some of the solutions to the lack of energy.</w:t>
      </w:r>
      <w:r>
        <w:br/>
      </w:r>
      <w:r>
        <w:t>A. Rechargeable     B. Reversible            C. Repeatable          D. Returnable</w:t>
      </w:r>
      <w:r>
        <w:br/>
      </w:r>
      <w:r>
        <w:t>16. The kids show some hatred towards him ____ he was really nice to them.</w:t>
      </w:r>
      <w:r>
        <w:br/>
      </w:r>
      <w:r>
        <w:t>A. because              B. before                   C. unless                  D. even though</w:t>
      </w:r>
      <w:r>
        <w:br/>
      </w:r>
      <w:r>
        <w:t>17. We can leave ____ you are ready.</w:t>
      </w:r>
      <w:r>
        <w:br/>
      </w:r>
      <w:r>
        <w:t>A. whatever             B. whoever                C. whenever             D. whichever</w:t>
      </w:r>
      <w:r>
        <w:br/>
      </w:r>
      <w:r>
        <w:t>18. “The shop opens from Monday to Sunday from 9 a.m. to 6 p.m. every day.”    - “ ___________”</w:t>
      </w:r>
      <w:r>
        <w:br/>
      </w:r>
      <w:r>
        <w:t xml:space="preserve">A. Really? That's wonderful.                                                                                               </w:t>
      </w:r>
      <w:r>
        <w:br/>
      </w:r>
      <w:r>
        <w:t>B. There's no way I can do it.</w:t>
      </w:r>
      <w:r>
        <w:br/>
      </w:r>
      <w:r>
        <w:t xml:space="preserve">C. There's one around the corner.                                        </w:t>
      </w:r>
      <w:r>
        <w:br/>
      </w:r>
      <w:r>
        <w:t>D. Yes, of course, I will join you.</w:t>
      </w:r>
      <w:r>
        <w:br/>
      </w:r>
      <w:r>
        <w:t>19. Don't worry. We're in good time; there's ____ to hurry.</w:t>
      </w:r>
      <w:r>
        <w:br/>
      </w:r>
      <w:r>
        <w:t>A. impossible           B. no need               C. no purpose           D. unnecessary</w:t>
      </w:r>
      <w:r>
        <w:br/>
      </w:r>
      <w:r>
        <w:t>20. ____ Gordons is a very interesting family. They like to travel around ____ world.</w:t>
      </w:r>
      <w:r>
        <w:br/>
      </w:r>
      <w:r>
        <w:t>A. A – the                 B. The - the              C. A – a                     D. A - Ø</w:t>
      </w:r>
      <w:r>
        <w:br/>
      </w:r>
      <w:r>
        <w:rPr>
          <w:b/>
        </w:rPr>
        <w:t>Mark the letter A, B, C or D to indicate the underlined part that needs correction in each of the following questions.</w:t>
      </w:r>
      <w:r>
        <w:br/>
      </w:r>
      <w:r>
        <w:t>21.</w:t>
      </w:r>
      <w:r>
        <w:t>Many</w:t>
      </w:r>
      <w:r>
        <w:t xml:space="preserve">(A) people </w:t>
      </w:r>
      <w:r>
        <w:t>used to</w:t>
      </w:r>
      <w:r>
        <w:t xml:space="preserve">(B) think </w:t>
      </w:r>
      <w:r>
        <w:t>learning</w:t>
      </w:r>
      <w:r>
        <w:t xml:space="preserve">(C) English is full of </w:t>
      </w:r>
      <w:r>
        <w:t>the</w:t>
      </w:r>
      <w:r>
        <w:t>(D) difficulties.</w:t>
      </w:r>
      <w:r>
        <w:br/>
      </w:r>
      <w:r>
        <w:t xml:space="preserve">22. The loan is interest-free, </w:t>
      </w:r>
      <w:r>
        <w:t>which</w:t>
      </w:r>
      <w:r>
        <w:t xml:space="preserve">(A) means that you will only pay the fee </w:t>
      </w:r>
      <w:r>
        <w:t>listing</w:t>
      </w:r>
      <w:r>
        <w:t xml:space="preserve">(B) on our website, </w:t>
      </w:r>
      <w:r>
        <w:t>with no</w:t>
      </w:r>
      <w:r>
        <w:t xml:space="preserve">(C) extra payment in </w:t>
      </w:r>
      <w:r>
        <w:t>the form of</w:t>
      </w:r>
      <w:r>
        <w:t>(D) interest.</w:t>
      </w:r>
      <w:r>
        <w:br/>
      </w:r>
      <w:r>
        <w:t xml:space="preserve">23. My beautiful </w:t>
      </w:r>
      <w:r>
        <w:t>and</w:t>
      </w:r>
      <w:r>
        <w:t xml:space="preserve">(A) intelligent sister </w:t>
      </w:r>
      <w:r>
        <w:t>turned off</w:t>
      </w:r>
      <w:r>
        <w:t xml:space="preserve">(B) TV, </w:t>
      </w:r>
      <w:r>
        <w:t>sit down</w:t>
      </w:r>
      <w:r>
        <w:t xml:space="preserve">(C) and </w:t>
      </w:r>
      <w:r>
        <w:t>started</w:t>
      </w:r>
      <w:r>
        <w:t>(D) to cry.</w:t>
      </w:r>
      <w:r>
        <w:br/>
      </w:r>
      <w:r>
        <w:t>24.</w:t>
      </w:r>
      <w:r>
        <w:t>The</w:t>
      </w:r>
      <w:r>
        <w:t xml:space="preserve">(A) moment I </w:t>
      </w:r>
      <w:r>
        <w:t>was seeing</w:t>
      </w:r>
      <w:r>
        <w:t xml:space="preserve">(B) him, I </w:t>
      </w:r>
      <w:r>
        <w:t>realized</w:t>
      </w:r>
      <w:r>
        <w:t xml:space="preserve">(C) I </w:t>
      </w:r>
      <w:r>
        <w:t>had met</w:t>
      </w:r>
      <w:r>
        <w:t>(D) him somewhere before.</w:t>
      </w:r>
      <w:r>
        <w:br/>
      </w:r>
      <w:r>
        <w:t xml:space="preserve">25. Neither Lan </w:t>
      </w:r>
      <w:r>
        <w:t>or</w:t>
      </w:r>
      <w:r>
        <w:t xml:space="preserve">(A) her friends </w:t>
      </w:r>
      <w:r>
        <w:t>care</w:t>
      </w:r>
      <w:r>
        <w:t xml:space="preserve">(B) about </w:t>
      </w:r>
      <w:r>
        <w:t>the</w:t>
      </w:r>
      <w:r>
        <w:t xml:space="preserve">(C) coming </w:t>
      </w:r>
      <w:r>
        <w:t>exam</w:t>
      </w:r>
      <w:r>
        <w:t>(D).</w:t>
      </w:r>
      <w:r>
        <w:br/>
      </w:r>
      <w:r>
        <w:rPr>
          <w:b/>
        </w:rPr>
        <w:t>Read the following passage and mark the letter A, B, C or D to indicate the correct word or phrase that best fits each of the numbered blanks.</w:t>
      </w:r>
      <w:r>
        <w:br/>
      </w:r>
      <w:r>
        <w:t>Nowadays, everybody knows Apples and (26) ____ everybody knows that the company was founded by Steve Jobs, an American inventor and entrepreneur. He is widely recognized as a pioneer in the field of microcomputer revolution. He helped design the first Macintosh computer, transformed a small computer graphics company into Pixar, the company behind Toy Story and The Monster Inc.</w:t>
      </w:r>
      <w:r>
        <w:br/>
      </w:r>
      <w:r>
        <w:t>His countercultural lifestyle and philosophy was a product of the time and place of his (27) ____. Jobs was adopted and raised in San Francisco Bay Area during the 1960s. In 1972, Jobs attended Reed College from which he (28) ____ in next to no time. Jobs co-founded Apple in 1976 in order to sell Apple I personal computer. At that moment, he might hardly imagine that only a year later the company tasted impressive victory with Apple II, one of the first highly successful mass-produced personal computers. (29) ____, in 1985, following a long power struggle, Jobs was forced out of Apple. After leaving Apple, Jobs took a few of its members with him to found NeXT, a computer development company which was then bought by Apple. The purchase allowed Jobs to become the company's CEO once again.</w:t>
      </w:r>
      <w:r>
        <w:br/>
      </w:r>
      <w:r>
        <w:t>Steve Jobs died in 2011 after battling with pancreatic cancer (30) ____ nearly a decade. Millions first learned of Jobs’ death on a device which had been invented by himself.</w:t>
      </w:r>
      <w:r>
        <w:br/>
      </w:r>
      <w:r>
        <w:t>26.A. most                B. almost                  C. the most               D. mostly</w:t>
      </w:r>
      <w:r>
        <w:br/>
      </w:r>
      <w:r>
        <w:t>27.A. increase           B. upbringing           C. rising                   D. grow</w:t>
      </w:r>
      <w:r>
        <w:br/>
      </w:r>
      <w:r>
        <w:t>28.A. dropped in       B. dropped up          C. dropped out         D. dropped by</w:t>
      </w:r>
      <w:r>
        <w:br/>
      </w:r>
      <w:r>
        <w:t>29.A. Generally         B. Frankly                C. Fortunately          D. Unfortunately</w:t>
      </w:r>
      <w:r>
        <w:br/>
      </w:r>
      <w:r>
        <w:t>30.A. for                    B. since                    C. during                  D. of</w:t>
      </w:r>
      <w:r>
        <w:br/>
      </w:r>
      <w:r>
        <w:rPr>
          <w:b/>
        </w:rPr>
        <w:t>Read the following passage and mark the letter A, B, C or D to indicate the correct answer to each of the questions.</w:t>
      </w:r>
      <w:r>
        <w:br/>
      </w:r>
      <w:r>
        <w:t>Born on June 30, 1985 in Baltimore, Maryland, to Fred and Debbie Phelps, the youngest of three children, Michael Phelps and his sisters grew up in the neighbourhood of Rodger Forge. His father, Fred, a former all-rounded athlete, was a state trooper and his mother Debbie was a middle-school principal. When Phelps's parents divorced in 1994, he and his siblings lived with their mother, with whom Michael grew very close. Even at the age of 7, Phelps was still a little scared to put his head under water, so his instructors allowed him to float around on his back. Not surprisingly, despite the fact that later he is very good at butterfly swimming, the first stroke he mastered was not the easily-practised breaststroke but the backstroke.</w:t>
      </w:r>
      <w:r>
        <w:br/>
      </w:r>
      <w:r>
        <w:t>At the age of 15, Phelps became the youngest American male swimmer to compete at an Olympic Games in 68 years. While he didn't win any medals at the 2000 Summer Olympics in Sydney, Australia, he would soon become a major force in competitive swimming.</w:t>
      </w:r>
      <w:r>
        <w:br/>
      </w:r>
      <w:r>
        <w:t>In the spring of 2001, Phelps set the world record in the 200-meter butterfly, becoming the youngest male swimmer in history at the age of 15 years and 9 months. At the 2001 World Championships in Japan, he then broke his own record with a time of 1:54:58, earning his first international medal. In 2002, Phelps continued to establish several records including the 100-meter butterfly and the 200-meter individual medley. The following year, at the same event, he broke his own world record in the 400-meter individual medley with a time of 4:09.09.</w:t>
      </w:r>
      <w:r>
        <w:br/>
      </w:r>
      <w:r>
        <w:t xml:space="preserve">After the London Olympics in 2012, Phelps announced he was retiring from his sport. However, at the 2016 Olympic Games, he came out of retirement and returned to professional competition. This was also the event in which he won one silver and five gold medals, becoming the oldest individual gold medalist in Olympic swimming history, as well as the first swimmer to win four </w:t>
      </w:r>
      <w:r>
        <w:t>consecutive</w:t>
      </w:r>
      <w:r>
        <w:t xml:space="preserve"> golds in the same event, the 200 meter individual medley.</w:t>
      </w:r>
      <w:r>
        <w:br/>
      </w:r>
      <w:r>
        <w:t>31. Phelps's father used to be a comprehensive ____.</w:t>
      </w:r>
      <w:r>
        <w:br/>
      </w:r>
      <w:r>
        <w:t>A. principal             B. trooper                C. athlete               D. instructor</w:t>
      </w:r>
      <w:r>
        <w:br/>
      </w:r>
      <w:r>
        <w:t>32. The first style of swimming Phelps was good at is ____.</w:t>
      </w:r>
      <w:r>
        <w:br/>
      </w:r>
      <w:r>
        <w:t>A. butterfly             B. freestyle              C. breaststroke       D. backstroke</w:t>
      </w:r>
      <w:r>
        <w:br/>
      </w:r>
      <w:r>
        <w:t>33. He didn't win any medals at the Olympics of ____</w:t>
      </w:r>
      <w:r>
        <w:br/>
      </w:r>
      <w:r>
        <w:t>A. 2002                   B. 2000                    C. 2012                  D. 2016</w:t>
      </w:r>
      <w:r>
        <w:br/>
      </w:r>
      <w:r>
        <w:t>34. At the 2001 World Championships in Japan, he broke the record of ____.</w:t>
      </w:r>
      <w:r>
        <w:br/>
      </w:r>
      <w:r>
        <w:t>A. 200-meter butterfly                            B. 100-meter butterfly</w:t>
      </w:r>
      <w:r>
        <w:br/>
      </w:r>
      <w:r>
        <w:t>C. 200-meter individual                          D. 400-meter individual</w:t>
      </w:r>
      <w:r>
        <w:br/>
      </w:r>
      <w:r>
        <w:t xml:space="preserve">35. The word </w:t>
      </w:r>
      <w:r>
        <w:t>consecutive</w:t>
      </w:r>
      <w:r>
        <w:t xml:space="preserve"> in paragraph 3 is closest in meaning to ____.</w:t>
      </w:r>
      <w:r>
        <w:br/>
      </w:r>
      <w:r>
        <w:t>A. stoppable            B. unending            C. uninterrupted     D. unrestricted</w:t>
      </w:r>
      <w:r>
        <w:br/>
      </w:r>
      <w:r>
        <w:rPr>
          <w:b/>
        </w:rPr>
        <w:t>Mark the letter A, B, C or D to indicate the sentence that is closest in meaning to each of the following questions.</w:t>
      </w:r>
      <w:r>
        <w:br/>
      </w:r>
      <w:r>
        <w:t>36. I think we should change the topic of our presentation.</w:t>
      </w:r>
      <w:r>
        <w:br/>
      </w:r>
      <w:r>
        <w:t>A. It's high time that we change the topic of our presentation.</w:t>
      </w:r>
      <w:r>
        <w:br/>
      </w:r>
      <w:r>
        <w:t>B. I'd rather our presentation change the topic.</w:t>
      </w:r>
      <w:r>
        <w:br/>
      </w:r>
      <w:r>
        <w:t>C. It's high time that we changed the topic of our presentation.</w:t>
      </w:r>
      <w:r>
        <w:br/>
      </w:r>
      <w:r>
        <w:t>D. I suggest we to change the topic of our presentation.</w:t>
      </w:r>
      <w:r>
        <w:br/>
      </w:r>
      <w:r>
        <w:t>37. The expenditure of the office remained stable. The profit rose by 25%.</w:t>
      </w:r>
      <w:r>
        <w:br/>
      </w:r>
      <w:r>
        <w:t>A. The profit rose by 25% although the stabilization of the office's expenditure.</w:t>
      </w:r>
      <w:r>
        <w:br/>
      </w:r>
      <w:r>
        <w:t>B. The profit rose by 25% as a result of the stabilization of the office's expenditure.</w:t>
      </w:r>
      <w:r>
        <w:br/>
      </w:r>
      <w:r>
        <w:t>C. The profit rose by 25% despite the stabilization of the office's expenditure.</w:t>
      </w:r>
      <w:r>
        <w:br/>
      </w:r>
      <w:r>
        <w:t>D. The profit rose by 25% owing to the stabilization of the office's expenditure.</w:t>
      </w:r>
      <w:r>
        <w:br/>
      </w:r>
      <w:r>
        <w:t>38. At no time Jane asks me when she uses my bathroom.</w:t>
      </w:r>
      <w:r>
        <w:br/>
      </w:r>
      <w:r>
        <w:t>A. Jane is always using my bathroom without asking!</w:t>
      </w:r>
      <w:r>
        <w:br/>
      </w:r>
      <w:r>
        <w:t>B. It is very unusual for Jane to ask me when she uses my bathroom.</w:t>
      </w:r>
      <w:r>
        <w:br/>
      </w:r>
      <w:r>
        <w:t>C. Jane has no time to ask me when she uses my bathroom.</w:t>
      </w:r>
      <w:r>
        <w:br/>
      </w:r>
      <w:r>
        <w:t>D. Sometimes Jane asks me when she uses my bathroom.</w:t>
      </w:r>
      <w:r>
        <w:br/>
      </w:r>
      <w:r>
        <w:t>39. Harry's life is rather dull. That's the reason why I don't want to talk about him.</w:t>
      </w:r>
      <w:r>
        <w:br/>
      </w:r>
      <w:r>
        <w:t>A. The reason why I don't want to talk about Harry is that his life is quite dull.</w:t>
      </w:r>
      <w:r>
        <w:br/>
      </w:r>
      <w:r>
        <w:t>B. Harry's life is rather dull because I don't want to talk about it.</w:t>
      </w:r>
      <w:r>
        <w:br/>
      </w:r>
      <w:r>
        <w:t>C. What I don't like to talk about is Harry's dull life.</w:t>
      </w:r>
      <w:r>
        <w:br/>
      </w:r>
      <w:r>
        <w:t>D. Reasonably, I don't want to talk about Harry's rather dull life.</w:t>
      </w:r>
      <w:r>
        <w:br/>
      </w:r>
      <w:r>
        <w:t>40. There was a moderate fluctuation in the availability of seasonal produce.</w:t>
      </w:r>
      <w:r>
        <w:br/>
      </w:r>
      <w:r>
        <w:t>A. The availability of seasonal produce experienced a stable period.</w:t>
      </w:r>
      <w:r>
        <w:br/>
      </w:r>
      <w:r>
        <w:t>B. The availability of seasonal produce is recorded leveling off.</w:t>
      </w:r>
      <w:r>
        <w:br/>
      </w:r>
      <w:r>
        <w:t>C. The availability of seasonal produce hardly moved up and down.</w:t>
      </w:r>
      <w:r>
        <w:br/>
      </w:r>
      <w:r>
        <w:t>D. The availability of seasonal produce went through a period of erratic.</w:t>
      </w:r>
      <w:r>
        <w:br/>
      </w:r>
      <w:r>
        <w:rPr>
          <w:b/>
        </w:rPr>
        <w:t>ĐÁP AN</w:t>
      </w:r>
      <w:r>
        <w:br/>
      </w:r>
      <w:r>
        <w:br/>
      </w:r>
      <w:r>
        <w:br/>
      </w:r>
      <w:r>
        <w:br/>
      </w:r>
      <w:r>
        <w:br/>
      </w:r>
      <w:r>
        <w:t>1. C</w:t>
      </w:r>
      <w:r>
        <w:br/>
      </w:r>
      <w:r>
        <w:br/>
      </w:r>
      <w:r>
        <w:br/>
      </w:r>
      <w:r>
        <w:t>2. A</w:t>
      </w:r>
      <w:r>
        <w:br/>
      </w:r>
      <w:r>
        <w:br/>
      </w:r>
      <w:r>
        <w:br/>
      </w:r>
      <w:r>
        <w:t>3. D</w:t>
      </w:r>
      <w:r>
        <w:br/>
      </w:r>
      <w:r>
        <w:br/>
      </w:r>
      <w:r>
        <w:br/>
      </w:r>
      <w:r>
        <w:t>4. A</w:t>
      </w:r>
      <w:r>
        <w:br/>
      </w:r>
      <w:r>
        <w:br/>
      </w:r>
      <w:r>
        <w:br/>
      </w:r>
      <w:r>
        <w:t>5. D</w:t>
      </w:r>
      <w:r>
        <w:br/>
      </w:r>
      <w:r>
        <w:br/>
      </w:r>
      <w:r>
        <w:br/>
      </w:r>
      <w:r>
        <w:t>6. A</w:t>
      </w:r>
      <w:r>
        <w:br/>
      </w:r>
      <w:r>
        <w:br/>
      </w:r>
      <w:r>
        <w:br/>
      </w:r>
      <w:r>
        <w:t>7. D</w:t>
      </w:r>
      <w:r>
        <w:br/>
      </w:r>
      <w:r>
        <w:br/>
      </w:r>
      <w:r>
        <w:br/>
      </w:r>
      <w:r>
        <w:t>8. C</w:t>
      </w:r>
      <w:r>
        <w:br/>
      </w:r>
      <w:r>
        <w:br/>
      </w:r>
      <w:r>
        <w:br/>
      </w:r>
      <w:r>
        <w:t>9. A</w:t>
      </w:r>
      <w:r>
        <w:br/>
      </w:r>
      <w:r>
        <w:br/>
      </w:r>
      <w:r>
        <w:br/>
      </w:r>
      <w:r>
        <w:t>10. A</w:t>
      </w:r>
      <w:r>
        <w:br/>
      </w:r>
      <w:r>
        <w:br/>
      </w:r>
      <w:r>
        <w:br/>
      </w:r>
      <w:r>
        <w:br/>
      </w:r>
      <w:r>
        <w:br/>
      </w:r>
      <w:r>
        <w:t>11. D</w:t>
      </w:r>
      <w:r>
        <w:br/>
      </w:r>
      <w:r>
        <w:br/>
      </w:r>
      <w:r>
        <w:br/>
      </w:r>
      <w:r>
        <w:t>12. D</w:t>
      </w:r>
      <w:r>
        <w:br/>
      </w:r>
      <w:r>
        <w:br/>
      </w:r>
      <w:r>
        <w:br/>
      </w:r>
      <w:r>
        <w:t>13. A</w:t>
      </w:r>
      <w:r>
        <w:br/>
      </w:r>
      <w:r>
        <w:br/>
      </w:r>
      <w:r>
        <w:br/>
      </w:r>
      <w:r>
        <w:t>14. A</w:t>
      </w:r>
      <w:r>
        <w:br/>
      </w:r>
      <w:r>
        <w:br/>
      </w:r>
      <w:r>
        <w:br/>
      </w:r>
      <w:r>
        <w:t>15. A</w:t>
      </w:r>
      <w:r>
        <w:br/>
      </w:r>
      <w:r>
        <w:br/>
      </w:r>
      <w:r>
        <w:br/>
      </w:r>
      <w:r>
        <w:t>16. D</w:t>
      </w:r>
      <w:r>
        <w:br/>
      </w:r>
      <w:r>
        <w:br/>
      </w:r>
      <w:r>
        <w:br/>
      </w:r>
      <w:r>
        <w:t>17. C</w:t>
      </w:r>
      <w:r>
        <w:br/>
      </w:r>
      <w:r>
        <w:br/>
      </w:r>
      <w:r>
        <w:br/>
      </w:r>
      <w:r>
        <w:t>18. A</w:t>
      </w:r>
      <w:r>
        <w:br/>
      </w:r>
      <w:r>
        <w:br/>
      </w:r>
      <w:r>
        <w:br/>
      </w:r>
      <w:r>
        <w:t>19. B</w:t>
      </w:r>
      <w:r>
        <w:br/>
      </w:r>
      <w:r>
        <w:br/>
      </w:r>
      <w:r>
        <w:br/>
      </w:r>
      <w:r>
        <w:t>20. B</w:t>
      </w:r>
      <w:r>
        <w:br/>
      </w:r>
      <w:r>
        <w:br/>
      </w:r>
      <w:r>
        <w:br/>
      </w:r>
      <w:r>
        <w:br/>
      </w:r>
      <w:r>
        <w:br/>
      </w:r>
      <w:r>
        <w:t>21. D</w:t>
      </w:r>
      <w:r>
        <w:br/>
      </w:r>
      <w:r>
        <w:br/>
      </w:r>
      <w:r>
        <w:br/>
      </w:r>
      <w:r>
        <w:t>22. B</w:t>
      </w:r>
      <w:r>
        <w:br/>
      </w:r>
      <w:r>
        <w:br/>
      </w:r>
      <w:r>
        <w:br/>
      </w:r>
      <w:r>
        <w:t>23. C</w:t>
      </w:r>
      <w:r>
        <w:br/>
      </w:r>
      <w:r>
        <w:br/>
      </w:r>
      <w:r>
        <w:br/>
      </w:r>
      <w:r>
        <w:t>24. B</w:t>
      </w:r>
      <w:r>
        <w:br/>
      </w:r>
      <w:r>
        <w:br/>
      </w:r>
      <w:r>
        <w:br/>
      </w:r>
      <w:r>
        <w:t>25. A</w:t>
      </w:r>
      <w:r>
        <w:br/>
      </w:r>
      <w:r>
        <w:br/>
      </w:r>
      <w:r>
        <w:br/>
      </w:r>
      <w:r>
        <w:t>26. B</w:t>
      </w:r>
      <w:r>
        <w:br/>
      </w:r>
      <w:r>
        <w:br/>
      </w:r>
      <w:r>
        <w:br/>
      </w:r>
      <w:r>
        <w:t>27. B</w:t>
      </w:r>
      <w:r>
        <w:br/>
      </w:r>
      <w:r>
        <w:br/>
      </w:r>
      <w:r>
        <w:br/>
      </w:r>
      <w:r>
        <w:t>28. C</w:t>
      </w:r>
      <w:r>
        <w:br/>
      </w:r>
      <w:r>
        <w:br/>
      </w:r>
      <w:r>
        <w:br/>
      </w:r>
      <w:r>
        <w:t>29. D</w:t>
      </w:r>
      <w:r>
        <w:br/>
      </w:r>
      <w:r>
        <w:br/>
      </w:r>
      <w:r>
        <w:br/>
      </w:r>
      <w:r>
        <w:t>30. A</w:t>
      </w:r>
      <w:r>
        <w:br/>
      </w:r>
      <w:r>
        <w:br/>
      </w:r>
      <w:r>
        <w:br/>
      </w:r>
      <w:r>
        <w:br/>
      </w:r>
      <w:r>
        <w:br/>
      </w:r>
      <w:r>
        <w:t>31. C</w:t>
      </w:r>
      <w:r>
        <w:br/>
      </w:r>
      <w:r>
        <w:br/>
      </w:r>
      <w:r>
        <w:br/>
      </w:r>
      <w:r>
        <w:t>32. D</w:t>
      </w:r>
      <w:r>
        <w:br/>
      </w:r>
      <w:r>
        <w:br/>
      </w:r>
      <w:r>
        <w:br/>
      </w:r>
      <w:r>
        <w:t>33. B</w:t>
      </w:r>
      <w:r>
        <w:br/>
      </w:r>
      <w:r>
        <w:br/>
      </w:r>
      <w:r>
        <w:br/>
      </w:r>
      <w:r>
        <w:t>34. A</w:t>
      </w:r>
      <w:r>
        <w:br/>
      </w:r>
      <w:r>
        <w:br/>
      </w:r>
      <w:r>
        <w:br/>
      </w:r>
      <w:r>
        <w:t>35. C</w:t>
      </w:r>
      <w:r>
        <w:br/>
      </w:r>
      <w:r>
        <w:br/>
      </w:r>
      <w:r>
        <w:br/>
      </w:r>
      <w:r>
        <w:t>36. C</w:t>
      </w:r>
      <w:r>
        <w:br/>
      </w:r>
      <w:r>
        <w:br/>
      </w:r>
      <w:r>
        <w:br/>
      </w:r>
      <w:r>
        <w:t>37. C</w:t>
      </w:r>
      <w:r>
        <w:br/>
      </w:r>
      <w:r>
        <w:br/>
      </w:r>
      <w:r>
        <w:br/>
      </w:r>
      <w:r>
        <w:t>38. A</w:t>
      </w:r>
      <w:r>
        <w:br/>
      </w:r>
      <w:r>
        <w:br/>
      </w:r>
      <w:r>
        <w:br/>
      </w:r>
      <w:r>
        <w:t>39. A</w:t>
      </w:r>
      <w:r>
        <w:br/>
      </w:r>
      <w:r>
        <w:br/>
      </w:r>
      <w:r>
        <w:br/>
      </w:r>
      <w:r>
        <w:t>40. D</w:t>
      </w:r>
      <w:r>
        <w:br/>
      </w:r>
      <w:r>
        <w:br/>
      </w:r>
      <w:r>
        <w:br/>
      </w:r>
      <w:r>
        <w:br/>
      </w:r>
      <w:r>
        <w:br/>
      </w:r>
      <w:r>
        <w:rPr>
          <w:b/>
        </w:rPr>
        <w:t>Đề thi Giữa học kì 1 Tiếng anh lớp 12 có đáp án đề số 10</w:t>
      </w:r>
      <w:r>
        <w:br/>
      </w:r>
      <w:r>
        <w:rPr>
          <w:i/>
        </w:rPr>
        <w:t>Phòng Giáo dục và Đào tạo .....</w:t>
      </w:r>
      <w:r>
        <w:br/>
      </w:r>
      <w:r>
        <w:rPr>
          <w:i/>
        </w:rPr>
        <w:t xml:space="preserve">Đề khảo sát chất lượng Giữa </w:t>
      </w:r>
      <w:r>
        <w:rPr>
          <w:i/>
        </w:rPr>
        <w:t>Học kì 1</w:t>
      </w:r>
      <w:r>
        <w:br/>
      </w:r>
      <w:r>
        <w:rPr>
          <w:i/>
        </w:rPr>
        <w:t>Năm học ...</w:t>
      </w:r>
      <w:r>
        <w:br/>
      </w:r>
      <w:r>
        <w:rPr>
          <w:i/>
        </w:rPr>
        <w:t xml:space="preserve">Môn: </w:t>
      </w:r>
      <w:r>
        <w:rPr>
          <w:i/>
        </w:rPr>
        <w:t>Tiếng Anh 12</w:t>
      </w:r>
      <w:r>
        <w:br/>
      </w:r>
      <w:r>
        <w:rPr>
          <w:i/>
        </w:rPr>
        <w:t xml:space="preserve">Thời gian làm bài: </w:t>
      </w:r>
      <w:r>
        <w:rPr>
          <w:i/>
        </w:rPr>
        <w:t>60 phút</w:t>
      </w:r>
      <w:r>
        <w:br/>
      </w:r>
      <w:r>
        <w:rPr>
          <w:b/>
        </w:rPr>
        <w:t>I. LISTENING</w:t>
      </w:r>
      <w:r>
        <w:br/>
      </w:r>
      <w:r>
        <w:t>Listen to two people talking about important people in their lives and decide whether the statements are True or False. You can listen to the recording TWICE.</w:t>
      </w:r>
      <w:r>
        <w:br/>
      </w:r>
      <w:r>
        <w:t>Question 1. The girl's next-door neighbour also worked with her mum.</w:t>
      </w:r>
      <w:r>
        <w:br/>
      </w:r>
      <w:r>
        <w:t>Question 2. The girl's next-door neighbour has a healthier life style now.</w:t>
      </w:r>
      <w:r>
        <w:br/>
      </w:r>
      <w:r>
        <w:t>Question 3. The boy and his brother has better relationship now than in the past.</w:t>
      </w:r>
      <w:r>
        <w:br/>
      </w:r>
      <w:r>
        <w:t>Question 4. He doesn't see his brother any longer because he's too busy.</w:t>
      </w:r>
      <w:r>
        <w:br/>
      </w:r>
      <w:r>
        <w:t>Question 5. He supports the same football team as his brother.</w:t>
      </w:r>
      <w:r>
        <w:br/>
      </w:r>
      <w:r>
        <w:t>Listen to three short conversations and choose the best answer to each question. You can listen to the recording TWICE.</w:t>
      </w:r>
      <w:r>
        <w:br/>
      </w:r>
      <w:r>
        <w:t>Question 6. Where is the girl’s family going to travel?</w:t>
      </w:r>
      <w:r>
        <w:br/>
      </w:r>
      <w:r>
        <w:t>A. England                              B. Italy                                    C. France</w:t>
      </w:r>
      <w:r>
        <w:br/>
      </w:r>
      <w:r>
        <w:t>Question 7. How did the boy get to school yesterday?</w:t>
      </w:r>
      <w:r>
        <w:br/>
      </w:r>
      <w:r>
        <w:t>A. by car                                 B. by bus                                 C. by taxi</w:t>
      </w:r>
      <w:r>
        <w:br/>
      </w:r>
      <w:r>
        <w:t>Question 8. What does the woman want the man to bring home?</w:t>
      </w:r>
      <w:r>
        <w:br/>
      </w:r>
      <w:r>
        <w:t>A. bread and milk                   B. bread and shampoo             C. milk and shampoo</w:t>
      </w:r>
      <w:r>
        <w:br/>
      </w:r>
      <w:r>
        <w:rPr>
          <w:b/>
        </w:rPr>
        <w:t>II. LANGUAGE USE</w:t>
      </w:r>
      <w:r>
        <w:br/>
      </w:r>
      <w:r>
        <w:t>Choose the word with the underlined part pronounced differently from the rest.</w:t>
      </w:r>
      <w:r>
        <w:br/>
      </w:r>
      <w:r>
        <w:t>Question 9.A. t</w:t>
      </w:r>
      <w:r>
        <w:t>wo</w:t>
      </w:r>
      <w:r>
        <w:t xml:space="preserve">                  B. sch</w:t>
      </w:r>
      <w:r>
        <w:t>oo</w:t>
      </w:r>
      <w:r>
        <w:t>l              C. d</w:t>
      </w:r>
      <w:r>
        <w:t>oo</w:t>
      </w:r>
      <w:r>
        <w:t>r                   D. p</w:t>
      </w:r>
      <w:r>
        <w:t>oo</w:t>
      </w:r>
      <w:r>
        <w:t>l</w:t>
      </w:r>
      <w:r>
        <w:br/>
      </w:r>
      <w:r>
        <w:t>Question 10.A. h</w:t>
      </w:r>
      <w:r>
        <w:t>ear</w:t>
      </w:r>
      <w:r>
        <w:t xml:space="preserve">              B. b</w:t>
      </w:r>
      <w:r>
        <w:t>ear</w:t>
      </w:r>
      <w:r>
        <w:t xml:space="preserve">                 C. w</w:t>
      </w:r>
      <w:r>
        <w:t>ear</w:t>
      </w:r>
      <w:r>
        <w:t xml:space="preserve">                   D. th</w:t>
      </w:r>
      <w:r>
        <w:t>ere</w:t>
      </w:r>
      <w:r>
        <w:br/>
      </w:r>
      <w:r>
        <w:t>Question 11.A. r</w:t>
      </w:r>
      <w:r>
        <w:t>i</w:t>
      </w:r>
      <w:r>
        <w:t>ght               B. rec</w:t>
      </w:r>
      <w:r>
        <w:t>i</w:t>
      </w:r>
      <w:r>
        <w:t>pe               C. wr</w:t>
      </w:r>
      <w:r>
        <w:t>i</w:t>
      </w:r>
      <w:r>
        <w:t>te                  D. r</w:t>
      </w:r>
      <w:r>
        <w:t>i</w:t>
      </w:r>
      <w:r>
        <w:t>pe</w:t>
      </w:r>
      <w:r>
        <w:br/>
      </w:r>
      <w:r>
        <w:t>Question 12.A. co</w:t>
      </w:r>
      <w:r>
        <w:t>mb</w:t>
      </w:r>
      <w:r>
        <w:t xml:space="preserve">             B. cli</w:t>
      </w:r>
      <w:r>
        <w:t>mb</w:t>
      </w:r>
      <w:r>
        <w:t xml:space="preserve">                C. to</w:t>
      </w:r>
      <w:r>
        <w:t>mb</w:t>
      </w:r>
      <w:r>
        <w:t xml:space="preserve">                  D. bo</w:t>
      </w:r>
      <w:r>
        <w:t>mb</w:t>
      </w:r>
      <w:r>
        <w:t>ard</w:t>
      </w:r>
      <w:r>
        <w:br/>
      </w:r>
      <w:r>
        <w:t>Question 13.A. b</w:t>
      </w:r>
      <w:r>
        <w:t>ee</w:t>
      </w:r>
      <w:r>
        <w:t>n              B. b</w:t>
      </w:r>
      <w:r>
        <w:t>ea</w:t>
      </w:r>
      <w:r>
        <w:t>n                C. cr</w:t>
      </w:r>
      <w:r>
        <w:t>ea</w:t>
      </w:r>
      <w:r>
        <w:t>te                D. m</w:t>
      </w:r>
      <w:r>
        <w:t>ea</w:t>
      </w:r>
      <w:r>
        <w:t>n</w:t>
      </w:r>
      <w:r>
        <w:br/>
      </w:r>
      <w:r>
        <w:t>Circle one option (A, B, C or D) to indicate the underlined part that needs correction in each of the following questions.</w:t>
      </w:r>
      <w:r>
        <w:br/>
      </w:r>
      <w:r>
        <w:t xml:space="preserve">Question 14. His friends </w:t>
      </w:r>
      <w:r>
        <w:t>suggested</w:t>
      </w:r>
      <w:r>
        <w:t xml:space="preserve"> (A) </w:t>
      </w:r>
      <w:r>
        <w:t>that</w:t>
      </w:r>
      <w:r>
        <w:t xml:space="preserve"> (B) he </w:t>
      </w:r>
      <w:r>
        <w:t>chooses</w:t>
      </w:r>
      <w:r>
        <w:t xml:space="preserve"> (C) Hanoi University </w:t>
      </w:r>
      <w:r>
        <w:t>rather than</w:t>
      </w:r>
      <w:r>
        <w:t xml:space="preserve"> (D) National University.</w:t>
      </w:r>
      <w:r>
        <w:br/>
      </w:r>
      <w:r>
        <w:t xml:space="preserve">Question 15. He </w:t>
      </w:r>
      <w:r>
        <w:t>is</w:t>
      </w:r>
      <w:r>
        <w:t xml:space="preserve"> (A) a great chef </w:t>
      </w:r>
      <w:r>
        <w:t>which</w:t>
      </w:r>
      <w:r>
        <w:t xml:space="preserve"> (B) he studied and worked </w:t>
      </w:r>
      <w:r>
        <w:t>with</w:t>
      </w:r>
      <w:r>
        <w:t xml:space="preserve"> (C) the best chef </w:t>
      </w:r>
      <w:r>
        <w:t>for</w:t>
      </w:r>
      <w:r>
        <w:t xml:space="preserve"> (D) a long time.</w:t>
      </w:r>
      <w:r>
        <w:br/>
      </w:r>
      <w:r>
        <w:t>Question 16.</w:t>
      </w:r>
      <w:r>
        <w:t>A</w:t>
      </w:r>
      <w:r>
        <w:t xml:space="preserve"> (A) dolphin </w:t>
      </w:r>
      <w:r>
        <w:t>is</w:t>
      </w:r>
      <w:r>
        <w:t xml:space="preserve"> (B) </w:t>
      </w:r>
      <w:r>
        <w:t>a</w:t>
      </w:r>
      <w:r>
        <w:t xml:space="preserve"> (C) very intelligent </w:t>
      </w:r>
      <w:r>
        <w:t>and</w:t>
      </w:r>
      <w:r>
        <w:t xml:space="preserve"> (D) lovely animal.</w:t>
      </w:r>
      <w:r>
        <w:br/>
      </w:r>
      <w:r>
        <w:t xml:space="preserve">Question 17. Last night, </w:t>
      </w:r>
      <w:r>
        <w:t>while</w:t>
      </w:r>
      <w:r>
        <w:t xml:space="preserve"> (A) I </w:t>
      </w:r>
      <w:r>
        <w:t>studied</w:t>
      </w:r>
      <w:r>
        <w:t xml:space="preserve"> (B) with my tutor, Jane </w:t>
      </w:r>
      <w:r>
        <w:t>called</w:t>
      </w:r>
      <w:r>
        <w:t xml:space="preserve"> (C) and </w:t>
      </w:r>
      <w:r>
        <w:t>asked</w:t>
      </w:r>
      <w:r>
        <w:t xml:space="preserve"> (D) me out.</w:t>
      </w:r>
      <w:r>
        <w:br/>
      </w:r>
      <w:r>
        <w:t xml:space="preserve">Question 18. I have </w:t>
      </w:r>
      <w:r>
        <w:t>an</w:t>
      </w:r>
      <w:r>
        <w:t xml:space="preserve"> (A) uncle, </w:t>
      </w:r>
      <w:r>
        <w:t>an</w:t>
      </w:r>
      <w:r>
        <w:t xml:space="preserve"> (B) honest man, who is living in </w:t>
      </w:r>
      <w:r>
        <w:t>the</w:t>
      </w:r>
      <w:r>
        <w:t xml:space="preserve"> (C) home for </w:t>
      </w:r>
      <w:r>
        <w:t>the</w:t>
      </w:r>
      <w:r>
        <w:t xml:space="preserve"> (D) elderly.</w:t>
      </w:r>
      <w:r>
        <w:br/>
      </w:r>
      <w:r>
        <w:t>e7061 Read the following passage and mark the letter A, B, C or D on your answer sheet to indicate the correct word or phrase that best fits each of the numbered blanks.</w:t>
      </w:r>
      <w:r>
        <w:br/>
      </w:r>
      <w:r>
        <w:t>In order to prove that they don't (19)_______the housing problems, governments should encourage property owners to rent out the properties to those without house. In return, can be (20)________ given to owners in forms of tax relief or subsidies. (21)__________ this is not a complete answer to the problem, it ought to be considered.</w:t>
      </w:r>
      <w:r>
        <w:br/>
      </w:r>
      <w:r>
        <w:t>Question 19.A. avoid            B. prevent                C. escape                D. hide</w:t>
      </w:r>
      <w:r>
        <w:br/>
      </w:r>
      <w:r>
        <w:t>Question 20.A. incitement    B. incentives            C. impulse              D. increase</w:t>
      </w:r>
      <w:r>
        <w:br/>
      </w:r>
      <w:r>
        <w:t>Question 21.A. However      B. Although             C. For example       D. Even if</w:t>
      </w:r>
      <w:r>
        <w:br/>
      </w:r>
      <w:r>
        <w:t>Circle the correct option (A, B, C or D) to complete each of the following dialogues.</w:t>
      </w:r>
      <w:r>
        <w:br/>
      </w:r>
      <w:r>
        <w:t>Question 22. – “Do you fancy going to the cinema?”  - “___________________________________”</w:t>
      </w:r>
      <w:r>
        <w:br/>
      </w:r>
      <w:r>
        <w:t>A. I love playing sports                                  B. Me too!</w:t>
      </w:r>
      <w:r>
        <w:br/>
      </w:r>
      <w:r>
        <w:t>C. Yeah! Sounds good!                                  D. Really? I’m not that keen on watching films.</w:t>
      </w:r>
      <w:r>
        <w:br/>
      </w:r>
      <w:r>
        <w:t>Question 23. – “Are there any flats to rent in the city center?” – “_________________________________”</w:t>
      </w:r>
      <w:r>
        <w:br/>
      </w:r>
      <w:r>
        <w:t>A. Well, I’ve got it.                                           B. Yes, but they are expensive.</w:t>
      </w:r>
      <w:r>
        <w:br/>
      </w:r>
      <w:r>
        <w:t>C. Nice. There are some shops nearby.         D. That’s fine. I will take it.</w:t>
      </w:r>
      <w:r>
        <w:br/>
      </w:r>
      <w:r>
        <w:rPr>
          <w:b/>
        </w:rPr>
        <w:t>III. READING</w:t>
      </w:r>
      <w:r>
        <w:br/>
      </w:r>
      <w:r>
        <w:t>Read a text about some young people who write for a TV show and decide if the following statements are True, False or Not Given.</w:t>
      </w:r>
      <w:r>
        <w:br/>
      </w:r>
      <w:r>
        <w:rPr>
          <w:i/>
        </w:rPr>
        <w:t>Teen writers on TV hit Catch</w:t>
      </w:r>
      <w:r>
        <w:br/>
      </w:r>
      <w:r>
        <w:t>Dan Finelli is a normal teenager from North London; he goes to school, enjoys hanging out with his mates and only occasionally misses his classes. But Dan also happens to be a writer for the popular teen drama, Catch. The second series starts this week and the one-hour episode that Dan wrote, his very first for the show, will be on screen later in the year. This will make him one of the youngest writers of a peak-time drama ever.</w:t>
      </w:r>
      <w:r>
        <w:br/>
      </w:r>
      <w:r>
        <w:t>'What's great about Catch is that the characters are exactly like the people around you,' says Dan, who also plays the part of Computer Chris in the show. 'When I'm at school and one of my friend says something funny, I write it down in my notebook and use it later in the script. I never tell them I'm doing it. I just want it to sound as real as possible,' Dan adds.</w:t>
      </w:r>
      <w:r>
        <w:br/>
      </w:r>
      <w:r>
        <w:t>Catch is about the lives of a group of 16-18-year-olds in a sixth-form college. The school doesn't really exist, but the whole show does feel very true to life. There's an episode every week and each one concentrates on an individual member of the group and tells his or her story.</w:t>
      </w:r>
      <w:r>
        <w:br/>
      </w:r>
      <w:r>
        <w:t>The idea for the programme came from an unusual source, a father-and-son pair of writers, Ken Thomas and his son, Callum. They took their idea to a TV company and were very surprised when the company said they were keen to make it. Now, Ken and Callum are central members of the writing team but in order to build that team, Ken had to go to theatre companies and writing groups all over London to find both writers and teens to advise on the stories.</w:t>
      </w:r>
      <w:r>
        <w:br/>
      </w:r>
      <w:r>
        <w:t>Question 24. Dan's first series of the TV programme, Catch, brought him both fame and fortune.</w:t>
      </w:r>
      <w:r>
        <w:br/>
      </w:r>
      <w:r>
        <w:t>Question 25. Dan is also one of the actors in Catch.</w:t>
      </w:r>
      <w:r>
        <w:br/>
      </w:r>
      <w:r>
        <w:t>Question 26. Dan asks his friends if he can use the actual things they say in his writing.</w:t>
      </w:r>
      <w:r>
        <w:br/>
      </w:r>
      <w:r>
        <w:t>Question 27. Catch is about a group of teenagers at a real college.</w:t>
      </w:r>
      <w:r>
        <w:br/>
      </w:r>
      <w:r>
        <w:t>Question 28. Ken Thomas looked for young people to write Catch at various places around London.</w:t>
      </w:r>
      <w:r>
        <w:br/>
      </w:r>
      <w:r>
        <w:t>Read an article about Elizabeth Taylor and choose the best answer.</w:t>
      </w:r>
      <w:r>
        <w:br/>
      </w:r>
      <w:r>
        <w:t xml:space="preserve">Elizabeth Rosemond Taylor was born on February 27, 1932, in London, England. One of film's most celebrated stars, Elizabeth Taylor has </w:t>
      </w:r>
      <w:r>
        <w:t>fashioned</w:t>
      </w:r>
      <w:r>
        <w:t xml:space="preserve"> a career that's covered more than six decades, accepting roles that have not only showcased her beauty, but her ability to take on emotionally charged characters.</w:t>
      </w:r>
      <w:r>
        <w:br/>
      </w:r>
      <w:r>
        <w:t>Taylor's American parents, both art dealers, were residing in London when she was born. Soon after the outbreak of World War II, the Taylors returned to the United States and settled into their new life in Los Angeles.</w:t>
      </w:r>
      <w:r>
        <w:br/>
      </w:r>
      <w:r>
        <w:t>Performance was in Taylor's blood. Her mother had worked as an actress until she married. At the age of 3, the young Taylor started dancing, and eventually gave a recital for Princesses Elizabeth and Margaret. Not long after relocating to California a family friend suggested the Taylors' daughter take a screen test.</w:t>
      </w:r>
      <w:r>
        <w:br/>
      </w:r>
      <w:r>
        <w:t xml:space="preserve">She soon signed a contract with Universal Studios, and made her screen debut at the age of 10 in There's One Born Every Minute (1942). She followed </w:t>
      </w:r>
      <w:r>
        <w:t>that</w:t>
      </w:r>
      <w:r>
        <w:t xml:space="preserve"> up with a bigger role in Lassie Come Home (1943) and later The White Cliffs of Dover (1944).</w:t>
      </w:r>
      <w:r>
        <w:br/>
      </w:r>
      <w:r>
        <w:t>Her breakout role, however, came in 1944 with National Velvet, in a role Elizabeth Taylor spent four months working to get. The film subsequently turned out to be a huge hit that pulled in more than $4 million and made the 12-year-old actress a huge star.</w:t>
      </w:r>
      <w:r>
        <w:br/>
      </w:r>
      <w:r>
        <w:t>Question 29. Which of the following is NOT true about the Taylors?</w:t>
      </w:r>
      <w:r>
        <w:br/>
      </w:r>
      <w:r>
        <w:t>A. Her mother used to be an actress before getting married.</w:t>
      </w:r>
      <w:r>
        <w:br/>
      </w:r>
      <w:r>
        <w:t>B. They lived in London at Taylor’s birth.</w:t>
      </w:r>
      <w:r>
        <w:br/>
      </w:r>
      <w:r>
        <w:t>C. They were originally American.</w:t>
      </w:r>
      <w:r>
        <w:br/>
      </w:r>
      <w:r>
        <w:t>D. Not until Taylor grew up, her family encouraged her to start with art.</w:t>
      </w:r>
      <w:r>
        <w:br/>
      </w:r>
      <w:r>
        <w:t>Question 30. The word ‘</w:t>
      </w:r>
      <w:r>
        <w:t>fashioned’</w:t>
      </w:r>
      <w:r>
        <w:t xml:space="preserve"> in the passage is closest in meaning to ________.</w:t>
      </w:r>
      <w:r>
        <w:br/>
      </w:r>
      <w:r>
        <w:t>A.  adapted                 B. ended                C.  shaped               D. changed</w:t>
      </w:r>
      <w:r>
        <w:br/>
      </w:r>
      <w:r>
        <w:t>Question 31. Taylor _________________________.</w:t>
      </w:r>
      <w:r>
        <w:br/>
      </w:r>
      <w:r>
        <w:t xml:space="preserve">A. only accepted the roles to show her beauty                      </w:t>
      </w:r>
      <w:r>
        <w:br/>
      </w:r>
      <w:r>
        <w:t>B. gave a performance to the royal when she was small</w:t>
      </w:r>
      <w:r>
        <w:br/>
      </w:r>
      <w:r>
        <w:t>C. had some roles when she was at the age of 3</w:t>
      </w:r>
      <w:r>
        <w:br/>
      </w:r>
      <w:r>
        <w:t>D. moved to Los Angeles when World War II broke out.</w:t>
      </w:r>
      <w:r>
        <w:br/>
      </w:r>
      <w:r>
        <w:t>Question 32. The word ‘</w:t>
      </w:r>
      <w:r>
        <w:t>that’</w:t>
      </w:r>
      <w:r>
        <w:t xml:space="preserve"> in the passage refers to __________.</w:t>
      </w:r>
      <w:r>
        <w:br/>
      </w:r>
      <w:r>
        <w:t>A.  the age of ten                                                     B. There's One Born Every Minute</w:t>
      </w:r>
      <w:r>
        <w:br/>
      </w:r>
      <w:r>
        <w:t>C. Universal Studios                                                D. the contract</w:t>
      </w:r>
      <w:r>
        <w:br/>
      </w:r>
      <w:r>
        <w:t>Question 33.  Her role in National Velvet ____________________.</w:t>
      </w:r>
      <w:r>
        <w:br/>
      </w:r>
      <w:r>
        <w:t>A. marked the first enormous success of Taylor      B. didn’t help to make a huge amount of money</w:t>
      </w:r>
      <w:r>
        <w:br/>
      </w:r>
      <w:r>
        <w:t>C. took her little time of working                              D. was taken when she was old</w:t>
      </w:r>
      <w:r>
        <w:br/>
      </w:r>
      <w:r>
        <w:rPr>
          <w:b/>
        </w:rPr>
        <w:t>IV. WRITING</w:t>
      </w:r>
      <w:r>
        <w:br/>
      </w:r>
      <w:r>
        <w:t>For each question, complete the new sentence so that it means the same as the given one. Use the CAPITAL word. Write</w:t>
      </w:r>
      <w:r>
        <w:br/>
      </w:r>
      <w:r>
        <w:rPr>
          <w:i/>
        </w:rPr>
        <w:t>An example has been done for you.</w:t>
      </w:r>
      <w:r>
        <w:br/>
      </w:r>
      <w:r>
        <w:t>0. The number of young people working on farms has decreased sharply. DECREASE</w:t>
      </w:r>
      <w:r>
        <w:br/>
      </w:r>
      <w:r>
        <w:t>=&gt; There has been a sharp decrease in the number of young people working on farms.</w:t>
      </w:r>
      <w:r>
        <w:br/>
      </w:r>
      <w:r>
        <w:t>Question 34.  Nowadays, many young boys are computer game addicts. ADDICTED</w:t>
      </w:r>
      <w:r>
        <w:br/>
      </w:r>
      <w:r>
        <w:t>=&gt; __________________________________________________________</w:t>
      </w:r>
      <w:r>
        <w:br/>
      </w:r>
      <w:r>
        <w:t>Question 35. New digital media forms let people connect with each other. ALLOWED</w:t>
      </w:r>
      <w:r>
        <w:br/>
      </w:r>
      <w:r>
        <w:t>=&gt; __________________________________________________________</w:t>
      </w:r>
      <w:r>
        <w:br/>
      </w:r>
      <w:r>
        <w:t>Question 36. Our parents make us speak Vietnamese at home to maintain our cultural identity. MADE</w:t>
      </w:r>
      <w:r>
        <w:br/>
      </w:r>
      <w:r>
        <w:t>=&gt; __________________________________________________________</w:t>
      </w:r>
      <w:r>
        <w:br/>
      </w:r>
      <w:r>
        <w:t>Question 37. It is not worth trying to talk to him about the advantages of having a college degree. POINT</w:t>
      </w:r>
      <w:r>
        <w:br/>
      </w:r>
      <w:r>
        <w:t>=&gt; __________________________________________________________</w:t>
      </w:r>
      <w:r>
        <w:br/>
      </w:r>
      <w:r>
        <w:t>Question 38. You must remember to have a meeting tomorrow at 8 am. FORGET</w:t>
      </w:r>
      <w:r>
        <w:br/>
      </w:r>
      <w:r>
        <w:t>=&gt; __________________________________________________________</w:t>
      </w:r>
      <w:r>
        <w:br/>
      </w:r>
      <w:r>
        <w:t>Question 39. The river is so rough that the children couldn't swim in it. TOO</w:t>
      </w:r>
      <w:r>
        <w:br/>
      </w:r>
      <w:r>
        <w:t>=&gt; __________________________________________________________</w:t>
      </w:r>
      <w:r>
        <w:br/>
      </w:r>
      <w:r>
        <w:t>Quesstion 40. No one in my class is taller than Nam. THE</w:t>
      </w:r>
      <w:r>
        <w:br/>
      </w:r>
      <w:r>
        <w:t>=&gt; __________________________________________________________</w:t>
      </w:r>
      <w:r>
        <w:br/>
      </w:r>
      <w:r>
        <w:rPr>
          <w:b/>
        </w:rPr>
        <w:t>ĐÁP ÁN</w:t>
      </w:r>
      <w:r>
        <w:br/>
      </w:r>
      <w:r>
        <w:br/>
      </w:r>
      <w:r>
        <w:br/>
      </w:r>
      <w:r>
        <w:br/>
      </w:r>
      <w:r>
        <w:br/>
      </w:r>
      <w:r>
        <w:t>Question 1</w:t>
      </w:r>
      <w:r>
        <w:br/>
      </w:r>
      <w:r>
        <w:br/>
      </w:r>
      <w:r>
        <w:br/>
      </w:r>
      <w:r>
        <w:t>F</w:t>
      </w:r>
      <w:r>
        <w:br/>
      </w:r>
      <w:r>
        <w:br/>
      </w:r>
      <w:r>
        <w:br/>
      </w:r>
      <w:r>
        <w:t>Question 12</w:t>
      </w:r>
      <w:r>
        <w:br/>
      </w:r>
      <w:r>
        <w:br/>
      </w:r>
      <w:r>
        <w:br/>
      </w:r>
      <w:r>
        <w:t>D</w:t>
      </w:r>
      <w:r>
        <w:br/>
      </w:r>
      <w:r>
        <w:br/>
      </w:r>
      <w:r>
        <w:br/>
      </w:r>
      <w:r>
        <w:t>Question 23</w:t>
      </w:r>
      <w:r>
        <w:br/>
      </w:r>
      <w:r>
        <w:br/>
      </w:r>
      <w:r>
        <w:br/>
      </w:r>
      <w:r>
        <w:t>B</w:t>
      </w:r>
      <w:r>
        <w:br/>
      </w:r>
      <w:r>
        <w:br/>
      </w:r>
      <w:r>
        <w:br/>
      </w:r>
      <w:r>
        <w:br/>
      </w:r>
      <w:r>
        <w:br/>
      </w:r>
      <w:r>
        <w:t>Question 2</w:t>
      </w:r>
      <w:r>
        <w:br/>
      </w:r>
      <w:r>
        <w:br/>
      </w:r>
      <w:r>
        <w:br/>
      </w:r>
      <w:r>
        <w:t>T</w:t>
      </w:r>
      <w:r>
        <w:br/>
      </w:r>
      <w:r>
        <w:br/>
      </w:r>
      <w:r>
        <w:br/>
      </w:r>
      <w:r>
        <w:t>Question 12</w:t>
      </w:r>
      <w:r>
        <w:br/>
      </w:r>
      <w:r>
        <w:br/>
      </w:r>
      <w:r>
        <w:br/>
      </w:r>
      <w:r>
        <w:t>C</w:t>
      </w:r>
      <w:r>
        <w:br/>
      </w:r>
      <w:r>
        <w:br/>
      </w:r>
      <w:r>
        <w:br/>
      </w:r>
      <w:r>
        <w:t>Question 24</w:t>
      </w:r>
      <w:r>
        <w:br/>
      </w:r>
      <w:r>
        <w:br/>
      </w:r>
      <w:r>
        <w:br/>
      </w:r>
      <w:r>
        <w:t>T</w:t>
      </w:r>
      <w:r>
        <w:br/>
      </w:r>
      <w:r>
        <w:br/>
      </w:r>
      <w:r>
        <w:br/>
      </w:r>
      <w:r>
        <w:br/>
      </w:r>
      <w:r>
        <w:br/>
      </w:r>
      <w:r>
        <w:t>Question 3</w:t>
      </w:r>
      <w:r>
        <w:br/>
      </w:r>
      <w:r>
        <w:br/>
      </w:r>
      <w:r>
        <w:br/>
      </w:r>
      <w:r>
        <w:t>T</w:t>
      </w:r>
      <w:r>
        <w:br/>
      </w:r>
      <w:r>
        <w:br/>
      </w:r>
      <w:r>
        <w:br/>
      </w:r>
      <w:r>
        <w:t>Question 14</w:t>
      </w:r>
      <w:r>
        <w:br/>
      </w:r>
      <w:r>
        <w:br/>
      </w:r>
      <w:r>
        <w:br/>
      </w:r>
      <w:r>
        <w:t>C</w:t>
      </w:r>
      <w:r>
        <w:br/>
      </w:r>
      <w:r>
        <w:br/>
      </w:r>
      <w:r>
        <w:br/>
      </w:r>
      <w:r>
        <w:t>Question 25</w:t>
      </w:r>
      <w:r>
        <w:br/>
      </w:r>
      <w:r>
        <w:br/>
      </w:r>
      <w:r>
        <w:br/>
      </w:r>
      <w:r>
        <w:t>T</w:t>
      </w:r>
      <w:r>
        <w:br/>
      </w:r>
      <w:r>
        <w:br/>
      </w:r>
      <w:r>
        <w:br/>
      </w:r>
      <w:r>
        <w:br/>
      </w:r>
      <w:r>
        <w:br/>
      </w:r>
      <w:r>
        <w:t>Question 4</w:t>
      </w:r>
      <w:r>
        <w:br/>
      </w:r>
      <w:r>
        <w:br/>
      </w:r>
      <w:r>
        <w:br/>
      </w:r>
      <w:r>
        <w:t>F</w:t>
      </w:r>
      <w:r>
        <w:br/>
      </w:r>
      <w:r>
        <w:br/>
      </w:r>
      <w:r>
        <w:br/>
      </w:r>
      <w:r>
        <w:t>Question 15</w:t>
      </w:r>
      <w:r>
        <w:br/>
      </w:r>
      <w:r>
        <w:br/>
      </w:r>
      <w:r>
        <w:br/>
      </w:r>
      <w:r>
        <w:t>B</w:t>
      </w:r>
      <w:r>
        <w:br/>
      </w:r>
      <w:r>
        <w:br/>
      </w:r>
      <w:r>
        <w:br/>
      </w:r>
      <w:r>
        <w:t>Question 26</w:t>
      </w:r>
      <w:r>
        <w:br/>
      </w:r>
      <w:r>
        <w:br/>
      </w:r>
      <w:r>
        <w:br/>
      </w:r>
      <w:r>
        <w:t>F</w:t>
      </w:r>
      <w:r>
        <w:br/>
      </w:r>
      <w:r>
        <w:br/>
      </w:r>
      <w:r>
        <w:br/>
      </w:r>
      <w:r>
        <w:br/>
      </w:r>
      <w:r>
        <w:br/>
      </w:r>
      <w:r>
        <w:t>Question 5</w:t>
      </w:r>
      <w:r>
        <w:br/>
      </w:r>
      <w:r>
        <w:br/>
      </w:r>
      <w:r>
        <w:br/>
      </w:r>
      <w:r>
        <w:t>F</w:t>
      </w:r>
      <w:r>
        <w:br/>
      </w:r>
      <w:r>
        <w:br/>
      </w:r>
      <w:r>
        <w:br/>
      </w:r>
      <w:r>
        <w:t>Question 16</w:t>
      </w:r>
      <w:r>
        <w:br/>
      </w:r>
      <w:r>
        <w:br/>
      </w:r>
      <w:r>
        <w:br/>
      </w:r>
      <w:r>
        <w:t>A</w:t>
      </w:r>
      <w:r>
        <w:br/>
      </w:r>
      <w:r>
        <w:br/>
      </w:r>
      <w:r>
        <w:br/>
      </w:r>
      <w:r>
        <w:t>Question 27</w:t>
      </w:r>
      <w:r>
        <w:br/>
      </w:r>
      <w:r>
        <w:br/>
      </w:r>
      <w:r>
        <w:br/>
      </w:r>
      <w:r>
        <w:t>F</w:t>
      </w:r>
      <w:r>
        <w:br/>
      </w:r>
      <w:r>
        <w:br/>
      </w:r>
      <w:r>
        <w:br/>
      </w:r>
      <w:r>
        <w:br/>
      </w:r>
      <w:r>
        <w:br/>
      </w:r>
      <w:r>
        <w:t>Question 6</w:t>
      </w:r>
      <w:r>
        <w:br/>
      </w:r>
      <w:r>
        <w:br/>
      </w:r>
      <w:r>
        <w:br/>
      </w:r>
      <w:r>
        <w:t>B</w:t>
      </w:r>
      <w:r>
        <w:br/>
      </w:r>
      <w:r>
        <w:br/>
      </w:r>
      <w:r>
        <w:br/>
      </w:r>
      <w:r>
        <w:t>Question 17</w:t>
      </w:r>
      <w:r>
        <w:br/>
      </w:r>
      <w:r>
        <w:br/>
      </w:r>
      <w:r>
        <w:br/>
      </w:r>
      <w:r>
        <w:t>B</w:t>
      </w:r>
      <w:r>
        <w:br/>
      </w:r>
      <w:r>
        <w:br/>
      </w:r>
      <w:r>
        <w:br/>
      </w:r>
      <w:r>
        <w:t>Question 28</w:t>
      </w:r>
      <w:r>
        <w:br/>
      </w:r>
      <w:r>
        <w:br/>
      </w:r>
      <w:r>
        <w:br/>
      </w:r>
      <w:r>
        <w:t>T</w:t>
      </w:r>
      <w:r>
        <w:br/>
      </w:r>
      <w:r>
        <w:br/>
      </w:r>
      <w:r>
        <w:br/>
      </w:r>
      <w:r>
        <w:br/>
      </w:r>
      <w:r>
        <w:br/>
      </w:r>
      <w:r>
        <w:t>Question 7</w:t>
      </w:r>
      <w:r>
        <w:br/>
      </w:r>
      <w:r>
        <w:br/>
      </w:r>
      <w:r>
        <w:br/>
      </w:r>
      <w:r>
        <w:t>A</w:t>
      </w:r>
      <w:r>
        <w:br/>
      </w:r>
      <w:r>
        <w:br/>
      </w:r>
      <w:r>
        <w:br/>
      </w:r>
      <w:r>
        <w:t>Question 18</w:t>
      </w:r>
      <w:r>
        <w:br/>
      </w:r>
      <w:r>
        <w:br/>
      </w:r>
      <w:r>
        <w:br/>
      </w:r>
      <w:r>
        <w:t>C</w:t>
      </w:r>
      <w:r>
        <w:br/>
      </w:r>
      <w:r>
        <w:br/>
      </w:r>
      <w:r>
        <w:br/>
      </w:r>
      <w:r>
        <w:t>Question 29</w:t>
      </w:r>
      <w:r>
        <w:br/>
      </w:r>
      <w:r>
        <w:br/>
      </w:r>
      <w:r>
        <w:br/>
      </w:r>
      <w:r>
        <w:t>D</w:t>
      </w:r>
      <w:r>
        <w:br/>
      </w:r>
      <w:r>
        <w:br/>
      </w:r>
      <w:r>
        <w:br/>
      </w:r>
      <w:r>
        <w:br/>
      </w:r>
      <w:r>
        <w:br/>
      </w:r>
      <w:r>
        <w:t>Question 8</w:t>
      </w:r>
      <w:r>
        <w:br/>
      </w:r>
      <w:r>
        <w:br/>
      </w:r>
      <w:r>
        <w:br/>
      </w:r>
      <w:r>
        <w:t>B</w:t>
      </w:r>
      <w:r>
        <w:br/>
      </w:r>
      <w:r>
        <w:br/>
      </w:r>
      <w:r>
        <w:br/>
      </w:r>
      <w:r>
        <w:t>Question 19</w:t>
      </w:r>
      <w:r>
        <w:br/>
      </w:r>
      <w:r>
        <w:br/>
      </w:r>
      <w:r>
        <w:br/>
      </w:r>
      <w:r>
        <w:t>A</w:t>
      </w:r>
      <w:r>
        <w:br/>
      </w:r>
      <w:r>
        <w:br/>
      </w:r>
      <w:r>
        <w:br/>
      </w:r>
      <w:r>
        <w:t>Question 30</w:t>
      </w:r>
      <w:r>
        <w:br/>
      </w:r>
      <w:r>
        <w:br/>
      </w:r>
      <w:r>
        <w:br/>
      </w:r>
      <w:r>
        <w:t>C</w:t>
      </w:r>
      <w:r>
        <w:br/>
      </w:r>
      <w:r>
        <w:br/>
      </w:r>
      <w:r>
        <w:br/>
      </w:r>
      <w:r>
        <w:br/>
      </w:r>
      <w:r>
        <w:br/>
      </w:r>
      <w:r>
        <w:t>Question 9</w:t>
      </w:r>
      <w:r>
        <w:br/>
      </w:r>
      <w:r>
        <w:br/>
      </w:r>
      <w:r>
        <w:br/>
      </w:r>
      <w:r>
        <w:t>C</w:t>
      </w:r>
      <w:r>
        <w:br/>
      </w:r>
      <w:r>
        <w:br/>
      </w:r>
      <w:r>
        <w:br/>
      </w:r>
      <w:r>
        <w:t>Question 20</w:t>
      </w:r>
      <w:r>
        <w:br/>
      </w:r>
      <w:r>
        <w:br/>
      </w:r>
      <w:r>
        <w:br/>
      </w:r>
      <w:r>
        <w:t>B</w:t>
      </w:r>
      <w:r>
        <w:br/>
      </w:r>
      <w:r>
        <w:br/>
      </w:r>
      <w:r>
        <w:br/>
      </w:r>
      <w:r>
        <w:t>Question 31</w:t>
      </w:r>
      <w:r>
        <w:br/>
      </w:r>
      <w:r>
        <w:br/>
      </w:r>
      <w:r>
        <w:br/>
      </w:r>
      <w:r>
        <w:t>B</w:t>
      </w:r>
      <w:r>
        <w:br/>
      </w:r>
      <w:r>
        <w:br/>
      </w:r>
      <w:r>
        <w:br/>
      </w:r>
      <w:r>
        <w:br/>
      </w:r>
      <w:r>
        <w:br/>
      </w:r>
      <w:r>
        <w:t>Question 10</w:t>
      </w:r>
      <w:r>
        <w:br/>
      </w:r>
      <w:r>
        <w:br/>
      </w:r>
      <w:r>
        <w:br/>
      </w:r>
      <w:r>
        <w:t>A</w:t>
      </w:r>
      <w:r>
        <w:br/>
      </w:r>
      <w:r>
        <w:br/>
      </w:r>
      <w:r>
        <w:br/>
      </w:r>
      <w:r>
        <w:t>Question 21</w:t>
      </w:r>
      <w:r>
        <w:br/>
      </w:r>
      <w:r>
        <w:br/>
      </w:r>
      <w:r>
        <w:br/>
      </w:r>
      <w:r>
        <w:t>B</w:t>
      </w:r>
      <w:r>
        <w:br/>
      </w:r>
      <w:r>
        <w:br/>
      </w:r>
      <w:r>
        <w:br/>
      </w:r>
      <w:r>
        <w:t>Question 32</w:t>
      </w:r>
      <w:r>
        <w:br/>
      </w:r>
      <w:r>
        <w:br/>
      </w:r>
      <w:r>
        <w:br/>
      </w:r>
      <w:r>
        <w:t>B</w:t>
      </w:r>
      <w:r>
        <w:br/>
      </w:r>
      <w:r>
        <w:br/>
      </w:r>
      <w:r>
        <w:br/>
      </w:r>
      <w:r>
        <w:br/>
      </w:r>
      <w:r>
        <w:br/>
      </w:r>
      <w:r>
        <w:t>Question 11</w:t>
      </w:r>
      <w:r>
        <w:br/>
      </w:r>
      <w:r>
        <w:br/>
      </w:r>
      <w:r>
        <w:br/>
      </w:r>
      <w:r>
        <w:t>B</w:t>
      </w:r>
      <w:r>
        <w:br/>
      </w:r>
      <w:r>
        <w:br/>
      </w:r>
      <w:r>
        <w:br/>
      </w:r>
      <w:r>
        <w:t>Question 22</w:t>
      </w:r>
      <w:r>
        <w:br/>
      </w:r>
      <w:r>
        <w:br/>
      </w:r>
      <w:r>
        <w:br/>
      </w:r>
      <w:r>
        <w:t>C</w:t>
      </w:r>
      <w:r>
        <w:br/>
      </w:r>
      <w:r>
        <w:br/>
      </w:r>
      <w:r>
        <w:br/>
      </w:r>
      <w:r>
        <w:t>Question 33</w:t>
      </w:r>
      <w:r>
        <w:br/>
      </w:r>
      <w:r>
        <w:br/>
      </w:r>
      <w:r>
        <w:br/>
      </w:r>
      <w:r>
        <w:t>A</w:t>
      </w:r>
      <w:r>
        <w:br/>
      </w:r>
      <w:r>
        <w:br/>
      </w:r>
      <w:r>
        <w:br/>
      </w:r>
      <w:r>
        <w:br/>
      </w:r>
      <w:r>
        <w:br/>
      </w:r>
      <w:r>
        <w:t>Question 34. Nowadays, many young boys are addicted to computer games.</w:t>
      </w:r>
      <w:r>
        <w:br/>
      </w:r>
      <w:r>
        <w:t>Question 35. People are allowed to connect with each other, using new digital media forms.</w:t>
      </w:r>
      <w:r>
        <w:br/>
      </w:r>
      <w:r>
        <w:t>Question 36. We are made to speak Vietnamese at home to maintain our cultural identity.</w:t>
      </w:r>
      <w:r>
        <w:br/>
      </w:r>
      <w:r>
        <w:t>Question 37. There is no point in talking to him about the advantages of having a college degree.</w:t>
      </w:r>
      <w:r>
        <w:br/>
      </w:r>
      <w:r>
        <w:t>Question 38. You mustn't forget to have a meeting tomorrow at 8 am.</w:t>
      </w:r>
      <w:r>
        <w:br/>
      </w:r>
      <w:r>
        <w:t>Question 39. The river is too rough for the children to swim in.</w:t>
      </w:r>
      <w:r>
        <w:br/>
      </w:r>
      <w:r>
        <w:t>Question 40. Nam is the tallest student in my class.</w:t>
      </w:r>
      <w:r>
        <w:br/>
      </w:r>
      <w:r>
        <w:br/>
      </w:r>
      <w:r>
        <w:br/>
      </w:r>
      <w:r>
        <w:br/>
      </w:r>
      <w:r>
        <w:br/>
      </w:r>
      <w:r>
        <w:br/>
      </w:r>
      <w:r>
        <w:br/>
      </w:r>
      <w:r>
        <w:br/>
      </w:r>
      <w:r>
        <w:br/>
      </w:r>
      <w:r>
        <w:rPr>
          <w:i/>
        </w:rPr>
        <w:t>Để xem trọn bộ Đề thi Tiếng Anh 12 có đáp án, Thầy/ cô vui lòng Tải xuống!</w:t>
      </w:r>
      <w:r>
        <w:br/>
      </w:r>
      <w:r>
        <w:br/>
      </w:r>
      <w:r>
        <w:br/>
      </w:r>
      <w:r>
        <w:br/>
      </w:r>
      <w:r>
        <w:br/>
      </w:r>
      <w:r>
        <w:br/>
      </w:r>
      <w:r>
        <w:br/>
      </w:r>
      <w:r>
        <w:br/>
      </w:r>
      <w:r>
        <w:br/>
      </w:r>
      <w:r>
        <w:rPr>
          <w:b/>
        </w:rPr>
        <w:t>Xem thêm các bộ đề thi lớp 12 chọn lọc, hay khác:</w:t>
      </w:r>
      <w:r>
        <w:br/>
      </w:r>
      <w:r>
        <w:t>Đề thi Giữa học kì 1 Hóa học lớp 12 năm 2022 - 2023 có đáp án</w:t>
      </w:r>
      <w:r>
        <w:br/>
      </w:r>
      <w:r>
        <w:t>Đề thi Giữa học kì 1 Toán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GDCD lớp 12 năm 2022 - 2023 có đáp án</w:t>
      </w:r>
      <w:r>
        <w:br/>
      </w:r>
      <w:r>
        <w:t>Đề thi Giữa học kì 1 Ngữ văn lớp 12 năm 2022 - 2023 có đáp án</w:t>
      </w:r>
      <w:r>
        <w:br/>
      </w:r>
      <w:r>
        <w:t>Đề thi Giữa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