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9: Dự án: Điều tra một số dịch bệnh phổ biến ở người và tuyên truyền phòng chống</w:t>
      </w:r>
    </w:p>
    <w:p>
      <w:r>
        <w:rPr>
          <w:b/>
        </w:rPr>
        <w:t>Giải Chuyên đề Sinh học 11 Bài 9: Dự án: Điều tra một số dịch bệnh phổ biến ở người và tuyên truyền phòng chống</w:t>
      </w:r>
      <w:r>
        <w:br/>
      </w:r>
      <w:r>
        <w:t>Nội dung đang được cập nhật...</w:t>
      </w:r>
      <w:r>
        <w:br/>
      </w:r>
      <w:r>
        <w:rPr>
          <w:b/>
        </w:rPr>
        <w:t>Xem thêm lời giải bài tập Chuyên đề học tập Sinh học 11 Chân trời sáng tạo hay, chi tiết khác:</w:t>
      </w:r>
      <w:r>
        <w:br/>
      </w:r>
      <w:r>
        <w:t>Bài 6: Một số bệnh dịch phổ biến ở người</w:t>
      </w:r>
      <w:r>
        <w:br/>
      </w:r>
      <w:r>
        <w:t>Bài 7: Nguyên nhân lây nhiễm bệnh dịch ở người</w:t>
      </w:r>
      <w:r>
        <w:br/>
      </w:r>
      <w:r>
        <w:t>Bài 8: Các biện pháp phòng chống bệnh dịch phổ biến ở người</w:t>
      </w:r>
      <w:r>
        <w:br/>
      </w:r>
      <w:r>
        <w:t>Ôn tập chuyên đề 2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