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Năng lượng hạt nhân</w:t>
      </w:r>
    </w:p>
    <w:p>
      <w:r>
        <w:rPr>
          <w:b/>
        </w:rPr>
        <w:t>Giải Vật lí 12 Bài 2: Năng lượng hạt nhân</w:t>
      </w:r>
      <w:r>
        <w:br/>
      </w:r>
      <w:r>
        <w:rPr>
          <w:b/>
        </w:rPr>
        <w:t>Mở đầu trang 93 Vật Lí 12</w:t>
      </w:r>
      <w:r>
        <w:t>:</w:t>
      </w:r>
      <w:r>
        <w:t xml:space="preserve"> </w:t>
      </w:r>
      <w:r>
        <w:t>Các proton mang điện tích dương nên đẩy nhau theo định luật Coulomb. Nguyên nhân nào khiến các proton và neutron vẫn có thể liên kết chặt chẽ với nhau trong hạt nhân?</w:t>
      </w:r>
      <w:r>
        <w:br/>
      </w:r>
      <w:r>
        <w:rPr>
          <w:b/>
        </w:rPr>
        <w:t>Lời giải:</w:t>
      </w:r>
      <w:r>
        <w:br/>
      </w:r>
      <w:r>
        <w:t>Nguyên nhân khiến các proton và neutron vẫn có thể liên kết chặt chẽ với nhau trong hạt nhân là giữa các proton và neutron tồn tại lực hạt nhân.</w:t>
      </w:r>
      <w:r>
        <w:br/>
      </w:r>
      <w:r>
        <w:rPr>
          <w:b/>
        </w:rPr>
        <w:t>I. Năng lượng liên kết hạt nhân</w:t>
      </w:r>
      <w:r>
        <w:br/>
      </w:r>
      <w:r>
        <w:rPr>
          <w:b/>
        </w:rPr>
        <w:t>Luyện tập 1 trang 94 Vật Lí 12</w:t>
      </w:r>
      <w:r>
        <w:t>:</w:t>
      </w:r>
      <w:r>
        <w:t xml:space="preserve"> </w:t>
      </w:r>
      <w:r>
        <w:t>Cho biết khối lượng của hạt nhân</w:t>
      </w:r>
      <w:r>
        <w:t xml:space="preserve"> </w:t>
      </w:r>
      <w:r>
        <w:t>12</w:t>
      </w:r>
      <w:r>
        <w:t>6</w:t>
      </w:r>
      <w:r>
        <w:t>C</w:t>
      </w:r>
      <w:r>
        <w:t>612C</w:t>
      </w:r>
      <w:r>
        <w:t xml:space="preserve"> là 11,99993 u. Sử dụng số liệu trong bảng 1.1 trang 92, tính độ hụt khối của hạt nhân</w:t>
      </w:r>
      <w:r>
        <w:t xml:space="preserve"> </w:t>
      </w:r>
      <w:r>
        <w:t>12</w:t>
      </w:r>
      <w:r>
        <w:t>6</w:t>
      </w:r>
      <w:r>
        <w:t>C</w:t>
      </w:r>
      <w:r>
        <w:t>612C</w:t>
      </w:r>
      <w:r>
        <w:t>.</w:t>
      </w:r>
      <w:r>
        <w:br/>
      </w:r>
      <w:r>
        <w:rPr>
          <w:b/>
        </w:rPr>
        <w:t>Lời giải:</w:t>
      </w:r>
      <w:r>
        <w:br/>
      </w:r>
      <w:r>
        <w:t>Độ hụt khối:</w:t>
      </w:r>
      <w:r>
        <w:br/>
      </w:r>
      <w:r>
        <w:t>Δ</w:t>
      </w:r>
      <w:r>
        <w:t>m</w:t>
      </w:r>
      <w:r>
        <w:t>=</w:t>
      </w:r>
      <w:r>
        <w:t>[</w:t>
      </w:r>
      <w:r>
        <w:t>Z</w:t>
      </w:r>
      <w:r>
        <w:t>m</w:t>
      </w:r>
      <w:r>
        <w:t>p</w:t>
      </w:r>
      <w:r>
        <w:t>+</w:t>
      </w:r>
      <w:r>
        <w:t>(</w:t>
      </w:r>
      <w:r>
        <w:t>A</w:t>
      </w:r>
      <w:r>
        <w:t>−</w:t>
      </w:r>
      <w:r>
        <w:t>Z</w:t>
      </w:r>
      <w:r>
        <w:t>)</w:t>
      </w:r>
      <w:r>
        <w:t>m</w:t>
      </w:r>
      <w:r>
        <w:t>n</w:t>
      </w:r>
      <w:r>
        <w:t>]</w:t>
      </w:r>
      <w:r>
        <w:t>−</w:t>
      </w:r>
      <w:r>
        <w:t>m</w:t>
      </w:r>
      <w:r>
        <w:t>=</w:t>
      </w:r>
      <w:r>
        <w:t>[</w:t>
      </w:r>
      <w:r>
        <w:t>1</w:t>
      </w:r>
      <w:r>
        <w:t>,</w:t>
      </w:r>
      <w:r>
        <w:t>00728.6</w:t>
      </w:r>
      <w:r>
        <w:t>+</w:t>
      </w:r>
      <w:r>
        <w:t>(</w:t>
      </w:r>
      <w:r>
        <w:t>12</w:t>
      </w:r>
      <w:r>
        <w:t>−</w:t>
      </w:r>
      <w:r>
        <w:t>6</w:t>
      </w:r>
      <w:r>
        <w:t>)</w:t>
      </w:r>
      <w:r>
        <w:t>.1</w:t>
      </w:r>
      <w:r>
        <w:t>,</w:t>
      </w:r>
      <w:r>
        <w:t>00866</w:t>
      </w:r>
      <w:r>
        <w:t>]</w:t>
      </w:r>
      <w:r>
        <w:t>−</w:t>
      </w:r>
      <w:r>
        <w:t>11</w:t>
      </w:r>
      <w:r>
        <w:t>,</w:t>
      </w:r>
      <w:r>
        <w:t>99993</w:t>
      </w:r>
      <w:r>
        <w:t>=</w:t>
      </w:r>
      <w:r>
        <w:t>0</w:t>
      </w:r>
      <w:r>
        <w:t>,</w:t>
      </w:r>
      <w:r>
        <w:t>09571</w:t>
      </w:r>
      <w:r>
        <w:t>u</w:t>
      </w:r>
      <w:r>
        <w:t>Δm=Zm_(p)+(A−Z)m_(n)−m=1,00728.6+(12−6).1,00866−11,99993=0,09571 u</w:t>
      </w:r>
      <w:r>
        <w:br/>
      </w:r>
      <w:r>
        <w:rPr>
          <w:b/>
        </w:rPr>
        <w:t>Câu hỏi 1 trang 94 Vật Lí 12</w:t>
      </w:r>
      <w:r>
        <w:t>:</w:t>
      </w:r>
      <w:r>
        <w:t xml:space="preserve"> </w:t>
      </w:r>
      <w:r>
        <w:t>Tính 1 MeV/c</w:t>
      </w:r>
      <w:r>
        <w:rPr>
          <w:vertAlign w:val="superscript"/>
        </w:rPr>
        <w:t>2</w:t>
      </w:r>
      <w:r>
        <w:t xml:space="preserve"> </w:t>
      </w:r>
      <w:r>
        <w:t>ra đơn vị kilôgam.</w:t>
      </w:r>
      <w:r>
        <w:br/>
      </w:r>
      <w:r>
        <w:rPr>
          <w:b/>
        </w:rPr>
        <w:t>Lời giải:</w:t>
      </w:r>
      <w:r>
        <w:br/>
      </w:r>
      <w:r>
        <w:t>1</w:t>
      </w:r>
      <w:r>
        <w:t>M</w:t>
      </w:r>
      <w:r>
        <w:t>e</w:t>
      </w:r>
      <w:r>
        <w:t>V</w:t>
      </w:r>
      <w:r>
        <w:t>/</w:t>
      </w:r>
      <w:r>
        <w:t>c</w:t>
      </w:r>
      <w:r>
        <w:t>2</w:t>
      </w:r>
      <w:r>
        <w:t>=</w:t>
      </w:r>
      <w:r>
        <w:t>10</w:t>
      </w:r>
      <w:r>
        <w:t>6</w:t>
      </w:r>
      <w:r>
        <w:t>.1</w:t>
      </w:r>
      <w:r>
        <w:t>,</w:t>
      </w:r>
      <w:r>
        <w:t>6.10</w:t>
      </w:r>
      <w:r>
        <w:t>−</w:t>
      </w:r>
      <w:r>
        <w:t>19</w:t>
      </w:r>
      <w:r>
        <w:t>(</w:t>
      </w:r>
      <w:r>
        <w:t>3.10</w:t>
      </w:r>
      <w:r>
        <w:t>8</w:t>
      </w:r>
      <w:r>
        <w:t>)</w:t>
      </w:r>
      <w:r>
        <w:t>2</w:t>
      </w:r>
      <w:r>
        <w:t>=</w:t>
      </w:r>
      <w:r>
        <w:t>1</w:t>
      </w:r>
      <w:r>
        <w:t>,</w:t>
      </w:r>
      <w:r>
        <w:t>778.10</w:t>
      </w:r>
      <w:r>
        <w:t>−</w:t>
      </w:r>
      <w:r>
        <w:t>30</w:t>
      </w:r>
      <w:r>
        <w:t>k</w:t>
      </w:r>
      <w:r>
        <w:t>g</w:t>
      </w:r>
      <w:r>
        <w:t>1MeV/c^(2)=(10^(6).1,6.10^(−19))/(3.10^(8)^(2))=1,778.10^(−30)kg</w:t>
      </w:r>
      <w:r>
        <w:br/>
      </w:r>
      <w:r>
        <w:rPr>
          <w:b/>
        </w:rPr>
        <w:t>Luyện tập 2 trang 94 Vật Lí 12</w:t>
      </w:r>
      <w:r>
        <w:t>:</w:t>
      </w:r>
      <w:r>
        <w:t xml:space="preserve"> </w:t>
      </w:r>
      <w:r>
        <w:t>Tính năng lượng liên kết của hạt nhân</w:t>
      </w:r>
      <w:r>
        <w:t xml:space="preserve"> </w:t>
      </w:r>
      <w:r>
        <w:t>12</w:t>
      </w:r>
      <w:r>
        <w:t>6</w:t>
      </w:r>
      <w:r>
        <w:t>C</w:t>
      </w:r>
      <w:r>
        <w:t>C612</w:t>
      </w:r>
      <w:r>
        <w:t xml:space="preserve"> ra đơn vị MeV và đơn vị J.</w:t>
      </w:r>
      <w:r>
        <w:br/>
      </w:r>
      <w:r>
        <w:rPr>
          <w:b/>
        </w:rPr>
        <w:t>Lời giải:</w:t>
      </w:r>
      <w:r>
        <w:br/>
      </w:r>
      <w:r>
        <w:t xml:space="preserve">Độ hụt khối của hạt nhân </w:t>
      </w:r>
      <w:r>
        <w:t>12</w:t>
      </w:r>
      <w:r>
        <w:t>6</w:t>
      </w:r>
      <w:r>
        <w:t>C</w:t>
      </w:r>
      <w:r>
        <w:t>612C</w:t>
      </w:r>
      <w:r>
        <w:t xml:space="preserve"> được sử dụng ở kết quả bài trên.</w:t>
      </w:r>
      <w:r>
        <w:br/>
      </w:r>
      <w:r>
        <w:t>Δ</w:t>
      </w:r>
      <w:r>
        <w:t>m</w:t>
      </w:r>
      <w:r>
        <w:t>=</w:t>
      </w:r>
      <w:r>
        <w:t>0</w:t>
      </w:r>
      <w:r>
        <w:t>,</w:t>
      </w:r>
      <w:r>
        <w:t>09571</w:t>
      </w:r>
      <w:r>
        <w:t>u</w:t>
      </w:r>
      <w:r>
        <w:t>Δm=0,09571u</w:t>
      </w:r>
      <w:r>
        <w:br/>
      </w:r>
      <w:r>
        <w:t>Năng lượng liên kết:</w:t>
      </w:r>
      <w:r>
        <w:br/>
      </w:r>
      <w:r>
        <w:t>W</w:t>
      </w:r>
      <w:r>
        <w:t>l</w:t>
      </w:r>
      <w:r>
        <w:t>k</w:t>
      </w:r>
      <w:r>
        <w:t>=</w:t>
      </w:r>
      <w:r>
        <w:t>Δ</w:t>
      </w:r>
      <w:r>
        <w:t>m</w:t>
      </w:r>
      <w:r>
        <w:t>c</w:t>
      </w:r>
      <w:r>
        <w:t>2</w:t>
      </w:r>
      <w:r>
        <w:t>=</w:t>
      </w:r>
      <w:r>
        <w:t>0</w:t>
      </w:r>
      <w:r>
        <w:t>,</w:t>
      </w:r>
      <w:r>
        <w:t>09571.931</w:t>
      </w:r>
      <w:r>
        <w:t>,</w:t>
      </w:r>
      <w:r>
        <w:t>5</w:t>
      </w:r>
      <w:r>
        <w:t>=</w:t>
      </w:r>
      <w:r>
        <w:t>89</w:t>
      </w:r>
      <w:r>
        <w:t>,</w:t>
      </w:r>
      <w:r>
        <w:t>15</w:t>
      </w:r>
      <w:r>
        <w:t>M</w:t>
      </w:r>
      <w:r>
        <w:t>e</w:t>
      </w:r>
      <w:r>
        <w:t>V</w:t>
      </w:r>
      <w:r>
        <w:t>=</w:t>
      </w:r>
      <w:r>
        <w:t>89</w:t>
      </w:r>
      <w:r>
        <w:t>,</w:t>
      </w:r>
      <w:r>
        <w:t>15.1</w:t>
      </w:r>
      <w:r>
        <w:t>,</w:t>
      </w:r>
      <w:r>
        <w:t>6.10</w:t>
      </w:r>
      <w:r>
        <w:t>−</w:t>
      </w:r>
      <w:r>
        <w:t>13</w:t>
      </w:r>
      <w:r>
        <w:t>=</w:t>
      </w:r>
      <w:r>
        <w:t>1</w:t>
      </w:r>
      <w:r>
        <w:t>,</w:t>
      </w:r>
      <w:r>
        <w:t>43.10</w:t>
      </w:r>
      <w:r>
        <w:t>−</w:t>
      </w:r>
      <w:r>
        <w:t>11</w:t>
      </w:r>
      <w:r>
        <w:t>J</w:t>
      </w:r>
      <w:r>
        <w:t>W_(lk)=Δmc^(2)=0,09571.931,5=89,15 MeV=89,15.1,6.10^(−13)=1,43.10^(−11)J</w:t>
      </w:r>
      <w:r>
        <w:br/>
      </w:r>
      <w:r>
        <w:rPr>
          <w:b/>
        </w:rPr>
        <w:t>Luyện tập 3 trang 95 Vật Lí 12</w:t>
      </w:r>
      <w:r>
        <w:t>:</w:t>
      </w:r>
      <w:r>
        <w:t xml:space="preserve"> </w:t>
      </w:r>
      <w:r>
        <w:t xml:space="preserve">Tính năng lượng liên kết riêng của hạt nhân </w:t>
      </w:r>
      <w:r>
        <w:t>12</w:t>
      </w:r>
      <w:r>
        <w:t>6</w:t>
      </w:r>
      <w:r>
        <w:t>C</w:t>
      </w:r>
      <w:r>
        <w:t>612C</w:t>
      </w:r>
      <w:r>
        <w:br/>
      </w:r>
      <w:r>
        <w:rPr>
          <w:b/>
        </w:rPr>
        <w:t>Lời giải:</w:t>
      </w:r>
      <w:r>
        <w:br/>
      </w:r>
      <w:r>
        <w:t xml:space="preserve">Năng lượng liên kết riêng: </w:t>
      </w:r>
      <w:r>
        <w:t>W</w:t>
      </w:r>
      <w:r>
        <w:t>l</w:t>
      </w:r>
      <w:r>
        <w:t>k</w:t>
      </w:r>
      <w:r>
        <w:t>r</w:t>
      </w:r>
      <w:r>
        <w:t>=</w:t>
      </w:r>
      <w:r>
        <w:t>W</w:t>
      </w:r>
      <w:r>
        <w:t>l</w:t>
      </w:r>
      <w:r>
        <w:t>k</w:t>
      </w:r>
      <w:r>
        <w:t>A</w:t>
      </w:r>
      <w:r>
        <w:t>=</w:t>
      </w:r>
      <w:r>
        <w:t>89</w:t>
      </w:r>
      <w:r>
        <w:t>,</w:t>
      </w:r>
      <w:r>
        <w:t>15</w:t>
      </w:r>
      <w:r>
        <w:t>12</w:t>
      </w:r>
      <w:r>
        <w:t>=</w:t>
      </w:r>
      <w:r>
        <w:t>7</w:t>
      </w:r>
      <w:r>
        <w:t>,</w:t>
      </w:r>
      <w:r>
        <w:t>43</w:t>
      </w:r>
      <w:r>
        <w:t>M</w:t>
      </w:r>
      <w:r>
        <w:t>e</w:t>
      </w:r>
      <w:r>
        <w:t>V</w:t>
      </w:r>
      <w:r>
        <w:t>/</w:t>
      </w:r>
      <w:r>
        <w:t>n</w:t>
      </w:r>
      <w:r>
        <w:t>u</w:t>
      </w:r>
      <w:r>
        <w:t>c</w:t>
      </w:r>
      <w:r>
        <w:t>l</w:t>
      </w:r>
      <w:r>
        <w:t>e</w:t>
      </w:r>
      <w:r>
        <w:t>o</w:t>
      </w:r>
      <w:r>
        <w:t>n</w:t>
      </w:r>
      <w:r>
        <w:t>W_(lkr)=(W_(lk))/(A)=(89,15)/(12)=7,43 MeV/nucleon</w:t>
      </w:r>
      <w:r>
        <w:br/>
      </w:r>
      <w:r>
        <w:rPr>
          <w:b/>
        </w:rPr>
        <w:t>Câu hỏi 2 trang 95 Vật Lí 12</w:t>
      </w:r>
      <w:r>
        <w:t>:</w:t>
      </w:r>
      <w:r>
        <w:t xml:space="preserve"> </w:t>
      </w:r>
      <w:r>
        <w:t>Dựa vào Hình 2.3, sắp xếp các hạt nhân sau theo thứ tự độ bền vững tăng dần:</w:t>
      </w:r>
      <w:r>
        <w:t xml:space="preserve"> </w:t>
      </w:r>
      <w:r>
        <w:t>6</w:t>
      </w:r>
      <w:r>
        <w:t>3</w:t>
      </w:r>
      <w:r>
        <w:t>L</w:t>
      </w:r>
      <w:r>
        <w:t>i</w:t>
      </w:r>
      <w:r>
        <w:t>,</w:t>
      </w:r>
      <w:r>
        <w:t>12</w:t>
      </w:r>
      <w:r>
        <w:t>6</w:t>
      </w:r>
      <w:r>
        <w:t>C</w:t>
      </w:r>
      <w:r>
        <w:t>,</w:t>
      </w:r>
      <w:r>
        <w:t>14</w:t>
      </w:r>
      <w:r>
        <w:t>7</w:t>
      </w:r>
      <w:r>
        <w:t>N</w:t>
      </w:r>
      <w:r>
        <w:t>,</w:t>
      </w:r>
      <w:r>
        <w:t>20</w:t>
      </w:r>
      <w:r>
        <w:t>10</w:t>
      </w:r>
      <w:r>
        <w:t>N</w:t>
      </w:r>
      <w:r>
        <w:t>e</w:t>
      </w:r>
      <w:r>
        <w:t>36Li,612C,714N,1020Ne</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fa274191c464d27b80fd635531b994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Thứ tự độ bền vững tăng dần: </w:t>
      </w:r>
      <w:r>
        <w:t>6</w:t>
      </w:r>
      <w:r>
        <w:t>3</w:t>
      </w:r>
      <w:r>
        <w:t>L</w:t>
      </w:r>
      <w:r>
        <w:t>i</w:t>
      </w:r>
      <w:r>
        <w:t>,</w:t>
      </w:r>
      <w:r>
        <w:t>14</w:t>
      </w:r>
      <w:r>
        <w:t>7</w:t>
      </w:r>
      <w:r>
        <w:t>N</w:t>
      </w:r>
      <w:r>
        <w:t>,</w:t>
      </w:r>
      <w:r>
        <w:t>12</w:t>
      </w:r>
      <w:r>
        <w:t>6</w:t>
      </w:r>
      <w:r>
        <w:t>C</w:t>
      </w:r>
      <w:r>
        <w:t>,</w:t>
      </w:r>
      <w:r>
        <w:t>20</w:t>
      </w:r>
      <w:r>
        <w:t>10</w:t>
      </w:r>
      <w:r>
        <w:t>N</w:t>
      </w:r>
      <w:r>
        <w:t>e</w:t>
      </w:r>
      <w:r>
        <w:t>36Li, 714N, 612C, 1020Ne</w:t>
      </w:r>
      <w:r>
        <w:br/>
      </w:r>
      <w:r>
        <w:rPr>
          <w:b/>
        </w:rPr>
        <w:t>Luyện tập 4 trang 95 Vật Lí 12</w:t>
      </w:r>
      <w:r>
        <w:t>:</w:t>
      </w:r>
      <w:r>
        <w:t xml:space="preserve"> </w:t>
      </w:r>
      <w:r>
        <w:t>Hạt nhân</w:t>
      </w:r>
      <w:r>
        <w:t xml:space="preserve"> </w:t>
      </w:r>
      <w:r>
        <w:t>56</w:t>
      </w:r>
      <w:r>
        <w:t>26</w:t>
      </w:r>
      <w:r>
        <w:t>F</w:t>
      </w:r>
      <w:r>
        <w:t>e</w:t>
      </w:r>
      <w:r>
        <w:t>2656Fe</w:t>
      </w:r>
      <w:r>
        <w:t xml:space="preserve"> có năng lượng liên kết riêng bằng 8,8 MeV/nucleon là một trong những hạt nhân bền vững nhất trong tự nhiên. Tính độ hụt khối của hạt nhân này.</w:t>
      </w:r>
      <w:r>
        <w:br/>
      </w:r>
      <w:r>
        <w:rPr>
          <w:b/>
        </w:rPr>
        <w:t>Lời giải:</w:t>
      </w:r>
      <w:r>
        <w:br/>
      </w:r>
      <w:r>
        <w:t>Độ hụt khối:</w:t>
      </w:r>
      <w:r>
        <w:br/>
      </w:r>
      <w:r>
        <w:t xml:space="preserve"> </w:t>
      </w:r>
      <w:r>
        <w:t>Δ</w:t>
      </w:r>
      <w:r>
        <w:t>m</w:t>
      </w:r>
      <w:r>
        <w:t>=</w:t>
      </w:r>
      <w:r>
        <w:t>W</w:t>
      </w:r>
      <w:r>
        <w:t>l</w:t>
      </w:r>
      <w:r>
        <w:t>k</w:t>
      </w:r>
      <w:r>
        <w:t>c</w:t>
      </w:r>
      <w:r>
        <w:t>2</w:t>
      </w:r>
      <w:r>
        <w:t>=</w:t>
      </w:r>
      <w:r>
        <w:t>W</w:t>
      </w:r>
      <w:r>
        <w:t>l</w:t>
      </w:r>
      <w:r>
        <w:t>k</w:t>
      </w:r>
      <w:r>
        <w:t>r</w:t>
      </w:r>
      <w:r>
        <w:t>.</w:t>
      </w:r>
      <w:r>
        <w:t>A</w:t>
      </w:r>
      <w:r>
        <w:t>c</w:t>
      </w:r>
      <w:r>
        <w:t>2</w:t>
      </w:r>
      <w:r>
        <w:t>=</w:t>
      </w:r>
      <w:r>
        <w:t>8</w:t>
      </w:r>
      <w:r>
        <w:t>,</w:t>
      </w:r>
      <w:r>
        <w:t>8</w:t>
      </w:r>
      <w:r>
        <w:t>M</w:t>
      </w:r>
      <w:r>
        <w:t>e</w:t>
      </w:r>
      <w:r>
        <w:t>V</w:t>
      </w:r>
      <w:r>
        <w:t>.56</w:t>
      </w:r>
      <w:r>
        <w:t>u</w:t>
      </w:r>
      <w:r>
        <w:t>c</w:t>
      </w:r>
      <w:r>
        <w:t>2</w:t>
      </w:r>
      <w:r>
        <w:t>=</w:t>
      </w:r>
      <w:r>
        <w:t>492</w:t>
      </w:r>
      <w:r>
        <w:t>,</w:t>
      </w:r>
      <w:r>
        <w:t>8</w:t>
      </w:r>
      <w:r>
        <w:t>M</w:t>
      </w:r>
      <w:r>
        <w:t>e</w:t>
      </w:r>
      <w:r>
        <w:t>V</w:t>
      </w:r>
      <w:r>
        <w:t>c</w:t>
      </w:r>
      <w:r>
        <w:t>2</w:t>
      </w:r>
      <w:r>
        <w:t>.</w:t>
      </w:r>
      <w:r>
        <w:t>u</w:t>
      </w:r>
      <w:r>
        <w:t>=</w:t>
      </w:r>
      <w:r>
        <w:t>492</w:t>
      </w:r>
      <w:r>
        <w:t>,</w:t>
      </w:r>
      <w:r>
        <w:t>8</w:t>
      </w:r>
      <w:r>
        <w:t>931</w:t>
      </w:r>
      <w:r>
        <w:t>,</w:t>
      </w:r>
      <w:r>
        <w:t>5</w:t>
      </w:r>
      <w:r>
        <w:t>u</w:t>
      </w:r>
      <w:r>
        <w:t>=</w:t>
      </w:r>
      <w:r>
        <w:t>0</w:t>
      </w:r>
      <w:r>
        <w:t>,</w:t>
      </w:r>
      <w:r>
        <w:t>529</w:t>
      </w:r>
      <w:r>
        <w:t>u</w:t>
      </w:r>
      <w:r>
        <w:t>Δm=(W_(lk))/(c^(2))=(W_(lkr).A)/(c^(2))=(8,8MeV.56u)/(c^(2))=492,8(MeV)/(c^(2)).u=(492,8)/(931,5)u=0,529u</w:t>
      </w:r>
      <w:r>
        <w:br/>
      </w:r>
      <w:r>
        <w:rPr>
          <w:b/>
        </w:rPr>
        <w:t>II. Sự phân hạch và sự tổng hợp hạt nhân</w:t>
      </w:r>
      <w:r>
        <w:br/>
      </w:r>
      <w:r>
        <w:rPr>
          <w:b/>
        </w:rPr>
        <w:t>Tìm hiểu thêm trang 96 Vật Lí 12</w:t>
      </w:r>
      <w:r>
        <w:t>:</w:t>
      </w:r>
      <w:r>
        <w:t xml:space="preserve"> </w:t>
      </w:r>
      <w:r>
        <w:t>Ta có thể áp dụng hệ thức Einstein (2.2) đề tính năng lượng toả ra của phản ứng phân hạch hạt nhân</w:t>
      </w:r>
      <w:r>
        <w:t xml:space="preserve"> </w:t>
      </w:r>
      <w:r>
        <w:t>235</w:t>
      </w:r>
      <w:r>
        <w:t>92</w:t>
      </w:r>
      <w:r>
        <w:t>U</w:t>
      </w:r>
      <w:r>
        <w:t>92235U</w:t>
      </w:r>
      <w:r>
        <w:t xml:space="preserve"> trong Hình 2.4. Trước phản ứng, tổng khối lượng các hạt là:</w:t>
      </w:r>
      <w:r>
        <w:br/>
      </w:r>
      <w:r>
        <w:t>m</w:t>
      </w:r>
      <w:r>
        <w:rPr>
          <w:vertAlign w:val="subscript"/>
        </w:rPr>
        <w:t>trước</w:t>
      </w:r>
      <w:r>
        <w:t xml:space="preserve"> = m</w:t>
      </w:r>
      <w:r>
        <w:rPr>
          <w:vertAlign w:val="subscript"/>
        </w:rPr>
        <w:t>n</w:t>
      </w:r>
      <w:r>
        <w:t xml:space="preserve"> + m</w:t>
      </w:r>
      <w:r>
        <w:rPr>
          <w:vertAlign w:val="subscript"/>
        </w:rPr>
        <w:t>U</w:t>
      </w:r>
      <w:r>
        <w:t>.</w:t>
      </w:r>
      <w:r>
        <w:br/>
      </w:r>
      <w:r>
        <w:t>Sau phản ứng, tổng khối lượng các hạt là: m</w:t>
      </w:r>
      <w:r>
        <w:rPr>
          <w:vertAlign w:val="subscript"/>
        </w:rPr>
        <w:t>sau</w:t>
      </w:r>
      <w:r>
        <w:t xml:space="preserve"> = m</w:t>
      </w:r>
      <w:r>
        <w:rPr>
          <w:vertAlign w:val="subscript"/>
        </w:rPr>
        <w:t>Kr</w:t>
      </w:r>
      <w:r>
        <w:t xml:space="preserve"> + m</w:t>
      </w:r>
      <w:r>
        <w:rPr>
          <w:vertAlign w:val="subscript"/>
        </w:rPr>
        <w:t>Ba</w:t>
      </w:r>
      <w:r>
        <w:t xml:space="preserve"> + 3m</w:t>
      </w:r>
      <w:r>
        <w:rPr>
          <w:vertAlign w:val="subscript"/>
        </w:rPr>
        <w:t>n</w:t>
      </w:r>
      <w:r>
        <w:t>.</w:t>
      </w:r>
      <w:r>
        <w:br/>
      </w:r>
      <w:r>
        <w:t>Thông qua phản ứng, khối lượng của hệ đã giảm đi một lượng là: m</w:t>
      </w:r>
      <w:r>
        <w:rPr>
          <w:vertAlign w:val="subscript"/>
        </w:rPr>
        <w:t>trước</w:t>
      </w:r>
      <w:r>
        <w:t xml:space="preserve"> - m</w:t>
      </w:r>
      <w:r>
        <w:rPr>
          <w:vertAlign w:val="subscript"/>
        </w:rPr>
        <w:t>sau</w:t>
      </w:r>
      <w:r>
        <w:br/>
      </w:r>
      <w:r>
        <w:t>Như vậy, phản ứng đã toả ra một năng lượng là E</w:t>
      </w:r>
      <w:r>
        <w:rPr>
          <w:vertAlign w:val="subscript"/>
        </w:rPr>
        <w:t>toả</w:t>
      </w:r>
      <w:r>
        <w:t xml:space="preserve"> = (m</w:t>
      </w:r>
      <w:r>
        <w:rPr>
          <w:vertAlign w:val="subscript"/>
        </w:rPr>
        <w:t>trước</w:t>
      </w:r>
      <w:r>
        <w:t xml:space="preserve"> - m</w:t>
      </w:r>
      <w:r>
        <w:rPr>
          <w:vertAlign w:val="subscript"/>
        </w:rPr>
        <w:t>sau</w:t>
      </w:r>
      <w:r>
        <w:t>)c</w:t>
      </w:r>
      <w:r>
        <w:rPr>
          <w:vertAlign w:val="superscript"/>
        </w:rPr>
        <w:t>2</w:t>
      </w:r>
      <w:r>
        <w:br/>
      </w:r>
      <w:r>
        <w:t>Cho biết khối lượng nguyên tử của các hạt trong phản ứng phân hạch Hình 2.4 như trong bảng dưới đây: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158a13b191b4a3eaea1e5077ff911dc.jpg"/>
                    <pic:cNvPicPr/>
                  </pic:nvPicPr>
                  <pic:blipFill>
                    <a:blip r:embed="rId10"/>
                    <a:stretch>
                      <a:fillRect/>
                    </a:stretch>
                  </pic:blipFill>
                  <pic:spPr>
                    <a:xfrm>
                      <a:off x="0" y="0"/>
                      <a:ext cx="1905000" cy="1905000"/>
                    </a:xfrm>
                    <a:prstGeom prst="rect"/>
                  </pic:spPr>
                </pic:pic>
              </a:graphicData>
            </a:graphic>
          </wp:inline>
        </w:drawing>
      </w:r>
      <w:r>
        <w:br/>
      </w:r>
      <w:r>
        <w:t>Tính năng lượng toả ra của phản ứng đó ra đơn vị MeV.</w:t>
      </w:r>
      <w:r>
        <w:br/>
      </w:r>
      <w:r>
        <w:rPr>
          <w:b/>
        </w:rPr>
        <w:t>Lời giải:</w:t>
      </w:r>
      <w:r>
        <w:br/>
      </w:r>
      <w:r>
        <w:t>Năng lượng toả ra:</w:t>
      </w:r>
      <w:r>
        <w:br/>
      </w:r>
      <w:r>
        <w:t>E</w:t>
      </w:r>
      <w:r>
        <w:t>=</w:t>
      </w:r>
      <w:r>
        <w:t>(</w:t>
      </w:r>
      <w:r>
        <w:t>m</w:t>
      </w:r>
      <w:r>
        <w:t>t</w:t>
      </w:r>
      <w:r>
        <w:t>r</w:t>
      </w:r>
      <w:r>
        <w:t>−</w:t>
      </w:r>
      <w:r>
        <w:t>m</w:t>
      </w:r>
      <w:r>
        <w:t>s</w:t>
      </w:r>
      <w:r>
        <w:t>)</w:t>
      </w:r>
      <w:r>
        <w:t>c</w:t>
      </w:r>
      <w:r>
        <w:t>2</w:t>
      </w:r>
      <w:r>
        <w:t>=</w:t>
      </w:r>
      <w:r>
        <w:t>[</w:t>
      </w:r>
      <w:r>
        <w:t>(</w:t>
      </w:r>
      <w:r>
        <w:t>m</w:t>
      </w:r>
      <w:r>
        <w:t>n</w:t>
      </w:r>
      <w:r>
        <w:t>+</w:t>
      </w:r>
      <w:r>
        <w:t xml:space="preserve"> </w:t>
      </w:r>
      <w:r>
        <w:t>m</w:t>
      </w:r>
      <w:r>
        <w:t>U</w:t>
      </w:r>
      <w:r>
        <w:t>)</w:t>
      </w:r>
      <w:r>
        <w:t>−</w:t>
      </w:r>
      <w:r>
        <w:t>(</w:t>
      </w:r>
      <w:r>
        <w:t>m</w:t>
      </w:r>
      <w:r>
        <w:t>K</w:t>
      </w:r>
      <w:r>
        <w:t>r</w:t>
      </w:r>
      <w:r>
        <w:t>+</w:t>
      </w:r>
      <w:r>
        <w:t xml:space="preserve"> </w:t>
      </w:r>
      <w:r>
        <w:t>m</w:t>
      </w:r>
      <w:r>
        <w:t>B</w:t>
      </w:r>
      <w:r>
        <w:t>a</w:t>
      </w:r>
      <w:r>
        <w:t>+</w:t>
      </w:r>
      <w:r>
        <w:t xml:space="preserve"> </w:t>
      </w:r>
      <w:r>
        <w:t>3</w:t>
      </w:r>
      <w:r>
        <w:t>m</w:t>
      </w:r>
      <w:r>
        <w:t>n</w:t>
      </w:r>
      <w:r>
        <w:t>)</w:t>
      </w:r>
      <w:r>
        <w:t>]</w:t>
      </w:r>
      <w:r>
        <w:t>c</w:t>
      </w:r>
      <w:r>
        <w:t>2</w:t>
      </w:r>
      <w:r>
        <w:t>=</w:t>
      </w:r>
      <w:r>
        <w:t>[</w:t>
      </w:r>
      <w:r>
        <w:t>(</w:t>
      </w:r>
      <w:r>
        <w:t>1</w:t>
      </w:r>
      <w:r>
        <w:t>,</w:t>
      </w:r>
      <w:r>
        <w:t>0087</w:t>
      </w:r>
      <w:r>
        <w:t>u</w:t>
      </w:r>
      <w:r>
        <w:t>+</w:t>
      </w:r>
      <w:r>
        <w:t>235</w:t>
      </w:r>
      <w:r>
        <w:t>,</w:t>
      </w:r>
      <w:r>
        <w:t>0439</w:t>
      </w:r>
      <w:r>
        <w:t>u</w:t>
      </w:r>
      <w:r>
        <w:t>)</w:t>
      </w:r>
      <w:r>
        <w:t>−</w:t>
      </w:r>
      <w:r>
        <w:t>(</w:t>
      </w:r>
      <w:r>
        <w:t>91</w:t>
      </w:r>
      <w:r>
        <w:t>,</w:t>
      </w:r>
      <w:r>
        <w:t>9262</w:t>
      </w:r>
      <w:r>
        <w:t>u</w:t>
      </w:r>
      <w:r>
        <w:t>+</w:t>
      </w:r>
      <w:r>
        <w:t>140</w:t>
      </w:r>
      <w:r>
        <w:t>,</w:t>
      </w:r>
      <w:r>
        <w:t>9144</w:t>
      </w:r>
      <w:r>
        <w:t>u</w:t>
      </w:r>
      <w:r>
        <w:t>+</w:t>
      </w:r>
      <w:r>
        <w:t>3.1</w:t>
      </w:r>
      <w:r>
        <w:t>,</w:t>
      </w:r>
      <w:r>
        <w:t>0087</w:t>
      </w:r>
      <w:r>
        <w:t>u</w:t>
      </w:r>
      <w:r>
        <w:t>)</w:t>
      </w:r>
      <w:r>
        <w:t>]</w:t>
      </w:r>
      <w:r>
        <w:t>c</w:t>
      </w:r>
      <w:r>
        <w:t>2</w:t>
      </w:r>
      <w:r>
        <w:t>=</w:t>
      </w:r>
      <w:r>
        <w:t>173</w:t>
      </w:r>
      <w:r>
        <w:t>,</w:t>
      </w:r>
      <w:r>
        <w:t>17</w:t>
      </w:r>
      <w:r>
        <w:t>M</w:t>
      </w:r>
      <w:r>
        <w:t>e</w:t>
      </w:r>
      <w:r>
        <w:t>V</w:t>
      </w:r>
      <w:r>
        <w:t>E=(m_(tr)−m_(s))c^(2)=(m_(n)+ m_(U))−(m_(Kr)+ m_(Ba)+ 3m_(n))c^(2)=(1,0087u+235,0439u)−(91,9262u+140,9144u+3.1,0087u)c^(2)=173,17MeV</w:t>
      </w:r>
      <w:r>
        <w:br/>
      </w:r>
      <w:r>
        <w:rPr>
          <w:b/>
        </w:rPr>
        <w:t>Luyện tập 5 trang 96 Vật Lí 12</w:t>
      </w:r>
      <w:r>
        <w:t>:</w:t>
      </w:r>
      <w:r>
        <w:t xml:space="preserve"> </w:t>
      </w:r>
      <w:r>
        <w:t>Năng lượng toả ra khi 1,000 kg</w:t>
      </w:r>
      <w:r>
        <w:t xml:space="preserve"> </w:t>
      </w:r>
      <w:r>
        <w:t>235</w:t>
      </w:r>
      <w:r>
        <w:t>92</w:t>
      </w:r>
      <w:r>
        <w:t>U</w:t>
      </w:r>
      <w:r>
        <w:t>92235U</w:t>
      </w:r>
      <w:r>
        <w:t xml:space="preserve"> bị phân hạch hoàn toàn theo phản ứng trong Hình 2.4 tương đương với năng lượng toả ra khi đốt cháy bao nhiêu tấn than đá? Cho biết: khối lượng mol nguyên tử của uranium là 235,0439 g/mol; số Avogadro N</w:t>
      </w:r>
      <w:r>
        <w:rPr>
          <w:vertAlign w:val="subscript"/>
        </w:rPr>
        <w:t>A</w:t>
      </w:r>
      <w:r>
        <w:t xml:space="preserve"> </w:t>
      </w:r>
      <w:r>
        <w:t>= 6,02.10</w:t>
      </w:r>
      <w:r>
        <w:rPr>
          <w:vertAlign w:val="superscript"/>
        </w:rPr>
        <w:t>23</w:t>
      </w:r>
      <w:r>
        <w:t xml:space="preserve"> </w:t>
      </w:r>
      <w:r>
        <w:t>nguyên tử/mol. Mỗi kg than đá khi đốt cháy hoàn toàn toả ra 27.10</w:t>
      </w:r>
      <w:r>
        <w:rPr>
          <w:vertAlign w:val="superscript"/>
        </w:rPr>
        <w:t>6</w:t>
      </w:r>
      <w:r>
        <w:t xml:space="preserve"> </w:t>
      </w:r>
      <w:r>
        <w:t>J năng lượng nhiệt.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9b933adc7ac493a979b773aeb987f71.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xml:space="preserve">Số hạt nhân </w:t>
      </w:r>
      <w:r>
        <w:t>235</w:t>
      </w:r>
      <w:r>
        <w:t>92</w:t>
      </w:r>
      <w:r>
        <w:t>U</w:t>
      </w:r>
      <w:r>
        <w:t>92235U</w:t>
      </w:r>
      <w:r>
        <w:t xml:space="preserve"> có trong 1000 kg </w:t>
      </w:r>
      <w:r>
        <w:t>235</w:t>
      </w:r>
      <w:r>
        <w:t>92</w:t>
      </w:r>
      <w:r>
        <w:t>U</w:t>
      </w:r>
      <w:r>
        <w:t>92235U</w:t>
      </w:r>
      <w:r>
        <w:t xml:space="preserve"> là:</w:t>
      </w:r>
      <w:r>
        <w:br/>
      </w:r>
      <w:r>
        <w:t>N</w:t>
      </w:r>
      <w:r>
        <w:t>=</w:t>
      </w:r>
      <w:r>
        <w:t>n</w:t>
      </w:r>
      <w:r>
        <w:t>.</w:t>
      </w:r>
      <w:r>
        <w:t>N</w:t>
      </w:r>
      <w:r>
        <w:t>A</w:t>
      </w:r>
      <w:r>
        <w:t>=</w:t>
      </w:r>
      <w:r>
        <w:t>m</w:t>
      </w:r>
      <w:r>
        <w:t>A</w:t>
      </w:r>
      <w:r>
        <w:t>.</w:t>
      </w:r>
      <w:r>
        <w:t>N</w:t>
      </w:r>
      <w:r>
        <w:t>A</w:t>
      </w:r>
      <w:r>
        <w:t>=</w:t>
      </w:r>
      <w:r>
        <w:t>1000.10</w:t>
      </w:r>
      <w:r>
        <w:t>3</w:t>
      </w:r>
      <w:r>
        <w:t>235</w:t>
      </w:r>
      <w:r>
        <w:t>,</w:t>
      </w:r>
      <w:r>
        <w:t>0439</w:t>
      </w:r>
      <w:r>
        <w:t>.6</w:t>
      </w:r>
      <w:r>
        <w:t>,</w:t>
      </w:r>
      <w:r>
        <w:t>02.10</w:t>
      </w:r>
      <w:r>
        <w:t>23</w:t>
      </w:r>
      <w:r>
        <w:t>=</w:t>
      </w:r>
      <w:r>
        <w:t>2</w:t>
      </w:r>
      <w:r>
        <w:t>,</w:t>
      </w:r>
      <w:r>
        <w:t>56.10</w:t>
      </w:r>
      <w:r>
        <w:t>27</w:t>
      </w:r>
      <w:r>
        <w:t>N=n.N_(A)=(m)/(A).N_(A)=(1000.10^(3))/(235,0439).6,02.10^(23)=2,56.10^(27)</w:t>
      </w:r>
      <w:r>
        <w:br/>
      </w:r>
      <w:r>
        <w:t xml:space="preserve">Mỗi hạt nhân tham gia 1 phản ứng, nên số phản ứng bằng với số hạt nhân </w:t>
      </w:r>
      <w:r>
        <w:t>235</w:t>
      </w:r>
      <w:r>
        <w:t>92</w:t>
      </w:r>
      <w:r>
        <w:t>U</w:t>
      </w:r>
      <w:r>
        <w:t>92235U</w:t>
      </w:r>
      <w:r>
        <w:t xml:space="preserve"> .</w:t>
      </w:r>
      <w:r>
        <w:br/>
      </w:r>
      <w:r>
        <w:t>Năng lượng toả ra ở 1 phản ứng là: 173,17 MeV (lấy kết quả ở câu trên)</w:t>
      </w:r>
      <w:r>
        <w:br/>
      </w:r>
      <w:r>
        <w:t xml:space="preserve">Năng lượng toả ra khi phân hạch 1000kg </w:t>
      </w:r>
      <w:r>
        <w:t>235</w:t>
      </w:r>
      <w:r>
        <w:t>92</w:t>
      </w:r>
      <w:r>
        <w:t>U</w:t>
      </w:r>
      <w:r>
        <w:t>92235U</w:t>
      </w:r>
      <w:r>
        <w:t xml:space="preserve"> là:</w:t>
      </w:r>
      <w:r>
        <w:br/>
      </w:r>
      <w:r>
        <w:t>E</w:t>
      </w:r>
      <w:r>
        <w:t>=</w:t>
      </w:r>
      <w:r>
        <w:t>2</w:t>
      </w:r>
      <w:r>
        <w:t>,</w:t>
      </w:r>
      <w:r>
        <w:t>56.10</w:t>
      </w:r>
      <w:r>
        <w:t>27</w:t>
      </w:r>
      <w:r>
        <w:t>.173</w:t>
      </w:r>
      <w:r>
        <w:t>,</w:t>
      </w:r>
      <w:r>
        <w:t>17.1</w:t>
      </w:r>
      <w:r>
        <w:t>,</w:t>
      </w:r>
      <w:r>
        <w:t>6.10</w:t>
      </w:r>
      <w:r>
        <w:t>−</w:t>
      </w:r>
      <w:r>
        <w:t>13</w:t>
      </w:r>
      <w:r>
        <w:t>=</w:t>
      </w:r>
      <w:r>
        <w:t>7</w:t>
      </w:r>
      <w:r>
        <w:t>,</w:t>
      </w:r>
      <w:r>
        <w:t>09.10</w:t>
      </w:r>
      <w:r>
        <w:t>16</w:t>
      </w:r>
      <w:r>
        <w:t>J</w:t>
      </w:r>
      <w:r>
        <w:t>E=2,56.10^(27).173,17.1,6.10^(−13)=7,09.10^(16) J</w:t>
      </w:r>
      <w:r>
        <w:br/>
      </w:r>
      <w:r>
        <w:t>Khối lượng than đá tương đương:</w:t>
      </w:r>
      <w:r>
        <w:br/>
      </w:r>
      <w:r>
        <w:t>m</w:t>
      </w:r>
      <w:r>
        <w:t>=</w:t>
      </w:r>
      <w:r>
        <w:t>7</w:t>
      </w:r>
      <w:r>
        <w:t>,</w:t>
      </w:r>
      <w:r>
        <w:t>09.10</w:t>
      </w:r>
      <w:r>
        <w:t>16</w:t>
      </w:r>
      <w:r>
        <w:t>27.10</w:t>
      </w:r>
      <w:r>
        <w:t>6</w:t>
      </w:r>
      <w:r>
        <w:t>=</w:t>
      </w:r>
      <w:r>
        <w:t>2</w:t>
      </w:r>
      <w:r>
        <w:t>,</w:t>
      </w:r>
      <w:r>
        <w:t>625.10</w:t>
      </w:r>
      <w:r>
        <w:t>9</w:t>
      </w:r>
      <w:r>
        <w:t>k</w:t>
      </w:r>
      <w:r>
        <w:t>g</w:t>
      </w:r>
      <w:r>
        <w:t>=</w:t>
      </w:r>
      <w:r>
        <w:t>2</w:t>
      </w:r>
      <w:r>
        <w:t>,</w:t>
      </w:r>
      <w:r>
        <w:t>625.10</w:t>
      </w:r>
      <w:r>
        <w:t>6</w:t>
      </w:r>
      <w:r>
        <w:t>m=(7,09.10^(16))/(27.10^(6))=2,625.10^(9)kg=2,625.10^(6)</w:t>
      </w:r>
      <w:r>
        <w:br/>
      </w:r>
      <w:r>
        <w:rPr>
          <w:b/>
        </w:rPr>
        <w:t>III. Công nghiệp hạt nhân</w:t>
      </w:r>
      <w:r>
        <w:br/>
      </w:r>
      <w:r>
        <w:rPr>
          <w:b/>
        </w:rPr>
        <w:t>Luyện tập 6 trang 98 Vật Lí 12</w:t>
      </w:r>
      <w:r>
        <w:t>:</w:t>
      </w:r>
      <w:r>
        <w:t xml:space="preserve"> </w:t>
      </w:r>
      <w:r>
        <w:t>Arktika là tàu phá băng chạy bằng năng lượng hạt nhân của Nga. Với chiều dài 173 m, cao 15 m, tàu được trang bị hai lò phản ứng hạt nhân, mỗi lò có công suất 175 MW, giúp tàu phá lớp băng dày đến 3 m. Nếu lò phản ứng này sử dụng năng lượng từ sự phân hạch của</w:t>
      </w:r>
      <w:r>
        <w:t xml:space="preserve"> </w:t>
      </w:r>
      <w:r>
        <w:t>235</w:t>
      </w:r>
      <w:r>
        <w:t>92</w:t>
      </w:r>
      <w:r>
        <w:t>U</w:t>
      </w:r>
      <w:r>
        <w:t>92235U</w:t>
      </w:r>
      <w:r>
        <w:t>, mỗi phân hạch sinh ra trung bình 203 MeV; tính khối lượng</w:t>
      </w:r>
      <w:r>
        <w:t xml:space="preserve"> </w:t>
      </w:r>
      <w:r>
        <w:t>235</w:t>
      </w:r>
      <w:r>
        <w:t>92</w:t>
      </w:r>
      <w:r>
        <w:t>U</w:t>
      </w:r>
      <w:r>
        <w:t>92235U</w:t>
      </w:r>
      <w:r>
        <w:t xml:space="preserve"> mà lò phản ứng tiêu thụ trong 1 ngày. Cho số Avogadro N</w:t>
      </w:r>
      <w:r>
        <w:rPr>
          <w:vertAlign w:val="subscript"/>
        </w:rPr>
        <w:t>A</w:t>
      </w:r>
      <w:r>
        <w:t xml:space="preserve"> </w:t>
      </w:r>
      <w:r>
        <w:t>= 6,02. 10</w:t>
      </w:r>
      <w:r>
        <w:rPr>
          <w:vertAlign w:val="superscript"/>
        </w:rPr>
        <w:t>23</w:t>
      </w:r>
      <w:r>
        <w:t xml:space="preserve"> </w:t>
      </w:r>
      <w:r>
        <w:t>nguyên tử/mol và khối lượng mol nguyên tử của</w:t>
      </w:r>
      <w:r>
        <w:t xml:space="preserve"> </w:t>
      </w:r>
      <w:r>
        <w:t>235</w:t>
      </w:r>
      <w:r>
        <w:t>92</w:t>
      </w:r>
      <w:r>
        <w:t>U</w:t>
      </w:r>
      <w:r>
        <w:t>92235U</w:t>
      </w:r>
      <w:r>
        <w:t xml:space="preserve"> </w:t>
      </w:r>
      <w:r>
        <w:t xml:space="preserve"> là 235 g/mol.</w:t>
      </w:r>
      <w:r>
        <w:br/>
      </w:r>
      <w:r>
        <w:t xml:space="preserve"> </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d0816c3bc6940799a40ac5d777f955f.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xml:space="preserve">Công suất mà 2 lò phản ứng hạt nhân tạo ra: </w:t>
      </w:r>
      <w:r>
        <w:t>P</w:t>
      </w:r>
      <w:r>
        <w:t>=</w:t>
      </w:r>
      <w:r>
        <w:t>2.175</w:t>
      </w:r>
      <w:r>
        <w:t>=</w:t>
      </w:r>
      <w:r>
        <w:t>350</w:t>
      </w:r>
      <w:r>
        <w:t>M</w:t>
      </w:r>
      <w:r>
        <w:t>W</w:t>
      </w:r>
      <w:r>
        <w:t>P=2.175=350 MW</w:t>
      </w:r>
      <w:r>
        <w:br/>
      </w:r>
      <w:r>
        <w:t>Năng lượng mà 2 lò này tạo ra trong 1 ngày đêm:</w:t>
      </w:r>
      <w:r>
        <w:br/>
      </w:r>
      <w:r>
        <w:t>E</w:t>
      </w:r>
      <w:r>
        <w:t>=</w:t>
      </w:r>
      <w:r>
        <w:t>P</w:t>
      </w:r>
      <w:r>
        <w:t>.</w:t>
      </w:r>
      <w:r>
        <w:t>t</w:t>
      </w:r>
      <w:r>
        <w:t>=</w:t>
      </w:r>
      <w:r>
        <w:t>350.10</w:t>
      </w:r>
      <w:r>
        <w:t>6</w:t>
      </w:r>
      <w:r>
        <w:t>.86400</w:t>
      </w:r>
      <w:r>
        <w:t>=</w:t>
      </w:r>
      <w:r>
        <w:t>3</w:t>
      </w:r>
      <w:r>
        <w:t>,</w:t>
      </w:r>
      <w:r>
        <w:t>024.10</w:t>
      </w:r>
      <w:r>
        <w:t>13</w:t>
      </w:r>
      <w:r>
        <w:t>J</w:t>
      </w:r>
      <w:r>
        <w:t>E=P.t=350.10^(6).86400=3,024.10^(13) J</w:t>
      </w:r>
      <w:r>
        <w:br/>
      </w:r>
      <w:r>
        <w:t xml:space="preserve">Số phân hạch xảy ra: </w:t>
      </w:r>
      <w:r>
        <w:t>N</w:t>
      </w:r>
      <w:r>
        <w:t>=</w:t>
      </w:r>
      <w:r>
        <w:t>3</w:t>
      </w:r>
      <w:r>
        <w:t>,</w:t>
      </w:r>
      <w:r>
        <w:t>024.10</w:t>
      </w:r>
      <w:r>
        <w:t>13</w:t>
      </w:r>
      <w:r>
        <w:t>203.1</w:t>
      </w:r>
      <w:r>
        <w:t>,</w:t>
      </w:r>
      <w:r>
        <w:t>6.10</w:t>
      </w:r>
      <w:r>
        <w:t>−</w:t>
      </w:r>
      <w:r>
        <w:t>13</w:t>
      </w:r>
      <w:r>
        <w:t>=</w:t>
      </w:r>
      <w:r>
        <w:t>9</w:t>
      </w:r>
      <w:r>
        <w:t>,</w:t>
      </w:r>
      <w:r>
        <w:t>3.10</w:t>
      </w:r>
      <w:r>
        <w:t>23</w:t>
      </w:r>
      <w:r>
        <w:t>N=(3,024.10^(13))/(203.1,6.10^(−13))=9,3.10^(23)</w:t>
      </w:r>
      <w:r>
        <w:br/>
      </w:r>
      <w:r>
        <w:t xml:space="preserve">Số phân hạch bằng với số hạt nhân </w:t>
      </w:r>
      <w:r>
        <w:t>235</w:t>
      </w:r>
      <w:r>
        <w:t>92</w:t>
      </w:r>
      <w:r>
        <w:t>U</w:t>
      </w:r>
      <w:r>
        <w:t>92235U</w:t>
      </w:r>
      <w:r>
        <w:t xml:space="preserve">, nên khối lượng hạt nhân </w:t>
      </w:r>
      <w:r>
        <w:t>235</w:t>
      </w:r>
      <w:r>
        <w:t>92</w:t>
      </w:r>
      <w:r>
        <w:t>U</w:t>
      </w:r>
      <w:r>
        <w:t>92235U</w:t>
      </w:r>
      <w:r>
        <w:t xml:space="preserve"> cần dùng là:</w:t>
      </w:r>
      <w:r>
        <w:br/>
      </w:r>
      <w:r>
        <w:t>m</w:t>
      </w:r>
      <w:r>
        <w:t>=</w:t>
      </w:r>
      <w:r>
        <w:t>n</w:t>
      </w:r>
      <w:r>
        <w:t>.</w:t>
      </w:r>
      <w:r>
        <w:t>A</w:t>
      </w:r>
      <w:r>
        <w:t>=</w:t>
      </w:r>
      <w:r>
        <w:t>N</w:t>
      </w:r>
      <w:r>
        <w:t>N</w:t>
      </w:r>
      <w:r>
        <w:t>A</w:t>
      </w:r>
      <w:r>
        <w:t>.</w:t>
      </w:r>
      <w:r>
        <w:t>A</w:t>
      </w:r>
      <w:r>
        <w:t>=</w:t>
      </w:r>
      <w:r>
        <w:t>9</w:t>
      </w:r>
      <w:r>
        <w:t>,</w:t>
      </w:r>
      <w:r>
        <w:t>3.10</w:t>
      </w:r>
      <w:r>
        <w:t>23</w:t>
      </w:r>
      <w:r>
        <w:t>6</w:t>
      </w:r>
      <w:r>
        <w:t>,</w:t>
      </w:r>
      <w:r>
        <w:t>02.10</w:t>
      </w:r>
      <w:r>
        <w:t>23</w:t>
      </w:r>
      <w:r>
        <w:t>.235</w:t>
      </w:r>
      <w:r>
        <w:t>=</w:t>
      </w:r>
      <w:r>
        <w:t>363</w:t>
      </w:r>
      <w:r>
        <w:t>,</w:t>
      </w:r>
      <w:r>
        <w:t>04</w:t>
      </w:r>
      <w:r>
        <w:t>g</w:t>
      </w:r>
      <w:r>
        <w:t>m=n.A=(N)/(N_(A)).A=(9,3.10^(23))/(6,02.10^(23)).235=363,04 g</w:t>
      </w:r>
      <w:r>
        <w:br/>
      </w:r>
      <w:r>
        <w:rPr>
          <w:b/>
        </w:rPr>
        <w:t>Vận dụng trang 100 Vật Lí 12</w:t>
      </w:r>
      <w:r>
        <w:t>:</w:t>
      </w:r>
      <w:r>
        <w:t xml:space="preserve"> </w:t>
      </w:r>
      <w:r>
        <w:t>Tìm tài liệu như tranh ảnh, bài báo, ... và dựa vào các tài liệu đó thảo luận với bạn về vai trò của một số ngành công nghiệp hạt nhân trong khoa học và đời sống.</w:t>
      </w:r>
      <w:r>
        <w:br/>
      </w:r>
      <w:r>
        <w:rPr>
          <w:b/>
        </w:rPr>
        <w:t>Lời giải:</w:t>
      </w:r>
      <w:r>
        <w:br/>
      </w:r>
      <w:r>
        <w:t>Ngày nay, công nghệ hạt nhân không chỉ là một phần quan trọng của ngành công nghiệp, mà còn đóng vai trò không thể phủ nhận trong việc cải thiện đời sống và tiến bộ khoa học. Dưới đây là những ứng dụng và vai trò của ngành công nghiệp hạt nhân trong cuộc sống hàng ngày và trong lĩnh vực khoa học:</w:t>
      </w:r>
      <w:r>
        <w:br/>
      </w:r>
      <w:r>
        <w:t>Y tế: Chẩn đoán và điều trị ung thư</w:t>
      </w:r>
      <w:r>
        <w:br/>
      </w:r>
      <w:r>
        <w:t>Năng lượng:</w:t>
      </w:r>
      <w:r>
        <w:br/>
      </w:r>
      <w:r>
        <w:t>+ Phát điện hạt nhân.</w:t>
      </w:r>
      <w:r>
        <w:br/>
      </w:r>
      <w:r>
        <w:t>+ Nghiên cứu và phát triển năng lượng hạt nhân mới.</w:t>
      </w:r>
      <w:r>
        <w:br/>
      </w:r>
      <w:r>
        <w:t>Khoa học:</w:t>
      </w:r>
      <w:r>
        <w:br/>
      </w:r>
      <w:r>
        <w:t>+ Nghiên cứu vật lý hạt nhân.</w:t>
      </w:r>
      <w:r>
        <w:br/>
      </w:r>
      <w:r>
        <w:t>+ Ứng dụng trong nghiên cứu vật lý khác.</w:t>
      </w:r>
      <w:r>
        <w:br/>
      </w:r>
      <w:r>
        <w:t>Môi trường và bảo vệ:</w:t>
      </w:r>
      <w:r>
        <w:br/>
      </w:r>
      <w:r>
        <w:t>+ Xử lý chất thải hạt nhân.</w:t>
      </w:r>
      <w:r>
        <w:br/>
      </w:r>
      <w:r>
        <w:t>+ Giảm lượng khí thải carbon.</w:t>
      </w:r>
      <w:r>
        <w:br/>
      </w:r>
      <w:r>
        <w:t>Những ứng dụng và vai trò của ngành công nghiệp hạt nhân đã và đang đóng một vai trò quan trọng trong việc cải thiện đời sống của con người, từ cung cấp năng lượng sạch đến cải thiện phương pháp chẩn đoán và điều trị bệnh tật. Tuy nhiên, cần phải chú ý đến các vấn đề liên quan đến an toàn, bảo vệ môi trường và quản lý chất thải hạt nhân để đảm bảo rằng các ứng dụng này được sử dụng một cách an toàn và bền vững.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