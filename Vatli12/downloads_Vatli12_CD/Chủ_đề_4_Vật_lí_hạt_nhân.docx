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Chủ đề 4: Vật lí hạt nhân</w:t>
      </w:r>
    </w:p>
    <w:p>
      <w:r>
        <w:rPr>
          <w:b/>
        </w:rPr>
        <w:t>Giải SBT Vật lí 12 Chủ đề 4: Vật lí hạt nhân</w:t>
      </w:r>
      <w:r>
        <w:br/>
      </w:r>
      <w:r>
        <w:rPr>
          <w:b/>
        </w:rPr>
        <w:t>B. Ví dụ</w:t>
      </w:r>
      <w:r>
        <w:br/>
      </w:r>
      <w:r>
        <w:rPr>
          <w:b/>
        </w:rPr>
        <w:t>Câu 1 trang 44 SBT Vật lí 12</w:t>
      </w:r>
      <w:r>
        <w:t>:</w:t>
      </w:r>
      <w:r>
        <w:t xml:space="preserve"> </w:t>
      </w:r>
      <w:r>
        <w:t>Hạt nhân beryllium</w:t>
      </w:r>
      <w:r>
        <w:t>9</w:t>
      </w:r>
      <w:r>
        <w:t>4</w:t>
      </w:r>
      <w:r>
        <w:t>B</w:t>
      </w:r>
      <w:r>
        <w:t>e</w:t>
      </w:r>
      <w:r>
        <w:t>49Be</w:t>
      </w:r>
      <w:r>
        <w:t xml:space="preserve"> </w:t>
      </w:r>
      <w:r>
        <w:t>và hạt nhân boron</w:t>
      </w:r>
      <w:r>
        <w:t>9</w:t>
      </w:r>
      <w:r>
        <w:t>5</w:t>
      </w:r>
      <w:r>
        <w:t xml:space="preserve"> </w:t>
      </w:r>
      <w:r>
        <w:t>B</w:t>
      </w:r>
      <w:r>
        <w:t>59 B</w:t>
      </w:r>
      <w:r>
        <w:t xml:space="preserve"> </w:t>
      </w:r>
      <w:r>
        <w:t>có khối lượng lần lượt là 9,00999 u và 9,01059 u.</w:t>
      </w:r>
      <w:r>
        <w:br/>
      </w:r>
      <w:r>
        <w:t>a) Mô tả thành phần cấu tạo của mỗi hạt nhân.</w:t>
      </w:r>
      <w:r>
        <w:br/>
      </w:r>
      <w:r>
        <w:t>b) Biết khối lượng của các hạt proton và neutron lần lượt là 1,00728 u và 1,00866u. Tính độ hụt khối và năng lượng liên kết của mỗi hạt nhân đó.</w:t>
      </w:r>
      <w:r>
        <w:br/>
      </w:r>
      <w:r>
        <w:t>c) So sánh độ bền vững của hai hạt nhân đó.</w:t>
      </w:r>
      <w:r>
        <w:br/>
      </w:r>
      <w:r>
        <w:rPr>
          <w:b/>
        </w:rPr>
        <w:t>Lời giải:</w:t>
      </w:r>
      <w:r>
        <w:br/>
      </w:r>
      <w:r>
        <w:t>a) Thành phần cấu tạo của hạt nhân beryllium</w:t>
      </w:r>
      <w:r>
        <w:t>9</w:t>
      </w:r>
      <w:r>
        <w:t>4</w:t>
      </w:r>
      <w:r>
        <w:t>B</w:t>
      </w:r>
      <w:r>
        <w:t>e</w:t>
      </w:r>
      <w:r>
        <w:t>49Be</w:t>
      </w:r>
      <w:r>
        <w:br/>
      </w:r>
      <w:r>
        <w:t>Theo kí hiệu của hạt nhân ta có:</w:t>
      </w:r>
      <w:r>
        <w:br/>
      </w:r>
      <w:r>
        <w:t>Z = 4 → số proton là 4</w:t>
      </w:r>
      <w:r>
        <w:br/>
      </w:r>
      <w:r>
        <w:t>A = 9 → số neutron là: N = A – Z = 9 – 4 = 5</w:t>
      </w:r>
      <w:r>
        <w:br/>
      </w:r>
      <w:r>
        <w:t>Tương tự, hạt nhân boron</w:t>
      </w:r>
      <w:r>
        <w:t>9</w:t>
      </w:r>
      <w:r>
        <w:t>5</w:t>
      </w:r>
      <w:r>
        <w:t xml:space="preserve"> </w:t>
      </w:r>
      <w:r>
        <w:t>B</w:t>
      </w:r>
      <w:r>
        <w:t>59 B</w:t>
      </w:r>
      <w:r>
        <w:t xml:space="preserve"> </w:t>
      </w:r>
      <w:r>
        <w:t>có 5 proton và 4 neutron.</w:t>
      </w:r>
      <w:r>
        <w:br/>
      </w:r>
      <w:r>
        <w:t>b) Độ hụt khối và năng lượng liên kết của mỗi hạt nhân</w:t>
      </w:r>
      <w:r>
        <w:br/>
      </w:r>
      <w:r>
        <w:t>Hạt nhân beryllium</w:t>
      </w:r>
      <w:r>
        <w:t>9</w:t>
      </w:r>
      <w:r>
        <w:t>4</w:t>
      </w:r>
      <w:r>
        <w:t>B</w:t>
      </w:r>
      <w:r>
        <w:t>e</w:t>
      </w:r>
      <w:r>
        <w:t>49Be</w:t>
      </w:r>
      <w:r>
        <w:t xml:space="preserve"> </w:t>
      </w:r>
      <w:r>
        <w:t>:</w:t>
      </w:r>
      <w:r>
        <w:br/>
      </w:r>
      <w:r>
        <w:t>Δ</w:t>
      </w:r>
      <w:r>
        <w:t>m</w:t>
      </w:r>
      <w:r>
        <w:t>Be</w:t>
      </w:r>
      <w:r>
        <w:t>=</w:t>
      </w:r>
      <w:r>
        <w:t>Z</w:t>
      </w:r>
      <w:r>
        <w:t>m</w:t>
      </w:r>
      <w:r>
        <w:t>p</w:t>
      </w:r>
      <w:r>
        <w:t>+</w:t>
      </w:r>
      <w:r>
        <w:t>(</w:t>
      </w:r>
      <w:r>
        <w:t>A</w:t>
      </w:r>
      <w:r>
        <w:t>−</w:t>
      </w:r>
      <w:r>
        <w:t>Z</w:t>
      </w:r>
      <w:r>
        <w:t>)</w:t>
      </w:r>
      <w:r>
        <w:t>m</w:t>
      </w:r>
      <w:r>
        <w:t>n</w:t>
      </w:r>
      <w:r>
        <w:t>−</w:t>
      </w:r>
      <w:r>
        <w:t>m</w:t>
      </w:r>
      <w:r>
        <w:t>Be</w:t>
      </w:r>
      <w:r>
        <w:t>Δm_(Be)=Zm_(p)+(A−Z)m_(n)−m_(Be)</w:t>
      </w:r>
      <w:r>
        <w:t>=</w:t>
      </w:r>
      <w:r>
        <w:t>4.1</w:t>
      </w:r>
      <w:r>
        <w:t>,</w:t>
      </w:r>
      <w:r>
        <w:t>00728</w:t>
      </w:r>
      <w:r>
        <w:t>u</w:t>
      </w:r>
      <w:r>
        <w:t>+</w:t>
      </w:r>
      <w:r>
        <w:t>5.1</w:t>
      </w:r>
      <w:r>
        <w:t>,</w:t>
      </w:r>
      <w:r>
        <w:t>00866</w:t>
      </w:r>
      <w:r>
        <w:t>u</w:t>
      </w:r>
      <w:r>
        <w:t>−</w:t>
      </w:r>
      <w:r>
        <w:t>9</w:t>
      </w:r>
      <w:r>
        <w:t>,</w:t>
      </w:r>
      <w:r>
        <w:t>00999</w:t>
      </w:r>
      <w:r>
        <w:t>u</w:t>
      </w:r>
      <w:r>
        <w:t>=</w:t>
      </w:r>
      <w:r>
        <w:t>0</w:t>
      </w:r>
      <w:r>
        <w:t>,</w:t>
      </w:r>
      <w:r>
        <w:t>06243</w:t>
      </w:r>
      <w:r>
        <w:t>u</w:t>
      </w:r>
      <w:r>
        <w:t>=4.1,00728u+5.1,00866u−9,00999u=0,06243u</w:t>
      </w:r>
      <w:r>
        <w:br/>
      </w:r>
      <w:r>
        <w:t>E</w:t>
      </w:r>
      <w:r>
        <w:t>lkBe</w:t>
      </w:r>
      <w:r>
        <w:t xml:space="preserve"> </w:t>
      </w:r>
      <w:r>
        <w:t>=</w:t>
      </w:r>
      <w:r>
        <w:t>Δ</w:t>
      </w:r>
      <w:r>
        <w:t>m</w:t>
      </w:r>
      <w:r>
        <w:t>Be</w:t>
      </w:r>
      <w:r>
        <w:t>c</w:t>
      </w:r>
      <w:r>
        <w:t>2</w:t>
      </w:r>
      <w:r>
        <w:t>=</w:t>
      </w:r>
      <w:r>
        <w:t>0</w:t>
      </w:r>
      <w:r>
        <w:t>,</w:t>
      </w:r>
      <w:r>
        <w:t>06243</w:t>
      </w:r>
      <w:r>
        <w:t>(</w:t>
      </w:r>
      <w:r>
        <w:t>931</w:t>
      </w:r>
      <w:r>
        <w:t>,</w:t>
      </w:r>
      <w:r>
        <w:t>5</w:t>
      </w:r>
      <w:r>
        <w:t>MeV</w:t>
      </w:r>
      <w:r>
        <w:t>c</w:t>
      </w:r>
      <w:r>
        <w:t>2</w:t>
      </w:r>
      <w:r>
        <w:t>)</w:t>
      </w:r>
      <w:r>
        <w:t>c</w:t>
      </w:r>
      <w:r>
        <w:t>2</w:t>
      </w:r>
      <w:r>
        <w:t>=</w:t>
      </w:r>
      <w:r>
        <w:t>58</w:t>
      </w:r>
      <w:r>
        <w:t>,</w:t>
      </w:r>
      <w:r>
        <w:t>15</w:t>
      </w:r>
      <w:r>
        <w:t>MeV</w:t>
      </w:r>
      <w:r>
        <w:t>E_(lkBe) =Δm_(Be)c^(2)=0,06243931,5(MeV)/(c^(2))c^(2)=58,15MeV</w:t>
      </w:r>
      <w:r>
        <w:br/>
      </w:r>
      <w:r>
        <w:t>Hạt nhân boron</w:t>
      </w:r>
      <w:r>
        <w:t>9</w:t>
      </w:r>
      <w:r>
        <w:t>5</w:t>
      </w:r>
      <w:r>
        <w:t xml:space="preserve"> </w:t>
      </w:r>
      <w:r>
        <w:t>B</w:t>
      </w:r>
      <w:r>
        <w:t>59 B</w:t>
      </w:r>
      <w:r>
        <w:t>:</w:t>
      </w:r>
      <w:r>
        <w:br/>
      </w:r>
      <w:r>
        <w:t>Δ</w:t>
      </w:r>
      <w:r>
        <w:t>m</w:t>
      </w:r>
      <w:r>
        <w:t>B</w:t>
      </w:r>
      <w:r>
        <w:t>=</w:t>
      </w:r>
      <w:r>
        <w:t>Z</w:t>
      </w:r>
      <w:r>
        <w:t>m</w:t>
      </w:r>
      <w:r>
        <w:t>p</w:t>
      </w:r>
      <w:r>
        <w:t>+</w:t>
      </w:r>
      <w:r>
        <w:t>(</w:t>
      </w:r>
      <w:r>
        <w:t>A</w:t>
      </w:r>
      <w:r>
        <w:t>−</w:t>
      </w:r>
      <w:r>
        <w:t>Z</w:t>
      </w:r>
      <w:r>
        <w:t>)</w:t>
      </w:r>
      <w:r>
        <w:t>m</w:t>
      </w:r>
      <w:r>
        <w:t>n</w:t>
      </w:r>
      <w:r>
        <w:t>−</w:t>
      </w:r>
      <w:r>
        <w:t>m</w:t>
      </w:r>
      <w:r>
        <w:t>B</w:t>
      </w:r>
      <w:r>
        <w:t>Δm_(B)=Zm_(p)+(A−Z)m_(n)−m_(B)</w:t>
      </w:r>
      <w:r>
        <w:t>=</w:t>
      </w:r>
      <w:r>
        <w:t>5.1</w:t>
      </w:r>
      <w:r>
        <w:t>,</w:t>
      </w:r>
      <w:r>
        <w:t>00728</w:t>
      </w:r>
      <w:r>
        <w:t>u</w:t>
      </w:r>
      <w:r>
        <w:t>+</w:t>
      </w:r>
      <w:r>
        <w:t>4.1</w:t>
      </w:r>
      <w:r>
        <w:t>,</w:t>
      </w:r>
      <w:r>
        <w:t>00866</w:t>
      </w:r>
      <w:r>
        <w:t>u</w:t>
      </w:r>
      <w:r>
        <w:t>−</w:t>
      </w:r>
      <w:r>
        <w:t>9</w:t>
      </w:r>
      <w:r>
        <w:t>,</w:t>
      </w:r>
      <w:r>
        <w:t>01059</w:t>
      </w:r>
      <w:r>
        <w:t>u</w:t>
      </w:r>
      <w:r>
        <w:t>=</w:t>
      </w:r>
      <w:r>
        <w:t>0</w:t>
      </w:r>
      <w:r>
        <w:t>,</w:t>
      </w:r>
      <w:r>
        <w:t>06045</w:t>
      </w:r>
      <w:r>
        <w:t>u</w:t>
      </w:r>
      <w:r>
        <w:t>=5.1,00728u+4.1,00866u−9,01059u=0,06045u</w:t>
      </w:r>
      <w:r>
        <w:br/>
      </w:r>
      <w:r>
        <w:t>E</w:t>
      </w:r>
      <w:r>
        <w:t>lkB</w:t>
      </w:r>
      <w:r>
        <w:t>=</w:t>
      </w:r>
      <w:r>
        <w:t>Δ</w:t>
      </w:r>
      <w:r>
        <w:t>m</w:t>
      </w:r>
      <w:r>
        <w:t>B</w:t>
      </w:r>
      <w:r>
        <w:t>c</w:t>
      </w:r>
      <w:r>
        <w:t>2</w:t>
      </w:r>
      <w:r>
        <w:t>=</w:t>
      </w:r>
      <w:r>
        <w:t>0</w:t>
      </w:r>
      <w:r>
        <w:t>,</w:t>
      </w:r>
      <w:r>
        <w:t>06045</w:t>
      </w:r>
      <w:r>
        <w:t>(</w:t>
      </w:r>
      <w:r>
        <w:t>931</w:t>
      </w:r>
      <w:r>
        <w:t>,</w:t>
      </w:r>
      <w:r>
        <w:t>5</w:t>
      </w:r>
      <w:r>
        <w:t>MeV</w:t>
      </w:r>
      <w:r>
        <w:t>c</w:t>
      </w:r>
      <w:r>
        <w:t>2</w:t>
      </w:r>
      <w:r>
        <w:t>)</w:t>
      </w:r>
      <w:r>
        <w:t>c</w:t>
      </w:r>
      <w:r>
        <w:t>2</w:t>
      </w:r>
      <w:r>
        <w:t>=</w:t>
      </w:r>
      <w:r>
        <w:t>56</w:t>
      </w:r>
      <w:r>
        <w:t>,</w:t>
      </w:r>
      <w:r>
        <w:t>31</w:t>
      </w:r>
      <w:r>
        <w:t>MeV</w:t>
      </w:r>
      <w:r>
        <w:t>E_(lkB)=Δm_(B)c^(2)=0,06045931,5(MeV)/(c^(2))c^(2)=56,31MeV</w:t>
      </w:r>
      <w:r>
        <w:br/>
      </w:r>
      <w:r>
        <w:t>c) Để so sánh độ bền vững của mỗi hạt nhân, ta tính năng lượng liên kết riêng của mỗi hạt:</w:t>
      </w:r>
      <w:r>
        <w:br/>
      </w:r>
      <w:r>
        <w:t>E</w:t>
      </w:r>
      <w:r>
        <w:t>lkrBe</w:t>
      </w:r>
      <w:r>
        <w:t>=</w:t>
      </w:r>
      <w:r>
        <w:t>E</w:t>
      </w:r>
      <w:r>
        <w:t>lkBe</w:t>
      </w:r>
      <w:r>
        <w:t>A</w:t>
      </w:r>
      <w:r>
        <w:t>=</w:t>
      </w:r>
      <w:r>
        <w:t>(</w:t>
      </w:r>
      <w:r>
        <w:t>58</w:t>
      </w:r>
      <w:r>
        <w:t>,</w:t>
      </w:r>
      <w:r>
        <w:t>15</w:t>
      </w:r>
      <w:r>
        <w:t>MeV</w:t>
      </w:r>
      <w:r>
        <w:t>)</w:t>
      </w:r>
      <w:r>
        <w:t>(</w:t>
      </w:r>
      <w:r>
        <w:t>9</w:t>
      </w:r>
      <w:r>
        <w:t xml:space="preserve"> nucleon </w:t>
      </w:r>
      <w:r>
        <w:t>)</w:t>
      </w:r>
      <w:r>
        <w:t>=</w:t>
      </w:r>
      <w:r>
        <w:t>6</w:t>
      </w:r>
      <w:r>
        <w:t>,</w:t>
      </w:r>
      <w:r>
        <w:t>461</w:t>
      </w:r>
      <w:r>
        <w:t>MeV</w:t>
      </w:r>
      <w:r>
        <w:t>/</w:t>
      </w:r>
      <w:r>
        <w:t>nucleon</w:t>
      </w:r>
      <w:r>
        <w:t>E_(lkrBe)=(E_(lkBe))/(A)=((58,15MeV))/((9 nucleon ))=6,461MeV/nucleon</w:t>
      </w:r>
      <w:r>
        <w:br/>
      </w:r>
      <w:r>
        <w:t>E</w:t>
      </w:r>
      <w:r>
        <w:t>lkrB</w:t>
      </w:r>
      <w:r>
        <w:t>=</w:t>
      </w:r>
      <w:r>
        <w:t>E</w:t>
      </w:r>
      <w:r>
        <w:t>lkB</w:t>
      </w:r>
      <w:r>
        <w:t>A</w:t>
      </w:r>
      <w:r>
        <w:t>=</w:t>
      </w:r>
      <w:r>
        <w:t>(</w:t>
      </w:r>
      <w:r>
        <w:t>56</w:t>
      </w:r>
      <w:r>
        <w:t>,</w:t>
      </w:r>
      <w:r>
        <w:t>31</w:t>
      </w:r>
      <w:r>
        <w:t>MeV</w:t>
      </w:r>
      <w:r>
        <w:t>)</w:t>
      </w:r>
      <w:r>
        <w:t>(</w:t>
      </w:r>
      <w:r>
        <w:t>9</w:t>
      </w:r>
      <w:r>
        <w:t xml:space="preserve"> nucleon </w:t>
      </w:r>
      <w:r>
        <w:t>)</w:t>
      </w:r>
      <w:r>
        <w:t>=</w:t>
      </w:r>
      <w:r>
        <w:t>6</w:t>
      </w:r>
      <w:r>
        <w:t>,</w:t>
      </w:r>
      <w:r>
        <w:t>257</w:t>
      </w:r>
      <w:r>
        <w:t>MeV</w:t>
      </w:r>
      <w:r>
        <w:t>/</w:t>
      </w:r>
      <w:r>
        <w:t xml:space="preserve">nucleon </w:t>
      </w:r>
      <w:r>
        <w:t xml:space="preserve">E_(lkrB)=(E_(lkB))/(A)=((56,31MeV))/((9 nucleon ))=6,257MeV/nucleon </w:t>
      </w:r>
      <w:r>
        <w:br/>
      </w:r>
      <w:r>
        <w:t>E</w:t>
      </w:r>
      <w:r>
        <w:t>lkBe</w:t>
      </w:r>
      <w:r>
        <w:t>&gt;</w:t>
      </w:r>
      <w:r>
        <w:t>E</w:t>
      </w:r>
      <w:r>
        <w:t>lkB</w:t>
      </w:r>
      <w:r>
        <w:t>E_(lkBe)&gt;E_(lkB)</w:t>
      </w:r>
      <w:r>
        <w:t xml:space="preserve"> </w:t>
      </w:r>
      <w:r>
        <w:t>nên hạt nhân</w:t>
      </w:r>
      <w:r>
        <w:t>9</w:t>
      </w:r>
      <w:r>
        <w:t>4</w:t>
      </w:r>
      <w:r>
        <w:t>B</w:t>
      </w:r>
      <w:r>
        <w:t>e</w:t>
      </w:r>
      <w:r>
        <w:t>49Be</w:t>
      </w:r>
      <w:r>
        <w:t xml:space="preserve"> </w:t>
      </w:r>
      <w:r>
        <w:t>bền vững hơn hạt nhân</w:t>
      </w:r>
      <w:r>
        <w:t>9</w:t>
      </w:r>
      <w:r>
        <w:t>5</w:t>
      </w:r>
      <w:r>
        <w:t xml:space="preserve"> </w:t>
      </w:r>
      <w:r>
        <w:t>B</w:t>
      </w:r>
      <w:r>
        <w:t>59 B</w:t>
      </w:r>
      <w:r>
        <w:br/>
      </w:r>
      <w:r>
        <w:rPr>
          <w:b/>
        </w:rPr>
        <w:t>Câu 2 trang 45 SBT Vật lí 12</w:t>
      </w:r>
      <w:r>
        <w:t>:</w:t>
      </w:r>
      <w:r>
        <w:br/>
      </w:r>
      <w:r>
        <w:t>a) Đồng vị</w:t>
      </w:r>
      <w:r>
        <w:t>210</w:t>
      </w:r>
      <w:r>
        <w:t>84</w:t>
      </w:r>
      <w:r>
        <w:t>Po</w:t>
      </w:r>
      <w:r>
        <w:t>84210Po</w:t>
      </w:r>
      <w:r>
        <w:t xml:space="preserve"> </w:t>
      </w:r>
      <w:r>
        <w:t>là chất phóng xạ</w:t>
      </w:r>
      <w:r>
        <w:t xml:space="preserve"> </w:t>
      </w:r>
      <w:r>
        <w:t>α</w:t>
      </w:r>
      <w:r>
        <w:t>α</w:t>
      </w:r>
      <w:r>
        <w:t>, sản phẩm phân rã là chì Pb. Xác định cấu tạo của hạt nhân sản phẩm và viết phương trình của phản ứng phân rã phóng xạ đó.</w:t>
      </w:r>
      <w:r>
        <w:br/>
      </w:r>
      <w:r>
        <w:t>b) Cho biết khối lượng nguyên tử của các hạt là m</w:t>
      </w:r>
      <w:r>
        <w:rPr>
          <w:vertAlign w:val="subscript"/>
        </w:rPr>
        <w:t>Po</w:t>
      </w:r>
      <w:r>
        <w:t xml:space="preserve"> </w:t>
      </w:r>
      <w:r>
        <w:t>= 209,98287u; m</w:t>
      </w:r>
      <w:r>
        <w:rPr>
          <w:vertAlign w:val="subscript"/>
        </w:rPr>
        <w:t>He</w:t>
      </w:r>
      <w:r>
        <w:t xml:space="preserve"> </w:t>
      </w:r>
      <w:r>
        <w:t>= 4,00260 u; m</w:t>
      </w:r>
      <w:r>
        <w:rPr>
          <w:vertAlign w:val="subscript"/>
        </w:rPr>
        <w:t>Pb</w:t>
      </w:r>
      <w:r>
        <w:t xml:space="preserve"> </w:t>
      </w:r>
      <w:r>
        <w:t>= 205,97446 u. Tính năng lượng toả ra của phản ứng phân rã phóng xạ trên.</w:t>
      </w:r>
      <w:r>
        <w:br/>
      </w:r>
      <w:r>
        <w:t>c) Một mẫu</w:t>
      </w:r>
      <w:r>
        <w:t>210</w:t>
      </w:r>
      <w:r>
        <w:t>84</w:t>
      </w:r>
      <w:r>
        <w:t>Po</w:t>
      </w:r>
      <w:r>
        <w:t>84210Po</w:t>
      </w:r>
      <w:r>
        <w:t xml:space="preserve"> </w:t>
      </w:r>
      <w:r>
        <w:t>nguyên chất có khối lượng 125 g. Xác định độ phóng xạ của mẫu đó tại thời điểm ban đầu và tại thời điểm sau đó 30,0 ngày. Cho biết chu kì bán rã của</w:t>
      </w:r>
      <w:r>
        <w:t>210</w:t>
      </w:r>
      <w:r>
        <w:t>84</w:t>
      </w:r>
      <w:r>
        <w:t>Po</w:t>
      </w:r>
      <w:r>
        <w:t>84210Po</w:t>
      </w:r>
      <w:r>
        <w:t xml:space="preserve"> </w:t>
      </w:r>
      <w:r>
        <w:t>là 138 ngày.</w:t>
      </w:r>
      <w:r>
        <w:br/>
      </w:r>
      <w:r>
        <w:t>d) Tính khối lượng chì được tạo thành sau khoảng thời gian 30,0 ngày.</w:t>
      </w:r>
      <w:r>
        <w:br/>
      </w:r>
      <w:r>
        <w:rPr>
          <w:b/>
        </w:rPr>
        <w:t>Lời giải:</w:t>
      </w:r>
      <w:r>
        <w:br/>
      </w:r>
      <w:r>
        <w:t>a) Cấu tạo của hạt nhân Pb – phương trình phản ứng</w:t>
      </w:r>
      <w:r>
        <w:br/>
      </w:r>
      <w:r>
        <w:t>Ta có: hạt</w:t>
      </w:r>
      <w:r>
        <w:t xml:space="preserve"> </w:t>
      </w:r>
      <w:r>
        <w:t>α</w:t>
      </w:r>
      <w:r>
        <w:t>α</w:t>
      </w:r>
      <w:r>
        <w:t xml:space="preserve"> </w:t>
      </w:r>
      <w:r>
        <w:t>là hạt nhân</w:t>
      </w:r>
      <w:r>
        <w:t>4</w:t>
      </w:r>
      <w:r>
        <w:t>2</w:t>
      </w:r>
      <w:r>
        <w:t>He</w:t>
      </w:r>
      <w:r>
        <w:t>24He</w:t>
      </w:r>
      <w:r>
        <w:br/>
      </w:r>
      <w:r>
        <w:t>Phương trình phóng xạ có dạng:</w:t>
      </w:r>
      <w:r>
        <w:t>210</w:t>
      </w:r>
      <w:r>
        <w:t>84</w:t>
      </w:r>
      <w:r>
        <w:t>Po</w:t>
      </w:r>
      <w:r>
        <w:t>→</w:t>
      </w:r>
      <w:r>
        <w:t>A</w:t>
      </w:r>
      <w:r>
        <w:t>Z</w:t>
      </w:r>
      <w:r>
        <w:t>Pb</w:t>
      </w:r>
      <w:r>
        <w:t>+</w:t>
      </w:r>
      <w:r>
        <w:t>4</w:t>
      </w:r>
      <w:r>
        <w:t>2</w:t>
      </w:r>
      <w:r>
        <w:t>He</w:t>
      </w:r>
      <w:r>
        <w:t>84210Po→ZAPb+24He</w:t>
      </w:r>
      <w:r>
        <w:br/>
      </w:r>
      <w:r>
        <w:t>Do điện tích và số nucleon được bảo toàn trong các phản ứng hạt nhân nên</w:t>
      </w:r>
      <w:r>
        <w:br/>
      </w:r>
      <w:r>
        <w:t>Z = 84 – 2 = 82</w:t>
      </w:r>
      <w:r>
        <w:br/>
      </w:r>
      <w:r>
        <w:t>A = 210 – 4 = 206</w:t>
      </w:r>
      <w:r>
        <w:br/>
      </w:r>
      <w:r>
        <w:t>Phương trình phóng xạ có dạng:</w:t>
      </w:r>
      <w:r>
        <w:t>210</w:t>
      </w:r>
      <w:r>
        <w:t>84</w:t>
      </w:r>
      <w:r>
        <w:t>Po</w:t>
      </w:r>
      <w:r>
        <w:t>→</w:t>
      </w:r>
      <w:r>
        <w:t>206</w:t>
      </w:r>
      <w:r>
        <w:t>82</w:t>
      </w:r>
      <w:r>
        <w:t xml:space="preserve"> </w:t>
      </w:r>
      <w:r>
        <w:t>Pb</w:t>
      </w:r>
      <w:r>
        <w:t>+</w:t>
      </w:r>
      <w:r>
        <w:t>4</w:t>
      </w:r>
      <w:r>
        <w:t>2</w:t>
      </w:r>
      <w:r>
        <w:t>He</w:t>
      </w:r>
      <w:r>
        <w:t>84210Po→82206 Pb+24He</w:t>
      </w:r>
      <w:r>
        <w:br/>
      </w:r>
      <w:r>
        <w:t>b) Năng lượng toả ra của phản ứng hạt nhân:</w:t>
      </w:r>
      <w:r>
        <w:br/>
      </w:r>
      <w:r>
        <w:t>E</w:t>
      </w:r>
      <w:r>
        <w:rPr>
          <w:vertAlign w:val="subscript"/>
        </w:rPr>
        <w:t>toả</w:t>
      </w:r>
      <w:r>
        <w:t xml:space="preserve"> </w:t>
      </w:r>
      <w:r>
        <w:t>= (m</w:t>
      </w:r>
      <w:r>
        <w:rPr>
          <w:vertAlign w:val="subscript"/>
        </w:rPr>
        <w:t>trước</w:t>
      </w:r>
      <w:r>
        <w:t xml:space="preserve"> </w:t>
      </w:r>
      <w:r>
        <w:t>– m</w:t>
      </w:r>
      <w:r>
        <w:rPr>
          <w:vertAlign w:val="subscript"/>
        </w:rPr>
        <w:t>sau</w:t>
      </w:r>
      <w:r>
        <w:t>)c</w:t>
      </w:r>
      <w:r>
        <w:rPr>
          <w:vertAlign w:val="superscript"/>
        </w:rPr>
        <w:t xml:space="preserve">2 </w:t>
      </w:r>
      <w:r>
        <w:br/>
      </w:r>
      <w:r>
        <w:t>= [209,98287 u - (205,97446 u + 4,00260 u)]c</w:t>
      </w:r>
      <w:r>
        <w:rPr>
          <w:vertAlign w:val="superscript"/>
        </w:rPr>
        <w:t>2</w:t>
      </w:r>
      <w:r>
        <w:t xml:space="preserve"> </w:t>
      </w:r>
      <w:r>
        <w:br/>
      </w:r>
      <w:r>
        <w:t>=</w:t>
      </w:r>
      <w:r>
        <w:t>0</w:t>
      </w:r>
      <w:r>
        <w:t>,</w:t>
      </w:r>
      <w:r>
        <w:t>00581</w:t>
      </w:r>
      <w:r>
        <w:t>u</w:t>
      </w:r>
      <w:r>
        <w:t>c</w:t>
      </w:r>
      <w:r>
        <w:t>2</w:t>
      </w:r>
      <w:r>
        <w:t>=</w:t>
      </w:r>
      <w:r>
        <w:t>0</w:t>
      </w:r>
      <w:r>
        <w:t>,</w:t>
      </w:r>
      <w:r>
        <w:t>00581</w:t>
      </w:r>
      <w:r>
        <w:t>(</w:t>
      </w:r>
      <w:r>
        <w:t>931</w:t>
      </w:r>
      <w:r>
        <w:t>,</w:t>
      </w:r>
      <w:r>
        <w:t>5</w:t>
      </w:r>
      <w:r>
        <w:t>MeV</w:t>
      </w:r>
      <w:r>
        <w:t>c</w:t>
      </w:r>
      <w:r>
        <w:t>2</w:t>
      </w:r>
      <w:r>
        <w:t>)</w:t>
      </w:r>
      <w:r>
        <w:t>c</w:t>
      </w:r>
      <w:r>
        <w:t>2</w:t>
      </w:r>
      <w:r>
        <w:t>=</w:t>
      </w:r>
      <w:r>
        <w:t>5</w:t>
      </w:r>
      <w:r>
        <w:t>,</w:t>
      </w:r>
      <w:r>
        <w:t>41</w:t>
      </w:r>
      <w:r>
        <w:t>MeV</w:t>
      </w:r>
      <w:r>
        <w:t>=0,00581uc^(2)=0,00581931,5(MeV)/(c^(2))c^(2)=5,41MeV</w:t>
      </w:r>
      <w:r>
        <w:br/>
      </w:r>
      <w:r>
        <w:t>c) Độ phóng xạ của một mẫu chất phóng xạ: H =</w:t>
      </w:r>
      <w:r>
        <w:t xml:space="preserve"> </w:t>
      </w:r>
      <w:r>
        <w:t>λ</w:t>
      </w:r>
      <w:r>
        <w:t>λ</w:t>
      </w:r>
      <w:r>
        <w:t>N</w:t>
      </w:r>
      <w:r>
        <w:br/>
      </w:r>
      <w:r>
        <w:t xml:space="preserve">Với </w:t>
      </w:r>
      <w:r>
        <w:t>λ</w:t>
      </w:r>
      <w:r>
        <w:t>=</w:t>
      </w:r>
      <w:r>
        <w:t>ln</w:t>
      </w:r>
      <w:r>
        <w:t>2</w:t>
      </w:r>
      <w:r>
        <w:t>T</w:t>
      </w:r>
      <w:r>
        <w:t>λ=(ln2)/(T)</w:t>
      </w:r>
      <w:r>
        <w:t xml:space="preserve"> </w:t>
      </w:r>
      <w:r>
        <w:t>là hằng số phóng xạ</w:t>
      </w:r>
      <w:r>
        <w:br/>
      </w:r>
      <w:r>
        <w:t>N</w:t>
      </w:r>
      <w:r>
        <w:t>=</w:t>
      </w:r>
      <w:r>
        <w:t>m</w:t>
      </w:r>
      <w:r>
        <w:t>A</w:t>
      </w:r>
      <w:r>
        <w:t>N</w:t>
      </w:r>
      <w:r>
        <w:t>A</w:t>
      </w:r>
      <w:r>
        <w:t>N=(m)/(A)N_(A)</w:t>
      </w:r>
      <w:r>
        <w:t xml:space="preserve"> </w:t>
      </w:r>
      <w:r>
        <w:t>là số hạt nhân chất phóng xạ có trong mẫu</w:t>
      </w:r>
      <w:r>
        <w:br/>
      </w:r>
      <w:r>
        <w:t>• Tại thời điểm ban đầu:</w:t>
      </w:r>
      <w:r>
        <w:br/>
      </w:r>
      <w:r>
        <w:t>H</w:t>
      </w:r>
      <w:r>
        <w:t>0</w:t>
      </w:r>
      <w:r>
        <w:t>=</w:t>
      </w:r>
      <w:r>
        <w:t>λ</w:t>
      </w:r>
      <w:r>
        <w:t>N</w:t>
      </w:r>
      <w:r>
        <w:t>0</w:t>
      </w:r>
      <w:r>
        <w:t>=</w:t>
      </w:r>
      <w:r>
        <w:t>ln</w:t>
      </w:r>
      <w:r>
        <w:t>2</w:t>
      </w:r>
      <w:r>
        <w:t>(</w:t>
      </w:r>
      <w:r>
        <w:t>138.24.3600</w:t>
      </w:r>
      <w:r>
        <w:t xml:space="preserve"> </w:t>
      </w:r>
      <w:r>
        <w:t>s</w:t>
      </w:r>
      <w:r>
        <w:t>)</w:t>
      </w:r>
      <w:r>
        <w:t>⋅</w:t>
      </w:r>
      <w:r>
        <w:t>(</w:t>
      </w:r>
      <w:r>
        <w:t>125</w:t>
      </w:r>
      <w:r>
        <w:t xml:space="preserve"> </w:t>
      </w:r>
      <w:r>
        <w:t>g</w:t>
      </w:r>
      <w:r>
        <w:t>)</w:t>
      </w:r>
      <w:r>
        <w:t>(</w:t>
      </w:r>
      <w:r>
        <w:t>210</w:t>
      </w:r>
      <w:r>
        <w:t>g</w:t>
      </w:r>
      <w:r>
        <w:t>mol</w:t>
      </w:r>
      <w:r>
        <w:t>)</w:t>
      </w:r>
      <w:r>
        <w:t>⋅</w:t>
      </w:r>
      <w:r>
        <w:t>(</w:t>
      </w:r>
      <w:r>
        <w:t>6</w:t>
      </w:r>
      <w:r>
        <w:t>,</w:t>
      </w:r>
      <w:r>
        <w:t>02</w:t>
      </w:r>
      <w:r>
        <w:t>⋅</w:t>
      </w:r>
      <w:r>
        <w:t>10</w:t>
      </w:r>
      <w:r>
        <w:t>23</w:t>
      </w:r>
      <w:r>
        <w:t xml:space="preserve"> nguyen tu </w:t>
      </w:r>
      <w:r>
        <w:t>mol</w:t>
      </w:r>
      <w:r>
        <w:t>)</w:t>
      </w:r>
      <w:r>
        <w:t>=</w:t>
      </w:r>
      <w:r>
        <w:t>2</w:t>
      </w:r>
      <w:r>
        <w:t>,</w:t>
      </w:r>
      <w:r>
        <w:t>08</w:t>
      </w:r>
      <w:r>
        <w:t>⋅</w:t>
      </w:r>
      <w:r>
        <w:t>10</w:t>
      </w:r>
      <w:r>
        <w:t>16</w:t>
      </w:r>
      <w:r>
        <w:t xml:space="preserve"> </w:t>
      </w:r>
      <w:r>
        <w:t>Bq</w:t>
      </w:r>
      <w:r>
        <w:t>H_(0)=λN_(0)=(ln2)/((138.24.3600 s))⋅((125 g))/(210(g)/(mol))⋅6,02⋅10^(23)( nguyen tu )/(mol)=2,08⋅10^(16) Bq</w:t>
      </w:r>
      <w:r>
        <w:br/>
      </w:r>
      <w:r>
        <w:t xml:space="preserve">•  Tại thời điểm </w:t>
      </w:r>
      <w:r>
        <w:t>t</w:t>
      </w:r>
      <w:r>
        <w:t>=</w:t>
      </w:r>
      <w:r>
        <w:t>30</w:t>
      </w:r>
      <w:r>
        <w:t>,</w:t>
      </w:r>
      <w:r>
        <w:t>0</w:t>
      </w:r>
      <w:r>
        <w:t>t=30,0</w:t>
      </w:r>
      <w:r>
        <w:t xml:space="preserve"> </w:t>
      </w:r>
      <w:r>
        <w:t>ngày:</w:t>
      </w:r>
      <w:r>
        <w:br/>
      </w:r>
      <w:r>
        <w:t>H</w:t>
      </w:r>
      <w:r>
        <w:t>=</w:t>
      </w:r>
      <w:r>
        <w:t>H</w:t>
      </w:r>
      <w:r>
        <w:t>0</w:t>
      </w:r>
      <w:r>
        <w:t>2</w:t>
      </w:r>
      <w:r>
        <w:t>−</w:t>
      </w:r>
      <w:r>
        <w:t>t</w:t>
      </w:r>
      <w:r>
        <w:t>T</w:t>
      </w:r>
      <w:r>
        <w:t>=</w:t>
      </w:r>
      <w:r>
        <w:t>(</w:t>
      </w:r>
      <w:r>
        <w:t>2</w:t>
      </w:r>
      <w:r>
        <w:t>,</w:t>
      </w:r>
      <w:r>
        <w:t>08</w:t>
      </w:r>
      <w:r>
        <w:t>⋅</w:t>
      </w:r>
      <w:r>
        <w:t>10</w:t>
      </w:r>
      <w:r>
        <w:t>16</w:t>
      </w:r>
      <w:r>
        <w:t xml:space="preserve"> </w:t>
      </w:r>
      <w:r>
        <w:t>Bq</w:t>
      </w:r>
      <w:r>
        <w:t>)</w:t>
      </w:r>
      <w:r>
        <w:t>⋅</w:t>
      </w:r>
      <w:r>
        <w:t>2</w:t>
      </w:r>
      <w:r>
        <w:t>−</w:t>
      </w:r>
      <w:r>
        <w:t>30</w:t>
      </w:r>
      <w:r>
        <w:t>,</w:t>
      </w:r>
      <w:r>
        <w:t>0</w:t>
      </w:r>
      <w:r>
        <w:t>138</w:t>
      </w:r>
      <w:r>
        <w:t>=</w:t>
      </w:r>
      <w:r>
        <w:t>1</w:t>
      </w:r>
      <w:r>
        <w:t>,</w:t>
      </w:r>
      <w:r>
        <w:t>79</w:t>
      </w:r>
      <w:r>
        <w:t>⋅</w:t>
      </w:r>
      <w:r>
        <w:t>10</w:t>
      </w:r>
      <w:r>
        <w:t>16</w:t>
      </w:r>
      <w:r>
        <w:t xml:space="preserve"> </w:t>
      </w:r>
      <w:r>
        <w:t>Bq</w:t>
      </w:r>
      <w:r>
        <w:t>H=H_(0)2^(−(t)/(T))=2,08⋅10^(16) Bq⋅2^(−(30,0)/(138))=1,79⋅10^(16) Bq</w:t>
      </w:r>
      <w:r>
        <w:br/>
      </w:r>
      <w:r>
        <w:t>d) Mỗi hạt Po phân rã tạo ra một hạt Pb. Do đó, số hạt Pb tạo thành trong 30,0 ngày bằng số hạt Po bị phân rã trong khoảng thời gian đó:</w:t>
      </w:r>
      <w:r>
        <w:br/>
      </w:r>
      <w:r>
        <w:t>N</w:t>
      </w:r>
      <w:r>
        <w:t>Pb</w:t>
      </w:r>
      <w:r>
        <w:t>=</w:t>
      </w:r>
      <w:r>
        <w:t>Δ</w:t>
      </w:r>
      <w:r>
        <w:t>N</w:t>
      </w:r>
      <w:r>
        <w:t>=</w:t>
      </w:r>
      <w:r>
        <w:t>N</w:t>
      </w:r>
      <w:r>
        <w:t>0</w:t>
      </w:r>
      <w:r>
        <w:t>−</w:t>
      </w:r>
      <w:r>
        <w:t>N</w:t>
      </w:r>
      <w:r>
        <w:t>=</w:t>
      </w:r>
      <w:r>
        <w:t>N</w:t>
      </w:r>
      <w:r>
        <w:t>0</w:t>
      </w:r>
      <w:r>
        <w:t>−</w:t>
      </w:r>
      <w:r>
        <w:t>N</w:t>
      </w:r>
      <w:r>
        <w:t>0</w:t>
      </w:r>
      <w:r>
        <w:t>2</w:t>
      </w:r>
      <w:r>
        <w:t>−</w:t>
      </w:r>
      <w:r>
        <w:t>t</w:t>
      </w:r>
      <w:r>
        <w:t>T</w:t>
      </w:r>
      <w:r>
        <w:t>=</w:t>
      </w:r>
      <w:r>
        <w:t>N</w:t>
      </w:r>
      <w:r>
        <w:t>0</w:t>
      </w:r>
      <w:r>
        <w:t>(</w:t>
      </w:r>
      <w:r>
        <w:t>1</w:t>
      </w:r>
      <w:r>
        <w:t>−</w:t>
      </w:r>
      <w:r>
        <w:t>2</w:t>
      </w:r>
      <w:r>
        <w:t>−</w:t>
      </w:r>
      <w:r>
        <w:t>t</w:t>
      </w:r>
      <w:r>
        <w:t>T</w:t>
      </w:r>
      <w:r>
        <w:t>)</w:t>
      </w:r>
      <w:r>
        <w:t>=</w:t>
      </w:r>
      <w:r>
        <w:t>5</w:t>
      </w:r>
      <w:r>
        <w:t>,</w:t>
      </w:r>
      <w:r>
        <w:t>01.10</w:t>
      </w:r>
      <w:r>
        <w:t>22</w:t>
      </w:r>
      <w:r>
        <w:t xml:space="preserve"> nguyen tu</w:t>
      </w:r>
      <w:r>
        <w:t>N_(Pb)=ΔN=N_(0)−N=N_(0)−N_(0)2^(−(t)/(T))=N_(0)1−2^(−(t)/(T))=5,01.10^(22) nguyen tu</w:t>
      </w:r>
      <w:r>
        <w:br/>
      </w:r>
      <w:r>
        <w:t>Khối lượng Pb được tạo thành là:</w:t>
      </w:r>
      <w:r>
        <w:br/>
      </w:r>
      <w:r>
        <w:t>m</w:t>
      </w:r>
      <w:r>
        <w:t>Pb</w:t>
      </w:r>
      <w:r>
        <w:t>=</w:t>
      </w:r>
      <w:r>
        <w:t>N</w:t>
      </w:r>
      <w:r>
        <w:t>Pb</w:t>
      </w:r>
      <w:r>
        <w:t>N</w:t>
      </w:r>
      <w:r>
        <w:t>A</w:t>
      </w:r>
      <w:r>
        <w:t>⋅</w:t>
      </w:r>
      <w:r>
        <w:t>A</w:t>
      </w:r>
      <w:r>
        <w:t>=</w:t>
      </w:r>
      <w:r>
        <w:t>(</w:t>
      </w:r>
      <w:r>
        <w:t>5</w:t>
      </w:r>
      <w:r>
        <w:t>,</w:t>
      </w:r>
      <w:r>
        <w:t>01</w:t>
      </w:r>
      <w:r>
        <w:t>⋅</w:t>
      </w:r>
      <w:r>
        <w:t>10</w:t>
      </w:r>
      <w:r>
        <w:t>22</w:t>
      </w:r>
      <w:r>
        <w:t xml:space="preserve"> nguyen tu </w:t>
      </w:r>
      <w:r>
        <w:t>)</w:t>
      </w:r>
      <w:r>
        <w:t>(</w:t>
      </w:r>
      <w:r>
        <w:t>6</w:t>
      </w:r>
      <w:r>
        <w:t>,</w:t>
      </w:r>
      <w:r>
        <w:t>02</w:t>
      </w:r>
      <w:r>
        <w:t>⋅</w:t>
      </w:r>
      <w:r>
        <w:t>10</w:t>
      </w:r>
      <w:r>
        <w:t>23</w:t>
      </w:r>
      <w:r>
        <w:t xml:space="preserve"> nguyen tu </w:t>
      </w:r>
      <w:r>
        <w:t>mol</w:t>
      </w:r>
      <w:r>
        <w:t>)</w:t>
      </w:r>
      <w:r>
        <w:t>⋅</w:t>
      </w:r>
      <w:r>
        <w:t>(</w:t>
      </w:r>
      <w:r>
        <w:t>206</w:t>
      </w:r>
      <w:r>
        <w:t>g</w:t>
      </w:r>
      <w:r>
        <w:t>mol</w:t>
      </w:r>
      <w:r>
        <w:t>)</w:t>
      </w:r>
      <w:r>
        <w:t>=</w:t>
      </w:r>
      <w:r>
        <w:t>17</w:t>
      </w:r>
      <w:r>
        <w:t>,</w:t>
      </w:r>
      <w:r>
        <w:t>2</w:t>
      </w:r>
      <w:r>
        <w:t xml:space="preserve"> </w:t>
      </w:r>
      <w:r>
        <w:t>g</w:t>
      </w:r>
      <w:r>
        <w:t>m_(Pb)=(N_(Pb))/(N_(A))⋅A=(5,01⋅10^(22) nguyen tu )/(6,02⋅10^(23)( nguyen tu )/(mol))⋅206(g)/(mol)=17,2 g</w:t>
      </w:r>
      <w:r>
        <w:br/>
      </w:r>
      <w:r>
        <w:rPr>
          <w:b/>
        </w:rPr>
        <w:t>C. Bài tập</w:t>
      </w:r>
      <w:r>
        <w:br/>
      </w:r>
      <w:r>
        <w:rPr>
          <w:b/>
        </w:rPr>
        <w:t>Câu 4.1 trang 47 SBT Vật lí 12</w:t>
      </w:r>
      <w:r>
        <w:t>:</w:t>
      </w:r>
      <w:r>
        <w:t xml:space="preserve"> </w:t>
      </w:r>
      <w:r>
        <w:t>Một hạt nhân nguyên tử có kí hiệu</w:t>
      </w:r>
      <w:r>
        <w:t>19</w:t>
      </w:r>
      <w:r>
        <w:t>9</w:t>
      </w:r>
      <w:r>
        <w:t>X</w:t>
      </w:r>
      <w:r>
        <w:t>919X</w:t>
      </w:r>
      <w:r>
        <w:t xml:space="preserve"> </w:t>
      </w:r>
      <w:r>
        <w:t>, kết luận nào dưới đây là đúng?</w:t>
      </w:r>
      <w:r>
        <w:br/>
      </w:r>
      <w:r>
        <w:t>A. X là nguyên tố có số thứ tự 19 trong bảng hệ thống tuần hoàn.</w:t>
      </w:r>
      <w:r>
        <w:br/>
      </w:r>
      <w:r>
        <w:t>B. Hạt nhân này có 19 nucleon.</w:t>
      </w:r>
      <w:r>
        <w:br/>
      </w:r>
      <w:r>
        <w:t>C. Hạt nhân này có 9 proton và 19 neutron.</w:t>
      </w:r>
      <w:r>
        <w:br/>
      </w:r>
      <w:r>
        <w:t>D. Hạt nhân này có 10 proton và 9 electron.</w:t>
      </w:r>
      <w:r>
        <w:br/>
      </w:r>
      <w:r>
        <w:rPr>
          <w:b/>
        </w:rPr>
        <w:t>Lời giải:</w:t>
      </w:r>
      <w:r>
        <w:br/>
      </w:r>
      <w:r>
        <w:rPr>
          <w:b/>
        </w:rPr>
        <w:t>Đáp án đúng là B</w:t>
      </w:r>
      <w:r>
        <w:br/>
      </w:r>
      <w:r>
        <w:t>Hạt nhân này có 19 nucleon trong đó có 9 proton và 10 neutron.</w:t>
      </w:r>
      <w:r>
        <w:br/>
      </w:r>
      <w:r>
        <w:rPr>
          <w:b/>
        </w:rPr>
        <w:t>Câu 4.2 trang 47 SBT Vật lí 12</w:t>
      </w:r>
      <w:r>
        <w:t>:</w:t>
      </w:r>
      <w:r>
        <w:t xml:space="preserve"> </w:t>
      </w:r>
      <w:r>
        <w:t>Hạt nhân</w:t>
      </w:r>
      <w:r>
        <w:t>14</w:t>
      </w:r>
      <w:r>
        <w:t>6</w:t>
      </w:r>
      <w:r>
        <w:t>C</w:t>
      </w:r>
      <w:r>
        <w:t>614C</w:t>
      </w:r>
      <w:r>
        <w:t>, và hạt nhân</w:t>
      </w:r>
      <w:r>
        <w:t>14</w:t>
      </w:r>
      <w:r>
        <w:t>7</w:t>
      </w:r>
      <w:r>
        <w:t>N</w:t>
      </w:r>
      <w:r>
        <w:t>714N</w:t>
      </w:r>
      <w:r>
        <w:t>, có cùng</w:t>
      </w:r>
      <w:r>
        <w:br/>
      </w:r>
      <w:r>
        <w:t xml:space="preserve">A. điện tích.                  </w:t>
      </w:r>
      <w:r>
        <w:br/>
      </w:r>
      <w:r>
        <w:t xml:space="preserve">B. số nucleon.               </w:t>
      </w:r>
      <w:r>
        <w:br/>
      </w:r>
      <w:r>
        <w:t xml:space="preserve">C. số proton.                 </w:t>
      </w:r>
      <w:r>
        <w:br/>
      </w:r>
      <w:r>
        <w:t>D. số neutron.</w:t>
      </w:r>
      <w:r>
        <w:br/>
      </w:r>
      <w:r>
        <w:rPr>
          <w:b/>
        </w:rPr>
        <w:t>Lời giải:</w:t>
      </w:r>
      <w:r>
        <w:br/>
      </w:r>
      <w:r>
        <w:rPr>
          <w:b/>
        </w:rPr>
        <w:t>Đáp án đúng là B</w:t>
      </w:r>
      <w:r>
        <w:br/>
      </w:r>
      <w:r>
        <w:rPr>
          <w:b/>
        </w:rPr>
        <w:t>Câu 4.3 trang 47 SBT Vật lí 12</w:t>
      </w:r>
      <w:r>
        <w:t>:</w:t>
      </w:r>
      <w:r>
        <w:t xml:space="preserve"> </w:t>
      </w:r>
      <w:r>
        <w:t>Số hạt nucleon mang điện tích trong hạt nhân bạc</w:t>
      </w:r>
      <w:r>
        <w:t>107</w:t>
      </w:r>
      <w:r>
        <w:t>47</w:t>
      </w:r>
      <w:r>
        <w:t>Ag</w:t>
      </w:r>
      <w:r>
        <w:t>47107Ag</w:t>
      </w:r>
      <w:r>
        <w:t xml:space="preserve"> </w:t>
      </w:r>
      <w:r>
        <w:t>là</w:t>
      </w:r>
      <w:r>
        <w:br/>
      </w:r>
      <w:r>
        <w:t xml:space="preserve">A. 47.                           </w:t>
      </w:r>
      <w:r>
        <w:br/>
      </w:r>
      <w:r>
        <w:t xml:space="preserve">B. 60.                           </w:t>
      </w:r>
      <w:r>
        <w:br/>
      </w:r>
      <w:r>
        <w:t xml:space="preserve">C. 107.                         </w:t>
      </w:r>
      <w:r>
        <w:br/>
      </w:r>
      <w:r>
        <w:t>D. 154.</w:t>
      </w:r>
      <w:r>
        <w:br/>
      </w:r>
      <w:r>
        <w:rPr>
          <w:b/>
        </w:rPr>
        <w:t>Lời giải:</w:t>
      </w:r>
      <w:r>
        <w:br/>
      </w:r>
      <w:r>
        <w:rPr>
          <w:b/>
        </w:rPr>
        <w:t>Đáp án đúng là A</w:t>
      </w:r>
      <w:r>
        <w:br/>
      </w:r>
      <w:r>
        <w:t>Điện tích hạt nhân là +47e.</w:t>
      </w:r>
      <w:r>
        <w:br/>
      </w:r>
      <w:r>
        <w:rPr>
          <w:b/>
        </w:rPr>
        <w:t>Câu 4.4 trang 47 SBT Vật lí 12</w:t>
      </w:r>
      <w:r>
        <w:t>:</w:t>
      </w:r>
      <w:r>
        <w:t xml:space="preserve"> </w:t>
      </w:r>
      <w:r>
        <w:t>Các nguyên tử được gọi là đồng vị khi hạt nhân của chúng có</w:t>
      </w:r>
      <w:r>
        <w:br/>
      </w:r>
      <w:r>
        <w:t xml:space="preserve">A. cùng số proton.         </w:t>
      </w:r>
      <w:r>
        <w:br/>
      </w:r>
      <w:r>
        <w:t xml:space="preserve">B. cùng số neutron.       </w:t>
      </w:r>
      <w:r>
        <w:br/>
      </w:r>
      <w:r>
        <w:t xml:space="preserve">C. cùng số nucleon.       </w:t>
      </w:r>
      <w:r>
        <w:br/>
      </w:r>
      <w:r>
        <w:t>D. cùng khối lượng.</w:t>
      </w:r>
      <w:r>
        <w:br/>
      </w:r>
      <w:r>
        <w:rPr>
          <w:b/>
        </w:rPr>
        <w:t>Lời giải:</w:t>
      </w:r>
      <w:r>
        <w:br/>
      </w:r>
      <w:r>
        <w:rPr>
          <w:b/>
        </w:rPr>
        <w:t>Đáp án đúng là A</w:t>
      </w:r>
      <w:r>
        <w:br/>
      </w:r>
      <w:r>
        <w:t>Các nguyên tử được gọi là đồng vị khi hạt nhân của chúng có cùng số proton.</w:t>
      </w:r>
      <w:r>
        <w:br/>
      </w:r>
      <w:r>
        <w:rPr>
          <w:b/>
        </w:rPr>
        <w:t>Câu 4.5 trang 47 SBT Vật lí 12</w:t>
      </w:r>
      <w:r>
        <w:t>:</w:t>
      </w:r>
      <w:r>
        <w:t xml:space="preserve"> </w:t>
      </w:r>
      <w:r>
        <w:t xml:space="preserve">Có 15 neutron trong đồng vị </w:t>
      </w:r>
      <w:r>
        <w:t>29</w:t>
      </w:r>
      <w:r>
        <w:t>Si</w:t>
      </w:r>
      <w:r>
        <w:t>.</w:t>
      </w:r>
      <w:r>
        <w:t>^(29)Si.</w:t>
      </w:r>
      <w:r>
        <w:t xml:space="preserve"> </w:t>
      </w:r>
      <w:r>
        <w:t xml:space="preserve">Có bao nhiêu neutron trong đồng vị </w:t>
      </w:r>
      <w:r>
        <w:t>32</w:t>
      </w:r>
      <w:r>
        <w:t>Si</w:t>
      </w:r>
      <w:r>
        <w:t>^(32)Si</w:t>
      </w:r>
      <w:r>
        <w:t xml:space="preserve"> </w:t>
      </w:r>
      <w:r>
        <w:t>?</w:t>
      </w:r>
      <w:r>
        <w:br/>
      </w:r>
      <w:r>
        <w:rPr>
          <w:b/>
        </w:rPr>
        <w:t>Lời giải:</w:t>
      </w:r>
      <w:r>
        <w:br/>
      </w:r>
      <w:r>
        <w:t>Các nguyên tử được gọi là đồng vị khi hạt nhân của chúng có cùng số proton.</w:t>
      </w:r>
      <w:r>
        <w:br/>
      </w:r>
      <w:r>
        <w:t>Số neutron trong đồng vị</w:t>
      </w:r>
      <w:r>
        <w:t>32</w:t>
      </w:r>
      <w:r>
        <w:t>Si</w:t>
      </w:r>
      <w:r>
        <w:t>^(32)Si</w:t>
      </w:r>
      <w:r>
        <w:t xml:space="preserve"> </w:t>
      </w:r>
      <w:r>
        <w:t>là 32 – 15 = 17.</w:t>
      </w:r>
      <w:r>
        <w:br/>
      </w:r>
      <w:r>
        <w:rPr>
          <w:b/>
        </w:rPr>
        <w:t>Câu 4.6 trang 47 SBT Vật lí 12</w:t>
      </w:r>
      <w:r>
        <w:t>:</w:t>
      </w:r>
      <w:r>
        <w:t xml:space="preserve"> </w:t>
      </w:r>
      <w:r>
        <w:t>Tìm số hạt neutron có trong 532 g plutonium</w:t>
      </w:r>
      <w:r>
        <w:t>239</w:t>
      </w:r>
      <w:r>
        <w:t>94</w:t>
      </w:r>
      <w:r>
        <w:t>Pu</w:t>
      </w:r>
      <w:r>
        <w:t>94239Pu</w:t>
      </w:r>
      <w:r>
        <w:t>.</w:t>
      </w:r>
      <w:r>
        <w:br/>
      </w:r>
      <w:r>
        <w:rPr>
          <w:b/>
        </w:rPr>
        <w:t>Lời giải:</w:t>
      </w:r>
      <w:r>
        <w:br/>
      </w:r>
      <w:r>
        <w:t>Số hạt nhân có trong 532g là:</w:t>
      </w:r>
      <w:r>
        <w:t xml:space="preserve"> </w:t>
      </w:r>
      <w:r>
        <w:t>N</w:t>
      </w:r>
      <w:r>
        <w:t>=</w:t>
      </w:r>
      <w:r>
        <w:t>m</w:t>
      </w:r>
      <w:r>
        <w:t>A</w:t>
      </w:r>
      <w:r>
        <w:t>.</w:t>
      </w:r>
      <w:r>
        <w:t>N</w:t>
      </w:r>
      <w:r>
        <w:t>A</w:t>
      </w:r>
      <w:r>
        <w:t>=</w:t>
      </w:r>
      <w:r>
        <w:t>532</w:t>
      </w:r>
      <w:r>
        <w:t>239</w:t>
      </w:r>
      <w:r>
        <w:t>.6</w:t>
      </w:r>
      <w:r>
        <w:t>,</w:t>
      </w:r>
      <w:r>
        <w:t>02.10</w:t>
      </w:r>
      <w:r>
        <w:t>23</w:t>
      </w:r>
      <w:r>
        <w:t>=</w:t>
      </w:r>
      <w:r>
        <w:t>1</w:t>
      </w:r>
      <w:r>
        <w:t>,</w:t>
      </w:r>
      <w:r>
        <w:t>34.10</w:t>
      </w:r>
      <w:r>
        <w:t>24</w:t>
      </w:r>
      <w:r>
        <w:t>N=(m)/(A).N_(A)=(532)/(239).6,02.10^(23)=1,34.10^(24)</w:t>
      </w:r>
      <w:r>
        <w:br/>
      </w:r>
      <w:r>
        <w:t>Trong 1 hạt nhân</w:t>
      </w:r>
      <w:r>
        <w:t>239</w:t>
      </w:r>
      <w:r>
        <w:t>94</w:t>
      </w:r>
      <w:r>
        <w:t>Pu</w:t>
      </w:r>
      <w:r>
        <w:t>94239Pu</w:t>
      </w:r>
      <w:r>
        <w:t xml:space="preserve"> </w:t>
      </w:r>
      <w:r>
        <w:t>có 239 – 94 = 145 neutron.</w:t>
      </w:r>
      <w:r>
        <w:br/>
      </w:r>
      <w:r>
        <w:t>Vậy trong 532 g plutonium</w:t>
      </w:r>
      <w:r>
        <w:t>239</w:t>
      </w:r>
      <w:r>
        <w:t>94</w:t>
      </w:r>
      <w:r>
        <w:t>Pu</w:t>
      </w:r>
      <w:r>
        <w:t>94239Pu</w:t>
      </w:r>
      <w:r>
        <w:t xml:space="preserve"> </w:t>
      </w:r>
      <w:r>
        <w:t xml:space="preserve">có </w:t>
      </w:r>
      <w:r>
        <w:t>145.1</w:t>
      </w:r>
      <w:r>
        <w:t>,</w:t>
      </w:r>
      <w:r>
        <w:t>34.10</w:t>
      </w:r>
      <w:r>
        <w:t>24</w:t>
      </w:r>
      <w:r>
        <w:t>=</w:t>
      </w:r>
      <w:r>
        <w:t>1</w:t>
      </w:r>
      <w:r>
        <w:t>,</w:t>
      </w:r>
      <w:r>
        <w:t>943.10</w:t>
      </w:r>
      <w:r>
        <w:t>26</w:t>
      </w:r>
      <w:r>
        <w:t>145.1,34.10^(24)=1,943.10^(26)</w:t>
      </w:r>
      <w:r>
        <w:t xml:space="preserve"> </w:t>
      </w:r>
      <w:r>
        <w:t>neutron.</w:t>
      </w:r>
      <w:r>
        <w:br/>
      </w:r>
      <w:r>
        <w:rPr>
          <w:b/>
        </w:rPr>
        <w:t>Câu 4.7 trang 47 SBT Vật lí 12</w:t>
      </w:r>
      <w:r>
        <w:t>:</w:t>
      </w:r>
      <w:r>
        <w:t xml:space="preserve"> </w:t>
      </w:r>
      <w:r>
        <w:t>Nguyên tố lithium có hai đồng vị bền là:</w:t>
      </w:r>
      <w:r>
        <w:br/>
      </w:r>
      <w:r>
        <w:t>•</w:t>
      </w:r>
      <w:r>
        <w:t xml:space="preserve"> </w:t>
      </w:r>
      <w:r>
        <w:t>6</w:t>
      </w:r>
      <w:r>
        <w:t>3</w:t>
      </w:r>
      <w:r>
        <w:t>Li</w:t>
      </w:r>
      <w:r>
        <w:t>36Li</w:t>
      </w:r>
      <w:r>
        <w:t xml:space="preserve"> có khối lượng nguyên tử là 6,01512 u và chiếm 7,59% lithium trong tự nhiên.</w:t>
      </w:r>
      <w:r>
        <w:br/>
      </w:r>
      <w:r>
        <w:t>•</w:t>
      </w:r>
      <w:r>
        <w:t xml:space="preserve"> </w:t>
      </w:r>
      <w:r>
        <w:t>7</w:t>
      </w:r>
      <w:r>
        <w:t>3</w:t>
      </w:r>
      <w:r>
        <w:t>Li</w:t>
      </w:r>
      <w:r>
        <w:t>37Li</w:t>
      </w:r>
      <w:r>
        <w:t xml:space="preserve">  có khối lượng nguyên tử là 7,01600 u và chiếm 92,41% lithium trong tự nhiên.</w:t>
      </w:r>
      <w:r>
        <w:br/>
      </w:r>
      <w:r>
        <w:t>Tính khối lượng nguyên tử trung bình của nguyên tố lithium (kết quả lấy đến hai chữ số sau dấu phẩy thập phân).</w:t>
      </w:r>
      <w:r>
        <w:br/>
      </w:r>
      <w:r>
        <w:rPr>
          <w:b/>
        </w:rPr>
        <w:t>Lời giải:</w:t>
      </w:r>
      <w:r>
        <w:br/>
      </w:r>
      <w:r>
        <w:t>M</w:t>
      </w:r>
      <w:r>
        <w:t>=</w:t>
      </w:r>
      <w:r>
        <w:t>6</w:t>
      </w:r>
      <w:r>
        <w:t>,</w:t>
      </w:r>
      <w:r>
        <w:t>01512.7</w:t>
      </w:r>
      <w:r>
        <w:t>,</w:t>
      </w:r>
      <w:r>
        <w:t>59</w:t>
      </w:r>
      <w:r>
        <w:t>%</w:t>
      </w:r>
      <w:r>
        <w:t>+</w:t>
      </w:r>
      <w:r>
        <w:t>7</w:t>
      </w:r>
      <w:r>
        <w:t>,</w:t>
      </w:r>
      <w:r>
        <w:t>01600.92</w:t>
      </w:r>
      <w:r>
        <w:t>,</w:t>
      </w:r>
      <w:r>
        <w:t>41</w:t>
      </w:r>
      <w:r>
        <w:t>%</w:t>
      </w:r>
      <w:r>
        <w:t>=</w:t>
      </w:r>
      <w:r>
        <w:t>6</w:t>
      </w:r>
      <w:r>
        <w:t>,</w:t>
      </w:r>
      <w:r>
        <w:t>9400</w:t>
      </w:r>
      <w:r>
        <w:t>u</w:t>
      </w:r>
      <w:r>
        <w:t>M=6,01512.7,59%+7,01600.92,41%=6,9400​u</w:t>
      </w:r>
      <w:r>
        <w:br/>
      </w:r>
      <w:r>
        <w:rPr>
          <w:b/>
        </w:rPr>
        <w:t>Câu 4.8 trang 47 SBT Vật lí 12</w:t>
      </w:r>
      <w:r>
        <w:t>:</w:t>
      </w:r>
      <w:r>
        <w:t xml:space="preserve"> </w:t>
      </w:r>
      <w:r>
        <w:t>Titanium là vật liệu “nhẹ”, bền, cứng, chịu nhiệt tốt và khó bị oxy hoá. Do đó titanium được sử dụng nhiều trong ngành công nghiệp hàng không - vũ trụ.</w:t>
      </w:r>
      <w:r>
        <w:br/>
      </w:r>
      <w:r>
        <w:t>a) Xác định số electron, số proton và số neutron trong nguyên tử titanium</w:t>
      </w:r>
      <w:r>
        <w:t>48</w:t>
      </w:r>
      <w:r>
        <w:t>22</w:t>
      </w:r>
      <w:r>
        <w:t>Ti</w:t>
      </w:r>
      <w:r>
        <w:t>.</w:t>
      </w:r>
      <w:r>
        <w:t>2248Ti.</w:t>
      </w:r>
      <w:r>
        <w:br/>
      </w:r>
      <w:r>
        <w:t>b) Xác định điện tích của hạt nhân</w:t>
      </w:r>
      <w:r>
        <w:t>48</w:t>
      </w:r>
      <w:r>
        <w:t>22</w:t>
      </w:r>
      <w:r>
        <w:t>Ti</w:t>
      </w:r>
      <w:r>
        <w:t>.</w:t>
      </w:r>
      <w:r>
        <w:t>2248Ti.</w:t>
      </w:r>
      <w:r>
        <w:br/>
      </w:r>
      <w:r>
        <w:rPr>
          <w:b/>
        </w:rPr>
        <w:t>Lời giải:</w:t>
      </w:r>
      <w:r>
        <w:br/>
      </w:r>
      <w:r>
        <w:t>a) Có 22 electron; 22 proton; 48 – 22 = 26 neutron.</w:t>
      </w:r>
      <w:r>
        <w:br/>
      </w:r>
      <w:r>
        <w:t>b) +22e.</w:t>
      </w:r>
      <w:r>
        <w:br/>
      </w:r>
      <w:r>
        <w:rPr>
          <w:b/>
        </w:rPr>
        <w:t>Câu 4.9 trang 47 SBT Vật lí 12</w:t>
      </w:r>
      <w:r>
        <w:t>:</w:t>
      </w:r>
      <w:r>
        <w:t xml:space="preserve"> </w:t>
      </w:r>
      <w:r>
        <w:t>Khối lượng của nguyên tử calcium</w:t>
      </w:r>
      <w:r>
        <w:t xml:space="preserve"> </w:t>
      </w:r>
      <w:r>
        <w:t>40</w:t>
      </w:r>
      <w:r>
        <w:t>20</w:t>
      </w:r>
      <w:r>
        <w:t>Ca</w:t>
      </w:r>
      <w:r>
        <w:t>2040Ca</w:t>
      </w:r>
      <w:r>
        <w:t xml:space="preserve"> là</w:t>
      </w:r>
      <w:r>
        <w:t xml:space="preserve"> </w:t>
      </w:r>
      <w:r>
        <w:t>39</w:t>
      </w:r>
      <w:r>
        <w:t>,</w:t>
      </w:r>
      <w:r>
        <w:t>96259</w:t>
      </w:r>
      <w:r>
        <w:t>u</w:t>
      </w:r>
      <w:r>
        <w:t>39,96259u</w:t>
      </w:r>
      <w:r>
        <w:t>. Tính khối lượng của nguyên tử calcium</w:t>
      </w:r>
      <w:r>
        <w:t xml:space="preserve"> </w:t>
      </w:r>
      <w:r>
        <w:t>40</w:t>
      </w:r>
      <w:r>
        <w:t>20</w:t>
      </w:r>
      <w:r>
        <w:t>Ca</w:t>
      </w:r>
      <w:r>
        <w:t>2040Ca</w:t>
      </w:r>
      <w:r>
        <w:t xml:space="preserve"> ra đơn vị kg và</w:t>
      </w:r>
      <w:r>
        <w:t xml:space="preserve"> </w:t>
      </w:r>
      <w:r>
        <w:t>MeV</w:t>
      </w:r>
      <w:r>
        <w:t>/</w:t>
      </w:r>
      <w:r>
        <w:t>c</w:t>
      </w:r>
      <w:r>
        <w:t>2</w:t>
      </w:r>
      <w:r>
        <w:t>.</w:t>
      </w:r>
      <w:r>
        <w:t>MeV/c^(2).</w:t>
      </w:r>
      <w:r>
        <w:br/>
      </w:r>
      <w:r>
        <w:rPr>
          <w:b/>
        </w:rPr>
        <w:t>Lời giải:</w:t>
      </w:r>
      <w:r>
        <w:br/>
      </w:r>
      <w:r>
        <w:t>m = 39,96259.1,66054.10</w:t>
      </w:r>
      <w:r>
        <w:rPr>
          <w:vertAlign w:val="superscript"/>
        </w:rPr>
        <w:t>-27</w:t>
      </w:r>
      <w:r>
        <w:t xml:space="preserve"> </w:t>
      </w:r>
      <w:r>
        <w:t>= 6,63595.10</w:t>
      </w:r>
      <w:r>
        <w:rPr>
          <w:vertAlign w:val="superscript"/>
        </w:rPr>
        <w:t>-26</w:t>
      </w:r>
      <w:r>
        <w:t xml:space="preserve"> </w:t>
      </w:r>
      <w:r>
        <w:t>kg = 3,723.10</w:t>
      </w:r>
      <w:r>
        <w:rPr>
          <w:vertAlign w:val="superscript"/>
        </w:rPr>
        <w:t>4</w:t>
      </w:r>
      <w:r>
        <w:t xml:space="preserve"> </w:t>
      </w:r>
      <w:r>
        <w:t>MeV/c</w:t>
      </w:r>
      <w:r>
        <w:rPr>
          <w:vertAlign w:val="superscript"/>
        </w:rPr>
        <w:t>2</w:t>
      </w:r>
      <w:r>
        <w:t>.</w:t>
      </w:r>
      <w:r>
        <w:br/>
      </w:r>
      <w:r>
        <w:rPr>
          <w:b/>
        </w:rPr>
        <w:t>Câu 4.10 trang 48 SBT Vật lí 12</w:t>
      </w:r>
      <w:r>
        <w:t>:</w:t>
      </w:r>
      <w:r>
        <w:t xml:space="preserve"> </w:t>
      </w:r>
      <w:r>
        <w:t>Hình 4.1 dưới đây biểu diễn ba hạt nhân A, B, C.</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82ea176a1739406e8d6e3b8c312def4f.jpg"/>
                    <pic:cNvPicPr/>
                  </pic:nvPicPr>
                  <pic:blipFill>
                    <a:blip r:embed="rId9"/>
                    <a:stretch>
                      <a:fillRect/>
                    </a:stretch>
                  </pic:blipFill>
                  <pic:spPr>
                    <a:xfrm>
                      <a:off x="0" y="0"/>
                      <a:ext cx="1905000" cy="1905000"/>
                    </a:xfrm>
                    <a:prstGeom prst="rect"/>
                  </pic:spPr>
                </pic:pic>
              </a:graphicData>
            </a:graphic>
          </wp:inline>
        </w:drawing>
      </w:r>
      <w:r>
        <w:br/>
      </w:r>
      <w:r>
        <w:t>a) Sử dụng bảng tuần hoàn các nguyên tố hoá học để xác định tên của nguyên tố và viết kí hiệu của ba hạt nhân A, B, C.</w:t>
      </w:r>
      <w:r>
        <w:br/>
      </w:r>
      <w:r>
        <w:t>b) Chỉ ra các hạt nhân là đồng vị.</w:t>
      </w:r>
      <w:r>
        <w:br/>
      </w:r>
      <w:r>
        <w:t>c) Chỉ ra các hạt nhân có khối lượng và thể tích xấp xỉ bằng nhau.</w:t>
      </w:r>
      <w:r>
        <w:br/>
      </w:r>
      <w:r>
        <w:rPr>
          <w:b/>
        </w:rPr>
        <w:t>Lời giải:</w:t>
      </w:r>
      <w:r>
        <w:br/>
      </w:r>
      <w:r>
        <w:t>a) A là nitrogen</w:t>
      </w:r>
      <w:r>
        <w:t>14</w:t>
      </w:r>
      <w:r>
        <w:t>7</w:t>
      </w:r>
      <w:r>
        <w:t xml:space="preserve"> </w:t>
      </w:r>
      <w:r>
        <w:t>N</w:t>
      </w:r>
      <w:r>
        <w:t>714 N</w:t>
      </w:r>
      <w:r>
        <w:t xml:space="preserve"> </w:t>
      </w:r>
      <w:r>
        <w:t>; B là carbon</w:t>
      </w:r>
      <w:r>
        <w:t>12</w:t>
      </w:r>
      <w:r>
        <w:t>6</w:t>
      </w:r>
      <w:r>
        <w:t>C</w:t>
      </w:r>
      <w:r>
        <w:t>612C</w:t>
      </w:r>
      <w:r>
        <w:t>; C là carbon</w:t>
      </w:r>
      <w:r>
        <w:t>14</w:t>
      </w:r>
      <w:r>
        <w:t>6</w:t>
      </w:r>
      <w:r>
        <w:t>C</w:t>
      </w:r>
      <w:r>
        <w:t>.</w:t>
      </w:r>
      <w:r>
        <w:t>614C.</w:t>
      </w:r>
      <w:r>
        <w:br/>
      </w:r>
      <w:r>
        <w:t>b) B và C là hai hạt nhân đồng vị vì có cùng số proton.</w:t>
      </w:r>
      <w:r>
        <w:br/>
      </w:r>
      <w:r>
        <w:t>c) A và C có khối lượng và thể tích xấp xỉ bằng nhau vì có cùng số khối.</w:t>
      </w:r>
      <w:r>
        <w:br/>
      </w:r>
      <w:r>
        <w:rPr>
          <w:b/>
        </w:rPr>
        <w:t>Câu 4.11 trang 48 SBT Vật lí 12</w:t>
      </w:r>
      <w:r>
        <w:t>:</w:t>
      </w:r>
      <w:r>
        <w:t xml:space="preserve"> </w:t>
      </w:r>
      <w:r>
        <w:t>Sử dụng công thức tính bán kính hạt nhân R = 1,2.10</w:t>
      </w:r>
      <w:r>
        <w:rPr>
          <w:vertAlign w:val="superscript"/>
        </w:rPr>
        <w:t>-15</w:t>
      </w:r>
      <w:r>
        <w:t>.A</w:t>
      </w:r>
      <w:r>
        <w:rPr>
          <w:vertAlign w:val="superscript"/>
        </w:rPr>
        <w:t>1/3</w:t>
      </w:r>
      <w:r>
        <w:t xml:space="preserve"> </w:t>
      </w:r>
      <w:r>
        <w:t>(m) để tính gần đúng bán kính, thể tích và khối lượng riêng của hạt nhân</w:t>
      </w:r>
      <w:r>
        <w:t>208</w:t>
      </w:r>
      <w:r>
        <w:t>82</w:t>
      </w:r>
      <w:r>
        <w:t xml:space="preserve"> </w:t>
      </w:r>
      <w:r>
        <w:t>Pb</w:t>
      </w:r>
      <w:r>
        <w:t>.</w:t>
      </w:r>
      <w:r>
        <w:t>82208 Pb.</w:t>
      </w:r>
      <w:r>
        <w:br/>
      </w:r>
      <w:r>
        <w:t>So sánh khối lượng riêng của hạt nhân chì với khối lượng riêng của chì và rút ra nhận xét về sự phân bố khối lượng trong nguyên tử chì. Cho biết khối lượng riêng của chì là 1,13.10</w:t>
      </w:r>
      <w:r>
        <w:rPr>
          <w:vertAlign w:val="superscript"/>
        </w:rPr>
        <w:t>4</w:t>
      </w:r>
      <w:r>
        <w:t xml:space="preserve"> </w:t>
      </w:r>
      <w:r>
        <w:t>kg/m</w:t>
      </w:r>
      <w:r>
        <w:rPr>
          <w:vertAlign w:val="superscript"/>
        </w:rPr>
        <w:t>3</w:t>
      </w:r>
      <w:r>
        <w:t>.</w:t>
      </w:r>
      <w:r>
        <w:br/>
      </w:r>
      <w:r>
        <w:rPr>
          <w:b/>
        </w:rPr>
        <w:t>Lời giải:</w:t>
      </w:r>
      <w:r>
        <w:br/>
      </w:r>
      <w:r>
        <w:t>Bán kính hạt nhân chì: R = 1,2.10</w:t>
      </w:r>
      <w:r>
        <w:rPr>
          <w:vertAlign w:val="superscript"/>
        </w:rPr>
        <w:t>-15</w:t>
      </w:r>
      <w:r>
        <w:t>.A</w:t>
      </w:r>
      <w:r>
        <w:rPr>
          <w:vertAlign w:val="superscript"/>
        </w:rPr>
        <w:t>1/3</w:t>
      </w:r>
      <w:r>
        <w:t xml:space="preserve"> </w:t>
      </w:r>
      <w:r>
        <w:t>= 1,2.10</w:t>
      </w:r>
      <w:r>
        <w:rPr>
          <w:vertAlign w:val="superscript"/>
        </w:rPr>
        <w:t>-15</w:t>
      </w:r>
      <w:r>
        <w:t>.208</w:t>
      </w:r>
      <w:r>
        <w:rPr>
          <w:vertAlign w:val="superscript"/>
        </w:rPr>
        <w:t>1/3</w:t>
      </w:r>
      <w:r>
        <w:t xml:space="preserve"> </w:t>
      </w:r>
      <w:r>
        <w:t>= 7,1.10</w:t>
      </w:r>
      <w:r>
        <w:rPr>
          <w:vertAlign w:val="superscript"/>
        </w:rPr>
        <w:t>-15</w:t>
      </w:r>
      <w:r>
        <w:t xml:space="preserve"> </w:t>
      </w:r>
      <w:r>
        <w:t>m;</w:t>
      </w:r>
      <w:r>
        <w:br/>
      </w:r>
      <w:r>
        <w:t xml:space="preserve">Thể tích hạt nhân chì: </w:t>
      </w:r>
      <w:r>
        <w:t>V</w:t>
      </w:r>
      <w:r>
        <w:t>=</w:t>
      </w:r>
      <w:r>
        <w:t>4</w:t>
      </w:r>
      <w:r>
        <w:t>3</w:t>
      </w:r>
      <w:r>
        <w:t>π</w:t>
      </w:r>
      <w:r>
        <w:t>R</w:t>
      </w:r>
      <w:r>
        <w:t>3</w:t>
      </w:r>
      <w:r>
        <w:t>=</w:t>
      </w:r>
      <w:r>
        <w:t>1</w:t>
      </w:r>
      <w:r>
        <w:t>,</w:t>
      </w:r>
      <w:r>
        <w:t>5.10</w:t>
      </w:r>
      <w:r>
        <w:t>−</w:t>
      </w:r>
      <w:r>
        <w:t>42</w:t>
      </w:r>
      <w:r>
        <w:t>m</w:t>
      </w:r>
      <w:r>
        <w:t>3</w:t>
      </w:r>
      <w:r>
        <w:t>V=(4)/(3)πR^(3)=1,5.10^(−42)m^(3)</w:t>
      </w:r>
      <w:r>
        <w:br/>
      </w:r>
      <w:r>
        <w:t>Khối lượng riêng của hạt nhân chì:</w:t>
      </w:r>
      <w:r>
        <w:t>D</w:t>
      </w:r>
      <w:r>
        <w:t>=</w:t>
      </w:r>
      <w:r>
        <w:t>m</w:t>
      </w:r>
      <w:r>
        <w:t>V</w:t>
      </w:r>
      <w:r>
        <w:t>=</w:t>
      </w:r>
      <w:r>
        <w:t>208.1</w:t>
      </w:r>
      <w:r>
        <w:t>,</w:t>
      </w:r>
      <w:r>
        <w:t>66054.10</w:t>
      </w:r>
      <w:r>
        <w:t>−</w:t>
      </w:r>
      <w:r>
        <w:t>27</w:t>
      </w:r>
      <w:r>
        <w:t>1</w:t>
      </w:r>
      <w:r>
        <w:t>,</w:t>
      </w:r>
      <w:r>
        <w:t>5.10</w:t>
      </w:r>
      <w:r>
        <w:t>−</w:t>
      </w:r>
      <w:r>
        <w:t>42</w:t>
      </w:r>
      <w:r>
        <w:t>=</w:t>
      </w:r>
      <w:r>
        <w:t>2</w:t>
      </w:r>
      <w:r>
        <w:t>,</w:t>
      </w:r>
      <w:r>
        <w:t>3.10</w:t>
      </w:r>
      <w:r>
        <w:t>17</w:t>
      </w:r>
      <w:r>
        <w:t>k</w:t>
      </w:r>
      <w:r>
        <w:t>g</w:t>
      </w:r>
      <w:r>
        <w:t>/</w:t>
      </w:r>
      <w:r>
        <w:t>m</w:t>
      </w:r>
      <w:r>
        <w:t>3</w:t>
      </w:r>
      <w:r>
        <w:t>D=(m)/(V)=(208.1,66054.10^(−27))/(1,5.10^(−42))=2,3.10^(17)kg/m^(3)</w:t>
      </w:r>
      <w:r>
        <w:br/>
      </w:r>
      <w:r>
        <w:t>Khối lượng riêng của hạt nhân chì lớn hơn khối lượng riêng của chì rất nhiều. Điều này cho thấy phần lớn khối lượng của nguyên tử chì tập trung ở hạt nhân của nó.</w:t>
      </w:r>
      <w:r>
        <w:br/>
      </w:r>
      <w:r>
        <w:rPr>
          <w:b/>
        </w:rPr>
        <w:t>Câu 4.12 trang 48 SBT Vật lí 12</w:t>
      </w:r>
      <w:r>
        <w:t>:</w:t>
      </w:r>
      <w:r>
        <w:t xml:space="preserve"> </w:t>
      </w:r>
      <w:r>
        <w:t>Trong thí nghiệm tán xạ hạt α trên lá vàng mỏng, hạt α có khối lượng 6,64.10</w:t>
      </w:r>
      <w:r>
        <w:rPr>
          <w:vertAlign w:val="superscript"/>
        </w:rPr>
        <w:t xml:space="preserve">-27 </w:t>
      </w:r>
      <w:r>
        <w:t>kg phát ra từ nguồn với tốc độ 1,85.10</w:t>
      </w:r>
      <w:r>
        <w:rPr>
          <w:vertAlign w:val="superscript"/>
        </w:rPr>
        <w:t>7</w:t>
      </w:r>
      <w:r>
        <w:t xml:space="preserve"> </w:t>
      </w:r>
      <w:r>
        <w:t>m/s bay đến gần một hạt nhân vàng theo phương nối tâm hai hạt nhân như Hình 4.2</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83d918fe3f314e05b26fe273a30eaeed.jpg"/>
                    <pic:cNvPicPr/>
                  </pic:nvPicPr>
                  <pic:blipFill>
                    <a:blip r:embed="rId10"/>
                    <a:stretch>
                      <a:fillRect/>
                    </a:stretch>
                  </pic:blipFill>
                  <pic:spPr>
                    <a:xfrm>
                      <a:off x="0" y="0"/>
                      <a:ext cx="1905000" cy="1905000"/>
                    </a:xfrm>
                    <a:prstGeom prst="rect"/>
                  </pic:spPr>
                </pic:pic>
              </a:graphicData>
            </a:graphic>
          </wp:inline>
        </w:drawing>
      </w:r>
      <w:r>
        <w:br/>
      </w:r>
      <w:r>
        <w:t xml:space="preserve">Tính khoảng cách gần nhất (d) giữa hạt a và hạt nhân vàng. Biết rằng ở khoảng cách đó, thế năng của hạt a trong điện trường gây bởi hạt nhân vàng được tính theo công thức </w:t>
      </w:r>
      <w:r>
        <w:t>W</w:t>
      </w:r>
      <w:r>
        <w:t>t</w:t>
      </w:r>
      <w:r>
        <w:t>=</w:t>
      </w:r>
      <w:r>
        <w:t>k</w:t>
      </w:r>
      <w:r>
        <w:t>Q</w:t>
      </w:r>
      <w:r>
        <w:t>α</w:t>
      </w:r>
      <w:r>
        <w:t>Q</w:t>
      </w:r>
      <w:r>
        <w:t>v</w:t>
      </w:r>
      <w:r>
        <w:t>d</w:t>
      </w:r>
      <w:r>
        <w:t>,</w:t>
      </w:r>
      <w:r>
        <w:t>W_(t)=(kQ_(α)Q_(v))/(d),</w:t>
      </w:r>
      <w:r>
        <w:t xml:space="preserve"> </w:t>
      </w:r>
      <w:r>
        <w:t>trong đó: Q</w:t>
      </w:r>
      <w:r>
        <w:rPr>
          <w:vertAlign w:val="subscript"/>
        </w:rPr>
        <w:t>a</w:t>
      </w:r>
      <w:r>
        <w:t xml:space="preserve"> </w:t>
      </w:r>
      <w:r>
        <w:t>và Q</w:t>
      </w:r>
      <w:r>
        <w:rPr>
          <w:vertAlign w:val="subscript"/>
        </w:rPr>
        <w:t>v</w:t>
      </w:r>
      <w:r>
        <w:t xml:space="preserve"> </w:t>
      </w:r>
      <w:r>
        <w:t>lần lượt là điện tích của hạt a và hạt nhân vàng; k = 9.10</w:t>
      </w:r>
      <w:r>
        <w:rPr>
          <w:vertAlign w:val="superscript"/>
        </w:rPr>
        <w:t>9</w:t>
      </w:r>
      <w:r>
        <w:t xml:space="preserve"> </w:t>
      </w:r>
      <w:r>
        <w:t>Nm</w:t>
      </w:r>
      <w:r>
        <w:rPr>
          <w:vertAlign w:val="superscript"/>
        </w:rPr>
        <w:t>2</w:t>
      </w:r>
      <w:r>
        <w:t>/C</w:t>
      </w:r>
      <w:r>
        <w:rPr>
          <w:vertAlign w:val="superscript"/>
        </w:rPr>
        <w:t>2</w:t>
      </w:r>
      <w:r>
        <w:t>. Cho biết e = 1,60.10</w:t>
      </w:r>
      <w:r>
        <w:rPr>
          <w:vertAlign w:val="superscript"/>
        </w:rPr>
        <w:t>-19</w:t>
      </w:r>
      <w:r>
        <w:t xml:space="preserve"> </w:t>
      </w:r>
      <w:r>
        <w:t>C.</w:t>
      </w:r>
      <w:r>
        <w:br/>
      </w:r>
      <w:r>
        <w:rPr>
          <w:b/>
        </w:rPr>
        <w:t>Lời giải:</w:t>
      </w:r>
      <w:r>
        <w:br/>
      </w:r>
      <w:r>
        <w:t xml:space="preserve">Khi được phóng ra từ nguồn ở rất xa hạt nhân vàng, hạt a có động năng: </w:t>
      </w:r>
      <w:r>
        <w:t>W</w:t>
      </w:r>
      <w:r>
        <w:t>d</w:t>
      </w:r>
      <w:r>
        <w:t>=</w:t>
      </w:r>
      <w:r>
        <w:t>1</w:t>
      </w:r>
      <w:r>
        <w:t>2</w:t>
      </w:r>
      <w:r>
        <w:t>m</w:t>
      </w:r>
      <w:r>
        <w:t>v</w:t>
      </w:r>
      <w:r>
        <w:t>2</w:t>
      </w:r>
      <w:r>
        <w:t>W_(d)=(1)/(2)mv^(2)</w:t>
      </w:r>
      <w:r>
        <w:br/>
      </w:r>
      <w:r>
        <w:t xml:space="preserve">Khi dừng lại cách hạt nhân vàng một khoảng d, toàn bộ động năng ban đầu của hạt α đã chuyển hoá thành thế năng của nó trong điện trường gây bởi hạt nhân vàng: </w:t>
      </w:r>
      <w:r>
        <w:t>W</w:t>
      </w:r>
      <w:r>
        <w:t>t</w:t>
      </w:r>
      <w:r>
        <w:t>=</w:t>
      </w:r>
      <w:r>
        <w:t>k</w:t>
      </w:r>
      <w:r>
        <w:t>Q</w:t>
      </w:r>
      <w:r>
        <w:t>α</w:t>
      </w:r>
      <w:r>
        <w:t>Q</w:t>
      </w:r>
      <w:r>
        <w:t>v</w:t>
      </w:r>
      <w:r>
        <w:t>d</w:t>
      </w:r>
      <w:r>
        <w:t>W_(t)=(kQ_(α)Q_(v))/(d)</w:t>
      </w:r>
      <w:r>
        <w:br/>
      </w:r>
      <w:r>
        <w:t xml:space="preserve">Ta có: </w:t>
      </w:r>
      <w:r>
        <w:t>1</w:t>
      </w:r>
      <w:r>
        <w:t>2</w:t>
      </w:r>
      <w:r>
        <w:t>m</w:t>
      </w:r>
      <w:r>
        <w:t>v</w:t>
      </w:r>
      <w:r>
        <w:t>2</w:t>
      </w:r>
      <w:r>
        <w:t>=</w:t>
      </w:r>
      <w:r>
        <w:t>k</w:t>
      </w:r>
      <w:r>
        <w:t>Q</w:t>
      </w:r>
      <w:r>
        <w:t>α</w:t>
      </w:r>
      <w:r>
        <w:t>Q</w:t>
      </w:r>
      <w:r>
        <w:t>v</w:t>
      </w:r>
      <w:r>
        <w:t>d</w:t>
      </w:r>
      <w:r>
        <w:t>⇒</w:t>
      </w:r>
      <w:r>
        <w:t>d</w:t>
      </w:r>
      <w:r>
        <w:t>=</w:t>
      </w:r>
      <w:r>
        <w:t>2</w:t>
      </w:r>
      <w:r>
        <w:t>k</w:t>
      </w:r>
      <w:r>
        <w:t>Q</w:t>
      </w:r>
      <w:r>
        <w:t>α</w:t>
      </w:r>
      <w:r>
        <w:t>Q</w:t>
      </w:r>
      <w:r>
        <w:t>v</w:t>
      </w:r>
      <w:r>
        <w:t>m</w:t>
      </w:r>
      <w:r>
        <w:t>v</w:t>
      </w:r>
      <w:r>
        <w:t>2</w:t>
      </w:r>
      <w:r>
        <w:t>=</w:t>
      </w:r>
      <w:r>
        <w:t>3</w:t>
      </w:r>
      <w:r>
        <w:t>,</w:t>
      </w:r>
      <w:r>
        <w:t>20.10</w:t>
      </w:r>
      <w:r>
        <w:t>−</w:t>
      </w:r>
      <w:r>
        <w:t>14</w:t>
      </w:r>
      <w:r>
        <w:t xml:space="preserve"> </w:t>
      </w:r>
      <w:r>
        <w:t>m</w:t>
      </w:r>
      <w:r>
        <w:t>(1)/(2)mv^(2)=(kQ_(α)Q_(v))/(d)⇒d=(2kQ_(α)Q_(v))/(mv^(2))=3,20.10^(−14) m</w:t>
      </w:r>
      <w:r>
        <w:br/>
      </w:r>
      <w:r>
        <w:rPr>
          <w:b/>
        </w:rPr>
        <w:t>Câu 4.13 trang 49 SBT Vật lí 12</w:t>
      </w:r>
      <w:r>
        <w:t>:</w:t>
      </w:r>
      <w:r>
        <w:t xml:space="preserve"> </w:t>
      </w:r>
      <w:r>
        <w:t>Phát biểu nào sau đây là đúng?</w:t>
      </w:r>
      <w:r>
        <w:br/>
      </w:r>
      <w:r>
        <w:t>A. Hạt nhân có số khối càng lớn thì càng bền vững.</w:t>
      </w:r>
      <w:r>
        <w:br/>
      </w:r>
      <w:r>
        <w:t>B. Hạt nhân nào có năng lượng liên kết lớn hơn thì bền vững hơn.</w:t>
      </w:r>
      <w:r>
        <w:br/>
      </w:r>
      <w:r>
        <w:t>C. Hạt nhân có năng lượng liên kết riêng càng lớn thì càng bền vững.</w:t>
      </w:r>
      <w:r>
        <w:br/>
      </w:r>
      <w:r>
        <w:t>D. Trong các hạt nhân đồng vị, hạt nhân nào có số khối càng lớn càng kém bền vững.</w:t>
      </w:r>
      <w:r>
        <w:br/>
      </w:r>
      <w:r>
        <w:rPr>
          <w:b/>
        </w:rPr>
        <w:t>Lời giải:</w:t>
      </w:r>
      <w:r>
        <w:br/>
      </w:r>
      <w:r>
        <w:rPr>
          <w:b/>
        </w:rPr>
        <w:t>Đáp án đúng là C</w:t>
      </w:r>
      <w:r>
        <w:br/>
      </w:r>
      <w:r>
        <w:t>Năng lượng liên kết riêng đặc trưng cho mức độ bền vững của hạt nhân.</w:t>
      </w:r>
      <w:r>
        <w:br/>
      </w:r>
      <w:r>
        <w:rPr>
          <w:b/>
        </w:rPr>
        <w:t>Câu 4.14 trang 49 SBT Vật lí 12</w:t>
      </w:r>
      <w:r>
        <w:t>:</w:t>
      </w:r>
      <w:r>
        <w:t xml:space="preserve"> </w:t>
      </w:r>
      <w:r>
        <w:t>Năng lượng liên kết riêng của một hạt nhân được tính bằng</w:t>
      </w:r>
      <w:r>
        <w:br/>
      </w:r>
      <w:r>
        <w:t>A. tích giữa năng lượng liên kết của hạt nhân với số nucleon của hạt nhân ấy.</w:t>
      </w:r>
      <w:r>
        <w:br/>
      </w:r>
      <w:r>
        <w:t>B. tích giữa độ hụt khối của hạt nhân với bình phương tốc độ ánh sáng trong chân không.</w:t>
      </w:r>
      <w:r>
        <w:br/>
      </w:r>
      <w:r>
        <w:t>C. thương số giữa khối lượng hạt nhân với bình phương tốc độ ánh sáng trong chân không.</w:t>
      </w:r>
      <w:r>
        <w:br/>
      </w:r>
      <w:r>
        <w:t>D. thương số giữa năng lượng liên kết của hạt nhân với số nucleon của hạt nhân ấy.</w:t>
      </w:r>
      <w:r>
        <w:br/>
      </w:r>
      <w:r>
        <w:rPr>
          <w:b/>
        </w:rPr>
        <w:t>Lời giải:</w:t>
      </w:r>
      <w:r>
        <w:br/>
      </w:r>
      <w:r>
        <w:rPr>
          <w:b/>
        </w:rPr>
        <w:t>Đáp án đúng là D</w:t>
      </w:r>
      <w:r>
        <w:br/>
      </w:r>
      <w:r>
        <w:rPr>
          <w:b/>
        </w:rPr>
        <w:t>Câu 4.15 trang 49 SBT Vật lí 12</w:t>
      </w:r>
      <w:r>
        <w:t>:</w:t>
      </w:r>
      <w:r>
        <w:t xml:space="preserve"> </w:t>
      </w:r>
      <w:r>
        <w:t>Hạt nhân có độ hụt khối càng lớn thì có</w:t>
      </w:r>
      <w:r>
        <w:br/>
      </w:r>
      <w:r>
        <w:t xml:space="preserve">A. năng lượng liên kết riêng càng nhỏ.             </w:t>
      </w:r>
      <w:r>
        <w:br/>
      </w:r>
      <w:r>
        <w:t>B. năng lượng liên kết càng lớn.</w:t>
      </w:r>
      <w:r>
        <w:br/>
      </w:r>
      <w:r>
        <w:t xml:space="preserve">C. năng lượng liên kết càng nhỏ.                      </w:t>
      </w:r>
      <w:r>
        <w:br/>
      </w:r>
      <w:r>
        <w:t>D. năng lượng liên kết riêng càng lớn.</w:t>
      </w:r>
      <w:r>
        <w:br/>
      </w:r>
      <w:r>
        <w:rPr>
          <w:b/>
        </w:rPr>
        <w:t>Lời giải:</w:t>
      </w:r>
      <w:r>
        <w:br/>
      </w:r>
      <w:r>
        <w:rPr>
          <w:b/>
        </w:rPr>
        <w:t>Đáp án đúng là B</w:t>
      </w:r>
      <w:r>
        <w:br/>
      </w:r>
      <w:r>
        <w:t>Năng lượng liên kết E = Δmc</w:t>
      </w:r>
      <w:r>
        <w:rPr>
          <w:vertAlign w:val="superscript"/>
        </w:rPr>
        <w:t>2</w:t>
      </w:r>
      <w:r>
        <w:t>.</w:t>
      </w:r>
      <w:r>
        <w:br/>
      </w:r>
      <w:r>
        <w:rPr>
          <w:b/>
        </w:rPr>
        <w:t>Câu 4.16 trang 49 SBT Vật lí 12</w:t>
      </w:r>
      <w:r>
        <w:t>:</w:t>
      </w:r>
      <w:r>
        <w:t xml:space="preserve"> </w:t>
      </w:r>
      <w:r>
        <w:t>Phát biểu nào sau đây về phản ứng nhiệt hạch là sai?</w:t>
      </w:r>
      <w:r>
        <w:br/>
      </w:r>
      <w:r>
        <w:t>A. Phản ứng nhiệt hạch là sự kết hợp hai hay nhiều hạt nhân nhẹ thành một hạt nhân nặng hơn.</w:t>
      </w:r>
      <w:r>
        <w:br/>
      </w:r>
      <w:r>
        <w:t>B. Một trong các điều kiện để phản ứng nhiệt hạch xảy ra là nhiệt độ của nhiên liệu phải rất cao.</w:t>
      </w:r>
      <w:r>
        <w:br/>
      </w:r>
      <w:r>
        <w:t>C. Tên gọi phản ứng nhiệt hạch là do nó toả ra năng lượng nhiệt rất lớn, làm nóng môi trường xung quanh lên.</w:t>
      </w:r>
      <w:r>
        <w:br/>
      </w:r>
      <w:r>
        <w:t>D. Năng lượng nhiệt hạch không phụ thuộc vào năng lượng cung cấp để phản ứng xảy ra.</w:t>
      </w:r>
      <w:r>
        <w:br/>
      </w:r>
      <w:r>
        <w:rPr>
          <w:b/>
        </w:rPr>
        <w:t>Lời giải:</w:t>
      </w:r>
      <w:r>
        <w:br/>
      </w:r>
      <w:r>
        <w:rPr>
          <w:b/>
        </w:rPr>
        <w:t>Đáp án đúng là C</w:t>
      </w:r>
      <w:r>
        <w:br/>
      </w:r>
      <w:r>
        <w:rPr>
          <w:b/>
        </w:rPr>
        <w:t>Câu 4.17 trang 49 SBT Vật lí 12</w:t>
      </w:r>
      <w:r>
        <w:t>:</w:t>
      </w:r>
      <w:r>
        <w:t xml:space="preserve"> </w:t>
      </w:r>
      <w:r>
        <w:t>Trong các phát biểu sau đây, phát biểu nào đúng, phát biểu nào sai?</w:t>
      </w:r>
      <w:r>
        <w:br/>
      </w:r>
      <w:r>
        <w:t>a) Hạt nhân có năng lượng liên kết càng lớn thì càng bền vững.</w:t>
      </w:r>
      <w:r>
        <w:br/>
      </w:r>
      <w:r>
        <w:t>b) Hai hạt nhân đồng vị có số neutron khác nhau nên có khối lượng khác nhau.</w:t>
      </w:r>
      <w:r>
        <w:br/>
      </w:r>
      <w:r>
        <w:t>c) Trong phản ứng phân hạch, một hạt nhân có số khối trung bình hấp thụ một neutron chậm rồi vỡ ra thành các hạt nhân có số khối nhỏ.</w:t>
      </w:r>
      <w:r>
        <w:br/>
      </w:r>
      <w:r>
        <w:t>d) Khối lượng của một hạt nhân luôn nhỏ hơn tổng khối lượng của các nucleon tạo thành nó.</w:t>
      </w:r>
      <w:r>
        <w:br/>
      </w:r>
      <w:r>
        <w:rPr>
          <w:b/>
        </w:rPr>
        <w:t>Lời giải:</w:t>
      </w:r>
      <w:r>
        <w:br/>
      </w:r>
      <w:r>
        <w:t xml:space="preserve">a) Sai. Hạt nhân có năng lượng liên kết riêng càng lớn thì càng bền vững.    </w:t>
      </w:r>
      <w:r>
        <w:br/>
      </w:r>
      <w:r>
        <w:t xml:space="preserve">b) Đúng.                       </w:t>
      </w:r>
      <w:r>
        <w:br/>
      </w:r>
      <w:r>
        <w:t>c) Sai. Trong phản ứng phân hạch, một hạt nhân có số khối lớn hấp thụ một neutron chậm rồi vỡ ra thành các hạt nhân có số khối nhỏ hơn.</w:t>
      </w:r>
      <w:r>
        <w:br/>
      </w:r>
      <w:r>
        <w:t>d) Đúng.</w:t>
      </w:r>
      <w:r>
        <w:br/>
      </w:r>
      <w:r>
        <w:rPr>
          <w:b/>
        </w:rPr>
        <w:t>Câu 4.18 trang 50 SBT Vật lí 12</w:t>
      </w:r>
      <w:r>
        <w:t>:</w:t>
      </w:r>
      <w:r>
        <w:t xml:space="preserve"> </w:t>
      </w:r>
      <w:r>
        <w:t xml:space="preserve">Hạt nhân </w:t>
      </w:r>
      <w:r>
        <w:t>235</w:t>
      </w:r>
      <w:r>
        <w:t>92</w:t>
      </w:r>
      <w:r>
        <w:t>U</w:t>
      </w:r>
      <w:r>
        <w:t>92235U</w:t>
      </w:r>
      <w:r>
        <w:t xml:space="preserve"> </w:t>
      </w:r>
      <w:r>
        <w:t>hấp thụ một neutron nhiệt rồi vỡ ra thành hai hạt nhân</w:t>
      </w:r>
      <w:r>
        <w:t>95</w:t>
      </w:r>
      <w:r>
        <w:t>X</w:t>
      </w:r>
      <w:r>
        <w:t>^(95)X</w:t>
      </w:r>
      <w:r>
        <w:t xml:space="preserve"> </w:t>
      </w:r>
      <w:r>
        <w:t xml:space="preserve">và </w:t>
      </w:r>
      <w:r>
        <w:t>137</w:t>
      </w:r>
      <w:r>
        <w:t>55</w:t>
      </w:r>
      <w:r>
        <w:t>Cs</w:t>
      </w:r>
      <w:r>
        <w:t>55137Cs</w:t>
      </w:r>
      <w:r>
        <w:t xml:space="preserve"> </w:t>
      </w:r>
      <w:r>
        <w:t>kèm theo giải phóng một số hạt neutron mới. Biết rằng tổng khối lượng các hạt trước phản ứng lớn hơn tổng khối lượng các hạt sau phản ứng là 0,181 u. Trong các phát biểu sau đây, phát biểu nào đúng, phát biểu nào sai?</w:t>
      </w:r>
      <w:r>
        <w:br/>
      </w:r>
      <w:r>
        <w:t>a) Đây là quá trình nhiệt hạch do toả ra năng lượng nhiệt rất lớn.</w:t>
      </w:r>
      <w:r>
        <w:br/>
      </w:r>
      <w:r>
        <w:t>b) Hạt nhân X là rubidium</w:t>
      </w:r>
      <w:r>
        <w:t xml:space="preserve"> </w:t>
      </w:r>
      <w:r>
        <w:t>95</w:t>
      </w:r>
      <w:r>
        <w:t>37</w:t>
      </w:r>
      <w:r>
        <w:t>Rb</w:t>
      </w:r>
      <w:r>
        <w:t>.</w:t>
      </w:r>
      <w:r>
        <w:t>3795Rb.</w:t>
      </w:r>
      <w:r>
        <w:br/>
      </w:r>
      <w:r>
        <w:t>c) Quá trình này giải phóng kèm theo ba hạt neutron mới.</w:t>
      </w:r>
      <w:r>
        <w:br/>
      </w:r>
      <w:r>
        <w:t>d) Năng lượng toả ra sau phản ứng là 201 MeV.</w:t>
      </w:r>
      <w:r>
        <w:br/>
      </w:r>
      <w:r>
        <w:rPr>
          <w:b/>
        </w:rPr>
        <w:t>Lời giải:</w:t>
      </w:r>
      <w:r>
        <w:br/>
      </w:r>
      <w:r>
        <w:t xml:space="preserve">a) Sai. Đây là quá trình phân hạch. </w:t>
      </w:r>
      <w:r>
        <w:t>235</w:t>
      </w:r>
      <w:r>
        <w:t>92</w:t>
      </w:r>
      <w:r>
        <w:t>U</w:t>
      </w:r>
      <w:r>
        <w:t>+</w:t>
      </w:r>
      <w:r>
        <w:t>1</w:t>
      </w:r>
      <w:r>
        <w:t>0</w:t>
      </w:r>
      <w:r>
        <w:t>n</w:t>
      </w:r>
      <w:r>
        <w:t>→</w:t>
      </w:r>
      <w:r>
        <w:t>137</w:t>
      </w:r>
      <w:r>
        <w:t>55</w:t>
      </w:r>
      <w:r>
        <w:t>Cs</w:t>
      </w:r>
      <w:r>
        <w:t>+</w:t>
      </w:r>
      <w:r>
        <w:t>95</w:t>
      </w:r>
      <w:r>
        <w:t>37</w:t>
      </w:r>
      <w:r>
        <w:t>X</w:t>
      </w:r>
      <w:r>
        <w:t>+</w:t>
      </w:r>
      <w:r>
        <w:t>4</w:t>
      </w:r>
      <w:r>
        <w:t>1</w:t>
      </w:r>
      <w:r>
        <w:t>0</w:t>
      </w:r>
      <w:r>
        <w:t>n</w:t>
      </w:r>
      <w:r>
        <w:t>92235U+01n→55137Cs+3795X+401n</w:t>
      </w:r>
      <w:r>
        <w:br/>
      </w:r>
      <w:r>
        <w:t>b) Đúng. Sử dụng định luật bảo toàn số khối, bảo toàn điện tích.</w:t>
      </w:r>
      <w:r>
        <w:br/>
      </w:r>
      <w:r>
        <w:t xml:space="preserve">c) Sai. </w:t>
      </w:r>
      <w:r>
        <w:t>235</w:t>
      </w:r>
      <w:r>
        <w:t>92</w:t>
      </w:r>
      <w:r>
        <w:t>U</w:t>
      </w:r>
      <w:r>
        <w:t>+</w:t>
      </w:r>
      <w:r>
        <w:t>1</w:t>
      </w:r>
      <w:r>
        <w:t>0</w:t>
      </w:r>
      <w:r>
        <w:t>n</w:t>
      </w:r>
      <w:r>
        <w:t>→</w:t>
      </w:r>
      <w:r>
        <w:t>137</w:t>
      </w:r>
      <w:r>
        <w:t>55</w:t>
      </w:r>
      <w:r>
        <w:t>Cs</w:t>
      </w:r>
      <w:r>
        <w:t>+</w:t>
      </w:r>
      <w:r>
        <w:t>95</w:t>
      </w:r>
      <w:r>
        <w:t>37</w:t>
      </w:r>
      <w:r>
        <w:t>X</w:t>
      </w:r>
      <w:r>
        <w:t>+</w:t>
      </w:r>
      <w:r>
        <w:t>4</w:t>
      </w:r>
      <w:r>
        <w:t>1</w:t>
      </w:r>
      <w:r>
        <w:t>0</w:t>
      </w:r>
      <w:r>
        <w:t>n</w:t>
      </w:r>
      <w:r>
        <w:t>92235U+01n→55137Cs+3795X+401n</w:t>
      </w:r>
      <w:r>
        <w:br/>
      </w:r>
      <w:r>
        <w:t>d) Sai.</w:t>
      </w:r>
      <w:r>
        <w:t xml:space="preserve"> </w:t>
      </w:r>
      <w:r>
        <w:t>E</w:t>
      </w:r>
      <w:r>
        <w:t>=</w:t>
      </w:r>
      <w:r>
        <w:t>Δ</w:t>
      </w:r>
      <w:r>
        <w:t>m</w:t>
      </w:r>
      <w:r>
        <w:t>c</w:t>
      </w:r>
      <w:r>
        <w:t>2</w:t>
      </w:r>
      <w:r>
        <w:t>=</w:t>
      </w:r>
      <w:r>
        <w:t>0</w:t>
      </w:r>
      <w:r>
        <w:t>,</w:t>
      </w:r>
      <w:r>
        <w:t>181.931</w:t>
      </w:r>
      <w:r>
        <w:t>,</w:t>
      </w:r>
      <w:r>
        <w:t>5</w:t>
      </w:r>
      <w:r>
        <w:t>=</w:t>
      </w:r>
      <w:r>
        <w:t>168</w:t>
      </w:r>
      <w:r>
        <w:t>,</w:t>
      </w:r>
      <w:r>
        <w:t>6</w:t>
      </w:r>
      <w:r>
        <w:t>M</w:t>
      </w:r>
      <w:r>
        <w:t>e</w:t>
      </w:r>
      <w:r>
        <w:t>V</w:t>
      </w:r>
      <w:r>
        <w:t>E=Δmc^(2)=0,181.931,5=168,6 MeV</w:t>
      </w:r>
      <w:r>
        <w:br/>
      </w:r>
      <w:r>
        <w:rPr>
          <w:b/>
        </w:rPr>
        <w:t>Câu 4.19 trang 50 SBT Vật lí 12</w:t>
      </w:r>
      <w:r>
        <w:t>:</w:t>
      </w:r>
      <w:r>
        <w:t xml:space="preserve"> </w:t>
      </w:r>
      <w:r>
        <w:t>Biết hạt nhân</w:t>
      </w:r>
      <w:r>
        <w:t>40</w:t>
      </w:r>
      <w:r>
        <w:t>18</w:t>
      </w:r>
      <w:r>
        <w:t>Ar</w:t>
      </w:r>
      <w:r>
        <w:t>1840Ar</w:t>
      </w:r>
      <w:r>
        <w:t xml:space="preserve"> </w:t>
      </w:r>
      <w:r>
        <w:t>có khối lượng 39,9525 u. Cho khối lượng của proton và neutron lần lượt là 1,0073 u và 1,0087 u. Tính năng lượng liên kết của hạt nhân</w:t>
      </w:r>
      <w:r>
        <w:t>40</w:t>
      </w:r>
      <w:r>
        <w:t>18</w:t>
      </w:r>
      <w:r>
        <w:t>Ar</w:t>
      </w:r>
      <w:r>
        <w:t>1840Ar</w:t>
      </w:r>
      <w:r>
        <w:t>. (Kết quả lấy đến một chữ số sau dấu phẩy thập phân).</w:t>
      </w:r>
      <w:r>
        <w:br/>
      </w:r>
      <w:r>
        <w:rPr>
          <w:b/>
        </w:rPr>
        <w:t>Lời giải:</w:t>
      </w:r>
      <w:r>
        <w:br/>
      </w:r>
      <w:r>
        <w:t>E</w:t>
      </w:r>
      <w:r>
        <w:t>l</w:t>
      </w:r>
      <w:r>
        <w:t>k</w:t>
      </w:r>
      <w:r>
        <w:t>=</w:t>
      </w:r>
      <w:r>
        <w:t>Δ</w:t>
      </w:r>
      <w:r>
        <w:t>m</w:t>
      </w:r>
      <w:r>
        <w:t>.</w:t>
      </w:r>
      <w:r>
        <w:t>c</w:t>
      </w:r>
      <w:r>
        <w:t>2</w:t>
      </w:r>
      <w:r>
        <w:t>=</w:t>
      </w:r>
      <w:r>
        <w:t>[</w:t>
      </w:r>
      <w:r>
        <w:t>18.1</w:t>
      </w:r>
      <w:r>
        <w:t>,</w:t>
      </w:r>
      <w:r>
        <w:t>0073</w:t>
      </w:r>
      <w:r>
        <w:t>+</w:t>
      </w:r>
      <w:r>
        <w:t>(</w:t>
      </w:r>
      <w:r>
        <w:t>40</w:t>
      </w:r>
      <w:r>
        <w:t>−</w:t>
      </w:r>
      <w:r>
        <w:t>18</w:t>
      </w:r>
      <w:r>
        <w:t>)</w:t>
      </w:r>
      <w:r>
        <w:t>.1</w:t>
      </w:r>
      <w:r>
        <w:t>,</w:t>
      </w:r>
      <w:r>
        <w:t>0087</w:t>
      </w:r>
      <w:r>
        <w:t>−</w:t>
      </w:r>
      <w:r>
        <w:t>39</w:t>
      </w:r>
      <w:r>
        <w:t>,</w:t>
      </w:r>
      <w:r>
        <w:t>9525</w:t>
      </w:r>
      <w:r>
        <w:t>]</w:t>
      </w:r>
      <w:r>
        <w:t>.931</w:t>
      </w:r>
      <w:r>
        <w:t>,</w:t>
      </w:r>
      <w:r>
        <w:t>5</w:t>
      </w:r>
      <w:r>
        <w:t>=</w:t>
      </w:r>
      <w:r>
        <w:t>344</w:t>
      </w:r>
      <w:r>
        <w:t>,</w:t>
      </w:r>
      <w:r>
        <w:t>9</w:t>
      </w:r>
      <w:r>
        <w:t>M</w:t>
      </w:r>
      <w:r>
        <w:t>e</w:t>
      </w:r>
      <w:r>
        <w:t>V</w:t>
      </w:r>
      <w:r>
        <w:t>E_(lk)=Δm.c^(2)=18.1,0073+(40−18).1,0087−39,9525.931,5=344,9 MeV</w:t>
      </w:r>
      <w:r>
        <w:br/>
      </w:r>
      <w:r>
        <w:rPr>
          <w:b/>
        </w:rPr>
        <w:t>Câu 4.20 trang 50 SBT Vật lí 12</w:t>
      </w:r>
      <w:r>
        <w:t>:</w:t>
      </w:r>
      <w:r>
        <w:t xml:space="preserve"> </w:t>
      </w:r>
      <w:r>
        <w:t>Các hạt nhân deuterium</w:t>
      </w:r>
      <w:r>
        <w:t xml:space="preserve"> </w:t>
      </w:r>
      <w:r>
        <w:t>2</w:t>
      </w:r>
      <w:r>
        <w:t>1</w:t>
      </w:r>
      <w:r>
        <w:t>H</w:t>
      </w:r>
      <w:r>
        <w:t>12H</w:t>
      </w:r>
      <w:r>
        <w:t>, tritium</w:t>
      </w:r>
      <w:r>
        <w:t xml:space="preserve"> </w:t>
      </w:r>
      <w:r>
        <w:t>3</w:t>
      </w:r>
      <w:r>
        <w:t>1</w:t>
      </w:r>
      <w:r>
        <w:t>H</w:t>
      </w:r>
      <w:r>
        <w:t>13H</w:t>
      </w:r>
      <w:r>
        <w:t xml:space="preserve"> </w:t>
      </w:r>
      <w:r>
        <w:t>helium</w:t>
      </w:r>
      <w:r>
        <w:t xml:space="preserve"> </w:t>
      </w:r>
      <w:r>
        <w:t>4</w:t>
      </w:r>
      <w:r>
        <w:t>2</w:t>
      </w:r>
      <w:r>
        <w:t>He</w:t>
      </w:r>
      <w:r>
        <w:t>24He</w:t>
      </w:r>
      <w:r>
        <w:t xml:space="preserve"> </w:t>
      </w:r>
      <w:r>
        <w:t>có năng lượng liên kết lần lượt là 2,22 MeV; 8,49 MeV và 28,16 MeV. Sắp xếp các hạt nhân trên theo thứ tự giảm dần về độ bền vững của hạt nhân.</w:t>
      </w:r>
      <w:r>
        <w:br/>
      </w:r>
      <w:r>
        <w:rPr>
          <w:b/>
        </w:rPr>
        <w:t>Lời giải:</w:t>
      </w:r>
      <w:r>
        <w:br/>
      </w:r>
      <w:r>
        <w:t>E</w:t>
      </w:r>
      <w:r>
        <w:t>l</w:t>
      </w:r>
      <w:r>
        <w:t>k</w:t>
      </w:r>
      <w:r>
        <w:t>r</w:t>
      </w:r>
      <w:r>
        <w:t>(</w:t>
      </w:r>
      <w:r>
        <w:t>2</w:t>
      </w:r>
      <w:r>
        <w:t>1</w:t>
      </w:r>
      <w:r>
        <w:t>H</w:t>
      </w:r>
      <w:r>
        <w:t>)</w:t>
      </w:r>
      <w:r>
        <w:t>=</w:t>
      </w:r>
      <w:r>
        <w:t>2</w:t>
      </w:r>
      <w:r>
        <w:t>,</w:t>
      </w:r>
      <w:r>
        <w:t>22</w:t>
      </w:r>
      <w:r>
        <w:t>2</w:t>
      </w:r>
      <w:r>
        <w:t>=</w:t>
      </w:r>
      <w:r>
        <w:t>1</w:t>
      </w:r>
      <w:r>
        <w:t>,</w:t>
      </w:r>
      <w:r>
        <w:t>11</w:t>
      </w:r>
      <w:r>
        <w:t>M</w:t>
      </w:r>
      <w:r>
        <w:t>e</w:t>
      </w:r>
      <w:r>
        <w:t>V</w:t>
      </w:r>
      <w:r>
        <w:t>/</w:t>
      </w:r>
      <w:r>
        <w:t>n</w:t>
      </w:r>
      <w:r>
        <w:t>u</w:t>
      </w:r>
      <w:r>
        <w:t>c</w:t>
      </w:r>
      <w:r>
        <w:t>l</w:t>
      </w:r>
      <w:r>
        <w:t>e</w:t>
      </w:r>
      <w:r>
        <w:t>o</w:t>
      </w:r>
      <w:r>
        <w:t>n</w:t>
      </w:r>
      <w:r>
        <w:t>E_(lkr)(12H)=(2,22)/(2)=1,11 MeV/nucleon</w:t>
      </w:r>
      <w:r>
        <w:br/>
      </w:r>
      <w:r>
        <w:t>E</w:t>
      </w:r>
      <w:r>
        <w:t>l</w:t>
      </w:r>
      <w:r>
        <w:t>k</w:t>
      </w:r>
      <w:r>
        <w:t>r</w:t>
      </w:r>
      <w:r>
        <w:t>(</w:t>
      </w:r>
      <w:r>
        <w:t>3</w:t>
      </w:r>
      <w:r>
        <w:t>1</w:t>
      </w:r>
      <w:r>
        <w:t>H</w:t>
      </w:r>
      <w:r>
        <w:t>)</w:t>
      </w:r>
      <w:r>
        <w:t>=</w:t>
      </w:r>
      <w:r>
        <w:t>8</w:t>
      </w:r>
      <w:r>
        <w:t>,</w:t>
      </w:r>
      <w:r>
        <w:t>49</w:t>
      </w:r>
      <w:r>
        <w:t>3</w:t>
      </w:r>
      <w:r>
        <w:t>=</w:t>
      </w:r>
      <w:r>
        <w:t>2</w:t>
      </w:r>
      <w:r>
        <w:t>,</w:t>
      </w:r>
      <w:r>
        <w:t>83</w:t>
      </w:r>
      <w:r>
        <w:t>M</w:t>
      </w:r>
      <w:r>
        <w:t>e</w:t>
      </w:r>
      <w:r>
        <w:t>V</w:t>
      </w:r>
      <w:r>
        <w:t>/</w:t>
      </w:r>
      <w:r>
        <w:t>n</w:t>
      </w:r>
      <w:r>
        <w:t>u</w:t>
      </w:r>
      <w:r>
        <w:t>c</w:t>
      </w:r>
      <w:r>
        <w:t>l</w:t>
      </w:r>
      <w:r>
        <w:t>e</w:t>
      </w:r>
      <w:r>
        <w:t>o</w:t>
      </w:r>
      <w:r>
        <w:t>n</w:t>
      </w:r>
      <w:r>
        <w:t>E_(lkr)(13H)=(8,49)/(3)=2,83 MeV/nucleon</w:t>
      </w:r>
      <w:r>
        <w:br/>
      </w:r>
      <w:r>
        <w:t>E</w:t>
      </w:r>
      <w:r>
        <w:t>l</w:t>
      </w:r>
      <w:r>
        <w:t>k</w:t>
      </w:r>
      <w:r>
        <w:t>r</w:t>
      </w:r>
      <w:r>
        <w:t>(</w:t>
      </w:r>
      <w:r>
        <w:t>4</w:t>
      </w:r>
      <w:r>
        <w:t>2</w:t>
      </w:r>
      <w:r>
        <w:t>H</w:t>
      </w:r>
      <w:r>
        <w:t>e</w:t>
      </w:r>
      <w:r>
        <w:t>)</w:t>
      </w:r>
      <w:r>
        <w:t>=</w:t>
      </w:r>
      <w:r>
        <w:t>28</w:t>
      </w:r>
      <w:r>
        <w:t>,</w:t>
      </w:r>
      <w:r>
        <w:t>16</w:t>
      </w:r>
      <w:r>
        <w:t>4</w:t>
      </w:r>
      <w:r>
        <w:t>=</w:t>
      </w:r>
      <w:r>
        <w:t>7</w:t>
      </w:r>
      <w:r>
        <w:t>,</w:t>
      </w:r>
      <w:r>
        <w:t>04</w:t>
      </w:r>
      <w:r>
        <w:t>M</w:t>
      </w:r>
      <w:r>
        <w:t>e</w:t>
      </w:r>
      <w:r>
        <w:t>V</w:t>
      </w:r>
      <w:r>
        <w:t>/</w:t>
      </w:r>
      <w:r>
        <w:t>n</w:t>
      </w:r>
      <w:r>
        <w:t>u</w:t>
      </w:r>
      <w:r>
        <w:t>c</w:t>
      </w:r>
      <w:r>
        <w:t>l</w:t>
      </w:r>
      <w:r>
        <w:t>e</w:t>
      </w:r>
      <w:r>
        <w:t>o</w:t>
      </w:r>
      <w:r>
        <w:t>n</w:t>
      </w:r>
      <w:r>
        <w:t>E_(lkr)(24He)=(28,16)/(4)=7,04 MeV/nucleon</w:t>
      </w:r>
      <w:r>
        <w:br/>
      </w:r>
      <w:r>
        <w:t>Độ bền vững giảm dần theo thứ tự</w:t>
      </w:r>
      <w:r>
        <w:t>4</w:t>
      </w:r>
      <w:r>
        <w:t>2</w:t>
      </w:r>
      <w:r>
        <w:t>He</w:t>
      </w:r>
      <w:r>
        <w:t>,</w:t>
      </w:r>
      <w:r>
        <w:t>3</w:t>
      </w:r>
      <w:r>
        <w:t>1</w:t>
      </w:r>
      <w:r>
        <w:t>H</w:t>
      </w:r>
      <w:r>
        <w:t>,</w:t>
      </w:r>
      <w:r>
        <w:t>2</w:t>
      </w:r>
      <w:r>
        <w:t>1</w:t>
      </w:r>
      <w:r>
        <w:t>H</w:t>
      </w:r>
      <w:r>
        <w:t>24He,13H,12H</w:t>
      </w:r>
      <w:r>
        <w:t>.</w:t>
      </w:r>
      <w:r>
        <w:br/>
      </w:r>
      <w:r>
        <w:rPr>
          <w:b/>
        </w:rPr>
        <w:t>Câu 4.21 trang 50 SBT Vật lí 12</w:t>
      </w:r>
      <w:r>
        <w:t>:</w:t>
      </w:r>
      <w:r>
        <w:t xml:space="preserve"> </w:t>
      </w:r>
      <w:r>
        <w:t>Hạt nhân</w:t>
      </w:r>
      <w:r>
        <w:t>235</w:t>
      </w:r>
      <w:r>
        <w:t>92</w:t>
      </w:r>
      <w:r>
        <w:t>U</w:t>
      </w:r>
      <w:r>
        <w:t>92235U</w:t>
      </w:r>
      <w:r>
        <w:t xml:space="preserve"> </w:t>
      </w:r>
      <w:r>
        <w:t>có năng lượng liên kết riêng là 7,59 MeV/nucleon. Tính:</w:t>
      </w:r>
      <w:r>
        <w:br/>
      </w:r>
      <w:r>
        <w:t>a) Năng lượng tối thiểu cần cung cấp để tách hạt nhân</w:t>
      </w:r>
      <w:r>
        <w:t>235</w:t>
      </w:r>
      <w:r>
        <w:t>92</w:t>
      </w:r>
      <w:r>
        <w:t>U</w:t>
      </w:r>
      <w:r>
        <w:t>92235U</w:t>
      </w:r>
      <w:r>
        <w:t xml:space="preserve"> </w:t>
      </w:r>
      <w:r>
        <w:t>thành các nucleon riêng lẻ.</w:t>
      </w:r>
      <w:r>
        <w:br/>
      </w:r>
      <w:r>
        <w:t>b) Độ hụt khối của hạt nhân</w:t>
      </w:r>
      <w:r>
        <w:t>235</w:t>
      </w:r>
      <w:r>
        <w:t>92</w:t>
      </w:r>
      <w:r>
        <w:t>U</w:t>
      </w:r>
      <w:r>
        <w:t>92235U</w:t>
      </w:r>
      <w:r>
        <w:t>.</w:t>
      </w:r>
      <w:r>
        <w:br/>
      </w:r>
      <w:r>
        <w:t>c) Khối lượng của hạt nhân</w:t>
      </w:r>
      <w:r>
        <w:t>235</w:t>
      </w:r>
      <w:r>
        <w:t>92</w:t>
      </w:r>
      <w:r>
        <w:t>U</w:t>
      </w:r>
      <w:r>
        <w:t>92235U</w:t>
      </w:r>
      <w:r>
        <w:t>. Cho biết khối lượng của các hạt proton và neutron lần lượt là 1,00728 u và 1,00866 u.</w:t>
      </w:r>
      <w:r>
        <w:br/>
      </w:r>
      <w:r>
        <w:rPr>
          <w:b/>
        </w:rPr>
        <w:t>Lời giải:</w:t>
      </w:r>
      <w:r>
        <w:br/>
      </w:r>
      <w:r>
        <w:t>a) Năng lượng tối thiểu cần để tách hạt nhân thành các nucleon riêng lẻ là năng lượng liên kết của hạt nhân: E</w:t>
      </w:r>
      <w:r>
        <w:rPr>
          <w:vertAlign w:val="subscript"/>
        </w:rPr>
        <w:t>lk</w:t>
      </w:r>
      <w:r>
        <w:t xml:space="preserve"> </w:t>
      </w:r>
      <w:r>
        <w:t>= 7,59.235 = 1,78.10</w:t>
      </w:r>
      <w:r>
        <w:rPr>
          <w:vertAlign w:val="superscript"/>
        </w:rPr>
        <w:t>3</w:t>
      </w:r>
      <w:r>
        <w:t xml:space="preserve"> </w:t>
      </w:r>
      <w:r>
        <w:t>MeV.</w:t>
      </w:r>
      <w:r>
        <w:br/>
      </w:r>
      <w:r>
        <w:t xml:space="preserve">b) </w:t>
      </w:r>
      <w:r>
        <w:t>Δ</w:t>
      </w:r>
      <w:r>
        <w:t>m</w:t>
      </w:r>
      <w:r>
        <w:t>=</w:t>
      </w:r>
      <w:r>
        <w:t>E</w:t>
      </w:r>
      <w:r>
        <w:t>l</w:t>
      </w:r>
      <w:r>
        <w:t>k</w:t>
      </w:r>
      <w:r>
        <w:t>c</w:t>
      </w:r>
      <w:r>
        <w:t>2</w:t>
      </w:r>
      <w:r>
        <w:t>=</w:t>
      </w:r>
      <w:r>
        <w:t>1</w:t>
      </w:r>
      <w:r>
        <w:t>,</w:t>
      </w:r>
      <w:r>
        <w:t>78.10</w:t>
      </w:r>
      <w:r>
        <w:t>3</w:t>
      </w:r>
      <w:r>
        <w:t>931</w:t>
      </w:r>
      <w:r>
        <w:t>,</w:t>
      </w:r>
      <w:r>
        <w:t>5</w:t>
      </w:r>
      <w:r>
        <w:t>=</w:t>
      </w:r>
      <w:r>
        <w:t>1</w:t>
      </w:r>
      <w:r>
        <w:t>,</w:t>
      </w:r>
      <w:r>
        <w:t>91</w:t>
      </w:r>
      <w:r>
        <w:t>u</w:t>
      </w:r>
      <w:r>
        <w:t>Δm=(E_(lk))/(c^(2))=(1,78.10^(3))/(931,5)=1,91 u</w:t>
      </w:r>
      <w:r>
        <w:br/>
      </w:r>
      <w:r>
        <w:t xml:space="preserve">c) </w:t>
      </w:r>
      <w:r>
        <w:t>m</w:t>
      </w:r>
      <w:r>
        <w:t>U</w:t>
      </w:r>
      <w:r>
        <w:t>=</w:t>
      </w:r>
      <w:r>
        <w:t>92.1</w:t>
      </w:r>
      <w:r>
        <w:t>,</w:t>
      </w:r>
      <w:r>
        <w:t>00728</w:t>
      </w:r>
      <w:r>
        <w:t>+</w:t>
      </w:r>
      <w:r>
        <w:t>(</w:t>
      </w:r>
      <w:r>
        <w:t>235</w:t>
      </w:r>
      <w:r>
        <w:t>−</w:t>
      </w:r>
      <w:r>
        <w:t>92</w:t>
      </w:r>
      <w:r>
        <w:t>)</w:t>
      </w:r>
      <w:r>
        <w:t>.1</w:t>
      </w:r>
      <w:r>
        <w:t>,</w:t>
      </w:r>
      <w:r>
        <w:t>00866</w:t>
      </w:r>
      <w:r>
        <w:t>−</w:t>
      </w:r>
      <w:r>
        <w:t>1</w:t>
      </w:r>
      <w:r>
        <w:t>,</w:t>
      </w:r>
      <w:r>
        <w:t>91</w:t>
      </w:r>
      <w:r>
        <w:t>=</w:t>
      </w:r>
      <w:r>
        <w:t>234</w:t>
      </w:r>
      <w:r>
        <w:t>,</w:t>
      </w:r>
      <w:r>
        <w:t>99</w:t>
      </w:r>
      <w:r>
        <w:t>u</w:t>
      </w:r>
      <w:r>
        <w:t>m_(U)=92.1,00728+(235−92).1,00866−1,91=234,99u</w:t>
      </w:r>
      <w:r>
        <w:br/>
      </w:r>
      <w:r>
        <w:rPr>
          <w:b/>
        </w:rPr>
        <w:t>Câu 4.22 trang 50 SBT Vật lí 12</w:t>
      </w:r>
      <w:r>
        <w:t>:</w:t>
      </w:r>
      <w:r>
        <w:br/>
      </w:r>
      <w:r>
        <w:t>a) Chứng minh rằng độ hụt khối của hạt nhân</w:t>
      </w:r>
      <w:r>
        <w:t>A</w:t>
      </w:r>
      <w:r>
        <w:t>Z</w:t>
      </w:r>
      <w:r>
        <w:t>X</w:t>
      </w:r>
      <w:r>
        <w:t>ZAX</w:t>
      </w:r>
      <w:r>
        <w:t xml:space="preserve"> </w:t>
      </w:r>
      <w:r>
        <w:t xml:space="preserve">còn có thể tính bằng công thức: </w:t>
      </w:r>
      <w:r>
        <w:br/>
      </w:r>
      <w:r>
        <w:t xml:space="preserve"> </w:t>
      </w:r>
      <w:r>
        <w:t>Δ</w:t>
      </w:r>
      <w:r>
        <w:t>m</w:t>
      </w:r>
      <w:r>
        <w:t>=</w:t>
      </w:r>
      <w:r>
        <w:t>Z</w:t>
      </w:r>
      <w:r>
        <w:t>m</w:t>
      </w:r>
      <w:r>
        <w:t>H</w:t>
      </w:r>
      <w:r>
        <w:t>+</w:t>
      </w:r>
      <w:r>
        <w:t>(</w:t>
      </w:r>
      <w:r>
        <w:t>A</w:t>
      </w:r>
      <w:r>
        <w:t>−</w:t>
      </w:r>
      <w:r>
        <w:t>Z</w:t>
      </w:r>
      <w:r>
        <w:t>)</w:t>
      </w:r>
      <w:r>
        <w:t>m</w:t>
      </w:r>
      <w:r>
        <w:t>n</w:t>
      </w:r>
      <w:r>
        <w:t>−</w:t>
      </w:r>
      <w:r>
        <w:t>m</w:t>
      </w:r>
      <w:r>
        <w:t>x</w:t>
      </w:r>
      <w:r>
        <w:t>Δm=Zm_(H)+(A−Z)m_(n)−m_(x)</w:t>
      </w:r>
      <w:r>
        <w:br/>
      </w:r>
      <w:r>
        <w:t xml:space="preserve">Trong đó:                      </w:t>
      </w:r>
      <w:r>
        <w:br/>
      </w:r>
      <w:r>
        <w:t xml:space="preserve">          m</w:t>
      </w:r>
      <w:r>
        <w:rPr>
          <w:vertAlign w:val="subscript"/>
        </w:rPr>
        <w:t>H</w:t>
      </w:r>
      <w:r>
        <w:t xml:space="preserve"> </w:t>
      </w:r>
      <w:r>
        <w:t>là khối lượng của nguyên tử</w:t>
      </w:r>
      <w:r>
        <w:t xml:space="preserve"> </w:t>
      </w:r>
      <w:r>
        <w:t>1</w:t>
      </w:r>
      <w:r>
        <w:t>1</w:t>
      </w:r>
      <w:r>
        <w:t>H</w:t>
      </w:r>
      <w:r>
        <w:t>11H</w:t>
      </w:r>
      <w:r>
        <w:br/>
      </w:r>
      <w:r>
        <w:t xml:space="preserve">          m</w:t>
      </w:r>
      <w:r>
        <w:rPr>
          <w:vertAlign w:val="subscript"/>
        </w:rPr>
        <w:t>n</w:t>
      </w:r>
      <w:r>
        <w:t xml:space="preserve"> </w:t>
      </w:r>
      <w:r>
        <w:t>là khối lượng của hạt neutron</w:t>
      </w:r>
      <w:r>
        <w:br/>
      </w:r>
      <w:r>
        <w:t xml:space="preserve">          m</w:t>
      </w:r>
      <w:r>
        <w:rPr>
          <w:vertAlign w:val="subscript"/>
        </w:rPr>
        <w:t>X</w:t>
      </w:r>
      <w:r>
        <w:t xml:space="preserve"> </w:t>
      </w:r>
      <w:r>
        <w:t>là khối lượng của nguyên tử</w:t>
      </w:r>
      <w:r>
        <w:t>A</w:t>
      </w:r>
      <w:r>
        <w:t>Z</w:t>
      </w:r>
      <w:r>
        <w:t>X</w:t>
      </w:r>
      <w:r>
        <w:t>ZAX</w:t>
      </w:r>
      <w:r>
        <w:br/>
      </w:r>
      <w:r>
        <w:t>b) Tính độ hụt khối và năng lượng liên kết của các hạt nhân</w:t>
      </w:r>
      <w:r>
        <w:t xml:space="preserve"> </w:t>
      </w:r>
      <w:r>
        <w:t>55</w:t>
      </w:r>
      <w:r>
        <w:t>25</w:t>
      </w:r>
      <w:r>
        <w:t>Mn</w:t>
      </w:r>
      <w:r>
        <w:t>,</w:t>
      </w:r>
      <w:r>
        <w:t>56</w:t>
      </w:r>
      <w:r>
        <w:t>26</w:t>
      </w:r>
      <w:r>
        <w:t>Fe</w:t>
      </w:r>
      <w:r>
        <w:t>,</w:t>
      </w:r>
      <w:r>
        <w:t>59</w:t>
      </w:r>
      <w:r>
        <w:t>27</w:t>
      </w:r>
      <w:r>
        <w:t>Co</w:t>
      </w:r>
      <w:r>
        <w:t>2555Mn,2656Fe,2759Co</w:t>
      </w:r>
      <w:r>
        <w:t>. Cho biết khối lượng của các nguyên tử</w:t>
      </w:r>
      <w:r>
        <w:t>1</w:t>
      </w:r>
      <w:r>
        <w:t>1</w:t>
      </w:r>
      <w:r>
        <w:t>H</w:t>
      </w:r>
      <w:r>
        <w:t>,</w:t>
      </w:r>
      <w:r>
        <w:t>55</w:t>
      </w:r>
      <w:r>
        <w:t>25</w:t>
      </w:r>
      <w:r>
        <w:t>Mn</w:t>
      </w:r>
      <w:r>
        <w:t>,</w:t>
      </w:r>
      <w:r>
        <w:t>56</w:t>
      </w:r>
      <w:r>
        <w:t>26</w:t>
      </w:r>
      <w:r>
        <w:t>Fe</w:t>
      </w:r>
      <w:r>
        <w:t>,</w:t>
      </w:r>
      <w:r>
        <w:t>59</w:t>
      </w:r>
      <w:r>
        <w:t>27</w:t>
      </w:r>
      <w:r>
        <w:t>Co</w:t>
      </w:r>
      <w:r>
        <w:t>11H,2555Mn,2656Fe,2759Co</w:t>
      </w:r>
      <w:r>
        <w:t xml:space="preserve"> </w:t>
      </w:r>
      <w:r>
        <w:t>và khối lượng hạt neutron lần lượt là: 1,00783 u; 54,93804 u; 55,93494 u; 58,93319 u; 1,00866 u.</w:t>
      </w:r>
      <w:r>
        <w:br/>
      </w:r>
      <w:r>
        <w:t>c) Sắp xếp các hạt nhân</w:t>
      </w:r>
      <w:r>
        <w:t>55</w:t>
      </w:r>
      <w:r>
        <w:t>25</w:t>
      </w:r>
      <w:r>
        <w:t>Mn</w:t>
      </w:r>
      <w:r>
        <w:t>,</w:t>
      </w:r>
      <w:r>
        <w:t>56</w:t>
      </w:r>
      <w:r>
        <w:t>26</w:t>
      </w:r>
      <w:r>
        <w:t>Fe</w:t>
      </w:r>
      <w:r>
        <w:t>,</w:t>
      </w:r>
      <w:r>
        <w:t>59</w:t>
      </w:r>
      <w:r>
        <w:t>27</w:t>
      </w:r>
      <w:r>
        <w:t>Co</w:t>
      </w:r>
      <w:r>
        <w:t>2555Mn,2656Fe,2759Co</w:t>
      </w:r>
      <w:r>
        <w:t xml:space="preserve"> </w:t>
      </w:r>
      <w:r>
        <w:t>theo thứ tự độ bền vững tăng dần.</w:t>
      </w:r>
      <w:r>
        <w:br/>
      </w:r>
      <w:r>
        <w:rPr>
          <w:b/>
        </w:rPr>
        <w:t>Lời giải:</w:t>
      </w:r>
      <w:r>
        <w:br/>
      </w:r>
      <w:r>
        <w:t>a) Sử dụng: m</w:t>
      </w:r>
      <w:r>
        <w:rPr>
          <w:vertAlign w:val="subscript"/>
        </w:rPr>
        <w:t>H</w:t>
      </w:r>
      <w:r>
        <w:t xml:space="preserve"> </w:t>
      </w:r>
      <w:r>
        <w:t>= m</w:t>
      </w:r>
      <w:r>
        <w:rPr>
          <w:vertAlign w:val="subscript"/>
        </w:rPr>
        <w:t>p</w:t>
      </w:r>
      <w:r>
        <w:t xml:space="preserve"> </w:t>
      </w:r>
      <w:r>
        <w:t>+ m</w:t>
      </w:r>
      <w:r>
        <w:rPr>
          <w:vertAlign w:val="subscript"/>
        </w:rPr>
        <w:t xml:space="preserve">e </w:t>
      </w:r>
      <w:r>
        <w:t>và m</w:t>
      </w:r>
      <w:r>
        <w:rPr>
          <w:vertAlign w:val="subscript"/>
        </w:rPr>
        <w:t xml:space="preserve">nguyên tử </w:t>
      </w:r>
      <w:r>
        <w:t>= m</w:t>
      </w:r>
      <w:r>
        <w:rPr>
          <w:vertAlign w:val="subscript"/>
        </w:rPr>
        <w:t xml:space="preserve">hạt nhân </w:t>
      </w:r>
      <w:r>
        <w:t>+Zm</w:t>
      </w:r>
      <w:r>
        <w:rPr>
          <w:vertAlign w:val="subscript"/>
        </w:rPr>
        <w:t>e</w:t>
      </w:r>
      <w:r>
        <w:br/>
      </w:r>
      <w:r>
        <w:t>Với m</w:t>
      </w:r>
      <w:r>
        <w:rPr>
          <w:vertAlign w:val="subscript"/>
        </w:rPr>
        <w:t>e</w:t>
      </w:r>
      <w:r>
        <w:t xml:space="preserve"> </w:t>
      </w:r>
      <w:r>
        <w:t>là khối lượng của hạt electron.</w:t>
      </w:r>
      <w:r>
        <w:br/>
      </w:r>
      <w:r>
        <w:t>b) Hạt nhân</w:t>
      </w:r>
      <w:r>
        <w:t>55</w:t>
      </w:r>
      <w:r>
        <w:t>25</w:t>
      </w:r>
      <w:r>
        <w:t>Mn</w:t>
      </w:r>
      <w:r>
        <w:t>2555Mn</w:t>
      </w:r>
      <w:r>
        <w:t xml:space="preserve"> </w:t>
      </w:r>
      <w:r>
        <w:t xml:space="preserve">: </w:t>
      </w:r>
      <w:r>
        <w:t>Δ</w:t>
      </w:r>
      <w:r>
        <w:t>m</w:t>
      </w:r>
      <w:r>
        <w:t>=</w:t>
      </w:r>
      <w:r>
        <w:t>0</w:t>
      </w:r>
      <w:r>
        <w:t>,</w:t>
      </w:r>
      <w:r>
        <w:t>51751</w:t>
      </w:r>
      <w:r>
        <w:t>u</w:t>
      </w:r>
      <w:r>
        <w:t>;</w:t>
      </w:r>
      <w:r>
        <w:t>E</w:t>
      </w:r>
      <w:r>
        <w:t>lk</w:t>
      </w:r>
      <w:r>
        <w:t>=</w:t>
      </w:r>
      <w:r>
        <w:t>482</w:t>
      </w:r>
      <w:r>
        <w:t>,</w:t>
      </w:r>
      <w:r>
        <w:t>1</w:t>
      </w:r>
      <w:r>
        <w:t>MeV</w:t>
      </w:r>
      <w:r>
        <w:t>Δm=0,51751u;E_(lk)=482,1MeV</w:t>
      </w:r>
      <w:r>
        <w:br/>
      </w:r>
      <w:r>
        <w:t>Hạt nhân</w:t>
      </w:r>
      <w:r>
        <w:t>56</w:t>
      </w:r>
      <w:r>
        <w:t>26</w:t>
      </w:r>
      <w:r>
        <w:t>Fe</w:t>
      </w:r>
      <w:r>
        <w:t>:</w:t>
      </w:r>
      <w:r>
        <w:t>Δ</w:t>
      </w:r>
      <w:r>
        <w:t>m</w:t>
      </w:r>
      <w:r>
        <w:t>=</w:t>
      </w:r>
      <w:r>
        <w:t>0</w:t>
      </w:r>
      <w:r>
        <w:t>,</w:t>
      </w:r>
      <w:r>
        <w:t>52844</w:t>
      </w:r>
      <w:r>
        <w:t>u</w:t>
      </w:r>
      <w:r>
        <w:t>;</w:t>
      </w:r>
      <w:r>
        <w:t>E</w:t>
      </w:r>
      <w:r>
        <w:t>lk</w:t>
      </w:r>
      <w:r>
        <w:t>=</w:t>
      </w:r>
      <w:r>
        <w:t>492</w:t>
      </w:r>
      <w:r>
        <w:t>,</w:t>
      </w:r>
      <w:r>
        <w:t>2</w:t>
      </w:r>
      <w:r>
        <w:t>MeV</w:t>
      </w:r>
      <w:r>
        <w:t>2656Fe:Δm=0,52844u;E_(lk)=492,2MeV</w:t>
      </w:r>
      <w:r>
        <w:br/>
      </w:r>
      <w:r>
        <w:t>Hạt nhân</w:t>
      </w:r>
      <w:r>
        <w:t xml:space="preserve"> </w:t>
      </w:r>
      <w:r>
        <w:t>59</w:t>
      </w:r>
      <w:r>
        <w:t>27</w:t>
      </w:r>
      <w:r>
        <w:t>Co</w:t>
      </w:r>
      <w:r>
        <w:t>:</w:t>
      </w:r>
      <w:r>
        <w:t>Δ</w:t>
      </w:r>
      <w:r>
        <w:t>m</w:t>
      </w:r>
      <w:r>
        <w:t>=</w:t>
      </w:r>
      <w:r>
        <w:t>0</w:t>
      </w:r>
      <w:r>
        <w:t>,</w:t>
      </w:r>
      <w:r>
        <w:t>55534</w:t>
      </w:r>
      <w:r>
        <w:t>u</w:t>
      </w:r>
      <w:r>
        <w:t>;</w:t>
      </w:r>
      <w:r>
        <w:t>E</w:t>
      </w:r>
      <w:r>
        <w:t>1</w:t>
      </w:r>
      <w:r>
        <w:t>k</w:t>
      </w:r>
      <w:r>
        <w:t>=</w:t>
      </w:r>
      <w:r>
        <w:t>517</w:t>
      </w:r>
      <w:r>
        <w:t>,</w:t>
      </w:r>
      <w:r>
        <w:t>3</w:t>
      </w:r>
      <w:r>
        <w:t>MeV</w:t>
      </w:r>
      <w:r>
        <w:t>2759Co:Δm=0,55534u;E_(1k)=517,3MeV</w:t>
      </w:r>
      <w:r>
        <w:br/>
      </w:r>
      <w:r>
        <w:t>c) Năng lượng liên kết riêng của các hạt nhân:</w:t>
      </w:r>
      <w:r>
        <w:br/>
      </w:r>
      <w:r>
        <w:t>E</w:t>
      </w:r>
      <w:r>
        <w:rPr>
          <w:vertAlign w:val="subscript"/>
        </w:rPr>
        <w:t>lkrMn</w:t>
      </w:r>
      <w:r>
        <w:t xml:space="preserve"> </w:t>
      </w:r>
      <w:r>
        <w:t>= 8,765 MeV/nucleon.</w:t>
      </w:r>
      <w:r>
        <w:br/>
      </w:r>
      <w:r>
        <w:t>E</w:t>
      </w:r>
      <w:r>
        <w:rPr>
          <w:vertAlign w:val="subscript"/>
        </w:rPr>
        <w:t>lkrFe</w:t>
      </w:r>
      <w:r>
        <w:t xml:space="preserve"> </w:t>
      </w:r>
      <w:r>
        <w:t>= 8,789 MeV/nucleon.</w:t>
      </w:r>
      <w:r>
        <w:br/>
      </w:r>
      <w:r>
        <w:t>E</w:t>
      </w:r>
      <w:r>
        <w:rPr>
          <w:vertAlign w:val="subscript"/>
        </w:rPr>
        <w:t>lkrCo</w:t>
      </w:r>
      <w:r>
        <w:t xml:space="preserve"> </w:t>
      </w:r>
      <w:r>
        <w:t>= 8,768 MeV/nucleon.</w:t>
      </w:r>
      <w:r>
        <w:br/>
      </w:r>
      <w:r>
        <w:t>Do đó các hạt nhân sắp xếp theo thứ tự độ bền vững tăng dần là:</w:t>
      </w:r>
      <w:r>
        <w:t xml:space="preserve"> </w:t>
      </w:r>
      <w:r>
        <w:t>55</w:t>
      </w:r>
      <w:r>
        <w:t>25</w:t>
      </w:r>
      <w:r>
        <w:t>Mn</w:t>
      </w:r>
      <w:r>
        <w:t>,</w:t>
      </w:r>
      <w:r>
        <w:t>59</w:t>
      </w:r>
      <w:r>
        <w:t>27</w:t>
      </w:r>
      <w:r>
        <w:t>Co</w:t>
      </w:r>
      <w:r>
        <w:t>,</w:t>
      </w:r>
      <w:r>
        <w:t>56</w:t>
      </w:r>
      <w:r>
        <w:t>26</w:t>
      </w:r>
      <w:r>
        <w:t>Fe</w:t>
      </w:r>
      <w:r>
        <w:t>.</w:t>
      </w:r>
      <w:r>
        <w:t>2555Mn,2759Co,2656Fe.</w:t>
      </w:r>
      <w:r>
        <w:br/>
      </w:r>
      <w:r>
        <w:rPr>
          <w:b/>
        </w:rPr>
        <w:t>Câu 4.23 trang 51 SBT Vật lí 12</w:t>
      </w:r>
      <w:r>
        <w:t>:</w:t>
      </w:r>
      <w:r>
        <w:t xml:space="preserve"> </w:t>
      </w:r>
      <w:r>
        <w:t>Cho biết khối lượng nguyên tử của các hạt</w:t>
      </w:r>
      <w:r>
        <w:t xml:space="preserve"> </w:t>
      </w:r>
      <w:r>
        <w:t>27</w:t>
      </w:r>
      <w:r>
        <w:t>13</w:t>
      </w:r>
      <w:r>
        <w:t>Al</w:t>
      </w:r>
      <w:r>
        <w:t>,</w:t>
      </w:r>
      <w:r>
        <w:t>206</w:t>
      </w:r>
      <w:r>
        <w:t>82</w:t>
      </w:r>
      <w:r>
        <w:t xml:space="preserve"> </w:t>
      </w:r>
      <w:r>
        <w:t>Pb</w:t>
      </w:r>
      <w:r>
        <w:t>1327Al,82206 Pb</w:t>
      </w:r>
      <w:r>
        <w:t xml:space="preserve"> </w:t>
      </w:r>
      <w:r>
        <w:t>và</w:t>
      </w:r>
      <w:r>
        <w:t>1</w:t>
      </w:r>
      <w:r>
        <w:t>1</w:t>
      </w:r>
      <w:r>
        <w:t>H</w:t>
      </w:r>
      <w:r>
        <w:t>11H</w:t>
      </w:r>
      <w:r>
        <w:t xml:space="preserve"> </w:t>
      </w:r>
      <w:r>
        <w:t>lần lượt là 26,98154 u; 205,97446 u và 1,00783 u; khối lượng hạt neutron là 1,00866 u.</w:t>
      </w:r>
      <w:r>
        <w:br/>
      </w:r>
      <w:r>
        <w:t>a) Tính độ hụt khối của mỗi hạt nhân.</w:t>
      </w:r>
      <w:r>
        <w:br/>
      </w:r>
      <w:r>
        <w:t>b) Tính năng lượng liên kết riêng của mỗi hạt nhân.</w:t>
      </w:r>
      <w:r>
        <w:br/>
      </w:r>
      <w:r>
        <w:rPr>
          <w:b/>
        </w:rPr>
        <w:t>Lời giải:</w:t>
      </w:r>
      <w:r>
        <w:br/>
      </w:r>
      <w:r>
        <w:t>a)</w:t>
      </w:r>
      <w:r>
        <w:t>Δ</w:t>
      </w:r>
      <w:r>
        <w:t>m</w:t>
      </w:r>
      <w:r>
        <w:t>Al</w:t>
      </w:r>
      <w:r>
        <w:t>=</w:t>
      </w:r>
      <w:r>
        <w:t>13.1</w:t>
      </w:r>
      <w:r>
        <w:t>,</w:t>
      </w:r>
      <w:r>
        <w:t>00783</w:t>
      </w:r>
      <w:r>
        <w:t>+</w:t>
      </w:r>
      <w:r>
        <w:t>(</w:t>
      </w:r>
      <w:r>
        <w:t>27</w:t>
      </w:r>
      <w:r>
        <w:t>−</w:t>
      </w:r>
      <w:r>
        <w:t>13</w:t>
      </w:r>
      <w:r>
        <w:t>)</w:t>
      </w:r>
      <w:r>
        <w:t>.1</w:t>
      </w:r>
      <w:r>
        <w:t>,</w:t>
      </w:r>
      <w:r>
        <w:t>00866</w:t>
      </w:r>
      <w:r>
        <w:t>−</w:t>
      </w:r>
      <w:r>
        <w:t>26</w:t>
      </w:r>
      <w:r>
        <w:t>,</w:t>
      </w:r>
      <w:r>
        <w:t>98154</w:t>
      </w:r>
      <w:r>
        <w:t>=</w:t>
      </w:r>
      <w:r>
        <w:t>0</w:t>
      </w:r>
      <w:r>
        <w:t>,</w:t>
      </w:r>
      <w:r>
        <w:t>24149</w:t>
      </w:r>
      <w:r>
        <w:t>u</w:t>
      </w:r>
      <w:r>
        <w:t>;</w:t>
      </w:r>
      <w:r>
        <w:t>Δm_(Al)=13.1,00783+(27−13).1,00866−26,98154=0,24149u;</w:t>
      </w:r>
      <w:r>
        <w:br/>
      </w:r>
      <w:r>
        <w:t>Δ</w:t>
      </w:r>
      <w:r>
        <w:t>m</w:t>
      </w:r>
      <w:r>
        <w:t>Pb</w:t>
      </w:r>
      <w:r>
        <w:t>=</w:t>
      </w:r>
      <w:r>
        <w:t>82.1</w:t>
      </w:r>
      <w:r>
        <w:t>,</w:t>
      </w:r>
      <w:r>
        <w:t>00783</w:t>
      </w:r>
      <w:r>
        <w:t>+</w:t>
      </w:r>
      <w:r>
        <w:t>(</w:t>
      </w:r>
      <w:r>
        <w:t>206</w:t>
      </w:r>
      <w:r>
        <w:t>−</w:t>
      </w:r>
      <w:r>
        <w:t>82</w:t>
      </w:r>
      <w:r>
        <w:t>)</w:t>
      </w:r>
      <w:r>
        <w:t>.1</w:t>
      </w:r>
      <w:r>
        <w:t>,</w:t>
      </w:r>
      <w:r>
        <w:t>00866</w:t>
      </w:r>
      <w:r>
        <w:t>−</w:t>
      </w:r>
      <w:r>
        <w:t>205</w:t>
      </w:r>
      <w:r>
        <w:t>,</w:t>
      </w:r>
      <w:r>
        <w:t>97446</w:t>
      </w:r>
      <w:r>
        <w:t>=</w:t>
      </w:r>
      <w:r>
        <w:t>1</w:t>
      </w:r>
      <w:r>
        <w:t>,</w:t>
      </w:r>
      <w:r>
        <w:t>74144</w:t>
      </w:r>
      <w:r>
        <w:t>u</w:t>
      </w:r>
      <w:r>
        <w:t>Δm_(Pb)=82.1,00783+(206−82).1,00866−205,97446=1,74144u</w:t>
      </w:r>
      <w:r>
        <w:br/>
      </w:r>
      <w:r>
        <w:t>b)</w:t>
      </w:r>
      <w:r>
        <w:t xml:space="preserve"> </w:t>
      </w:r>
      <w:r>
        <w:t>E</w:t>
      </w:r>
      <w:r>
        <w:t xml:space="preserve">lkrAl </w:t>
      </w:r>
      <w:r>
        <w:t>=</w:t>
      </w:r>
      <w:r>
        <w:t>0</w:t>
      </w:r>
      <w:r>
        <w:t>,</w:t>
      </w:r>
      <w:r>
        <w:t>24149.931</w:t>
      </w:r>
      <w:r>
        <w:t>,</w:t>
      </w:r>
      <w:r>
        <w:t>5</w:t>
      </w:r>
      <w:r>
        <w:t>27</w:t>
      </w:r>
      <w:r>
        <w:t>=</w:t>
      </w:r>
      <w:r>
        <w:t>8</w:t>
      </w:r>
      <w:r>
        <w:t>,</w:t>
      </w:r>
      <w:r>
        <w:t>331</w:t>
      </w:r>
      <w:r>
        <w:t>E_(lkrAl )=(0,24149.931,5)/(27)=8,331</w:t>
      </w:r>
      <w:r>
        <w:t xml:space="preserve"> </w:t>
      </w:r>
      <w:r>
        <w:t>MeV/ nucleon.</w:t>
      </w:r>
      <w:r>
        <w:br/>
      </w:r>
      <w:r>
        <w:t>E</w:t>
      </w:r>
      <w:r>
        <w:t>lkrPb</w:t>
      </w:r>
      <w:r>
        <w:t>=</w:t>
      </w:r>
      <w:r>
        <w:t>1</w:t>
      </w:r>
      <w:r>
        <w:t>,</w:t>
      </w:r>
      <w:r>
        <w:t>74144.931</w:t>
      </w:r>
      <w:r>
        <w:t>,</w:t>
      </w:r>
      <w:r>
        <w:t>5</w:t>
      </w:r>
      <w:r>
        <w:t>206</w:t>
      </w:r>
      <w:r>
        <w:t>=</w:t>
      </w:r>
      <w:r>
        <w:t>7</w:t>
      </w:r>
      <w:r>
        <w:t>,</w:t>
      </w:r>
      <w:r>
        <w:t>875</w:t>
      </w:r>
      <w:r>
        <w:t>E_(lkrPb)=(1,74144.931,5)/(206)=7,875</w:t>
      </w:r>
      <w:r>
        <w:t xml:space="preserve"> </w:t>
      </w:r>
      <w:r>
        <w:t>MeV/ nucleon.</w:t>
      </w:r>
      <w:r>
        <w:br/>
      </w:r>
      <w:r>
        <w:t>b) E</w:t>
      </w:r>
      <w:r>
        <w:rPr>
          <w:vertAlign w:val="subscript"/>
        </w:rPr>
        <w:t>toả</w:t>
      </w:r>
      <w:r>
        <w:t xml:space="preserve"> </w:t>
      </w:r>
      <w:r>
        <w:t>= 188,4 MeV.</w:t>
      </w:r>
      <w:r>
        <w:br/>
      </w:r>
      <w:r>
        <w:t>c) E = 4,27.10</w:t>
      </w:r>
      <w:r>
        <w:rPr>
          <w:vertAlign w:val="superscript"/>
        </w:rPr>
        <w:t>27</w:t>
      </w:r>
      <w:r>
        <w:t xml:space="preserve"> </w:t>
      </w:r>
      <w:r>
        <w:t>MeV = 6,83.10</w:t>
      </w:r>
      <w:r>
        <w:rPr>
          <w:vertAlign w:val="superscript"/>
        </w:rPr>
        <w:t>14</w:t>
      </w:r>
      <w:r>
        <w:t xml:space="preserve"> </w:t>
      </w:r>
      <w:r>
        <w:t>J.</w:t>
      </w:r>
      <w:r>
        <w:br/>
      </w:r>
      <w:r>
        <w:rPr>
          <w:b/>
        </w:rPr>
        <w:t>Câu 4.24 trang 51 SBT Vật lí 12</w:t>
      </w:r>
      <w:r>
        <w:t>:</w:t>
      </w:r>
      <w:r>
        <w:t xml:space="preserve"> </w:t>
      </w:r>
      <w:r>
        <w:t>Hạt nhân</w:t>
      </w:r>
      <w:r>
        <w:t xml:space="preserve"> </w:t>
      </w:r>
      <w:r>
        <w:t>239</w:t>
      </w:r>
      <w:r>
        <w:t>94</w:t>
      </w:r>
      <w:r>
        <w:t>Pu</w:t>
      </w:r>
      <w:r>
        <w:t>94239Pu</w:t>
      </w:r>
      <w:r>
        <w:t xml:space="preserve"> </w:t>
      </w:r>
      <w:r>
        <w:t>hấp thụ một neutron nhiệt rồi phân hạch thành hai hạt nhân</w:t>
      </w:r>
      <w:r>
        <w:t xml:space="preserve"> </w:t>
      </w:r>
      <w:r>
        <w:t>134</w:t>
      </w:r>
      <w:r>
        <w:t>54</w:t>
      </w:r>
      <w:r>
        <w:t>Xe</w:t>
      </w:r>
      <w:r>
        <w:t>54134Xe</w:t>
      </w:r>
      <w:r>
        <w:t xml:space="preserve"> </w:t>
      </w:r>
      <w:r>
        <w:t xml:space="preserve">và </w:t>
      </w:r>
      <w:r>
        <w:t>103</w:t>
      </w:r>
      <w:r>
        <w:t>40</w:t>
      </w:r>
      <w:r>
        <w:t>Zr</w:t>
      </w:r>
      <w:r>
        <w:t>.</w:t>
      </w:r>
      <w:r>
        <w:t>40103Zr.</w:t>
      </w:r>
      <w:r>
        <w:br/>
      </w:r>
      <w:r>
        <w:t>a) Xác định số hạt neutron phát ra sau phản ứng phân hạch đó và viết phương trình phản ứng.</w:t>
      </w:r>
      <w:r>
        <w:br/>
      </w:r>
      <w:r>
        <w:t>b) Tính năng lượng toả ra của mỗi phản ứng phân hạch đó. Cho biết khối lượng của các nguyên tử</w:t>
      </w:r>
      <w:r>
        <w:t>239</w:t>
      </w:r>
      <w:r>
        <w:t>94</w:t>
      </w:r>
      <w:r>
        <w:t>Pu</w:t>
      </w:r>
      <w:r>
        <w:t>,</w:t>
      </w:r>
      <w:r>
        <w:t>134</w:t>
      </w:r>
      <w:r>
        <w:t>54</w:t>
      </w:r>
      <w:r>
        <w:t>Xe</w:t>
      </w:r>
      <w:r>
        <w:t>,</w:t>
      </w:r>
      <w:r>
        <w:t>103</w:t>
      </w:r>
      <w:r>
        <w:t>40</w:t>
      </w:r>
      <w:r>
        <w:t>Zr</w:t>
      </w:r>
      <w:r>
        <w:t>94239Pu,54134Xe,40103Zr</w:t>
      </w:r>
      <w:r>
        <w:t xml:space="preserve"> </w:t>
      </w:r>
      <w:r>
        <w:t xml:space="preserve">và khối lượng hạt neutron lần lượt là: </w:t>
      </w:r>
      <w:r>
        <w:t>239</w:t>
      </w:r>
      <w:r>
        <w:t>,</w:t>
      </w:r>
      <w:r>
        <w:t>05216</w:t>
      </w:r>
      <w:r>
        <w:t>u</w:t>
      </w:r>
      <w:r>
        <w:t>;</w:t>
      </w:r>
      <w:r>
        <w:t>133</w:t>
      </w:r>
      <w:r>
        <w:t>,</w:t>
      </w:r>
      <w:r>
        <w:t>90539</w:t>
      </w:r>
      <w:r>
        <w:t>u</w:t>
      </w:r>
      <w:r>
        <w:t>;</w:t>
      </w:r>
      <w:r>
        <w:t>102</w:t>
      </w:r>
      <w:r>
        <w:t>,</w:t>
      </w:r>
      <w:r>
        <w:t>92719</w:t>
      </w:r>
      <w:r>
        <w:t>u</w:t>
      </w:r>
      <w:r>
        <w:t>239,05216u;133,90539u;102,92719u</w:t>
      </w:r>
      <w:r>
        <w:t xml:space="preserve"> </w:t>
      </w:r>
      <w:r>
        <w:t>và</w:t>
      </w:r>
      <w:r>
        <w:t>1</w:t>
      </w:r>
      <w:r>
        <w:t>,</w:t>
      </w:r>
      <w:r>
        <w:t>00866</w:t>
      </w:r>
      <w:r>
        <w:t>u</w:t>
      </w:r>
      <w:r>
        <w:t>.</w:t>
      </w:r>
      <w:r>
        <w:t>1,00866u.</w:t>
      </w:r>
      <w:r>
        <w:br/>
      </w:r>
      <w:r>
        <w:t>c) Tính năng lượng toả ra khi 9,00 kg</w:t>
      </w:r>
      <w:r>
        <w:t xml:space="preserve"> </w:t>
      </w:r>
      <w:r>
        <w:t>239</w:t>
      </w:r>
      <w:r>
        <w:t>94</w:t>
      </w:r>
      <w:r>
        <w:t>Pu</w:t>
      </w:r>
      <w:r>
        <w:t>94239Pu</w:t>
      </w:r>
      <w:r>
        <w:t xml:space="preserve"> </w:t>
      </w:r>
      <w:r>
        <w:t>bị phân hạch hoàn toàn theo phản ứng ở câu a.</w:t>
      </w:r>
      <w:r>
        <w:br/>
      </w:r>
      <w:r>
        <w:rPr>
          <w:b/>
        </w:rPr>
        <w:t>Lời giải:</w:t>
      </w:r>
      <w:r>
        <w:br/>
      </w:r>
      <w:r>
        <w:t>a)</w:t>
      </w:r>
      <w:r>
        <w:t xml:space="preserve"> </w:t>
      </w:r>
      <w:r>
        <w:t>239</w:t>
      </w:r>
      <w:r>
        <w:t>94</w:t>
      </w:r>
      <w:r>
        <w:t>P</w:t>
      </w:r>
      <w:r>
        <w:t>u</w:t>
      </w:r>
      <w:r>
        <w:t>+</w:t>
      </w:r>
      <w:r>
        <w:t>1</w:t>
      </w:r>
      <w:r>
        <w:t>0</w:t>
      </w:r>
      <w:r>
        <w:t>n</w:t>
      </w:r>
      <w:r>
        <w:t>→</w:t>
      </w:r>
      <w:r>
        <w:t>134</w:t>
      </w:r>
      <w:r>
        <w:t>54</w:t>
      </w:r>
      <w:r>
        <w:t>X</w:t>
      </w:r>
      <w:r>
        <w:t>e</w:t>
      </w:r>
      <w:r>
        <w:t>+</w:t>
      </w:r>
      <w:r>
        <w:t>103</w:t>
      </w:r>
      <w:r>
        <w:t>40</w:t>
      </w:r>
      <w:r>
        <w:t>Z</w:t>
      </w:r>
      <w:r>
        <w:t>r</w:t>
      </w:r>
      <w:r>
        <w:t>+</w:t>
      </w:r>
      <w:r>
        <w:t>3</w:t>
      </w:r>
      <w:r>
        <w:t>1</w:t>
      </w:r>
      <w:r>
        <w:t>0</w:t>
      </w:r>
      <w:r>
        <w:t>n</w:t>
      </w:r>
      <w:r>
        <w:t>94239Pu+01n→54134Xe+40103Zr+301n</w:t>
      </w:r>
      <w:r>
        <w:br/>
      </w:r>
      <w:r>
        <w:t>b) E</w:t>
      </w:r>
      <w:r>
        <w:rPr>
          <w:vertAlign w:val="subscript"/>
        </w:rPr>
        <w:t>toả</w:t>
      </w:r>
      <w:r>
        <w:t xml:space="preserve"> </w:t>
      </w:r>
      <w:r>
        <w:t>= (m</w:t>
      </w:r>
      <w:r>
        <w:rPr>
          <w:vertAlign w:val="subscript"/>
        </w:rPr>
        <w:t>Pu</w:t>
      </w:r>
      <w:r>
        <w:t xml:space="preserve"> </w:t>
      </w:r>
      <w:r>
        <w:t>+ m</w:t>
      </w:r>
      <w:r>
        <w:rPr>
          <w:vertAlign w:val="subscript"/>
        </w:rPr>
        <w:t>n</w:t>
      </w:r>
      <w:r>
        <w:t xml:space="preserve"> </w:t>
      </w:r>
      <w:r>
        <w:t>– m</w:t>
      </w:r>
      <w:r>
        <w:rPr>
          <w:vertAlign w:val="subscript"/>
        </w:rPr>
        <w:t>Xe</w:t>
      </w:r>
      <w:r>
        <w:t xml:space="preserve"> </w:t>
      </w:r>
      <w:r>
        <w:t>– m</w:t>
      </w:r>
      <w:r>
        <w:rPr>
          <w:vertAlign w:val="subscript"/>
        </w:rPr>
        <w:t>Zr</w:t>
      </w:r>
      <w:r>
        <w:t xml:space="preserve"> </w:t>
      </w:r>
      <w:r>
        <w:t>– 3m</w:t>
      </w:r>
      <w:r>
        <w:rPr>
          <w:vertAlign w:val="subscript"/>
        </w:rPr>
        <w:t>n</w:t>
      </w:r>
      <w:r>
        <w:t>).c</w:t>
      </w:r>
      <w:r>
        <w:rPr>
          <w:vertAlign w:val="superscript"/>
        </w:rPr>
        <w:t>2</w:t>
      </w:r>
      <w:r>
        <w:t xml:space="preserve"> </w:t>
      </w:r>
      <w:r>
        <w:t>= 188,4 MeV.</w:t>
      </w:r>
      <w:r>
        <w:br/>
      </w:r>
      <w:r>
        <w:t xml:space="preserve">c) Số hạt nhân 239Pu có trong 9kg là: </w:t>
      </w:r>
      <w:r>
        <w:t>N</w:t>
      </w:r>
      <w:r>
        <w:t>=</w:t>
      </w:r>
      <w:r>
        <w:t>m</w:t>
      </w:r>
      <w:r>
        <w:t>A</w:t>
      </w:r>
      <w:r>
        <w:t>N</w:t>
      </w:r>
      <w:r>
        <w:t>A</w:t>
      </w:r>
      <w:r>
        <w:t>=</w:t>
      </w:r>
      <w:r>
        <w:t>9000</w:t>
      </w:r>
      <w:r>
        <w:t>239</w:t>
      </w:r>
      <w:r>
        <w:t>.6</w:t>
      </w:r>
      <w:r>
        <w:t>,</w:t>
      </w:r>
      <w:r>
        <w:t>023.10</w:t>
      </w:r>
      <w:r>
        <w:t>23</w:t>
      </w:r>
      <w:r>
        <w:t>=</w:t>
      </w:r>
      <w:r>
        <w:t>2</w:t>
      </w:r>
      <w:r>
        <w:t>,</w:t>
      </w:r>
      <w:r>
        <w:t>27.10</w:t>
      </w:r>
      <w:r>
        <w:t>25</w:t>
      </w:r>
      <w:r>
        <w:t>N=(m)/(A)N_(A)=(9000)/(239).6,023.10^(23)=2,27.10^(25)</w:t>
      </w:r>
      <w:r>
        <w:br/>
      </w:r>
      <w:r>
        <w:t>Mỗi hạt nhân 239Pu tham gia 1 phản ứng.</w:t>
      </w:r>
      <w:r>
        <w:br/>
      </w:r>
      <w:r>
        <w:t>Năng lượng toả ra: E = 2,27.10</w:t>
      </w:r>
      <w:r>
        <w:rPr>
          <w:vertAlign w:val="superscript"/>
        </w:rPr>
        <w:t>25</w:t>
      </w:r>
      <w:r>
        <w:t>.188,4 = 4,27.10</w:t>
      </w:r>
      <w:r>
        <w:rPr>
          <w:vertAlign w:val="superscript"/>
        </w:rPr>
        <w:t>27</w:t>
      </w:r>
      <w:r>
        <w:t xml:space="preserve"> </w:t>
      </w:r>
      <w:r>
        <w:t>MeV = 6,83.10</w:t>
      </w:r>
      <w:r>
        <w:rPr>
          <w:vertAlign w:val="superscript"/>
        </w:rPr>
        <w:t>14</w:t>
      </w:r>
      <w:r>
        <w:t xml:space="preserve"> </w:t>
      </w:r>
      <w:r>
        <w:t>J.</w:t>
      </w:r>
      <w:r>
        <w:br/>
      </w:r>
      <w:r>
        <w:rPr>
          <w:b/>
        </w:rPr>
        <w:t>Câu 4.25 trang 51 SBT Vật lí 12</w:t>
      </w:r>
      <w:r>
        <w:t>:</w:t>
      </w:r>
      <w:r>
        <w:t xml:space="preserve"> </w:t>
      </w:r>
      <w:r>
        <w:t>Lò phản ứng hạt nhân Đà Lạt có công suất 500,0 kW và sử dụng nhiên liệu là</w:t>
      </w:r>
      <w:r>
        <w:t>235</w:t>
      </w:r>
      <w:r>
        <w:t>92</w:t>
      </w:r>
      <w:r>
        <w:t>U</w:t>
      </w:r>
      <w:r>
        <w:t>92235U</w:t>
      </w:r>
      <w:r>
        <w:t>.</w:t>
      </w:r>
      <w:r>
        <w:t xml:space="preserve"> </w:t>
      </w:r>
      <w:r>
        <w:t>Coi mỗi hạt nhân</w:t>
      </w:r>
      <w:r>
        <w:t xml:space="preserve"> </w:t>
      </w:r>
      <w:r>
        <w:t>235</w:t>
      </w:r>
      <w:r>
        <w:t>92</w:t>
      </w:r>
      <w:r>
        <w:t>U</w:t>
      </w:r>
      <w:r>
        <w:t>92235U</w:t>
      </w:r>
      <w:r>
        <w:t xml:space="preserve"> </w:t>
      </w:r>
      <w:r>
        <w:t>phân hạch toả ra năng lượng trung bình là 175 MeV và uranium chỉ bị tiêu hao bởi quá trình phân hạch. Tính khối lượng</w:t>
      </w:r>
      <w:r>
        <w:t>235</w:t>
      </w:r>
      <w:r>
        <w:t>92</w:t>
      </w:r>
      <w:r>
        <w:t>U</w:t>
      </w:r>
      <w:r>
        <w:t>92235U</w:t>
      </w:r>
      <w:r>
        <w:t xml:space="preserve"> </w:t>
      </w:r>
      <w:r>
        <w:t>mà lò tiêu thụ nếu hoạt động liên tục trong 72 giờ.</w:t>
      </w:r>
      <w:r>
        <w:br/>
      </w:r>
      <w:r>
        <w:rPr>
          <w:b/>
        </w:rPr>
        <w:t>Lời giải:</w:t>
      </w:r>
      <w:r>
        <w:br/>
      </w:r>
      <w:r>
        <w:t>Năng lượng toả ra trong 72 giờ là: Q = P.t = 500000.72.3600 = 1,296.10</w:t>
      </w:r>
      <w:r>
        <w:rPr>
          <w:vertAlign w:val="superscript"/>
        </w:rPr>
        <w:t>11</w:t>
      </w:r>
      <w:r>
        <w:t xml:space="preserve"> </w:t>
      </w:r>
      <w:r>
        <w:t>J</w:t>
      </w:r>
      <w:r>
        <w:br/>
      </w:r>
      <w:r>
        <w:t xml:space="preserve">Số phản ứng hạt nhân: </w:t>
      </w:r>
      <w:r>
        <w:t>N</w:t>
      </w:r>
      <w:r>
        <w:t>=</w:t>
      </w:r>
      <w:r>
        <w:t>1</w:t>
      </w:r>
      <w:r>
        <w:t>,</w:t>
      </w:r>
      <w:r>
        <w:t>296.10</w:t>
      </w:r>
      <w:r>
        <w:t>11</w:t>
      </w:r>
      <w:r>
        <w:t>175.1</w:t>
      </w:r>
      <w:r>
        <w:t>,</w:t>
      </w:r>
      <w:r>
        <w:t>6.10</w:t>
      </w:r>
      <w:r>
        <w:t>−</w:t>
      </w:r>
      <w:r>
        <w:t>13</w:t>
      </w:r>
      <w:r>
        <w:t>=</w:t>
      </w:r>
      <w:r>
        <w:t>4</w:t>
      </w:r>
      <w:r>
        <w:t>,</w:t>
      </w:r>
      <w:r>
        <w:t>63.10</w:t>
      </w:r>
      <w:r>
        <w:t>21</w:t>
      </w:r>
      <w:r>
        <w:t>N=(1,296.10^(11))/(175.1,6.10^(−13))=4,63.10^(21)</w:t>
      </w:r>
      <w:r>
        <w:br/>
      </w:r>
      <w:r>
        <w:t xml:space="preserve">Khối lượng hạt nhân 235U cần sử dụng: </w:t>
      </w:r>
      <w:r>
        <w:t>m</w:t>
      </w:r>
      <w:r>
        <w:t>=</w:t>
      </w:r>
      <w:r>
        <w:t>N</w:t>
      </w:r>
      <w:r>
        <w:t>N</w:t>
      </w:r>
      <w:r>
        <w:t>A</w:t>
      </w:r>
      <w:r>
        <w:t>.</w:t>
      </w:r>
      <w:r>
        <w:t>A</w:t>
      </w:r>
      <w:r>
        <w:t>=</w:t>
      </w:r>
      <w:r>
        <w:t>4</w:t>
      </w:r>
      <w:r>
        <w:t>,</w:t>
      </w:r>
      <w:r>
        <w:t>63.10</w:t>
      </w:r>
      <w:r>
        <w:t>21</w:t>
      </w:r>
      <w:r>
        <w:t>6</w:t>
      </w:r>
      <w:r>
        <w:t>,</w:t>
      </w:r>
      <w:r>
        <w:t>023.10</w:t>
      </w:r>
      <w:r>
        <w:t>23</w:t>
      </w:r>
      <w:r>
        <w:t>.235</w:t>
      </w:r>
      <w:r>
        <w:t>=</w:t>
      </w:r>
      <w:r>
        <w:t>1</w:t>
      </w:r>
      <w:r>
        <w:t>,</w:t>
      </w:r>
      <w:r>
        <w:t>81</w:t>
      </w:r>
      <w:r>
        <w:t>g</w:t>
      </w:r>
      <w:r>
        <w:t>m=(N)/(N_(A)).A=(4,63.10^(21))/(6,023.10^(23)).235=1,81 g</w:t>
      </w:r>
      <w:r>
        <w:br/>
      </w:r>
      <w:r>
        <w:rPr>
          <w:b/>
        </w:rPr>
        <w:t>Câu 4.26 trang 51 SBT Vật lí 12</w:t>
      </w:r>
      <w:r>
        <w:t>:</w:t>
      </w:r>
      <w:r>
        <w:t xml:space="preserve"> </w:t>
      </w:r>
      <w:r>
        <w:t>Mỗi phản ứng nhiệt hạch có phương trình</w:t>
      </w:r>
      <w:r>
        <w:t>2</w:t>
      </w:r>
      <w:r>
        <w:t>1</w:t>
      </w:r>
      <w:r>
        <w:t>D</w:t>
      </w:r>
      <w:r>
        <w:t>+</w:t>
      </w:r>
      <w:r>
        <w:t>2</w:t>
      </w:r>
      <w:r>
        <w:t>1</w:t>
      </w:r>
      <w:r>
        <w:t>D</w:t>
      </w:r>
      <w:r>
        <w:t>→</w:t>
      </w:r>
      <w:r>
        <w:t>3</w:t>
      </w:r>
      <w:r>
        <w:t>2</w:t>
      </w:r>
      <w:r>
        <w:t>He</w:t>
      </w:r>
      <w:r>
        <w:t>+</w:t>
      </w:r>
      <w:r>
        <w:t>1</w:t>
      </w:r>
      <w:r>
        <w:t>0</w:t>
      </w:r>
      <w:r>
        <w:t>n</w:t>
      </w:r>
      <w:r>
        <w:t>(</w:t>
      </w:r>
      <w:r>
        <w:t>4.1</w:t>
      </w:r>
      <w:r>
        <w:t>)</w:t>
      </w:r>
      <w:r>
        <w:t>12D+12D→23He+01n(4.1)</w:t>
      </w:r>
      <w:r>
        <w:t xml:space="preserve"> </w:t>
      </w:r>
      <w:r>
        <w:t>toả ra năng lượng khoảng</w:t>
      </w:r>
      <w:r>
        <w:t xml:space="preserve"> </w:t>
      </w:r>
      <w:r>
        <w:t>3</w:t>
      </w:r>
      <w:r>
        <w:t>,</w:t>
      </w:r>
      <w:r>
        <w:t>30</w:t>
      </w:r>
      <w:r>
        <w:t>MeV</w:t>
      </w:r>
      <w:r>
        <w:t>.</w:t>
      </w:r>
      <w:r>
        <w:t>3,30MeV.</w:t>
      </w:r>
      <w:r>
        <w:t xml:space="preserve"> </w:t>
      </w:r>
      <w:r>
        <w:t>Trong khi đó, mỗi phản ứng phân hạch</w:t>
      </w:r>
      <w:r>
        <w:t xml:space="preserve"> </w:t>
      </w:r>
      <w:r>
        <w:t>235</w:t>
      </w:r>
      <w:r>
        <w:t>92</w:t>
      </w:r>
      <w:r>
        <w:t>U</w:t>
      </w:r>
      <w:r>
        <w:t>92235U</w:t>
      </w:r>
      <w:r>
        <w:t xml:space="preserve"> </w:t>
      </w:r>
      <w:r>
        <w:t>toả ra trung bình khoảng</w:t>
      </w:r>
      <w:r>
        <w:t xml:space="preserve"> </w:t>
      </w:r>
      <w:r>
        <w:t>200</w:t>
      </w:r>
      <w:r>
        <w:t>,</w:t>
      </w:r>
      <w:r>
        <w:t>0</w:t>
      </w:r>
      <w:r>
        <w:t>MeV</w:t>
      </w:r>
      <w:r>
        <w:t>.</w:t>
      </w:r>
      <w:r>
        <w:t>200,0MeV.</w:t>
      </w:r>
      <w:r>
        <w:t xml:space="preserve"> </w:t>
      </w:r>
      <w:r>
        <w:t>Tính năng lượng toả ra khi tổng hợp hoàn toàn</w:t>
      </w:r>
      <w:r>
        <w:t>1</w:t>
      </w:r>
      <w:r>
        <w:t>,</w:t>
      </w:r>
      <w:r>
        <w:t>000</w:t>
      </w:r>
      <w:r>
        <w:t xml:space="preserve"> </w:t>
      </w:r>
      <w:r>
        <w:t>kg</w:t>
      </w:r>
      <w:r>
        <w:t>2</w:t>
      </w:r>
      <w:r>
        <w:t>1</w:t>
      </w:r>
      <w:r>
        <w:t>D</w:t>
      </w:r>
      <w:r>
        <w:t>1,000 kg12D</w:t>
      </w:r>
      <w:r>
        <w:t xml:space="preserve"> </w:t>
      </w:r>
      <w:r>
        <w:t>theo phương trình (4.1) và năng lượng toả ra khi phân hạch hoàn toàn</w:t>
      </w:r>
      <w:r>
        <w:t>1</w:t>
      </w:r>
      <w:r>
        <w:t>,</w:t>
      </w:r>
      <w:r>
        <w:t>000</w:t>
      </w:r>
      <w:r>
        <w:t xml:space="preserve"> </w:t>
      </w:r>
      <w:r>
        <w:t>kg</w:t>
      </w:r>
      <w:r>
        <w:t>235</w:t>
      </w:r>
      <w:r>
        <w:t>92</w:t>
      </w:r>
      <w:r>
        <w:t>U</w:t>
      </w:r>
      <w:r>
        <w:t>.</w:t>
      </w:r>
      <w:r>
        <w:t>1,000 kg92235U.</w:t>
      </w:r>
      <w:r>
        <w:t xml:space="preserve"> </w:t>
      </w:r>
      <w:r>
        <w:t>So sánh kết quả tính được và rút ra nhận xét.</w:t>
      </w:r>
      <w:r>
        <w:br/>
      </w:r>
      <w:r>
        <w:rPr>
          <w:b/>
        </w:rPr>
        <w:t>Lời giải:</w:t>
      </w:r>
      <w:r>
        <w:br/>
      </w:r>
      <w:r>
        <w:t>Số hạt nhân</w:t>
      </w:r>
      <w:r>
        <w:t xml:space="preserve"> </w:t>
      </w:r>
      <w:r>
        <w:t>2</w:t>
      </w:r>
      <w:r>
        <w:t>1</w:t>
      </w:r>
      <w:r>
        <w:t>D</w:t>
      </w:r>
      <w:r>
        <w:t>12D</w:t>
      </w:r>
      <w:r>
        <w:t xml:space="preserve"> </w:t>
      </w:r>
      <w:r>
        <w:t xml:space="preserve">có trong 1 kg là: </w:t>
      </w:r>
      <w:r>
        <w:t>N</w:t>
      </w:r>
      <w:r>
        <w:t>=</w:t>
      </w:r>
      <w:r>
        <w:t>m</w:t>
      </w:r>
      <w:r>
        <w:t>A</w:t>
      </w:r>
      <w:r>
        <w:t>N</w:t>
      </w:r>
      <w:r>
        <w:t>A</w:t>
      </w:r>
      <w:r>
        <w:t>=</w:t>
      </w:r>
      <w:r>
        <w:t>1000</w:t>
      </w:r>
      <w:r>
        <w:t>2</w:t>
      </w:r>
      <w:r>
        <w:t>.6</w:t>
      </w:r>
      <w:r>
        <w:t>,</w:t>
      </w:r>
      <w:r>
        <w:t>02.10</w:t>
      </w:r>
      <w:r>
        <w:t>23</w:t>
      </w:r>
      <w:r>
        <w:t>=</w:t>
      </w:r>
      <w:r>
        <w:t>3</w:t>
      </w:r>
      <w:r>
        <w:t>,</w:t>
      </w:r>
      <w:r>
        <w:t>01.10</w:t>
      </w:r>
      <w:r>
        <w:t>26</w:t>
      </w:r>
      <w:r>
        <w:t>N=(m)/(A)N_(A)=(1000)/(2).6,02.10^(23)=3,01.10^(26)</w:t>
      </w:r>
      <w:r>
        <w:br/>
      </w:r>
      <w:r>
        <w:t>Mỗi phản ứng nhiệt hạch cần 2 hạt nhân</w:t>
      </w:r>
      <w:r>
        <w:t>2</w:t>
      </w:r>
      <w:r>
        <w:t>1</w:t>
      </w:r>
      <w:r>
        <w:t>D</w:t>
      </w:r>
      <w:r>
        <w:t>12D</w:t>
      </w:r>
      <w:r>
        <w:t>, nên số phản ứng là:</w:t>
      </w:r>
      <w:r>
        <w:t xml:space="preserve"> </w:t>
      </w:r>
      <w:r>
        <w:t>3</w:t>
      </w:r>
      <w:r>
        <w:t>,</w:t>
      </w:r>
      <w:r>
        <w:t>01.10</w:t>
      </w:r>
      <w:r>
        <w:t>26</w:t>
      </w:r>
      <w:r>
        <w:t>2</w:t>
      </w:r>
      <w:r>
        <w:t>=</w:t>
      </w:r>
      <w:r>
        <w:t>1</w:t>
      </w:r>
      <w:r>
        <w:t>,</w:t>
      </w:r>
      <w:r>
        <w:t>505.10</w:t>
      </w:r>
      <w:r>
        <w:t>26</w:t>
      </w:r>
      <w:r>
        <w:t>(3,01.10^(26))/(2)=1,505.10^(26)</w:t>
      </w:r>
      <w:r>
        <w:br/>
      </w:r>
      <w:r>
        <w:t>Năng lượng phản ứng nhiệt hạch toả ra là:</w:t>
      </w:r>
      <w:r>
        <w:t>E</w:t>
      </w:r>
      <w:r>
        <w:t>=</w:t>
      </w:r>
      <w:r>
        <w:t>1</w:t>
      </w:r>
      <w:r>
        <w:t>,</w:t>
      </w:r>
      <w:r>
        <w:t>505.10</w:t>
      </w:r>
      <w:r>
        <w:t>26</w:t>
      </w:r>
      <w:r>
        <w:t>.3</w:t>
      </w:r>
      <w:r>
        <w:t>,</w:t>
      </w:r>
      <w:r>
        <w:t>3.1</w:t>
      </w:r>
      <w:r>
        <w:t>,</w:t>
      </w:r>
      <w:r>
        <w:t>6.10</w:t>
      </w:r>
      <w:r>
        <w:t>−</w:t>
      </w:r>
      <w:r>
        <w:t>13</w:t>
      </w:r>
      <w:r>
        <w:t>=</w:t>
      </w:r>
      <w:r>
        <w:t>7</w:t>
      </w:r>
      <w:r>
        <w:t>,</w:t>
      </w:r>
      <w:r>
        <w:t>95.10</w:t>
      </w:r>
      <w:r>
        <w:t>13</w:t>
      </w:r>
      <w:r>
        <w:t>J</w:t>
      </w:r>
      <w:r>
        <w:t>E=1,505.10^(26).3,3.1,6.10^(−13)=7,95.10^(13)J</w:t>
      </w:r>
      <w:r>
        <w:br/>
      </w:r>
      <w:r>
        <w:t xml:space="preserve">Năng lượng phân hạch toả ra: </w:t>
      </w:r>
      <w:r>
        <w:t>E</w:t>
      </w:r>
      <w:r>
        <w:t>=</w:t>
      </w:r>
      <w:r>
        <w:t>1000</w:t>
      </w:r>
      <w:r>
        <w:t>235</w:t>
      </w:r>
      <w:r>
        <w:t>.6</w:t>
      </w:r>
      <w:r>
        <w:t>,</w:t>
      </w:r>
      <w:r>
        <w:t>02.10</w:t>
      </w:r>
      <w:r>
        <w:t>23</w:t>
      </w:r>
      <w:r>
        <w:t>.200.1</w:t>
      </w:r>
      <w:r>
        <w:t>,</w:t>
      </w:r>
      <w:r>
        <w:t>6.10</w:t>
      </w:r>
      <w:r>
        <w:t>−</w:t>
      </w:r>
      <w:r>
        <w:t>13</w:t>
      </w:r>
      <w:r>
        <w:t>=</w:t>
      </w:r>
      <w:r>
        <w:t>8</w:t>
      </w:r>
      <w:r>
        <w:t>,</w:t>
      </w:r>
      <w:r>
        <w:t>19.10</w:t>
      </w:r>
      <w:r>
        <w:t>13</w:t>
      </w:r>
      <w:r>
        <w:t>J</w:t>
      </w:r>
      <w:r>
        <w:t>E=(1000)/(235).6,02.10^(23).200.1,6.10^(−13)=8,19.10^(13)J</w:t>
      </w:r>
      <w:r>
        <w:br/>
      </w:r>
      <w:r>
        <w:t>Mỗi phản ứng phân hạch uranium toả ra năng lượng (200,0 MeV) lớn hơn nhiều mỗi phản ứng nhiệt hạch của deuterium (3,30 MeV). Tuy vậy, nếu xét cùng một khối lượng nhiên liệu thì năng lượng toả ra của hai loại phản ứng là gần bằng nhau.</w:t>
      </w:r>
      <w:r>
        <w:br/>
      </w:r>
      <w:r>
        <w:rPr>
          <w:b/>
        </w:rPr>
        <w:t>Câu 4.27 trang 51 SBT Vật lí 12</w:t>
      </w:r>
      <w:r>
        <w:t>:</w:t>
      </w:r>
      <w:r>
        <w:t xml:space="preserve"> </w:t>
      </w:r>
      <w:r>
        <w:t xml:space="preserve">Bom nhiệt hạch dùng phản ứng: </w:t>
      </w:r>
      <w:r>
        <w:t>2</w:t>
      </w:r>
      <w:r>
        <w:t>1</w:t>
      </w:r>
      <w:r>
        <w:t>D</w:t>
      </w:r>
      <w:r>
        <w:t>+</w:t>
      </w:r>
      <w:r>
        <w:t>3</w:t>
      </w:r>
      <w:r>
        <w:t>1</w:t>
      </w:r>
      <w:r>
        <w:t xml:space="preserve"> </w:t>
      </w:r>
      <w:r>
        <w:t>T</w:t>
      </w:r>
      <w:r>
        <w:t>→</w:t>
      </w:r>
      <w:r>
        <w:t>4</w:t>
      </w:r>
      <w:r>
        <w:t>2</w:t>
      </w:r>
      <w:r>
        <w:t>He</w:t>
      </w:r>
      <w:r>
        <w:t>+</w:t>
      </w:r>
      <w:r>
        <w:t>1</w:t>
      </w:r>
      <w:r>
        <w:t>0</w:t>
      </w:r>
      <w:r>
        <w:t>n</w:t>
      </w:r>
      <w:r>
        <w:t>.</w:t>
      </w:r>
      <w:r>
        <w:t>12D+13 T→24He+01n.</w:t>
      </w:r>
      <w:r>
        <w:br/>
      </w:r>
      <w:r>
        <w:t xml:space="preserve">Cho biết khối lượng của các nguyên tử </w:t>
      </w:r>
      <w:r>
        <w:t>2</w:t>
      </w:r>
      <w:r>
        <w:t>1</w:t>
      </w:r>
      <w:r>
        <w:t>D</w:t>
      </w:r>
      <w:r>
        <w:t>,</w:t>
      </w:r>
      <w:r>
        <w:t>3</w:t>
      </w:r>
      <w:r>
        <w:t>1</w:t>
      </w:r>
      <w:r>
        <w:t xml:space="preserve"> </w:t>
      </w:r>
      <w:r>
        <w:t>T</w:t>
      </w:r>
      <w:r>
        <w:t>,</w:t>
      </w:r>
      <w:r>
        <w:t>4</w:t>
      </w:r>
      <w:r>
        <w:t>2</w:t>
      </w:r>
      <w:r>
        <w:t>He</w:t>
      </w:r>
      <w:r>
        <w:t>12D,13 T,24He</w:t>
      </w:r>
      <w:r>
        <w:t xml:space="preserve"> </w:t>
      </w:r>
      <w:r>
        <w:t xml:space="preserve">và khối lượng hạt neutron lần lượt là: </w:t>
      </w:r>
      <w:r>
        <w:t>2</w:t>
      </w:r>
      <w:r>
        <w:t>,</w:t>
      </w:r>
      <w:r>
        <w:t>0141</w:t>
      </w:r>
      <w:r>
        <w:t>u;</w:t>
      </w:r>
      <w:r>
        <w:t>2,0141u;</w:t>
      </w:r>
      <w:r>
        <w:t xml:space="preserve"> </w:t>
      </w:r>
      <w:r>
        <w:t>3</w:t>
      </w:r>
      <w:r>
        <w:t>,</w:t>
      </w:r>
      <w:r>
        <w:t>0160</w:t>
      </w:r>
      <w:r>
        <w:t>u</w:t>
      </w:r>
      <w:r>
        <w:t>;</w:t>
      </w:r>
      <w:r>
        <w:t>4</w:t>
      </w:r>
      <w:r>
        <w:t>,</w:t>
      </w:r>
      <w:r>
        <w:t>0026</w:t>
      </w:r>
      <w:r>
        <w:t>u</w:t>
      </w:r>
      <w:r>
        <w:t>3,0160u;4,0026u</w:t>
      </w:r>
      <w:r>
        <w:t xml:space="preserve"> </w:t>
      </w:r>
      <w:r>
        <w:t xml:space="preserve">và </w:t>
      </w:r>
      <w:r>
        <w:t>1</w:t>
      </w:r>
      <w:r>
        <w:t>,</w:t>
      </w:r>
      <w:r>
        <w:t>0087</w:t>
      </w:r>
      <w:r>
        <w:t>u</w:t>
      </w:r>
      <w:r>
        <w:t>.</w:t>
      </w:r>
      <w:r>
        <w:t>1,0087u.</w:t>
      </w:r>
      <w:r>
        <w:br/>
      </w:r>
      <w:r>
        <w:t>a) Tính năng lượng toả ra nếu có</w:t>
      </w:r>
      <w:r>
        <w:t xml:space="preserve"> </w:t>
      </w:r>
      <w:r>
        <w:t>1</w:t>
      </w:r>
      <w:r>
        <w:t>,</w:t>
      </w:r>
      <w:r>
        <w:t>000</w:t>
      </w:r>
      <w:r>
        <w:t xml:space="preserve"> </w:t>
      </w:r>
      <w:r>
        <w:t>kg</w:t>
      </w:r>
      <w:r>
        <w:t>1,000 kg</w:t>
      </w:r>
      <w:r>
        <w:t xml:space="preserve"> </w:t>
      </w:r>
      <w:r>
        <w:t>He được tạo thành do vụ nổ.</w:t>
      </w:r>
      <w:r>
        <w:br/>
      </w:r>
      <w:r>
        <w:t>b) Năng lượng nói trên tương đương với năng lượng tỏa ra khi bao nhiêu kg</w:t>
      </w:r>
      <w:r>
        <w:t>235</w:t>
      </w:r>
      <w:r>
        <w:t>92</w:t>
      </w:r>
      <w:r>
        <w:t>U</w:t>
      </w:r>
      <w:r>
        <w:t>92235U</w:t>
      </w:r>
      <w:r>
        <w:t xml:space="preserve"> </w:t>
      </w:r>
      <w:r>
        <w:t xml:space="preserve">phân hạch hết nếu mỗi phân hạch toả ra </w:t>
      </w:r>
      <w:r>
        <w:t>200</w:t>
      </w:r>
      <w:r>
        <w:t>,</w:t>
      </w:r>
      <w:r>
        <w:t>0</w:t>
      </w:r>
      <w:r>
        <w:t>MeV</w:t>
      </w:r>
      <w:r>
        <w:t>200,0MeV</w:t>
      </w:r>
      <w:r>
        <w:t xml:space="preserve"> </w:t>
      </w:r>
      <w:r>
        <w:t>?</w:t>
      </w:r>
      <w:r>
        <w:br/>
      </w:r>
      <w:r>
        <w:rPr>
          <w:b/>
        </w:rPr>
        <w:t>Lời giải:</w:t>
      </w:r>
      <w:r>
        <w:br/>
      </w:r>
      <w:r>
        <w:t>a) Năng lượng toả ra của một phản ứng là:</w:t>
      </w:r>
      <w:r>
        <w:br/>
      </w:r>
      <w:r>
        <w:t>Δ</w:t>
      </w:r>
      <w:r>
        <w:t>E</w:t>
      </w:r>
      <w:r>
        <w:t>=</w:t>
      </w:r>
      <w:r>
        <w:t>Δ</w:t>
      </w:r>
      <w:r>
        <w:t>m</w:t>
      </w:r>
      <w:r>
        <w:t>c</w:t>
      </w:r>
      <w:r>
        <w:t>2</w:t>
      </w:r>
      <w:r>
        <w:t>=</w:t>
      </w:r>
      <w:r>
        <w:t>(</w:t>
      </w:r>
      <w:r>
        <w:t>m</w:t>
      </w:r>
      <w:r>
        <w:t>D</w:t>
      </w:r>
      <w:r>
        <w:t>+</w:t>
      </w:r>
      <w:r>
        <w:t>m</w:t>
      </w:r>
      <w:r>
        <w:t>T</w:t>
      </w:r>
      <w:r>
        <w:t>−</w:t>
      </w:r>
      <w:r>
        <w:t>m</w:t>
      </w:r>
      <w:r>
        <w:t>H</w:t>
      </w:r>
      <w:r>
        <w:t>e</w:t>
      </w:r>
      <w:r>
        <w:t>−</w:t>
      </w:r>
      <w:r>
        <w:t>m</w:t>
      </w:r>
      <w:r>
        <w:t>n</w:t>
      </w:r>
      <w:r>
        <w:t>)</w:t>
      </w:r>
      <w:r>
        <w:t>c</w:t>
      </w:r>
      <w:r>
        <w:t>2</w:t>
      </w:r>
      <w:r>
        <w:t>=</w:t>
      </w:r>
      <w:r>
        <w:t>17</w:t>
      </w:r>
      <w:r>
        <w:t>,</w:t>
      </w:r>
      <w:r>
        <w:t>51</w:t>
      </w:r>
      <w:r>
        <w:t>M</w:t>
      </w:r>
      <w:r>
        <w:t>e</w:t>
      </w:r>
      <w:r>
        <w:t>V</w:t>
      </w:r>
      <w:r>
        <w:t>ΔE=Δmc^(2)=(m_(D)+m_(T)−m_(He)−m_(n))c^(2)=17,51 MeV</w:t>
      </w:r>
      <w:r>
        <w:br/>
      </w:r>
      <w:r>
        <w:t>1</w:t>
      </w:r>
      <w:r>
        <w:t>,</w:t>
      </w:r>
      <w:r>
        <w:t>000</w:t>
      </w:r>
      <w:r>
        <w:t xml:space="preserve"> </w:t>
      </w:r>
      <w:r>
        <w:t>kg</w:t>
      </w:r>
      <w:r>
        <w:t>1,000 kg</w:t>
      </w:r>
      <w:r>
        <w:t xml:space="preserve"> </w:t>
      </w:r>
      <w:r>
        <w:t>He được tạo thành, tương ứng với số hạt nhân He là:</w:t>
      </w:r>
      <w:r>
        <w:br/>
      </w:r>
      <w:r>
        <w:t>N</w:t>
      </w:r>
      <w:r>
        <w:t>=</w:t>
      </w:r>
      <w:r>
        <w:t>m</w:t>
      </w:r>
      <w:r>
        <w:t>A</w:t>
      </w:r>
      <w:r>
        <w:t>N</w:t>
      </w:r>
      <w:r>
        <w:t>A</w:t>
      </w:r>
      <w:r>
        <w:t>=</w:t>
      </w:r>
      <w:r>
        <w:t>1000</w:t>
      </w:r>
      <w:r>
        <w:t>4</w:t>
      </w:r>
      <w:r>
        <w:t>6</w:t>
      </w:r>
      <w:r>
        <w:t>,</w:t>
      </w:r>
      <w:r>
        <w:t>02.10</w:t>
      </w:r>
      <w:r>
        <w:t>23</w:t>
      </w:r>
      <w:r>
        <w:t>=</w:t>
      </w:r>
      <w:r>
        <w:t>1</w:t>
      </w:r>
      <w:r>
        <w:t>,</w:t>
      </w:r>
      <w:r>
        <w:t>505.10</w:t>
      </w:r>
      <w:r>
        <w:t>26</w:t>
      </w:r>
      <w:r>
        <w:t>N=(m)/(A)N_(A)=(1000)/(4)6,02.10^(23)=1,505.10^(26)</w:t>
      </w:r>
      <w:r>
        <w:br/>
      </w:r>
      <w:r>
        <w:t>Năng lượng toả ra:</w:t>
      </w:r>
      <w:r>
        <w:br/>
      </w:r>
      <w:r>
        <w:t xml:space="preserve"> </w:t>
      </w:r>
      <w:r>
        <w:t>E</w:t>
      </w:r>
      <w:r>
        <w:t>=</w:t>
      </w:r>
      <w:r>
        <w:t>N</w:t>
      </w:r>
      <w:r>
        <w:t>.</w:t>
      </w:r>
      <w:r>
        <w:t>Δ</w:t>
      </w:r>
      <w:r>
        <w:t>E</w:t>
      </w:r>
      <w:r>
        <w:t>=</w:t>
      </w:r>
      <w:r>
        <w:t>1</w:t>
      </w:r>
      <w:r>
        <w:t>,</w:t>
      </w:r>
      <w:r>
        <w:t>505.10</w:t>
      </w:r>
      <w:r>
        <w:t>26</w:t>
      </w:r>
      <w:r>
        <w:t>.17</w:t>
      </w:r>
      <w:r>
        <w:t>,</w:t>
      </w:r>
      <w:r>
        <w:t>51</w:t>
      </w:r>
      <w:r>
        <w:t>=</w:t>
      </w:r>
      <w:r>
        <w:t>2</w:t>
      </w:r>
      <w:r>
        <w:t>,</w:t>
      </w:r>
      <w:r>
        <w:t>64.10</w:t>
      </w:r>
      <w:r>
        <w:t>27</w:t>
      </w:r>
      <w:r>
        <w:t>M</w:t>
      </w:r>
      <w:r>
        <w:t>e</w:t>
      </w:r>
      <w:r>
        <w:t>V</w:t>
      </w:r>
      <w:r>
        <w:t>=</w:t>
      </w:r>
      <w:r>
        <w:t>4</w:t>
      </w:r>
      <w:r>
        <w:t>,</w:t>
      </w:r>
      <w:r>
        <w:t>22.10</w:t>
      </w:r>
      <w:r>
        <w:t>14</w:t>
      </w:r>
      <w:r>
        <w:t>J</w:t>
      </w:r>
      <w:r>
        <w:t>E=N.ΔE=1,505.10^(26).17,51=2,64.10^(27)MeV=4,22.10^(14)J</w:t>
      </w:r>
      <w:r>
        <w:br/>
      </w:r>
      <w:r>
        <w:t xml:space="preserve">b) Số hạt nhân 235U cần sử dụng cho phản ứng phân hạch để thu được năng lượng như ý a) là: </w:t>
      </w:r>
      <w:r>
        <w:t>N</w:t>
      </w:r>
      <w:r>
        <w:t>=</w:t>
      </w:r>
      <w:r>
        <w:t>2</w:t>
      </w:r>
      <w:r>
        <w:t>,</w:t>
      </w:r>
      <w:r>
        <w:t>64.10</w:t>
      </w:r>
      <w:r>
        <w:t>27</w:t>
      </w:r>
      <w:r>
        <w:t>200</w:t>
      </w:r>
      <w:r>
        <w:t>=</w:t>
      </w:r>
      <w:r>
        <w:t>1</w:t>
      </w:r>
      <w:r>
        <w:t>,</w:t>
      </w:r>
      <w:r>
        <w:t>32.10</w:t>
      </w:r>
      <w:r>
        <w:t>25</w:t>
      </w:r>
      <w:r>
        <w:t>N=(2,64.10^(27))/(200)=1,32.10^(25)</w:t>
      </w:r>
      <w:r>
        <w:br/>
      </w:r>
      <w:r>
        <w:t xml:space="preserve">Khối lượng 235U cần sử dụng: </w:t>
      </w:r>
      <w:r>
        <w:t>m</w:t>
      </w:r>
      <w:r>
        <w:t>=</w:t>
      </w:r>
      <w:r>
        <w:t>N</w:t>
      </w:r>
      <w:r>
        <w:t>N</w:t>
      </w:r>
      <w:r>
        <w:t>A</w:t>
      </w:r>
      <w:r>
        <w:t>.</w:t>
      </w:r>
      <w:r>
        <w:t>A</w:t>
      </w:r>
      <w:r>
        <w:t>=</w:t>
      </w:r>
      <w:r>
        <w:t>1</w:t>
      </w:r>
      <w:r>
        <w:t>,</w:t>
      </w:r>
      <w:r>
        <w:t>32.10</w:t>
      </w:r>
      <w:r>
        <w:t>25</w:t>
      </w:r>
      <w:r>
        <w:t>6</w:t>
      </w:r>
      <w:r>
        <w:t>,</w:t>
      </w:r>
      <w:r>
        <w:t>02.10</w:t>
      </w:r>
      <w:r>
        <w:t>23</w:t>
      </w:r>
      <w:r>
        <w:t>.235</w:t>
      </w:r>
      <w:r>
        <w:t>=</w:t>
      </w:r>
      <w:r>
        <w:t>5</w:t>
      </w:r>
      <w:r>
        <w:t>,</w:t>
      </w:r>
      <w:r>
        <w:t>152</w:t>
      </w:r>
      <w:r>
        <w:t>k</w:t>
      </w:r>
      <w:r>
        <w:t>g</w:t>
      </w:r>
      <w:r>
        <w:t>m=(N)/(N_(A)).A=(1,32.10^(25))/(6,02.10^(23)).235=5,152 kg</w:t>
      </w:r>
      <w:r>
        <w:br/>
      </w:r>
      <w:r>
        <w:rPr>
          <w:b/>
        </w:rPr>
        <w:t>Câu 4.28 trang 51 SBT Vật lí 12</w:t>
      </w:r>
      <w:r>
        <w:t>:</w:t>
      </w:r>
      <w:r>
        <w:t xml:space="preserve"> </w:t>
      </w:r>
      <w:r>
        <w:t>Một nhà máy điện hạt nhân tiêu thụ trung bình</w:t>
      </w:r>
      <w:r>
        <w:t xml:space="preserve"> </w:t>
      </w:r>
      <w:r>
        <w:t>58</w:t>
      </w:r>
      <w:r>
        <w:t>,</w:t>
      </w:r>
      <w:r>
        <w:t>75</w:t>
      </w:r>
      <w:r>
        <w:t xml:space="preserve"> </w:t>
      </w:r>
      <w:r>
        <w:t>g</w:t>
      </w:r>
      <w:r>
        <w:t>235</w:t>
      </w:r>
      <w:r>
        <w:t>U</w:t>
      </w:r>
      <w:r>
        <w:t>58,75 g^(235)U</w:t>
      </w:r>
      <w:r>
        <w:t xml:space="preserve"> </w:t>
      </w:r>
      <w:r>
        <w:t>mỗi ngày. Biết hiệu suất của nhà máy là</w:t>
      </w:r>
      <w:r>
        <w:t xml:space="preserve"> </w:t>
      </w:r>
      <w:r>
        <w:t>25</w:t>
      </w:r>
      <w:r>
        <w:t>%</w:t>
      </w:r>
      <w:r>
        <w:t>25%</w:t>
      </w:r>
      <w:r>
        <w:t>;</w:t>
      </w:r>
      <w:r>
        <w:t xml:space="preserve"> </w:t>
      </w:r>
      <w:r>
        <w:t>mỗi hạt nhân</w:t>
      </w:r>
      <w:r>
        <w:t>235</w:t>
      </w:r>
      <w:r>
        <w:t>U</w:t>
      </w:r>
      <w:r>
        <w:t>^(235)U</w:t>
      </w:r>
      <w:r>
        <w:t xml:space="preserve"> </w:t>
      </w:r>
      <w:r>
        <w:t>phân hạch giải phóng</w:t>
      </w:r>
      <w:r>
        <w:t xml:space="preserve"> </w:t>
      </w:r>
      <w:r>
        <w:t>200</w:t>
      </w:r>
      <w:r>
        <w:t>,</w:t>
      </w:r>
      <w:r>
        <w:t>0</w:t>
      </w:r>
      <w:r>
        <w:t>MeV</w:t>
      </w:r>
      <w:r>
        <w:t>.</w:t>
      </w:r>
      <w:r>
        <w:t>200,0MeV.</w:t>
      </w:r>
      <w:r>
        <w:br/>
      </w:r>
      <w:r>
        <w:t>a) Tính công suất phát điện của nhà máy.</w:t>
      </w:r>
      <w:r>
        <w:br/>
      </w:r>
      <w:r>
        <w:t xml:space="preserve">b) Giả thiết sau mỗi phân hạch trung bình có 2,5 neutron được giải phóng thì sau một ngày số neutron thu được trong lò phản ứng là bao nhiêu? Cho rằng neutron chỉ mất đi do bị hấp thụ bởi các </w:t>
      </w:r>
      <w:r>
        <w:t>235</w:t>
      </w:r>
      <w:r>
        <w:t>U</w:t>
      </w:r>
      <w:r>
        <w:t>^(235)U</w:t>
      </w:r>
      <w:r>
        <w:t xml:space="preserve"> </w:t>
      </w:r>
      <w:r>
        <w:t>trong chuỗi phân hạch dây chuyền.</w:t>
      </w:r>
      <w:r>
        <w:br/>
      </w:r>
      <w:r>
        <w:rPr>
          <w:b/>
        </w:rPr>
        <w:t>Lời giải:</w:t>
      </w:r>
      <w:r>
        <w:br/>
      </w:r>
      <w:r>
        <w:t>a) Năng lượng</w:t>
      </w:r>
      <w:r>
        <w:t xml:space="preserve"> </w:t>
      </w:r>
      <w:r>
        <w:t>58</w:t>
      </w:r>
      <w:r>
        <w:t>,</w:t>
      </w:r>
      <w:r>
        <w:t>75</w:t>
      </w:r>
      <w:r>
        <w:t xml:space="preserve"> </w:t>
      </w:r>
      <w:r>
        <w:t>g</w:t>
      </w:r>
      <w:r>
        <w:t>235</w:t>
      </w:r>
      <w:r>
        <w:t>U</w:t>
      </w:r>
      <w:r>
        <w:t>58,75 g^(235)U</w:t>
      </w:r>
      <w:r>
        <w:t xml:space="preserve"> </w:t>
      </w:r>
      <w:r>
        <w:t>toả ra:</w:t>
      </w:r>
      <w:r>
        <w:br/>
      </w:r>
      <w:r>
        <w:t>E</w:t>
      </w:r>
      <w:r>
        <w:t>=</w:t>
      </w:r>
      <w:r>
        <w:t>m</w:t>
      </w:r>
      <w:r>
        <w:t>A</w:t>
      </w:r>
      <w:r>
        <w:t>.</w:t>
      </w:r>
      <w:r>
        <w:t>N</w:t>
      </w:r>
      <w:r>
        <w:t>A</w:t>
      </w:r>
      <w:r>
        <w:t>.200</w:t>
      </w:r>
      <w:r>
        <w:t>M</w:t>
      </w:r>
      <w:r>
        <w:t>e</w:t>
      </w:r>
      <w:r>
        <w:t>V</w:t>
      </w:r>
      <w:r>
        <w:t>=</w:t>
      </w:r>
      <w:r>
        <w:t>58</w:t>
      </w:r>
      <w:r>
        <w:t>,</w:t>
      </w:r>
      <w:r>
        <w:t>75</w:t>
      </w:r>
      <w:r>
        <w:t>235</w:t>
      </w:r>
      <w:r>
        <w:t>.6</w:t>
      </w:r>
      <w:r>
        <w:t>,</w:t>
      </w:r>
      <w:r>
        <w:t>02.10</w:t>
      </w:r>
      <w:r>
        <w:t>23</w:t>
      </w:r>
      <w:r>
        <w:t>.200.1</w:t>
      </w:r>
      <w:r>
        <w:t>,</w:t>
      </w:r>
      <w:r>
        <w:t>6.10</w:t>
      </w:r>
      <w:r>
        <w:t>−</w:t>
      </w:r>
      <w:r>
        <w:t>13</w:t>
      </w:r>
      <w:r>
        <w:t>=</w:t>
      </w:r>
      <w:r>
        <w:t>4</w:t>
      </w:r>
      <w:r>
        <w:t>,</w:t>
      </w:r>
      <w:r>
        <w:t>816.10</w:t>
      </w:r>
      <w:r>
        <w:t>12</w:t>
      </w:r>
      <w:r>
        <w:t>J</w:t>
      </w:r>
      <w:r>
        <w:t>E=(m)/(A).N_(A).200MeV=(58,75)/(235).6,02.10^(23).200.1,6.10^(−13)=4,816.10^(12)J</w:t>
      </w:r>
      <w:r>
        <w:br/>
      </w:r>
      <w:r>
        <w:t>Hiệu suất của máy phát điện là 25%, nên năng lượng có ích là:</w:t>
      </w:r>
      <w:r>
        <w:br/>
      </w:r>
      <w:r>
        <w:t>E</w:t>
      </w:r>
      <w:r>
        <w:t>c</w:t>
      </w:r>
      <w:r>
        <w:t>o</w:t>
      </w:r>
      <w:r>
        <w:t>i</w:t>
      </w:r>
      <w:r>
        <w:t>c</w:t>
      </w:r>
      <w:r>
        <w:t>h</w:t>
      </w:r>
      <w:r>
        <w:t>=</w:t>
      </w:r>
      <w:r>
        <w:t>E</w:t>
      </w:r>
      <w:r>
        <w:t>.25</w:t>
      </w:r>
      <w:r>
        <w:t>%</w:t>
      </w:r>
      <w:r>
        <w:t>=</w:t>
      </w:r>
      <w:r>
        <w:t>4</w:t>
      </w:r>
      <w:r>
        <w:t>,</w:t>
      </w:r>
      <w:r>
        <w:t>816.10</w:t>
      </w:r>
      <w:r>
        <w:t>12</w:t>
      </w:r>
      <w:r>
        <w:t>.25</w:t>
      </w:r>
      <w:r>
        <w:t>%</w:t>
      </w:r>
      <w:r>
        <w:t>=</w:t>
      </w:r>
      <w:r>
        <w:t>1</w:t>
      </w:r>
      <w:r>
        <w:t>,</w:t>
      </w:r>
      <w:r>
        <w:t>204.10</w:t>
      </w:r>
      <w:r>
        <w:t>12</w:t>
      </w:r>
      <w:r>
        <w:t>J</w:t>
      </w:r>
      <w:r>
        <w:t>E_(co ich)=E.25%=4,816.10^(12).25%=1,204.10^(12)J</w:t>
      </w:r>
      <w:r>
        <w:br/>
      </w:r>
      <w:r>
        <w:t xml:space="preserve">Công suất của nhà máy: </w:t>
      </w:r>
      <w:r>
        <w:t>P</w:t>
      </w:r>
      <w:r>
        <w:t>=</w:t>
      </w:r>
      <w:r>
        <w:t>E</w:t>
      </w:r>
      <w:r>
        <w:t>c</w:t>
      </w:r>
      <w:r>
        <w:t>o</w:t>
      </w:r>
      <w:r>
        <w:t>i</w:t>
      </w:r>
      <w:r>
        <w:t>c</w:t>
      </w:r>
      <w:r>
        <w:t>h</w:t>
      </w:r>
      <w:r>
        <w:t>t</w:t>
      </w:r>
      <w:r>
        <w:t>=</w:t>
      </w:r>
      <w:r>
        <w:t>1</w:t>
      </w:r>
      <w:r>
        <w:t>,</w:t>
      </w:r>
      <w:r>
        <w:t>204.10</w:t>
      </w:r>
      <w:r>
        <w:t>12</w:t>
      </w:r>
      <w:r>
        <w:t>86400</w:t>
      </w:r>
      <w:r>
        <w:t>=</w:t>
      </w:r>
      <w:r>
        <w:t>13</w:t>
      </w:r>
      <w:r>
        <w:t>,</w:t>
      </w:r>
      <w:r>
        <w:t>9.10</w:t>
      </w:r>
      <w:r>
        <w:t>6</w:t>
      </w:r>
      <w:r>
        <w:t>W</w:t>
      </w:r>
      <w:r>
        <w:t>P=(E_(co ich))/(t)=(1,204.10^(12))/(86400)=13,9.10^(6)W</w:t>
      </w:r>
      <w:r>
        <w:br/>
      </w:r>
      <w:r>
        <w:t>b) Mỗi phản ứng cần dùng 1 neutron và sinh ra 2,5 neutron.</w:t>
      </w:r>
      <w:r>
        <w:br/>
      </w:r>
      <w:r>
        <w:t>Sau một ngày số neutron thu được trong lò phản ứng là:</w:t>
      </w:r>
      <w:r>
        <w:br/>
      </w:r>
      <w:r>
        <w:t>N</w:t>
      </w:r>
      <w:r>
        <w:t>'</w:t>
      </w:r>
      <w:r>
        <w:t>=</w:t>
      </w:r>
      <w:r>
        <w:t>m</w:t>
      </w:r>
      <w:r>
        <w:t>A</w:t>
      </w:r>
      <w:r>
        <w:t>.</w:t>
      </w:r>
      <w:r>
        <w:t>N</w:t>
      </w:r>
      <w:r>
        <w:t>A</w:t>
      </w:r>
      <w:r>
        <w:t>.</w:t>
      </w:r>
      <w:r>
        <w:t>(</w:t>
      </w:r>
      <w:r>
        <w:t>2</w:t>
      </w:r>
      <w:r>
        <w:t>,</w:t>
      </w:r>
      <w:r>
        <w:t>5</w:t>
      </w:r>
      <w:r>
        <w:t>−</w:t>
      </w:r>
      <w:r>
        <w:t>1</w:t>
      </w:r>
      <w:r>
        <w:t>)</w:t>
      </w:r>
      <w:r>
        <w:t>=</w:t>
      </w:r>
      <w:r>
        <w:t>58</w:t>
      </w:r>
      <w:r>
        <w:t>,</w:t>
      </w:r>
      <w:r>
        <w:t>75</w:t>
      </w:r>
      <w:r>
        <w:t>235</w:t>
      </w:r>
      <w:r>
        <w:t>.6</w:t>
      </w:r>
      <w:r>
        <w:t>,</w:t>
      </w:r>
      <w:r>
        <w:t>02.10</w:t>
      </w:r>
      <w:r>
        <w:t>23</w:t>
      </w:r>
      <w:r>
        <w:t>.</w:t>
      </w:r>
      <w:r>
        <w:t>(</w:t>
      </w:r>
      <w:r>
        <w:t>2</w:t>
      </w:r>
      <w:r>
        <w:t>,</w:t>
      </w:r>
      <w:r>
        <w:t>5</w:t>
      </w:r>
      <w:r>
        <w:t>−</w:t>
      </w:r>
      <w:r>
        <w:t>1</w:t>
      </w:r>
      <w:r>
        <w:t>)</w:t>
      </w:r>
      <w:r>
        <w:t>=</w:t>
      </w:r>
      <w:r>
        <w:t>2</w:t>
      </w:r>
      <w:r>
        <w:t>,</w:t>
      </w:r>
      <w:r>
        <w:t>26.10</w:t>
      </w:r>
      <w:r>
        <w:t>23</w:t>
      </w:r>
      <w:r>
        <w:t>N'=(m)/(A).N_(A).(2,5−1)=(58,75)/(235).6,02.10^(23).(2,5−1)=2,26.10^(23)</w:t>
      </w:r>
      <w:r>
        <w:br/>
      </w:r>
      <w:r>
        <w:rPr>
          <w:b/>
        </w:rPr>
        <w:t>Câu 4.29 trang 52 SBT Vật lí 12</w:t>
      </w:r>
      <w:r>
        <w:t>:</w:t>
      </w:r>
      <w:r>
        <w:t xml:space="preserve"> </w:t>
      </w:r>
      <w:r>
        <w:t>Hiện nay, công suất phát xạ năng lượng của Mặt Trời khoảng 3,83.10</w:t>
      </w:r>
      <w:r>
        <w:rPr>
          <w:vertAlign w:val="superscript"/>
        </w:rPr>
        <w:t>26</w:t>
      </w:r>
      <w:r>
        <w:t xml:space="preserve"> </w:t>
      </w:r>
      <w:r>
        <w:t>W.</w:t>
      </w:r>
      <w:r>
        <w:br/>
      </w:r>
      <w:r>
        <w:t>a) Dựa vào hệ thức liên hệ giữa khối lượng và năng lượng, tính khối lượng Mặt Trời giảm đi mỗi giây.</w:t>
      </w:r>
      <w:r>
        <w:br/>
      </w:r>
      <w:r>
        <w:t>b) Giả sử rằng Mặt Trời duy trì công suất phát xạ năng lượng này trong suốt khoảng thời gian từ khi hình thành (4,50 tỉ năm trước) cho đến hiện tại. Biết rằng, khối lượng Mặt Trời hiện nay là 1,99.10</w:t>
      </w:r>
      <w:r>
        <w:rPr>
          <w:vertAlign w:val="superscript"/>
        </w:rPr>
        <w:t>26</w:t>
      </w:r>
      <w:r>
        <w:t xml:space="preserve"> </w:t>
      </w:r>
      <w:r>
        <w:t>kg. Khối lượng này bằng bao nhiêu phần trăm khối lượng ban đầu của Mặt Trời khi mới hình thành?</w:t>
      </w:r>
      <w:r>
        <w:br/>
      </w:r>
      <w:r>
        <w:rPr>
          <w:b/>
        </w:rPr>
        <w:t>Lời giải:</w:t>
      </w:r>
      <w:r>
        <w:br/>
      </w:r>
      <w:r>
        <w:t>a) Khối lượng Mặt Trời giảm đi mỗi giây: Dm</w:t>
      </w:r>
      <w:r>
        <w:rPr>
          <w:vertAlign w:val="subscript"/>
        </w:rPr>
        <w:t>Mặt Trời =Pc2=4,26⋅109=Pc2=4,26⋅109 kg/s.</w:t>
      </w:r>
      <w:r>
        <w:br/>
      </w:r>
      <w:r>
        <w:t>b) Khối lượng Mặt Trời đã mất đi để chuyển hoá thành năng lượng trong thời gian 4,50 tỉ năm là: (4,26.10</w:t>
      </w:r>
      <w:r>
        <w:rPr>
          <w:vertAlign w:val="superscript"/>
        </w:rPr>
        <w:t>9</w:t>
      </w:r>
      <w:r>
        <w:t xml:space="preserve"> </w:t>
      </w:r>
      <w:r>
        <w:t>kg/s).(4,50.10</w:t>
      </w:r>
      <w:r>
        <w:rPr>
          <w:vertAlign w:val="superscript"/>
        </w:rPr>
        <w:t>9</w:t>
      </w:r>
      <w:r>
        <w:t>.365.24.3600 s) = 6,04.10</w:t>
      </w:r>
      <w:r>
        <w:rPr>
          <w:vertAlign w:val="superscript"/>
        </w:rPr>
        <w:t>26</w:t>
      </w:r>
      <w:r>
        <w:t xml:space="preserve"> </w:t>
      </w:r>
      <w:r>
        <w:t>kg.</w:t>
      </w:r>
      <w:r>
        <w:br/>
      </w:r>
      <w:r>
        <w:t>Khối lượng Mặt Trời khi mới hình thành là: 6,04.10</w:t>
      </w:r>
      <w:r>
        <w:rPr>
          <w:vertAlign w:val="superscript"/>
        </w:rPr>
        <w:t>26</w:t>
      </w:r>
      <w:r>
        <w:t xml:space="preserve"> </w:t>
      </w:r>
      <w:r>
        <w:t>+ 1,99.10</w:t>
      </w:r>
      <w:r>
        <w:rPr>
          <w:vertAlign w:val="superscript"/>
        </w:rPr>
        <w:t xml:space="preserve">26 </w:t>
      </w:r>
      <w:r>
        <w:t>= 8,03.10</w:t>
      </w:r>
      <w:r>
        <w:rPr>
          <w:vertAlign w:val="superscript"/>
        </w:rPr>
        <w:t>26</w:t>
      </w:r>
      <w:r>
        <w:t xml:space="preserve"> </w:t>
      </w:r>
      <w:r>
        <w:t>kg.</w:t>
      </w:r>
      <w:r>
        <w:br/>
      </w:r>
      <w:r>
        <w:t>Khối lượng hiện nay của Mặt Trời bằng 24,8% khối lượng ban đầu.</w:t>
      </w:r>
      <w:r>
        <w:br/>
      </w:r>
      <w:r>
        <w:rPr>
          <w:b/>
        </w:rPr>
        <w:t>Câu 4.30 trang 52 SBT Vật lí 12</w:t>
      </w:r>
      <w:r>
        <w:t>:</w:t>
      </w:r>
      <w:r>
        <w:t xml:space="preserve"> </w:t>
      </w:r>
      <w:r>
        <w:t>Trong không khí, tia phóng xạ nào sau đây có tốc độ nhỏ nhất?</w:t>
      </w:r>
      <w:r>
        <w:br/>
      </w:r>
      <w:r>
        <w:t>A. Tia</w:t>
      </w:r>
      <w:r>
        <w:t xml:space="preserve"> </w:t>
      </w:r>
      <w:r>
        <w:t>γ</w:t>
      </w:r>
      <w:r>
        <w:t>γ</w:t>
      </w:r>
      <w:r>
        <w:t xml:space="preserve">.                        </w:t>
      </w:r>
      <w:r>
        <w:br/>
      </w:r>
      <w:r>
        <w:t>B. Tia</w:t>
      </w:r>
      <w:r>
        <w:t xml:space="preserve"> </w:t>
      </w:r>
      <w:r>
        <w:t>α</w:t>
      </w:r>
      <w:r>
        <w:t>α</w:t>
      </w:r>
      <w:r>
        <w:t xml:space="preserve">.                       </w:t>
      </w:r>
      <w:r>
        <w:br/>
      </w:r>
      <w:r>
        <w:t>C. Tia</w:t>
      </w:r>
      <w:r>
        <w:t xml:space="preserve"> </w:t>
      </w:r>
      <w:r>
        <w:t>β</w:t>
      </w:r>
      <w:r>
        <w:t>β</w:t>
      </w:r>
      <w:r>
        <w:rPr>
          <w:vertAlign w:val="superscript"/>
        </w:rPr>
        <w:t>+</w:t>
      </w:r>
      <w:r>
        <w:t xml:space="preserve">.                      </w:t>
      </w:r>
      <w:r>
        <w:br/>
      </w:r>
      <w:r>
        <w:t>D. Tia</w:t>
      </w:r>
      <w:r>
        <w:t xml:space="preserve"> </w:t>
      </w:r>
      <w:r>
        <w:t>β</w:t>
      </w:r>
      <w:r>
        <w:t>β</w:t>
      </w:r>
      <w:r>
        <w:t>.</w:t>
      </w:r>
      <w:r>
        <w:br/>
      </w:r>
      <w:r>
        <w:rPr>
          <w:b/>
        </w:rPr>
        <w:t>Lời giải:</w:t>
      </w:r>
      <w:r>
        <w:br/>
      </w:r>
      <w:r>
        <w:rPr>
          <w:b/>
        </w:rPr>
        <w:t>Đáp án đúng là B</w:t>
      </w:r>
      <w:r>
        <w:br/>
      </w:r>
      <w:r>
        <w:t>Tốc độ của tia α cỡ 2.10</w:t>
      </w:r>
      <w:r>
        <w:rPr>
          <w:vertAlign w:val="superscript"/>
        </w:rPr>
        <w:t>7</w:t>
      </w:r>
      <w:r>
        <w:t xml:space="preserve"> </w:t>
      </w:r>
      <w:r>
        <w:t>m/s.</w:t>
      </w:r>
      <w:r>
        <w:br/>
      </w:r>
      <w:r>
        <w:rPr>
          <w:b/>
        </w:rPr>
        <w:t>Câu 4.31 trang 52 SBT Vật lí 12</w:t>
      </w:r>
      <w:r>
        <w:t xml:space="preserve">: </w:t>
      </w:r>
      <w:r>
        <w:t>Phát biểu nào sau đây về tia</w:t>
      </w:r>
      <w:r>
        <w:t xml:space="preserve"> </w:t>
      </w:r>
      <w:r>
        <w:t>γ</w:t>
      </w:r>
      <w:r>
        <w:t>γ</w:t>
      </w:r>
      <w:r>
        <w:t xml:space="preserve"> </w:t>
      </w:r>
      <w:r>
        <w:t>là sai?</w:t>
      </w:r>
      <w:r>
        <w:br/>
      </w:r>
      <w:r>
        <w:t>A. Tia</w:t>
      </w:r>
      <w:r>
        <w:t xml:space="preserve"> </w:t>
      </w:r>
      <w:r>
        <w:t>γ</w:t>
      </w:r>
      <w:r>
        <w:t>γ</w:t>
      </w:r>
      <w:r>
        <w:t xml:space="preserve"> </w:t>
      </w:r>
      <w:r>
        <w:t>có khả năng đâm xuyên mạnh.</w:t>
      </w:r>
      <w:r>
        <w:br/>
      </w:r>
      <w:r>
        <w:t>B. Tia</w:t>
      </w:r>
      <w:r>
        <w:t xml:space="preserve"> </w:t>
      </w:r>
      <w:r>
        <w:t>γ</w:t>
      </w:r>
      <w:r>
        <w:t>γ</w:t>
      </w:r>
      <w:r>
        <w:t xml:space="preserve"> là sóng điện từ có bước sóng rất ngắn.</w:t>
      </w:r>
      <w:r>
        <w:br/>
      </w:r>
      <w:r>
        <w:t>C. Tia</w:t>
      </w:r>
      <w:r>
        <w:t xml:space="preserve"> </w:t>
      </w:r>
      <w:r>
        <w:t>γ</w:t>
      </w:r>
      <w:r>
        <w:t>γ</w:t>
      </w:r>
      <w:r>
        <w:t xml:space="preserve"> là dòng các hạt photon năng lượng cao.</w:t>
      </w:r>
      <w:r>
        <w:br/>
      </w:r>
      <w:r>
        <w:t>D. Tia</w:t>
      </w:r>
      <w:r>
        <w:t xml:space="preserve"> </w:t>
      </w:r>
      <w:r>
        <w:t>γ</w:t>
      </w:r>
      <w:r>
        <w:t>γ</w:t>
      </w:r>
      <w:r>
        <w:t xml:space="preserve"> bị lệch trong điện trường.</w:t>
      </w:r>
      <w:r>
        <w:br/>
      </w:r>
      <w:r>
        <w:rPr>
          <w:b/>
        </w:rPr>
        <w:t>Lời giải:</w:t>
      </w:r>
      <w:r>
        <w:br/>
      </w:r>
      <w:r>
        <w:rPr>
          <w:b/>
        </w:rPr>
        <w:t>Đáp án đúng là D</w:t>
      </w:r>
      <w:r>
        <w:br/>
      </w:r>
      <w:r>
        <w:t>Tia γ không mang điện.</w:t>
      </w:r>
      <w:r>
        <w:br/>
      </w:r>
      <w:r>
        <w:rPr>
          <w:b/>
        </w:rPr>
        <w:t>Câu 4.32 trang 52 SBT Vật lí 12</w:t>
      </w:r>
      <w:r>
        <w:t>:</w:t>
      </w:r>
      <w:r>
        <w:t xml:space="preserve"> </w:t>
      </w:r>
      <w:r>
        <w:t>Phát biểu nào sau đây là sai khi nói về độ phóng xạ?</w:t>
      </w:r>
      <w:r>
        <w:br/>
      </w:r>
      <w:r>
        <w:t>A. Độ phóng xạ là đại lượng đặc trưng cho tính phóng xạ mạnh hay yếu của một lượng chất phóng xạ.</w:t>
      </w:r>
      <w:r>
        <w:br/>
      </w:r>
      <w:r>
        <w:t>B. Đơn vị đo độ phóng xạ là becơren.</w:t>
      </w:r>
      <w:r>
        <w:br/>
      </w:r>
      <w:r>
        <w:t>C. Với mỗi lượng chất phóng xạ xác định thì độ phóng xạ tỉ lệ với số nguyên tử của lượng chất đó.</w:t>
      </w:r>
      <w:r>
        <w:br/>
      </w:r>
      <w:r>
        <w:t>D. Độ phóng xạ của một lượng chất phóng xạ phụ thuộc nhiệt độ của lượng chất đó.</w:t>
      </w:r>
      <w:r>
        <w:br/>
      </w:r>
      <w:r>
        <w:rPr>
          <w:b/>
        </w:rPr>
        <w:t>Lời giải:</w:t>
      </w:r>
      <w:r>
        <w:br/>
      </w:r>
      <w:r>
        <w:rPr>
          <w:b/>
        </w:rPr>
        <w:t>Đáp án đúng là D</w:t>
      </w:r>
      <w:r>
        <w:br/>
      </w:r>
      <w:r>
        <w:t>Phóng xạ là quá trình tự phát, không phụ thuộc vào yếu tố bên ngoài.</w:t>
      </w:r>
      <w:r>
        <w:br/>
      </w:r>
      <w:r>
        <w:rPr>
          <w:b/>
        </w:rPr>
        <w:t>Câu 4.33 trang 52 SBT Vật lí 12</w:t>
      </w:r>
      <w:r>
        <w:t>:</w:t>
      </w:r>
      <w:r>
        <w:t xml:space="preserve"> </w:t>
      </w:r>
      <w:r>
        <w:t>Phát biểu nào sau đây là sai?</w:t>
      </w:r>
      <w:r>
        <w:br/>
      </w:r>
      <w:r>
        <w:t>A. Hiện tượng phóng xạ là quá trình hạt nhân tự động phát ra tia phóng xạ và biến đổi thành hạt nhân khác.</w:t>
      </w:r>
      <w:r>
        <w:br/>
      </w:r>
      <w:r>
        <w:t>B. Sự phóng xạ xảy ra trong nội bộ hạt nhân, không phụ thuộc vào điều kiện bên ngoài.</w:t>
      </w:r>
      <w:r>
        <w:br/>
      </w:r>
      <w:r>
        <w:t>C. Hai chất phóng xạ khác nhau có thể cho cùng một loại tia phóng xạ.</w:t>
      </w:r>
      <w:r>
        <w:br/>
      </w:r>
      <w:r>
        <w:t>D. Khối lượng chất phóng xạ càng lớn thì chu kì bán rã của chất phóng xạ đó càng lớn.</w:t>
      </w:r>
      <w:r>
        <w:br/>
      </w:r>
      <w:r>
        <w:rPr>
          <w:b/>
        </w:rPr>
        <w:t>Lời giải:</w:t>
      </w:r>
      <w:r>
        <w:br/>
      </w:r>
      <w:r>
        <w:rPr>
          <w:b/>
        </w:rPr>
        <w:t>Đáp án đúng là D</w:t>
      </w:r>
      <w:r>
        <w:br/>
      </w:r>
      <w:r>
        <w:t>Chu kì bán ra không phụ thuộc vào khối lượng chất phóng xạ.</w:t>
      </w:r>
      <w:r>
        <w:br/>
      </w:r>
      <w:r>
        <w:rPr>
          <w:b/>
        </w:rPr>
        <w:t>Câu 4.34 trang 53 SBT Vật lí 12</w:t>
      </w:r>
      <w:r>
        <w:t>:</w:t>
      </w:r>
      <w:r>
        <w:t xml:space="preserve"> </w:t>
      </w:r>
      <w:r>
        <w:t>Trong các phát biểu sau đây, phát biểu nào đúng, phát biểu nào sai?</w:t>
      </w:r>
      <w:r>
        <w:br/>
      </w:r>
      <w:r>
        <w:t>A. Tia</w:t>
      </w:r>
      <w:r>
        <w:t xml:space="preserve"> </w:t>
      </w:r>
      <w:r>
        <w:t>β</w:t>
      </w:r>
      <w:r>
        <w:t>β</w:t>
      </w:r>
      <w:r>
        <w:t xml:space="preserve"> </w:t>
      </w:r>
      <w:r>
        <w:t>có thể làm ion hoá không khí.</w:t>
      </w:r>
      <w:r>
        <w:br/>
      </w:r>
      <w:r>
        <w:t>B. Khi đi trong điện trường giữa hai bản kim loại song song tích điện trái dấu, tia</w:t>
      </w:r>
      <w:r>
        <w:t xml:space="preserve"> </w:t>
      </w:r>
      <w:r>
        <w:t>α</w:t>
      </w:r>
      <w:r>
        <w:t>α</w:t>
      </w:r>
      <w:r>
        <w:t xml:space="preserve"> </w:t>
      </w:r>
      <w:r>
        <w:t>bị lệch về phía bản dương.</w:t>
      </w:r>
      <w:r>
        <w:br/>
      </w:r>
      <w:r>
        <w:t>C. Tia</w:t>
      </w:r>
      <w:r>
        <w:t xml:space="preserve"> </w:t>
      </w:r>
      <w:r>
        <w:t>β</w:t>
      </w:r>
      <w:r>
        <w:t>β</w:t>
      </w:r>
      <w:r>
        <w:rPr>
          <w:vertAlign w:val="superscript"/>
        </w:rPr>
        <w:t>+</w:t>
      </w:r>
      <w:r>
        <w:t xml:space="preserve"> </w:t>
      </w:r>
      <w:r>
        <w:t>là dòng các hạt proton.</w:t>
      </w:r>
      <w:r>
        <w:br/>
      </w:r>
      <w:r>
        <w:t>D. Tia γ có thể bị chặn lại bởi một lá nhôm dày 1 mm.</w:t>
      </w:r>
      <w:r>
        <w:br/>
      </w:r>
      <w:r>
        <w:rPr>
          <w:b/>
        </w:rPr>
        <w:t>Lời giải:</w:t>
      </w:r>
      <w:r>
        <w:br/>
      </w:r>
      <w:r>
        <w:t>A. Đúng.</w:t>
      </w:r>
      <w:r>
        <w:br/>
      </w:r>
      <w:r>
        <w:t xml:space="preserve">B. Sai. Tia α mang điện dương nên bị lệch về bản âm.                        </w:t>
      </w:r>
      <w:r>
        <w:br/>
      </w:r>
      <w:r>
        <w:t>C. Sai. Tia</w:t>
      </w:r>
      <w:r>
        <w:t xml:space="preserve"> </w:t>
      </w:r>
      <w:r>
        <w:t>β</w:t>
      </w:r>
      <w:r>
        <w:t>β</w:t>
      </w:r>
      <w:r>
        <w:rPr>
          <w:vertAlign w:val="superscript"/>
        </w:rPr>
        <w:t>+</w:t>
      </w:r>
      <w:r>
        <w:t xml:space="preserve"> </w:t>
      </w:r>
      <w:r>
        <w:t>là dòng các hạt positron.</w:t>
      </w:r>
      <w:r>
        <w:br/>
      </w:r>
      <w:r>
        <w:t>D. Sai. Tia γ có tính đâm xuyên mạnh, có thể xuyên qua tấm nhôm dày.</w:t>
      </w:r>
      <w:r>
        <w:br/>
      </w:r>
      <w:r>
        <w:rPr>
          <w:b/>
        </w:rPr>
        <w:t>Câu 4.35 trang 53 SBT Vật lí 12</w:t>
      </w:r>
      <w:r>
        <w:t>:</w:t>
      </w:r>
      <w:r>
        <w:t xml:space="preserve"> </w:t>
      </w:r>
      <w:r>
        <w:t>Viết phương trình phản ứng hạt nhân của các quá trình phóng xạ sau:</w:t>
      </w:r>
      <w:r>
        <w:br/>
      </w:r>
      <w:r>
        <w:t>a) Hạt nhân chì Pb biến thành hạt nhân bismuth</w:t>
      </w:r>
      <w:r>
        <w:t>209</w:t>
      </w:r>
      <w:r>
        <w:t>83</w:t>
      </w:r>
      <w:r>
        <w:t>Bi</w:t>
      </w:r>
      <w:r>
        <w:t>83209Bi</w:t>
      </w:r>
      <w:r>
        <w:t xml:space="preserve"> </w:t>
      </w:r>
      <w:r>
        <w:t xml:space="preserve">trong quá trình phóng xạ </w:t>
      </w:r>
      <w:r>
        <w:t>β</w:t>
      </w:r>
      <w:r>
        <w:t>β</w:t>
      </w:r>
      <w:r>
        <w:t xml:space="preserve"> </w:t>
      </w:r>
      <w:r>
        <w:t>có kèm theo một phản neutrino.</w:t>
      </w:r>
      <w:r>
        <w:br/>
      </w:r>
      <w:r>
        <w:t>b) Quá trình phóng xạ</w:t>
      </w:r>
      <w:r>
        <w:t xml:space="preserve"> </w:t>
      </w:r>
      <w:r>
        <w:t>β</w:t>
      </w:r>
      <w:r>
        <w:t>+</w:t>
      </w:r>
      <w:r>
        <w:t>β^(+)</w:t>
      </w:r>
      <w:r>
        <w:t xml:space="preserve"> </w:t>
      </w:r>
      <w:r>
        <w:t>biến hạt nhân carbon</w:t>
      </w:r>
      <w:r>
        <w:t>10</w:t>
      </w:r>
      <w:r>
        <w:t>6</w:t>
      </w:r>
      <w:r>
        <w:t>C</w:t>
      </w:r>
      <w:r>
        <w:t>610C</w:t>
      </w:r>
      <w:r>
        <w:t xml:space="preserve"> </w:t>
      </w:r>
      <w:r>
        <w:t>thành hạt nhân boron B.</w:t>
      </w:r>
      <w:r>
        <w:br/>
      </w:r>
      <w:r>
        <w:t xml:space="preserve">c) Hạt nhân thorium Th phóng xạ </w:t>
      </w:r>
      <w:r>
        <w:t>α</w:t>
      </w:r>
      <w:r>
        <w:t>α</w:t>
      </w:r>
      <w:r>
        <w:t xml:space="preserve"> </w:t>
      </w:r>
      <w:r>
        <w:t xml:space="preserve">và biến đổi thành hạt nhân radium </w:t>
      </w:r>
      <w:r>
        <w:t>226</w:t>
      </w:r>
      <w:r>
        <w:t>88</w:t>
      </w:r>
      <w:r>
        <w:t>Ra</w:t>
      </w:r>
      <w:r>
        <w:t>88226Ra</w:t>
      </w:r>
      <w:r>
        <w:t>.</w:t>
      </w:r>
      <w:r>
        <w:br/>
      </w:r>
      <w:r>
        <w:rPr>
          <w:b/>
        </w:rPr>
        <w:t>Lời giải:</w:t>
      </w:r>
      <w:r>
        <w:br/>
      </w:r>
      <w:r>
        <w:t>a)</w:t>
      </w:r>
      <w:r>
        <w:t xml:space="preserve"> </w:t>
      </w:r>
      <w:r>
        <w:t>209</w:t>
      </w:r>
      <w:r>
        <w:t>82</w:t>
      </w:r>
      <w:r>
        <w:t xml:space="preserve"> </w:t>
      </w:r>
      <w:r>
        <w:t>Pb</w:t>
      </w:r>
      <w:r>
        <w:t>→</w:t>
      </w:r>
      <w:r>
        <w:t>209</w:t>
      </w:r>
      <w:r>
        <w:t>83</w:t>
      </w:r>
      <w:r>
        <w:t>Bi</w:t>
      </w:r>
      <w:r>
        <w:t>+</w:t>
      </w:r>
      <w:r>
        <w:t>0</w:t>
      </w:r>
      <w:r>
        <w:t>−</w:t>
      </w:r>
      <w:r>
        <w:t>1</w:t>
      </w:r>
      <w:r>
        <w:t>e</w:t>
      </w:r>
      <w:r>
        <w:t>+</w:t>
      </w:r>
      <w:r>
        <w:t>0</w:t>
      </w:r>
      <w:r>
        <w:t>0</w:t>
      </w:r>
      <w:r>
        <w:t>˜</w:t>
      </w:r>
      <w:r>
        <w:t>v</w:t>
      </w:r>
      <w:r>
        <w:t>82209 Pb→83209Bi+−10e+00v~</w:t>
      </w:r>
      <w:r>
        <w:br/>
      </w:r>
      <w:r>
        <w:t>b)</w:t>
      </w:r>
      <w:r>
        <w:t xml:space="preserve"> </w:t>
      </w:r>
      <w:r>
        <w:t>10</w:t>
      </w:r>
      <w:r>
        <w:t>6</w:t>
      </w:r>
      <w:r>
        <w:t>C</w:t>
      </w:r>
      <w:r>
        <w:t>→</w:t>
      </w:r>
      <w:r>
        <w:t>10</w:t>
      </w:r>
      <w:r>
        <w:t>5</w:t>
      </w:r>
      <w:r>
        <w:t xml:space="preserve"> </w:t>
      </w:r>
      <w:r>
        <w:t>B</w:t>
      </w:r>
      <w:r>
        <w:t>+</w:t>
      </w:r>
      <w:r>
        <w:t>0</w:t>
      </w:r>
      <w:r>
        <w:t>1</w:t>
      </w:r>
      <w:r>
        <w:t>e</w:t>
      </w:r>
      <w:r>
        <w:t>+</w:t>
      </w:r>
      <w:r>
        <w:t>0</w:t>
      </w:r>
      <w:r>
        <w:t>0</w:t>
      </w:r>
      <w:r>
        <w:t xml:space="preserve"> </w:t>
      </w:r>
      <w:r>
        <w:t>V</w:t>
      </w:r>
      <w:r>
        <w:t>610C→510 B+10e+00 V</w:t>
      </w:r>
      <w:r>
        <w:br/>
      </w:r>
      <w:r>
        <w:t>c)</w:t>
      </w:r>
      <w:r>
        <w:t xml:space="preserve"> </w:t>
      </w:r>
      <w:r>
        <w:t>230</w:t>
      </w:r>
      <w:r>
        <w:t>90</w:t>
      </w:r>
      <w:r>
        <w:t>Th</w:t>
      </w:r>
      <w:r>
        <w:t>→</w:t>
      </w:r>
      <w:r>
        <w:t>226</w:t>
      </w:r>
      <w:r>
        <w:t>88</w:t>
      </w:r>
      <w:r>
        <w:t>Ra</w:t>
      </w:r>
      <w:r>
        <w:t>+</w:t>
      </w:r>
      <w:r>
        <w:t>4</w:t>
      </w:r>
      <w:r>
        <w:t>2</w:t>
      </w:r>
      <w:r>
        <w:t>He</w:t>
      </w:r>
      <w:r>
        <w:t>90230Th→88226Ra+24He</w:t>
      </w:r>
      <w:r>
        <w:br/>
      </w:r>
      <w:r>
        <w:rPr>
          <w:b/>
        </w:rPr>
        <w:t>Câu 4.36 trang 53 SBT Vật lí 12</w:t>
      </w:r>
      <w:r>
        <w:t>:</w:t>
      </w:r>
      <w:r>
        <w:t xml:space="preserve"> </w:t>
      </w:r>
      <w:r>
        <w:t xml:space="preserve">Máy chiếu xạ sử dụng nguồn phóng xạ </w:t>
      </w:r>
      <w:r>
        <w:t>β</w:t>
      </w:r>
      <w:r>
        <w:t>−</w:t>
      </w:r>
      <w:r>
        <w:t>β^(−)</w:t>
      </w:r>
      <w:r>
        <w:t xml:space="preserve"> </w:t>
      </w:r>
      <w:r>
        <w:t>cobalt</w:t>
      </w:r>
      <w:r>
        <w:t xml:space="preserve"> </w:t>
      </w:r>
      <w:r>
        <w:t>60</w:t>
      </w:r>
      <w:r>
        <w:t>27</w:t>
      </w:r>
      <w:r>
        <w:t>Co</w:t>
      </w:r>
      <w:r>
        <w:t>2760Co</w:t>
      </w:r>
      <w:r>
        <w:t xml:space="preserve"> </w:t>
      </w:r>
      <w:r>
        <w:t>với chu kì bán rã 5,27 năm để điều trị ung thư. Nguồn phóng xạ trong máy sẽ cần được thay mới nếu như độ phóng xạ của nó giảm còn bằng</w:t>
      </w:r>
      <w:r>
        <w:t xml:space="preserve"> </w:t>
      </w:r>
      <w:r>
        <w:t>50</w:t>
      </w:r>
      <w:r>
        <w:t>%</w:t>
      </w:r>
      <w:r>
        <w:t>50%</w:t>
      </w:r>
      <w:r>
        <w:t xml:space="preserve"> độ phóng xạ ban đầu. Các phát biểu dưới đây là đúng hay sai?</w:t>
      </w:r>
      <w:r>
        <w:br/>
      </w:r>
      <w:r>
        <w:t xml:space="preserve">a) Sản phẩm phân rã của cobalt </w:t>
      </w:r>
      <w:r>
        <w:t>60</w:t>
      </w:r>
      <w:r>
        <w:t>27</w:t>
      </w:r>
      <w:r>
        <w:t>Co</w:t>
      </w:r>
      <w:r>
        <w:t>2760Co</w:t>
      </w:r>
      <w:r>
        <w:t xml:space="preserve"> </w:t>
      </w:r>
      <w:r>
        <w:t>là nickel</w:t>
      </w:r>
      <w:r>
        <w:t xml:space="preserve"> </w:t>
      </w:r>
      <w:r>
        <w:t>61</w:t>
      </w:r>
      <w:r>
        <w:t>28</w:t>
      </w:r>
      <w:r>
        <w:t>Ni.</w:t>
      </w:r>
      <w:r>
        <w:t>2861Ni.</w:t>
      </w:r>
      <w:r>
        <w:br/>
      </w:r>
      <w:r>
        <w:t xml:space="preserve">b) Hằng số phóng xạ của cobalt </w:t>
      </w:r>
      <w:r>
        <w:t>60</w:t>
      </w:r>
      <w:r>
        <w:t>27</w:t>
      </w:r>
      <w:r>
        <w:t>Co</w:t>
      </w:r>
      <w:r>
        <w:t>2760Co</w:t>
      </w:r>
      <w:r>
        <w:t xml:space="preserve"> </w:t>
      </w:r>
      <w:r>
        <w:t xml:space="preserve">là </w:t>
      </w:r>
      <w:r>
        <w:t>0</w:t>
      </w:r>
      <w:r>
        <w:t>,</w:t>
      </w:r>
      <w:r>
        <w:t>132</w:t>
      </w:r>
      <w:r>
        <w:t xml:space="preserve"> </w:t>
      </w:r>
      <w:r>
        <w:t>s</w:t>
      </w:r>
      <w:r>
        <w:t>−</w:t>
      </w:r>
      <w:r>
        <w:t>1</w:t>
      </w:r>
      <w:r>
        <w:t>.</w:t>
      </w:r>
      <w:r>
        <w:t>0,132 s^(−1).</w:t>
      </w:r>
      <w:r>
        <w:br/>
      </w:r>
      <w:r>
        <w:t>c) Nguồn phóng xạ của máy cần được thay thế sau mỗi 5,27 năm.</w:t>
      </w:r>
      <w:r>
        <w:br/>
      </w:r>
      <w:r>
        <w:t xml:space="preserve">d) Tại thời điểm thay nguồn phóng xạ, số hạt nhân </w:t>
      </w:r>
      <w:r>
        <w:t>60</w:t>
      </w:r>
      <w:r>
        <w:t>27</w:t>
      </w:r>
      <w:r>
        <w:t>Co</w:t>
      </w:r>
      <w:r>
        <w:t>2760Co</w:t>
      </w:r>
      <w:r>
        <w:t xml:space="preserve"> </w:t>
      </w:r>
      <w:r>
        <w:t xml:space="preserve">còn lại trong nguồn bằng </w:t>
      </w:r>
      <w:r>
        <w:t>50</w:t>
      </w:r>
      <w:r>
        <w:t>%</w:t>
      </w:r>
      <w:r>
        <w:t>50%</w:t>
      </w:r>
      <w:r>
        <w:t xml:space="preserve"> </w:t>
      </w:r>
      <w:r>
        <w:t xml:space="preserve">số hạt nhân </w:t>
      </w:r>
      <w:r>
        <w:t>60</w:t>
      </w:r>
      <w:r>
        <w:t>27</w:t>
      </w:r>
      <w:r>
        <w:t>Co</w:t>
      </w:r>
      <w:r>
        <w:t>2760Co</w:t>
      </w:r>
      <w:r>
        <w:t xml:space="preserve"> </w:t>
      </w:r>
      <w:r>
        <w:t>ban đầu.</w:t>
      </w:r>
      <w:r>
        <w:br/>
      </w:r>
      <w:r>
        <w:rPr>
          <w:b/>
        </w:rPr>
        <w:t>Lời giải:</w:t>
      </w:r>
      <w:r>
        <w:br/>
      </w:r>
      <w:r>
        <w:t xml:space="preserve">a) Sai. </w:t>
      </w:r>
      <w:r>
        <w:t>60</w:t>
      </w:r>
      <w:r>
        <w:t>27</w:t>
      </w:r>
      <w:r>
        <w:t>Co</w:t>
      </w:r>
      <w:r>
        <w:t>→</w:t>
      </w:r>
      <w:r>
        <w:t>60</w:t>
      </w:r>
      <w:r>
        <w:t>28</w:t>
      </w:r>
      <w:r>
        <w:t>X</w:t>
      </w:r>
      <w:r>
        <w:t>+</w:t>
      </w:r>
      <w:r>
        <w:t>0</w:t>
      </w:r>
      <w:r>
        <w:t>−</w:t>
      </w:r>
      <w:r>
        <w:t>1</w:t>
      </w:r>
      <w:r>
        <w:t>e</w:t>
      </w:r>
      <w:r>
        <w:t>+</w:t>
      </w:r>
      <w:r>
        <w:t>˜</w:t>
      </w:r>
      <w:r>
        <w:t>ν</w:t>
      </w:r>
      <w:r>
        <w:t>2760Co→2860X+−10e+ν~</w:t>
      </w:r>
      <w:r>
        <w:br/>
      </w:r>
      <w:r>
        <w:t xml:space="preserve">b) Sai. </w:t>
      </w:r>
      <w:r>
        <w:t>λ</w:t>
      </w:r>
      <w:r>
        <w:t>=</w:t>
      </w:r>
      <w:r>
        <w:t>ln</w:t>
      </w:r>
      <w:r>
        <w:t>2</w:t>
      </w:r>
      <w:r>
        <w:t>T</w:t>
      </w:r>
      <w:r>
        <w:t>=</w:t>
      </w:r>
      <w:r>
        <w:t>ln</w:t>
      </w:r>
      <w:r>
        <w:t>2</w:t>
      </w:r>
      <w:r>
        <w:t>5</w:t>
      </w:r>
      <w:r>
        <w:t>,</w:t>
      </w:r>
      <w:r>
        <w:t>27.365.86400</w:t>
      </w:r>
      <w:r>
        <w:t>=</w:t>
      </w:r>
      <w:r>
        <w:t>4</w:t>
      </w:r>
      <w:r>
        <w:t>,</w:t>
      </w:r>
      <w:r>
        <w:t>17.10</w:t>
      </w:r>
      <w:r>
        <w:t>−</w:t>
      </w:r>
      <w:r>
        <w:t>9</w:t>
      </w:r>
      <w:r>
        <w:t>s</w:t>
      </w:r>
      <w:r>
        <w:t>λ=(ln2)/(T)=(ln2)/(5,27.365.86400)=4,17.10^(−9)s</w:t>
      </w:r>
      <w:r>
        <w:br/>
      </w:r>
      <w:r>
        <w:t>c) Đúng.</w:t>
      </w:r>
      <w:r>
        <w:br/>
      </w:r>
      <w:r>
        <w:t>d) Đúng.</w:t>
      </w:r>
      <w:r>
        <w:br/>
      </w:r>
      <w:r>
        <w:rPr>
          <w:b/>
        </w:rPr>
        <w:t>Câu 4.37 trang 53 SBT Vật lí 12</w:t>
      </w:r>
      <w:r>
        <w:t>:</w:t>
      </w:r>
      <w:r>
        <w:t xml:space="preserve"> </w:t>
      </w:r>
      <w:r>
        <w:t xml:space="preserve">Ban đầu có </w:t>
      </w:r>
      <w:r>
        <w:t>12</w:t>
      </w:r>
      <w:r>
        <w:t>,</w:t>
      </w:r>
      <w:r>
        <w:t>0</w:t>
      </w:r>
      <w:r>
        <w:t xml:space="preserve"> </w:t>
      </w:r>
      <w:r>
        <w:t>g</w:t>
      </w:r>
      <w:r>
        <w:t>12,0 g</w:t>
      </w:r>
      <w:r>
        <w:t xml:space="preserve"> </w:t>
      </w:r>
      <w:r>
        <w:t>c</w:t>
      </w:r>
      <w:r>
        <w:t>o</w:t>
      </w:r>
      <w:r>
        <w:t>b</w:t>
      </w:r>
      <w:r>
        <w:t>a</w:t>
      </w:r>
      <w:r>
        <w:t>l</w:t>
      </w:r>
      <w:r>
        <w:t>t</w:t>
      </w:r>
      <w:r>
        <w:t>cobalt</w:t>
      </w:r>
      <w:r>
        <w:t xml:space="preserve"> </w:t>
      </w:r>
      <w:r>
        <w:t>60</w:t>
      </w:r>
      <w:r>
        <w:t>27</w:t>
      </w:r>
      <w:r>
        <w:t>Co</w:t>
      </w:r>
      <w:r>
        <w:t>2760Co</w:t>
      </w:r>
      <w:r>
        <w:t xml:space="preserve"> </w:t>
      </w:r>
      <w:r>
        <w:t>là chất phóng xạ</w:t>
      </w:r>
      <w:r>
        <w:t xml:space="preserve"> </w:t>
      </w:r>
      <w:r>
        <w:t>β</w:t>
      </w:r>
      <w:r>
        <w:t>−</w:t>
      </w:r>
      <w:r>
        <w:t>β^(−)</w:t>
      </w:r>
      <w:r>
        <w:t xml:space="preserve"> </w:t>
      </w:r>
      <w:r>
        <w:t>với chu kì bán rã</w:t>
      </w:r>
      <w:r>
        <w:t xml:space="preserve"> </w:t>
      </w:r>
      <w:r>
        <w:t>T</w:t>
      </w:r>
      <w:r>
        <w:t>=</w:t>
      </w:r>
      <w:r>
        <w:t>5</w:t>
      </w:r>
      <w:r>
        <w:t>,</w:t>
      </w:r>
      <w:r>
        <w:t>27</w:t>
      </w:r>
      <w:r>
        <w:t>T=5,27</w:t>
      </w:r>
      <w:r>
        <w:t xml:space="preserve"> </w:t>
      </w:r>
      <w:r>
        <w:t xml:space="preserve">năm. Tính số nguyên tử đã phân rã sau thời gian </w:t>
      </w:r>
      <w:r>
        <w:t>t</w:t>
      </w:r>
      <w:r>
        <w:t>=</w:t>
      </w:r>
      <w:r>
        <w:t>10</w:t>
      </w:r>
      <w:r>
        <w:t>,</w:t>
      </w:r>
      <w:r>
        <w:t>54</w:t>
      </w:r>
      <w:r>
        <w:t>t=10,54</w:t>
      </w:r>
      <w:r>
        <w:t xml:space="preserve"> </w:t>
      </w:r>
      <w:r>
        <w:t>năm.</w:t>
      </w:r>
      <w:r>
        <w:br/>
      </w:r>
      <w:r>
        <w:rPr>
          <w:b/>
        </w:rPr>
        <w:t>Lời giải:</w:t>
      </w:r>
      <w:r>
        <w:br/>
      </w:r>
      <w:r>
        <w:t>Δ</w:t>
      </w:r>
      <w:r>
        <w:t>N</w:t>
      </w:r>
      <w:r>
        <w:t>=</w:t>
      </w:r>
      <w:r>
        <w:t>N</w:t>
      </w:r>
      <w:r>
        <w:t>0</w:t>
      </w:r>
      <w:r>
        <w:t>(</w:t>
      </w:r>
      <w:r>
        <w:t>1</w:t>
      </w:r>
      <w:r>
        <w:t>−</w:t>
      </w:r>
      <w:r>
        <w:t>2</w:t>
      </w:r>
      <w:r>
        <w:t>−</w:t>
      </w:r>
      <w:r>
        <w:t>t</w:t>
      </w:r>
      <w:r>
        <w:t>T</w:t>
      </w:r>
      <w:r>
        <w:t>)</w:t>
      </w:r>
      <w:r>
        <w:t>=</w:t>
      </w:r>
      <w:r>
        <w:t>12</w:t>
      </w:r>
      <w:r>
        <w:t>60</w:t>
      </w:r>
      <w:r>
        <w:t>.6</w:t>
      </w:r>
      <w:r>
        <w:t>,</w:t>
      </w:r>
      <w:r>
        <w:t>02.10</w:t>
      </w:r>
      <w:r>
        <w:t>23</w:t>
      </w:r>
      <w:r>
        <w:t>.</w:t>
      </w:r>
      <w:r>
        <w:t>(</w:t>
      </w:r>
      <w:r>
        <w:t>1</w:t>
      </w:r>
      <w:r>
        <w:t>−</w:t>
      </w:r>
      <w:r>
        <w:t>2</w:t>
      </w:r>
      <w:r>
        <w:t>−</w:t>
      </w:r>
      <w:r>
        <w:t>10</w:t>
      </w:r>
      <w:r>
        <w:t>,</w:t>
      </w:r>
      <w:r>
        <w:t>54</w:t>
      </w:r>
      <w:r>
        <w:t>5</w:t>
      </w:r>
      <w:r>
        <w:t>,</w:t>
      </w:r>
      <w:r>
        <w:t>27</w:t>
      </w:r>
      <w:r>
        <w:t>)</w:t>
      </w:r>
      <w:r>
        <w:t>=</w:t>
      </w:r>
      <w:r>
        <w:t>9</w:t>
      </w:r>
      <w:r>
        <w:t>,</w:t>
      </w:r>
      <w:r>
        <w:t>03.10</w:t>
      </w:r>
      <w:r>
        <w:t>22</w:t>
      </w:r>
      <w:r>
        <w:t>ΔN=N_(0)(1−2^(−(t)/(T)))=(12)/(60).6,02.10^(23).(1−2^(−(10,54)/(5,27)))=9,03.10^(22)</w:t>
      </w:r>
      <w:r>
        <w:t xml:space="preserve"> </w:t>
      </w:r>
      <w:r>
        <w:t>hạt nhân.</w:t>
      </w:r>
      <w:r>
        <w:br/>
      </w:r>
      <w:r>
        <w:rPr>
          <w:b/>
        </w:rPr>
        <w:t>Câu 4.38 trang 53 SBT Vật lí 12</w:t>
      </w:r>
      <w:r>
        <w:t>:</w:t>
      </w:r>
      <w:r>
        <w:t xml:space="preserve"> </w:t>
      </w:r>
      <w:r>
        <w:t>Một phòng thí nghiệm ban đầu mua về một mẫu polonium có chứa</w:t>
      </w:r>
      <w:r>
        <w:t xml:space="preserve"> </w:t>
      </w:r>
      <w:r>
        <w:t>2</w:t>
      </w:r>
      <w:r>
        <w:t>,</w:t>
      </w:r>
      <w:r>
        <w:t>1</w:t>
      </w:r>
      <w:r>
        <w:t xml:space="preserve"> </w:t>
      </w:r>
      <w:r>
        <w:t>g</w:t>
      </w:r>
      <w:r>
        <w:t>210</w:t>
      </w:r>
      <w:r>
        <w:t>84</w:t>
      </w:r>
      <w:r>
        <w:t>Po</w:t>
      </w:r>
      <w:r>
        <w:t>2,1 g84210Po</w:t>
      </w:r>
      <w:r>
        <w:t>. Các hạt nhân</w:t>
      </w:r>
      <w:r>
        <w:t xml:space="preserve"> </w:t>
      </w:r>
      <w:r>
        <w:t>210</w:t>
      </w:r>
      <w:r>
        <w:t>84</w:t>
      </w:r>
      <w:r>
        <w:t>Po</w:t>
      </w:r>
      <w:r>
        <w:t>84210Po</w:t>
      </w:r>
      <w:r>
        <w:t xml:space="preserve"> </w:t>
      </w:r>
      <w:r>
        <w:t xml:space="preserve">phóng xạ </w:t>
      </w:r>
      <w:r>
        <w:t>α</w:t>
      </w:r>
      <w:r>
        <w:t>α</w:t>
      </w:r>
      <w:r>
        <w:t xml:space="preserve"> </w:t>
      </w:r>
      <w:r>
        <w:t>và biến thành hạt nhân bền X. Xác định chu kì bán rã của</w:t>
      </w:r>
      <w:r>
        <w:t xml:space="preserve"> </w:t>
      </w:r>
      <w:r>
        <w:t>210</w:t>
      </w:r>
      <w:r>
        <w:t>84</w:t>
      </w:r>
      <w:r>
        <w:t>Po</w:t>
      </w:r>
      <w:r>
        <w:t>84210Po</w:t>
      </w:r>
      <w:r>
        <w:t xml:space="preserve">, biết rằng trong 1 năm sau đó nó tạo ra </w:t>
      </w:r>
      <w:r>
        <w:t>0</w:t>
      </w:r>
      <w:r>
        <w:t>,</w:t>
      </w:r>
      <w:r>
        <w:t>0084</w:t>
      </w:r>
      <w:r>
        <w:t xml:space="preserve"> </w:t>
      </w:r>
      <w:r>
        <w:t>mol</w:t>
      </w:r>
      <w:r>
        <w:t>0,0084 mol</w:t>
      </w:r>
      <w:r>
        <w:t xml:space="preserve"> </w:t>
      </w:r>
      <w:r>
        <w:t>khí He.</w:t>
      </w:r>
      <w:r>
        <w:br/>
      </w:r>
      <w:r>
        <w:rPr>
          <w:b/>
        </w:rPr>
        <w:t>Lời giải:</w:t>
      </w:r>
      <w:r>
        <w:br/>
      </w:r>
      <w:r>
        <w:t xml:space="preserve">Số nguyên tử </w:t>
      </w:r>
      <w:r>
        <w:t>210</w:t>
      </w:r>
      <w:r>
        <w:t>84</w:t>
      </w:r>
      <w:r>
        <w:t>Po</w:t>
      </w:r>
      <w:r>
        <w:t>84210Po</w:t>
      </w:r>
      <w:r>
        <w:t xml:space="preserve"> </w:t>
      </w:r>
      <w:r>
        <w:t>tại thời điểm ban đầu:</w:t>
      </w:r>
      <w:r>
        <w:br/>
      </w:r>
      <w:r>
        <w:t>N</w:t>
      </w:r>
      <w:r>
        <w:t>0</w:t>
      </w:r>
      <w:r>
        <w:t>=</w:t>
      </w:r>
      <w:r>
        <w:t>m</w:t>
      </w:r>
      <w:r>
        <w:t>0</w:t>
      </w:r>
      <w:r>
        <w:t>A</w:t>
      </w:r>
      <w:r>
        <w:t>N</w:t>
      </w:r>
      <w:r>
        <w:t>A</w:t>
      </w:r>
      <w:r>
        <w:t>=</w:t>
      </w:r>
      <w:r>
        <w:t>2</w:t>
      </w:r>
      <w:r>
        <w:t>,</w:t>
      </w:r>
      <w:r>
        <w:t>1</w:t>
      </w:r>
      <w:r>
        <w:t>210</w:t>
      </w:r>
      <w:r>
        <w:t>.6</w:t>
      </w:r>
      <w:r>
        <w:t>,</w:t>
      </w:r>
      <w:r>
        <w:t>02.10</w:t>
      </w:r>
      <w:r>
        <w:t>23</w:t>
      </w:r>
      <w:r>
        <w:t>=</w:t>
      </w:r>
      <w:r>
        <w:t>6</w:t>
      </w:r>
      <w:r>
        <w:t>,</w:t>
      </w:r>
      <w:r>
        <w:t>02.10</w:t>
      </w:r>
      <w:r>
        <w:t>21</w:t>
      </w:r>
      <w:r>
        <w:t>N_(0)=(m_(0))/(A)N_(A)=(2,1)/(210).6,02.10^(23)=6,02.10^(21)</w:t>
      </w:r>
      <w:r>
        <w:t xml:space="preserve"> </w:t>
      </w:r>
      <w:r>
        <w:t>nguyên tử.</w:t>
      </w:r>
      <w:r>
        <w:br/>
      </w:r>
      <w:r>
        <w:t>Số nguyên tử</w:t>
      </w:r>
      <w:r>
        <w:t xml:space="preserve"> </w:t>
      </w:r>
      <w:r>
        <w:t>4</w:t>
      </w:r>
      <w:r>
        <w:t>2</w:t>
      </w:r>
      <w:r>
        <w:t>He</w:t>
      </w:r>
      <w:r>
        <w:t>24He</w:t>
      </w:r>
      <w:r>
        <w:t xml:space="preserve"> </w:t>
      </w:r>
      <w:r>
        <w:t>được tạo thành bằng số nguyên tử</w:t>
      </w:r>
      <w:r>
        <w:t xml:space="preserve"> </w:t>
      </w:r>
      <w:r>
        <w:t>210</w:t>
      </w:r>
      <w:r>
        <w:t>84</w:t>
      </w:r>
      <w:r>
        <w:t>Po</w:t>
      </w:r>
      <w:r>
        <w:t>84210Po</w:t>
      </w:r>
      <w:r>
        <w:t xml:space="preserve"> </w:t>
      </w:r>
      <w:r>
        <w:t>đã phân rã:</w:t>
      </w:r>
      <w:r>
        <w:br/>
      </w:r>
      <w:r>
        <w:t>Δ</w:t>
      </w:r>
      <w:r>
        <w:t>N</w:t>
      </w:r>
      <w:r>
        <w:t>=</w:t>
      </w:r>
      <w:r>
        <w:t>N</w:t>
      </w:r>
      <w:r>
        <w:t>0</w:t>
      </w:r>
      <w:r>
        <w:t>−</w:t>
      </w:r>
      <w:r>
        <w:t>N</w:t>
      </w:r>
      <w:r>
        <w:t>=</w:t>
      </w:r>
      <w:r>
        <w:t>N</w:t>
      </w:r>
      <w:r>
        <w:t>0</w:t>
      </w:r>
      <w:r>
        <w:t>(</w:t>
      </w:r>
      <w:r>
        <w:t>1</w:t>
      </w:r>
      <w:r>
        <w:t>−</w:t>
      </w:r>
      <w:r>
        <w:t>2</w:t>
      </w:r>
      <w:r>
        <w:t>−</w:t>
      </w:r>
      <w:r>
        <w:t>t</w:t>
      </w:r>
      <w:r>
        <w:t>T</w:t>
      </w:r>
      <w:r>
        <w:t>)</w:t>
      </w:r>
      <w:r>
        <w:t>ΔN=N_(0)−N=N_(0)1−2^(−(t)/(T))</w:t>
      </w:r>
      <w:r>
        <w:br/>
      </w:r>
      <w:r>
        <w:t>Số nguyên tử</w:t>
      </w:r>
      <w:r>
        <w:t>4</w:t>
      </w:r>
      <w:r>
        <w:t>2</w:t>
      </w:r>
      <w:r>
        <w:t>He</w:t>
      </w:r>
      <w:r>
        <w:t>24He</w:t>
      </w:r>
      <w:r>
        <w:t xml:space="preserve"> </w:t>
      </w:r>
      <w:r>
        <w:t>được tạo thành trong một năm là:</w:t>
      </w:r>
      <w:r>
        <w:br/>
      </w:r>
      <w:r>
        <w:t>Δ</w:t>
      </w:r>
      <w:r>
        <w:t>N</w:t>
      </w:r>
      <w:r>
        <w:t>=</w:t>
      </w:r>
      <w:r>
        <w:t>(</w:t>
      </w:r>
      <w:r>
        <w:t>0</w:t>
      </w:r>
      <w:r>
        <w:t>,</w:t>
      </w:r>
      <w:r>
        <w:t>0084</w:t>
      </w:r>
      <w:r>
        <w:t xml:space="preserve"> </w:t>
      </w:r>
      <w:r>
        <w:t>mol</w:t>
      </w:r>
      <w:r>
        <w:t>)</w:t>
      </w:r>
      <w:r>
        <w:t>⋅</w:t>
      </w:r>
      <w:r>
        <w:t>(</w:t>
      </w:r>
      <w:r>
        <w:t>6</w:t>
      </w:r>
      <w:r>
        <w:t>,</w:t>
      </w:r>
      <w:r>
        <w:t>02</w:t>
      </w:r>
      <w:r>
        <w:t>⋅</w:t>
      </w:r>
      <w:r>
        <w:t>10</w:t>
      </w:r>
      <w:r>
        <w:t>23</w:t>
      </w:r>
      <w:r>
        <w:t xml:space="preserve"> nguy</w:t>
      </w:r>
      <w:r>
        <w:t>ê</w:t>
      </w:r>
      <w:r>
        <w:t xml:space="preserve">n tu </w:t>
      </w:r>
      <w:r>
        <w:t>mol</w:t>
      </w:r>
      <w:r>
        <w:t>)</w:t>
      </w:r>
      <w:r>
        <w:t>=</w:t>
      </w:r>
      <w:r>
        <w:t>5</w:t>
      </w:r>
      <w:r>
        <w:t>,</w:t>
      </w:r>
      <w:r>
        <w:t>06</w:t>
      </w:r>
      <w:r>
        <w:t>⋅</w:t>
      </w:r>
      <w:r>
        <w:t>10</w:t>
      </w:r>
      <w:r>
        <w:t>21</w:t>
      </w:r>
      <w:r>
        <w:t>ΔN=(0,0084 mol)⋅6,02⋅10^(23)( nguyên tu )/(mol)=5,06⋅10^(21)</w:t>
      </w:r>
      <w:r>
        <w:t xml:space="preserve"> </w:t>
      </w:r>
      <w:r>
        <w:t>nguyên tử</w:t>
      </w:r>
      <w:r>
        <w:br/>
      </w:r>
      <w:r>
        <w:t xml:space="preserve">Ta có: </w:t>
      </w:r>
      <w:r>
        <w:t>(</w:t>
      </w:r>
      <w:r>
        <w:t>1</w:t>
      </w:r>
      <w:r>
        <w:t>−</w:t>
      </w:r>
      <w:r>
        <w:t>2</w:t>
      </w:r>
      <w:r>
        <w:t>−</w:t>
      </w:r>
      <w:r>
        <w:t>1</w:t>
      </w:r>
      <w:r>
        <w:t>T</w:t>
      </w:r>
      <w:r>
        <w:t>)</w:t>
      </w:r>
      <w:r>
        <w:t>=</w:t>
      </w:r>
      <w:r>
        <w:t>Δ</w:t>
      </w:r>
      <w:r>
        <w:t>N</w:t>
      </w:r>
      <w:r>
        <w:t>N</w:t>
      </w:r>
      <w:r>
        <w:t>0</w:t>
      </w:r>
      <w:r>
        <w:t>⇒</w:t>
      </w:r>
      <w:r>
        <w:t>2</w:t>
      </w:r>
      <w:r>
        <w:t>−</w:t>
      </w:r>
      <w:r>
        <w:t>1</w:t>
      </w:r>
      <w:r>
        <w:t>T</w:t>
      </w:r>
      <w:r>
        <w:t>=</w:t>
      </w:r>
      <w:r>
        <w:t>1</w:t>
      </w:r>
      <w:r>
        <w:t>−</w:t>
      </w:r>
      <w:r>
        <w:t>Δ</w:t>
      </w:r>
      <w:r>
        <w:t>N</w:t>
      </w:r>
      <w:r>
        <w:t>N</w:t>
      </w:r>
      <w:r>
        <w:t>0</w:t>
      </w:r>
      <w:r>
        <w:t>⇒</w:t>
      </w:r>
      <w:r>
        <w:t>−</w:t>
      </w:r>
      <w:r>
        <w:t>1</w:t>
      </w:r>
      <w:r>
        <w:t>T</w:t>
      </w:r>
      <w:r>
        <w:t>=</w:t>
      </w:r>
      <w:r>
        <w:t>log</w:t>
      </w:r>
      <w:r>
        <w:t>2</w:t>
      </w:r>
      <w:r>
        <w:t>(</w:t>
      </w:r>
      <w:r>
        <w:t>1</w:t>
      </w:r>
      <w:r>
        <w:t>−</w:t>
      </w:r>
      <w:r>
        <w:t>Δ</w:t>
      </w:r>
      <w:r>
        <w:t>N</w:t>
      </w:r>
      <w:r>
        <w:t>N</w:t>
      </w:r>
      <w:r>
        <w:t>0</w:t>
      </w:r>
      <w:r>
        <w:t>)</w:t>
      </w:r>
      <w:r>
        <w:t>1−2^(−(1)/(T))=(ΔN)/(N_(0))⇒2^(−(1)/(T))=1−(ΔN)/(N_(0))⇒−(1)/(T)=log_(2)1−(ΔN)/(N_(0))</w:t>
      </w:r>
      <w:r>
        <w:br/>
      </w:r>
      <w:r>
        <w:t>T = 0,378 năm = 138 ngày.</w:t>
      </w:r>
      <w:r>
        <w:br/>
      </w:r>
      <w:r>
        <w:rPr>
          <w:b/>
        </w:rPr>
        <w:t>Câu 4.39 trang 53 SBT Vật lí 12</w:t>
      </w:r>
      <w:r>
        <w:t>:</w:t>
      </w:r>
      <w:r>
        <w:t xml:space="preserve"> </w:t>
      </w:r>
      <w:r>
        <w:t>Đồng vị phóng xạ chromium</w:t>
      </w:r>
      <w:r>
        <w:t>51</w:t>
      </w:r>
      <w:r>
        <w:t>24</w:t>
      </w:r>
      <w:r>
        <w:t>Cr</w:t>
      </w:r>
      <w:r>
        <w:t>2451Cr</w:t>
      </w:r>
      <w:r>
        <w:t xml:space="preserve"> </w:t>
      </w:r>
      <w:r>
        <w:t>được sử dụng trong phương pháp nguyên tử đánh dấu của y học hạt nhân khi chẩn đoán các bệnh về thận và huyết học. Chu kì bán rã của chromium</w:t>
      </w:r>
      <w:r>
        <w:t>51</w:t>
      </w:r>
      <w:r>
        <w:t>24</w:t>
      </w:r>
      <w:r>
        <w:t>Cr</w:t>
      </w:r>
      <w:r>
        <w:t>2451Cr</w:t>
      </w:r>
      <w:r>
        <w:t xml:space="preserve"> </w:t>
      </w:r>
      <w:r>
        <w:t>là 27,7 ngày. Mẫu chromium</w:t>
      </w:r>
      <w:r>
        <w:t>51</w:t>
      </w:r>
      <w:r>
        <w:t>24</w:t>
      </w:r>
      <w:r>
        <w:t>Cr</w:t>
      </w:r>
      <w:r>
        <w:t>2451Cr</w:t>
      </w:r>
      <w:r>
        <w:t xml:space="preserve"> </w:t>
      </w:r>
      <w:r>
        <w:t>nguyên chất với độ phóng xạ</w:t>
      </w:r>
      <w:r>
        <w:t xml:space="preserve"> </w:t>
      </w:r>
      <w:r>
        <w:t>23</w:t>
      </w:r>
      <w:r>
        <w:t>,</w:t>
      </w:r>
      <w:r>
        <w:t>9</w:t>
      </w:r>
      <w:r>
        <w:t>⋅</w:t>
      </w:r>
      <w:r>
        <w:t>10</w:t>
      </w:r>
      <w:r>
        <w:t>11</w:t>
      </w:r>
      <w:r>
        <w:t xml:space="preserve"> </w:t>
      </w:r>
      <w:r>
        <w:t>Bq</w:t>
      </w:r>
      <w:r>
        <w:t>23,9⋅10^(11) Bq</w:t>
      </w:r>
      <w:r>
        <w:t xml:space="preserve"> </w:t>
      </w:r>
      <w:r>
        <w:t>có khối lượng bao nhiêu mg (kết quả lấy đến hai chữ số sau dấu phẩy thập phân)?</w:t>
      </w:r>
      <w:r>
        <w:br/>
      </w:r>
      <w:r>
        <w:rPr>
          <w:b/>
        </w:rPr>
        <w:t>Lời giải:</w:t>
      </w:r>
      <w:r>
        <w:br/>
      </w:r>
      <w:r>
        <w:t>N</w:t>
      </w:r>
      <w:r>
        <w:t>=</w:t>
      </w:r>
      <w:r>
        <w:t>H</w:t>
      </w:r>
      <w:r>
        <w:t>λ</w:t>
      </w:r>
      <w:r>
        <w:t>=</w:t>
      </w:r>
      <w:r>
        <w:t>23</w:t>
      </w:r>
      <w:r>
        <w:t>,</w:t>
      </w:r>
      <w:r>
        <w:t>9.10</w:t>
      </w:r>
      <w:r>
        <w:t>11</w:t>
      </w:r>
      <w:r>
        <w:t>ln</w:t>
      </w:r>
      <w:r>
        <w:t>2</w:t>
      </w:r>
      <w:r>
        <w:t>27</w:t>
      </w:r>
      <w:r>
        <w:t>,</w:t>
      </w:r>
      <w:r>
        <w:t>7.86400</w:t>
      </w:r>
      <w:r>
        <w:t>=</w:t>
      </w:r>
      <w:r>
        <w:t>8</w:t>
      </w:r>
      <w:r>
        <w:t>,</w:t>
      </w:r>
      <w:r>
        <w:t>25.10</w:t>
      </w:r>
      <w:r>
        <w:t>18</w:t>
      </w:r>
      <w:r>
        <w:t>N=(H)/(λ)=(23,9.10^(11))/((ln2)/(27,7.86400))=8,25.10^(18)</w:t>
      </w:r>
      <w:r>
        <w:br/>
      </w:r>
      <w:r>
        <w:t>m</w:t>
      </w:r>
      <w:r>
        <w:t>=</w:t>
      </w:r>
      <w:r>
        <w:t>N</w:t>
      </w:r>
      <w:r>
        <w:t>N</w:t>
      </w:r>
      <w:r>
        <w:t>A</w:t>
      </w:r>
      <w:r>
        <w:t>A</w:t>
      </w:r>
      <w:r>
        <w:t>=</w:t>
      </w:r>
      <w:r>
        <w:t>8</w:t>
      </w:r>
      <w:r>
        <w:t>,</w:t>
      </w:r>
      <w:r>
        <w:t>25.10</w:t>
      </w:r>
      <w:r>
        <w:t>18</w:t>
      </w:r>
      <w:r>
        <w:t>6</w:t>
      </w:r>
      <w:r>
        <w:t>,</w:t>
      </w:r>
      <w:r>
        <w:t>02.10</w:t>
      </w:r>
      <w:r>
        <w:t>23</w:t>
      </w:r>
      <w:r>
        <w:t>.51</w:t>
      </w:r>
      <w:r>
        <w:t>≈</w:t>
      </w:r>
      <w:r>
        <w:t>7.10</w:t>
      </w:r>
      <w:r>
        <w:t>−</w:t>
      </w:r>
      <w:r>
        <w:t>4</w:t>
      </w:r>
      <w:r>
        <w:t>k</w:t>
      </w:r>
      <w:r>
        <w:t>g</w:t>
      </w:r>
      <w:r>
        <w:t>=</w:t>
      </w:r>
      <w:r>
        <w:t>0</w:t>
      </w:r>
      <w:r>
        <w:t>,</w:t>
      </w:r>
      <w:r>
        <w:t>7</w:t>
      </w:r>
      <w:r>
        <w:t>m</w:t>
      </w:r>
      <w:r>
        <w:t>g</w:t>
      </w:r>
      <w:r>
        <w:t>m=(N)/(N_(A))A=(8,25.10^(18))/(6,02.10^(23)).51≈7.10^(−4)kg=0,7mg</w:t>
      </w:r>
      <w:r>
        <w:br/>
      </w:r>
      <w:r>
        <w:rPr>
          <w:b/>
        </w:rPr>
        <w:t>Câu 4.40 trang 54 SBT Vật lí 12</w:t>
      </w:r>
      <w:r>
        <w:t>:</w:t>
      </w:r>
      <w:r>
        <w:t xml:space="preserve"> </w:t>
      </w:r>
      <w:r>
        <w:t>Trong một mẫu đá được các nhà du hành mang về Trái Đất từ Mặt Trăng, các nhà khoa học phát hiện có 75% potassium</w:t>
      </w:r>
      <w:r>
        <w:t xml:space="preserve"> </w:t>
      </w:r>
      <w:r>
        <w:t>40</w:t>
      </w:r>
      <w:r>
        <w:t>19</w:t>
      </w:r>
      <w:r>
        <w:t xml:space="preserve"> </w:t>
      </w:r>
      <w:r>
        <w:t>K</w:t>
      </w:r>
      <w:r>
        <w:t>1940 K</w:t>
      </w:r>
      <w:r>
        <w:t xml:space="preserve"> </w:t>
      </w:r>
      <w:r>
        <w:t>ban đầu đã biến thành argon</w:t>
      </w:r>
      <w:r>
        <w:t xml:space="preserve"> </w:t>
      </w:r>
      <w:r>
        <w:t>40</w:t>
      </w:r>
      <w:r>
        <w:t>18</w:t>
      </w:r>
      <w:r>
        <w:t>Ar</w:t>
      </w:r>
      <w:r>
        <w:t>.</w:t>
      </w:r>
      <w:r>
        <w:t>1840Ar.</w:t>
      </w:r>
      <w:r>
        <w:t xml:space="preserve"> </w:t>
      </w:r>
      <w:r>
        <w:t>Biết rằng, khi được hình thành, mẫu đá không chứa argon; toàn bộ argon được tạo ra có nguồn gốc từ potassium và không hề bị thất thoát vào môi trường. Cho chu kì bán rã của</w:t>
      </w:r>
      <w:r>
        <w:t xml:space="preserve"> </w:t>
      </w:r>
      <w:r>
        <w:t>40</w:t>
      </w:r>
      <w:r>
        <w:t>19</w:t>
      </w:r>
      <w:r>
        <w:t xml:space="preserve"> </w:t>
      </w:r>
      <w:r>
        <w:t>K</w:t>
      </w:r>
      <w:r>
        <w:t>1940 K</w:t>
      </w:r>
      <w:r>
        <w:t xml:space="preserve"> </w:t>
      </w:r>
      <w:r>
        <w:t>là 1,25.10</w:t>
      </w:r>
      <w:r>
        <w:rPr>
          <w:vertAlign w:val="superscript"/>
        </w:rPr>
        <w:t>9</w:t>
      </w:r>
      <w:r>
        <w:t xml:space="preserve"> </w:t>
      </w:r>
      <w:r>
        <w:t>năm.</w:t>
      </w:r>
      <w:r>
        <w:br/>
      </w:r>
      <w:r>
        <w:t>a) Xác định tuổi của mẫu đá đó.</w:t>
      </w:r>
      <w:r>
        <w:br/>
      </w:r>
      <w:r>
        <w:t>b) Sau bao nhiêu lâu nữa thì lượng potassium</w:t>
      </w:r>
      <w:r>
        <w:t xml:space="preserve"> </w:t>
      </w:r>
      <w:r>
        <w:t>40</w:t>
      </w:r>
      <w:r>
        <w:t>19</w:t>
      </w:r>
      <w:r>
        <w:t xml:space="preserve"> </w:t>
      </w:r>
      <w:r>
        <w:t>K</w:t>
      </w:r>
      <w:r>
        <w:t>1940 K</w:t>
      </w:r>
      <w:r>
        <w:t xml:space="preserve"> </w:t>
      </w:r>
      <w:r>
        <w:t>còn lại bằng 6,25% lượng potassium</w:t>
      </w:r>
      <w:r>
        <w:t xml:space="preserve"> </w:t>
      </w:r>
      <w:r>
        <w:t>40</w:t>
      </w:r>
      <w:r>
        <w:t>19</w:t>
      </w:r>
      <w:r>
        <w:t xml:space="preserve"> </w:t>
      </w:r>
      <w:r>
        <w:t>K</w:t>
      </w:r>
      <w:r>
        <w:t>1940 K</w:t>
      </w:r>
      <w:r>
        <w:t xml:space="preserve"> </w:t>
      </w:r>
      <w:r>
        <w:t>ban đầu?</w:t>
      </w:r>
      <w:r>
        <w:br/>
      </w:r>
      <w:r>
        <w:rPr>
          <w:b/>
        </w:rPr>
        <w:t>Lời giải:</w:t>
      </w:r>
      <w:r>
        <w:br/>
      </w:r>
      <w:r>
        <w:t xml:space="preserve">a) </w:t>
      </w:r>
      <w:r>
        <w:t>Δ</w:t>
      </w:r>
      <w:r>
        <w:t>N</w:t>
      </w:r>
      <w:r>
        <w:t>N</w:t>
      </w:r>
      <w:r>
        <w:t>0</w:t>
      </w:r>
      <w:r>
        <w:t>=</w:t>
      </w:r>
      <w:r>
        <w:t>1</w:t>
      </w:r>
      <w:r>
        <w:t>−</w:t>
      </w:r>
      <w:r>
        <w:t>2</w:t>
      </w:r>
      <w:r>
        <w:t>−</w:t>
      </w:r>
      <w:r>
        <w:t>t</w:t>
      </w:r>
      <w:r>
        <w:t>T</w:t>
      </w:r>
      <w:r>
        <w:t>=</w:t>
      </w:r>
      <w:r>
        <w:t>0</w:t>
      </w:r>
      <w:r>
        <w:t>,</w:t>
      </w:r>
      <w:r>
        <w:t>75</w:t>
      </w:r>
      <w:r>
        <w:t>⇒</w:t>
      </w:r>
      <w:r>
        <w:t>t</w:t>
      </w:r>
      <w:r>
        <w:t>=</w:t>
      </w:r>
      <w:r>
        <w:t>2</w:t>
      </w:r>
      <w:r>
        <w:t>T</w:t>
      </w:r>
      <w:r>
        <w:t>=</w:t>
      </w:r>
      <w:r>
        <w:t>2</w:t>
      </w:r>
      <w:r>
        <w:t>,</w:t>
      </w:r>
      <w:r>
        <w:t>5.10</w:t>
      </w:r>
      <w:r>
        <w:t>9</w:t>
      </w:r>
      <w:r>
        <w:t>(ΔN)/(N_(0))=1−2^(−(t)/(T))=0,75⇒t=2T=2,5.10^(9)</w:t>
      </w:r>
      <w:r>
        <w:t xml:space="preserve"> </w:t>
      </w:r>
      <w:r>
        <w:t>năm</w:t>
      </w:r>
      <w:r>
        <w:br/>
      </w:r>
      <w:r>
        <w:t>Niên đại của mẫu đá là cách đây 2,50 tỉ năm.</w:t>
      </w:r>
      <w:r>
        <w:br/>
      </w:r>
      <w:r>
        <w:t xml:space="preserve">b) </w:t>
      </w:r>
      <w:r>
        <w:t>N</w:t>
      </w:r>
      <w:r>
        <w:t>N</w:t>
      </w:r>
      <w:r>
        <w:t>0</w:t>
      </w:r>
      <w:r>
        <w:t>=</w:t>
      </w:r>
      <w:r>
        <w:t>2</w:t>
      </w:r>
      <w:r>
        <w:t>−</w:t>
      </w:r>
      <w:r>
        <w:t>t</w:t>
      </w:r>
      <w:r>
        <w:t>T</w:t>
      </w:r>
      <w:r>
        <w:t>=</w:t>
      </w:r>
      <w:r>
        <w:t>6</w:t>
      </w:r>
      <w:r>
        <w:t>,</w:t>
      </w:r>
      <w:r>
        <w:t>25</w:t>
      </w:r>
      <w:r>
        <w:t>%</w:t>
      </w:r>
      <w:r>
        <w:t>⇒</w:t>
      </w:r>
      <w:r>
        <w:t>t</w:t>
      </w:r>
      <w:r>
        <w:t>=</w:t>
      </w:r>
      <w:r>
        <w:t>4</w:t>
      </w:r>
      <w:r>
        <w:t>T</w:t>
      </w:r>
      <w:r>
        <w:t>=</w:t>
      </w:r>
      <w:r>
        <w:t>10.10</w:t>
      </w:r>
      <w:r>
        <w:t>9</w:t>
      </w:r>
      <w:r>
        <w:t>(N)/(N_(0))=2^(−(t)/(T))=6,25%⇒t=4T=10.10^(9)</w:t>
      </w:r>
      <w:r>
        <w:br/>
      </w:r>
      <w:r>
        <w:t>Sau 7,50.10</w:t>
      </w:r>
      <w:r>
        <w:rPr>
          <w:vertAlign w:val="superscript"/>
        </w:rPr>
        <w:t>9</w:t>
      </w:r>
      <w:r>
        <w:t xml:space="preserve"> </w:t>
      </w:r>
      <w:r>
        <w:t>năm, kể từ hiện tại, lượng potassium</w:t>
      </w:r>
      <w:r>
        <w:t xml:space="preserve"> </w:t>
      </w:r>
      <w:r>
        <w:t>40</w:t>
      </w:r>
      <w:r>
        <w:t>19</w:t>
      </w:r>
      <w:r>
        <w:t xml:space="preserve"> </w:t>
      </w:r>
      <w:r>
        <w:t>K</w:t>
      </w:r>
      <w:r>
        <w:t>1940 K</w:t>
      </w:r>
      <w:r>
        <w:t xml:space="preserve"> </w:t>
      </w:r>
      <w:r>
        <w:t>còn lại trong mẫu đá bằng 6,25% lượng ban đầu.</w:t>
      </w:r>
      <w:r>
        <w:br/>
      </w:r>
      <w:r>
        <w:rPr>
          <w:b/>
        </w:rPr>
        <w:t>Câu 4.41 trang 54 SBT Vật lí 12</w:t>
      </w:r>
      <w:r>
        <w:t>:</w:t>
      </w:r>
      <w:r>
        <w:t xml:space="preserve"> </w:t>
      </w:r>
      <w:r>
        <w:t>Hạt nhân</w:t>
      </w:r>
      <w:r>
        <w:t xml:space="preserve"> </w:t>
      </w:r>
      <w:r>
        <w:t>238</w:t>
      </w:r>
      <w:r>
        <w:t>92</w:t>
      </w:r>
      <w:r>
        <w:t>U</w:t>
      </w:r>
      <w:r>
        <w:t>92238U</w:t>
      </w:r>
      <w:r>
        <w:t xml:space="preserve"> </w:t>
      </w:r>
      <w:r>
        <w:t>sau một chuỗi các quá trình phóng xạ</w:t>
      </w:r>
      <w:r>
        <w:t xml:space="preserve"> </w:t>
      </w:r>
      <w:r>
        <w:t>α</w:t>
      </w:r>
      <w:r>
        <w:t>α</w:t>
      </w:r>
      <w:r>
        <w:t xml:space="preserve"> </w:t>
      </w:r>
      <w:r>
        <w:t xml:space="preserve">và </w:t>
      </w:r>
      <w:r>
        <w:t>β</w:t>
      </w:r>
      <w:r>
        <w:t>−</w:t>
      </w:r>
      <w:r>
        <w:t>β^(−)</w:t>
      </w:r>
      <w:r>
        <w:t xml:space="preserve"> </w:t>
      </w:r>
      <w:r>
        <w:t>liên tiếp biến đổi thành hạt nhân</w:t>
      </w:r>
      <w:r>
        <w:t xml:space="preserve"> </w:t>
      </w:r>
      <w:r>
        <w:t>206</w:t>
      </w:r>
      <w:r>
        <w:t>82</w:t>
      </w:r>
      <w:r>
        <w:t xml:space="preserve"> </w:t>
      </w:r>
      <w:r>
        <w:t>Pb</w:t>
      </w:r>
      <w:r>
        <w:t>82206 Pb</w:t>
      </w:r>
      <w:r>
        <w:t xml:space="preserve"> </w:t>
      </w:r>
      <w:r>
        <w:t>bền theo phương trình chuỗi phản ứng:</w:t>
      </w:r>
      <w:r>
        <w:br/>
      </w:r>
      <w:r>
        <w:t xml:space="preserve"> </w:t>
      </w:r>
      <w:r>
        <w:t>238</w:t>
      </w:r>
      <w:r>
        <w:t>92</w:t>
      </w:r>
      <w:r>
        <w:t>U</w:t>
      </w:r>
      <w:r>
        <w:t>→</w:t>
      </w:r>
      <w:r>
        <w:t>206</w:t>
      </w:r>
      <w:r>
        <w:t>82</w:t>
      </w:r>
      <w:r>
        <w:t xml:space="preserve"> </w:t>
      </w:r>
      <w:r>
        <w:t>Pb</w:t>
      </w:r>
      <w:r>
        <w:t>+</w:t>
      </w:r>
      <w:r>
        <w:t>x</w:t>
      </w:r>
      <w:r>
        <w:t>4</w:t>
      </w:r>
      <w:r>
        <w:t>2</w:t>
      </w:r>
      <w:r>
        <w:t>He</w:t>
      </w:r>
      <w:r>
        <w:t>+</w:t>
      </w:r>
      <w:r>
        <w:t>y</w:t>
      </w:r>
      <w:r>
        <w:t>0</w:t>
      </w:r>
      <w:r>
        <w:t>−</w:t>
      </w:r>
      <w:r>
        <w:t>1</w:t>
      </w:r>
      <w:r>
        <w:t>e</w:t>
      </w:r>
      <w:r>
        <w:t>92238U→82206 Pb+x24He+y−10e</w:t>
      </w:r>
      <w:r>
        <w:br/>
      </w:r>
      <w:r>
        <w:t>Trong đó, x và y lần lượt là số lần phóng xạ</w:t>
      </w:r>
      <w:r>
        <w:t xml:space="preserve"> </w:t>
      </w:r>
      <w:r>
        <w:t>α</w:t>
      </w:r>
      <w:r>
        <w:t>α</w:t>
      </w:r>
      <w:r>
        <w:t xml:space="preserve"> </w:t>
      </w:r>
      <w:r>
        <w:t xml:space="preserve">và </w:t>
      </w:r>
      <w:r>
        <w:t>β</w:t>
      </w:r>
      <w:r>
        <w:t>β</w:t>
      </w:r>
      <w:r>
        <w:t xml:space="preserve"> </w:t>
      </w:r>
      <w:r>
        <w:t>trong chuỗi phóng xạ.</w:t>
      </w:r>
      <w:r>
        <w:br/>
      </w:r>
      <w:r>
        <w:t>a) Xác định x và y.</w:t>
      </w:r>
      <w:r>
        <w:br/>
      </w:r>
      <w:r>
        <w:t>b) Trong một mẫu quặng uranium, người ta thấy có lẫn chì</w:t>
      </w:r>
      <w:r>
        <w:t xml:space="preserve"> </w:t>
      </w:r>
      <w:r>
        <w:t>206</w:t>
      </w:r>
      <w:r>
        <w:t>82</w:t>
      </w:r>
      <w:r>
        <w:t xml:space="preserve"> </w:t>
      </w:r>
      <w:r>
        <w:t>Pb</w:t>
      </w:r>
      <w:r>
        <w:t>82206 Pb</w:t>
      </w:r>
      <w:r>
        <w:t xml:space="preserve"> </w:t>
      </w:r>
      <w:r>
        <w:t>cùng với</w:t>
      </w:r>
      <w:r>
        <w:t xml:space="preserve"> </w:t>
      </w:r>
      <w:r>
        <w:t>238</w:t>
      </w:r>
      <w:r>
        <w:t>92</w:t>
      </w:r>
      <w:r>
        <w:t>U</w:t>
      </w:r>
      <w:r>
        <w:t>.</w:t>
      </w:r>
      <w:r>
        <w:t>92238U.</w:t>
      </w:r>
      <w:r>
        <w:t xml:space="preserve"> </w:t>
      </w:r>
      <w:r>
        <w:t>Biết rằng toàn bộ chì được tạo ra có nguồn gốc từ uranium và không hề bị thất thoát vào môi trường. Cho chu kì bán rã của</w:t>
      </w:r>
      <w:r>
        <w:t>238</w:t>
      </w:r>
      <w:r>
        <w:t>92</w:t>
      </w:r>
      <w:r>
        <w:t>U</w:t>
      </w:r>
      <w:r>
        <w:t>92238U</w:t>
      </w:r>
      <w:r>
        <w:t xml:space="preserve"> </w:t>
      </w:r>
      <w:r>
        <w:t>là 4,47 tỉ năm. Tính tuổi của mẫu quặng trong hai trường hợp:</w:t>
      </w:r>
      <w:r>
        <w:br/>
      </w:r>
      <w:r>
        <w:t xml:space="preserve">i) Tỉ lệ nguyên tử tìm thấy là cứ 1 nguyên tử </w:t>
      </w:r>
      <w:r>
        <w:t>206</w:t>
      </w:r>
      <w:r>
        <w:t>82</w:t>
      </w:r>
      <w:r>
        <w:t xml:space="preserve"> </w:t>
      </w:r>
      <w:r>
        <w:t>Pb</w:t>
      </w:r>
      <w:r>
        <w:t>82206 Pb</w:t>
      </w:r>
      <w:r>
        <w:t xml:space="preserve"> </w:t>
      </w:r>
      <w:r>
        <w:t>thì có 5 nguyên tử</w:t>
      </w:r>
      <w:r>
        <w:t>238</w:t>
      </w:r>
      <w:r>
        <w:t>92</w:t>
      </w:r>
      <w:r>
        <w:t>U</w:t>
      </w:r>
      <w:r>
        <w:t>.</w:t>
      </w:r>
      <w:r>
        <w:t>92238U.</w:t>
      </w:r>
      <w:r>
        <w:br/>
      </w:r>
      <w:r>
        <w:t xml:space="preserve">ii) Tị lệ khối lượng tìm thấy là cứ </w:t>
      </w:r>
      <w:r>
        <w:t>1</w:t>
      </w:r>
      <w:r>
        <w:t xml:space="preserve"> </w:t>
      </w:r>
      <w:r>
        <w:t>g</w:t>
      </w:r>
      <w:r>
        <w:t>206</w:t>
      </w:r>
      <w:r>
        <w:t>82</w:t>
      </w:r>
      <w:r>
        <w:t xml:space="preserve"> </w:t>
      </w:r>
      <w:r>
        <w:t>Pb</w:t>
      </w:r>
      <w:r>
        <w:t>1 g82206 Pb</w:t>
      </w:r>
      <w:r>
        <w:t xml:space="preserve"> </w:t>
      </w:r>
      <w:r>
        <w:t xml:space="preserve">thì có </w:t>
      </w:r>
      <w:r>
        <w:t>5</w:t>
      </w:r>
      <w:r>
        <w:t xml:space="preserve"> </w:t>
      </w:r>
      <w:r>
        <w:t>g</w:t>
      </w:r>
      <w:r>
        <w:t>238</w:t>
      </w:r>
      <w:r>
        <w:t>92</w:t>
      </w:r>
      <w:r>
        <w:t>U</w:t>
      </w:r>
      <w:r>
        <w:t>.</w:t>
      </w:r>
      <w:r>
        <w:t>5 g92238U.</w:t>
      </w:r>
      <w:r>
        <w:br/>
      </w:r>
      <w:r>
        <w:rPr>
          <w:b/>
        </w:rPr>
        <w:t>Lời giải:</w:t>
      </w:r>
      <w:r>
        <w:br/>
      </w:r>
      <w:r>
        <w:t>a)</w:t>
      </w:r>
      <w:r>
        <w:t xml:space="preserve"> </w:t>
      </w:r>
      <w:r>
        <w:t>{</w:t>
      </w:r>
      <w:r>
        <w:t>238</w:t>
      </w:r>
      <w:r>
        <w:t>=</w:t>
      </w:r>
      <w:r>
        <w:t>206</w:t>
      </w:r>
      <w:r>
        <w:t>+</w:t>
      </w:r>
      <w:r>
        <w:t>4</w:t>
      </w:r>
      <w:r>
        <w:t>x</w:t>
      </w:r>
      <w:r>
        <w:t>+</w:t>
      </w:r>
      <w:r>
        <w:t>0</w:t>
      </w:r>
      <w:r>
        <w:t>y</w:t>
      </w:r>
      <w:r>
        <w:t>92</w:t>
      </w:r>
      <w:r>
        <w:t>=</w:t>
      </w:r>
      <w:r>
        <w:t>82</w:t>
      </w:r>
      <w:r>
        <w:t>+</w:t>
      </w:r>
      <w:r>
        <w:t>2</w:t>
      </w:r>
      <w:r>
        <w:t>x</w:t>
      </w:r>
      <w:r>
        <w:t>−</w:t>
      </w:r>
      <w:r>
        <w:t>y</w:t>
      </w:r>
      <w:r>
        <w:t>⇒</w:t>
      </w:r>
      <w:r>
        <w:t>x</w:t>
      </w:r>
      <w:r>
        <w:t>=</w:t>
      </w:r>
      <w:r>
        <w:t>8</w:t>
      </w:r>
      <w:r>
        <w:t>;</w:t>
      </w:r>
      <w:r>
        <w:t>y</w:t>
      </w:r>
      <w:r>
        <w:t>=</w:t>
      </w:r>
      <w:r>
        <w:t>6</w:t>
      </w:r>
      <w:r>
        <w:t>238=206+4x+0y92=82+2x−y⇒x=8; y=6</w:t>
      </w:r>
      <w:r>
        <w:br/>
      </w:r>
      <w:r>
        <w:t>b)</w:t>
      </w:r>
      <w:r>
        <w:br/>
      </w:r>
      <w:r>
        <w:t xml:space="preserve">i. Gọi số hạt </w:t>
      </w:r>
      <w:r>
        <w:t>238</w:t>
      </w:r>
      <w:r>
        <w:t>92</w:t>
      </w:r>
      <w:r>
        <w:t>U</w:t>
      </w:r>
      <w:r>
        <w:t>92238U</w:t>
      </w:r>
      <w:r>
        <w:t xml:space="preserve"> </w:t>
      </w:r>
      <w:r>
        <w:t xml:space="preserve">ban đầu là </w:t>
      </w:r>
      <w:r>
        <w:t>N</w:t>
      </w:r>
      <w:r>
        <w:t>0</w:t>
      </w:r>
      <w:r>
        <w:t>N_(0)</w:t>
      </w:r>
      <w:r>
        <w:t xml:space="preserve">, số hạt </w:t>
      </w:r>
      <w:r>
        <w:t>238</w:t>
      </w:r>
      <w:r>
        <w:t>92</w:t>
      </w:r>
      <w:r>
        <w:t>U</w:t>
      </w:r>
      <w:r>
        <w:t>92238U</w:t>
      </w:r>
      <w:r>
        <w:t xml:space="preserve"> </w:t>
      </w:r>
      <w:r>
        <w:t xml:space="preserve">còn lại là </w:t>
      </w:r>
      <w:r>
        <w:t>N</w:t>
      </w:r>
      <w:r>
        <w:t>⇒</w:t>
      </w:r>
      <w:r>
        <w:t>N⇒</w:t>
      </w:r>
      <w:r>
        <w:t>số hạt</w:t>
      </w:r>
      <w:r>
        <w:t xml:space="preserve"> </w:t>
      </w:r>
      <w:r>
        <w:t>238</w:t>
      </w:r>
      <w:r>
        <w:t>92</w:t>
      </w:r>
      <w:r>
        <w:t>U</w:t>
      </w:r>
      <w:r>
        <w:t>92238U</w:t>
      </w:r>
      <w:r>
        <w:t xml:space="preserve"> </w:t>
      </w:r>
      <w:r>
        <w:t xml:space="preserve">bị phân rã cũng chính là số hạt </w:t>
      </w:r>
      <w:r>
        <w:t>206</w:t>
      </w:r>
      <w:r>
        <w:t>82</w:t>
      </w:r>
      <w:r>
        <w:t xml:space="preserve"> </w:t>
      </w:r>
      <w:r>
        <w:t>Pb</w:t>
      </w:r>
      <w:r>
        <w:t>82206 Pb</w:t>
      </w:r>
      <w:r>
        <w:t xml:space="preserve"> </w:t>
      </w:r>
      <w:r>
        <w:t xml:space="preserve">được tạo thành là: </w:t>
      </w:r>
      <w:r>
        <w:t>Δ</w:t>
      </w:r>
      <w:r>
        <w:t>N</w:t>
      </w:r>
      <w:r>
        <w:t>=</w:t>
      </w:r>
      <w:r>
        <w:t>N</w:t>
      </w:r>
      <w:r>
        <w:t>0</w:t>
      </w:r>
      <w:r>
        <w:t>−</w:t>
      </w:r>
      <w:r>
        <w:t>N</w:t>
      </w:r>
      <w:r>
        <w:t>=</w:t>
      </w:r>
      <w:r>
        <w:t>N</w:t>
      </w:r>
      <w:r>
        <w:t>0</w:t>
      </w:r>
      <w:r>
        <w:t>(</w:t>
      </w:r>
      <w:r>
        <w:t>1</w:t>
      </w:r>
      <w:r>
        <w:t>−</w:t>
      </w:r>
      <w:r>
        <w:t>2</w:t>
      </w:r>
      <w:r>
        <w:t>−</w:t>
      </w:r>
      <w:r>
        <w:t>t</w:t>
      </w:r>
      <w:r>
        <w:t>T</w:t>
      </w:r>
      <w:r>
        <w:t>)</w:t>
      </w:r>
      <w:r>
        <w:t>ΔN=N_(0)−N=N_(0)1−2^(−(t)/(T))</w:t>
      </w:r>
      <w:r>
        <w:br/>
      </w:r>
      <w:r>
        <w:t xml:space="preserve">Theo đề bài: </w:t>
      </w:r>
      <w:r>
        <w:t>Δ</w:t>
      </w:r>
      <w:r>
        <w:t>N</w:t>
      </w:r>
      <w:r>
        <w:t>N</w:t>
      </w:r>
      <w:r>
        <w:t>=</w:t>
      </w:r>
      <w:r>
        <w:t>1</w:t>
      </w:r>
      <w:r>
        <w:t>5</w:t>
      </w:r>
      <w:r>
        <w:t>⇒</w:t>
      </w:r>
      <w:r>
        <w:t>N</w:t>
      </w:r>
      <w:r>
        <w:t>0</w:t>
      </w:r>
      <w:r>
        <w:t>(</w:t>
      </w:r>
      <w:r>
        <w:t>1</w:t>
      </w:r>
      <w:r>
        <w:t>−</w:t>
      </w:r>
      <w:r>
        <w:t>2</w:t>
      </w:r>
      <w:r>
        <w:t>−</w:t>
      </w:r>
      <w:r>
        <w:t>t</w:t>
      </w:r>
      <w:r>
        <w:t>T</w:t>
      </w:r>
      <w:r>
        <w:t>)</w:t>
      </w:r>
      <w:r>
        <w:t>N</w:t>
      </w:r>
      <w:r>
        <w:t>0</w:t>
      </w:r>
      <w:r>
        <w:t>2</w:t>
      </w:r>
      <w:r>
        <w:t>−</w:t>
      </w:r>
      <w:r>
        <w:t>t</w:t>
      </w:r>
      <w:r>
        <w:t>T</w:t>
      </w:r>
      <w:r>
        <w:t>=</w:t>
      </w:r>
      <w:r>
        <w:t>1</w:t>
      </w:r>
      <w:r>
        <w:t>5</w:t>
      </w:r>
      <w:r>
        <w:t>(ΔN)/(N)=(1)/(5)⇒(N_(0)1−2^(−(t)/(T)))/(N_(0)2^(−(t)/(T)))=(1)/(5)</w:t>
      </w:r>
      <w:r>
        <w:t>⇒</w:t>
      </w:r>
      <w:r>
        <w:t>2</w:t>
      </w:r>
      <w:r>
        <w:t>−</w:t>
      </w:r>
      <w:r>
        <w:t>t</w:t>
      </w:r>
      <w:r>
        <w:t>T</w:t>
      </w:r>
      <w:r>
        <w:t>=</w:t>
      </w:r>
      <w:r>
        <w:t>5</w:t>
      </w:r>
      <w:r>
        <w:t>6</w:t>
      </w:r>
      <w:r>
        <w:t>⇒</w:t>
      </w:r>
      <w:r>
        <w:t>t</w:t>
      </w:r>
      <w:r>
        <w:t>=</w:t>
      </w:r>
      <w:r>
        <w:t>−</w:t>
      </w:r>
      <w:r>
        <w:t>T</w:t>
      </w:r>
      <w:r>
        <w:t>log</w:t>
      </w:r>
      <w:r>
        <w:t>2</w:t>
      </w:r>
      <w:r>
        <w:t>(</w:t>
      </w:r>
      <w:r>
        <w:t>5</w:t>
      </w:r>
      <w:r>
        <w:t>6</w:t>
      </w:r>
      <w:r>
        <w:t>)</w:t>
      </w:r>
      <w:r>
        <w:t>=</w:t>
      </w:r>
      <w:r>
        <w:t>1</w:t>
      </w:r>
      <w:r>
        <w:t>,</w:t>
      </w:r>
      <w:r>
        <w:t>18.10</w:t>
      </w:r>
      <w:r>
        <w:t>9</w:t>
      </w:r>
      <w:r>
        <w:t>⇒2^(−(t)/(T))=(5)/(6)⇒t=−Tlog_(2)(5)/(6)=1,18.10^(9)</w:t>
      </w:r>
      <w:r>
        <w:t xml:space="preserve"> </w:t>
      </w:r>
      <w:r>
        <w:t>năm</w:t>
      </w:r>
      <w:r>
        <w:br/>
      </w:r>
      <w:r>
        <w:t>Vậy niên đại của mẫu quặng là 1,18 tỉ năm.</w:t>
      </w:r>
      <w:r>
        <w:br/>
      </w:r>
      <w:r>
        <w:t xml:space="preserve">ii. Mối liên hệ giữa khối lượng và số nguyên tử trong một mẫu chất là: </w:t>
      </w:r>
      <w:r>
        <w:t>m</w:t>
      </w:r>
      <w:r>
        <w:t>=</w:t>
      </w:r>
      <w:r>
        <w:t>N</w:t>
      </w:r>
      <w:r>
        <w:t>N</w:t>
      </w:r>
      <w:r>
        <w:t>A</w:t>
      </w:r>
      <w:r>
        <w:t>A</w:t>
      </w:r>
      <w:r>
        <w:t>m=(N)/(N_(A))A</w:t>
      </w:r>
      <w:r>
        <w:br/>
      </w:r>
      <w:r>
        <w:t xml:space="preserve">Do đó, tỉ lệ khối lượng giữa </w:t>
      </w:r>
      <w:r>
        <w:t>206</w:t>
      </w:r>
      <w:r>
        <w:t>82</w:t>
      </w:r>
      <w:r>
        <w:t xml:space="preserve"> </w:t>
      </w:r>
      <w:r>
        <w:t>Pb</w:t>
      </w:r>
      <w:r>
        <w:t>82206 Pb</w:t>
      </w:r>
      <w:r>
        <w:t xml:space="preserve"> </w:t>
      </w:r>
      <w:r>
        <w:t xml:space="preserve">và </w:t>
      </w:r>
      <w:r>
        <w:t>238</w:t>
      </w:r>
      <w:r>
        <w:t>92</w:t>
      </w:r>
      <w:r>
        <w:t>U</w:t>
      </w:r>
      <w:r>
        <w:t>92238U</w:t>
      </w:r>
      <w:r>
        <w:t xml:space="preserve"> </w:t>
      </w:r>
      <w:r>
        <w:t>là:</w:t>
      </w:r>
      <w:r>
        <w:t>m</w:t>
      </w:r>
      <w:r>
        <w:t>Pb</w:t>
      </w:r>
      <w:r>
        <w:t>m</w:t>
      </w:r>
      <w:r>
        <w:t>U</w:t>
      </w:r>
      <w:r>
        <w:t>=</w:t>
      </w:r>
      <w:r>
        <w:t>206</w:t>
      </w:r>
      <w:r>
        <w:t>N</w:t>
      </w:r>
      <w:r>
        <w:t>Pb</w:t>
      </w:r>
      <w:r>
        <w:t>N</w:t>
      </w:r>
      <w:r>
        <w:t>A</w:t>
      </w:r>
      <w:r>
        <w:t>238</w:t>
      </w:r>
      <w:r>
        <w:t>N</w:t>
      </w:r>
      <w:r>
        <w:t>U</w:t>
      </w:r>
      <w:r>
        <w:t>N</w:t>
      </w:r>
      <w:r>
        <w:t>A</w:t>
      </w:r>
      <w:r>
        <w:t>=</w:t>
      </w:r>
      <w:r>
        <w:t>206</w:t>
      </w:r>
      <w:r>
        <w:t>N</w:t>
      </w:r>
      <w:r>
        <w:t>Pb</w:t>
      </w:r>
      <w:r>
        <w:t>238</w:t>
      </w:r>
      <w:r>
        <w:t>N</w:t>
      </w:r>
      <w:r>
        <w:t>U</w:t>
      </w:r>
      <w:r>
        <w:t>=</w:t>
      </w:r>
      <w:r>
        <w:t>1</w:t>
      </w:r>
      <w:r>
        <w:t>5</w:t>
      </w:r>
      <w:r>
        <w:t>(m_(Pb))/(m_(U))=(206(N_(Pb))/(N_(A)))/(238(N_(U))/(N_(A)))=(206N_(Pb))/(238N_(U))=(1)/(5)</w:t>
      </w:r>
      <w:r>
        <w:br/>
      </w:r>
      <w:r>
        <w:t>⇒</w:t>
      </w:r>
      <w:r>
        <w:t>Δ</w:t>
      </w:r>
      <w:r>
        <w:t>N</w:t>
      </w:r>
      <w:r>
        <w:t>N</w:t>
      </w:r>
      <w:r>
        <w:t>=</w:t>
      </w:r>
      <w:r>
        <w:t>238</w:t>
      </w:r>
      <w:r>
        <w:t>5.206</w:t>
      </w:r>
      <w:r>
        <w:t>⇒</w:t>
      </w:r>
      <w:r>
        <w:t>N</w:t>
      </w:r>
      <w:r>
        <w:t>0</w:t>
      </w:r>
      <w:r>
        <w:t>(</w:t>
      </w:r>
      <w:r>
        <w:t>1</w:t>
      </w:r>
      <w:r>
        <w:t>−</w:t>
      </w:r>
      <w:r>
        <w:t>2</w:t>
      </w:r>
      <w:r>
        <w:t>−</w:t>
      </w:r>
      <w:r>
        <w:t>t</w:t>
      </w:r>
      <w:r>
        <w:t>T</w:t>
      </w:r>
      <w:r>
        <w:t>)</w:t>
      </w:r>
      <w:r>
        <w:t>N</w:t>
      </w:r>
      <w:r>
        <w:t>0</w:t>
      </w:r>
      <w:r>
        <w:t>2</w:t>
      </w:r>
      <w:r>
        <w:t>−</w:t>
      </w:r>
      <w:r>
        <w:t>t</w:t>
      </w:r>
      <w:r>
        <w:t>T</w:t>
      </w:r>
      <w:r>
        <w:t>=</w:t>
      </w:r>
      <w:r>
        <w:t>238</w:t>
      </w:r>
      <w:r>
        <w:t>5.206</w:t>
      </w:r>
      <w:r>
        <w:t>=</w:t>
      </w:r>
      <w:r>
        <w:t>119</w:t>
      </w:r>
      <w:r>
        <w:t>515</w:t>
      </w:r>
      <w:r>
        <w:t>⇒(ΔN)/(N)=(238)/(5.206)⇒(N_(0)1−2^(−(t)/(T)))/(N_(0)2^(−(t)/(T)))=(238)/(5.206)=(119)/(515)</w:t>
      </w:r>
      <w:r>
        <w:br/>
      </w:r>
      <w:r>
        <w:t>⇒</w:t>
      </w:r>
      <w:r>
        <w:t>2</w:t>
      </w:r>
      <w:r>
        <w:t>−</w:t>
      </w:r>
      <w:r>
        <w:t>t</w:t>
      </w:r>
      <w:r>
        <w:t>T</w:t>
      </w:r>
      <w:r>
        <w:t>=</w:t>
      </w:r>
      <w:r>
        <w:t>515</w:t>
      </w:r>
      <w:r>
        <w:t>634</w:t>
      </w:r>
      <w:r>
        <w:t>⇒</w:t>
      </w:r>
      <w:r>
        <w:t>t</w:t>
      </w:r>
      <w:r>
        <w:t>=</w:t>
      </w:r>
      <w:r>
        <w:t>−</w:t>
      </w:r>
      <w:r>
        <w:t>T</w:t>
      </w:r>
      <w:r>
        <w:t>log</w:t>
      </w:r>
      <w:r>
        <w:t>2</w:t>
      </w:r>
      <w:r>
        <w:t>(</w:t>
      </w:r>
      <w:r>
        <w:t>515</w:t>
      </w:r>
      <w:r>
        <w:t>634</w:t>
      </w:r>
      <w:r>
        <w:t>)</w:t>
      </w:r>
      <w:r>
        <w:t>=</w:t>
      </w:r>
      <w:r>
        <w:t>1</w:t>
      </w:r>
      <w:r>
        <w:t>,</w:t>
      </w:r>
      <w:r>
        <w:t>34.10</w:t>
      </w:r>
      <w:r>
        <w:t>9</w:t>
      </w:r>
      <w:r>
        <w:t>⇒2^(−(t)/(T))=(515)/(634)⇒t=−Tlog_(2)(515)/(634)=1,34.10^(9)</w:t>
      </w:r>
      <w:r>
        <w:t xml:space="preserve"> </w:t>
      </w:r>
      <w:r>
        <w:t>năm</w:t>
      </w:r>
      <w:r>
        <w:br/>
      </w:r>
      <w:r>
        <w:rPr>
          <w:b/>
        </w:rPr>
        <w:t>Câu 4.42 trang 54 SBT Vật lí 12</w:t>
      </w:r>
      <w:r>
        <w:t>:</w:t>
      </w:r>
      <w:r>
        <w:t xml:space="preserve"> </w:t>
      </w:r>
      <w:r>
        <w:t xml:space="preserve">Các nhà khoa học đã xác định được độ phóng xạ của 1g mẫu carbon trong cơ thể sinh vật sống là </w:t>
      </w:r>
      <w:r>
        <w:t>0</w:t>
      </w:r>
      <w:r>
        <w:t>,</w:t>
      </w:r>
      <w:r>
        <w:t>231</w:t>
      </w:r>
      <w:r>
        <w:t xml:space="preserve"> </w:t>
      </w:r>
      <w:r>
        <w:t>Bq</w:t>
      </w:r>
      <w:r>
        <w:t>.</w:t>
      </w:r>
      <w:r>
        <w:t>0,231 Bq.</w:t>
      </w:r>
      <w:r>
        <w:t xml:space="preserve"> </w:t>
      </w:r>
      <w:r>
        <w:t>Biết rằng, trong số các đồng vị của carbon có trong mẫu, chỉ có</w:t>
      </w:r>
      <w:r>
        <w:t xml:space="preserve"> </w:t>
      </w:r>
      <w:r>
        <w:t>14</w:t>
      </w:r>
      <w:r>
        <w:t>6</w:t>
      </w:r>
      <w:r>
        <w:t>C</w:t>
      </w:r>
      <w:r>
        <w:t>614C</w:t>
      </w:r>
      <w:r>
        <w:t xml:space="preserve"> </w:t>
      </w:r>
      <w:r>
        <w:t>là đồng vị phóng xạ với chu kì bán rã là 5730 năm.</w:t>
      </w:r>
      <w:r>
        <w:br/>
      </w:r>
      <w:r>
        <w:t xml:space="preserve">a) Xác định số nguyên tử </w:t>
      </w:r>
      <w:r>
        <w:t>14</w:t>
      </w:r>
      <w:r>
        <w:t>6</w:t>
      </w:r>
      <w:r>
        <w:t>C</w:t>
      </w:r>
      <w:r>
        <w:t>614C</w:t>
      </w:r>
      <w:r>
        <w:t xml:space="preserve"> </w:t>
      </w:r>
      <w:r>
        <w:t>có trong 1 g mẫu carbon đó.</w:t>
      </w:r>
      <w:r>
        <w:br/>
      </w:r>
      <w:r>
        <w:t>b) Vào ngày 19/9/1991, trong khi đang tìm đường vượt qua dãy Otztal Alps, hai nhà leo núi người Đức đã phát hiện thấy xác ướp người cổ được bảo quản hầu như nguyên vẹn trong băng tuyết tại Hauslabjoch, khu vực giữa biên giới Áo và Italia. Xác ướp đó được đặt tên là người băng Otzi. Tại thời điểm này, các nhà khoa học đã đo được độ phóng xạ của 1 g mẫu carbon trong cơ thể người băng Otzi là</w:t>
      </w:r>
      <w:r>
        <w:t xml:space="preserve"> </w:t>
      </w:r>
      <w:r>
        <w:t>0</w:t>
      </w:r>
      <w:r>
        <w:t>,</w:t>
      </w:r>
      <w:r>
        <w:t>121</w:t>
      </w:r>
      <w:r>
        <w:t xml:space="preserve"> </w:t>
      </w:r>
      <w:r>
        <w:t>Bq</w:t>
      </w:r>
      <w:r>
        <w:t>.</w:t>
      </w:r>
      <w:r>
        <w:t>0,121 Bq.</w:t>
      </w:r>
      <w:r>
        <w:t xml:space="preserve"> </w:t>
      </w:r>
      <w:r>
        <w:t>Xác định niên đại của người băng đó.</w:t>
      </w:r>
      <w:r>
        <w:br/>
      </w:r>
      <w:r>
        <w:rPr>
          <w:b/>
        </w:rPr>
        <w:t>Lời giải:</w:t>
      </w:r>
      <w:r>
        <w:br/>
      </w:r>
      <w:r>
        <w:t xml:space="preserve">a) </w:t>
      </w:r>
      <w:r>
        <w:t>N</w:t>
      </w:r>
      <w:r>
        <w:t>=</w:t>
      </w:r>
      <w:r>
        <w:t>H</w:t>
      </w:r>
      <w:r>
        <w:t>λ</w:t>
      </w:r>
      <w:r>
        <w:t>=</w:t>
      </w:r>
      <w:r>
        <w:t>H</w:t>
      </w:r>
      <w:r>
        <w:t>ln</w:t>
      </w:r>
      <w:r>
        <w:t>2</w:t>
      </w:r>
      <w:r>
        <w:t>T</w:t>
      </w:r>
      <w:r>
        <w:t>=</w:t>
      </w:r>
      <w:r>
        <w:t>0</w:t>
      </w:r>
      <w:r>
        <w:t>,</w:t>
      </w:r>
      <w:r>
        <w:t>231</w:t>
      </w:r>
      <w:r>
        <w:t>ln</w:t>
      </w:r>
      <w:r>
        <w:t>2</w:t>
      </w:r>
      <w:r>
        <w:t>5730.365.86400</w:t>
      </w:r>
      <w:r>
        <w:t>=</w:t>
      </w:r>
      <w:r>
        <w:t>6</w:t>
      </w:r>
      <w:r>
        <w:t>,</w:t>
      </w:r>
      <w:r>
        <w:t>02.10</w:t>
      </w:r>
      <w:r>
        <w:t>10</w:t>
      </w:r>
      <w:r>
        <w:t>N=(H)/(λ)=(H)/((ln2)/(T))=(0,231)/((ln2)/(5730.365.86400))=6,02.10^(10)</w:t>
      </w:r>
      <w:r>
        <w:t xml:space="preserve"> </w:t>
      </w:r>
      <w:r>
        <w:t>nguyên tử.</w:t>
      </w:r>
      <w:r>
        <w:br/>
      </w:r>
      <w:r>
        <w:t xml:space="preserve">b) </w:t>
      </w:r>
      <w:r>
        <w:t>H</w:t>
      </w:r>
      <w:r>
        <w:t>=</w:t>
      </w:r>
      <w:r>
        <w:t>H</w:t>
      </w:r>
      <w:r>
        <w:t>0</w:t>
      </w:r>
      <w:r>
        <w:t>.2</w:t>
      </w:r>
      <w:r>
        <w:t>−</w:t>
      </w:r>
      <w:r>
        <w:t>t</w:t>
      </w:r>
      <w:r>
        <w:t>T</w:t>
      </w:r>
      <w:r>
        <w:t>⇒</w:t>
      </w:r>
      <w:r>
        <w:t>0</w:t>
      </w:r>
      <w:r>
        <w:t>,</w:t>
      </w:r>
      <w:r>
        <w:t>121</w:t>
      </w:r>
      <w:r>
        <w:t>=</w:t>
      </w:r>
      <w:r>
        <w:t>0</w:t>
      </w:r>
      <w:r>
        <w:t>,</w:t>
      </w:r>
      <w:r>
        <w:t>231.2</w:t>
      </w:r>
      <w:r>
        <w:t>−</w:t>
      </w:r>
      <w:r>
        <w:t>t</w:t>
      </w:r>
      <w:r>
        <w:t>5730</w:t>
      </w:r>
      <w:r>
        <w:t>⇒</w:t>
      </w:r>
      <w:r>
        <w:t>t</w:t>
      </w:r>
      <w:r>
        <w:t>≈</w:t>
      </w:r>
      <w:r>
        <w:t>5345</w:t>
      </w:r>
      <w:r>
        <w:t>H=H_(0).2^(−(t)/(T))⇒0,121=0,231.2^(−(t)/(5730))⇒t≈5345</w:t>
      </w:r>
      <w:r>
        <w:t xml:space="preserve"> </w:t>
      </w:r>
      <w:r>
        <w:t>năm.</w:t>
      </w:r>
      <w:r>
        <w:br/>
      </w:r>
      <w:r>
        <w:rPr>
          <w:b/>
        </w:rPr>
        <w:t>Câu 4.43 trang 54 SBT Vật lí 12</w:t>
      </w:r>
      <w:r>
        <w:t>:</w:t>
      </w:r>
      <w:r>
        <w:t xml:space="preserve"> </w:t>
      </w:r>
      <w:r>
        <w:t xml:space="preserve">Để điều trị ung thư tuyến giáp, một bệnh nhân đã nhận một liều dược chất phóng xạ chứa </w:t>
      </w:r>
      <w:r>
        <w:t>25</w:t>
      </w:r>
      <w:r>
        <w:t>mg</w:t>
      </w:r>
      <w:r>
        <w:t>131</w:t>
      </w:r>
      <w:r>
        <w:t>53</w:t>
      </w:r>
      <w:r>
        <w:t>I</w:t>
      </w:r>
      <w:r>
        <w:t>.</w:t>
      </w:r>
      <w:r>
        <w:t>25mg53131I.</w:t>
      </w:r>
      <w:r>
        <w:t xml:space="preserve"> </w:t>
      </w:r>
      <w:r>
        <w:t xml:space="preserve">Biết rằng </w:t>
      </w:r>
      <w:r>
        <w:t>131</w:t>
      </w:r>
      <w:r>
        <w:t>53</w:t>
      </w:r>
      <w:r>
        <w:t>I</w:t>
      </w:r>
      <w:r>
        <w:t>53131I</w:t>
      </w:r>
      <w:r>
        <w:t xml:space="preserve"> </w:t>
      </w:r>
      <w:r>
        <w:t xml:space="preserve">là chất phóng xạ </w:t>
      </w:r>
      <w:r>
        <w:t>β</w:t>
      </w:r>
      <w:r>
        <w:t>−</w:t>
      </w:r>
      <w:r>
        <w:t>β^(−)</w:t>
      </w:r>
      <w:r>
        <w:t xml:space="preserve"> </w:t>
      </w:r>
      <w:r>
        <w:t>có chu kì bán rã là 8,02 ngày.</w:t>
      </w:r>
      <w:r>
        <w:br/>
      </w:r>
      <w:r>
        <w:t xml:space="preserve">a) Viết phương trình phóng xạ của </w:t>
      </w:r>
      <w:r>
        <w:t>131</w:t>
      </w:r>
      <w:r>
        <w:t>53</w:t>
      </w:r>
      <w:r>
        <w:t>I</w:t>
      </w:r>
      <w:r>
        <w:t>53131I</w:t>
      </w:r>
      <w:r>
        <w:t>.</w:t>
      </w:r>
      <w:r>
        <w:br/>
      </w:r>
      <w:r>
        <w:t>b) Tính độ phóng xạ của liều thuốc tại thời điểm bệnh nhân sử dụng.</w:t>
      </w:r>
      <w:r>
        <w:br/>
      </w:r>
      <w:r>
        <w:t>c) Tính độ phóng xạ của liều thuốc sau khi sử dụng 7,00 ngày.</w:t>
      </w:r>
      <w:r>
        <w:br/>
      </w:r>
      <w:r>
        <w:t xml:space="preserve">d) Tính số hạt </w:t>
      </w:r>
      <w:r>
        <w:t xml:space="preserve"> </w:t>
      </w:r>
      <w:r>
        <w:t>β</w:t>
      </w:r>
      <w:r>
        <w:t>−</w:t>
      </w:r>
      <w:r>
        <w:t>β^(−)</w:t>
      </w:r>
      <w:r>
        <w:t xml:space="preserve"> </w:t>
      </w:r>
      <w:r>
        <w:t>phát ra từ liều thuốc trong 7,00 ngày đó.</w:t>
      </w:r>
      <w:r>
        <w:br/>
      </w:r>
      <w:r>
        <w:rPr>
          <w:b/>
        </w:rPr>
        <w:t>Lời giải:</w:t>
      </w:r>
      <w:r>
        <w:br/>
      </w:r>
      <w:r>
        <w:t>a)</w:t>
      </w:r>
      <w:r>
        <w:t xml:space="preserve"> </w:t>
      </w:r>
      <w:r>
        <w:t>131</w:t>
      </w:r>
      <w:r>
        <w:t>53</w:t>
      </w:r>
      <w:r>
        <w:t>I</w:t>
      </w:r>
      <w:r>
        <w:t>→</w:t>
      </w:r>
      <w:r>
        <w:t>131</w:t>
      </w:r>
      <w:r>
        <w:t>54</w:t>
      </w:r>
      <w:r>
        <w:t>Xe</w:t>
      </w:r>
      <w:r>
        <w:t>+</w:t>
      </w:r>
      <w:r>
        <w:t>0</w:t>
      </w:r>
      <w:r>
        <w:t>−</w:t>
      </w:r>
      <w:r>
        <w:t>1</w:t>
      </w:r>
      <w:r>
        <w:t>e</w:t>
      </w:r>
      <w:r>
        <w:t>+</w:t>
      </w:r>
      <w:r>
        <w:t>0</w:t>
      </w:r>
      <w:r>
        <w:t>0</w:t>
      </w:r>
      <w:r>
        <w:t>˜</w:t>
      </w:r>
      <w:r>
        <w:t>v</w:t>
      </w:r>
      <w:r>
        <w:t>53131I→54131Xe+−10e+00v~</w:t>
      </w:r>
      <w:r>
        <w:br/>
      </w:r>
      <w:r>
        <w:t>b)</w:t>
      </w:r>
      <w:r>
        <w:t xml:space="preserve"> </w:t>
      </w:r>
      <w:r>
        <w:t>H</w:t>
      </w:r>
      <w:r>
        <w:t>0</w:t>
      </w:r>
      <w:r>
        <w:t>=</w:t>
      </w:r>
      <w:r>
        <w:t>λ</w:t>
      </w:r>
      <w:r>
        <w:t>N</w:t>
      </w:r>
      <w:r>
        <w:t>0</w:t>
      </w:r>
      <w:r>
        <w:t>=</w:t>
      </w:r>
      <w:r>
        <w:t>ln</w:t>
      </w:r>
      <w:r>
        <w:t>2</w:t>
      </w:r>
      <w:r>
        <w:t>T</w:t>
      </w:r>
      <w:r>
        <w:t>.</w:t>
      </w:r>
      <w:r>
        <w:t>m</w:t>
      </w:r>
      <w:r>
        <w:t>A</w:t>
      </w:r>
      <w:r>
        <w:t>.</w:t>
      </w:r>
      <w:r>
        <w:t>N</w:t>
      </w:r>
      <w:r>
        <w:t>A</w:t>
      </w:r>
      <w:r>
        <w:t>=</w:t>
      </w:r>
      <w:r>
        <w:t>ln</w:t>
      </w:r>
      <w:r>
        <w:t>2</w:t>
      </w:r>
      <w:r>
        <w:t>8</w:t>
      </w:r>
      <w:r>
        <w:t>,</w:t>
      </w:r>
      <w:r>
        <w:t>02.86400</w:t>
      </w:r>
      <w:r>
        <w:t>.</w:t>
      </w:r>
      <w:r>
        <w:t>25.10</w:t>
      </w:r>
      <w:r>
        <w:t>−</w:t>
      </w:r>
      <w:r>
        <w:t>3</w:t>
      </w:r>
      <w:r>
        <w:t>131</w:t>
      </w:r>
      <w:r>
        <w:t>.6</w:t>
      </w:r>
      <w:r>
        <w:t>,</w:t>
      </w:r>
      <w:r>
        <w:t>02.10</w:t>
      </w:r>
      <w:r>
        <w:t>23</w:t>
      </w:r>
      <w:r>
        <w:t>=</w:t>
      </w:r>
      <w:r>
        <w:t>1</w:t>
      </w:r>
      <w:r>
        <w:t>,</w:t>
      </w:r>
      <w:r>
        <w:t>15</w:t>
      </w:r>
      <w:r>
        <w:t>⋅</w:t>
      </w:r>
      <w:r>
        <w:t>10</w:t>
      </w:r>
      <w:r>
        <w:t>14</w:t>
      </w:r>
      <w:r>
        <w:t xml:space="preserve"> </w:t>
      </w:r>
      <w:r>
        <w:t>Bq</w:t>
      </w:r>
      <w:r>
        <w:t>.</w:t>
      </w:r>
      <w:r>
        <w:t>H_(0)=λN_(0)=(ln2)/(T).(m)/(A).N_(A)=(ln2)/(8,02.86400).(25.10^(−3))/(131).6,02.10^(23)=1,15⋅10^(14) Bq.</w:t>
      </w:r>
      <w:r>
        <w:br/>
      </w:r>
      <w:r>
        <w:t>c)</w:t>
      </w:r>
      <w:r>
        <w:t xml:space="preserve"> </w:t>
      </w:r>
      <w:r>
        <w:t>H</w:t>
      </w:r>
      <w:r>
        <w:t>=</w:t>
      </w:r>
      <w:r>
        <w:t>H</w:t>
      </w:r>
      <w:r>
        <w:t>0</w:t>
      </w:r>
      <w:r>
        <w:t>.2</w:t>
      </w:r>
      <w:r>
        <w:t>−</w:t>
      </w:r>
      <w:r>
        <w:t>t</w:t>
      </w:r>
      <w:r>
        <w:t>T</w:t>
      </w:r>
      <w:r>
        <w:t>=</w:t>
      </w:r>
      <w:r>
        <w:t>1</w:t>
      </w:r>
      <w:r>
        <w:t>,</w:t>
      </w:r>
      <w:r>
        <w:t>15.10</w:t>
      </w:r>
      <w:r>
        <w:t>14</w:t>
      </w:r>
      <w:r>
        <w:t>.2</w:t>
      </w:r>
      <w:r>
        <w:t>−</w:t>
      </w:r>
      <w:r>
        <w:t>7</w:t>
      </w:r>
      <w:r>
        <w:t>8</w:t>
      </w:r>
      <w:r>
        <w:t>,</w:t>
      </w:r>
      <w:r>
        <w:t>02</w:t>
      </w:r>
      <w:r>
        <w:t>=</w:t>
      </w:r>
      <w:r>
        <w:t>6</w:t>
      </w:r>
      <w:r>
        <w:t>,</w:t>
      </w:r>
      <w:r>
        <w:t>28</w:t>
      </w:r>
      <w:r>
        <w:t>⋅</w:t>
      </w:r>
      <w:r>
        <w:t>10</w:t>
      </w:r>
      <w:r>
        <w:t>13</w:t>
      </w:r>
      <w:r>
        <w:t xml:space="preserve"> </w:t>
      </w:r>
      <w:r>
        <w:t>Bq</w:t>
      </w:r>
      <w:r>
        <w:t>.</w:t>
      </w:r>
      <w:r>
        <w:t>H=H_(0).2^(−(t)/(T))=1,15.10^(14).2^(−(7)/(8,02))=6,28⋅10^(13) Bq.</w:t>
      </w:r>
      <w:r>
        <w:br/>
      </w:r>
      <w:r>
        <w:t>d)</w:t>
      </w:r>
      <w:r>
        <w:t xml:space="preserve"> </w:t>
      </w:r>
      <w:r>
        <w:t>S</w:t>
      </w:r>
      <w:r>
        <w:t>ố</w:t>
      </w:r>
      <w:r>
        <w:t xml:space="preserve"> </w:t>
      </w:r>
      <w:r>
        <w:t>h</w:t>
      </w:r>
      <w:r>
        <w:t>ạ</w:t>
      </w:r>
      <w:r>
        <w:t>t</w:t>
      </w:r>
      <w:r>
        <w:t xml:space="preserve"> </w:t>
      </w:r>
      <w:r>
        <w:t xml:space="preserve">Số hạt </w:t>
      </w:r>
      <w:r>
        <w:t>β</w:t>
      </w:r>
      <w:r>
        <w:t>−</w:t>
      </w:r>
      <w:r>
        <w:t>β^(−)</w:t>
      </w:r>
      <w:r>
        <w:t xml:space="preserve"> </w:t>
      </w:r>
      <w:r>
        <w:t xml:space="preserve">phát ra từ liều thuốc trong 7,00 ngày bằng với số hạt nhân mất đi. </w:t>
      </w:r>
      <w:r>
        <w:t>Δ</w:t>
      </w:r>
      <w:r>
        <w:t>N</w:t>
      </w:r>
      <w:r>
        <w:t>=</w:t>
      </w:r>
      <w:r>
        <w:t>N</w:t>
      </w:r>
      <w:r>
        <w:t>0</w:t>
      </w:r>
      <w:r>
        <w:t>(</w:t>
      </w:r>
      <w:r>
        <w:t>1</w:t>
      </w:r>
      <w:r>
        <w:t>−</w:t>
      </w:r>
      <w:r>
        <w:t>2</w:t>
      </w:r>
      <w:r>
        <w:t>−</w:t>
      </w:r>
      <w:r>
        <w:t>t</w:t>
      </w:r>
      <w:r>
        <w:t>T</w:t>
      </w:r>
      <w:r>
        <w:t>)</w:t>
      </w:r>
      <w:r>
        <w:t>=</w:t>
      </w:r>
      <w:r>
        <w:t>25.10</w:t>
      </w:r>
      <w:r>
        <w:t>−</w:t>
      </w:r>
      <w:r>
        <w:t>3</w:t>
      </w:r>
      <w:r>
        <w:t>131</w:t>
      </w:r>
      <w:r>
        <w:t>.6</w:t>
      </w:r>
      <w:r>
        <w:t>,</w:t>
      </w:r>
      <w:r>
        <w:t>02.10</w:t>
      </w:r>
      <w:r>
        <w:t>23</w:t>
      </w:r>
      <w:r>
        <w:t>.</w:t>
      </w:r>
      <w:r>
        <w:t>(</w:t>
      </w:r>
      <w:r>
        <w:t>1</w:t>
      </w:r>
      <w:r>
        <w:t>−</w:t>
      </w:r>
      <w:r>
        <w:t>2</w:t>
      </w:r>
      <w:r>
        <w:t>−</w:t>
      </w:r>
      <w:r>
        <w:t>7</w:t>
      </w:r>
      <w:r>
        <w:t>8</w:t>
      </w:r>
      <w:r>
        <w:t>,</w:t>
      </w:r>
      <w:r>
        <w:t>02</w:t>
      </w:r>
      <w:r>
        <w:t>)</w:t>
      </w:r>
      <w:r>
        <w:t>=</w:t>
      </w:r>
      <w:r>
        <w:t>5</w:t>
      </w:r>
      <w:r>
        <w:t>,</w:t>
      </w:r>
      <w:r>
        <w:t>21</w:t>
      </w:r>
      <w:r>
        <w:t>⋅</w:t>
      </w:r>
      <w:r>
        <w:t>10</w:t>
      </w:r>
      <w:r>
        <w:t>19</w:t>
      </w:r>
      <w:r>
        <w:t>ΔN=N_(0)(1−2^(−(t)/(T)))=(25.10^(−3))/(131).6,02.10^(23).(1−2^(−(7)/(8,02)))=5,21⋅10^(19)</w:t>
      </w:r>
      <w:r>
        <w:t xml:space="preserve"> </w:t>
      </w:r>
      <w:r>
        <w:t>electron.</w:t>
      </w:r>
      <w:r>
        <w:br/>
      </w:r>
      <w:r>
        <w:rPr>
          <w:b/>
        </w:rPr>
        <w:t>Câu 4.44 trang 55 SBT Vật lí 12</w:t>
      </w:r>
      <w:r>
        <w:t>:</w:t>
      </w:r>
      <w:r>
        <w:t xml:space="preserve"> </w:t>
      </w:r>
      <w:r>
        <w:t>Hạt nhân</w:t>
      </w:r>
      <w:r>
        <w:t>210</w:t>
      </w:r>
      <w:r>
        <w:t>84</w:t>
      </w:r>
      <w:r>
        <w:t>Po</w:t>
      </w:r>
      <w:r>
        <w:t>84210Po</w:t>
      </w:r>
      <w:r>
        <w:t xml:space="preserve"> </w:t>
      </w:r>
      <w:r>
        <w:t>phóng xạ</w:t>
      </w:r>
      <w:r>
        <w:t xml:space="preserve"> </w:t>
      </w:r>
      <w:r>
        <w:t>α</w:t>
      </w:r>
      <w:r>
        <w:t>α</w:t>
      </w:r>
      <w:r>
        <w:t xml:space="preserve"> </w:t>
      </w:r>
      <w:r>
        <w:t>tạo thành hạt nhân</w:t>
      </w:r>
      <w:r>
        <w:t xml:space="preserve"> </w:t>
      </w:r>
      <w:r>
        <w:t>206</w:t>
      </w:r>
      <w:r>
        <w:t>82</w:t>
      </w:r>
      <w:r>
        <w:t xml:space="preserve"> </w:t>
      </w:r>
      <w:r>
        <w:t>Pb</w:t>
      </w:r>
      <w:r>
        <w:t>82206 Pb</w:t>
      </w:r>
      <w:r>
        <w:t xml:space="preserve"> </w:t>
      </w:r>
      <w:r>
        <w:t>bền. Ban đầu, có một mẫu trong đó chứa cả hạt nhân</w:t>
      </w:r>
      <w:r>
        <w:t xml:space="preserve"> </w:t>
      </w:r>
      <w:r>
        <w:t>210</w:t>
      </w:r>
      <w:r>
        <w:t>84</w:t>
      </w:r>
      <w:r>
        <w:t>Po</w:t>
      </w:r>
      <w:r>
        <w:t>84210Po</w:t>
      </w:r>
      <w:r>
        <w:t xml:space="preserve"> </w:t>
      </w:r>
      <w:r>
        <w:t>và hạt nhân</w:t>
      </w:r>
      <w:r>
        <w:t xml:space="preserve"> </w:t>
      </w:r>
      <w:r>
        <w:t>206</w:t>
      </w:r>
      <w:r>
        <w:t>82</w:t>
      </w:r>
      <w:r>
        <w:t xml:space="preserve"> </w:t>
      </w:r>
      <w:r>
        <w:t>Pb</w:t>
      </w:r>
      <w:r>
        <w:t>.</w:t>
      </w:r>
      <w:r>
        <w:t>82206 Pb.</w:t>
      </w:r>
      <w:r>
        <w:t xml:space="preserve"> </w:t>
      </w:r>
      <w:r>
        <w:t>Biết hạt nhân</w:t>
      </w:r>
      <w:r>
        <w:t xml:space="preserve"> </w:t>
      </w:r>
      <w:r>
        <w:t>206</w:t>
      </w:r>
      <w:r>
        <w:t>82</w:t>
      </w:r>
      <w:r>
        <w:t xml:space="preserve"> </w:t>
      </w:r>
      <w:r>
        <w:t>Pb</w:t>
      </w:r>
      <w:r>
        <w:t>82206 Pb</w:t>
      </w:r>
      <w:r>
        <w:t xml:space="preserve"> </w:t>
      </w:r>
      <w:r>
        <w:t>sinh ra được giữ lại hoàn toàn trong mẫu. Tại thời điểm</w:t>
      </w:r>
      <w:r>
        <w:t xml:space="preserve"> </w:t>
      </w:r>
      <w:r>
        <w:t>t</w:t>
      </w:r>
      <w:r>
        <w:t>1</w:t>
      </w:r>
      <w:r>
        <w:t>t_(1)</w:t>
      </w:r>
      <w:r>
        <w:t>, tỉ số giữa số hạt nhân</w:t>
      </w:r>
      <w:r>
        <w:t xml:space="preserve"> </w:t>
      </w:r>
      <w:r>
        <w:t>206</w:t>
      </w:r>
      <w:r>
        <w:t>82</w:t>
      </w:r>
      <w:r>
        <w:t xml:space="preserve"> </w:t>
      </w:r>
      <w:r>
        <w:t>Pb</w:t>
      </w:r>
      <w:r>
        <w:t>82206 Pb</w:t>
      </w:r>
      <w:r>
        <w:t xml:space="preserve"> </w:t>
      </w:r>
      <w:r>
        <w:t>và số hạt nhân</w:t>
      </w:r>
      <w:r>
        <w:t xml:space="preserve"> </w:t>
      </w:r>
      <w:r>
        <w:t>210</w:t>
      </w:r>
      <w:r>
        <w:t>84</w:t>
      </w:r>
      <w:r>
        <w:t>Po</w:t>
      </w:r>
      <w:r>
        <w:t>84210Po</w:t>
      </w:r>
      <w:r>
        <w:t xml:space="preserve"> </w:t>
      </w:r>
      <w:r>
        <w:t>còn lại trong mẫu là 1. Tại thời điểm</w:t>
      </w:r>
      <w:r>
        <w:t>t</w:t>
      </w:r>
      <w:r>
        <w:t>2</w:t>
      </w:r>
      <w:r>
        <w:t>=</w:t>
      </w:r>
      <w:r>
        <w:t>3</w:t>
      </w:r>
      <w:r>
        <w:t>,</w:t>
      </w:r>
      <w:r>
        <w:t>52</w:t>
      </w:r>
      <w:r>
        <w:t>t</w:t>
      </w:r>
      <w:r>
        <w:t>1</w:t>
      </w:r>
      <w:r>
        <w:t>,</w:t>
      </w:r>
      <w:r>
        <w:t>t_(2)=3,52t_(1),</w:t>
      </w:r>
      <w:r>
        <w:t xml:space="preserve"> </w:t>
      </w:r>
      <w:r>
        <w:t>tỉ số giữa số hạt nhân</w:t>
      </w:r>
      <w:r>
        <w:t>206</w:t>
      </w:r>
      <w:r>
        <w:t>82</w:t>
      </w:r>
      <w:r>
        <w:t xml:space="preserve"> </w:t>
      </w:r>
      <w:r>
        <w:t>Pb</w:t>
      </w:r>
      <w:r>
        <w:t>82206 Pb</w:t>
      </w:r>
      <w:r>
        <w:t xml:space="preserve"> </w:t>
      </w:r>
      <w:r>
        <w:t>và số hạt nhân</w:t>
      </w:r>
      <w:r>
        <w:t xml:space="preserve"> </w:t>
      </w:r>
      <w:r>
        <w:t>210</w:t>
      </w:r>
      <w:r>
        <w:t>84</w:t>
      </w:r>
      <w:r>
        <w:t>Po</w:t>
      </w:r>
      <w:r>
        <w:t>84210Po</w:t>
      </w:r>
      <w:r>
        <w:t xml:space="preserve"> </w:t>
      </w:r>
      <w:r>
        <w:t>còn lại trong mẫu là 7. Tỉ số giữa số hạt nhân</w:t>
      </w:r>
      <w:r>
        <w:t xml:space="preserve"> </w:t>
      </w:r>
      <w:r>
        <w:t>206</w:t>
      </w:r>
      <w:r>
        <w:t>82</w:t>
      </w:r>
      <w:r>
        <w:t xml:space="preserve"> </w:t>
      </w:r>
      <w:r>
        <w:t>Pb</w:t>
      </w:r>
      <w:r>
        <w:t>82206 Pb</w:t>
      </w:r>
      <w:r>
        <w:t xml:space="preserve"> </w:t>
      </w:r>
      <w:r>
        <w:t>và số hạt nhân</w:t>
      </w:r>
      <w:r>
        <w:t>210</w:t>
      </w:r>
      <w:r>
        <w:t>84</w:t>
      </w:r>
      <w:r>
        <w:t>Po</w:t>
      </w:r>
      <w:r>
        <w:t>84210Po</w:t>
      </w:r>
      <w:r>
        <w:t xml:space="preserve"> </w:t>
      </w:r>
      <w:r>
        <w:t>ban đầu là bao nhiêu?</w:t>
      </w:r>
      <w:r>
        <w:br/>
      </w:r>
      <w:r>
        <w:rPr>
          <w:b/>
        </w:rPr>
        <w:t>Lời giải:</w:t>
      </w:r>
      <w:r>
        <w:br/>
      </w:r>
      <w:r>
        <w:t>Gọi số hạt nhân</w:t>
      </w:r>
      <w:r>
        <w:t xml:space="preserve"> </w:t>
      </w:r>
      <w:r>
        <w:t>210</w:t>
      </w:r>
      <w:r>
        <w:t>84</w:t>
      </w:r>
      <w:r>
        <w:t>Po</w:t>
      </w:r>
      <w:r>
        <w:t>84210Po</w:t>
      </w:r>
      <w:r>
        <w:t xml:space="preserve"> </w:t>
      </w:r>
      <w:r>
        <w:t>và số hạt nhân</w:t>
      </w:r>
      <w:r>
        <w:t xml:space="preserve"> </w:t>
      </w:r>
      <w:r>
        <w:t>206</w:t>
      </w:r>
      <w:r>
        <w:t>82</w:t>
      </w:r>
      <w:r>
        <w:t xml:space="preserve"> </w:t>
      </w:r>
      <w:r>
        <w:t>Pb</w:t>
      </w:r>
      <w:r>
        <w:t>82206 Pb</w:t>
      </w:r>
      <w:r>
        <w:t xml:space="preserve"> </w:t>
      </w:r>
      <w:r>
        <w:t>tại thời điểm ban đầu là</w:t>
      </w:r>
      <w:r>
        <w:t xml:space="preserve"> </w:t>
      </w:r>
      <w:r>
        <w:t>N</w:t>
      </w:r>
      <w:r>
        <w:t>0</w:t>
      </w:r>
      <w:r>
        <w:t>Po</w:t>
      </w:r>
      <w:r>
        <w:t>N_(0Po)</w:t>
      </w:r>
      <w:r>
        <w:t xml:space="preserve"> </w:t>
      </w:r>
      <w:r>
        <w:t xml:space="preserve">và </w:t>
      </w:r>
      <w:r>
        <w:t>N</w:t>
      </w:r>
      <w:r>
        <w:t>0</w:t>
      </w:r>
      <w:r>
        <w:t xml:space="preserve"> </w:t>
      </w:r>
      <w:r>
        <w:t>Pb</w:t>
      </w:r>
      <w:r>
        <w:t>N_(0 Pb)</w:t>
      </w:r>
      <w:r>
        <w:br/>
      </w:r>
      <w:r>
        <w:t>Sau thời gian t, số hạt nhân</w:t>
      </w:r>
      <w:r>
        <w:t xml:space="preserve"> </w:t>
      </w:r>
      <w:r>
        <w:t>210</w:t>
      </w:r>
      <w:r>
        <w:t>84</w:t>
      </w:r>
      <w:r>
        <w:t>Po</w:t>
      </w:r>
      <w:r>
        <w:t>84210Po</w:t>
      </w:r>
      <w:r>
        <w:t xml:space="preserve"> </w:t>
      </w:r>
      <w:r>
        <w:t xml:space="preserve">còn lại là: </w:t>
      </w:r>
      <w:r>
        <w:t>N</w:t>
      </w:r>
      <w:r>
        <w:t>=</w:t>
      </w:r>
      <w:r>
        <w:t>N</w:t>
      </w:r>
      <w:r>
        <w:t>0</w:t>
      </w:r>
      <w:r>
        <w:t>Po</w:t>
      </w:r>
      <w:r>
        <w:t>2</w:t>
      </w:r>
      <w:r>
        <w:t>−</w:t>
      </w:r>
      <w:r>
        <w:t>t</w:t>
      </w:r>
      <w:r>
        <w:t>T</w:t>
      </w:r>
      <w:r>
        <w:t>N=N_(0Po)2^(−(t)/(T))</w:t>
      </w:r>
      <w:r>
        <w:br/>
      </w:r>
      <w:r>
        <w:t>Số hạt nhân</w:t>
      </w:r>
      <w:r>
        <w:t xml:space="preserve"> </w:t>
      </w:r>
      <w:r>
        <w:t>206</w:t>
      </w:r>
      <w:r>
        <w:t>82</w:t>
      </w:r>
      <w:r>
        <w:t xml:space="preserve"> </w:t>
      </w:r>
      <w:r>
        <w:t>Pb</w:t>
      </w:r>
      <w:r>
        <w:t>82206 Pb</w:t>
      </w:r>
      <w:r>
        <w:t xml:space="preserve"> </w:t>
      </w:r>
      <w:r>
        <w:t>mới được tạo thành bằng số hạt nhân</w:t>
      </w:r>
      <w:r>
        <w:t xml:space="preserve"> </w:t>
      </w:r>
      <w:r>
        <w:t>210</w:t>
      </w:r>
      <w:r>
        <w:t>84</w:t>
      </w:r>
      <w:r>
        <w:t>Po</w:t>
      </w:r>
      <w:r>
        <w:t>84210Po</w:t>
      </w:r>
      <w:r>
        <w:br/>
      </w:r>
      <w:r>
        <w:t xml:space="preserve">đã mất đi: </w:t>
      </w:r>
      <w:r>
        <w:t>Δ</w:t>
      </w:r>
      <w:r>
        <w:t>N</w:t>
      </w:r>
      <w:r>
        <w:t>=</w:t>
      </w:r>
      <w:r>
        <w:t>N</w:t>
      </w:r>
      <w:r>
        <w:t>0</w:t>
      </w:r>
      <w:r>
        <w:t>P</w:t>
      </w:r>
      <w:r>
        <w:t>o</w:t>
      </w:r>
      <w:r>
        <w:t>(</w:t>
      </w:r>
      <w:r>
        <w:t>1</w:t>
      </w:r>
      <w:r>
        <w:t>−</w:t>
      </w:r>
      <w:r>
        <w:t>2</w:t>
      </w:r>
      <w:r>
        <w:t>−</w:t>
      </w:r>
      <w:r>
        <w:t>t</w:t>
      </w:r>
      <w:r>
        <w:t>T</w:t>
      </w:r>
      <w:r>
        <w:t>)</w:t>
      </w:r>
      <w:r>
        <w:t>ΔN=N_(0Po)1−2^(−(t)/(T))</w:t>
      </w:r>
      <w:r>
        <w:br/>
      </w:r>
      <w:r>
        <w:t>Tại thời điểm</w:t>
      </w:r>
      <w:r>
        <w:t xml:space="preserve"> </w:t>
      </w:r>
      <w:r>
        <w:t>t</w:t>
      </w:r>
      <w:r>
        <w:t>1</w:t>
      </w:r>
      <w:r>
        <w:t>t_(1)</w:t>
      </w:r>
      <w:r>
        <w:t>, tỉ số giữa số hạt nhân</w:t>
      </w:r>
      <w:r>
        <w:t xml:space="preserve"> </w:t>
      </w:r>
      <w:r>
        <w:t>206</w:t>
      </w:r>
      <w:r>
        <w:t>82</w:t>
      </w:r>
      <w:r>
        <w:t xml:space="preserve"> </w:t>
      </w:r>
      <w:r>
        <w:t>Pb</w:t>
      </w:r>
      <w:r>
        <w:t>82206 Pb</w:t>
      </w:r>
      <w:r>
        <w:t xml:space="preserve"> </w:t>
      </w:r>
      <w:r>
        <w:t>và số hạt nhân</w:t>
      </w:r>
      <w:r>
        <w:t xml:space="preserve"> </w:t>
      </w:r>
      <w:r>
        <w:t>210</w:t>
      </w:r>
      <w:r>
        <w:t>84</w:t>
      </w:r>
      <w:r>
        <w:t>Po</w:t>
      </w:r>
      <w:r>
        <w:t>84210Po</w:t>
      </w:r>
      <w:r>
        <w:br/>
      </w:r>
      <w:r>
        <w:t>là:</w:t>
      </w:r>
      <w:r>
        <w:br/>
      </w:r>
      <w:r>
        <w:t>N</w:t>
      </w:r>
      <w:r>
        <w:t>0Pb</w:t>
      </w:r>
      <w:r>
        <w:t>+</w:t>
      </w:r>
      <w:r>
        <w:t>Δ</w:t>
      </w:r>
      <w:r>
        <w:t>N</w:t>
      </w:r>
      <w:r>
        <w:t>1</w:t>
      </w:r>
      <w:r>
        <w:t>N</w:t>
      </w:r>
      <w:r>
        <w:t>1</w:t>
      </w:r>
      <w:r>
        <w:t>=</w:t>
      </w:r>
      <w:r>
        <w:t>N</w:t>
      </w:r>
      <w:r>
        <w:t>0Pb</w:t>
      </w:r>
      <w:r>
        <w:t>+</w:t>
      </w:r>
      <w:r>
        <w:t>N</w:t>
      </w:r>
      <w:r>
        <w:t>0Po</w:t>
      </w:r>
      <w:r>
        <w:t>(</w:t>
      </w:r>
      <w:r>
        <w:t>1</w:t>
      </w:r>
      <w:r>
        <w:t>−</w:t>
      </w:r>
      <w:r>
        <w:t>2</w:t>
      </w:r>
      <w:r>
        <w:t>−</w:t>
      </w:r>
      <w:r>
        <w:t>t</w:t>
      </w:r>
      <w:r>
        <w:t>1</w:t>
      </w:r>
      <w:r>
        <w:t>T</w:t>
      </w:r>
      <w:r>
        <w:t>)</w:t>
      </w:r>
      <w:r>
        <w:t>N</w:t>
      </w:r>
      <w:r>
        <w:t>0Po</w:t>
      </w:r>
      <w:r>
        <w:t>2</w:t>
      </w:r>
      <w:r>
        <w:t>−</w:t>
      </w:r>
      <w:r>
        <w:t>t</w:t>
      </w:r>
      <w:r>
        <w:t>1</w:t>
      </w:r>
      <w:r>
        <w:t>T</w:t>
      </w:r>
      <w:r>
        <w:t>=</w:t>
      </w:r>
      <w:r>
        <w:t>1</w:t>
      </w:r>
      <w:r>
        <w:t>(N_(0Pb)+ΔN_(1))/(N_(1))=(N_(0Pb)+N_(0Po)1−2^(−(t_(1))/(T)))/(N_(0Po)2^(−(t_(1))/(T)))=1</w:t>
      </w:r>
      <w:r>
        <w:t>⇒</w:t>
      </w:r>
      <w:r>
        <w:t>N</w:t>
      </w:r>
      <w:r>
        <w:t>0Pb</w:t>
      </w:r>
      <w:r>
        <w:t>N</w:t>
      </w:r>
      <w:r>
        <w:t>0Po</w:t>
      </w:r>
      <w:r>
        <w:t>2</w:t>
      </w:r>
      <w:r>
        <w:t>t</w:t>
      </w:r>
      <w:r>
        <w:t>1</w:t>
      </w:r>
      <w:r>
        <w:t>T</w:t>
      </w:r>
      <w:r>
        <w:t>+</w:t>
      </w:r>
      <w:r>
        <w:t>2</w:t>
      </w:r>
      <w:r>
        <w:t>t</w:t>
      </w:r>
      <w:r>
        <w:t>1</w:t>
      </w:r>
      <w:r>
        <w:t>T</w:t>
      </w:r>
      <w:r>
        <w:t>−</w:t>
      </w:r>
      <w:r>
        <w:t>1</w:t>
      </w:r>
      <w:r>
        <w:t>=</w:t>
      </w:r>
      <w:r>
        <w:t>1</w:t>
      </w:r>
      <w:r>
        <w:t>⇒</w:t>
      </w:r>
      <w:r>
        <w:t>(</w:t>
      </w:r>
      <w:r>
        <w:t>N</w:t>
      </w:r>
      <w:r>
        <w:t>0Pb</w:t>
      </w:r>
      <w:r>
        <w:t>N</w:t>
      </w:r>
      <w:r>
        <w:t>0Po</w:t>
      </w:r>
      <w:r>
        <w:t>+</w:t>
      </w:r>
      <w:r>
        <w:t>1</w:t>
      </w:r>
      <w:r>
        <w:t>)</w:t>
      </w:r>
      <w:r>
        <w:t>2</w:t>
      </w:r>
      <w:r>
        <w:t>t</w:t>
      </w:r>
      <w:r>
        <w:t>1</w:t>
      </w:r>
      <w:r>
        <w:t>T</w:t>
      </w:r>
      <w:r>
        <w:t>=</w:t>
      </w:r>
      <w:r>
        <w:t>2</w:t>
      </w:r>
      <w:r>
        <w:t>⇒(N_(0Pb))/(N_(0Po))2^((t_(1))/(T))+2^((t_(1))/(T))−1=1⇒(N_(0Pb))/(N_(0Po))+12^((t_(1))/(T))=2</w:t>
      </w:r>
      <w:r>
        <w:t xml:space="preserve"> </w:t>
      </w:r>
      <w:r>
        <w:t>(1)</w:t>
      </w:r>
      <w:r>
        <w:br/>
      </w:r>
      <w:r>
        <w:t>Tại thời điểm t</w:t>
      </w:r>
      <w:r>
        <w:rPr>
          <w:vertAlign w:val="subscript"/>
        </w:rPr>
        <w:t>2</w:t>
      </w:r>
      <w:r>
        <w:t>, tỉ số giữa số hạt nhân</w:t>
      </w:r>
      <w:r>
        <w:t xml:space="preserve"> </w:t>
      </w:r>
      <w:r>
        <w:t>206</w:t>
      </w:r>
      <w:r>
        <w:t>82</w:t>
      </w:r>
      <w:r>
        <w:t xml:space="preserve"> </w:t>
      </w:r>
      <w:r>
        <w:t>Pb</w:t>
      </w:r>
      <w:r>
        <w:t>82206 Pb</w:t>
      </w:r>
      <w:r>
        <w:t xml:space="preserve"> </w:t>
      </w:r>
      <w:r>
        <w:t>và số hạt nhân</w:t>
      </w:r>
      <w:r>
        <w:t xml:space="preserve"> </w:t>
      </w:r>
      <w:r>
        <w:t>210</w:t>
      </w:r>
      <w:r>
        <w:t>84</w:t>
      </w:r>
      <w:r>
        <w:t>Po</w:t>
      </w:r>
      <w:r>
        <w:t>84210Po</w:t>
      </w:r>
      <w:r>
        <w:t xml:space="preserve"> </w:t>
      </w:r>
      <w:r>
        <w:t xml:space="preserve">là: </w:t>
      </w:r>
      <w:r>
        <w:br/>
      </w:r>
      <w:r>
        <w:t>N</w:t>
      </w:r>
      <w:r>
        <w:t>0</w:t>
      </w:r>
      <w:r>
        <w:t>P</w:t>
      </w:r>
      <w:r>
        <w:t>b</w:t>
      </w:r>
      <w:r>
        <w:t>+</w:t>
      </w:r>
      <w:r>
        <w:t>Δ</w:t>
      </w:r>
      <w:r>
        <w:t>N</w:t>
      </w:r>
      <w:r>
        <w:t>2</w:t>
      </w:r>
      <w:r>
        <w:t>N</w:t>
      </w:r>
      <w:r>
        <w:t>2</w:t>
      </w:r>
      <w:r>
        <w:t>=</w:t>
      </w:r>
      <w:r>
        <w:t>N</w:t>
      </w:r>
      <w:r>
        <w:t>0Pb</w:t>
      </w:r>
      <w:r>
        <w:t>+</w:t>
      </w:r>
      <w:r>
        <w:t>N</w:t>
      </w:r>
      <w:r>
        <w:t>0Po</w:t>
      </w:r>
      <w:r>
        <w:t>(</w:t>
      </w:r>
      <w:r>
        <w:t>1</w:t>
      </w:r>
      <w:r>
        <w:t>−</w:t>
      </w:r>
      <w:r>
        <w:t>2</w:t>
      </w:r>
      <w:r>
        <w:t>−</w:t>
      </w:r>
      <w:r>
        <w:t>t</w:t>
      </w:r>
      <w:r>
        <w:t>2</w:t>
      </w:r>
      <w:r>
        <w:t>T</w:t>
      </w:r>
      <w:r>
        <w:t>)</w:t>
      </w:r>
      <w:r>
        <w:t>N</w:t>
      </w:r>
      <w:r>
        <w:t>0Po</w:t>
      </w:r>
      <w:r>
        <w:t>2</w:t>
      </w:r>
      <w:r>
        <w:t>−</w:t>
      </w:r>
      <w:r>
        <w:t>t</w:t>
      </w:r>
      <w:r>
        <w:t>2</w:t>
      </w:r>
      <w:r>
        <w:t>T</w:t>
      </w:r>
      <w:r>
        <w:t>=</w:t>
      </w:r>
      <w:r>
        <w:t>7</w:t>
      </w:r>
      <w:r>
        <w:t>(N_(0Pb)+ΔN_(2))/(N_(2))=(N_(0Pb)+N_(0Po)1−2^(−(t_(2))/(T)))/(N_(0Po)2^(−(t_(2))/(T)))=7</w:t>
      </w:r>
      <w:r>
        <w:t>⇒</w:t>
      </w:r>
      <w:r>
        <w:t>N</w:t>
      </w:r>
      <w:r>
        <w:t>0Pb</w:t>
      </w:r>
      <w:r>
        <w:t>N</w:t>
      </w:r>
      <w:r>
        <w:t>0Po</w:t>
      </w:r>
      <w:r>
        <w:t>2</w:t>
      </w:r>
      <w:r>
        <w:t>t</w:t>
      </w:r>
      <w:r>
        <w:t>2</w:t>
      </w:r>
      <w:r>
        <w:t>T</w:t>
      </w:r>
      <w:r>
        <w:t>+</w:t>
      </w:r>
      <w:r>
        <w:t>2</w:t>
      </w:r>
      <w:r>
        <w:t>t</w:t>
      </w:r>
      <w:r>
        <w:t>2</w:t>
      </w:r>
      <w:r>
        <w:t>T</w:t>
      </w:r>
      <w:r>
        <w:t>−</w:t>
      </w:r>
      <w:r>
        <w:t>1</w:t>
      </w:r>
      <w:r>
        <w:t>=</w:t>
      </w:r>
      <w:r>
        <w:t>7</w:t>
      </w:r>
      <w:r>
        <w:t>⇒</w:t>
      </w:r>
      <w:r>
        <w:t>(</w:t>
      </w:r>
      <w:r>
        <w:t>N</w:t>
      </w:r>
      <w:r>
        <w:t>0Pb</w:t>
      </w:r>
      <w:r>
        <w:t>N</w:t>
      </w:r>
      <w:r>
        <w:t>0Po</w:t>
      </w:r>
      <w:r>
        <w:t>+</w:t>
      </w:r>
      <w:r>
        <w:t>1</w:t>
      </w:r>
      <w:r>
        <w:t>)</w:t>
      </w:r>
      <w:r>
        <w:t>2</w:t>
      </w:r>
      <w:r>
        <w:t>t</w:t>
      </w:r>
      <w:r>
        <w:t>2</w:t>
      </w:r>
      <w:r>
        <w:t>T</w:t>
      </w:r>
      <w:r>
        <w:t>=</w:t>
      </w:r>
      <w:r>
        <w:t>8</w:t>
      </w:r>
      <w:r>
        <w:t>⇒(N_(0Pb))/(N_(0Po))2^((t_(2))/(T))+2^((t_(2))/(T))−1=7⇒(N_(0Pb))/(N_(0Po))+12^((t_(2))/(T))=8</w:t>
      </w:r>
      <w:r>
        <w:t xml:space="preserve"> </w:t>
      </w:r>
      <w:r>
        <w:t>(2)</w:t>
      </w:r>
      <w:r>
        <w:br/>
      </w:r>
      <w:r>
        <w:t>Chia (2) cho (1) theo từng vế:</w:t>
      </w:r>
      <w:r>
        <w:t xml:space="preserve"> </w:t>
      </w:r>
      <w:r>
        <w:t>2</w:t>
      </w:r>
      <w:r>
        <w:t>t</w:t>
      </w:r>
      <w:r>
        <w:t>2</w:t>
      </w:r>
      <w:r>
        <w:t>T</w:t>
      </w:r>
      <w:r>
        <w:t>2</w:t>
      </w:r>
      <w:r>
        <w:t>t</w:t>
      </w:r>
      <w:r>
        <w:t>1</w:t>
      </w:r>
      <w:r>
        <w:t>T</w:t>
      </w:r>
      <w:r>
        <w:t>=</w:t>
      </w:r>
      <w:r>
        <w:t>4</w:t>
      </w:r>
      <w:r>
        <w:t>⇒</w:t>
      </w:r>
      <w:r>
        <w:t>2</w:t>
      </w:r>
      <w:r>
        <w:t>t</w:t>
      </w:r>
      <w:r>
        <w:t>2</w:t>
      </w:r>
      <w:r>
        <w:t>−</w:t>
      </w:r>
      <w:r>
        <w:t>t</w:t>
      </w:r>
      <w:r>
        <w:t>1</w:t>
      </w:r>
      <w:r>
        <w:t>T</w:t>
      </w:r>
      <w:r>
        <w:t>=</w:t>
      </w:r>
      <w:r>
        <w:t>4</w:t>
      </w:r>
      <w:r>
        <w:t>⇒</w:t>
      </w:r>
      <w:r>
        <w:t>2</w:t>
      </w:r>
      <w:r>
        <w:t>2</w:t>
      </w:r>
      <w:r>
        <w:t>,</w:t>
      </w:r>
      <w:r>
        <w:t>52</w:t>
      </w:r>
      <w:r>
        <w:t>t</w:t>
      </w:r>
      <w:r>
        <w:t>1</w:t>
      </w:r>
      <w:r>
        <w:t>T</w:t>
      </w:r>
      <w:r>
        <w:t>=</w:t>
      </w:r>
      <w:r>
        <w:t>2</w:t>
      </w:r>
      <w:r>
        <w:t>2</w:t>
      </w:r>
      <w:r>
        <w:t>⇒</w:t>
      </w:r>
      <w:r>
        <w:t>2</w:t>
      </w:r>
      <w:r>
        <w:t>,</w:t>
      </w:r>
      <w:r>
        <w:t>52</w:t>
      </w:r>
      <w:r>
        <w:t>t</w:t>
      </w:r>
      <w:r>
        <w:t>1</w:t>
      </w:r>
      <w:r>
        <w:t>T</w:t>
      </w:r>
      <w:r>
        <w:t>=</w:t>
      </w:r>
      <w:r>
        <w:t>2</w:t>
      </w:r>
      <w:r>
        <w:t>⇒</w:t>
      </w:r>
      <w:r>
        <w:t>t</w:t>
      </w:r>
      <w:r>
        <w:t>1</w:t>
      </w:r>
      <w:r>
        <w:t>T</w:t>
      </w:r>
      <w:r>
        <w:t>=</w:t>
      </w:r>
      <w:r>
        <w:t>50</w:t>
      </w:r>
      <w:r>
        <w:t>63</w:t>
      </w:r>
      <w:r>
        <w:t>(2^((t_(2))/(T)))/(2^((t_(1))/(T)))=4⇒2^((t_(2)−t_(1))/(T))=4⇒2^((2,52t_(1))/(T))=2^(2)⇒(2,52t_(1))/(T)=2⇒(t_(1))/(T)=(50)/(63)</w:t>
      </w:r>
      <w:r>
        <w:br/>
      </w:r>
      <w:r>
        <w:t>Thay vào (1) ta tìm được tỉ số:</w:t>
      </w:r>
      <w:r>
        <w:t xml:space="preserve"> </w:t>
      </w:r>
      <w:r>
        <w:t>N</w:t>
      </w:r>
      <w:r>
        <w:t>0Pb</w:t>
      </w:r>
      <w:r>
        <w:t>N</w:t>
      </w:r>
      <w:r>
        <w:t>0Po</w:t>
      </w:r>
      <w:r>
        <w:t>=</w:t>
      </w:r>
      <w:r>
        <w:t>0</w:t>
      </w:r>
      <w:r>
        <w:t>,</w:t>
      </w:r>
      <w:r>
        <w:t>154.</w:t>
      </w:r>
      <w:r>
        <w:t>(N_(0Pb))/(N_(0Po))=0,154.</w:t>
      </w:r>
      <w:r>
        <w:br/>
      </w:r>
      <w:r>
        <w:rPr>
          <w:b/>
        </w:rPr>
        <w:t>Câu 4.45 trang 55 SBT Vật lí 12</w:t>
      </w:r>
      <w:r>
        <w:t>:</w:t>
      </w:r>
      <w:r>
        <w:t xml:space="preserve"> </w:t>
      </w:r>
      <w:r>
        <w:t>Thành phần sữa bò có chứa potassium với nồng độ</w:t>
      </w:r>
      <w:r>
        <w:t xml:space="preserve"> </w:t>
      </w:r>
      <w:r>
        <w:t>2</w:t>
      </w:r>
      <w:r>
        <w:t>,</w:t>
      </w:r>
      <w:r>
        <w:t>00</w:t>
      </w:r>
      <w:r>
        <w:t xml:space="preserve"> </w:t>
      </w:r>
      <w:r>
        <w:t>g</w:t>
      </w:r>
      <w:r>
        <w:t>/</w:t>
      </w:r>
      <w:r>
        <w:t>l</w:t>
      </w:r>
      <w:r>
        <w:t>.</w:t>
      </w:r>
      <w:r>
        <w:t>2,00 g/l.</w:t>
      </w:r>
      <w:r>
        <w:t xml:space="preserve"> </w:t>
      </w:r>
      <w:r>
        <w:t>Trong đó, có</w:t>
      </w:r>
      <w:r>
        <w:t xml:space="preserve"> </w:t>
      </w:r>
      <w:r>
        <w:t>0</w:t>
      </w:r>
      <w:r>
        <w:t>,</w:t>
      </w:r>
      <w:r>
        <w:t>0117</w:t>
      </w:r>
      <w:r>
        <w:t>%</w:t>
      </w:r>
      <w:r>
        <w:t>0,0117%</w:t>
      </w:r>
      <w:r>
        <w:t xml:space="preserve"> </w:t>
      </w:r>
      <w:r>
        <w:t>là đồng vị phóng xạ potassium</w:t>
      </w:r>
      <w:r>
        <w:t xml:space="preserve"> </w:t>
      </w:r>
      <w:r>
        <w:t>40</w:t>
      </w:r>
      <w:r>
        <w:t>19</w:t>
      </w:r>
      <w:r>
        <w:t xml:space="preserve"> </w:t>
      </w:r>
      <w:r>
        <w:t>K</w:t>
      </w:r>
      <w:r>
        <w:t>1940 K</w:t>
      </w:r>
      <w:r>
        <w:t xml:space="preserve"> </w:t>
      </w:r>
      <w:r>
        <w:t>với chu kì bán rã là</w:t>
      </w:r>
      <w:r>
        <w:t>1</w:t>
      </w:r>
      <w:r>
        <w:t>,</w:t>
      </w:r>
      <w:r>
        <w:t>25</w:t>
      </w:r>
      <w:r>
        <w:t>⋅</w:t>
      </w:r>
      <w:r>
        <w:t>10</w:t>
      </w:r>
      <w:r>
        <w:t>9</w:t>
      </w:r>
      <w:r>
        <w:t>1,25⋅10^(9)</w:t>
      </w:r>
      <w:r>
        <w:t xml:space="preserve"> </w:t>
      </w:r>
      <w:r>
        <w:t>năm.</w:t>
      </w:r>
      <w:r>
        <w:br/>
      </w:r>
      <w:r>
        <w:t>a) Xác định độ phóng xạ do</w:t>
      </w:r>
      <w:r>
        <w:t xml:space="preserve"> </w:t>
      </w:r>
      <w:r>
        <w:t>40</w:t>
      </w:r>
      <w:r>
        <w:t>19</w:t>
      </w:r>
      <w:r>
        <w:t xml:space="preserve"> </w:t>
      </w:r>
      <w:r>
        <w:t>K</w:t>
      </w:r>
      <w:r>
        <w:t>1940 K</w:t>
      </w:r>
      <w:r>
        <w:t xml:space="preserve"> </w:t>
      </w:r>
      <w:r>
        <w:t>của 1 lít sữa bò.</w:t>
      </w:r>
      <w:r>
        <w:br/>
      </w:r>
      <w:r>
        <w:t>b) Sau tai nạn ở nhà máy điện hạt nhân Chernobyl vào năm 1986, người ta thấy có các đồng vị phóng xạ</w:t>
      </w:r>
      <w:r>
        <w:t xml:space="preserve"> </w:t>
      </w:r>
      <w:r>
        <w:t>131</w:t>
      </w:r>
      <w:r>
        <w:t>53</w:t>
      </w:r>
      <w:r>
        <w:t>I</w:t>
      </w:r>
      <w:r>
        <w:t>53131I</w:t>
      </w:r>
      <w:r>
        <w:t xml:space="preserve"> </w:t>
      </w:r>
      <w:r>
        <w:t>trong khí quyển. Mưa sẽ làm cỏ nhiễm đồng vị phóng xạ này và cuối cùng nó xuất hiện trong sữa bò. Người ta đo được độ phóng xạ của</w:t>
      </w:r>
      <w:r>
        <w:t xml:space="preserve"> </w:t>
      </w:r>
      <w:r>
        <w:t>131</w:t>
      </w:r>
      <w:r>
        <w:t>53</w:t>
      </w:r>
      <w:r>
        <w:t>I</w:t>
      </w:r>
      <w:r>
        <w:t>53131I</w:t>
      </w:r>
      <w:r>
        <w:t xml:space="preserve"> </w:t>
      </w:r>
      <w:r>
        <w:t>trong sữa bò ở Ba Lan lúc đó là</w:t>
      </w:r>
      <w:r>
        <w:t xml:space="preserve"> </w:t>
      </w:r>
      <w:r>
        <w:t>2</w:t>
      </w:r>
      <w:r>
        <w:t>,</w:t>
      </w:r>
      <w:r>
        <w:t>00</w:t>
      </w:r>
      <w:r>
        <w:t>kBq</w:t>
      </w:r>
      <w:r>
        <w:t>/</w:t>
      </w:r>
      <w:r>
        <w:t>l</w:t>
      </w:r>
      <w:r>
        <w:t>.</w:t>
      </w:r>
      <w:r>
        <w:t>2,00kBq/l.</w:t>
      </w:r>
      <w:r>
        <w:t xml:space="preserve"> </w:t>
      </w:r>
      <w:r>
        <w:t>Độ phóng xạ này lớn hơn độ phóng xạ của</w:t>
      </w:r>
      <w:r>
        <w:t>40</w:t>
      </w:r>
      <w:r>
        <w:t>19</w:t>
      </w:r>
      <w:r>
        <w:t xml:space="preserve"> </w:t>
      </w:r>
      <w:r>
        <w:t>K</w:t>
      </w:r>
      <w:r>
        <w:t>1940 K</w:t>
      </w:r>
      <w:r>
        <w:t xml:space="preserve"> </w:t>
      </w:r>
      <w:r>
        <w:t>trong sữa bao nhiêu lần? Biết chu kì bán rã của</w:t>
      </w:r>
      <w:r>
        <w:t xml:space="preserve"> </w:t>
      </w:r>
      <w:r>
        <w:t>131</w:t>
      </w:r>
      <w:r>
        <w:t>53</w:t>
      </w:r>
      <w:r>
        <w:t>I</w:t>
      </w:r>
      <w:r>
        <w:t>53131I</w:t>
      </w:r>
      <w:r>
        <w:t xml:space="preserve"> </w:t>
      </w:r>
      <w:r>
        <w:t>là 8,02 ngày. Sau bao lâu thì độ phóng xạ trong sữa bò do</w:t>
      </w:r>
      <w:r>
        <w:t xml:space="preserve"> </w:t>
      </w:r>
      <w:r>
        <w:t>131</w:t>
      </w:r>
      <w:r>
        <w:t>53</w:t>
      </w:r>
      <w:r>
        <w:t>I</w:t>
      </w:r>
      <w:r>
        <w:t>53131I</w:t>
      </w:r>
      <w:r>
        <w:t xml:space="preserve"> </w:t>
      </w:r>
      <w:r>
        <w:t xml:space="preserve">giảm xuống bằng độ phóng xạ do </w:t>
      </w:r>
      <w:r>
        <w:t>40</w:t>
      </w:r>
      <w:r>
        <w:t>19</w:t>
      </w:r>
      <w:r>
        <w:t xml:space="preserve"> </w:t>
      </w:r>
      <w:r>
        <w:t>K</w:t>
      </w:r>
      <w:r>
        <w:t>1940 K</w:t>
      </w:r>
      <w:r>
        <w:t>?</w:t>
      </w:r>
      <w:r>
        <w:br/>
      </w:r>
      <w:r>
        <w:rPr>
          <w:b/>
        </w:rPr>
        <w:t>Lời giải:</w:t>
      </w:r>
      <w:r>
        <w:br/>
      </w:r>
      <w:r>
        <w:t>a) Độ phóng xạ của 1 lít sữa bò do potassium:</w:t>
      </w:r>
      <w:r>
        <w:br/>
      </w:r>
      <w:r>
        <w:t>H</w:t>
      </w:r>
      <w:r>
        <w:t>=</w:t>
      </w:r>
      <w:r>
        <w:t>λ</w:t>
      </w:r>
      <w:r>
        <w:t>N</w:t>
      </w:r>
      <w:r>
        <w:t>=</w:t>
      </w:r>
      <w:r>
        <w:t>ln</w:t>
      </w:r>
      <w:r>
        <w:t>2</w:t>
      </w:r>
      <w:r>
        <w:t>T</w:t>
      </w:r>
      <w:r>
        <w:t>.</w:t>
      </w:r>
      <w:r>
        <w:t>N</w:t>
      </w:r>
      <w:r>
        <w:t>=</w:t>
      </w:r>
      <w:r>
        <w:t>ln</w:t>
      </w:r>
      <w:r>
        <w:t>2</w:t>
      </w:r>
      <w:r>
        <w:t>1</w:t>
      </w:r>
      <w:r>
        <w:t>,</w:t>
      </w:r>
      <w:r>
        <w:t>25.10</w:t>
      </w:r>
      <w:r>
        <w:t>9</w:t>
      </w:r>
      <w:r>
        <w:t>.365.86400</w:t>
      </w:r>
      <w:r>
        <w:t>.</w:t>
      </w:r>
      <w:r>
        <w:t>2.0</w:t>
      </w:r>
      <w:r>
        <w:t>,</w:t>
      </w:r>
      <w:r>
        <w:t>0117</w:t>
      </w:r>
      <w:r>
        <w:t>%</w:t>
      </w:r>
      <w:r>
        <w:t>40</w:t>
      </w:r>
      <w:r>
        <w:t>.6</w:t>
      </w:r>
      <w:r>
        <w:t>,</w:t>
      </w:r>
      <w:r>
        <w:t>02.10</w:t>
      </w:r>
      <w:r>
        <w:t>23</w:t>
      </w:r>
      <w:r>
        <w:t>=</w:t>
      </w:r>
      <w:r>
        <w:t>61</w:t>
      </w:r>
      <w:r>
        <w:t>,</w:t>
      </w:r>
      <w:r>
        <w:t>9</w:t>
      </w:r>
      <w:r>
        <w:t>B</w:t>
      </w:r>
      <w:r>
        <w:t>q</w:t>
      </w:r>
      <w:r>
        <w:t>H=λN=(ln2)/(T).N=(ln2)/(1,25.10^(9).365.86400).(2.0,0117%)/(40).6,02.10^(23)=61,9 Bq</w:t>
      </w:r>
      <w:r>
        <w:br/>
      </w:r>
      <w:r>
        <w:t xml:space="preserve">b) Sau tai nạn Chernobyl, độ phóng xạ trong sữa bò do </w:t>
      </w:r>
      <w:r>
        <w:t>131</w:t>
      </w:r>
      <w:r>
        <w:t>53</w:t>
      </w:r>
      <w:r>
        <w:t>I</w:t>
      </w:r>
      <w:r>
        <w:t>53131I</w:t>
      </w:r>
      <w:r>
        <w:t xml:space="preserve"> </w:t>
      </w:r>
      <w:r>
        <w:t xml:space="preserve">cao hơn độ phóng xạ trong sữa bò do </w:t>
      </w:r>
      <w:r>
        <w:t>40</w:t>
      </w:r>
      <w:r>
        <w:t>19</w:t>
      </w:r>
      <w:r>
        <w:t xml:space="preserve"> </w:t>
      </w:r>
      <w:r>
        <w:t>K</w:t>
      </w:r>
      <w:r>
        <w:t>1940 K</w:t>
      </w:r>
      <w:r>
        <w:t xml:space="preserve"> </w:t>
      </w:r>
      <w:r>
        <w:t>khoảng</w:t>
      </w:r>
      <w:r>
        <w:t>2000</w:t>
      </w:r>
      <w:r>
        <w:t>61</w:t>
      </w:r>
      <w:r>
        <w:t>,</w:t>
      </w:r>
      <w:r>
        <w:t>9</w:t>
      </w:r>
      <w:r>
        <w:t>=</w:t>
      </w:r>
      <w:r>
        <w:t>32</w:t>
      </w:r>
      <w:r>
        <w:t>,</w:t>
      </w:r>
      <w:r>
        <w:t>3</w:t>
      </w:r>
      <w:r>
        <w:t>(2000)/(61,9)=32,3</w:t>
      </w:r>
      <w:r>
        <w:t xml:space="preserve"> </w:t>
      </w:r>
      <w:r>
        <w:t>lần.</w:t>
      </w:r>
      <w:r>
        <w:br/>
      </w:r>
      <w:r>
        <w:t xml:space="preserve">Thời gian để độ phóng xạ trong sữa bò do </w:t>
      </w:r>
      <w:r>
        <w:t>131</w:t>
      </w:r>
      <w:r>
        <w:t>53</w:t>
      </w:r>
      <w:r>
        <w:t>I</w:t>
      </w:r>
      <w:r>
        <w:t>53131I</w:t>
      </w:r>
      <w:r>
        <w:t xml:space="preserve"> </w:t>
      </w:r>
      <w:r>
        <w:t xml:space="preserve">giảm xuống bằng độ phóng xạ do </w:t>
      </w:r>
      <w:r>
        <w:t>40</w:t>
      </w:r>
      <w:r>
        <w:t>19</w:t>
      </w:r>
      <w:r>
        <w:t xml:space="preserve"> </w:t>
      </w:r>
      <w:r>
        <w:t>K</w:t>
      </w:r>
      <w:r>
        <w:t>1940 K</w:t>
      </w:r>
      <w:r>
        <w:t xml:space="preserve"> </w:t>
      </w:r>
      <w:r>
        <w:t xml:space="preserve">là: </w:t>
      </w:r>
      <w:r>
        <w:t>61</w:t>
      </w:r>
      <w:r>
        <w:t>,</w:t>
      </w:r>
      <w:r>
        <w:t>9</w:t>
      </w:r>
      <w:r>
        <w:t>=</w:t>
      </w:r>
      <w:r>
        <w:t>2000.2</w:t>
      </w:r>
      <w:r>
        <w:t>−</w:t>
      </w:r>
      <w:r>
        <w:t>t</w:t>
      </w:r>
      <w:r>
        <w:t>8</w:t>
      </w:r>
      <w:r>
        <w:t>,</w:t>
      </w:r>
      <w:r>
        <w:t>02</w:t>
      </w:r>
      <w:r>
        <w:t>⇒</w:t>
      </w:r>
      <w:r>
        <w:t>t</w:t>
      </w:r>
      <w:r>
        <w:t>=</w:t>
      </w:r>
      <w:r>
        <w:t>40</w:t>
      </w:r>
      <w:r>
        <w:t>,</w:t>
      </w:r>
      <w:r>
        <w:t>2</w:t>
      </w:r>
      <w:r>
        <w:t>61,9=2000.2^(−(t)/(8,02))⇒t=40,2</w:t>
      </w:r>
      <w:r>
        <w:t xml:space="preserve"> </w:t>
      </w:r>
      <w:r>
        <w:t>ngày</w:t>
      </w:r>
      <w:r>
        <w:br/>
      </w:r>
      <w:r>
        <w:rPr>
          <w:b/>
        </w:rPr>
        <w:t>Lý thuyết Chủ đề 4: Vật lí hạt nhân</w:t>
      </w:r>
      <w:r>
        <w:br/>
      </w:r>
      <w:r>
        <w:rPr>
          <w:b/>
        </w:rPr>
        <w:t>Lý thuyết Cấu trúc hạt nhân</w:t>
      </w:r>
      <w:r>
        <w:br/>
      </w:r>
      <w:r>
        <w:rPr>
          <w:b/>
        </w:rPr>
        <w:t>I. Phát hiện ra hạt nhân nguyên tử</w:t>
      </w:r>
      <w:r>
        <w:br/>
      </w:r>
      <w:r>
        <w:rPr>
          <w:b/>
        </w:rPr>
        <w:t>1. Thí nghiệm tán xạ hạt α</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b79ad6d6fb7d466bafd56e6179f981b4.jpg"/>
                    <pic:cNvPicPr/>
                  </pic:nvPicPr>
                  <pic:blipFill>
                    <a:blip r:embed="rId11"/>
                    <a:stretch>
                      <a:fillRect/>
                    </a:stretch>
                  </pic:blipFill>
                  <pic:spPr>
                    <a:xfrm>
                      <a:off x="0" y="0"/>
                      <a:ext cx="1905000" cy="1905000"/>
                    </a:xfrm>
                    <a:prstGeom prst="rect"/>
                  </pic:spPr>
                </pic:pic>
              </a:graphicData>
            </a:graphic>
          </wp:inline>
        </w:drawing>
      </w:r>
      <w:r>
        <w:br/>
      </w:r>
      <w:r>
        <w:t>Kết quả thí nghiệm thực tế cho thấy, sau khi được bắn vào lá vàng mỏng, hầu hết các hạt α đi thẳng nhưng có một số hạt bị lệch so với hướng truyền ban đầu (bị tán xạ) với các góc lệch khác nhau. Trong đó, có những hạt α bị lệch ở góc lớn hơn 90° (Hình 1.2b). Thí nghiệm này được gọi là thí nghiệm tán xạ hạt α.</w:t>
      </w:r>
      <w:r>
        <w:br/>
      </w:r>
      <w:r>
        <w:t>Từ đó, Rutherford kết luận rằng điện tích dương của nguyên tử tập trung trong một thể tích nhỏ ở tâm mà ông gọi là hạt nhân. Khối lượng của nguyên tử cũng tập trung chủ yếu ở hạt nhân và phần lớn thể tích nguyên tử là không gian trống rỗng. Phân tích các số liệu thí nghiệm, Rutherford rút ra được: đường kính của các hạt nhân nhỏ hơn đường kính của nguyên tử cỡ 10</w:t>
      </w:r>
      <w:r>
        <w:rPr>
          <w:vertAlign w:val="superscript"/>
        </w:rPr>
        <w:t>4</w:t>
      </w:r>
      <w:r>
        <w:t xml:space="preserve"> </w:t>
      </w:r>
      <w:r>
        <w:t>lần, nghĩa là đường kính hạt nhân cỡ khoảng 10</w:t>
      </w:r>
      <w:r>
        <w:rPr>
          <w:vertAlign w:val="superscript"/>
        </w:rPr>
        <w:t>-14</w:t>
      </w:r>
      <w:r>
        <w:t xml:space="preserve"> </w:t>
      </w:r>
      <w:r>
        <w:t>m.</w:t>
      </w:r>
      <w:r>
        <w:br/>
      </w:r>
      <w:r>
        <w:rPr>
          <w:b/>
        </w:rPr>
        <w:t>2. Mô hình đơn giản của nguyên tử</w:t>
      </w:r>
      <w:r>
        <w:br/>
      </w:r>
      <w:r>
        <w:t>• Nguyên tử gồm hạt nhân ở giữa mang điện tích dương và các electron chuyển động quanh hạt nhân.</w:t>
      </w:r>
      <w:r>
        <w:br/>
      </w:r>
      <w:r>
        <w:t>• Hạt nhân gồm các proton và neutron. Số proton trong hạt nhân bằng số electron của nguyên tử. Trong tất cả các nguyên tố, chỉ có một loại nguyên tử của hydrogen (H) được tạo nên bởi electron và proton (không có neutron).</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0e7869f7c702439cb716ead7e82dbf36.jpg"/>
                    <pic:cNvPicPr/>
                  </pic:nvPicPr>
                  <pic:blipFill>
                    <a:blip r:embed="rId12"/>
                    <a:stretch>
                      <a:fillRect/>
                    </a:stretch>
                  </pic:blipFill>
                  <pic:spPr>
                    <a:xfrm>
                      <a:off x="0" y="0"/>
                      <a:ext cx="1905000" cy="1905000"/>
                    </a:xfrm>
                    <a:prstGeom prst="rect"/>
                  </pic:spPr>
                </pic:pic>
              </a:graphicData>
            </a:graphic>
          </wp:inline>
        </w:drawing>
      </w:r>
      <w:r>
        <w:br/>
      </w:r>
      <w:r>
        <w:rPr>
          <w:b/>
        </w:rPr>
        <w:t>II. Cấu trúc hạt nhân</w:t>
      </w:r>
      <w:r>
        <w:br/>
      </w:r>
      <w:r>
        <w:rPr>
          <w:b/>
        </w:rPr>
        <w:t>1. Cấu tạo hạt nhân</w:t>
      </w:r>
      <w:r>
        <w:br/>
      </w:r>
      <w:r>
        <w:t>Hạt nhân được tạo thành bởi hai loại hạt là proton và neutron, hai loại hạt này được gọi chung là nucleon.</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4ae0b89bda3d4dcd83eb9529966ce019.jpg"/>
                    <pic:cNvPicPr/>
                  </pic:nvPicPr>
                  <pic:blipFill>
                    <a:blip r:embed="rId13"/>
                    <a:stretch>
                      <a:fillRect/>
                    </a:stretch>
                  </pic:blipFill>
                  <pic:spPr>
                    <a:xfrm>
                      <a:off x="0" y="0"/>
                      <a:ext cx="1905000" cy="1905000"/>
                    </a:xfrm>
                    <a:prstGeom prst="rect"/>
                  </pic:spPr>
                </pic:pic>
              </a:graphicData>
            </a:graphic>
          </wp:inline>
        </w:drawing>
      </w:r>
      <w:r>
        <w:br/>
      </w:r>
      <w:r>
        <w:t>Hạt nhân cấu tạo gồm A nucleon, trong đó có Z proton và N = A - Z neutron.</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cf54e60a56e84683aef73391d95bb083.jpg"/>
                    <pic:cNvPicPr/>
                  </pic:nvPicPr>
                  <pic:blipFill>
                    <a:blip r:embed="rId14"/>
                    <a:stretch>
                      <a:fillRect/>
                    </a:stretch>
                  </pic:blipFill>
                  <pic:spPr>
                    <a:xfrm>
                      <a:off x="0" y="0"/>
                      <a:ext cx="1905000" cy="1905000"/>
                    </a:xfrm>
                    <a:prstGeom prst="rect"/>
                  </pic:spPr>
                </pic:pic>
              </a:graphicData>
            </a:graphic>
          </wp:inline>
        </w:drawing>
      </w:r>
      <w:r>
        <w:br/>
      </w:r>
      <w:r>
        <w:t>Các hạt nhân đồng vị có cùng số proton Z nhưng khác số neutron N</w:t>
      </w:r>
      <w:r>
        <w:br/>
      </w:r>
      <w:r>
        <w:t>Ví dụ: Hydrogen có ba đồng vị: hydrogen thường</w:t>
      </w:r>
      <w:r>
        <w:t xml:space="preserve"> </w:t>
      </w:r>
      <w:r>
        <w:t>1</w:t>
      </w:r>
      <w:r>
        <w:t>1</w:t>
      </w:r>
      <w:r>
        <w:t>H</w:t>
      </w:r>
      <w:r>
        <w:t>11H</w:t>
      </w:r>
      <w:r>
        <w:t>; hydrogen nặng</w:t>
      </w:r>
      <w:r>
        <w:t xml:space="preserve"> </w:t>
      </w:r>
      <w:r>
        <w:t>2</w:t>
      </w:r>
      <w:r>
        <w:t>1</w:t>
      </w:r>
      <w:r>
        <w:t>H</w:t>
      </w:r>
      <w:r>
        <w:t>12H</w:t>
      </w:r>
      <w:r>
        <w:t xml:space="preserve"> còn gọi là deuterium (</w:t>
      </w:r>
      <w:r>
        <w:t>2</w:t>
      </w:r>
      <w:r>
        <w:t>1</w:t>
      </w:r>
      <w:r>
        <w:t>D</w:t>
      </w:r>
      <w:r>
        <w:t>12D</w:t>
      </w:r>
      <w:r>
        <w:t>); hydrogen siêu nặng</w:t>
      </w:r>
      <w:r>
        <w:t xml:space="preserve"> </w:t>
      </w:r>
      <w:r>
        <w:t>3</w:t>
      </w:r>
      <w:r>
        <w:t>1</w:t>
      </w:r>
      <w:r>
        <w:t>H</w:t>
      </w:r>
      <w:r>
        <w:t>13H</w:t>
      </w:r>
      <w:r>
        <w:t xml:space="preserve"> còn gọi là tritium (</w:t>
      </w:r>
      <w:r>
        <w:t>3</w:t>
      </w:r>
      <w:r>
        <w:t>1</w:t>
      </w:r>
      <w:r>
        <w:t>T</w:t>
      </w:r>
      <w:r>
        <w:t>13T</w:t>
      </w:r>
      <w:r>
        <w:t>).</w:t>
      </w:r>
      <w:r>
        <w:br/>
      </w:r>
      <w:r>
        <w:rPr>
          <w:b/>
        </w:rPr>
        <w:t>2. Kích thước và khối lượng hạt nhân</w:t>
      </w:r>
      <w:r>
        <w:br/>
      </w:r>
      <w:r>
        <w:t>Đơn vị khối lượng nguyên tử được kí hiệu là amu (viết tắt là u):</w:t>
      </w:r>
      <w:r>
        <w:br/>
      </w:r>
      <w:r>
        <w:t>1</w:t>
      </w:r>
      <w:r>
        <w:t>amu</w:t>
      </w:r>
      <w:r>
        <w:t>=</w:t>
      </w:r>
      <w:r>
        <w:t>1</w:t>
      </w:r>
      <w:r>
        <w:t>,</w:t>
      </w:r>
      <w:r>
        <w:t>66054</w:t>
      </w:r>
      <w:r>
        <w:t>⋅</w:t>
      </w:r>
      <w:r>
        <w:t>10</w:t>
      </w:r>
      <w:r>
        <w:t>−</w:t>
      </w:r>
      <w:r>
        <w:t>27</w:t>
      </w:r>
      <w:r>
        <w:t>kg</w:t>
      </w:r>
      <w:r>
        <w:t>=</w:t>
      </w:r>
      <w:r>
        <w:t>931</w:t>
      </w:r>
      <w:r>
        <w:t>,</w:t>
      </w:r>
      <w:r>
        <w:t>5</w:t>
      </w:r>
      <w:r>
        <w:t>MeV</w:t>
      </w:r>
      <w:r>
        <w:t>/</w:t>
      </w:r>
      <w:r>
        <w:t>c</w:t>
      </w:r>
      <w:r>
        <w:t>2</w:t>
      </w:r>
      <w:r>
        <w:t>1 amu=1,66054⋅10^(−27)kg=931,5MeV/c^(2)</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a13f0ca03f0040bb948d8220df9fd626.jpg"/>
                    <pic:cNvPicPr/>
                  </pic:nvPicPr>
                  <pic:blipFill>
                    <a:blip r:embed="rId15"/>
                    <a:stretch>
                      <a:fillRect/>
                    </a:stretch>
                  </pic:blipFill>
                  <pic:spPr>
                    <a:xfrm>
                      <a:off x="0" y="0"/>
                      <a:ext cx="1905000" cy="1905000"/>
                    </a:xfrm>
                    <a:prstGeom prst="rect"/>
                  </pic:spPr>
                </pic:pic>
              </a:graphicData>
            </a:graphic>
          </wp:inline>
        </w:drawing>
      </w:r>
      <w:r>
        <w:br/>
      </w:r>
      <w:r>
        <w:t>Công thức gần đúng tính bán kính của hạt nhân:</w:t>
      </w:r>
      <w:r>
        <w:br/>
      </w:r>
      <w:r>
        <w:t>R</w:t>
      </w:r>
      <w:r>
        <w:t>=</w:t>
      </w:r>
      <w:r>
        <w:t>(</w:t>
      </w:r>
      <w:r>
        <w:t>1</w:t>
      </w:r>
      <w:r>
        <w:t>,</w:t>
      </w:r>
      <w:r>
        <w:t>2</w:t>
      </w:r>
      <w:r>
        <w:t>⋅</w:t>
      </w:r>
      <w:r>
        <w:t>10</w:t>
      </w:r>
      <w:r>
        <w:t>−</w:t>
      </w:r>
      <w:r>
        <w:t>15</w:t>
      </w:r>
      <w:r>
        <w:t>m</w:t>
      </w:r>
      <w:r>
        <w:t>)</w:t>
      </w:r>
      <w:r>
        <w:t>⋅</w:t>
      </w:r>
      <w:r>
        <w:t>A</w:t>
      </w:r>
      <w:r>
        <w:t>1</w:t>
      </w:r>
      <w:r>
        <w:t>/</w:t>
      </w:r>
      <w:r>
        <w:t>3</w:t>
      </w:r>
      <w:r>
        <w:t>R=1,2⋅10^(−15)m⋅A^(1/3)</w:t>
      </w:r>
      <w:r>
        <w:br/>
      </w:r>
      <w:r>
        <w:rPr>
          <w:b/>
        </w:rPr>
        <w:t>Lý thuyết Năng lượng hạt nhân</w:t>
      </w:r>
      <w:r>
        <w:br/>
      </w:r>
      <w:r>
        <w:rPr>
          <w:b/>
        </w:rPr>
        <w:t>I. Năng lượng liên kết hạt nhân</w:t>
      </w:r>
      <w:r>
        <w:br/>
      </w:r>
      <w:r>
        <w:t>- Lực tương tác giữa các nucleon trong hạt nhân là lực hút, gọi là lực hạt nhân, có tác dụng liên kết các nucleon với nhau.</w:t>
      </w:r>
      <w:r>
        <w:br/>
      </w:r>
      <w:r>
        <w:t>- Tương tác hạt nhân chỉ đáng kể khi các hạt nucleon nằm cách nhau một khoảng rất ngắn, bằng hoặc nhỏ hơn kích thước của hạt nhân. Nói một cách khác, bán kính tác dụng của lực hạt nhân cỡ 10</w:t>
      </w:r>
      <w:r>
        <w:rPr>
          <w:vertAlign w:val="superscript"/>
        </w:rPr>
        <w:t>-15</w:t>
      </w:r>
      <w:r>
        <w:t xml:space="preserve"> </w:t>
      </w:r>
      <w:r>
        <w:t>m. Muốn tách nucleon ra khỏi hạt nhân, cần phải tốn năng lượng để thắng lực hạt nhân.</w:t>
      </w:r>
      <w:r>
        <w:br/>
      </w:r>
      <w:r>
        <w:rPr>
          <w:b/>
        </w:rPr>
        <w:t>1. Độ hụt khối</w:t>
      </w:r>
      <w:r>
        <w:br/>
      </w:r>
      <w:r>
        <w:t>Độ chênh lệch giữa tổng khối lượng của các nucleon tạo thành hạt nhân và khối lượng m, của hạt nhân gọi là độ hụt khối của hạt nhân, kí hiệu là Δm:</w:t>
      </w:r>
      <w:r>
        <w:br/>
      </w:r>
      <w:r>
        <w:t>Δ</w:t>
      </w:r>
      <w:r>
        <w:t>m</w:t>
      </w:r>
      <w:r>
        <w:t>=</w:t>
      </w:r>
      <w:r>
        <w:t>Z</w:t>
      </w:r>
      <w:r>
        <w:t>m</w:t>
      </w:r>
      <w:r>
        <w:t>p</w:t>
      </w:r>
      <w:r>
        <w:t>+</w:t>
      </w:r>
      <w:r>
        <w:t>(</w:t>
      </w:r>
      <w:r>
        <w:t>A</w:t>
      </w:r>
      <w:r>
        <w:t>−</w:t>
      </w:r>
      <w:r>
        <w:t>Z</w:t>
      </w:r>
      <w:r>
        <w:t>)</w:t>
      </w:r>
      <w:r>
        <w:t>m</w:t>
      </w:r>
      <w:r>
        <w:t>n</w:t>
      </w:r>
      <w:r>
        <w:t>−</w:t>
      </w:r>
      <w:r>
        <w:t>m</w:t>
      </w:r>
      <w:r>
        <w:t>x</w:t>
      </w:r>
      <w:r>
        <w:t>Δm=Zm_(p)+(A−Z)m_(n)−m_(x)</w:t>
      </w:r>
      <w:r>
        <w:br/>
      </w:r>
      <w:r>
        <w:t>Trong đó:</w:t>
      </w:r>
      <w:r>
        <w:br/>
      </w:r>
      <w:r>
        <w:t>m</w:t>
      </w:r>
      <w:r>
        <w:rPr>
          <w:vertAlign w:val="subscript"/>
        </w:rPr>
        <w:t>p</w:t>
      </w:r>
      <w:r>
        <w:t xml:space="preserve"> </w:t>
      </w:r>
      <w:r>
        <w:t>là khối lượng hạt proton;</w:t>
      </w:r>
      <w:r>
        <w:br/>
      </w:r>
      <w:r>
        <w:t>m</w:t>
      </w:r>
      <w:r>
        <w:rPr>
          <w:vertAlign w:val="subscript"/>
        </w:rPr>
        <w:t>n</w:t>
      </w:r>
      <w:r>
        <w:t xml:space="preserve"> </w:t>
      </w:r>
      <w:r>
        <w:t>là khối lượng hạt neutron;</w:t>
      </w:r>
      <w:r>
        <w:br/>
      </w:r>
      <w:r>
        <w:t>m</w:t>
      </w:r>
      <w:r>
        <w:rPr>
          <w:vertAlign w:val="subscript"/>
        </w:rPr>
        <w:t>X</w:t>
      </w:r>
      <w:r>
        <w:t xml:space="preserve"> </w:t>
      </w:r>
      <w:r>
        <w:t>là khối lượng hạt nhân</w:t>
      </w:r>
      <w:r>
        <w:t xml:space="preserve"> </w:t>
      </w:r>
      <w:r>
        <w:t>A</w:t>
      </w:r>
      <w:r>
        <w:t>Z</w:t>
      </w:r>
      <w:r>
        <w:t>X</w:t>
      </w:r>
      <w:r>
        <w:t>ZAX</w:t>
      </w:r>
      <w:r>
        <w:t>.</w:t>
      </w:r>
      <w:r>
        <w:br/>
      </w:r>
      <w:r>
        <w:rPr>
          <w:b/>
        </w:rPr>
        <w:t>2. Năng lượng liên kết hạt nhân</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e25202cef8c343df8b7b3e26361debfc.jpg"/>
                    <pic:cNvPicPr/>
                  </pic:nvPicPr>
                  <pic:blipFill>
                    <a:blip r:embed="rId16"/>
                    <a:stretch>
                      <a:fillRect/>
                    </a:stretch>
                  </pic:blipFill>
                  <pic:spPr>
                    <a:xfrm>
                      <a:off x="0" y="0"/>
                      <a:ext cx="1905000" cy="1905000"/>
                    </a:xfrm>
                    <a:prstGeom prst="rect"/>
                  </pic:spPr>
                </pic:pic>
              </a:graphicData>
            </a:graphic>
          </wp:inline>
        </w:drawing>
      </w:r>
      <w:r>
        <w:br/>
      </w:r>
      <w:r>
        <w:t>- Năng lượng liên kết hạt nhân bằng năng lượng tối thiểu cần cung cấp để tách hạt nhân đó thành các nucleon riêng lẻ:</w:t>
      </w:r>
      <w:r>
        <w:br/>
      </w:r>
      <w:r>
        <w:t>E</w:t>
      </w:r>
      <w:r>
        <w:t>lk</w:t>
      </w:r>
      <w:r>
        <w:t>=</w:t>
      </w:r>
      <w:r>
        <w:t>Δ</w:t>
      </w:r>
      <w:r>
        <w:t>m</w:t>
      </w:r>
      <w:r>
        <w:t>⋅</w:t>
      </w:r>
      <w:r>
        <w:t>c</w:t>
      </w:r>
      <w:r>
        <w:t>2</w:t>
      </w:r>
      <w:r>
        <w:t>=</w:t>
      </w:r>
      <w:r>
        <w:t>[</w:t>
      </w:r>
      <w:r>
        <w:t>Z</w:t>
      </w:r>
      <w:r>
        <w:t>m</w:t>
      </w:r>
      <w:r>
        <w:t>p</w:t>
      </w:r>
      <w:r>
        <w:t>+</w:t>
      </w:r>
      <w:r>
        <w:t>(</w:t>
      </w:r>
      <w:r>
        <w:t>A</w:t>
      </w:r>
      <w:r>
        <w:t>−</w:t>
      </w:r>
      <w:r>
        <w:t>Z</w:t>
      </w:r>
      <w:r>
        <w:t>)</w:t>
      </w:r>
      <w:r>
        <w:t>m</w:t>
      </w:r>
      <w:r>
        <w:t>n</w:t>
      </w:r>
      <w:r>
        <w:t>−</w:t>
      </w:r>
      <w:r>
        <w:t>m</w:t>
      </w:r>
      <w:r>
        <w:t>x</w:t>
      </w:r>
      <w:r>
        <w:t>]</w:t>
      </w:r>
      <w:r>
        <w:t>c</w:t>
      </w:r>
      <w:r>
        <w:t>2</w:t>
      </w:r>
      <w:r>
        <w:t>E_(lk)=Δm⋅c^(2)=Zm_(p)+(A−Z)m_(n)−m_(x)c^(2)</w:t>
      </w:r>
      <w:r>
        <w:br/>
      </w:r>
      <w:r>
        <w:rPr>
          <w:b/>
        </w:rPr>
        <w:t>3. Năng lượng liên kết riêng</w:t>
      </w:r>
      <w:r>
        <w:br/>
      </w:r>
      <w:r>
        <w:t>- Năng lượng liên kết riêng là năng lượng liên kết tính cho một nucleon. Năng lượng liên kết riêng càng lớn thì hạt nhân càng bền vững.</w:t>
      </w:r>
      <w:r>
        <w:br/>
      </w:r>
      <w:r>
        <w:t>E</w:t>
      </w:r>
      <w:r>
        <w:t>lkr</w:t>
      </w:r>
      <w:r>
        <w:t>=</w:t>
      </w:r>
      <w:r>
        <w:t>E</w:t>
      </w:r>
      <w:r>
        <w:t>lk</w:t>
      </w:r>
      <w:r>
        <w:t>A</w:t>
      </w:r>
      <w:r>
        <w:t>E_(lkr)=(E_(lk))/(A)</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de6973e84986492bb34b3c666b3a4d72.jpg"/>
                    <pic:cNvPicPr/>
                  </pic:nvPicPr>
                  <pic:blipFill>
                    <a:blip r:embed="rId17"/>
                    <a:stretch>
                      <a:fillRect/>
                    </a:stretch>
                  </pic:blipFill>
                  <pic:spPr>
                    <a:xfrm>
                      <a:off x="0" y="0"/>
                      <a:ext cx="1905000" cy="1905000"/>
                    </a:xfrm>
                    <a:prstGeom prst="rect"/>
                  </pic:spPr>
                </pic:pic>
              </a:graphicData>
            </a:graphic>
          </wp:inline>
        </w:drawing>
      </w:r>
      <w:r>
        <w:br/>
      </w:r>
      <w:r>
        <w:rPr>
          <w:b/>
        </w:rPr>
        <w:t>II. Sự phân hạch và sự tổng hợp hạt nhân</w:t>
      </w:r>
      <w:r>
        <w:br/>
      </w:r>
      <w:r>
        <w:rPr>
          <w:b/>
        </w:rPr>
        <w:t>1. Sự phân hạch</w:t>
      </w:r>
      <w:r>
        <w:br/>
      </w:r>
      <w:r>
        <w:t>Phân hạch là quá trình trong đó một hạt nhân nặng vỡ thành hai hay nhiều hạt nhẹ hơn. Các hạt này được gọi là sản phẩm phân hạch. Sự phân hạch còn được gọi là phản ứng phân hạch. Phản ứng phân hạch tự phát có thể xảy ra nhưng với xác suất rất nhỏ. Sau đây, ta xét các phản ứng phân hạch kích thích.</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49ad2bf7027b4584be48d946fd06265d.jpg"/>
                    <pic:cNvPicPr/>
                  </pic:nvPicPr>
                  <pic:blipFill>
                    <a:blip r:embed="rId18"/>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3b481c2ae6f74eb39457c11f3886a795.jpg"/>
                    <pic:cNvPicPr/>
                  </pic:nvPicPr>
                  <pic:blipFill>
                    <a:blip r:embed="rId19"/>
                    <a:stretch>
                      <a:fillRect/>
                    </a:stretch>
                  </pic:blipFill>
                  <pic:spPr>
                    <a:xfrm>
                      <a:off x="0" y="0"/>
                      <a:ext cx="1905000" cy="1905000"/>
                    </a:xfrm>
                    <a:prstGeom prst="rect"/>
                  </pic:spPr>
                </pic:pic>
              </a:graphicData>
            </a:graphic>
          </wp:inline>
        </w:drawing>
      </w:r>
      <w:r>
        <w:br/>
      </w:r>
      <w:r>
        <w:t>Phản ứng phân hạch là phản ứng toả năng lượng.</w:t>
      </w:r>
      <w:r>
        <w:br/>
      </w:r>
      <w:r>
        <w:rPr>
          <w:b/>
        </w:rPr>
        <w:t>2. Sự tổng hợp hạt nhân</w:t>
      </w:r>
      <w:r>
        <w:br/>
      </w:r>
      <w:r>
        <w:t>Tổng hợp hạt nhân là quá trình trong đó hai hay nhiều hạt nhân nhẹ kết hợp lại thành hạt nhân nặng hơn. Quá trình này còn được gọi là phản ứng tổng hợp hạt nhân.</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2d29f496ef6d4e548f1662ae39e6f751.jpg"/>
                    <pic:cNvPicPr/>
                  </pic:nvPicPr>
                  <pic:blipFill>
                    <a:blip r:embed="rId20"/>
                    <a:stretch>
                      <a:fillRect/>
                    </a:stretch>
                  </pic:blipFill>
                  <pic:spPr>
                    <a:xfrm>
                      <a:off x="0" y="0"/>
                      <a:ext cx="1905000" cy="1905000"/>
                    </a:xfrm>
                    <a:prstGeom prst="rect"/>
                  </pic:spPr>
                </pic:pic>
              </a:graphicData>
            </a:graphic>
          </wp:inline>
        </w:drawing>
      </w:r>
      <w:r>
        <w:br/>
      </w:r>
      <w:r>
        <w:t>Phản ứng tổng hợp hạt nhân còn được gọi là phản ứng nhiệt hạch, phản ứng này toả năng lượng.</w:t>
      </w:r>
      <w:r>
        <w:br/>
      </w:r>
      <w:r>
        <w:t>Điều kiện để xảy ra phản ứng là ở nhiệt độ rất cao cỡ 10</w:t>
      </w:r>
      <w:r>
        <w:rPr>
          <w:vertAlign w:val="superscript"/>
        </w:rPr>
        <w:t>7</w:t>
      </w:r>
      <w:r>
        <w:t xml:space="preserve"> </w:t>
      </w:r>
      <w:r>
        <w:t>đến 10</w:t>
      </w:r>
      <w:r>
        <w:rPr>
          <w:vertAlign w:val="superscript"/>
        </w:rPr>
        <w:t>8</w:t>
      </w:r>
      <w:r>
        <w:t xml:space="preserve"> </w:t>
      </w:r>
      <w:r>
        <w:t>K, mật độ đủ lớn, thời gian phản ứng đủ dài.</w:t>
      </w:r>
      <w:r>
        <w:br/>
      </w:r>
      <w:r>
        <w:rPr>
          <w:b/>
        </w:rPr>
        <w:t>III. Công nghiệp hạt nhân</w:t>
      </w:r>
      <w:r>
        <w:br/>
      </w:r>
      <w:r>
        <w:t>Các ngành công nghiệp hạt nhân như công nghiệp năng lượng hạt nhân, sản xuất vật liệu phóng xạ có nhiều ứng dụng trong nghiên cứu khoa học, y học, sản xuất và đời sống.</w:t>
      </w:r>
      <w:r>
        <w:br/>
      </w:r>
      <w:r>
        <w:t>Ngành công nghiệp năng lượng hạt nhân khai thác và sử ụng năng lượng hạt nhân giải phóng thông qua các phản ứng phân hạch với nhiều mục đích khác nhau như sản xuất điện, tạo lực đẩy cho các phương tiện có công suất lớn (tên lửa, tàu ngầm, tàu phá băng, ... ) di chuyển.</w:t>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104a3c3f95dd486ba3e51b435dabfa48.jpg"/>
                    <pic:cNvPicPr/>
                  </pic:nvPicPr>
                  <pic:blipFill>
                    <a:blip r:embed="rId21"/>
                    <a:stretch>
                      <a:fillRect/>
                    </a:stretch>
                  </pic:blipFill>
                  <pic:spPr>
                    <a:xfrm>
                      <a:off x="0" y="0"/>
                      <a:ext cx="1905000" cy="1905000"/>
                    </a:xfrm>
                    <a:prstGeom prst="rect"/>
                  </pic:spPr>
                </pic:pic>
              </a:graphicData>
            </a:graphic>
          </wp:inline>
        </w:drawing>
      </w:r>
      <w:r>
        <w:br/>
      </w:r>
      <w:r>
        <w:t>Tuy có những ưu điểm, ngành công nghiệp năng lượng hạt nhân cũng đặt ra những thách thức về nguy cơ mất an toàn. Chất thải của lò phản ứng hạt nhân đòi hỏi phải có công nghệ xử lí tốt.</w:t>
      </w:r>
      <w:r>
        <w:br/>
      </w:r>
      <w:r>
        <w:rPr>
          <w:b/>
        </w:rPr>
        <w:t>Lý thuyết Phóng xạ</w:t>
      </w:r>
      <w:r>
        <w:br/>
      </w:r>
      <w:r>
        <w:rPr>
          <w:b/>
        </w:rPr>
        <w:t>I. Hiện tượng phóng xạ</w:t>
      </w:r>
      <w:r>
        <w:br/>
      </w:r>
      <w:r>
        <w:t>Phóng xạ là quả trình phân rã tự phát của một hạt nhân không bền vững, phát ra các tia phóng xạ và biến đổi thành hạt nhân khác.</w:t>
      </w:r>
      <w:r>
        <w:br/>
      </w:r>
      <w:r>
        <w:rPr>
          <w:b/>
        </w:rPr>
        <w:t>II. Các tia phóng xạ</w:t>
      </w:r>
      <w:r>
        <w:br/>
      </w:r>
      <w:r>
        <w:rPr>
          <w:b/>
        </w:rPr>
        <w:t>1. Tia α</w:t>
      </w:r>
      <w:r>
        <w:br/>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1042c39bc15741e987b5ce4bed84319a.jpg"/>
                    <pic:cNvPicPr/>
                  </pic:nvPicPr>
                  <pic:blipFill>
                    <a:blip r:embed="rId22"/>
                    <a:stretch>
                      <a:fillRect/>
                    </a:stretch>
                  </pic:blipFill>
                  <pic:spPr>
                    <a:xfrm>
                      <a:off x="0" y="0"/>
                      <a:ext cx="1905000" cy="1905000"/>
                    </a:xfrm>
                    <a:prstGeom prst="rect"/>
                  </pic:spPr>
                </pic:pic>
              </a:graphicData>
            </a:graphic>
          </wp:inline>
        </w:drawing>
      </w:r>
      <w:r>
        <w:br/>
      </w:r>
      <w:r>
        <w:t>Tia phóng xạ α là hạt nhân</w:t>
      </w:r>
      <w:r>
        <w:t xml:space="preserve"> </w:t>
      </w:r>
      <w:r>
        <w:t>4</w:t>
      </w:r>
      <w:r>
        <w:t>2</w:t>
      </w:r>
      <w:r>
        <w:t>H</w:t>
      </w:r>
      <w:r>
        <w:t>e</w:t>
      </w:r>
      <w:r>
        <w:t>24He</w:t>
      </w:r>
      <w:r>
        <w:t xml:space="preserve"> phóng ra từ hạt nhân mẹ có tốc độ khoảng 2.10</w:t>
      </w:r>
      <w:r>
        <w:rPr>
          <w:vertAlign w:val="superscript"/>
        </w:rPr>
        <w:t>7</w:t>
      </w:r>
      <w:r>
        <w:t xml:space="preserve"> </w:t>
      </w:r>
      <w:r>
        <w:t>m/s.</w:t>
      </w:r>
      <w:r>
        <w:br/>
      </w:r>
      <w:r>
        <w:t>Tia α làm ion hoá mạnh môi trường vật chất, do đó nó chỉ đi được khoảng vài cm trong không khí và dễ dàng bị tờ giấy dày 1 mm chặn lại.</w:t>
      </w:r>
      <w:r>
        <w:br/>
      </w:r>
      <w:r>
        <w:rPr>
          <w:b/>
        </w:rPr>
        <w:t>2. Tia β</w:t>
      </w:r>
      <w:r>
        <w:br/>
      </w:r>
      <w:r>
        <w:t>Phóng xạ β gồm 2 loại: phóng xạ β</w:t>
      </w:r>
      <w:r>
        <w:rPr>
          <w:vertAlign w:val="superscript"/>
        </w:rPr>
        <w:t>-</w:t>
      </w:r>
      <w:r>
        <w:t xml:space="preserve"> </w:t>
      </w:r>
      <w:r>
        <w:t>và phóng xạ β</w:t>
      </w:r>
      <w:r>
        <w:rPr>
          <w:vertAlign w:val="superscript"/>
        </w:rPr>
        <w:t>+</w:t>
      </w:r>
      <w:r>
        <w:t>. Hai loại tia phóng xạ β</w:t>
      </w:r>
      <w:r>
        <w:rPr>
          <w:vertAlign w:val="superscript"/>
        </w:rPr>
        <w:t>-</w:t>
      </w:r>
      <w:r>
        <w:t xml:space="preserve"> </w:t>
      </w:r>
      <w:r>
        <w:t>và β</w:t>
      </w:r>
      <w:r>
        <w:rPr>
          <w:vertAlign w:val="superscript"/>
        </w:rPr>
        <w:t>+</w:t>
      </w:r>
      <w:r>
        <w:t xml:space="preserve"> </w:t>
      </w:r>
      <w:r>
        <w:t>có bản chất tương ứng là hạt electron (</w:t>
      </w:r>
      <w:r>
        <w:t>0</w:t>
      </w:r>
      <w:r>
        <w:t>−</w:t>
      </w:r>
      <w:r>
        <w:t>1</w:t>
      </w:r>
      <w:r>
        <w:t>e</w:t>
      </w:r>
      <w:r>
        <w:t>−10e</w:t>
      </w:r>
      <w:r>
        <w:t>) và hạt positron(*) (</w:t>
      </w:r>
      <w:r>
        <w:t>0</w:t>
      </w:r>
      <w:r>
        <w:t>1</w:t>
      </w:r>
      <w:r>
        <w:t>e</w:t>
      </w:r>
      <w:r>
        <w:t>10e</w:t>
      </w:r>
      <w:r>
        <w:t>) phóng ra từ hạt nhân mẹ với tốc độ xấp xỉ tốc độ ánh sáng trong chân không.</w:t>
      </w:r>
      <w:r>
        <w:br/>
      </w:r>
      <w:r>
        <w:t>Tia β làm ion hoá môi trường vật chất ở mức trung bình, nó có thể xuyên qua tờ giấy khoảng 1 mm nhưng có thể bị chặn bởi tấm nhôm dày khoảng 1 mm.</w:t>
      </w:r>
      <w:r>
        <w:br/>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05a5dcd60db64571aba5f72b9ccc12db.jpg"/>
                    <pic:cNvPicPr/>
                  </pic:nvPicPr>
                  <pic:blipFill>
                    <a:blip r:embed="rId23"/>
                    <a:stretch>
                      <a:fillRect/>
                    </a:stretch>
                  </pic:blipFill>
                  <pic:spPr>
                    <a:xfrm>
                      <a:off x="0" y="0"/>
                      <a:ext cx="1905000" cy="1905000"/>
                    </a:xfrm>
                    <a:prstGeom prst="rect"/>
                  </pic:spPr>
                </pic:pic>
              </a:graphicData>
            </a:graphic>
          </wp:inline>
        </w:drawing>
      </w:r>
      <w:r>
        <w:br/>
      </w:r>
      <w:r>
        <w:rPr>
          <w:b/>
        </w:rPr>
        <w:t>3. Tia γ</w:t>
      </w:r>
      <w:r>
        <w:br/>
      </w:r>
      <w:r>
        <w:t>Một số hạt nhân con sau quá trình phóng xạ α hay β được tạo ra trong trạng thái kích thích</w:t>
      </w:r>
      <w:r>
        <w:t xml:space="preserve"> </w:t>
      </w:r>
      <w:r>
        <w:t>A</w:t>
      </w:r>
      <w:r>
        <w:t>Z</w:t>
      </w:r>
      <w:r>
        <w:t>Y</w:t>
      </w:r>
      <w:r>
        <w:t>∗</w:t>
      </w:r>
      <w:r>
        <w:t>ZAY^(*)</w:t>
      </w:r>
      <w:r>
        <w:t>. Khi đó, xảy ra tiếp quá trình hạt nhân đó chuyển từ trạng thái kích thích về trạng thái có mức năng lượng thấp hơn</w:t>
      </w:r>
      <w:r>
        <w:t xml:space="preserve"> </w:t>
      </w:r>
      <w:r>
        <w:t>A</w:t>
      </w:r>
      <w:r>
        <w:t>Z</w:t>
      </w:r>
      <w:r>
        <w:t>Y</w:t>
      </w:r>
      <w:r>
        <w:t>ZAY</w:t>
      </w:r>
      <w:r>
        <w:t xml:space="preserve"> và phát ra bức xạ điện từ γ có bước sóng rất ngắn, cỡ nhỏ hơn 10</w:t>
      </w:r>
      <w:r>
        <w:rPr>
          <w:vertAlign w:val="superscript"/>
        </w:rPr>
        <w:t>-11</w:t>
      </w:r>
      <w:r>
        <w:t xml:space="preserve"> </w:t>
      </w:r>
      <w:r>
        <w:t>m, còn gọi là tia γ.</w:t>
      </w:r>
      <w:r>
        <w:br/>
      </w:r>
      <w:r>
        <w:t>Các tia γ có năng lượng cao, dễ dàng xuyên qua các vật liệu thông thường, ví dụ lớp bê tông dày hàng chục cm. Muốn cản trở được tia γ, người ta thường dùng vật liệu có mật độ vật chất lớn và bề dày lớn, ví dụ tấm chì dày khoảng 10 cm.</w:t>
      </w:r>
      <w:r>
        <w:br/>
      </w:r>
      <w:r>
        <w:drawing>
          <wp:inline xmlns:a="http://schemas.openxmlformats.org/drawingml/2006/main" xmlns:pic="http://schemas.openxmlformats.org/drawingml/2006/picture">
            <wp:extent cx="1905000" cy="1905000"/>
            <wp:docPr id="16" name="Picture 16"/>
            <wp:cNvGraphicFramePr>
              <a:graphicFrameLocks noChangeAspect="1"/>
            </wp:cNvGraphicFramePr>
            <a:graphic>
              <a:graphicData uri="http://schemas.openxmlformats.org/drawingml/2006/picture">
                <pic:pic>
                  <pic:nvPicPr>
                    <pic:cNvPr id="0" name="temp_inline_7a281557c21f459385c69b4500bce492.jpg"/>
                    <pic:cNvPicPr/>
                  </pic:nvPicPr>
                  <pic:blipFill>
                    <a:blip r:embed="rId24"/>
                    <a:stretch>
                      <a:fillRect/>
                    </a:stretch>
                  </pic:blipFill>
                  <pic:spPr>
                    <a:xfrm>
                      <a:off x="0" y="0"/>
                      <a:ext cx="1905000" cy="1905000"/>
                    </a:xfrm>
                    <a:prstGeom prst="rect"/>
                  </pic:spPr>
                </pic:pic>
              </a:graphicData>
            </a:graphic>
          </wp:inline>
        </w:drawing>
      </w:r>
      <w:r>
        <w:br/>
      </w:r>
      <w:r>
        <w:rPr>
          <w:b/>
        </w:rPr>
        <w:t>III. Phương trình phóng xạ</w:t>
      </w:r>
      <w:r>
        <w:br/>
      </w:r>
      <w:r>
        <w:t>Phóng xạ α”</w:t>
      </w:r>
      <w:r>
        <w:t xml:space="preserve"> </w:t>
      </w:r>
      <w:r>
        <w:t>A</w:t>
      </w:r>
      <w:r>
        <w:t>Z</w:t>
      </w:r>
      <w:r>
        <w:t>X</w:t>
      </w:r>
      <w:r>
        <w:t>→</w:t>
      </w:r>
      <w:r>
        <w:t>A</w:t>
      </w:r>
      <w:r>
        <w:t>−</w:t>
      </w:r>
      <w:r>
        <w:t>4</w:t>
      </w:r>
      <w:r>
        <w:t>Z</w:t>
      </w:r>
      <w:r>
        <w:t>−</w:t>
      </w:r>
      <w:r>
        <w:t>2</w:t>
      </w:r>
      <w:r>
        <w:t>Y</w:t>
      </w:r>
      <w:r>
        <w:t>+</w:t>
      </w:r>
      <w:r>
        <w:t>4</w:t>
      </w:r>
      <w:r>
        <w:t>2</w:t>
      </w:r>
      <w:r>
        <w:t>H</w:t>
      </w:r>
      <w:r>
        <w:t>e</w:t>
      </w:r>
      <w:r>
        <w:t>ZAX→ Z−2A−4Y+ 24He</w:t>
      </w:r>
      <w:r>
        <w:br/>
      </w:r>
      <w:r>
        <w:t>Phóng xạ β</w:t>
      </w:r>
      <w:r>
        <w:rPr>
          <w:vertAlign w:val="superscript"/>
        </w:rPr>
        <w:t>-</w:t>
      </w:r>
      <w:r>
        <w:t>:</w:t>
      </w:r>
      <w:r>
        <w:t xml:space="preserve"> </w:t>
      </w:r>
      <w:r>
        <w:t>A</w:t>
      </w:r>
      <w:r>
        <w:t>Z</w:t>
      </w:r>
      <w:r>
        <w:t>X</w:t>
      </w:r>
      <w:r>
        <w:t>→</w:t>
      </w:r>
      <w:r>
        <w:t>A</w:t>
      </w:r>
      <w:r>
        <w:t>Z</w:t>
      </w:r>
      <w:r>
        <w:t>+</w:t>
      </w:r>
      <w:r>
        <w:t>1</w:t>
      </w:r>
      <w:r>
        <w:t>Y</w:t>
      </w:r>
      <w:r>
        <w:t>+</w:t>
      </w:r>
      <w:r>
        <w:t>0</w:t>
      </w:r>
      <w:r>
        <w:t>−</w:t>
      </w:r>
      <w:r>
        <w:t>1</w:t>
      </w:r>
      <w:r>
        <w:t>e</w:t>
      </w:r>
      <w:r>
        <w:t>+</w:t>
      </w:r>
      <w:r>
        <w:t>˜</w:t>
      </w:r>
      <w:r>
        <w:t>ν</w:t>
      </w:r>
      <w:r>
        <w:t>ZAX→ Z+1AY+ −10e+ν~</w:t>
      </w:r>
      <w:r>
        <w:br/>
      </w:r>
      <w:r>
        <w:t>Phóng xạ β</w:t>
      </w:r>
      <w:r>
        <w:rPr>
          <w:vertAlign w:val="superscript"/>
        </w:rPr>
        <w:t>+</w:t>
      </w:r>
      <w:r>
        <w:t>:</w:t>
      </w:r>
      <w:r>
        <w:t xml:space="preserve"> </w:t>
      </w:r>
      <w:r>
        <w:t>A</w:t>
      </w:r>
      <w:r>
        <w:t>Z</w:t>
      </w:r>
      <w:r>
        <w:t>X</w:t>
      </w:r>
      <w:r>
        <w:t>→</w:t>
      </w:r>
      <w:r>
        <w:t>A</w:t>
      </w:r>
      <w:r>
        <w:t>Z</w:t>
      </w:r>
      <w:r>
        <w:t>−</w:t>
      </w:r>
      <w:r>
        <w:t>1</w:t>
      </w:r>
      <w:r>
        <w:t>Y</w:t>
      </w:r>
      <w:r>
        <w:t>+</w:t>
      </w:r>
      <w:r>
        <w:t>0</w:t>
      </w:r>
      <w:r>
        <w:t>1</w:t>
      </w:r>
      <w:r>
        <w:t>e</w:t>
      </w:r>
      <w:r>
        <w:t>+</w:t>
      </w:r>
      <w:r>
        <w:t>ν</w:t>
      </w:r>
      <w:r>
        <w:t>ZAX→ Z−1AY+ 10e+ν</w:t>
      </w:r>
      <w:r>
        <w:br/>
      </w:r>
      <w:r>
        <w:t>Phóng xạ γ:</w:t>
      </w:r>
      <w:r>
        <w:t xml:space="preserve"> </w:t>
      </w:r>
      <w:r>
        <w:t>A</w:t>
      </w:r>
      <w:r>
        <w:t>Z</w:t>
      </w:r>
      <w:r>
        <w:t>Y</w:t>
      </w:r>
      <w:r>
        <w:t>∗</w:t>
      </w:r>
      <w:r>
        <w:t>→</w:t>
      </w:r>
      <w:r>
        <w:t>A</w:t>
      </w:r>
      <w:r>
        <w:t>Z</w:t>
      </w:r>
      <w:r>
        <w:t>Y</w:t>
      </w:r>
      <w:r>
        <w:t>+</w:t>
      </w:r>
      <w:r>
        <w:t>γ</w:t>
      </w:r>
      <w:r>
        <w:t>ZAY^(*)→ ZAY+ γ</w:t>
      </w:r>
      <w:r>
        <w:br/>
      </w:r>
      <w:r>
        <w:rPr>
          <w:b/>
        </w:rPr>
        <w:t>IV. Quy luật phóng xạ</w:t>
      </w:r>
      <w:r>
        <w:br/>
      </w:r>
      <w:r>
        <w:rPr>
          <w:b/>
        </w:rPr>
        <w:t>1. Đặc tính của quá trình phóng xạ</w:t>
      </w:r>
      <w:r>
        <w:br/>
      </w:r>
      <w:r>
        <w:t>Quá trình phân rã của một khối chất phóng xạ có hai đặc tính quan trọng sau đây:</w:t>
      </w:r>
      <w:r>
        <w:br/>
      </w:r>
      <w:r>
        <w:t>• Là quá trình tự phát và không điều khiển được: nó hoàn toàn không bị ảnh hưởng bởi các yếu tố thuộc môi trường ngoài như nhiệt độ, áp suất, ...</w:t>
      </w:r>
      <w:r>
        <w:br/>
      </w:r>
      <w:r>
        <w:t>• Là một quá trình ngẫu nhiên: thời điểm phân rã của một hạt nhân cho trước là không xác định. Do đó, ta không thể khảo sát sự biến đổi của một hạt nhân riêng lẻ, mà chỉ có thể tiến hành việc khảo sát có tính thống kê sự biến đổi của một số lớn hạt nhân phóng xạ.</w:t>
      </w:r>
      <w:r>
        <w:br/>
      </w:r>
      <w:r>
        <w:rPr>
          <w:b/>
        </w:rPr>
        <w:t>2. Chu kì bán rã và hằng số phóng xạ</w:t>
      </w:r>
      <w:r>
        <w:br/>
      </w:r>
      <w:r>
        <w:t>Thời gian T xác định thì số hạt nhân chất phóng xạ giảm chỉ còn bằng một nửa giá trị ban đầu của chúng. T được gọi là chu kì bán rã của chất phóng xạ.</w:t>
      </w:r>
      <w:r>
        <w:br/>
      </w:r>
      <w:r>
        <w:t>Số hạt nhân còn lại trong mẫu giảm dần theo thời gian theo hàm số mũ:</w:t>
      </w:r>
      <w:r>
        <w:t xml:space="preserve"> </w:t>
      </w:r>
      <w:r>
        <w:t>N</w:t>
      </w:r>
      <w:r>
        <w:t>=</w:t>
      </w:r>
      <w:r>
        <w:t>N</w:t>
      </w:r>
      <w:r>
        <w:t>0</w:t>
      </w:r>
      <w:r>
        <w:t>2</w:t>
      </w:r>
      <w:r>
        <w:t>−</w:t>
      </w:r>
      <w:r>
        <w:t>t</w:t>
      </w:r>
      <w:r>
        <w:t>T</w:t>
      </w:r>
      <w:r>
        <w:t>=</w:t>
      </w:r>
      <w:r>
        <w:t>N</w:t>
      </w:r>
      <w:r>
        <w:t>0</w:t>
      </w:r>
      <w:r>
        <w:t>e</w:t>
      </w:r>
      <w:r>
        <w:t>−</w:t>
      </w:r>
      <w:r>
        <w:t>λ</w:t>
      </w:r>
      <w:r>
        <w:t>t</w:t>
      </w:r>
      <w:r>
        <w:t>N=N_(0)2^(−(t)/(T))=N_(0)e^(−λt)</w:t>
      </w:r>
      <w:r>
        <w:br/>
      </w:r>
      <w:r>
        <w:drawing>
          <wp:inline xmlns:a="http://schemas.openxmlformats.org/drawingml/2006/main" xmlns:pic="http://schemas.openxmlformats.org/drawingml/2006/picture">
            <wp:extent cx="1905000" cy="1905000"/>
            <wp:docPr id="17" name="Picture 17"/>
            <wp:cNvGraphicFramePr>
              <a:graphicFrameLocks noChangeAspect="1"/>
            </wp:cNvGraphicFramePr>
            <a:graphic>
              <a:graphicData uri="http://schemas.openxmlformats.org/drawingml/2006/picture">
                <pic:pic>
                  <pic:nvPicPr>
                    <pic:cNvPr id="0" name="temp_inline_ed469521aa0f4666b56b4df4e920b8a3.jpg"/>
                    <pic:cNvPicPr/>
                  </pic:nvPicPr>
                  <pic:blipFill>
                    <a:blip r:embed="rId25"/>
                    <a:stretch>
                      <a:fillRect/>
                    </a:stretch>
                  </pic:blipFill>
                  <pic:spPr>
                    <a:xfrm>
                      <a:off x="0" y="0"/>
                      <a:ext cx="1905000" cy="1905000"/>
                    </a:xfrm>
                    <a:prstGeom prst="rect"/>
                  </pic:spPr>
                </pic:pic>
              </a:graphicData>
            </a:graphic>
          </wp:inline>
        </w:drawing>
      </w:r>
      <w:r>
        <w:br/>
      </w:r>
      <w:r>
        <w:t>Hằng số phóng xạ:</w:t>
      </w:r>
      <w:r>
        <w:t xml:space="preserve"> </w:t>
      </w:r>
      <w:r>
        <w:t>λ</w:t>
      </w:r>
      <w:r>
        <w:t>=</w:t>
      </w:r>
      <w:r>
        <w:t>ln</w:t>
      </w:r>
      <w:r>
        <w:t>2</w:t>
      </w:r>
      <w:r>
        <w:t>T</w:t>
      </w:r>
      <w:r>
        <w:t>λ=(ln2)/(T)</w:t>
      </w:r>
      <w:r>
        <w:br/>
      </w:r>
      <w:r>
        <w:rPr>
          <w:b/>
        </w:rPr>
        <w:t>3. Độ phóng xạ</w:t>
      </w:r>
      <w:r>
        <w:br/>
      </w:r>
      <w:r>
        <w:t>Để đặc trưng cho tính phóng xạ mạnh hay yếu của một lượng chất phóng xạ, người ta dùng đại lượng độ phóng xạ (hay hoạt độ phóng xạ), kí hiệu là H, có giá trị bằng số hạt nhân phân rã trong một giây.</w:t>
      </w:r>
      <w:r>
        <w:br/>
      </w:r>
      <w:r>
        <w:t>Đơn vị độ phóng xạ là becoren (được lấy theo tên nhà bác học Becquerel), kí hiệu là Bq.</w:t>
      </w:r>
      <w:r>
        <w:br/>
      </w:r>
      <w:r>
        <w:t>1 Bq = 1 phân rã/1 giây</w:t>
      </w:r>
      <w:r>
        <w:br/>
      </w:r>
      <w:r>
        <w:t>Ngoài ra còn sử dụng đơn vị Ci: 1 Ci = 3,7.10</w:t>
      </w:r>
      <w:r>
        <w:rPr>
          <w:vertAlign w:val="superscript"/>
        </w:rPr>
        <w:t>10</w:t>
      </w:r>
      <w:r>
        <w:t xml:space="preserve"> </w:t>
      </w:r>
      <w:r>
        <w:t>Bq</w:t>
      </w:r>
      <w:r>
        <w:br/>
      </w:r>
      <w:r>
        <w:t>Độ phóng xạ H được xác định bằng số hạt nhân chất phóng xạ phân rã trong một giây và liên hệ với hằng số phóng xạ và số hạt nhân chất phóng xạ trong mẫu theo công thức:</w:t>
      </w:r>
      <w:r>
        <w:t xml:space="preserve"> </w:t>
      </w:r>
      <w:r>
        <w:t>H</w:t>
      </w:r>
      <w:r>
        <w:t>=</w:t>
      </w:r>
      <w:r>
        <w:t>λ</w:t>
      </w:r>
      <w:r>
        <w:t>N</w:t>
      </w:r>
      <w:r>
        <w:t>.</w:t>
      </w:r>
      <w:r>
        <w:t>H=λN.</w:t>
      </w:r>
      <w:r>
        <w:br/>
      </w:r>
      <w:r>
        <w:t>Độ phóng xạ của một mẫu giảm theo quy luật hàm số mũ:</w:t>
      </w:r>
      <w:r>
        <w:t xml:space="preserve"> </w:t>
      </w:r>
      <w:r>
        <w:t>H</w:t>
      </w:r>
      <w:r>
        <w:t>=</w:t>
      </w:r>
      <w:r>
        <w:t>H</w:t>
      </w:r>
      <w:r>
        <w:t>0</w:t>
      </w:r>
      <w:r>
        <w:t>2</w:t>
      </w:r>
      <w:r>
        <w:t>−</w:t>
      </w:r>
      <w:r>
        <w:t>t</w:t>
      </w:r>
      <w:r>
        <w:t>T</w:t>
      </w:r>
      <w:r>
        <w:t>=</w:t>
      </w:r>
      <w:r>
        <w:t>H</w:t>
      </w:r>
      <w:r>
        <w:t>0</w:t>
      </w:r>
      <w:r>
        <w:t>e</w:t>
      </w:r>
      <w:r>
        <w:t>−</w:t>
      </w:r>
      <w:r>
        <w:t>λ</w:t>
      </w:r>
      <w:r>
        <w:t>t</w:t>
      </w:r>
      <w:r>
        <w:t>.</w:t>
      </w:r>
      <w:r>
        <w:t>H=H_(0)2^(−(t)/(T))=H_(0)e^(−λt).</w:t>
      </w:r>
      <w:r>
        <w:br/>
      </w:r>
      <w:r>
        <w:rPr>
          <w:b/>
        </w:rPr>
        <w:t>V. Ứng dụng của phóng xạ và an toàn phóng xạ</w:t>
      </w:r>
      <w:r>
        <w:br/>
      </w:r>
      <w:r>
        <w:rPr>
          <w:b/>
        </w:rPr>
        <w:t>1. Ứng dụng của phóng xạ</w:t>
      </w:r>
      <w:r>
        <w:br/>
      </w:r>
      <w:r>
        <w:t>- Phương pháp nguyên tử đánh dấu trong điều trị thăm khám bệnh, dò tìm và phát hiện rò rỉ trong đường ống.</w:t>
      </w:r>
      <w:r>
        <w:br/>
      </w:r>
      <w:r>
        <w:t>- Trong điều trị bệnh, người ta sử dụng chùm tia phóng xạ để tiêu diệt tế bào ung thư, từ đó có thể điều trị khối u hoặc làm thu nhỏ khối u.</w:t>
      </w:r>
      <w:r>
        <w:br/>
      </w:r>
      <w:r>
        <w:t>- Phóng xạ được sử dụng trong việc lai tạo giống cây mới có thể cho sản lượng cao hơn, chống chịu tốt hơn với điều kiện thiên nhiên và sâu bệnh.</w:t>
      </w:r>
      <w:r>
        <w:br/>
      </w:r>
      <w:r>
        <w:t>- Các nông sản và thực phẩm có thể được chiếu xạ với liều lượng thích hợp để khử trùng, chống dịch hại và bảo quản được lâu dài hơn. Phương pháp này không làm thực phẩm bị nhiễm phóng xạ, không làm giảm chất lượng dinh dưỡng của nông sản, thực phẩm.</w:t>
      </w:r>
      <w:r>
        <w:br/>
      </w:r>
      <w:r>
        <w:t>- Các nhà khảo cổ học sử dụng phương pháp xác định tuổi bằng đồng vị carbon 14 để xác định niên đại của các cổ vật gốc sinh vật khai quật được.</w:t>
      </w:r>
      <w:r>
        <w:br/>
      </w:r>
      <w:r>
        <w:rPr>
          <w:b/>
        </w:rPr>
        <w:t>2. An toàn phóng xạ</w:t>
      </w:r>
      <w:r>
        <w:br/>
      </w:r>
      <w:r>
        <w:t>- Con người có thể bị phơi nhiễm chất phóng xạ qua da, hô hấp, ăn uống. Khi đi vào cơ thể, chất phóng xạ di chuyển đến các vị trí khác nhau và tiếp tục phát ra tia phóng xạ phá hủy mô, tế bào, cơ quan.</w:t>
      </w:r>
      <w:r>
        <w:br/>
      </w:r>
      <w:r>
        <w:t>- Tuỳ thuộc vào liều lượng, tỉ lệ phơi nhiễm, loại tia phóng xạ và phần cơ thể bị phơi nhiễm mà cơ thể người khi bị nhiễm phóng xạ có các biểu hiện khác nhau. Các biểu hiện cấp tính như bong tróc da, tự chảy máu, rụng tóc, mệt mỏi cực độ, ngứa rát cổ họng, ... Người bị nhiễm phóng xạ với liều lượng lớn hoặc trong thời gian dài có thể bị bệnh máu trắng, ung thư thậm chí tử vong.</w:t>
      </w:r>
      <w:r>
        <w:br/>
      </w:r>
      <w:r>
        <w:t>Nguyên tắc an toàn phóng xạ:</w:t>
      </w:r>
      <w:r>
        <w:br/>
      </w:r>
      <w:r>
        <w:drawing>
          <wp:inline xmlns:a="http://schemas.openxmlformats.org/drawingml/2006/main" xmlns:pic="http://schemas.openxmlformats.org/drawingml/2006/picture">
            <wp:extent cx="1905000" cy="1905000"/>
            <wp:docPr id="18" name="Picture 18"/>
            <wp:cNvGraphicFramePr>
              <a:graphicFrameLocks noChangeAspect="1"/>
            </wp:cNvGraphicFramePr>
            <a:graphic>
              <a:graphicData uri="http://schemas.openxmlformats.org/drawingml/2006/picture">
                <pic:pic>
                  <pic:nvPicPr>
                    <pic:cNvPr id="0" name="temp_inline_ae824284ac8c481899bbce8f9d608efd.jpg"/>
                    <pic:cNvPicPr/>
                  </pic:nvPicPr>
                  <pic:blipFill>
                    <a:blip r:embed="rId26"/>
                    <a:stretch>
                      <a:fillRect/>
                    </a:stretch>
                  </pic:blipFill>
                  <pic:spPr>
                    <a:xfrm>
                      <a:off x="0" y="0"/>
                      <a:ext cx="1905000" cy="1905000"/>
                    </a:xfrm>
                    <a:prstGeom prst="rect"/>
                  </pic:spPr>
                </pic:pic>
              </a:graphicData>
            </a:graphic>
          </wp:inline>
        </w:drawing>
      </w:r>
      <w:r>
        <w:br/>
      </w:r>
      <w:r>
        <w:t>Một số biển cảnh báo:</w:t>
      </w:r>
      <w:r>
        <w:br/>
      </w:r>
      <w:r>
        <w:drawing>
          <wp:inline xmlns:a="http://schemas.openxmlformats.org/drawingml/2006/main" xmlns:pic="http://schemas.openxmlformats.org/drawingml/2006/picture">
            <wp:extent cx="1905000" cy="1905000"/>
            <wp:docPr id="19" name="Picture 19"/>
            <wp:cNvGraphicFramePr>
              <a:graphicFrameLocks noChangeAspect="1"/>
            </wp:cNvGraphicFramePr>
            <a:graphic>
              <a:graphicData uri="http://schemas.openxmlformats.org/drawingml/2006/picture">
                <pic:pic>
                  <pic:nvPicPr>
                    <pic:cNvPr id="0" name="temp_inline_9be6b3292f8c4f28b6933da400273bd7.jpg"/>
                    <pic:cNvPicPr/>
                  </pic:nvPicPr>
                  <pic:blipFill>
                    <a:blip r:embed="rId27"/>
                    <a:stretch>
                      <a:fillRect/>
                    </a:stretch>
                  </pic:blipFill>
                  <pic:spPr>
                    <a:xfrm>
                      <a:off x="0" y="0"/>
                      <a:ext cx="1905000" cy="19050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