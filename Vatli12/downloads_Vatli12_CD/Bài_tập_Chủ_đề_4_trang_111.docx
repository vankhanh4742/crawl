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Chủ đề 4 trang 111</w:t>
      </w:r>
    </w:p>
    <w:p>
      <w:r>
        <w:rPr>
          <w:b/>
        </w:rPr>
        <w:t>Giải Vật lí 12 Bài tập Chủ đề 4 trang 111</w:t>
      </w:r>
      <w:r>
        <w:br/>
      </w:r>
      <w:r>
        <w:rPr>
          <w:b/>
        </w:rPr>
        <w:t>Bài 1 trang 111 Vật Lí 12</w:t>
      </w:r>
      <w:r>
        <w:t>:</w:t>
      </w:r>
      <w:r>
        <w:t xml:space="preserve"> </w:t>
      </w:r>
      <w:r>
        <w:t>Số proton có trong hạt nhân plutonium</w:t>
      </w:r>
      <w:r>
        <w:t xml:space="preserve"> </w:t>
      </w:r>
      <w:r>
        <w:t>239</w:t>
      </w:r>
      <w:r>
        <w:t>94</w:t>
      </w:r>
      <w:r>
        <w:t>P</w:t>
      </w:r>
      <w:r>
        <w:t>u</w:t>
      </w:r>
      <w:r>
        <w:t>94239Pu</w:t>
      </w:r>
      <w:r>
        <w:t xml:space="preserve"> </w:t>
      </w:r>
      <w:r>
        <w:t>là</w:t>
      </w:r>
      <w:r>
        <w:br/>
      </w:r>
      <w:r>
        <w:t>A. 145.</w:t>
      </w:r>
      <w:r>
        <w:br/>
      </w:r>
      <w:r>
        <w:t>B. 239</w:t>
      </w:r>
      <w:r>
        <w:br/>
      </w:r>
      <w:r>
        <w:t>C. 333.</w:t>
      </w:r>
      <w:r>
        <w:br/>
      </w:r>
      <w:r>
        <w:t>D. 94</w:t>
      </w:r>
      <w:r>
        <w:br/>
      </w:r>
      <w:r>
        <w:rPr>
          <w:b/>
        </w:rPr>
        <w:t>Lời giải:</w:t>
      </w:r>
      <w:r>
        <w:br/>
      </w:r>
      <w:r>
        <w:rPr>
          <w:b/>
        </w:rPr>
        <w:t>Đáp án đúng là D</w:t>
      </w:r>
      <w:r>
        <w:br/>
      </w:r>
      <w:r>
        <w:t xml:space="preserve">Số proton có trong hạt nhân plutonium </w:t>
      </w:r>
      <w:r>
        <w:t>239</w:t>
      </w:r>
      <w:r>
        <w:t>94</w:t>
      </w:r>
      <w:r>
        <w:t>P</w:t>
      </w:r>
      <w:r>
        <w:t>u</w:t>
      </w:r>
      <w:r>
        <w:t>94239Pu</w:t>
      </w:r>
      <w:r>
        <w:t xml:space="preserve"> là 94.</w:t>
      </w:r>
      <w:r>
        <w:br/>
      </w:r>
      <w:r>
        <w:rPr>
          <w:b/>
        </w:rPr>
        <w:t>Bài 2 trang 111 Vật Lí 12</w:t>
      </w:r>
      <w:r>
        <w:t>:</w:t>
      </w:r>
      <w:r>
        <w:t xml:space="preserve"> </w:t>
      </w:r>
      <w:r>
        <w:t>Hai hạt nhân đồng vị là hai hạt nhân có</w:t>
      </w:r>
      <w:r>
        <w:br/>
      </w:r>
      <w:r>
        <w:t>A. cùng số nucleon và khác số proton.</w:t>
      </w:r>
      <w:r>
        <w:br/>
      </w:r>
      <w:r>
        <w:t>B. cùng số proton và khác số neutron.</w:t>
      </w:r>
      <w:r>
        <w:br/>
      </w:r>
      <w:r>
        <w:t>C. cùng số neutron và khác số nucleon.</w:t>
      </w:r>
      <w:r>
        <w:br/>
      </w:r>
      <w:r>
        <w:t>D. cùng số neutron và khác số proton.</w:t>
      </w:r>
      <w:r>
        <w:br/>
      </w:r>
      <w:r>
        <w:rPr>
          <w:b/>
        </w:rPr>
        <w:t>Lời giải:</w:t>
      </w:r>
      <w:r>
        <w:br/>
      </w:r>
      <w:r>
        <w:rPr>
          <w:b/>
        </w:rPr>
        <w:t>Đáp án đúng là B</w:t>
      </w:r>
      <w:r>
        <w:br/>
      </w:r>
      <w:r>
        <w:t>Hai hạt nhân đồng vị là hai hạt nhân có cùng số proton và khác số neutron.</w:t>
      </w:r>
      <w:r>
        <w:br/>
      </w:r>
      <w:r>
        <w:rPr>
          <w:b/>
        </w:rPr>
        <w:t>Bài 3 trang 111 Vật Lí 12</w:t>
      </w:r>
      <w:r>
        <w:t>:</w:t>
      </w:r>
      <w:r>
        <w:t xml:space="preserve"> </w:t>
      </w:r>
      <w:r>
        <w:t>Khi nói về các tia phóng xạ, phát biểu nào sau đây là sai?</w:t>
      </w:r>
      <w:r>
        <w:br/>
      </w:r>
      <w:r>
        <w:t>A. Tia β</w:t>
      </w:r>
      <w:r>
        <w:rPr>
          <w:vertAlign w:val="superscript"/>
        </w:rPr>
        <w:t>+</w:t>
      </w:r>
      <w:r>
        <w:t xml:space="preserve"> là dòng các hạt positron.</w:t>
      </w:r>
      <w:r>
        <w:br/>
      </w:r>
      <w:r>
        <w:t>B. Tia γ có bản chất là sóng điện từ.</w:t>
      </w:r>
      <w:r>
        <w:br/>
      </w:r>
      <w:r>
        <w:t>C. Tia β</w:t>
      </w:r>
      <w:r>
        <w:rPr>
          <w:vertAlign w:val="superscript"/>
        </w:rPr>
        <w:t>-</w:t>
      </w:r>
      <w:r>
        <w:t xml:space="preserve"> là dòng các hạt nhân </w:t>
      </w:r>
      <w:r>
        <w:t>1</w:t>
      </w:r>
      <w:r>
        <w:t>1</w:t>
      </w:r>
      <w:r>
        <w:t>H</w:t>
      </w:r>
      <w:r>
        <w:t>11H</w:t>
      </w:r>
      <w:r>
        <w:t>.</w:t>
      </w:r>
      <w:r>
        <w:br/>
      </w:r>
      <w:r>
        <w:t xml:space="preserve">D. Tia α là dòng các hạt nhân </w:t>
      </w:r>
      <w:r>
        <w:t>4</w:t>
      </w:r>
      <w:r>
        <w:t>2</w:t>
      </w:r>
      <w:r>
        <w:t>H</w:t>
      </w:r>
      <w:r>
        <w:t>e</w:t>
      </w:r>
      <w:r>
        <w:t>24He</w:t>
      </w:r>
      <w:r>
        <w:t xml:space="preserve"> .</w:t>
      </w:r>
      <w:r>
        <w:br/>
      </w:r>
      <w:r>
        <w:rPr>
          <w:b/>
        </w:rPr>
        <w:t>Lời giải:</w:t>
      </w:r>
      <w:r>
        <w:br/>
      </w:r>
      <w:r>
        <w:rPr>
          <w:b/>
        </w:rPr>
        <w:t>Đáp án đúng là C</w:t>
      </w:r>
      <w:r>
        <w:br/>
      </w:r>
      <w:r>
        <w:t>C là đáp án sai. Tia β</w:t>
      </w:r>
      <w:r>
        <w:rPr>
          <w:vertAlign w:val="superscript"/>
        </w:rPr>
        <w:t>-</w:t>
      </w:r>
      <w:r>
        <w:t xml:space="preserve"> là dòng các hạt electron.</w:t>
      </w:r>
      <w:r>
        <w:br/>
      </w:r>
      <w:r>
        <w:rPr>
          <w:b/>
        </w:rPr>
        <w:t>Bài 4 trang 111 Vật Lí 12</w:t>
      </w:r>
      <w:r>
        <w:t>:</w:t>
      </w:r>
      <w:r>
        <w:t xml:space="preserve"> </w:t>
      </w:r>
      <w:r>
        <w:t>Hạt nhân của hai đồng vị oxygen</w:t>
      </w:r>
      <w:r>
        <w:t xml:space="preserve"> </w:t>
      </w:r>
      <w:r>
        <w:t>16</w:t>
      </w:r>
      <w:r>
        <w:t>8</w:t>
      </w:r>
      <w:r>
        <w:t>O</w:t>
      </w:r>
      <w:r>
        <w:t>816O</w:t>
      </w:r>
      <w:r>
        <w:t xml:space="preserve"> và</w:t>
      </w:r>
      <w:r>
        <w:t xml:space="preserve"> </w:t>
      </w:r>
      <w:r>
        <w:t>18</w:t>
      </w:r>
      <w:r>
        <w:t>8</w:t>
      </w:r>
      <w:r>
        <w:t>O</w:t>
      </w:r>
      <w:r>
        <w:t>818O</w:t>
      </w:r>
      <w:r>
        <w:t xml:space="preserve"> có khối lượng lần lượt là 15,9949 u và 17,9992 u. Cho biết khối lượng của các hạt proton và neutron lần lượt là 1,0073 u và 1,0087 u; 1 u = 931,5 MeV/c</w:t>
      </w:r>
      <w:r>
        <w:rPr>
          <w:vertAlign w:val="superscript"/>
        </w:rPr>
        <w:t>2</w:t>
      </w:r>
      <w:r>
        <w:t>.</w:t>
      </w:r>
      <w:r>
        <w:br/>
      </w:r>
      <w:r>
        <w:t>a) Tính độ hụt khối và năng lượng liên kết của mỗi hạt nhân đồng vị đó.</w:t>
      </w:r>
      <w:r>
        <w:br/>
      </w:r>
      <w:r>
        <w:t>b) So sánh độ bền vững của hai hạt nhân đồng vị đó.</w:t>
      </w:r>
      <w:r>
        <w:br/>
      </w:r>
      <w:r>
        <w:rPr>
          <w:b/>
        </w:rPr>
        <w:t>Lời giải:</w:t>
      </w:r>
      <w:r>
        <w:br/>
      </w:r>
      <w:r>
        <w:t xml:space="preserve">a) Độ hụt khối của </w:t>
      </w:r>
      <w:r>
        <w:t>16</w:t>
      </w:r>
      <w:r>
        <w:t>8</w:t>
      </w:r>
      <w:r>
        <w:t>O</w:t>
      </w:r>
      <w:r>
        <w:t>816O</w:t>
      </w:r>
      <w:r>
        <w:t xml:space="preserve"> là: </w:t>
      </w:r>
      <w:r>
        <w:t>Δ</w:t>
      </w:r>
      <w:r>
        <w:t>m</w:t>
      </w:r>
      <w:r>
        <w:t>=</w:t>
      </w:r>
      <w:r>
        <w:t>8.1</w:t>
      </w:r>
      <w:r>
        <w:t>,</w:t>
      </w:r>
      <w:r>
        <w:t>0073</w:t>
      </w:r>
      <w:r>
        <w:t>+</w:t>
      </w:r>
      <w:r>
        <w:t>8.1</w:t>
      </w:r>
      <w:r>
        <w:t>,</w:t>
      </w:r>
      <w:r>
        <w:t>0087</w:t>
      </w:r>
      <w:r>
        <w:t>−</w:t>
      </w:r>
      <w:r>
        <w:t>15</w:t>
      </w:r>
      <w:r>
        <w:t>,</w:t>
      </w:r>
      <w:r>
        <w:t>9949</w:t>
      </w:r>
      <w:r>
        <w:t>=</w:t>
      </w:r>
      <w:r>
        <w:t>0</w:t>
      </w:r>
      <w:r>
        <w:t>,</w:t>
      </w:r>
      <w:r>
        <w:t>1331</w:t>
      </w:r>
      <w:r>
        <w:t>u</w:t>
      </w:r>
      <w:r>
        <w:t>Δm=8.1,0073+8.1,0087−15,9949=0,1331u</w:t>
      </w:r>
      <w:r>
        <w:br/>
      </w:r>
      <w:r>
        <w:t xml:space="preserve">Năng lượng liên kết của </w:t>
      </w:r>
      <w:r>
        <w:t>16</w:t>
      </w:r>
      <w:r>
        <w:t>8</w:t>
      </w:r>
      <w:r>
        <w:t>O</w:t>
      </w:r>
      <w:r>
        <w:t>816O</w:t>
      </w:r>
      <w:r>
        <w:t xml:space="preserve"> là: </w:t>
      </w:r>
      <w:r>
        <w:t>W</w:t>
      </w:r>
      <w:r>
        <w:t>l</w:t>
      </w:r>
      <w:r>
        <w:t>k</w:t>
      </w:r>
      <w:r>
        <w:t>=</w:t>
      </w:r>
      <w:r>
        <w:t>Δ</w:t>
      </w:r>
      <w:r>
        <w:t>m</w:t>
      </w:r>
      <w:r>
        <w:t>c</w:t>
      </w:r>
      <w:r>
        <w:t>2</w:t>
      </w:r>
      <w:r>
        <w:t>=</w:t>
      </w:r>
      <w:r>
        <w:t>0</w:t>
      </w:r>
      <w:r>
        <w:t>,</w:t>
      </w:r>
      <w:r>
        <w:t>1331.931</w:t>
      </w:r>
      <w:r>
        <w:t>,</w:t>
      </w:r>
      <w:r>
        <w:t>5</w:t>
      </w:r>
      <w:r>
        <w:t>=</w:t>
      </w:r>
      <w:r>
        <w:t>123</w:t>
      </w:r>
      <w:r>
        <w:t>,</w:t>
      </w:r>
      <w:r>
        <w:t>98</w:t>
      </w:r>
      <w:r>
        <w:t>M</w:t>
      </w:r>
      <w:r>
        <w:t>e</w:t>
      </w:r>
      <w:r>
        <w:t>V</w:t>
      </w:r>
      <w:r>
        <w:t>W_(lk)=Δmc^(2)=0,1331.931,5=123,98MeV</w:t>
      </w:r>
      <w:r>
        <w:br/>
      </w:r>
      <w:r>
        <w:t xml:space="preserve">Độ hụt khối của </w:t>
      </w:r>
      <w:r>
        <w:t>18</w:t>
      </w:r>
      <w:r>
        <w:t>8</w:t>
      </w:r>
      <w:r>
        <w:t>O</w:t>
      </w:r>
      <w:r>
        <w:t>818O</w:t>
      </w:r>
      <w:r>
        <w:t xml:space="preserve"> là: </w:t>
      </w:r>
      <w:r>
        <w:t>Δ</w:t>
      </w:r>
      <w:r>
        <w:t>m</w:t>
      </w:r>
      <w:r>
        <w:t>=</w:t>
      </w:r>
      <w:r>
        <w:t>8.1</w:t>
      </w:r>
      <w:r>
        <w:t>,</w:t>
      </w:r>
      <w:r>
        <w:t>0073</w:t>
      </w:r>
      <w:r>
        <w:t>+</w:t>
      </w:r>
      <w:r>
        <w:t>10.1</w:t>
      </w:r>
      <w:r>
        <w:t>,</w:t>
      </w:r>
      <w:r>
        <w:t>0087</w:t>
      </w:r>
      <w:r>
        <w:t>−</w:t>
      </w:r>
      <w:r>
        <w:t>17</w:t>
      </w:r>
      <w:r>
        <w:t>,</w:t>
      </w:r>
      <w:r>
        <w:t>9992</w:t>
      </w:r>
      <w:r>
        <w:t>=</w:t>
      </w:r>
      <w:r>
        <w:t>0</w:t>
      </w:r>
      <w:r>
        <w:t>,</w:t>
      </w:r>
      <w:r>
        <w:t>1462</w:t>
      </w:r>
      <w:r>
        <w:t>u</w:t>
      </w:r>
      <w:r>
        <w:t>Δm=8.1,0073+10.1,0087−17,9992=0,1462u</w:t>
      </w:r>
      <w:r>
        <w:br/>
      </w:r>
      <w:r>
        <w:t xml:space="preserve">Năng lượng liên kết của </w:t>
      </w:r>
      <w:r>
        <w:t>18</w:t>
      </w:r>
      <w:r>
        <w:t>8</w:t>
      </w:r>
      <w:r>
        <w:t>O</w:t>
      </w:r>
      <w:r>
        <w:t>818O</w:t>
      </w:r>
      <w:r>
        <w:t xml:space="preserve">  là: </w:t>
      </w:r>
      <w:r>
        <w:t>W</w:t>
      </w:r>
      <w:r>
        <w:t>l</w:t>
      </w:r>
      <w:r>
        <w:t>k</w:t>
      </w:r>
      <w:r>
        <w:t>=</w:t>
      </w:r>
      <w:r>
        <w:t>Δ</w:t>
      </w:r>
      <w:r>
        <w:t>m</w:t>
      </w:r>
      <w:r>
        <w:t>c</w:t>
      </w:r>
      <w:r>
        <w:t>2</w:t>
      </w:r>
      <w:r>
        <w:t>=</w:t>
      </w:r>
      <w:r>
        <w:t>0</w:t>
      </w:r>
      <w:r>
        <w:t>,</w:t>
      </w:r>
      <w:r>
        <w:t>1462.931</w:t>
      </w:r>
      <w:r>
        <w:t>,</w:t>
      </w:r>
      <w:r>
        <w:t>5</w:t>
      </w:r>
      <w:r>
        <w:t>=</w:t>
      </w:r>
      <w:r>
        <w:t>136</w:t>
      </w:r>
      <w:r>
        <w:t>,</w:t>
      </w:r>
      <w:r>
        <w:t>19</w:t>
      </w:r>
      <w:r>
        <w:t>M</w:t>
      </w:r>
      <w:r>
        <w:t>e</w:t>
      </w:r>
      <w:r>
        <w:t>V</w:t>
      </w:r>
      <w:r>
        <w:t>W_(lk)=Δmc^(2)=0,1462.931,5=136,19MeV</w:t>
      </w:r>
      <w:r>
        <w:br/>
      </w:r>
      <w:r>
        <w:t xml:space="preserve">b) Năng lượng liên kết riêng của </w:t>
      </w:r>
      <w:r>
        <w:t>16</w:t>
      </w:r>
      <w:r>
        <w:t>8</w:t>
      </w:r>
      <w:r>
        <w:t>O</w:t>
      </w:r>
      <w:r>
        <w:t>816O</w:t>
      </w:r>
      <w:r>
        <w:t xml:space="preserve"> là: </w:t>
      </w:r>
      <w:r>
        <w:t>W</w:t>
      </w:r>
      <w:r>
        <w:t>l</w:t>
      </w:r>
      <w:r>
        <w:t>k</w:t>
      </w:r>
      <w:r>
        <w:t>r</w:t>
      </w:r>
      <w:r>
        <w:t>=</w:t>
      </w:r>
      <w:r>
        <w:t>W</w:t>
      </w:r>
      <w:r>
        <w:t>l</w:t>
      </w:r>
      <w:r>
        <w:t>k</w:t>
      </w:r>
      <w:r>
        <w:t>A</w:t>
      </w:r>
      <w:r>
        <w:t>=</w:t>
      </w:r>
      <w:r>
        <w:t>123</w:t>
      </w:r>
      <w:r>
        <w:t>,</w:t>
      </w:r>
      <w:r>
        <w:t>98</w:t>
      </w:r>
      <w:r>
        <w:t>16</w:t>
      </w:r>
      <w:r>
        <w:t>=</w:t>
      </w:r>
      <w:r>
        <w:t>7</w:t>
      </w:r>
      <w:r>
        <w:t>,</w:t>
      </w:r>
      <w:r>
        <w:t>75</w:t>
      </w:r>
      <w:r>
        <w:t>M</w:t>
      </w:r>
      <w:r>
        <w:t>e</w:t>
      </w:r>
      <w:r>
        <w:t>V</w:t>
      </w:r>
      <w:r>
        <w:t>/</w:t>
      </w:r>
      <w:r>
        <w:t>n</w:t>
      </w:r>
      <w:r>
        <w:t>u</w:t>
      </w:r>
      <w:r>
        <w:t>c</w:t>
      </w:r>
      <w:r>
        <w:t>l</w:t>
      </w:r>
      <w:r>
        <w:t>e</w:t>
      </w:r>
      <w:r>
        <w:t>o</w:t>
      </w:r>
      <w:r>
        <w:t>n</w:t>
      </w:r>
      <w:r>
        <w:t>W_(lkr)=(W_(lk))/(A)=(123,98)/(16)=7,75MeV/nucleon</w:t>
      </w:r>
      <w:r>
        <w:br/>
      </w:r>
      <w:r>
        <w:t xml:space="preserve">Năng lượng liên kết riêng của </w:t>
      </w:r>
      <w:r>
        <w:t>18</w:t>
      </w:r>
      <w:r>
        <w:t>8</w:t>
      </w:r>
      <w:r>
        <w:t>O</w:t>
      </w:r>
      <w:r>
        <w:t>818O</w:t>
      </w:r>
      <w:r>
        <w:t xml:space="preserve"> là: </w:t>
      </w:r>
      <w:r>
        <w:t>W</w:t>
      </w:r>
      <w:r>
        <w:t>l</w:t>
      </w:r>
      <w:r>
        <w:t>k</w:t>
      </w:r>
      <w:r>
        <w:t>r</w:t>
      </w:r>
      <w:r>
        <w:t>=</w:t>
      </w:r>
      <w:r>
        <w:t>W</w:t>
      </w:r>
      <w:r>
        <w:t>l</w:t>
      </w:r>
      <w:r>
        <w:t>k</w:t>
      </w:r>
      <w:r>
        <w:t>A</w:t>
      </w:r>
      <w:r>
        <w:t>=</w:t>
      </w:r>
      <w:r>
        <w:t>136</w:t>
      </w:r>
      <w:r>
        <w:t>,</w:t>
      </w:r>
      <w:r>
        <w:t>19</w:t>
      </w:r>
      <w:r>
        <w:t>18</w:t>
      </w:r>
      <w:r>
        <w:t>=</w:t>
      </w:r>
      <w:r>
        <w:t>7</w:t>
      </w:r>
      <w:r>
        <w:t>,</w:t>
      </w:r>
      <w:r>
        <w:t>57</w:t>
      </w:r>
      <w:r>
        <w:t>M</w:t>
      </w:r>
      <w:r>
        <w:t>e</w:t>
      </w:r>
      <w:r>
        <w:t>V</w:t>
      </w:r>
      <w:r>
        <w:t>/</w:t>
      </w:r>
      <w:r>
        <w:t>n</w:t>
      </w:r>
      <w:r>
        <w:t>u</w:t>
      </w:r>
      <w:r>
        <w:t>c</w:t>
      </w:r>
      <w:r>
        <w:t>l</w:t>
      </w:r>
      <w:r>
        <w:t>e</w:t>
      </w:r>
      <w:r>
        <w:t>o</w:t>
      </w:r>
      <w:r>
        <w:t>n</w:t>
      </w:r>
      <w:r>
        <w:t>W_(lkr)=(W_(lk))/(A)=(136,19)/(18)=7,57MeV/nucleon</w:t>
      </w:r>
      <w:r>
        <w:br/>
      </w:r>
      <w:r>
        <w:t xml:space="preserve">Hạt nhân </w:t>
      </w:r>
      <w:r>
        <w:t>16</w:t>
      </w:r>
      <w:r>
        <w:t>8</w:t>
      </w:r>
      <w:r>
        <w:t>O</w:t>
      </w:r>
      <w:r>
        <w:t>816O</w:t>
      </w:r>
      <w:r>
        <w:t xml:space="preserve">bền vững hơn hạt nhân </w:t>
      </w:r>
      <w:r>
        <w:t>18</w:t>
      </w:r>
      <w:r>
        <w:t>8</w:t>
      </w:r>
      <w:r>
        <w:t>O</w:t>
      </w:r>
      <w:r>
        <w:t>818O</w:t>
      </w:r>
      <w:r>
        <w:t>.</w:t>
      </w:r>
      <w:r>
        <w:br/>
      </w:r>
      <w:r>
        <w:rPr>
          <w:b/>
        </w:rPr>
        <w:t>Bài 5 trang 111 Vật Lí 12</w:t>
      </w:r>
      <w:r>
        <w:t>:</w:t>
      </w:r>
      <w:r>
        <w:t xml:space="preserve"> </w:t>
      </w:r>
      <w:r>
        <w:t>Viết phương trình phản ứng hạt nhân của các quá trình sau:</w:t>
      </w:r>
      <w:r>
        <w:br/>
      </w:r>
      <w:r>
        <w:t xml:space="preserve">a) Hạt nhân iodine </w:t>
      </w:r>
      <w:r>
        <w:t>131</w:t>
      </w:r>
      <w:r>
        <w:t>53</w:t>
      </w:r>
      <w:r>
        <w:t>I</w:t>
      </w:r>
      <w:r>
        <w:t>53131I</w:t>
      </w:r>
      <w:r>
        <w:t xml:space="preserve"> phóng xạ β</w:t>
      </w:r>
      <w:r>
        <w:rPr>
          <w:vertAlign w:val="superscript"/>
        </w:rPr>
        <w:t>-</w:t>
      </w:r>
      <w:r>
        <w:t xml:space="preserve"> và biến thành hạt nhân xenon Xe.</w:t>
      </w:r>
      <w:r>
        <w:br/>
      </w:r>
      <w:r>
        <w:t xml:space="preserve">b) Hạt nhân americium </w:t>
      </w:r>
      <w:r>
        <w:t>241</w:t>
      </w:r>
      <w:r>
        <w:t>95</w:t>
      </w:r>
      <w:r>
        <w:t>A</w:t>
      </w:r>
      <w:r>
        <w:t>m</w:t>
      </w:r>
      <w:r>
        <w:t>95241Am</w:t>
      </w:r>
      <w:r>
        <w:t xml:space="preserve">  phóng ra hạt α và biến thành hạt nhân neptunium Np.</w:t>
      </w:r>
      <w:r>
        <w:br/>
      </w:r>
      <w:r>
        <w:t xml:space="preserve">c) Một hạt nhân uranium </w:t>
      </w:r>
      <w:r>
        <w:t>235</w:t>
      </w:r>
      <w:r>
        <w:t>92</w:t>
      </w:r>
      <w:r>
        <w:t>U</w:t>
      </w:r>
      <w:r>
        <w:t>92235U</w:t>
      </w:r>
      <w:r>
        <w:t xml:space="preserve"> hấp thụ một neutron chậm </w:t>
      </w:r>
      <w:r>
        <w:t>1</w:t>
      </w:r>
      <w:r>
        <w:t>0</w:t>
      </w:r>
      <w:r>
        <w:t>n</w:t>
      </w:r>
      <w:r>
        <w:t>01n</w:t>
      </w:r>
      <w:r>
        <w:t xml:space="preserve"> rồi phân hạch thành hạt nhân zirconium </w:t>
      </w:r>
      <w:r>
        <w:t>95</w:t>
      </w:r>
      <w:r>
        <w:t>40</w:t>
      </w:r>
      <w:r>
        <w:t>Z</w:t>
      </w:r>
      <w:r>
        <w:t>r</w:t>
      </w:r>
      <w:r>
        <w:t>4095Zr</w:t>
      </w:r>
      <w:r>
        <w:t xml:space="preserve">  và tellurium </w:t>
      </w:r>
      <w:r>
        <w:t>138</w:t>
      </w:r>
      <w:r>
        <w:t>52</w:t>
      </w:r>
      <w:r>
        <w:t>T</w:t>
      </w:r>
      <w:r>
        <w:t>e</w:t>
      </w:r>
      <w:r>
        <w:t>52138Te</w:t>
      </w:r>
      <w:r>
        <w:t xml:space="preserve">  kèm theo giải phóng một số hạt neutron.</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98f5f50aa614f32b1e233504467bf43.jpg"/>
                    <pic:cNvPicPr/>
                  </pic:nvPicPr>
                  <pic:blipFill>
                    <a:blip r:embed="rId9"/>
                    <a:stretch>
                      <a:fillRect/>
                    </a:stretch>
                  </pic:blipFill>
                  <pic:spPr>
                    <a:xfrm>
                      <a:off x="0" y="0"/>
                      <a:ext cx="1905000" cy="1905000"/>
                    </a:xfrm>
                    <a:prstGeom prst="rect"/>
                  </pic:spPr>
                </pic:pic>
              </a:graphicData>
            </a:graphic>
          </wp:inline>
        </w:drawing>
      </w:r>
      <w:r>
        <w:br/>
      </w:r>
      <w:r>
        <w:rPr>
          <w:b/>
        </w:rPr>
        <w:t>Bài 6 trang 111 Vật Lí 12</w:t>
      </w:r>
      <w:r>
        <w:t>:</w:t>
      </w:r>
      <w:r>
        <w:t xml:space="preserve"> </w:t>
      </w:r>
      <w:r>
        <w:t>Một phòng thí nghiệm lấy ra một mẫu chất phóng xạ cesium</w:t>
      </w:r>
      <w:r>
        <w:t xml:space="preserve"> </w:t>
      </w:r>
      <w:r>
        <w:t>134</w:t>
      </w:r>
      <w:r>
        <w:t>55</w:t>
      </w:r>
      <w:r>
        <w:t>C</w:t>
      </w:r>
      <w:r>
        <w:t>s</w:t>
      </w:r>
      <w:r>
        <w:t>55134Cs</w:t>
      </w:r>
      <w:r>
        <w:t xml:space="preserve"> nguyên chất có khối lượng 11 μg. Chu kì bán rã của</w:t>
      </w:r>
      <w:r>
        <w:t xml:space="preserve"> </w:t>
      </w:r>
      <w:r>
        <w:t>134</w:t>
      </w:r>
      <w:r>
        <w:t>55</w:t>
      </w:r>
      <w:r>
        <w:t>C</w:t>
      </w:r>
      <w:r>
        <w:t>s</w:t>
      </w:r>
      <w:r>
        <w:t>55134Cs</w:t>
      </w:r>
      <w:r>
        <w:t xml:space="preserve"> </w:t>
      </w:r>
      <w:r>
        <w:t xml:space="preserve"> là 2,1 năm và khối lượng mol nguyên tử của</w:t>
      </w:r>
      <w:r>
        <w:t xml:space="preserve"> </w:t>
      </w:r>
      <w:r>
        <w:t>134</w:t>
      </w:r>
      <w:r>
        <w:t>55</w:t>
      </w:r>
      <w:r>
        <w:t>C</w:t>
      </w:r>
      <w:r>
        <w:t>s</w:t>
      </w:r>
      <w:r>
        <w:t>55134Cs</w:t>
      </w:r>
      <w:r>
        <w:t xml:space="preserve"> </w:t>
      </w:r>
      <w:r>
        <w:t xml:space="preserve"> là 134 g/mol. Cho số Avogadro N</w:t>
      </w:r>
      <w:r>
        <w:rPr>
          <w:vertAlign w:val="subscript"/>
        </w:rPr>
        <w:t>A</w:t>
      </w:r>
      <w:r>
        <w:t xml:space="preserve"> </w:t>
      </w:r>
      <w:r>
        <w:t>= 6,02.10</w:t>
      </w:r>
      <w:r>
        <w:rPr>
          <w:vertAlign w:val="superscript"/>
        </w:rPr>
        <w:t>23</w:t>
      </w:r>
      <w:r>
        <w:t xml:space="preserve"> </w:t>
      </w:r>
      <w:r>
        <w:t>nguyên tử/mol. Xác định:</w:t>
      </w:r>
      <w:r>
        <w:br/>
      </w:r>
      <w:r>
        <w:t xml:space="preserve">a) Xác định hằng số phóng xạ của </w:t>
      </w:r>
      <w:r>
        <w:t>134</w:t>
      </w:r>
      <w:r>
        <w:t>55</w:t>
      </w:r>
      <w:r>
        <w:t>C</w:t>
      </w:r>
      <w:r>
        <w:t>s</w:t>
      </w:r>
      <w:r>
        <w:t>55134Cs</w:t>
      </w:r>
      <w:r>
        <w:t>.</w:t>
      </w:r>
      <w:r>
        <w:br/>
      </w:r>
      <w:r>
        <w:t>b) Xác định độ phóng xạ của mẫu đó tại thời điểm sử dụng.</w:t>
      </w:r>
      <w:r>
        <w:br/>
      </w:r>
      <w:r>
        <w:t>c) Nếu người ta không sử dụng mẫu ngay lúc đó mà lưu trữ trong phòng thí nghiệm thì độ phóng xạ của mẫu sau 5,0 năm là bao nhiêu?</w:t>
      </w:r>
      <w:r>
        <w:br/>
      </w:r>
      <w:r>
        <w:rPr>
          <w:b/>
        </w:rPr>
        <w:t>Lời giải:</w:t>
      </w:r>
      <w:r>
        <w:br/>
      </w:r>
      <w:r>
        <w:t xml:space="preserve">a) Hằng số phóng xạ của </w:t>
      </w:r>
      <w:r>
        <w:t>134</w:t>
      </w:r>
      <w:r>
        <w:t>55</w:t>
      </w:r>
      <w:r>
        <w:t>C</w:t>
      </w:r>
      <w:r>
        <w:t>s</w:t>
      </w:r>
      <w:r>
        <w:t>55134Cs</w:t>
      </w:r>
      <w:r>
        <w:t xml:space="preserve">: </w:t>
      </w:r>
      <w:r>
        <w:t>λ</w:t>
      </w:r>
      <w:r>
        <w:t>=</w:t>
      </w:r>
      <w:r>
        <w:t>ln</w:t>
      </w:r>
      <w:r>
        <w:t>2</w:t>
      </w:r>
      <w:r>
        <w:t>T</w:t>
      </w:r>
      <w:r>
        <w:t>=</w:t>
      </w:r>
      <w:r>
        <w:t>ln</w:t>
      </w:r>
      <w:r>
        <w:t>2</w:t>
      </w:r>
      <w:r>
        <w:t>2</w:t>
      </w:r>
      <w:r>
        <w:t>,</w:t>
      </w:r>
      <w:r>
        <w:t>1.365.86400</w:t>
      </w:r>
      <w:r>
        <w:t>=</w:t>
      </w:r>
      <w:r>
        <w:t>1</w:t>
      </w:r>
      <w:r>
        <w:t>,</w:t>
      </w:r>
      <w:r>
        <w:t>05.10</w:t>
      </w:r>
      <w:r>
        <w:t>−</w:t>
      </w:r>
      <w:r>
        <w:t>8</w:t>
      </w:r>
      <w:r>
        <w:t>s</w:t>
      </w:r>
      <w:r>
        <w:t>−</w:t>
      </w:r>
      <w:r>
        <w:t>1</w:t>
      </w:r>
      <w:r>
        <w:t>λ=(ln2)/(T)=(ln2)/(2,1.365.86400)=1,05.10^(−8) s^(−1)</w:t>
      </w:r>
      <w:r>
        <w:br/>
      </w:r>
      <w:r>
        <w:t xml:space="preserve">b) Số hạt nhân </w:t>
      </w:r>
      <w:r>
        <w:t>134</w:t>
      </w:r>
      <w:r>
        <w:t>55</w:t>
      </w:r>
      <w:r>
        <w:t>C</w:t>
      </w:r>
      <w:r>
        <w:t>s</w:t>
      </w:r>
      <w:r>
        <w:t>55134Cs</w:t>
      </w:r>
      <w:r>
        <w:t xml:space="preserve"> tại thời điểm lấy mẫu:</w:t>
      </w:r>
      <w:r>
        <w:br/>
      </w:r>
      <w:r>
        <w:t>N</w:t>
      </w:r>
      <w:r>
        <w:t>0</w:t>
      </w:r>
      <w:r>
        <w:t>=</w:t>
      </w:r>
      <w:r>
        <w:t>m</w:t>
      </w:r>
      <w:r>
        <w:t>0</w:t>
      </w:r>
      <w:r>
        <w:t>A</w:t>
      </w:r>
      <w:r>
        <w:t>.</w:t>
      </w:r>
      <w:r>
        <w:t>N</w:t>
      </w:r>
      <w:r>
        <w:t>A</w:t>
      </w:r>
      <w:r>
        <w:t>=</w:t>
      </w:r>
      <w:r>
        <w:t>11.10</w:t>
      </w:r>
      <w:r>
        <w:t>−</w:t>
      </w:r>
      <w:r>
        <w:t>6</w:t>
      </w:r>
      <w:r>
        <w:t>134</w:t>
      </w:r>
      <w:r>
        <w:t>.6</w:t>
      </w:r>
      <w:r>
        <w:t>,</w:t>
      </w:r>
      <w:r>
        <w:t>02.10</w:t>
      </w:r>
      <w:r>
        <w:t>23</w:t>
      </w:r>
      <w:r>
        <w:t>=</w:t>
      </w:r>
      <w:r>
        <w:t>4</w:t>
      </w:r>
      <w:r>
        <w:t>,</w:t>
      </w:r>
      <w:r>
        <w:t>94.10</w:t>
      </w:r>
      <w:r>
        <w:t>16</w:t>
      </w:r>
      <w:r>
        <w:t>N_(0)=(m_(0))/(A).N_(A)=(11.10^(−6))/(134).6,02.10^(23)=4,94.10^(16)</w:t>
      </w:r>
      <w:r>
        <w:br/>
      </w:r>
      <w:r>
        <w:t>Độ phóng xạ của mẫu đó tại thời điểm lấy mẫu.</w:t>
      </w:r>
      <w:r>
        <w:br/>
      </w:r>
      <w:r>
        <w:t xml:space="preserve"> </w:t>
      </w:r>
      <w:r>
        <w:t>H</w:t>
      </w:r>
      <w:r>
        <w:t>0</w:t>
      </w:r>
      <w:r>
        <w:t>=</w:t>
      </w:r>
      <w:r>
        <w:t>λ</w:t>
      </w:r>
      <w:r>
        <w:t>N</w:t>
      </w:r>
      <w:r>
        <w:t>0</w:t>
      </w:r>
      <w:r>
        <w:t>=</w:t>
      </w:r>
      <w:r>
        <w:t>1</w:t>
      </w:r>
      <w:r>
        <w:t>,</w:t>
      </w:r>
      <w:r>
        <w:t>05.10</w:t>
      </w:r>
      <w:r>
        <w:t>−</w:t>
      </w:r>
      <w:r>
        <w:t>8</w:t>
      </w:r>
      <w:r>
        <w:t>.4</w:t>
      </w:r>
      <w:r>
        <w:t>,</w:t>
      </w:r>
      <w:r>
        <w:t>94.10</w:t>
      </w:r>
      <w:r>
        <w:t>16</w:t>
      </w:r>
      <w:r>
        <w:t>=</w:t>
      </w:r>
      <w:r>
        <w:t>5</w:t>
      </w:r>
      <w:r>
        <w:t>,</w:t>
      </w:r>
      <w:r>
        <w:t>187.10</w:t>
      </w:r>
      <w:r>
        <w:t>8</w:t>
      </w:r>
      <w:r>
        <w:t>H_(0)=λN_(0)=1,05.10^(−8).4,94.10^(16)=5,187.10^(8)</w:t>
      </w:r>
      <w:r>
        <w:t>Bq</w:t>
      </w:r>
      <w:r>
        <w:br/>
      </w:r>
      <w:r>
        <w:t xml:space="preserve">c) Độ phóng xạ của mẫu sau đó 5,0 năm: </w:t>
      </w:r>
      <w:r>
        <w:t>H</w:t>
      </w:r>
      <w:r>
        <w:t>=</w:t>
      </w:r>
      <w:r>
        <w:t>H</w:t>
      </w:r>
      <w:r>
        <w:t>0</w:t>
      </w:r>
      <w:r>
        <w:t>.2</w:t>
      </w:r>
      <w:r>
        <w:t>−</w:t>
      </w:r>
      <w:r>
        <w:t>t</w:t>
      </w:r>
      <w:r>
        <w:t>T</w:t>
      </w:r>
      <w:r>
        <w:t>=</w:t>
      </w:r>
      <w:r>
        <w:t>5</w:t>
      </w:r>
      <w:r>
        <w:t>,</w:t>
      </w:r>
      <w:r>
        <w:t>187.10</w:t>
      </w:r>
      <w:r>
        <w:t>8</w:t>
      </w:r>
      <w:r>
        <w:t>.2</w:t>
      </w:r>
      <w:r>
        <w:t>−</w:t>
      </w:r>
      <w:r>
        <w:t>5</w:t>
      </w:r>
      <w:r>
        <w:t>2</w:t>
      </w:r>
      <w:r>
        <w:t>,</w:t>
      </w:r>
      <w:r>
        <w:t>1</w:t>
      </w:r>
      <w:r>
        <w:t>=</w:t>
      </w:r>
      <w:r>
        <w:t>9</w:t>
      </w:r>
      <w:r>
        <w:t>,</w:t>
      </w:r>
      <w:r>
        <w:t>96.10</w:t>
      </w:r>
      <w:r>
        <w:t>7</w:t>
      </w:r>
      <w:r>
        <w:t>B</w:t>
      </w:r>
      <w:r>
        <w:t>q</w:t>
      </w:r>
      <w:r>
        <w:t>H=H_(0).2^(−(t)/(T))=5,187.10^(8).2^(−(5)/(2,1))=9,96.10^(7)​Bq</w:t>
      </w:r>
      <w:r>
        <w:br/>
      </w:r>
      <w:r>
        <w:rPr>
          <w:b/>
        </w:rPr>
        <w:t>Bài 7 trang 112 Vật Lí 12</w:t>
      </w:r>
      <w:r>
        <w:t>:</w:t>
      </w:r>
      <w:r>
        <w:t xml:space="preserve"> </w:t>
      </w:r>
      <w:r>
        <w:t>Một mẫu chất phóng xạ polonium</w:t>
      </w:r>
      <w:r>
        <w:t xml:space="preserve"> </w:t>
      </w:r>
      <w:r>
        <w:t>210</w:t>
      </w:r>
      <w:r>
        <w:t>84</w:t>
      </w:r>
      <w:r>
        <w:t>P</w:t>
      </w:r>
      <w:r>
        <w:t>o</w:t>
      </w:r>
      <w:r>
        <w:t>84210Po</w:t>
      </w:r>
      <w:r>
        <w:t xml:space="preserve"> được cấp vào ngày 1 tháng 9. Lúc đó nó có độ phóng xạ là 2,0.10</w:t>
      </w:r>
      <w:r>
        <w:rPr>
          <w:vertAlign w:val="superscript"/>
        </w:rPr>
        <w:t>6</w:t>
      </w:r>
      <w:r>
        <w:t xml:space="preserve"> </w:t>
      </w:r>
      <w:r>
        <w:t>Bq. Đến ngày 10 tháng 12 của năm đó, mẫu được lấy ra sử dụng trong một thí nghiệm. Biết chu kì bán rã của</w:t>
      </w:r>
      <w:r>
        <w:t xml:space="preserve"> </w:t>
      </w:r>
      <w:r>
        <w:t>210</w:t>
      </w:r>
      <w:r>
        <w:t>84</w:t>
      </w:r>
      <w:r>
        <w:t>P</w:t>
      </w:r>
      <w:r>
        <w:t>o</w:t>
      </w:r>
      <w:r>
        <w:t>84210Po</w:t>
      </w:r>
      <w:r>
        <w:t xml:space="preserve"> là 138 ngày.</w:t>
      </w:r>
      <w:r>
        <w:br/>
      </w:r>
      <w:r>
        <w:t>a. Độ phóng xạ của mẫu khi sử dụng là bao nhiêu?</w:t>
      </w:r>
      <w:r>
        <w:br/>
      </w:r>
      <w:r>
        <w:t>b. Số hạt nhân chất phóng xạ còn lại trong mẫu lúc đó là bao nhiêu?</w:t>
      </w:r>
      <w:r>
        <w:br/>
      </w:r>
      <w:r>
        <w:rPr>
          <w:b/>
        </w:rPr>
        <w:t>Lời giải:</w:t>
      </w:r>
      <w:r>
        <w:br/>
      </w:r>
      <w:r>
        <w:t>Từ ngày 1/9 đến ngày 10/12 của cùng năm đó là 101 ngày.</w:t>
      </w:r>
      <w:r>
        <w:br/>
      </w:r>
      <w:r>
        <w:t xml:space="preserve">Độ phóng xạ của mẫu khi lấy ra sử dụng là: </w:t>
      </w:r>
      <w:r>
        <w:t>H</w:t>
      </w:r>
      <w:r>
        <w:t>=</w:t>
      </w:r>
      <w:r>
        <w:t>H</w:t>
      </w:r>
      <w:r>
        <w:t>0</w:t>
      </w:r>
      <w:r>
        <w:t>.2</w:t>
      </w:r>
      <w:r>
        <w:t>−</w:t>
      </w:r>
      <w:r>
        <w:t>t</w:t>
      </w:r>
      <w:r>
        <w:t>T</w:t>
      </w:r>
      <w:r>
        <w:t>=</w:t>
      </w:r>
      <w:r>
        <w:t>2.10</w:t>
      </w:r>
      <w:r>
        <w:t>6</w:t>
      </w:r>
      <w:r>
        <w:t>.2</w:t>
      </w:r>
      <w:r>
        <w:t>−</w:t>
      </w:r>
      <w:r>
        <w:t>101</w:t>
      </w:r>
      <w:r>
        <w:t>138</w:t>
      </w:r>
      <w:r>
        <w:t>=</w:t>
      </w:r>
      <w:r>
        <w:t>1</w:t>
      </w:r>
      <w:r>
        <w:t>,</w:t>
      </w:r>
      <w:r>
        <w:t>2.10</w:t>
      </w:r>
      <w:r>
        <w:t>6</w:t>
      </w:r>
      <w:r>
        <w:t>B</w:t>
      </w:r>
      <w:r>
        <w:t>q</w:t>
      </w:r>
      <w:r>
        <w:t>H=H_(0).2^(−(t)/(T))=2.10^(6).2^(−(101)/(138))=1,2.10^(6)​Bq</w:t>
      </w:r>
      <w:r>
        <w:br/>
      </w:r>
      <w:r>
        <w:t>Số hạt nhân chất phóng xạ còn lại trong mẫu lúc đó là:</w:t>
      </w:r>
      <w:r>
        <w:br/>
      </w:r>
      <w:r>
        <w:t>N</w:t>
      </w:r>
      <w:r>
        <w:t>=</w:t>
      </w:r>
      <w:r>
        <w:t>H</w:t>
      </w:r>
      <w:r>
        <w:t>λ</w:t>
      </w:r>
      <w:r>
        <w:t>=</w:t>
      </w:r>
      <w:r>
        <w:t>H</w:t>
      </w:r>
      <w:r>
        <w:t>ln</w:t>
      </w:r>
      <w:r>
        <w:t>2</w:t>
      </w:r>
      <w:r>
        <w:t>T</w:t>
      </w:r>
      <w:r>
        <w:t>=</w:t>
      </w:r>
      <w:r>
        <w:t>1</w:t>
      </w:r>
      <w:r>
        <w:t>,</w:t>
      </w:r>
      <w:r>
        <w:t>2.10</w:t>
      </w:r>
      <w:r>
        <w:t>6</w:t>
      </w:r>
      <w:r>
        <w:t>ln</w:t>
      </w:r>
      <w:r>
        <w:t>2</w:t>
      </w:r>
      <w:r>
        <w:t>138.86400</w:t>
      </w:r>
      <w:r>
        <w:t>=</w:t>
      </w:r>
      <w:r>
        <w:t>2</w:t>
      </w:r>
      <w:r>
        <w:t>,</w:t>
      </w:r>
      <w:r>
        <w:t>06.10</w:t>
      </w:r>
      <w:r>
        <w:t>13</w:t>
      </w:r>
      <w:r>
        <w:t>N=(H)/(λ)=(H)/((ln2)/(T))=(1,2.10^(6))/((ln2)/(138.86400))=2,06.10^(13)</w:t>
      </w:r>
      <w:r>
        <w:br/>
      </w:r>
      <w:r>
        <w:rPr>
          <w:b/>
        </w:rPr>
        <w:t>Bài 8 trang 112 Vật Lí 12</w:t>
      </w:r>
      <w:r>
        <w:t>:</w:t>
      </w:r>
      <w:r>
        <w:t xml:space="preserve"> </w:t>
      </w:r>
      <w:r>
        <w:t>Một lò phản ứng phân hạch có công suất 250 kW. Cho rằng toàn bộ năng lượng mà lò phản ứng này sinh ra đều do sự phân hạch của uranium</w:t>
      </w:r>
      <w:r>
        <w:t xml:space="preserve"> </w:t>
      </w:r>
      <w:r>
        <w:t>235</w:t>
      </w:r>
      <w:r>
        <w:t>92</w:t>
      </w:r>
      <w:r>
        <w:t>U</w:t>
      </w:r>
      <w:r>
        <w:t>92235U</w:t>
      </w:r>
      <w:r>
        <w:t xml:space="preserve"> và đồng vị này chỉ bị tiêu hao bởi quá trình phân hạch. Coi mỗi năm có 365 ngày; mỗi phân hạch sinh ra trung bình 175 MeV; số Avogadro N</w:t>
      </w:r>
      <w:r>
        <w:rPr>
          <w:vertAlign w:val="subscript"/>
        </w:rPr>
        <w:t>A</w:t>
      </w:r>
      <w:r>
        <w:t xml:space="preserve"> </w:t>
      </w:r>
      <w:r>
        <w:t>= 6,02.10</w:t>
      </w:r>
      <w:r>
        <w:rPr>
          <w:vertAlign w:val="superscript"/>
        </w:rPr>
        <w:t>23</w:t>
      </w:r>
      <w:r>
        <w:t xml:space="preserve"> </w:t>
      </w:r>
      <w:r>
        <w:t>nguyên tử/mol và khối lượng mol nguyên tử của</w:t>
      </w:r>
      <w:r>
        <w:t xml:space="preserve"> </w:t>
      </w:r>
      <w:r>
        <w:t>235</w:t>
      </w:r>
      <w:r>
        <w:t>92</w:t>
      </w:r>
      <w:r>
        <w:t>U</w:t>
      </w:r>
      <w:r>
        <w:t>92235U</w:t>
      </w:r>
      <w:r>
        <w:t xml:space="preserve"> là 235 g/mol. Tính khối lượng</w:t>
      </w:r>
      <w:r>
        <w:t xml:space="preserve"> </w:t>
      </w:r>
      <w:r>
        <w:t>235</w:t>
      </w:r>
      <w:r>
        <w:t>92</w:t>
      </w:r>
      <w:r>
        <w:t>U</w:t>
      </w:r>
      <w:r>
        <w:t>92235U</w:t>
      </w:r>
      <w:r>
        <w:t xml:space="preserve"> mà lò phản ứng tiêu thụ trong 1,5 năm.</w:t>
      </w:r>
      <w:r>
        <w:br/>
      </w:r>
      <w:r>
        <w:rPr>
          <w:b/>
        </w:rPr>
        <w:t>Lời giải:</w:t>
      </w:r>
      <w:r>
        <w:br/>
      </w:r>
      <w:r>
        <w:t>Tổng năng lượng mà phản ứng phân hạch sinh ra trong 1,5 năm:</w:t>
      </w:r>
      <w:r>
        <w:br/>
      </w:r>
      <w:r>
        <w:t>E</w:t>
      </w:r>
      <w:r>
        <w:t>=</w:t>
      </w:r>
      <w:r>
        <w:t>P</w:t>
      </w:r>
      <w:r>
        <w:t>.</w:t>
      </w:r>
      <w:r>
        <w:t>t</w:t>
      </w:r>
      <w:r>
        <w:t>=</w:t>
      </w:r>
      <w:r>
        <w:t>250.10</w:t>
      </w:r>
      <w:r>
        <w:t>3</w:t>
      </w:r>
      <w:r>
        <w:t>.1</w:t>
      </w:r>
      <w:r>
        <w:t>,</w:t>
      </w:r>
      <w:r>
        <w:t>5.365.86400</w:t>
      </w:r>
      <w:r>
        <w:t>=</w:t>
      </w:r>
      <w:r>
        <w:t>1</w:t>
      </w:r>
      <w:r>
        <w:t>,</w:t>
      </w:r>
      <w:r>
        <w:t>1826.10</w:t>
      </w:r>
      <w:r>
        <w:t>13</w:t>
      </w:r>
      <w:r>
        <w:t>J</w:t>
      </w:r>
      <w:r>
        <w:t>E=P.t=250.10^(3).1,5.365.86400=1,1826.10^(13)J</w:t>
      </w:r>
      <w:r>
        <w:br/>
      </w:r>
      <w:r>
        <w:t xml:space="preserve">Mỗi hạt nhân tham gia 1 phản ứng phân hạch, nên số hạt nhân đã phân hạch trong 1,5 năm là: </w:t>
      </w:r>
      <w:r>
        <w:t>N</w:t>
      </w:r>
      <w:r>
        <w:t>=</w:t>
      </w:r>
      <w:r>
        <w:t>E</w:t>
      </w:r>
      <w:r>
        <w:t>175</w:t>
      </w:r>
      <w:r>
        <w:t>M</w:t>
      </w:r>
      <w:r>
        <w:t>e</w:t>
      </w:r>
      <w:r>
        <w:t>V</w:t>
      </w:r>
      <w:r>
        <w:t>=</w:t>
      </w:r>
      <w:r>
        <w:t>1</w:t>
      </w:r>
      <w:r>
        <w:t>,</w:t>
      </w:r>
      <w:r>
        <w:t>1826.10</w:t>
      </w:r>
      <w:r>
        <w:t>13</w:t>
      </w:r>
      <w:r>
        <w:t>175.1</w:t>
      </w:r>
      <w:r>
        <w:t>,</w:t>
      </w:r>
      <w:r>
        <w:t>6.10</w:t>
      </w:r>
      <w:r>
        <w:t>−</w:t>
      </w:r>
      <w:r>
        <w:t>13</w:t>
      </w:r>
      <w:r>
        <w:t>=</w:t>
      </w:r>
      <w:r>
        <w:t>4</w:t>
      </w:r>
      <w:r>
        <w:t>,</w:t>
      </w:r>
      <w:r>
        <w:t>22.10</w:t>
      </w:r>
      <w:r>
        <w:t>23</w:t>
      </w:r>
      <w:r>
        <w:t>N=(E)/(175MeV)=(1,1826.10^(13))/(175.1,6.10^(−13))=4,22.10^(23)</w:t>
      </w:r>
      <w:r>
        <w:br/>
      </w:r>
      <w:r>
        <w:t>Khối lượng hạt nhân đã sử dụng trong 1,5 năm:</w:t>
      </w:r>
      <w:r>
        <w:br/>
      </w:r>
      <w:r>
        <w:t>m</w:t>
      </w:r>
      <w:r>
        <w:t>=</w:t>
      </w:r>
      <w:r>
        <w:t>n</w:t>
      </w:r>
      <w:r>
        <w:t>.</w:t>
      </w:r>
      <w:r>
        <w:t>A</w:t>
      </w:r>
      <w:r>
        <w:t>=</w:t>
      </w:r>
      <w:r>
        <w:t>N</w:t>
      </w:r>
      <w:r>
        <w:t>N</w:t>
      </w:r>
      <w:r>
        <w:t>A</w:t>
      </w:r>
      <w:r>
        <w:t>.</w:t>
      </w:r>
      <w:r>
        <w:t>A</w:t>
      </w:r>
      <w:r>
        <w:t>=</w:t>
      </w:r>
      <w:r>
        <w:t>4</w:t>
      </w:r>
      <w:r>
        <w:t>,</w:t>
      </w:r>
      <w:r>
        <w:t>22.10</w:t>
      </w:r>
      <w:r>
        <w:t>23</w:t>
      </w:r>
      <w:r>
        <w:t>6</w:t>
      </w:r>
      <w:r>
        <w:t>,</w:t>
      </w:r>
      <w:r>
        <w:t>02.10</w:t>
      </w:r>
      <w:r>
        <w:t>23</w:t>
      </w:r>
      <w:r>
        <w:t>.235</w:t>
      </w:r>
      <w:r>
        <w:t>=</w:t>
      </w:r>
      <w:r>
        <w:t>164</w:t>
      </w:r>
      <w:r>
        <w:t>,</w:t>
      </w:r>
      <w:r>
        <w:t>7</w:t>
      </w:r>
      <w:r>
        <w:t>g</w:t>
      </w:r>
      <w:r>
        <w:t>m=n.A=(N)/(N_(A)).A=(4,22.10^(23))/(6,02.10^(23)).235=164,7 g</w:t>
      </w:r>
      <w:r>
        <w:br/>
      </w:r>
      <w:r>
        <w:rPr>
          <w:b/>
        </w:rPr>
        <w:t>Bài 9 trang 112 Vật Lí 12</w:t>
      </w:r>
      <w:r>
        <w:t>:</w:t>
      </w:r>
      <w:r>
        <w:t xml:space="preserve"> </w:t>
      </w:r>
      <w:r>
        <w:t>Radon</w:t>
      </w:r>
      <w:r>
        <w:t xml:space="preserve"> </w:t>
      </w:r>
      <w:r>
        <w:t>222</w:t>
      </w:r>
      <w:r>
        <w:t>86</w:t>
      </w:r>
      <w:r>
        <w:t>R</w:t>
      </w:r>
      <w:r>
        <w:t>n</w:t>
      </w:r>
      <w:r>
        <w:t>86222Rn</w:t>
      </w:r>
      <w:r>
        <w:t xml:space="preserve"> là một loại khí phóng xạ được giải phóng từ sự phân rã tự nhiên của các nguyên tố uranium, thorium và radium trong đá và đất. Khí radon không màu, không mùi, không vị, thấm qua mặt đất và khuếch tán vào không khí. Radon có thể xâm nhập và tích tụ trong các ngôi nhà theo các con đường như trong Hình 1. Nếu lượng radon tích tụ trong nhà với nồng độ cao trong một khoảng thời gian dài có thể tăng nguy cơ ung thư phổi cho những người sinh sống trong đó. Cơ quan bảo vệ môi trường Hoa Kỳ ước tính rằng, cứ 15 ngôi nhà ở Mỹ thì có 1 ngôi nhà có mức radon cao đạt hoặc vượt quá 4,00 pCi (1 pCi = 3,66.10</w:t>
      </w:r>
      <w:r>
        <w:rPr>
          <w:vertAlign w:val="superscript"/>
        </w:rPr>
        <w:t>-2</w:t>
      </w:r>
      <w:r>
        <w:t xml:space="preserve"> </w:t>
      </w:r>
      <w:r>
        <w:t>Bq) trong mỗi lít không khí. Cho biết chu kì bán rã của radon là 3,82 ngày.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2f9f1b9ebf04dbb96f1bb6bb3297db4.jpg"/>
                    <pic:cNvPicPr/>
                  </pic:nvPicPr>
                  <pic:blipFill>
                    <a:blip r:embed="rId10"/>
                    <a:stretch>
                      <a:fillRect/>
                    </a:stretch>
                  </pic:blipFill>
                  <pic:spPr>
                    <a:xfrm>
                      <a:off x="0" y="0"/>
                      <a:ext cx="1905000" cy="1905000"/>
                    </a:xfrm>
                    <a:prstGeom prst="rect"/>
                  </pic:spPr>
                </pic:pic>
              </a:graphicData>
            </a:graphic>
          </wp:inline>
        </w:drawing>
      </w:r>
      <w:r>
        <w:br/>
      </w:r>
      <w:r>
        <w:t>a) Có bao nhiêu nguyên tử khí radon trong 1 m</w:t>
      </w:r>
      <w:r>
        <w:rPr>
          <w:vertAlign w:val="superscript"/>
        </w:rPr>
        <w:t>3</w:t>
      </w:r>
      <w:r>
        <w:t xml:space="preserve"> không khí nếu độ phóng xạ của nó đạt mức 4,00 pCi trong mỗi lít?</w:t>
      </w:r>
      <w:r>
        <w:br/>
      </w:r>
      <w:r>
        <w:t>b) Cách đơn giản nào bạn có thể thực hiện ngay để giảm hàm lượng radon tích tụ trong nhà?</w:t>
      </w:r>
      <w:r>
        <w:br/>
      </w:r>
      <w:r>
        <w:rPr>
          <w:b/>
        </w:rPr>
        <w:t>Lời giải:</w:t>
      </w:r>
      <w:r>
        <w:br/>
      </w:r>
      <w:r>
        <w:t xml:space="preserve">a) Số nguyên tử </w:t>
      </w:r>
      <w:r>
        <w:t>222</w:t>
      </w:r>
      <w:r>
        <w:t>86</w:t>
      </w:r>
      <w:r>
        <w:t>R</w:t>
      </w:r>
      <w:r>
        <w:t>n</w:t>
      </w:r>
      <w:r>
        <w:t>86222Rn</w:t>
      </w:r>
      <w:r>
        <w:t xml:space="preserve"> có trong mỗi lít không khí:</w:t>
      </w:r>
      <w:r>
        <w:br/>
      </w:r>
      <w:r>
        <w:t>N</w:t>
      </w:r>
      <w:r>
        <w:t>=</w:t>
      </w:r>
      <w:r>
        <w:t>H</w:t>
      </w:r>
      <w:r>
        <w:t>λ</w:t>
      </w:r>
      <w:r>
        <w:t>=</w:t>
      </w:r>
      <w:r>
        <w:t>H</w:t>
      </w:r>
      <w:r>
        <w:t>ln</w:t>
      </w:r>
      <w:r>
        <w:t>2</w:t>
      </w:r>
      <w:r>
        <w:t>T</w:t>
      </w:r>
      <w:r>
        <w:t>=</w:t>
      </w:r>
      <w:r>
        <w:t>4.3</w:t>
      </w:r>
      <w:r>
        <w:t>,</w:t>
      </w:r>
      <w:r>
        <w:t>66.10</w:t>
      </w:r>
      <w:r>
        <w:t>−</w:t>
      </w:r>
      <w:r>
        <w:t>2</w:t>
      </w:r>
      <w:r>
        <w:t>ln</w:t>
      </w:r>
      <w:r>
        <w:t>2</w:t>
      </w:r>
      <w:r>
        <w:t>3</w:t>
      </w:r>
      <w:r>
        <w:t>,</w:t>
      </w:r>
      <w:r>
        <w:t>82.86400</w:t>
      </w:r>
      <w:r>
        <w:t>=</w:t>
      </w:r>
      <w:r>
        <w:t>6</w:t>
      </w:r>
      <w:r>
        <w:t>,</w:t>
      </w:r>
      <w:r>
        <w:t>97.10</w:t>
      </w:r>
      <w:r>
        <w:t>3</w:t>
      </w:r>
      <w:r>
        <w:t>N=(H)/(λ)=(H)/((ln2)/(T))=(4.3,66.10^(−2))/((ln2)/(3,82.86400))=6,97.10^(3)</w:t>
      </w:r>
      <w:r>
        <w:br/>
      </w:r>
      <w:r>
        <w:t>Số nguyên tử có trong 1m</w:t>
      </w:r>
      <w:r>
        <w:rPr>
          <w:vertAlign w:val="superscript"/>
        </w:rPr>
        <w:t>3</w:t>
      </w:r>
      <w:r>
        <w:t xml:space="preserve"> không khí là: </w:t>
      </w:r>
      <w:r>
        <w:t>N</w:t>
      </w:r>
      <w:r>
        <w:t>'</w:t>
      </w:r>
      <w:r>
        <w:t>=</w:t>
      </w:r>
      <w:r>
        <w:t>1000.</w:t>
      </w:r>
      <w:r>
        <w:t>N</w:t>
      </w:r>
      <w:r>
        <w:t>=</w:t>
      </w:r>
      <w:r>
        <w:t>6</w:t>
      </w:r>
      <w:r>
        <w:t>,</w:t>
      </w:r>
      <w:r>
        <w:t>97.10</w:t>
      </w:r>
      <w:r>
        <w:t>6</w:t>
      </w:r>
      <w:r>
        <w:t>N'=1000.N=6,97.10^(6)</w:t>
      </w:r>
      <w:r>
        <w:br/>
      </w:r>
      <w:r>
        <w:t>b) Cách đơn giản nào bạn có thể thực hiện ngay để giảm hàm lượng radon tích tụ trong nhà:</w:t>
      </w:r>
      <w:r>
        <w:br/>
      </w:r>
      <w:r>
        <w:t>- Khi xây dựng, cần đổ móng bê tông cho nhà có độ dày tương đối.</w:t>
      </w:r>
      <w:r>
        <w:br/>
      </w:r>
      <w:r>
        <w:t>- Mở thoáng các cửa khi ở trong nhà vào mùa hè, bật điều hoà hoặc quạt thông gió vào mùa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