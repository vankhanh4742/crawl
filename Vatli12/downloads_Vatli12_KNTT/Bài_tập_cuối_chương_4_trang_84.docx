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4 trang 84</w:t>
      </w:r>
    </w:p>
    <w:p>
      <w:r>
        <w:rPr>
          <w:b/>
        </w:rPr>
        <w:t>Giải SBT Vật lí 12 Bài tập cuối chương 4 trang 84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