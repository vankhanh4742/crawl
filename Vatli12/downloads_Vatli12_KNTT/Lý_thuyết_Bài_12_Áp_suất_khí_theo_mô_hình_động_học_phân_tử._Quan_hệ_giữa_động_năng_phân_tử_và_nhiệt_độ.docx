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12: Áp suất khí theo mô hình động học phân tử. Quan hệ giữa động năng phân tử và nhiệt độ</w:t>
      </w:r>
    </w:p>
    <w:p>
      <w:r>
        <w:rPr>
          <w:b/>
        </w:rPr>
        <w:t>Lý thuyết Vật lí 12 Bài 12: Áp suất khí theo mô hình động học phân tử. Quan hệ giữa động năng phân tử và nhiệt độ</w:t>
      </w:r>
      <w:r>
        <w:br/>
      </w:r>
      <w:r>
        <w:rPr>
          <w:b/>
        </w:rPr>
        <w:t>I. Áp suất khí theo mô hình động học phân tử</w:t>
      </w:r>
      <w:r>
        <w:br/>
      </w:r>
      <w:r>
        <w:rPr>
          <w:b/>
        </w:rPr>
        <w:t>1. Tác dụng của một phân tử khí lên thành bình</w:t>
      </w:r>
      <w:r>
        <w:br/>
      </w:r>
      <w:r>
        <w:t>Áp suất khí tác dụng lên thành bình càng tăng khi các phân tử khi chuyển động nhiệt càng nhanh, khối lượng và mật độ phân tử khí càng lớn.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08685f4ca9249dfa01a0c8db80b4fa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Từ phương trình trạng thái khí lí tưởng ta có:</w:t>
      </w:r>
      <w:r>
        <w:br/>
      </w:r>
      <w:r>
        <w:t>pV</w:t>
      </w:r>
      <w:r>
        <w:t>=</w:t>
      </w:r>
      <w:r>
        <w:t>nRT</w:t>
      </w:r>
      <w:r>
        <w:t>=</w:t>
      </w:r>
      <w:r>
        <w:t>N</w:t>
      </w:r>
      <w:r>
        <w:t>N</w:t>
      </w:r>
      <w:r>
        <w:t>A</w:t>
      </w:r>
      <w:r>
        <w:t>⋅</w:t>
      </w:r>
      <w:r>
        <w:t>RT</w:t>
      </w:r>
      <w:r>
        <w:t>=</w:t>
      </w:r>
      <w:r>
        <w:t>N</w:t>
      </w:r>
      <w:r>
        <w:t>(</w:t>
      </w:r>
      <w:r>
        <w:t>R</w:t>
      </w:r>
      <w:r>
        <w:t>N</w:t>
      </w:r>
      <w:r>
        <w:t>A</w:t>
      </w:r>
      <w:r>
        <w:t>)</w:t>
      </w:r>
      <w:r>
        <w:t>T</w:t>
      </w:r>
      <w:r>
        <w:t>=</w:t>
      </w:r>
      <w:r>
        <w:t>Nk</w:t>
      </w:r>
      <w:r>
        <w:t>B</w:t>
      </w:r>
      <w:r>
        <w:t>T</w:t>
      </w:r>
      <w:r>
        <w:t>pV=nRT=(N)/(N_(A))⋅RT=N(R)/(N_(A))T=Nk_(B)T</w:t>
      </w:r>
      <w:r>
        <w:t xml:space="preserve"> </w:t>
      </w:r>
      <w:r>
        <w:t>(1)</w:t>
      </w:r>
      <w:r>
        <w:br/>
      </w:r>
      <w:r>
        <w:t>Trong đó</w:t>
      </w:r>
      <w:r>
        <w:t xml:space="preserve"> </w:t>
      </w:r>
      <w:r>
        <w:t>k</w:t>
      </w:r>
      <w:r>
        <w:t>B</w:t>
      </w:r>
      <w:r>
        <w:t>=</w:t>
      </w:r>
      <w:r>
        <w:t>R</w:t>
      </w:r>
      <w:r>
        <w:t>N</w:t>
      </w:r>
      <w:r>
        <w:t>A</w:t>
      </w:r>
      <w:r>
        <w:t>=</w:t>
      </w:r>
      <w:r>
        <w:t>8</w:t>
      </w:r>
      <w:r>
        <w:t>,</w:t>
      </w:r>
      <w:r>
        <w:t>31</w:t>
      </w:r>
      <w:r>
        <w:t>6</w:t>
      </w:r>
      <w:r>
        <w:t>,</w:t>
      </w:r>
      <w:r>
        <w:t>023.10</w:t>
      </w:r>
      <w:r>
        <w:t>23</w:t>
      </w:r>
      <w:r>
        <w:t>=</w:t>
      </w:r>
      <w:r>
        <w:t>1</w:t>
      </w:r>
      <w:r>
        <w:t>,</w:t>
      </w:r>
      <w:r>
        <w:t>38</w:t>
      </w:r>
      <w:r>
        <w:t>⋅</w:t>
      </w:r>
      <w:r>
        <w:t>10</w:t>
      </w:r>
      <w:r>
        <w:t>−</w:t>
      </w:r>
      <w:r>
        <w:t>23</w:t>
      </w:r>
      <w:r>
        <w:t>(</w:t>
      </w:r>
      <w:r>
        <w:t>J</w:t>
      </w:r>
      <w:r>
        <w:t>K</w:t>
      </w:r>
      <w:r>
        <w:t>)</w:t>
      </w:r>
      <w:r>
        <w:t>k_(B)=(R)/(N_(A))=(8,31)/(6,023.10^(23))=1,38⋅10^(−23)(J)/(K)</w:t>
      </w:r>
      <w:r>
        <w:t xml:space="preserve"> </w:t>
      </w:r>
      <w:r>
        <w:t>là hằng số Boltzmann.</w:t>
      </w:r>
      <w:r>
        <w:br/>
      </w:r>
      <w:r>
        <w:t>Xét hình lập phương có cạnh dài</w:t>
      </w:r>
      <w:r>
        <w:t xml:space="preserve"> </w:t>
      </w:r>
      <w:r>
        <w:t>l</w:t>
      </w:r>
      <w:r>
        <w:t>l</w:t>
      </w:r>
      <w:r>
        <w:t xml:space="preserve"> </w:t>
      </w:r>
      <w:r>
        <w:t>chứa n mol khí lý tưởng. Một phân tử có khối lượng m chuyển động vận tốc</w:t>
      </w:r>
      <w:r>
        <w:t xml:space="preserve"> </w:t>
      </w:r>
      <w:r>
        <w:t>→</w:t>
      </w:r>
      <w:r>
        <w:t>v</w:t>
      </w:r>
      <w:r>
        <w:t>v→</w:t>
      </w:r>
      <w:r>
        <w:t xml:space="preserve"> </w:t>
      </w:r>
      <w:r>
        <w:t>va chạm với bức tường được tô màu có diện tích S như hình vẽ bên.</w:t>
      </w:r>
      <w:r>
        <w:br/>
      </w:r>
      <w:r>
        <w:t>Độ biến thiên động lượng:</w:t>
      </w:r>
      <w:r>
        <w:t xml:space="preserve"> </w:t>
      </w:r>
      <w:r>
        <w:t>Δ</w:t>
      </w:r>
      <w:r>
        <w:t>p</w:t>
      </w:r>
      <w:r>
        <w:t>=</w:t>
      </w:r>
      <w:r>
        <w:t>Δ</w:t>
      </w:r>
      <w:r>
        <w:t>mv</w:t>
      </w:r>
      <w:r>
        <w:t>=</w:t>
      </w:r>
      <w:r>
        <w:t>mv</w:t>
      </w:r>
      <w:r>
        <w:t>x</w:t>
      </w:r>
      <w:r>
        <w:t>−</w:t>
      </w:r>
      <w:r>
        <w:t>(</w:t>
      </w:r>
      <w:r>
        <w:t>−</w:t>
      </w:r>
      <w:r>
        <w:t>mv</w:t>
      </w:r>
      <w:r>
        <w:t>x</w:t>
      </w:r>
      <w:r>
        <w:t>)</w:t>
      </w:r>
      <w:r>
        <w:t>=</w:t>
      </w:r>
      <w:r>
        <w:t>2</w:t>
      </w:r>
      <w:r>
        <w:t>mvv</w:t>
      </w:r>
      <w:r>
        <w:t>x</w:t>
      </w:r>
      <w:r>
        <w:t>Δp=Δmv=mv_(x)−−mv_(x)=2mvv_(x)</w:t>
      </w:r>
      <w:r>
        <w:br/>
      </w:r>
      <w:r>
        <w:t>Gọi</w:t>
      </w:r>
      <w:r>
        <w:t xml:space="preserve"> </w:t>
      </w:r>
      <w:r>
        <w:t>Δ</w:t>
      </w:r>
      <w:r>
        <w:t>t</w:t>
      </w:r>
      <w:r>
        <w:t>∆t</w:t>
      </w:r>
      <w:r>
        <w:t xml:space="preserve"> </w:t>
      </w:r>
      <w:r>
        <w:t>là khoảng thời gian giữa hai lần va chạm liên tiếp</w:t>
      </w:r>
      <w:r>
        <w:t xml:space="preserve"> </w:t>
      </w:r>
      <w:r>
        <w:t>Δ</w:t>
      </w:r>
      <w:r>
        <w:t>t</w:t>
      </w:r>
      <w:r>
        <w:t>=</w:t>
      </w:r>
      <w:r>
        <w:t>2</w:t>
      </w:r>
      <w:r>
        <w:t>l</w:t>
      </w:r>
      <w:r>
        <w:t>v</w:t>
      </w:r>
      <w:r>
        <w:t>x</w:t>
      </w:r>
      <w:r>
        <w:t>Δt=(2l)/(v_(x))</w:t>
      </w:r>
      <w:r>
        <w:br/>
      </w:r>
      <w:r>
        <w:t>Lực do một phân tử tác dụng lên thành bình có độ lớn:</w:t>
      </w:r>
      <w:r>
        <w:t xml:space="preserve"> </w:t>
      </w:r>
      <w:r>
        <w:t>F</w:t>
      </w:r>
      <w:r>
        <w:t>=</w:t>
      </w:r>
      <w:r>
        <w:t>Δ</w:t>
      </w:r>
      <w:r>
        <w:t>p</w:t>
      </w:r>
      <w:r>
        <w:t>Δ</w:t>
      </w:r>
      <w:r>
        <w:t>t</w:t>
      </w:r>
      <w:r>
        <w:t>=</w:t>
      </w:r>
      <w:r>
        <w:t>2</w:t>
      </w:r>
      <w:r>
        <w:t>mv</w:t>
      </w:r>
      <w:r>
        <w:t>x</w:t>
      </w:r>
      <w:r>
        <w:t>Δ</w:t>
      </w:r>
      <w:r>
        <w:t>t</w:t>
      </w:r>
      <w:r>
        <w:t>=</w:t>
      </w:r>
      <w:r>
        <w:t>mv</w:t>
      </w:r>
      <w:r>
        <w:t>2</w:t>
      </w:r>
      <w:r>
        <w:t>x</w:t>
      </w:r>
      <w:r>
        <w:t>l</w:t>
      </w:r>
      <w:r>
        <w:t>F=(Δp)/(Δt)=(2mv_(x))/(Δt)=(mvx2)/(l)</w:t>
      </w:r>
      <w:r>
        <w:br/>
      </w:r>
      <w:r>
        <w:rPr>
          <w:b/>
        </w:rPr>
        <w:t>2. Tác dụng của N phân tử khí lên thành bình</w:t>
      </w:r>
      <w:r>
        <w:br/>
      </w:r>
      <w:r>
        <w:t>Vậy tổng lực do N phân tử tác dụng lên thành bình:</w:t>
      </w:r>
      <w:r>
        <w:t xml:space="preserve"> </w:t>
      </w:r>
      <w:r>
        <w:t>F</w:t>
      </w:r>
      <w:r>
        <w:t>=</w:t>
      </w:r>
      <w:r>
        <w:t>∑</w:t>
      </w:r>
      <w:r>
        <w:t>N</w:t>
      </w:r>
      <w:r>
        <w:t>i</w:t>
      </w:r>
      <w:r>
        <w:t>F</w:t>
      </w:r>
      <w:r>
        <w:t>i</w:t>
      </w:r>
      <w:r>
        <w:t>=</w:t>
      </w:r>
      <w:r>
        <w:t>∑</w:t>
      </w:r>
      <w:r>
        <w:t>N</w:t>
      </w:r>
      <w:r>
        <w:t>i</w:t>
      </w:r>
      <w:r>
        <w:t>mv</w:t>
      </w:r>
      <w:r>
        <w:t>2</w:t>
      </w:r>
      <w:r>
        <w:t>ix</w:t>
      </w:r>
      <w:r>
        <w:t>l</w:t>
      </w:r>
      <w:r>
        <w:t>=</w:t>
      </w:r>
      <w:r>
        <w:t>m</w:t>
      </w:r>
      <w:r>
        <w:t>l</w:t>
      </w:r>
      <w:r>
        <w:t>∑</w:t>
      </w:r>
      <w:r>
        <w:t>N</w:t>
      </w:r>
      <w:r>
        <w:t>i</w:t>
      </w:r>
      <w:r>
        <w:t>v</w:t>
      </w:r>
      <w:r>
        <w:t>2</w:t>
      </w:r>
      <w:r>
        <w:t>ix</w:t>
      </w:r>
      <w:r>
        <w:t>.</w:t>
      </w:r>
      <w:r>
        <w:t>F=∑iNF_(i)=∑iN(mvix2)/(l)=(m)/(l)∑iNvix2.</w:t>
      </w:r>
      <w:r>
        <w:br/>
      </w:r>
      <w:r>
        <w:t>Giá trị trung bình tổng các lực do</w:t>
      </w:r>
      <w:r>
        <w:t xml:space="preserve"> </w:t>
      </w:r>
      <w:r>
        <w:t>N</w:t>
      </w:r>
      <w:r>
        <w:t xml:space="preserve"> </w:t>
      </w:r>
      <w:r>
        <w:t>phân tử tác dụng là:</w:t>
      </w:r>
      <w:r>
        <w:t xml:space="preserve"> </w:t>
      </w:r>
      <w:r>
        <w:t>¯</w:t>
      </w:r>
      <w:r>
        <w:t>¯</w:t>
      </w:r>
      <w:r>
        <w:t>¯</w:t>
      </w:r>
      <w:r>
        <w:t>F</w:t>
      </w:r>
      <w:r>
        <w:t>=</w:t>
      </w:r>
      <w:r>
        <w:t>N</w:t>
      </w:r>
      <w:r>
        <w:t>m</w:t>
      </w:r>
      <w:r>
        <w:t>l</w:t>
      </w:r>
      <w:r>
        <w:t>(</w:t>
      </w:r>
      <w:r>
        <w:t>∑</w:t>
      </w:r>
      <w:r>
        <w:t>N</w:t>
      </w:r>
      <w:r>
        <w:t>i</w:t>
      </w:r>
      <w:r>
        <w:t>¯</w:t>
      </w:r>
      <w:r>
        <w:t>¯¯</w:t>
      </w:r>
      <w:r>
        <w:t>¯</w:t>
      </w:r>
      <w:r>
        <w:t>v</w:t>
      </w:r>
      <w:r>
        <w:t>2</w:t>
      </w:r>
      <w:r>
        <w:t>ix</w:t>
      </w:r>
      <w:r>
        <w:t>)</w:t>
      </w:r>
      <w:r>
        <w:t>=</w:t>
      </w:r>
      <w:r>
        <w:t>N</w:t>
      </w:r>
      <w:r>
        <w:t>m</w:t>
      </w:r>
      <w:r>
        <w:t>¯</w:t>
      </w:r>
      <w:r>
        <w:t>v</w:t>
      </w:r>
      <w:r>
        <w:t>2</w:t>
      </w:r>
      <w:r>
        <w:t>x</w:t>
      </w:r>
      <w:r>
        <w:t>l</w:t>
      </w:r>
      <w:r>
        <w:t>F¯=N(m)/(l)∑iNvix2¯=N(mv¯x2)/(l)</w:t>
      </w:r>
      <w:r>
        <w:t xml:space="preserve"> </w:t>
      </w:r>
      <w:r>
        <w:t>(2)</w:t>
      </w:r>
      <w:r>
        <w:br/>
      </w:r>
      <w:r>
        <w:t>Vì phân tử có tốc độ trung bình như nhau theo cả ba hướng nên</w:t>
      </w:r>
      <w:r>
        <w:t xml:space="preserve"> </w:t>
      </w:r>
      <w:r>
        <w:t>¯</w:t>
      </w:r>
      <w:r>
        <w:t>¯¯</w:t>
      </w:r>
      <w:r>
        <w:t>¯</w:t>
      </w:r>
      <w:r>
        <w:t>v</w:t>
      </w:r>
      <w:r>
        <w:t>2</w:t>
      </w:r>
      <w:r>
        <w:t>x</w:t>
      </w:r>
      <w:r>
        <w:t>=</w:t>
      </w:r>
      <w:r>
        <w:t>¯</w:t>
      </w:r>
      <w:r>
        <w:t>¯</w:t>
      </w:r>
      <w:r>
        <w:t>¯</w:t>
      </w:r>
      <w:r>
        <w:t>v</w:t>
      </w:r>
      <w:r>
        <w:t>2</w:t>
      </w:r>
      <w:r>
        <w:t>y</w:t>
      </w:r>
      <w:r>
        <w:t>=</w:t>
      </w:r>
      <w:r>
        <w:t>¯</w:t>
      </w:r>
      <w:r>
        <w:t>¯</w:t>
      </w:r>
      <w:r>
        <w:t>¯</w:t>
      </w:r>
      <w:r>
        <w:t>v</w:t>
      </w:r>
      <w:r>
        <w:t>2</w:t>
      </w:r>
      <w:r>
        <w:t>z</w:t>
      </w:r>
      <w:r>
        <w:t>.</w:t>
      </w:r>
      <w:r>
        <w:t>vx2¯=vy2¯=vz2¯.</w:t>
      </w:r>
      <w:r>
        <w:br/>
      </w:r>
      <w:r>
        <w:t>Do đó trung bình của bình phương tốc độ được viết là</w:t>
      </w:r>
      <w:r>
        <w:t xml:space="preserve"> </w:t>
      </w:r>
      <w:r>
        <w:t>¯</w:t>
      </w:r>
      <w:r>
        <w:t>¯</w:t>
      </w:r>
      <w:r>
        <w:t>¯</w:t>
      </w:r>
      <w:r>
        <w:t>v</w:t>
      </w:r>
      <w:r>
        <w:t>2</w:t>
      </w:r>
      <w:r>
        <w:t>=</w:t>
      </w:r>
      <w:r>
        <w:t>¯</w:t>
      </w:r>
      <w:r>
        <w:t>¯¯</w:t>
      </w:r>
      <w:r>
        <w:t>¯</w:t>
      </w:r>
      <w:r>
        <w:t>v</w:t>
      </w:r>
      <w:r>
        <w:t>2</w:t>
      </w:r>
      <w:r>
        <w:t>x</w:t>
      </w:r>
      <w:r>
        <w:t>+</w:t>
      </w:r>
      <w:r>
        <w:t>¯</w:t>
      </w:r>
      <w:r>
        <w:t>¯</w:t>
      </w:r>
      <w:r>
        <w:t>¯</w:t>
      </w:r>
      <w:r>
        <w:t>v</w:t>
      </w:r>
      <w:r>
        <w:t>2</w:t>
      </w:r>
      <w:r>
        <w:t>y</w:t>
      </w:r>
      <w:r>
        <w:t>+</w:t>
      </w:r>
      <w:r>
        <w:t>¯</w:t>
      </w:r>
      <w:r>
        <w:t>¯</w:t>
      </w:r>
      <w:r>
        <w:t>¯</w:t>
      </w:r>
      <w:r>
        <w:t>v</w:t>
      </w:r>
      <w:r>
        <w:t>2</w:t>
      </w:r>
      <w:r>
        <w:t>z</w:t>
      </w:r>
      <w:r>
        <w:t>=</w:t>
      </w:r>
      <w:r>
        <w:t>3</w:t>
      </w:r>
      <w:r>
        <w:t>¯</w:t>
      </w:r>
      <w:r>
        <w:t>¯¯</w:t>
      </w:r>
      <w:r>
        <w:t>¯</w:t>
      </w:r>
      <w:r>
        <w:t>v</w:t>
      </w:r>
      <w:r>
        <w:t>2</w:t>
      </w:r>
      <w:r>
        <w:t>x</w:t>
      </w:r>
      <w:r>
        <w:t>v^(2)¯=vx2¯+vy2¯+vz2¯=3vx2¯</w:t>
      </w:r>
      <w:r>
        <w:t xml:space="preserve"> </w:t>
      </w:r>
      <w:r>
        <w:t>thay vào (2) ta được biểu thức:</w:t>
      </w:r>
      <w:r>
        <w:t xml:space="preserve"> </w:t>
      </w:r>
      <w:r>
        <w:t>¯</w:t>
      </w:r>
      <w:r>
        <w:t>¯</w:t>
      </w:r>
      <w:r>
        <w:t>¯</w:t>
      </w:r>
      <w:r>
        <w:t>F</w:t>
      </w:r>
      <w:r>
        <w:t>=</w:t>
      </w:r>
      <w:r>
        <w:t>N</w:t>
      </w:r>
      <w:r>
        <w:t>m</w:t>
      </w:r>
      <w:r>
        <w:t>¯</w:t>
      </w:r>
      <w:r>
        <w:t>¯¯</w:t>
      </w:r>
      <w:r>
        <w:t>¯</w:t>
      </w:r>
      <w:r>
        <w:t>v</w:t>
      </w:r>
      <w:r>
        <w:t>2</w:t>
      </w:r>
      <w:r>
        <w:t>x</w:t>
      </w:r>
      <w:r>
        <w:t>l</w:t>
      </w:r>
      <w:r>
        <w:t>=</w:t>
      </w:r>
      <w:r>
        <w:t>N</w:t>
      </w:r>
      <w:r>
        <w:t>m</w:t>
      </w:r>
      <w:r>
        <w:t>¯</w:t>
      </w:r>
      <w:r>
        <w:t>¯¯</w:t>
      </w:r>
      <w:r>
        <w:t>¯</w:t>
      </w:r>
      <w:r>
        <w:t>v</w:t>
      </w:r>
      <w:r>
        <w:t>2</w:t>
      </w:r>
      <w:r>
        <w:t>3</w:t>
      </w:r>
      <w:r>
        <w:t>l</w:t>
      </w:r>
      <w:r>
        <w:t>F¯=N(mvx2¯)/(l)=N(mv^(2)¯)/(3l)</w:t>
      </w:r>
      <w:r>
        <w:br/>
      </w:r>
      <w:r>
        <w:t>Vậy áp suất tác dụng lên thành bình là:</w:t>
      </w:r>
      <w:r>
        <w:t xml:space="preserve"> </w:t>
      </w:r>
      <w:r>
        <w:t>p</w:t>
      </w:r>
      <w:r>
        <w:t>=</w:t>
      </w:r>
      <w:r>
        <w:t>F</w:t>
      </w:r>
      <w:r>
        <w:t>S</w:t>
      </w:r>
      <w:r>
        <w:t>=</w:t>
      </w:r>
      <w:r>
        <w:t>N</w:t>
      </w:r>
      <w:r>
        <w:t>m</w:t>
      </w:r>
      <w:r>
        <w:t>¯</w:t>
      </w:r>
      <w:r>
        <w:t>¯</w:t>
      </w:r>
      <w:r>
        <w:t>¯</w:t>
      </w:r>
      <w:r>
        <w:t>v</w:t>
      </w:r>
      <w:r>
        <w:t>2</w:t>
      </w:r>
      <w:r>
        <w:t>3</w:t>
      </w:r>
      <w:r>
        <w:t>S</w:t>
      </w:r>
      <w:r>
        <w:t>l</w:t>
      </w:r>
      <w:r>
        <w:t>=</w:t>
      </w:r>
      <w:r>
        <w:t>Nm</w:t>
      </w:r>
      <w:r>
        <w:t>¯</w:t>
      </w:r>
      <w:r>
        <w:t>¯</w:t>
      </w:r>
      <w:r>
        <w:t>¯</w:t>
      </w:r>
      <w:r>
        <w:t>v</w:t>
      </w:r>
      <w:r>
        <w:t>2</w:t>
      </w:r>
      <w:r>
        <w:t>3</w:t>
      </w:r>
      <w:r>
        <w:t>V</w:t>
      </w:r>
      <w:r>
        <w:t>⇒</w:t>
      </w:r>
      <w:r>
        <w:t>pV</w:t>
      </w:r>
      <w:r>
        <w:t>=</w:t>
      </w:r>
      <w:r>
        <w:t>1</w:t>
      </w:r>
      <w:r>
        <w:t>3</w:t>
      </w:r>
      <w:r>
        <w:t>Nm</w:t>
      </w:r>
      <w:r>
        <w:t>¯</w:t>
      </w:r>
      <w:r>
        <w:t>¯</w:t>
      </w:r>
      <w:r>
        <w:t>¯</w:t>
      </w:r>
      <w:r>
        <w:t>v</w:t>
      </w:r>
      <w:r>
        <w:t>2</w:t>
      </w:r>
      <w:r>
        <w:t>p=(F)/(S)=N(mv^(2)¯)/(3Sl)=(Nmv^(2)¯)/(3V)⇒pV=(1)/(3)Nmv^(2)¯</w:t>
      </w:r>
      <w:r>
        <w:t xml:space="preserve"> </w:t>
      </w:r>
      <w:r>
        <w:t>(3)</w:t>
      </w:r>
      <w:r>
        <w:br/>
      </w:r>
      <w:r>
        <w:rPr>
          <w:b/>
        </w:rPr>
        <w:t>II. Mối quan hệ giữa động năng phân tử và nhiệt độ</w:t>
      </w:r>
      <w:r>
        <w:br/>
      </w:r>
      <w:r>
        <w:t>Từ (1) và (3) ta có:</w:t>
      </w:r>
      <w:r>
        <w:t xml:space="preserve"> </w:t>
      </w:r>
      <w:r>
        <w:t>⇒</w:t>
      </w:r>
      <w:r>
        <w:t>1</w:t>
      </w:r>
      <w:r>
        <w:t>3</w:t>
      </w:r>
      <w:r>
        <w:t>Nm</w:t>
      </w:r>
      <w:r>
        <w:t>2</w:t>
      </w:r>
      <w:r>
        <w:t>=</w:t>
      </w:r>
      <w:r>
        <w:t>Nk</w:t>
      </w:r>
      <w:r>
        <w:t>B</w:t>
      </w:r>
      <w:r>
        <w:t>T</w:t>
      </w:r>
      <w:r>
        <w:t>⇒(1)/(3)Nm^(2)=Nk_(B)T</w:t>
      </w:r>
      <w:r>
        <w:br/>
      </w:r>
      <w:r>
        <w:t>Do đó động năng trung bình của một phân tử là</w:t>
      </w:r>
      <w:r>
        <w:t xml:space="preserve"> </w:t>
      </w:r>
      <w:r>
        <w:t>¯</w:t>
      </w:r>
      <w:r>
        <w:t>¯¯¯¯</w:t>
      </w:r>
      <w:r>
        <w:t>¯</w:t>
      </w:r>
      <w:r>
        <w:t>W</w:t>
      </w:r>
      <w:r>
        <w:t>d</w:t>
      </w:r>
      <w:r>
        <w:t>=</w:t>
      </w:r>
      <w:r>
        <w:t>1</w:t>
      </w:r>
      <w:r>
        <w:t>2</w:t>
      </w:r>
      <w:r>
        <w:t>m</w:t>
      </w:r>
      <w:r>
        <w:t>¯</w:t>
      </w:r>
      <w:r>
        <w:t>¯</w:t>
      </w:r>
      <w:r>
        <w:t>¯</w:t>
      </w:r>
      <w:r>
        <w:t>v</w:t>
      </w:r>
      <w:r>
        <w:t>2</w:t>
      </w:r>
      <w:r>
        <w:t>=</w:t>
      </w:r>
      <w:r>
        <w:t>3</w:t>
      </w:r>
      <w:r>
        <w:t>2</w:t>
      </w:r>
      <w:r>
        <w:t>k</w:t>
      </w:r>
      <w:r>
        <w:t>B</w:t>
      </w:r>
      <w:r>
        <w:t>T</w:t>
      </w:r>
      <w:r>
        <w:t>.</w:t>
      </w:r>
      <w:r>
        <w:t>W_(d)¯=(1)/(2)mv^(2)¯=(3)/(2)k_(B)T.</w:t>
      </w:r>
      <w:r>
        <w:br/>
      </w:r>
      <w:r>
        <w:t>k</w:t>
      </w:r>
      <w:r>
        <w:rPr>
          <w:vertAlign w:val="subscript"/>
        </w:rPr>
        <w:t>B</w:t>
      </w:r>
      <w:r>
        <w:t xml:space="preserve"> </w:t>
      </w:r>
      <w:r>
        <w:t>là hằng số Boltzmann, k</w:t>
      </w:r>
      <w:r>
        <w:rPr>
          <w:vertAlign w:val="subscript"/>
        </w:rPr>
        <w:t>B</w:t>
      </w:r>
      <w:r>
        <w:t xml:space="preserve"> </w:t>
      </w:r>
      <w:r>
        <w:t>= 1,38.10</w:t>
      </w:r>
      <w:r>
        <w:rPr>
          <w:vertAlign w:val="superscript"/>
        </w:rPr>
        <w:t>-23</w:t>
      </w:r>
      <w:r>
        <w:t xml:space="preserve"> </w:t>
      </w:r>
      <w:r>
        <w:t>J/K</w:t>
      </w:r>
      <w:r>
        <w:br/>
      </w:r>
      <w:r>
        <w:t>Căn bậc hai của</w:t>
      </w:r>
      <w:r>
        <w:t xml:space="preserve"> </w:t>
      </w:r>
      <w:r>
        <w:t>¯</w:t>
      </w:r>
      <w:r>
        <w:t>¯</w:t>
      </w:r>
      <w:r>
        <w:t>¯</w:t>
      </w:r>
      <w:r>
        <w:t>v</w:t>
      </w:r>
      <w:r>
        <w:t>2</w:t>
      </w:r>
      <w:r>
        <w:t>v^(2)¯</w:t>
      </w:r>
      <w:r>
        <w:t xml:space="preserve"> </w:t>
      </w:r>
      <w:r>
        <w:t>là</w:t>
      </w:r>
      <w:r>
        <w:t xml:space="preserve"> </w:t>
      </w:r>
      <w:r>
        <w:t>√</w:t>
      </w:r>
      <w:r>
        <w:t>¯</w:t>
      </w:r>
      <w:r>
        <w:t>¯</w:t>
      </w:r>
      <w:r>
        <w:t>¯</w:t>
      </w:r>
      <w:r>
        <w:t>v</w:t>
      </w:r>
      <w:r>
        <w:t>2</w:t>
      </w:r>
      <w:r>
        <w:t>√(v^(2)¯)</w:t>
      </w:r>
      <w:r>
        <w:t xml:space="preserve"> </w:t>
      </w:r>
      <w:r>
        <w:t>được gọi là tỗc độ căn quân phương của phân tử hay còn gọi tốc độ căn bậc hai trung bình của phân tử khí, kí hiệu</w:t>
      </w:r>
      <w:r>
        <w:t xml:space="preserve"> </w:t>
      </w:r>
      <w:r>
        <w:t>v</w:t>
      </w:r>
      <w:r>
        <w:t>rms</w:t>
      </w:r>
      <w:r>
        <w:t>=</w:t>
      </w:r>
      <w:r>
        <w:t>√</w:t>
      </w:r>
      <w:r>
        <w:t>¯</w:t>
      </w:r>
      <w:r>
        <w:t>¯¯</w:t>
      </w:r>
      <w:r>
        <w:t>¯</w:t>
      </w:r>
      <w:r>
        <w:t>v</w:t>
      </w:r>
      <w:r>
        <w:t>2</w:t>
      </w:r>
      <w:r>
        <w:t>.</w:t>
      </w:r>
      <w:r>
        <w:t>v_(rms)=√(v^(2)¯).</w:t>
      </w:r>
      <w:r>
        <w:br/>
      </w:r>
      <w:r>
        <w:rPr>
          <w:b/>
        </w:rPr>
        <w:t>Sơ đồ tư duy Áp suất khí theo mô hình động học phân tử. Quan hệ giữa động năng phân tử và nhiệt độ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5faaf51c18e4ac99a9e62efba6fcfe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