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Bài 15: Lực từ tác dụng lên dây dẫn mang dòng điện. Cảm ứng từ</w:t>
      </w:r>
    </w:p>
    <w:p>
      <w:r>
        <w:rPr>
          <w:b/>
        </w:rPr>
        <w:t>Lý thuyết Vật lí 12 Bài 15: Lực từ tác dụng lên dây dẫn mang dòng điện. Cảm ứng từ</w:t>
      </w:r>
      <w:r>
        <w:br/>
      </w:r>
      <w:r>
        <w:rPr>
          <w:b/>
        </w:rPr>
        <w:t>I. Thí nghiệm về lực từ tác dụng lên đoạn dây dẫn mang dòng điện</w:t>
      </w:r>
      <w:r>
        <w:br/>
      </w:r>
      <w:r>
        <w:t>Để khảo sát lực từ tác dụng lên đoạn dây dẫn mang dòng điện người ta sử dụng thiết bị sau: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56d896a49f6c44aaa4fa5cd3b3945cf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Từ kết quả thí nghiệm và nhiều thí nghiệm khác cũng cho thấy:</w:t>
      </w:r>
      <w:r>
        <w:br/>
      </w:r>
      <w:r>
        <w:t>- Khi cho dòng điện có cường độ I chạy qua đoạn dây dẫn đặt trong từ trường thì xuất hiện lực từ</w:t>
      </w:r>
      <w:r>
        <w:t xml:space="preserve"> </w:t>
      </w:r>
      <w:r>
        <w:t>→</w:t>
      </w:r>
      <w:r>
        <w:t>F</w:t>
      </w:r>
      <w:r>
        <w:t>F→</w:t>
      </w:r>
      <w:r>
        <w:t xml:space="preserve"> </w:t>
      </w:r>
      <w:r>
        <w:t>tác dụng lên đoạn dây dẫn mang dòng điện.</w:t>
      </w:r>
      <w:r>
        <w:br/>
      </w:r>
      <w:r>
        <w:t>- Lực từ</w:t>
      </w:r>
      <w:r>
        <w:t xml:space="preserve"> </w:t>
      </w:r>
      <w:r>
        <w:t>→</w:t>
      </w:r>
      <w:r>
        <w:t>F</w:t>
      </w:r>
      <w:r>
        <w:t>F→</w:t>
      </w:r>
      <w:r>
        <w:t xml:space="preserve"> </w:t>
      </w:r>
      <w:r>
        <w:t>có phương vuông góc với đoạn dây dẫn mang dòng điện đặt trong từ trường và vuông góc với đường sức từ.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ba98697266ac40c980cafed92f41c37c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Chiều của lực từ được xác định theo quy tắc bàn tay trái: Đặt bàn tay trái sao cho vectơ cảm ứng từ</w:t>
      </w:r>
      <w:r>
        <w:t xml:space="preserve"> </w:t>
      </w:r>
      <w:r>
        <w:t>→</w:t>
      </w:r>
      <w:r>
        <w:t>B</w:t>
      </w:r>
      <w:r>
        <w:t>B→</w:t>
      </w:r>
      <w:r>
        <w:t xml:space="preserve"> </w:t>
      </w:r>
      <w:r>
        <w:t>hướng vào lòng bàn tay, chiều từ cổ tay đến các ngón tay trùng với chiều dòng điện, thì ngón tay cái choãi ra 90° chỉ chiều của lực từ</w:t>
      </w:r>
      <w:r>
        <w:t xml:space="preserve"> </w:t>
      </w:r>
      <w:r>
        <w:t>→</w:t>
      </w:r>
      <w:r>
        <w:t>F</w:t>
      </w:r>
      <w:r>
        <w:t>F→</w:t>
      </w:r>
      <w:r>
        <w:t xml:space="preserve"> </w:t>
      </w:r>
      <w:r>
        <w:t>tác dụng lên dây dẫn mang dòng điện.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63f7463a08004a0d9ebd0563d9bcd44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II. Độ lớn cảm ứng từ</w:t>
      </w:r>
      <w:r>
        <w:br/>
      </w:r>
      <w:r>
        <w:rPr>
          <w:b/>
        </w:rPr>
        <w:t>1. Biểu thức</w:t>
      </w:r>
      <w:r>
        <w:br/>
      </w:r>
      <w:r>
        <w:t>Cảm ứng từ:</w:t>
      </w:r>
      <w:r>
        <w:t xml:space="preserve"> </w:t>
      </w:r>
      <w:r>
        <w:t>B</w:t>
      </w:r>
      <w:r>
        <w:t>=</w:t>
      </w:r>
      <w:r>
        <w:t>F</w:t>
      </w:r>
      <w:r>
        <w:t>I</w:t>
      </w:r>
      <w:r>
        <w:t>l</w:t>
      </w:r>
      <w:r>
        <w:t>sin</w:t>
      </w:r>
      <w:r>
        <w:t>α</w:t>
      </w:r>
      <w:r>
        <w:t>B=(F)/(Ilsinα)</w:t>
      </w:r>
      <w:r>
        <w:br/>
      </w:r>
      <w:r>
        <w:t>Lực từ:</w:t>
      </w:r>
      <w:r>
        <w:t xml:space="preserve"> </w:t>
      </w:r>
      <w:r>
        <w:t>F</w:t>
      </w:r>
      <w:r>
        <w:t>=</w:t>
      </w:r>
      <w:r>
        <w:t>B</w:t>
      </w:r>
      <w:r>
        <w:t>I</w:t>
      </w:r>
      <w:r>
        <w:t>l</w:t>
      </w:r>
      <w:r>
        <w:t>sin</w:t>
      </w:r>
      <w:r>
        <w:t>α</w:t>
      </w:r>
      <w:r>
        <w:t>F=BIlsinα</w:t>
      </w:r>
      <w:r>
        <w:br/>
      </w:r>
      <w:r>
        <w:t>Trong đó:</w:t>
      </w:r>
      <w:r>
        <w:br/>
      </w:r>
      <w:r>
        <w:t>B là cảm ứng từ;</w:t>
      </w:r>
      <w:r>
        <w:br/>
      </w:r>
      <w:r>
        <w:t>I là cường độ dòng điện;</w:t>
      </w:r>
      <w:r>
        <w:br/>
      </w:r>
      <w:r>
        <w:t>l</w:t>
      </w:r>
      <w:r>
        <w:t>l</w:t>
      </w:r>
      <w:r>
        <w:t xml:space="preserve"> </w:t>
      </w:r>
      <w:r>
        <w:t>chiều dài đoạn dây mang dòng điện đặt trong từ trường;</w:t>
      </w:r>
      <w:r>
        <w:br/>
      </w:r>
      <w:r>
        <w:t>α là góc hợp bởi đoạn dây mang dòng điện và vectơ cảm ứng từ</w:t>
      </w:r>
      <w:r>
        <w:t xml:space="preserve"> </w:t>
      </w:r>
      <w:r>
        <w:t>→</w:t>
      </w:r>
      <w:r>
        <w:t>B</w:t>
      </w:r>
      <w:r>
        <w:t>B→</w:t>
      </w:r>
      <w:r>
        <w:br/>
      </w:r>
      <w:r>
        <w:rPr>
          <w:b/>
        </w:rPr>
        <w:t>2. Đơn vị</w:t>
      </w:r>
      <w:r>
        <w:br/>
      </w:r>
      <w:r>
        <w:t>Trong hệ SI, đơn vị cảm ứng từ là tesla (T).</w:t>
      </w:r>
      <w:r>
        <w:br/>
      </w:r>
      <w:r>
        <w:t>Một tesla (1 T) là độ lớn cảm ứng từ của một từ trường đều mà khi ta đặt vào trong nó một dòng điện thẳng có cường độ 1 ampe vuông góc với các đường sức từ thì mỗi mét dài của dòng điện chịu tác dụng của một lực từ bằng 1 niutơn.</w:t>
      </w:r>
      <w:r>
        <w:br/>
      </w:r>
      <w:r>
        <w:t>Trong công thức, F đo bằng niutơn (N), I đo bằng ampe (A) và L đo bằng mét (m).</w:t>
      </w:r>
      <w:r>
        <w:br/>
      </w:r>
      <w:r>
        <w:rPr>
          <w:b/>
        </w:rPr>
        <w:t>Sơ đồ tư duy Lực từ tác dụng lên dây dẫn mang dòng điện. Cảm ứng từ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4340ada279c74c30b96cb6183134f666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