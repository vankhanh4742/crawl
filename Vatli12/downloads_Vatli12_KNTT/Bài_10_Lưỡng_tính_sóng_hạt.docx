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10: Lưỡng tính sóng hạt</w:t>
      </w:r>
    </w:p>
    <w:p>
      <w:r>
        <w:rPr>
          <w:b/>
        </w:rPr>
        <w:t>Giải Chuyên đề Vật lí 12 Bài 10: Lưỡng tính sóng hạt</w:t>
      </w:r>
      <w:r>
        <w:br/>
      </w:r>
      <w:r>
        <w:rPr>
          <w:b/>
        </w:rPr>
        <w:t>Khởi động trang 56 Chuyên đề Vật Lí 12</w:t>
      </w:r>
      <w:r>
        <w:t>:</w:t>
      </w:r>
      <w:r>
        <w:t xml:space="preserve"> </w:t>
      </w:r>
      <w:r>
        <w:t>Ánh sáng có lưỡng tính sóng hạt. Liệu các hạt vật chất quanh ta có tồn tại tính chất sóng không?</w:t>
      </w:r>
      <w:r>
        <w:br/>
      </w:r>
      <w:r>
        <w:rPr>
          <w:b/>
        </w:rPr>
        <w:t>Lời giải:</w:t>
      </w:r>
      <w:r>
        <w:br/>
      </w:r>
      <w:r>
        <w:t>Lưỡng tính sóng hạt là thuộc tính của mọi vật chất. Vì vậy, các hạt vật chất quanh ta luôn tồn tại tính chất sóng.</w:t>
      </w:r>
      <w:r>
        <w:br/>
      </w:r>
      <w:r>
        <w:rPr>
          <w:b/>
        </w:rPr>
        <w:t>II. Giả thuyết De Broglie</w:t>
      </w:r>
      <w:r>
        <w:br/>
      </w:r>
      <w:r>
        <w:rPr>
          <w:b/>
        </w:rPr>
        <w:t>Hoạt động 1 trang 56 Chuyên đề Vật Lí 12</w:t>
      </w:r>
      <w:r>
        <w:t>:</w:t>
      </w:r>
      <w:r>
        <w:t xml:space="preserve"> </w:t>
      </w:r>
      <w:r>
        <w:t>Một chùm electron được phóng ra khỏi ống phóng tia điện tử với tốc độ của mỗi electron bằng 25 000 m/s. Hãy xác định bước sóng của mỗi electron trong chùm electron trên.</w:t>
      </w:r>
      <w:r>
        <w:br/>
      </w:r>
      <w:r>
        <w:rPr>
          <w:b/>
        </w:rPr>
        <w:t>Lời giải:</w:t>
      </w:r>
      <w:r>
        <w:br/>
      </w:r>
      <w:r>
        <w:t xml:space="preserve">Bước sóng của mỗi electron là: </w:t>
      </w:r>
      <w:r>
        <w:t>λ</w:t>
      </w:r>
      <w:r>
        <w:t>=</w:t>
      </w:r>
      <w:r>
        <w:t>h</w:t>
      </w:r>
      <w:r>
        <w:t>p</w:t>
      </w:r>
      <w:r>
        <w:t>=</w:t>
      </w:r>
      <w:r>
        <w:t>h</w:t>
      </w:r>
      <w:r>
        <w:t>m</w:t>
      </w:r>
      <w:r>
        <w:t>v</w:t>
      </w:r>
      <w:r>
        <w:t>=</w:t>
      </w:r>
      <w:r>
        <w:t>6</w:t>
      </w:r>
      <w:r>
        <w:t>,</w:t>
      </w:r>
      <w:r>
        <w:t>626.10</w:t>
      </w:r>
      <w:r>
        <w:t>−</w:t>
      </w:r>
      <w:r>
        <w:t>34</w:t>
      </w:r>
      <w:r>
        <w:t>9</w:t>
      </w:r>
      <w:r>
        <w:t>,</w:t>
      </w:r>
      <w:r>
        <w:t>1.10</w:t>
      </w:r>
      <w:r>
        <w:t>−</w:t>
      </w:r>
      <w:r>
        <w:t>31</w:t>
      </w:r>
      <w:r>
        <w:t>.25000</w:t>
      </w:r>
      <w:r>
        <w:t>=</w:t>
      </w:r>
      <w:r>
        <w:t>2</w:t>
      </w:r>
      <w:r>
        <w:t>,</w:t>
      </w:r>
      <w:r>
        <w:t>91.10</w:t>
      </w:r>
      <w:r>
        <w:t>−</w:t>
      </w:r>
      <w:r>
        <w:t>8</w:t>
      </w:r>
      <w:r>
        <w:t>m</w:t>
      </w:r>
      <w:r>
        <w:t>λ=(h)/(p)=(h)/(mv)=(6,626.10^(−34))/(9,1.10^(−31).25000)=2,91.10^(−8)m</w:t>
      </w:r>
      <w:r>
        <w:br/>
      </w:r>
      <w:r>
        <w:rPr>
          <w:b/>
        </w:rPr>
        <w:t>Hoạt động 2 trang 56 Chuyên đề Vật Lí 12</w:t>
      </w:r>
      <w:r>
        <w:t>:</w:t>
      </w:r>
      <w:r>
        <w:t xml:space="preserve"> </w:t>
      </w:r>
      <w:r>
        <w:t>Chứng minh rằng, khi hai vật chuyển động với cùng tốc độ, vật nào có khối lượng lớn hơn sẽ có bước sóng de Broglie nhỏ hơn.</w:t>
      </w:r>
      <w:r>
        <w:br/>
      </w:r>
      <w:r>
        <w:rPr>
          <w:b/>
        </w:rPr>
        <w:t>Lời giải:</w:t>
      </w:r>
      <w:r>
        <w:br/>
      </w:r>
      <w:r>
        <w:t xml:space="preserve">Theo de Broglie: </w:t>
      </w:r>
      <w:r>
        <w:t>λ</w:t>
      </w:r>
      <w:r>
        <w:t>=</w:t>
      </w:r>
      <w:r>
        <w:t>h</w:t>
      </w:r>
      <w:r>
        <w:t>p</w:t>
      </w:r>
      <w:r>
        <w:t>=</w:t>
      </w:r>
      <w:r>
        <w:t>h</w:t>
      </w:r>
      <w:r>
        <w:t>m</w:t>
      </w:r>
      <w:r>
        <w:t>v</w:t>
      </w:r>
      <w:r>
        <w:t>λ=(h)/(p)=(h)/(mv)</w:t>
      </w:r>
      <w:r>
        <w:br/>
      </w:r>
      <w:r>
        <w:t xml:space="preserve">Khi v không đổi, </w:t>
      </w:r>
      <w:r>
        <w:t>λ</w:t>
      </w:r>
      <w:r>
        <w:t>λ</w:t>
      </w:r>
      <w:r>
        <w:t xml:space="preserve"> tỉ lệ nghịch với m. Vì vậy, khối lượng càng lớn, bước sóng càng nhỏ.</w:t>
      </w:r>
      <w:r>
        <w:br/>
      </w:r>
      <w:r>
        <w:rPr>
          <w:b/>
        </w:rPr>
        <w:t>IV. Bài tập ví dụ</w:t>
      </w:r>
      <w:r>
        <w:br/>
      </w:r>
      <w:r>
        <w:rPr>
          <w:b/>
        </w:rPr>
        <w:t>Hoạt động trang 58 Chuyên đề Vật Lí 12</w:t>
      </w:r>
      <w:r>
        <w:t>:</w:t>
      </w:r>
      <w:r>
        <w:t xml:space="preserve"> </w:t>
      </w:r>
      <w:r>
        <w:t>Một con báo nặng 50 kg đang chạy với tốc độ 72 km/h để đuổi theo con mồi. Xác định bước sóng de Broglie của con báo. Hãy so sánh tính chất sóng của con báo với tính chất sóng của electron ở trong bài tập ví dụ trên.</w:t>
      </w:r>
      <w:r>
        <w:br/>
      </w:r>
      <w:r>
        <w:rPr>
          <w:b/>
        </w:rPr>
        <w:t>Lời giải:</w:t>
      </w:r>
      <w:r>
        <w:br/>
      </w:r>
      <w:r>
        <w:t xml:space="preserve">Bước sóng de Broglie của con báo là: </w:t>
      </w:r>
      <w:r>
        <w:t>λ</w:t>
      </w:r>
      <w:r>
        <w:t>=</w:t>
      </w:r>
      <w:r>
        <w:t>h</w:t>
      </w:r>
      <w:r>
        <w:t>p</w:t>
      </w:r>
      <w:r>
        <w:t>=</w:t>
      </w:r>
      <w:r>
        <w:t>h</w:t>
      </w:r>
      <w:r>
        <w:t>m</w:t>
      </w:r>
      <w:r>
        <w:t>v</w:t>
      </w:r>
      <w:r>
        <w:t>=</w:t>
      </w:r>
      <w:r>
        <w:t>6</w:t>
      </w:r>
      <w:r>
        <w:t>,</w:t>
      </w:r>
      <w:r>
        <w:t>626.10</w:t>
      </w:r>
      <w:r>
        <w:t>−</w:t>
      </w:r>
      <w:r>
        <w:t>34</w:t>
      </w:r>
      <w:r>
        <w:t>50.</w:t>
      </w:r>
      <w:r>
        <w:t>72</w:t>
      </w:r>
      <w:r>
        <w:t>3</w:t>
      </w:r>
      <w:r>
        <w:t>,</w:t>
      </w:r>
      <w:r>
        <w:t>6</w:t>
      </w:r>
      <w:r>
        <w:t>=</w:t>
      </w:r>
      <w:r>
        <w:t>6</w:t>
      </w:r>
      <w:r>
        <w:t>,</w:t>
      </w:r>
      <w:r>
        <w:t>626.10</w:t>
      </w:r>
      <w:r>
        <w:t>−</w:t>
      </w:r>
      <w:r>
        <w:t>37</w:t>
      </w:r>
      <w:r>
        <w:t>m</w:t>
      </w:r>
      <w:r>
        <w:t>λ=(h)/(p)=(h)/(mv)=(6,626.10^(−34))/(50.(72)/(3,6))=6,626.10^(−37)m</w:t>
      </w:r>
      <w:r>
        <w:br/>
      </w:r>
      <w:r>
        <w:t>Bước sóng de Broglie của con báo nhỏ hơn rất nhiều so với electron ở trong bài tập ví dụ.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