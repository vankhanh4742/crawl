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 trang 38</w:t>
      </w:r>
    </w:p>
    <w:p>
      <w:r>
        <w:rPr>
          <w:b/>
        </w:rPr>
        <w:t>Giải SBT Vật lí 12 Bài tập cuối chương 2 trang 38</w:t>
      </w:r>
      <w:r>
        <w:br/>
      </w:r>
      <w:r>
        <w:rPr>
          <w:b/>
        </w:rPr>
        <w:t>Câu II.1 trang 38 SBT Vật Lí 12</w:t>
      </w:r>
      <w:r>
        <w:t>:</w:t>
      </w:r>
      <w:r>
        <w:t xml:space="preserve"> </w:t>
      </w:r>
      <w:r>
        <w:t>Hãy dựa vào sơ đồ kiến thức Chương II (Hình II.1) để trình bày tóm tắt bằng lời về cấu trúc và nội dung cơ bản của Chương II.</w:t>
      </w:r>
      <w:r>
        <w:br/>
      </w:r>
      <w:r>
        <w:drawing>
          <wp:inline xmlns:a="http://schemas.openxmlformats.org/drawingml/2006/main" xmlns:pic="http://schemas.openxmlformats.org/drawingml/2006/picture">
            <wp:extent cx="3990974" cy="3867150"/>
            <wp:docPr id="1" name="Picture 1"/>
            <wp:cNvGraphicFramePr>
              <a:graphicFrameLocks noChangeAspect="1"/>
            </wp:cNvGraphicFramePr>
            <a:graphic>
              <a:graphicData uri="http://schemas.openxmlformats.org/drawingml/2006/picture">
                <pic:pic>
                  <pic:nvPicPr>
                    <pic:cNvPr id="0" name="temp_inline_68ec02aea87b4fd789140cb9be913882.jpg"/>
                    <pic:cNvPicPr/>
                  </pic:nvPicPr>
                  <pic:blipFill>
                    <a:blip r:embed="rId9"/>
                    <a:stretch>
                      <a:fillRect/>
                    </a:stretch>
                  </pic:blipFill>
                  <pic:spPr>
                    <a:xfrm>
                      <a:off x="0" y="0"/>
                      <a:ext cx="3990974" cy="3867150"/>
                    </a:xfrm>
                    <a:prstGeom prst="rect"/>
                  </pic:spPr>
                </pic:pic>
              </a:graphicData>
            </a:graphic>
          </wp:inline>
        </w:drawing>
      </w:r>
      <w:r>
        <w:br/>
      </w:r>
      <w:r>
        <w:rPr>
          <w:b/>
        </w:rPr>
        <w:t>Lời giải:</w:t>
      </w:r>
      <w:r>
        <w:br/>
      </w:r>
      <w:r>
        <w:t>Chương II được chia thành hai hướng nghiên cứu chính:</w:t>
      </w:r>
      <w:r>
        <w:br/>
      </w:r>
      <w:r>
        <w:t>1. Phương pháp thực nghiệm: Tập trung vào việc nghiên cứu khí lý tưởng thông qua các thí nghiệm và định luật thực nghiệm.</w:t>
      </w:r>
      <w:r>
        <w:br/>
      </w:r>
      <w:r>
        <w:t>– Định luật Boyle: Mô tả mối quan hệ giữa áp suất và thể tích của một lượng khí khi nhiệt độ không đổi.</w:t>
      </w:r>
      <w:r>
        <w:br/>
      </w:r>
      <w:r>
        <w:t>– Định luật Charles: Mô tả mối quan hệ giữa thể tích và nhiệt độ tuyệt đối của một lượng khí khi áp suất không đổi.</w:t>
      </w:r>
      <w:r>
        <w:br/>
      </w:r>
      <w:r>
        <w:t>– Phương trình trạng thái khí lý tưởng: Tổng hợp các định luật Boyle và Charles, cho phép tính toán các thông số trạng thái của khí.</w:t>
      </w:r>
      <w:r>
        <w:br/>
      </w:r>
      <w:r>
        <w:t>– Định luật Dalton: Mô tả áp suất của hỗn hợp khí.</w:t>
      </w:r>
      <w:r>
        <w:br/>
      </w:r>
      <w:r>
        <w:t>2. Phương pháp lý thuyết: Dựa trên mô hình khí lý tưởng và các định luật cơ học Newton để giải thích các hiện tượng quan sát được.</w:t>
      </w:r>
      <w:r>
        <w:br/>
      </w:r>
      <w:r>
        <w:t>– Mô hình khí lý tưởng: Mô hình hóa phân tử khí như các chất điểm không có kích thước, va chạm đàn hồi với nhau và thành bình.</w:t>
      </w:r>
      <w:r>
        <w:br/>
      </w:r>
      <w:r>
        <w:t>– Áp suất khí: Giải thích áp suất khí dựa trên các va chạm của các phân tử khí vào thành bình.</w:t>
      </w:r>
      <w:r>
        <w:br/>
      </w:r>
      <w:r>
        <w:t>– Động năng phân tử và nhiệt độ: Liên hệ giữa động năng trung bình của các phân tử khí và nhiệt độ tuyệt đối.</w:t>
      </w:r>
      <w:r>
        <w:br/>
      </w:r>
      <w:r>
        <w:t>– Phương trình trạng thái khí lý tưởng (Clapeyron): Dựa trên mô hình khí lý tưởng và các định luật bảo toàn để thiết lập phương trình trạng thái tổng quát.</w:t>
      </w:r>
      <w:r>
        <w:br/>
      </w:r>
      <w:r>
        <w:t>Nội dung cơ bản</w:t>
      </w:r>
      <w:r>
        <w:br/>
      </w:r>
      <w:r>
        <w:t>– Khí lý tưởng: Là một mô hình lý tưởng hóa để nghiên cứu các tính chất của khí.</w:t>
      </w:r>
      <w:r>
        <w:br/>
      </w:r>
      <w:r>
        <w:t>– Các thông số trạng thái: Áp suất, thể tích, nhiệt độ.</w:t>
      </w:r>
      <w:r>
        <w:br/>
      </w:r>
      <w:r>
        <w:t>– Các định luật khí: Mô tả mối quan hệ giữa các thông số trạng thái.</w:t>
      </w:r>
      <w:r>
        <w:br/>
      </w:r>
      <w:r>
        <w:t>– Mô hình động học phân tử: Giải thích các hiện tượng khí dựa trên chuyển động nhiệt của các phân tử.</w:t>
      </w:r>
      <w:r>
        <w:br/>
      </w:r>
      <w:r>
        <w:t>– Phương trình trạng thái tổng quát: Cho phép tính toán các thông số trạng thái của khí trong các điều kiện khác nhau.</w:t>
      </w:r>
      <w:r>
        <w:br/>
      </w:r>
      <w:r>
        <w:rPr>
          <w:b/>
        </w:rPr>
        <w:t>Câu II.2 trang 38 SBT Vật Lí 12</w:t>
      </w:r>
      <w:r>
        <w:t>:</w:t>
      </w:r>
      <w:r>
        <w:t xml:space="preserve"> </w:t>
      </w:r>
      <w:r>
        <w:t>Quan niệm nào sau đây của thuyết động học phân tử chất khí không làm cho các định luật về chất khí của thuyết này chỉ là các định luật gần đúng?</w:t>
      </w:r>
      <w:r>
        <w:br/>
      </w:r>
      <w:r>
        <w:t>A. Coi phân tử là hạt cơ bản.</w:t>
      </w:r>
      <w:r>
        <w:br/>
      </w:r>
      <w:r>
        <w:t>B. Dùng các định luật cơ học Newton.</w:t>
      </w:r>
      <w:r>
        <w:br/>
      </w:r>
      <w:r>
        <w:t>C. Bỏ qua thể tích riêng của các phân tử khí.</w:t>
      </w:r>
      <w:r>
        <w:br/>
      </w:r>
      <w:r>
        <w:t>D. Coi các phân tử khí chuyển động hỗn loạn không ngừng.</w:t>
      </w:r>
      <w:r>
        <w:br/>
      </w:r>
      <w:r>
        <w:rPr>
          <w:b/>
        </w:rPr>
        <w:t>Lời giải:</w:t>
      </w:r>
      <w:r>
        <w:br/>
      </w:r>
      <w:r>
        <w:rPr>
          <w:b/>
        </w:rPr>
        <w:t>Đáp án đúng là D</w:t>
      </w:r>
      <w:r>
        <w:br/>
      </w:r>
      <w:r>
        <w:rPr>
          <w:b/>
        </w:rPr>
        <w:t>Câu II.3 trang 39 SBT Vật Lí 12</w:t>
      </w:r>
      <w:r>
        <w:t>:</w:t>
      </w:r>
      <w:r>
        <w:t xml:space="preserve"> </w:t>
      </w:r>
      <w:r>
        <w:t>Biểu thức nào sau đây về chất khí không được rút ra từ thí nghiệm?</w:t>
      </w:r>
      <w:r>
        <w:br/>
      </w:r>
      <w:r>
        <w:t>A.</w:t>
      </w:r>
      <w:r>
        <w:t xml:space="preserve"> </w:t>
      </w:r>
      <w:r>
        <w:t>V</w:t>
      </w:r>
      <w:r>
        <w:t>=</w:t>
      </w:r>
      <w:r>
        <w:t>V</w:t>
      </w:r>
      <w:r>
        <w:t>0</w:t>
      </w:r>
      <w:r>
        <w:t>(</w:t>
      </w:r>
      <w:r>
        <w:t>1</w:t>
      </w:r>
      <w:r>
        <w:t>+</w:t>
      </w:r>
      <w:r>
        <w:t>α</w:t>
      </w:r>
      <w:r>
        <w:t>Δ</w:t>
      </w:r>
      <w:r>
        <w:t>t</w:t>
      </w:r>
      <w:r>
        <w:t>)</w:t>
      </w:r>
      <w:r>
        <w:t>V=V_(0)(1+αΔt)</w:t>
      </w:r>
      <w:r>
        <w:t xml:space="preserve"> </w:t>
      </w:r>
      <w:r>
        <w:br/>
      </w:r>
      <w:r>
        <w:t>B.</w:t>
      </w:r>
      <w:r>
        <w:t xml:space="preserve"> </w:t>
      </w:r>
      <w:r>
        <w:t>V</w:t>
      </w:r>
      <w:r>
        <w:t>T</w:t>
      </w:r>
      <w:r>
        <w:t>=</w:t>
      </w:r>
      <w:r>
        <w:t>(V)/(T)=</w:t>
      </w:r>
      <w:r>
        <w:t xml:space="preserve">hằng số.           </w:t>
      </w:r>
      <w:r>
        <w:br/>
      </w:r>
      <w:r>
        <w:t>C.</w:t>
      </w:r>
      <w:r>
        <w:t xml:space="preserve"> </w:t>
      </w:r>
      <w:r>
        <w:t>p</w:t>
      </w:r>
      <w:r>
        <w:t>=</w:t>
      </w:r>
      <w:r>
        <w:t>m</w:t>
      </w:r>
      <w:r>
        <w:t>V</w:t>
      </w:r>
      <w:r>
        <w:t>¯</w:t>
      </w:r>
      <w:r>
        <w:t>¯¯</w:t>
      </w:r>
      <w:r>
        <w:t>¯</w:t>
      </w:r>
      <w:r>
        <w:t>v</w:t>
      </w:r>
      <w:r>
        <w:t>2</w:t>
      </w:r>
      <w:r>
        <w:t>.</w:t>
      </w:r>
      <w:r>
        <w:t>p=(m)/(V)v^(2)¯.</w:t>
      </w:r>
      <w:r>
        <w:t xml:space="preserve"> </w:t>
      </w:r>
      <w:r>
        <w:br/>
      </w:r>
      <w:r>
        <w:t>D.</w:t>
      </w:r>
      <w:r>
        <w:t xml:space="preserve"> </w:t>
      </w:r>
      <w:r>
        <w:t>pV</w:t>
      </w:r>
      <w:r>
        <w:t>=</w:t>
      </w:r>
      <w:r>
        <w:t>pV=</w:t>
      </w:r>
      <w:r>
        <w:t>hằng số.</w:t>
      </w:r>
      <w:r>
        <w:br/>
      </w:r>
      <w:r>
        <w:rPr>
          <w:b/>
        </w:rPr>
        <w:t>Lời giải:</w:t>
      </w:r>
      <w:r>
        <w:br/>
      </w:r>
      <w:r>
        <w:rPr>
          <w:b/>
        </w:rPr>
        <w:t>Đáp án đúng là C</w:t>
      </w:r>
      <w:r>
        <w:br/>
      </w:r>
      <w:r>
        <w:rPr>
          <w:b/>
        </w:rPr>
        <w:t>Câu II.4 trang 39 SBT Vật Lí 12</w:t>
      </w:r>
      <w:r>
        <w:t>:</w:t>
      </w:r>
      <w:r>
        <w:t xml:space="preserve"> </w:t>
      </w:r>
      <w:r>
        <w:t>Biểu thức nào sau đây về chất khí được xây dựng dựa trên thí nghiệm kết hợp với lí thuyết?</w:t>
      </w:r>
      <w:r>
        <w:br/>
      </w:r>
      <w:r>
        <w:t>A.</w:t>
      </w:r>
      <w:r>
        <w:t xml:space="preserve"> </w:t>
      </w:r>
      <w:r>
        <w:t>p</w:t>
      </w:r>
      <w:r>
        <w:t>T</w:t>
      </w:r>
      <w:r>
        <w:t>=</w:t>
      </w:r>
      <w:r>
        <w:t>(p)/(T)=</w:t>
      </w:r>
      <w:r>
        <w:t xml:space="preserve">hằng số.            </w:t>
      </w:r>
      <w:r>
        <w:br/>
      </w:r>
      <w:r>
        <w:t xml:space="preserve">B. </w:t>
      </w:r>
      <w:r>
        <w:t>pV</w:t>
      </w:r>
      <w:r>
        <w:t>=</w:t>
      </w:r>
      <w:r>
        <w:t>nRT</w:t>
      </w:r>
      <w:r>
        <w:t>.</w:t>
      </w:r>
      <w:r>
        <w:t>pV=nRT.</w:t>
      </w:r>
      <w:r>
        <w:br/>
      </w:r>
      <w:r>
        <w:t xml:space="preserve">C. </w:t>
      </w:r>
      <w:r>
        <w:t>p</w:t>
      </w:r>
      <w:r>
        <w:t>=</w:t>
      </w:r>
      <w:r>
        <w:t>V</w:t>
      </w:r>
      <w:r>
        <w:t>0</w:t>
      </w:r>
      <w:r>
        <w:t>(</w:t>
      </w:r>
      <w:r>
        <w:t>1</w:t>
      </w:r>
      <w:r>
        <w:t>+</w:t>
      </w:r>
      <w:r>
        <w:t>α</w:t>
      </w:r>
      <w:r>
        <w:t>Δ</w:t>
      </w:r>
      <w:r>
        <w:t>t</w:t>
      </w:r>
      <w:r>
        <w:t>)</w:t>
      </w:r>
      <w:r>
        <w:t>p=V_(0)(1+αΔt)</w:t>
      </w:r>
      <w:r>
        <w:br/>
      </w:r>
      <w:r>
        <w:t xml:space="preserve">D. </w:t>
      </w:r>
      <w:r>
        <w:t>¯</w:t>
      </w:r>
      <w:r>
        <w:t>¯</w:t>
      </w:r>
      <w:r>
        <w:t>¯</w:t>
      </w:r>
      <w:r>
        <w:t>E</w:t>
      </w:r>
      <w:r>
        <w:t>d</w:t>
      </w:r>
      <w:r>
        <w:t>=</w:t>
      </w:r>
      <w:r>
        <w:t>3</w:t>
      </w:r>
      <w:r>
        <w:t>2</w:t>
      </w:r>
      <w:r>
        <w:t>kT</w:t>
      </w:r>
      <w:r>
        <w:t>.</w:t>
      </w:r>
      <w:r>
        <w:t>E¯_(d)=(3)/(2)kT.</w:t>
      </w:r>
      <w:r>
        <w:br/>
      </w:r>
      <w:r>
        <w:rPr>
          <w:b/>
        </w:rPr>
        <w:t>Lời giải:</w:t>
      </w:r>
      <w:r>
        <w:br/>
      </w:r>
      <w:r>
        <w:rPr>
          <w:b/>
        </w:rPr>
        <w:t>Đáp án đúng là D</w:t>
      </w:r>
      <w:r>
        <w:br/>
      </w:r>
      <w:r>
        <w:rPr>
          <w:b/>
        </w:rPr>
        <w:t>Câu II.5 trang 39 SBT Vật Lí 12</w:t>
      </w:r>
      <w:r>
        <w:t>:</w:t>
      </w:r>
      <w:r>
        <w:t xml:space="preserve"> </w:t>
      </w:r>
      <w:r>
        <w:t>Bốn bình có dung tích giống nhau đựng các chất khí khác nhau ở cùng nhiệt độ. Bình nào chịu áp suất khí lớn nhất?</w:t>
      </w:r>
      <w:r>
        <w:br/>
      </w:r>
      <w:r>
        <w:t>A. Bình chứa 4 g khí hydrogen.</w:t>
      </w:r>
      <w:r>
        <w:br/>
      </w:r>
      <w:r>
        <w:t>B. Bình chứa 22 g khí carbon dioxide.</w:t>
      </w:r>
      <w:r>
        <w:br/>
      </w:r>
      <w:r>
        <w:t>C. Bình chứa 7 g khí nitrogen.</w:t>
      </w:r>
      <w:r>
        <w:br/>
      </w:r>
      <w:r>
        <w:t>D. Bình chứa 4 g khí oxygen.</w:t>
      </w:r>
      <w:r>
        <w:br/>
      </w:r>
      <w:r>
        <w:rPr>
          <w:b/>
        </w:rPr>
        <w:t>Lời giải:</w:t>
      </w:r>
      <w:r>
        <w:br/>
      </w:r>
      <w:r>
        <w:rPr>
          <w:b/>
        </w:rPr>
        <w:t>Đáp án đúng là A</w:t>
      </w:r>
      <w:r>
        <w:br/>
      </w:r>
      <w:r>
        <w:t xml:space="preserve">Bình có mật độ phân tử khí lớn nhất theo công thức </w:t>
      </w:r>
      <w:r>
        <w:t>N</w:t>
      </w:r>
      <w:r>
        <w:t>=</w:t>
      </w:r>
      <w:r>
        <w:t>m</w:t>
      </w:r>
      <w:r>
        <w:t>M</w:t>
      </w:r>
      <w:r>
        <w:t>.</w:t>
      </w:r>
      <w:r>
        <w:t>N</w:t>
      </w:r>
      <w:r>
        <w:t>A</w:t>
      </w:r>
      <w:r>
        <w:t>N=(m)/(M).N_(A)</w:t>
      </w:r>
      <w:r>
        <w:br/>
      </w:r>
      <w:r>
        <w:rPr>
          <w:b/>
        </w:rPr>
        <w:t>Câu II.6 trang 39 SBT Vật Lí 12</w:t>
      </w:r>
      <w:r>
        <w:t>:</w:t>
      </w:r>
      <w:r>
        <w:t xml:space="preserve"> </w:t>
      </w:r>
      <w:r>
        <w:t>Một quả cầu có thể tích 0,1 m</w:t>
      </w:r>
      <w:r>
        <w:rPr>
          <w:vertAlign w:val="superscript"/>
        </w:rPr>
        <w:t>3</w:t>
      </w:r>
      <w:r>
        <w:t xml:space="preserve"> </w:t>
      </w:r>
      <w:r>
        <w:t>làm bằng giấy có một lỗ hổng ở dưới để qua đó có thể làm nóng không khí trong quả cầu lên tới 340 K. Biết nhiệt độ của không khí bên ngoài quả cầu là 290 K và áp suất không khí bên trong và bên ngoài quả cầu là 100 kPa.</w:t>
      </w:r>
      <w:r>
        <w:br/>
      </w:r>
      <w:r>
        <w:t>Vỏ quả cầu phải có khối lượng tối đa là bao nhiêu để quả cầu có thể bay lên? Coi không khí là khối khí đồng nhất có khối lượng riêng là 1,29 kg/m</w:t>
      </w:r>
      <w:r>
        <w:rPr>
          <w:vertAlign w:val="superscript"/>
        </w:rPr>
        <w:t>3</w:t>
      </w:r>
      <w:r>
        <w:t xml:space="preserve"> </w:t>
      </w:r>
      <w:r>
        <w:t>ở điều kiện chuẩn.</w:t>
      </w:r>
      <w:r>
        <w:br/>
      </w:r>
      <w:r>
        <w:rPr>
          <w:b/>
        </w:rPr>
        <w:t>Lời giải:</w:t>
      </w:r>
      <w:r>
        <w:br/>
      </w:r>
      <w:r>
        <w:t>Gọi ρ</w:t>
      </w:r>
      <w:r>
        <w:rPr>
          <w:vertAlign w:val="subscript"/>
        </w:rPr>
        <w:t>1</w:t>
      </w:r>
      <w:r>
        <w:t xml:space="preserve"> và ρ</w:t>
      </w:r>
      <w:r>
        <w:rPr>
          <w:vertAlign w:val="subscript"/>
        </w:rPr>
        <w:t>2</w:t>
      </w:r>
      <w:r>
        <w:t xml:space="preserve"> là khối lượng riêng của không khí ở nhiệt độ </w:t>
      </w:r>
      <w:r>
        <w:t>T</w:t>
      </w:r>
      <w:r>
        <w:t>1</w:t>
      </w:r>
      <w:r>
        <w:t>=</w:t>
      </w:r>
      <w:r>
        <w:t>37</w:t>
      </w:r>
      <w:r>
        <w:t>+</w:t>
      </w:r>
      <w:r>
        <w:t>273</w:t>
      </w:r>
      <w:r>
        <w:t>=</w:t>
      </w:r>
      <w:r>
        <w:t>310</w:t>
      </w:r>
      <w:r>
        <w:t>K</w:t>
      </w:r>
      <w:r>
        <w:t>T_(1)=37+273=310K</w:t>
      </w:r>
      <w:r>
        <w:t xml:space="preserve"> và nhiệt độ T</w:t>
      </w:r>
      <w:r>
        <w:rPr>
          <w:vertAlign w:val="subscript"/>
        </w:rPr>
        <w:t>2</w:t>
      </w:r>
      <w:r>
        <w:t xml:space="preserve"> là nhiệt độ khi khí cầu bắt đầu bay lên.</w:t>
      </w:r>
      <w:r>
        <w:br/>
      </w:r>
      <w:r>
        <w:t>Khi khí cầu bay lên:</w:t>
      </w:r>
      <w:r>
        <w:br/>
      </w:r>
      <w:r>
        <w:t>F</w:t>
      </w:r>
      <w:r>
        <w:t>A</w:t>
      </w:r>
      <w:r>
        <w:t>=</w:t>
      </w:r>
      <w:r>
        <w:t>P</w:t>
      </w:r>
      <w:r>
        <w:t>k</w:t>
      </w:r>
      <w:r>
        <w:t>c</w:t>
      </w:r>
      <w:r>
        <w:t>+</w:t>
      </w:r>
      <w:r>
        <w:t>P</w:t>
      </w:r>
      <w:r>
        <w:t>k</w:t>
      </w:r>
      <w:r>
        <w:t>k</w:t>
      </w:r>
      <w:r>
        <w:t>⇒</w:t>
      </w:r>
      <w:r>
        <w:t>ρ</w:t>
      </w:r>
      <w:r>
        <w:t>1</w:t>
      </w:r>
      <w:r>
        <w:t>g</w:t>
      </w:r>
      <w:r>
        <w:t>V</w:t>
      </w:r>
      <w:r>
        <w:t>=</w:t>
      </w:r>
      <w:r>
        <w:t>m</w:t>
      </w:r>
      <w:r>
        <w:t>g</w:t>
      </w:r>
      <w:r>
        <w:t>+</w:t>
      </w:r>
      <w:r>
        <w:t>ρ</w:t>
      </w:r>
      <w:r>
        <w:t>2</w:t>
      </w:r>
      <w:r>
        <w:t>g</w:t>
      </w:r>
      <w:r>
        <w:t>V</w:t>
      </w:r>
      <w:r>
        <w:t>⇒</w:t>
      </w:r>
      <w:r>
        <w:t>ρ</w:t>
      </w:r>
      <w:r>
        <w:t>2</w:t>
      </w:r>
      <w:r>
        <w:t>=</w:t>
      </w:r>
      <w:r>
        <w:t>ρ</w:t>
      </w:r>
      <w:r>
        <w:t>1</w:t>
      </w:r>
      <w:r>
        <w:t>−</w:t>
      </w:r>
      <w:r>
        <w:t>m</w:t>
      </w:r>
      <w:r>
        <w:t>V</w:t>
      </w:r>
      <w:r>
        <w:t>(</w:t>
      </w:r>
      <w:r>
        <w:t>1</w:t>
      </w:r>
      <w:r>
        <w:t>)</w:t>
      </w:r>
      <w:r>
        <w:t>F_(A)=P_(kc)+P_(kk)⇒ρ_(1)gV=mg+ρ_(2)gV⇒ρ_(2)=ρ_(1)−(m)/(V)(1)</w:t>
      </w:r>
      <w:r>
        <w:br/>
      </w:r>
      <w:r>
        <w:t xml:space="preserve">Ở điều kiện chuẩn, khối lượng riêng của không khí là: </w:t>
      </w:r>
      <w:r>
        <w:t>ρ</w:t>
      </w:r>
      <w:r>
        <w:t>o</w:t>
      </w:r>
      <w:r>
        <w:t>=</w:t>
      </w:r>
      <w:r>
        <w:t>29</w:t>
      </w:r>
      <w:r>
        <w:t>22</w:t>
      </w:r>
      <w:r>
        <w:t>,</w:t>
      </w:r>
      <w:r>
        <w:t>4</w:t>
      </w:r>
      <w:r>
        <w:t>=</w:t>
      </w:r>
      <w:r>
        <w:t>1</w:t>
      </w:r>
      <w:r>
        <w:t>,</w:t>
      </w:r>
      <w:r>
        <w:t>295</w:t>
      </w:r>
      <w:r>
        <w:t>(</w:t>
      </w:r>
      <w:r>
        <w:t>k</w:t>
      </w:r>
      <w:r>
        <w:t>g</w:t>
      </w:r>
      <w:r>
        <w:t>/</w:t>
      </w:r>
      <w:r>
        <w:t>m</w:t>
      </w:r>
      <w:r>
        <w:t>3</w:t>
      </w:r>
      <w:r>
        <w:t>)</w:t>
      </w:r>
      <w:r>
        <w:t>ρ_(o)=(29)/(22,4)=1,295(kg/m^(3))</w:t>
      </w:r>
      <w:r>
        <w:br/>
      </w:r>
      <w:r>
        <w:t>Vì thể tích của một lượng khí tỉ lệ thuận với nhiệt độ tuyệt đối khi áp suất không đổi nên khối lượng riêng của một lượng khí tỉ lệ nghịch với nhiệt độ tuyệt đối khi áp suất không đổi.</w:t>
      </w:r>
      <w:r>
        <w:br/>
      </w:r>
      <w:r>
        <w:t xml:space="preserve">Ta có: </w:t>
      </w:r>
      <w:r>
        <w:t>ρ</w:t>
      </w:r>
      <w:r>
        <w:t>1</w:t>
      </w:r>
      <w:r>
        <w:t>=</w:t>
      </w:r>
      <w:r>
        <w:t>T</w:t>
      </w:r>
      <w:r>
        <w:t>o</w:t>
      </w:r>
      <w:r>
        <w:t>ρ</w:t>
      </w:r>
      <w:r>
        <w:t>o</w:t>
      </w:r>
      <w:r>
        <w:t>T</w:t>
      </w:r>
      <w:r>
        <w:t>1</w:t>
      </w:r>
      <w:r>
        <w:t>(</w:t>
      </w:r>
      <w:r>
        <w:t>2</w:t>
      </w:r>
      <w:r>
        <w:t>)</w:t>
      </w:r>
      <w:r>
        <w:t>ρ_(1)=(T_(o)ρ_(o))/(T_(1))(2)</w:t>
      </w:r>
      <w:r>
        <w:br/>
      </w:r>
      <w:r>
        <w:t>Từ (1) và (2) suy ra:</w:t>
      </w:r>
      <w:r>
        <w:t>ρ</w:t>
      </w:r>
      <w:r>
        <w:t>1</w:t>
      </w:r>
      <w:r>
        <w:t>=</w:t>
      </w:r>
      <w:r>
        <w:t>1</w:t>
      </w:r>
      <w:r>
        <w:t>,</w:t>
      </w:r>
      <w:r>
        <w:t>295</w:t>
      </w:r>
      <w:r>
        <w:t>k</w:t>
      </w:r>
      <w:r>
        <w:t>g</w:t>
      </w:r>
      <w:r>
        <w:t>/</w:t>
      </w:r>
      <w:r>
        <w:t>m</w:t>
      </w:r>
      <w:r>
        <w:t>3</w:t>
      </w:r>
      <w:r>
        <w:t>ρ_(1)=1,295kg/m^(3)</w:t>
      </w:r>
      <w:r>
        <w:br/>
      </w:r>
      <w:r>
        <w:t>Do đó:</w:t>
      </w:r>
      <w:r>
        <w:t>ρ</w:t>
      </w:r>
      <w:r>
        <w:t>2</w:t>
      </w:r>
      <w:r>
        <w:t>=</w:t>
      </w:r>
      <w:r>
        <w:t>0</w:t>
      </w:r>
      <w:r>
        <w:t>,</w:t>
      </w:r>
      <w:r>
        <w:t>928</w:t>
      </w:r>
      <w:r>
        <w:t>k</w:t>
      </w:r>
      <w:r>
        <w:t>g</w:t>
      </w:r>
      <w:r>
        <w:t>/</w:t>
      </w:r>
      <w:r>
        <w:t>m</w:t>
      </w:r>
      <w:r>
        <w:t>3</w:t>
      </w:r>
      <w:r>
        <w:t>ρ_(2)=0,928kg/m^(3)</w:t>
      </w:r>
      <w:r>
        <w:br/>
      </w:r>
      <w:r>
        <w:t xml:space="preserve">Vì </w:t>
      </w:r>
      <w:r>
        <w:t>ρ</w:t>
      </w:r>
      <w:r>
        <w:t>2</w:t>
      </w:r>
      <w:r>
        <w:t>=</w:t>
      </w:r>
      <w:r>
        <w:t>T</w:t>
      </w:r>
      <w:r>
        <w:t>o</w:t>
      </w:r>
      <w:r>
        <w:t>ρ</w:t>
      </w:r>
      <w:r>
        <w:t>o</w:t>
      </w:r>
      <w:r>
        <w:t>T</w:t>
      </w:r>
      <w:r>
        <w:t>2</w:t>
      </w:r>
      <w:r>
        <w:t>→</w:t>
      </w:r>
      <w:r>
        <w:t>T</w:t>
      </w:r>
      <w:r>
        <w:t>2</w:t>
      </w:r>
      <w:r>
        <w:t>=</w:t>
      </w:r>
      <w:r>
        <w:t>T</w:t>
      </w:r>
      <w:r>
        <w:t>o</w:t>
      </w:r>
      <w:r>
        <w:t>ρ</w:t>
      </w:r>
      <w:r>
        <w:t>o</w:t>
      </w:r>
      <w:r>
        <w:t>ρ</w:t>
      </w:r>
      <w:r>
        <w:t>2</w:t>
      </w:r>
      <w:r>
        <w:t>=</w:t>
      </w:r>
      <w:r>
        <w:t>273.1</w:t>
      </w:r>
      <w:r>
        <w:t>,</w:t>
      </w:r>
      <w:r>
        <w:t>295</w:t>
      </w:r>
      <w:r>
        <w:t>0</w:t>
      </w:r>
      <w:r>
        <w:t>,</w:t>
      </w:r>
      <w:r>
        <w:t>928</w:t>
      </w:r>
      <w:r>
        <w:t>=</w:t>
      </w:r>
      <w:r>
        <w:t>381</w:t>
      </w:r>
      <w:r>
        <w:t>K</w:t>
      </w:r>
      <w:r>
        <w:t>=</w:t>
      </w:r>
      <w:r>
        <w:t>108</w:t>
      </w:r>
      <w:r>
        <w:t>o</w:t>
      </w:r>
      <w:r>
        <w:t>C</w:t>
      </w:r>
      <w:r>
        <w:t>ρ_(2)=(T_(o)ρ_(o))/(T_(2))→T_(2)=(T_(o)ρ_(o))/(ρ_(2))=(273.1,295)/(0,928)=381K=108^(o)C</w:t>
      </w:r>
      <w:r>
        <w:br/>
      </w:r>
      <w:r>
        <w:rPr>
          <w:b/>
        </w:rPr>
        <w:t>Câu II.7 trang 39 SBT Vật Lí 12</w:t>
      </w:r>
      <w:r>
        <w:t>:</w:t>
      </w:r>
      <w:r>
        <w:t xml:space="preserve"> </w:t>
      </w:r>
      <w:r>
        <w:t>Một khí cầu có thể tích 336 m</w:t>
      </w:r>
      <w:r>
        <w:rPr>
          <w:vertAlign w:val="superscript"/>
        </w:rPr>
        <w:t>3</w:t>
      </w:r>
      <w:r>
        <w:t xml:space="preserve"> </w:t>
      </w:r>
      <w:r>
        <w:t>và khối lượng vỏ 84 kg được bơm không khí nóng tới áp suất bằng áp suất không khí bên ngoài. Không khí nóng phải có nhiệt độ bằng bao nhiêu để khí cầu có thể bắt đầu bay lên. Biết không khí bên ngoài có nhiệt độ 37 °C, áp suất 1 atm và khối lượng mol là 29.10</w:t>
      </w:r>
      <w:r>
        <w:rPr>
          <w:vertAlign w:val="superscript"/>
        </w:rPr>
        <w:t>-3</w:t>
      </w:r>
      <w:r>
        <w:t xml:space="preserve"> </w:t>
      </w:r>
      <w:r>
        <w:t>kg/mol.</w:t>
      </w:r>
      <w:r>
        <w:br/>
      </w:r>
      <w:r>
        <w:rPr>
          <w:b/>
        </w:rPr>
        <w:t>Lời giải:</w:t>
      </w:r>
      <w:r>
        <w:br/>
      </w:r>
      <w:r>
        <w:t>M</w:t>
      </w:r>
      <w:r>
        <w:rPr>
          <w:vertAlign w:val="subscript"/>
        </w:rPr>
        <w:t>A</w:t>
      </w:r>
      <w:r>
        <w:t xml:space="preserve"> </w:t>
      </w:r>
      <w:r>
        <w:t>= 29.10</w:t>
      </w:r>
      <w:r>
        <w:rPr>
          <w:vertAlign w:val="superscript"/>
        </w:rPr>
        <w:t>-3</w:t>
      </w:r>
      <w:r>
        <w:t xml:space="preserve"> </w:t>
      </w:r>
      <w:r>
        <w:t>kg/mol;</w:t>
      </w:r>
      <w:r>
        <w:br/>
      </w:r>
      <w:r>
        <w:t xml:space="preserve">Lượng không khí trong khí cầu khi chưa bay lên: </w:t>
      </w:r>
      <w:r>
        <w:t>n</w:t>
      </w:r>
      <w:r>
        <w:t>=</w:t>
      </w:r>
      <w:r>
        <w:t>p</w:t>
      </w:r>
      <w:r>
        <w:t>0</w:t>
      </w:r>
      <w:r>
        <w:t xml:space="preserve"> </w:t>
      </w:r>
      <w:r>
        <w:t>V</w:t>
      </w:r>
      <w:r>
        <w:t>0</w:t>
      </w:r>
      <w:r>
        <w:t>RT</w:t>
      </w:r>
      <w:r>
        <w:t>1</w:t>
      </w:r>
      <w:r>
        <w:t>=</w:t>
      </w:r>
      <w:r>
        <w:t>1</w:t>
      </w:r>
      <w:r>
        <w:t>,</w:t>
      </w:r>
      <w:r>
        <w:t>013.10</w:t>
      </w:r>
      <w:r>
        <w:t>5</w:t>
      </w:r>
      <w:r>
        <w:t>.336</w:t>
      </w:r>
      <w:r>
        <w:t>8</w:t>
      </w:r>
      <w:r>
        <w:t>,</w:t>
      </w:r>
      <w:r>
        <w:t>31.</w:t>
      </w:r>
      <w:r>
        <w:t>(</w:t>
      </w:r>
      <w:r>
        <w:t>37</w:t>
      </w:r>
      <w:r>
        <w:t>+</w:t>
      </w:r>
      <w:r>
        <w:t>273</w:t>
      </w:r>
      <w:r>
        <w:t>)</w:t>
      </w:r>
      <w:r>
        <w:t>=</w:t>
      </w:r>
      <w:r>
        <w:t>1</w:t>
      </w:r>
      <w:r>
        <w:t>,</w:t>
      </w:r>
      <w:r>
        <w:t>3.10</w:t>
      </w:r>
      <w:r>
        <w:t>4</w:t>
      </w:r>
      <w:r>
        <w:t xml:space="preserve"> </w:t>
      </w:r>
      <w:r>
        <w:t>mol</w:t>
      </w:r>
      <w:r>
        <w:t>n=(p_(0) V_(0))/(RT_(1))=(1,013.10^(5).336)/(8,31.(37+273))=1,3.10^(4) mol</w:t>
      </w:r>
      <w:r>
        <w:br/>
      </w:r>
      <w:r>
        <w:t>Khối lượng không khí trong khí cầu khi chưa bay lên: m</w:t>
      </w:r>
      <w:r>
        <w:rPr>
          <w:vertAlign w:val="subscript"/>
        </w:rPr>
        <w:t>kk</w:t>
      </w:r>
      <w:r>
        <w:t xml:space="preserve"> </w:t>
      </w:r>
      <w:r>
        <w:t>= n.M</w:t>
      </w:r>
      <w:r>
        <w:rPr>
          <w:vertAlign w:val="subscript"/>
        </w:rPr>
        <w:t>A</w:t>
      </w:r>
      <w:r>
        <w:t xml:space="preserve"> </w:t>
      </w:r>
      <w:r>
        <w:t>= 377 kg.</w:t>
      </w:r>
      <w:r>
        <w:br/>
      </w:r>
      <w:r>
        <w:t>Khối lượng của cả khí cầu: m</w:t>
      </w:r>
      <w:r>
        <w:rPr>
          <w:vertAlign w:val="subscript"/>
        </w:rPr>
        <w:t>kc</w:t>
      </w:r>
      <w:r>
        <w:t xml:space="preserve"> </w:t>
      </w:r>
      <w:r>
        <w:t>= 84 kg + 377 kg = 461 kg.</w:t>
      </w:r>
      <w:r>
        <w:br/>
      </w:r>
      <w:r>
        <w:t>Trạng thái của không khí trong khí cầu khi chưa bay lên:</w:t>
      </w:r>
      <w:r>
        <w:br/>
      </w:r>
      <w:r>
        <w:t>(</w:t>
      </w:r>
      <w:r>
        <w:t>p</w:t>
      </w:r>
      <w:r>
        <w:t>1</w:t>
      </w:r>
      <w:r>
        <w:t>=</w:t>
      </w:r>
      <w:r>
        <w:t>p</w:t>
      </w:r>
      <w:r>
        <w:t>0</w:t>
      </w:r>
      <w:r>
        <w:t>;</w:t>
      </w:r>
      <w:r>
        <w:t>V</w:t>
      </w:r>
      <w:r>
        <w:t>1</w:t>
      </w:r>
      <w:r>
        <w:t>=</w:t>
      </w:r>
      <w:r>
        <w:t>V</w:t>
      </w:r>
      <w:r>
        <w:t>0</w:t>
      </w:r>
      <w:r>
        <w:t>=</w:t>
      </w:r>
      <w:r>
        <w:t>336</w:t>
      </w:r>
      <w:r>
        <w:t xml:space="preserve"> </w:t>
      </w:r>
      <w:r>
        <w:t>m</w:t>
      </w:r>
      <w:r>
        <w:t>3</w:t>
      </w:r>
      <w:r>
        <w:t>;</w:t>
      </w:r>
      <w:r>
        <w:t>T</w:t>
      </w:r>
      <w:r>
        <w:t>1</w:t>
      </w:r>
      <w:r>
        <w:t>=</w:t>
      </w:r>
      <w:r>
        <w:t>310</w:t>
      </w:r>
      <w:r>
        <w:t xml:space="preserve"> </w:t>
      </w:r>
      <w:r>
        <w:t>K</w:t>
      </w:r>
      <w:r>
        <w:t>)</w:t>
      </w:r>
      <w:r>
        <w:t>p_(1)=p_(0);V_(1)=V_(0)=336 m^(3);T_(1)=310 K</w:t>
      </w:r>
      <w:r>
        <w:br/>
      </w:r>
      <w:r>
        <w:t xml:space="preserve">Trạng thái của không khí trong khí cầu khi bay lên: </w:t>
      </w:r>
      <w:r>
        <w:t>(</w:t>
      </w:r>
      <w:r>
        <w:t>p</w:t>
      </w:r>
      <w:r>
        <w:t>2</w:t>
      </w:r>
      <w:r>
        <w:t>=</w:t>
      </w:r>
      <w:r>
        <w:t>p</w:t>
      </w:r>
      <w:r>
        <w:t>0</w:t>
      </w:r>
      <w:r>
        <w:t>;</w:t>
      </w:r>
      <w:r>
        <w:t>V</w:t>
      </w:r>
      <w:r>
        <w:t>2</w:t>
      </w:r>
      <w:r>
        <w:t>=</w:t>
      </w:r>
      <w:r>
        <w:t>?</w:t>
      </w:r>
      <w:r>
        <w:t>;</w:t>
      </w:r>
      <w:r>
        <w:t>T</w:t>
      </w:r>
      <w:r>
        <w:t>2</w:t>
      </w:r>
      <w:r>
        <w:t>=</w:t>
      </w:r>
      <w:r>
        <w:t>?</w:t>
      </w:r>
      <w:r>
        <w:t>)</w:t>
      </w:r>
      <w:r>
        <w:t>p_(2)=p_(0);V_(2)=?;T_(2)=?</w:t>
      </w:r>
      <w:r>
        <w:br/>
      </w:r>
      <w:r>
        <w:t>Coi khi bay lên lực đẩy Archimedes bằng trọng lượng của khí cầu:</w:t>
      </w:r>
      <w:r>
        <w:br/>
      </w:r>
      <w:r>
        <w:t>F</w:t>
      </w:r>
      <w:r>
        <w:t>A</w:t>
      </w:r>
      <w:r>
        <w:t>=</w:t>
      </w:r>
      <w:r>
        <w:t>P</w:t>
      </w:r>
      <w:r>
        <w:t>⇒</w:t>
      </w:r>
      <w:r>
        <w:t>D</w:t>
      </w:r>
      <w:r>
        <w:t>0</w:t>
      </w:r>
      <w:r>
        <w:t>gV</w:t>
      </w:r>
      <w:r>
        <w:t>2</w:t>
      </w:r>
      <w:r>
        <w:t>=</w:t>
      </w:r>
      <w:r>
        <w:t>m</w:t>
      </w:r>
      <w:r>
        <w:t>kc</w:t>
      </w:r>
      <w:r>
        <w:t>g</w:t>
      </w:r>
      <w:r>
        <w:t>F_(A)=P⇒D_(0)gV_(2)=m_(kc)g</w:t>
      </w:r>
      <w:r>
        <w:t xml:space="preserve"> (1)</w:t>
      </w:r>
      <w:r>
        <w:br/>
      </w:r>
      <w:r>
        <w:t>Từ phương trình trạng thái của khí lí tưởng:</w:t>
      </w:r>
      <w:r>
        <w:t xml:space="preserve"> </w:t>
      </w:r>
      <w:r>
        <w:t>p</w:t>
      </w:r>
      <w:r>
        <w:t>0</w:t>
      </w:r>
      <w:r>
        <w:t>V</w:t>
      </w:r>
      <w:r>
        <w:t>0</w:t>
      </w:r>
      <w:r>
        <w:t>=</w:t>
      </w:r>
      <w:r>
        <w:t>n</w:t>
      </w:r>
      <w:r>
        <w:t>0</w:t>
      </w:r>
      <w:r>
        <w:t>RT</w:t>
      </w:r>
      <w:r>
        <w:t>0</w:t>
      </w:r>
      <w:r>
        <w:t>p_(0)V_(0)=n_(0)RT_(0)</w:t>
      </w:r>
      <w:r>
        <w:t xml:space="preserve"> </w:t>
      </w:r>
      <w:r>
        <w:t>và công thức tính khối lượng riêng của không khí:</w:t>
      </w:r>
      <w:r>
        <w:t xml:space="preserve"> </w:t>
      </w:r>
      <w:r>
        <w:t>D</w:t>
      </w:r>
      <w:r>
        <w:t>0</w:t>
      </w:r>
      <w:r>
        <w:t>=</w:t>
      </w:r>
      <w:r>
        <w:t>m</w:t>
      </w:r>
      <w:r>
        <w:t>V</w:t>
      </w:r>
      <w:r>
        <w:t>0</w:t>
      </w:r>
      <w:r>
        <w:t>=</w:t>
      </w:r>
      <w:r>
        <w:t>nM</w:t>
      </w:r>
      <w:r>
        <w:t>V</w:t>
      </w:r>
      <w:r>
        <w:t>0</w:t>
      </w:r>
      <w:r>
        <w:t>D_(0)=(m)/(V_(0))=(nM)/(V_(0))</w:t>
      </w:r>
      <w:r>
        <w:t xml:space="preserve"> rút ra: </w:t>
      </w:r>
      <w:r>
        <w:t>D</w:t>
      </w:r>
      <w:r>
        <w:t>0</w:t>
      </w:r>
      <w:r>
        <w:t>=</w:t>
      </w:r>
      <w:r>
        <w:t>p</w:t>
      </w:r>
      <w:r>
        <w:t>0</w:t>
      </w:r>
      <w:r>
        <w:t>M</w:t>
      </w:r>
      <w:r>
        <w:t>RT</w:t>
      </w:r>
      <w:r>
        <w:t>0</w:t>
      </w:r>
      <w:r>
        <w:t>=</w:t>
      </w:r>
      <w:r>
        <w:t>1</w:t>
      </w:r>
      <w:r>
        <w:t>,</w:t>
      </w:r>
      <w:r>
        <w:t>013.10</w:t>
      </w:r>
      <w:r>
        <w:t>5</w:t>
      </w:r>
      <w:r>
        <w:t>.29.10</w:t>
      </w:r>
      <w:r>
        <w:t>−</w:t>
      </w:r>
      <w:r>
        <w:t>3</w:t>
      </w:r>
      <w:r>
        <w:t>8</w:t>
      </w:r>
      <w:r>
        <w:t>,</w:t>
      </w:r>
      <w:r>
        <w:t>31.310</w:t>
      </w:r>
      <w:r>
        <w:t>=</w:t>
      </w:r>
      <w:r>
        <w:t>1</w:t>
      </w:r>
      <w:r>
        <w:t>,</w:t>
      </w:r>
      <w:r>
        <w:t>14</w:t>
      </w:r>
      <w:r>
        <w:t xml:space="preserve"> </w:t>
      </w:r>
      <w:r>
        <w:t>kg</w:t>
      </w:r>
      <w:r>
        <w:t>/</w:t>
      </w:r>
      <w:r>
        <w:t>m</w:t>
      </w:r>
      <w:r>
        <w:t>3</w:t>
      </w:r>
      <w:r>
        <w:t>D_(0)=(p_(0)M)/(RT_(0))=(1,013.10^(5).29.10^(−3))/(8,31.310)=1,14 kg/m^(3)</w:t>
      </w:r>
      <w:r>
        <w:br/>
      </w:r>
      <w:r>
        <w:t xml:space="preserve">Từ (1) suy ra </w:t>
      </w:r>
      <w:r>
        <w:t>V</w:t>
      </w:r>
      <w:r>
        <w:t>2</w:t>
      </w:r>
      <w:r>
        <w:t>=</w:t>
      </w:r>
      <w:r>
        <w:t>m</w:t>
      </w:r>
      <w:r>
        <w:t>k</w:t>
      </w:r>
      <w:r>
        <w:t>c</w:t>
      </w:r>
      <w:r>
        <w:t xml:space="preserve"> </w:t>
      </w:r>
      <w:r>
        <w:t>D</w:t>
      </w:r>
      <w:r>
        <w:t>0</w:t>
      </w:r>
      <w:r>
        <w:t>=</w:t>
      </w:r>
      <w:r>
        <w:t>416</w:t>
      </w:r>
      <w:r>
        <w:t>1</w:t>
      </w:r>
      <w:r>
        <w:t>,</w:t>
      </w:r>
      <w:r>
        <w:t>25</w:t>
      </w:r>
      <w:r>
        <w:t>=</w:t>
      </w:r>
      <w:r>
        <w:t>365</w:t>
      </w:r>
      <w:r>
        <w:t xml:space="preserve"> </w:t>
      </w:r>
      <w:r>
        <w:t>m</w:t>
      </w:r>
      <w:r>
        <w:t>3</w:t>
      </w:r>
      <w:r>
        <w:t>V_(2)=(m_(kc))/( D_(0))=(416)/(1,25)=365 m^(3)</w:t>
      </w:r>
      <w:r>
        <w:t>a</w:t>
      </w:r>
      <w:r>
        <w:br/>
      </w:r>
      <w:r>
        <w:t>Vì áp suất khí bên trong luôn bằng áp suất khí bên ngoài nên quá trình là đẳng áp:</w:t>
      </w:r>
      <w:r>
        <w:t xml:space="preserve"> </w:t>
      </w:r>
      <w:r>
        <w:t>V</w:t>
      </w:r>
      <w:r>
        <w:t>1</w:t>
      </w:r>
      <w:r>
        <w:t>V</w:t>
      </w:r>
      <w:r>
        <w:t>2</w:t>
      </w:r>
      <w:r>
        <w:t>=</w:t>
      </w:r>
      <w:r>
        <w:t>T</w:t>
      </w:r>
      <w:r>
        <w:t>1</w:t>
      </w:r>
      <w:r>
        <w:t>T</w:t>
      </w:r>
      <w:r>
        <w:t>2</w:t>
      </w:r>
      <w:r>
        <w:t>⇒</w:t>
      </w:r>
      <w:r>
        <w:t>336</w:t>
      </w:r>
      <w:r>
        <w:t>365</w:t>
      </w:r>
      <w:r>
        <w:t>=</w:t>
      </w:r>
      <w:r>
        <w:t>37</w:t>
      </w:r>
      <w:r>
        <w:t>+</w:t>
      </w:r>
      <w:r>
        <w:t>273</w:t>
      </w:r>
      <w:r>
        <w:t>T</w:t>
      </w:r>
      <w:r>
        <w:t>2</w:t>
      </w:r>
      <w:r>
        <w:t>⇒</w:t>
      </w:r>
      <w:r>
        <w:t>T</w:t>
      </w:r>
      <w:r>
        <w:t>2</w:t>
      </w:r>
      <w:r>
        <w:t>=</w:t>
      </w:r>
      <w:r>
        <w:t>338</w:t>
      </w:r>
      <w:r>
        <w:t>K</w:t>
      </w:r>
      <w:r>
        <w:t>⇒</w:t>
      </w:r>
      <w:r>
        <w:t>t</w:t>
      </w:r>
      <w:r>
        <w:t>2</w:t>
      </w:r>
      <w:r>
        <w:t>=</w:t>
      </w:r>
      <w:r>
        <w:t>65</w:t>
      </w:r>
      <w:r>
        <w:t>°</w:t>
      </w:r>
      <w:r>
        <w:t>C</w:t>
      </w:r>
      <w:r>
        <w:t>(V_(1))/(V_(2))=(T_(1))/(T_(2))⇒(336)/(365)=(37+273)/(T_(2))⇒T_(2)=338K⇒t_(2)=65°C</w:t>
      </w:r>
      <w:r>
        <w:t>.</w:t>
      </w:r>
      <w:r>
        <w:br/>
      </w:r>
      <w:r>
        <w:rPr>
          <w:b/>
        </w:rPr>
        <w:t>Câu II.8 trang 39 SBT Vật Lí 12</w:t>
      </w:r>
      <w:r>
        <w:t>:</w:t>
      </w:r>
      <w:r>
        <w:t xml:space="preserve"> </w:t>
      </w:r>
      <w:r>
        <w:t>Một quả bóng thám không có dung tích không đổi 1 200 lít. Vỏ bóng có khối lượng 1 kg. Bóng được bơm khí hydrogen ở áp suất bằng áp suất khí quyển tại mặt đất (1,013.10</w:t>
      </w:r>
      <w:r>
        <w:rPr>
          <w:vertAlign w:val="superscript"/>
        </w:rPr>
        <w:t>5</w:t>
      </w:r>
      <w:r>
        <w:t xml:space="preserve"> </w:t>
      </w:r>
      <w:r>
        <w:t>Pa) và nhiệt độ 27 °C.</w:t>
      </w:r>
      <w:r>
        <w:br/>
      </w:r>
      <w:r>
        <w:t>a) Tính lực làm quả bóng rời khỏi mặt đất.</w:t>
      </w:r>
      <w:r>
        <w:br/>
      </w:r>
      <w:r>
        <w:t>b) Bóng lên tới độ cao h thì dừng lại, tại đó nhiệt độ của khí quyển là 7 °C. Tính áp suất của khí quyển tại độ cao này</w:t>
      </w:r>
      <w:r>
        <w:br/>
      </w:r>
      <w:r>
        <w:rPr>
          <w:b/>
        </w:rPr>
        <w:t>Lời giải:</w:t>
      </w:r>
      <w:r>
        <w:br/>
      </w:r>
      <w:r>
        <w:t>a) F</w:t>
      </w:r>
      <w:r>
        <w:rPr>
          <w:vertAlign w:val="subscript"/>
        </w:rPr>
        <w:t>n</w:t>
      </w:r>
      <w:r>
        <w:t xml:space="preserve"> </w:t>
      </w:r>
      <w:r>
        <w:t>(lực nâng bóng) = F</w:t>
      </w:r>
      <w:r>
        <w:rPr>
          <w:vertAlign w:val="subscript"/>
        </w:rPr>
        <w:t>a</w:t>
      </w:r>
      <w:r>
        <w:t xml:space="preserve"> </w:t>
      </w:r>
      <w:r>
        <w:t>(Lực đẩy Archimede) – P</w:t>
      </w:r>
      <w:r>
        <w:rPr>
          <w:vertAlign w:val="subscript"/>
        </w:rPr>
        <w:t>H</w:t>
      </w:r>
      <w:r>
        <w:t xml:space="preserve"> </w:t>
      </w:r>
      <w:r>
        <w:t>(Trọng lượng khí H</w:t>
      </w:r>
      <w:r>
        <w:rPr>
          <w:vertAlign w:val="subscript"/>
        </w:rPr>
        <w:t>2</w:t>
      </w:r>
      <w:r>
        <w:t>) – P</w:t>
      </w:r>
      <w:r>
        <w:rPr>
          <w:vertAlign w:val="subscript"/>
        </w:rPr>
        <w:t>v</w:t>
      </w:r>
      <w:r>
        <w:t xml:space="preserve"> </w:t>
      </w:r>
      <w:r>
        <w:t>(trọng lượng vỏ).</w:t>
      </w:r>
      <w:r>
        <w:br/>
      </w:r>
      <w:r>
        <w:t>Từ đó suy ra: F</w:t>
      </w:r>
      <w:r>
        <w:rPr>
          <w:vertAlign w:val="subscript"/>
        </w:rPr>
        <w:t>n</w:t>
      </w:r>
      <w:r>
        <w:t xml:space="preserve"> </w:t>
      </w:r>
      <w:r>
        <w:t>= (D</w:t>
      </w:r>
      <w:r>
        <w:rPr>
          <w:vertAlign w:val="subscript"/>
        </w:rPr>
        <w:t>0</w:t>
      </w:r>
      <w:r>
        <w:t xml:space="preserve"> </w:t>
      </w:r>
      <w:r>
        <w:t>- D</w:t>
      </w:r>
      <w:r>
        <w:rPr>
          <w:vertAlign w:val="subscript"/>
        </w:rPr>
        <w:t>H</w:t>
      </w:r>
      <w:r>
        <w:t>)gV – mg  (1)</w:t>
      </w:r>
      <w:r>
        <w:br/>
      </w:r>
      <w:r>
        <w:t>Trong đó D</w:t>
      </w:r>
      <w:r>
        <w:rPr>
          <w:vertAlign w:val="subscript"/>
        </w:rPr>
        <w:t>0</w:t>
      </w:r>
      <w:r>
        <w:t xml:space="preserve"> </w:t>
      </w:r>
      <w:r>
        <w:t>là khối lượng riêng của không khí, D</w:t>
      </w:r>
      <w:r>
        <w:rPr>
          <w:vertAlign w:val="subscript"/>
        </w:rPr>
        <w:t>H</w:t>
      </w:r>
      <w:r>
        <w:t xml:space="preserve"> </w:t>
      </w:r>
      <w:r>
        <w:t>là khối lượng riêng của khí hydrogen; m là khối lượng của vỏ bóng và V là thể tích bóng (V có độ lớn không đổi).</w:t>
      </w:r>
      <w:r>
        <w:br/>
      </w:r>
      <w:r>
        <w:t>Mặt khác từ phương trình trạng thái của khí lí tưởng pV = nRT có thể suy ra:</w:t>
      </w:r>
      <w:r>
        <w:br/>
      </w:r>
      <w:r>
        <w:t>D</w:t>
      </w:r>
      <w:r>
        <w:t>=</w:t>
      </w:r>
      <w:r>
        <w:t>pM</w:t>
      </w:r>
      <w:r>
        <w:t>RT</w:t>
      </w:r>
      <w:r>
        <w:t>D=(pM)/(RT)</w:t>
      </w:r>
      <w:r>
        <w:t>, trong đó M là khối lượng mol của khí. Do đó:</w:t>
      </w:r>
      <w:r>
        <w:br/>
      </w:r>
      <w:r>
        <w:t>D</w:t>
      </w:r>
      <w:r>
        <w:t>0</w:t>
      </w:r>
      <w:r>
        <w:t>=</w:t>
      </w:r>
      <w:r>
        <w:t>p</w:t>
      </w:r>
      <w:r>
        <w:t>0</w:t>
      </w:r>
      <w:r>
        <w:t>M</w:t>
      </w:r>
      <w:r>
        <w:t>0</w:t>
      </w:r>
      <w:r>
        <w:t>R</w:t>
      </w:r>
      <w:r>
        <w:t>T</w:t>
      </w:r>
      <w:r>
        <w:t>0</w:t>
      </w:r>
      <w:r>
        <w:t>D_(0)=(p_(0)M_(0))/(RT_(0))</w:t>
      </w:r>
      <w:r>
        <w:t xml:space="preserve"> và </w:t>
      </w:r>
      <w:r>
        <w:t>D</w:t>
      </w:r>
      <w:r>
        <w:t>H</w:t>
      </w:r>
      <w:r>
        <w:t>=</w:t>
      </w:r>
      <w:r>
        <w:t>p</w:t>
      </w:r>
      <w:r>
        <w:t>H</w:t>
      </w:r>
      <w:r>
        <w:t>M</w:t>
      </w:r>
      <w:r>
        <w:t>H</w:t>
      </w:r>
      <w:r>
        <w:t>R</w:t>
      </w:r>
      <w:r>
        <w:t>T</w:t>
      </w:r>
      <w:r>
        <w:t>H</w:t>
      </w:r>
      <w:r>
        <w:t>=</w:t>
      </w:r>
      <w:r>
        <w:t>p</w:t>
      </w:r>
      <w:r>
        <w:t>0</w:t>
      </w:r>
      <w:r>
        <w:t>M</w:t>
      </w:r>
      <w:r>
        <w:t>H</w:t>
      </w:r>
      <w:r>
        <w:t>R</w:t>
      </w:r>
      <w:r>
        <w:t>T</w:t>
      </w:r>
      <w:r>
        <w:t>0</w:t>
      </w:r>
      <w:r>
        <w:t>⇒</w:t>
      </w:r>
      <w:r>
        <w:t>(</w:t>
      </w:r>
      <w:r>
        <w:t>D</w:t>
      </w:r>
      <w:r>
        <w:t>0</w:t>
      </w:r>
      <w:r>
        <w:t>−</w:t>
      </w:r>
      <w:r>
        <w:t>D</w:t>
      </w:r>
      <w:r>
        <w:t>H</w:t>
      </w:r>
      <w:r>
        <w:t>)</w:t>
      </w:r>
      <w:r>
        <w:t>=</w:t>
      </w:r>
      <w:r>
        <w:t>p</w:t>
      </w:r>
      <w:r>
        <w:t>0</w:t>
      </w:r>
      <w:r>
        <w:t>(</w:t>
      </w:r>
      <w:r>
        <w:t>M</w:t>
      </w:r>
      <w:r>
        <w:t>0</w:t>
      </w:r>
      <w:r>
        <w:t>−</w:t>
      </w:r>
      <w:r>
        <w:t>M</w:t>
      </w:r>
      <w:r>
        <w:t>H</w:t>
      </w:r>
      <w:r>
        <w:t>)</w:t>
      </w:r>
      <w:r>
        <w:t>R</w:t>
      </w:r>
      <w:r>
        <w:t>T</w:t>
      </w:r>
      <w:r>
        <w:t>0</w:t>
      </w:r>
      <w:r>
        <w:t>D_(H)=(p_(H)M_(H))/(RT_(H))=(p_(0)M_(H))/(RT_(0))⇒D_(0)−D_(H)=(p_(0)M_(0)−M_(H))/(RT_(0))</w:t>
      </w:r>
      <w:r>
        <w:br/>
      </w:r>
      <w:r>
        <w:t>Từ (1) và (2) tính được F</w:t>
      </w:r>
      <w:r>
        <w:rPr>
          <w:vertAlign w:val="subscript"/>
        </w:rPr>
        <w:t>n</w:t>
      </w:r>
      <w:r>
        <w:t xml:space="preserve"> </w:t>
      </w:r>
      <w:r>
        <w:t>= 3,10 N.</w:t>
      </w:r>
      <w:r>
        <w:br/>
      </w:r>
      <w:r>
        <w:t>b) Khi bóng đạt độ cao h và dừng lại thì: F</w:t>
      </w:r>
      <w:r>
        <w:rPr>
          <w:vertAlign w:val="subscript"/>
        </w:rPr>
        <w:t>n</w:t>
      </w:r>
      <w:r>
        <w:t xml:space="preserve"> </w:t>
      </w:r>
      <w:r>
        <w:t xml:space="preserve">= 0 và từ (1) suy ra: </w:t>
      </w:r>
      <w:r>
        <w:t>(</w:t>
      </w:r>
      <w:r>
        <w:t>D</w:t>
      </w:r>
      <w:r>
        <w:t>′</w:t>
      </w:r>
      <w:r>
        <w:t>0</w:t>
      </w:r>
      <w:r>
        <w:t>−</w:t>
      </w:r>
      <w:r>
        <w:t>D</w:t>
      </w:r>
      <w:r>
        <w:t>′</w:t>
      </w:r>
      <w:r>
        <w:t>H</w:t>
      </w:r>
      <w:r>
        <w:t>)</w:t>
      </w:r>
      <w:r>
        <w:t>V</w:t>
      </w:r>
      <w:r>
        <w:t>=</w:t>
      </w:r>
      <w:r>
        <w:t>m</w:t>
      </w:r>
      <w:r>
        <w:t>D0'−DH'V=m</w:t>
      </w:r>
      <w:r>
        <w:br/>
      </w:r>
      <w:r>
        <w:t>Vì khối lượng khí trong bóng và thể tích bóng không đổi, do đó khối lượng riêng của khí trong bóng cũng không đổi</w:t>
      </w:r>
      <w:r>
        <w:t xml:space="preserve"> </w:t>
      </w:r>
      <w:r>
        <w:t>D</w:t>
      </w:r>
      <w:r>
        <w:t>′</w:t>
      </w:r>
      <w:r>
        <w:t>H</w:t>
      </w:r>
      <w:r>
        <w:t>=</w:t>
      </w:r>
      <w:r>
        <w:t>D</w:t>
      </w:r>
      <w:r>
        <w:t>H</w:t>
      </w:r>
      <w:r>
        <w:t>DH'=D_(H)</w:t>
      </w:r>
      <w:r>
        <w:t xml:space="preserve"> nên ta có:</w:t>
      </w:r>
      <w:r>
        <w:br/>
      </w:r>
      <w:r>
        <w:t>(</w:t>
      </w:r>
      <w:r>
        <w:t>D</w:t>
      </w:r>
      <w:r>
        <w:t>′</w:t>
      </w:r>
      <w:r>
        <w:t>0</w:t>
      </w:r>
      <w:r>
        <w:t>−</w:t>
      </w:r>
      <w:r>
        <w:t>D</w:t>
      </w:r>
      <w:r>
        <w:t>H</w:t>
      </w:r>
      <w:r>
        <w:t>)</w:t>
      </w:r>
      <w:r>
        <w:t>V</w:t>
      </w:r>
      <w:r>
        <w:t>=</w:t>
      </w:r>
      <w:r>
        <w:t>m</w:t>
      </w:r>
      <w:r>
        <w:t>⇒</w:t>
      </w:r>
      <w:r>
        <w:t>D</w:t>
      </w:r>
      <w:r>
        <w:t>′</w:t>
      </w:r>
      <w:r>
        <w:t>0</w:t>
      </w:r>
      <w:r>
        <w:t>=</w:t>
      </w:r>
      <w:r>
        <w:t>D</w:t>
      </w:r>
      <w:r>
        <w:t>H</w:t>
      </w:r>
      <w:r>
        <w:t>+</w:t>
      </w:r>
      <w:r>
        <w:t>m</w:t>
      </w:r>
      <w:r>
        <w:t>V</w:t>
      </w:r>
      <w:r>
        <w:t>D0'−D_(H)V=m⇒D0'=D_(H)+(m)/(V)</w:t>
      </w:r>
      <w:r>
        <w:t xml:space="preserve"> (3)</w:t>
      </w:r>
      <w:r>
        <w:br/>
      </w:r>
      <w:r>
        <w:t xml:space="preserve">Ở độ cao h khối lượng riêng của không khí là: </w:t>
      </w:r>
      <w:r>
        <w:t>D</w:t>
      </w:r>
      <w:r>
        <w:t>′</w:t>
      </w:r>
      <w:r>
        <w:t>0</w:t>
      </w:r>
      <w:r>
        <w:t>=</w:t>
      </w:r>
      <w:r>
        <w:t>p'm</w:t>
      </w:r>
      <w:r>
        <w:t>0</w:t>
      </w:r>
      <w:r>
        <w:t>RT</w:t>
      </w:r>
      <w:r>
        <w:t>1</w:t>
      </w:r>
      <w:r>
        <w:t>D0'=(p'm_(0))/(RT_(1))</w:t>
      </w:r>
      <w:r>
        <w:br/>
      </w:r>
      <w:r>
        <w:t>Từ (3) và 4) tính được độ lớn của p’ ≈ 7,3.10</w:t>
      </w:r>
      <w:r>
        <w:rPr>
          <w:vertAlign w:val="superscript"/>
        </w:rPr>
        <w:t>4</w:t>
      </w:r>
      <w:r>
        <w:t xml:space="preserve"> </w:t>
      </w:r>
      <w:r>
        <w:t>Pa.</w:t>
      </w:r>
      <w:r>
        <w:br/>
      </w:r>
      <w:r>
        <w:rPr>
          <w:b/>
        </w:rPr>
        <w:t>Câu II.9 trang 40 SBT Vật Lí 12</w:t>
      </w:r>
      <w:r>
        <w:t>:</w:t>
      </w:r>
      <w:r>
        <w:t xml:space="preserve"> </w:t>
      </w:r>
      <w:r>
        <w:t>Một vận động viên leo núi cần hít vào 2 g không khí ở điều kiện chuẩn trong mỗi nhịp thở. Hỏi ở trên núi cao khi không khí có áp suất và nhiệt độ tương ứng là 79,8 kPa và -13 °C thì thể tích không khí người đó phải hít vào trong mỗi nhịp thở bằng bao nhiêu? Biết khối lượng riêng của không khí ở điều kiện chuẩn là 1,29 kg/m</w:t>
      </w:r>
      <w:r>
        <w:rPr>
          <w:vertAlign w:val="superscript"/>
        </w:rPr>
        <w:t>3</w:t>
      </w:r>
      <w:r>
        <w:t xml:space="preserve"> </w:t>
      </w:r>
      <w:r>
        <w:t>và coi khối lượng không khí hít vào trong mỗi nhịp thở là bằng nhau.</w:t>
      </w:r>
      <w:r>
        <w:br/>
      </w:r>
      <w:r>
        <w:rPr>
          <w:b/>
        </w:rPr>
        <w:t>Lời giải:</w:t>
      </w:r>
      <w:r>
        <w:br/>
      </w:r>
      <w:r>
        <w:t xml:space="preserve">2g không khí ở điều kiện tiêu chuẩn có thể tích là: </w:t>
      </w:r>
      <w:r>
        <w:t>0</w:t>
      </w:r>
      <w:r>
        <w:t>,</w:t>
      </w:r>
      <w:r>
        <w:t>002</w:t>
      </w:r>
      <w:r>
        <w:t>1</w:t>
      </w:r>
      <w:r>
        <w:t>,</w:t>
      </w:r>
      <w:r>
        <w:t>29</w:t>
      </w:r>
      <w:r>
        <w:t>=</w:t>
      </w:r>
      <w:r>
        <w:t>1</w:t>
      </w:r>
      <w:r>
        <w:t>,</w:t>
      </w:r>
      <w:r>
        <w:t>55.10</w:t>
      </w:r>
      <w:r>
        <w:t>−</w:t>
      </w:r>
      <w:r>
        <w:t>3</w:t>
      </w:r>
      <w:r>
        <w:t>m</w:t>
      </w:r>
      <w:r>
        <w:t>3</w:t>
      </w:r>
      <w:r>
        <w:t>=</w:t>
      </w:r>
      <w:r>
        <w:t>1</w:t>
      </w:r>
      <w:r>
        <w:t>,</w:t>
      </w:r>
      <w:r>
        <w:t>55</w:t>
      </w:r>
      <w:r>
        <w:t>l</w:t>
      </w:r>
      <w:r>
        <w:t>(0,002)/(1,29)=1,55.10^(−3)m^(3)=1,55l</w:t>
      </w:r>
      <w:r>
        <w:br/>
      </w:r>
      <w:r>
        <w:t xml:space="preserve">Số mol không khí người đó hít vào là: </w:t>
      </w:r>
      <w:r>
        <w:t>n</w:t>
      </w:r>
      <w:r>
        <w:t>=</w:t>
      </w:r>
      <w:r>
        <w:t>V</w:t>
      </w:r>
      <w:r>
        <w:t>22</w:t>
      </w:r>
      <w:r>
        <w:t>,</w:t>
      </w:r>
      <w:r>
        <w:t>4</w:t>
      </w:r>
      <w:r>
        <w:t>=</w:t>
      </w:r>
      <w:r>
        <w:t>1</w:t>
      </w:r>
      <w:r>
        <w:t>,</w:t>
      </w:r>
      <w:r>
        <w:t>55</w:t>
      </w:r>
      <w:r>
        <w:t>22</w:t>
      </w:r>
      <w:r>
        <w:t>,</w:t>
      </w:r>
      <w:r>
        <w:t>4</w:t>
      </w:r>
      <w:r>
        <w:t>=</w:t>
      </w:r>
      <w:r>
        <w:t>0</w:t>
      </w:r>
      <w:r>
        <w:t>,</w:t>
      </w:r>
      <w:r>
        <w:t>0692</w:t>
      </w:r>
      <w:r>
        <w:t>m</w:t>
      </w:r>
      <w:r>
        <w:t>o</w:t>
      </w:r>
      <w:r>
        <w:t>l</w:t>
      </w:r>
      <w:r>
        <w:t>n=(V)/(22,4)=(1,55)/(22,4)=0,0692 mol</w:t>
      </w:r>
      <w:r>
        <w:br/>
      </w:r>
      <w:r>
        <w:t xml:space="preserve">Áp dụng công thức: pV = nRT </w:t>
      </w:r>
      <w:r>
        <w:t>⇒</w:t>
      </w:r>
      <w:r>
        <w:t>V</w:t>
      </w:r>
      <w:r>
        <w:t>=</w:t>
      </w:r>
      <w:r>
        <w:t>n</w:t>
      </w:r>
      <w:r>
        <w:t>R</w:t>
      </w:r>
      <w:r>
        <w:t>T</w:t>
      </w:r>
      <w:r>
        <w:t>p</w:t>
      </w:r>
      <w:r>
        <w:t>=</w:t>
      </w:r>
      <w:r>
        <w:t>0</w:t>
      </w:r>
      <w:r>
        <w:t>,</w:t>
      </w:r>
      <w:r>
        <w:t>0692.8</w:t>
      </w:r>
      <w:r>
        <w:t>,</w:t>
      </w:r>
      <w:r>
        <w:t>31.260</w:t>
      </w:r>
      <w:r>
        <w:t>79800</w:t>
      </w:r>
      <w:r>
        <w:t>=</w:t>
      </w:r>
      <w:r>
        <w:t>1</w:t>
      </w:r>
      <w:r>
        <w:t>,</w:t>
      </w:r>
      <w:r>
        <w:t>87</w:t>
      </w:r>
      <w:r>
        <w:t>l</w:t>
      </w:r>
      <w:r>
        <w:t>⇒V=(nRT)/(p)=(0,0692.8,31.260)/(79800)=1,87l</w:t>
      </w:r>
      <w:r>
        <w:br/>
      </w:r>
      <w:r>
        <w:rPr>
          <w:b/>
        </w:rPr>
        <w:t>Câu II.10 trang 40 SBT Vật Lí 12</w:t>
      </w:r>
      <w:r>
        <w:t>:</w:t>
      </w:r>
      <w:r>
        <w:t xml:space="preserve"> </w:t>
      </w:r>
      <w:r>
        <w:t>Một bình đựng 10 lít khí hydrogen ở áp suất 50 atm và nhiệt độ 7 °C. Do nắp bình không được vặn thật kín nên khi nhiệt độ của bình bị tăng thêm 10 °C thì tuy có một lượng khí thoát ra ngoài nhưng áp suất khí trong bình vẫn không đổi. Tính khối lượng khí thoát ra ngoài.</w:t>
      </w:r>
      <w:r>
        <w:br/>
      </w:r>
      <w:r>
        <w:rPr>
          <w:b/>
        </w:rPr>
        <w:t>Lời giải:</w:t>
      </w:r>
      <w:r>
        <w:br/>
      </w:r>
      <w:r>
        <w:t>Dùng phương trình trạng thái của khí lí tưởng: pV = nRT.</w:t>
      </w:r>
      <w:r>
        <w:br/>
      </w:r>
      <w:r>
        <w:t>p</w:t>
      </w:r>
      <w:r>
        <w:t>V</w:t>
      </w:r>
      <w:r>
        <w:t>=</w:t>
      </w:r>
      <w:r>
        <w:t>m</w:t>
      </w:r>
      <w:r>
        <w:t>1</w:t>
      </w:r>
      <w:r>
        <w:t>M</w:t>
      </w:r>
      <w:r>
        <w:t>R</w:t>
      </w:r>
      <w:r>
        <w:t>T</w:t>
      </w:r>
      <w:r>
        <w:t>1</w:t>
      </w:r>
      <w:r>
        <w:t>⇒</w:t>
      </w:r>
      <w:r>
        <w:t>m</w:t>
      </w:r>
      <w:r>
        <w:t>1</w:t>
      </w:r>
      <w:r>
        <w:t>=</w:t>
      </w:r>
      <w:r>
        <w:t>p</w:t>
      </w:r>
      <w:r>
        <w:t>V</w:t>
      </w:r>
      <w:r>
        <w:t>R</w:t>
      </w:r>
      <w:r>
        <w:t>T</w:t>
      </w:r>
      <w:r>
        <w:t>1</w:t>
      </w:r>
      <w:r>
        <w:t>M</w:t>
      </w:r>
      <w:r>
        <w:t>;</w:t>
      </w:r>
      <w:r>
        <w:t>p</w:t>
      </w:r>
      <w:r>
        <w:t>V</w:t>
      </w:r>
      <w:r>
        <w:t>=</w:t>
      </w:r>
      <w:r>
        <w:t>m</w:t>
      </w:r>
      <w:r>
        <w:t>2</w:t>
      </w:r>
      <w:r>
        <w:t>M</w:t>
      </w:r>
      <w:r>
        <w:t>R</w:t>
      </w:r>
      <w:r>
        <w:t>T</w:t>
      </w:r>
      <w:r>
        <w:t>2</w:t>
      </w:r>
      <w:r>
        <w:t>⇒</w:t>
      </w:r>
      <w:r>
        <w:t>m</w:t>
      </w:r>
      <w:r>
        <w:t>2</w:t>
      </w:r>
      <w:r>
        <w:t>=</w:t>
      </w:r>
      <w:r>
        <w:t>p</w:t>
      </w:r>
      <w:r>
        <w:t>V</w:t>
      </w:r>
      <w:r>
        <w:t>R</w:t>
      </w:r>
      <w:r>
        <w:t>T</w:t>
      </w:r>
      <w:r>
        <w:t>2</w:t>
      </w:r>
      <w:r>
        <w:t>M</w:t>
      </w:r>
      <w:r>
        <w:t>;</w:t>
      </w:r>
      <w:r>
        <w:t>pV=(m_(1))/(M)RT_(1)⇒m_(1)=(pV)/(RT_(1))M;pV=(m_(2))/(M)RT_(2)⇒m_(2)=(pV)/(RT_(2))M;</w:t>
      </w:r>
      <w:r>
        <w:br/>
      </w:r>
      <w:r>
        <w:t>⇒</w:t>
      </w:r>
      <w:r>
        <w:t>Δ</w:t>
      </w:r>
      <w:r>
        <w:t>m</w:t>
      </w:r>
      <w:r>
        <w:t>=</w:t>
      </w:r>
      <w:r>
        <w:t>m</w:t>
      </w:r>
      <w:r>
        <w:t>1</w:t>
      </w:r>
      <w:r>
        <w:t>−</w:t>
      </w:r>
      <w:r>
        <w:t>m</w:t>
      </w:r>
      <w:r>
        <w:t>2</w:t>
      </w:r>
      <w:r>
        <w:t>=</w:t>
      </w:r>
      <w:r>
        <w:t>p</w:t>
      </w:r>
      <w:r>
        <w:t>V</w:t>
      </w:r>
      <w:r>
        <w:t>R</w:t>
      </w:r>
      <w:r>
        <w:t>T</w:t>
      </w:r>
      <w:r>
        <w:t>1</w:t>
      </w:r>
      <w:r>
        <w:t>M</w:t>
      </w:r>
      <w:r>
        <w:t>−</w:t>
      </w:r>
      <w:r>
        <w:t>p</w:t>
      </w:r>
      <w:r>
        <w:t>V</w:t>
      </w:r>
      <w:r>
        <w:t>R</w:t>
      </w:r>
      <w:r>
        <w:t>T</w:t>
      </w:r>
      <w:r>
        <w:t>2</w:t>
      </w:r>
      <w:r>
        <w:t>M</w:t>
      </w:r>
      <w:r>
        <w:t>=</w:t>
      </w:r>
      <w:r>
        <w:t>p</w:t>
      </w:r>
      <w:r>
        <w:t>V</w:t>
      </w:r>
      <w:r>
        <w:t>M</w:t>
      </w:r>
      <w:r>
        <w:t>R</w:t>
      </w:r>
      <w:r>
        <w:t>(</w:t>
      </w:r>
      <w:r>
        <w:t>1</w:t>
      </w:r>
      <w:r>
        <w:t>T</w:t>
      </w:r>
      <w:r>
        <w:t>1</w:t>
      </w:r>
      <w:r>
        <w:t>−</w:t>
      </w:r>
      <w:r>
        <w:t>1</w:t>
      </w:r>
      <w:r>
        <w:t>T</w:t>
      </w:r>
      <w:r>
        <w:t>2</w:t>
      </w:r>
      <w:r>
        <w:t>)</w:t>
      </w:r>
      <w:r>
        <w:t>=</w:t>
      </w:r>
      <w:r>
        <w:t>50.10.2</w:t>
      </w:r>
      <w:r>
        <w:t>0</w:t>
      </w:r>
      <w:r>
        <w:t>,</w:t>
      </w:r>
      <w:r>
        <w:t>083</w:t>
      </w:r>
      <w:r>
        <w:t>.</w:t>
      </w:r>
      <w:r>
        <w:t>(</w:t>
      </w:r>
      <w:r>
        <w:t>1</w:t>
      </w:r>
      <w:r>
        <w:t>280</w:t>
      </w:r>
      <w:r>
        <w:t>−</w:t>
      </w:r>
      <w:r>
        <w:t>1</w:t>
      </w:r>
      <w:r>
        <w:t>290</w:t>
      </w:r>
      <w:r>
        <w:t>)</w:t>
      </w:r>
      <w:r>
        <w:t>=</w:t>
      </w:r>
      <w:r>
        <w:t>1</w:t>
      </w:r>
      <w:r>
        <w:t>,</w:t>
      </w:r>
      <w:r>
        <w:t>48</w:t>
      </w:r>
      <w:r>
        <w:t>g</w:t>
      </w:r>
      <w:r>
        <w:t>⇒Δm=m_(1)−m_(2)=(pV)/(RT_(1))M−(pV)/(RT_(2))M=(pVM)/(R)(1)/(T_(1))−(1)/(T_(2))=(50.10.2)/(0,083).(1)/(280)−(1)/(290)=1,48 g</w:t>
      </w:r>
      <w:r>
        <w:br/>
      </w:r>
      <w:r>
        <w:rPr>
          <w:b/>
        </w:rPr>
        <w:t>Câu II.11 trang 40 SBT Vật Lí 12</w:t>
      </w:r>
      <w:r>
        <w:t>:</w:t>
      </w:r>
      <w:r>
        <w:t xml:space="preserve"> </w:t>
      </w:r>
      <w:r>
        <w:t>Một bình thể tích V chứa 1 mol khí lí tưởng Hình 13.2. Van bảo hiểm của bình là một xi lanh, thể tích không đáng kể so với thể tích bình, có pit-tông diện tích S, giữ bằng lò xo có độ cứng k. Khi nhiệt độ của khí là T</w:t>
      </w:r>
      <w:r>
        <w:rPr>
          <w:vertAlign w:val="subscript"/>
        </w:rPr>
        <w:t>1</w:t>
      </w:r>
      <w:r>
        <w:t xml:space="preserve"> </w:t>
      </w:r>
      <w:r>
        <w:t>thì pit-tông ở cách lỗ thoát khí một khoảng</w:t>
      </w:r>
      <w:r>
        <w:t xml:space="preserve"> </w:t>
      </w:r>
      <w:r>
        <w:t>l</w:t>
      </w:r>
      <w:r>
        <w:t>l</w:t>
      </w:r>
      <w:r>
        <w:t>. Hỏi nhiệt độ của khí tăng tới nhiệt độ T</w:t>
      </w:r>
      <w:r>
        <w:rPr>
          <w:vertAlign w:val="subscript"/>
        </w:rPr>
        <w:t>2</w:t>
      </w:r>
      <w:r>
        <w:t xml:space="preserve"> </w:t>
      </w:r>
      <w:r>
        <w:t xml:space="preserve">nào thì khí thoát ra ngoài? Biết lực đàn hồi của lò xo được xác định bằng công thức: </w:t>
      </w:r>
      <w:r>
        <w:t>F</w:t>
      </w:r>
      <w:r>
        <w:t>d</w:t>
      </w:r>
      <w:r>
        <w:t>h</w:t>
      </w:r>
      <w:r>
        <w:t>=</w:t>
      </w:r>
      <w:r>
        <w:t>k</w:t>
      </w:r>
      <w:r>
        <w:t>|</w:t>
      </w:r>
      <w:r>
        <w:t>Δ</w:t>
      </w:r>
      <w:r>
        <w:t>l</w:t>
      </w:r>
      <w:r>
        <w:t>|</w:t>
      </w:r>
      <w:r>
        <w:t>F_(dh)=kΔl</w:t>
      </w:r>
      <w:r>
        <w:br/>
      </w:r>
      <w:r>
        <w:rPr>
          <w:i/>
        </w:rPr>
        <w:t>(Theo đề thi học sinh giỏi quốc gia năm 1986)</w:t>
      </w:r>
      <w:r>
        <w:br/>
      </w:r>
      <w:r>
        <w:drawing>
          <wp:inline xmlns:a="http://schemas.openxmlformats.org/drawingml/2006/main" xmlns:pic="http://schemas.openxmlformats.org/drawingml/2006/picture">
            <wp:extent cx="2305050" cy="1828800"/>
            <wp:docPr id="2" name="Picture 2"/>
            <wp:cNvGraphicFramePr>
              <a:graphicFrameLocks noChangeAspect="1"/>
            </wp:cNvGraphicFramePr>
            <a:graphic>
              <a:graphicData uri="http://schemas.openxmlformats.org/drawingml/2006/picture">
                <pic:pic>
                  <pic:nvPicPr>
                    <pic:cNvPr id="0" name="temp_inline_4f2c181e4c5a4f6d9e7437adb89f578c.jpg"/>
                    <pic:cNvPicPr/>
                  </pic:nvPicPr>
                  <pic:blipFill>
                    <a:blip r:embed="rId10"/>
                    <a:stretch>
                      <a:fillRect/>
                    </a:stretch>
                  </pic:blipFill>
                  <pic:spPr>
                    <a:xfrm>
                      <a:off x="0" y="0"/>
                      <a:ext cx="2305050" cy="1828800"/>
                    </a:xfrm>
                    <a:prstGeom prst="rect"/>
                  </pic:spPr>
                </pic:pic>
              </a:graphicData>
            </a:graphic>
          </wp:inline>
        </w:drawing>
      </w:r>
      <w:r>
        <w:br/>
      </w:r>
      <w:r>
        <w:rPr>
          <w:b/>
        </w:rPr>
        <w:t>Lời giải:</w:t>
      </w:r>
      <w:r>
        <w:br/>
      </w:r>
      <w:r>
        <w:t>Ở nhiệt độ T</w:t>
      </w:r>
      <w:r>
        <w:rPr>
          <w:vertAlign w:val="subscript"/>
        </w:rPr>
        <w:t>1</w:t>
      </w:r>
      <w:r>
        <w:t xml:space="preserve"> </w:t>
      </w:r>
      <w:r>
        <w:t>thì lực F</w:t>
      </w:r>
      <w:r>
        <w:rPr>
          <w:vertAlign w:val="subscript"/>
        </w:rPr>
        <w:t xml:space="preserve">1 </w:t>
      </w:r>
      <w:r>
        <w:t>do khí tác dụng lên pit tông bằng lực đàn hồi F</w:t>
      </w:r>
      <w:r>
        <w:rPr>
          <w:vertAlign w:val="subscript"/>
        </w:rPr>
        <w:t>đh1</w:t>
      </w:r>
      <w:r>
        <w:t xml:space="preserve"> </w:t>
      </w:r>
      <w:r>
        <w:t>của lò xo lúc này và áp lực của khí quyển F</w:t>
      </w:r>
      <w:r>
        <w:rPr>
          <w:vertAlign w:val="subscript"/>
        </w:rPr>
        <w:t>kq</w:t>
      </w:r>
      <w:r>
        <w:t xml:space="preserve">: </w:t>
      </w:r>
      <w:r>
        <w:t>F</w:t>
      </w:r>
      <w:r>
        <w:t>1</w:t>
      </w:r>
      <w:r>
        <w:t>=</w:t>
      </w:r>
      <w:r>
        <w:t>F</w:t>
      </w:r>
      <w:r>
        <w:t>dh</w:t>
      </w:r>
      <w:r>
        <w:t>1</w:t>
      </w:r>
      <w:r>
        <w:t>+</w:t>
      </w:r>
      <w:r>
        <w:t>F</w:t>
      </w:r>
      <w:r>
        <w:t>kq</w:t>
      </w:r>
      <w:r>
        <w:t>⇒</w:t>
      </w:r>
      <w:r>
        <w:t>p</w:t>
      </w:r>
      <w:r>
        <w:t>1</w:t>
      </w:r>
      <w:r>
        <w:t xml:space="preserve"> </w:t>
      </w:r>
      <w:r>
        <w:t>S</w:t>
      </w:r>
      <w:r>
        <w:t>=</w:t>
      </w:r>
      <w:r>
        <w:t>F</w:t>
      </w:r>
      <w:r>
        <w:t>dh</w:t>
      </w:r>
      <w:r>
        <w:t>1</w:t>
      </w:r>
      <w:r>
        <w:t>+</w:t>
      </w:r>
      <w:r>
        <w:t>F</w:t>
      </w:r>
      <w:r>
        <w:t>kq</w:t>
      </w:r>
      <w:r>
        <w:t>.</w:t>
      </w:r>
      <w:r>
        <w:t>F_(1)=F_(dh1)+F_(kq)⇒p_(1) S=F_(dh1)+F_(kq).</w:t>
      </w:r>
      <w:r>
        <w:br/>
      </w:r>
      <w:r>
        <w:t>Từ phương trình</w:t>
      </w:r>
      <w:r>
        <w:t xml:space="preserve"> </w:t>
      </w:r>
      <w:r>
        <w:t>pV</w:t>
      </w:r>
      <w:r>
        <w:t>=</w:t>
      </w:r>
      <w:r>
        <w:t>nRT</w:t>
      </w:r>
      <w:r>
        <w:t>pV=nRT</w:t>
      </w:r>
      <w:r>
        <w:t xml:space="preserve"> </w:t>
      </w:r>
      <w:r>
        <w:t>với</w:t>
      </w:r>
      <w:r>
        <w:t xml:space="preserve"> </w:t>
      </w:r>
      <w:r>
        <w:t>n</w:t>
      </w:r>
      <w:r>
        <w:t>=</w:t>
      </w:r>
      <w:r>
        <w:t>1</w:t>
      </w:r>
      <w:r>
        <w:t>n=1</w:t>
      </w:r>
      <w:r>
        <w:t xml:space="preserve"> </w:t>
      </w:r>
      <w:r>
        <w:t>suy ra</w:t>
      </w:r>
      <w:r>
        <w:t xml:space="preserve"> </w:t>
      </w:r>
      <w:r>
        <w:t>p</w:t>
      </w:r>
      <w:r>
        <w:t>1</w:t>
      </w:r>
      <w:r>
        <w:t>=</w:t>
      </w:r>
      <w:r>
        <w:t>RT</w:t>
      </w:r>
      <w:r>
        <w:t>1</w:t>
      </w:r>
      <w:r>
        <w:t xml:space="preserve"> </w:t>
      </w:r>
      <w:r>
        <w:t>V</w:t>
      </w:r>
      <w:r>
        <w:t>p_(1)=(RT_(1))/( V)</w:t>
      </w:r>
      <w:r>
        <w:t xml:space="preserve"> nên ta có:</w:t>
      </w:r>
      <w:r>
        <w:t xml:space="preserve"> </w:t>
      </w:r>
      <w:r>
        <w:t>RT</w:t>
      </w:r>
      <w:r>
        <w:t>1</w:t>
      </w:r>
      <w:r>
        <w:t xml:space="preserve"> </w:t>
      </w:r>
      <w:r>
        <w:t>V</w:t>
      </w:r>
      <w:r>
        <w:t xml:space="preserve"> </w:t>
      </w:r>
      <w:r>
        <w:t>S</w:t>
      </w:r>
      <w:r>
        <w:t>=</w:t>
      </w:r>
      <w:r>
        <w:t>F</w:t>
      </w:r>
      <w:r>
        <w:t>dh</w:t>
      </w:r>
      <w:r>
        <w:t>1</w:t>
      </w:r>
      <w:r>
        <w:t>+</w:t>
      </w:r>
      <w:r>
        <w:t>F</w:t>
      </w:r>
      <w:r>
        <w:t>kq</w:t>
      </w:r>
      <w:r>
        <w:t xml:space="preserve">. </w:t>
      </w:r>
      <w:r>
        <w:t xml:space="preserve">(RT_(1))/( V) S=F_(dh1)+F_(kq). </w:t>
      </w:r>
      <w:r>
        <w:t>(1)</w:t>
      </w:r>
      <w:r>
        <w:br/>
      </w:r>
      <w:r>
        <w:t>Ở nhiệt độ</w:t>
      </w:r>
      <w:r>
        <w:t xml:space="preserve"> </w:t>
      </w:r>
      <w:r>
        <w:t>T</w:t>
      </w:r>
      <w:r>
        <w:t>2</w:t>
      </w:r>
      <w:r>
        <w:t>T_(2)</w:t>
      </w:r>
      <w:r>
        <w:t xml:space="preserve"> thì lực</w:t>
      </w:r>
      <w:r>
        <w:t xml:space="preserve"> </w:t>
      </w:r>
      <w:r>
        <w:t>F</w:t>
      </w:r>
      <w:r>
        <w:t>2</w:t>
      </w:r>
      <w:r>
        <w:t>F_(2)</w:t>
      </w:r>
      <w:r>
        <w:t xml:space="preserve"> do khí tác dụng lên pit-tông bằng lực đàn hồi</w:t>
      </w:r>
      <w:r>
        <w:t xml:space="preserve"> </w:t>
      </w:r>
      <w:r>
        <w:t>F</w:t>
      </w:r>
      <w:r>
        <w:t xml:space="preserve">dh2 </w:t>
      </w:r>
      <w:r>
        <w:t>F_(dh2 )</w:t>
      </w:r>
      <w:r>
        <w:t xml:space="preserve"> </w:t>
      </w:r>
      <w:r>
        <w:t xml:space="preserve">của lò xo lúc này và áp lực của khí quyển </w:t>
      </w:r>
      <w:r>
        <w:t>F</w:t>
      </w:r>
      <w:r>
        <w:t>kq</w:t>
      </w:r>
      <w:r>
        <w:t>:</w:t>
      </w:r>
      <w:r>
        <w:t>F</w:t>
      </w:r>
      <w:r>
        <w:t>dh</w:t>
      </w:r>
      <w:r>
        <w:t>2</w:t>
      </w:r>
      <w:r>
        <w:t>=</w:t>
      </w:r>
      <w:r>
        <w:t>F</w:t>
      </w:r>
      <w:r>
        <w:t>dh</w:t>
      </w:r>
      <w:r>
        <w:t>1</w:t>
      </w:r>
      <w:r>
        <w:t>+</w:t>
      </w:r>
      <w:r>
        <w:t>F</w:t>
      </w:r>
      <w:r>
        <w:t>kq</w:t>
      </w:r>
      <w:r>
        <w:t>+</w:t>
      </w:r>
      <w:r>
        <w:t>k</w:t>
      </w:r>
      <w:r>
        <w:t>l</w:t>
      </w:r>
      <w:r>
        <w:t>.</w:t>
      </w:r>
      <w:r>
        <w:t>F_(kq):F_(dh2)=F_(dh1)+F_(kq)+kl.</w:t>
      </w:r>
      <w:r>
        <w:br/>
      </w:r>
      <w:r>
        <w:t>Biết:</w:t>
      </w:r>
      <w:r>
        <w:t xml:space="preserve"> </w:t>
      </w:r>
      <w:r>
        <w:t>F</w:t>
      </w:r>
      <w:r>
        <w:t>2</w:t>
      </w:r>
      <w:r>
        <w:t>=</w:t>
      </w:r>
      <w:r>
        <w:t>p</w:t>
      </w:r>
      <w:r>
        <w:t>2</w:t>
      </w:r>
      <w:r>
        <w:t xml:space="preserve"> </w:t>
      </w:r>
      <w:r>
        <w:t>S</w:t>
      </w:r>
      <w:r>
        <w:t>=</w:t>
      </w:r>
      <w:r>
        <w:t>RT</w:t>
      </w:r>
      <w:r>
        <w:t>2</w:t>
      </w:r>
      <w:r>
        <w:t xml:space="preserve"> </w:t>
      </w:r>
      <w:r>
        <w:t>V</w:t>
      </w:r>
      <w:r>
        <w:t xml:space="preserve"> </w:t>
      </w:r>
      <w:r>
        <w:t>S</w:t>
      </w:r>
      <w:r>
        <w:t>F_(2)=p_(2) S=(RT_(2))/( V) S</w:t>
      </w:r>
      <w:r>
        <w:t xml:space="preserve"> nên ta có:</w:t>
      </w:r>
      <w:r>
        <w:t xml:space="preserve"> </w:t>
      </w:r>
      <w:r>
        <w:t>RT</w:t>
      </w:r>
      <w:r>
        <w:t>2</w:t>
      </w:r>
      <w:r>
        <w:t xml:space="preserve"> </w:t>
      </w:r>
      <w:r>
        <w:t>V</w:t>
      </w:r>
      <w:r>
        <w:t xml:space="preserve"> </w:t>
      </w:r>
      <w:r>
        <w:t>S</w:t>
      </w:r>
      <w:r>
        <w:t>=</w:t>
      </w:r>
      <w:r>
        <w:t>F</w:t>
      </w:r>
      <w:r>
        <w:t>d</w:t>
      </w:r>
      <w:r>
        <w:t>h</w:t>
      </w:r>
      <w:r>
        <w:t>1</w:t>
      </w:r>
      <w:r>
        <w:t>+</w:t>
      </w:r>
      <w:r>
        <w:t>F</w:t>
      </w:r>
      <w:r>
        <w:t>kq</w:t>
      </w:r>
      <w:r>
        <w:t>+</w:t>
      </w:r>
      <w:r>
        <w:t>k</w:t>
      </w:r>
      <w:r>
        <w:t>l</w:t>
      </w:r>
      <w:r>
        <w:t>(RT_(2))/( V) S=F_(dh1)+F_(kq)+kl</w:t>
      </w:r>
      <w:r>
        <w:t>(2)</w:t>
      </w:r>
      <w:r>
        <w:br/>
      </w:r>
      <w:r>
        <w:t xml:space="preserve">Từ (1) và (2) tính được: </w:t>
      </w:r>
      <w:r>
        <w:t>T</w:t>
      </w:r>
      <w:r>
        <w:t>2</w:t>
      </w:r>
      <w:r>
        <w:t>=</w:t>
      </w:r>
      <w:r>
        <w:t>T</w:t>
      </w:r>
      <w:r>
        <w:t>1</w:t>
      </w:r>
      <w:r>
        <w:t>+</w:t>
      </w:r>
      <w:r>
        <w:t>k</w:t>
      </w:r>
      <w:r>
        <w:t>l</w:t>
      </w:r>
      <w:r>
        <w:t>V</w:t>
      </w:r>
      <w:r>
        <w:t>RS</w:t>
      </w:r>
      <w:r>
        <w:t>.</w:t>
      </w:r>
      <w:r>
        <w:t>T_(2)=T_(1)+(klV)/(RS).</w:t>
      </w:r>
      <w:r>
        <w:br/>
      </w:r>
      <w:r>
        <w:rPr>
          <w:b/>
        </w:rPr>
        <w:t>Câu II.12 trang 40 SBT Vật Lí 12</w:t>
      </w:r>
      <w:r>
        <w:t>:</w:t>
      </w:r>
      <w:r>
        <w:t xml:space="preserve"> </w:t>
      </w:r>
      <w:r>
        <w:t>Khối lượng riêng của hỗn hợp khí nitrogen và hydrogen ở nhiệt độ t = 37°C và áp suất p = 1,96.10</w:t>
      </w:r>
      <w:r>
        <w:rPr>
          <w:vertAlign w:val="superscript"/>
        </w:rPr>
        <w:t>5</w:t>
      </w:r>
      <w:r>
        <w:t xml:space="preserve"> </w:t>
      </w:r>
      <w:r>
        <w:t>Pa là D = 0,30 kg/m</w:t>
      </w:r>
      <w:r>
        <w:rPr>
          <w:vertAlign w:val="superscript"/>
        </w:rPr>
        <w:t>3</w:t>
      </w:r>
      <w:r>
        <w:t>. Hãy tìm mật độ phân tử h</w:t>
      </w:r>
      <w:r>
        <w:rPr>
          <w:vertAlign w:val="subscript"/>
        </w:rPr>
        <w:t>1</w:t>
      </w:r>
      <w:r>
        <w:t xml:space="preserve"> </w:t>
      </w:r>
      <w:r>
        <w:t>và h</w:t>
      </w:r>
      <w:r>
        <w:rPr>
          <w:vertAlign w:val="subscript"/>
        </w:rPr>
        <w:t>2</w:t>
      </w:r>
      <w:r>
        <w:t xml:space="preserve"> </w:t>
      </w:r>
      <w:r>
        <w:t>của hai khí trên. Biết khối lượng mol của nitrogen và hydrogen là: M</w:t>
      </w:r>
      <w:r>
        <w:rPr>
          <w:vertAlign w:val="subscript"/>
        </w:rPr>
        <w:t>1</w:t>
      </w:r>
      <w:r>
        <w:t xml:space="preserve"> </w:t>
      </w:r>
      <w:r>
        <w:t>= 0,028 kg/mol và M</w:t>
      </w:r>
      <w:r>
        <w:rPr>
          <w:vertAlign w:val="subscript"/>
        </w:rPr>
        <w:t>2</w:t>
      </w:r>
      <w:r>
        <w:t xml:space="preserve"> </w:t>
      </w:r>
      <w:r>
        <w:t>= 0,002 kg/mol.</w:t>
      </w:r>
      <w:r>
        <w:br/>
      </w:r>
      <w:r>
        <w:rPr>
          <w:b/>
        </w:rPr>
        <w:t>Lời giải:</w:t>
      </w:r>
      <w:r>
        <w:br/>
      </w:r>
      <w:r>
        <w:t xml:space="preserve">Gọi: </w:t>
      </w:r>
      <w:r>
        <w:br/>
      </w:r>
      <w:r>
        <w:t>p, m, M, h, n là áp suất, khối lượng, khối lượng mol, mật độ phân tử, số mol của hỗn hợp;</w:t>
      </w:r>
      <w:r>
        <w:br/>
      </w:r>
      <w:r>
        <w:t>p</w:t>
      </w:r>
      <w:r>
        <w:rPr>
          <w:vertAlign w:val="subscript"/>
        </w:rPr>
        <w:t>1</w:t>
      </w:r>
      <w:r>
        <w:t>, m</w:t>
      </w:r>
      <w:r>
        <w:rPr>
          <w:vertAlign w:val="subscript"/>
        </w:rPr>
        <w:t>1</w:t>
      </w:r>
      <w:r>
        <w:t>, M</w:t>
      </w:r>
      <w:r>
        <w:rPr>
          <w:vertAlign w:val="subscript"/>
        </w:rPr>
        <w:t>1</w:t>
      </w:r>
      <w:r>
        <w:t>, h</w:t>
      </w:r>
      <w:r>
        <w:rPr>
          <w:vertAlign w:val="subscript"/>
        </w:rPr>
        <w:t>1</w:t>
      </w:r>
      <w:r>
        <w:t>, n</w:t>
      </w:r>
      <w:r>
        <w:rPr>
          <w:vertAlign w:val="subscript"/>
        </w:rPr>
        <w:t>1</w:t>
      </w:r>
      <w:r>
        <w:t xml:space="preserve"> </w:t>
      </w:r>
      <w:r>
        <w:t>là áp suất, khối lượng, khối lượng mol, mật độ phân tử, số mol của khí H</w:t>
      </w:r>
      <w:r>
        <w:rPr>
          <w:vertAlign w:val="subscript"/>
        </w:rPr>
        <w:t>2</w:t>
      </w:r>
      <w:r>
        <w:t>.</w:t>
      </w:r>
      <w:r>
        <w:br/>
      </w:r>
      <w:r>
        <w:t>p</w:t>
      </w:r>
      <w:r>
        <w:rPr>
          <w:vertAlign w:val="subscript"/>
        </w:rPr>
        <w:t>2</w:t>
      </w:r>
      <w:r>
        <w:t>, m</w:t>
      </w:r>
      <w:r>
        <w:rPr>
          <w:vertAlign w:val="subscript"/>
        </w:rPr>
        <w:t>2</w:t>
      </w:r>
      <w:r>
        <w:t>, M</w:t>
      </w:r>
      <w:r>
        <w:rPr>
          <w:vertAlign w:val="subscript"/>
        </w:rPr>
        <w:t>2</w:t>
      </w:r>
      <w:r>
        <w:t>, h</w:t>
      </w:r>
      <w:r>
        <w:rPr>
          <w:vertAlign w:val="subscript"/>
        </w:rPr>
        <w:t>2</w:t>
      </w:r>
      <w:r>
        <w:t>, n</w:t>
      </w:r>
      <w:r>
        <w:rPr>
          <w:vertAlign w:val="subscript"/>
        </w:rPr>
        <w:t>2</w:t>
      </w:r>
      <w:r>
        <w:t xml:space="preserve"> </w:t>
      </w:r>
      <w:r>
        <w:t>là áp suất, khối lượng, khối lượng mol, mật độ phân tử, số mol của khí N</w:t>
      </w:r>
      <w:r>
        <w:rPr>
          <w:vertAlign w:val="subscript"/>
        </w:rPr>
        <w:t>2</w:t>
      </w:r>
      <w:r>
        <w:t>.</w:t>
      </w:r>
      <w:r>
        <w:br/>
      </w:r>
      <w:r>
        <w:t>Từ các biểu thức:</w:t>
      </w:r>
      <w:r>
        <w:t xml:space="preserve"> </w:t>
      </w:r>
      <w:r>
        <w:t>p</w:t>
      </w:r>
      <w:r>
        <w:t>=</w:t>
      </w:r>
      <w:r>
        <w:t>2</w:t>
      </w:r>
      <w:r>
        <w:t>3</w:t>
      </w:r>
      <w:r>
        <w:t>η</w:t>
      </w:r>
      <w:r>
        <w:t>¯</w:t>
      </w:r>
      <w:r>
        <w:t>¯</w:t>
      </w:r>
      <w:r>
        <w:t>¯</w:t>
      </w:r>
      <w:r>
        <w:t>E</w:t>
      </w:r>
      <w:r>
        <w:t>d</w:t>
      </w:r>
      <w:r>
        <w:t>p=(2)/(3)ηE¯_(d)</w:t>
      </w:r>
      <w:r>
        <w:t xml:space="preserve"> </w:t>
      </w:r>
      <w:r>
        <w:t>và</w:t>
      </w:r>
      <w:r>
        <w:t xml:space="preserve"> </w:t>
      </w:r>
      <w:r>
        <w:t>¯</w:t>
      </w:r>
      <w:r>
        <w:t>¯</w:t>
      </w:r>
      <w:r>
        <w:t>¯</w:t>
      </w:r>
      <w:r>
        <w:t>E</w:t>
      </w:r>
      <w:r>
        <w:t>d</w:t>
      </w:r>
      <w:r>
        <w:t>=</w:t>
      </w:r>
      <w:r>
        <w:t>3</w:t>
      </w:r>
      <w:r>
        <w:t>2</w:t>
      </w:r>
      <w:r>
        <w:t>kT</w:t>
      </w:r>
      <w:r>
        <w:t>E¯_(d)=(3)/(2)kT</w:t>
      </w:r>
      <w:r>
        <w:t xml:space="preserve"> suy ra: </w:t>
      </w:r>
      <w:r>
        <w:t>η</w:t>
      </w:r>
      <w:r>
        <w:t>=</w:t>
      </w:r>
      <w:r>
        <w:t>p</w:t>
      </w:r>
      <w:r>
        <w:t>kT</w:t>
      </w:r>
      <w:r>
        <w:t>.</w:t>
      </w:r>
      <w:r>
        <w:t>η=(p)/(kT).</w:t>
      </w:r>
      <w:r>
        <w:br/>
      </w:r>
      <w:r>
        <w:t>Vì:</w:t>
      </w:r>
      <w:r>
        <w:t xml:space="preserve"> </w:t>
      </w:r>
      <w:r>
        <w:t>m</w:t>
      </w:r>
      <w:r>
        <w:t>=</w:t>
      </w:r>
      <w:r>
        <w:t>m</w:t>
      </w:r>
      <w:r>
        <w:t>1</w:t>
      </w:r>
      <w:r>
        <w:t>+</w:t>
      </w:r>
      <w:r>
        <w:t>m</w:t>
      </w:r>
      <w:r>
        <w:t>2</w:t>
      </w:r>
      <w:r>
        <w:t xml:space="preserve"> n</w:t>
      </w:r>
      <w:r>
        <w:t>ê</w:t>
      </w:r>
      <w:r>
        <w:t xml:space="preserve">n: </w:t>
      </w:r>
      <w:r>
        <w:t>η</w:t>
      </w:r>
      <w:r>
        <w:t>=</w:t>
      </w:r>
      <w:r>
        <w:t>η</w:t>
      </w:r>
      <w:r>
        <w:t>1</w:t>
      </w:r>
      <w:r>
        <w:t>+</w:t>
      </w:r>
      <w:r>
        <w:t>η</w:t>
      </w:r>
      <w:r>
        <w:t>2</w:t>
      </w:r>
      <w:r>
        <w:t>m=m_(1)+m_(2) nên: η=η_(1)+η_(2)</w:t>
      </w:r>
      <w:r>
        <w:br/>
      </w:r>
      <w:r>
        <w:t>Vì</w:t>
      </w:r>
      <w:r>
        <w:t xml:space="preserve"> </w:t>
      </w:r>
      <w:r>
        <w:t>m</w:t>
      </w:r>
      <w:r>
        <w:t>=</w:t>
      </w:r>
      <w:r>
        <w:t>nM</w:t>
      </w:r>
      <w:r>
        <w:t>m=nM</w:t>
      </w:r>
      <w:r>
        <w:t xml:space="preserve"> nên: </w:t>
      </w:r>
      <w:r>
        <w:t>m</w:t>
      </w:r>
      <w:r>
        <w:t>=</w:t>
      </w:r>
      <w:r>
        <w:t>η</w:t>
      </w:r>
      <w:r>
        <w:t>M</w:t>
      </w:r>
      <w:r>
        <w:t>N</w:t>
      </w:r>
      <w:r>
        <w:t>A</w:t>
      </w:r>
      <w:r>
        <w:t>;</w:t>
      </w:r>
      <w:r>
        <w:t>m</w:t>
      </w:r>
      <w:r>
        <w:t>1</w:t>
      </w:r>
      <w:r>
        <w:t>=</w:t>
      </w:r>
      <w:r>
        <w:t>η</w:t>
      </w:r>
      <w:r>
        <w:t>1</w:t>
      </w:r>
      <w:r>
        <w:t>M</w:t>
      </w:r>
      <w:r>
        <w:t>1</w:t>
      </w:r>
      <w:r>
        <w:t xml:space="preserve"> </w:t>
      </w:r>
      <w:r>
        <w:t>N</w:t>
      </w:r>
      <w:r>
        <w:t>A</w:t>
      </w:r>
      <w:r>
        <w:t>;</w:t>
      </w:r>
      <w:r>
        <w:t>m</w:t>
      </w:r>
      <w:r>
        <w:t>2</w:t>
      </w:r>
      <w:r>
        <w:t>=</w:t>
      </w:r>
      <w:r>
        <w:t>η</w:t>
      </w:r>
      <w:r>
        <w:t>2</w:t>
      </w:r>
      <w:r>
        <w:t>M</w:t>
      </w:r>
      <w:r>
        <w:t>2</w:t>
      </w:r>
      <w:r>
        <w:t xml:space="preserve"> </w:t>
      </w:r>
      <w:r>
        <w:t>N</w:t>
      </w:r>
      <w:r>
        <w:t>A</w:t>
      </w:r>
      <w:r>
        <w:t>.</w:t>
      </w:r>
      <w:r>
        <w:t>m=(ηM)/(N_(A));m_(1)=(η_(1)M_(1))/( N_(A));m_(2)=(η_(2)M_(2))/( N_(A)).</w:t>
      </w:r>
      <w:r>
        <w:br/>
      </w:r>
      <w:r>
        <w:t>m</w:t>
      </w:r>
      <w:r>
        <w:t>=</w:t>
      </w:r>
      <w:r>
        <w:t>m</w:t>
      </w:r>
      <w:r>
        <w:t>1</w:t>
      </w:r>
      <w:r>
        <w:t>+</w:t>
      </w:r>
      <w:r>
        <w:t>m</w:t>
      </w:r>
      <w:r>
        <w:t>2</w:t>
      </w:r>
      <w:r>
        <w:t>m=m_(1)+m_(2)</w:t>
      </w:r>
      <w:r>
        <w:t>, từ đó rút ra:</w:t>
      </w:r>
      <w:r>
        <w:t xml:space="preserve"> </w:t>
      </w:r>
      <w:r>
        <w:t>M</w:t>
      </w:r>
      <w:r>
        <w:t>=</w:t>
      </w:r>
      <w:r>
        <w:t>η</w:t>
      </w:r>
      <w:r>
        <w:t>1</w:t>
      </w:r>
      <w:r>
        <w:t>M</w:t>
      </w:r>
      <w:r>
        <w:t>1</w:t>
      </w:r>
      <w:r>
        <w:t>+</w:t>
      </w:r>
      <w:r>
        <w:t>η</w:t>
      </w:r>
      <w:r>
        <w:t>2</w:t>
      </w:r>
      <w:r>
        <w:t>M</w:t>
      </w:r>
      <w:r>
        <w:t>2</w:t>
      </w:r>
      <w:r>
        <w:t>η</w:t>
      </w:r>
      <w:r>
        <w:t>1</w:t>
      </w:r>
      <w:r>
        <w:t>+</w:t>
      </w:r>
      <w:r>
        <w:t>η</w:t>
      </w:r>
      <w:r>
        <w:t>2</w:t>
      </w:r>
      <w:r>
        <w:t>M=(η_(1)M_(1)+η_(2)M_(2))/(η_(1)+η_(2))</w:t>
      </w:r>
      <w:r>
        <w:t>(2)</w:t>
      </w:r>
      <w:r>
        <w:br/>
      </w:r>
      <w:r>
        <w:t>Áp dụng phương trình trạng thái cho hỗn hợp khí;</w:t>
      </w:r>
      <w:r>
        <w:br/>
      </w:r>
      <w:r>
        <w:t>pV</w:t>
      </w:r>
      <w:r>
        <w:t>=</w:t>
      </w:r>
      <w:r>
        <w:t>nRT</w:t>
      </w:r>
      <w:r>
        <w:t>⇒</w:t>
      </w:r>
      <w:r>
        <w:t>p</w:t>
      </w:r>
      <w:r>
        <w:t>=</w:t>
      </w:r>
      <w:r>
        <w:t>nRT</w:t>
      </w:r>
      <w:r>
        <w:t>V</w:t>
      </w:r>
      <w:r>
        <w:t>=</w:t>
      </w:r>
      <w:r>
        <w:t>mRT</w:t>
      </w:r>
      <w:r>
        <w:t>MV</w:t>
      </w:r>
      <w:r>
        <w:t>=</w:t>
      </w:r>
      <w:r>
        <w:t>DRT</w:t>
      </w:r>
      <w:r>
        <w:t>M</w:t>
      </w:r>
      <w:r>
        <w:t>⇒</w:t>
      </w:r>
      <w:r>
        <w:t>M</w:t>
      </w:r>
      <w:r>
        <w:t>=</w:t>
      </w:r>
      <w:r>
        <w:t>DRT</w:t>
      </w:r>
      <w:r>
        <w:t>p</w:t>
      </w:r>
      <w:r>
        <w:t>.</w:t>
      </w:r>
      <w:r>
        <w:t>pV=nRT⇒p=(nRT)/(V)=(mRT)/(MV)=(DRT)/(M)⇒M=(DRT)/(p).</w:t>
      </w:r>
      <w:r>
        <w:t>(3)</w:t>
      </w:r>
      <w:r>
        <w:br/>
      </w:r>
      <w:r>
        <w:t>Từ (2) và (3) rút ra:</w:t>
      </w:r>
      <w:r>
        <w:t xml:space="preserve"> </w:t>
      </w:r>
      <w:r>
        <w:t>η</w:t>
      </w:r>
      <w:r>
        <w:t>1</w:t>
      </w:r>
      <w:r>
        <w:t>M</w:t>
      </w:r>
      <w:r>
        <w:t>1</w:t>
      </w:r>
      <w:r>
        <w:t>+</w:t>
      </w:r>
      <w:r>
        <w:t>η</w:t>
      </w:r>
      <w:r>
        <w:t>2</w:t>
      </w:r>
      <w:r>
        <w:t>M</w:t>
      </w:r>
      <w:r>
        <w:t>2</w:t>
      </w:r>
      <w:r>
        <w:t>η</w:t>
      </w:r>
      <w:r>
        <w:t>1</w:t>
      </w:r>
      <w:r>
        <w:t>+</w:t>
      </w:r>
      <w:r>
        <w:t>η</w:t>
      </w:r>
      <w:r>
        <w:t>2</w:t>
      </w:r>
      <w:r>
        <w:t>=</w:t>
      </w:r>
      <w:r>
        <w:t xml:space="preserve"> DRT </w:t>
      </w:r>
      <w:r>
        <w:t>p</w:t>
      </w:r>
      <w:r>
        <w:t>(η_(1)M_(1)+η_(2)M_(2))/(η_(1)+η_(2))=( DRT )/(p)</w:t>
      </w:r>
      <w:r>
        <w:br/>
      </w:r>
      <w:r>
        <w:t>(1) và (4) là hệ hai phương trình có hai ẩn:</w:t>
      </w:r>
      <w:r>
        <w:t xml:space="preserve"> </w:t>
      </w:r>
      <w:r>
        <w:t>μ</w:t>
      </w:r>
      <w:r>
        <w:t>1</w:t>
      </w:r>
      <w:r>
        <w:t>μ_(1)</w:t>
      </w:r>
      <w:r>
        <w:t xml:space="preserve"> và</w:t>
      </w:r>
      <w:r>
        <w:t xml:space="preserve"> </w:t>
      </w:r>
      <w:r>
        <w:t>μ</w:t>
      </w:r>
      <w:r>
        <w:t>2</w:t>
      </w:r>
      <w:r>
        <w:t>.</w:t>
      </w:r>
      <w:r>
        <w:t>μ_(2).</w:t>
      </w:r>
      <w:r>
        <w:t xml:space="preserve"> Giải hệ phương trình này sẽ được:</w:t>
      </w:r>
      <w:r>
        <w:br/>
      </w:r>
      <w:r>
        <w:t>η</w:t>
      </w:r>
      <w:r>
        <w:t>1</w:t>
      </w:r>
      <w:r>
        <w:t>=</w:t>
      </w:r>
      <w:r>
        <w:t>DRT</w:t>
      </w:r>
      <w:r>
        <w:t>−</w:t>
      </w:r>
      <w:r>
        <w:t>pM</w:t>
      </w:r>
      <w:r>
        <w:t>2</w:t>
      </w:r>
      <w:r>
        <w:t>kT</w:t>
      </w:r>
      <w:r>
        <w:t>(</w:t>
      </w:r>
      <w:r>
        <w:t>M</w:t>
      </w:r>
      <w:r>
        <w:t>1</w:t>
      </w:r>
      <w:r>
        <w:t>−</w:t>
      </w:r>
      <w:r>
        <w:t>M</w:t>
      </w:r>
      <w:r>
        <w:t>2</w:t>
      </w:r>
      <w:r>
        <w:t>)</w:t>
      </w:r>
      <w:r>
        <w:t>η_(1)=(DRT−pM_(2))/(kTM_(1)−M_(2))</w:t>
      </w:r>
      <w:r>
        <w:t xml:space="preserve"> và </w:t>
      </w:r>
      <w:r>
        <w:t>η</w:t>
      </w:r>
      <w:r>
        <w:t>2</w:t>
      </w:r>
      <w:r>
        <w:t>=</w:t>
      </w:r>
      <w:r>
        <w:t>DRT</w:t>
      </w:r>
      <w:r>
        <w:t>−</w:t>
      </w:r>
      <w:r>
        <w:t>pM</w:t>
      </w:r>
      <w:r>
        <w:t>1</w:t>
      </w:r>
      <w:r>
        <w:t>kT</w:t>
      </w:r>
      <w:r>
        <w:t>(</w:t>
      </w:r>
      <w:r>
        <w:t>M</w:t>
      </w:r>
      <w:r>
        <w:t>2</w:t>
      </w:r>
      <w:r>
        <w:t>−</w:t>
      </w:r>
      <w:r>
        <w:t>M</w:t>
      </w:r>
      <w:r>
        <w:t>1</w:t>
      </w:r>
      <w:r>
        <w:t>)</w:t>
      </w:r>
      <w:r>
        <w:t>.</w:t>
      </w:r>
      <w:r>
        <w:t>η_(2)=(DRT−pM_(1))/(kTM_(2)−M_(1)).</w:t>
      </w:r>
      <w:r>
        <w:br/>
      </w:r>
      <w:r>
        <w:t xml:space="preserve">Thay số ta được: </w:t>
      </w:r>
      <w:r>
        <w:t>η</w:t>
      </w:r>
      <w:r>
        <w:t>1</w:t>
      </w:r>
      <w:r>
        <w:t>=</w:t>
      </w:r>
      <w:r>
        <w:t>0</w:t>
      </w:r>
      <w:r>
        <w:t>,</w:t>
      </w:r>
      <w:r>
        <w:t>35</w:t>
      </w:r>
      <w:r>
        <w:t>⋅</w:t>
      </w:r>
      <w:r>
        <w:t>10</w:t>
      </w:r>
      <w:r>
        <w:t>25</w:t>
      </w:r>
      <w:r>
        <w:t>/</w:t>
      </w:r>
      <w:r>
        <w:t>m</w:t>
      </w:r>
      <w:r>
        <w:t>3</w:t>
      </w:r>
      <w:r>
        <w:t>;</w:t>
      </w:r>
      <w:r>
        <w:t>μ</w:t>
      </w:r>
      <w:r>
        <w:t>2</w:t>
      </w:r>
      <w:r>
        <w:t>=</w:t>
      </w:r>
      <w:r>
        <w:t>4</w:t>
      </w:r>
      <w:r>
        <w:t>,</w:t>
      </w:r>
      <w:r>
        <w:t>09</w:t>
      </w:r>
      <w:r>
        <w:t>⋅</w:t>
      </w:r>
      <w:r>
        <w:t>10</w:t>
      </w:r>
      <w:r>
        <w:t>25</w:t>
      </w:r>
      <w:r>
        <w:t>/</w:t>
      </w:r>
      <w:r>
        <w:t>m</w:t>
      </w:r>
      <w:r>
        <w:t>3</w:t>
      </w:r>
      <w:r>
        <w:t>η_(1)=0,35⋅10^(25)/m^(3);μ_(2)=4,09⋅10^(25)/m^(3)</w:t>
      </w:r>
      <w:r>
        <w:br/>
      </w:r>
      <w:r>
        <w:t>Chú ý: Để kiểm tra đáp số có thể tính</w:t>
      </w:r>
      <w:r>
        <w:t xml:space="preserve"> </w:t>
      </w:r>
      <w:r>
        <w:t>η</w:t>
      </w:r>
      <w:r>
        <w:t>=</w:t>
      </w:r>
      <w:r>
        <w:t>p</w:t>
      </w:r>
      <w:r>
        <w:t>kT</w:t>
      </w:r>
      <w:r>
        <w:t>η=(p)/(kT)</w:t>
      </w:r>
      <w:r>
        <w:t xml:space="preserve"> và so sánh với </w:t>
      </w:r>
      <w:r>
        <w:t>η</w:t>
      </w:r>
      <w:r>
        <w:t>1</w:t>
      </w:r>
      <w:r>
        <w:t>+</w:t>
      </w:r>
      <w:r>
        <w:t>η</w:t>
      </w:r>
      <w:r>
        <w:t>2</w:t>
      </w:r>
      <w:r>
        <w:t>.</w:t>
      </w:r>
      <w:r>
        <w:t>η_(1)+η_(2).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