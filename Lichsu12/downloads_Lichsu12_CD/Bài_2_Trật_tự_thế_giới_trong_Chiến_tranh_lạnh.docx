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Trật tự thế giới trong Chiến tranh lạnh</w:t>
      </w:r>
    </w:p>
    <w:p>
      <w:r>
        <w:rPr>
          <w:b/>
        </w:rPr>
        <w:t>Giải Lịch sử 12 Bài 2: Trật tự thế giới trong Chiến tranh lạnh</w:t>
      </w:r>
      <w:r>
        <w:br/>
      </w:r>
      <w:r>
        <w:rPr>
          <w:b/>
        </w:rPr>
        <w:t>Mở đầu trang 9 Lịch Sử 12</w:t>
      </w:r>
      <w:r>
        <w:t>: Vậy Trật tự thế giới hai cực I-an-ta hình thành và tồn tại như thế nào? Sự sụp đổ của Trật tự thế giới hai cực I-an-ta có tác động ra sao đối với tình hình thế giới?</w:t>
      </w:r>
      <w:r>
        <w:br/>
      </w:r>
      <w:r>
        <w:rPr>
          <w:b/>
        </w:rPr>
        <w:t>Lời giải:</w:t>
      </w:r>
      <w:r>
        <w:br/>
      </w:r>
      <w:r>
        <w:rPr>
          <w:b/>
        </w:rPr>
        <w:t>- Sự hình thành:</w:t>
      </w:r>
      <w:r>
        <w:br/>
      </w:r>
      <w:r>
        <w:t>+ Đầu năm 1945. Chiến tranh thế giới thứ hai bước vào giai đoạn kết thúc, nhiều vấn đề quan trọng và cấp bách đặt ra với các nước Đồng minh. Trong bối cảnh đó, từ ngày 4 đến ngày 11-2-1945, tại thành phố I-an-ta (Liên Xô) đã diễn ra hội nghị giữa ba cường quốc: Liên Xô, Mỹ, Anh.</w:t>
      </w:r>
      <w:r>
        <w:br/>
      </w:r>
      <w:r>
        <w:t>+ Hội nghị Iianta đã đưa ra nhiều quyết định quan trọng, như: thống nhất mục tiêu chung trong việc tiêu diệt tận gốc chủ nghĩa phát xít Đức và chủ nghĩa quân phiệt Nhật; Thành lập tổ chức Liên hợp quốc để duy trì hoà bình và an ninh quốc tế; Thoả thuận về việc phân chia phạm vi ảnh hưởng giữa các nước lớn, chủ yếu là giữa Liên Xô và Mỹ ở châu Âu, châu Á sau chiến tranh.</w:t>
      </w:r>
      <w:r>
        <w:br/>
      </w:r>
      <w:r>
        <w:t>+ Những quyết định của Hội nghị I-an-ta cùng những thoả thuận sau đó giữa ba cường quốc tại Hội nghị Pốt-xdam (Đức) tháng 7-1945 đã trở thành khuôn khổ của một trật tự thế giới mới, thường được gọi là “Trật tự thế giới hai cực I-an-ta”.</w:t>
      </w:r>
      <w:r>
        <w:br/>
      </w:r>
      <w:r>
        <w:rPr>
          <w:b/>
        </w:rPr>
        <w:t xml:space="preserve">- Sự tồn tại: </w:t>
      </w:r>
      <w:r>
        <w:t>Trật tự thế giới hai cực I-an-ta tồn tại từ năm 1945 đến năm 1991, chi phối toàn bộ đời sống chính trị thế giới trong nửa sau thế kỉ XX, trải qua 2 giai đoạn:</w:t>
      </w:r>
      <w:r>
        <w:br/>
      </w:r>
      <w:r>
        <w:t>+ Giai đoạn từ năm 1945 đến đầu những năm 70 của thế kỉ XX: Trật tự thế giới hai cực I-an-ta xác lập và phát triển với sự đối đầu về tư tưởng, chính trị, kinh tế, quân sự,... giữa một bên là cực Mỹ, đứng đầu hệ thống tư bản chủ nghĩa và một bên là cực Liên Xô, đứng đầu hệ thống xã hội chủ nghĩa.</w:t>
      </w:r>
      <w:r>
        <w:br/>
      </w:r>
      <w:r>
        <w:t>+ Giai đoạn từ đầu những năm 70 của thế kỉ XX đến năm 1991: Trật tự thế giới hai cực I-an-ta xói mòn và đi đến sụp đổ.</w:t>
      </w:r>
      <w:r>
        <w:br/>
      </w:r>
      <w:r>
        <w:rPr>
          <w:b/>
        </w:rPr>
        <w:t>- Tác động từ sự sụp đổ:</w:t>
      </w:r>
      <w:r>
        <w:t xml:space="preserve"> trật tự thế giới hai cực I-an-ta sụp đổ có tác động lớn đến thế giới, đưa tới xu thế phát triển mới.</w:t>
      </w:r>
      <w:r>
        <w:br/>
      </w:r>
      <w:r>
        <w:rPr>
          <w:b/>
        </w:rPr>
        <w:t>1. Sự hình thành và tồn tại của Trật tự thế giới hai cực I-an-ta</w:t>
      </w:r>
      <w:r>
        <w:br/>
      </w:r>
      <w:r>
        <w:rPr>
          <w:b/>
        </w:rPr>
        <w:t>Câu hỏi trang 10 Lịch Sử 12</w:t>
      </w:r>
      <w:r>
        <w:t>: Trình bày quá trình hình thành của Trật tự thế giới hai cực I-an-ta.</w:t>
      </w:r>
      <w:r>
        <w:br/>
      </w:r>
      <w:r>
        <w:rPr>
          <w:b/>
        </w:rPr>
        <w:t>Lời giải:</w:t>
      </w:r>
      <w:r>
        <w:br/>
      </w:r>
      <w:r>
        <w:t>- Đầu năm 1945. Chiến tranh thế giới thứ hai bước vào giai đoạn kết thúc, nhiều vấn đề quan trọng và cấp bách đặt ra với các nước Đồng minh:</w:t>
      </w:r>
      <w:r>
        <w:br/>
      </w:r>
      <w:r>
        <w:t>+ Nhanh chóng đánh bại hoàn toàn chủ nghĩa phát xít;</w:t>
      </w:r>
      <w:r>
        <w:br/>
      </w:r>
      <w:r>
        <w:t>+ Tổ chức lại thế giới sau chiến tranh;</w:t>
      </w:r>
      <w:r>
        <w:br/>
      </w:r>
      <w:r>
        <w:t>+ Phân chia quyền lợi giữa các nước thắng trận,...</w:t>
      </w:r>
      <w:r>
        <w:br/>
      </w:r>
      <w:r>
        <w:t>- Từ ngày 4 đến ngày 11-2-1945, tại thành phố I-an-ta (Liên Xô) đã diễn ra hội nghị giữa ba cường quốc: Liên Xô, Mỹ, Anh.</w:t>
      </w:r>
      <w:r>
        <w:br/>
      </w:r>
      <w:r>
        <w:t>- Hội nghị đưa ra nhiều quyết định quan trọng:</w:t>
      </w:r>
      <w:r>
        <w:br/>
      </w:r>
      <w:r>
        <w:t>+ Thống nhất mục tiêu chung trong việc tiêu diệt tận gốc chủ nghĩa phát xít Đức và chủ nghĩa quân phiệt Nhật;</w:t>
      </w:r>
      <w:r>
        <w:br/>
      </w:r>
      <w:r>
        <w:t>+ Thành lập tổ chức Liên hợp quốc để duy trì hoà bình và an ninh quốc tế;</w:t>
      </w:r>
      <w:r>
        <w:br/>
      </w:r>
      <w:r>
        <w:t>+ Thoả thuận về việc phân chia phạm vi ảnh hưởng giữa các nước lớn, chủ yếu là giữa Liên Xô và Mỹ ở châu Âu, châu Á sau chiến tranh.</w:t>
      </w:r>
      <w:r>
        <w:br/>
      </w:r>
      <w:r>
        <w:rPr>
          <w:b/>
        </w:rPr>
        <w:t>- Tác động:</w:t>
      </w:r>
      <w:r>
        <w:t xml:space="preserve"> Những quyết định của Hội nghị I-an-ta cùng những thoả thuận sau đó giữa ba cường quốc tại Hội nghị Pốt-xdam (Đức) tháng 7-1945 đã trở thành khuôn khổ của một trật tự thế giới mới, thường được gọi là “Trật tự thế giới hai cực I-an-ta”.</w:t>
      </w:r>
      <w:r>
        <w:br/>
      </w:r>
      <w:r>
        <w:t>=&gt; Trật tự thế giới hai cực I-an-ta hình thành đã chia thế giới thành hai cực đối lập: cực Liên Xô và cực Mỹ</w:t>
      </w:r>
      <w:r>
        <w:br/>
      </w:r>
      <w:r>
        <w:rPr>
          <w:b/>
        </w:rPr>
        <w:t>Câu hỏi trang 12 Lịch Sử 12</w:t>
      </w:r>
      <w:r>
        <w:t>: Trình bày sự tồn tại của Trật tự thế giới hai cực I-an-ta.</w:t>
      </w:r>
      <w:r>
        <w:br/>
      </w:r>
      <w:r>
        <w:rPr>
          <w:b/>
        </w:rPr>
        <w:t>Lời giải:</w:t>
      </w:r>
      <w:r>
        <w:br/>
      </w:r>
      <w:r>
        <w:t>Trật tự thế giới hai cực I-an-ta tồn tại từ năm 1945 đến năm 1991, chi phối toàn bộ đời sống chính trị thế giới trong nửa sau thế kỉ XX, trải qua 2 giai đoạn:</w:t>
      </w:r>
      <w:r>
        <w:br/>
      </w:r>
      <w:r>
        <w:rPr>
          <w:b/>
        </w:rPr>
        <w:t>- Giai đoạn từ năm 1945 đến đầu những năm 70 của thế kỉ XX:</w:t>
      </w:r>
      <w:r>
        <w:t xml:space="preserve"> Trật tự thế giới hai cực I-an-ta xác lập và phát triển với sự đối đầu về tư tưởng, chính trị, kinh tế, quân sự,... giữa một bên là cực Mỹ, đứng đầu hệ thống tư bản chủ nghĩa và một bên là cực Liên Xô, đứng đầu hệ thống xã hội chủ nghĩa.</w:t>
      </w:r>
      <w:r>
        <w:br/>
      </w:r>
      <w:r>
        <w:t>+ Quan hệ quốc tế giữa hai cực trở nên căng thẳng khi Mỹ phát động cuộc Chiến tranh lạnh (1947) nhằm chống lại Liên Xô và các nước Đông Âu.</w:t>
      </w:r>
      <w:r>
        <w:br/>
      </w:r>
      <w:r>
        <w:t>+ Mỹ và Liên Xô tăng cường chạy đua vũ trang, thành lập liên minh quân sự ở nhiều khu vực, khiến thế giới luôn trong tình trạng căng thẳng. Các cuộc chiến tranh cục bộ diễn ra ở nhiều nơi, tiêu biểu là chiến tranh Triều Tiên (1950 - 1953), chiến tranh xâm lược Đông Dương của Pháp (1945 - 1954), chiến tranh xâm lược Việt Nam của Mỹ (1954-1975),...</w:t>
      </w:r>
      <w:r>
        <w:br/>
      </w:r>
      <w:r>
        <w:rPr>
          <w:b/>
        </w:rPr>
        <w:t>- Giai đoạn từ đầu những năm 70 của thế kỉ XX đến năm 1991:</w:t>
      </w:r>
      <w:r>
        <w:t xml:space="preserve"> Trật tự thế giới hai cực I-an-ta xói mòn và đi đến sụp đổ.</w:t>
      </w:r>
      <w:r>
        <w:br/>
      </w:r>
      <w:r>
        <w:t>+ Đầu những năm 70 của thế kỉ XX, Chiến tranh lạnh vẫn diễn ra nhưng xu thế hoà hoãn Đông - Tây bắt đầu xuất hiện. Liên Xô và Mỹ đạt được những thoả thuận bước đầu về hạn chế vũ khí chiến lược, tiến hành các cuộc cuộc gặp gỡ cấp cao.</w:t>
      </w:r>
      <w:r>
        <w:br/>
      </w:r>
      <w:r>
        <w:t>+ Sự tan rã của Liên Xô năm 1991 đã chính thức chấm dứt sự tồn tại của Trật tự với hai cực I-an-ta.</w:t>
      </w:r>
      <w:r>
        <w:br/>
      </w:r>
      <w:r>
        <w:rPr>
          <w:b/>
        </w:rPr>
        <w:t>2. Nguyên nhân, tác động của sự sụp đổ Trật tự thế giới hai cục I-an-ta</w:t>
      </w:r>
      <w:r>
        <w:br/>
      </w:r>
      <w:r>
        <w:rPr>
          <w:b/>
        </w:rPr>
        <w:t>Câu hỏi trang 13 Lịch Sử 12</w:t>
      </w:r>
      <w:r>
        <w:t>: Nêu nguyên nhân dẫn đến sự sụp đổ của Trật tự thế giới hai cực I-an-ta.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869ac25964c430aa19463744a71bca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Nguyên nhân sụp đổ Trật tự thế giới hai cực I-an-ta:</w:t>
      </w:r>
      <w:r>
        <w:br/>
      </w:r>
      <w:r>
        <w:t>+ Chạy đua vũ trang cả Liên Xô Mỹ tốn kém, suy giảm thế mạnh kinh tế buộc hai bên phải tự điều chỉnh, từng bước hạn chế căng thẳng.</w:t>
      </w:r>
      <w:r>
        <w:br/>
      </w:r>
      <w:r>
        <w:t>+ Sự vươn lên của các nước trên thế giới nhằm thoát khỏi ảnh hưởng của hai cực tháng lợi của phong trào giải phóng dân tộc và sự ra đời của hàng loạt các quốc gia độc lập.</w:t>
      </w:r>
      <w:r>
        <w:br/>
      </w:r>
      <w:r>
        <w:t>+ Sự thay đổi trong cán cân kinh tế thế giới, đặc biệt là sự nổi lên của Nhật Bản và các nước Tây Âu.</w:t>
      </w:r>
      <w:r>
        <w:br/>
      </w:r>
      <w:r>
        <w:t>+ Xu thế hoà hoãn, toàn cầu hoá và ảnh hưởng của cuộc Cách mạng công nghiệp lần thứ ba.</w:t>
      </w:r>
      <w:r>
        <w:br/>
      </w:r>
      <w:r>
        <w:t>+ Sự khủng hoảng, suy yếu rồi tan rã của Liên Xô - quốc gia đứng đầu hệ thống xã hội chủ nghĩa.</w:t>
      </w:r>
      <w:r>
        <w:br/>
      </w:r>
      <w:r>
        <w:br/>
      </w:r>
      <w:r>
        <w:rPr>
          <w:b/>
        </w:rPr>
        <w:t>Câu hỏi trang 13 Lịch Sử 12</w:t>
      </w:r>
      <w:r>
        <w:t>: Phân tích tác động của sự sụp đổ Trật tự thế giới hai cực I-an-ta đối với tình hình thế giới.</w:t>
      </w:r>
      <w:r>
        <w:br/>
      </w:r>
      <w:r>
        <w:rPr>
          <w:b/>
        </w:rPr>
        <w:t>Lời giải:</w:t>
      </w:r>
      <w:r>
        <w:br/>
      </w:r>
      <w:r>
        <w:t>- Trật tự thế giới hai cực I-an-ta sụp đổ có tác động lớn đến thế giới, đưa tới xu thế phát triển mới, cụ thể là:</w:t>
      </w:r>
      <w:r>
        <w:br/>
      </w:r>
      <w:r>
        <w:t>+ Trong quan hệ quốc tế, một trật tự thế giới mới dần hình thành theo xu thế đa cực. Mỹ tiếp tục là siêu cường có sức mạnh vượt trội, nhưng phạm vi ảnh hưởng bị thu hẹp ở nhiều nơi.</w:t>
      </w:r>
      <w:r>
        <w:br/>
      </w:r>
      <w:r>
        <w:t>+ Trật tự thế giới hai cực I-an-ta sụp đổ đã mở ra chiều hướng và những điều kiện để giải quyết hoà bình các cuộc tranh chấp, xung đột như ở Áp-ga-ni-xtan, Cam-pu-chia, Na-mi-bi-a,...</w:t>
      </w:r>
      <w:r>
        <w:br/>
      </w:r>
      <w:r>
        <w:t>+Sự sụp đổ của Trật tự thế giới hai cực I-an-ta cũng tạo điều kiện cho các cường quốc mới nổi có vị trí, vai trò lớn hơn trong quan hệ quốc tế, đặc biệt là Trung Quốc, Ấn Độ và một số nước lớn ở châu Âu.</w:t>
      </w:r>
      <w:r>
        <w:br/>
      </w:r>
      <w:r>
        <w:t>+ Sự sụp đổ của Trật tự thế giới hai cực I-an-ta còn có những tác động không nhỏ đến vấn đề dân tộc, bản sắc cộng đồng, tôn giáo,... ở nhiều nơi trên thế giới, đặc biệt là ở châu Âu.</w:t>
      </w:r>
      <w:r>
        <w:br/>
      </w:r>
      <w:r>
        <w:br/>
      </w:r>
      <w:r>
        <w:rPr>
          <w:b/>
        </w:rPr>
        <w:t>Luyện tập 1 trang 13 Lịch Sử 12</w:t>
      </w:r>
      <w:r>
        <w:t>: Trình bày ảnh hưởng của Trật tự thế giới hai cực I-an-ta đối với thế giới (1945 - 1991).</w:t>
      </w:r>
      <w:r>
        <w:br/>
      </w:r>
      <w:r>
        <w:rPr>
          <w:b/>
        </w:rPr>
        <w:t>Lời giải:</w:t>
      </w:r>
      <w:r>
        <w:br/>
      </w:r>
      <w:r>
        <w:t>- Sau Chiến tranh thế giới thứ hai, trật tự thế giới hai cực Ianta được xác lập với đặc trưng nổi bật là thế giới bị chia thành hai phe - tư bản chủ nghĩa và xã hội chủ nghĩa, do hai siêu cường Mĩ và Liên Xô đứng đầu mỗi phe. Đặc trưng hai cực - hai phe đó là nhân tố hàng đầu chi phối nền chính trị thế giới và các quan hệ quốc tế trong phần lớn thời gian nửa sau thế kỉ XX.</w:t>
      </w:r>
      <w:r>
        <w:br/>
      </w:r>
      <w:r>
        <w:t>- Trong thời gian tồn tại của trật tự hai cực Ianta, đặt biệt là giai đoạn từ 1945 đến đầu những năm 70 của thế kỉ XX, quan hệ quốc tế trở nên căng thẳng, khi:</w:t>
      </w:r>
      <w:r>
        <w:br/>
      </w:r>
      <w:r>
        <w:t>+ Cuộc Chiến tranh lạnh diễn ra với việc Mỹ và Liên Xô tăng cường chạy đua vũ trang, thành lập các liên minh quân sự ở nhiều nơi trên thế giới…</w:t>
      </w:r>
      <w:r>
        <w:br/>
      </w:r>
      <w:r>
        <w:t>+ Các cuộc chiến tranh cục bộ, xung đột quân sự đã xảy ra ở nhiều khu vực khác nhau đều có sự hỗ trợ của 2 nước đứng đầu 2 cực. Ví dụ như: Ở châu Á, chiến tranh Triều Tiên (1950 - 1953); chiến tranh xâm lược Việt Nam của thực dân Pháp (1945 - 1954) và chiến tranh xâm lược Việt Nam của để quốc Mỹ (1954 - 1975), ... là những cuộc chiến tranh cục bộ tiêu biểu. Ở khu vực Trung Đông, chiến tranh Trung Đông giữa I-xra-en và các nước A-rập bắt đầu từ năm 1948 và kéo dài trong nhiều năm.</w:t>
      </w:r>
      <w:r>
        <w:br/>
      </w:r>
      <w:r>
        <w:br/>
      </w:r>
      <w:r>
        <w:rPr>
          <w:b/>
        </w:rPr>
        <w:t>Vận dụng 2 trang 13 Lịch Sử 12</w:t>
      </w:r>
      <w:r>
        <w:t>: Làm sáng tỏ tác động của Trật tự thế giới hai cực I-an-ta đối với Việt Nam.</w:t>
      </w:r>
      <w:r>
        <w:br/>
      </w:r>
      <w:r>
        <w:rPr>
          <w:b/>
        </w:rPr>
        <w:t>Lời giải:</w:t>
      </w:r>
      <w:r>
        <w:br/>
      </w:r>
      <w:r>
        <w:t>- Những quyết định của các cường quốc tại Hội nghị Ianta, hội nghị Potxđam đã có tác động lớn đến cách mạng Việt Nam. Cụ thể:</w:t>
      </w:r>
      <w:r>
        <w:br/>
      </w:r>
      <w:r>
        <w:t>+ Hội nghị Ianta quy định: khu vực Đông Nam Á (trong đó có Việt Nam) vẫn thuộc phạm vi ảnh hưởng của các nước phương Tây =&gt; tạo điều kiện cho thực dân Pháp quay trở lại xâm lược Việt Nam sau Chiến tranh thế giới thứ hai.</w:t>
      </w:r>
      <w:r>
        <w:br/>
      </w:r>
      <w:r>
        <w:t>+ Hội nghị Potxđam quy định: giao cho quân Anh và Trung Hoa Dân quốc vào Việt Nam giải giáp quân đội Nhật =&gt; gây nhiều khó khăn, thách thức cho Việt Nam trong việc xây dựng vào bảo vệ chính quyền cách mạng (sau khi Cách mạng tháng Tám thành công).</w:t>
      </w:r>
      <w:r>
        <w:br/>
      </w:r>
      <w:r>
        <w:t>- Dưới ảnh hưởng của Trật tự thế giới hai cực Ianta và Chiến tranh lạnh, Việt Nam đã trở thành “nơi đụng đầu” lịch sử giữa hai phe tư bản chủ nghĩa và xã hội chủ nghĩa ở khu vực Đông Nam Á. Điều này được thể hiện thông qua:</w:t>
      </w:r>
      <w:r>
        <w:br/>
      </w:r>
      <w:r>
        <w:t>+ Chiến tranh xâm lược Việt Nam của thực dân Pháp (1945 - 1954)</w:t>
      </w:r>
      <w:r>
        <w:br/>
      </w:r>
      <w:r>
        <w:t>+ Chiến tranh xâm lược Việt Nam của để quốc Mỹ (1954 - 1975), ...</w:t>
      </w:r>
      <w:r>
        <w:br/>
      </w:r>
      <w:r>
        <w:t>- Khi trật tự thế giới hai cực Iatata sụp đổ, Việt Nam có nhiều điều kiện thuận lợi để phát triển đất nước và đã đạt được nhiều thành tựu trong công cuộc đổi mới đất nước.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