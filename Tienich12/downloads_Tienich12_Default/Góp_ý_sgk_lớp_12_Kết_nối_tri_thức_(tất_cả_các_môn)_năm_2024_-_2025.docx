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Góp ý sgk lớp 12 Kết nối tri thức (tất cả các môn) năm 2024 - 2025</w:t>
      </w:r>
    </w:p>
    <w:p>
      <w:r>
        <w:rPr>
          <w:b/>
        </w:rPr>
        <w:t>Góp ý sgk lớp 12 Kết nối tri thức (tất cả các môn) năm 2024 - 2025</w:t>
      </w:r>
      <w:r>
        <w:br/>
      </w:r>
      <w:r>
        <w:rPr>
          <w:b/>
        </w:rPr>
        <w:t>1. Góp ý SGK Ngữ Văn 12 Kết nối tri thức</w:t>
      </w:r>
      <w:r>
        <w:br/>
      </w:r>
      <w:r>
        <w:rPr>
          <w:b/>
        </w:rPr>
        <w:t>BẢN GÓP Ý BẢN MẪU SÁCH GIÁO KHOAMôn: Ngữ văn; Lớp: 12</w:t>
      </w:r>
      <w:r>
        <w:rPr>
          <w:b/>
        </w:rPr>
        <w:t>Bộ sách: Kết nối tri thức và cuộc sống</w:t>
      </w:r>
      <w:r>
        <w:br/>
      </w:r>
      <w:r>
        <w:br/>
      </w:r>
      <w:r>
        <w:br/>
      </w:r>
      <w:r>
        <w:br/>
      </w:r>
      <w:r>
        <w:br/>
      </w:r>
      <w:r>
        <w:br/>
      </w:r>
      <w:r>
        <w:rPr>
          <w:b/>
        </w:rPr>
        <w:t>Tên</w:t>
      </w:r>
      <w:r>
        <w:t xml:space="preserve"> </w:t>
      </w:r>
      <w:r>
        <w:rPr>
          <w:b/>
        </w:rPr>
        <w:t>bài học</w:t>
      </w:r>
      <w:r>
        <w:br/>
      </w:r>
      <w:r>
        <w:br/>
      </w:r>
      <w:r>
        <w:br/>
      </w:r>
      <w:r>
        <w:rPr>
          <w:b/>
        </w:rPr>
        <w:t>Nội dung các văn bản Đọc hiểu</w:t>
      </w:r>
      <w:r>
        <w:br/>
      </w:r>
      <w:r>
        <w:br/>
      </w:r>
      <w:r>
        <w:br/>
      </w:r>
      <w:r>
        <w:rPr>
          <w:b/>
        </w:rPr>
        <w:t>Phần Tiếng việt</w:t>
      </w:r>
      <w:r>
        <w:br/>
      </w:r>
      <w:r>
        <w:br/>
      </w:r>
      <w:r>
        <w:br/>
      </w:r>
      <w:r>
        <w:rPr>
          <w:b/>
        </w:rPr>
        <w:t>Phần viết</w:t>
      </w:r>
      <w:r>
        <w:br/>
      </w:r>
      <w:r>
        <w:br/>
      </w:r>
      <w:r>
        <w:br/>
      </w:r>
      <w:r>
        <w:rPr>
          <w:b/>
        </w:rPr>
        <w:t>Đề nghị</w:t>
      </w:r>
      <w:r>
        <w:br/>
      </w:r>
      <w:r>
        <w:br/>
      </w:r>
      <w:r>
        <w:br/>
      </w:r>
      <w:r>
        <w:br/>
      </w:r>
      <w:r>
        <w:br/>
      </w:r>
      <w:r>
        <w:rPr>
          <w:b/>
        </w:rPr>
        <w:t>Học kì 1</w:t>
      </w:r>
      <w:r>
        <w:rPr>
          <w:b/>
        </w:rPr>
        <w:t xml:space="preserve"> 1.Bài 1:</w:t>
      </w:r>
      <w:r>
        <w:t xml:space="preserve"> </w:t>
      </w:r>
      <w:r>
        <w:rPr>
          <w:b/>
        </w:rPr>
        <w:t>Khả năng lớn lao của tiểu thuyết</w:t>
      </w:r>
      <w:r>
        <w:br/>
      </w:r>
      <w:r>
        <w:t xml:space="preserve"> </w:t>
      </w:r>
      <w:r>
        <w:br/>
      </w:r>
      <w:r>
        <w:t xml:space="preserve"> </w:t>
      </w:r>
      <w:r>
        <w:br/>
      </w:r>
      <w:r>
        <w:br/>
      </w:r>
      <w:r>
        <w:br/>
      </w:r>
      <w:r>
        <w:t xml:space="preserve">- </w:t>
      </w:r>
      <w:r>
        <w:rPr>
          <w:b/>
        </w:rPr>
        <w:t>Văn bản 1:</w:t>
      </w:r>
      <w:r>
        <w:t xml:space="preserve"> </w:t>
      </w:r>
      <w:r>
        <w:rPr>
          <w:i/>
        </w:rPr>
        <w:t>Xuân tóc đỏ cứu quốc</w:t>
      </w:r>
      <w:r>
        <w:br/>
      </w:r>
      <w:r>
        <w:t>Câu hỏi thiên về khai thác thể loại, phù hợp</w:t>
      </w:r>
      <w:r>
        <w:br/>
      </w:r>
      <w:r>
        <w:t xml:space="preserve">- </w:t>
      </w:r>
      <w:r>
        <w:rPr>
          <w:b/>
        </w:rPr>
        <w:t>Văn bản 2:</w:t>
      </w:r>
      <w:r>
        <w:t xml:space="preserve"> </w:t>
      </w:r>
      <w:r>
        <w:rPr>
          <w:i/>
        </w:rPr>
        <w:t>Nỗi buồn chiến tranh</w:t>
      </w:r>
      <w:r>
        <w:t>.</w:t>
      </w:r>
      <w:r>
        <w:br/>
      </w:r>
      <w:r>
        <w:rPr>
          <w:b/>
        </w:rPr>
        <w:t>Ý kiến:</w:t>
      </w:r>
      <w:r>
        <w:t xml:space="preserve"> Câu hỏi thiên về phân tích nội dung, chưa kết nối tri thức ngữ văn</w:t>
      </w:r>
      <w:r>
        <w:br/>
      </w:r>
      <w:r>
        <w:t xml:space="preserve"> </w:t>
      </w:r>
      <w:r>
        <w:br/>
      </w:r>
      <w:r>
        <w:br/>
      </w:r>
      <w:r>
        <w:br/>
      </w:r>
      <w:r>
        <w:t xml:space="preserve">- </w:t>
      </w:r>
      <w:r>
        <w:rPr>
          <w:i/>
        </w:rPr>
        <w:t>Nói mỉa, Nghịch ngữ</w:t>
      </w:r>
      <w:r>
        <w:t xml:space="preserve">. </w:t>
      </w:r>
      <w:r>
        <w:rPr>
          <w:b/>
        </w:rPr>
        <w:t>Ý kiến:</w:t>
      </w:r>
      <w:r>
        <w:t xml:space="preserve"> Phù hợp, có kết nối phần đọc</w:t>
      </w:r>
      <w:r>
        <w:br/>
      </w:r>
      <w:r>
        <w:br/>
      </w:r>
      <w:r>
        <w:br/>
      </w:r>
      <w:r>
        <w:t xml:space="preserve">- Viết văn nghị luận: </w:t>
      </w:r>
      <w:r>
        <w:rPr>
          <w:i/>
        </w:rPr>
        <w:t>So sánh, đánh giá hai tác phẩm truyện</w:t>
      </w:r>
      <w:r>
        <w:br/>
      </w:r>
      <w:r>
        <w:br/>
      </w:r>
      <w:r>
        <w:br/>
      </w:r>
      <w:r>
        <w:t xml:space="preserve">- </w:t>
      </w:r>
      <w:r>
        <w:rPr>
          <w:b/>
        </w:rPr>
        <w:t>Phần Văn bản</w:t>
      </w:r>
      <w:r>
        <w:t xml:space="preserve"> </w:t>
      </w:r>
      <w:r>
        <w:rPr>
          <w:b/>
        </w:rPr>
        <w:t>đọc:</w:t>
      </w:r>
      <w:r>
        <w:t>Tăng cường câu hỏi thuộc thể loại ở văn bản 1</w:t>
      </w:r>
      <w:r>
        <w:br/>
      </w:r>
      <w:r>
        <w:rPr>
          <w:b/>
        </w:rPr>
        <w:t>- Phần Viết:</w:t>
      </w:r>
      <w:r>
        <w:t xml:space="preserve"> Chọn hai ngữ liệu tham khảo gần gũi, có học</w:t>
      </w:r>
      <w:r>
        <w:br/>
      </w:r>
      <w:r>
        <w:br/>
      </w:r>
      <w:r>
        <w:br/>
      </w:r>
      <w:r>
        <w:br/>
      </w:r>
      <w:r>
        <w:br/>
      </w:r>
      <w:r>
        <w:rPr>
          <w:b/>
        </w:rPr>
        <w:t>2. Bài 2:</w:t>
      </w:r>
      <w:r>
        <w:t xml:space="preserve"> </w:t>
      </w:r>
      <w:r>
        <w:rPr>
          <w:b/>
        </w:rPr>
        <w:t>Những thế giới thơ</w:t>
      </w:r>
      <w:r>
        <w:br/>
      </w:r>
      <w:r>
        <w:br/>
      </w:r>
      <w:r>
        <w:br/>
      </w:r>
      <w:r>
        <w:rPr>
          <w:b/>
        </w:rPr>
        <w:t>- Văn bản 1</w:t>
      </w:r>
      <w:r>
        <w:t xml:space="preserve">: </w:t>
      </w:r>
      <w:r>
        <w:rPr>
          <w:i/>
        </w:rPr>
        <w:t>Cảm Hoài</w:t>
      </w:r>
      <w:r>
        <w:br/>
      </w:r>
      <w:r>
        <w:rPr>
          <w:b/>
        </w:rPr>
        <w:t>- Văn bản 2:</w:t>
      </w:r>
      <w:r>
        <w:t xml:space="preserve"> </w:t>
      </w:r>
      <w:r>
        <w:rPr>
          <w:i/>
        </w:rPr>
        <w:t>Tây Tiến</w:t>
      </w:r>
      <w:r>
        <w:br/>
      </w:r>
      <w:r>
        <w:t>-</w:t>
      </w:r>
      <w:r>
        <w:rPr>
          <w:b/>
        </w:rPr>
        <w:t>Văn bản 3:</w:t>
      </w:r>
      <w:r>
        <w:t xml:space="preserve"> </w:t>
      </w:r>
      <w:r>
        <w:rPr>
          <w:i/>
        </w:rPr>
        <w:t>Đàn ghi ta của Lorca</w:t>
      </w:r>
      <w:r>
        <w:br/>
      </w:r>
      <w:r>
        <w:br/>
      </w:r>
      <w:r>
        <w:br/>
      </w:r>
      <w:r>
        <w:rPr>
          <w:i/>
        </w:rPr>
        <w:t>Thực hành: Tu từ trong thơ</w:t>
      </w:r>
      <w:r>
        <w:br/>
      </w:r>
      <w:r>
        <w:rPr>
          <w:b/>
        </w:rPr>
        <w:t>Ý kiến:</w:t>
      </w:r>
      <w:r>
        <w:t xml:space="preserve"> phù hợp</w:t>
      </w:r>
      <w:r>
        <w:br/>
      </w:r>
      <w:r>
        <w:br/>
      </w:r>
      <w:r>
        <w:br/>
      </w:r>
      <w:r>
        <w:t xml:space="preserve">- </w:t>
      </w:r>
      <w:r>
        <w:rPr>
          <w:i/>
        </w:rPr>
        <w:t>So sánh đánh giá hai tác phẩm thơ</w:t>
      </w:r>
      <w:r>
        <w:br/>
      </w:r>
      <w:r>
        <w:rPr>
          <w:b/>
        </w:rPr>
        <w:t>Ý kiến:</w:t>
      </w:r>
      <w:r>
        <w:t xml:space="preserve"> Phù hợp</w:t>
      </w:r>
      <w:r>
        <w:br/>
      </w:r>
      <w:r>
        <w:br/>
      </w:r>
      <w:r>
        <w:br/>
      </w:r>
      <w:r>
        <w:rPr>
          <w:b/>
        </w:rPr>
        <w:t>- Văn bản đọc:</w:t>
      </w:r>
      <w:r>
        <w:t xml:space="preserve"> Phần Tri thức Ngữ văn chỉ nêu biểu tượng và phong cách trong thơ, nên thêm những yếu tố khác mới rõ thế giới thơ, phù hợp câu hỏi sau đọc</w:t>
      </w:r>
      <w:r>
        <w:br/>
      </w:r>
      <w:r>
        <w:br/>
      </w:r>
      <w:r>
        <w:br/>
      </w:r>
      <w:r>
        <w:br/>
      </w:r>
      <w:r>
        <w:br/>
      </w:r>
      <w:r>
        <w:rPr>
          <w:b/>
        </w:rPr>
        <w:t>3.Bài 3:</w:t>
      </w:r>
      <w:r>
        <w:rPr>
          <w:b/>
        </w:rPr>
        <w:t>Lập luận trong văn bản nghị luận</w:t>
      </w:r>
      <w:r>
        <w:br/>
      </w:r>
      <w:r>
        <w:br/>
      </w:r>
      <w:r>
        <w:br/>
      </w:r>
      <w:r>
        <w:rPr>
          <w:b/>
        </w:rPr>
        <w:t>_- Văn bản 1:</w:t>
      </w:r>
      <w:r>
        <w:t xml:space="preserve"> </w:t>
      </w:r>
      <w:r>
        <w:rPr>
          <w:i/>
        </w:rPr>
        <w:t>Nhìn về vốn văn hóa của dân tộc</w:t>
      </w:r>
      <w:r>
        <w:br/>
      </w:r>
      <w:r>
        <w:t>Hệ thống câu hỏi chủ yếu về phân tích nội dung, chưa kết nối tri thức ngữ văn</w:t>
      </w:r>
      <w:r>
        <w:br/>
      </w:r>
      <w:r>
        <w:rPr>
          <w:b/>
        </w:rPr>
        <w:t xml:space="preserve">- Văn bản 2: </w:t>
      </w:r>
      <w:r>
        <w:rPr>
          <w:i/>
        </w:rPr>
        <w:t>Năng lực sáng tạo</w:t>
      </w:r>
      <w:r>
        <w:br/>
      </w:r>
      <w:r>
        <w:t>Hệ thống câu hỏi ổn, làm rõ phần tri thức ngữ văn</w:t>
      </w:r>
      <w:r>
        <w:br/>
      </w:r>
      <w:r>
        <w:rPr>
          <w:b/>
        </w:rPr>
        <w:t xml:space="preserve">-Văn bản 3: </w:t>
      </w:r>
      <w:r>
        <w:rPr>
          <w:i/>
        </w:rPr>
        <w:t>Mấy ý nghĩ về thơ</w:t>
      </w:r>
      <w:r>
        <w:br/>
      </w:r>
      <w:r>
        <w:rPr>
          <w:b/>
        </w:rPr>
        <w:t xml:space="preserve">Ý kiến: </w:t>
      </w:r>
      <w:r>
        <w:t>Phù hợp</w:t>
      </w:r>
      <w:r>
        <w:br/>
      </w:r>
      <w:r>
        <w:br/>
      </w:r>
      <w:r>
        <w:br/>
      </w:r>
      <w:r>
        <w:rPr>
          <w:i/>
        </w:rPr>
        <w:t>Lỗi logic, lỗi câu mơ hồ</w:t>
      </w:r>
      <w:r>
        <w:br/>
      </w:r>
      <w:r>
        <w:rPr>
          <w:b/>
        </w:rPr>
        <w:t>Ý kiến:</w:t>
      </w:r>
      <w:r>
        <w:t xml:space="preserve"> Có kết nối văn bản đọc</w:t>
      </w:r>
      <w:r>
        <w:br/>
      </w:r>
      <w:r>
        <w:br/>
      </w:r>
      <w:r>
        <w:br/>
      </w:r>
      <w:r>
        <w:t xml:space="preserve">- </w:t>
      </w:r>
      <w:r>
        <w:rPr>
          <w:i/>
        </w:rPr>
        <w:t>Văn nghị luận về một vấn đề liên quan đến tuổi trẻ</w:t>
      </w:r>
      <w:r>
        <w:br/>
      </w:r>
      <w:r>
        <w:rPr>
          <w:b/>
        </w:rPr>
        <w:t>Ý kiến:</w:t>
      </w:r>
      <w:r>
        <w:t xml:space="preserve"> Phù hợp</w:t>
      </w:r>
      <w:r>
        <w:br/>
      </w:r>
      <w:r>
        <w:br/>
      </w:r>
      <w:r>
        <w:br/>
      </w:r>
      <w:r>
        <w:rPr>
          <w:b/>
        </w:rPr>
        <w:t>-Đọc:</w:t>
      </w:r>
      <w:r>
        <w:t xml:space="preserve"> Bổ sung hệ thống câu hỏi của văn bản 1, lấy kĩ năng thao tác lập luận làm trọng tâm</w:t>
      </w:r>
      <w:r>
        <w:br/>
      </w:r>
      <w:r>
        <w:br/>
      </w:r>
      <w:r>
        <w:br/>
      </w:r>
      <w:r>
        <w:br/>
      </w:r>
      <w:r>
        <w:br/>
      </w:r>
      <w:r>
        <w:rPr>
          <w:b/>
        </w:rPr>
        <w:t xml:space="preserve">4. Bài 4: </w:t>
      </w:r>
      <w:r>
        <w:rPr>
          <w:b/>
        </w:rPr>
        <w:t>Yếu tố kì ảo trong truyện kí</w:t>
      </w:r>
      <w:r>
        <w:br/>
      </w:r>
      <w:r>
        <w:br/>
      </w:r>
      <w:r>
        <w:br/>
      </w:r>
      <w:r>
        <w:t>-</w:t>
      </w:r>
      <w:r>
        <w:rPr>
          <w:b/>
        </w:rPr>
        <w:t>Văn bản 1:</w:t>
      </w:r>
      <w:r>
        <w:t xml:space="preserve"> </w:t>
      </w:r>
      <w:r>
        <w:rPr>
          <w:i/>
        </w:rPr>
        <w:t>Hải khẩu linh từ</w:t>
      </w:r>
      <w:r>
        <w:br/>
      </w:r>
      <w:r>
        <w:rPr>
          <w:b/>
        </w:rPr>
        <w:t>Ý kiến:</w:t>
      </w:r>
      <w:r>
        <w:t xml:space="preserve"> Hệ thống câu hỏi có kết nối chặt chẽ với tri thức về truyện Truyền kì</w:t>
      </w:r>
      <w:r>
        <w:br/>
      </w:r>
      <w:r>
        <w:t>-</w:t>
      </w:r>
      <w:r>
        <w:rPr>
          <w:b/>
        </w:rPr>
        <w:t>Văn bản 2:</w:t>
      </w:r>
      <w:r>
        <w:t xml:space="preserve"> </w:t>
      </w:r>
      <w:r>
        <w:rPr>
          <w:i/>
        </w:rPr>
        <w:t>Muối của rừng</w:t>
      </w:r>
      <w:r>
        <w:br/>
      </w:r>
      <w:r>
        <w:rPr>
          <w:b/>
        </w:rPr>
        <w:t>Ý kiến:</w:t>
      </w:r>
      <w:r>
        <w:t xml:space="preserve"> Hệ thống câu hỏi nghiên về phân tích tác phẩm, chưa kết nối tri thức ngữ văn</w:t>
      </w:r>
      <w:r>
        <w:br/>
      </w:r>
      <w:r>
        <w:t xml:space="preserve"> </w:t>
      </w:r>
      <w:r>
        <w:br/>
      </w:r>
      <w:r>
        <w:br/>
      </w:r>
      <w:r>
        <w:br/>
      </w:r>
      <w:r>
        <w:rPr>
          <w:i/>
        </w:rPr>
        <w:t>Nghệ thuật điển cố trong tác phẩm văn học</w:t>
      </w:r>
      <w:r>
        <w:br/>
      </w:r>
      <w:r>
        <w:rPr>
          <w:b/>
        </w:rPr>
        <w:t>Ý kiến:</w:t>
      </w:r>
      <w:r>
        <w:t xml:space="preserve"> Có kết nối với văn bản đọc</w:t>
      </w:r>
      <w:r>
        <w:br/>
      </w:r>
      <w:r>
        <w:br/>
      </w:r>
      <w:r>
        <w:br/>
      </w:r>
      <w:r>
        <w:rPr>
          <w:i/>
        </w:rPr>
        <w:t>-Viết văn nghị luận về vay mượn, cải biên, sáng tạo trong tác phẩm văn học</w:t>
      </w:r>
      <w:r>
        <w:br/>
      </w:r>
      <w:r>
        <w:rPr>
          <w:b/>
        </w:rPr>
        <w:t>Ý kiến:</w:t>
      </w:r>
      <w:r>
        <w:t xml:space="preserve"> Dễ lệch sang kiểu </w:t>
      </w:r>
      <w:r>
        <w:rPr>
          <w:i/>
        </w:rPr>
        <w:t xml:space="preserve">nhạy </w:t>
      </w:r>
      <w:r>
        <w:t>tác phẩm, mất sự đột phá, dấu ấn cá nhân</w:t>
      </w:r>
      <w:r>
        <w:br/>
      </w:r>
      <w:r>
        <w:br/>
      </w:r>
      <w:r>
        <w:br/>
      </w:r>
      <w:r>
        <w:rPr>
          <w:b/>
        </w:rPr>
        <w:t>- Viết:</w:t>
      </w:r>
      <w:r>
        <w:t xml:space="preserve"> Đổi thành kiểu bài: </w:t>
      </w:r>
      <w:r>
        <w:rPr>
          <w:i/>
        </w:rPr>
        <w:t>Nghị luận về tác phẩm văn xuôi</w:t>
      </w:r>
      <w:r>
        <w:br/>
      </w:r>
      <w:r>
        <w:t>-Văn bản 2: Có thể chọn tác phẩm khác, có nhiều yếu tố tâm linh, kì ảo</w:t>
      </w:r>
      <w:r>
        <w:br/>
      </w:r>
      <w:r>
        <w:br/>
      </w:r>
      <w:r>
        <w:br/>
      </w:r>
      <w:r>
        <w:br/>
      </w:r>
      <w:r>
        <w:br/>
      </w:r>
      <w:r>
        <w:rPr>
          <w:b/>
        </w:rPr>
        <w:t xml:space="preserve">5.Bài 5: </w:t>
      </w:r>
      <w:r>
        <w:rPr>
          <w:b/>
        </w:rPr>
        <w:t>Tiếng cười của hài kịch</w:t>
      </w:r>
      <w:r>
        <w:br/>
      </w:r>
      <w:r>
        <w:br/>
      </w:r>
      <w:r>
        <w:br/>
      </w:r>
      <w:r>
        <w:t xml:space="preserve">- </w:t>
      </w:r>
      <w:r>
        <w:rPr>
          <w:b/>
        </w:rPr>
        <w:t>Văn bản 1:</w:t>
      </w:r>
      <w:r>
        <w:t xml:space="preserve"> </w:t>
      </w:r>
      <w:r>
        <w:rPr>
          <w:i/>
        </w:rPr>
        <w:t>Nhân vật quan trọng</w:t>
      </w:r>
      <w:r>
        <w:br/>
      </w:r>
      <w:r>
        <w:rPr>
          <w:b/>
        </w:rPr>
        <w:t>Ý kiến:</w:t>
      </w:r>
      <w:r>
        <w:t xml:space="preserve"> Hệ thống câu hỏi chưa toát lên tri thức ngữ văn</w:t>
      </w:r>
      <w:r>
        <w:br/>
      </w:r>
      <w:r>
        <w:t xml:space="preserve">- </w:t>
      </w:r>
      <w:r>
        <w:rPr>
          <w:b/>
        </w:rPr>
        <w:t>Văn bản 2:</w:t>
      </w:r>
      <w:r>
        <w:t xml:space="preserve"> </w:t>
      </w:r>
      <w:r>
        <w:rPr>
          <w:i/>
        </w:rPr>
        <w:t>Quẫn</w:t>
      </w:r>
      <w:r>
        <w:t xml:space="preserve"> (Lộng Chương)</w:t>
      </w:r>
      <w:r>
        <w:br/>
      </w:r>
      <w:r>
        <w:rPr>
          <w:b/>
        </w:rPr>
        <w:t>Ý kiến</w:t>
      </w:r>
      <w:r>
        <w:t>: phù hợp</w:t>
      </w:r>
      <w:r>
        <w:br/>
      </w:r>
      <w:r>
        <w:br/>
      </w:r>
      <w:r>
        <w:br/>
      </w:r>
      <w:r>
        <w:t xml:space="preserve"> </w:t>
      </w:r>
      <w:r>
        <w:br/>
      </w:r>
      <w:r>
        <w:br/>
      </w:r>
      <w:r>
        <w:br/>
      </w:r>
      <w:r>
        <w:rPr>
          <w:i/>
        </w:rPr>
        <w:t>- Viết báo cáo nghiên cứu một vấn đề tự nhiên, xã hội</w:t>
      </w:r>
      <w:r>
        <w:br/>
      </w:r>
      <w:r>
        <w:rPr>
          <w:b/>
        </w:rPr>
        <w:t>Ý kiến:</w:t>
      </w:r>
      <w:r>
        <w:t xml:space="preserve"> học sinh 12 khó có điều kiện hoàn thành bài chất lượng</w:t>
      </w:r>
      <w:r>
        <w:br/>
      </w:r>
      <w:r>
        <w:br/>
      </w:r>
      <w:r>
        <w:br/>
      </w:r>
      <w:r>
        <w:rPr>
          <w:b/>
        </w:rPr>
        <w:t>- Đọc:</w:t>
      </w:r>
      <w:r>
        <w:t xml:space="preserve"> Văn bản 1 đã học về hiện thực trào phúng (</w:t>
      </w:r>
      <w:r>
        <w:rPr>
          <w:i/>
        </w:rPr>
        <w:t>Xuân Tóc Đỏ cứu quốc</w:t>
      </w:r>
      <w:r>
        <w:t>), có thể đổi thể loại hài kịch sang bi kịch</w:t>
      </w:r>
      <w:r>
        <w:br/>
      </w:r>
      <w:r>
        <w:br/>
      </w:r>
      <w:r>
        <w:br/>
      </w:r>
      <w:r>
        <w:br/>
      </w:r>
      <w:r>
        <w:br/>
      </w:r>
      <w:r>
        <w:rPr>
          <w:b/>
        </w:rPr>
        <w:t>Học Kì 2</w:t>
      </w:r>
      <w:r>
        <w:br/>
      </w:r>
      <w:r>
        <w:rPr>
          <w:b/>
        </w:rPr>
        <w:t xml:space="preserve">6. Bài 6: </w:t>
      </w:r>
      <w:r>
        <w:rPr>
          <w:b/>
        </w:rPr>
        <w:t>Văn hóa phải soi đường cho quốc dân đi</w:t>
      </w:r>
      <w:r>
        <w:br/>
      </w:r>
      <w:r>
        <w:br/>
      </w:r>
      <w:r>
        <w:br/>
      </w:r>
      <w:r>
        <w:t xml:space="preserve">- </w:t>
      </w:r>
      <w:r>
        <w:rPr>
          <w:b/>
        </w:rPr>
        <w:t>Văn bản 1:</w:t>
      </w:r>
      <w:r>
        <w:t xml:space="preserve"> </w:t>
      </w:r>
      <w:r>
        <w:rPr>
          <w:i/>
        </w:rPr>
        <w:t>Tác giả Hồ Chí Minh</w:t>
      </w:r>
      <w:r>
        <w:br/>
      </w:r>
      <w:r>
        <w:rPr>
          <w:b/>
        </w:rPr>
        <w:t>- Văn bản 2</w:t>
      </w:r>
      <w:r>
        <w:t xml:space="preserve">: </w:t>
      </w:r>
      <w:r>
        <w:rPr>
          <w:i/>
        </w:rPr>
        <w:t>Tuyên ngôn độc lập</w:t>
      </w:r>
      <w:r>
        <w:br/>
      </w:r>
      <w:r>
        <w:t>-</w:t>
      </w:r>
      <w:r>
        <w:rPr>
          <w:b/>
        </w:rPr>
        <w:t>Văn bản 3</w:t>
      </w:r>
      <w:r>
        <w:t xml:space="preserve">: </w:t>
      </w:r>
      <w:r>
        <w:rPr>
          <w:i/>
        </w:rPr>
        <w:t>Mộ</w:t>
      </w:r>
      <w:r>
        <w:br/>
      </w:r>
      <w:r>
        <w:t>-</w:t>
      </w:r>
      <w:r>
        <w:rPr>
          <w:b/>
        </w:rPr>
        <w:t>Văn bản 4:</w:t>
      </w:r>
      <w:r>
        <w:t xml:space="preserve"> </w:t>
      </w:r>
      <w:r>
        <w:rPr>
          <w:i/>
        </w:rPr>
        <w:t>Nguyên tiêu</w:t>
      </w:r>
      <w:r>
        <w:br/>
      </w:r>
      <w:r>
        <w:rPr>
          <w:b/>
        </w:rPr>
        <w:t>- Văn bản 5:</w:t>
      </w:r>
      <w:r>
        <w:t xml:space="preserve"> </w:t>
      </w:r>
      <w:r>
        <w:rPr>
          <w:i/>
        </w:rPr>
        <w:t>Trò lố hay Varen và Phan Bội Châu</w:t>
      </w:r>
      <w:r>
        <w:br/>
      </w:r>
      <w:r>
        <w:rPr>
          <w:b/>
        </w:rPr>
        <w:t>Ý kiến:</w:t>
      </w:r>
      <w:r>
        <w:t xml:space="preserve"> Văn bản 2 và 3 nghiên về phân tích thơ, chưa kết nối tri thức ngữ văn. Hệ thống câu hỏi các văn bản khác ổn</w:t>
      </w:r>
      <w:r>
        <w:br/>
      </w:r>
      <w:r>
        <w:br/>
      </w:r>
      <w:r>
        <w:br/>
      </w:r>
      <w:r>
        <w:rPr>
          <w:i/>
        </w:rPr>
        <w:t>Một số biện pháp tăng tính khẳng định, phủ định trong văn bản nghị luận</w:t>
      </w:r>
      <w:r>
        <w:br/>
      </w:r>
      <w:r>
        <w:rPr>
          <w:b/>
        </w:rPr>
        <w:t>Ý kiến:</w:t>
      </w:r>
      <w:r>
        <w:t xml:space="preserve"> phù hợp</w:t>
      </w:r>
      <w:r>
        <w:br/>
      </w:r>
      <w:r>
        <w:br/>
      </w:r>
      <w:r>
        <w:br/>
      </w:r>
      <w:r>
        <w:rPr>
          <w:i/>
        </w:rPr>
        <w:t>Viết báo cáo kết quả các bài tập dự án</w:t>
      </w:r>
      <w:r>
        <w:br/>
      </w:r>
      <w:r>
        <w:rPr>
          <w:b/>
        </w:rPr>
        <w:t>Ý kiến:</w:t>
      </w:r>
      <w:r>
        <w:t xml:space="preserve"> Phần kết nối với văn bản đọc chưa rõ</w:t>
      </w:r>
      <w:r>
        <w:br/>
      </w:r>
      <w:r>
        <w:br/>
      </w:r>
      <w:r>
        <w:br/>
      </w:r>
      <w:r>
        <w:rPr>
          <w:b/>
        </w:rPr>
        <w:t>- Nhan đề Bài 6</w:t>
      </w:r>
      <w:r>
        <w:t xml:space="preserve"> không thống nhất với cách đặt nhan đề cho các bài khác trong bộ sách, sáp nhập với Bài 9 thì hợp lí hơn</w:t>
      </w:r>
      <w:r>
        <w:br/>
      </w:r>
      <w:r>
        <w:rPr>
          <w:b/>
        </w:rPr>
        <w:t>- Phần đọc</w:t>
      </w:r>
      <w:r>
        <w:t>:Văn bản 2 và 3 bổ sung hệ thống câu hỏi cho phù hợp với phần Tri thức Ngữ văn</w:t>
      </w:r>
      <w:r>
        <w:br/>
      </w:r>
      <w:r>
        <w:rPr>
          <w:b/>
        </w:rPr>
        <w:t>- Phần Viết:</w:t>
      </w:r>
      <w:r>
        <w:t xml:space="preserve"> Viết văn nghị luận bàn luận về vai trò của Văn học, nghệ thuật trong đời sống (Kiểu đề lí luận văn học)</w:t>
      </w:r>
      <w:r>
        <w:br/>
      </w:r>
      <w:r>
        <w:br/>
      </w:r>
      <w:r>
        <w:br/>
      </w:r>
      <w:r>
        <w:br/>
      </w:r>
      <w:r>
        <w:br/>
      </w:r>
      <w:r>
        <w:rPr>
          <w:b/>
        </w:rPr>
        <w:t xml:space="preserve">7. Bài 7: </w:t>
      </w:r>
      <w:r>
        <w:rPr>
          <w:b/>
        </w:rPr>
        <w:t>Sự thật trong tác phẩm kí</w:t>
      </w:r>
      <w:r>
        <w:br/>
      </w:r>
      <w:r>
        <w:br/>
      </w:r>
      <w:r>
        <w:br/>
      </w:r>
      <w:r>
        <w:t>-</w:t>
      </w:r>
      <w:r>
        <w:rPr>
          <w:b/>
        </w:rPr>
        <w:t>Văn bản 1</w:t>
      </w:r>
      <w:r>
        <w:t xml:space="preserve">: </w:t>
      </w:r>
      <w:r>
        <w:rPr>
          <w:i/>
        </w:rPr>
        <w:t>Nghệ thuật băm thịt gà</w:t>
      </w:r>
      <w:r>
        <w:br/>
      </w:r>
      <w:r>
        <w:t>-</w:t>
      </w:r>
      <w:r>
        <w:rPr>
          <w:b/>
        </w:rPr>
        <w:t>Văn bản 2:</w:t>
      </w:r>
      <w:r>
        <w:t xml:space="preserve"> </w:t>
      </w:r>
      <w:r>
        <w:rPr>
          <w:i/>
        </w:rPr>
        <w:t>Bước vào đời</w:t>
      </w:r>
      <w:r>
        <w:br/>
      </w:r>
      <w:r>
        <w:rPr>
          <w:b/>
        </w:rPr>
        <w:t>Ý kiến:</w:t>
      </w:r>
      <w:r>
        <w:t xml:space="preserve"> Hệ thống câu hỏi hai văn bản phù hợp mục tiêu</w:t>
      </w:r>
      <w:r>
        <w:br/>
      </w:r>
      <w:r>
        <w:br/>
      </w:r>
      <w:r>
        <w:br/>
      </w:r>
      <w:r>
        <w:rPr>
          <w:i/>
        </w:rPr>
        <w:t>Thực hành: ngôn ngữ trang trọng và ngôn ngữ thân mật</w:t>
      </w:r>
      <w:r>
        <w:br/>
      </w:r>
      <w:r>
        <w:br/>
      </w:r>
      <w:r>
        <w:br/>
      </w:r>
      <w:r>
        <w:t xml:space="preserve">Viết: </w:t>
      </w:r>
      <w:r>
        <w:rPr>
          <w:i/>
        </w:rPr>
        <w:t>Bàn về vấn đề liên quan đến tuổi trẻ</w:t>
      </w:r>
      <w:r>
        <w:br/>
      </w:r>
      <w:r>
        <w:br/>
      </w:r>
      <w:r>
        <w:br/>
      </w:r>
      <w:r>
        <w:t>-Không có đề nghị</w:t>
      </w:r>
      <w:r>
        <w:br/>
      </w:r>
      <w:r>
        <w:br/>
      </w:r>
      <w:r>
        <w:br/>
      </w:r>
      <w:r>
        <w:br/>
      </w:r>
      <w:r>
        <w:br/>
      </w:r>
      <w:r>
        <w:rPr>
          <w:b/>
        </w:rPr>
        <w:t xml:space="preserve">8. Bài 8: </w:t>
      </w:r>
      <w:r>
        <w:rPr>
          <w:b/>
        </w:rPr>
        <w:t>Dữ liệu trong văn bản thông tin</w:t>
      </w:r>
      <w:r>
        <w:br/>
      </w:r>
      <w:r>
        <w:br/>
      </w:r>
      <w:r>
        <w:br/>
      </w:r>
      <w:r>
        <w:t>-</w:t>
      </w:r>
      <w:r>
        <w:rPr>
          <w:b/>
        </w:rPr>
        <w:t>Văn bản 1</w:t>
      </w:r>
      <w:r>
        <w:t xml:space="preserve">: </w:t>
      </w:r>
      <w:r>
        <w:rPr>
          <w:i/>
        </w:rPr>
        <w:t>Parama</w:t>
      </w:r>
      <w:r>
        <w:br/>
      </w:r>
      <w:r>
        <w:t>-</w:t>
      </w:r>
      <w:r>
        <w:rPr>
          <w:b/>
        </w:rPr>
        <w:t>Văn bản 2:</w:t>
      </w:r>
      <w:r>
        <w:t xml:space="preserve"> </w:t>
      </w:r>
      <w:r>
        <w:rPr>
          <w:i/>
        </w:rPr>
        <w:t>Giáo dục khai phóng ở Việt Nam nhìn từ Đông Kinh Nghĩa Thục</w:t>
      </w:r>
      <w:r>
        <w:br/>
      </w:r>
      <w:r>
        <w:t>-</w:t>
      </w:r>
      <w:r>
        <w:rPr>
          <w:b/>
        </w:rPr>
        <w:t>Văn bản 3</w:t>
      </w:r>
      <w:r>
        <w:t xml:space="preserve">: </w:t>
      </w:r>
      <w:r>
        <w:rPr>
          <w:i/>
        </w:rPr>
        <w:t>Đời Muối</w:t>
      </w:r>
      <w:r>
        <w:br/>
      </w:r>
      <w:r>
        <w:rPr>
          <w:b/>
        </w:rPr>
        <w:t>Ý kiến:</w:t>
      </w:r>
      <w:r>
        <w:t xml:space="preserve"> Văn bản 2 hệ thống câu hỏi nghiên về phân tích nội dung chưa có tính kết nối tri thức ngữ văn</w:t>
      </w:r>
      <w:r>
        <w:br/>
      </w:r>
      <w:r>
        <w:t>Văn bản 1 và 3 ổn</w:t>
      </w:r>
      <w:r>
        <w:br/>
      </w:r>
      <w:r>
        <w:br/>
      </w:r>
      <w:r>
        <w:br/>
      </w:r>
      <w:r>
        <w:rPr>
          <w:i/>
        </w:rPr>
        <w:t>-Tôn trọng và bảo vệ quyền sở hữu trí tuệ</w:t>
      </w:r>
      <w:r>
        <w:br/>
      </w:r>
      <w:r>
        <w:rPr>
          <w:b/>
        </w:rPr>
        <w:t>Ý kiến:</w:t>
      </w:r>
      <w:r>
        <w:t xml:space="preserve"> Nhan đề tiếng việt nêu tác dụng của phần thực hành tiếng việt này không phải nêu mục tiêu thực hành nên không phù hợp. Nhan đề không sát mục tiêu cần đạt</w:t>
      </w:r>
      <w:r>
        <w:br/>
      </w:r>
      <w:r>
        <w:br/>
      </w:r>
      <w:r>
        <w:br/>
      </w:r>
      <w:r>
        <w:rPr>
          <w:i/>
        </w:rPr>
        <w:t>- Viết thư trao đổi về công việc hoặc vấn đề đáng quan tâm</w:t>
      </w:r>
      <w:r>
        <w:br/>
      </w:r>
      <w:r>
        <w:rPr>
          <w:b/>
        </w:rPr>
        <w:t>Ý kiến:</w:t>
      </w:r>
      <w:r>
        <w:t xml:space="preserve"> Phù hợp</w:t>
      </w:r>
      <w:r>
        <w:br/>
      </w:r>
      <w:r>
        <w:br/>
      </w:r>
      <w:r>
        <w:br/>
      </w:r>
      <w:r>
        <w:t xml:space="preserve">- </w:t>
      </w:r>
      <w:r>
        <w:rPr>
          <w:b/>
        </w:rPr>
        <w:t>Nhan đề bài 8:</w:t>
      </w:r>
      <w:r>
        <w:t xml:space="preserve"> Thêm một số yếu tố văn bản thông tin vào nhan đề bài 8(</w:t>
      </w:r>
      <w:r>
        <w:rPr>
          <w:i/>
        </w:rPr>
        <w:t>Dữ liệu, cách trình bày, yếu tố hình thức trong văn bản thông tin</w:t>
      </w:r>
      <w:r>
        <w:t>)</w:t>
      </w:r>
      <w:r>
        <w:br/>
      </w:r>
      <w:r>
        <w:rPr>
          <w:b/>
        </w:rPr>
        <w:t>- Phần đọc:</w:t>
      </w:r>
      <w:r>
        <w:t xml:space="preserve"> Bổ sung câu hỏi theo yêu cầu cần đạt của văn bản thông tin của văn bản 2</w:t>
      </w:r>
      <w:r>
        <w:br/>
      </w:r>
      <w:r>
        <w:t xml:space="preserve">- </w:t>
      </w:r>
      <w:r>
        <w:rPr>
          <w:b/>
        </w:rPr>
        <w:t>Thực hành Tiếng Việt:</w:t>
      </w:r>
      <w:r>
        <w:t xml:space="preserve"> Đổi nhan đề: </w:t>
      </w:r>
      <w:r>
        <w:rPr>
          <w:i/>
        </w:rPr>
        <w:t>Các cách trích dẫn trong tạo lập văn bản bảo vệ quyền sở hữu trí tuệ</w:t>
      </w:r>
      <w:r>
        <w:br/>
      </w:r>
      <w:r>
        <w:br/>
      </w:r>
      <w:r>
        <w:br/>
      </w:r>
      <w:r>
        <w:br/>
      </w:r>
      <w:r>
        <w:br/>
      </w:r>
      <w:r>
        <w:rPr>
          <w:b/>
        </w:rPr>
        <w:t xml:space="preserve">9. Bài 9: </w:t>
      </w:r>
      <w:r>
        <w:rPr>
          <w:b/>
        </w:rPr>
        <w:t>Văn học và cuộc đời</w:t>
      </w:r>
      <w:r>
        <w:br/>
      </w:r>
      <w:r>
        <w:br/>
      </w:r>
      <w:r>
        <w:br/>
      </w:r>
      <w:r>
        <w:t>-</w:t>
      </w:r>
      <w:r>
        <w:rPr>
          <w:b/>
        </w:rPr>
        <w:t>Văn bản 1:</w:t>
      </w:r>
      <w:r>
        <w:t xml:space="preserve"> </w:t>
      </w:r>
      <w:r>
        <w:rPr>
          <w:i/>
        </w:rPr>
        <w:t>Vội vàng</w:t>
      </w:r>
      <w:r>
        <w:br/>
      </w:r>
      <w:r>
        <w:t>-</w:t>
      </w:r>
      <w:r>
        <w:rPr>
          <w:b/>
        </w:rPr>
        <w:t>Văn bản 2:</w:t>
      </w:r>
      <w:r>
        <w:t xml:space="preserve"> </w:t>
      </w:r>
      <w:r>
        <w:rPr>
          <w:i/>
        </w:rPr>
        <w:t>Trở về</w:t>
      </w:r>
      <w:r>
        <w:br/>
      </w:r>
      <w:r>
        <w:rPr>
          <w:b/>
        </w:rPr>
        <w:t>- Văn bản 3:</w:t>
      </w:r>
      <w:r>
        <w:t xml:space="preserve"> </w:t>
      </w:r>
      <w:r>
        <w:rPr>
          <w:i/>
        </w:rPr>
        <w:t>Hồn Trương Ba, Da hàng thịt</w:t>
      </w:r>
      <w:r>
        <w:br/>
      </w:r>
      <w:r>
        <w:rPr>
          <w:b/>
        </w:rPr>
        <w:t>Ý kiến:</w:t>
      </w:r>
      <w:r>
        <w:t xml:space="preserve"> Phù hợp tri thức ngữ văn, mục tiêu</w:t>
      </w:r>
      <w:r>
        <w:br/>
      </w:r>
      <w:r>
        <w:br/>
      </w:r>
      <w:r>
        <w:br/>
      </w:r>
      <w:r>
        <w:rPr>
          <w:i/>
        </w:rPr>
        <w:t>Thực hành Tiếng việt: Giữ gìn và phát triển Tiếng Việt</w:t>
      </w:r>
      <w:r>
        <w:br/>
      </w:r>
      <w:r>
        <w:rPr>
          <w:b/>
        </w:rPr>
        <w:t>Ý kiến</w:t>
      </w:r>
      <w:r>
        <w:t>: Phù hợp</w:t>
      </w:r>
      <w:r>
        <w:br/>
      </w:r>
      <w:r>
        <w:br/>
      </w:r>
      <w:r>
        <w:br/>
      </w:r>
      <w:r>
        <w:rPr>
          <w:i/>
        </w:rPr>
        <w:t>Viết bài phát biểu trong lễ phát động phong trào hoặc hoạt động xã hội</w:t>
      </w:r>
      <w:r>
        <w:br/>
      </w:r>
      <w:r>
        <w:rPr>
          <w:b/>
        </w:rPr>
        <w:t>Ý kiến:</w:t>
      </w:r>
      <w:r>
        <w:t xml:space="preserve"> Phù hợp</w:t>
      </w:r>
      <w:r>
        <w:br/>
      </w:r>
      <w:r>
        <w:br/>
      </w:r>
      <w:r>
        <w:br/>
      </w:r>
      <w:r>
        <w:t xml:space="preserve">- Sáp nhập bài 9 và bài 6, hoặc sắp xếp gần nhau, vì Tri thức ngữ văn của </w:t>
      </w:r>
      <w:r>
        <w:rPr>
          <w:b/>
        </w:rPr>
        <w:t>Bài 9</w:t>
      </w:r>
      <w:r>
        <w:t xml:space="preserve"> nói về quan điểm sáng tác, tiêu chí đánh giá tác phẩm văn học, giá trị của tác phẩm văn học, trùng với vai trò </w:t>
      </w:r>
      <w:r>
        <w:rPr>
          <w:b/>
        </w:rPr>
        <w:t>soi đường của văn học</w:t>
      </w:r>
      <w:r>
        <w:t xml:space="preserve"> trong Bài 6</w:t>
      </w:r>
      <w:r>
        <w:br/>
      </w:r>
      <w:r>
        <w:br/>
      </w:r>
      <w:r>
        <w:br/>
      </w:r>
      <w:r>
        <w:br/>
      </w:r>
      <w:r>
        <w:br/>
      </w:r>
      <w:r>
        <w:rPr>
          <w:b/>
        </w:rPr>
        <w:t>2. Góp ý SGK Tiếng Anh 12 Global success</w:t>
      </w:r>
      <w:r>
        <w:br/>
      </w:r>
      <w:r>
        <w:rPr>
          <w:b/>
        </w:rPr>
        <w:t>CỘNG HÒA XÃ HỘI CHỦ NGHĨA VIỆT NAM</w:t>
      </w:r>
      <w:r>
        <w:br/>
      </w:r>
      <w:r>
        <w:rPr>
          <w:b/>
        </w:rPr>
        <w:t>Độc lập - Tự do – Hạnh phúc</w:t>
      </w:r>
      <w:r>
        <w:br/>
      </w:r>
      <w:r>
        <w:rPr>
          <w:b/>
        </w:rPr>
        <w:t>PHIẾU GÓP Ý BẢN MẪU SÁCH GIÁO KHOA</w:t>
      </w:r>
      <w:r>
        <w:br/>
      </w:r>
      <w:r>
        <w:rPr>
          <w:b/>
        </w:rPr>
        <w:t xml:space="preserve">Môn: </w:t>
      </w:r>
      <w:r>
        <w:rPr>
          <w:b/>
        </w:rPr>
        <w:t>SGK Tiếng Anh 12</w:t>
      </w:r>
      <w:r>
        <w:br/>
      </w:r>
      <w:r>
        <w:t>Họ tên giáo viên tham gia góp ý:</w:t>
      </w:r>
      <w:r>
        <w:br/>
      </w:r>
      <w:r>
        <w:t>Chức vụ:</w:t>
      </w:r>
      <w:r>
        <w:br/>
      </w:r>
      <w:r>
        <w:t>Đơn vị công tác:</w:t>
      </w:r>
      <w:r>
        <w:br/>
      </w:r>
      <w:r>
        <w:rPr>
          <w:b/>
        </w:rPr>
        <w:t>Nội dung góp ý:</w:t>
      </w:r>
      <w:r>
        <w:br/>
      </w:r>
      <w:r>
        <w:t>a</w:t>
      </w:r>
      <w:r>
        <w:rPr>
          <w:b/>
        </w:rPr>
        <w:t>. Ưu điểm:</w:t>
      </w:r>
      <w:r>
        <w:br/>
      </w:r>
      <w:r>
        <w:t>+ Bám sát yêu cầu Chương trình GDPT 2018.</w:t>
      </w:r>
      <w:r>
        <w:br/>
      </w:r>
      <w:r>
        <w:t>+ Cấu trúc sách dễ sử dụng, có nhiều hình ảnh thật dùng để minh họa và giới thiệu ngữ liệu.</w:t>
      </w:r>
      <w:r>
        <w:br/>
      </w:r>
      <w:r>
        <w:t>+ Câu hỏi bài tập phù hợp với đa số học sinh trong tỉnh, gần gũi với mức độ nhận thức học sinh.</w:t>
      </w:r>
      <w:r>
        <w:br/>
      </w:r>
      <w:r>
        <w:t>+ Sách trình bày đẹp, hình ảnh sắc nét như sách ngoại văn.</w:t>
      </w:r>
      <w:r>
        <w:br/>
      </w:r>
      <w:r>
        <w:t>+ Bộ sách giáo khoa có kèm theo các tài liệu và nguồn tài nguyên khác giúp cho GV và HS tham khảo trong quá trình giảng dạy và học tập.</w:t>
      </w:r>
      <w:r>
        <w:br/>
      </w:r>
      <w:r>
        <w:t>+ Giáo viên chỉ cần khai thác kiến thức trong SGK là có thể dạy học được.</w:t>
      </w:r>
      <w:r>
        <w:br/>
      </w:r>
      <w:r>
        <w:rPr>
          <w:b/>
        </w:rPr>
        <w:t>b. Nhược điểm:</w:t>
      </w:r>
      <w:r>
        <w:br/>
      </w:r>
      <w:r>
        <w:t>+ Nội dung một số bài khó, dài hơi khó làm việc cặp, nhóm, khó phát huy hết toàn bộ học sinh tham gia vào bài dạy.</w:t>
      </w:r>
      <w:r>
        <w:br/>
      </w:r>
      <w:r>
        <w:br/>
      </w:r>
      <w:r>
        <w:br/>
      </w:r>
      <w:r>
        <w:br/>
      </w:r>
      <w:r>
        <w:br/>
      </w:r>
      <w:r>
        <w:rPr>
          <w:b/>
        </w:rPr>
        <w:t>Tên bài</w:t>
      </w:r>
      <w:r>
        <w:br/>
      </w:r>
      <w:r>
        <w:br/>
      </w:r>
      <w:r>
        <w:br/>
      </w:r>
      <w:r>
        <w:rPr>
          <w:b/>
        </w:rPr>
        <w:t>Trang/dòng</w:t>
      </w:r>
      <w:r>
        <w:br/>
      </w:r>
      <w:r>
        <w:br/>
      </w:r>
      <w:r>
        <w:br/>
      </w:r>
      <w:r>
        <w:rPr>
          <w:b/>
        </w:rPr>
        <w:t>Nội dung hiện tại</w:t>
      </w:r>
      <w:r>
        <w:br/>
      </w:r>
      <w:r>
        <w:br/>
      </w:r>
      <w:r>
        <w:br/>
      </w:r>
      <w:r>
        <w:rPr>
          <w:b/>
        </w:rPr>
        <w:t>Đề nghị chỉnh sửa</w:t>
      </w:r>
      <w:r>
        <w:br/>
      </w:r>
      <w:r>
        <w:br/>
      </w:r>
      <w:r>
        <w:br/>
      </w:r>
      <w:r>
        <w:rPr>
          <w:b/>
        </w:rPr>
        <w:t>Lí do đề xuất</w:t>
      </w:r>
      <w:r>
        <w:br/>
      </w:r>
      <w:r>
        <w:br/>
      </w:r>
      <w:r>
        <w:br/>
      </w:r>
      <w:r>
        <w:br/>
      </w:r>
      <w:r>
        <w:br/>
      </w:r>
      <w:r>
        <w:t>Unit 4</w:t>
      </w:r>
      <w:r>
        <w:br/>
      </w:r>
      <w:r>
        <w:br/>
      </w:r>
      <w:r>
        <w:br/>
      </w:r>
      <w:r>
        <w:t>55</w:t>
      </w:r>
      <w:r>
        <w:br/>
      </w:r>
      <w:r>
        <w:br/>
      </w:r>
      <w:r>
        <w:br/>
      </w:r>
      <w:r>
        <w:t>Viết biểu đồ đường kẻ</w:t>
      </w:r>
      <w:r>
        <w:br/>
      </w:r>
      <w:r>
        <w:br/>
      </w:r>
      <w:r>
        <w:br/>
      </w:r>
      <w:r>
        <w:t>Thay thế</w:t>
      </w:r>
      <w:r>
        <w:br/>
      </w:r>
      <w:r>
        <w:br/>
      </w:r>
      <w:r>
        <w:br/>
      </w:r>
      <w:r>
        <w:t>Khó cho học sinh</w:t>
      </w:r>
      <w:r>
        <w:br/>
      </w:r>
      <w:r>
        <w:br/>
      </w:r>
      <w:r>
        <w:br/>
      </w:r>
      <w:r>
        <w:br/>
      </w:r>
      <w:r>
        <w:br/>
      </w:r>
      <w:r>
        <w:t xml:space="preserve"> </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