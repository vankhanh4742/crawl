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Góp ý sgk Tiếng Anh 12 (2024 - 2025) tất cả các bộ sách</w:t>
      </w:r>
    </w:p>
    <w:p>
      <w:r>
        <w:rPr>
          <w:b/>
        </w:rPr>
        <w:t>CỘNG HÒA XÃ HỘI CHỦ NGHĨA VIỆT NAM</w:t>
      </w:r>
      <w:r>
        <w:br/>
      </w:r>
      <w:r>
        <w:rPr>
          <w:b/>
        </w:rPr>
        <w:t>Độc lập - Tự do – Hạnh phúc</w:t>
      </w:r>
      <w:r>
        <w:br/>
      </w:r>
      <w:r>
        <w:rPr>
          <w:b/>
        </w:rPr>
        <w:t>PHIẾU GÓP Ý BẢN MẪU SÁCH GIÁO KHOA</w:t>
      </w:r>
      <w:r>
        <w:br/>
      </w:r>
      <w:r>
        <w:rPr>
          <w:b/>
        </w:rPr>
        <w:t xml:space="preserve">Môn: </w:t>
      </w:r>
      <w:r>
        <w:rPr>
          <w:b/>
        </w:rPr>
        <w:t>SGK Tiếng Anh 12</w:t>
      </w:r>
      <w:r>
        <w:br/>
      </w:r>
      <w:r>
        <w:t>Họ tên giáo viên tham gia góp ý:</w:t>
      </w:r>
      <w:r>
        <w:br/>
      </w:r>
      <w:r>
        <w:t>Chức vụ:</w:t>
      </w:r>
      <w:r>
        <w:br/>
      </w:r>
      <w:r>
        <w:t>Đơn vị công tác:</w:t>
      </w:r>
      <w:r>
        <w:br/>
      </w:r>
      <w:r>
        <w:rPr>
          <w:b/>
        </w:rPr>
        <w:t>Nội dung góp ý:</w:t>
      </w:r>
      <w:r>
        <w:br/>
      </w:r>
      <w:r>
        <w:rPr>
          <w:b/>
        </w:rPr>
        <w:t xml:space="preserve">1. Sách </w:t>
      </w:r>
      <w:r>
        <w:rPr>
          <w:b/>
        </w:rPr>
        <w:t>Tiếng</w:t>
      </w:r>
      <w:r>
        <w:rPr>
          <w:b/>
        </w:rPr>
        <w:t xml:space="preserve"> Anh 1</w:t>
      </w:r>
      <w:r>
        <w:rPr>
          <w:b/>
        </w:rPr>
        <w:t xml:space="preserve">2 </w:t>
      </w:r>
      <w:r>
        <w:rPr>
          <w:b/>
        </w:rPr>
        <w:t>Global</w:t>
      </w:r>
      <w:r>
        <w:rPr>
          <w:b/>
        </w:rPr>
        <w:t xml:space="preserve"> success</w:t>
      </w:r>
      <w:r>
        <w:br/>
      </w:r>
      <w:r>
        <w:t>Nhà xuất bản: Giáo dục Việt Nam</w:t>
      </w:r>
      <w:r>
        <w:br/>
      </w:r>
      <w:r>
        <w:t>a</w:t>
      </w:r>
      <w:r>
        <w:rPr>
          <w:b/>
        </w:rPr>
        <w:t>. Ưu điểm:</w:t>
      </w:r>
      <w:r>
        <w:br/>
      </w:r>
      <w:r>
        <w:t>+ Bám sát yêu cầu Chương trình GDPT 2018.</w:t>
      </w:r>
      <w:r>
        <w:br/>
      </w:r>
      <w:r>
        <w:t>+ Cấu trúc sách dễ sử dụng, có nhiều hình ảnh thật dùng để minh họa và giới thiệu ngữ liệu.</w:t>
      </w:r>
      <w:r>
        <w:br/>
      </w:r>
      <w:r>
        <w:t>+ Câu hỏi bài tập phù hợp với đa số học sinh trong tỉnh, gần gũi với mức độ nhận thức học sinh.</w:t>
      </w:r>
      <w:r>
        <w:br/>
      </w:r>
      <w:r>
        <w:t>+ Sách trình bày đẹp, hình ảnh sắc nét như sách ngoại văn.</w:t>
      </w:r>
      <w:r>
        <w:br/>
      </w:r>
      <w:r>
        <w:t>+ Bộ sách giáo khoa có kèm theo các tài liệu và nguồn tài nguyên khác giúp cho GV và HS tham khảo trong quá trình giảng dạy và học tập.</w:t>
      </w:r>
      <w:r>
        <w:br/>
      </w:r>
      <w:r>
        <w:t>+ Giáo viên chỉ cần khai thác kiến thức trong SGK là có thể dạy học được.</w:t>
      </w:r>
      <w:r>
        <w:br/>
      </w:r>
      <w:r>
        <w:rPr>
          <w:b/>
        </w:rPr>
        <w:t>b. Nhược điểm:</w:t>
      </w:r>
      <w:r>
        <w:br/>
      </w:r>
      <w:r>
        <w:t>+ Nội dung một số bài khó, dài hơi khó làm việc cặp, nhóm, khó phát huy hết toàn bộ học sinh tham gia vào bài dạy.</w:t>
      </w:r>
      <w:r>
        <w:br/>
      </w:r>
      <w:r>
        <w:br/>
      </w:r>
      <w:r>
        <w:br/>
      </w:r>
      <w:r>
        <w:br/>
      </w:r>
      <w:r>
        <w:br/>
      </w:r>
      <w:r>
        <w:rPr>
          <w:b/>
        </w:rPr>
        <w:t>Tên bài</w:t>
      </w:r>
      <w:r>
        <w:br/>
      </w:r>
      <w:r>
        <w:br/>
      </w:r>
      <w:r>
        <w:br/>
      </w:r>
      <w:r>
        <w:rPr>
          <w:b/>
        </w:rPr>
        <w:t>Trang/dòng</w:t>
      </w:r>
      <w:r>
        <w:br/>
      </w:r>
      <w:r>
        <w:br/>
      </w:r>
      <w:r>
        <w:br/>
      </w:r>
      <w:r>
        <w:rPr>
          <w:b/>
        </w:rPr>
        <w:t>Nội dung hiện tại</w:t>
      </w:r>
      <w:r>
        <w:br/>
      </w:r>
      <w:r>
        <w:br/>
      </w:r>
      <w:r>
        <w:br/>
      </w:r>
      <w:r>
        <w:rPr>
          <w:b/>
        </w:rPr>
        <w:t>Đề nghị chỉnh sửa</w:t>
      </w:r>
      <w:r>
        <w:br/>
      </w:r>
      <w:r>
        <w:br/>
      </w:r>
      <w:r>
        <w:br/>
      </w:r>
      <w:r>
        <w:rPr>
          <w:b/>
        </w:rPr>
        <w:t>Lí do đề xuất</w:t>
      </w:r>
      <w:r>
        <w:br/>
      </w:r>
      <w:r>
        <w:br/>
      </w:r>
      <w:r>
        <w:br/>
      </w:r>
      <w:r>
        <w:br/>
      </w:r>
      <w:r>
        <w:br/>
      </w:r>
      <w:r>
        <w:t>Unit 4</w:t>
      </w:r>
      <w:r>
        <w:br/>
      </w:r>
      <w:r>
        <w:br/>
      </w:r>
      <w:r>
        <w:br/>
      </w:r>
      <w:r>
        <w:t>55</w:t>
      </w:r>
      <w:r>
        <w:br/>
      </w:r>
      <w:r>
        <w:br/>
      </w:r>
      <w:r>
        <w:br/>
      </w:r>
      <w:r>
        <w:t>Viết biểu đồ đường kẻ</w:t>
      </w:r>
      <w:r>
        <w:br/>
      </w:r>
      <w:r>
        <w:br/>
      </w:r>
      <w:r>
        <w:br/>
      </w:r>
      <w:r>
        <w:t>Thay thế</w:t>
      </w:r>
      <w:r>
        <w:br/>
      </w:r>
      <w:r>
        <w:br/>
      </w:r>
      <w:r>
        <w:br/>
      </w:r>
      <w:r>
        <w:t>Khó cho học sinh</w:t>
      </w:r>
      <w:r>
        <w:br/>
      </w:r>
      <w:r>
        <w:br/>
      </w:r>
      <w:r>
        <w:br/>
      </w:r>
      <w:r>
        <w:br/>
      </w:r>
      <w:r>
        <w:br/>
      </w:r>
      <w:r>
        <w:rPr>
          <w:b/>
        </w:rPr>
        <w:t>2. Sách Tiếng Anh 12 i-Learn Smart World</w:t>
      </w:r>
      <w:r>
        <w:br/>
      </w:r>
      <w:r>
        <w:t>Nhà xuất bản: Đại học Huế</w:t>
      </w:r>
      <w:r>
        <w:br/>
      </w:r>
      <w:r>
        <w:rPr>
          <w:b/>
        </w:rPr>
        <w:t>a) Ưu điểm:</w:t>
      </w:r>
      <w:r>
        <w:br/>
      </w:r>
      <w:r>
        <w:t>- Đảm bảo tương đối phù hợp với điều kiện về cơ sở vật chất, đồ dùng thiết bị dạy học của các trường trong tỉnh</w:t>
      </w:r>
      <w:r>
        <w:br/>
      </w:r>
      <w:r>
        <w:t>- Các hoạt động, bài tập trong các bài dạy từng kỹ năng đều dàn trải cho nhiều cấp độ học sinh.</w:t>
      </w:r>
      <w:r>
        <w:br/>
      </w:r>
      <w:r>
        <w:rPr>
          <w:b/>
        </w:rPr>
        <w:t>b) Nhược điểm:</w:t>
      </w:r>
      <w:r>
        <w:br/>
      </w:r>
      <w:r>
        <w:t>- Chữ nhỏ gây khó đọc, lời dẫn còn chung chung</w:t>
      </w:r>
      <w:r>
        <w:br/>
      </w:r>
      <w:r>
        <w:t>- Vừa viết SGK vừa đưa vào giảng dạy. Không có thời gian kiểm nghiệm thực tế.</w:t>
      </w:r>
      <w:r>
        <w:br/>
      </w:r>
      <w:r>
        <w:br/>
      </w:r>
      <w:r>
        <w:br/>
      </w:r>
      <w:r>
        <w:br/>
      </w:r>
      <w:r>
        <w:br/>
      </w:r>
      <w:r>
        <w:rPr>
          <w:b/>
        </w:rPr>
        <w:t>Tên bài</w:t>
      </w:r>
      <w:r>
        <w:br/>
      </w:r>
      <w:r>
        <w:br/>
      </w:r>
      <w:r>
        <w:br/>
      </w:r>
      <w:r>
        <w:rPr>
          <w:b/>
        </w:rPr>
        <w:t>Trang/dòng</w:t>
      </w:r>
      <w:r>
        <w:br/>
      </w:r>
      <w:r>
        <w:br/>
      </w:r>
      <w:r>
        <w:br/>
      </w:r>
      <w:r>
        <w:rPr>
          <w:b/>
        </w:rPr>
        <w:t>Nội dung hiện tại</w:t>
      </w:r>
      <w:r>
        <w:br/>
      </w:r>
      <w:r>
        <w:br/>
      </w:r>
      <w:r>
        <w:br/>
      </w:r>
      <w:r>
        <w:rPr>
          <w:b/>
        </w:rPr>
        <w:t>Đề nghị chỉnh sửa</w:t>
      </w:r>
      <w:r>
        <w:br/>
      </w:r>
      <w:r>
        <w:br/>
      </w:r>
      <w:r>
        <w:br/>
      </w:r>
      <w:r>
        <w:rPr>
          <w:b/>
        </w:rPr>
        <w:t>Lí do đề xuất</w:t>
      </w:r>
      <w:r>
        <w:br/>
      </w:r>
      <w:r>
        <w:br/>
      </w:r>
      <w:r>
        <w:br/>
      </w:r>
      <w:r>
        <w:br/>
      </w:r>
      <w:r>
        <w:br/>
      </w:r>
      <w:r>
        <w:rPr>
          <w:b/>
        </w:rPr>
        <w:t>Unit 2</w:t>
      </w:r>
      <w:r>
        <w:br/>
      </w:r>
      <w:r>
        <w:br/>
      </w:r>
      <w:r>
        <w:br/>
      </w:r>
      <w:r>
        <w:t>17</w:t>
      </w:r>
      <w:r>
        <w:br/>
      </w:r>
      <w:r>
        <w:br/>
      </w:r>
      <w:r>
        <w:br/>
      </w:r>
      <w:r>
        <w:t>Phần c-8 câu bài tập</w:t>
      </w:r>
      <w:r>
        <w:br/>
      </w:r>
      <w:r>
        <w:t>Phần d- 10 câu bài tập</w:t>
      </w:r>
      <w:r>
        <w:br/>
      </w:r>
      <w:r>
        <w:br/>
      </w:r>
      <w:r>
        <w:br/>
      </w:r>
      <w:r>
        <w:t>Nên để mỗi hoạt động 5 câu</w:t>
      </w:r>
      <w:r>
        <w:br/>
      </w:r>
      <w:r>
        <w:br/>
      </w:r>
      <w:r>
        <w:br/>
      </w:r>
      <w:r>
        <w:t>Giảm tải cho hs</w:t>
      </w:r>
      <w:r>
        <w:br/>
      </w:r>
      <w:r>
        <w:br/>
      </w:r>
      <w:r>
        <w:br/>
      </w:r>
      <w:r>
        <w:br/>
      </w:r>
      <w:r>
        <w:br/>
      </w:r>
      <w:r>
        <w:rPr>
          <w:b/>
        </w:rPr>
        <w:t>Unit 3</w:t>
      </w:r>
      <w:r>
        <w:br/>
      </w:r>
      <w:r>
        <w:rPr>
          <w:b/>
        </w:rPr>
        <w:t>Looking back</w:t>
      </w:r>
      <w:r>
        <w:br/>
      </w:r>
      <w:r>
        <w:br/>
      </w:r>
      <w:r>
        <w:br/>
      </w:r>
      <w:r>
        <w:t>Trang 42</w:t>
      </w:r>
      <w:r>
        <w:br/>
      </w:r>
      <w:r>
        <w:br/>
      </w:r>
      <w:r>
        <w:br/>
      </w:r>
      <w:r>
        <w:t>Câu lệnh: Solve the crossword with the words you've learnt in this unit</w:t>
      </w:r>
      <w:r>
        <w:br/>
      </w:r>
      <w:r>
        <w:br/>
      </w:r>
      <w:r>
        <w:br/>
      </w:r>
      <w:r>
        <w:t>Thêm từ by completing the below sentences</w:t>
      </w:r>
      <w:r>
        <w:br/>
      </w:r>
      <w:r>
        <w:br/>
      </w:r>
      <w:r>
        <w:br/>
      </w:r>
      <w:r>
        <w:t>Câu lệnh chưa đầy đủ</w:t>
      </w:r>
      <w:r>
        <w:br/>
      </w:r>
      <w:r>
        <w:br/>
      </w:r>
      <w:r>
        <w:br/>
      </w:r>
      <w:r>
        <w:br/>
      </w:r>
      <w:r>
        <w:br/>
      </w:r>
      <w:r>
        <w:rPr>
          <w:b/>
        </w:rPr>
        <w:t>Review 4</w:t>
      </w:r>
      <w:r>
        <w:br/>
      </w:r>
      <w:r>
        <w:br/>
      </w:r>
      <w:r>
        <w:br/>
      </w:r>
      <w:r>
        <w:t>Trang 141</w:t>
      </w:r>
      <w:r>
        <w:br/>
      </w:r>
      <w:r>
        <w:br/>
      </w:r>
      <w:r>
        <w:br/>
      </w:r>
      <w:r>
        <w:t>Bài đọc điền từ chưa căn đều hai bên</w:t>
      </w:r>
      <w:r>
        <w:br/>
      </w:r>
      <w:r>
        <w:br/>
      </w:r>
      <w:r>
        <w:br/>
      </w:r>
      <w:r>
        <w:t>Nên căn đều</w:t>
      </w:r>
      <w:r>
        <w:br/>
      </w:r>
      <w:r>
        <w:br/>
      </w:r>
      <w:r>
        <w:br/>
      </w:r>
      <w:r>
        <w:t>Nhìn đẹp hơn</w:t>
      </w:r>
      <w:r>
        <w:br/>
      </w:r>
      <w:r>
        <w:br/>
      </w:r>
      <w:r>
        <w:br/>
      </w:r>
      <w:r>
        <w:br/>
      </w:r>
      <w:r>
        <w:br/>
      </w:r>
      <w:r>
        <w:t xml:space="preserve"> </w:t>
      </w:r>
      <w:r>
        <w:br/>
      </w:r>
      <w:r>
        <w:rPr>
          <w:b/>
        </w:rPr>
        <w:t>3. Sách tiếng Anh 12- Bright</w:t>
      </w:r>
      <w:r>
        <w:br/>
      </w:r>
      <w:r>
        <w:br/>
      </w:r>
      <w:r>
        <w:br/>
      </w:r>
      <w:r>
        <w:br/>
      </w:r>
      <w:r>
        <w:br/>
      </w:r>
      <w:r>
        <w:rPr>
          <w:b/>
        </w:rPr>
        <w:t>Tên bài</w:t>
      </w:r>
      <w:r>
        <w:br/>
      </w:r>
      <w:r>
        <w:br/>
      </w:r>
      <w:r>
        <w:br/>
      </w:r>
      <w:r>
        <w:rPr>
          <w:b/>
        </w:rPr>
        <w:t>Trang/dòng</w:t>
      </w:r>
      <w:r>
        <w:br/>
      </w:r>
      <w:r>
        <w:br/>
      </w:r>
      <w:r>
        <w:br/>
      </w:r>
      <w:r>
        <w:rPr>
          <w:b/>
        </w:rPr>
        <w:t>Nội dung hiện tại</w:t>
      </w:r>
      <w:r>
        <w:br/>
      </w:r>
      <w:r>
        <w:br/>
      </w:r>
      <w:r>
        <w:br/>
      </w:r>
      <w:r>
        <w:rPr>
          <w:b/>
        </w:rPr>
        <w:t>Đề nghị chỉnh sửa</w:t>
      </w:r>
      <w:r>
        <w:br/>
      </w:r>
      <w:r>
        <w:br/>
      </w:r>
      <w:r>
        <w:br/>
      </w:r>
      <w:r>
        <w:rPr>
          <w:b/>
        </w:rPr>
        <w:t>Lí do đề xuất</w:t>
      </w:r>
      <w:r>
        <w:br/>
      </w:r>
      <w:r>
        <w:br/>
      </w:r>
      <w:r>
        <w:br/>
      </w:r>
      <w:r>
        <w:br/>
      </w:r>
      <w:r>
        <w:br/>
      </w:r>
      <w:r>
        <w:t>UNIT 2</w:t>
      </w:r>
      <w:r>
        <w:br/>
      </w:r>
      <w:r>
        <w:br/>
      </w:r>
      <w:r>
        <w:br/>
      </w:r>
      <w:r>
        <w:t>Trang 24-Reading-Mục 3</w:t>
      </w:r>
      <w:r>
        <w:br/>
      </w:r>
      <w:r>
        <w:br/>
      </w:r>
      <w:r>
        <w:br/>
      </w:r>
      <w:r>
        <w:t>Read the text again. Then decide if each of the statements (1-5) is T(true), F(false) or DS(doesn’t say)</w:t>
      </w:r>
      <w:r>
        <w:br/>
      </w:r>
      <w:r>
        <w:br/>
      </w:r>
      <w:r>
        <w:br/>
      </w:r>
      <w:r>
        <w:t>Read the text again and decide whether the statements are T(true), F(false) or NM (not mentioned)</w:t>
      </w:r>
      <w:r>
        <w:br/>
      </w:r>
      <w:r>
        <w:br/>
      </w:r>
      <w:r>
        <w:br/>
      </w:r>
      <w:r>
        <w:t>Rõ ràng hơn</w:t>
      </w:r>
      <w:r>
        <w:br/>
      </w:r>
      <w:r>
        <w:br/>
      </w:r>
      <w:r>
        <w:br/>
      </w:r>
      <w:r>
        <w:br/>
      </w:r>
      <w:r>
        <w:br/>
      </w:r>
      <w:r>
        <w:rPr>
          <w:b/>
        </w:rPr>
        <w:t>Unit 1-8</w:t>
      </w:r>
      <w:r>
        <w:br/>
      </w:r>
      <w:r>
        <w:br/>
      </w:r>
      <w:r>
        <w:br/>
      </w:r>
      <w:r>
        <w:t>Grammar</w:t>
      </w:r>
      <w:r>
        <w:br/>
      </w:r>
      <w:r>
        <w:t>-Bài tập</w:t>
      </w:r>
      <w:r>
        <w:br/>
      </w:r>
      <w:r>
        <w:br/>
      </w:r>
      <w:r>
        <w:br/>
      </w:r>
      <w:r>
        <w:t>Choose the correct option</w:t>
      </w:r>
      <w:r>
        <w:br/>
      </w:r>
      <w:r>
        <w:br/>
      </w:r>
      <w:r>
        <w:br/>
      </w:r>
      <w:r>
        <w:t>Choose the correct option A, B, C or D to complete each sentence below</w:t>
      </w:r>
      <w:r>
        <w:br/>
      </w:r>
      <w:r>
        <w:br/>
      </w:r>
      <w:r>
        <w:br/>
      </w:r>
      <w:r>
        <w:t>Rõ ràng hơn</w:t>
      </w:r>
      <w:r>
        <w:br/>
      </w:r>
      <w:r>
        <w:br/>
      </w:r>
      <w:r>
        <w:br/>
      </w:r>
      <w:r>
        <w:br/>
      </w:r>
      <w:r>
        <w:br/>
      </w:r>
      <w:r>
        <w:rPr>
          <w:b/>
        </w:rPr>
        <w:t>4</w:t>
      </w:r>
      <w:r>
        <w:rPr>
          <w:b/>
        </w:rPr>
        <w:t xml:space="preserve">. </w:t>
      </w:r>
      <w:r>
        <w:rPr>
          <w:b/>
        </w:rPr>
        <w:t>Sách Tiếng Anh 12 English Discovery</w:t>
      </w:r>
      <w:r>
        <w:br/>
      </w:r>
      <w:r>
        <w:rPr>
          <w:b/>
        </w:rPr>
        <w:t>a) Ưu điểm:</w:t>
      </w:r>
      <w:r>
        <w:br/>
      </w:r>
      <w:r>
        <w:t>- Phù hợp với đặc điểm tình hình kinh tế, xã hội của địa phương, với điều kiện tổ chức dạy và học tại cơ sở giáo dục trong Tỉnh, phù hợp với yêu cầu cần đạt trong chương tình giáo dục phổ thông 2018</w:t>
      </w:r>
      <w:r>
        <w:br/>
      </w:r>
      <w:r>
        <w:t>- Cấu trúc sách, bài học rõ ràng, cụ thể.</w:t>
      </w:r>
      <w:r>
        <w:br/>
      </w:r>
      <w:r>
        <w:t>- Hệ thống sách bài tập bám sát sách giáo khoa đảm bảo giúp học sinh phát triển được kĩ năng.</w:t>
      </w:r>
      <w:r>
        <w:br/>
      </w:r>
      <w:r>
        <w:rPr>
          <w:b/>
        </w:rPr>
        <w:t>b) Nhược điểm, khó khăn</w:t>
      </w:r>
      <w:r>
        <w:br/>
      </w:r>
      <w:r>
        <w:t>- Nhìn chung các bài học khá dài gồm nhiều kiến thức khó dạy trong 1 tiết, rất khó cho học sinh tiếp cận.</w:t>
      </w:r>
      <w:r>
        <w:br/>
      </w:r>
      <w:r>
        <w:rPr>
          <w:b/>
        </w:rPr>
        <w:t xml:space="preserve">- </w:t>
      </w:r>
      <w:r>
        <w:t>Nhiều từ và cụm từ khó đối với học sinh</w:t>
      </w:r>
      <w:r>
        <w:br/>
      </w:r>
      <w:r>
        <w:t>- Kênh chữ: Chữ quá nhỏ, rối mắt = &gt; nên để phông chữ to hơn, thiết kế gọn hơn, dễ đọc hơn.</w:t>
      </w:r>
      <w:r>
        <w:br/>
      </w:r>
      <w:r>
        <w:t>-Một số ví dụ cụ thể góp ý kiến sửa đổi, bổ sung như sau:</w:t>
      </w:r>
      <w:r>
        <w:br/>
      </w:r>
      <w:r>
        <w:br/>
      </w:r>
      <w:r>
        <w:br/>
      </w:r>
      <w:r>
        <w:br/>
      </w:r>
      <w:r>
        <w:br/>
      </w:r>
      <w:r>
        <w:rPr>
          <w:b/>
        </w:rPr>
        <w:t>Tên bài</w:t>
      </w:r>
      <w:r>
        <w:br/>
      </w:r>
      <w:r>
        <w:br/>
      </w:r>
      <w:r>
        <w:br/>
      </w:r>
      <w:r>
        <w:rPr>
          <w:b/>
        </w:rPr>
        <w:t>Trang/dòng</w:t>
      </w:r>
      <w:r>
        <w:br/>
      </w:r>
      <w:r>
        <w:br/>
      </w:r>
      <w:r>
        <w:br/>
      </w:r>
      <w:r>
        <w:rPr>
          <w:b/>
        </w:rPr>
        <w:t>Nội dung hiện tại</w:t>
      </w:r>
      <w:r>
        <w:br/>
      </w:r>
      <w:r>
        <w:br/>
      </w:r>
      <w:r>
        <w:br/>
      </w:r>
      <w:r>
        <w:rPr>
          <w:b/>
        </w:rPr>
        <w:t>Đề nghị chỉnh sửa</w:t>
      </w:r>
      <w:r>
        <w:br/>
      </w:r>
      <w:r>
        <w:br/>
      </w:r>
      <w:r>
        <w:br/>
      </w:r>
      <w:r>
        <w:rPr>
          <w:b/>
        </w:rPr>
        <w:t>Lí do đề xuất</w:t>
      </w:r>
      <w:r>
        <w:br/>
      </w:r>
      <w:r>
        <w:br/>
      </w:r>
      <w:r>
        <w:br/>
      </w:r>
      <w:r>
        <w:br/>
      </w:r>
      <w:r>
        <w:br/>
      </w:r>
      <w:r>
        <w:t>UNIT 2</w:t>
      </w:r>
      <w:r>
        <w:br/>
      </w:r>
      <w:r>
        <w:br/>
      </w:r>
      <w:r>
        <w:br/>
      </w:r>
      <w:r>
        <w:t>18</w:t>
      </w:r>
      <w:r>
        <w:br/>
      </w:r>
      <w:r>
        <w:br/>
      </w:r>
      <w:r>
        <w:br/>
      </w:r>
      <w:r>
        <w:t>Có các bài tập yêu cầu học sinh chia động từ dựa theo ngữ cảnh</w:t>
      </w:r>
      <w:r>
        <w:br/>
      </w:r>
      <w:r>
        <w:t xml:space="preserve"> </w:t>
      </w:r>
      <w:r>
        <w:br/>
      </w:r>
      <w:r>
        <w:t xml:space="preserve"> </w:t>
      </w:r>
      <w:r>
        <w:br/>
      </w:r>
      <w:r>
        <w:br/>
      </w:r>
      <w:r>
        <w:br/>
      </w:r>
      <w:r>
        <w:t>-Giảm số lượng câu trong bài đọc và bài tập từ 8 câu xuống 5 câu</w:t>
      </w:r>
      <w:r>
        <w:br/>
      </w:r>
      <w:r>
        <w:t>-Nên thiết kế thêm các dạng bài tập theo câu đơn để học sinh nhận diện được cách chia động từ theo dấu hiệu nhận biết.</w:t>
      </w:r>
      <w:r>
        <w:br/>
      </w:r>
      <w:r>
        <w:br/>
      </w:r>
      <w:r>
        <w:br/>
      </w:r>
      <w:r>
        <w:t>Phù hợp với trình độ HS hơn</w:t>
      </w:r>
      <w:r>
        <w:br/>
      </w:r>
      <w:r>
        <w:br/>
      </w:r>
      <w:r>
        <w:br/>
      </w:r>
      <w:r>
        <w:br/>
      </w:r>
      <w:r>
        <w:br/>
      </w:r>
      <w:r>
        <w:t>Unit 3</w:t>
      </w:r>
      <w:r>
        <w:br/>
      </w:r>
      <w:r>
        <w:t>Reading</w:t>
      </w:r>
      <w:r>
        <w:br/>
      </w:r>
      <w:r>
        <w:br/>
      </w:r>
      <w:r>
        <w:br/>
      </w:r>
      <w:r>
        <w:t>33</w:t>
      </w:r>
      <w:r>
        <w:br/>
      </w:r>
      <w:r>
        <w:br/>
      </w:r>
      <w:r>
        <w:br/>
      </w:r>
      <w:r>
        <w:t>Reading</w:t>
      </w:r>
      <w:r>
        <w:br/>
      </w:r>
      <w:r>
        <w:t>Yêu cầu học sinh điền ô trống từ 1 đến 4 bằng các câu cho sẵn</w:t>
      </w:r>
      <w:r>
        <w:br/>
      </w:r>
      <w:r>
        <w:br/>
      </w:r>
      <w:r>
        <w:br/>
      </w:r>
      <w:r>
        <w:t>Bài đọc nên thiết kế ngắn hơn, thiết kế các dạng câu hỏi theo cấu trúc đề thi như Main idea (câu hỏi về ý chính), Factual Questions (câu hỏi lấy thông tin), Negative factual Questions (câu hỏi lấy thông tin phủ định- đối lập), Vocabulary Questions (câu hỏi về từ vựng), Reference Questions (câu hỏi liên hệ đến từ vựng), Inference Questions (câu hỏi suy diễn), Questions on author’s purpose (câu hỏi mục đích của tác giả), ….</w:t>
      </w:r>
      <w:r>
        <w:br/>
      </w:r>
      <w:r>
        <w:br/>
      </w:r>
      <w:r>
        <w:br/>
      </w:r>
      <w:r>
        <w:t>Phù hợp hơn với học sinh, học sinh luyện các bài tập đa dạng hơn.</w:t>
      </w:r>
      <w:r>
        <w:br/>
      </w:r>
      <w:r>
        <w:br/>
      </w:r>
      <w:r>
        <w:br/>
      </w:r>
      <w:r>
        <w:br/>
      </w:r>
      <w:r>
        <w:br/>
      </w:r>
      <w:r>
        <w:t xml:space="preserve"> </w:t>
      </w:r>
      <w:r>
        <w:br/>
      </w:r>
      <w:r>
        <w:rPr>
          <w:b/>
        </w:rPr>
        <w:t>5. Sách Tiếng Anh 12 THiNK</w:t>
      </w:r>
      <w:r>
        <w:br/>
      </w:r>
      <w:r>
        <w:t>Nhà xuất bản: Nhà xuất bản Đại học Sư phạm</w:t>
      </w:r>
      <w:r>
        <w:br/>
      </w:r>
      <w:r>
        <w:br/>
      </w:r>
      <w:r>
        <w:br/>
      </w:r>
      <w:r>
        <w:br/>
      </w:r>
      <w:r>
        <w:br/>
      </w:r>
      <w:r>
        <w:rPr>
          <w:b/>
        </w:rPr>
        <w:t>Tên bài</w:t>
      </w:r>
      <w:r>
        <w:br/>
      </w:r>
      <w:r>
        <w:br/>
      </w:r>
      <w:r>
        <w:br/>
      </w:r>
      <w:r>
        <w:rPr>
          <w:b/>
        </w:rPr>
        <w:t>Trang/dòng</w:t>
      </w:r>
      <w:r>
        <w:br/>
      </w:r>
      <w:r>
        <w:br/>
      </w:r>
      <w:r>
        <w:br/>
      </w:r>
      <w:r>
        <w:rPr>
          <w:b/>
        </w:rPr>
        <w:t>Nội dung hiện tại</w:t>
      </w:r>
      <w:r>
        <w:br/>
      </w:r>
      <w:r>
        <w:br/>
      </w:r>
      <w:r>
        <w:br/>
      </w:r>
      <w:r>
        <w:rPr>
          <w:b/>
        </w:rPr>
        <w:t>Đề nghị chỉnh sửa</w:t>
      </w:r>
      <w:r>
        <w:br/>
      </w:r>
      <w:r>
        <w:br/>
      </w:r>
      <w:r>
        <w:br/>
      </w:r>
      <w:r>
        <w:rPr>
          <w:b/>
        </w:rPr>
        <w:t>Lí do đề xuất</w:t>
      </w:r>
      <w:r>
        <w:br/>
      </w:r>
      <w:r>
        <w:br/>
      </w:r>
      <w:r>
        <w:br/>
      </w:r>
      <w:r>
        <w:br/>
      </w:r>
      <w:r>
        <w:br/>
      </w:r>
      <w:r>
        <w:rPr>
          <w:b/>
        </w:rPr>
        <w:t>Book map</w:t>
      </w:r>
      <w:r>
        <w:br/>
      </w:r>
      <w:r>
        <w:br/>
      </w:r>
      <w:r>
        <w:br/>
      </w:r>
      <w:r>
        <w:t xml:space="preserve"> </w:t>
      </w:r>
      <w:r>
        <w:br/>
      </w:r>
      <w:r>
        <w:br/>
      </w:r>
      <w:r>
        <w:br/>
      </w:r>
      <w:r>
        <w:t>Các kĩ năng quá sơ sài</w:t>
      </w:r>
      <w:r>
        <w:br/>
      </w:r>
      <w:r>
        <w:br/>
      </w:r>
      <w:r>
        <w:br/>
      </w:r>
      <w:r>
        <w:t>Cần nêu rõ các kĩ năng: Nge , Nói, Đọc, Viết, Language</w:t>
      </w:r>
      <w:r>
        <w:br/>
      </w:r>
      <w:r>
        <w:br/>
      </w:r>
      <w:r>
        <w:br/>
      </w:r>
      <w:r>
        <w:t>Không rõ kĩ năng</w:t>
      </w:r>
      <w:r>
        <w:br/>
      </w:r>
      <w:r>
        <w:br/>
      </w:r>
      <w:r>
        <w:br/>
      </w:r>
      <w:r>
        <w:br/>
      </w:r>
      <w:r>
        <w:br/>
      </w:r>
      <w:r>
        <w:rPr>
          <w:b/>
        </w:rPr>
        <w:t>Từ Unit 1 đến Unit 8</w:t>
      </w:r>
      <w:r>
        <w:br/>
      </w:r>
      <w:r>
        <w:br/>
      </w:r>
      <w:r>
        <w:br/>
      </w:r>
      <w:r>
        <w:t xml:space="preserve"> </w:t>
      </w:r>
      <w:r>
        <w:br/>
      </w:r>
      <w:r>
        <w:br/>
      </w:r>
      <w:r>
        <w:br/>
      </w:r>
      <w:r>
        <w:t>Có quá nhiều đơn vị ngữ pháp, các kỹ năng không rõ ràng, bị lặp lại nhiều lần trong một đơn vị bài học, thiếu tính logic</w:t>
      </w:r>
      <w:r>
        <w:br/>
      </w:r>
      <w:r>
        <w:br/>
      </w:r>
      <w:r>
        <w:br/>
      </w:r>
      <w:r>
        <w:t>Cần phân biệt rõ ràng từng kĩ năng theo tiết học của từng đơn vị bài học</w:t>
      </w:r>
      <w:r>
        <w:br/>
      </w:r>
      <w:r>
        <w:br/>
      </w:r>
      <w:r>
        <w:br/>
      </w:r>
      <w:r>
        <w:t xml:space="preserve"> </w:t>
      </w:r>
      <w:r>
        <w:br/>
      </w:r>
      <w:r>
        <w:br/>
      </w:r>
      <w:r>
        <w:br/>
      </w:r>
      <w:r>
        <w:br/>
      </w:r>
      <w:r>
        <w:br/>
      </w:r>
      <w:r>
        <w:rPr>
          <w:b/>
        </w:rPr>
        <w:t>Clill</w:t>
      </w:r>
      <w:r>
        <w:br/>
      </w:r>
      <w:r>
        <w:br/>
      </w:r>
      <w:r>
        <w:br/>
      </w:r>
      <w:r>
        <w:t xml:space="preserve"> </w:t>
      </w:r>
      <w:r>
        <w:br/>
      </w:r>
      <w:r>
        <w:br/>
      </w:r>
      <w:r>
        <w:br/>
      </w:r>
      <w:r>
        <w:t>Quá nhiều mục Clill ở cuối sách sau Unit 8</w:t>
      </w:r>
      <w:r>
        <w:br/>
      </w:r>
      <w:r>
        <w:br/>
      </w:r>
      <w:r>
        <w:br/>
      </w:r>
      <w:r>
        <w:t>Không rõ mục Clill được thục hiện trong nội dung bài nào</w:t>
      </w:r>
      <w:r>
        <w:br/>
      </w:r>
      <w:r>
        <w:br/>
      </w:r>
      <w:r>
        <w:br/>
      </w:r>
      <w:r>
        <w:t>Cần giảm bớt mục clill, hoặc đưa về các chủ điểm bài học</w:t>
      </w:r>
      <w:r>
        <w:br/>
      </w:r>
      <w:r>
        <w:br/>
      </w:r>
      <w:r>
        <w:br/>
      </w:r>
      <w:r>
        <w:br/>
      </w:r>
      <w:r>
        <w:br/>
      </w:r>
      <w:r>
        <w:t xml:space="preserve"> </w:t>
      </w:r>
      <w:r>
        <w:br/>
      </w:r>
      <w:r>
        <w:rPr>
          <w:i/>
        </w:rPr>
        <w:t>......, ngày 04 tháng 12 năm 2023</w:t>
      </w:r>
      <w:r>
        <w:br/>
      </w:r>
      <w:r>
        <w:rPr>
          <w:b/>
        </w:rPr>
        <w:t>NGƯỜI GÓP Ý</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