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Ngành nghề trong lĩnh vực kĩ thuật điện</w:t>
      </w:r>
    </w:p>
    <w:p>
      <w:r>
        <w:rPr>
          <w:b/>
        </w:rPr>
        <w:t>Giải Công nghệ 12 Bài 2: Ngành nghề trong lĩnh vực kĩ thuật điện</w:t>
      </w:r>
      <w:r>
        <w:br/>
      </w:r>
      <w:r>
        <w:rPr>
          <w:b/>
        </w:rPr>
        <w:t>Mở đầu trang 10 Công nghệ 12</w:t>
      </w:r>
      <w:r>
        <w:t>:</w:t>
      </w:r>
      <w:r>
        <w:t xml:space="preserve"> </w:t>
      </w:r>
      <w:r>
        <w:t>Quan sát Hình 2.1 và cho biết những người trong hình đang làm công việc gì?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7717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288038eaa44a99964d746d57cd9ee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71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Những người trong Hình 2.1 đang làm công việc liên quan đến lĩnh vực kĩ thuật điện như:</w:t>
      </w:r>
      <w:r>
        <w:br/>
      </w:r>
      <w:r>
        <w:t>- Sửa chữa mạch điện</w:t>
      </w:r>
      <w:r>
        <w:br/>
      </w:r>
      <w:r>
        <w:t>- Đọc bản vẽ mạch điện.</w:t>
      </w:r>
      <w:r>
        <w:br/>
      </w:r>
      <w:r>
        <w:rPr>
          <w:b/>
        </w:rPr>
        <w:t>Khám phá trang 10 Công nghệ 12</w:t>
      </w:r>
      <w:r>
        <w:t>:</w:t>
      </w:r>
      <w:r>
        <w:t xml:space="preserve"> </w:t>
      </w:r>
      <w:r>
        <w:t>Hãy kể tên công việc có trong Hình 2.2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2771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ede8571366a4a3e8661b626f4328a9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7717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Các công việc có trong Hình 2.2 là: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Hình</w:t>
      </w:r>
      <w:r>
        <w:br/>
      </w:r>
      <w:r>
        <w:br/>
      </w:r>
      <w:r>
        <w:br/>
      </w:r>
      <w:r>
        <w:rPr>
          <w:b/>
        </w:rPr>
        <w:t>Công việc</w:t>
      </w:r>
      <w:r>
        <w:br/>
      </w:r>
      <w:r>
        <w:br/>
      </w:r>
      <w:r>
        <w:br/>
      </w:r>
      <w:r>
        <w:br/>
      </w:r>
      <w:r>
        <w:br/>
      </w:r>
      <w:r>
        <w:t>a</w:t>
      </w:r>
      <w:r>
        <w:br/>
      </w:r>
      <w:r>
        <w:br/>
      </w:r>
      <w:r>
        <w:br/>
      </w:r>
      <w:r>
        <w:t>Vận hành điện</w:t>
      </w:r>
      <w:r>
        <w:br/>
      </w:r>
      <w:r>
        <w:br/>
      </w:r>
      <w:r>
        <w:br/>
      </w:r>
      <w:r>
        <w:br/>
      </w:r>
      <w:r>
        <w:br/>
      </w:r>
      <w:r>
        <w:t>b</w:t>
      </w:r>
      <w:r>
        <w:br/>
      </w:r>
      <w:r>
        <w:br/>
      </w:r>
      <w:r>
        <w:br/>
      </w:r>
      <w:r>
        <w:t>Thiết kế điện</w:t>
      </w:r>
      <w:r>
        <w:br/>
      </w:r>
      <w:r>
        <w:br/>
      </w:r>
      <w:r>
        <w:br/>
      </w:r>
      <w:r>
        <w:br/>
      </w:r>
      <w:r>
        <w:br/>
      </w:r>
      <w:r>
        <w:t>c</w:t>
      </w:r>
      <w:r>
        <w:br/>
      </w:r>
      <w:r>
        <w:br/>
      </w:r>
      <w:r>
        <w:br/>
      </w:r>
      <w:r>
        <w:t>Lắp đặt điện</w:t>
      </w:r>
      <w:r>
        <w:br/>
      </w:r>
      <w:r>
        <w:br/>
      </w:r>
      <w:r>
        <w:br/>
      </w:r>
      <w:r>
        <w:br/>
      </w:r>
      <w:r>
        <w:br/>
      </w:r>
      <w:r>
        <w:t>d</w:t>
      </w:r>
      <w:r>
        <w:br/>
      </w:r>
      <w:r>
        <w:br/>
      </w:r>
      <w:r>
        <w:br/>
      </w:r>
      <w:r>
        <w:t>Bảo dưỡng và sửa chữa điện</w:t>
      </w:r>
      <w:r>
        <w:br/>
      </w:r>
      <w:r>
        <w:br/>
      </w:r>
      <w:r>
        <w:br/>
      </w:r>
      <w:r>
        <w:br/>
      </w:r>
      <w:r>
        <w:br/>
      </w:r>
      <w:r>
        <w:t>e</w:t>
      </w:r>
      <w:r>
        <w:br/>
      </w:r>
      <w:r>
        <w:br/>
      </w:r>
      <w:r>
        <w:br/>
      </w:r>
      <w:r>
        <w:t>Sản xuất và chế tạo thiết bị điện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trang 13 Công nghệ 12</w:t>
      </w:r>
      <w:r>
        <w:t>:</w:t>
      </w:r>
      <w:r>
        <w:t xml:space="preserve"> </w:t>
      </w:r>
      <w:r>
        <w:t>Lựa chọn các nội dung dưới đây phù hợp với vị trí kĩ sư, kĩ thuật viên và thợ trong lĩnh vực kĩ thuật điện.</w:t>
      </w:r>
      <w:r>
        <w:br/>
      </w:r>
      <w:r>
        <w:t>A. Có trình độ trung cấp hoặc cao đẳng nghề kĩ thuật điện.</w:t>
      </w:r>
      <w:r>
        <w:br/>
      </w:r>
      <w:r>
        <w:t>B. Có trình độ đại học ngành kĩ thuật điện trở lên.</w:t>
      </w:r>
      <w:r>
        <w:br/>
      </w:r>
      <w:r>
        <w:t>C. Có trình độ sơ cấp nghề kĩ thuật điện.</w:t>
      </w:r>
      <w:r>
        <w:br/>
      </w:r>
      <w:r>
        <w:t>D. Có nhiệm vụ trực tiếp lắp đặt, bảo trì, sửa chữa hệ thống điện, đường dây truyền tải điện, máy và thiết bị điện.</w:t>
      </w:r>
      <w:r>
        <w:br/>
      </w:r>
      <w:r>
        <w:t>E. Có nhiệm vụ nghiên cứu, tư vấn, chỉ đạo xây dựng, vận hành, bảo trì và sửa chữa hệ thống điện, linh kiện, động cơ và thiết bị điện; nghiên cứu và tư vấn về các khía cạnh công nghệ của vật liệu, sản phẩm và quy trình kĩ thuật điện.</w:t>
      </w:r>
      <w:r>
        <w:br/>
      </w:r>
      <w:r>
        <w:t>G. Có nhiệm vụ hỗ trợ nghiên cứu, thiết kế, sản xuất, lắp ráp, xây dựng,vận hành, bảo trì và sửa chữa thiết bị điện và hệ thống phân phối điện.</w:t>
      </w:r>
      <w:r>
        <w:br/>
      </w:r>
      <w:r>
        <w:rPr>
          <w:b/>
        </w:rPr>
        <w:t>Lời giải:</w:t>
      </w:r>
      <w:r>
        <w:br/>
      </w:r>
      <w:r>
        <w:t>Nội dung dưới đây phù hợp với vị trí kĩ sư, kĩ thuật viên và thợ trong lĩnh vực kĩ thuật điện: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Vị trí</w:t>
      </w:r>
      <w:r>
        <w:br/>
      </w:r>
      <w:r>
        <w:br/>
      </w:r>
      <w:r>
        <w:br/>
      </w:r>
      <w:r>
        <w:rPr>
          <w:b/>
        </w:rPr>
        <w:t>Nội dung phù hợp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Kĩ sư</w:t>
      </w:r>
      <w:r>
        <w:br/>
      </w:r>
      <w:r>
        <w:br/>
      </w:r>
      <w:r>
        <w:br/>
      </w:r>
      <w:r>
        <w:t xml:space="preserve">B. Có trình độ đại học ngành kĩ thuật điện trở lên. </w:t>
      </w:r>
      <w:r>
        <w:br/>
      </w:r>
      <w:r>
        <w:t xml:space="preserve">E. Có nhiệm vụ nghiên cứu, tư vấn, chỉ đạo xây dựng, vận hành, bảo trì và sửa chữa hệ thống điện, linh kiện, động cơ và thiết bị điện; nghiên cứu và tư vấn về các khía cạnh công nghệ của vật liệu, sản phẩm và quy trình kĩ thuật điện.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Kĩ thuật viên</w:t>
      </w:r>
      <w:r>
        <w:br/>
      </w:r>
      <w:r>
        <w:br/>
      </w:r>
      <w:r>
        <w:br/>
      </w:r>
      <w:r>
        <w:t xml:space="preserve">A. Có trình độ trung cấp hoặc cao đẳng nghề kĩ thuật điện. </w:t>
      </w:r>
      <w:r>
        <w:br/>
      </w:r>
      <w:r>
        <w:t xml:space="preserve">C. Có trình độ sơ cấp nghề kĩ thuật điện. </w:t>
      </w:r>
      <w:r>
        <w:br/>
      </w:r>
      <w:r>
        <w:t xml:space="preserve">D. Có nhiệm vụ trực tiếp lắp đặt, bảo trì, sửa chữa hệ thống điện, đường dây truyền tải điện, máy và thiết bị điện. </w:t>
      </w:r>
      <w:r>
        <w:br/>
      </w:r>
      <w:r>
        <w:t xml:space="preserve">G. Có nhiệm vụ hỗ trợ nghiên cứu, thiết kế, sản xuất, lắp ráp, xây dựng,vận hành, bảo trì và sửa chữa thiết bị điện và hệ thống phân phối điện.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Thợ điện</w:t>
      </w:r>
      <w:r>
        <w:br/>
      </w:r>
      <w:r>
        <w:br/>
      </w:r>
      <w:r>
        <w:br/>
      </w:r>
      <w:r>
        <w:t xml:space="preserve">C. Có trình độ sơ cấp nghề kĩ thuật điện. </w:t>
      </w:r>
      <w:r>
        <w:br/>
      </w:r>
      <w:r>
        <w:t xml:space="preserve">D. Có nhiệm vụ trực tiếp lắp đặt, bảo trì, sửa chữa hệ thống điện, đường dây truyền tải điện, máy và thiết bị điện.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Vận dụng trang 14 Công nghệ 12</w:t>
      </w:r>
      <w:r>
        <w:t>:</w:t>
      </w:r>
      <w:r>
        <w:t xml:space="preserve"> </w:t>
      </w:r>
      <w:r>
        <w:t>Đọc thông báo tuyển dụng dưới đây và cho biết công việc được mô tả phù hợp với vị trí việc làm nào?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1e83be55ecf44e6a09f6da7dec2c6d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Công việc được mô tả như trên phù hợp với vị trí việc làm là: thiết kế điện.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