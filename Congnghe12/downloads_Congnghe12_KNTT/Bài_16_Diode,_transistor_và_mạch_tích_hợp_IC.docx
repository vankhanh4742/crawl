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16: Diode, transistor và mạch tích hợp IC</w:t>
      </w:r>
    </w:p>
    <w:p>
      <w:r>
        <w:rPr>
          <w:b/>
        </w:rPr>
        <w:t>Giải Công nghệ 12 Bài 16: Diode, transistor và mạch tích hợp IC</w:t>
      </w:r>
      <w:r>
        <w:br/>
      </w:r>
      <w:r>
        <w:rPr>
          <w:b/>
        </w:rPr>
        <w:t>Mở đầu trang 84 Công nghệ 12</w:t>
      </w:r>
      <w:r>
        <w:t>:</w:t>
      </w:r>
      <w:r>
        <w:t xml:space="preserve"> </w:t>
      </w:r>
      <w:r>
        <w:t>Trong mạch lắp ráp Hình 16.1 có các linh kiện: điện trở, tụ điện, diode, transistor và IC. Hãy cho biết linh kiện nào là diode, transistor và IC?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85c19cc2e04d20bcb7b439dc3f5ae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Diode là: số 2.</w:t>
      </w:r>
      <w:r>
        <w:br/>
      </w:r>
      <w:r>
        <w:t>- Transistor: số 5.</w:t>
      </w:r>
      <w:r>
        <w:br/>
      </w:r>
      <w:r>
        <w:t>- IC: số 6, 7.</w:t>
      </w:r>
      <w:r>
        <w:br/>
      </w:r>
      <w:r>
        <w:rPr>
          <w:b/>
        </w:rPr>
        <w:t>I. DIODE</w:t>
      </w:r>
      <w:r>
        <w:br/>
      </w:r>
      <w:r>
        <w:rPr>
          <w:b/>
        </w:rPr>
        <w:t>Khám phá trang 84 Công nghệ 12</w:t>
      </w:r>
      <w:r>
        <w:t>:</w:t>
      </w:r>
      <w:r>
        <w:t xml:space="preserve"> </w:t>
      </w:r>
      <w:r>
        <w:t>Quan sát Hình 16.2 và cho biết hoạt động, công dụng của diode.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0d1f998fb84eeebe0873f6821f1ab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Hoạt động của diode: Diode cho dòng điện đi qua theo một chiều nhất định.</w:t>
      </w:r>
      <w:r>
        <w:br/>
      </w:r>
      <w:r>
        <w:t>- Công dụng của diode:</w:t>
      </w:r>
      <w:r>
        <w:br/>
      </w:r>
      <w:r>
        <w:t>+ Thường được sử dụng để biến đổi dòng xoay chiều thành dòng một chiều.</w:t>
      </w:r>
      <w:r>
        <w:br/>
      </w:r>
      <w:r>
        <w:t>+ Sử dụng để ổn áp.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trang 85 Công nghệ 12</w:t>
      </w:r>
      <w:r>
        <w:t>:</w:t>
      </w:r>
      <w:r>
        <w:t xml:space="preserve"> </w:t>
      </w:r>
      <w:r>
        <w:t>Đọc và cho biết ý nghĩa của các thông số kĩ thuật tương ứng với ba diode trong Bảng 16.2.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8c9f652e314d65847cceb0feef0aa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Đọc và cho biết ý nghĩa của các thông số kĩ thuật tương ứng với ba diode trong Bảng 16.2:</w:t>
      </w:r>
      <w:r>
        <w:br/>
      </w:r>
      <w:r>
        <w:t>- Diode 1N5400:</w:t>
      </w:r>
      <w:r>
        <w:br/>
      </w:r>
      <w:r>
        <w:t>+ Điện áp ngược lớn nhất: 50 V</w:t>
      </w:r>
      <w:r>
        <w:br/>
      </w:r>
      <w:r>
        <w:t>+ Dòng định mức: 3 A.</w:t>
      </w:r>
      <w:r>
        <w:br/>
      </w:r>
      <w:r>
        <w:t>- Diode 1N5402:</w:t>
      </w:r>
      <w:r>
        <w:br/>
      </w:r>
      <w:r>
        <w:t>+ Điện áp ngược lớn nhất: 200 V</w:t>
      </w:r>
      <w:r>
        <w:br/>
      </w:r>
      <w:r>
        <w:t>+ Dòng định mức: 3 A.</w:t>
      </w:r>
      <w:r>
        <w:br/>
      </w:r>
      <w:r>
        <w:t>- Diode 1N4002G:</w:t>
      </w:r>
      <w:r>
        <w:br/>
      </w:r>
      <w:r>
        <w:t>+ Điện áp ngược lớn nhất: 100 V</w:t>
      </w:r>
      <w:r>
        <w:br/>
      </w:r>
      <w:r>
        <w:t>+ Dòng định mức: 1 A.</w:t>
      </w:r>
      <w:r>
        <w:br/>
      </w:r>
      <w:r>
        <w:rPr>
          <w:b/>
        </w:rPr>
        <w:t>II. Transistor lưỡng cực</w:t>
      </w:r>
      <w:r>
        <w:br/>
      </w:r>
      <w:r>
        <w:rPr>
          <w:b/>
        </w:rPr>
        <w:t>Khám phá trang 86 Công nghệ 12</w:t>
      </w:r>
      <w:r>
        <w:t>:</w:t>
      </w:r>
      <w:r>
        <w:t xml:space="preserve"> </w:t>
      </w:r>
      <w:r>
        <w:t>Hình 16.4 minh họa nhóm các linh kiện điện tử gồm: điện trở, tụ điện, diode và transistor. Hãy cho biết transistor có đặc điểm nhận dạng gì khác so với các linh kiện còn lại?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05abaae7b53465dbfa67971381fa12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Transistor có đặc điểm nhận dạng khác so với các linh kiện còn lại là có 3 chân.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trang 87 Công nghệ 12</w:t>
      </w:r>
      <w:r>
        <w:t>:</w:t>
      </w:r>
      <w:r>
        <w:t xml:space="preserve"> </w:t>
      </w:r>
      <w:r>
        <w:t>Trên thân của ba linh kiện transistor khác nhau ghi các kí hiệu: C945, A1015, C1815. Em hãy cho biết tên của nước sản xuất và phân loại (NPN hay PNP) của các transistor này</w:t>
      </w:r>
      <w:r>
        <w:br/>
      </w:r>
      <w:r>
        <w:rPr>
          <w:b/>
        </w:rPr>
        <w:t>Lời giải:</w:t>
      </w:r>
      <w:r>
        <w:br/>
      </w:r>
      <w:r>
        <w:t>Tên của nước sản xuất và phân loại (NPN hay PNP) của các transistor: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Tên</w:t>
      </w:r>
      <w:r>
        <w:br/>
      </w:r>
      <w:r>
        <w:br/>
      </w:r>
      <w:r>
        <w:br/>
      </w:r>
      <w:r>
        <w:rPr>
          <w:b/>
        </w:rPr>
        <w:t>Nước sản xuất</w:t>
      </w:r>
      <w:r>
        <w:br/>
      </w:r>
      <w:r>
        <w:br/>
      </w:r>
      <w:r>
        <w:br/>
      </w:r>
      <w:r>
        <w:rPr>
          <w:b/>
        </w:rPr>
        <w:t>Phân loại</w:t>
      </w:r>
      <w:r>
        <w:br/>
      </w:r>
      <w:r>
        <w:br/>
      </w:r>
      <w:r>
        <w:br/>
      </w:r>
      <w:r>
        <w:br/>
      </w:r>
      <w:r>
        <w:br/>
      </w:r>
      <w:r>
        <w:t>C945</w:t>
      </w:r>
      <w:r>
        <w:br/>
      </w:r>
      <w:r>
        <w:br/>
      </w:r>
      <w:r>
        <w:br/>
      </w:r>
      <w:r>
        <w:t>Nhật Bản</w:t>
      </w:r>
      <w:r>
        <w:br/>
      </w:r>
      <w:r>
        <w:br/>
      </w:r>
      <w:r>
        <w:br/>
      </w:r>
      <w:r>
        <w:t>NPN</w:t>
      </w:r>
      <w:r>
        <w:br/>
      </w:r>
      <w:r>
        <w:br/>
      </w:r>
      <w:r>
        <w:br/>
      </w:r>
      <w:r>
        <w:br/>
      </w:r>
      <w:r>
        <w:br/>
      </w:r>
      <w:r>
        <w:t>A1015</w:t>
      </w:r>
      <w:r>
        <w:br/>
      </w:r>
      <w:r>
        <w:br/>
      </w:r>
      <w:r>
        <w:br/>
      </w:r>
      <w:r>
        <w:t>Nhật Bản</w:t>
      </w:r>
      <w:r>
        <w:br/>
      </w:r>
      <w:r>
        <w:br/>
      </w:r>
      <w:r>
        <w:br/>
      </w:r>
      <w:r>
        <w:t>PNP</w:t>
      </w:r>
      <w:r>
        <w:br/>
      </w:r>
      <w:r>
        <w:br/>
      </w:r>
      <w:r>
        <w:br/>
      </w:r>
      <w:r>
        <w:br/>
      </w:r>
      <w:r>
        <w:br/>
      </w:r>
      <w:r>
        <w:t>C1815</w:t>
      </w:r>
      <w:r>
        <w:br/>
      </w:r>
      <w:r>
        <w:br/>
      </w:r>
      <w:r>
        <w:br/>
      </w:r>
      <w:r>
        <w:t>Nhật Bản</w:t>
      </w:r>
      <w:r>
        <w:br/>
      </w:r>
      <w:r>
        <w:br/>
      </w:r>
      <w:r>
        <w:br/>
      </w:r>
      <w:r>
        <w:t>NPN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III. Mạch tích hợp IC</w:t>
      </w:r>
      <w:r>
        <w:br/>
      </w:r>
      <w:r>
        <w:rPr>
          <w:b/>
        </w:rPr>
        <w:t>Khám phá trang 87 Công nghệ 12</w:t>
      </w:r>
      <w:r>
        <w:t>:</w:t>
      </w:r>
      <w:r>
        <w:t xml:space="preserve"> </w:t>
      </w:r>
      <w:r>
        <w:t>Quan sát Hình 16.6 và cho biết nhận xét của em về đặc điểm hình dạng và cách bố trí các chân (pin) của IC 74LS32.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e8cd0083704550999283a3ca6c97f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Đặc điểm hình dạng và cách bố trí các chân (pin) của IC 74LS32:</w:t>
      </w:r>
      <w:r>
        <w:br/>
      </w:r>
      <w:r>
        <w:t>- Đặc điểm hình dạng: IC có rất nhiều chân.</w:t>
      </w:r>
      <w:r>
        <w:br/>
      </w:r>
      <w:r>
        <w:t>- Cách bố trí chân: bố trí chân theo thứ tự từ 1 cho đến hết, đều cho 2 bên.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