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19: Khuếch đại thuật toán</w:t>
      </w:r>
    </w:p>
    <w:p>
      <w:r>
        <w:rPr>
          <w:b/>
        </w:rPr>
        <w:t>Giải Công nghệ 12 Bài 19: Khuếch đại thuật toán</w:t>
      </w:r>
      <w:r>
        <w:br/>
      </w:r>
      <w:r>
        <w:rPr>
          <w:b/>
        </w:rPr>
        <w:t>Mở đầu trang 101 Công nghệ 12</w:t>
      </w:r>
      <w:r>
        <w:t>:</w:t>
      </w:r>
      <w:r>
        <w:t xml:space="preserve"> </w:t>
      </w:r>
      <w:r>
        <w:t>Quan sát Hình 19.1 và cho biết trong mạch có các linh kiện điện tử nào?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0d22fcb39584699ae28725caabc53f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Trong mạch có các linh kiện điện tử sau:</w:t>
      </w:r>
      <w:r>
        <w:br/>
      </w:r>
      <w:r>
        <w:t>- Điện trở:R</w:t>
      </w:r>
      <w:r>
        <w:rPr>
          <w:vertAlign w:val="subscript"/>
        </w:rPr>
        <w:t>1</w:t>
      </w:r>
      <w:r>
        <w:t>; R</w:t>
      </w:r>
      <w:r>
        <w:rPr>
          <w:vertAlign w:val="subscript"/>
        </w:rPr>
        <w:t>2</w:t>
      </w:r>
      <w:r>
        <w:t>; R</w:t>
      </w:r>
      <w:r>
        <w:rPr>
          <w:vertAlign w:val="subscript"/>
        </w:rPr>
        <w:t>3</w:t>
      </w:r>
      <w:r>
        <w:t>; R</w:t>
      </w:r>
      <w:r>
        <w:rPr>
          <w:vertAlign w:val="subscript"/>
        </w:rPr>
        <w:t>4</w:t>
      </w:r>
      <w:r>
        <w:t>.</w:t>
      </w:r>
      <w:r>
        <w:br/>
      </w:r>
      <w:r>
        <w:t>- IC khuếch đại thuật toán.</w:t>
      </w:r>
      <w:r>
        <w:br/>
      </w:r>
      <w:r>
        <w:rPr>
          <w:b/>
        </w:rPr>
        <w:t>Luyện tập</w:t>
      </w:r>
      <w:r>
        <w:br/>
      </w:r>
      <w:r>
        <w:rPr>
          <w:b/>
        </w:rPr>
        <w:t>Luyện tập 1 trang 105 Công nghệ 12</w:t>
      </w:r>
      <w:r>
        <w:t>:</w:t>
      </w:r>
      <w:r>
        <w:t xml:space="preserve"> </w:t>
      </w:r>
      <w:r>
        <w:t>Mạch khuếch đại đảo ở Hình 19.13 có R1 = 1 kΩ, R2 = 10 kΩ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6a26d9efe6747169922018c475f16e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a. Xác định hệ số khuếch đại của mạch.</w:t>
      </w:r>
      <w:r>
        <w:br/>
      </w:r>
      <w:r>
        <w:t>b. Vẽ tín hiệu lối ra nếu tín hiệu lối vào là điện áp hình sin, biên độ 100 mV, tần số 1</w:t>
      </w:r>
      <w:r>
        <w:br/>
      </w:r>
      <w:r>
        <w:rPr>
          <w:b/>
        </w:rPr>
        <w:t>Lời giải:</w:t>
      </w:r>
      <w:r>
        <w:br/>
      </w:r>
      <w:r>
        <w:t>a. Mạch khuếch đại đảo có hệ số khuếch đại là:</w:t>
      </w:r>
      <w:r>
        <w:br/>
      </w:r>
      <w:r>
        <w:t>G</w:t>
      </w:r>
      <w:r>
        <w:t>=</w:t>
      </w:r>
      <w:r>
        <w:t>R</w:t>
      </w:r>
      <w:r>
        <w:t>2</w:t>
      </w:r>
      <w:r>
        <w:t>R</w:t>
      </w:r>
      <w:r>
        <w:t>1</w:t>
      </w:r>
      <w:r>
        <w:t>=</w:t>
      </w:r>
      <w:r>
        <w:t>10</w:t>
      </w:r>
      <w:r>
        <w:t>1</w:t>
      </w:r>
      <w:r>
        <w:t>=</w:t>
      </w:r>
      <w:r>
        <w:t>10</w:t>
      </w:r>
      <w:r>
        <w:t>G=(R_(2))/(R_(1))=(10)/(1)=10</w:t>
      </w:r>
      <w:r>
        <w:br/>
      </w:r>
      <w:r>
        <w:t>b. Vẽ tín hiệu lối ra: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9f3ebcc5e8d4d84874117aac7ccc6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Luyện tập 2 trang 105 Công nghệ 12</w:t>
      </w:r>
      <w:r>
        <w:t>:</w:t>
      </w:r>
      <w:r>
        <w:t xml:space="preserve"> </w:t>
      </w:r>
      <w:r>
        <w:t>Mạch trừ ở Hình 19.14 có R1 = R3 = 2 kΩ, R2 = R4 = 10 kΩ . Tính điện áp Ura nếu Uvào 1 = 1 V, Uvào 2 = 5 V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949aab1d0074e4188e430f73a8d81f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Điện áp ra: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d8337b26b4f4c67a377340ed276d6e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Luyện tập 3 trang 105 Công nghệ 12</w:t>
      </w:r>
      <w:r>
        <w:t>:</w:t>
      </w:r>
      <w:r>
        <w:t xml:space="preserve"> </w:t>
      </w:r>
      <w:r>
        <w:t>Mạch cộng không đảo ở Hình 19.15 có R1 = R2 = 1kΩ, Rf = Rg = 10 kΩ. Tính điện áp Ura nếu Uvào 1 = 1 V, Uvào 2 = 5 V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f4021400f954cd2a366bc1735f7760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Điện áp ra: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ff6f7d11505477982211378a38ded2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Luyện tập 4 trang 105 Công nghệ 12</w:t>
      </w:r>
      <w:r>
        <w:t>:</w:t>
      </w:r>
      <w:r>
        <w:t xml:space="preserve"> </w:t>
      </w:r>
      <w:r>
        <w:t>Một mạch cộng đảo ở Hình 19.16 có Rf = 3 kΩ , R1 = 1 kΩ , R2 = 1,5 kΩ. Tính điện áp Ura trong Bảng 19.1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d61edeeb9ff478a84b316286508642a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Điện áp ra được tính theo công thức: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e9ce35f64fa4d65b0400e59a08f44f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Uvào 1 (V)</w:t>
      </w:r>
      <w:r>
        <w:br/>
      </w:r>
      <w:r>
        <w:br/>
      </w:r>
      <w:r>
        <w:br/>
      </w:r>
      <w:r>
        <w:rPr>
          <w:b/>
        </w:rPr>
        <w:t>Uvào 2 (V)</w:t>
      </w:r>
      <w:r>
        <w:br/>
      </w:r>
      <w:r>
        <w:br/>
      </w:r>
      <w:r>
        <w:br/>
      </w:r>
      <w:r>
        <w:rPr>
          <w:b/>
        </w:rPr>
        <w:t>Ura (V)</w:t>
      </w:r>
      <w:r>
        <w:br/>
      </w:r>
      <w:r>
        <w:br/>
      </w:r>
      <w:r>
        <w:br/>
      </w:r>
      <w:r>
        <w:br/>
      </w:r>
      <w:r>
        <w:br/>
      </w:r>
      <w:r>
        <w:t>1</w:t>
      </w:r>
      <w:r>
        <w:br/>
      </w:r>
      <w:r>
        <w:br/>
      </w:r>
      <w:r>
        <w:br/>
      </w:r>
      <w:r>
        <w:t>1</w:t>
      </w:r>
      <w:r>
        <w:br/>
      </w:r>
      <w:r>
        <w:br/>
      </w:r>
      <w:r>
        <w:br/>
      </w:r>
      <w:r>
        <w:t>5</w:t>
      </w:r>
      <w:r>
        <w:br/>
      </w:r>
      <w:r>
        <w:br/>
      </w:r>
      <w:r>
        <w:br/>
      </w:r>
      <w:r>
        <w:br/>
      </w:r>
      <w:r>
        <w:br/>
      </w:r>
      <w:r>
        <w:t>2</w:t>
      </w:r>
      <w:r>
        <w:br/>
      </w:r>
      <w:r>
        <w:br/>
      </w:r>
      <w:r>
        <w:br/>
      </w:r>
      <w:r>
        <w:t>1</w:t>
      </w:r>
      <w:r>
        <w:br/>
      </w:r>
      <w:r>
        <w:br/>
      </w:r>
      <w:r>
        <w:br/>
      </w:r>
      <w:r>
        <w:t>8</w:t>
      </w:r>
      <w:r>
        <w:br/>
      </w:r>
      <w:r>
        <w:br/>
      </w:r>
      <w:r>
        <w:br/>
      </w:r>
      <w:r>
        <w:br/>
      </w:r>
      <w:r>
        <w:br/>
      </w:r>
      <w:r>
        <w:t>1,5</w:t>
      </w:r>
      <w:r>
        <w:br/>
      </w:r>
      <w:r>
        <w:br/>
      </w:r>
      <w:r>
        <w:br/>
      </w:r>
      <w:r>
        <w:t>2</w:t>
      </w:r>
      <w:r>
        <w:br/>
      </w:r>
      <w:r>
        <w:br/>
      </w:r>
      <w:r>
        <w:br/>
      </w:r>
      <w:r>
        <w:t>8,5</w:t>
      </w:r>
      <w:r>
        <w:br/>
      </w:r>
      <w:r>
        <w:br/>
      </w:r>
      <w:r>
        <w:br/>
      </w:r>
      <w:r>
        <w:br/>
      </w:r>
      <w:r>
        <w:br/>
      </w:r>
      <w:r>
        <w:t>1</w:t>
      </w:r>
      <w:r>
        <w:br/>
      </w:r>
      <w:r>
        <w:br/>
      </w:r>
      <w:r>
        <w:br/>
      </w:r>
      <w:r>
        <w:t>1,5</w:t>
      </w:r>
      <w:r>
        <w:br/>
      </w:r>
      <w:r>
        <w:br/>
      </w:r>
      <w:r>
        <w:br/>
      </w:r>
      <w:r>
        <w:t>6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>Luyện tập 5 trang 106 Công nghệ 12</w:t>
      </w:r>
      <w:r>
        <w:t>:</w:t>
      </w:r>
      <w:r>
        <w:t xml:space="preserve"> </w:t>
      </w:r>
      <w:r>
        <w:t>Một mạch so sánh đảo ở Hình 19.17 có Ucc =12 V, - Ucc = - 12 V.Tính điện áp Ura trong Bảng 19.2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899f864d0954bb7829ae6ff9f2a10df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Công thức tính điện áp ra:</w:t>
      </w:r>
      <w:r>
        <w:br/>
      </w:r>
      <w:r>
        <w:t>+ Nếu U</w:t>
      </w:r>
      <w:r>
        <w:rPr>
          <w:vertAlign w:val="subscript"/>
        </w:rPr>
        <w:t xml:space="preserve">vào </w:t>
      </w:r>
      <w:r>
        <w:t>&gt; U</w:t>
      </w:r>
      <w:r>
        <w:rPr>
          <w:vertAlign w:val="subscript"/>
        </w:rPr>
        <w:t xml:space="preserve">ngưỡng </w:t>
      </w:r>
      <w:r>
        <w:t xml:space="preserve">thì </w:t>
      </w:r>
      <w:r>
        <w:t>U</w:t>
      </w:r>
      <w:r>
        <w:t>r</w:t>
      </w:r>
      <w:r>
        <w:t>a</w:t>
      </w:r>
      <w:r>
        <w:t>≈</w:t>
      </w:r>
      <w:r>
        <w:t>−</w:t>
      </w:r>
      <w:r>
        <w:t>U</w:t>
      </w:r>
      <w:r>
        <w:t>c</w:t>
      </w:r>
      <w:r>
        <w:t>c</w:t>
      </w:r>
      <w:r>
        <w:t>U_(ra)≈−U_(cc)</w:t>
      </w:r>
      <w:r>
        <w:br/>
      </w:r>
      <w:r>
        <w:t>+ Nếu U</w:t>
      </w:r>
      <w:r>
        <w:rPr>
          <w:vertAlign w:val="subscript"/>
        </w:rPr>
        <w:t xml:space="preserve">vào </w:t>
      </w:r>
      <w:r>
        <w:t>&lt; U</w:t>
      </w:r>
      <w:r>
        <w:rPr>
          <w:vertAlign w:val="subscript"/>
        </w:rPr>
        <w:t xml:space="preserve">ngưỡng </w:t>
      </w:r>
      <w:r>
        <w:t xml:space="preserve">thì </w:t>
      </w:r>
      <w:r>
        <w:t>U</w:t>
      </w:r>
      <w:r>
        <w:t>r</w:t>
      </w:r>
      <w:r>
        <w:t>a</w:t>
      </w:r>
      <w:r>
        <w:t>≈</w:t>
      </w:r>
      <w:r>
        <w:t xml:space="preserve"> </w:t>
      </w:r>
      <w:r>
        <w:t>U</w:t>
      </w:r>
      <w:r>
        <w:t>c</w:t>
      </w:r>
      <w:r>
        <w:t>c</w:t>
      </w:r>
      <w:r>
        <w:t>U_(ra)≈ U_(cc)</w:t>
      </w:r>
      <w:r>
        <w:br/>
      </w:r>
      <w:r>
        <w:t>Ta tính được điện áp ra như sau: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Uvào (V)</w:t>
      </w:r>
      <w:r>
        <w:br/>
      </w:r>
      <w:r>
        <w:br/>
      </w:r>
      <w:r>
        <w:br/>
      </w:r>
      <w:r>
        <w:rPr>
          <w:b/>
        </w:rPr>
        <w:t>Ungưỡng (V)</w:t>
      </w:r>
      <w:r>
        <w:br/>
      </w:r>
      <w:r>
        <w:br/>
      </w:r>
      <w:r>
        <w:br/>
      </w:r>
      <w:r>
        <w:rPr>
          <w:b/>
        </w:rPr>
        <w:t>Ura (V)</w:t>
      </w:r>
      <w:r>
        <w:br/>
      </w:r>
      <w:r>
        <w:br/>
      </w:r>
      <w:r>
        <w:br/>
      </w:r>
      <w:r>
        <w:br/>
      </w:r>
      <w:r>
        <w:br/>
      </w:r>
      <w:r>
        <w:t>1</w:t>
      </w:r>
      <w:r>
        <w:br/>
      </w:r>
      <w:r>
        <w:br/>
      </w:r>
      <w:r>
        <w:br/>
      </w:r>
      <w:r>
        <w:t>0,5</w:t>
      </w:r>
      <w:r>
        <w:br/>
      </w:r>
      <w:r>
        <w:br/>
      </w:r>
      <w:r>
        <w:br/>
      </w:r>
      <w:r>
        <w:t>- 12 V</w:t>
      </w:r>
      <w:r>
        <w:br/>
      </w:r>
      <w:r>
        <w:br/>
      </w:r>
      <w:r>
        <w:br/>
      </w:r>
      <w:r>
        <w:br/>
      </w:r>
      <w:r>
        <w:br/>
      </w:r>
      <w:r>
        <w:t>3</w:t>
      </w:r>
      <w:r>
        <w:br/>
      </w:r>
      <w:r>
        <w:br/>
      </w:r>
      <w:r>
        <w:br/>
      </w:r>
      <w:r>
        <w:t>- 3</w:t>
      </w:r>
      <w:r>
        <w:br/>
      </w:r>
      <w:r>
        <w:br/>
      </w:r>
      <w:r>
        <w:br/>
      </w:r>
      <w:r>
        <w:t>- 12 V</w:t>
      </w:r>
      <w:r>
        <w:br/>
      </w:r>
      <w:r>
        <w:br/>
      </w:r>
      <w:r>
        <w:br/>
      </w:r>
      <w:r>
        <w:br/>
      </w:r>
      <w:r>
        <w:br/>
      </w:r>
      <w:r>
        <w:t>- 5</w:t>
      </w:r>
      <w:r>
        <w:br/>
      </w:r>
      <w:r>
        <w:br/>
      </w:r>
      <w:r>
        <w:br/>
      </w:r>
      <w:r>
        <w:t>0</w:t>
      </w:r>
      <w:r>
        <w:br/>
      </w:r>
      <w:r>
        <w:br/>
      </w:r>
      <w:r>
        <w:br/>
      </w:r>
      <w:r>
        <w:t>12 V</w:t>
      </w:r>
      <w:r>
        <w:br/>
      </w:r>
      <w:r>
        <w:br/>
      </w:r>
      <w:r>
        <w:br/>
      </w:r>
      <w:r>
        <w:br/>
      </w:r>
      <w:r>
        <w:br/>
      </w:r>
      <w:r>
        <w:t>2,5</w:t>
      </w:r>
      <w:r>
        <w:br/>
      </w:r>
      <w:r>
        <w:br/>
      </w:r>
      <w:r>
        <w:br/>
      </w:r>
      <w:r>
        <w:t>3</w:t>
      </w:r>
      <w:r>
        <w:br/>
      </w:r>
      <w:r>
        <w:br/>
      </w:r>
      <w:r>
        <w:br/>
      </w:r>
      <w:r>
        <w:t>12 V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Vận dụng</w:t>
      </w:r>
      <w:r>
        <w:br/>
      </w:r>
      <w:r>
        <w:rPr>
          <w:b/>
        </w:rPr>
        <w:t>Vận dụng trang 106 Công nghệ 12</w:t>
      </w:r>
      <w:r>
        <w:t>:</w:t>
      </w:r>
      <w:r>
        <w:t xml:space="preserve"> </w:t>
      </w:r>
      <w:r>
        <w:t>Sử dụng các nguồn tài liệu để tìm thêm ứng dụng của khuếch đại thuật toán trong thực tế.</w:t>
      </w:r>
      <w:r>
        <w:br/>
      </w:r>
      <w:r>
        <w:rPr>
          <w:b/>
        </w:rPr>
        <w:t>Lời giải:</w:t>
      </w:r>
      <w:r>
        <w:br/>
      </w:r>
      <w:r>
        <w:t>Ứng dụng của khuếch đại thuật toán trong thực tế:</w:t>
      </w:r>
      <w:r>
        <w:br/>
      </w:r>
      <w:r>
        <w:t>- Mạch khuếch đại đơn</w:t>
      </w:r>
      <w:r>
        <w:br/>
      </w:r>
      <w:r>
        <w:t>- Mạch đệm điện áp</w:t>
      </w:r>
      <w:r>
        <w:br/>
      </w:r>
      <w:r>
        <w:t>- Mạch tích phân</w:t>
      </w:r>
      <w:r>
        <w:br/>
      </w:r>
      <w:r>
        <w:t>- Mạch vi phân</w:t>
      </w:r>
      <w:r>
        <w:br/>
      </w:r>
      <w:r>
        <w:t>- Mạch khếch đại đo lường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