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15: Điện trở, tụ điện và cuộn cảm</w:t>
      </w:r>
    </w:p>
    <w:p>
      <w:r>
        <w:rPr>
          <w:b/>
        </w:rPr>
        <w:t>Giải Công nghệ 12 Bài 15: Điện trở, tụ điện và cuộn cảm</w:t>
      </w:r>
      <w:r>
        <w:br/>
      </w:r>
      <w:r>
        <w:rPr>
          <w:b/>
        </w:rPr>
        <w:t>Mở đầu trang 75 Công nghệ 12</w:t>
      </w:r>
      <w:r>
        <w:t>:</w:t>
      </w:r>
      <w:r>
        <w:t xml:space="preserve"> </w:t>
      </w:r>
      <w:r>
        <w:t>Quan sát và cho biết bảng mạch trong Hình 15.1 sử dụng những linh kiện điện tử gì?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f23d1df976349f897c756f7e52507b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Bảng mạch trong Hình 15.1 sử dụng những linh kiện điện tử sau: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Vị trí</w:t>
      </w:r>
      <w:r>
        <w:br/>
      </w:r>
      <w:r>
        <w:br/>
      </w:r>
      <w:r>
        <w:br/>
      </w:r>
      <w:r>
        <w:rPr>
          <w:b/>
        </w:rPr>
        <w:t>Linh kiện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Tụ điện</w:t>
      </w:r>
      <w:r>
        <w:br/>
      </w:r>
      <w:r>
        <w:br/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Điện trở</w:t>
      </w:r>
      <w:r>
        <w:br/>
      </w:r>
      <w:r>
        <w:br/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>Tụ điện</w:t>
      </w:r>
      <w:r>
        <w:br/>
      </w:r>
      <w:r>
        <w:br/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>Cuộn cảm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I. Điện trở</w:t>
      </w:r>
      <w:r>
        <w:br/>
      </w:r>
      <w:r>
        <w:br/>
      </w:r>
      <w:r>
        <w:rPr>
          <w:b/>
        </w:rPr>
        <w:t>Khám phá trang 75 Công nghệ 12</w:t>
      </w:r>
      <w:r>
        <w:t>:</w:t>
      </w:r>
      <w:r>
        <w:t xml:space="preserve"> </w:t>
      </w:r>
      <w:r>
        <w:t>Quan sát sơ đồ mạch điện Hình 15.2 và cho biết: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9a4b619ff9a49fe95122ff30c5772c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1. Nếu muốn phân chia điện áp trong mạch để điện áp tại điểm A được thiết lập là 3V thì biến trở VR phải có giá trị bằng bao nhiêu? </w:t>
      </w:r>
      <w:r>
        <w:br/>
      </w:r>
      <w:r>
        <w:t xml:space="preserve">2. Nếu tăng giá trị của biến trở VR thì dòng điện chạy trong mạch tăng hay giảm? </w:t>
      </w:r>
      <w:r>
        <w:br/>
      </w:r>
      <w:r>
        <w:rPr>
          <w:b/>
        </w:rPr>
        <w:t>Lời giải:</w:t>
      </w:r>
      <w:r>
        <w:br/>
      </w:r>
      <w:r>
        <w:t xml:space="preserve">1. Nếu muốn phân chia điện áp trong mạch để điện áp tại điểm A được thiết lập là 3V thì biến trở VR phải có giá trị khoảng 330 Ω. </w:t>
      </w:r>
      <w:r>
        <w:br/>
      </w:r>
      <w:r>
        <w:t xml:space="preserve">2. Nếu tăng giá trị của biến trở VR thì dòng điện chạy trong mạch giảm. </w:t>
      </w:r>
      <w:r>
        <w:br/>
      </w:r>
      <w:r>
        <w:rPr>
          <w:b/>
        </w:rPr>
        <w:t>Luyện tập</w:t>
      </w:r>
      <w:r>
        <w:br/>
      </w:r>
      <w:r>
        <w:rPr>
          <w:b/>
        </w:rPr>
        <w:t>Luyện tập 1 trang 77 Công nghệ 12</w:t>
      </w:r>
      <w:r>
        <w:t>:</w:t>
      </w:r>
      <w:r>
        <w:t xml:space="preserve"> </w:t>
      </w:r>
      <w:r>
        <w:t>Đọc giá trị của các điện trở Hình 15.4: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025224295384bf8bc78ba5fcac8dc8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Đọc giá trị của các điện trở: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Hình</w:t>
      </w:r>
      <w:r>
        <w:br/>
      </w:r>
      <w:r>
        <w:br/>
      </w:r>
      <w:r>
        <w:br/>
      </w:r>
      <w:r>
        <w:rPr>
          <w:b/>
        </w:rPr>
        <w:t>Vạch màu</w:t>
      </w:r>
      <w:r>
        <w:br/>
      </w:r>
      <w:r>
        <w:br/>
      </w:r>
      <w:r>
        <w:br/>
      </w:r>
      <w:r>
        <w:rPr>
          <w:b/>
        </w:rPr>
        <w:t>Đọc trị số</w:t>
      </w:r>
      <w:r>
        <w:br/>
      </w:r>
      <w:r>
        <w:br/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Xanh lam, tím, đỏ, nâu</w:t>
      </w:r>
      <w:r>
        <w:br/>
      </w:r>
      <w:r>
        <w:br/>
      </w:r>
      <w:r>
        <w:br/>
      </w:r>
      <w:r>
        <w:t>6 700 kΩ ± 1%</w:t>
      </w:r>
      <w:r>
        <w:br/>
      </w:r>
      <w:r>
        <w:br/>
      </w:r>
      <w:r>
        <w:br/>
      </w:r>
      <w:r>
        <w:br/>
      </w:r>
      <w:r>
        <w:br/>
      </w:r>
      <w:r>
        <w:t>b</w:t>
      </w:r>
      <w:r>
        <w:br/>
      </w:r>
      <w:r>
        <w:br/>
      </w:r>
      <w:r>
        <w:br/>
      </w:r>
      <w:r>
        <w:t>Xanh lục, xanh lam, đen, nhũ bạc</w:t>
      </w:r>
      <w:r>
        <w:br/>
      </w:r>
      <w:r>
        <w:br/>
      </w:r>
      <w:r>
        <w:br/>
      </w:r>
      <w:r>
        <w:t>56 kΩ ± 10%</w:t>
      </w:r>
      <w:r>
        <w:br/>
      </w:r>
      <w:r>
        <w:br/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t>Đỏ, đen, đen, nâu</w:t>
      </w:r>
      <w:r>
        <w:br/>
      </w:r>
      <w:r>
        <w:br/>
      </w:r>
      <w:r>
        <w:br/>
      </w:r>
      <w:r>
        <w:t>20 kΩ ± 1%</w:t>
      </w:r>
      <w:r>
        <w:br/>
      </w:r>
      <w:r>
        <w:br/>
      </w:r>
      <w:r>
        <w:br/>
      </w:r>
      <w:r>
        <w:br/>
      </w:r>
      <w:r>
        <w:br/>
      </w:r>
      <w:r>
        <w:t>d</w:t>
      </w:r>
      <w:r>
        <w:br/>
      </w:r>
      <w:r>
        <w:br/>
      </w:r>
      <w:r>
        <w:br/>
      </w:r>
      <w:r>
        <w:t>Đỏ, vàng, xanh lục, nhũ bạc</w:t>
      </w:r>
      <w:r>
        <w:br/>
      </w:r>
      <w:r>
        <w:br/>
      </w:r>
      <w:r>
        <w:br/>
      </w:r>
      <w:r>
        <w:t>2 400 000 kΩ ± 10%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Luyện tập 2 trang 77 Công nghệ 12</w:t>
      </w:r>
      <w:r>
        <w:t>:</w:t>
      </w:r>
      <w:r>
        <w:t xml:space="preserve"> </w:t>
      </w:r>
      <w:r>
        <w:t>Cho các điện trở trên Hình 15.5a. Hãy chọn ra những điện trở có kí hiệu như Hình 15.5b.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c9a615d38cb41eaaf6e464af3c26ad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Điện trở có kí hiệu là biến trở đó là:</w:t>
      </w:r>
      <w:r>
        <w:br/>
      </w:r>
      <w:r>
        <w:t>- Hình 2</w:t>
      </w:r>
      <w:r>
        <w:br/>
      </w:r>
      <w:r>
        <w:t>- Hình 3</w:t>
      </w:r>
      <w:r>
        <w:br/>
      </w:r>
      <w:r>
        <w:t>- Hình 4</w:t>
      </w:r>
      <w:r>
        <w:br/>
      </w:r>
      <w:r>
        <w:rPr>
          <w:b/>
        </w:rPr>
        <w:t>II. Tụ điện</w:t>
      </w:r>
      <w:r>
        <w:br/>
      </w:r>
      <w:r>
        <w:rPr>
          <w:b/>
        </w:rPr>
        <w:t>Khám phá trang 78 Công nghệ 12</w:t>
      </w:r>
      <w:r>
        <w:t>:</w:t>
      </w:r>
      <w:r>
        <w:t xml:space="preserve"> </w:t>
      </w:r>
      <w:r>
        <w:t>Trên Hình 15.6, một bóng đèn Đ có điện áp định mức là 12 V được mắc vào nguồn điện một chiều U = 12 V (Hình 15.6a) và nguồn điện áp xoay chiều u có giá trị hiệu dụng U0 = 12 V, tần số 50 Hz (Hình 15.6b). Tụ điện C có điện dung 22 μF .</w:t>
      </w:r>
      <w:r>
        <w:br/>
      </w:r>
      <w:r>
        <w:t>Xác định trạng thái của bóng đèn Đ trong hai trường hợp trên. Từ đó, giải thích và cho biết công dụng của tụ điện C trong mạch điện.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c4800879ad649009cc539dfbead016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- Bóng đèn Đ, trên Hình 15.6a: không phát sáng.</w:t>
      </w:r>
      <w:r>
        <w:br/>
      </w:r>
      <w:r>
        <w:t>- Bóng đèn Đ, trên Hình 15.6b: phát sáng</w:t>
      </w:r>
      <w:r>
        <w:br/>
      </w:r>
      <w:r>
        <w:t>- Công dụng của tụ điện C: cho dòng điện xoay chiều đi qua</w:t>
      </w:r>
      <w:r>
        <w:br/>
      </w:r>
      <w:r>
        <w:rPr>
          <w:b/>
        </w:rPr>
        <w:t>Luyện tập</w:t>
      </w:r>
      <w:r>
        <w:br/>
      </w:r>
      <w:r>
        <w:rPr>
          <w:b/>
        </w:rPr>
        <w:t>Luyện tập 1 trang 79 Công nghệ 12</w:t>
      </w:r>
      <w:r>
        <w:t>:</w:t>
      </w:r>
      <w:r>
        <w:t xml:space="preserve"> </w:t>
      </w:r>
      <w:r>
        <w:t>Hãy đọc và cho biết ý nghĩa của các thông số ghi trên tụ điện ở Hình 15.8.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d072e4beaa2424e9ce291be1d52229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Đọc và cho biết ý nghĩa của các thông số ghi trên tụ điện ở Hình 15.8: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Hình</w:t>
      </w:r>
      <w:r>
        <w:br/>
      </w:r>
      <w:r>
        <w:br/>
      </w:r>
      <w:r>
        <w:br/>
      </w:r>
      <w:r>
        <w:rPr>
          <w:b/>
        </w:rPr>
        <w:t>Đọc</w:t>
      </w:r>
      <w:r>
        <w:br/>
      </w:r>
      <w:r>
        <w:br/>
      </w:r>
      <w:r>
        <w:br/>
      </w:r>
      <w:r>
        <w:rPr>
          <w:b/>
        </w:rPr>
        <w:t>Điện áp định mức</w:t>
      </w:r>
      <w:r>
        <w:br/>
      </w:r>
      <w:r>
        <w:br/>
      </w:r>
      <w:r>
        <w:br/>
      </w:r>
      <w:r>
        <w:rPr>
          <w:b/>
        </w:rPr>
        <w:t>Điện dung</w:t>
      </w:r>
      <w:r>
        <w:br/>
      </w:r>
      <w:r>
        <w:br/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- Hình 1:</w:t>
      </w:r>
      <w:r>
        <w:br/>
      </w:r>
      <w:r>
        <w:t>+ 10 V</w:t>
      </w:r>
      <w:r>
        <w:br/>
      </w:r>
      <w:r>
        <w:t>+ 1 000μF</w:t>
      </w:r>
      <w:r>
        <w:br/>
      </w:r>
      <w:r>
        <w:t>- Hình 2:</w:t>
      </w:r>
      <w:r>
        <w:br/>
      </w:r>
      <w:r>
        <w:t>+ 10 V</w:t>
      </w:r>
      <w:r>
        <w:br/>
      </w:r>
      <w:r>
        <w:t>+ 470 μF</w:t>
      </w:r>
      <w:r>
        <w:br/>
      </w:r>
      <w:r>
        <w:br/>
      </w:r>
      <w:r>
        <w:br/>
      </w:r>
      <w:r>
        <w:t>- Hình 1: 10 V</w:t>
      </w:r>
      <w:r>
        <w:br/>
      </w:r>
      <w:r>
        <w:t>- Hình 2: 10 V</w:t>
      </w:r>
      <w:r>
        <w:br/>
      </w:r>
      <w:r>
        <w:br/>
      </w:r>
      <w:r>
        <w:br/>
      </w:r>
      <w:r>
        <w:t>- Hình 1: 1 000 μF</w:t>
      </w:r>
      <w:r>
        <w:br/>
      </w:r>
      <w:r>
        <w:t>- Hình 2: 470 μF</w:t>
      </w:r>
      <w:r>
        <w:br/>
      </w:r>
      <w:r>
        <w:br/>
      </w:r>
      <w:r>
        <w:br/>
      </w:r>
      <w:r>
        <w:br/>
      </w:r>
      <w:r>
        <w:br/>
      </w:r>
      <w:r>
        <w:t>b</w:t>
      </w:r>
      <w:r>
        <w:br/>
      </w:r>
      <w:r>
        <w:br/>
      </w:r>
      <w:r>
        <w:br/>
      </w:r>
      <w:r>
        <w:t>- 102</w:t>
      </w:r>
      <w:r>
        <w:br/>
      </w:r>
      <w:r>
        <w:t>- 2 KV</w:t>
      </w:r>
      <w:r>
        <w:br/>
      </w:r>
      <w:r>
        <w:br/>
      </w:r>
      <w:r>
        <w:br/>
      </w:r>
      <w:r>
        <w:t>2 KV</w:t>
      </w:r>
      <w:r>
        <w:br/>
      </w:r>
      <w:r>
        <w:br/>
      </w:r>
      <w:r>
        <w:br/>
      </w:r>
      <w:r>
        <w:t>1 000 pF</w:t>
      </w:r>
      <w:r>
        <w:br/>
      </w:r>
      <w:r>
        <w:br/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t>104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100 000 pF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Luyện tập 2 trang 79 Công nghệ 12</w:t>
      </w:r>
      <w:r>
        <w:t>: Cho các tụ điện như trên Hình 15.9a. Hãy chọn ra trong số các tụ điện này tụ nào có kí hiệu như trên Hình 15.9b?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4cd9061773a4fcdae3f01a59843cb7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Tụ điện có kí hiệu phân cực là:</w:t>
      </w:r>
      <w:r>
        <w:br/>
      </w:r>
      <w:r>
        <w:t>- Hình 2</w:t>
      </w:r>
      <w:r>
        <w:br/>
      </w:r>
      <w:r>
        <w:t>- Hình 5</w:t>
      </w:r>
      <w:r>
        <w:br/>
      </w:r>
      <w:r>
        <w:rPr>
          <w:b/>
        </w:rPr>
        <w:t>III. Cuộn cảm</w:t>
      </w:r>
      <w:r>
        <w:br/>
      </w:r>
      <w:r>
        <w:rPr>
          <w:b/>
        </w:rPr>
        <w:t>Khám phá trang 80 Công nghệ 12</w:t>
      </w:r>
      <w:r>
        <w:t>:</w:t>
      </w:r>
      <w:r>
        <w:t xml:space="preserve"> </w:t>
      </w:r>
      <w:r>
        <w:t>Trên Hình 15.10, một bóng đèn Đ có điện áp định mức 12 V được mắc vào nguồn điện một chiều U = 12 v (Hình 15.10a) và nguồn điện xoay chiều cao tần có giá trị hiệu dụng U0 = 12 V và tần số 1 MHz (Hình 15.10b). Cuộn cảm có hệ số tự cảm L= 2 mH.</w:t>
      </w:r>
      <w:r>
        <w:br/>
      </w:r>
      <w:r>
        <w:t>Xác định trạng thái của bóng đèn Đ trong hai trường hợp trên. Từ đó, giải thích và cho biết công dụng của cuộn cảm L trong mạch điện.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13d166358ee463da2b9cb9e20578a7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- Bóng đèn Đ trên Hình 15.10a sáng mạnh.</w:t>
      </w:r>
      <w:r>
        <w:br/>
      </w:r>
      <w:r>
        <w:t>- Bóng đèn Đ trên Hình 15.10b sáng yếu.</w:t>
      </w:r>
      <w:r>
        <w:br/>
      </w:r>
      <w:r>
        <w:t>- Công dụng của cuộn cảm:</w:t>
      </w:r>
      <w:r>
        <w:br/>
      </w:r>
      <w:r>
        <w:t>+ Dẫn dòng điện một chiều.</w:t>
      </w:r>
      <w:r>
        <w:br/>
      </w:r>
      <w:r>
        <w:t>+ Cản trở dòng điện xoay chiều.</w:t>
      </w:r>
      <w:r>
        <w:br/>
      </w:r>
      <w:r>
        <w:rPr>
          <w:b/>
        </w:rPr>
        <w:t>Luyện tập</w:t>
      </w:r>
      <w:r>
        <w:br/>
      </w:r>
      <w:r>
        <w:rPr>
          <w:b/>
        </w:rPr>
        <w:t>Luyện tập 1 trang 81 Công nghệ 12</w:t>
      </w:r>
      <w:r>
        <w:t>:</w:t>
      </w:r>
      <w:r>
        <w:t xml:space="preserve"> </w:t>
      </w:r>
      <w:r>
        <w:t>Đọc giá trị hệ số điện cảm của các cuộn cảm có trong Hình 15.12 sau đây: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fd5c1fba4314a6aa633d5f33830222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Đọc giá trị hệ số điện cảm của các cuộn cảm có trong Hình 15.12: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Hình</w:t>
      </w:r>
      <w:r>
        <w:br/>
      </w:r>
      <w:r>
        <w:br/>
      </w:r>
      <w:r>
        <w:br/>
      </w:r>
      <w:r>
        <w:rPr>
          <w:b/>
        </w:rPr>
        <w:t>Kí hiệu</w:t>
      </w:r>
      <w:r>
        <w:br/>
      </w:r>
      <w:r>
        <w:br/>
      </w:r>
      <w:r>
        <w:br/>
      </w:r>
      <w:r>
        <w:rPr>
          <w:b/>
        </w:rPr>
        <w:t>Đọc</w:t>
      </w:r>
      <w:r>
        <w:br/>
      </w:r>
      <w:r>
        <w:br/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100</w:t>
      </w:r>
      <w:r>
        <w:br/>
      </w:r>
      <w:r>
        <w:br/>
      </w:r>
      <w:r>
        <w:br/>
      </w:r>
      <w:r>
        <w:t>10 μH</w:t>
      </w:r>
      <w:r>
        <w:br/>
      </w:r>
      <w:r>
        <w:br/>
      </w:r>
      <w:r>
        <w:br/>
      </w:r>
      <w:r>
        <w:br/>
      </w:r>
      <w:r>
        <w:br/>
      </w:r>
      <w:r>
        <w:t>b</w:t>
      </w:r>
      <w:r>
        <w:br/>
      </w:r>
      <w:r>
        <w:br/>
      </w:r>
      <w:r>
        <w:br/>
      </w:r>
      <w:r>
        <w:t>Nâu, đỏ, nâu, nhũ bạc</w:t>
      </w:r>
      <w:r>
        <w:br/>
      </w:r>
      <w:r>
        <w:br/>
      </w:r>
      <w:r>
        <w:br/>
      </w:r>
      <w:r>
        <w:t>120 kΩ ± 10%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Luyện tập 2 trang 81 Công nghệ 12</w:t>
      </w:r>
      <w:r>
        <w:t>:</w:t>
      </w:r>
      <w:r>
        <w:t xml:space="preserve"> </w:t>
      </w:r>
      <w:r>
        <w:t>Quan sát Hình 15.13 và cho biết linh kiện nào là cuộn cảm?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f445cc071df4eb7872c66b59cde218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Cuộn cảm là các hình sau:</w:t>
      </w:r>
      <w:r>
        <w:br/>
      </w:r>
      <w:r>
        <w:t>- Hình a</w:t>
      </w:r>
      <w:r>
        <w:br/>
      </w:r>
      <w:r>
        <w:t>- Hình e</w:t>
      </w:r>
      <w:r>
        <w:br/>
      </w:r>
      <w:r>
        <w:t>- Hình 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