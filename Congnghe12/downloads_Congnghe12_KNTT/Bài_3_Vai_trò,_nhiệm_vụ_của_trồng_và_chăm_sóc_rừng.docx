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Vai trò, nhiệm vụ của trồng và chăm sóc rừng</w:t>
      </w:r>
    </w:p>
    <w:p>
      <w:r>
        <w:rPr>
          <w:b/>
        </w:rPr>
        <w:t>Giải Công nghệ 12 Bài 3: Vai trò, nhiệm vụ của trồng và chăm sóc rừng</w:t>
      </w:r>
      <w:r>
        <w:br/>
      </w:r>
      <w:r>
        <w:rPr>
          <w:b/>
        </w:rPr>
        <w:t>Mở đầu trang 20 Công nghệ 12</w:t>
      </w:r>
      <w:r>
        <w:t>:</w:t>
      </w:r>
      <w:r>
        <w:t xml:space="preserve"> </w:t>
      </w:r>
      <w:r>
        <w:t>Trồng và chăm sóc rừng (Hình 3.1) có vai trò như thế nào đối với kinh tế, xã hội và đời sống? Nhiệm vụ của trồng rừng là gì?</w:t>
      </w:r>
      <w:r>
        <w:br/>
      </w:r>
      <w:r>
        <w:drawing>
          <wp:inline xmlns:a="http://schemas.openxmlformats.org/drawingml/2006/main" xmlns:pic="http://schemas.openxmlformats.org/drawingml/2006/picture">
            <wp:extent cx="3181350" cy="2590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912bbb27234f74b2abe7948716b84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908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* Trồng và chăm sóc rừng có vai trò đối với kinh tế, xã hội và đời sống:</w:t>
      </w:r>
      <w:r>
        <w:br/>
      </w:r>
      <w:r>
        <w:t>- Vai trò của trồng rừng:</w:t>
      </w:r>
      <w:r>
        <w:br/>
      </w:r>
      <w:r>
        <w:t>+ Phủ xanh đất trống, đồi núi trọc;</w:t>
      </w:r>
      <w:r>
        <w:br/>
      </w:r>
      <w:r>
        <w:t>+ Cung cấp lâm sản;</w:t>
      </w:r>
      <w:r>
        <w:br/>
      </w:r>
      <w:r>
        <w:t>+ Phòng hộ và bảo vệ môi trường;</w:t>
      </w:r>
      <w:r>
        <w:br/>
      </w:r>
      <w:r>
        <w:t>- Vai trò của chăm sóc rừng:</w:t>
      </w:r>
      <w:r>
        <w:br/>
      </w:r>
      <w:r>
        <w:t>+ Giảm cạnh tranh ánh sáng, nước, chất dinh dưỡng.</w:t>
      </w:r>
      <w:r>
        <w:br/>
      </w:r>
      <w:r>
        <w:t>+ Tạo không gian sinh trưởng, duy trì tốc độ sinh trưởng của cây rừng.</w:t>
      </w:r>
      <w:r>
        <w:br/>
      </w:r>
      <w:r>
        <w:t>+ Hạn chế tác hại của sâu, bệnh đối với cây rừng.</w:t>
      </w:r>
      <w:r>
        <w:br/>
      </w:r>
      <w:r>
        <w:t>* Nhiệm vụ của trồng rừng:</w:t>
      </w:r>
      <w:r>
        <w:br/>
      </w:r>
      <w:r>
        <w:t>- Đảm bảo thường xuyên phủ xanh diện tích rừng.</w:t>
      </w:r>
      <w:r>
        <w:br/>
      </w:r>
      <w:r>
        <w:t>- Lấy nguyên liệu phục vụ đời sống và xuất khẩu.</w:t>
      </w:r>
      <w:r>
        <w:br/>
      </w:r>
      <w:r>
        <w:t>- Chống xói mòn đất, điều hòa dòng chảy, chắn gió, chắn cát bay và bảo vệ môi trường.</w:t>
      </w:r>
      <w:r>
        <w:br/>
      </w:r>
      <w:r>
        <w:t>- Trồng rừng đặc dụng ở các vườn quốc gia, khu bảo tồn, các di tích lịch sử, khu nghỉ dưỡng.</w:t>
      </w:r>
      <w:r>
        <w:br/>
      </w:r>
      <w:r>
        <w:rPr>
          <w:b/>
        </w:rPr>
      </w:r>
      <w:r>
        <w:br/>
      </w:r>
      <w:r>
        <w:rPr>
          <w:b/>
        </w:rPr>
        <w:t>Khám phá trang 20 Công nghệ 12</w:t>
      </w:r>
      <w:r>
        <w:t>:</w:t>
      </w:r>
      <w:r>
        <w:t xml:space="preserve"> </w:t>
      </w:r>
      <w:r>
        <w:t>Kể tên một số loại lâm sản mà em biết. Chúng có vai trò gì đối với con người?</w:t>
      </w:r>
      <w:r>
        <w:br/>
      </w:r>
      <w:r>
        <w:rPr>
          <w:b/>
        </w:rPr>
        <w:t>Lời giải:</w:t>
      </w:r>
      <w:r>
        <w:br/>
      </w:r>
      <w:r>
        <w:t>Một số loại lâm sản và vai trò của chúng: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Lâm sản</w:t>
      </w:r>
      <w:r>
        <w:br/>
      </w:r>
      <w:r>
        <w:br/>
      </w:r>
      <w:r>
        <w:br/>
      </w:r>
      <w:r>
        <w:rPr>
          <w:b/>
        </w:rPr>
        <w:t>Vai trò</w:t>
      </w:r>
      <w:r>
        <w:br/>
      </w:r>
      <w:r>
        <w:br/>
      </w:r>
      <w:r>
        <w:br/>
      </w:r>
      <w:r>
        <w:br/>
      </w:r>
      <w:r>
        <w:br/>
      </w:r>
      <w:r>
        <w:t>Gỗ</w:t>
      </w:r>
      <w:r>
        <w:br/>
      </w:r>
      <w:r>
        <w:br/>
      </w:r>
      <w:r>
        <w:br/>
      </w:r>
      <w:r>
        <w:t>Làm nguyên liệu cho ngành công nghiệp</w:t>
      </w:r>
      <w:r>
        <w:br/>
      </w:r>
      <w:r>
        <w:br/>
      </w:r>
      <w:r>
        <w:br/>
      </w:r>
      <w:r>
        <w:br/>
      </w:r>
      <w:r>
        <w:br/>
      </w:r>
      <w:r>
        <w:t>Tre nứa</w:t>
      </w:r>
      <w:r>
        <w:br/>
      </w:r>
      <w:r>
        <w:br/>
      </w:r>
      <w:r>
        <w:br/>
      </w:r>
      <w:r>
        <w:t>Làm sản phẩm thủ công nghiệp</w:t>
      </w:r>
      <w:r>
        <w:br/>
      </w:r>
      <w:r>
        <w:br/>
      </w:r>
      <w:r>
        <w:br/>
      </w:r>
      <w:r>
        <w:br/>
      </w:r>
      <w:r>
        <w:br/>
      </w:r>
      <w:r>
        <w:t>Mật ong</w:t>
      </w:r>
      <w:r>
        <w:br/>
      </w:r>
      <w:r>
        <w:br/>
      </w:r>
      <w:r>
        <w:br/>
      </w:r>
      <w:r>
        <w:t>Làm thực phẩm</w:t>
      </w:r>
      <w:r>
        <w:br/>
      </w:r>
      <w:r>
        <w:br/>
      </w:r>
      <w:r>
        <w:br/>
      </w:r>
      <w:r>
        <w:br/>
      </w:r>
      <w:r>
        <w:br/>
      </w:r>
      <w:r>
        <w:t xml:space="preserve"> </w:t>
      </w:r>
      <w:r>
        <w:br/>
      </w:r>
      <w:r>
        <w:rPr>
          <w:b/>
        </w:rPr>
        <w:t>Khám phá trang 21 Công nghệ 12</w:t>
      </w:r>
      <w:r>
        <w:t>:</w:t>
      </w:r>
      <w:r>
        <w:t xml:space="preserve"> </w:t>
      </w:r>
      <w:r>
        <w:t>Quan sát Hình 3.2 và nêu các vai trò của trồng rừng?</w:t>
      </w:r>
      <w:r>
        <w:br/>
      </w:r>
      <w:r>
        <w:drawing>
          <wp:inline xmlns:a="http://schemas.openxmlformats.org/drawingml/2006/main" xmlns:pic="http://schemas.openxmlformats.org/drawingml/2006/picture">
            <wp:extent cx="3657600" cy="27908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aa3fde4603944fd8af28a044c55a1c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90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>Vai trò của trồng rừng:</w:t>
      </w:r>
      <w:r>
        <w:br/>
      </w:r>
      <w:r>
        <w:t>+ Phủ xanh đất trống, đồi núi trọc;</w:t>
      </w:r>
      <w:r>
        <w:br/>
      </w:r>
      <w:r>
        <w:t>+ Cung cấp gỗ;</w:t>
      </w:r>
      <w:r>
        <w:br/>
      </w:r>
      <w:r>
        <w:t>+ Phòng hộ và bảo vệ môi trường;</w:t>
      </w:r>
      <w:r>
        <w:br/>
      </w:r>
      <w:r>
        <w:t>+ Cung cấp lâm sản ngoài gỗ.</w:t>
      </w:r>
      <w:r>
        <w:br/>
      </w:r>
      <w:r>
        <w:rPr>
          <w:b/>
        </w:rPr>
        <w:t>Kết nối năng lực trang 21 Công nghệ 12</w:t>
      </w:r>
      <w:r>
        <w:t>:</w:t>
      </w:r>
      <w:r>
        <w:t xml:space="preserve"> </w:t>
      </w:r>
      <w:r>
        <w:t>Sử dụng internet, sách, báo, ... nêu thêm vai trò của trồng rừng đối với đời sống và nền kinh tế.</w:t>
      </w:r>
      <w:r>
        <w:br/>
      </w:r>
      <w:r>
        <w:rPr>
          <w:b/>
        </w:rPr>
        <w:t>Lời giải:</w:t>
      </w:r>
      <w:r>
        <w:br/>
      </w:r>
      <w:r>
        <w:t>Một số vai trò khác của trồng rừng đối với đời sống và nền kinh tế là:</w:t>
      </w:r>
      <w:r>
        <w:br/>
      </w:r>
      <w:r>
        <w:t>- Điều hòa không khí, tạo oxy, điều hòa nước.</w:t>
      </w:r>
      <w:r>
        <w:br/>
      </w:r>
      <w:r>
        <w:t>- Là nơi cư trú của động thực vật và tàng trữ các nguồn gen quý hiếm.</w:t>
      </w:r>
      <w:r>
        <w:br/>
      </w:r>
      <w:r>
        <w:t>- Đảm bảo cho sự sống và sức khỏe con người.</w:t>
      </w:r>
      <w:r>
        <w:br/>
      </w:r>
      <w:r>
        <w:br/>
      </w:r>
      <w:r>
        <w:rPr>
          <w:b/>
        </w:rPr>
        <w:t>Kết nối năng lực trang 21 Công nghệ 12</w:t>
      </w:r>
      <w:r>
        <w:t>:</w:t>
      </w:r>
      <w:r>
        <w:t xml:space="preserve"> </w:t>
      </w:r>
      <w:r>
        <w:t>Kể tên một số hoạt động chăm sóc rừng và vai trò của các hoạt động đó.</w:t>
      </w:r>
      <w:r>
        <w:br/>
      </w:r>
      <w:r>
        <w:rPr>
          <w:b/>
        </w:rPr>
        <w:t>Lời giải:</w:t>
      </w:r>
      <w:r>
        <w:br/>
      </w:r>
      <w:r>
        <w:t>- Một số hoạt động chăm sóc rừng là: làm cỏ, chặt bỏ cây dại, tỉa cành, tỉa thưa, bón phân, tưới nước.</w:t>
      </w:r>
      <w:r>
        <w:br/>
      </w:r>
      <w:r>
        <w:t>- Vai trò của các hoạt động chăm sóc rừng là:</w:t>
      </w:r>
      <w:r>
        <w:br/>
      </w:r>
      <w:r>
        <w:t>+ Giảm cạnh tranh ánh sáng, nước, chất dinh dưỡng.</w:t>
      </w:r>
      <w:r>
        <w:br/>
      </w:r>
      <w:r>
        <w:t>+ Tạo không gian sinh trưởng, duy trì tốc độ sinh trưởng của cây rừng.</w:t>
      </w:r>
      <w:r>
        <w:br/>
      </w:r>
      <w:r>
        <w:t>+ Hạn chế tác hại của sâu, bệnh đối với cây rừng.</w:t>
      </w:r>
      <w:r>
        <w:br/>
      </w:r>
      <w:r>
        <w:rPr>
          <w:b/>
        </w:rPr>
        <w:t>Khám phá trang 22 Công nghệ 12</w:t>
      </w:r>
      <w:r>
        <w:t>:</w:t>
      </w:r>
      <w:r>
        <w:t xml:space="preserve"> </w:t>
      </w:r>
      <w:r>
        <w:t>Nêu các nhiệm vụ của trồng và chăm sóc rừng mà em biết.</w:t>
      </w:r>
      <w:r>
        <w:br/>
      </w:r>
      <w:r>
        <w:rPr>
          <w:b/>
        </w:rPr>
        <w:t>Lời giải:</w:t>
      </w:r>
      <w:r>
        <w:br/>
      </w:r>
      <w:r>
        <w:t>Các nhiệm vụ của trồng và chăm sóc rừng:</w:t>
      </w:r>
      <w:r>
        <w:br/>
      </w:r>
      <w:r>
        <w:t>- Nhiệm vụ của trồng rừng:</w:t>
      </w:r>
      <w:r>
        <w:br/>
      </w:r>
      <w:r>
        <w:t>+ Đảm bảo thường xuyên phủ xanh diện tích rừng.</w:t>
      </w:r>
      <w:r>
        <w:br/>
      </w:r>
      <w:r>
        <w:t>+ Lấy nguyên liệu phục vụ đời sống và xuất khẩu.</w:t>
      </w:r>
      <w:r>
        <w:br/>
      </w:r>
      <w:r>
        <w:t>+ Chống xói mòn đất, điều hòa dòng chảy, chắn gió, chắn cát bay và bảo vệ môi trường.</w:t>
      </w:r>
      <w:r>
        <w:br/>
      </w:r>
      <w:r>
        <w:t>+ Trồng rừng đặc dụng ở các vườn quốc gia, khu bảo tồn, các di tích lịch sử, khu nghỉ dưỡng.</w:t>
      </w:r>
      <w:r>
        <w:br/>
      </w:r>
      <w:r>
        <w:t>- Nhiệm vụ của chăm sóc rừng:</w:t>
      </w:r>
      <w:r>
        <w:br/>
      </w:r>
      <w:r>
        <w:t>+ Làm cỏ, vun xới, bón phân, tưới nước.</w:t>
      </w:r>
      <w:r>
        <w:br/>
      </w:r>
      <w:r>
        <w:t>+ Tỉa cành.</w:t>
      </w:r>
      <w:r>
        <w:br/>
      </w:r>
      <w:r>
        <w:t>+ Trồng dặm và tỉa thưa.</w:t>
      </w:r>
      <w:r>
        <w:br/>
      </w:r>
      <w:r>
        <w:br/>
      </w:r>
      <w:r>
        <w:rPr>
          <w:b/>
        </w:rPr>
        <w:t>Luyện tập 1 trang 22 Công nghệ 12</w:t>
      </w:r>
      <w:r>
        <w:t>:</w:t>
      </w:r>
      <w:r>
        <w:t xml:space="preserve"> </w:t>
      </w:r>
      <w:r>
        <w:t>Trình bày vai trò của trồng và chăm sóc rừng đối với đời sống và nền kinh tế.</w:t>
      </w:r>
      <w:r>
        <w:br/>
      </w:r>
      <w:r>
        <w:rPr>
          <w:b/>
        </w:rPr>
        <w:t>Lời giải:</w:t>
      </w:r>
      <w:r>
        <w:br/>
      </w:r>
      <w:r>
        <w:t>Vai trò của trồng và chăm sóc rừng đối với đời sống và nền kinh tế:</w:t>
      </w:r>
      <w:r>
        <w:br/>
      </w:r>
      <w:r>
        <w:t>- Vai trò của trồng rừng:</w:t>
      </w:r>
      <w:r>
        <w:br/>
      </w:r>
      <w:r>
        <w:t>+ Phủ xanh đất trống, đồi núi trọc;</w:t>
      </w:r>
      <w:r>
        <w:br/>
      </w:r>
      <w:r>
        <w:t>+ Cung cấp lâm sản;</w:t>
      </w:r>
      <w:r>
        <w:br/>
      </w:r>
      <w:r>
        <w:t>+ Phòng hộ và bảo vệ môi trường.</w:t>
      </w:r>
      <w:r>
        <w:br/>
      </w:r>
      <w:r>
        <w:t>- Vai trò của chăm sóc rừng:</w:t>
      </w:r>
      <w:r>
        <w:br/>
      </w:r>
      <w:r>
        <w:t>+ Giảm cạnh tranh ánh sáng, nước, chất dinh dưỡng.</w:t>
      </w:r>
      <w:r>
        <w:br/>
      </w:r>
      <w:r>
        <w:t>+ Tạo không gian sinh trưởng, duy trì tốc độ sinh trưởng của cây rừng.</w:t>
      </w:r>
      <w:r>
        <w:br/>
      </w:r>
      <w:r>
        <w:t>+ Hạn chế tác hại của sâu, bệnh đối với cây rừng.</w:t>
      </w:r>
      <w:r>
        <w:br/>
      </w:r>
      <w:r>
        <w:br/>
      </w:r>
      <w:r>
        <w:rPr>
          <w:b/>
        </w:rPr>
        <w:t>Luyện tập 2 trang 22 Công nghệ 12</w:t>
      </w:r>
      <w:r>
        <w:t>:</w:t>
      </w:r>
      <w:r>
        <w:t xml:space="preserve"> </w:t>
      </w:r>
      <w:r>
        <w:t>Hãy cho biết những nhiệm vụ của trồng rừng ở nước ta trong thời gian tới.</w:t>
      </w:r>
      <w:r>
        <w:br/>
      </w:r>
      <w:r>
        <w:rPr>
          <w:b/>
        </w:rPr>
        <w:t>Lời giải:</w:t>
      </w:r>
      <w:r>
        <w:br/>
      </w:r>
      <w:r>
        <w:t>Nhiệm vụ của trồng rừng ở nước ta trong thời gian tới:</w:t>
      </w:r>
      <w:r>
        <w:br/>
      </w:r>
      <w:r>
        <w:t>- Đảm bảo thường xuyên phủ xanh diện tích rừng.</w:t>
      </w:r>
      <w:r>
        <w:br/>
      </w:r>
      <w:r>
        <w:t>- Lấy nguyên liệu phục vụ đời sống và xuất khẩu.</w:t>
      </w:r>
      <w:r>
        <w:br/>
      </w:r>
      <w:r>
        <w:t>- Chống xói mòn đất, điều hòa dòng chảy, chắn gió, chắn cát bay và bảo vệ môi trường.</w:t>
      </w:r>
      <w:r>
        <w:br/>
      </w:r>
      <w:r>
        <w:t>- Trồng rừng đặc dụng ở các vườn quốc gia, khu bảo tồn, các di tích lịch sử, khu nghỉ dưỡng.</w:t>
      </w:r>
      <w:r>
        <w:br/>
      </w:r>
      <w:r>
        <w:br/>
      </w:r>
      <w:r>
        <w:rPr>
          <w:b/>
        </w:rPr>
        <w:t>Vận dụng trang 22 Công nghệ 12</w:t>
      </w:r>
      <w:r>
        <w:t>:</w:t>
      </w:r>
      <w:r>
        <w:t xml:space="preserve"> </w:t>
      </w:r>
      <w:r>
        <w:t>Nêu một số vai trò của rừng và trồng rừng đối với địa phương em hoặc đối với một địa phương khác mà em biết.</w:t>
      </w:r>
      <w:r>
        <w:br/>
      </w:r>
      <w:r>
        <w:rPr>
          <w:b/>
        </w:rPr>
        <w:t>Lời giải:</w:t>
      </w:r>
      <w:r>
        <w:br/>
      </w:r>
      <w:r>
        <w:t>Vai trò của rừng và trồng rừng đối với địa phương em là:</w:t>
      </w:r>
      <w:r>
        <w:br/>
      </w:r>
      <w:r>
        <w:t>* Vai trò của rừng đối với địa phương em:</w:t>
      </w:r>
      <w:r>
        <w:br/>
      </w:r>
      <w:r>
        <w:t>+ Điều hòa không khí, tạo oxi, điều hòa nước.</w:t>
      </w:r>
      <w:r>
        <w:br/>
      </w:r>
      <w:r>
        <w:t>+ Cung cấp gỗ.</w:t>
      </w:r>
      <w:r>
        <w:br/>
      </w:r>
      <w:r>
        <w:t>+ Đảm bảo cho sự sống và sức khỏe con người.</w:t>
      </w:r>
      <w:r>
        <w:br/>
      </w:r>
      <w:r>
        <w:t>- Vai trò của trồng rừng đối với địa phương em:</w:t>
      </w:r>
      <w:r>
        <w:br/>
      </w:r>
      <w:r>
        <w:t>+ Phủ xanh đất trống, đồi núi trọc.</w:t>
      </w:r>
      <w:r>
        <w:br/>
      </w:r>
      <w:r>
        <w:t>+ Phòng hộ và bảo vệ môi trường.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