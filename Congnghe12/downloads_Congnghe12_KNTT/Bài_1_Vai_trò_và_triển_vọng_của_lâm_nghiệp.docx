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Vai trò và triển vọng của lâm nghiệp</w:t>
      </w:r>
    </w:p>
    <w:p>
      <w:r>
        <w:rPr>
          <w:b/>
        </w:rPr>
        <w:t>Giải Công nghệ 12 Bài 1: Vai trò và triển vọng của lâm nghiệp</w:t>
      </w:r>
      <w:r>
        <w:br/>
      </w:r>
      <w:r>
        <w:rPr>
          <w:b/>
        </w:rPr>
        <w:t>Mở đầu trang 7 Công nghệ 12</w:t>
      </w:r>
      <w:r>
        <w:t>:</w:t>
      </w:r>
      <w:r>
        <w:t xml:space="preserve"> </w:t>
      </w:r>
      <w:r>
        <w:t>Quan sát Hình 1.1 và cho biết lâm nghiệp có vai trò như thế nào đối với đời sống con người và môi trường. Lâm nghiệp có triển vọng như thế nào trong bối cảnh cuộc cách mạng công nghiệp 4.0?</w:t>
      </w:r>
      <w:r>
        <w:br/>
      </w:r>
      <w:r>
        <w:drawing>
          <wp:inline xmlns:a="http://schemas.openxmlformats.org/drawingml/2006/main" xmlns:pic="http://schemas.openxmlformats.org/drawingml/2006/picture">
            <wp:extent cx="3009900" cy="2533650"/>
            <wp:docPr id="1" name="Picture 1"/>
            <wp:cNvGraphicFramePr>
              <a:graphicFrameLocks noChangeAspect="1"/>
            </wp:cNvGraphicFramePr>
            <a:graphic>
              <a:graphicData uri="http://schemas.openxmlformats.org/drawingml/2006/picture">
                <pic:pic>
                  <pic:nvPicPr>
                    <pic:cNvPr id="0" name="temp_inline_cb3ecd28c1e440c2b32b25307ebac0c0.jpg"/>
                    <pic:cNvPicPr/>
                  </pic:nvPicPr>
                  <pic:blipFill>
                    <a:blip r:embed="rId9"/>
                    <a:stretch>
                      <a:fillRect/>
                    </a:stretch>
                  </pic:blipFill>
                  <pic:spPr>
                    <a:xfrm>
                      <a:off x="0" y="0"/>
                      <a:ext cx="3009900" cy="2533650"/>
                    </a:xfrm>
                    <a:prstGeom prst="rect"/>
                  </pic:spPr>
                </pic:pic>
              </a:graphicData>
            </a:graphic>
          </wp:inline>
        </w:drawing>
      </w:r>
      <w:r>
        <w:br/>
      </w:r>
      <w:r>
        <w:rPr>
          <w:b/>
        </w:rPr>
        <w:t>Lời giải:</w:t>
      </w:r>
      <w:r>
        <w:br/>
      </w:r>
      <w:r>
        <w:t>* Vai trò của lâm nghiệp đối với đời sống con người và môi trường là:</w:t>
      </w:r>
      <w:r>
        <w:br/>
      </w:r>
      <w:r>
        <w:t>- Đối với đời sống con người:</w:t>
      </w:r>
      <w:r>
        <w:br/>
      </w:r>
      <w:r>
        <w:t>+ Tạo công ăn việc làm, mang lại nguồn thu nhập giúp ổn định đời sống của đồng bào.</w:t>
      </w:r>
      <w:r>
        <w:br/>
      </w:r>
      <w:r>
        <w:t>- Đối với môi trường:</w:t>
      </w:r>
      <w:r>
        <w:br/>
      </w:r>
      <w:r>
        <w:t>+ Điều tiết nguồn nước cho các dòng chảy, hồ chứa.</w:t>
      </w:r>
      <w:r>
        <w:br/>
      </w:r>
      <w:r>
        <w:t>+ Giảm thiểu nguy cơ lũ lụt, xói mòn, bảo vệ đất.</w:t>
      </w:r>
      <w:r>
        <w:br/>
      </w:r>
      <w:r>
        <w:t>+ Làm sạch không khí, điều hòa khí hậu</w:t>
      </w:r>
      <w:r>
        <w:br/>
      </w:r>
      <w:r>
        <w:t>* Lâm nghiệp có triển vọng trong bối cảnh cuộc cách mạng công nghiệp 4.0 là:</w:t>
      </w:r>
      <w:r>
        <w:br/>
      </w:r>
      <w:r>
        <w:t>- Phát triển để bảo tồn đa dạng sinh học và bảo vệ môi trường sinh thái.</w:t>
      </w:r>
      <w:r>
        <w:br/>
      </w:r>
      <w:r>
        <w:t>- Phát triển để phục vụ tiêu dùng và xuất khẩu.</w:t>
      </w:r>
      <w:r>
        <w:br/>
      </w:r>
      <w:r>
        <w:t>- Phát triển để thực hiện chức năng xã hội của rừng.</w:t>
      </w:r>
      <w:r>
        <w:br/>
      </w:r>
      <w:r>
        <w:rPr>
          <w:b/>
        </w:rPr>
        <w:t>Khám phá trang 8 Công nghệ 12</w:t>
      </w:r>
      <w:r>
        <w:t>:</w:t>
      </w:r>
      <w:r>
        <w:t xml:space="preserve"> </w:t>
      </w:r>
      <w:r>
        <w:t>Đọc nội dung mục 1 kết hợp quan sát Hình 1.2, nêu vai trò của lâm nghiệp đối với đời sống con người. Liên hệ với thực tiễn ở địa phương em.</w:t>
      </w:r>
      <w:r>
        <w:br/>
      </w:r>
      <w:r>
        <w:drawing>
          <wp:inline xmlns:a="http://schemas.openxmlformats.org/drawingml/2006/main" xmlns:pic="http://schemas.openxmlformats.org/drawingml/2006/picture">
            <wp:extent cx="4867275" cy="1543050"/>
            <wp:docPr id="2" name="Picture 2"/>
            <wp:cNvGraphicFramePr>
              <a:graphicFrameLocks noChangeAspect="1"/>
            </wp:cNvGraphicFramePr>
            <a:graphic>
              <a:graphicData uri="http://schemas.openxmlformats.org/drawingml/2006/picture">
                <pic:pic>
                  <pic:nvPicPr>
                    <pic:cNvPr id="0" name="temp_inline_7ff0b559b3394237b6d85626bbfacca2.jpg"/>
                    <pic:cNvPicPr/>
                  </pic:nvPicPr>
                  <pic:blipFill>
                    <a:blip r:embed="rId10"/>
                    <a:stretch>
                      <a:fillRect/>
                    </a:stretch>
                  </pic:blipFill>
                  <pic:spPr>
                    <a:xfrm>
                      <a:off x="0" y="0"/>
                      <a:ext cx="4867275" cy="1543050"/>
                    </a:xfrm>
                    <a:prstGeom prst="rect"/>
                  </pic:spPr>
                </pic:pic>
              </a:graphicData>
            </a:graphic>
          </wp:inline>
        </w:drawing>
      </w:r>
      <w:r>
        <w:br/>
      </w:r>
      <w:r>
        <w:rPr>
          <w:b/>
        </w:rPr>
        <w:t>Lời giải:</w:t>
      </w:r>
      <w:r>
        <w:br/>
      </w:r>
      <w:r>
        <w:t>* Vai trò của lâm nghiệp đối với đời sống con người là:</w:t>
      </w:r>
      <w:r>
        <w:br/>
      </w:r>
      <w:r>
        <w:t>+ Cung cấp lâm sản, đặc sản cây công nghiệp phục vụ nhu cầu tiêu dùng và xuất khẩu.</w:t>
      </w:r>
      <w:r>
        <w:br/>
      </w:r>
      <w:r>
        <w:t>+ Cung cấp nguyên liệu cho công nghiệp, nông nghiệp, xây dựng cơ bản.</w:t>
      </w:r>
      <w:r>
        <w:br/>
      </w:r>
      <w:r>
        <w:t>+ Cung cấp dược liệu quý phục vụ nhu cầu chữa bệnh và nâng cao sức khỏe.</w:t>
      </w:r>
      <w:r>
        <w:br/>
      </w:r>
      <w:r>
        <w:t>+ Tạo công ăn việc làm, mang lại nguồn thu nhập giúp ổn định đời sống của đồng bào.</w:t>
      </w:r>
      <w:r>
        <w:br/>
      </w:r>
      <w:r>
        <w:t>+ Có vai trò đối với đời sống tinh thần của dân tộc thiểu số.</w:t>
      </w:r>
      <w:r>
        <w:br/>
      </w:r>
      <w:r>
        <w:t>* Liên hệ với thực tiễn ở địa phương em:</w:t>
      </w:r>
      <w:r>
        <w:br/>
      </w:r>
      <w:r>
        <w:t>+ Cung cấp nguyên liệu cho công nghiệp, nông nghiệp, xây dựng cơ bản.</w:t>
      </w:r>
      <w:r>
        <w:br/>
      </w:r>
      <w:r>
        <w:t>+ Tạo công ăn việc làm, mang lại nguồn thu nhập giúp ổn định đời sống của đồng bào.</w:t>
      </w:r>
      <w:r>
        <w:br/>
      </w:r>
      <w:r>
        <w:br/>
      </w:r>
      <w:r>
        <w:rPr>
          <w:b/>
        </w:rPr>
        <w:t>Kết nối năng lực trang 8 Công nghệ 12</w:t>
      </w:r>
      <w:r>
        <w:t>:</w:t>
      </w:r>
      <w:r>
        <w:t xml:space="preserve"> </w:t>
      </w:r>
      <w:r>
        <w:t>Sử dụng internet, sách, báo, .... tìm hiểu thêm về vai trò của lâm nghiệp trong việc ứng phó với biến đổi khí hậu và bảo vệ môi trường sinh thái.</w:t>
      </w:r>
      <w:r>
        <w:br/>
      </w:r>
      <w:r>
        <w:rPr>
          <w:b/>
        </w:rPr>
        <w:t>Lời giải:</w:t>
      </w:r>
      <w:r>
        <w:br/>
      </w:r>
      <w:r>
        <w:t>Vai trò của lâm nghiệp trong việc ứng phó với biến đổi khí hậu và bảo vệ môi trường sinh thái là:</w:t>
      </w:r>
      <w:r>
        <w:br/>
      </w:r>
      <w:r>
        <w:t>-</w:t>
      </w:r>
      <w:r>
        <w:t xml:space="preserve"> </w:t>
      </w:r>
      <w:r>
        <w:t>Chống biến đổi khí hậu toàn cầu, cung cấp oxi cho khí quyển và hấp thụ lượng khí các-bon-níc.</w:t>
      </w:r>
      <w:r>
        <w:br/>
      </w:r>
      <w:r>
        <w:t>-  Rừng hấp thu khí các-bon-níc đã và đang giúp trái đất không bị nóng lên, hạn chế tác động của biến đổi khí hậu.</w:t>
      </w:r>
      <w:r>
        <w:br/>
      </w:r>
      <w:r>
        <w:br/>
      </w:r>
      <w:r>
        <w:rPr>
          <w:b/>
        </w:rPr>
        <w:t>Khám phá trang 8 Công nghệ 12</w:t>
      </w:r>
      <w:r>
        <w:t>:</w:t>
      </w:r>
      <w:r>
        <w:t xml:space="preserve"> </w:t>
      </w:r>
      <w:r>
        <w:t>Vì sao rừng lại có vai trò quan trọng trong bảo tồn đa dạng sinh học và bảo vệ môi trường sinh thái?</w:t>
      </w:r>
      <w:r>
        <w:br/>
      </w:r>
      <w:r>
        <w:rPr>
          <w:b/>
        </w:rPr>
        <w:t>Lời giải:</w:t>
      </w:r>
      <w:r>
        <w:br/>
      </w:r>
      <w:r>
        <w:t>Rừng có vai trò quan trọng trong bảo tồn đa dạng sinh học và bảo vệ môi trường sinh thái vì:</w:t>
      </w:r>
      <w:r>
        <w:br/>
      </w:r>
      <w:r>
        <w:t>Rừng được xem là lá phổi xanh của thế giới giúp điều hoà khí hậu, cân bằng sinh thái cho môi trường. Rừng làm dịu bớt nhiệt độ của luồng khí nóng ban ngày đồng thời duy trì được độ ẩm. Rừng còn bổ sung khí cho không khí và ổn định khí hậu toàn cầu bằng cách đồng hoá carbon và cung cấp oxi.</w:t>
      </w:r>
      <w:r>
        <w:br/>
      </w:r>
      <w:r>
        <w:rPr>
          <w:b/>
        </w:rPr>
        <w:t>Khám phá trang 9 Công nghệ 12</w:t>
      </w:r>
      <w:r>
        <w:t>:</w:t>
      </w:r>
      <w:r>
        <w:t xml:space="preserve"> </w:t>
      </w:r>
      <w:r>
        <w:t>Phân tích triển vọng phát triển lâm nghiệp của Việt Nam và địa phương em.</w:t>
      </w:r>
      <w:r>
        <w:br/>
      </w:r>
      <w:r>
        <w:rPr>
          <w:b/>
        </w:rPr>
        <w:t>Lời giải:</w:t>
      </w:r>
      <w:r>
        <w:br/>
      </w:r>
      <w:r>
        <w:t>* Triển vọng phát triển lâm nghiệp của Việt Nam là:</w:t>
      </w:r>
      <w:r>
        <w:br/>
      </w:r>
      <w:r>
        <w:t>- Phát triển để bảo tồn đa dạng sinh học và bảo vệ môi trường sinh thái.</w:t>
      </w:r>
      <w:r>
        <w:br/>
      </w:r>
      <w:r>
        <w:t>- Phát triển để phục vụ tiêu dùng và xuất khẩu.</w:t>
      </w:r>
      <w:r>
        <w:br/>
      </w:r>
      <w:r>
        <w:t>- Phát triển để thực hiện chức năng xã hội của rừng.</w:t>
      </w:r>
      <w:r>
        <w:br/>
      </w:r>
      <w:r>
        <w:t>* Triển vọng phát triển lâm nghiệp của địa phương em:</w:t>
      </w:r>
      <w:r>
        <w:br/>
      </w:r>
      <w:r>
        <w:t>- Phát triển để bảo tồn đa dạng sinh học và bảo vệ môi trường sinh thái.</w:t>
      </w:r>
      <w:r>
        <w:br/>
      </w:r>
      <w:r>
        <w:t>- Phát triển để thực hiện chức năng xã hội của rừng.</w:t>
      </w:r>
      <w:r>
        <w:br/>
      </w:r>
      <w:r>
        <w:rPr>
          <w:b/>
        </w:rPr>
        <w:t>Kết nối năng lực trang 11 Công nghệ 12</w:t>
      </w:r>
      <w:r>
        <w:t>:</w:t>
      </w:r>
      <w:r>
        <w:t xml:space="preserve"> </w:t>
      </w:r>
      <w:r>
        <w:t>Tìm hiểu một số loại lâm sản ngoài gỗ trong các khu rừng trồng của nước ta.</w:t>
      </w:r>
      <w:r>
        <w:br/>
      </w:r>
      <w:r>
        <w:rPr>
          <w:b/>
        </w:rPr>
        <w:t>Lời giải:</w:t>
      </w:r>
      <w:r>
        <w:br/>
      </w:r>
      <w:r>
        <w:t>Một số loại lâm sản ngoài gỗ trong các khu rừng trồng của nước ta:</w:t>
      </w:r>
      <w:r>
        <w:br/>
      </w:r>
      <w:r>
        <w:t xml:space="preserve">+ Sản phẩm của các cây thuộc nhóm lâm nghiệp như: tre, nứa, suối, vầu. </w:t>
      </w:r>
      <w:r>
        <w:br/>
      </w:r>
      <w:r>
        <w:t>+ Các sản phẩm hoang dại từ rừng, các nguyên liệu trong rừng như: cánh kiến , nhựa cây, quả có dầu, quả có hạt.</w:t>
      </w:r>
      <w:r>
        <w:br/>
      </w:r>
      <w:r>
        <w:br/>
      </w:r>
      <w:r>
        <w:rPr>
          <w:b/>
        </w:rPr>
        <w:t>Luyện tập 1 trang 11 Công nghệ 12</w:t>
      </w:r>
      <w:r>
        <w:t>:</w:t>
      </w:r>
      <w:r>
        <w:t xml:space="preserve"> </w:t>
      </w:r>
      <w:r>
        <w:t>Nêu vai trò và triển vọng của lâm nghiệp đối với đời sống và môi trường. Nêu ví dụ về vai trò của lâm nghiệp đối với gia đình, địa phương em.</w:t>
      </w:r>
      <w:r>
        <w:br/>
      </w:r>
      <w:r>
        <w:rPr>
          <w:b/>
        </w:rPr>
        <w:t>Lời giải:</w:t>
      </w:r>
      <w:r>
        <w:br/>
      </w:r>
      <w:r>
        <w:t>* Vai trò của lâm nghiệp:</w:t>
      </w:r>
      <w:r>
        <w:br/>
      </w:r>
      <w:r>
        <w:t>- Vai trò của lâm nghiệp đối với đời sống con người là:</w:t>
      </w:r>
      <w:r>
        <w:br/>
      </w:r>
      <w:r>
        <w:t>+ Cung cấp lâm sản, đặc sản cây công nghiệp phục vụ nhu cầu tiêu dùng và xuất khẩu.</w:t>
      </w:r>
      <w:r>
        <w:br/>
      </w:r>
      <w:r>
        <w:t>+ Cung cấp nguyên liệu cho công nghiệp, nông nghiệp, xây dựng cơ bản.</w:t>
      </w:r>
      <w:r>
        <w:br/>
      </w:r>
      <w:r>
        <w:t>+ Cung cấp dược liệu quý phục vụ nhu cầu chữa bệnh và nâng cao sức khỏe.</w:t>
      </w:r>
      <w:r>
        <w:br/>
      </w:r>
      <w:r>
        <w:t>+ Tạo công ăn việc làm, mang lại nguồn thu nhập giúp ổn định đời sống của đồng bào.</w:t>
      </w:r>
      <w:r>
        <w:br/>
      </w:r>
      <w:r>
        <w:t>+ Có vai trò đối với đời sống tinh thần của dân tộc thiểu số.</w:t>
      </w:r>
      <w:r>
        <w:br/>
      </w:r>
      <w:r>
        <w:t>- Vai trò của lâm nghiệp đối với môi trường:</w:t>
      </w:r>
      <w:r>
        <w:br/>
      </w:r>
      <w:r>
        <w:t>+ Điều hòa dòng chảy; chống xói mòn rửa trôi; giảm thiểu lũ lụt, hạn hán; giữ ổn định nguồn nước.</w:t>
      </w:r>
      <w:r>
        <w:br/>
      </w:r>
      <w:r>
        <w:t>+ Chắn sóng, chắn gió, chống cát bay, chống sự xâm nhập của nước mặn, .... bảo vệ đồng ruộng và khu dân cư ven biển.</w:t>
      </w:r>
      <w:r>
        <w:br/>
      </w:r>
      <w:r>
        <w:t>+ Làm sạch không khí, giảm thiểu tiếng ồn, điều hòa khí hậu, tạo môi trường sống trong lành cho con người và tạo điều kiện cho công nghiệp phát triển.</w:t>
      </w:r>
      <w:r>
        <w:br/>
      </w:r>
      <w:r>
        <w:t>+ Là môi trường sống của nhiều loài động vật, thực vật, vi sinh vật; là nơi bảo tồn đa dạng sinh học.</w:t>
      </w:r>
      <w:r>
        <w:br/>
      </w:r>
      <w:r>
        <w:t>* Triển vọng của lâm nghiệp đối với đời sống và môi trường:</w:t>
      </w:r>
      <w:r>
        <w:br/>
      </w:r>
      <w:r>
        <w:t>- Phát triển để bảo tồn đa dạng sinh học.</w:t>
      </w:r>
      <w:r>
        <w:br/>
      </w:r>
      <w:r>
        <w:t>- Phát triển để bảo vệ môi trường sinh thái.</w:t>
      </w:r>
      <w:r>
        <w:br/>
      </w:r>
      <w:r>
        <w:t>* Ví dụ về vai trò của lâm nghiệp đối với gia đình, địa phương em.</w:t>
      </w:r>
      <w:r>
        <w:br/>
      </w:r>
      <w:r>
        <w:t>- Vai trò của lâm nghiệp đối với địa phương em như: Điều hòa dòng chảy; chống xói mòn rửa trôi; giảm thiểu lũ lụt, hạn hán; giữ ổn định nguồn nước.</w:t>
      </w:r>
      <w:r>
        <w:br/>
      </w:r>
      <w:r>
        <w:t>- Vai trò của lâm nghiệp đối với gia đình em: Tạo công ăn việc làm, mang lại nguồn thu nhập giúp ổn định đời sống.</w:t>
      </w:r>
      <w:r>
        <w:br/>
      </w:r>
      <w:r>
        <w:br/>
      </w:r>
      <w:r>
        <w:rPr>
          <w:b/>
        </w:rPr>
        <w:t>Luyện tập 2 trang 11 Công nghệ 12</w:t>
      </w:r>
      <w:r>
        <w:t>:</w:t>
      </w:r>
      <w:r>
        <w:t xml:space="preserve"> </w:t>
      </w:r>
      <w:r>
        <w:t>Trình bày những yêu cầu cơ bản đối với người lao động của một số ngành nghề phổ biến trong lâm nghiệp.</w:t>
      </w:r>
      <w:r>
        <w:br/>
      </w:r>
      <w:r>
        <w:rPr>
          <w:b/>
        </w:rPr>
        <w:t>Lời giải:</w:t>
      </w:r>
      <w:r>
        <w:br/>
      </w:r>
      <w:r>
        <w:t>Những yêu cầu cơ bản đối với người lao động của một số ngành nghề phổ biến trong lâm nghiệp:</w:t>
      </w:r>
      <w:r>
        <w:br/>
      </w:r>
      <w:r>
        <w:t>- Có sức khỏe tốt, chăm chỉ, chịu khó và có trách nhiệm trong công việc.</w:t>
      </w:r>
      <w:r>
        <w:br/>
      </w:r>
      <w:r>
        <w:t>- Có kiến thức cơ bản về quy luật phát sinh, phát triển của cây rừng.</w:t>
      </w:r>
      <w:r>
        <w:br/>
      </w:r>
      <w:r>
        <w:t>- Có kiến thức, kĩ năng cơ bản về trồng, chăm sóc, khai thác và bảo vệ tài nguyên rừng bền vững; có khả năng sử dụng, vận hành các thiết bị, máy móc trong trồng, chăm sóc, khai thác và bảo vệ rừng.</w:t>
      </w:r>
      <w:r>
        <w:br/>
      </w:r>
      <w:r>
        <w:t>- Tuân thủ an toàn lao động và công ước quốc tế liên quan đến khai thác và bảo vệ tài nguyên rừng; có ý thức bảo vệ môi trường.</w:t>
      </w:r>
      <w:r>
        <w:br/>
      </w:r>
      <w:r>
        <w:br/>
      </w:r>
      <w:r>
        <w:rPr>
          <w:b/>
        </w:rPr>
        <w:t>Vận dụng trang 11 Công nghệ 12</w:t>
      </w:r>
      <w:r>
        <w:t>:</w:t>
      </w:r>
      <w:r>
        <w:t xml:space="preserve"> </w:t>
      </w:r>
      <w:r>
        <w:t>Liên hệ với bản thân và tự đánh giá em có phù hợp với các ngành nghề trong lâm nghiệp không? Vì sao?</w:t>
      </w:r>
      <w:r>
        <w:br/>
      </w:r>
      <w:r>
        <w:rPr>
          <w:b/>
        </w:rPr>
        <w:t>Lời giải:</w:t>
      </w:r>
      <w:r>
        <w:br/>
      </w:r>
      <w:r>
        <w:t>* Liên hệ với bản thân và tự đánh giá em có phù hợp với các ngành nghề trong lâm nghiệp.</w:t>
      </w:r>
      <w:r>
        <w:br/>
      </w:r>
      <w:r>
        <w:t>* Giải thích:</w:t>
      </w:r>
      <w:r>
        <w:br/>
      </w:r>
      <w:r>
        <w:t>Vì em tự nhận thấy mình đáp ứng được một số yêu cầu mà người lao động làm việc trong các ngành nghề của lâm nghiệp cần có. Đó là:</w:t>
      </w:r>
      <w:r>
        <w:br/>
      </w:r>
      <w:r>
        <w:t>- Có sức khỏe tốt, chăm chỉ, chịu khó và có trách nhiệm trong công việc.</w:t>
      </w:r>
      <w:r>
        <w:br/>
      </w:r>
      <w:r>
        <w:t>- Có kiến thức cơ bản về quy luật phát sinh, phát triển của cây rừng.</w:t>
      </w:r>
      <w:r>
        <w:br/>
      </w:r>
      <w:r>
        <w:t>- Có kiến thức, kĩ năng cơ bản về trồng, chăm sóc, khai thác và bảo vệ tài nguyên rừng bền vững.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