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II. Vocabulary (trang 44, 45, 46)</w:t>
      </w:r>
    </w:p>
    <w:p>
      <w:r>
        <w:rPr>
          <w:b/>
        </w:rPr>
        <w:t>SBT Tiếng Anh lớp 12 trang 44, 45, 46 Unit 4 II. Vocabulary - Global success</w:t>
      </w:r>
      <w:r>
        <w:br/>
      </w:r>
      <w:r>
        <w:rPr>
          <w:b/>
        </w:rPr>
        <w:t>1 (trang 44-45 SBT Tiếng Anh 12 Global Success):</w:t>
      </w:r>
      <w:r>
        <w:t xml:space="preserve"> Circle the letter A, B, C, or D to indicate the correct answer to each of the following questions. (Khoanh tròn chữ cái A, B, C hoặc D để chỉ ra câu trả lời đúng cho mỗi câu hỏi sau.)</w:t>
      </w:r>
      <w:r>
        <w:br/>
      </w:r>
      <w:r>
        <w:t>1. Not many young people can _____ to buy a flat, let alone a house in a big city.</w:t>
      </w:r>
      <w:r>
        <w:br/>
      </w:r>
      <w:r>
        <w:t>A. afford</w:t>
      </w:r>
      <w:r>
        <w:br/>
      </w:r>
      <w:r>
        <w:t>B. affect</w:t>
      </w:r>
      <w:r>
        <w:br/>
      </w:r>
      <w:r>
        <w:t>C. increase</w:t>
      </w:r>
      <w:r>
        <w:br/>
      </w:r>
      <w:r>
        <w:t>D. expand</w:t>
      </w:r>
      <w:r>
        <w:br/>
      </w:r>
      <w:r>
        <w:t>2. Over the past ten years, my town has rapidly _____ into a city as more areas have been urbanised.</w:t>
      </w:r>
      <w:r>
        <w:br/>
      </w:r>
      <w:r>
        <w:t>A. decreased</w:t>
      </w:r>
      <w:r>
        <w:br/>
      </w:r>
      <w:r>
        <w:t>B. expanded</w:t>
      </w:r>
      <w:r>
        <w:br/>
      </w:r>
      <w:r>
        <w:t>C. remained stable</w:t>
      </w:r>
      <w:r>
        <w:br/>
      </w:r>
      <w:r>
        <w:t>D. gone down</w:t>
      </w:r>
      <w:r>
        <w:br/>
      </w:r>
      <w:r>
        <w:t>3. Many young people leave their home towns and _____ better jobs in big cities.</w:t>
      </w:r>
      <w:r>
        <w:br/>
      </w:r>
      <w:r>
        <w:t>A. leave</w:t>
      </w:r>
      <w:r>
        <w:br/>
      </w:r>
      <w:r>
        <w:t>B. decrease</w:t>
      </w:r>
      <w:r>
        <w:br/>
      </w:r>
      <w:r>
        <w:t>C. seek</w:t>
      </w:r>
      <w:r>
        <w:br/>
      </w:r>
      <w:r>
        <w:t>D. change</w:t>
      </w:r>
      <w:r>
        <w:br/>
      </w:r>
      <w:r>
        <w:t>4. As too many people have moved to the city, _____ has become a big concern.</w:t>
      </w:r>
      <w:r>
        <w:br/>
      </w:r>
      <w:r>
        <w:t>A. healthy lifestyle</w:t>
      </w:r>
      <w:r>
        <w:br/>
      </w:r>
      <w:r>
        <w:t>B. life expectancy</w:t>
      </w:r>
      <w:r>
        <w:br/>
      </w:r>
      <w:r>
        <w:t>C. population</w:t>
      </w:r>
      <w:r>
        <w:br/>
      </w:r>
      <w:r>
        <w:t>D. unemployment</w:t>
      </w:r>
      <w:r>
        <w:br/>
      </w:r>
      <w:r>
        <w:t>5. _____ of the village are complaining about the increasing number of tourists in the area.</w:t>
      </w:r>
      <w:r>
        <w:br/>
      </w:r>
      <w:r>
        <w:t>A. Residents</w:t>
      </w:r>
      <w:r>
        <w:br/>
      </w:r>
      <w:r>
        <w:t>B. Buildings</w:t>
      </w:r>
      <w:r>
        <w:br/>
      </w:r>
      <w:r>
        <w:t>C. Travellers</w:t>
      </w:r>
      <w:r>
        <w:br/>
      </w:r>
      <w:r>
        <w:t>D. Supermarkets</w:t>
      </w:r>
      <w:r>
        <w:br/>
      </w:r>
      <w:r>
        <w:t>6. The Ha Noi Opera House was built at the beginning of the 20th century when Viet Nam was under French _____ rule.</w:t>
      </w:r>
      <w:r>
        <w:br/>
      </w:r>
      <w:r>
        <w:t>A. strict</w:t>
      </w:r>
      <w:r>
        <w:br/>
      </w:r>
      <w:r>
        <w:t>B. colonial</w:t>
      </w:r>
      <w:r>
        <w:br/>
      </w:r>
      <w:r>
        <w:t>C. controlled</w:t>
      </w:r>
      <w:r>
        <w:br/>
      </w:r>
      <w:r>
        <w:t>D. dependent</w:t>
      </w:r>
      <w:r>
        <w:br/>
      </w:r>
      <w:r>
        <w:t>7. The government has spent $10 million to _____ and improve the railway network in the area.</w:t>
      </w:r>
      <w:r>
        <w:br/>
      </w:r>
      <w:r>
        <w:t>A. build</w:t>
      </w:r>
      <w:r>
        <w:br/>
      </w:r>
      <w:r>
        <w:t>B. increase</w:t>
      </w:r>
      <w:r>
        <w:br/>
      </w:r>
      <w:r>
        <w:t>C. modernise</w:t>
      </w:r>
      <w:r>
        <w:br/>
      </w:r>
      <w:r>
        <w:t>D. change</w:t>
      </w:r>
      <w:r>
        <w:br/>
      </w:r>
      <w:r>
        <w:t>8. Local residents expressed _____ about the increasing air pollution in the areas near the construction site.</w:t>
      </w:r>
      <w:r>
        <w:br/>
      </w:r>
      <w:r>
        <w:t>A. interest</w:t>
      </w:r>
      <w:r>
        <w:br/>
      </w:r>
      <w:r>
        <w:t>B. effect</w:t>
      </w:r>
      <w:r>
        <w:br/>
      </w:r>
      <w:r>
        <w:t>C. duty</w:t>
      </w:r>
      <w:r>
        <w:br/>
      </w:r>
      <w:r>
        <w:t>D. concern</w:t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A</w:t>
      </w:r>
      <w:r>
        <w:br/>
      </w:r>
      <w:r>
        <w:br/>
      </w:r>
      <w:r>
        <w:br/>
      </w:r>
      <w:r>
        <w:t>2. B</w:t>
      </w:r>
      <w:r>
        <w:br/>
      </w:r>
      <w:r>
        <w:br/>
      </w:r>
      <w:r>
        <w:br/>
      </w:r>
      <w:r>
        <w:t>3. C</w:t>
      </w:r>
      <w:r>
        <w:br/>
      </w:r>
      <w:r>
        <w:br/>
      </w:r>
      <w:r>
        <w:br/>
      </w:r>
      <w:r>
        <w:t>4. D</w:t>
      </w:r>
      <w:r>
        <w:br/>
      </w:r>
      <w:r>
        <w:br/>
      </w:r>
      <w:r>
        <w:br/>
      </w:r>
      <w:r>
        <w:br/>
      </w:r>
      <w:r>
        <w:br/>
      </w:r>
      <w:r>
        <w:t>5. A</w:t>
      </w:r>
      <w:r>
        <w:br/>
      </w:r>
      <w:r>
        <w:br/>
      </w:r>
      <w:r>
        <w:br/>
      </w:r>
      <w:r>
        <w:t>6. B</w:t>
      </w:r>
      <w:r>
        <w:br/>
      </w:r>
      <w:r>
        <w:br/>
      </w:r>
      <w:r>
        <w:br/>
      </w:r>
      <w:r>
        <w:t>7. C</w:t>
      </w:r>
      <w:r>
        <w:br/>
      </w:r>
      <w:r>
        <w:br/>
      </w:r>
      <w:r>
        <w:br/>
      </w:r>
      <w:r>
        <w:t>8. D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afford: đủ khả năng chi trả</w:t>
      </w:r>
      <w:r>
        <w:br/>
      </w:r>
      <w:r>
        <w:t>2. expanded into: mở rộng thành</w:t>
      </w:r>
      <w:r>
        <w:br/>
      </w:r>
      <w:r>
        <w:t>3. seek: tìm kiếm</w:t>
      </w:r>
      <w:r>
        <w:br/>
      </w:r>
      <w:r>
        <w:t>4. unemployment: Thất nghiệp</w:t>
      </w:r>
      <w:r>
        <w:br/>
      </w:r>
      <w:r>
        <w:t>5. Residents: Cư dân</w:t>
      </w:r>
      <w:r>
        <w:br/>
      </w:r>
      <w:r>
        <w:t>6. colonial rule: chế độ thuộc địa</w:t>
      </w:r>
      <w:r>
        <w:br/>
      </w:r>
      <w:r>
        <w:t>7. modernise: hiện đại hóa</w:t>
      </w:r>
      <w:r>
        <w:br/>
      </w:r>
      <w:r>
        <w:t>8. concern: mối quan tâm</w:t>
      </w:r>
      <w:r>
        <w:br/>
      </w:r>
      <w:r>
        <w:rPr>
          <w:b/>
        </w:rPr>
        <w:t>Hướng dẫn dịch:</w:t>
      </w:r>
      <w:r>
        <w:br/>
      </w:r>
      <w:r>
        <w:t>1. Không nhiều người trẻ có đủ khả năng mua một căn hộ chứ đừng nói đến một ngôi nhà ở thành phố lớn.</w:t>
      </w:r>
      <w:r>
        <w:br/>
      </w:r>
      <w:r>
        <w:t>2. Trong mười năm qua, thị trấn của tôi đã nhanh chóng mở rộng thành thành phố khi nhiều khu vực được đô thị hóa.</w:t>
      </w:r>
      <w:r>
        <w:br/>
      </w:r>
      <w:r>
        <w:t>3. Nhiều người trẻ rời quê hương và tìm kiếm việc làm tốt hơn ở các thành phố lớn.</w:t>
      </w:r>
      <w:r>
        <w:br/>
      </w:r>
      <w:r>
        <w:t>4. Khi có quá nhiều người chuyển đến thành phố, tình trạng thất nghiệp đã trở thành mối lo ngại lớn.</w:t>
      </w:r>
      <w:r>
        <w:br/>
      </w:r>
      <w:r>
        <w:t>5. Người dân trong làng phàn nàn về lượng khách du lịch đến khu vực này ngày càng tăng.</w:t>
      </w:r>
      <w:r>
        <w:br/>
      </w:r>
      <w:r>
        <w:t>6. Nhà hát Lớn Hà Nội được xây dựng vào đầu thế kỷ 20 khi Việt Nam còn là thuộc địa của Pháp.</w:t>
      </w:r>
      <w:r>
        <w:br/>
      </w:r>
      <w:r>
        <w:t>7. Chính phủ đã chi 10 triệu USD để hiện đại hóa và cải thiện mạng lưới đường sắt trong khu vực.</w:t>
      </w:r>
      <w:r>
        <w:br/>
      </w:r>
      <w:r>
        <w:t>8. Người dân địa phương bày tỏ lo ngại về tình trạng ô nhiễm không khí ngày càng gia tăng ở các khu vực gần công trường.</w:t>
      </w:r>
      <w:r>
        <w:br/>
      </w:r>
      <w:r>
        <w:rPr>
          <w:b/>
        </w:rPr>
      </w:r>
      <w:r>
        <w:br/>
      </w:r>
      <w:r>
        <w:rPr>
          <w:b/>
        </w:rPr>
        <w:t>2 (trang 45 SBT Tiếng Anh 12 Global Success):</w:t>
      </w:r>
      <w:r>
        <w:t xml:space="preserve"> Circle the letter A, B, C, or D to indicate the words) CLOSEST in meaning to the underlined word(s) in each of the following questions. (Khoanh tròn chữ cái A, B, C hoặc D để chỉ các từ) GẦN NHẤT về nghĩa với (các) từ được gạch chân trong mỗi câu hỏi sau đây.)</w:t>
      </w:r>
      <w:r>
        <w:br/>
      </w:r>
      <w:r>
        <w:t xml:space="preserve">1. In the past, people in my village used to </w:t>
      </w:r>
      <w:r>
        <w:t xml:space="preserve"> on foot or by bicycle.</w:t>
      </w:r>
      <w:r>
        <w:br/>
      </w:r>
      <w:r>
        <w:t>A. jump</w:t>
      </w:r>
      <w:r>
        <w:br/>
      </w:r>
      <w:r>
        <w:t>B. exercise</w:t>
      </w:r>
      <w:r>
        <w:br/>
      </w:r>
      <w:r>
        <w:t>C. work</w:t>
      </w:r>
      <w:r>
        <w:br/>
      </w:r>
      <w:r>
        <w:t>D. travel</w:t>
      </w:r>
      <w:r>
        <w:br/>
      </w:r>
      <w:r>
        <w:t xml:space="preserve">2. A lack of affordable housing is a cause of </w:t>
      </w:r>
      <w:r>
        <w:t xml:space="preserve"> for many city dwellers.</w:t>
      </w:r>
      <w:r>
        <w:br/>
      </w:r>
      <w:r>
        <w:t>A. factor</w:t>
      </w:r>
      <w:r>
        <w:br/>
      </w:r>
      <w:r>
        <w:t>B. change</w:t>
      </w:r>
      <w:r>
        <w:br/>
      </w:r>
      <w:r>
        <w:t>C. worry</w:t>
      </w:r>
      <w:r>
        <w:br/>
      </w:r>
      <w:r>
        <w:t>D. benefit</w:t>
      </w:r>
      <w:r>
        <w:br/>
      </w:r>
      <w:r>
        <w:t xml:space="preserve">3. The urban population is increasing </w:t>
      </w:r>
      <w:r>
        <w:t xml:space="preserve"> because more and more people from the countryside are moving to cities.</w:t>
      </w:r>
      <w:r>
        <w:br/>
      </w:r>
      <w:r>
        <w:t>A. very slowly</w:t>
      </w:r>
      <w:r>
        <w:br/>
      </w:r>
      <w:r>
        <w:t>B. very quickly</w:t>
      </w:r>
      <w:r>
        <w:br/>
      </w:r>
      <w:r>
        <w:t>C. gradually</w:t>
      </w:r>
      <w:r>
        <w:br/>
      </w:r>
      <w:r>
        <w:t>D. slightly</w:t>
      </w:r>
      <w:r>
        <w:br/>
      </w:r>
      <w:r>
        <w:t xml:space="preserve">4. The bus system in our city is very good and </w:t>
      </w:r>
      <w:r>
        <w:t>. I often get around the city by bus.</w:t>
      </w:r>
      <w:r>
        <w:br/>
      </w:r>
      <w:r>
        <w:t>A. can be trusted</w:t>
      </w:r>
      <w:r>
        <w:br/>
      </w:r>
      <w:r>
        <w:t>B. changeable</w:t>
      </w:r>
      <w:r>
        <w:br/>
      </w:r>
      <w:r>
        <w:t>C. can be seen</w:t>
      </w:r>
      <w:r>
        <w:br/>
      </w:r>
      <w:r>
        <w:t>D. reasonable</w:t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D</w:t>
      </w:r>
      <w:r>
        <w:br/>
      </w:r>
      <w:r>
        <w:br/>
      </w:r>
      <w:r>
        <w:br/>
      </w:r>
      <w:r>
        <w:t>2. C</w:t>
      </w:r>
      <w:r>
        <w:br/>
      </w:r>
      <w:r>
        <w:br/>
      </w:r>
      <w:r>
        <w:br/>
      </w:r>
      <w:r>
        <w:t>3. B</w:t>
      </w:r>
      <w:r>
        <w:br/>
      </w:r>
      <w:r>
        <w:br/>
      </w:r>
      <w:r>
        <w:br/>
      </w:r>
      <w:r>
        <w:t>4. A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get around = travel: đi lại</w:t>
      </w:r>
      <w:r>
        <w:br/>
      </w:r>
      <w:r>
        <w:t>2. conccern = worry: mối quan tâm</w:t>
      </w:r>
      <w:r>
        <w:br/>
      </w:r>
      <w:r>
        <w:t>3. rapidly = very quickly: nhanh chóng</w:t>
      </w:r>
      <w:r>
        <w:br/>
      </w:r>
      <w:r>
        <w:t>4. reliable = can be trusted: có thể tin cậy được</w:t>
      </w:r>
      <w:r>
        <w:br/>
      </w:r>
      <w:r>
        <w:rPr>
          <w:b/>
        </w:rPr>
        <w:t>Hướng dẫn dịch:</w:t>
      </w:r>
      <w:r>
        <w:br/>
      </w:r>
      <w:r>
        <w:t>1. Trước đây, người dân ở làng tôi thường đi bộ hoặc đi xe đạp.</w:t>
      </w:r>
      <w:r>
        <w:br/>
      </w:r>
      <w:r>
        <w:t>2. Thiếu nhà ở giá rẻ là nguyên nhân khiến nhiều người dân thành phố lo ngại.</w:t>
      </w:r>
      <w:r>
        <w:br/>
      </w:r>
      <w:r>
        <w:t>3. Dân số thành thị đang tăng nhanh vì ngày càng có nhiều người từ nông thôn chuyển đến thành phố.</w:t>
      </w:r>
      <w:r>
        <w:br/>
      </w:r>
      <w:r>
        <w:t>4. Hệ thống xe buýt ở thành phố của chúng tôi rất tốt và đáng tin cậy. Tôi thường đi quanh thành phố bằng xe buýt.</w:t>
      </w:r>
      <w:r>
        <w:br/>
      </w:r>
      <w:r>
        <w:rPr>
          <w:b/>
        </w:rPr>
      </w:r>
      <w:r>
        <w:br/>
      </w:r>
      <w:r>
        <w:rPr>
          <w:b/>
        </w:rPr>
        <w:t>3 (trang 45 SBT Tiếng Anh 12 Global Success):</w:t>
      </w:r>
      <w:r>
        <w:t xml:space="preserve"> Circle the letter A, B, C, or D to indicate the word(s) OPPOSITE in meaning to the underlined word(s) in each of the following questions. (Khoanh tròn chữ cái A, B, C hoặc D để chỉ ra (các) từ TRÁI nghĩa với (các) từ được gạch chân trong mỗi câu hỏi sau đây.)</w:t>
      </w:r>
      <w:r>
        <w:br/>
      </w:r>
      <w:r>
        <w:t xml:space="preserve">1. Every year, millions of people from the countryside move to </w:t>
      </w:r>
      <w:r>
        <w:t xml:space="preserve"> areas.</w:t>
      </w:r>
      <w:r>
        <w:br/>
      </w:r>
      <w:r>
        <w:t>A. rural</w:t>
      </w:r>
      <w:r>
        <w:br/>
      </w:r>
      <w:r>
        <w:t>B. disadvantaged</w:t>
      </w:r>
      <w:r>
        <w:br/>
      </w:r>
      <w:r>
        <w:t>C. modern</w:t>
      </w:r>
      <w:r>
        <w:br/>
      </w:r>
      <w:r>
        <w:t>D. developed</w:t>
      </w:r>
      <w:r>
        <w:br/>
      </w:r>
      <w:r>
        <w:t xml:space="preserve">2. The city we live in is </w:t>
      </w:r>
      <w:r>
        <w:t>, and more high-rise buildings are being built here.</w:t>
      </w:r>
      <w:r>
        <w:br/>
      </w:r>
      <w:r>
        <w:t>A. getting bigger</w:t>
      </w:r>
      <w:r>
        <w:br/>
      </w:r>
      <w:r>
        <w:t>B. getting smaller</w:t>
      </w:r>
      <w:r>
        <w:br/>
      </w:r>
      <w:r>
        <w:t>C. changing</w:t>
      </w:r>
      <w:r>
        <w:br/>
      </w:r>
      <w:r>
        <w:t>D. growing</w:t>
      </w:r>
      <w:r>
        <w:br/>
      </w:r>
      <w:r>
        <w:t xml:space="preserve">3. Many people in big cities </w:t>
      </w:r>
      <w:r>
        <w:t xml:space="preserve"> to buy their own house, so they have to live in the rented one.</w:t>
      </w:r>
      <w:r>
        <w:br/>
      </w:r>
      <w:r>
        <w:t>A. decide</w:t>
      </w:r>
      <w:r>
        <w:br/>
      </w:r>
      <w:r>
        <w:t>B. don't want</w:t>
      </w:r>
      <w:r>
        <w:br/>
      </w:r>
      <w:r>
        <w:t>C. have money</w:t>
      </w:r>
      <w:r>
        <w:br/>
      </w:r>
      <w:r>
        <w:t>D. need</w:t>
      </w:r>
      <w:r>
        <w:br/>
      </w:r>
      <w:r>
        <w:t xml:space="preserve">4. Young couples are forced to find </w:t>
      </w:r>
      <w:r>
        <w:t xml:space="preserve"> housing outside the city.</w:t>
      </w:r>
      <w:r>
        <w:br/>
      </w:r>
      <w:r>
        <w:t>A. spacious</w:t>
      </w:r>
      <w:r>
        <w:br/>
      </w:r>
      <w:r>
        <w:t>B. high quality</w:t>
      </w:r>
      <w:r>
        <w:br/>
      </w:r>
      <w:r>
        <w:t>C. cheap</w:t>
      </w:r>
      <w:r>
        <w:br/>
      </w:r>
      <w:r>
        <w:t>D. expensive</w:t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A</w:t>
      </w:r>
      <w:r>
        <w:br/>
      </w:r>
      <w:r>
        <w:br/>
      </w:r>
      <w:r>
        <w:br/>
      </w:r>
      <w:r>
        <w:t>2. B</w:t>
      </w:r>
      <w:r>
        <w:br/>
      </w:r>
      <w:r>
        <w:br/>
      </w:r>
      <w:r>
        <w:br/>
      </w:r>
      <w:r>
        <w:t>3. C</w:t>
      </w:r>
      <w:r>
        <w:br/>
      </w:r>
      <w:r>
        <w:br/>
      </w:r>
      <w:r>
        <w:br/>
      </w:r>
      <w:r>
        <w:t>4. D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urban (thành thị) &gt;&lt; rural (ngoại ô)</w:t>
      </w:r>
      <w:r>
        <w:br/>
      </w:r>
      <w:r>
        <w:t>2. expanding (mở rộng) &gt;&lt; getting smaller (trở nên nhỏ hơn)</w:t>
      </w:r>
      <w:r>
        <w:br/>
      </w:r>
      <w:r>
        <w:t>3. cannot afford (không có khả năng mua) &gt;&lt; have money (có tiền)</w:t>
      </w:r>
      <w:r>
        <w:br/>
      </w:r>
      <w:r>
        <w:t>4. affordable (giá hợp lí) &gt;&lt; expensive (đắt)</w:t>
      </w:r>
      <w:r>
        <w:br/>
      </w:r>
      <w:r>
        <w:rPr>
          <w:b/>
        </w:rPr>
        <w:t>Hướng dẫn dịch:</w:t>
      </w:r>
      <w:r>
        <w:br/>
      </w:r>
      <w:r>
        <w:t>1. Hàng năm có hàng triệu người từ nông thôn chuyển đến thành thị.</w:t>
      </w:r>
      <w:r>
        <w:br/>
      </w:r>
      <w:r>
        <w:t>2. Thành phố chúng ta đang sống đang mở rộng và ngày càng có nhiều tòa nhà cao tầng được xây dựng ở đây.</w:t>
      </w:r>
      <w:r>
        <w:br/>
      </w:r>
      <w:r>
        <w:t>3. Nhiều người ở các thành phố lớn không có khả năng mua nhà riêng nên phải sống ở nhà thuê.</w:t>
      </w:r>
      <w:r>
        <w:br/>
      </w:r>
      <w:r>
        <w:t>4. Các cặp vợ chồng trẻ buộc phải tìm nhà ở giá rẻ ở ngoại ô thành phố.</w:t>
      </w:r>
      <w:r>
        <w:br/>
      </w:r>
      <w:r>
        <w:rPr>
          <w:b/>
        </w:rPr>
      </w:r>
      <w:r>
        <w:br/>
      </w:r>
      <w:r>
        <w:rPr>
          <w:b/>
        </w:rPr>
        <w:t>4 (trang 46 SBT Tiếng Anh 12 Global Success):</w:t>
      </w:r>
      <w:r>
        <w:t xml:space="preserve"> Complete the sentences using the correct form of the words/ phrases in the box. (Hoàn thành câu sử dụng dạng đúng của từ/ cụm từ trong khung.)</w:t>
      </w:r>
      <w:r>
        <w:br/>
      </w:r>
      <w:r>
        <w:drawing>
          <wp:inline xmlns:a="http://schemas.openxmlformats.org/drawingml/2006/main" xmlns:pic="http://schemas.openxmlformats.org/drawingml/2006/picture">
            <wp:extent cx="1905000" cy="190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nline_c1ddbeea67004790878691b84e24abc0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1905000"/>
                    </a:xfrm>
                    <a:prstGeom prst="rect"/>
                  </pic:spPr>
                </pic:pic>
              </a:graphicData>
            </a:graphic>
          </wp:inline>
        </w:drawing>
      </w:r>
      <w:r>
        <w:br/>
      </w:r>
      <w:r>
        <w:t>1. The ______ are getting more and more crowded as more people are coming from the countryside.</w:t>
      </w:r>
      <w:r>
        <w:br/>
      </w:r>
      <w:r>
        <w:t>2. The city's leaders have promised to provide more affordable ______ for all residents.</w:t>
      </w:r>
      <w:r>
        <w:br/>
      </w:r>
      <w:r>
        <w:t>3. We need to build more public parks, where city dwellers can enjoy more ______.</w:t>
      </w:r>
      <w:r>
        <w:br/>
      </w:r>
      <w:r>
        <w:t>4. ______ are expected to face more competition from migrants in finding jobs.</w:t>
      </w:r>
      <w:r>
        <w:br/>
      </w:r>
      <w:r>
        <w:t>5. There is a big increase in youth ______ as young people struggle to find jobs.</w:t>
      </w:r>
      <w:r>
        <w:br/>
      </w:r>
      <w:r>
        <w:t>6. The urban population is increasing whereas the population in rural areas ______.</w:t>
      </w:r>
      <w:r>
        <w:br/>
      </w:r>
      <w:r>
        <w:t>7. During ______, many drivers get stuck in heavy traffic.</w:t>
      </w:r>
      <w:r>
        <w:br/>
      </w:r>
      <w:r>
        <w:t>8. Trains in the UK are not very ______ as they are often cancelled or delayed.</w:t>
      </w:r>
      <w:r>
        <w:br/>
      </w:r>
      <w:r>
        <w:rPr>
          <w:b/>
        </w:rPr>
        <w:t>Đáp án:</w:t>
      </w:r>
      <w:r>
        <w:br/>
      </w:r>
      <w:r>
        <w:br/>
      </w:r>
      <w:r>
        <w:br/>
      </w:r>
      <w:r>
        <w:br/>
      </w:r>
      <w:r>
        <w:br/>
      </w:r>
      <w:r>
        <w:t>1. urban areas</w:t>
      </w:r>
      <w:r>
        <w:br/>
      </w:r>
      <w:r>
        <w:br/>
      </w:r>
      <w:r>
        <w:br/>
      </w:r>
      <w:r>
        <w:t>2. housing</w:t>
      </w:r>
      <w:r>
        <w:br/>
      </w:r>
      <w:r>
        <w:br/>
      </w:r>
      <w:r>
        <w:br/>
      </w:r>
      <w:r>
        <w:t>3. leisure activities</w:t>
      </w:r>
      <w:r>
        <w:br/>
      </w:r>
      <w:r>
        <w:br/>
      </w:r>
      <w:r>
        <w:br/>
      </w:r>
      <w:r>
        <w:t>4. Local residents</w:t>
      </w:r>
      <w:r>
        <w:br/>
      </w:r>
      <w:r>
        <w:br/>
      </w:r>
      <w:r>
        <w:br/>
      </w:r>
      <w:r>
        <w:br/>
      </w:r>
      <w:r>
        <w:br/>
      </w:r>
      <w:r>
        <w:t>5. unemployment</w:t>
      </w:r>
      <w:r>
        <w:br/>
      </w:r>
      <w:r>
        <w:br/>
      </w:r>
      <w:r>
        <w:br/>
      </w:r>
      <w:r>
        <w:t>6. is decreasing</w:t>
      </w:r>
      <w:r>
        <w:br/>
      </w:r>
      <w:r>
        <w:br/>
      </w:r>
      <w:r>
        <w:br/>
      </w:r>
      <w:r>
        <w:t>7. rush hour</w:t>
      </w:r>
      <w:r>
        <w:br/>
      </w:r>
      <w:r>
        <w:br/>
      </w:r>
      <w:r>
        <w:br/>
      </w:r>
      <w:r>
        <w:t>8. reliable</w:t>
      </w:r>
      <w:r>
        <w:br/>
      </w:r>
      <w:r>
        <w:br/>
      </w:r>
      <w:r>
        <w:br/>
      </w:r>
      <w:r>
        <w:br/>
      </w:r>
      <w:r>
        <w:br/>
      </w:r>
      <w:r>
        <w:rPr>
          <w:b/>
        </w:rPr>
        <w:t>Giải thích:</w:t>
      </w:r>
      <w:r>
        <w:br/>
      </w:r>
      <w:r>
        <w:t>1. urban areas: khu đô thị</w:t>
      </w:r>
      <w:r>
        <w:br/>
      </w:r>
      <w:r>
        <w:t>2. housing: nhà ở</w:t>
      </w:r>
      <w:r>
        <w:br/>
      </w:r>
      <w:r>
        <w:t>3. leisure activities: hoạt động giải trí</w:t>
      </w:r>
      <w:r>
        <w:br/>
      </w:r>
      <w:r>
        <w:t>4. Local residents: Cư dân địa phương</w:t>
      </w:r>
      <w:r>
        <w:br/>
      </w:r>
      <w:r>
        <w:t>5. unemployment: thất nghiệp</w:t>
      </w:r>
      <w:r>
        <w:br/>
      </w:r>
      <w:r>
        <w:t>6. is decreasing: đang giảm dần</w:t>
      </w:r>
      <w:r>
        <w:br/>
      </w:r>
      <w:r>
        <w:t>7. rush hour: giờ cao điểm</w:t>
      </w:r>
      <w:r>
        <w:br/>
      </w:r>
      <w:r>
        <w:t>8. reliable: đáng tin cậy</w:t>
      </w:r>
      <w:r>
        <w:br/>
      </w:r>
      <w:r>
        <w:rPr>
          <w:b/>
        </w:rPr>
        <w:t>Hướng dẫn dịch:</w:t>
      </w:r>
      <w:r>
        <w:br/>
      </w:r>
      <w:r>
        <w:t>1. Các khu vực thành thị ngày càng đông đúc hơn khi ngày càng có nhiều người từ nông thôn đến.</w:t>
      </w:r>
      <w:r>
        <w:br/>
      </w:r>
      <w:r>
        <w:t>2. Lãnh đạo thành phố đã hứa sẽ cung cấp nhà ở giá rẻ hơn cho mọi người dân.</w:t>
      </w:r>
      <w:r>
        <w:br/>
      </w:r>
      <w:r>
        <w:t>3. Chúng ta cần xây dựng thêm nhiều công viên công cộng, nơi người dân thành phố có thể tận hưởng nhiều hoạt động giải trí hơn.</w:t>
      </w:r>
      <w:r>
        <w:br/>
      </w:r>
      <w:r>
        <w:t>4. Người dân địa phương dự kiến sẽ phải đối mặt với nhiều cạnh tranh hơn từ người di cư trong việc tìm kiếm việc làm.</w:t>
      </w:r>
      <w:r>
        <w:br/>
      </w:r>
      <w:r>
        <w:t>5. Tỷ lệ thanh niên thất nghiệp tăng mạnh khi những người trẻ phải vật lộn để tìm việc làm.</w:t>
      </w:r>
      <w:r>
        <w:br/>
      </w:r>
      <w:r>
        <w:t>6. Dân số thành thị ngày càng tăng trong khi dân số ở nông thôn ngày càng giảm.</w:t>
      </w:r>
      <w:r>
        <w:br/>
      </w:r>
      <w:r>
        <w:t>7. Trong giờ cao điểm, nhiều tài xế bị kẹt xe.</w:t>
      </w:r>
      <w:r>
        <w:br/>
      </w:r>
      <w:r>
        <w:t>8. Tàu hỏa ở Anh không đáng tin cậy lắm vì chúng thường bị hủy hoặc bị trễ.</w:t>
      </w:r>
      <w:r>
        <w:br/>
      </w:r>
      <w:r>
        <w:rPr>
          <w:b/>
        </w:rPr>
        <w:t>Xem thêm lời giải bài tập Tiếng Anh lớp 12 sách Global success hay khác:</w:t>
      </w:r>
      <w:r>
        <w:br/>
      </w:r>
      <w:r>
        <w:t>I. Pronunciation (trang 44)</w:t>
      </w:r>
      <w:r>
        <w:br/>
      </w:r>
      <w:r>
        <w:t>III. Grammar (trang 46, 47, 48)</w:t>
      </w:r>
      <w:r>
        <w:br/>
      </w:r>
      <w:r>
        <w:t>IV. Reading (trang 48, 49)</w:t>
      </w:r>
      <w:r>
        <w:br/>
      </w:r>
      <w:r>
        <w:t>V. Speaking (trang 50, 51)</w:t>
      </w:r>
      <w:r>
        <w:br/>
      </w:r>
      <w:r>
        <w:t>VI. Writing (trang 51, 52)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