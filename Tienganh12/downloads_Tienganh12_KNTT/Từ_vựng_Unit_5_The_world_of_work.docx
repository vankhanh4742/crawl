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5: The world of work</w:t>
      </w:r>
    </w:p>
    <w:p>
      <w:r>
        <w:rPr>
          <w:b/>
        </w:rPr>
        <w:t>Từ vựng Tiếng Anh 12 Unit 5 (Global Success): The world of work</w:t>
      </w:r>
      <w:r>
        <w:br/>
      </w:r>
      <w:r>
        <w:rPr>
          <w:b/>
        </w:rPr>
        <w:t>I. GETTING STARTED</w:t>
      </w:r>
      <w:r>
        <w:br/>
      </w:r>
      <w:r>
        <w:br/>
      </w:r>
      <w:r>
        <w:rPr>
          <w:b/>
        </w:rPr>
        <w:t>1. shift</w:t>
      </w:r>
      <w:r>
        <w:t xml:space="preserve"> /ʃɪft/</w:t>
      </w:r>
      <w:r>
        <w:t xml:space="preserve"> </w:t>
      </w:r>
      <w:r>
        <w:br/>
      </w:r>
      <w:r>
        <w:t>(n) ca làm việc</w:t>
      </w:r>
      <w:r>
        <w:br/>
      </w:r>
      <w:r>
        <w:t xml:space="preserve">My dad is a factory worker, so he works in </w:t>
      </w:r>
      <w:r>
        <w:rPr>
          <w:b/>
        </w:rPr>
        <w:t>shifts</w:t>
      </w:r>
      <w:r>
        <w:t>.</w:t>
      </w:r>
      <w:r>
        <w:br/>
      </w:r>
      <w:r>
        <w:t>(Bố tôi là công nhân nhà máy nên ông làm việc theo ca.)</w:t>
      </w:r>
      <w:r>
        <w:br/>
      </w:r>
      <w:r>
        <w:br/>
      </w:r>
      <w:r>
        <w:br/>
      </w:r>
      <w:r>
        <w:rPr>
          <w:b/>
        </w:rPr>
        <w:t>2. put up</w:t>
      </w:r>
      <w:r>
        <w:t xml:space="preserve"> /pʊt/ /ʌp/</w:t>
      </w:r>
      <w:r>
        <w:t xml:space="preserve"> </w:t>
      </w:r>
      <w:r>
        <w:br/>
      </w:r>
      <w:r>
        <w:t>(phr.v) thể hiện</w:t>
      </w:r>
      <w:r>
        <w:br/>
      </w:r>
      <w:r>
        <w:t xml:space="preserve">Getting up in front of the class and </w:t>
      </w:r>
      <w:r>
        <w:rPr>
          <w:b/>
        </w:rPr>
        <w:t>putting up</w:t>
      </w:r>
      <w:r>
        <w:t xml:space="preserve"> a performance every day seems so stressful.</w:t>
      </w:r>
      <w:r>
        <w:br/>
      </w:r>
      <w:r>
        <w:t>(Đứng trước lớp và biểu diễn hàng ngày có vẻ rất căng thẳng.)</w:t>
      </w:r>
      <w:r>
        <w:br/>
      </w:r>
      <w:r>
        <w:br/>
      </w:r>
      <w:r>
        <w:br/>
      </w:r>
      <w:r>
        <w:rPr>
          <w:b/>
        </w:rPr>
        <w:t>3. stressful</w:t>
      </w:r>
      <w:r>
        <w:t xml:space="preserve"> /ˈstresfl/</w:t>
      </w:r>
      <w:r>
        <w:t xml:space="preserve"> </w:t>
      </w:r>
      <w:r>
        <w:br/>
      </w:r>
      <w:r>
        <w:t>(adj) căng thẳng</w:t>
      </w:r>
      <w:r>
        <w:br/>
      </w:r>
      <w:r>
        <w:t xml:space="preserve">Getting up in front of the class and putting up a performance every day seems so </w:t>
      </w:r>
      <w:r>
        <w:rPr>
          <w:b/>
        </w:rPr>
        <w:t>stressful</w:t>
      </w:r>
      <w:r>
        <w:t>.</w:t>
      </w:r>
      <w:r>
        <w:br/>
      </w:r>
      <w:r>
        <w:t>(Đứng trước lớp và biểu diễn hàng ngày có vẻ rất căng thẳng.)</w:t>
      </w:r>
      <w:r>
        <w:br/>
      </w:r>
      <w:r>
        <w:br/>
      </w:r>
      <w:r>
        <w:br/>
      </w:r>
      <w:r>
        <w:rPr>
          <w:b/>
        </w:rPr>
        <w:t>4. give up</w:t>
      </w:r>
      <w:r>
        <w:t xml:space="preserve"> /gɪv ʌp/</w:t>
      </w:r>
      <w:r>
        <w:t xml:space="preserve"> </w:t>
      </w:r>
      <w:r>
        <w:br/>
      </w:r>
      <w:r>
        <w:t>(phr.v) từ bỏ</w:t>
      </w:r>
      <w:r>
        <w:br/>
      </w:r>
      <w:r>
        <w:t xml:space="preserve">My mum used to be a teacher, but she </w:t>
      </w:r>
      <w:r>
        <w:rPr>
          <w:b/>
        </w:rPr>
        <w:t>gave up</w:t>
      </w:r>
      <w:r>
        <w:t xml:space="preserve"> her job to look after me and my brother.</w:t>
      </w:r>
      <w:r>
        <w:br/>
      </w:r>
      <w:r>
        <w:t>(Mẹ tôi từng là giáo viên nhưng bà đã nghỉ việc để chăm sóc tôi và anh trai tôi.)</w:t>
      </w:r>
      <w:r>
        <w:br/>
      </w:r>
      <w:r>
        <w:br/>
      </w:r>
      <w:r>
        <w:br/>
      </w:r>
      <w:r>
        <w:rPr>
          <w:b/>
        </w:rPr>
        <w:t>5. look after</w:t>
      </w:r>
      <w:r>
        <w:t xml:space="preserve"> /lʊk ˈɑːftə(r)/</w:t>
      </w:r>
      <w:r>
        <w:t xml:space="preserve"> </w:t>
      </w:r>
      <w:r>
        <w:br/>
      </w:r>
      <w:r>
        <w:t>(phr.v) chăm sóc</w:t>
      </w:r>
      <w:r>
        <w:br/>
      </w:r>
      <w:r>
        <w:t xml:space="preserve">My mum used to be a teacher, but she gave up her job to </w:t>
      </w:r>
      <w:r>
        <w:rPr>
          <w:b/>
        </w:rPr>
        <w:t>look after</w:t>
      </w:r>
      <w:r>
        <w:t xml:space="preserve"> me and my brother.</w:t>
      </w:r>
      <w:r>
        <w:br/>
      </w:r>
      <w:r>
        <w:t>(Mẹ tôi từng là giáo viên nhưng bà đã nghỉ việc để chăm sóc tôi và anh trai tôi.)</w:t>
      </w:r>
      <w:r>
        <w:br/>
      </w:r>
      <w:r>
        <w:br/>
      </w:r>
      <w:r>
        <w:br/>
      </w:r>
      <w:r>
        <w:rPr>
          <w:b/>
        </w:rPr>
        <w:t>6. accountant</w:t>
      </w:r>
      <w:r>
        <w:t xml:space="preserve"> /əˈkaʊn.tənt/</w:t>
      </w:r>
      <w:r>
        <w:t xml:space="preserve"> </w:t>
      </w:r>
      <w:r>
        <w:br/>
      </w:r>
      <w:r>
        <w:t>(n) kế toán</w:t>
      </w:r>
      <w:r>
        <w:br/>
      </w:r>
      <w:r>
        <w:t xml:space="preserve">He’s an </w:t>
      </w:r>
      <w:r>
        <w:rPr>
          <w:b/>
        </w:rPr>
        <w:t>accountant</w:t>
      </w:r>
      <w:r>
        <w:t xml:space="preserve"> at a bank.</w:t>
      </w:r>
      <w:r>
        <w:br/>
      </w:r>
      <w:r>
        <w:t>(Anh ấy là kế toán tại một ngân hàng.)</w:t>
      </w:r>
      <w:r>
        <w:br/>
      </w:r>
      <w:r>
        <w:br/>
      </w:r>
      <w:r>
        <w:br/>
      </w:r>
      <w:r>
        <w:rPr>
          <w:b/>
        </w:rPr>
        <w:t>7. regulation</w:t>
      </w:r>
      <w:r>
        <w:t xml:space="preserve"> /ˌreɡjuˈleɪʃn/</w:t>
      </w:r>
      <w:r>
        <w:t xml:space="preserve"> </w:t>
      </w:r>
      <w:r>
        <w:br/>
      </w:r>
      <w:r>
        <w:t>(n) quy định</w:t>
      </w:r>
      <w:r>
        <w:br/>
      </w:r>
      <w:r>
        <w:t xml:space="preserve">You need to learn so many </w:t>
      </w:r>
      <w:r>
        <w:rPr>
          <w:b/>
        </w:rPr>
        <w:t>regulations</w:t>
      </w:r>
      <w:r>
        <w:t xml:space="preserve"> and build good working relationships with clients.</w:t>
      </w:r>
      <w:r>
        <w:br/>
      </w:r>
      <w:r>
        <w:t>(Bạn cần phải tìm hiểu rất nhiều quy định và xây dựng mối quan hệ làm việc tốt với khách hàng.)</w:t>
      </w:r>
      <w:r>
        <w:br/>
      </w:r>
      <w:r>
        <w:br/>
      </w:r>
      <w:r>
        <w:br/>
      </w:r>
      <w:r>
        <w:rPr>
          <w:b/>
        </w:rPr>
        <w:t>8. client</w:t>
      </w:r>
      <w:r>
        <w:t xml:space="preserve"> /ˈklaɪənt/</w:t>
      </w:r>
      <w:r>
        <w:t xml:space="preserve"> </w:t>
      </w:r>
      <w:r>
        <w:br/>
      </w:r>
      <w:r>
        <w:t>(n) khách hàng</w:t>
      </w:r>
      <w:r>
        <w:br/>
      </w:r>
      <w:r>
        <w:t xml:space="preserve">You need to learn so many regulations and build good working relationships with </w:t>
      </w:r>
      <w:r>
        <w:rPr>
          <w:b/>
        </w:rPr>
        <w:t>clients</w:t>
      </w:r>
      <w:r>
        <w:t>.</w:t>
      </w:r>
      <w:r>
        <w:br/>
      </w:r>
      <w:r>
        <w:t>(Bạn cần phải tìm hiểu rất nhiều quy định và xây dựng mối quan hệ làm việc tốt với khách hàng.)</w:t>
      </w:r>
      <w:r>
        <w:br/>
      </w:r>
      <w:r>
        <w:br/>
      </w:r>
      <w:r>
        <w:br/>
      </w:r>
      <w:r>
        <w:rPr>
          <w:b/>
        </w:rPr>
        <w:t>9. follow in someone's footsteps</w:t>
      </w:r>
      <w:r>
        <w:t xml:space="preserve"> /ˈfɒl.əʊ ɪn ˈfʊt.step/</w:t>
      </w:r>
      <w:r>
        <w:t xml:space="preserve"> </w:t>
      </w:r>
      <w:r>
        <w:br/>
      </w:r>
      <w:r>
        <w:t>(idiom) noi theo</w:t>
      </w:r>
      <w:r>
        <w:br/>
      </w:r>
      <w:r>
        <w:t xml:space="preserve">You’re good at maths, so you should </w:t>
      </w:r>
      <w:r>
        <w:rPr>
          <w:b/>
        </w:rPr>
        <w:t>follow in his footsteps</w:t>
      </w:r>
      <w:r>
        <w:t>.</w:t>
      </w:r>
      <w:r>
        <w:br/>
      </w:r>
      <w:r>
        <w:t>(Bạn giỏi toán nên bạn nên theo bước anh ấy.)</w:t>
      </w:r>
      <w:r>
        <w:br/>
      </w:r>
      <w:r>
        <w:br/>
      </w:r>
      <w:r>
        <w:br/>
      </w:r>
      <w:r>
        <w:rPr>
          <w:b/>
        </w:rPr>
        <w:t>10. good at</w:t>
      </w:r>
      <w:r>
        <w:t xml:space="preserve"> / ɡʊd æt/</w:t>
      </w:r>
      <w:r>
        <w:t xml:space="preserve"> </w:t>
      </w:r>
      <w:r>
        <w:br/>
      </w:r>
      <w:r>
        <w:t>(collocation) giỏi về</w:t>
      </w:r>
      <w:r>
        <w:br/>
      </w:r>
      <w:r>
        <w:t xml:space="preserve">You’re </w:t>
      </w:r>
      <w:r>
        <w:rPr>
          <w:b/>
        </w:rPr>
        <w:t>good at</w:t>
      </w:r>
      <w:r>
        <w:t xml:space="preserve"> maths, so you should follow in his footsteps.</w:t>
      </w:r>
      <w:r>
        <w:br/>
      </w:r>
      <w:r>
        <w:t>(Bạn giỏi toán nên bạn nên theo bước anh ấy.)</w:t>
      </w:r>
      <w:r>
        <w:br/>
      </w:r>
      <w:r>
        <w:br/>
      </w:r>
      <w:r>
        <w:br/>
      </w:r>
      <w:r>
        <w:rPr>
          <w:b/>
        </w:rPr>
        <w:t>11. interested in</w:t>
      </w:r>
      <w:r>
        <w:t xml:space="preserve"> /ˈɪn.trɪst / </w:t>
      </w:r>
      <w:r>
        <w:t xml:space="preserve"> </w:t>
      </w:r>
      <w:r>
        <w:br/>
      </w:r>
      <w:r>
        <w:t>(collocation) quan tâm</w:t>
      </w:r>
      <w:r>
        <w:br/>
      </w:r>
      <w:r>
        <w:t xml:space="preserve">I’m </w:t>
      </w:r>
      <w:r>
        <w:rPr>
          <w:b/>
        </w:rPr>
        <w:t>interested in</w:t>
      </w:r>
      <w:r>
        <w:t xml:space="preserve"> computer programming because it opens up so many job opportunities.</w:t>
      </w:r>
      <w:r>
        <w:br/>
      </w:r>
      <w:r>
        <w:t>(Tôi quan tâm đến lập trình máy tính vì nó mở ra rất nhiều cơ hội việc làm.)</w:t>
      </w:r>
      <w:r>
        <w:br/>
      </w:r>
      <w:r>
        <w:br/>
      </w:r>
      <w:r>
        <w:rPr>
          <w:b/>
        </w:rPr>
        <w:t>II. LANGUAGE</w:t>
      </w:r>
      <w:r>
        <w:br/>
      </w:r>
      <w:r>
        <w:br/>
      </w:r>
      <w:r>
        <w:rPr>
          <w:b/>
        </w:rPr>
        <w:t>12. apprenticeship</w:t>
      </w:r>
      <w:r>
        <w:t xml:space="preserve"> /əˈprentɪʃɪp/</w:t>
      </w:r>
      <w:r>
        <w:t xml:space="preserve"> </w:t>
      </w:r>
      <w:r>
        <w:br/>
      </w:r>
      <w:r>
        <w:t>(n) học việc</w:t>
      </w:r>
      <w:r>
        <w:br/>
      </w:r>
      <w:r>
        <w:t xml:space="preserve">My brother didn’t apply for the job, but he was offered an </w:t>
      </w:r>
      <w:r>
        <w:rPr>
          <w:b/>
        </w:rPr>
        <w:t>apprenticeship</w:t>
      </w:r>
      <w:r>
        <w:t>.</w:t>
      </w:r>
      <w:r>
        <w:br/>
      </w:r>
      <w:r>
        <w:t>(Anh trai tôi không nộp đơn xin việc nhưng anh ấy được mời học nghề.)</w:t>
      </w:r>
      <w:r>
        <w:br/>
      </w:r>
      <w:r>
        <w:br/>
      </w:r>
      <w:r>
        <w:br/>
      </w:r>
      <w:r>
        <w:rPr>
          <w:b/>
        </w:rPr>
        <w:t>13. admire</w:t>
      </w:r>
      <w:r>
        <w:t xml:space="preserve"> /ədˈmaɪə(r)/</w:t>
      </w:r>
      <w:r>
        <w:t xml:space="preserve"> </w:t>
      </w:r>
      <w:r>
        <w:br/>
      </w:r>
      <w:r>
        <w:t>(v) ngưỡng mộ</w:t>
      </w:r>
      <w:r>
        <w:br/>
      </w:r>
      <w:r>
        <w:t xml:space="preserve">I </w:t>
      </w:r>
      <w:r>
        <w:rPr>
          <w:b/>
        </w:rPr>
        <w:t>admire</w:t>
      </w:r>
      <w:r>
        <w:t xml:space="preserve"> my teacher.</w:t>
      </w:r>
      <w:r>
        <w:br/>
      </w:r>
      <w:r>
        <w:t>(Tôi ngưỡng mộ thầy của mình.)</w:t>
      </w:r>
      <w:r>
        <w:br/>
      </w:r>
      <w:r>
        <w:br/>
      </w:r>
      <w:r>
        <w:br/>
      </w:r>
      <w:r>
        <w:rPr>
          <w:b/>
        </w:rPr>
        <w:t>14. exist</w:t>
      </w:r>
      <w:r>
        <w:t xml:space="preserve"> /ɪɡˈzɪst/</w:t>
      </w:r>
      <w:r>
        <w:t xml:space="preserve"> </w:t>
      </w:r>
      <w:r>
        <w:br/>
      </w:r>
      <w:r>
        <w:t>(v) tồn tại</w:t>
      </w:r>
      <w:r>
        <w:br/>
      </w:r>
      <w:r>
        <w:t xml:space="preserve">There are jobs that no longer </w:t>
      </w:r>
      <w:r>
        <w:rPr>
          <w:b/>
        </w:rPr>
        <w:t>exist</w:t>
      </w:r>
      <w:r>
        <w:t>.</w:t>
      </w:r>
      <w:r>
        <w:br/>
      </w:r>
      <w:r>
        <w:t>(Có những công việc không còn tồn tại.)</w:t>
      </w:r>
      <w:r>
        <w:br/>
      </w:r>
      <w:r>
        <w:br/>
      </w:r>
      <w:r>
        <w:br/>
      </w:r>
      <w:r>
        <w:rPr>
          <w:b/>
        </w:rPr>
        <w:t>15. salary</w:t>
      </w:r>
      <w:r>
        <w:t xml:space="preserve"> </w:t>
      </w:r>
      <w:r>
        <w:t>/ˈsæləri/</w:t>
      </w:r>
      <w:r>
        <w:t xml:space="preserve"> </w:t>
      </w:r>
      <w:r>
        <w:br/>
      </w:r>
      <w:r>
        <w:t>(n) lương</w:t>
      </w:r>
      <w:r>
        <w:br/>
      </w:r>
      <w:r>
        <w:t xml:space="preserve">Being a nurse is a very tiring job; moreover, you don’t earn a high </w:t>
      </w:r>
      <w:r>
        <w:rPr>
          <w:b/>
        </w:rPr>
        <w:t>salary</w:t>
      </w:r>
      <w:r>
        <w:t>.</w:t>
      </w:r>
      <w:r>
        <w:br/>
      </w:r>
      <w:r>
        <w:t>(Làm y tá là một công việc rất mệt mỏi; hơn nữa, bạn không kiếm được mức lương cao.)</w:t>
      </w:r>
      <w:r>
        <w:br/>
      </w:r>
      <w:r>
        <w:br/>
      </w:r>
      <w:r>
        <w:br/>
      </w:r>
      <w:r>
        <w:rPr>
          <w:b/>
        </w:rPr>
        <w:t>16. retire</w:t>
      </w:r>
      <w:r>
        <w:t xml:space="preserve"> /rɪˈtaɪə(r)/</w:t>
      </w:r>
      <w:r>
        <w:t xml:space="preserve"> </w:t>
      </w:r>
      <w:r>
        <w:br/>
      </w:r>
      <w:r>
        <w:t>(v) nghỉ hưu</w:t>
      </w:r>
      <w:r>
        <w:br/>
      </w:r>
      <w:r>
        <w:t xml:space="preserve">He was, but he’s </w:t>
      </w:r>
      <w:r>
        <w:rPr>
          <w:b/>
        </w:rPr>
        <w:t>retired</w:t>
      </w:r>
      <w:r>
        <w:t xml:space="preserve"> now.</w:t>
      </w:r>
      <w:r>
        <w:br/>
      </w:r>
      <w:r>
        <w:t>(Anh ấy đã từng như vậy nhưng hiện tại anh ấy đã nghỉ hưu.)</w:t>
      </w:r>
      <w:r>
        <w:br/>
      </w:r>
      <w:r>
        <w:br/>
      </w:r>
      <w:r>
        <w:br/>
      </w:r>
      <w:r>
        <w:rPr>
          <w:b/>
        </w:rPr>
        <w:t>17. challenging</w:t>
      </w:r>
      <w:r>
        <w:t xml:space="preserve"> /ˈtʃælɪndʒɪŋ/</w:t>
      </w:r>
      <w:r>
        <w:t xml:space="preserve"> </w:t>
      </w:r>
      <w:r>
        <w:br/>
      </w:r>
      <w:r>
        <w:t>(adj) thách thức</w:t>
      </w:r>
      <w:r>
        <w:br/>
      </w:r>
      <w:r>
        <w:t xml:space="preserve">Peter wants to become a pilot although he knows it is a </w:t>
      </w:r>
      <w:r>
        <w:rPr>
          <w:b/>
        </w:rPr>
        <w:t>challenging</w:t>
      </w:r>
      <w:r>
        <w:t xml:space="preserve"> job.</w:t>
      </w:r>
      <w:r>
        <w:br/>
      </w:r>
      <w:r>
        <w:t>(Peter muốn trở thành phi công mặc dù anh biết đó là một công việc đầy thử thách.)</w:t>
      </w:r>
      <w:r>
        <w:br/>
      </w:r>
      <w:r>
        <w:br/>
      </w:r>
      <w:r>
        <w:br/>
      </w:r>
      <w:r>
        <w:rPr>
          <w:b/>
        </w:rPr>
        <w:t>18. employ</w:t>
      </w:r>
      <w:r>
        <w:t xml:space="preserve"> /ɪmˈplɔɪ/</w:t>
      </w:r>
      <w:r>
        <w:t xml:space="preserve"> </w:t>
      </w:r>
      <w:r>
        <w:br/>
      </w:r>
      <w:r>
        <w:t>(v) tuyển dụng</w:t>
      </w:r>
      <w:r>
        <w:br/>
      </w:r>
      <w:r>
        <w:t xml:space="preserve">The company has to </w:t>
      </w:r>
      <w:r>
        <w:rPr>
          <w:b/>
        </w:rPr>
        <w:t>employ</w:t>
      </w:r>
      <w:r>
        <w:t xml:space="preserve"> more workers to meet the production targets.</w:t>
      </w:r>
      <w:r>
        <w:br/>
      </w:r>
      <w:r>
        <w:t>(Công ty phải tuyển dụng thêm công nhân để đáp ứng mục tiêu sản xuất.)</w:t>
      </w:r>
      <w:r>
        <w:br/>
      </w:r>
      <w:r>
        <w:br/>
      </w:r>
      <w:r>
        <w:br/>
      </w:r>
      <w:r>
        <w:rPr>
          <w:b/>
        </w:rPr>
        <w:t>19. meet</w:t>
      </w:r>
      <w:r>
        <w:t xml:space="preserve"> /miːt/</w:t>
      </w:r>
      <w:r>
        <w:t xml:space="preserve"> </w:t>
      </w:r>
      <w:r>
        <w:br/>
      </w:r>
      <w:r>
        <w:t>(v) đáp ứng</w:t>
      </w:r>
      <w:r>
        <w:br/>
      </w:r>
      <w:r>
        <w:t xml:space="preserve">The company has to employ more workers to </w:t>
      </w:r>
      <w:r>
        <w:rPr>
          <w:b/>
        </w:rPr>
        <w:t>meet</w:t>
      </w:r>
      <w:r>
        <w:t xml:space="preserve"> the production targets.</w:t>
      </w:r>
      <w:r>
        <w:br/>
      </w:r>
      <w:r>
        <w:t>(Công ty phải tuyển dụng thêm công nhân để đáp ứng mục tiêu sản xuất.)</w:t>
      </w:r>
      <w:r>
        <w:br/>
      </w:r>
      <w:r>
        <w:br/>
      </w:r>
      <w:r>
        <w:br/>
      </w:r>
      <w:r>
        <w:rPr>
          <w:b/>
        </w:rPr>
        <w:t>20. well-paid</w:t>
      </w:r>
      <w:r>
        <w:t xml:space="preserve"> /ˌwel ˈpeɪd/</w:t>
      </w:r>
      <w:r>
        <w:t xml:space="preserve"> </w:t>
      </w:r>
      <w:r>
        <w:br/>
      </w:r>
      <w:r>
        <w:t>(adj) được trả lương cao</w:t>
      </w:r>
      <w:r>
        <w:br/>
      </w:r>
      <w:r>
        <w:t xml:space="preserve">He found a </w:t>
      </w:r>
      <w:r>
        <w:rPr>
          <w:b/>
        </w:rPr>
        <w:t>well-paid</w:t>
      </w:r>
      <w:r>
        <w:t xml:space="preserve"> job.</w:t>
      </w:r>
      <w:r>
        <w:br/>
      </w:r>
      <w:r>
        <w:t>(Anh ấy đã tìm được một công việc được trả lương cao.)</w:t>
      </w:r>
      <w:r>
        <w:br/>
      </w:r>
      <w:r>
        <w:br/>
      </w:r>
      <w:r>
        <w:br/>
      </w:r>
      <w:r>
        <w:rPr>
          <w:b/>
        </w:rPr>
        <w:t>21. promote</w:t>
      </w:r>
      <w:r>
        <w:t xml:space="preserve"> /prəˈməʊt/</w:t>
      </w:r>
      <w:r>
        <w:t xml:space="preserve"> </w:t>
      </w:r>
      <w:r>
        <w:br/>
      </w:r>
      <w:r>
        <w:t>(v) thăng chức</w:t>
      </w:r>
      <w:r>
        <w:br/>
      </w:r>
      <w:r>
        <w:t xml:space="preserve">Because my brother is often late for work, he is never </w:t>
      </w:r>
      <w:r>
        <w:rPr>
          <w:b/>
        </w:rPr>
        <w:t>promoted</w:t>
      </w:r>
      <w:r>
        <w:t>.</w:t>
      </w:r>
      <w:r>
        <w:br/>
      </w:r>
      <w:r>
        <w:t>(Vì anh trai tôi thường xuyên đi làm muộn nên anh ấy không bao giờ được thăng chức.)</w:t>
      </w:r>
      <w:r>
        <w:br/>
      </w:r>
      <w:r>
        <w:br/>
      </w:r>
      <w:r>
        <w:br/>
      </w:r>
      <w:r>
        <w:rPr>
          <w:b/>
        </w:rPr>
        <w:t>22. qualification</w:t>
      </w:r>
      <w:r>
        <w:t xml:space="preserve"> /ˌkwɒlɪfɪˈkeɪʃn/</w:t>
      </w:r>
      <w:r>
        <w:t xml:space="preserve"> </w:t>
      </w:r>
      <w:r>
        <w:br/>
      </w:r>
      <w:r>
        <w:t>(n) bằng cấp</w:t>
      </w:r>
      <w:r>
        <w:br/>
      </w:r>
      <w:r>
        <w:t xml:space="preserve">Consider completing your course before you apply for this job because it will require relevant </w:t>
      </w:r>
      <w:r>
        <w:rPr>
          <w:b/>
        </w:rPr>
        <w:t>qualifications</w:t>
      </w:r>
      <w:r>
        <w:t>.</w:t>
      </w:r>
      <w:r>
        <w:br/>
      </w:r>
      <w:r>
        <w:t>(Hãy cân nhắc việc hoàn thành khóa học của bạn trước khi nộp đơn xin việc này vì nó sẽ yêu cầu bằng cấp liên quan.)</w:t>
      </w:r>
      <w:r>
        <w:br/>
      </w:r>
      <w:r>
        <w:br/>
      </w:r>
      <w:r>
        <w:br/>
      </w:r>
      <w:r>
        <w:rPr>
          <w:b/>
        </w:rPr>
        <w:t>23. babysitter</w:t>
      </w:r>
      <w:r>
        <w:t xml:space="preserve"> /ˈbeɪ.biˌsɪt.ər/</w:t>
      </w:r>
      <w:r>
        <w:t xml:space="preserve"> </w:t>
      </w:r>
      <w:r>
        <w:br/>
      </w:r>
      <w:r>
        <w:t>(n) người trông trẻ</w:t>
      </w:r>
      <w:r>
        <w:br/>
      </w:r>
      <w:r>
        <w:t xml:space="preserve">Working as a </w:t>
      </w:r>
      <w:r>
        <w:rPr>
          <w:b/>
        </w:rPr>
        <w:t>babysitter</w:t>
      </w:r>
      <w:r>
        <w:t xml:space="preserve"> could be a rewarding experience if you enjoy working with children.</w:t>
      </w:r>
      <w:r>
        <w:br/>
      </w:r>
      <w:r>
        <w:t>(Làm người trông trẻ có thể là một trải nghiệm bổ ích nếu bạn thích làm việc với trẻ em.)</w:t>
      </w:r>
      <w:r>
        <w:br/>
      </w:r>
      <w:r>
        <w:br/>
      </w:r>
      <w:r>
        <w:br/>
      </w:r>
      <w:r>
        <w:rPr>
          <w:b/>
        </w:rPr>
        <w:t>24. submit</w:t>
      </w:r>
      <w:r>
        <w:t xml:space="preserve"> /səbˈmɪt/</w:t>
      </w:r>
      <w:r>
        <w:t xml:space="preserve"> </w:t>
      </w:r>
      <w:r>
        <w:br/>
      </w:r>
      <w:r>
        <w:t>(v) nộp, gửi</w:t>
      </w:r>
      <w:r>
        <w:br/>
      </w:r>
      <w:r>
        <w:t xml:space="preserve">You haven’t </w:t>
      </w:r>
      <w:r>
        <w:rPr>
          <w:b/>
        </w:rPr>
        <w:t>submitted</w:t>
      </w:r>
      <w:r>
        <w:t xml:space="preserve"> your application letter for the job yet.</w:t>
      </w:r>
      <w:r>
        <w:br/>
      </w:r>
      <w:r>
        <w:t>(Bạn vẫn chưa gửi thư xin việc cho công việc này.)</w:t>
      </w:r>
      <w:r>
        <w:br/>
      </w:r>
      <w:r>
        <w:br/>
      </w:r>
      <w:r>
        <w:br/>
      </w:r>
      <w:r>
        <w:rPr>
          <w:b/>
        </w:rPr>
        <w:t>25. apply for</w:t>
      </w:r>
      <w:r>
        <w:t xml:space="preserve"> /əˈplaɪ fɔː/</w:t>
      </w:r>
      <w:r>
        <w:t xml:space="preserve"> </w:t>
      </w:r>
      <w:r>
        <w:br/>
      </w:r>
      <w:r>
        <w:t>(collocation) ứng tuyển/ nộp hồ sơ</w:t>
      </w:r>
      <w:r>
        <w:br/>
      </w:r>
      <w:r>
        <w:t xml:space="preserve">You haven’t </w:t>
      </w:r>
      <w:r>
        <w:rPr>
          <w:b/>
        </w:rPr>
        <w:t>applied for</w:t>
      </w:r>
      <w:r>
        <w:t xml:space="preserve"> the job yet.</w:t>
      </w:r>
      <w:r>
        <w:br/>
      </w:r>
      <w:r>
        <w:t>(Bạn vẫn chưa nộp đơn xin việc.)</w:t>
      </w:r>
      <w:r>
        <w:br/>
      </w:r>
      <w:r>
        <w:br/>
      </w:r>
      <w:r>
        <w:br/>
      </w:r>
      <w:r>
        <w:rPr>
          <w:b/>
        </w:rPr>
        <w:t>26. bonus</w:t>
      </w:r>
      <w:r>
        <w:t xml:space="preserve"> /ˈbəʊ.nəs/</w:t>
      </w:r>
      <w:r>
        <w:t xml:space="preserve"> </w:t>
      </w:r>
      <w:r>
        <w:br/>
      </w:r>
      <w:r>
        <w:t>(n) tiền thưởng</w:t>
      </w:r>
      <w:r>
        <w:br/>
      </w:r>
      <w:r>
        <w:t xml:space="preserve">Workers will receive a generous </w:t>
      </w:r>
      <w:r>
        <w:rPr>
          <w:b/>
        </w:rPr>
        <w:t>bonus</w:t>
      </w:r>
      <w:r>
        <w:t xml:space="preserve"> if they achieve their performance goals.</w:t>
      </w:r>
      <w:r>
        <w:br/>
      </w:r>
      <w:r>
        <w:t>(Người lao động sẽ nhận được một khoản tiền thưởng hậu hĩnh nếu họ đạt được mục tiêu hiệu suất của mình.)</w:t>
      </w:r>
      <w:r>
        <w:br/>
      </w:r>
      <w:r>
        <w:br/>
      </w:r>
      <w:r>
        <w:br/>
      </w:r>
      <w:r>
        <w:rPr>
          <w:b/>
        </w:rPr>
        <w:t>27. relevant</w:t>
      </w:r>
      <w:r>
        <w:t xml:space="preserve"> /ˈreləvənt/</w:t>
      </w:r>
      <w:r>
        <w:t xml:space="preserve"> </w:t>
      </w:r>
      <w:r>
        <w:br/>
      </w:r>
      <w:r>
        <w:t>(adj) thích hợp</w:t>
      </w:r>
      <w:r>
        <w:br/>
      </w:r>
      <w:r>
        <w:t xml:space="preserve">Consider completing your course before you apply for this job because it will require </w:t>
      </w:r>
      <w:r>
        <w:rPr>
          <w:b/>
        </w:rPr>
        <w:t>relevant</w:t>
      </w:r>
      <w:r>
        <w:t xml:space="preserve"> qualifications.</w:t>
      </w:r>
      <w:r>
        <w:br/>
      </w:r>
      <w:r>
        <w:t>(Hãy cân nhắc việc hoàn thành khóa học của bạn trước khi nộp đơn xin việc này vì nó sẽ yêu cầu bằng cấp liên quan.)</w:t>
      </w:r>
      <w:r>
        <w:br/>
      </w:r>
      <w:r>
        <w:br/>
      </w:r>
      <w:r>
        <w:br/>
      </w:r>
      <w:r>
        <w:rPr>
          <w:b/>
        </w:rPr>
        <w:t>28. rewarding</w:t>
      </w:r>
      <w:r>
        <w:t xml:space="preserve"> /rɪˈwɔːdɪŋ/</w:t>
      </w:r>
      <w:r>
        <w:t xml:space="preserve"> </w:t>
      </w:r>
      <w:r>
        <w:br/>
      </w:r>
      <w:r>
        <w:t>(adj) bổ ích</w:t>
      </w:r>
      <w:r>
        <w:br/>
      </w:r>
      <w:r>
        <w:t xml:space="preserve">Working as a babysitter could be a </w:t>
      </w:r>
      <w:r>
        <w:rPr>
          <w:b/>
        </w:rPr>
        <w:t>rewarding</w:t>
      </w:r>
      <w:r>
        <w:t xml:space="preserve"> experience if you enjoy working with children.</w:t>
      </w:r>
      <w:r>
        <w:br/>
      </w:r>
      <w:r>
        <w:t>(Làm người trông trẻ có thể là một trải nghiệm bổ ích nếu bạn thích làm việc với trẻ em.)</w:t>
      </w:r>
      <w:r>
        <w:br/>
      </w:r>
      <w:r>
        <w:br/>
      </w:r>
      <w:r>
        <w:rPr>
          <w:b/>
        </w:rPr>
        <w:t>III. READING</w:t>
      </w:r>
      <w:r>
        <w:br/>
      </w:r>
      <w:r>
        <w:br/>
      </w:r>
      <w:r>
        <w:rPr>
          <w:b/>
        </w:rPr>
        <w:t>29. vacancy</w:t>
      </w:r>
      <w:r>
        <w:t xml:space="preserve"> /ˈveɪkənsi/</w:t>
      </w:r>
      <w:r>
        <w:t xml:space="preserve"> </w:t>
      </w:r>
      <w:r>
        <w:br/>
      </w:r>
      <w:r>
        <w:t>(n) vị trí còn trống</w:t>
      </w:r>
      <w:r>
        <w:br/>
      </w:r>
      <w:r>
        <w:t xml:space="preserve">Tech World Magazine Online is looking to fill to </w:t>
      </w:r>
      <w:r>
        <w:rPr>
          <w:b/>
        </w:rPr>
        <w:t>vacancies</w:t>
      </w:r>
      <w:r>
        <w:t xml:space="preserve"> in its technology section.</w:t>
      </w:r>
      <w:r>
        <w:br/>
      </w:r>
      <w:r>
        <w:t>(Tạp chí Thế giới Công nghệ Trực tuyến đang tìm cách lấp chỗ trống trong lĩnh vực công nghệ của mình.)</w:t>
      </w:r>
      <w:r>
        <w:br/>
      </w:r>
      <w:r>
        <w:br/>
      </w:r>
      <w:r>
        <w:br/>
      </w:r>
      <w:r>
        <w:rPr>
          <w:b/>
        </w:rPr>
        <w:t>30. flexible</w:t>
      </w:r>
      <w:r>
        <w:t xml:space="preserve"> /ˈfleksəbl/</w:t>
      </w:r>
      <w:r>
        <w:t xml:space="preserve"> </w:t>
      </w:r>
      <w:r>
        <w:br/>
      </w:r>
      <w:r>
        <w:t>(adj) linh hoạt</w:t>
      </w:r>
      <w:r>
        <w:br/>
      </w:r>
      <w:r>
        <w:t xml:space="preserve">We offer </w:t>
      </w:r>
      <w:r>
        <w:rPr>
          <w:b/>
        </w:rPr>
        <w:t>flexible</w:t>
      </w:r>
      <w:r>
        <w:t xml:space="preserve"> working hours and a bonus based on the number of times people view, share and comment on your reviews.</w:t>
      </w:r>
      <w:r>
        <w:br/>
      </w:r>
      <w:r>
        <w:t>(Chúng tôi cung cấp giờ làm việc linh hoạt và tiền thưởng dựa trên số lần mọi người xem, chia sẻ và nhận xét về đánh giá của bạn.)</w:t>
      </w:r>
      <w:r>
        <w:br/>
      </w:r>
      <w:r>
        <w:br/>
      </w:r>
      <w:r>
        <w:br/>
      </w:r>
      <w:r>
        <w:rPr>
          <w:b/>
        </w:rPr>
        <w:t>31. review</w:t>
      </w:r>
      <w:r>
        <w:t xml:space="preserve"> /rɪˈvjuː/</w:t>
      </w:r>
      <w:r>
        <w:t xml:space="preserve"> </w:t>
      </w:r>
      <w:r>
        <w:br/>
      </w:r>
      <w:r>
        <w:t>(n) đánh giá/ nhận xét</w:t>
      </w:r>
      <w:r>
        <w:br/>
      </w:r>
      <w:r>
        <w:t xml:space="preserve">We offer flexible working hours and a bonus based on the number of times people view, share and comment on your </w:t>
      </w:r>
      <w:r>
        <w:rPr>
          <w:b/>
        </w:rPr>
        <w:t>reviews</w:t>
      </w:r>
      <w:r>
        <w:t>.</w:t>
      </w:r>
      <w:r>
        <w:br/>
      </w:r>
      <w:r>
        <w:t>(Chúng tôi cung cấp giờ làm việc linh hoạt và tiền thưởng dựa trên số lần mọi người xem, chia sẻ và nhận xét về đánh giá của bạn.)</w:t>
      </w:r>
      <w:r>
        <w:br/>
      </w:r>
      <w:r>
        <w:br/>
      </w:r>
      <w:r>
        <w:br/>
      </w:r>
      <w:r>
        <w:rPr>
          <w:b/>
        </w:rPr>
        <w:t>32. base on</w:t>
      </w:r>
      <w:r>
        <w:t xml:space="preserve"> /beɪs ɒn/</w:t>
      </w:r>
      <w:r>
        <w:t xml:space="preserve"> </w:t>
      </w:r>
      <w:r>
        <w:br/>
      </w:r>
      <w:r>
        <w:t>(phr.v) dựa vào</w:t>
      </w:r>
      <w:r>
        <w:br/>
      </w:r>
      <w:r>
        <w:t xml:space="preserve">We offer flexible working hours and a bonus </w:t>
      </w:r>
      <w:r>
        <w:rPr>
          <w:b/>
        </w:rPr>
        <w:t>based on</w:t>
      </w:r>
      <w:r>
        <w:t xml:space="preserve"> the number of times people view, share and comment on your reviews.</w:t>
      </w:r>
      <w:r>
        <w:br/>
      </w:r>
      <w:r>
        <w:t>(Chúng tôi cung cấp giờ làm việc linh hoạt và tiền thưởng dựa trên số lần mọi người xem, chia sẻ và nhận xét về đánh giá của bạn.)</w:t>
      </w:r>
      <w:r>
        <w:br/>
      </w:r>
      <w:r>
        <w:br/>
      </w:r>
      <w:r>
        <w:br/>
      </w:r>
      <w:r>
        <w:rPr>
          <w:b/>
        </w:rPr>
        <w:t>33. look for</w:t>
      </w:r>
      <w:r>
        <w:t xml:space="preserve"> /lʊk. fɔːr/</w:t>
      </w:r>
      <w:r>
        <w:t xml:space="preserve"> </w:t>
      </w:r>
      <w:r>
        <w:br/>
      </w:r>
      <w:r>
        <w:t>(phr.v) tìm kiếm</w:t>
      </w:r>
      <w:r>
        <w:br/>
      </w:r>
      <w:r>
        <w:t xml:space="preserve">Heart-to-Heart Organisation is </w:t>
      </w:r>
      <w:r>
        <w:rPr>
          <w:b/>
        </w:rPr>
        <w:t>looking for</w:t>
      </w:r>
      <w:r>
        <w:t xml:space="preserve"> four people to help at charity events.</w:t>
      </w:r>
      <w:r>
        <w:br/>
      </w:r>
      <w:r>
        <w:t>(Tổ chức Heart-to-Heart đang tìm kiếm bốn người để giúp đỡ trong các sự kiện từ thiện.)</w:t>
      </w:r>
      <w:r>
        <w:br/>
      </w:r>
      <w:r>
        <w:br/>
      </w:r>
      <w:r>
        <w:br/>
      </w:r>
      <w:r>
        <w:rPr>
          <w:b/>
        </w:rPr>
        <w:t>34. charity</w:t>
      </w:r>
      <w:r>
        <w:t xml:space="preserve"> /ˈtʃærəti/</w:t>
      </w:r>
      <w:r>
        <w:t xml:space="preserve"> </w:t>
      </w:r>
      <w:r>
        <w:br/>
      </w:r>
      <w:r>
        <w:t>(n) từ thiện</w:t>
      </w:r>
      <w:r>
        <w:br/>
      </w:r>
      <w:r>
        <w:t xml:space="preserve">Heart-to-Heart Organisation is looking for four people to help at </w:t>
      </w:r>
      <w:r>
        <w:rPr>
          <w:b/>
        </w:rPr>
        <w:t>charity</w:t>
      </w:r>
      <w:r>
        <w:t xml:space="preserve"> events.</w:t>
      </w:r>
      <w:r>
        <w:br/>
      </w:r>
      <w:r>
        <w:t>(Tổ chức Heart-to-Heart đang tìm kiếm bốn người để giúp đỡ trong các sự kiện từ thiện.)</w:t>
      </w:r>
      <w:r>
        <w:br/>
      </w:r>
      <w:r>
        <w:br/>
      </w:r>
      <w:r>
        <w:br/>
      </w:r>
      <w:r>
        <w:rPr>
          <w:b/>
        </w:rPr>
        <w:t>35. casual</w:t>
      </w:r>
      <w:r>
        <w:t xml:space="preserve"> /ˈkæʒuəl/</w:t>
      </w:r>
      <w:r>
        <w:t xml:space="preserve"> </w:t>
      </w:r>
      <w:r>
        <w:br/>
      </w:r>
      <w:r>
        <w:t>(adj) theo thời vụ, tạm thời</w:t>
      </w:r>
      <w:r>
        <w:br/>
      </w:r>
      <w:r>
        <w:t xml:space="preserve">Are you looking for </w:t>
      </w:r>
      <w:r>
        <w:rPr>
          <w:b/>
        </w:rPr>
        <w:t>casual</w:t>
      </w:r>
      <w:r>
        <w:t xml:space="preserve"> work?</w:t>
      </w:r>
      <w:r>
        <w:br/>
      </w:r>
      <w:r>
        <w:t>(Bạn đang tìm kiếm công việc tạm thời chưa?)</w:t>
      </w:r>
      <w:r>
        <w:br/>
      </w:r>
      <w:r>
        <w:br/>
      </w:r>
      <w:r>
        <w:br/>
      </w:r>
      <w:r>
        <w:rPr>
          <w:b/>
        </w:rPr>
        <w:t>36. responsible</w:t>
      </w:r>
      <w:r>
        <w:t xml:space="preserve"> /rɪˈspɒnsəbl/</w:t>
      </w:r>
      <w:r>
        <w:t xml:space="preserve"> </w:t>
      </w:r>
      <w:r>
        <w:br/>
      </w:r>
      <w:r>
        <w:t>(adj) có trách nhiệm</w:t>
      </w:r>
      <w:r>
        <w:br/>
      </w:r>
      <w:r>
        <w:t xml:space="preserve">Must be </w:t>
      </w:r>
      <w:r>
        <w:rPr>
          <w:b/>
        </w:rPr>
        <w:t>responsible</w:t>
      </w:r>
      <w:r>
        <w:t>, enthusiastic, and organised.</w:t>
      </w:r>
      <w:r>
        <w:br/>
      </w:r>
      <w:r>
        <w:t>(Phải có trách nhiệm, nhiệt tình và có tổ chức.)</w:t>
      </w:r>
      <w:r>
        <w:br/>
      </w:r>
      <w:r>
        <w:br/>
      </w:r>
      <w:r>
        <w:br/>
      </w:r>
      <w:r>
        <w:rPr>
          <w:b/>
        </w:rPr>
        <w:t>37. enthusiastic</w:t>
      </w:r>
      <w:r>
        <w:t xml:space="preserve"> /ɪnˌθjuːziˈæstɪk/</w:t>
      </w:r>
      <w:r>
        <w:t xml:space="preserve"> </w:t>
      </w:r>
      <w:r>
        <w:br/>
      </w:r>
      <w:r>
        <w:t>(adj) nhiệt tình</w:t>
      </w:r>
      <w:r>
        <w:br/>
      </w:r>
      <w:r>
        <w:t xml:space="preserve">Must be responsible, </w:t>
      </w:r>
      <w:r>
        <w:rPr>
          <w:b/>
        </w:rPr>
        <w:t>enthusiastic</w:t>
      </w:r>
      <w:r>
        <w:t>, and organised.</w:t>
      </w:r>
      <w:r>
        <w:br/>
      </w:r>
      <w:r>
        <w:t>(Phải có trách nhiệm, nhiệt tình và có tổ chức.)</w:t>
      </w:r>
      <w:r>
        <w:br/>
      </w:r>
      <w:r>
        <w:br/>
      </w:r>
      <w:r>
        <w:br/>
      </w:r>
      <w:r>
        <w:rPr>
          <w:b/>
        </w:rPr>
        <w:t>38. organized</w:t>
      </w:r>
      <w:r>
        <w:t xml:space="preserve"> /ˈɔːɡənaɪzd/</w:t>
      </w:r>
      <w:r>
        <w:t xml:space="preserve"> </w:t>
      </w:r>
      <w:r>
        <w:br/>
      </w:r>
      <w:r>
        <w:t>(adj) có tổ chức</w:t>
      </w:r>
      <w:r>
        <w:br/>
      </w:r>
      <w:r>
        <w:t xml:space="preserve">Must be responsible, enthusiastic, and </w:t>
      </w:r>
      <w:r>
        <w:rPr>
          <w:b/>
        </w:rPr>
        <w:t>organised</w:t>
      </w:r>
      <w:r>
        <w:t>.</w:t>
      </w:r>
      <w:r>
        <w:br/>
      </w:r>
      <w:r>
        <w:t>(Phải có trách nhiệm, nhiệt tình và có tổ chức.)</w:t>
      </w:r>
      <w:r>
        <w:br/>
      </w:r>
      <w:r>
        <w:br/>
      </w:r>
      <w:r>
        <w:br/>
      </w:r>
      <w:r>
        <w:rPr>
          <w:b/>
        </w:rPr>
        <w:t>39. available</w:t>
      </w:r>
      <w:r>
        <w:t xml:space="preserve"> /əˈveɪləbl/</w:t>
      </w:r>
      <w:r>
        <w:t xml:space="preserve"> </w:t>
      </w:r>
      <w:r>
        <w:br/>
      </w:r>
      <w:r>
        <w:t>(adj) có sẵn</w:t>
      </w:r>
      <w:r>
        <w:br/>
      </w:r>
      <w:r>
        <w:t xml:space="preserve">A person who is </w:t>
      </w:r>
      <w:r>
        <w:rPr>
          <w:b/>
        </w:rPr>
        <w:t>available</w:t>
      </w:r>
      <w:r>
        <w:t xml:space="preserve"> to do unpaid work on Saturdays and Sundays.</w:t>
      </w:r>
      <w:r>
        <w:br/>
      </w:r>
      <w:r>
        <w:t>(Người sẵn sàng làm công việc không lương vào thứ bảy và chủ nhật.)</w:t>
      </w:r>
      <w:r>
        <w:br/>
      </w:r>
      <w:r>
        <w:br/>
      </w:r>
      <w:r>
        <w:br/>
      </w:r>
      <w:r>
        <w:rPr>
          <w:b/>
        </w:rPr>
        <w:t>40. unpaid</w:t>
      </w:r>
      <w:r>
        <w:t xml:space="preserve"> /ˌʌnˈpeɪd/</w:t>
      </w:r>
      <w:r>
        <w:t xml:space="preserve"> </w:t>
      </w:r>
      <w:r>
        <w:br/>
      </w:r>
      <w:r>
        <w:t>(adj) không được trả lương</w:t>
      </w:r>
      <w:r>
        <w:br/>
      </w:r>
      <w:r>
        <w:t xml:space="preserve">A person who is available to do </w:t>
      </w:r>
      <w:r>
        <w:rPr>
          <w:b/>
        </w:rPr>
        <w:t>unpaid</w:t>
      </w:r>
      <w:r>
        <w:t xml:space="preserve"> work on Saturdays and Sundays.</w:t>
      </w:r>
      <w:r>
        <w:br/>
      </w:r>
      <w:r>
        <w:t>(Người sẵn sàng làm công việc không lương vào thứ bảy và chủ nhật.)</w:t>
      </w:r>
      <w:r>
        <w:br/>
      </w:r>
      <w:r>
        <w:br/>
      </w:r>
      <w:r>
        <w:br/>
      </w:r>
      <w:r>
        <w:rPr>
          <w:b/>
        </w:rPr>
        <w:t>41. on-the-job</w:t>
      </w:r>
      <w:r>
        <w:t xml:space="preserve"> /ˌɒn.ðəˈdʒɒb/ </w:t>
      </w:r>
      <w:r>
        <w:t xml:space="preserve"> </w:t>
      </w:r>
      <w:r>
        <w:br/>
      </w:r>
      <w:r>
        <w:t>(adj) trong công việc</w:t>
      </w:r>
      <w:r>
        <w:br/>
      </w:r>
      <w:r>
        <w:rPr>
          <w:b/>
        </w:rPr>
        <w:t>On-the-job</w:t>
      </w:r>
      <w:r>
        <w:t xml:space="preserve"> training is given to all employees.</w:t>
      </w:r>
      <w:r>
        <w:br/>
      </w:r>
      <w:r>
        <w:t>(Đào tạo tại chỗ được cung cấp cho tất cả nhân viên.)</w:t>
      </w:r>
      <w:r>
        <w:br/>
      </w:r>
      <w:r>
        <w:br/>
      </w:r>
      <w:r>
        <w:br/>
      </w:r>
      <w:r>
        <w:rPr>
          <w:b/>
        </w:rPr>
        <w:t>42. employee</w:t>
      </w:r>
      <w:r>
        <w:t xml:space="preserve"> /ɪmˈplɔɪiː/</w:t>
      </w:r>
      <w:r>
        <w:t xml:space="preserve"> </w:t>
      </w:r>
      <w:r>
        <w:br/>
      </w:r>
      <w:r>
        <w:t>(n) nhân viên</w:t>
      </w:r>
      <w:r>
        <w:br/>
      </w:r>
      <w:r>
        <w:t xml:space="preserve">On-the-job training is given to all </w:t>
      </w:r>
      <w:r>
        <w:rPr>
          <w:b/>
        </w:rPr>
        <w:t>employees</w:t>
      </w:r>
      <w:r>
        <w:t>.</w:t>
      </w:r>
      <w:r>
        <w:br/>
      </w:r>
      <w:r>
        <w:t>(Đào tạo tại chỗ được cung cấp cho tất cả nhân viên.)</w:t>
      </w:r>
      <w:r>
        <w:br/>
      </w:r>
      <w:r>
        <w:br/>
      </w:r>
      <w:r>
        <w:rPr>
          <w:b/>
        </w:rPr>
        <w:t>IV. SPEAKING</w:t>
      </w:r>
      <w:r>
        <w:br/>
      </w:r>
      <w:r>
        <w:br/>
      </w:r>
      <w:r>
        <w:rPr>
          <w:b/>
        </w:rPr>
        <w:t>43. patient</w:t>
      </w:r>
      <w:r>
        <w:t xml:space="preserve"> /ˈpeɪʃnt/</w:t>
      </w:r>
      <w:r>
        <w:t xml:space="preserve"> </w:t>
      </w:r>
      <w:r>
        <w:br/>
      </w:r>
      <w:r>
        <w:t>(adj) kiên nhẫn</w:t>
      </w:r>
      <w:r>
        <w:br/>
      </w:r>
      <w:r>
        <w:t xml:space="preserve">You’ll have to be </w:t>
      </w:r>
      <w:r>
        <w:rPr>
          <w:b/>
        </w:rPr>
        <w:t>patient</w:t>
      </w:r>
      <w:r>
        <w:t xml:space="preserve"> and explain the same thing over and over again.</w:t>
      </w:r>
      <w:r>
        <w:br/>
      </w:r>
      <w:r>
        <w:t>(Bạn sẽ phải kiên nhẫn và giải thích đi giải thích lại cùng một điều.)</w:t>
      </w:r>
      <w:r>
        <w:br/>
      </w:r>
      <w:r>
        <w:br/>
      </w:r>
      <w:r>
        <w:br/>
      </w:r>
      <w:r>
        <w:rPr>
          <w:b/>
        </w:rPr>
        <w:t>44. repetitive</w:t>
      </w:r>
      <w:r>
        <w:t xml:space="preserve"> /rɪˈpetətɪv/</w:t>
      </w:r>
      <w:r>
        <w:t xml:space="preserve"> </w:t>
      </w:r>
      <w:r>
        <w:br/>
      </w:r>
      <w:r>
        <w:t>(adj) lặp đi lặp lại</w:t>
      </w:r>
      <w:r>
        <w:br/>
      </w:r>
      <w:r>
        <w:t xml:space="preserve">It can get very </w:t>
      </w:r>
      <w:r>
        <w:rPr>
          <w:b/>
        </w:rPr>
        <w:t>repetitive</w:t>
      </w:r>
      <w:r>
        <w:t>.</w:t>
      </w:r>
      <w:r>
        <w:br/>
      </w:r>
      <w:r>
        <w:t>(Nó có thể rất lặp đi lặp lại.)</w:t>
      </w:r>
      <w:r>
        <w:br/>
      </w:r>
      <w:r>
        <w:br/>
      </w:r>
      <w:r>
        <w:br/>
      </w:r>
      <w:r>
        <w:rPr>
          <w:b/>
        </w:rPr>
        <w:t>45. teaching assistant</w:t>
      </w:r>
      <w:r>
        <w:t xml:space="preserve"> /ˈtiː.tʃɪŋ əˌsɪs.tənt/</w:t>
      </w:r>
      <w:r>
        <w:t xml:space="preserve"> </w:t>
      </w:r>
      <w:r>
        <w:br/>
      </w:r>
      <w:r>
        <w:t>(n.p) trợ giảng</w:t>
      </w:r>
      <w:r>
        <w:br/>
      </w:r>
      <w:r>
        <w:rPr>
          <w:b/>
        </w:rPr>
        <w:t>Teaching assistant</w:t>
      </w:r>
      <w:r>
        <w:t>: supervising classroom activities, supporting teachers, and checking attendance.</w:t>
      </w:r>
      <w:r>
        <w:br/>
      </w:r>
      <w:r>
        <w:t>(Trợ giảng: giám sát các hoạt động trong lớp, hỗ trợ giáo viên và kiểm tra điểm danh.)</w:t>
      </w:r>
      <w:r>
        <w:br/>
      </w:r>
      <w:r>
        <w:br/>
      </w:r>
      <w:r>
        <w:br/>
      </w:r>
      <w:r>
        <w:rPr>
          <w:b/>
        </w:rPr>
        <w:t>46. attendance</w:t>
      </w:r>
      <w:r>
        <w:t xml:space="preserve"> /əˈtendəns/</w:t>
      </w:r>
      <w:r>
        <w:t xml:space="preserve"> </w:t>
      </w:r>
      <w:r>
        <w:br/>
      </w:r>
      <w:r>
        <w:t>(n) sự tham dự</w:t>
      </w:r>
      <w:r>
        <w:br/>
      </w:r>
      <w:r>
        <w:t xml:space="preserve">Teaching assistant: supervising classroom activities, supporting teachers, and checking </w:t>
      </w:r>
      <w:r>
        <w:rPr>
          <w:b/>
        </w:rPr>
        <w:t>attendance</w:t>
      </w:r>
      <w:r>
        <w:t>.</w:t>
      </w:r>
      <w:r>
        <w:br/>
      </w:r>
      <w:r>
        <w:t>(Trợ giảng: giám sát các hoạt động trong lớp, hỗ trợ giáo viên và kiểm tra điểm danh.)</w:t>
      </w:r>
      <w:r>
        <w:br/>
      </w:r>
      <w:r>
        <w:br/>
      </w:r>
      <w:r>
        <w:br/>
      </w:r>
      <w:r>
        <w:rPr>
          <w:b/>
        </w:rPr>
        <w:t>47. supervise</w:t>
      </w:r>
      <w:r>
        <w:t xml:space="preserve"> /ˈsuː.pə.vaɪz/ </w:t>
      </w:r>
      <w:r>
        <w:t xml:space="preserve"> </w:t>
      </w:r>
      <w:r>
        <w:br/>
      </w:r>
      <w:r>
        <w:t>(v) giám sát</w:t>
      </w:r>
      <w:r>
        <w:br/>
      </w:r>
      <w:r>
        <w:t xml:space="preserve">Teaching assistant: </w:t>
      </w:r>
      <w:r>
        <w:rPr>
          <w:b/>
        </w:rPr>
        <w:t>supervising</w:t>
      </w:r>
      <w:r>
        <w:t xml:space="preserve"> classroom activities, supporting teachers, and checking attendance.</w:t>
      </w:r>
      <w:r>
        <w:br/>
      </w:r>
      <w:r>
        <w:t>(Trợ giảng: giám sát các hoạt động trong lớp, hỗ trợ giáo viên và kiểm tra điểm danh.)</w:t>
      </w:r>
      <w:r>
        <w:br/>
      </w:r>
      <w:r>
        <w:br/>
      </w:r>
      <w:r>
        <w:br/>
      </w:r>
      <w:r>
        <w:rPr>
          <w:b/>
        </w:rPr>
        <w:t>48. time management</w:t>
      </w:r>
      <w:r>
        <w:t xml:space="preserve"> /taɪmˈmænɪdʒmənt/</w:t>
      </w:r>
      <w:r>
        <w:t xml:space="preserve"> </w:t>
      </w:r>
      <w:r>
        <w:br/>
      </w:r>
      <w:r>
        <w:t>(n.p) quản lý thời gian</w:t>
      </w:r>
      <w:r>
        <w:br/>
      </w:r>
      <w:r>
        <w:t xml:space="preserve">I know, but I’ll meet interesting people and learn important skills like communication and </w:t>
      </w:r>
      <w:r>
        <w:rPr>
          <w:b/>
        </w:rPr>
        <w:t>time management</w:t>
      </w:r>
      <w:r>
        <w:t>.</w:t>
      </w:r>
      <w:r>
        <w:br/>
      </w:r>
      <w:r>
        <w:t>(Tôi biết, nhưng tôi sẽ gặp những người thú vị và học những kỹ năng quan trọng như giao tiếp và quản lý thời gian.)</w:t>
      </w:r>
      <w:r>
        <w:br/>
      </w:r>
      <w:r>
        <w:br/>
      </w:r>
      <w:r>
        <w:rPr>
          <w:b/>
        </w:rPr>
        <w:t>V. LISTENING</w:t>
      </w:r>
      <w:r>
        <w:br/>
      </w:r>
      <w:r>
        <w:br/>
      </w:r>
      <w:r>
        <w:rPr>
          <w:b/>
        </w:rPr>
        <w:t>49. interfere with</w:t>
      </w:r>
      <w:r>
        <w:t xml:space="preserve"> /ˌɪntəˈfɪə(r)/</w:t>
      </w:r>
      <w:r>
        <w:t xml:space="preserve"> </w:t>
      </w:r>
      <w:r>
        <w:br/>
      </w:r>
      <w:r>
        <w:t>(phr.v) can thiệp, ảnh hưởng</w:t>
      </w:r>
      <w:r>
        <w:br/>
      </w:r>
      <w:r>
        <w:t xml:space="preserve">I hope the job will not </w:t>
      </w:r>
      <w:r>
        <w:rPr>
          <w:b/>
        </w:rPr>
        <w:t>interfere with</w:t>
      </w:r>
      <w:r>
        <w:t xml:space="preserve"> my performance at school.</w:t>
      </w:r>
      <w:r>
        <w:br/>
      </w:r>
      <w:r>
        <w:t>(Tôi hy vọng công việc sẽ không ảnh hưởng đến kết quả học tập của tôi ở trường.)</w:t>
      </w:r>
      <w:r>
        <w:br/>
      </w:r>
      <w:r>
        <w:br/>
      </w:r>
      <w:r>
        <w:rPr>
          <w:b/>
        </w:rPr>
        <w:t>VI. WRITING</w:t>
      </w:r>
      <w:r>
        <w:br/>
      </w:r>
      <w:r>
        <w:br/>
      </w:r>
      <w:r>
        <w:rPr>
          <w:b/>
        </w:rPr>
        <w:t xml:space="preserve">50. receptionist </w:t>
      </w:r>
      <w:r>
        <w:t>/rɪˈsepʃənɪst/</w:t>
      </w:r>
      <w:r>
        <w:t xml:space="preserve"> </w:t>
      </w:r>
      <w:r>
        <w:br/>
      </w:r>
      <w:r>
        <w:t>(n) nhân viên lễ tân</w:t>
      </w:r>
      <w:r>
        <w:br/>
      </w:r>
      <w:r>
        <w:t xml:space="preserve">Viet Organic Garden is hiring a part-time server and a part - time </w:t>
      </w:r>
      <w:r>
        <w:rPr>
          <w:b/>
        </w:rPr>
        <w:t>receptionist</w:t>
      </w:r>
      <w:r>
        <w:t>.</w:t>
      </w:r>
      <w:r>
        <w:br/>
      </w:r>
      <w:r>
        <w:t>(Vườn Hữu Cơ Việt đang tuyển nhân viên phục vụ bán thời gian và nhân viên lễ tân bán thời gian.)</w:t>
      </w:r>
      <w:r>
        <w:br/>
      </w:r>
      <w:r>
        <w:br/>
      </w:r>
      <w:r>
        <w:rPr>
          <w:b/>
        </w:rPr>
        <w:t>VII. COMMUNICATION &amp; CULTURE / CLIL</w:t>
      </w:r>
      <w:r>
        <w:br/>
      </w:r>
      <w:r>
        <w:br/>
      </w:r>
      <w:r>
        <w:rPr>
          <w:b/>
        </w:rPr>
        <w:t>51. endure</w:t>
      </w:r>
      <w:r>
        <w:t xml:space="preserve"> /ɪnˈdʒʊər/</w:t>
      </w:r>
      <w:r>
        <w:t xml:space="preserve"> </w:t>
      </w:r>
      <w:r>
        <w:br/>
      </w:r>
      <w:r>
        <w:t>(v) chịu đựng</w:t>
      </w:r>
      <w:r>
        <w:br/>
      </w:r>
      <w:r>
        <w:t xml:space="preserve">That’s why they must </w:t>
      </w:r>
      <w:r>
        <w:rPr>
          <w:b/>
        </w:rPr>
        <w:t>endure</w:t>
      </w:r>
      <w:r>
        <w:t xml:space="preserve"> the pain of squeezing themselves inside the train.</w:t>
      </w:r>
      <w:r>
        <w:br/>
      </w:r>
      <w:r>
        <w:t>(Chính vì vậy mà họ phải chịu đựng sự đau đớn khi chen lấn trong toa tàu.)</w:t>
      </w:r>
      <w:r>
        <w:br/>
      </w:r>
      <w:r>
        <w:br/>
      </w:r>
      <w:r>
        <w:br/>
      </w:r>
      <w:r>
        <w:rPr>
          <w:b/>
        </w:rPr>
        <w:t>52. squeeze</w:t>
      </w:r>
      <w:r>
        <w:t xml:space="preserve"> /skwiːz/</w:t>
      </w:r>
      <w:r>
        <w:t xml:space="preserve"> </w:t>
      </w:r>
      <w:r>
        <w:br/>
      </w:r>
      <w:r>
        <w:t>(v) ép, chen lấn</w:t>
      </w:r>
      <w:r>
        <w:br/>
      </w:r>
      <w:r>
        <w:t xml:space="preserve">That’s why they must endure the pain of </w:t>
      </w:r>
      <w:r>
        <w:rPr>
          <w:b/>
        </w:rPr>
        <w:t>squeezing</w:t>
      </w:r>
      <w:r>
        <w:t xml:space="preserve"> themselves inside the train.</w:t>
      </w:r>
      <w:r>
        <w:br/>
      </w:r>
      <w:r>
        <w:t>(Chính vì vậy mà họ phải chịu đựng sự đau đớn khi chen lấn trong toa tàu.)</w:t>
      </w:r>
      <w:r>
        <w:br/>
      </w:r>
      <w:r>
        <w:br/>
      </w:r>
      <w:r>
        <w:br/>
      </w:r>
      <w:r>
        <w:rPr>
          <w:b/>
        </w:rPr>
        <w:t>53. reflective</w:t>
      </w:r>
      <w:r>
        <w:t xml:space="preserve"> /rɪˈflek.tɪv/</w:t>
      </w:r>
      <w:r>
        <w:t xml:space="preserve"> </w:t>
      </w:r>
      <w:r>
        <w:br/>
      </w:r>
      <w:r>
        <w:t>(adj) phản chiếu</w:t>
      </w:r>
      <w:r>
        <w:br/>
      </w:r>
      <w:r>
        <w:t xml:space="preserve">It takes a team of 36 window cleaners a total of three months to clean the towers’s </w:t>
      </w:r>
      <w:r>
        <w:rPr>
          <w:b/>
        </w:rPr>
        <w:t>reflective</w:t>
      </w:r>
      <w:r>
        <w:t xml:space="preserve"> windows.</w:t>
      </w:r>
      <w:r>
        <w:br/>
      </w:r>
      <w:r>
        <w:t>(Một đội gồm 36 người lau cửa sổ phải mất tổng cộng ba tháng để làm sạch các cửa sổ phản chiếu của tòa tháp.)</w:t>
      </w:r>
      <w:r>
        <w:br/>
      </w:r>
      <w:r>
        <w:br/>
      </w:r>
      <w:r>
        <w:br/>
      </w:r>
      <w:r>
        <w:rPr>
          <w:b/>
        </w:rPr>
        <w:t>54. resell</w:t>
      </w:r>
      <w:r>
        <w:t xml:space="preserve"> /ˌriːˈsel/</w:t>
      </w:r>
      <w:r>
        <w:t xml:space="preserve"> </w:t>
      </w:r>
      <w:r>
        <w:br/>
      </w:r>
      <w:r>
        <w:t>(v) bán lại</w:t>
      </w:r>
      <w:r>
        <w:br/>
      </w:r>
      <w:r>
        <w:t xml:space="preserve">After cleaning them, they </w:t>
      </w:r>
      <w:r>
        <w:rPr>
          <w:b/>
        </w:rPr>
        <w:t>resell</w:t>
      </w:r>
      <w:r>
        <w:t xml:space="preserve"> or recycle the balls.</w:t>
      </w:r>
      <w:r>
        <w:br/>
      </w:r>
      <w:r>
        <w:t>(Sau khi làm sạch chúng, họ bán lại hoặc tái chế những quả bóng.)</w:t>
      </w:r>
      <w:r>
        <w:br/>
      </w:r>
      <w:r>
        <w:br/>
      </w:r>
      <w:r>
        <w:br/>
      </w:r>
      <w:r>
        <w:rPr>
          <w:b/>
        </w:rPr>
        <w:t>55. hard-working</w:t>
      </w:r>
      <w:r>
        <w:t xml:space="preserve"> /ˌhɑːd ˈwɜːkɪŋ/</w:t>
      </w:r>
      <w:r>
        <w:t xml:space="preserve"> </w:t>
      </w:r>
      <w:r>
        <w:br/>
      </w:r>
      <w:r>
        <w:t>(adj) chăm chỉ</w:t>
      </w:r>
      <w:r>
        <w:br/>
      </w:r>
      <w:r>
        <w:t xml:space="preserve">I am a friendly, </w:t>
      </w:r>
      <w:r>
        <w:rPr>
          <w:b/>
        </w:rPr>
        <w:t>hard-working</w:t>
      </w:r>
      <w:r>
        <w:t>, and caring person with a love for people and good food.</w:t>
      </w:r>
      <w:r>
        <w:br/>
      </w:r>
      <w:r>
        <w:t>(Tôi là một người thân thiện, chăm chỉ và quan tâm, yêu mọi người và đồ ăn ngon.)</w:t>
      </w:r>
      <w:r>
        <w:br/>
      </w:r>
      <w:r>
        <w:br/>
      </w:r>
      <w:r>
        <w:br/>
      </w:r>
      <w:r>
        <w:rPr>
          <w:b/>
        </w:rPr>
        <w:t>56. part-time</w:t>
      </w:r>
      <w:r>
        <w:t xml:space="preserve"> /ˌpɑːt ˈtaɪm/</w:t>
      </w:r>
      <w:r>
        <w:t xml:space="preserve"> </w:t>
      </w:r>
      <w:r>
        <w:br/>
      </w:r>
      <w:r>
        <w:t>(adj) bán thời gian</w:t>
      </w:r>
      <w:r>
        <w:br/>
      </w:r>
      <w:r>
        <w:t xml:space="preserve">Bob is a new </w:t>
      </w:r>
      <w:r>
        <w:rPr>
          <w:b/>
        </w:rPr>
        <w:t>part-time</w:t>
      </w:r>
      <w:r>
        <w:t xml:space="preserve"> employee of a company.</w:t>
      </w:r>
      <w:r>
        <w:br/>
      </w:r>
      <w:r>
        <w:t>(Bob là nhân viên bán thời gian mới của một công ty.)</w:t>
      </w:r>
      <w:r>
        <w:br/>
      </w:r>
      <w:r>
        <w:br/>
      </w:r>
      <w:r>
        <w:br/>
      </w:r>
      <w:r>
        <w:rPr>
          <w:b/>
        </w:rPr>
        <w:t>57. concentrate on</w:t>
      </w:r>
      <w:r>
        <w:t xml:space="preserve"> /ˈkɒn.sən.treɪt ɒn /</w:t>
      </w:r>
      <w:r>
        <w:t xml:space="preserve"> </w:t>
      </w:r>
      <w:r>
        <w:br/>
      </w:r>
      <w:r>
        <w:t>(collocation) tập trung</w:t>
      </w:r>
      <w:r>
        <w:br/>
      </w:r>
      <w:r>
        <w:t xml:space="preserve">I can’t </w:t>
      </w:r>
      <w:r>
        <w:rPr>
          <w:b/>
        </w:rPr>
        <w:t>concentrate on</w:t>
      </w:r>
      <w:r>
        <w:t xml:space="preserve"> anything.</w:t>
      </w:r>
      <w:r>
        <w:br/>
      </w:r>
      <w:r>
        <w:t>(Tôi không thể tập trung vào bất cứ điều gì.))</w:t>
      </w:r>
      <w:r>
        <w:br/>
      </w:r>
      <w:r>
        <w:br/>
      </w:r>
      <w:r>
        <w:br/>
      </w:r>
      <w:r>
        <w:rPr>
          <w:b/>
        </w:rPr>
        <w:t>58. wage</w:t>
      </w:r>
      <w:r>
        <w:t xml:space="preserve"> /weɪdʒ/(n)</w:t>
      </w:r>
      <w:r>
        <w:t xml:space="preserve"> </w:t>
      </w:r>
      <w:r>
        <w:br/>
      </w:r>
      <w:r>
        <w:t>(n) tiền công trả theo tuần</w:t>
      </w:r>
      <w:r>
        <w:br/>
      </w:r>
      <w:r>
        <w:t xml:space="preserve">The company will give you a </w:t>
      </w:r>
      <w:r>
        <w:rPr>
          <w:b/>
        </w:rPr>
        <w:t>wage</w:t>
      </w:r>
      <w:r>
        <w:t xml:space="preserve"> for your good performance at work.</w:t>
      </w:r>
      <w:r>
        <w:br/>
      </w:r>
      <w:r>
        <w:t>(Công ty sẽ trả lương cho bạn nếu bạn làm tốt công việc.)</w:t>
      </w:r>
      <w:r>
        <w:br/>
      </w:r>
      <w:r>
        <w:br/>
      </w:r>
      <w:r>
        <w:br/>
      </w:r>
      <w:r>
        <w:rPr>
          <w:b/>
        </w:rPr>
        <w:t>59. interview</w:t>
      </w:r>
      <w:r>
        <w:t xml:space="preserve"> /ˈɪntəvjuː/</w:t>
      </w:r>
      <w:r>
        <w:t xml:space="preserve"> </w:t>
      </w:r>
      <w:r>
        <w:br/>
      </w:r>
      <w:r>
        <w:t>(n) phỏng vấn</w:t>
      </w:r>
      <w:r>
        <w:br/>
      </w:r>
      <w:r>
        <w:t xml:space="preserve">I’ve got an </w:t>
      </w:r>
      <w:r>
        <w:rPr>
          <w:b/>
        </w:rPr>
        <w:t>interview</w:t>
      </w:r>
      <w:r>
        <w:t xml:space="preserve"> for a part-time job tomorrow.</w:t>
      </w:r>
      <w:r>
        <w:br/>
      </w:r>
      <w:r>
        <w:t>(Tôi có một cuộc phỏng vấn cho công việc bán thời gian vào ngày mai.)</w:t>
      </w:r>
      <w:r>
        <w:br/>
      </w:r>
      <w:r>
        <w:br/>
      </w:r>
      <w:r>
        <w:br/>
      </w:r>
      <w:r>
        <w:rPr>
          <w:b/>
        </w:rPr>
        <w:t>60. mud</w:t>
      </w:r>
      <w:r>
        <w:t xml:space="preserve"> /mʌd/</w:t>
      </w:r>
      <w:r>
        <w:t xml:space="preserve"> </w:t>
      </w:r>
      <w:r>
        <w:br/>
      </w:r>
      <w:r>
        <w:t>(n) bùn</w:t>
      </w:r>
      <w:r>
        <w:br/>
      </w:r>
      <w:r>
        <w:t xml:space="preserve">Most of them are professional scuba divers, but they spend long hours crawling around in </w:t>
      </w:r>
      <w:r>
        <w:rPr>
          <w:b/>
        </w:rPr>
        <w:t>mud</w:t>
      </w:r>
      <w:r>
        <w:t xml:space="preserve"> and carrying heavy buckets.</w:t>
      </w:r>
      <w:r>
        <w:br/>
      </w:r>
      <w:r>
        <w:t>(Hầu hết họ đều là thợ lặn chuyên nghiệp, nhưng họ phải bò nhiều giờ trong bùn và mang theo những chiếc xô nặng.)</w:t>
      </w:r>
      <w:r>
        <w:br/>
      </w:r>
      <w:r>
        <w:br/>
      </w:r>
      <w:r>
        <w:br/>
      </w:r>
      <w:r>
        <w:rPr>
          <w:b/>
        </w:rPr>
        <w:t>61. bucket</w:t>
      </w:r>
      <w:r>
        <w:t xml:space="preserve"> /ˈbʌkɪt/ </w:t>
      </w:r>
      <w:r>
        <w:t xml:space="preserve"> </w:t>
      </w:r>
      <w:r>
        <w:br/>
      </w:r>
      <w:r>
        <w:t>(n) cái xô</w:t>
      </w:r>
      <w:r>
        <w:br/>
      </w:r>
      <w:r>
        <w:t xml:space="preserve">Most of them are professional scuba divers, but they spend long hours crawling around in mud and carrying heavy </w:t>
      </w:r>
      <w:r>
        <w:rPr>
          <w:b/>
        </w:rPr>
        <w:t>buckets</w:t>
      </w:r>
      <w:r>
        <w:t>.</w:t>
      </w:r>
      <w:r>
        <w:br/>
      </w:r>
      <w:r>
        <w:t>(Hầu hết họ đều là thợ lặn chuyên nghiệp, nhưng họ phải bò nhiều giờ trong bùn và mang theo những chiếc xô nặng.)</w:t>
      </w:r>
      <w:r>
        <w:br/>
      </w:r>
      <w:r>
        <w:br/>
      </w:r>
      <w:r>
        <w:br/>
      </w:r>
      <w:r>
        <w:rPr>
          <w:b/>
        </w:rPr>
        <w:t>62. crawl</w:t>
      </w:r>
      <w:r>
        <w:t xml:space="preserve"> /krɔːl/</w:t>
      </w:r>
      <w:r>
        <w:t xml:space="preserve"> </w:t>
      </w:r>
      <w:r>
        <w:br/>
      </w:r>
      <w:r>
        <w:t>(v) trườn, bò</w:t>
      </w:r>
      <w:r>
        <w:br/>
      </w:r>
      <w:r>
        <w:t xml:space="preserve">Most of them are professional scuba divers, but they spend long hours </w:t>
      </w:r>
      <w:r>
        <w:rPr>
          <w:b/>
        </w:rPr>
        <w:t>crawling</w:t>
      </w:r>
      <w:r>
        <w:t xml:space="preserve"> around in mud and carrying heavy buckets.</w:t>
      </w:r>
      <w:r>
        <w:br/>
      </w:r>
      <w:r>
        <w:t>(Hầu hết họ đều là thợ lặn chuyên nghiệp, nhưng họ phải bò nhiều giờ trong bùn và mang theo những chiếc xô nặng.)</w:t>
      </w:r>
      <w:r>
        <w:br/>
      </w:r>
      <w:r>
        <w:br/>
      </w:r>
      <w:r>
        <w:br/>
      </w:r>
      <w:r>
        <w:rPr>
          <w:b/>
        </w:rPr>
        <w:t>63. scuba diver</w:t>
      </w:r>
      <w:r>
        <w:t xml:space="preserve"> /ˈskuː.bə ˌdaɪ.vər/ </w:t>
      </w:r>
      <w:r>
        <w:t xml:space="preserve"> </w:t>
      </w:r>
      <w:r>
        <w:br/>
      </w:r>
      <w:r>
        <w:t>(n.p) thợ lặn</w:t>
      </w:r>
      <w:r>
        <w:br/>
      </w:r>
      <w:r>
        <w:t xml:space="preserve">Most of them are professional </w:t>
      </w:r>
      <w:r>
        <w:rPr>
          <w:b/>
        </w:rPr>
        <w:t>scuba divers</w:t>
      </w:r>
      <w:r>
        <w:t>, but they spend long hours crawling around in mud and carrying heavy buckets.</w:t>
      </w:r>
      <w:r>
        <w:br/>
      </w:r>
      <w:r>
        <w:t>(Hầu hết họ đều là thợ lặn chuyên nghiệp, nhưng họ phải bò nhiều giờ trong bùn và mang theo những chiếc xô nặng.)</w:t>
      </w:r>
      <w:r>
        <w:br/>
      </w:r>
      <w:r>
        <w:br/>
      </w:r>
      <w:r>
        <w:br/>
      </w:r>
      <w:r>
        <w:rPr>
          <w:b/>
        </w:rPr>
        <w:t>64. professional</w:t>
      </w:r>
      <w:r>
        <w:t xml:space="preserve"> /prəˈfeʃənl/</w:t>
      </w:r>
      <w:r>
        <w:t xml:space="preserve"> </w:t>
      </w:r>
      <w:r>
        <w:br/>
      </w:r>
      <w:r>
        <w:t>(adj) chuyên nghiệp</w:t>
      </w:r>
      <w:r>
        <w:br/>
      </w:r>
      <w:r>
        <w:t xml:space="preserve">Most of them are </w:t>
      </w:r>
      <w:r>
        <w:rPr>
          <w:b/>
        </w:rPr>
        <w:t>professional</w:t>
      </w:r>
      <w:r>
        <w:t xml:space="preserve"> scuba divers, but they spend long hours crawling around in mud and carrying heavy buckets.</w:t>
      </w:r>
      <w:r>
        <w:br/>
      </w:r>
      <w:r>
        <w:t>(Hầu hết họ đều là thợ lặn chuyên nghiệp, nhưng họ phải bò nhiều giờ trong bùn và mang theo những chiếc xô nặng.)</w:t>
      </w:r>
      <w:r>
        <w:br/>
      </w:r>
      <w:r>
        <w:br/>
      </w:r>
      <w:r>
        <w:rPr>
          <w:b/>
        </w:rPr>
        <w:t>VIII. LOOKING BACK</w:t>
      </w:r>
      <w:r>
        <w:br/>
      </w:r>
      <w:r>
        <w:br/>
      </w:r>
      <w:r>
        <w:rPr>
          <w:b/>
        </w:rPr>
        <w:t>65. reference</w:t>
      </w:r>
      <w:r>
        <w:t xml:space="preserve"> /ˈref.ər.əns/</w:t>
      </w:r>
      <w:r>
        <w:t xml:space="preserve"> </w:t>
      </w:r>
      <w:r>
        <w:br/>
      </w:r>
      <w:r>
        <w:t>(n) tài liệu tham khảo</w:t>
      </w:r>
      <w:r>
        <w:br/>
      </w:r>
      <w:r>
        <w:t xml:space="preserve">I have attached my CV for </w:t>
      </w:r>
      <w:r>
        <w:rPr>
          <w:b/>
        </w:rPr>
        <w:t>reference</w:t>
      </w:r>
      <w:r>
        <w:t>.</w:t>
      </w:r>
      <w:r>
        <w:br/>
      </w:r>
      <w:r>
        <w:t>(Tôi đã đính kèm CV của mình để tham khảo.)</w:t>
      </w:r>
      <w:r>
        <w:br/>
      </w:r>
      <w:r>
        <w:br/>
      </w:r>
      <w:r>
        <w:br/>
      </w:r>
      <w:r>
        <w:rPr>
          <w:b/>
        </w:rPr>
        <w:t>66. hospitality industry</w:t>
      </w:r>
      <w:r>
        <w:t xml:space="preserve"> /ˌhɒs.pɪˈtæl.ə.ti ˈɪn.də.stri /</w:t>
      </w:r>
      <w:r>
        <w:t xml:space="preserve"> </w:t>
      </w:r>
      <w:r>
        <w:br/>
      </w:r>
      <w:r>
        <w:t>(n.p) ngành công nghiệp khách sạn</w:t>
      </w:r>
      <w:r>
        <w:br/>
      </w:r>
      <w:r>
        <w:t xml:space="preserve">I have some experience in the </w:t>
      </w:r>
      <w:r>
        <w:rPr>
          <w:b/>
        </w:rPr>
        <w:t>hospitality industry</w:t>
      </w:r>
      <w:r>
        <w:t>.</w:t>
      </w:r>
      <w:r>
        <w:br/>
      </w:r>
      <w:r>
        <w:t>(Tôi có một số kinh nghiệm trong ngành khách sạn.)</w:t>
      </w:r>
      <w:r>
        <w:br/>
      </w:r>
      <w:r>
        <w:br/>
      </w:r>
      <w:r>
        <w:br/>
      </w:r>
      <w:r>
        <w:rPr>
          <w:b/>
        </w:rPr>
        <w:t>67. valuable</w:t>
      </w:r>
      <w:r>
        <w:t xml:space="preserve"> /ˈvæljuəbl/ </w:t>
      </w:r>
      <w:r>
        <w:t xml:space="preserve"> </w:t>
      </w:r>
      <w:r>
        <w:br/>
      </w:r>
      <w:r>
        <w:t>(adj) có giá trị</w:t>
      </w:r>
      <w:r>
        <w:br/>
      </w:r>
      <w:r>
        <w:t xml:space="preserve">I believe having a part-time job is a great opportunity to learn </w:t>
      </w:r>
      <w:r>
        <w:rPr>
          <w:b/>
        </w:rPr>
        <w:t>valuable</w:t>
      </w:r>
      <w:r>
        <w:t xml:space="preserve"> skills.</w:t>
      </w:r>
      <w:r>
        <w:br/>
      </w:r>
      <w:r>
        <w:t>(Tôi tin có một công việc bán thời gian là cơ hội tuyệt vời để học những kỹ năng có giá trị.)</w:t>
      </w:r>
      <w:r>
        <w:br/>
      </w:r>
      <w:r>
        <w:rPr>
          <w:b/>
        </w:rPr>
        <w:t>Ngữ pháp Tiếng Anh 12 Unit 5 (Global success): The world of work</w:t>
      </w:r>
      <w:r>
        <w:br/>
      </w:r>
      <w:r>
        <w:rPr>
          <w:b/>
        </w:rPr>
        <w:t>Simple, compound, and complex sentences (review and extension)</w:t>
      </w:r>
      <w:r>
        <w:br/>
      </w:r>
      <w:r>
        <w:rPr>
          <w:i/>
        </w:rPr>
        <w:t>(Câu đơn, câu ghép và câu phức – ôn tập và mở rộng)</w:t>
      </w:r>
      <w:r>
        <w:br/>
      </w:r>
      <w:r>
        <w:t>- Một câu đơn gồm một mệnh đề độc lập.</w:t>
      </w:r>
      <w:r>
        <w:br/>
      </w:r>
      <w:r>
        <w:t>Ví dụ: My brother didn’t apply for the job.</w:t>
      </w:r>
      <w:r>
        <w:br/>
      </w:r>
      <w:r>
        <w:rPr>
          <w:i/>
        </w:rPr>
        <w:t>(Anh trai tôi đã không ứng tuyển công việc này.)</w:t>
      </w:r>
      <w:r>
        <w:br/>
      </w:r>
      <w:r>
        <w:t xml:space="preserve">- Một câu ghép bao gồm hai hay nhiều mệnh đề độc lập được liên kết bởi một liên từ, ví dụ như </w:t>
      </w:r>
      <w:r>
        <w:rPr>
          <w:b/>
        </w:rPr>
        <w:t>and</w:t>
      </w:r>
      <w:r>
        <w:t xml:space="preserve"> </w:t>
      </w:r>
      <w:r>
        <w:rPr>
          <w:i/>
        </w:rPr>
        <w:t>(và)</w:t>
      </w:r>
      <w:r>
        <w:t xml:space="preserve">, </w:t>
      </w:r>
      <w:r>
        <w:rPr>
          <w:b/>
        </w:rPr>
        <w:t>but</w:t>
      </w:r>
      <w:r>
        <w:t xml:space="preserve"> </w:t>
      </w:r>
      <w:r>
        <w:rPr>
          <w:i/>
        </w:rPr>
        <w:t>(nhưng)</w:t>
      </w:r>
      <w:r>
        <w:t xml:space="preserve">, </w:t>
      </w:r>
      <w:r>
        <w:rPr>
          <w:b/>
        </w:rPr>
        <w:t>or</w:t>
      </w:r>
      <w:r>
        <w:t xml:space="preserve"> </w:t>
      </w:r>
      <w:r>
        <w:rPr>
          <w:i/>
        </w:rPr>
        <w:t>(hoặc)</w:t>
      </w:r>
      <w:r>
        <w:t xml:space="preserve">, </w:t>
      </w:r>
      <w:r>
        <w:rPr>
          <w:b/>
        </w:rPr>
        <w:t>nor</w:t>
      </w:r>
      <w:r>
        <w:t xml:space="preserve"> </w:t>
      </w:r>
      <w:r>
        <w:rPr>
          <w:i/>
        </w:rPr>
        <w:t>(cũng không)</w:t>
      </w:r>
      <w:r>
        <w:t xml:space="preserve">, </w:t>
      </w:r>
      <w:r>
        <w:rPr>
          <w:b/>
        </w:rPr>
        <w:t>yet</w:t>
      </w:r>
      <w:r>
        <w:t xml:space="preserve"> </w:t>
      </w:r>
      <w:r>
        <w:rPr>
          <w:i/>
        </w:rPr>
        <w:t>(nhưng)</w:t>
      </w:r>
      <w:r>
        <w:t xml:space="preserve">, </w:t>
      </w:r>
      <w:r>
        <w:rPr>
          <w:b/>
        </w:rPr>
        <w:t>so</w:t>
      </w:r>
      <w:r>
        <w:t xml:space="preserve"> </w:t>
      </w:r>
      <w:r>
        <w:rPr>
          <w:i/>
        </w:rPr>
        <w:t>(vì vậy)</w:t>
      </w:r>
      <w:r>
        <w:t xml:space="preserve">; một cặp liên từ ví dụ </w:t>
      </w:r>
      <w:r>
        <w:rPr>
          <w:b/>
        </w:rPr>
        <w:t>not only…but also</w:t>
      </w:r>
      <w:r>
        <w:t xml:space="preserve"> </w:t>
      </w:r>
      <w:r>
        <w:rPr>
          <w:i/>
        </w:rPr>
        <w:t>(không những… mà còn)</w:t>
      </w:r>
      <w:r>
        <w:t xml:space="preserve">; hoặc một trạng trừ liên kết ví dụ như </w:t>
      </w:r>
      <w:r>
        <w:rPr>
          <w:b/>
        </w:rPr>
        <w:t>as a result</w:t>
      </w:r>
      <w:r>
        <w:t xml:space="preserve"> </w:t>
      </w:r>
      <w:r>
        <w:rPr>
          <w:i/>
        </w:rPr>
        <w:t>(kết quả là)</w:t>
      </w:r>
      <w:r>
        <w:t xml:space="preserve">, </w:t>
      </w:r>
      <w:r>
        <w:rPr>
          <w:b/>
        </w:rPr>
        <w:t>moreover</w:t>
      </w:r>
      <w:r>
        <w:t xml:space="preserve"> </w:t>
      </w:r>
      <w:r>
        <w:rPr>
          <w:i/>
        </w:rPr>
        <w:t>(hơn thế nữa)</w:t>
      </w:r>
      <w:r>
        <w:t xml:space="preserve">, </w:t>
      </w:r>
      <w:r>
        <w:rPr>
          <w:b/>
        </w:rPr>
        <w:t>in fact</w:t>
      </w:r>
      <w:r>
        <w:t xml:space="preserve"> </w:t>
      </w:r>
      <w:r>
        <w:rPr>
          <w:i/>
        </w:rPr>
        <w:t>(thật ra),</w:t>
      </w:r>
      <w:r>
        <w:t xml:space="preserve"> </w:t>
      </w:r>
      <w:r>
        <w:rPr>
          <w:b/>
        </w:rPr>
        <w:t>on the other hand</w:t>
      </w:r>
      <w:r>
        <w:t xml:space="preserve"> </w:t>
      </w:r>
      <w:r>
        <w:rPr>
          <w:i/>
        </w:rPr>
        <w:t>(mặt khác)</w:t>
      </w:r>
      <w:r>
        <w:t>.</w:t>
      </w:r>
      <w:r>
        <w:br/>
      </w:r>
      <w:r>
        <w:t>Ví dụ:</w:t>
      </w:r>
      <w:r>
        <w:br/>
      </w:r>
      <w:r>
        <w:t xml:space="preserve">+ My brother didn’t apply for the job, </w:t>
      </w:r>
      <w:r>
        <w:rPr>
          <w:b/>
        </w:rPr>
        <w:t>but</w:t>
      </w:r>
      <w:r>
        <w:t xml:space="preserve"> he was offered an apprenticeship.</w:t>
      </w:r>
      <w:r>
        <w:br/>
      </w:r>
      <w:r>
        <w:rPr>
          <w:i/>
        </w:rPr>
        <w:t>(Anh trai tôi không xin việc nhưng được mời thực tập.)</w:t>
      </w:r>
      <w:r>
        <w:br/>
      </w:r>
      <w:r>
        <w:t xml:space="preserve">+ Being a nurse is a very tiring job; </w:t>
      </w:r>
      <w:r>
        <w:rPr>
          <w:b/>
        </w:rPr>
        <w:t>moreover</w:t>
      </w:r>
      <w:r>
        <w:t>, you don’t earn a high salary.</w:t>
      </w:r>
      <w:r>
        <w:br/>
      </w:r>
      <w:r>
        <w:rPr>
          <w:i/>
        </w:rPr>
        <w:t>(Làm y tá là một công việc rất mệt mỏi; hơn nữa, bạn không kiếm được mức lương cao.)</w:t>
      </w:r>
      <w:r>
        <w:br/>
      </w:r>
      <w:r>
        <w:t xml:space="preserve">- Một câu phức bao gồm một hay nhiều mệnh đề độc lập và ít nhất một mệnh đề phụ thuộc được liên kết bởi một liên từ kết hợp ví dụ như </w:t>
      </w:r>
      <w:r>
        <w:rPr>
          <w:b/>
        </w:rPr>
        <w:t>when</w:t>
      </w:r>
      <w:r>
        <w:t xml:space="preserve"> </w:t>
      </w:r>
      <w:r>
        <w:rPr>
          <w:i/>
        </w:rPr>
        <w:t>(khi)</w:t>
      </w:r>
      <w:r>
        <w:t xml:space="preserve">, </w:t>
      </w:r>
      <w:r>
        <w:rPr>
          <w:b/>
        </w:rPr>
        <w:t>while</w:t>
      </w:r>
      <w:r>
        <w:t xml:space="preserve"> </w:t>
      </w:r>
      <w:r>
        <w:rPr>
          <w:i/>
        </w:rPr>
        <w:t>(trong khi)</w:t>
      </w:r>
      <w:r>
        <w:t xml:space="preserve">, </w:t>
      </w:r>
      <w:r>
        <w:rPr>
          <w:b/>
        </w:rPr>
        <w:t>because</w:t>
      </w:r>
      <w:r>
        <w:t xml:space="preserve"> </w:t>
      </w:r>
      <w:r>
        <w:rPr>
          <w:i/>
        </w:rPr>
        <w:t>(bởi vì)</w:t>
      </w:r>
      <w:r>
        <w:t xml:space="preserve">, </w:t>
      </w:r>
      <w:r>
        <w:rPr>
          <w:b/>
        </w:rPr>
        <w:t>although</w:t>
      </w:r>
      <w:r>
        <w:t xml:space="preserve"> </w:t>
      </w:r>
      <w:r>
        <w:rPr>
          <w:i/>
        </w:rPr>
        <w:t>(mặc dù)</w:t>
      </w:r>
      <w:r>
        <w:t xml:space="preserve">, </w:t>
      </w:r>
      <w:r>
        <w:rPr>
          <w:b/>
        </w:rPr>
        <w:t>if</w:t>
      </w:r>
      <w:r>
        <w:t xml:space="preserve"> </w:t>
      </w:r>
      <w:r>
        <w:rPr>
          <w:i/>
        </w:rPr>
        <w:t>(nếu)</w:t>
      </w:r>
      <w:r>
        <w:t xml:space="preserve">, </w:t>
      </w:r>
      <w:r>
        <w:rPr>
          <w:b/>
        </w:rPr>
        <w:t>so that</w:t>
      </w:r>
      <w:r>
        <w:t xml:space="preserve"> </w:t>
      </w:r>
      <w:r>
        <w:rPr>
          <w:i/>
        </w:rPr>
        <w:t>(để mà)</w:t>
      </w:r>
      <w:r>
        <w:t>.</w:t>
      </w:r>
      <w:r>
        <w:br/>
      </w:r>
      <w:r>
        <w:t>Ví dụ:</w:t>
      </w:r>
      <w:r>
        <w:br/>
      </w:r>
      <w:r>
        <w:t xml:space="preserve">+ </w:t>
      </w:r>
      <w:r>
        <w:rPr>
          <w:b/>
        </w:rPr>
        <w:t>When</w:t>
      </w:r>
      <w:r>
        <w:t xml:space="preserve"> I was younger, I wanted to become a driver.</w:t>
      </w:r>
      <w:r>
        <w:br/>
      </w:r>
      <w:r>
        <w:rPr>
          <w:i/>
        </w:rPr>
        <w:t>(Khi còn trẻ tôi muốn trở thành tài xế.)</w:t>
      </w:r>
      <w:r>
        <w:br/>
      </w:r>
      <w:r>
        <w:t xml:space="preserve">+ </w:t>
      </w:r>
      <w:r>
        <w:rPr>
          <w:b/>
        </w:rPr>
        <w:t>Because</w:t>
      </w:r>
      <w:r>
        <w:t xml:space="preserve"> my brother is often late for work, he is never promoted.</w:t>
      </w:r>
      <w:r>
        <w:br/>
      </w:r>
      <w:r>
        <w:rPr>
          <w:i/>
        </w:rPr>
        <w:t>(Vì anh trai tôi thường xuyên đi làm muộn nên anh ấy không bao giờ được thăng chức.)</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