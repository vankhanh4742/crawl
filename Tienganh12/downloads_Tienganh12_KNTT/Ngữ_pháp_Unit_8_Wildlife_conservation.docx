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8: Wildlife conservation</w:t>
      </w:r>
    </w:p>
    <w:p>
      <w:r>
        <w:rPr>
          <w:b/>
        </w:rPr>
        <w:t>Ngữ pháp Tiếng Anh 12 Unit 8 (Global success): Wildlife conservation</w:t>
      </w:r>
      <w:r>
        <w:br/>
      </w:r>
      <w:r>
        <w:rPr>
          <w:b/>
        </w:rPr>
        <w:t>Adverbial clauses of condition and comparison</w:t>
      </w:r>
      <w:r>
        <w:br/>
      </w:r>
      <w:r>
        <w:rPr>
          <w:i/>
        </w:rPr>
        <w:t>(Mệnh đề trạng ngữ điều kiện và so sánh)</w:t>
      </w:r>
      <w:r>
        <w:br/>
      </w:r>
      <w:r>
        <w:t xml:space="preserve">- Mệnh đề trạng ngữ điều kiện đưa ra kết quả có thể xảy ra của một tình huống hay điều kiện, thật hoặc tưởng tượng. Nó sử dụng các liên từ như </w:t>
      </w:r>
      <w:r>
        <w:rPr>
          <w:b/>
        </w:rPr>
        <w:t>if</w:t>
      </w:r>
      <w:r>
        <w:t xml:space="preserve"> </w:t>
      </w:r>
      <w:r>
        <w:rPr>
          <w:i/>
        </w:rPr>
        <w:t>(nếu)</w:t>
      </w:r>
      <w:r>
        <w:t xml:space="preserve">, </w:t>
      </w:r>
      <w:r>
        <w:rPr>
          <w:b/>
        </w:rPr>
        <w:t>provided that</w:t>
      </w:r>
      <w:r>
        <w:t xml:space="preserve"> </w:t>
      </w:r>
      <w:r>
        <w:rPr>
          <w:i/>
        </w:rPr>
        <w:t>(giả sử rằng)</w:t>
      </w:r>
      <w:r>
        <w:t xml:space="preserve">, </w:t>
      </w:r>
      <w:r>
        <w:rPr>
          <w:b/>
        </w:rPr>
        <w:t>until</w:t>
      </w:r>
      <w:r>
        <w:t xml:space="preserve"> </w:t>
      </w:r>
      <w:r>
        <w:rPr>
          <w:i/>
        </w:rPr>
        <w:t>(cho đến khi)</w:t>
      </w:r>
      <w:r>
        <w:t xml:space="preserve">, hoặc </w:t>
      </w:r>
      <w:r>
        <w:rPr>
          <w:b/>
        </w:rPr>
        <w:t>unless</w:t>
      </w:r>
      <w:r>
        <w:t xml:space="preserve"> </w:t>
      </w:r>
      <w:r>
        <w:rPr>
          <w:i/>
        </w:rPr>
        <w:t>(trừ khi)</w:t>
      </w:r>
      <w:r>
        <w:t>.</w:t>
      </w:r>
      <w:r>
        <w:br/>
      </w:r>
      <w:r>
        <w:t>Ví dụ:</w:t>
      </w:r>
      <w:r>
        <w:br/>
      </w:r>
      <w:r>
        <w:t xml:space="preserve">+ What would you buy </w:t>
      </w:r>
      <w:r>
        <w:rPr>
          <w:b/>
        </w:rPr>
        <w:t>if you won the lottery</w:t>
      </w:r>
      <w:r>
        <w:t>?</w:t>
      </w:r>
      <w:r>
        <w:br/>
      </w:r>
      <w:r>
        <w:rPr>
          <w:i/>
        </w:rPr>
        <w:t>(Nếu trúng số bạn sẽ mua gì?)</w:t>
      </w:r>
      <w:r>
        <w:br/>
      </w:r>
      <w:r>
        <w:t xml:space="preserve">+ We can’t release injured animals into the wild </w:t>
      </w:r>
      <w:r>
        <w:rPr>
          <w:b/>
        </w:rPr>
        <w:t>unless they are treated and fully recovered</w:t>
      </w:r>
      <w:r>
        <w:t>.</w:t>
      </w:r>
      <w:r>
        <w:br/>
      </w:r>
      <w:r>
        <w:rPr>
          <w:i/>
        </w:rPr>
        <w:t>(Chúng ta không thể thả động vật bị thương về tự nhiên trừ khi chúng được điều trị và hồi phục hoàn toàn.)</w:t>
      </w:r>
      <w:r>
        <w:br/>
      </w:r>
      <w:r>
        <w:t xml:space="preserve">- Mệnh đề trạng ngữ so sánh miêu tả sự vật gì đó như kĩ năng, kích thước, hoặc số lượng với những vật khác nhau như thế nào. Nó sử dụng các liên từ như </w:t>
      </w:r>
      <w:r>
        <w:rPr>
          <w:b/>
        </w:rPr>
        <w:t>than</w:t>
      </w:r>
      <w:r>
        <w:t xml:space="preserve"> </w:t>
      </w:r>
      <w:r>
        <w:rPr>
          <w:i/>
        </w:rPr>
        <w:t>(hơn)</w:t>
      </w:r>
      <w:r>
        <w:t xml:space="preserve">, </w:t>
      </w:r>
      <w:r>
        <w:rPr>
          <w:b/>
        </w:rPr>
        <w:t>as…as</w:t>
      </w:r>
      <w:r>
        <w:t xml:space="preserve"> </w:t>
      </w:r>
      <w:r>
        <w:rPr>
          <w:i/>
        </w:rPr>
        <w:t>(như)</w:t>
      </w:r>
      <w:r>
        <w:t xml:space="preserve">, hoặc </w:t>
      </w:r>
      <w:r>
        <w:rPr>
          <w:b/>
        </w:rPr>
        <w:t>as</w:t>
      </w:r>
      <w:r>
        <w:t xml:space="preserve"> </w:t>
      </w:r>
      <w:r>
        <w:rPr>
          <w:i/>
        </w:rPr>
        <w:t>(như là)</w:t>
      </w:r>
      <w:r>
        <w:t>.</w:t>
      </w:r>
      <w:r>
        <w:br/>
      </w:r>
      <w:r>
        <w:t>Ví dụ:</w:t>
      </w:r>
      <w:r>
        <w:br/>
      </w:r>
      <w:r>
        <w:t xml:space="preserve">+ There are more endangered species today </w:t>
      </w:r>
      <w:r>
        <w:rPr>
          <w:b/>
        </w:rPr>
        <w:t>than there were 50 years ago</w:t>
      </w:r>
      <w:r>
        <w:t>.</w:t>
      </w:r>
      <w:r>
        <w:br/>
      </w:r>
      <w:r>
        <w:rPr>
          <w:i/>
        </w:rPr>
        <w:t>(Ngày nay có nhiều loài có nguy cơ tuyệt chủng hơn 50 năm trước.)</w:t>
      </w:r>
      <w:r>
        <w:br/>
      </w:r>
      <w:r>
        <w:t xml:space="preserve">+ Gibbons are as famous for their beautiful singing </w:t>
      </w:r>
      <w:r>
        <w:rPr>
          <w:b/>
        </w:rPr>
        <w:t>as they are for their swigging movements through the trees</w:t>
      </w:r>
      <w:r>
        <w:t>.</w:t>
      </w:r>
      <w:r>
        <w:br/>
      </w:r>
      <w:r>
        <w:rPr>
          <w:i/>
        </w:rPr>
        <w:t>(Vượn nổi tiếng vì giọng hát hay cũng như những động tác chuyền cành qua những tán cây.)</w:t>
      </w:r>
      <w:r>
        <w:br/>
      </w:r>
      <w:r>
        <w:rPr>
          <w:b/>
        </w:rPr>
        <w:t>Từ vựng Tiếng Anh 12 Unit 8 (Global Success): Wildlife conservation</w:t>
      </w:r>
      <w:r>
        <w:br/>
      </w:r>
      <w:r>
        <w:rPr>
          <w:b/>
        </w:rPr>
        <w:t>I. GETTING STARTED</w:t>
      </w:r>
      <w:r>
        <w:br/>
      </w:r>
      <w:r>
        <w:br/>
      </w:r>
      <w:r>
        <w:rPr>
          <w:b/>
        </w:rPr>
        <w:t>1. enclosure</w:t>
      </w:r>
      <w:r>
        <w:t xml:space="preserve"> /ɪnˈkləʊʒə(r)/</w:t>
      </w:r>
      <w:r>
        <w:br/>
      </w:r>
      <w:r>
        <w:t>(n) nhốt, rào lại</w:t>
      </w:r>
      <w:r>
        <w:br/>
      </w:r>
      <w:r>
        <w:t xml:space="preserve">I’ve just seen a monkey in the </w:t>
      </w:r>
      <w:r>
        <w:rPr>
          <w:b/>
        </w:rPr>
        <w:t>enclosure</w:t>
      </w:r>
      <w:r>
        <w:t>.</w:t>
      </w:r>
      <w:r>
        <w:br/>
      </w:r>
      <w:r>
        <w:t>(Tôi vừa nhìn thấy một con khỉ trong chuồng.)</w:t>
      </w:r>
      <w:r>
        <w:br/>
      </w:r>
      <w:r>
        <w:br/>
      </w:r>
      <w:r>
        <w:rPr>
          <w:i/>
        </w:rPr>
        <w:t xml:space="preserve"> </w:t>
      </w:r>
      <w:r>
        <w:br/>
      </w:r>
      <w:r>
        <w:br/>
      </w:r>
      <w:r>
        <w:rPr>
          <w:b/>
        </w:rPr>
        <w:t>2. primate</w:t>
      </w:r>
      <w:r>
        <w:t xml:space="preserve"> /ˈpraɪ.meɪt/</w:t>
      </w:r>
      <w:r>
        <w:br/>
      </w:r>
      <w:r>
        <w:t>(n) linh trưởng</w:t>
      </w:r>
      <w:r>
        <w:br/>
      </w:r>
      <w:r>
        <w:t xml:space="preserve">No, </w:t>
      </w:r>
      <w:r>
        <w:rPr>
          <w:b/>
        </w:rPr>
        <w:t>primates</w:t>
      </w:r>
      <w:r>
        <w:t xml:space="preserve"> are a group of mammals that includes not just monkeys, but also humans and apes.</w:t>
      </w:r>
      <w:r>
        <w:br/>
      </w:r>
      <w:r>
        <w:t>(Không, linh trưởng là một nhóm động vật có vú không chỉ bao gồm khỉ mà còn cả con người và vượn người.)</w:t>
      </w:r>
      <w:r>
        <w:br/>
      </w:r>
      <w:r>
        <w:br/>
      </w:r>
      <w:r>
        <w:rPr>
          <w:i/>
        </w:rPr>
        <w:t xml:space="preserve"> </w:t>
      </w:r>
      <w:r>
        <w:br/>
      </w:r>
      <w:r>
        <w:br/>
      </w:r>
      <w:r>
        <w:rPr>
          <w:b/>
        </w:rPr>
        <w:t>3. mammal</w:t>
      </w:r>
      <w:r>
        <w:t xml:space="preserve"> /ˈmæm.əl/</w:t>
      </w:r>
      <w:r>
        <w:br/>
      </w:r>
      <w:r>
        <w:t>(n) động vật có vú</w:t>
      </w:r>
      <w:r>
        <w:br/>
      </w:r>
      <w:r>
        <w:t xml:space="preserve">No, primates are a group of </w:t>
      </w:r>
      <w:r>
        <w:rPr>
          <w:b/>
        </w:rPr>
        <w:t>mammals</w:t>
      </w:r>
      <w:r>
        <w:t xml:space="preserve"> that includes not just monkeys, but also humans and apes.</w:t>
      </w:r>
      <w:r>
        <w:br/>
      </w:r>
      <w:r>
        <w:t>(Không, linh trưởng là một nhóm động vật có vú không chỉ bao gồm khỉ mà còn cả con người và vượn người.)</w:t>
      </w:r>
      <w:r>
        <w:br/>
      </w:r>
      <w:r>
        <w:br/>
      </w:r>
      <w:r>
        <w:rPr>
          <w:i/>
        </w:rPr>
        <w:t xml:space="preserve"> </w:t>
      </w:r>
      <w:r>
        <w:br/>
      </w:r>
      <w:r>
        <w:br/>
      </w:r>
      <w:r>
        <w:rPr>
          <w:b/>
        </w:rPr>
        <w:t xml:space="preserve">4. ape </w:t>
      </w:r>
      <w:r>
        <w:t>/eɪp/</w:t>
      </w:r>
      <w:r>
        <w:br/>
      </w:r>
      <w:r>
        <w:t>(n) vượn</w:t>
      </w:r>
      <w:r>
        <w:br/>
      </w:r>
      <w:r>
        <w:t xml:space="preserve">No, primates are a group of mammals that includes not just monkeys, but also humans and </w:t>
      </w:r>
      <w:r>
        <w:rPr>
          <w:b/>
        </w:rPr>
        <w:t>apes</w:t>
      </w:r>
      <w:r>
        <w:t>.</w:t>
      </w:r>
      <w:r>
        <w:br/>
      </w:r>
      <w:r>
        <w:t>(Không, linh trưởng là một nhóm động vật có vú không chỉ bao gồm khỉ mà còn cả con người và vượn người.)</w:t>
      </w:r>
      <w:r>
        <w:br/>
      </w:r>
      <w:r>
        <w:br/>
      </w:r>
      <w:r>
        <w:rPr>
          <w:i/>
        </w:rPr>
        <w:t xml:space="preserve"> </w:t>
      </w:r>
      <w:r>
        <w:br/>
      </w:r>
      <w:r>
        <w:br/>
      </w:r>
      <w:r>
        <w:rPr>
          <w:b/>
        </w:rPr>
        <w:t>5. tail</w:t>
      </w:r>
      <w:r>
        <w:t xml:space="preserve"> /teɪl/</w:t>
      </w:r>
      <w:r>
        <w:br/>
      </w:r>
      <w:r>
        <w:t>(n) cái đuôi</w:t>
      </w:r>
      <w:r>
        <w:br/>
      </w:r>
      <w:r>
        <w:t xml:space="preserve">Well, apes don’t have </w:t>
      </w:r>
      <w:r>
        <w:rPr>
          <w:b/>
        </w:rPr>
        <w:t>tails</w:t>
      </w:r>
      <w:r>
        <w:t xml:space="preserve"> and are larger than monkeys.</w:t>
      </w:r>
      <w:r>
        <w:br/>
      </w:r>
      <w:r>
        <w:t>(Chà, vượn không có đuôi và lớn hơn khỉ.)</w:t>
      </w:r>
      <w:r>
        <w:br/>
      </w:r>
      <w:r>
        <w:br/>
      </w:r>
      <w:r>
        <w:rPr>
          <w:i/>
        </w:rPr>
        <w:t xml:space="preserve"> </w:t>
      </w:r>
      <w:r>
        <w:br/>
      </w:r>
      <w:r>
        <w:br/>
      </w:r>
      <w:r>
        <w:rPr>
          <w:b/>
        </w:rPr>
        <w:t>6. gibbon</w:t>
      </w:r>
      <w:r>
        <w:t xml:space="preserve"> /ˈɡɪbən/</w:t>
      </w:r>
      <w:r>
        <w:br/>
      </w:r>
      <w:r>
        <w:t>(n) vượn</w:t>
      </w:r>
      <w:r>
        <w:br/>
      </w:r>
      <w:r>
        <w:t xml:space="preserve">We’re close to the gibbons’ enclosure, and the male and female </w:t>
      </w:r>
      <w:r>
        <w:rPr>
          <w:b/>
        </w:rPr>
        <w:t>gibbons</w:t>
      </w:r>
      <w:r>
        <w:t xml:space="preserve"> are singing.</w:t>
      </w:r>
      <w:r>
        <w:br/>
      </w:r>
      <w:r>
        <w:t>(Chúng tôi đến gần chuồng vượn, vượn đực và vượn cái đang hát.)</w:t>
      </w:r>
      <w:r>
        <w:br/>
      </w:r>
      <w:r>
        <w:br/>
      </w:r>
      <w:r>
        <w:rPr>
          <w:i/>
        </w:rPr>
        <w:t xml:space="preserve"> </w:t>
      </w:r>
      <w:r>
        <w:br/>
      </w:r>
      <w:r>
        <w:br/>
      </w:r>
      <w:r>
        <w:rPr>
          <w:b/>
        </w:rPr>
        <w:t>7. deforestation</w:t>
      </w:r>
      <w:r>
        <w:t xml:space="preserve"> /ˌdiːˌfɒrɪˈsteɪʃn/</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b9ebc30d47845f68125addcbb0e9691.jpg"/>
                    <pic:cNvPicPr/>
                  </pic:nvPicPr>
                  <pic:blipFill>
                    <a:blip r:embed="rId9"/>
                    <a:stretch>
                      <a:fillRect/>
                    </a:stretch>
                  </pic:blipFill>
                  <pic:spPr>
                    <a:xfrm>
                      <a:off x="0" y="0"/>
                      <a:ext cx="1905000" cy="1905000"/>
                    </a:xfrm>
                    <a:prstGeom prst="rect"/>
                  </pic:spPr>
                </pic:pic>
              </a:graphicData>
            </a:graphic>
          </wp:inline>
        </w:drawing>
      </w:r>
      <w:r>
        <w:br/>
      </w:r>
      <w:r>
        <w:t>(n) nạn phá rừng</w:t>
      </w:r>
      <w:r>
        <w:br/>
      </w:r>
      <w:r>
        <w:t xml:space="preserve">It’s habitat loss due to </w:t>
      </w:r>
      <w:r>
        <w:rPr>
          <w:b/>
        </w:rPr>
        <w:t>deforestation</w:t>
      </w:r>
      <w:r>
        <w:t xml:space="preserve"> and illegal hunting.</w:t>
      </w:r>
      <w:r>
        <w:br/>
      </w:r>
      <w:r>
        <w:t>(Đó là mất môi trường sống do nạn phá rừng và săn bắn trái phép.)</w:t>
      </w:r>
      <w:r>
        <w:br/>
      </w:r>
      <w:r>
        <w:br/>
      </w:r>
      <w:r>
        <w:rPr>
          <w:i/>
        </w:rPr>
        <w:t xml:space="preserve"> </w:t>
      </w:r>
      <w:r>
        <w:br/>
      </w:r>
      <w:r>
        <w:br/>
      </w:r>
      <w:r>
        <w:rPr>
          <w:b/>
        </w:rPr>
        <w:t>8. poacher</w:t>
      </w:r>
      <w:r>
        <w:t xml:space="preserve"> /ˈpəʊ.tʃər/ </w:t>
      </w:r>
      <w:r>
        <w:br/>
      </w:r>
      <w:r>
        <w:t>(n) kẻ săn trộm</w:t>
      </w:r>
      <w:r>
        <w:br/>
      </w:r>
      <w:r>
        <w:rPr>
          <w:b/>
        </w:rPr>
        <w:t>Poachers</w:t>
      </w:r>
      <w:r>
        <w:t xml:space="preserve"> make a big profit out of selling gibbons as pets and for making traditional medicine and food.</w:t>
      </w:r>
      <w:r>
        <w:br/>
      </w:r>
      <w:r>
        <w:t>(Những kẻ săn trộm kiếm lợi từ việc bán vượn làm thú cưng và làm thuốc và thực phẩm truyền thống.)</w:t>
      </w:r>
      <w:r>
        <w:br/>
      </w:r>
      <w:r>
        <w:br/>
      </w:r>
      <w:r>
        <w:rPr>
          <w:i/>
        </w:rPr>
        <w:t xml:space="preserve"> </w:t>
      </w:r>
      <w:r>
        <w:br/>
      </w:r>
      <w:r>
        <w:br/>
      </w:r>
      <w:r>
        <w:rPr>
          <w:b/>
        </w:rPr>
        <w:t>9. rescue</w:t>
      </w:r>
      <w:r>
        <w:t xml:space="preserve"> /ˈreskjuː/</w:t>
      </w:r>
      <w:r>
        <w:br/>
      </w:r>
      <w:r>
        <w:t>(v) giải cứu</w:t>
      </w:r>
      <w:r>
        <w:br/>
      </w:r>
      <w:r>
        <w:t xml:space="preserve">Now let me show you Derek, the gibbon we </w:t>
      </w:r>
      <w:r>
        <w:rPr>
          <w:b/>
        </w:rPr>
        <w:t>rescued</w:t>
      </w:r>
      <w:r>
        <w:t xml:space="preserve"> last week.</w:t>
      </w:r>
      <w:r>
        <w:br/>
      </w:r>
      <w:r>
        <w:t>(Bây giờ hãy để tôi cho bạn xem Derek, con vượn mà chúng tôi đã giải cứu tuần trước.)</w:t>
      </w:r>
      <w:r>
        <w:br/>
      </w:r>
      <w:r>
        <w:br/>
      </w:r>
      <w:r>
        <w:rPr>
          <w:i/>
        </w:rPr>
        <w:t xml:space="preserve"> </w:t>
      </w:r>
      <w:r>
        <w:br/>
      </w:r>
      <w:r>
        <w:br/>
      </w:r>
      <w:r>
        <w:rPr>
          <w:b/>
        </w:rPr>
        <w:t>10. veterinarian</w:t>
      </w:r>
      <w:r>
        <w:t xml:space="preserve"> /ˌvet.ər.ɪˈneə.ri.ən/</w:t>
      </w:r>
      <w:r>
        <w:br/>
      </w:r>
      <w:r>
        <w:t>(n) bác sĩ thú y</w:t>
      </w:r>
      <w:r>
        <w:br/>
      </w:r>
      <w:r>
        <w:t xml:space="preserve">After examining Derek, our </w:t>
      </w:r>
      <w:r>
        <w:rPr>
          <w:b/>
        </w:rPr>
        <w:t>veterinarian</w:t>
      </w:r>
      <w:r>
        <w:t xml:space="preserve"> also found head injuries.</w:t>
      </w:r>
      <w:r>
        <w:br/>
      </w:r>
      <w:r>
        <w:t>(Sau khi kiểm tra Derek, bác sĩ thú y của chúng tôi cũng phát hiện vết thương ở đầu.)</w:t>
      </w:r>
      <w:r>
        <w:br/>
      </w:r>
      <w:r>
        <w:br/>
      </w:r>
      <w:r>
        <w:rPr>
          <w:i/>
        </w:rPr>
        <w:t xml:space="preserve"> </w:t>
      </w:r>
      <w:r>
        <w:br/>
      </w:r>
      <w:r>
        <w:br/>
      </w:r>
      <w:r>
        <w:rPr>
          <w:b/>
        </w:rPr>
        <w:t>11. cage</w:t>
      </w:r>
      <w:r>
        <w:t xml:space="preserve"> /keɪdʒ/</w:t>
      </w:r>
      <w:r>
        <w:br/>
      </w:r>
      <w:r>
        <w:t>(n) cái lồng</w:t>
      </w:r>
      <w:r>
        <w:br/>
      </w:r>
      <w:r>
        <w:t xml:space="preserve">It was locked in a </w:t>
      </w:r>
      <w:r>
        <w:rPr>
          <w:b/>
        </w:rPr>
        <w:t>cage</w:t>
      </w:r>
      <w:r>
        <w:t xml:space="preserve"> for two years as an illegal pet.</w:t>
      </w:r>
      <w:r>
        <w:br/>
      </w:r>
      <w:r>
        <w:t>(Nó bị nhốt trong lồng trong hai năm như một con vật cưng bất hợp pháp.)</w:t>
      </w:r>
      <w:r>
        <w:br/>
      </w:r>
      <w:r>
        <w:br/>
      </w:r>
      <w:r>
        <w:rPr>
          <w:b/>
        </w:rPr>
        <w:t>II. LANGUAGE</w:t>
      </w:r>
      <w:r>
        <w:br/>
      </w:r>
      <w:r>
        <w:br/>
      </w:r>
      <w:r>
        <w:rPr>
          <w:b/>
        </w:rPr>
        <w:t>12. injure</w:t>
      </w:r>
      <w:r>
        <w:t xml:space="preserve"> /ˈɪndʒə(r)/</w:t>
      </w:r>
      <w:r>
        <w:br/>
      </w:r>
      <w:r>
        <w:t>(v) làm tổn thương</w:t>
      </w:r>
      <w:r>
        <w:br/>
      </w:r>
      <w:r>
        <w:t xml:space="preserve">We can’t release </w:t>
      </w:r>
      <w:r>
        <w:rPr>
          <w:b/>
        </w:rPr>
        <w:t>injured</w:t>
      </w:r>
      <w:r>
        <w:t xml:space="preserve"> animals into the wild unless they are treated and fully recovered.</w:t>
      </w:r>
      <w:r>
        <w:br/>
      </w:r>
      <w:r>
        <w:t>(Chúng ta không thể đưa động vật bị thương về tự nhiên trừ khi chúng được điều trị và hồi phục hoàn toàn.)</w:t>
      </w:r>
      <w:r>
        <w:br/>
      </w:r>
      <w:r>
        <w:br/>
      </w:r>
      <w:r>
        <w:rPr>
          <w:i/>
        </w:rPr>
        <w:t xml:space="preserve"> </w:t>
      </w:r>
      <w:r>
        <w:br/>
      </w:r>
      <w:r>
        <w:br/>
      </w:r>
      <w:r>
        <w:rPr>
          <w:b/>
        </w:rPr>
        <w:t>13. recover</w:t>
      </w:r>
      <w:r>
        <w:t xml:space="preserve"> /rɪˈkʌvə(r)/</w:t>
      </w:r>
      <w:r>
        <w:br/>
      </w:r>
      <w:r>
        <w:t>(v) hồi phục</w:t>
      </w:r>
      <w:r>
        <w:br/>
      </w:r>
      <w:r>
        <w:t xml:space="preserve">We can’t release injured animals into the wild unless they are treated and fully </w:t>
      </w:r>
      <w:r>
        <w:rPr>
          <w:b/>
        </w:rPr>
        <w:t>recovered</w:t>
      </w:r>
      <w:r>
        <w:t>.</w:t>
      </w:r>
      <w:r>
        <w:br/>
      </w:r>
      <w:r>
        <w:t>(Chúng ta không thể đưa động vật bị thương về tự nhiên trừ khi chúng được điều trị và hồi phục hoàn toàn.)</w:t>
      </w:r>
      <w:r>
        <w:br/>
      </w:r>
      <w:r>
        <w:br/>
      </w:r>
      <w:r>
        <w:rPr>
          <w:i/>
        </w:rPr>
        <w:t xml:space="preserve"> </w:t>
      </w:r>
      <w:r>
        <w:br/>
      </w:r>
      <w:r>
        <w:br/>
      </w:r>
      <w:r>
        <w:rPr>
          <w:b/>
        </w:rPr>
        <w:t>14. strict</w:t>
      </w:r>
      <w:r>
        <w:t xml:space="preserve"> /strɪkt/</w:t>
      </w:r>
      <w:r>
        <w:br/>
      </w:r>
      <w:r>
        <w:t>(adj) nghiêm khắc</w:t>
      </w:r>
      <w:r>
        <w:br/>
      </w:r>
      <w:r>
        <w:t xml:space="preserve">Imposing </w:t>
      </w:r>
      <w:r>
        <w:rPr>
          <w:b/>
        </w:rPr>
        <w:t>strict</w:t>
      </w:r>
      <w:r>
        <w:t xml:space="preserve"> laws is also important.</w:t>
      </w:r>
      <w:r>
        <w:br/>
      </w:r>
      <w:r>
        <w:t>(Việc áp đặt luật nghiêm khắc cũng quan trọng.)</w:t>
      </w:r>
      <w:r>
        <w:br/>
      </w:r>
      <w:r>
        <w:br/>
      </w:r>
      <w:r>
        <w:rPr>
          <w:i/>
        </w:rPr>
        <w:t xml:space="preserve"> </w:t>
      </w:r>
      <w:r>
        <w:br/>
      </w:r>
      <w:r>
        <w:br/>
      </w:r>
      <w:r>
        <w:rPr>
          <w:b/>
        </w:rPr>
        <w:t>15. wildlife</w:t>
      </w:r>
      <w:r>
        <w:t xml:space="preserve"> /ˈwaɪldlaɪf/</w:t>
      </w:r>
      <w:r>
        <w:br/>
      </w:r>
      <w:r>
        <w:t>(n) động vật hoang dã</w:t>
      </w:r>
      <w:r>
        <w:br/>
      </w:r>
      <w:r>
        <w:t xml:space="preserve">Raising people’s awareness is important to preserve </w:t>
      </w:r>
      <w:r>
        <w:rPr>
          <w:b/>
        </w:rPr>
        <w:t>wildlife</w:t>
      </w:r>
      <w:r>
        <w:t>.</w:t>
      </w:r>
      <w:r>
        <w:br/>
      </w:r>
      <w:r>
        <w:t>(Nâng cao nhận thức của người dân là điều quan trọng để bảo tồn động vật hoang dã.)</w:t>
      </w:r>
      <w:r>
        <w:br/>
      </w:r>
      <w:r>
        <w:br/>
      </w:r>
      <w:r>
        <w:rPr>
          <w:i/>
        </w:rPr>
        <w:t xml:space="preserve"> </w:t>
      </w:r>
      <w:r>
        <w:br/>
      </w:r>
      <w:r>
        <w:br/>
      </w:r>
      <w:r>
        <w:rPr>
          <w:b/>
        </w:rPr>
        <w:t>16. preserve</w:t>
      </w:r>
      <w:r>
        <w:t xml:space="preserve"> /prɪˈzɜːv/</w:t>
      </w:r>
      <w:r>
        <w:br/>
      </w:r>
      <w:r>
        <w:t>(v) bảo tồn</w:t>
      </w:r>
      <w:r>
        <w:br/>
      </w:r>
      <w:r>
        <w:t xml:space="preserve">Raising people’s awareness is important to </w:t>
      </w:r>
      <w:r>
        <w:rPr>
          <w:b/>
        </w:rPr>
        <w:t>preserve</w:t>
      </w:r>
      <w:r>
        <w:t xml:space="preserve"> wildlife.</w:t>
      </w:r>
      <w:r>
        <w:br/>
      </w:r>
      <w:r>
        <w:t>(Nâng cao nhận thức của người dân là điều quan trọng để bảo tồn động vật hoang dã.)</w:t>
      </w:r>
      <w:r>
        <w:br/>
      </w:r>
      <w:r>
        <w:br/>
      </w:r>
      <w:r>
        <w:rPr>
          <w:i/>
        </w:rPr>
        <w:t xml:space="preserve"> </w:t>
      </w:r>
      <w:r>
        <w:br/>
      </w:r>
      <w:r>
        <w:br/>
      </w:r>
      <w:r>
        <w:rPr>
          <w:b/>
        </w:rPr>
        <w:t>17. famous for</w:t>
      </w:r>
      <w:r>
        <w:t xml:space="preserve"> /ˈfeɪməs fɔː/</w:t>
      </w:r>
      <w:r>
        <w:br/>
      </w:r>
      <w:r>
        <w:t>(adj) nổi tiếng</w:t>
      </w:r>
      <w:r>
        <w:br/>
      </w:r>
      <w:r>
        <w:t xml:space="preserve">Gibbons are as </w:t>
      </w:r>
      <w:r>
        <w:rPr>
          <w:b/>
        </w:rPr>
        <w:t>famous for</w:t>
      </w:r>
      <w:r>
        <w:t xml:space="preserve"> their beautiful singing as they are for their swing movements through the trees.</w:t>
      </w:r>
      <w:r>
        <w:br/>
      </w:r>
      <w:r>
        <w:t>(Vượn nổi tiếng vì giọng hát hay cũng như những động tác vung vẩy qua những tán cây.)</w:t>
      </w:r>
      <w:r>
        <w:br/>
      </w:r>
      <w:r>
        <w:br/>
      </w:r>
      <w:r>
        <w:rPr>
          <w:i/>
        </w:rPr>
        <w:t xml:space="preserve"> </w:t>
      </w:r>
      <w:r>
        <w:br/>
      </w:r>
      <w:r>
        <w:br/>
      </w:r>
      <w:r>
        <w:rPr>
          <w:b/>
        </w:rPr>
        <w:t>18. rare</w:t>
      </w:r>
      <w:r>
        <w:t xml:space="preserve"> /reə(r)/</w:t>
      </w:r>
      <w:r>
        <w:br/>
      </w:r>
      <w:r>
        <w:t>(adj) hiếm</w:t>
      </w:r>
      <w:r>
        <w:br/>
      </w:r>
      <w:r>
        <w:rPr>
          <w:b/>
        </w:rPr>
        <w:t>Rare</w:t>
      </w:r>
      <w:r>
        <w:t xml:space="preserve"> means not common or frequent; very unusual.</w:t>
      </w:r>
      <w:r>
        <w:br/>
      </w:r>
      <w:r>
        <w:t>(Hiếm có nghĩa là không phổ biến hoặc thường xuyên; rất bất thường.)</w:t>
      </w:r>
      <w:r>
        <w:br/>
      </w:r>
      <w:r>
        <w:br/>
      </w:r>
      <w:r>
        <w:rPr>
          <w:i/>
        </w:rPr>
        <w:t xml:space="preserve"> </w:t>
      </w:r>
      <w:r>
        <w:br/>
      </w:r>
      <w:r>
        <w:br/>
      </w:r>
      <w:r>
        <w:rPr>
          <w:b/>
        </w:rPr>
        <w:t>19. extinct</w:t>
      </w:r>
      <w:r>
        <w:t xml:space="preserve"> /ɪkˈstɪŋkt/</w:t>
      </w:r>
      <w:r>
        <w:br/>
      </w:r>
      <w:r>
        <w:t>(adj) tuyệt chủng</w:t>
      </w:r>
      <w:r>
        <w:br/>
      </w:r>
      <w:r>
        <w:rPr>
          <w:b/>
        </w:rPr>
        <w:t>Extinct</w:t>
      </w:r>
      <w:r>
        <w:t xml:space="preserve"> means when a particular type of plant or animal stops existing.</w:t>
      </w:r>
      <w:r>
        <w:br/>
      </w:r>
      <w:r>
        <w:t>(Tuyệt chủng có nghĩa là khi một loại thực vật hoặc động vật cụ thể không còn tồn tại.)</w:t>
      </w:r>
      <w:r>
        <w:br/>
      </w:r>
      <w:r>
        <w:br/>
      </w:r>
      <w:r>
        <w:rPr>
          <w:i/>
        </w:rPr>
        <w:t xml:space="preserve"> </w:t>
      </w:r>
      <w:r>
        <w:br/>
      </w:r>
      <w:r>
        <w:br/>
      </w:r>
      <w:r>
        <w:rPr>
          <w:b/>
        </w:rPr>
        <w:t>20. survive</w:t>
      </w:r>
      <w:r>
        <w:t xml:space="preserve"> /sə'vaiv/ </w:t>
      </w:r>
      <w:r>
        <w:br/>
      </w:r>
      <w:r>
        <w:t>(v) sống sót</w:t>
      </w:r>
      <w:r>
        <w:br/>
      </w:r>
      <w:r>
        <w:rPr>
          <w:b/>
        </w:rPr>
        <w:t>Survive</w:t>
      </w:r>
      <w:r>
        <w:t xml:space="preserve"> means to continue to live or exist, usually despite difficulty or danger.</w:t>
      </w:r>
      <w:r>
        <w:br/>
      </w:r>
      <w:r>
        <w:t>(Sống sót có nghĩa là tiếp tục sống hoặc tồn tại, thường là bất chấp khó khăn hoặc nguy hiểm.)</w:t>
      </w:r>
      <w:r>
        <w:br/>
      </w:r>
      <w:r>
        <w:br/>
      </w:r>
      <w:r>
        <w:rPr>
          <w:i/>
        </w:rPr>
        <w:t xml:space="preserve"> </w:t>
      </w:r>
      <w:r>
        <w:br/>
      </w:r>
      <w:r>
        <w:br/>
      </w:r>
      <w:r>
        <w:rPr>
          <w:b/>
        </w:rPr>
        <w:t>21. conserve</w:t>
      </w:r>
      <w:r>
        <w:t xml:space="preserve"> /kənˈsɜːv/</w:t>
      </w:r>
      <w:r>
        <w:br/>
      </w:r>
      <w:r>
        <w:t>(v) bảo tồn</w:t>
      </w:r>
      <w:r>
        <w:br/>
      </w:r>
      <w:r>
        <w:rPr>
          <w:b/>
        </w:rPr>
        <w:t>Conserving</w:t>
      </w:r>
      <w:r>
        <w:t xml:space="preserve"> means to protect the natural environment.</w:t>
      </w:r>
      <w:r>
        <w:br/>
      </w:r>
      <w:r>
        <w:t>(Bảo tồn có nghĩa là bảo vệ môi trường tự nhiên.)</w:t>
      </w:r>
      <w:r>
        <w:br/>
      </w:r>
      <w:r>
        <w:br/>
      </w:r>
      <w:r>
        <w:rPr>
          <w:i/>
        </w:rPr>
        <w:t xml:space="preserve"> </w:t>
      </w:r>
      <w:r>
        <w:br/>
      </w:r>
      <w:r>
        <w:br/>
      </w:r>
      <w:r>
        <w:rPr>
          <w:b/>
        </w:rPr>
        <w:t>22. captivity</w:t>
      </w:r>
      <w:r>
        <w:t xml:space="preserve"> /kæpˈtɪv.ə.ti/</w:t>
      </w:r>
      <w:r>
        <w:br/>
      </w:r>
      <w:r>
        <w:t>(n) bị giam giữ</w:t>
      </w:r>
      <w:r>
        <w:br/>
      </w:r>
      <w:r>
        <w:rPr>
          <w:b/>
        </w:rPr>
        <w:t>Captivity</w:t>
      </w:r>
      <w:r>
        <w:t xml:space="preserve"> is the situation in which a person or animal is kept somewhere and is not allowed to leave.</w:t>
      </w:r>
      <w:r>
        <w:br/>
      </w:r>
      <w:r>
        <w:t>(Bị giam giữ là tình trạng một người hoặc động vật bị giữ ở một nơi nào đó và không được phép rời đi.)</w:t>
      </w:r>
      <w:r>
        <w:br/>
      </w:r>
      <w:r>
        <w:br/>
      </w:r>
      <w:r>
        <w:rPr>
          <w:i/>
        </w:rPr>
        <w:t xml:space="preserve"> </w:t>
      </w:r>
      <w:r>
        <w:br/>
      </w:r>
      <w:r>
        <w:br/>
      </w:r>
      <w:r>
        <w:rPr>
          <w:b/>
        </w:rPr>
        <w:t>23. hesitate</w:t>
      </w:r>
      <w:r>
        <w:t xml:space="preserve"> /ˈhezɪteɪt/</w:t>
      </w:r>
      <w:r>
        <w:br/>
      </w:r>
      <w:r>
        <w:t>(v) ngần ngại</w:t>
      </w:r>
      <w:r>
        <w:br/>
      </w:r>
      <w:r>
        <w:t xml:space="preserve">Moniter, don’t </w:t>
      </w:r>
      <w:r>
        <w:rPr>
          <w:b/>
        </w:rPr>
        <w:t>hesitate</w:t>
      </w:r>
      <w:r>
        <w:t xml:space="preserve"> to ask.</w:t>
      </w:r>
      <w:r>
        <w:br/>
      </w:r>
      <w:r>
        <w:t>(Moniter, đừng ngần ngại hỏi.)</w:t>
      </w:r>
      <w:r>
        <w:br/>
      </w:r>
      <w:r>
        <w:br/>
      </w:r>
      <w:r>
        <w:rPr>
          <w:i/>
        </w:rPr>
        <w:t xml:space="preserve"> </w:t>
      </w:r>
      <w:r>
        <w:br/>
      </w:r>
      <w:r>
        <w:br/>
      </w:r>
      <w:r>
        <w:rPr>
          <w:b/>
        </w:rPr>
        <w:t>24. housing</w:t>
      </w:r>
      <w:r>
        <w:t xml:space="preserve"> /ˈhaʊzɪŋ/</w:t>
      </w:r>
      <w:r>
        <w:br/>
      </w:r>
      <w:r>
        <w:t>(n) nhà ở</w:t>
      </w:r>
      <w:r>
        <w:br/>
      </w:r>
      <w:r>
        <w:t xml:space="preserve">There is a shortage of affordable </w:t>
      </w:r>
      <w:r>
        <w:rPr>
          <w:b/>
        </w:rPr>
        <w:t>housing</w:t>
      </w:r>
      <w:r>
        <w:t xml:space="preserve"> in big cities.</w:t>
      </w:r>
      <w:r>
        <w:br/>
      </w:r>
      <w:r>
        <w:t>(Thiếu nhà ở giá rẻ ở các thành phố lớn.)</w:t>
      </w:r>
      <w:r>
        <w:br/>
      </w:r>
      <w:r>
        <w:br/>
      </w:r>
      <w:r>
        <w:rPr>
          <w:i/>
        </w:rPr>
        <w:t xml:space="preserve"> </w:t>
      </w:r>
      <w:r>
        <w:br/>
      </w:r>
      <w:r>
        <w:br/>
      </w:r>
      <w:r>
        <w:rPr>
          <w:b/>
        </w:rPr>
        <w:t>25. public transport</w:t>
      </w:r>
      <w:r>
        <w:t xml:space="preserve"> /ˈpʌblɪk ˈtrænspɔːt/</w:t>
      </w:r>
      <w:r>
        <w:br/>
      </w:r>
      <w:r>
        <w:t>(n) phương tiện giao thông công cộng</w:t>
      </w:r>
      <w:r>
        <w:br/>
      </w:r>
      <w:r>
        <w:t xml:space="preserve">Trams, which began service in 1901, were popular means of </w:t>
      </w:r>
      <w:r>
        <w:rPr>
          <w:b/>
        </w:rPr>
        <w:t>public transport</w:t>
      </w:r>
      <w:r>
        <w:t xml:space="preserve"> until 1991.</w:t>
      </w:r>
      <w:r>
        <w:br/>
      </w:r>
      <w:r>
        <w:t>(Xe điện, bắt đầu hoạt động vào năm 1901, là phương tiện giao thông công cộng phổ biến cho đến năm 1991.)</w:t>
      </w:r>
      <w:r>
        <w:br/>
      </w:r>
      <w:r>
        <w:br/>
      </w:r>
      <w:r>
        <w:rPr>
          <w:i/>
        </w:rPr>
        <w:t xml:space="preserve"> </w:t>
      </w:r>
      <w:r>
        <w:br/>
      </w:r>
      <w:r>
        <w:br/>
      </w:r>
      <w:r>
        <w:rPr>
          <w:b/>
        </w:rPr>
        <w:t>26. traditional</w:t>
      </w:r>
      <w:r>
        <w:t xml:space="preserve"> /trəˈdɪʃənl/</w:t>
      </w:r>
      <w:r>
        <w:br/>
      </w:r>
      <w:r>
        <w:t>(adj) truyền thống</w:t>
      </w:r>
      <w:r>
        <w:br/>
      </w:r>
      <w:r>
        <w:t xml:space="preserve">The city was a fascinating mixture of French colonial buildings and </w:t>
      </w:r>
      <w:r>
        <w:rPr>
          <w:b/>
        </w:rPr>
        <w:t>traditional</w:t>
      </w:r>
      <w:r>
        <w:t xml:space="preserve"> Eastern architecture.</w:t>
      </w:r>
      <w:r>
        <w:br/>
      </w:r>
      <w:r>
        <w:t>(Thành phố này là sự kết hợp hấp dẫn giữa các tòa nhà thuộc địa Pháp và kiến trúc truyền thống phương Đông.)</w:t>
      </w:r>
      <w:r>
        <w:br/>
      </w:r>
      <w:r>
        <w:br/>
      </w:r>
      <w:r>
        <w:rPr>
          <w:i/>
        </w:rPr>
        <w:t xml:space="preserve"> </w:t>
      </w:r>
      <w:r>
        <w:br/>
      </w:r>
      <w:r>
        <w:br/>
      </w:r>
      <w:r>
        <w:rPr>
          <w:b/>
        </w:rPr>
        <w:t>27. seek</w:t>
      </w:r>
      <w:r>
        <w:t xml:space="preserve"> /siːk/</w:t>
      </w:r>
      <w:r>
        <w:br/>
      </w:r>
      <w:r>
        <w:t>(v) tìm kiếm</w:t>
      </w:r>
      <w:r>
        <w:br/>
      </w:r>
      <w:r>
        <w:t xml:space="preserve">As more people come to </w:t>
      </w:r>
      <w:r>
        <w:rPr>
          <w:b/>
        </w:rPr>
        <w:t>seek</w:t>
      </w:r>
      <w:r>
        <w:t xml:space="preserve"> better job opportunities, the city is getting more and more crowded.</w:t>
      </w:r>
      <w:r>
        <w:br/>
      </w:r>
      <w:r>
        <w:t>(Khi ngày càng nhiều người đến để tìm kiếm cơ hội việc làm tốt hơn, thành phố ngày càng đông đúc hơn.)</w:t>
      </w:r>
      <w:r>
        <w:br/>
      </w:r>
      <w:r>
        <w:br/>
      </w:r>
      <w:r>
        <w:rPr>
          <w:i/>
        </w:rPr>
        <w:t xml:space="preserve"> </w:t>
      </w:r>
      <w:r>
        <w:br/>
      </w:r>
      <w:r>
        <w:br/>
      </w:r>
      <w:r>
        <w:rPr>
          <w:b/>
        </w:rPr>
        <w:t>28. decision</w:t>
      </w:r>
      <w:r>
        <w:t xml:space="preserve"> /dɪˈsɪʒn/</w:t>
      </w:r>
      <w:r>
        <w:br/>
      </w:r>
      <w:r>
        <w:t>(n) quyết định</w:t>
      </w:r>
      <w:r>
        <w:br/>
      </w:r>
      <w:r>
        <w:t xml:space="preserve">Moving to the city is the best </w:t>
      </w:r>
      <w:r>
        <w:rPr>
          <w:b/>
        </w:rPr>
        <w:t>decision</w:t>
      </w:r>
      <w:r>
        <w:t xml:space="preserve"> my parents have ever made in their life.</w:t>
      </w:r>
      <w:r>
        <w:br/>
      </w:r>
      <w:r>
        <w:t>(Chuyển đến thành phố là quyết định đúng đắn nhất mà bố mẹ tôi từng đưa ra trong đời.)</w:t>
      </w:r>
      <w:r>
        <w:br/>
      </w:r>
      <w:r>
        <w:br/>
      </w:r>
      <w:r>
        <w:rPr>
          <w:b/>
        </w:rPr>
        <w:t>III. READING</w:t>
      </w:r>
      <w:r>
        <w:br/>
      </w:r>
      <w:r>
        <w:br/>
      </w:r>
      <w:r>
        <w:rPr>
          <w:b/>
        </w:rPr>
        <w:t>29. bury</w:t>
      </w:r>
      <w:r>
        <w:t xml:space="preserve"> /ˈberi/(v)</w:t>
      </w:r>
      <w:r>
        <w:br/>
      </w:r>
      <w:r>
        <w:t>(v) chôn</w:t>
      </w:r>
      <w:r>
        <w:br/>
      </w:r>
      <w:r>
        <w:t xml:space="preserve">They also rescued turtle eggs and </w:t>
      </w:r>
      <w:r>
        <w:rPr>
          <w:b/>
        </w:rPr>
        <w:t>buried</w:t>
      </w:r>
      <w:r>
        <w:t xml:space="preserve"> them in the sand.</w:t>
      </w:r>
      <w:r>
        <w:br/>
      </w:r>
      <w:r>
        <w:t>(Họ cũng giải cứu trứng rùa và chôn chúng trong cát.)</w:t>
      </w:r>
      <w:r>
        <w:br/>
      </w:r>
      <w:r>
        <w:br/>
      </w:r>
      <w:r>
        <w:rPr>
          <w:i/>
        </w:rPr>
        <w:t xml:space="preserve"> </w:t>
      </w:r>
      <w:r>
        <w:br/>
      </w:r>
      <w:r>
        <w:br/>
      </w:r>
      <w:r>
        <w:rPr>
          <w:b/>
        </w:rPr>
        <w:t>30. vulnerable</w:t>
      </w:r>
      <w:r>
        <w:t xml:space="preserve"> /ˈvʌlnərəbl/</w:t>
      </w:r>
      <w:r>
        <w:br/>
      </w:r>
      <w:r>
        <w:t>(adj) dễ bị tổn thương</w:t>
      </w:r>
      <w:r>
        <w:br/>
      </w:r>
      <w:r>
        <w:t xml:space="preserve">All of them will be safe to raise money to protect endangered and </w:t>
      </w:r>
      <w:r>
        <w:rPr>
          <w:b/>
        </w:rPr>
        <w:t>vulnerable</w:t>
      </w:r>
      <w:r>
        <w:t xml:space="preserve"> species.</w:t>
      </w:r>
      <w:r>
        <w:br/>
      </w:r>
      <w:r>
        <w:t>(Tất cả họ sẽ được an toàn để quyên tiền nhằm bảo vệ các loài có nguy cơ tuyệt chủng và dễ bị tổn thương.)</w:t>
      </w:r>
      <w:r>
        <w:br/>
      </w:r>
      <w:r>
        <w:br/>
      </w:r>
      <w:r>
        <w:rPr>
          <w:i/>
        </w:rPr>
        <w:t xml:space="preserve"> </w:t>
      </w:r>
      <w:r>
        <w:br/>
      </w:r>
      <w:r>
        <w:br/>
      </w:r>
      <w:r>
        <w:rPr>
          <w:b/>
        </w:rPr>
        <w:t>31. clean-up</w:t>
      </w:r>
      <w:r>
        <w:t xml:space="preserve"> /kliːn ʌp /</w:t>
      </w:r>
      <w:r>
        <w:br/>
      </w:r>
      <w:r>
        <w:t>(n) sự dọn dẹp</w:t>
      </w:r>
      <w:r>
        <w:br/>
      </w:r>
      <w:r>
        <w:t xml:space="preserve">They will organise regular </w:t>
      </w:r>
      <w:r>
        <w:rPr>
          <w:b/>
        </w:rPr>
        <w:t>clean-ups</w:t>
      </w:r>
      <w:r>
        <w:t xml:space="preserve"> of the seabed and removal of marine debris.</w:t>
      </w:r>
      <w:r>
        <w:br/>
      </w:r>
      <w:r>
        <w:t>(Họ sẽ tổ chức thường xuyên dọn dẹp đáy biển và loại bỏ các mảnh vụn biển.)</w:t>
      </w:r>
      <w:r>
        <w:br/>
      </w:r>
      <w:r>
        <w:br/>
      </w:r>
      <w:r>
        <w:rPr>
          <w:i/>
        </w:rPr>
        <w:t xml:space="preserve"> </w:t>
      </w:r>
      <w:r>
        <w:br/>
      </w:r>
      <w:r>
        <w:br/>
      </w:r>
      <w:r>
        <w:rPr>
          <w:b/>
        </w:rPr>
        <w:t>32. removal</w:t>
      </w:r>
      <w:r>
        <w:t xml:space="preserve"> /rɪˈmuː.vəl/</w:t>
      </w:r>
      <w:r>
        <w:br/>
      </w:r>
      <w:r>
        <w:t>(n) loại bỏ</w:t>
      </w:r>
      <w:r>
        <w:br/>
      </w:r>
      <w:r>
        <w:t xml:space="preserve">They will organise regular clean-ups of the seabed and </w:t>
      </w:r>
      <w:r>
        <w:rPr>
          <w:b/>
        </w:rPr>
        <w:t>removal</w:t>
      </w:r>
      <w:r>
        <w:t xml:space="preserve"> of marine debris.</w:t>
      </w:r>
      <w:r>
        <w:br/>
      </w:r>
      <w:r>
        <w:t>(Họ sẽ tổ chức thường xuyên dọn dẹp đáy biển và loại bỏ các mảnh vụn biển.)</w:t>
      </w:r>
      <w:r>
        <w:br/>
      </w:r>
      <w:r>
        <w:br/>
      </w:r>
      <w:r>
        <w:rPr>
          <w:i/>
        </w:rPr>
        <w:t xml:space="preserve"> </w:t>
      </w:r>
      <w:r>
        <w:br/>
      </w:r>
      <w:r>
        <w:br/>
      </w:r>
      <w:r>
        <w:rPr>
          <w:b/>
        </w:rPr>
        <w:t>33. debris</w:t>
      </w:r>
      <w:r>
        <w:t xml:space="preserve"> /ˈdebriː/</w:t>
      </w:r>
      <w:r>
        <w:br/>
      </w:r>
      <w:r>
        <w:t>(n) mảnh vụn</w:t>
      </w:r>
      <w:r>
        <w:br/>
      </w:r>
      <w:r>
        <w:t xml:space="preserve">They will organise regular clean-ups of the seabed and removal of marine </w:t>
      </w:r>
      <w:r>
        <w:rPr>
          <w:b/>
        </w:rPr>
        <w:t>debris</w:t>
      </w:r>
      <w:r>
        <w:t>.</w:t>
      </w:r>
      <w:r>
        <w:br/>
      </w:r>
      <w:r>
        <w:t>(Họ sẽ tổ chức thường xuyên dọn dẹp đáy biển và loại bỏ các mảnh vụn biển.)</w:t>
      </w:r>
      <w:r>
        <w:br/>
      </w:r>
      <w:r>
        <w:br/>
      </w:r>
      <w:r>
        <w:rPr>
          <w:i/>
        </w:rPr>
        <w:t xml:space="preserve"> </w:t>
      </w:r>
      <w:r>
        <w:br/>
      </w:r>
      <w:r>
        <w:br/>
      </w:r>
      <w:r>
        <w:rPr>
          <w:b/>
        </w:rPr>
        <w:t>34. coral</w:t>
      </w:r>
      <w:r>
        <w:t xml:space="preserve"> /ˈkɒrəl/</w:t>
      </w:r>
      <w:r>
        <w:br/>
      </w:r>
      <w:r>
        <w:t>(n) san hô</w:t>
      </w:r>
      <w:r>
        <w:br/>
      </w:r>
      <w:r>
        <w:t xml:space="preserve">Diving clubs will also help by having their professional divers collect broken pieces of </w:t>
      </w:r>
      <w:r>
        <w:rPr>
          <w:b/>
        </w:rPr>
        <w:t>coral</w:t>
      </w:r>
      <w:r>
        <w:t>, re-grow them in underwater nurseries, and then reattach them to reefs.</w:t>
      </w:r>
      <w:r>
        <w:br/>
      </w:r>
      <w:r>
        <w:t>(Các câu lạc bộ lặn cũng sẽ giúp bạn nhờ các thợ lặn chuyên nghiệp thu thập những mảnh san hô bị vỡ, trồng lại chúng trong các vườn ươm dưới nước và sau đó gắn lại chúng vào các rạn san hô.)</w:t>
      </w:r>
      <w:r>
        <w:br/>
      </w:r>
      <w:r>
        <w:br/>
      </w:r>
      <w:r>
        <w:rPr>
          <w:i/>
        </w:rPr>
        <w:t xml:space="preserve"> </w:t>
      </w:r>
      <w:r>
        <w:br/>
      </w:r>
      <w:r>
        <w:br/>
      </w:r>
      <w:r>
        <w:rPr>
          <w:b/>
        </w:rPr>
        <w:t>35. nursery</w:t>
      </w:r>
      <w:r>
        <w:t xml:space="preserve"> /ˈnɜːsəri/</w:t>
      </w:r>
      <w:r>
        <w:br/>
      </w:r>
      <w:r>
        <w:t>(n) vườn ươm</w:t>
      </w:r>
      <w:r>
        <w:br/>
      </w:r>
      <w:r>
        <w:t xml:space="preserve">Diving clubs will also help by having their professional divers collect broken pieces of coral, re-grow them in underwater </w:t>
      </w:r>
      <w:r>
        <w:rPr>
          <w:b/>
        </w:rPr>
        <w:t>nurseries</w:t>
      </w:r>
      <w:r>
        <w:t>, and then reattach them to reefs.</w:t>
      </w:r>
      <w:r>
        <w:br/>
      </w:r>
      <w:r>
        <w:t>(Các câu lạc bộ lặn cũng sẽ giúp bạn nhờ các thợ lặn chuyên nghiệp thu thập những mảnh san hô bị vỡ, trồng lại chúng trong các vườn ươm dưới nước và sau đó gắn lại chúng vào các rạn san hô.)</w:t>
      </w:r>
      <w:r>
        <w:br/>
      </w:r>
      <w:r>
        <w:br/>
      </w:r>
      <w:r>
        <w:rPr>
          <w:i/>
        </w:rPr>
        <w:t xml:space="preserve"> </w:t>
      </w:r>
      <w:r>
        <w:br/>
      </w:r>
      <w:r>
        <w:br/>
      </w:r>
      <w:r>
        <w:rPr>
          <w:b/>
        </w:rPr>
        <w:t>36. reef</w:t>
      </w:r>
      <w:r>
        <w:t xml:space="preserve"> /riːf/</w:t>
      </w:r>
      <w:r>
        <w:br/>
      </w:r>
      <w:r>
        <w:t>(n) rạn san hô</w:t>
      </w:r>
      <w:r>
        <w:br/>
      </w:r>
      <w:r>
        <w:t xml:space="preserve">Diving clubs will also help by having their professional divers collect broken pieces of coral, re-grow them in underwater nurseries, and then reattach them to </w:t>
      </w:r>
      <w:r>
        <w:rPr>
          <w:b/>
        </w:rPr>
        <w:t>reefs</w:t>
      </w:r>
      <w:r>
        <w:t>.</w:t>
      </w:r>
      <w:r>
        <w:br/>
      </w:r>
      <w:r>
        <w:t>(Các câu lạc bộ lặn cũng sẽ giúp bạn nhờ các thợ lặn chuyên nghiệp thu thập những mảnh san hô bị vỡ, trồng lại chúng trong các vườn ươm dưới nước và sau đó gắn lại chúng vào các rạn san hô.)</w:t>
      </w:r>
      <w:r>
        <w:br/>
      </w:r>
      <w:r>
        <w:br/>
      </w:r>
      <w:r>
        <w:rPr>
          <w:i/>
        </w:rPr>
        <w:t xml:space="preserve"> </w:t>
      </w:r>
      <w:r>
        <w:br/>
      </w:r>
      <w:r>
        <w:br/>
      </w:r>
      <w:r>
        <w:rPr>
          <w:b/>
        </w:rPr>
        <w:t>37. restore</w:t>
      </w:r>
      <w:r>
        <w:t xml:space="preserve"> /rɪˈstɔː(r)/</w:t>
      </w:r>
      <w:r>
        <w:br/>
      </w:r>
      <w:r>
        <w:t>(v) khôi phục</w:t>
      </w:r>
      <w:r>
        <w:br/>
      </w:r>
      <w:r>
        <w:t xml:space="preserve">Coral cover is expected to increase, which will help </w:t>
      </w:r>
      <w:r>
        <w:rPr>
          <w:b/>
        </w:rPr>
        <w:t>restore</w:t>
      </w:r>
      <w:r>
        <w:t xml:space="preserve"> natural habitats and promote marine biodiversity in the bay.</w:t>
      </w:r>
      <w:r>
        <w:br/>
      </w:r>
      <w:r>
        <w:t>(Độ che phủ san hô dự kiến sẽ tăng lên, giúp khôi phục môi trường sống tự nhiên và thúc đẩy đa dạng sinh học biển trong vịnh.)</w:t>
      </w:r>
      <w:r>
        <w:br/>
      </w:r>
      <w:r>
        <w:br/>
      </w:r>
      <w:r>
        <w:rPr>
          <w:i/>
        </w:rPr>
        <w:t xml:space="preserve"> </w:t>
      </w:r>
      <w:r>
        <w:br/>
      </w:r>
      <w:r>
        <w:br/>
      </w:r>
      <w:r>
        <w:rPr>
          <w:b/>
        </w:rPr>
        <w:t>38. biodiversity</w:t>
      </w:r>
      <w:r>
        <w:t xml:space="preserve"> /ˌbaɪəʊdaɪˈvɜːsəti/</w:t>
      </w:r>
      <w:r>
        <w:br/>
      </w:r>
      <w:r>
        <w:t>(n) đa dạng sinh học</w:t>
      </w:r>
      <w:r>
        <w:br/>
      </w:r>
      <w:r>
        <w:t xml:space="preserve">Coral cover is expected to increase, which will help restore natural habitats and promote marine </w:t>
      </w:r>
      <w:r>
        <w:rPr>
          <w:b/>
        </w:rPr>
        <w:t>biodiversity</w:t>
      </w:r>
      <w:r>
        <w:t xml:space="preserve"> in the bay.</w:t>
      </w:r>
      <w:r>
        <w:br/>
      </w:r>
      <w:r>
        <w:t>(Độ che phủ san hô dự kiến sẽ tăng lên, giúp khôi phục môi trường sống tự nhiên và thúc đẩy đa dạng sinh học biển trong vịnh.)</w:t>
      </w:r>
      <w:r>
        <w:br/>
      </w:r>
      <w:r>
        <w:br/>
      </w:r>
      <w:r>
        <w:rPr>
          <w:i/>
        </w:rPr>
        <w:t xml:space="preserve"> </w:t>
      </w:r>
      <w:r>
        <w:br/>
      </w:r>
      <w:r>
        <w:br/>
      </w:r>
      <w:r>
        <w:rPr>
          <w:b/>
        </w:rPr>
        <w:t>39. bay</w:t>
      </w:r>
      <w:r>
        <w:t xml:space="preserve"> /beɪ/</w:t>
      </w:r>
      <w:r>
        <w:br/>
      </w:r>
      <w:r>
        <w:t>(n) vịnh</w:t>
      </w:r>
      <w:r>
        <w:br/>
      </w:r>
      <w:r>
        <w:t xml:space="preserve">Coral cover is expected to increase, which will help restore natural habitats and promote marine biodiversity in the </w:t>
      </w:r>
      <w:r>
        <w:rPr>
          <w:b/>
        </w:rPr>
        <w:t>bay</w:t>
      </w:r>
      <w:r>
        <w:t>.</w:t>
      </w:r>
      <w:r>
        <w:br/>
      </w:r>
      <w:r>
        <w:t>(Độ che phủ san hô dự kiến sẽ tăng lên, giúp khôi phục môi trường sống tự nhiên và thúc đẩy đa dạng sinh học biển trong vịnh.)</w:t>
      </w:r>
      <w:r>
        <w:br/>
      </w:r>
      <w:r>
        <w:br/>
      </w:r>
      <w:r>
        <w:rPr>
          <w:i/>
        </w:rPr>
        <w:t xml:space="preserve"> </w:t>
      </w:r>
      <w:r>
        <w:br/>
      </w:r>
      <w:r>
        <w:br/>
      </w:r>
      <w:r>
        <w:rPr>
          <w:b/>
        </w:rPr>
        <w:t>40. spawning ground</w:t>
      </w:r>
      <w:r>
        <w:t xml:space="preserve"> /ˈspɔː.nɪŋ ˌɡraʊnd/</w:t>
      </w:r>
      <w:r>
        <w:br/>
      </w:r>
      <w:r>
        <w:t>(n.p) nơi sinh sản</w:t>
      </w:r>
      <w:r>
        <w:br/>
      </w:r>
      <w:r>
        <w:t xml:space="preserve">Volunteers made sure that their </w:t>
      </w:r>
      <w:r>
        <w:rPr>
          <w:b/>
        </w:rPr>
        <w:t>spawning ground</w:t>
      </w:r>
      <w:r>
        <w:t xml:space="preserve"> was safe.</w:t>
      </w:r>
      <w:r>
        <w:br/>
      </w:r>
      <w:r>
        <w:t>(Các tình nguyện viên đảm bảo rằng nơi sinh sản của họ được an toàn.)</w:t>
      </w:r>
      <w:r>
        <w:br/>
      </w:r>
      <w:r>
        <w:br/>
      </w:r>
      <w:r>
        <w:rPr>
          <w:i/>
        </w:rPr>
        <w:t xml:space="preserve"> </w:t>
      </w:r>
      <w:r>
        <w:br/>
      </w:r>
      <w:r>
        <w:br/>
      </w:r>
      <w:r>
        <w:rPr>
          <w:b/>
        </w:rPr>
        <w:t>41. donate</w:t>
      </w:r>
      <w:r>
        <w:t xml:space="preserve"> /dəʊˈneɪt/</w:t>
      </w:r>
      <w:r>
        <w:br/>
      </w:r>
      <w:r>
        <w:t>(v) quyên góp</w:t>
      </w:r>
      <w:r>
        <w:br/>
      </w:r>
      <w:r>
        <w:t xml:space="preserve">They will be </w:t>
      </w:r>
      <w:r>
        <w:rPr>
          <w:b/>
        </w:rPr>
        <w:t>donated</w:t>
      </w:r>
      <w:r>
        <w:t xml:space="preserve"> to visitors.</w:t>
      </w:r>
      <w:r>
        <w:br/>
      </w:r>
      <w:r>
        <w:t>(Chúng sẽ được tặng cho du khách.)</w:t>
      </w:r>
      <w:r>
        <w:br/>
      </w:r>
      <w:r>
        <w:br/>
      </w:r>
      <w:r>
        <w:rPr>
          <w:i/>
        </w:rPr>
        <w:t xml:space="preserve"> </w:t>
      </w:r>
      <w:r>
        <w:br/>
      </w:r>
      <w:r>
        <w:br/>
      </w:r>
      <w:r>
        <w:rPr>
          <w:b/>
        </w:rPr>
        <w:t>42. go down</w:t>
      </w:r>
      <w:r>
        <w:t xml:space="preserve"> /ɡəʊ daʊn/</w:t>
      </w:r>
      <w:r>
        <w:br/>
      </w:r>
      <w:r>
        <w:t>(phr.v) giảm</w:t>
      </w:r>
      <w:r>
        <w:br/>
      </w:r>
      <w:r>
        <w:t xml:space="preserve">Their population has </w:t>
      </w:r>
      <w:r>
        <w:rPr>
          <w:b/>
        </w:rPr>
        <w:t>gone down</w:t>
      </w:r>
      <w:r>
        <w:t xml:space="preserve"> significantly.</w:t>
      </w:r>
      <w:r>
        <w:br/>
      </w:r>
      <w:r>
        <w:t>(Dân số của họ đã giảm đáng kể)</w:t>
      </w:r>
      <w:r>
        <w:br/>
      </w:r>
      <w:r>
        <w:br/>
      </w:r>
      <w:r>
        <w:rPr>
          <w:b/>
        </w:rPr>
        <w:t>IV. SPEAKING</w:t>
      </w:r>
      <w:r>
        <w:br/>
      </w:r>
      <w:r>
        <w:br/>
      </w:r>
      <w:r>
        <w:rPr>
          <w:b/>
        </w:rPr>
        <w:t>43. ecosystem</w:t>
      </w:r>
      <w:r>
        <w:t xml:space="preserve"> /ˈiːkəʊsɪstəm/</w:t>
      </w:r>
      <w:r>
        <w:br/>
      </w:r>
      <w:r>
        <w:t>(n) hệ sinh thái</w:t>
      </w:r>
      <w:r>
        <w:br/>
      </w:r>
      <w:r>
        <w:t xml:space="preserve">Avoiding activities, e.g. diving or swimming in the area that may harm the </w:t>
      </w:r>
      <w:r>
        <w:rPr>
          <w:b/>
        </w:rPr>
        <w:t>ecosystem</w:t>
      </w:r>
      <w:r>
        <w:t>.</w:t>
      </w:r>
      <w:r>
        <w:br/>
      </w:r>
      <w:r>
        <w:t>(Tránh các hoạt động, ví dụ: lặn hoặc bơi trong khu vực có thể gây hại cho hệ sinh thái.)</w:t>
      </w:r>
      <w:r>
        <w:br/>
      </w:r>
      <w:r>
        <w:br/>
      </w:r>
      <w:r>
        <w:rPr>
          <w:i/>
        </w:rPr>
        <w:t xml:space="preserve"> </w:t>
      </w:r>
      <w:r>
        <w:br/>
      </w:r>
      <w:r>
        <w:br/>
      </w:r>
      <w:r>
        <w:rPr>
          <w:b/>
        </w:rPr>
        <w:t>44. harm</w:t>
      </w:r>
      <w:r>
        <w:t xml:space="preserve"> /hɑːm/</w:t>
      </w:r>
      <w:r>
        <w:br/>
      </w:r>
      <w:r>
        <w:t>(v) gây hại</w:t>
      </w:r>
      <w:r>
        <w:br/>
      </w:r>
      <w:r>
        <w:t xml:space="preserve">Avoiding activities, e.g. diving or swimming in the area that may </w:t>
      </w:r>
      <w:r>
        <w:rPr>
          <w:b/>
        </w:rPr>
        <w:t>harm</w:t>
      </w:r>
      <w:r>
        <w:t xml:space="preserve"> the ecosystem.</w:t>
      </w:r>
      <w:r>
        <w:br/>
      </w:r>
      <w:r>
        <w:t>(Tránh các hoạt động, ví dụ: lặn hoặc bơi trong khu vực có thể gây hại cho hệ sinh thái.)</w:t>
      </w:r>
      <w:r>
        <w:br/>
      </w:r>
      <w:r>
        <w:br/>
      </w:r>
      <w:r>
        <w:rPr>
          <w:i/>
        </w:rPr>
        <w:t xml:space="preserve"> </w:t>
      </w:r>
      <w:r>
        <w:br/>
      </w:r>
      <w:r>
        <w:br/>
      </w:r>
      <w:r>
        <w:rPr>
          <w:b/>
        </w:rPr>
        <w:t>45. fund</w:t>
      </w:r>
      <w:r>
        <w:t xml:space="preserve"> /fʌnd/</w:t>
      </w:r>
      <w:r>
        <w:br/>
      </w:r>
      <w:r>
        <w:t>(n) quỹ</w:t>
      </w:r>
      <w:r>
        <w:br/>
      </w:r>
      <w:r>
        <w:t xml:space="preserve">Raising </w:t>
      </w:r>
      <w:r>
        <w:rPr>
          <w:b/>
        </w:rPr>
        <w:t>funds</w:t>
      </w:r>
      <w:r>
        <w:t xml:space="preserve"> for endangered species.</w:t>
      </w:r>
      <w:r>
        <w:br/>
      </w:r>
      <w:r>
        <w:t>(Gây quỹ cho các loài có nguy cơ tuyệt chủng.)</w:t>
      </w:r>
      <w:r>
        <w:br/>
      </w:r>
      <w:r>
        <w:br/>
      </w:r>
      <w:r>
        <w:rPr>
          <w:i/>
        </w:rPr>
        <w:t xml:space="preserve"> </w:t>
      </w:r>
      <w:r>
        <w:br/>
      </w:r>
      <w:r>
        <w:br/>
      </w:r>
      <w:r>
        <w:rPr>
          <w:b/>
        </w:rPr>
        <w:t>46. display</w:t>
      </w:r>
      <w:r>
        <w:t xml:space="preserve"> /dɪˈspleɪ/</w:t>
      </w:r>
      <w:r>
        <w:br/>
      </w:r>
      <w:r>
        <w:t>(n) sự trưng bày</w:t>
      </w:r>
      <w:r>
        <w:br/>
      </w:r>
      <w:r>
        <w:t xml:space="preserve">How many paintings will be on </w:t>
      </w:r>
      <w:r>
        <w:rPr>
          <w:b/>
        </w:rPr>
        <w:t>display</w:t>
      </w:r>
      <w:r>
        <w:t xml:space="preserve"> in the wildlife exhibition?</w:t>
      </w:r>
      <w:r>
        <w:br/>
      </w:r>
      <w:r>
        <w:t>(Có bao nhiêu bức tranh sẽ được trưng bày trong triển lãm động vật hoang dã?)</w:t>
      </w:r>
      <w:r>
        <w:br/>
      </w:r>
      <w:r>
        <w:br/>
      </w:r>
      <w:r>
        <w:rPr>
          <w:i/>
        </w:rPr>
        <w:t xml:space="preserve"> </w:t>
      </w:r>
      <w:r>
        <w:br/>
      </w:r>
      <w:r>
        <w:br/>
      </w:r>
      <w:r>
        <w:rPr>
          <w:b/>
        </w:rPr>
        <w:t>47. pressure</w:t>
      </w:r>
      <w:r>
        <w:t xml:space="preserve"> /ˈpreʃə(r)/</w:t>
      </w:r>
      <w:r>
        <w:br/>
      </w:r>
      <w:r>
        <w:t>(n) áp lực</w:t>
      </w:r>
      <w:r>
        <w:br/>
      </w:r>
      <w:r>
        <w:t xml:space="preserve">To avoid putting </w:t>
      </w:r>
      <w:r>
        <w:rPr>
          <w:b/>
        </w:rPr>
        <w:t>pressure</w:t>
      </w:r>
      <w:r>
        <w:t xml:space="preserve"> on the system.</w:t>
      </w:r>
      <w:r>
        <w:br/>
      </w:r>
      <w:r>
        <w:t>(Để tránh gây áp lực lên hệ thống.)</w:t>
      </w:r>
      <w:r>
        <w:br/>
      </w:r>
      <w:r>
        <w:br/>
      </w:r>
      <w:r>
        <w:rPr>
          <w:i/>
        </w:rPr>
        <w:t xml:space="preserve"> </w:t>
      </w:r>
      <w:r>
        <w:br/>
      </w:r>
      <w:r>
        <w:br/>
      </w:r>
      <w:r>
        <w:rPr>
          <w:b/>
        </w:rPr>
        <w:t>48. avoid</w:t>
      </w:r>
      <w:r>
        <w:t xml:space="preserve"> /əˈvɔɪd/</w:t>
      </w:r>
      <w:r>
        <w:br/>
      </w:r>
      <w:r>
        <w:t>(v) tránh</w:t>
      </w:r>
      <w:r>
        <w:br/>
      </w:r>
      <w:r>
        <w:t xml:space="preserve">To </w:t>
      </w:r>
      <w:r>
        <w:rPr>
          <w:b/>
        </w:rPr>
        <w:t>avoid</w:t>
      </w:r>
      <w:r>
        <w:t xml:space="preserve"> putting pressure on the system.</w:t>
      </w:r>
      <w:r>
        <w:br/>
      </w:r>
      <w:r>
        <w:t>(Để tránh gây áp lực lên hệ thống.)</w:t>
      </w:r>
      <w:r>
        <w:br/>
      </w:r>
      <w:r>
        <w:br/>
      </w:r>
      <w:r>
        <w:rPr>
          <w:b/>
        </w:rPr>
        <w:t>V. LISTENING</w:t>
      </w:r>
      <w:r>
        <w:br/>
      </w:r>
      <w:r>
        <w:br/>
      </w:r>
      <w:r>
        <w:rPr>
          <w:b/>
        </w:rPr>
        <w:t>49. degraded</w:t>
      </w:r>
      <w:r>
        <w:t xml:space="preserve"> /dɪˈɡreɪd/(adj)</w:t>
      </w:r>
      <w:r>
        <w:br/>
      </w:r>
      <w:r>
        <w:t>(v) suy thoái</w:t>
      </w:r>
      <w:r>
        <w:br/>
      </w:r>
      <w:r>
        <w:t xml:space="preserve">Natural habitats have been </w:t>
      </w:r>
      <w:r>
        <w:rPr>
          <w:b/>
        </w:rPr>
        <w:t>degraded</w:t>
      </w:r>
      <w:r>
        <w:t xml:space="preserve"> by human activity.</w:t>
      </w:r>
      <w:r>
        <w:br/>
      </w:r>
      <w:r>
        <w:t>(Môi trường sống tự nhiên đã bị suy thoái bởi hoạt động của con người.)</w:t>
      </w:r>
      <w:r>
        <w:br/>
      </w:r>
      <w:r>
        <w:br/>
      </w:r>
      <w:r>
        <w:rPr>
          <w:b/>
        </w:rPr>
        <w:t>VI. WRITING</w:t>
      </w:r>
      <w:r>
        <w:br/>
      </w:r>
      <w:r>
        <w:br/>
      </w:r>
      <w:r>
        <w:rPr>
          <w:b/>
        </w:rPr>
        <w:t>50. problem-solving</w:t>
      </w:r>
      <w:r>
        <w:t xml:space="preserve"> /ˈprɒbləm sɒlvɪŋ/</w:t>
      </w:r>
      <w:r>
        <w:br/>
      </w:r>
      <w:r>
        <w:t>(adj) vấn đề và cách giải quyết</w:t>
      </w:r>
      <w:r>
        <w:br/>
      </w:r>
      <w:r>
        <w:t xml:space="preserve">A </w:t>
      </w:r>
      <w:r>
        <w:rPr>
          <w:b/>
        </w:rPr>
        <w:t>problem-solving</w:t>
      </w:r>
      <w:r>
        <w:t xml:space="preserve"> report on protecting tigers.</w:t>
      </w:r>
      <w:r>
        <w:br/>
      </w:r>
      <w:r>
        <w:t>(Một báo cáo về vấn đề và giải quyết vấn đề về bảo vệ hổ.)</w:t>
      </w:r>
      <w:r>
        <w:br/>
      </w:r>
      <w:r>
        <w:br/>
      </w:r>
      <w:r>
        <w:rPr>
          <w:b/>
        </w:rPr>
        <w:t>VII. COMMUNICATION &amp; CULTURE / CLIL</w:t>
      </w:r>
      <w:r>
        <w:br/>
      </w:r>
      <w:r>
        <w:br/>
      </w:r>
      <w:r>
        <w:rPr>
          <w:b/>
        </w:rPr>
        <w:t>51. stomachache</w:t>
      </w:r>
      <w:r>
        <w:t xml:space="preserve"> /ˈstʌməkeɪk/</w:t>
      </w:r>
      <w:r>
        <w:br/>
      </w:r>
      <w:r>
        <w:t>(n) đau bụng</w:t>
      </w:r>
      <w:r>
        <w:br/>
      </w:r>
      <w:r>
        <w:t xml:space="preserve">I had a </w:t>
      </w:r>
      <w:r>
        <w:rPr>
          <w:b/>
        </w:rPr>
        <w:t>stomachache</w:t>
      </w:r>
      <w:r>
        <w:t>.</w:t>
      </w:r>
      <w:r>
        <w:br/>
      </w:r>
      <w:r>
        <w:t>(Tôi bị đau bụng.)</w:t>
      </w:r>
      <w:r>
        <w:br/>
      </w:r>
      <w:r>
        <w:br/>
      </w:r>
      <w:r>
        <w:rPr>
          <w:i/>
        </w:rPr>
        <w:t xml:space="preserve"> </w:t>
      </w:r>
      <w:r>
        <w:br/>
      </w:r>
      <w:r>
        <w:br/>
      </w:r>
      <w:r>
        <w:rPr>
          <w:b/>
        </w:rPr>
        <w:t>52. precise</w:t>
      </w:r>
      <w:r>
        <w:t xml:space="preserve"> /prɪˈsaɪs/</w:t>
      </w:r>
      <w:r>
        <w:br/>
      </w:r>
      <w:r>
        <w:t>(adj) chính xác</w:t>
      </w:r>
      <w:r>
        <w:br/>
      </w:r>
      <w:r>
        <w:t xml:space="preserve">It uses a set of </w:t>
      </w:r>
      <w:r>
        <w:rPr>
          <w:b/>
        </w:rPr>
        <w:t>precise</w:t>
      </w:r>
      <w:r>
        <w:t xml:space="preserve"> criteria to evaluate extinction risks and decides which species need protection.</w:t>
      </w:r>
      <w:r>
        <w:br/>
      </w:r>
      <w:r>
        <w:t>(Nó sử dụng một bộ tiêu chí chính xác để đánh giá nguy cơ tuyệt chủng và quyết định loài nào cần được bảo vệ.)</w:t>
      </w:r>
      <w:r>
        <w:br/>
      </w:r>
      <w:r>
        <w:br/>
      </w:r>
      <w:r>
        <w:rPr>
          <w:i/>
        </w:rPr>
        <w:t xml:space="preserve"> </w:t>
      </w:r>
      <w:r>
        <w:br/>
      </w:r>
      <w:r>
        <w:br/>
      </w:r>
      <w:r>
        <w:rPr>
          <w:b/>
        </w:rPr>
        <w:t>53. evaluate</w:t>
      </w:r>
      <w:r>
        <w:t xml:space="preserve"> /ɪˈvæl.ju.eɪt/</w:t>
      </w:r>
      <w:r>
        <w:br/>
      </w:r>
      <w:r>
        <w:t>(v) đánh giá</w:t>
      </w:r>
      <w:r>
        <w:br/>
      </w:r>
      <w:r>
        <w:t xml:space="preserve">It uses a set of precise criteria to </w:t>
      </w:r>
      <w:r>
        <w:rPr>
          <w:b/>
        </w:rPr>
        <w:t>evaluate</w:t>
      </w:r>
      <w:r>
        <w:t xml:space="preserve"> extinction risks and decides which species need protection.</w:t>
      </w:r>
      <w:r>
        <w:br/>
      </w:r>
      <w:r>
        <w:t>(Nó sử dụng một bộ tiêu chí chính xác để đánh giá nguy cơ tuyệt chủng và quyết định loài nào cần được bảo vệ.)</w:t>
      </w:r>
      <w:r>
        <w:br/>
      </w:r>
      <w:r>
        <w:br/>
      </w:r>
      <w:r>
        <w:rPr>
          <w:i/>
        </w:rPr>
        <w:t xml:space="preserve"> </w:t>
      </w:r>
      <w:r>
        <w:br/>
      </w:r>
      <w:r>
        <w:br/>
      </w:r>
      <w:r>
        <w:rPr>
          <w:b/>
        </w:rPr>
        <w:t>54. criteria</w:t>
      </w:r>
      <w:r>
        <w:t xml:space="preserve"> /kɹaɪˈtɪɹiə/</w:t>
      </w:r>
      <w:r>
        <w:br/>
      </w:r>
      <w:r>
        <w:t>(n) tiêu chuẩn</w:t>
      </w:r>
      <w:r>
        <w:br/>
      </w:r>
      <w:r>
        <w:t xml:space="preserve">It uses a set of precise </w:t>
      </w:r>
      <w:r>
        <w:rPr>
          <w:b/>
        </w:rPr>
        <w:t>criteria</w:t>
      </w:r>
      <w:r>
        <w:t xml:space="preserve"> to evaluate extinction risks and decides which species need protection.</w:t>
      </w:r>
      <w:r>
        <w:br/>
      </w:r>
      <w:r>
        <w:t>(Nó sử dụng một bộ tiêu chí chính xác để đánh giá nguy cơ tuyệt chủng và quyết định loài nào cần được bảo vệ.)</w:t>
      </w:r>
      <w:r>
        <w:br/>
      </w:r>
      <w:r>
        <w:br/>
      </w:r>
      <w:r>
        <w:rPr>
          <w:i/>
        </w:rPr>
        <w:t xml:space="preserve"> </w:t>
      </w:r>
      <w:r>
        <w:br/>
      </w:r>
      <w:r>
        <w:br/>
      </w:r>
      <w:r>
        <w:rPr>
          <w:b/>
        </w:rPr>
        <w:t>55. occupancy</w:t>
      </w:r>
      <w:r>
        <w:t xml:space="preserve"> /ˈɒk.jə.pən.si/</w:t>
      </w:r>
      <w:r>
        <w:br/>
      </w:r>
      <w:r>
        <w:t>(n) sức chứa</w:t>
      </w:r>
      <w:r>
        <w:br/>
      </w:r>
      <w:r>
        <w:t xml:space="preserve">If the area that a species lives on, known as ít area of </w:t>
      </w:r>
      <w:r>
        <w:rPr>
          <w:b/>
        </w:rPr>
        <w:t>occupancy</w:t>
      </w:r>
      <w:r>
        <w:t>, it is estimated to be less than 500 square kilometers, then the species í classified and endangered.</w:t>
      </w:r>
      <w:r>
        <w:br/>
      </w:r>
      <w:r>
        <w:t>(Nếu khu vực mà một loài sinh sống, được biết đến ít diện tích cư trú, ước tính nhỏ hơn 500 km2 thì loài đó được phân loại và có nguy cơ tuyệt chủng.)</w:t>
      </w:r>
      <w:r>
        <w:br/>
      </w:r>
      <w:r>
        <w:br/>
      </w:r>
      <w:r>
        <w:rPr>
          <w:i/>
        </w:rPr>
        <w:t xml:space="preserve"> </w:t>
      </w:r>
      <w:r>
        <w:br/>
      </w:r>
      <w:r>
        <w:br/>
      </w:r>
      <w:r>
        <w:rPr>
          <w:b/>
        </w:rPr>
        <w:t>56. overfishing</w:t>
      </w:r>
      <w:r>
        <w:t xml:space="preserve"> /ˌəʊvəˈfɪʃɪŋ/</w:t>
      </w:r>
      <w:r>
        <w:br/>
      </w:r>
      <w:r>
        <w:t>(n) săn bắt quá mức</w:t>
      </w:r>
      <w:r>
        <w:br/>
      </w:r>
      <w:r>
        <w:t xml:space="preserve">Causes of decline: </w:t>
      </w:r>
      <w:r>
        <w:rPr>
          <w:b/>
        </w:rPr>
        <w:t>overfishing</w:t>
      </w:r>
      <w:r>
        <w:t>, poaching and habitat loss.</w:t>
      </w:r>
      <w:r>
        <w:br/>
      </w:r>
      <w:r>
        <w:t>(Nguyên nhân suy giảm: đánh bắt quá mức, săn trộm và mất môi trường sống.)</w:t>
      </w:r>
      <w:r>
        <w:br/>
      </w:r>
      <w:r>
        <w:br/>
      </w:r>
      <w:r>
        <w:rPr>
          <w:i/>
        </w:rPr>
        <w:t xml:space="preserve"> </w:t>
      </w:r>
      <w:r>
        <w:br/>
      </w:r>
      <w:r>
        <w:br/>
      </w:r>
      <w:r>
        <w:rPr>
          <w:b/>
        </w:rPr>
        <w:t>57. sturgeon</w:t>
      </w:r>
      <w:r>
        <w:t xml:space="preserve"> /ˈstɜː.dʒən/</w:t>
      </w:r>
      <w:r>
        <w:br/>
      </w:r>
      <w:r>
        <w:t>(n) cá tầm</w:t>
      </w:r>
      <w:r>
        <w:br/>
      </w:r>
      <w:r>
        <w:t xml:space="preserve">Siberian </w:t>
      </w:r>
      <w:r>
        <w:rPr>
          <w:b/>
        </w:rPr>
        <w:t>sturgeon</w:t>
      </w:r>
      <w:r>
        <w:t>: causes of decline: overfishing, poaching and habitat loss.</w:t>
      </w:r>
      <w:r>
        <w:br/>
      </w:r>
      <w:r>
        <w:t>(Cá tầm Siberia: nguyên nhân suy giảm: đánh bắt quá mức, săn trộm và mất môi trường sống.)</w:t>
      </w:r>
      <w:r>
        <w:br/>
      </w:r>
      <w:r>
        <w:br/>
      </w:r>
      <w:r>
        <w:rPr>
          <w:i/>
        </w:rPr>
        <w:t xml:space="preserve"> </w:t>
      </w:r>
      <w:r>
        <w:br/>
      </w:r>
      <w:r>
        <w:br/>
      </w:r>
      <w:r>
        <w:rPr>
          <w:b/>
        </w:rPr>
        <w:t>58. banana frog</w:t>
      </w:r>
      <w:r>
        <w:t xml:space="preserve"> /bəˈnɑː.nə /frɒɡ/</w:t>
      </w:r>
      <w:r>
        <w:br/>
      </w:r>
      <w:r>
        <w:t>(n) ếch</w:t>
      </w:r>
      <w:r>
        <w:br/>
      </w:r>
      <w:r>
        <w:t xml:space="preserve">Ethiopian </w:t>
      </w:r>
      <w:r>
        <w:rPr>
          <w:b/>
        </w:rPr>
        <w:t>banana frog</w:t>
      </w:r>
      <w:r>
        <w:t>: location in southern Ethiopian.</w:t>
      </w:r>
      <w:r>
        <w:br/>
      </w:r>
      <w:r>
        <w:t>(Ếch chuối Ethiopia: vị trí ở miền nam Ethiopia.)</w:t>
      </w:r>
      <w:r>
        <w:br/>
      </w:r>
      <w:r>
        <w:br/>
      </w:r>
      <w:r>
        <w:rPr>
          <w:i/>
        </w:rPr>
        <w:t xml:space="preserve"> </w:t>
      </w:r>
      <w:r>
        <w:br/>
      </w:r>
      <w:r>
        <w:br/>
      </w:r>
      <w:r>
        <w:rPr>
          <w:b/>
        </w:rPr>
        <w:t>59. location</w:t>
      </w:r>
      <w:r>
        <w:t xml:space="preserve"> /ləʊˈkeɪʃn/</w:t>
      </w:r>
      <w:r>
        <w:br/>
      </w:r>
      <w:r>
        <w:t>(n) vị trí</w:t>
      </w:r>
      <w:r>
        <w:br/>
      </w:r>
      <w:r>
        <w:t xml:space="preserve">Ethiopian banana frog: </w:t>
      </w:r>
      <w:r>
        <w:rPr>
          <w:b/>
        </w:rPr>
        <w:t>location</w:t>
      </w:r>
      <w:r>
        <w:t xml:space="preserve"> in southern Ethiopian.</w:t>
      </w:r>
      <w:r>
        <w:br/>
      </w:r>
      <w:r>
        <w:t>(Ếch chuối Ethiopia: vị trí ở miền nam Ethiopia.)</w:t>
      </w:r>
      <w:r>
        <w:br/>
      </w:r>
      <w:r>
        <w:br/>
      </w:r>
      <w:r>
        <w:rPr>
          <w:i/>
        </w:rPr>
        <w:t xml:space="preserve"> </w:t>
      </w:r>
      <w:r>
        <w:br/>
      </w:r>
      <w:r>
        <w:br/>
      </w:r>
      <w:r>
        <w:rPr>
          <w:b/>
        </w:rPr>
        <w:t>60. population</w:t>
      </w:r>
      <w:r>
        <w:t xml:space="preserve"> /ˌpɒpjuˈleɪʃn/</w:t>
      </w:r>
      <w:r>
        <w:br/>
      </w:r>
      <w:r>
        <w:t>(n) dân số</w:t>
      </w:r>
      <w:r>
        <w:br/>
      </w:r>
      <w:r>
        <w:rPr>
          <w:b/>
        </w:rPr>
        <w:t>Population</w:t>
      </w:r>
      <w:r>
        <w:t>: fewer than 1000 individuals.</w:t>
      </w:r>
      <w:r>
        <w:br/>
      </w:r>
      <w:r>
        <w:t>(Dân số: dưới 1000 cá thể.)</w:t>
      </w:r>
      <w:r>
        <w:br/>
      </w:r>
      <w:r>
        <w:br/>
      </w:r>
      <w:r>
        <w:rPr>
          <w:i/>
        </w:rPr>
        <w:t xml:space="preserve"> </w:t>
      </w:r>
      <w:r>
        <w:br/>
      </w:r>
      <w:r>
        <w:br/>
      </w:r>
      <w:r>
        <w:rPr>
          <w:b/>
        </w:rPr>
        <w:t>61. diet</w:t>
      </w:r>
      <w:r>
        <w:t xml:space="preserve"> /ˈdaɪət/</w:t>
      </w:r>
      <w:r>
        <w:br/>
      </w:r>
      <w:r>
        <w:t>(n) chế độ ăn kiêng</w:t>
      </w:r>
      <w:r>
        <w:br/>
      </w:r>
      <w:r>
        <w:t xml:space="preserve">My sister follows a special </w:t>
      </w:r>
      <w:r>
        <w:rPr>
          <w:b/>
        </w:rPr>
        <w:t>diet</w:t>
      </w:r>
      <w:r>
        <w:t xml:space="preserve"> and doesn’t eat red meat.</w:t>
      </w:r>
      <w:r>
        <w:br/>
      </w:r>
      <w:r>
        <w:t>(Em gái tôi tuân theo chế độ ăn kiêng đặc biệt và không ăn thịt đỏ.)</w:t>
      </w:r>
      <w:r>
        <w:br/>
      </w:r>
      <w:r>
        <w:br/>
      </w:r>
      <w:r>
        <w:rPr>
          <w:i/>
        </w:rPr>
        <w:t xml:space="preserve"> </w:t>
      </w:r>
      <w:r>
        <w:br/>
      </w:r>
      <w:r>
        <w:br/>
      </w:r>
      <w:r>
        <w:rPr>
          <w:b/>
        </w:rPr>
        <w:t>62. conservation</w:t>
      </w:r>
      <w:r>
        <w:t xml:space="preserve"> /ˌkɒnsəˈveɪʃn/</w:t>
      </w:r>
      <w:r>
        <w:br/>
      </w:r>
      <w:r>
        <w:t>(n) bảo tồn</w:t>
      </w:r>
      <w:r>
        <w:br/>
      </w:r>
      <w:r>
        <w:t xml:space="preserve">Have you been to the new </w:t>
      </w:r>
      <w:r>
        <w:rPr>
          <w:b/>
        </w:rPr>
        <w:t>conservation</w:t>
      </w:r>
      <w:r>
        <w:t xml:space="preserve"> park in town?</w:t>
      </w:r>
      <w:r>
        <w:br/>
      </w:r>
      <w:r>
        <w:t>(Bạn đã đến công viên bảo tồn mới trong thị trấn chưa?)</w:t>
      </w:r>
      <w:r>
        <w:br/>
      </w:r>
      <w:r>
        <w:br/>
      </w:r>
      <w:r>
        <w:rPr>
          <w:i/>
        </w:rPr>
        <w:t xml:space="preserve"> </w:t>
      </w:r>
      <w:r>
        <w:br/>
      </w:r>
      <w:r>
        <w:br/>
      </w:r>
      <w:r>
        <w:rPr>
          <w:b/>
        </w:rPr>
        <w:t>63. decline</w:t>
      </w:r>
      <w:r>
        <w:t xml:space="preserve"> /dɪˈklaɪn/</w:t>
      </w:r>
      <w:r>
        <w:br/>
      </w:r>
      <w:r>
        <w:t>(v) giảm</w:t>
      </w:r>
      <w:r>
        <w:br/>
      </w:r>
      <w:r>
        <w:t xml:space="preserve">Causes of </w:t>
      </w:r>
      <w:r>
        <w:rPr>
          <w:b/>
        </w:rPr>
        <w:t>decline</w:t>
      </w:r>
      <w:r>
        <w:t>: overfishing, poaching, and habitat loss.</w:t>
      </w:r>
      <w:r>
        <w:br/>
      </w:r>
      <w:r>
        <w:t>(Nguyên nhân suy giảm: đánh bắt quá mức, săn trộm và mất môi trường sống.)</w:t>
      </w:r>
      <w:r>
        <w:br/>
      </w:r>
      <w:r>
        <w:br/>
      </w:r>
      <w:r>
        <w:rPr>
          <w:i/>
        </w:rPr>
        <w:t xml:space="preserve"> </w:t>
      </w:r>
      <w:r>
        <w:br/>
      </w:r>
      <w:r>
        <w:br/>
      </w:r>
      <w:r>
        <w:rPr>
          <w:b/>
        </w:rPr>
        <w:t>64. reed-warbler</w:t>
      </w:r>
      <w:r>
        <w:t xml:space="preserve"> /riːd ˈwɔː.blər/</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b9ebc30d47845f68125addcbb0e9691.jpg"/>
                    <pic:cNvPicPr/>
                  </pic:nvPicPr>
                  <pic:blipFill>
                    <a:blip r:embed="rId9"/>
                    <a:stretch>
                      <a:fillRect/>
                    </a:stretch>
                  </pic:blipFill>
                  <pic:spPr>
                    <a:xfrm>
                      <a:off x="0" y="0"/>
                      <a:ext cx="1905000" cy="1905000"/>
                    </a:xfrm>
                    <a:prstGeom prst="rect"/>
                  </pic:spPr>
                </pic:pic>
              </a:graphicData>
            </a:graphic>
          </wp:inline>
        </w:drawing>
      </w:r>
      <w:r>
        <w:br/>
      </w:r>
      <w:r>
        <w:t>(n) chim chích đầu nhọn</w:t>
      </w:r>
      <w:r>
        <w:br/>
      </w:r>
      <w:r>
        <w:t xml:space="preserve">Tahiti </w:t>
      </w:r>
      <w:r>
        <w:rPr>
          <w:b/>
        </w:rPr>
        <w:t>reed-warbler</w:t>
      </w:r>
      <w:r>
        <w:t>: only on the Pacific Island of Tahiti.</w:t>
      </w:r>
      <w:r>
        <w:br/>
      </w:r>
      <w:r>
        <w:t>(Chích sậy Tahiti: chỉ có ở đảo Tahiti ở Thái Bình Dương.)</w:t>
      </w:r>
      <w:r>
        <w:br/>
      </w:r>
      <w:r>
        <w:br/>
      </w:r>
      <w:r>
        <w:rPr>
          <w:b/>
        </w:rPr>
        <w:t>VIII. LOOKING BACK</w:t>
      </w:r>
      <w:r>
        <w:br/>
      </w:r>
      <w:r>
        <w:br/>
      </w:r>
      <w:r>
        <w:rPr>
          <w:b/>
        </w:rPr>
        <w:t>65. campaign</w:t>
      </w:r>
      <w:r>
        <w:t xml:space="preserve"> /kæmˈpeɪn/</w:t>
      </w:r>
      <w:r>
        <w:br/>
      </w:r>
      <w:r>
        <w:t>(n) chiến dịch</w:t>
      </w:r>
      <w:r>
        <w:br/>
      </w:r>
      <w:r>
        <w:t xml:space="preserve">Many volunteers are participating in a </w:t>
      </w:r>
      <w:r>
        <w:rPr>
          <w:b/>
        </w:rPr>
        <w:t>campaign</w:t>
      </w:r>
      <w:r>
        <w:t xml:space="preserve"> to degrade rainforests.</w:t>
      </w:r>
      <w:r>
        <w:br/>
      </w:r>
      <w:r>
        <w:t>(Nhiều tình nguyện viên đang tham gia vào chiến dịch làm suy thoái rừng nhiệt đới.)</w:t>
      </w:r>
      <w:r>
        <w:br/>
      </w:r>
      <w:r>
        <w:br/>
      </w:r>
      <w:r>
        <w:rPr>
          <w:i/>
        </w:rPr>
        <w:t xml:space="preserve"> </w:t>
      </w:r>
      <w:r>
        <w:br/>
      </w:r>
      <w:r>
        <w:br/>
      </w:r>
      <w:r>
        <w:rPr>
          <w:b/>
        </w:rPr>
        <w:t>66. rainforest</w:t>
      </w:r>
      <w:r>
        <w:t xml:space="preserve"> /ˈreɪnfɒrɪst/</w:t>
      </w:r>
      <w:r>
        <w:br/>
      </w:r>
      <w:r>
        <w:t>(n) rừng nhiệt đới</w:t>
      </w:r>
      <w:r>
        <w:br/>
      </w:r>
      <w:r>
        <w:t xml:space="preserve">Many volunteers are participating in a campaign to degrade </w:t>
      </w:r>
      <w:r>
        <w:rPr>
          <w:b/>
        </w:rPr>
        <w:t>rainforests</w:t>
      </w:r>
      <w:r>
        <w:t>.</w:t>
      </w:r>
      <w:r>
        <w:br/>
      </w:r>
      <w:r>
        <w:t>(Nhiều tình nguyện viên đang tham gia vào chiến dịch làm suy thoái rừng nhiệt đới.)</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