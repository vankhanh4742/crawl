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II. Vocabulary (trang 71, 72, 73)</w:t>
      </w:r>
    </w:p>
    <w:p>
      <w:r>
        <w:rPr>
          <w:b/>
        </w:rPr>
        <w:t>SBT Tiếng Anh lớp 12 trang 71, 72, 73 Unit 6 II. Vocabulary - Global success</w:t>
      </w:r>
      <w:r>
        <w:br/>
      </w:r>
      <w:r>
        <w:rPr>
          <w:b/>
        </w:rPr>
        <w:t>1 (trang 71 SBT Tiếng Anh 12 Global Success):</w:t>
      </w:r>
      <w:r>
        <w:t xml:space="preserve"> Circle the letter A, B, C, or D to indicate the words) CLOSEST in meaning to the underlined word in each of the following questions. (Khoanh tròn chữ cái A, B, C hoặc D để chỉ các từ) GẦN NHẤT về nghĩa với từ được gạch chân trong mỗi câu hỏi sau.)</w:t>
      </w:r>
      <w:r>
        <w:br/>
      </w:r>
      <w:r>
        <w:t xml:space="preserve">1. Somebody has opened the door and </w:t>
      </w:r>
      <w:r>
        <w:t xml:space="preserve"> the alarm system.</w:t>
      </w:r>
      <w:r>
        <w:br/>
      </w:r>
      <w:r>
        <w:t>A. turned off</w:t>
      </w:r>
      <w:r>
        <w:br/>
      </w:r>
      <w:r>
        <w:t>B. finished</w:t>
      </w:r>
      <w:r>
        <w:br/>
      </w:r>
      <w:r>
        <w:t>C. turned on</w:t>
      </w:r>
      <w:r>
        <w:br/>
      </w:r>
      <w:r>
        <w:t>D. delayed</w:t>
      </w:r>
      <w:r>
        <w:br/>
      </w:r>
      <w:r>
        <w:t xml:space="preserve">2. Many people refuse to talk to </w:t>
      </w:r>
      <w:r>
        <w:t xml:space="preserve"> because they prefer to interact with humans.</w:t>
      </w:r>
      <w:r>
        <w:br/>
      </w:r>
      <w:r>
        <w:t>A. computer programs</w:t>
      </w:r>
      <w:r>
        <w:br/>
      </w:r>
      <w:r>
        <w:t>B. television programmes</w:t>
      </w:r>
      <w:r>
        <w:br/>
      </w:r>
      <w:r>
        <w:t>C. assistants</w:t>
      </w:r>
      <w:r>
        <w:br/>
      </w:r>
      <w:r>
        <w:t>D. smart devices</w:t>
      </w:r>
      <w:r>
        <w:br/>
      </w:r>
      <w:r>
        <w:t xml:space="preserve">3. Facial </w:t>
      </w:r>
      <w:r>
        <w:t xml:space="preserve"> technology has become a part of everyday life.</w:t>
      </w:r>
      <w:r>
        <w:br/>
      </w:r>
      <w:r>
        <w:t>A. refusal</w:t>
      </w:r>
      <w:r>
        <w:br/>
      </w:r>
      <w:r>
        <w:t>B. identifying</w:t>
      </w:r>
      <w:r>
        <w:br/>
      </w:r>
      <w:r>
        <w:t>C. decoration</w:t>
      </w:r>
      <w:r>
        <w:br/>
      </w:r>
      <w:r>
        <w:t>D. acceptance</w:t>
      </w:r>
      <w:r>
        <w:br/>
      </w:r>
      <w:r>
        <w:t xml:space="preserve">4. The system uses </w:t>
      </w:r>
      <w:r>
        <w:t xml:space="preserve"> technology to identify and kill viruses.</w:t>
      </w:r>
      <w:r>
        <w:br/>
      </w:r>
      <w:r>
        <w:t>A. available</w:t>
      </w:r>
      <w:r>
        <w:br/>
      </w:r>
      <w:r>
        <w:t>B. very difficult</w:t>
      </w:r>
      <w:r>
        <w:br/>
      </w:r>
      <w:r>
        <w:t>C. standard</w:t>
      </w:r>
      <w:r>
        <w:br/>
      </w:r>
      <w:r>
        <w:t>D. very modern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C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t>3. B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turn on = activate (kích hoạt)</w:t>
      </w:r>
      <w:r>
        <w:br/>
      </w:r>
      <w:r>
        <w:t>2. chatbot = computer programs (chương trình máy tính)</w:t>
      </w:r>
      <w:r>
        <w:br/>
      </w:r>
      <w:r>
        <w:t>3. recognition = identifying (nhận diện)</w:t>
      </w:r>
      <w:r>
        <w:br/>
      </w:r>
      <w:r>
        <w:t>4. advanced = very modern (tân tiến)</w:t>
      </w:r>
      <w:r>
        <w:br/>
      </w:r>
      <w:r>
        <w:rPr>
          <w:b/>
        </w:rPr>
        <w:t>Hướng dẫn dịch:</w:t>
      </w:r>
      <w:r>
        <w:br/>
      </w:r>
      <w:r>
        <w:t>1. Ai đó đã mở cửa và kích hoạt hệ thống báo động.</w:t>
      </w:r>
      <w:r>
        <w:br/>
      </w:r>
      <w:r>
        <w:t>2. Nhiều người từ chối nói chuyện với chatbot vì họ thích tương tác với con người hơn.</w:t>
      </w:r>
      <w:r>
        <w:br/>
      </w:r>
      <w:r>
        <w:t>3. Công nghệ nhận dạng khuôn mặt đã trở thành một phần của cuộc sống hàng ngày.</w:t>
      </w:r>
      <w:r>
        <w:br/>
      </w:r>
      <w:r>
        <w:t>4. Hệ thống sử dụng công nghệ tiên tiến để nhận diện và diệt virus.</w:t>
      </w:r>
      <w:r>
        <w:br/>
      </w:r>
      <w:r>
        <w:rPr>
          <w:b/>
        </w:rPr>
      </w:r>
      <w:r>
        <w:br/>
      </w:r>
      <w:r>
        <w:rPr>
          <w:b/>
        </w:rPr>
        <w:t>2 (trang 72 SBT Tiếng Anh 12 Global Success):</w:t>
      </w:r>
      <w:r>
        <w:t xml:space="preserve"> Circle the letter A, B, C, or D to indicate the word OPPOSITE in meaning to the underlined word in each of the following questions. (Khoanh tròn chữ cái A, B, C hoặc D để chỉ từ ĐỐI VỚI nghĩa của từ được gạch chân trong mỗi câu hỏi sau.)</w:t>
      </w:r>
      <w:r>
        <w:br/>
      </w:r>
      <w:r>
        <w:t xml:space="preserve">1. Speech recognition software is </w:t>
      </w:r>
      <w:r>
        <w:t xml:space="preserve"> of turning spoken words into written text.</w:t>
      </w:r>
      <w:r>
        <w:br/>
      </w:r>
      <w:r>
        <w:t>A. fond</w:t>
      </w:r>
      <w:r>
        <w:br/>
      </w:r>
      <w:r>
        <w:t>B. aware</w:t>
      </w:r>
      <w:r>
        <w:br/>
      </w:r>
      <w:r>
        <w:t>C. unable</w:t>
      </w:r>
      <w:r>
        <w:br/>
      </w:r>
      <w:r>
        <w:t>D. intelligent</w:t>
      </w:r>
      <w:r>
        <w:br/>
      </w:r>
      <w:r>
        <w:t xml:space="preserve">2. This </w:t>
      </w:r>
      <w:r>
        <w:t xml:space="preserve"> tour allows students to explore tropical forests without leaving the classroom.</w:t>
      </w:r>
      <w:r>
        <w:br/>
      </w:r>
      <w:r>
        <w:t>A. digital</w:t>
      </w:r>
      <w:r>
        <w:br/>
      </w:r>
      <w:r>
        <w:t>B. actual</w:t>
      </w:r>
      <w:r>
        <w:br/>
      </w:r>
      <w:r>
        <w:t>C. unreal</w:t>
      </w:r>
      <w:r>
        <w:br/>
      </w:r>
      <w:r>
        <w:t>D. basic</w:t>
      </w:r>
      <w:r>
        <w:br/>
      </w:r>
      <w:r>
        <w:t xml:space="preserve">3. The training programmes give students a lot of practical </w:t>
      </w:r>
      <w:r>
        <w:t xml:space="preserve"> experience.</w:t>
      </w:r>
      <w:r>
        <w:br/>
      </w:r>
      <w:r>
        <w:t>A. valuable</w:t>
      </w:r>
      <w:r>
        <w:br/>
      </w:r>
      <w:r>
        <w:t>B. direct</w:t>
      </w:r>
      <w:r>
        <w:br/>
      </w:r>
      <w:r>
        <w:t>C. second-hand</w:t>
      </w:r>
      <w:r>
        <w:br/>
      </w:r>
      <w:r>
        <w:t>D. numerous</w:t>
      </w:r>
      <w:r>
        <w:br/>
      </w:r>
      <w:r>
        <w:t xml:space="preserve">4. Robots are very good at performing </w:t>
      </w:r>
      <w:r>
        <w:t xml:space="preserve"> tasks without getting tired or bored.</w:t>
      </w:r>
      <w:r>
        <w:br/>
      </w:r>
      <w:r>
        <w:t>A. similar</w:t>
      </w:r>
      <w:r>
        <w:br/>
      </w:r>
      <w:r>
        <w:t>B. constant</w:t>
      </w:r>
      <w:r>
        <w:br/>
      </w:r>
      <w:r>
        <w:t>C. repeated</w:t>
      </w:r>
      <w:r>
        <w:br/>
      </w:r>
      <w:r>
        <w:t>D. exciting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C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capable (có khả năng) &gt;&lt; unable (không có khả năng)</w:t>
      </w:r>
      <w:r>
        <w:br/>
      </w:r>
      <w:r>
        <w:t>2. virtual (ảo) &gt;&lt; actual (thực tế)</w:t>
      </w:r>
      <w:r>
        <w:br/>
      </w:r>
      <w:r>
        <w:t>3. hands-on (thực hành) &gt;&lt; second-hand (cũ)</w:t>
      </w:r>
      <w:r>
        <w:br/>
      </w:r>
      <w:r>
        <w:t>4. repetitive (lặp lại) &gt;&lt; exciting (hứng thú)</w:t>
      </w:r>
      <w:r>
        <w:br/>
      </w:r>
      <w:r>
        <w:rPr>
          <w:b/>
        </w:rPr>
        <w:t>Hướng dẫn dịch:</w:t>
      </w:r>
      <w:r>
        <w:br/>
      </w:r>
      <w:r>
        <w:t>1. Phần mềm nhận dạng giọng nói có khả năng chuyển lời nói thành văn bản viết.</w:t>
      </w:r>
      <w:r>
        <w:br/>
      </w:r>
      <w:r>
        <w:t>2. Chuyến tham quan ảo này cho phép học sinh khám phá những khu rừng nhiệt đới mà không cần rời khỏi lớp học.</w:t>
      </w:r>
      <w:r>
        <w:br/>
      </w:r>
      <w:r>
        <w:t>3. Chương trình đào tạo mang đến cho sinh viên nhiều trải nghiệm thực tế, thực tế.</w:t>
      </w:r>
      <w:r>
        <w:br/>
      </w:r>
      <w:r>
        <w:t>4. Robot rất giỏi thực hiện các công việc lặp đi lặp lại mà không cảm thấy mệt mỏi hay buồn chán.</w:t>
      </w:r>
      <w:r>
        <w:br/>
      </w:r>
      <w:r>
        <w:rPr>
          <w:b/>
        </w:rPr>
      </w:r>
      <w:r>
        <w:br/>
      </w:r>
      <w:r>
        <w:rPr>
          <w:b/>
        </w:rPr>
        <w:t>3 (trang 72 SBT Tiếng Anh 12 Global Success):</w:t>
      </w:r>
      <w:r>
        <w:t xml:space="preserve"> Circle the letter A, B, C, or D to indicate the correct answer to each of the following questions. (Khoanh tròn chữ cái A, B, C hoặc D để chỉ ra câu trả lời đúng cho mỗi câu hỏi sau.)</w:t>
      </w:r>
      <w:r>
        <w:br/>
      </w:r>
      <w:r>
        <w:t>1. Scientists are using highly ________ technology to explore outer space.</w:t>
      </w:r>
      <w:r>
        <w:br/>
      </w:r>
      <w:r>
        <w:t>A. traditional</w:t>
      </w:r>
      <w:r>
        <w:br/>
      </w:r>
      <w:r>
        <w:t>B. advanced</w:t>
      </w:r>
      <w:r>
        <w:br/>
      </w:r>
      <w:r>
        <w:t>C. developing</w:t>
      </w:r>
      <w:r>
        <w:br/>
      </w:r>
      <w:r>
        <w:t>D. basic</w:t>
      </w:r>
      <w:r>
        <w:br/>
      </w:r>
      <w:r>
        <w:t>2. A ________ library provides access to digital resources such as electronic books and journals through the Internet.</w:t>
      </w:r>
      <w:r>
        <w:br/>
      </w:r>
      <w:r>
        <w:t>A. visual</w:t>
      </w:r>
      <w:r>
        <w:br/>
      </w:r>
      <w:r>
        <w:t>B. face-to-face</w:t>
      </w:r>
      <w:r>
        <w:br/>
      </w:r>
      <w:r>
        <w:t>C. virtual</w:t>
      </w:r>
      <w:r>
        <w:br/>
      </w:r>
      <w:r>
        <w:t>D. normal</w:t>
      </w:r>
      <w:r>
        <w:br/>
      </w:r>
      <w:r>
        <w:t>3. ChatGPT is an artificial intelligence _______ designed to engage in human-like conversations.</w:t>
      </w:r>
      <w:r>
        <w:br/>
      </w:r>
      <w:r>
        <w:t>A. robot</w:t>
      </w:r>
      <w:r>
        <w:br/>
      </w:r>
      <w:r>
        <w:t>B. recognition</w:t>
      </w:r>
      <w:r>
        <w:br/>
      </w:r>
      <w:r>
        <w:t>C. portfolio</w:t>
      </w:r>
      <w:r>
        <w:br/>
      </w:r>
      <w:r>
        <w:t>D. chatbot</w:t>
      </w:r>
      <w:r>
        <w:br/>
      </w:r>
      <w:r>
        <w:t>4. Engineers are ________ the data to solve the software problem in the new robotic system,</w:t>
      </w:r>
      <w:r>
        <w:br/>
      </w:r>
      <w:r>
        <w:t>A. counting</w:t>
      </w:r>
      <w:r>
        <w:br/>
      </w:r>
      <w:r>
        <w:t>B. archiving</w:t>
      </w:r>
      <w:r>
        <w:br/>
      </w:r>
      <w:r>
        <w:t>C. analysing</w:t>
      </w:r>
      <w:r>
        <w:br/>
      </w:r>
      <w:r>
        <w:t>D. activating</w:t>
      </w:r>
      <w:r>
        <w:br/>
      </w:r>
      <w:r>
        <w:t>5. We installed a ________ system in the building, which allows people to use their face to unlock doors.</w:t>
      </w:r>
      <w:r>
        <w:br/>
      </w:r>
      <w:r>
        <w:t>A. facial recognition</w:t>
      </w:r>
      <w:r>
        <w:br/>
      </w:r>
      <w:r>
        <w:t>B. chatbot</w:t>
      </w:r>
      <w:r>
        <w:br/>
      </w:r>
      <w:r>
        <w:t>C. virtual reality</w:t>
      </w:r>
      <w:r>
        <w:br/>
      </w:r>
      <w:r>
        <w:t>D. robot</w:t>
      </w:r>
      <w:r>
        <w:br/>
      </w:r>
      <w:r>
        <w:t>6. The digital divide describes the gap between regions that have access to ________ technology and those that don't.</w:t>
      </w:r>
      <w:r>
        <w:br/>
      </w:r>
      <w:r>
        <w:t>A. online</w:t>
      </w:r>
      <w:r>
        <w:br/>
      </w:r>
      <w:r>
        <w:t>B. modern</w:t>
      </w:r>
      <w:r>
        <w:br/>
      </w:r>
      <w:r>
        <w:t>C. old</w:t>
      </w:r>
      <w:r>
        <w:br/>
      </w:r>
      <w:r>
        <w:t>D. technical</w:t>
      </w:r>
      <w:r>
        <w:br/>
      </w:r>
      <w:r>
        <w:t>7. This robot uses a(n) ________ recognition system to understand voice commands.</w:t>
      </w:r>
      <w:r>
        <w:br/>
      </w:r>
      <w:r>
        <w:t>A. order</w:t>
      </w:r>
      <w:r>
        <w:br/>
      </w:r>
      <w:r>
        <w:t>B. image</w:t>
      </w:r>
      <w:r>
        <w:br/>
      </w:r>
      <w:r>
        <w:t>C. speech</w:t>
      </w:r>
      <w:r>
        <w:br/>
      </w:r>
      <w:r>
        <w:t>D. mouth</w:t>
      </w:r>
      <w:r>
        <w:br/>
      </w:r>
      <w:r>
        <w:t>8. Web ________ such as blogs and social networks are very useful for learning languages.</w:t>
      </w:r>
      <w:r>
        <w:br/>
      </w:r>
      <w:r>
        <w:t>A. platforms</w:t>
      </w:r>
      <w:r>
        <w:br/>
      </w:r>
      <w:r>
        <w:t>B. spaces</w:t>
      </w:r>
      <w:r>
        <w:br/>
      </w:r>
      <w:r>
        <w:t>C. accounts</w:t>
      </w:r>
      <w:r>
        <w:br/>
      </w:r>
      <w:r>
        <w:t>D. floors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B</w:t>
      </w:r>
      <w:r>
        <w:br/>
      </w:r>
      <w:r>
        <w:br/>
      </w:r>
      <w:r>
        <w:br/>
      </w:r>
      <w:r>
        <w:t>2. C</w:t>
      </w:r>
      <w:r>
        <w:br/>
      </w:r>
      <w:r>
        <w:br/>
      </w:r>
      <w:r>
        <w:br/>
      </w:r>
      <w:r>
        <w:t>3. D</w:t>
      </w:r>
      <w:r>
        <w:br/>
      </w:r>
      <w:r>
        <w:br/>
      </w:r>
      <w:r>
        <w:br/>
      </w:r>
      <w:r>
        <w:t>4. C</w:t>
      </w:r>
      <w:r>
        <w:br/>
      </w:r>
      <w:r>
        <w:br/>
      </w:r>
      <w:r>
        <w:br/>
      </w:r>
      <w:r>
        <w:br/>
      </w:r>
      <w:r>
        <w:br/>
      </w:r>
      <w:r>
        <w:t>5. A</w:t>
      </w:r>
      <w:r>
        <w:br/>
      </w:r>
      <w:r>
        <w:br/>
      </w:r>
      <w:r>
        <w:br/>
      </w:r>
      <w:r>
        <w:t>6. B</w:t>
      </w:r>
      <w:r>
        <w:br/>
      </w:r>
      <w:r>
        <w:br/>
      </w:r>
      <w:r>
        <w:br/>
      </w:r>
      <w:r>
        <w:t>7. C</w:t>
      </w:r>
      <w:r>
        <w:br/>
      </w:r>
      <w:r>
        <w:br/>
      </w:r>
      <w:r>
        <w:br/>
      </w:r>
      <w:r>
        <w:t>8.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Hướng dẫn dịch:</w:t>
      </w:r>
      <w:r>
        <w:br/>
      </w:r>
      <w:r>
        <w:t>1. Các nhà khoa học đang sử dụng công nghệ tiên tiến để khám phá không gian vũ trụ.</w:t>
      </w:r>
      <w:r>
        <w:br/>
      </w:r>
      <w:r>
        <w:t>2. Thư viện ảo cung cấp quyền truy cập vào các tài nguyên kỹ thuật số như sách và tạp chí điện tử thông qua Internet.</w:t>
      </w:r>
      <w:r>
        <w:br/>
      </w:r>
      <w:r>
        <w:t>3. ChatGPT là một chatbot trí tuệ nhân tạo được thiết kế để tham gia vào các cuộc trò chuyện giống như con người.</w:t>
      </w:r>
      <w:r>
        <w:br/>
      </w:r>
      <w:r>
        <w:t>4. Các kỹ sư đang phân tích dữ liệu để giải quyết vấn đề phần mềm trong hệ thống robot mới,</w:t>
      </w:r>
      <w:r>
        <w:br/>
      </w:r>
      <w:r>
        <w:t>5. Chúng tôi đã lắp đặt hệ thống nhận dạng khuôn mặt trong tòa nhà, cho phép mọi người sử dụng khuôn mặt của mình để mở khóa cửa.</w:t>
      </w:r>
      <w:r>
        <w:br/>
      </w:r>
      <w:r>
        <w:t>6. Khoảng cách số mô tả khoảng cách giữa các khu vực có khả năng tiếp cận công nghệ hiện đại và những khu vực không có.</w:t>
      </w:r>
      <w:r>
        <w:br/>
      </w:r>
      <w:r>
        <w:t>7. Robot này sử dụng hệ thống nhận dạng giọng nói để hiểu lệnh thoại.</w:t>
      </w:r>
      <w:r>
        <w:br/>
      </w:r>
      <w:r>
        <w:t>8. Các nền tảng web như blog và mạng xã hội rất hữu ích cho việc học ngôn ngữ.</w:t>
      </w:r>
      <w:r>
        <w:br/>
      </w:r>
      <w:r>
        <w:rPr>
          <w:b/>
        </w:rPr>
      </w:r>
      <w:r>
        <w:br/>
      </w:r>
      <w:r>
        <w:rPr>
          <w:b/>
        </w:rPr>
        <w:t>4 (trang 73 SBT Tiếng Anh 12 Global Success):</w:t>
      </w:r>
      <w:r>
        <w:t xml:space="preserve"> Complete the sentences using the correct form of the words in brackets. (Hoàn thành câu sử dụng dạng đúng của từ trong ngoặc.)</w:t>
      </w:r>
      <w:r>
        <w:br/>
      </w:r>
      <w:r>
        <w:t>1. You need to follow the instructions in the user manual to ______ this robot. (active)</w:t>
      </w:r>
      <w:r>
        <w:br/>
      </w:r>
      <w:r>
        <w:t>2. Japan is home to some of the most technologically ______ companies in the world. (advance)</w:t>
      </w:r>
      <w:r>
        <w:br/>
      </w:r>
      <w:r>
        <w:t>3. The ______ of AI in agriculture help farmers to monitor crop health and prevent crop damage. (apply)</w:t>
      </w:r>
      <w:r>
        <w:br/>
      </w:r>
      <w:r>
        <w:t>4. We use a special computer program to ______ the results of all test takers. (analysis)</w:t>
      </w:r>
      <w:r>
        <w:br/>
      </w:r>
      <w:r>
        <w:t>5. Emotional ______ is very important in the workplace where you interact with a wide range of people. (intelligent)</w:t>
      </w:r>
      <w:r>
        <w:br/>
      </w:r>
      <w:r>
        <w:t>6. What makes this app special is that it offers ______ tutoring to learners. (person)</w:t>
      </w:r>
      <w:r>
        <w:br/>
      </w:r>
      <w:r>
        <w:t>7. The magic of virtual ______ is that it brings different places around the world right into the classroom. (real)</w:t>
      </w:r>
      <w:r>
        <w:br/>
      </w:r>
      <w:r>
        <w:t>8. Office assistants may be replaced by voice ______ systems in the future. (recognise)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activate</w:t>
      </w:r>
      <w:r>
        <w:br/>
      </w:r>
      <w:r>
        <w:br/>
      </w:r>
      <w:r>
        <w:br/>
      </w:r>
      <w:r>
        <w:t>2. advanced</w:t>
      </w:r>
      <w:r>
        <w:br/>
      </w:r>
      <w:r>
        <w:br/>
      </w:r>
      <w:r>
        <w:br/>
      </w:r>
      <w:r>
        <w:t>3. applications</w:t>
      </w:r>
      <w:r>
        <w:br/>
      </w:r>
      <w:r>
        <w:br/>
      </w:r>
      <w:r>
        <w:br/>
      </w:r>
      <w:r>
        <w:t>4. analyse</w:t>
      </w:r>
      <w:r>
        <w:br/>
      </w:r>
      <w:r>
        <w:br/>
      </w:r>
      <w:r>
        <w:br/>
      </w:r>
      <w:r>
        <w:br/>
      </w:r>
      <w:r>
        <w:br/>
      </w:r>
      <w:r>
        <w:t>5. intelligence</w:t>
      </w:r>
      <w:r>
        <w:br/>
      </w:r>
      <w:r>
        <w:br/>
      </w:r>
      <w:r>
        <w:br/>
      </w:r>
      <w:r>
        <w:t>6. personalised</w:t>
      </w:r>
      <w:r>
        <w:br/>
      </w:r>
      <w:r>
        <w:br/>
      </w:r>
      <w:r>
        <w:br/>
      </w:r>
      <w:r>
        <w:t>7. reality</w:t>
      </w:r>
      <w:r>
        <w:br/>
      </w:r>
      <w:r>
        <w:br/>
      </w:r>
      <w:r>
        <w:br/>
      </w:r>
      <w:r>
        <w:t>8. recognition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Ô trống cần động từ</w:t>
      </w:r>
      <w:r>
        <w:br/>
      </w:r>
      <w:r>
        <w:t>2. Ô trống cần tính từ bổ nghĩa cho danh từ</w:t>
      </w:r>
      <w:r>
        <w:br/>
      </w:r>
      <w:r>
        <w:t>3. Ô trống cần danh từ số nhiều vì động từ nguyên thể</w:t>
      </w:r>
      <w:r>
        <w:br/>
      </w:r>
      <w:r>
        <w:t>4. Ô trống cần động từ</w:t>
      </w:r>
      <w:r>
        <w:br/>
      </w:r>
      <w:r>
        <w:t>5. Ô trống cần danh từ làm chủ ngữ</w:t>
      </w:r>
      <w:r>
        <w:br/>
      </w:r>
      <w:r>
        <w:t>6. Ô trống cần tính từ bổ nghĩa cho danh từ</w:t>
      </w:r>
      <w:r>
        <w:br/>
      </w:r>
      <w:r>
        <w:t>7. virtual reality: thực tế ảo</w:t>
      </w:r>
      <w:r>
        <w:br/>
      </w:r>
      <w:r>
        <w:t>8. voice recognition systems: hệ thống nhận diễn giọng nói</w:t>
      </w:r>
      <w:r>
        <w:br/>
      </w:r>
      <w:r>
        <w:rPr>
          <w:b/>
        </w:rPr>
        <w:t>Hướng dẫn dịch:</w:t>
      </w:r>
      <w:r>
        <w:br/>
      </w:r>
      <w:r>
        <w:t>1. Bạn cần làm theo hướng dẫn trong hướng dẫn sử dụng để kích hoạt robot này.</w:t>
      </w:r>
      <w:r>
        <w:br/>
      </w:r>
      <w:r>
        <w:t>2. Nhật Bản là quê hương của một số công ty có công nghệ tiên tiến nhất thế giới.</w:t>
      </w:r>
      <w:r>
        <w:br/>
      </w:r>
      <w:r>
        <w:t>3. Ứng dụng AI trong nông nghiệp giúp nông dân theo dõi sức khỏe cây trồng và ngăn ngừa thiệt hại cho cây trồng.</w:t>
      </w:r>
      <w:r>
        <w:br/>
      </w:r>
      <w:r>
        <w:t>4. Chúng tôi sử dụng một chương trình máy tính đặc biệt để phân tích kết quả của tất cả thí sinh.</w:t>
      </w:r>
      <w:r>
        <w:br/>
      </w:r>
      <w:r>
        <w:t>5. Trí tuệ cảm xúc rất quan trọng ở nơi làm việc nơi bạn tương tác với nhiều người.</w:t>
      </w:r>
      <w:r>
        <w:br/>
      </w:r>
      <w:r>
        <w:t>6. Điều làm cho ứng dụng này trở nên đặc biệt là nó cung cấp dịch vụ dạy kèm được cá nhân hóa cho người học.</w:t>
      </w:r>
      <w:r>
        <w:br/>
      </w:r>
      <w:r>
        <w:t>7. Điều kỳ diệu của thực tế ảo là nó đưa những địa điểm khác nhau trên thế giới vào ngay lớp học.</w:t>
      </w:r>
      <w:r>
        <w:br/>
      </w:r>
      <w:r>
        <w:t>8. Trợ lý văn phòng có thể được thay thế bằng hệ thống nhận dạng giọng nói trong tương lai.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I. Pronunciation (trang 71)</w:t>
      </w:r>
      <w:r>
        <w:br/>
      </w:r>
      <w:r>
        <w:t>III. Grammar (trang 73, 74)</w:t>
      </w:r>
      <w:r>
        <w:br/>
      </w:r>
      <w:r>
        <w:t>IV. Reading (trang 75, 76, 77)</w:t>
      </w:r>
      <w:r>
        <w:br/>
      </w:r>
      <w:r>
        <w:t>V. Speaking (trang 77, 78)</w:t>
      </w:r>
      <w:r>
        <w:br/>
      </w:r>
      <w:r>
        <w:t>VI. Writing (trang 79, 80)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