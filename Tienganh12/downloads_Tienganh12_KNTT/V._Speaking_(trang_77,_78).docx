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 Speaking (trang 77, 78)</w:t>
      </w:r>
    </w:p>
    <w:p>
      <w:r>
        <w:rPr>
          <w:b/>
        </w:rPr>
        <w:t>SBT Tiếng Anh lớp 12 trang 77, 78 Unit 6 V. Speaking - Global success</w:t>
      </w:r>
      <w:r>
        <w:br/>
      </w:r>
      <w:r>
        <w:rPr>
          <w:b/>
        </w:rPr>
        <w:t>1 (trang 77-78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t>1. Mai: ______, Lan! How's it going? - Lan: Oh, I've been very busy. Thanks for asking.</w:t>
      </w:r>
      <w:r>
        <w:br/>
      </w:r>
      <w:r>
        <w:t>A. I'm Mai</w:t>
      </w:r>
      <w:r>
        <w:br/>
      </w:r>
      <w:r>
        <w:t>B. Hey</w:t>
      </w:r>
      <w:r>
        <w:br/>
      </w:r>
      <w:r>
        <w:t>C. Do you mind</w:t>
      </w:r>
      <w:r>
        <w:br/>
      </w:r>
      <w:r>
        <w:t>D. Oops</w:t>
      </w:r>
      <w:r>
        <w:br/>
      </w:r>
      <w:r>
        <w:t>2. Ms Hod: Now, let's move on to the second application of Al in learning foreign languages.</w:t>
      </w:r>
      <w:r>
        <w:br/>
      </w:r>
      <w:r>
        <w:t>Nam: ______, Ms Hoa. But could you please explain the first application again?</w:t>
      </w:r>
      <w:r>
        <w:br/>
      </w:r>
      <w:r>
        <w:t>A. Sorry to tell you</w:t>
      </w:r>
      <w:r>
        <w:br/>
      </w:r>
      <w:r>
        <w:t>B. Do you mind</w:t>
      </w:r>
      <w:r>
        <w:br/>
      </w:r>
      <w:r>
        <w:t>C. I'm sorry for interrupting</w:t>
      </w:r>
      <w:r>
        <w:br/>
      </w:r>
      <w:r>
        <w:t>D. I don't like your interruption</w:t>
      </w:r>
      <w:r>
        <w:br/>
      </w:r>
      <w:r>
        <w:t>3. Leader: _______! I have an announcement to make. - Team: OK, we're listening.</w:t>
      </w:r>
      <w:r>
        <w:br/>
      </w:r>
      <w:r>
        <w:t>A. Sorry to bother you</w:t>
      </w:r>
      <w:r>
        <w:br/>
      </w:r>
      <w:r>
        <w:t>B. Certainly</w:t>
      </w:r>
      <w:r>
        <w:br/>
      </w:r>
      <w:r>
        <w:t>C. Pardon me</w:t>
      </w:r>
      <w:r>
        <w:br/>
      </w:r>
      <w:r>
        <w:t>D. Attention everyone</w:t>
      </w:r>
      <w:r>
        <w:br/>
      </w:r>
      <w:r>
        <w:t>4. Nam: Excuse me, ______ of your time? - Teacher: Sure. How can I help you?</w:t>
      </w:r>
      <w:r>
        <w:br/>
      </w:r>
      <w:r>
        <w:t>A. may I have five minutes</w:t>
      </w:r>
      <w:r>
        <w:br/>
      </w:r>
      <w:r>
        <w:t>B. do you mind</w:t>
      </w:r>
      <w:r>
        <w:br/>
      </w:r>
      <w:r>
        <w:t>C. can you talk</w:t>
      </w:r>
      <w:r>
        <w:br/>
      </w:r>
      <w:r>
        <w:t>D. I need your attention</w:t>
      </w:r>
      <w:r>
        <w:br/>
      </w:r>
      <w:r>
        <w:t>5. Mai: ______, Mark. Can you show me how to activate this machine?</w:t>
      </w:r>
      <w:r>
        <w:br/>
      </w:r>
      <w:r>
        <w:t>Mark: Sure thing! You just need to press this button at the back.</w:t>
      </w:r>
      <w:r>
        <w:br/>
      </w:r>
      <w:r>
        <w:t>A. Look</w:t>
      </w:r>
      <w:r>
        <w:br/>
      </w:r>
      <w:r>
        <w:t>B. Sorry to bother you</w:t>
      </w:r>
      <w:r>
        <w:br/>
      </w:r>
      <w:r>
        <w:t>C. I apologise for this</w:t>
      </w:r>
      <w:r>
        <w:br/>
      </w:r>
      <w:r>
        <w:t>D. So glad</w:t>
      </w:r>
      <w:r>
        <w:br/>
      </w:r>
      <w:r>
        <w:t>6. Nam: Let's start making a model of our domestic robot. I bought all the 1 materials. We can also look at these photos …</w:t>
      </w:r>
      <w:r>
        <w:br/>
      </w:r>
      <w:r>
        <w:t>Long: ______?</w:t>
      </w:r>
      <w:r>
        <w:br/>
      </w:r>
      <w:r>
        <w:t>Nam: Yes, go ahead.</w:t>
      </w:r>
      <w:r>
        <w:br/>
      </w:r>
      <w:r>
        <w:t>Long: I think we need to discuss its design and make a plan first.</w:t>
      </w:r>
      <w:r>
        <w:br/>
      </w:r>
      <w:r>
        <w:t>A. Can you stop talking</w:t>
      </w:r>
      <w:r>
        <w:br/>
      </w:r>
      <w:r>
        <w:t>B. Could I ask you a question</w:t>
      </w:r>
      <w:r>
        <w:br/>
      </w:r>
      <w:r>
        <w:t>C. Can I interrupt you for a moment</w:t>
      </w:r>
      <w:r>
        <w:br/>
      </w:r>
      <w:r>
        <w:t>D. Can I have your attention</w:t>
      </w:r>
      <w:r>
        <w:br/>
      </w:r>
      <w:r>
        <w:t>7. Speaker: OK, I've talked about the advantages of AI in health care. Next, I ...</w:t>
      </w:r>
      <w:r>
        <w:br/>
      </w:r>
      <w:r>
        <w:t>Mike: ______, but I have a question about robotic doctors.</w:t>
      </w:r>
      <w:r>
        <w:br/>
      </w:r>
      <w:r>
        <w:t>A. I apologise for the interruption</w:t>
      </w:r>
      <w:r>
        <w:br/>
      </w:r>
      <w:r>
        <w:t>B. I have your attention</w:t>
      </w:r>
      <w:r>
        <w:br/>
      </w:r>
      <w:r>
        <w:t>C. This will only take a minute</w:t>
      </w:r>
      <w:r>
        <w:br/>
      </w:r>
      <w:r>
        <w:t>D. Could I have a few seconds of your time</w:t>
      </w:r>
      <w:r>
        <w:br/>
      </w:r>
      <w:r>
        <w:t>8. Hoa: Dad, know you're busy, but ______? - Dad: Sure, what's up?</w:t>
      </w:r>
      <w:r>
        <w:br/>
      </w:r>
      <w:r>
        <w:t>A. attention everyone</w:t>
      </w:r>
      <w:r>
        <w:br/>
      </w:r>
      <w:r>
        <w:t>B. sorry to interrupt you</w:t>
      </w:r>
      <w:r>
        <w:br/>
      </w:r>
      <w:r>
        <w:t>C. can I have everyone's attention</w:t>
      </w:r>
      <w:r>
        <w:br/>
      </w:r>
      <w:r>
        <w:t>D. can I have a moment of your time</w:t>
      </w:r>
      <w:r>
        <w:br/>
      </w:r>
      <w:r>
        <w:rPr>
          <w:b/>
        </w:rPr>
        <w:t>Đáp án:</w:t>
      </w:r>
      <w:r>
        <w:br/>
      </w:r>
      <w:r>
        <w:br/>
      </w:r>
      <w:r>
        <w:br/>
      </w:r>
      <w:r>
        <w:br/>
      </w:r>
      <w:r>
        <w:br/>
      </w:r>
      <w:r>
        <w:t>1. B</w:t>
      </w:r>
      <w:r>
        <w:br/>
      </w:r>
      <w:r>
        <w:br/>
      </w:r>
      <w:r>
        <w:br/>
      </w:r>
      <w:r>
        <w:t>2. C</w:t>
      </w:r>
      <w:r>
        <w:br/>
      </w:r>
      <w:r>
        <w:br/>
      </w:r>
      <w:r>
        <w:br/>
      </w:r>
      <w:r>
        <w:t>3. D</w:t>
      </w:r>
      <w:r>
        <w:br/>
      </w:r>
      <w:r>
        <w:br/>
      </w:r>
      <w:r>
        <w:br/>
      </w:r>
      <w:r>
        <w:t>4. A</w:t>
      </w:r>
      <w:r>
        <w:br/>
      </w:r>
      <w:r>
        <w:br/>
      </w:r>
      <w:r>
        <w:br/>
      </w:r>
      <w:r>
        <w:br/>
      </w:r>
      <w:r>
        <w:br/>
      </w:r>
      <w:r>
        <w:t>5. B</w:t>
      </w:r>
      <w:r>
        <w:br/>
      </w:r>
      <w:r>
        <w:br/>
      </w:r>
      <w:r>
        <w:br/>
      </w:r>
      <w:r>
        <w:t>6. C</w:t>
      </w:r>
      <w:r>
        <w:br/>
      </w:r>
      <w:r>
        <w:br/>
      </w:r>
      <w:r>
        <w:br/>
      </w:r>
      <w:r>
        <w:t>7. A</w:t>
      </w:r>
      <w:r>
        <w:br/>
      </w:r>
      <w:r>
        <w:br/>
      </w:r>
      <w:r>
        <w:br/>
      </w:r>
      <w:r>
        <w:t>8. D</w:t>
      </w:r>
      <w:r>
        <w:br/>
      </w:r>
      <w:r>
        <w:br/>
      </w:r>
      <w:r>
        <w:br/>
      </w:r>
      <w:r>
        <w:br/>
      </w:r>
      <w:r>
        <w:br/>
      </w:r>
      <w:r>
        <w:rPr>
          <w:b/>
        </w:rPr>
        <w:t>Hướng dẫn dịch:</w:t>
      </w:r>
      <w:r>
        <w:br/>
      </w:r>
      <w:r>
        <w:t>1. Mai: Này Lan! Thế nào rồi? - Lan: Ồ, dạo này tôi bận quá. Cam ơn vi đa hỏi.</w:t>
      </w:r>
      <w:r>
        <w:br/>
      </w:r>
      <w:r>
        <w:t>2. Cô Hod: Bây giờ chúng ta cùng chuyển sang ứng dụng thứ hai của Al trong việc học ngoại ngữ nhé.</w:t>
      </w:r>
      <w:r>
        <w:br/>
      </w:r>
      <w:r>
        <w:t>Nam: Tôi xin lỗi vì đã cắt ngang, cô Hoa. Nhưng bạn có thể giải thích lại ứng dụng đầu tiên được không?</w:t>
      </w:r>
      <w:r>
        <w:br/>
      </w:r>
      <w:r>
        <w:t>3. Trưởng nhóm: Mọi người chú ý! Tôi có một thông báo. - Đội: Được rồi, chúng tôi đang nghe đây.</w:t>
      </w:r>
      <w:r>
        <w:br/>
      </w:r>
      <w:r>
        <w:t>4. Nam: Xin lỗi, bạn có thể dành cho tôi năm phút được không? - Thầy: Chắc chắn rồi. Làm thế nào để tôi giúp bạn?</w:t>
      </w:r>
      <w:r>
        <w:br/>
      </w:r>
      <w:r>
        <w:t>5. Mai: Xin lỗi đã làm phiền bạn, Mark. Bạn có thể chỉ cho tôi cách kích hoạt máy này không?</w:t>
      </w:r>
      <w:r>
        <w:br/>
      </w:r>
      <w:r>
        <w:t>Mark: Chắc chắn rồi! Bạn chỉ cần nhấn nút này ở phía sau.</w:t>
      </w:r>
      <w:r>
        <w:br/>
      </w:r>
      <w:r>
        <w:t>6. Nam: Chúng ta hãy bắt đầu làm mô hình robot gia đình của chúng ta. Tôi đã mua tất cả 1 tài liệu. Chúng ta cũng có thể nhìn vào những bức ảnh này…</w:t>
      </w:r>
      <w:r>
        <w:br/>
      </w:r>
      <w:r>
        <w:t>Long: Tôi có thể ngắt lời bạn một lát được không?</w:t>
      </w:r>
      <w:r>
        <w:br/>
      </w:r>
      <w:r>
        <w:t>Nam: Ừ, cứ làm đi.</w:t>
      </w:r>
      <w:r>
        <w:br/>
      </w:r>
      <w:r>
        <w:t>Long: Tôi nghĩ chúng ta cần thảo luận về thiết kế của nó và lập kế hoạch trước.</w:t>
      </w:r>
      <w:r>
        <w:br/>
      </w:r>
      <w:r>
        <w:t>7. Diễn giả: OK, tôi đã nói về những lợi ích của AI trong chăm sóc sức khỏe. Tiếp theo, tôi...</w:t>
      </w:r>
      <w:r>
        <w:br/>
      </w:r>
      <w:r>
        <w:t>Mike: Tôi xin lỗi vì đã gián đoạn, nhưng tôi có một câu hỏi về bác sĩ robot.</w:t>
      </w:r>
      <w:r>
        <w:br/>
      </w:r>
      <w:r>
        <w:t>8. Hoa: Bố ơi, bố bận, nhưng con có thể dành chút thời gian với bố được không? - Bố: Chắc chắn rồi, có chuyện gì thế?</w:t>
      </w:r>
      <w:r>
        <w:br/>
      </w:r>
      <w:r>
        <w:rPr>
          <w:b/>
        </w:rPr>
      </w:r>
      <w:r>
        <w:br/>
      </w:r>
      <w:r>
        <w:rPr>
          <w:b/>
        </w:rPr>
        <w:t>2 (trang 78 SBT Tiếng Anh 12 Global Success):</w:t>
      </w:r>
      <w:r>
        <w:t xml:space="preserve"> Talk about applications of speech recognition software in learning. You may use the suggested ideas in the box to help you. (Nói về ứng dụng của phần mềm nhận dạng giọng nói trong học tập. Bạn có thể sử dụng những ý tưởng gợi ý trong hộp để giúp bạn.)</w:t>
      </w:r>
      <w:r>
        <w:br/>
      </w:r>
      <w:r>
        <w:t>What is speech recognition software?</w:t>
      </w:r>
      <w:r>
        <w:br/>
      </w:r>
      <w:r>
        <w:t>- programme used for turning human speech into written text</w:t>
      </w:r>
      <w:r>
        <w:br/>
      </w:r>
      <w:r>
        <w:t>What are its applications in learning?</w:t>
      </w:r>
      <w:r>
        <w:br/>
      </w:r>
      <w:r>
        <w:t>- practising and assessing pronunciation and speaking skills</w:t>
      </w:r>
      <w:r>
        <w:br/>
      </w:r>
      <w:r>
        <w:t>- supporting students with disabilities</w:t>
      </w:r>
      <w:r>
        <w:br/>
      </w:r>
      <w:r>
        <w:t>- creating transcripts of lectures and classroom discussions</w:t>
      </w:r>
      <w:r>
        <w:br/>
      </w:r>
      <w:r>
        <w:rPr>
          <w:b/>
        </w:rPr>
        <w:t>Gợi ý:</w:t>
      </w:r>
      <w:r>
        <w:br/>
      </w:r>
      <w:r>
        <w:t>Speech recognition software is widely used today. It enables machines or programs to turn speech into written text. As the technology becomes cheaper and faster, we are seeing more applications in learning.</w:t>
      </w:r>
      <w:r>
        <w:br/>
      </w:r>
      <w:r>
        <w:t>First, speech recognition software can be used to help us learn languages. For example, we can practise our pronunciation by speaking into apps on our smartphones. Automatic speech recognition software can be used to assess our pronunciation skills. We can use the software when we need to practise our speaking skills or want to check how correctly we’re pronouncing certain words or phrases.</w:t>
      </w:r>
      <w:r>
        <w:br/>
      </w:r>
      <w:r>
        <w:t>Speech recognition software can also support learners with disabilities. The software can be used to create subtitles for educational videos, which would be helpful for students who are deaf or hard of hearing. It can also be helpful for students who speak English as a second language.</w:t>
      </w:r>
      <w:r>
        <w:br/>
      </w:r>
      <w:r>
        <w:t>Another application that we can benefit from is creating transcripts of lectures or classroom discussions. We can go back to them to review any points that were not clear or share them with classmates who miss lessons. Transcripts can also make our revision easier.</w:t>
      </w:r>
      <w:r>
        <w:br/>
      </w:r>
      <w:r>
        <w:rPr>
          <w:b/>
        </w:rPr>
        <w:t>Hướng dẫn dịch:</w:t>
      </w:r>
      <w:r>
        <w:br/>
      </w:r>
      <w:r>
        <w:t>Phần mềm nhận dạng giọng nói được sử dụng rộng rãi hiện nay. Nó cho phép máy móc hoặc chương trình chuyển lời nói thành văn bản viết. Khi công nghệ trở nên rẻ hơn và nhanh hơn, chúng ta sẽ thấy nhiều ứng dụng hơn trong học tập.</w:t>
      </w:r>
      <w:r>
        <w:br/>
      </w:r>
      <w:r>
        <w:t>Đầu tiên, phần mềm nhận dạng giọng nói có thể được sử dụng để giúp chúng ta học ngôn ngữ. Ví dụ: chúng ta có thể luyện phát âm bằng cách nói vào ứng dụng trên điện thoại thông minh. Phần mềm nhận dạng giọng nói tự động có thể được sử dụng để đánh giá kỹ năng phát âm của chúng ta. Chúng ta có thể sử dụng phần mềm khi cần rèn luyện kỹ năng nói hoặc muốn kiểm tra xem mình phát âm một số từ hoặc cụm từ nhất định chính xác như thế nào.</w:t>
      </w:r>
      <w:r>
        <w:br/>
      </w:r>
      <w:r>
        <w:t>Phần mềm nhận dạng giọng nói cũng có thể hỗ trợ người học khuyết tật. Phần mềm này có thể được sử dụng để tạo phụ đề cho các video giáo dục, điều này sẽ hữu ích cho những học sinh bị điếc hoặc lãng tai. Nó cũng có thể hữu ích cho những sinh viên nói tiếng Anh như ngôn ngữ thứ hai.</w:t>
      </w:r>
      <w:r>
        <w:br/>
      </w:r>
      <w:r>
        <w:t>Một ứng dụng khác mà chúng ta có thể hưởng lợi là tạo bản ghi bài giảng hoặc thảo luận trong lớp. Chúng ta có thể quay lại để họ xem lại những điểm chưa rõ ràng hoặc chia sẻ với những bạn cùng lớp bỏ lỡ bài học. Bảng điểm cũng có thể làm cho việc sửa đổi của chúng tôi dễ dàng hơn.</w:t>
      </w:r>
      <w:r>
        <w:br/>
      </w:r>
      <w:r>
        <w:rPr>
          <w:b/>
        </w:rPr>
        <w:t>Xem thêm lời giải bài tập Tiếng Anh lớp 12 sách Global success hay khác:</w:t>
      </w:r>
      <w:r>
        <w:br/>
      </w:r>
      <w:r>
        <w:t>I. Pronunciation (trang 71)</w:t>
      </w:r>
      <w:r>
        <w:br/>
      </w:r>
      <w:r>
        <w:t>II. Vocabulary (trang 71, 72, 73)</w:t>
      </w:r>
      <w:r>
        <w:br/>
      </w:r>
      <w:r>
        <w:t>III. Grammar (trang 73, 74)</w:t>
      </w:r>
      <w:r>
        <w:br/>
      </w:r>
      <w:r>
        <w:t>IV. Reading (trang 75, 76, 77)</w:t>
      </w:r>
      <w:r>
        <w:br/>
      </w:r>
      <w:r>
        <w:t>VI. Writing (trang 79, 80)</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