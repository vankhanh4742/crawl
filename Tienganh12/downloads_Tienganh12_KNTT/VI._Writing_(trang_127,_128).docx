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 Writing (trang 127, 128)</w:t>
      </w:r>
    </w:p>
    <w:p>
      <w:r>
        <w:rPr>
          <w:b/>
        </w:rPr>
        <w:t>SBT Tiếng Anh lớp 12 trang 127, 128 Unit 10 VI. Writing - Global success</w:t>
      </w:r>
      <w:r>
        <w:br/>
      </w:r>
      <w:r>
        <w:rPr>
          <w:b/>
        </w:rPr>
        <w:t>1 (trang 127-128 SBT Tiếng Anh 12 Global Success):</w:t>
      </w:r>
      <w:r>
        <w:t xml:space="preserve"> Rewrite the sentences using reported speech. (Viết lại câu sử dụng câu tường thuật.)</w:t>
      </w:r>
      <w:r>
        <w:br/>
      </w:r>
      <w:r>
        <w:t>1. “Could you tell me about the benefits of learning foreign languages?” Nam asked his teacher.</w:t>
      </w:r>
      <w:r>
        <w:br/>
      </w:r>
      <w:r>
        <w:t>Nam asked _______________________________.</w:t>
      </w:r>
      <w:r>
        <w:br/>
      </w:r>
      <w:r>
        <w:t>2. “Can you tell me how to say "hello" in Japanese?” Lan asked Hiroko,</w:t>
      </w:r>
      <w:r>
        <w:br/>
      </w:r>
      <w:r>
        <w:t>Lan _______________________________.</w:t>
      </w:r>
      <w:r>
        <w:br/>
      </w:r>
      <w:r>
        <w:t>3. “Don't register for the course if you are not interested in the subject,” Ken's father said.</w:t>
      </w:r>
      <w:r>
        <w:br/>
      </w:r>
      <w:r>
        <w:t>Kien's father told him _______________________________.</w:t>
      </w:r>
      <w:r>
        <w:br/>
      </w:r>
      <w:r>
        <w:t>4. “Study English or another foreign language in your free time,” my father said.</w:t>
      </w:r>
      <w:r>
        <w:br/>
      </w:r>
      <w:r>
        <w:t>My father told me _______________________________.</w:t>
      </w:r>
      <w:r>
        <w:br/>
      </w:r>
      <w:r>
        <w:t>5. “I'll ask my friends for information about the course you want to study,” my mother said.</w:t>
      </w:r>
      <w:r>
        <w:br/>
      </w:r>
      <w:r>
        <w:t>My mother offered _______________________________.</w:t>
      </w:r>
      <w:r>
        <w:br/>
      </w:r>
      <w:r>
        <w:t>6. “You should learn foreign languages because they will help you see the world from different perspectives,” my teacher said.</w:t>
      </w:r>
      <w:r>
        <w:br/>
      </w:r>
      <w:r>
        <w:t>My teacher advised us _______________________________.</w:t>
      </w:r>
      <w:r>
        <w:br/>
      </w:r>
      <w:r>
        <w:t>7. “You should learn English because it will help you to work and live abroad more easily,” Mr Vu said.</w:t>
      </w:r>
      <w:r>
        <w:br/>
      </w:r>
      <w:r>
        <w:t>Mr Vu _______________________________.</w:t>
      </w:r>
      <w:r>
        <w:br/>
      </w:r>
      <w:r>
        <w:t>8. “You should learn foreign languages to keep your brain active and boost your memory,” Professor Lam told his students.</w:t>
      </w:r>
      <w:r>
        <w:br/>
      </w:r>
      <w:r>
        <w:t>Professor Lam _______________________________.</w:t>
      </w:r>
      <w:r>
        <w:br/>
      </w:r>
      <w:r>
        <w:rPr>
          <w:b/>
        </w:rPr>
        <w:t>Đáp án:</w:t>
      </w:r>
      <w:r>
        <w:br/>
      </w:r>
      <w:r>
        <w:t>1. Nam asked his teacher (to tell him) about the benefits of learning foreign languages.</w:t>
      </w:r>
      <w:r>
        <w:br/>
      </w:r>
      <w:r>
        <w:t>2. Lan asked Hiroko to tell her how to say ‘hello’ in Japanese.</w:t>
      </w:r>
      <w:r>
        <w:br/>
      </w:r>
      <w:r>
        <w:t>3. Kien’s father told him not to register for the course if he was not interested in the subject.</w:t>
      </w:r>
      <w:r>
        <w:br/>
      </w:r>
      <w:r>
        <w:t>4. My father told me to study English or another foreign language in my free time.</w:t>
      </w:r>
      <w:r>
        <w:br/>
      </w:r>
      <w:r>
        <w:t>5. My mother offered to ask her friends for information about the course I wanted to study.</w:t>
      </w:r>
      <w:r>
        <w:br/>
      </w:r>
      <w:r>
        <w:t>6. My teacher advised us to learn foreign languages because they would help us see the world from different perspectives.</w:t>
      </w:r>
      <w:r>
        <w:br/>
      </w:r>
      <w:r>
        <w:t>7. Mr Vu advised us/ me to learn English because it would help us/me to work and live abroad more easily.</w:t>
      </w:r>
      <w:r>
        <w:br/>
      </w:r>
      <w:r>
        <w:t>8. Professor Lam advised/ told his students to learn foreign languages to keep their brain active and boost their memory.</w:t>
      </w:r>
      <w:r>
        <w:br/>
      </w:r>
      <w:r>
        <w:rPr>
          <w:b/>
        </w:rPr>
        <w:t>Hướng dẫn dịch:</w:t>
      </w:r>
      <w:r>
        <w:br/>
      </w:r>
      <w:r>
        <w:t>1. Nam hỏi giáo viên (nói với anh ấy) về lợi ích của việc học ngoại ngữ.</w:t>
      </w:r>
      <w:r>
        <w:br/>
      </w:r>
      <w:r>
        <w:t>2. Lan nhờ Hiroko dạy cô cách nói ‘xin chào’ bằng tiếng Nhật.</w:t>
      </w:r>
      <w:r>
        <w:br/>
      </w:r>
      <w:r>
        <w:t>3. Bố Kiên bảo Kiên không đăng ký khóa học nếu không hứng thú với môn học.</w:t>
      </w:r>
      <w:r>
        <w:br/>
      </w:r>
      <w:r>
        <w:t>4. Bố tôi bảo tôi học tiếng Anh hoặc ngoại ngữ khác khi rảnh rỗi.</w:t>
      </w:r>
      <w:r>
        <w:br/>
      </w:r>
      <w:r>
        <w:t>5. Mẹ tôi đề nghị hỏi bạn bè thông tin về khóa học tôi muốn học.</w:t>
      </w:r>
      <w:r>
        <w:br/>
      </w:r>
      <w:r>
        <w:t>6. Giáo viên của tôi khuyên chúng tôi học ngoại ngữ vì chúng sẽ giúp chúng tôi nhìn thế giới từ những góc nhìn khác nhau.</w:t>
      </w:r>
      <w:r>
        <w:br/>
      </w:r>
      <w:r>
        <w:t>7. Anh Vũ khuyên chúng tôi/tôi nên học tiếng Anh vì nó sẽ giúp chúng tôi/tôi làm việc và sống ở nước ngoài dễ dàng hơn.</w:t>
      </w:r>
      <w:r>
        <w:br/>
      </w:r>
      <w:r>
        <w:t>8. Giáo sư Lam khuyên/ khuyên sinh viên của mình học ngoại ngữ để giữ cho trí não hoạt động và tăng cường trí nhớ.</w:t>
      </w:r>
      <w:r>
        <w:br/>
      </w:r>
      <w:r>
        <w:rPr>
          <w:b/>
        </w:rPr>
      </w:r>
      <w:r>
        <w:br/>
      </w:r>
      <w:r>
        <w:rPr>
          <w:b/>
        </w:rPr>
        <w:t>2 (trang 128 SBT Tiếng Anh 12 Global Success):</w:t>
      </w:r>
      <w:r>
        <w:t xml:space="preserve"> Use the words and phrases below, and add some words where necessary to make meaningful sentences. Change the verb forms if necessary. (Sử dụng các từ và cụm từ dưới đây và thêm một số từ cần thiết để tạo thành câu có ý nghĩa. Thay đổi dạng động từ nếu cần thiết.)</w:t>
      </w:r>
      <w:r>
        <w:br/>
      </w:r>
      <w:r>
        <w:t>1. One challenge / learning / foreign language / be / that / it really / take / time.</w:t>
      </w:r>
      <w:r>
        <w:br/>
      </w:r>
      <w:r>
        <w:t>2. You need / dedicate / at least / hour learning / new language.</w:t>
      </w:r>
      <w:r>
        <w:br/>
      </w:r>
      <w:r>
        <w:t>3. Another obstacle learning / foreign language / be / that / it / be / very expensive.</w:t>
      </w:r>
      <w:r>
        <w:br/>
      </w:r>
      <w:r>
        <w:t>4. You need / spend money / buy books, / audio and visual materials, / pay / your classes.</w:t>
      </w:r>
      <w:r>
        <w:br/>
      </w:r>
      <w:r>
        <w:t>5. Another challenge / learning foreign languages / be / lack / opportunities / practise them.</w:t>
      </w:r>
      <w:r>
        <w:br/>
      </w:r>
      <w:r>
        <w:rPr>
          <w:b/>
        </w:rPr>
        <w:t>Đáp án:</w:t>
      </w:r>
      <w:r>
        <w:br/>
      </w:r>
      <w:r>
        <w:t>1. One challenge to learning a foreign language is that it really takes a lot of time.</w:t>
      </w:r>
      <w:r>
        <w:br/>
      </w:r>
      <w:r>
        <w:t>2. You need to dedicate at least one hour per day to learning a new language.</w:t>
      </w:r>
      <w:r>
        <w:br/>
      </w:r>
      <w:r>
        <w:t>3. Another obstacle to learning a foreign language is that it can be expensive.</w:t>
      </w:r>
      <w:r>
        <w:br/>
      </w:r>
      <w:r>
        <w:t>4. You need to spend money buying books, audio and visual materials, and paying for your classes.</w:t>
      </w:r>
      <w:r>
        <w:br/>
      </w:r>
      <w:r>
        <w:t>5. Another challenge of learning foreign languages is the lack of opportunities to practise them.</w:t>
      </w:r>
      <w:r>
        <w:br/>
      </w:r>
      <w:r>
        <w:rPr>
          <w:b/>
        </w:rPr>
        <w:t>Hướng dẫn dịch:</w:t>
      </w:r>
      <w:r>
        <w:br/>
      </w:r>
      <w:r>
        <w:t>1. Một thách thức khi học ngoại ngữ là nó thực sự tốn rất nhiều thời gian.</w:t>
      </w:r>
      <w:r>
        <w:br/>
      </w:r>
      <w:r>
        <w:t>2. Bạn cần dành ít nhất một giờ mỗi ngày để học một ngôn ngữ mới.</w:t>
      </w:r>
      <w:r>
        <w:br/>
      </w:r>
      <w:r>
        <w:t>3. Một trở ngại khác khi học ngoại ngữ là nó có thể tốn kém.</w:t>
      </w:r>
      <w:r>
        <w:br/>
      </w:r>
      <w:r>
        <w:t>4. Bạn cần phải chi tiền để mua sách, tài liệu nghe nhìn và trả tiền cho các lớp học của mình.</w:t>
      </w:r>
      <w:r>
        <w:br/>
      </w:r>
      <w:r>
        <w:t>5. Một thách thức khác của việc học ngoại ngữ là thiếu cơ hội thực hành chúng.</w:t>
      </w:r>
      <w:r>
        <w:br/>
      </w:r>
      <w:r>
        <w:rPr>
          <w:b/>
        </w:rPr>
      </w:r>
      <w:r>
        <w:br/>
      </w:r>
      <w:r>
        <w:rPr>
          <w:b/>
        </w:rPr>
        <w:t>3 (trang 128 SBT Tiếng Anh 12 Global Success):</w:t>
      </w:r>
      <w:r>
        <w:t xml:space="preserve"> Write an article (180-200 words) about the benefits and challenges of learning foreign languages. Use the ideas in 1 and 2 to help you, and add your own ideas if you can. (Viết một bài báo (180-200 từ) về lợi ích và thách thức của việc học ngoại ngữ. Sử dụng các ý tưởng ở phần 1 và 2 để hỗ trợ bạn và bổ sung thêm ý tưởng của riêng bạn nếu có thể.)</w:t>
      </w:r>
      <w:r>
        <w:br/>
      </w:r>
      <w:r>
        <w:rPr>
          <w:b/>
        </w:rPr>
        <w:t>Gợi ý:</w:t>
      </w:r>
      <w:r>
        <w:br/>
      </w:r>
      <w:r>
        <w:t>Learning foreign languages is getting more and more popular in today’s world. The ability to use different languages provides a lot of interesting experiences. It also brings many benefits as it helps us understand the world around us more and provides us with better opportunities. However, language learners can also face challenges. So what are these benefits and challenges?</w:t>
      </w:r>
      <w:r>
        <w:br/>
      </w:r>
      <w:r>
        <w:t>Let’s start with the benefits. First, learning foreign languages helps us see the world from different perspectives. This is because language learners are influenced by the ways of thinking and doing of people of different cultures. In addition, speaking a foreign language can also help people work and live abroad more easily. They will be able to find well-paid jobs and adapt to the new environment quickly when they can communicate with the locals.</w:t>
      </w:r>
      <w:r>
        <w:br/>
      </w:r>
      <w:r>
        <w:t>What about the challenges of lifelong learning? In fact, foreign language learning takes time. You will need to dedicate at least one hour per day to learning a new language. This requires strong commitment. In addition, learning foreign languages can also be very expensive. You need to spend money buying books, audio and visual materials, and paying for your classes as well.</w:t>
      </w:r>
      <w:r>
        <w:br/>
      </w:r>
      <w:r>
        <w:t>In conclusion, learning foreign languages has many benefits, but it can also be challenging. However, in my opinion, despite all the drawbacks we should try to overcome the challenges and learn at least one foreign language in your life.</w:t>
      </w:r>
      <w:r>
        <w:br/>
      </w:r>
      <w:r>
        <w:rPr>
          <w:b/>
        </w:rPr>
        <w:t>Hướng dẫn dịch:</w:t>
      </w:r>
      <w:r>
        <w:br/>
      </w:r>
      <w:r>
        <w:t>Học ngoại ngữ ngày càng trở nên phổ biến trong thế giới ngày nay. Khả năng sử dụng các ngôn ngữ khác nhau mang lại nhiều trải nghiệm thú vị. Nó cũng mang lại nhiều lợi ích vì nó giúp chúng ta hiểu thế giới xung quanh nhiều hơn và mang đến cho chúng ta những cơ hội tốt hơn. Tuy nhiên, người học ngôn ngữ cũng có thể phải đối mặt với những thách thức. Vậy những lợi ích và thách thức đó là gì?</w:t>
      </w:r>
      <w:r>
        <w:br/>
      </w:r>
      <w:r>
        <w:t>Hãy bắt đầu với những lợi ích. Đầu tiên, học ngoại ngữ giúp chúng ta nhìn thế giới từ những góc nhìn khác nhau. Điều này là do người học ngôn ngữ bị ảnh hưởng bởi cách suy nghĩ và hành động của những người thuộc các nền văn hóa khác nhau. Ngoài ra, việc nói ngoại ngữ cũng có thể giúp mọi người làm việc và sinh sống ở nước ngoài dễ dàng hơn. Họ sẽ có thể tìm được việc làm được trả lương cao và thích nghi với môi trường mới một cách nhanh chóng khi có thể giao tiếp với người dân địa phương.</w:t>
      </w:r>
      <w:r>
        <w:br/>
      </w:r>
      <w:r>
        <w:t>Còn những thách thức của việc học tập suốt đời thì sao? Thực tế, việc học ngoại ngữ cần có thời gian. Bạn sẽ cần dành ít nhất một giờ mỗi ngày để học một ngôn ngữ mới. Điều này đòi hỏi sự cam kết mạnh mẽ. Ngoài ra, việc học ngoại ngữ cũng có thể rất tốn kém. Bạn cần phải chi tiền để mua sách, tài liệu nghe nhìn cũng như trả tiền cho các lớp học của mình.</w:t>
      </w:r>
      <w:r>
        <w:br/>
      </w:r>
      <w:r>
        <w:t>Tóm lại, học ngoại ngữ có nhiều lợi ích nhưng cũng có thể gặp nhiều thách thức. Tuy nhiên, theo tôi, bất chấp mọi hạn chế, chúng ta nên cố gắng vượt qua thử thách và học ít nhất một ngoại ngữ trong đời.</w:t>
      </w:r>
      <w:r>
        <w:br/>
      </w:r>
      <w:r>
        <w:rPr>
          <w:b/>
        </w:rPr>
        <w:t>Xem thêm lời giải bài tập Tiếng Anh lớp 12 sách Global success hay khác:</w:t>
      </w:r>
      <w:r>
        <w:br/>
      </w:r>
      <w:r>
        <w:t>I. Pronunciation (trang 119)</w:t>
      </w:r>
      <w:r>
        <w:br/>
      </w:r>
      <w:r>
        <w:t>II. Vocabulary (trang 119, 120, 121)</w:t>
      </w:r>
      <w:r>
        <w:br/>
      </w:r>
      <w:r>
        <w:t>III. Grammar (trang 121, 122, 123)</w:t>
      </w:r>
      <w:r>
        <w:br/>
      </w:r>
      <w:r>
        <w:t>IV. Reading (trang 124, 125, 126)</w:t>
      </w:r>
      <w:r>
        <w:br/>
      </w:r>
      <w:r>
        <w:t>V. Speaking (trang 126, 127)</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