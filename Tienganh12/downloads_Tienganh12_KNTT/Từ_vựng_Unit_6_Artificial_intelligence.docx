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Từ vựng Unit 6: Artificial intelligence</w:t>
      </w:r>
    </w:p>
    <w:p>
      <w:r>
        <w:rPr>
          <w:b/>
        </w:rPr>
        <w:t>Từ vựng Tiếng Anh 12 Unit 6 (Global Success): Artificial intelligence</w:t>
      </w:r>
      <w:r>
        <w:br/>
      </w:r>
      <w:r>
        <w:rPr>
          <w:b/>
        </w:rPr>
        <w:t>I. GETTING STARTED</w:t>
      </w:r>
      <w:r>
        <w:br/>
      </w:r>
      <w:r>
        <w:br/>
      </w:r>
      <w:r>
        <w:rPr>
          <w:b/>
        </w:rPr>
        <w:t>1. excited</w:t>
      </w:r>
      <w:r>
        <w:t xml:space="preserve"> /ɪkˈsaɪtɪd/</w:t>
      </w:r>
      <w:r>
        <w:t xml:space="preserve"> </w:t>
      </w:r>
      <w:r>
        <w:br/>
      </w:r>
      <w:r>
        <w:t>(adj) hào hứng</w:t>
      </w:r>
      <w:r>
        <w:br/>
      </w:r>
      <w:r>
        <w:t xml:space="preserve">I’m so </w:t>
      </w:r>
      <w:r>
        <w:rPr>
          <w:b/>
        </w:rPr>
        <w:t>excited</w:t>
      </w:r>
      <w:r>
        <w:t xml:space="preserve"> as I’ve never met a talking robot before.</w:t>
      </w:r>
      <w:r>
        <w:br/>
      </w:r>
      <w:r>
        <w:t>(Tôi rất phấn khích vì tôi chưa bao giờ gặp một robot biết nói trước đây.)</w:t>
      </w:r>
      <w:r>
        <w:br/>
      </w:r>
      <w:r>
        <w:br/>
      </w:r>
      <w:r>
        <w:br/>
      </w:r>
      <w:r>
        <w:rPr>
          <w:b/>
        </w:rPr>
        <w:t>2. interact with</w:t>
      </w:r>
      <w:r>
        <w:t xml:space="preserve"> /ˌɪn.təˈrækt wɪð/</w:t>
      </w:r>
      <w:r>
        <w:t xml:space="preserve"> </w:t>
      </w:r>
      <w:r>
        <w:br/>
      </w:r>
      <w:r>
        <w:t>(collocatio) tương tác với</w:t>
      </w:r>
      <w:r>
        <w:br/>
      </w:r>
      <w:r>
        <w:t xml:space="preserve">Can we </w:t>
      </w:r>
      <w:r>
        <w:rPr>
          <w:b/>
        </w:rPr>
        <w:t>interact with</w:t>
      </w:r>
      <w:r>
        <w:t xml:space="preserve"> them?</w:t>
      </w:r>
      <w:r>
        <w:br/>
      </w:r>
      <w:r>
        <w:t>(Chúng ta có thể tương tác với họ không?)</w:t>
      </w:r>
      <w:r>
        <w:br/>
      </w:r>
      <w:r>
        <w:br/>
      </w:r>
      <w:r>
        <w:br/>
      </w:r>
      <w:r>
        <w:rPr>
          <w:b/>
        </w:rPr>
        <w:t>3. capable</w:t>
      </w:r>
      <w:r>
        <w:t xml:space="preserve"> /ˈkeɪpəbl/</w:t>
      </w:r>
      <w:r>
        <w:t xml:space="preserve"> </w:t>
      </w:r>
      <w:r>
        <w:br/>
      </w:r>
      <w:r>
        <w:t>(adj) có khả năng</w:t>
      </w:r>
      <w:r>
        <w:br/>
      </w:r>
      <w:r>
        <w:t xml:space="preserve">They’re all </w:t>
      </w:r>
      <w:r>
        <w:rPr>
          <w:b/>
        </w:rPr>
        <w:t>capable</w:t>
      </w:r>
      <w:r>
        <w:t xml:space="preserve"> of answering questions and translating from different languages.</w:t>
      </w:r>
      <w:r>
        <w:br/>
      </w:r>
      <w:r>
        <w:t>(Tất cả họ đều có khả năng trả lời các câu hỏi và dịch từ các ngôn ngữ khác nhau.)</w:t>
      </w:r>
      <w:r>
        <w:br/>
      </w:r>
      <w:r>
        <w:br/>
      </w:r>
      <w:r>
        <w:br/>
      </w:r>
      <w:r>
        <w:rPr>
          <w:b/>
        </w:rPr>
        <w:t xml:space="preserve">4. smart </w:t>
      </w:r>
      <w:r>
        <w:t>/smɑːt/</w:t>
      </w:r>
      <w:r>
        <w:t xml:space="preserve"> </w:t>
      </w:r>
      <w:r>
        <w:br/>
      </w:r>
      <w:r>
        <w:t>(adj) thông minh</w:t>
      </w:r>
      <w:r>
        <w:br/>
      </w:r>
      <w:r>
        <w:t xml:space="preserve">You’re so </w:t>
      </w:r>
      <w:r>
        <w:rPr>
          <w:b/>
        </w:rPr>
        <w:t>smart</w:t>
      </w:r>
      <w:r>
        <w:t>, Robby.</w:t>
      </w:r>
      <w:r>
        <w:br/>
      </w:r>
      <w:r>
        <w:t>(Bạn thật thông minh, Robby.)</w:t>
      </w:r>
      <w:r>
        <w:br/>
      </w:r>
      <w:r>
        <w:br/>
      </w:r>
      <w:r>
        <w:br/>
      </w:r>
      <w:r>
        <w:rPr>
          <w:b/>
        </w:rPr>
        <w:t>5. facial</w:t>
      </w:r>
      <w:r>
        <w:t xml:space="preserve"> /ˈfeɪ.ʃəl/</w:t>
      </w:r>
      <w:r>
        <w:t xml:space="preserve"> </w:t>
      </w:r>
      <w:r>
        <w:br/>
      </w:r>
      <w:r>
        <w:t>(adj) thuộc về khuôn mặt</w:t>
      </w:r>
      <w:r>
        <w:br/>
      </w:r>
      <w:r>
        <w:t xml:space="preserve">I noticed a </w:t>
      </w:r>
      <w:r>
        <w:rPr>
          <w:b/>
        </w:rPr>
        <w:t>facial</w:t>
      </w:r>
      <w:r>
        <w:t xml:space="preserve"> recognition screen at the entrance of the centre.</w:t>
      </w:r>
      <w:r>
        <w:br/>
      </w:r>
      <w:r>
        <w:t>(Tôi nhận thấy một màn hình nhận dạng khuôn mặt ở lối vào trung tâm.)</w:t>
      </w:r>
      <w:r>
        <w:br/>
      </w:r>
      <w:r>
        <w:br/>
      </w:r>
      <w:r>
        <w:br/>
      </w:r>
      <w:r>
        <w:rPr>
          <w:b/>
        </w:rPr>
        <w:t>6. recognition</w:t>
      </w:r>
      <w:r>
        <w:t xml:space="preserve"> /ˌrekəɡˈnɪʃn/</w:t>
      </w:r>
      <w:r>
        <w:t xml:space="preserve"> </w:t>
      </w:r>
      <w:r>
        <w:br/>
      </w:r>
      <w:r>
        <w:t>(n) nhận dạng</w:t>
      </w:r>
      <w:r>
        <w:br/>
      </w:r>
      <w:r>
        <w:t xml:space="preserve">I noticed a facial </w:t>
      </w:r>
      <w:r>
        <w:rPr>
          <w:b/>
        </w:rPr>
        <w:t>recognition</w:t>
      </w:r>
      <w:r>
        <w:t xml:space="preserve"> screen at the entrance of the centre.</w:t>
      </w:r>
      <w:r>
        <w:br/>
      </w:r>
      <w:r>
        <w:t>(Tôi nhận thấy một màn hình nhận dạng khuôn mặt ở lối vào trung tâm.)</w:t>
      </w:r>
      <w:r>
        <w:br/>
      </w:r>
      <w:r>
        <w:br/>
      </w:r>
      <w:r>
        <w:br/>
      </w:r>
      <w:r>
        <w:rPr>
          <w:b/>
        </w:rPr>
        <w:t>7. identity</w:t>
      </w:r>
      <w:r>
        <w:t xml:space="preserve"> /aɪˈdentəti/</w:t>
      </w:r>
      <w:r>
        <w:t xml:space="preserve"> </w:t>
      </w:r>
      <w:r>
        <w:br/>
      </w:r>
      <w:r>
        <w:t>(n) danh tính</w:t>
      </w:r>
      <w:r>
        <w:br/>
      </w:r>
      <w:r>
        <w:t xml:space="preserve">We have all visitors’ </w:t>
      </w:r>
      <w:r>
        <w:rPr>
          <w:b/>
        </w:rPr>
        <w:t>identity</w:t>
      </w:r>
      <w:r>
        <w:t xml:space="preserve"> checked to ỉmprove the centre security.</w:t>
      </w:r>
      <w:r>
        <w:br/>
      </w:r>
      <w:r>
        <w:t>(Chúng tôi đã kiểm tra danh tính của tất cả du khách để cải thiện an ninh của trung tâm.)</w:t>
      </w:r>
      <w:r>
        <w:br/>
      </w:r>
      <w:r>
        <w:br/>
      </w:r>
      <w:r>
        <w:br/>
      </w:r>
      <w:r>
        <w:rPr>
          <w:b/>
        </w:rPr>
        <w:t>8. virtual assistant</w:t>
      </w:r>
      <w:r>
        <w:t xml:space="preserve"> /ˌvɜː.tju.əl əˈsɪs.tənt/</w:t>
      </w:r>
      <w:r>
        <w:t xml:space="preserve"> </w:t>
      </w:r>
      <w:r>
        <w:br/>
      </w:r>
      <w:r>
        <w:t>(n.p) trợ lý ảo</w:t>
      </w:r>
      <w:r>
        <w:br/>
      </w:r>
      <w:r>
        <w:t xml:space="preserve">AI has many practical applications such as facial recognition and </w:t>
      </w:r>
      <w:r>
        <w:rPr>
          <w:b/>
        </w:rPr>
        <w:t>virtual assistants</w:t>
      </w:r>
      <w:r>
        <w:t>.</w:t>
      </w:r>
      <w:r>
        <w:br/>
      </w:r>
      <w:r>
        <w:t>(AI có nhiều ứng dụng thực tế như nhận dạng khuôn mặt và trợ lý ảo.)</w:t>
      </w:r>
      <w:r>
        <w:br/>
      </w:r>
      <w:r>
        <w:br/>
      </w:r>
      <w:r>
        <w:br/>
      </w:r>
      <w:r>
        <w:rPr>
          <w:b/>
        </w:rPr>
        <w:t>9. explore</w:t>
      </w:r>
      <w:r>
        <w:t xml:space="preserve"> /ɪkˈsplɔː(r)/</w:t>
      </w:r>
      <w:r>
        <w:t xml:space="preserve"> </w:t>
      </w:r>
      <w:r>
        <w:br/>
      </w:r>
      <w:r>
        <w:t>(v) khám phá</w:t>
      </w:r>
      <w:r>
        <w:br/>
      </w:r>
      <w:r>
        <w:t xml:space="preserve">Here scientists and engineers </w:t>
      </w:r>
      <w:r>
        <w:rPr>
          <w:b/>
        </w:rPr>
        <w:t>explore</w:t>
      </w:r>
      <w:r>
        <w:t xml:space="preserve"> and create new AI technologies.</w:t>
      </w:r>
      <w:r>
        <w:br/>
      </w:r>
      <w:r>
        <w:t>(Tại đây các nhà khoa học và kỹ sư khám phá và tạo ra các công nghệ AI mới.)</w:t>
      </w:r>
      <w:r>
        <w:br/>
      </w:r>
      <w:r>
        <w:br/>
      </w:r>
      <w:r>
        <w:br/>
      </w:r>
      <w:r>
        <w:rPr>
          <w:b/>
        </w:rPr>
        <w:t>10. scientist</w:t>
      </w:r>
      <w:r>
        <w:t xml:space="preserve"> /ˈsaɪəntɪst/</w:t>
      </w:r>
      <w:r>
        <w:t xml:space="preserve"> </w:t>
      </w:r>
      <w:r>
        <w:br/>
      </w:r>
      <w:r>
        <w:t>(n) nhà khoa học</w:t>
      </w:r>
      <w:r>
        <w:br/>
      </w:r>
      <w:r>
        <w:t xml:space="preserve">Here </w:t>
      </w:r>
      <w:r>
        <w:rPr>
          <w:b/>
        </w:rPr>
        <w:t>scientists</w:t>
      </w:r>
      <w:r>
        <w:t xml:space="preserve"> and engineers explore and create new AI technologies.</w:t>
      </w:r>
      <w:r>
        <w:br/>
      </w:r>
      <w:r>
        <w:t>(Tại đây các nhà khoa học và kỹ sư khám phá và tạo ra các công nghệ AI mới.)</w:t>
      </w:r>
      <w:r>
        <w:br/>
      </w:r>
      <w:r>
        <w:br/>
      </w:r>
      <w:r>
        <w:br/>
      </w:r>
      <w:r>
        <w:rPr>
          <w:b/>
        </w:rPr>
        <w:t>11. engineer</w:t>
      </w:r>
      <w:r>
        <w:t xml:space="preserve"> /ˌendʒɪˈnɪə(r)/</w:t>
      </w:r>
      <w:r>
        <w:t xml:space="preserve"> </w:t>
      </w:r>
      <w:r>
        <w:br/>
      </w:r>
      <w:r>
        <w:t>(n) kĩ sư</w:t>
      </w:r>
      <w:r>
        <w:br/>
      </w:r>
      <w:r>
        <w:t xml:space="preserve">Here scientists and </w:t>
      </w:r>
      <w:r>
        <w:rPr>
          <w:b/>
        </w:rPr>
        <w:t>engineers</w:t>
      </w:r>
      <w:r>
        <w:t xml:space="preserve"> explore and create new AI technologies.</w:t>
      </w:r>
      <w:r>
        <w:br/>
      </w:r>
      <w:r>
        <w:t>(Tại đây các nhà khoa học và kỹ sư khám phá và tạo ra các công nghệ AI mới.)</w:t>
      </w:r>
      <w:r>
        <w:br/>
      </w:r>
      <w:r>
        <w:br/>
      </w:r>
      <w:r>
        <w:rPr>
          <w:b/>
        </w:rPr>
        <w:t>II. LANGUAGE</w:t>
      </w:r>
      <w:r>
        <w:br/>
      </w:r>
      <w:r>
        <w:br/>
      </w:r>
      <w:r>
        <w:rPr>
          <w:b/>
        </w:rPr>
        <w:t>12. repair</w:t>
      </w:r>
      <w:r>
        <w:t xml:space="preserve"> </w:t>
      </w:r>
      <w:r>
        <w:t>/rɪˈpeə(r)/</w:t>
      </w:r>
      <w:r>
        <w:t xml:space="preserve"> </w:t>
      </w:r>
      <w:r>
        <w:br/>
      </w:r>
      <w:r>
        <w:t>(v) sửa chữa</w:t>
      </w:r>
      <w:r>
        <w:br/>
      </w:r>
      <w:r>
        <w:t xml:space="preserve">My dad arranged for someone to </w:t>
      </w:r>
      <w:r>
        <w:rPr>
          <w:b/>
        </w:rPr>
        <w:t>repair</w:t>
      </w:r>
      <w:r>
        <w:t xml:space="preserve"> our robot vacuum cleaner.</w:t>
      </w:r>
      <w:r>
        <w:br/>
      </w:r>
      <w:r>
        <w:t>(Bố tôi đã sắp xếp cho người sửa chữa máy hút bụi robot của bạn.)</w:t>
      </w:r>
      <w:r>
        <w:br/>
      </w:r>
      <w:r>
        <w:br/>
      </w:r>
      <w:r>
        <w:br/>
      </w:r>
      <w:r>
        <w:rPr>
          <w:b/>
        </w:rPr>
        <w:t>13. vacuum cleaner</w:t>
      </w:r>
      <w:r>
        <w:t xml:space="preserve"> /ˈvækjʊəm ˈkliːnə/</w:t>
      </w:r>
      <w:r>
        <w:t xml:space="preserve"> </w:t>
      </w:r>
      <w:r>
        <w:br/>
      </w:r>
      <w:r>
        <w:t>(n.p) máy hút bụi</w:t>
      </w:r>
      <w:r>
        <w:br/>
      </w:r>
      <w:r>
        <w:t xml:space="preserve">My dad arranged for someone to repair our robot </w:t>
      </w:r>
      <w:r>
        <w:rPr>
          <w:b/>
        </w:rPr>
        <w:t>vacuum cleaner</w:t>
      </w:r>
      <w:r>
        <w:t>.</w:t>
      </w:r>
      <w:r>
        <w:br/>
      </w:r>
      <w:r>
        <w:t>(Bố tôi đã sắp xếp cho người sửa chữa máy hút bụi robot của bạn.)</w:t>
      </w:r>
      <w:r>
        <w:br/>
      </w:r>
      <w:r>
        <w:br/>
      </w:r>
      <w:r>
        <w:br/>
      </w:r>
      <w:r>
        <w:rPr>
          <w:b/>
        </w:rPr>
        <w:t>14. arrange</w:t>
      </w:r>
      <w:r>
        <w:t xml:space="preserve"> /əˈreɪndʒ/</w:t>
      </w:r>
      <w:r>
        <w:t xml:space="preserve"> </w:t>
      </w:r>
      <w:r>
        <w:br/>
      </w:r>
      <w:r>
        <w:t>(v) sắp xếp</w:t>
      </w:r>
      <w:r>
        <w:br/>
      </w:r>
      <w:r>
        <w:t xml:space="preserve">My dad </w:t>
      </w:r>
      <w:r>
        <w:rPr>
          <w:b/>
        </w:rPr>
        <w:t>arranged</w:t>
      </w:r>
      <w:r>
        <w:t xml:space="preserve"> for someone to repair our robot vacuum cleaner.</w:t>
      </w:r>
      <w:r>
        <w:br/>
      </w:r>
      <w:r>
        <w:t>(Bố tôi đã sắp xếp cho người sửa chữa máy hút bụi robot của bạn.)</w:t>
      </w:r>
      <w:r>
        <w:br/>
      </w:r>
      <w:r>
        <w:br/>
      </w:r>
      <w:r>
        <w:br/>
      </w:r>
      <w:r>
        <w:rPr>
          <w:b/>
        </w:rPr>
        <w:t>15. robot</w:t>
      </w:r>
      <w:r>
        <w:t xml:space="preserve"> /ˈrəʊbɒt/</w:t>
      </w:r>
      <w:r>
        <w:t xml:space="preserve"> </w:t>
      </w:r>
      <w:r>
        <w:br/>
      </w:r>
      <w:r>
        <w:t>(n) người máy</w:t>
      </w:r>
      <w:r>
        <w:br/>
      </w:r>
      <w:r>
        <w:t xml:space="preserve">The AI expert had the new </w:t>
      </w:r>
      <w:r>
        <w:rPr>
          <w:b/>
        </w:rPr>
        <w:t>robot</w:t>
      </w:r>
      <w:r>
        <w:t xml:space="preserve"> activated.</w:t>
      </w:r>
      <w:r>
        <w:br/>
      </w:r>
      <w:r>
        <w:t>(Chuyên gia AI đã kích hoạt robot mới.)</w:t>
      </w:r>
      <w:r>
        <w:br/>
      </w:r>
      <w:r>
        <w:br/>
      </w:r>
      <w:r>
        <w:br/>
      </w:r>
      <w:r>
        <w:rPr>
          <w:b/>
        </w:rPr>
        <w:t>16. advanced</w:t>
      </w:r>
      <w:r>
        <w:t xml:space="preserve"> / ədˈvɑːnst /</w:t>
      </w:r>
      <w:r>
        <w:t xml:space="preserve"> </w:t>
      </w:r>
      <w:r>
        <w:br/>
      </w:r>
      <w:r>
        <w:t>(adj) tiên tiến</w:t>
      </w:r>
      <w:r>
        <w:br/>
      </w:r>
      <w:r>
        <w:t xml:space="preserve">With its human-like appearance and ability to walk and talk, Sophia is considered the most </w:t>
      </w:r>
      <w:r>
        <w:rPr>
          <w:b/>
        </w:rPr>
        <w:t>advanced</w:t>
      </w:r>
      <w:r>
        <w:t xml:space="preserve"> robot in the world.</w:t>
      </w:r>
      <w:r>
        <w:br/>
      </w:r>
      <w:r>
        <w:t>(Với ngoại hình giống con người cùng khả năng đi lại và nói chuyện, Sophia được coi là robot tiên tiến nhất thế giới.)</w:t>
      </w:r>
      <w:r>
        <w:br/>
      </w:r>
      <w:r>
        <w:br/>
      </w:r>
      <w:r>
        <w:br/>
      </w:r>
      <w:r>
        <w:rPr>
          <w:b/>
        </w:rPr>
        <w:t>17. analyse</w:t>
      </w:r>
      <w:r>
        <w:t xml:space="preserve"> /ˈænəlaɪz/</w:t>
      </w:r>
      <w:r>
        <w:t xml:space="preserve"> </w:t>
      </w:r>
      <w:r>
        <w:br/>
      </w:r>
      <w:r>
        <w:t>(v) phân tích</w:t>
      </w:r>
      <w:r>
        <w:br/>
      </w:r>
      <w:r>
        <w:t xml:space="preserve">This programmer uses student’s answers to </w:t>
      </w:r>
      <w:r>
        <w:rPr>
          <w:b/>
        </w:rPr>
        <w:t>analyse</w:t>
      </w:r>
      <w:r>
        <w:t xml:space="preserve"> their language proficiency.</w:t>
      </w:r>
      <w:r>
        <w:br/>
      </w:r>
      <w:r>
        <w:t>(Lập trình viên này sử dụng câu trả lời của học sinh để phân tích trình độ ngôn ngữ của họ.)</w:t>
      </w:r>
      <w:r>
        <w:br/>
      </w:r>
      <w:r>
        <w:br/>
      </w:r>
      <w:r>
        <w:br/>
      </w:r>
      <w:r>
        <w:rPr>
          <w:b/>
        </w:rPr>
        <w:t>18. artificial intelligence</w:t>
      </w:r>
      <w:r>
        <w:t xml:space="preserve"> /ˌɑːtɪfɪʃl.ɪnˈtelɪɡəns/</w:t>
      </w:r>
      <w:r>
        <w:t xml:space="preserve"> </w:t>
      </w:r>
      <w:r>
        <w:br/>
      </w:r>
      <w:r>
        <w:t>(n.p) trí tuệ nhân tạo</w:t>
      </w:r>
      <w:r>
        <w:br/>
      </w:r>
      <w:r>
        <w:rPr>
          <w:b/>
        </w:rPr>
        <w:t>Artificial intelligence</w:t>
      </w:r>
      <w:r>
        <w:t xml:space="preserve"> is now part of our everyday lives.</w:t>
      </w:r>
      <w:r>
        <w:br/>
      </w:r>
      <w:r>
        <w:t>(Trí tuệ nhân tạo hiện là một phần trong cuộc sống hàng ngày của chúng ta.)</w:t>
      </w:r>
      <w:r>
        <w:br/>
      </w:r>
      <w:r>
        <w:br/>
      </w:r>
      <w:r>
        <w:br/>
      </w:r>
      <w:r>
        <w:rPr>
          <w:b/>
        </w:rPr>
        <w:t>19. programme</w:t>
      </w:r>
      <w:r>
        <w:t xml:space="preserve"> /ˈprəʊɡræm/</w:t>
      </w:r>
      <w:r>
        <w:t xml:space="preserve"> </w:t>
      </w:r>
      <w:r>
        <w:br/>
      </w:r>
      <w:r>
        <w:t>(v) lập trình</w:t>
      </w:r>
      <w:r>
        <w:br/>
      </w:r>
      <w:r>
        <w:t xml:space="preserve">Robots must be </w:t>
      </w:r>
      <w:r>
        <w:rPr>
          <w:b/>
        </w:rPr>
        <w:t>programmed</w:t>
      </w:r>
      <w:r>
        <w:t xml:space="preserve"> to perform human-like activities.</w:t>
      </w:r>
      <w:r>
        <w:br/>
      </w:r>
      <w:r>
        <w:t>(Robot phải là người lập trình để thực hiện các hoạt động giống con người.)</w:t>
      </w:r>
      <w:r>
        <w:br/>
      </w:r>
      <w:r>
        <w:br/>
      </w:r>
      <w:r>
        <w:br/>
      </w:r>
      <w:r>
        <w:rPr>
          <w:b/>
        </w:rPr>
        <w:t>20. proficiency</w:t>
      </w:r>
      <w:r>
        <w:t xml:space="preserve"> /prə'fi∫nsi/</w:t>
      </w:r>
      <w:r>
        <w:t xml:space="preserve"> </w:t>
      </w:r>
      <w:r>
        <w:br/>
      </w:r>
      <w:r>
        <w:t>(n) sự thành thạo</w:t>
      </w:r>
      <w:r>
        <w:br/>
      </w:r>
      <w:r>
        <w:t xml:space="preserve">This programmer uses student’s answers to analyse their language </w:t>
      </w:r>
      <w:r>
        <w:rPr>
          <w:b/>
        </w:rPr>
        <w:t>proficiency</w:t>
      </w:r>
      <w:r>
        <w:t>.</w:t>
      </w:r>
      <w:r>
        <w:br/>
      </w:r>
      <w:r>
        <w:t>(Lập trình viên này sử dụng câu trả lời của học sinh để phân tích trình độ ngôn ngữ của họ.)</w:t>
      </w:r>
      <w:r>
        <w:br/>
      </w:r>
      <w:r>
        <w:br/>
      </w:r>
      <w:r>
        <w:br/>
      </w:r>
      <w:r>
        <w:rPr>
          <w:b/>
        </w:rPr>
        <w:t>21. offer</w:t>
      </w:r>
      <w:r>
        <w:t xml:space="preserve"> /ˈɒfə(r)/</w:t>
      </w:r>
      <w:r>
        <w:t xml:space="preserve"> </w:t>
      </w:r>
      <w:r>
        <w:br/>
      </w:r>
      <w:r>
        <w:t>(v) cung cấp</w:t>
      </w:r>
      <w:r>
        <w:br/>
      </w:r>
      <w:r>
        <w:t xml:space="preserve">Many businesses use chatbot to </w:t>
      </w:r>
      <w:r>
        <w:rPr>
          <w:b/>
        </w:rPr>
        <w:t>offer</w:t>
      </w:r>
      <w:r>
        <w:t xml:space="preserve"> real-time customer support.</w:t>
      </w:r>
      <w:r>
        <w:br/>
      </w:r>
      <w:r>
        <w:t>(Nhiều doanh nghiệp sử dụng chatbot để cung cấp hỗ trợ khách hàng theo thời gian thực.)</w:t>
      </w:r>
      <w:r>
        <w:br/>
      </w:r>
      <w:r>
        <w:br/>
      </w:r>
      <w:r>
        <w:br/>
      </w:r>
      <w:r>
        <w:rPr>
          <w:b/>
        </w:rPr>
        <w:t>22. dangerous</w:t>
      </w:r>
      <w:r>
        <w:t xml:space="preserve"> /ˈdeɪndʒərəs/</w:t>
      </w:r>
      <w:r>
        <w:t xml:space="preserve"> </w:t>
      </w:r>
      <w:r>
        <w:br/>
      </w:r>
      <w:r>
        <w:t>(adj) nguy hiểm</w:t>
      </w:r>
      <w:r>
        <w:br/>
      </w:r>
      <w:r>
        <w:t xml:space="preserve">People will have all </w:t>
      </w:r>
      <w:r>
        <w:rPr>
          <w:b/>
        </w:rPr>
        <w:t>dangerous</w:t>
      </w:r>
      <w:r>
        <w:t xml:space="preserve"> jobs done by robots.</w:t>
      </w:r>
      <w:r>
        <w:br/>
      </w:r>
      <w:r>
        <w:t>(Con người sẽ có tất cả những công việc nguy hiểm được thực hiện bởi robot.)</w:t>
      </w:r>
      <w:r>
        <w:br/>
      </w:r>
      <w:r>
        <w:br/>
      </w:r>
      <w:r>
        <w:br/>
      </w:r>
      <w:r>
        <w:rPr>
          <w:b/>
        </w:rPr>
        <w:t>23. appearance</w:t>
      </w:r>
      <w:r>
        <w:t xml:space="preserve"> /əˈpɪərəns/</w:t>
      </w:r>
      <w:r>
        <w:t xml:space="preserve"> </w:t>
      </w:r>
      <w:r>
        <w:br/>
      </w:r>
      <w:r>
        <w:t>(n) ngoại hình</w:t>
      </w:r>
      <w:r>
        <w:br/>
      </w:r>
      <w:r>
        <w:t xml:space="preserve">With its human-like </w:t>
      </w:r>
      <w:r>
        <w:rPr>
          <w:b/>
        </w:rPr>
        <w:t>appearance</w:t>
      </w:r>
      <w:r>
        <w:t xml:space="preserve"> and ability to walk and talk, Sophia is considered the most advanced robot in the world.</w:t>
      </w:r>
      <w:r>
        <w:br/>
      </w:r>
      <w:r>
        <w:t>(Với ngoại hình giống con người cùng khả năng đi lại và nói chuyện, Sophia được coi là robot tiên tiến nhất thế giới.)</w:t>
      </w:r>
      <w:r>
        <w:br/>
      </w:r>
      <w:r>
        <w:br/>
      </w:r>
      <w:r>
        <w:br/>
      </w:r>
      <w:r>
        <w:rPr>
          <w:b/>
        </w:rPr>
        <w:t>24. ability</w:t>
      </w:r>
      <w:r>
        <w:t xml:space="preserve"> /əˈbɪləti/</w:t>
      </w:r>
      <w:r>
        <w:t xml:space="preserve"> </w:t>
      </w:r>
      <w:r>
        <w:br/>
      </w:r>
      <w:r>
        <w:t>(n) khả năng</w:t>
      </w:r>
      <w:r>
        <w:br/>
      </w:r>
      <w:r>
        <w:t xml:space="preserve">With its human-like appearance and </w:t>
      </w:r>
      <w:r>
        <w:rPr>
          <w:b/>
        </w:rPr>
        <w:t>ability</w:t>
      </w:r>
      <w:r>
        <w:t xml:space="preserve"> to walk and talk, Sophia is considered the most advanced robot in the world.</w:t>
      </w:r>
      <w:r>
        <w:br/>
      </w:r>
      <w:r>
        <w:t>(Với ngoại hình giống con người cùng khả năng đi lại và nói chuyện, Sophia được coi là robot tiên tiến nhất thế giới.)</w:t>
      </w:r>
      <w:r>
        <w:br/>
      </w:r>
      <w:r>
        <w:br/>
      </w:r>
      <w:r>
        <w:br/>
      </w:r>
      <w:r>
        <w:rPr>
          <w:b/>
        </w:rPr>
        <w:t>25. exploration</w:t>
      </w:r>
      <w:r>
        <w:t xml:space="preserve"> /ˌekspləˈreɪʃn/</w:t>
      </w:r>
      <w:r>
        <w:t xml:space="preserve"> </w:t>
      </w:r>
      <w:r>
        <w:br/>
      </w:r>
      <w:r>
        <w:t>(n) sự khám phá</w:t>
      </w:r>
      <w:r>
        <w:br/>
      </w:r>
      <w:r>
        <w:t xml:space="preserve">We have no idea about the future of AI in space </w:t>
      </w:r>
      <w:r>
        <w:rPr>
          <w:b/>
        </w:rPr>
        <w:t>exploration</w:t>
      </w:r>
      <w:r>
        <w:t>.</w:t>
      </w:r>
      <w:r>
        <w:br/>
      </w:r>
      <w:r>
        <w:t>(Chúng tôi không biết gì về tương lai của AI trong việc khám phá không gian.)</w:t>
      </w:r>
      <w:r>
        <w:br/>
      </w:r>
      <w:r>
        <w:br/>
      </w:r>
      <w:r>
        <w:br/>
      </w:r>
      <w:r>
        <w:rPr>
          <w:b/>
        </w:rPr>
        <w:t>26. delivery service</w:t>
      </w:r>
      <w:r>
        <w:t xml:space="preserve"> /dɪˈlɪv.ər.i ˈsɜː.vɪs/</w:t>
      </w:r>
      <w:r>
        <w:t xml:space="preserve"> </w:t>
      </w:r>
      <w:r>
        <w:br/>
      </w:r>
      <w:r>
        <w:t>(n.p) dịch vụ giao hàng</w:t>
      </w:r>
      <w:r>
        <w:br/>
      </w:r>
      <w:r>
        <w:t xml:space="preserve">People will have robots do all the </w:t>
      </w:r>
      <w:r>
        <w:rPr>
          <w:b/>
        </w:rPr>
        <w:t>delivery services</w:t>
      </w:r>
      <w:r>
        <w:t xml:space="preserve"> for them.</w:t>
      </w:r>
      <w:r>
        <w:br/>
      </w:r>
      <w:r>
        <w:t>(Mọi người sẽ có robot làm tất cả các dịch vụ giao hàng cho họ.)</w:t>
      </w:r>
      <w:r>
        <w:br/>
      </w:r>
      <w:r>
        <w:br/>
      </w:r>
      <w:r>
        <w:br/>
      </w:r>
      <w:r>
        <w:rPr>
          <w:b/>
        </w:rPr>
        <w:t>27. improve</w:t>
      </w:r>
      <w:r>
        <w:t xml:space="preserve"> /ɪmˈpruːv/</w:t>
      </w:r>
      <w:r>
        <w:t xml:space="preserve"> </w:t>
      </w:r>
      <w:r>
        <w:br/>
      </w:r>
      <w:r>
        <w:t>(v) cải thiện</w:t>
      </w:r>
      <w:r>
        <w:br/>
      </w:r>
      <w:r>
        <w:t xml:space="preserve">They will upgrade his computer to </w:t>
      </w:r>
      <w:r>
        <w:rPr>
          <w:b/>
        </w:rPr>
        <w:t>improve</w:t>
      </w:r>
      <w:r>
        <w:t xml:space="preserve"> its performance.</w:t>
      </w:r>
      <w:r>
        <w:br/>
      </w:r>
      <w:r>
        <w:t>(Họ sẽ nâng cấp máy tính của anh ấy để cải thiện hiệu suất của nó.)</w:t>
      </w:r>
      <w:r>
        <w:br/>
      </w:r>
      <w:r>
        <w:br/>
      </w:r>
      <w:r>
        <w:br/>
      </w:r>
      <w:r>
        <w:rPr>
          <w:b/>
        </w:rPr>
        <w:t>28. worry about</w:t>
      </w:r>
      <w:r>
        <w:t xml:space="preserve"> /ˈwʌri əˈbaʊt/</w:t>
      </w:r>
      <w:r>
        <w:t xml:space="preserve"> </w:t>
      </w:r>
      <w:r>
        <w:br/>
      </w:r>
      <w:r>
        <w:t>(collocation) lo ngại</w:t>
      </w:r>
      <w:r>
        <w:br/>
      </w:r>
      <w:r>
        <w:t xml:space="preserve">These have been some </w:t>
      </w:r>
      <w:r>
        <w:rPr>
          <w:b/>
        </w:rPr>
        <w:t>worries about</w:t>
      </w:r>
      <w:r>
        <w:t xml:space="preserve"> AI taking over the world.</w:t>
      </w:r>
      <w:r>
        <w:br/>
      </w:r>
      <w:r>
        <w:t>(Đây là một số lo ngại về việc AI chiếm lĩnh thế giới.)</w:t>
      </w:r>
      <w:r>
        <w:br/>
      </w:r>
      <w:r>
        <w:br/>
      </w:r>
      <w:r>
        <w:rPr>
          <w:b/>
        </w:rPr>
        <w:t>III. READING</w:t>
      </w:r>
      <w:r>
        <w:br/>
      </w:r>
      <w:r>
        <w:br/>
      </w:r>
      <w:r>
        <w:rPr>
          <w:b/>
        </w:rPr>
        <w:t>29. impact on</w:t>
      </w:r>
      <w:r>
        <w:t xml:space="preserve"> /ˈɪm.pækt/ </w:t>
      </w:r>
      <w:r>
        <w:t xml:space="preserve"> </w:t>
      </w:r>
      <w:r>
        <w:br/>
      </w:r>
      <w:r>
        <w:t>(collocation) ảnh hưởng tới</w:t>
      </w:r>
      <w:r>
        <w:br/>
      </w:r>
      <w:r>
        <w:t xml:space="preserve">Artificial intelligence has had a huge </w:t>
      </w:r>
      <w:r>
        <w:rPr>
          <w:b/>
        </w:rPr>
        <w:t>impact on</w:t>
      </w:r>
      <w:r>
        <w:t xml:space="preserve"> education.</w:t>
      </w:r>
      <w:r>
        <w:br/>
      </w:r>
      <w:r>
        <w:t>(Trí tuệ nhân tạo đã có tác động rất lớn đến giáo dục.)</w:t>
      </w:r>
      <w:r>
        <w:br/>
      </w:r>
      <w:r>
        <w:br/>
      </w:r>
      <w:r>
        <w:br/>
      </w:r>
      <w:r>
        <w:rPr>
          <w:b/>
        </w:rPr>
        <w:t>30. effortlessly</w:t>
      </w:r>
      <w:r>
        <w:t xml:space="preserve"> /ˈef.ət.ləs.li/</w:t>
      </w:r>
      <w:r>
        <w:t xml:space="preserve"> </w:t>
      </w:r>
      <w:r>
        <w:br/>
      </w:r>
      <w:r>
        <w:t>(adv) dễ dàng</w:t>
      </w:r>
      <w:r>
        <w:br/>
      </w:r>
      <w:r>
        <w:t xml:space="preserve">Thanks to AI, they can now </w:t>
      </w:r>
      <w:r>
        <w:rPr>
          <w:b/>
        </w:rPr>
        <w:t>effortlessly</w:t>
      </w:r>
      <w:r>
        <w:t xml:space="preserve"> do that online.</w:t>
      </w:r>
      <w:r>
        <w:br/>
      </w:r>
      <w:r>
        <w:t>(Nhờ có AI, giờ đây họ có thể dễ dàng thực hiện điều đó trực tuyến.)</w:t>
      </w:r>
      <w:r>
        <w:br/>
      </w:r>
      <w:r>
        <w:br/>
      </w:r>
      <w:r>
        <w:br/>
      </w:r>
      <w:r>
        <w:rPr>
          <w:b/>
        </w:rPr>
        <w:t>31. portfolio</w:t>
      </w:r>
      <w:r>
        <w:t xml:space="preserve"> /ˌpɔːtˈfəʊ.li.əʊ/</w:t>
      </w:r>
      <w:r>
        <w:t xml:space="preserve"> </w:t>
      </w:r>
      <w:r>
        <w:br/>
      </w:r>
      <w:r>
        <w:t>(n) danh mục đầu tư</w:t>
      </w:r>
      <w:r>
        <w:br/>
      </w:r>
      <w:r>
        <w:t xml:space="preserve">A team from two famous universities in Singapore has invented an AI digital </w:t>
      </w:r>
      <w:r>
        <w:rPr>
          <w:b/>
        </w:rPr>
        <w:t>portfolio</w:t>
      </w:r>
      <w:r>
        <w:t>.</w:t>
      </w:r>
      <w:r>
        <w:br/>
      </w:r>
      <w:r>
        <w:t>(Một nhóm từ hai trường đại học nổi tiếng ở Singapore đã phát minh ra danh mục đầu tư kỹ thuật số AI.)</w:t>
      </w:r>
      <w:r>
        <w:br/>
      </w:r>
      <w:r>
        <w:br/>
      </w:r>
      <w:r>
        <w:br/>
      </w:r>
      <w:r>
        <w:rPr>
          <w:b/>
        </w:rPr>
        <w:t>32. hands-on</w:t>
      </w:r>
      <w:r>
        <w:t xml:space="preserve"> /ˌhændz ˈɒn/</w:t>
      </w:r>
      <w:r>
        <w:t xml:space="preserve"> </w:t>
      </w:r>
      <w:r>
        <w:br/>
      </w:r>
      <w:r>
        <w:t>(adj) thực hành</w:t>
      </w:r>
      <w:r>
        <w:br/>
      </w:r>
      <w:r>
        <w:t xml:space="preserve">This new way of teaching helps students learn valuable skills, provides </w:t>
      </w:r>
      <w:r>
        <w:rPr>
          <w:b/>
        </w:rPr>
        <w:t>“hands on”</w:t>
      </w:r>
      <w:r>
        <w:t xml:space="preserve"> experiences when studying history or geography, and limits potential dangers of chemistry or physics experiments.</w:t>
      </w:r>
      <w:r>
        <w:br/>
      </w:r>
      <w:r>
        <w:t>(Cách dạy mới này giúp học sinh học được những kỹ năng quý giá, mang lại những trải nghiệm “thực tế” khi học lịch sử, địa lý và hạn chế những nguy cơ tiềm ẩn về hóa học của các thí nghiệm vật lý.)</w:t>
      </w:r>
      <w:r>
        <w:br/>
      </w:r>
      <w:r>
        <w:br/>
      </w:r>
      <w:r>
        <w:br/>
      </w:r>
      <w:r>
        <w:rPr>
          <w:b/>
        </w:rPr>
        <w:t>33. limit</w:t>
      </w:r>
      <w:r>
        <w:t xml:space="preserve"> /ˈlɪmɪt/</w:t>
      </w:r>
      <w:r>
        <w:t xml:space="preserve"> </w:t>
      </w:r>
      <w:r>
        <w:br/>
      </w:r>
      <w:r>
        <w:t>(v) giới hạn</w:t>
      </w:r>
      <w:r>
        <w:br/>
      </w:r>
      <w:r>
        <w:t xml:space="preserve">This new way of teaching helps students learn valuable skills, provides “hands on” experiences when studying history or geography, and </w:t>
      </w:r>
      <w:r>
        <w:rPr>
          <w:b/>
        </w:rPr>
        <w:t>limits</w:t>
      </w:r>
      <w:r>
        <w:t xml:space="preserve"> potential dangers of chemistry or physics experiments.</w:t>
      </w:r>
      <w:r>
        <w:br/>
      </w:r>
      <w:r>
        <w:t>(Cách dạy mới này giúp học sinh học được những kỹ năng quý giá, mang lại những trải nghiệm “thực tế” khi học lịch sử, địa lý và hạn chế những nguy cơ tiềm ẩn về hóa học của các thí nghiệm vật lý.)</w:t>
      </w:r>
      <w:r>
        <w:br/>
      </w:r>
      <w:r>
        <w:br/>
      </w:r>
      <w:r>
        <w:br/>
      </w:r>
      <w:r>
        <w:rPr>
          <w:b/>
        </w:rPr>
        <w:t>34. potential</w:t>
      </w:r>
      <w:r>
        <w:t xml:space="preserve"> /pəˈtenʃl/</w:t>
      </w:r>
      <w:r>
        <w:t xml:space="preserve"> </w:t>
      </w:r>
      <w:r>
        <w:br/>
      </w:r>
      <w:r>
        <w:t>(adj) tiềm năng</w:t>
      </w:r>
      <w:r>
        <w:br/>
      </w:r>
      <w:r>
        <w:t xml:space="preserve">This new way of teaching helps students learn valuable skills, provides “hands on” experiences when studying history or geography, and limits </w:t>
      </w:r>
      <w:r>
        <w:rPr>
          <w:b/>
        </w:rPr>
        <w:t>potential</w:t>
      </w:r>
      <w:r>
        <w:t xml:space="preserve"> dangers of chemistry or physics experiments.</w:t>
      </w:r>
      <w:r>
        <w:br/>
      </w:r>
      <w:r>
        <w:t>(Cách dạy mới này giúp học sinh học được những kỹ năng quý giá, mang lại những trải nghiệm “thực tế” khi học lịch sử, địa lý và hạn chế những nguy cơ tiềm ẩn về hóa học của các thí nghiệm vật lý.)</w:t>
      </w:r>
      <w:r>
        <w:br/>
      </w:r>
      <w:r>
        <w:br/>
      </w:r>
      <w:r>
        <w:br/>
      </w:r>
      <w:r>
        <w:rPr>
          <w:b/>
        </w:rPr>
        <w:t>35. tropical forest</w:t>
      </w:r>
      <w:r>
        <w:t xml:space="preserve"> /ˈtrɒp.ɪ.kəl ˈfɒr.ɪst/</w:t>
      </w:r>
      <w:r>
        <w:t xml:space="preserve"> </w:t>
      </w:r>
      <w:r>
        <w:br/>
      </w:r>
      <w:r>
        <w:t>(n.p) rừng nhiệt đới</w:t>
      </w:r>
      <w:r>
        <w:br/>
      </w:r>
      <w:r>
        <w:t xml:space="preserve">Guided virtual tours transport students back in time to study the history of Hong Kong or take them to </w:t>
      </w:r>
      <w:r>
        <w:rPr>
          <w:b/>
        </w:rPr>
        <w:t>tropical forests</w:t>
      </w:r>
      <w:r>
        <w:t xml:space="preserve"> to explore endangered species.</w:t>
      </w:r>
      <w:r>
        <w:br/>
      </w:r>
      <w:r>
        <w:t>(Các chuyến tham quan ảo có hướng dẫn sẽ đưa học sinh quay ngược thời gian để nghiên cứu lịch sử Hồng Kông hoặc đưa họ đến các khu rừng nhiệt đới để khám phá các loài có nguy cơ tuyệt chủng.)</w:t>
      </w:r>
      <w:r>
        <w:br/>
      </w:r>
      <w:r>
        <w:br/>
      </w:r>
      <w:r>
        <w:br/>
      </w:r>
      <w:r>
        <w:rPr>
          <w:b/>
        </w:rPr>
        <w:t>36. guided</w:t>
      </w:r>
      <w:r>
        <w:t xml:space="preserve"> /ɡaɪd/ </w:t>
      </w:r>
      <w:r>
        <w:t xml:space="preserve"> </w:t>
      </w:r>
      <w:r>
        <w:br/>
      </w:r>
      <w:r>
        <w:t>(adj) có người hướng dẫn</w:t>
      </w:r>
      <w:r>
        <w:br/>
      </w:r>
      <w:r>
        <w:rPr>
          <w:b/>
        </w:rPr>
        <w:t>Guided</w:t>
      </w:r>
      <w:r>
        <w:t xml:space="preserve"> virtual tours transport students back in time to study the history of Hong Kong or take them to tropical forests to explore endangered species.</w:t>
      </w:r>
      <w:r>
        <w:br/>
      </w:r>
      <w:r>
        <w:t>(Các chuyến tham quan ảo có hướng dẫn sẽ đưa học sinh quay ngược thời gian để nghiên cứu lịch sử Hồng Kông hoặc đưa họ đến các khu rừng nhiệt đới để khám phá các loài có nguy cơ tuyệt chủng.)</w:t>
      </w:r>
      <w:r>
        <w:br/>
      </w:r>
      <w:r>
        <w:br/>
      </w:r>
      <w:r>
        <w:br/>
      </w:r>
      <w:r>
        <w:rPr>
          <w:b/>
        </w:rPr>
        <w:t>37. endangered</w:t>
      </w:r>
      <w:r>
        <w:t xml:space="preserve"> /ɪnˈdeɪndʒəd/</w:t>
      </w:r>
      <w:r>
        <w:t xml:space="preserve"> </w:t>
      </w:r>
      <w:r>
        <w:br/>
      </w:r>
      <w:r>
        <w:t>(adj) bị đe dọa</w:t>
      </w:r>
      <w:r>
        <w:br/>
      </w:r>
      <w:r>
        <w:t xml:space="preserve">Guided virtual tours transport students back in time to study the history of Hong Kong or take them to tropical forests to explore </w:t>
      </w:r>
      <w:r>
        <w:rPr>
          <w:b/>
        </w:rPr>
        <w:t>endangered</w:t>
      </w:r>
      <w:r>
        <w:t xml:space="preserve"> species.</w:t>
      </w:r>
      <w:r>
        <w:br/>
      </w:r>
      <w:r>
        <w:t>(Các chuyến tham quan ảo có hướng dẫn sẽ đưa học sinh quay ngược thời gian để nghiên cứu lịch sử Hồng Kông hoặc đưa họ đến các khu rừng nhiệt đới để khám phá các loài có nguy cơ tuyệt chủng.)</w:t>
      </w:r>
      <w:r>
        <w:br/>
      </w:r>
      <w:r>
        <w:br/>
      </w:r>
      <w:r>
        <w:br/>
      </w:r>
      <w:r>
        <w:rPr>
          <w:b/>
        </w:rPr>
        <w:t>38. interactive</w:t>
      </w:r>
      <w:r>
        <w:t xml:space="preserve"> /ˌɪntərˈæktɪv/</w:t>
      </w:r>
      <w:r>
        <w:t xml:space="preserve"> </w:t>
      </w:r>
      <w:r>
        <w:br/>
      </w:r>
      <w:r>
        <w:t>(adj) tương tác</w:t>
      </w:r>
      <w:r>
        <w:br/>
      </w:r>
      <w:r>
        <w:t xml:space="preserve">They can help keep students engaged in their learning by providing a more </w:t>
      </w:r>
      <w:r>
        <w:rPr>
          <w:b/>
        </w:rPr>
        <w:t>interactive</w:t>
      </w:r>
      <w:r>
        <w:t xml:space="preserve"> experience.</w:t>
      </w:r>
      <w:r>
        <w:br/>
      </w:r>
      <w:r>
        <w:t>(Họ có thể giúp học sinh hứng thú với việc học bằng cách cung cấp trải nghiệm tương tác nhiều hơn.)</w:t>
      </w:r>
      <w:r>
        <w:br/>
      </w:r>
      <w:r>
        <w:br/>
      </w:r>
      <w:r>
        <w:br/>
      </w:r>
      <w:r>
        <w:rPr>
          <w:b/>
        </w:rPr>
        <w:t>39. engage in</w:t>
      </w:r>
      <w:r>
        <w:t xml:space="preserve"> /ɪnˈɡeɪdʒ ɪn/</w:t>
      </w:r>
      <w:r>
        <w:t xml:space="preserve"> </w:t>
      </w:r>
      <w:r>
        <w:br/>
      </w:r>
      <w:r>
        <w:t>(phr.v) tham gia vào</w:t>
      </w:r>
      <w:r>
        <w:br/>
      </w:r>
      <w:r>
        <w:t xml:space="preserve">They can help keep students </w:t>
      </w:r>
      <w:r>
        <w:rPr>
          <w:b/>
        </w:rPr>
        <w:t>engaged in</w:t>
      </w:r>
      <w:r>
        <w:t xml:space="preserve"> their learning by providing a more interactive experience.</w:t>
      </w:r>
      <w:r>
        <w:br/>
      </w:r>
      <w:r>
        <w:t>(Họ có thể giúp học sinh hứng thú với việc học bằng cách cung cấp trải nghiệm tương tác nhiều hơn.)</w:t>
      </w:r>
      <w:r>
        <w:br/>
      </w:r>
      <w:r>
        <w:br/>
      </w:r>
      <w:r>
        <w:br/>
      </w:r>
      <w:r>
        <w:rPr>
          <w:b/>
        </w:rPr>
        <w:t>40. platform</w:t>
      </w:r>
      <w:r>
        <w:t xml:space="preserve"> /ˈplætfɔːm/</w:t>
      </w:r>
      <w:r>
        <w:t xml:space="preserve"> </w:t>
      </w:r>
      <w:r>
        <w:br/>
      </w:r>
      <w:r>
        <w:t>(n) nền tảng</w:t>
      </w:r>
      <w:r>
        <w:br/>
      </w:r>
      <w:r>
        <w:t xml:space="preserve">Experts in Israel have created a technology </w:t>
      </w:r>
      <w:r>
        <w:rPr>
          <w:b/>
        </w:rPr>
        <w:t>platform</w:t>
      </w:r>
      <w:r>
        <w:t xml:space="preserve"> to support personalized learning.</w:t>
      </w:r>
      <w:r>
        <w:br/>
      </w:r>
      <w:r>
        <w:t>(Các chuyên gia ở Israel đã tạo ra một nền tảng công nghệ để hỗ trợ việc học tập được cá nhân hóa.)</w:t>
      </w:r>
      <w:r>
        <w:br/>
      </w:r>
      <w:r>
        <w:br/>
      </w:r>
      <w:r>
        <w:br/>
      </w:r>
      <w:r>
        <w:rPr>
          <w:b/>
        </w:rPr>
        <w:t>41. software</w:t>
      </w:r>
      <w:r>
        <w:t xml:space="preserve"> /ˈsɒftweə(r)/</w:t>
      </w:r>
      <w:r>
        <w:t xml:space="preserve"> </w:t>
      </w:r>
      <w:r>
        <w:br/>
      </w:r>
      <w:r>
        <w:t>(n) phần mềm</w:t>
      </w:r>
      <w:r>
        <w:br/>
      </w:r>
      <w:r>
        <w:t xml:space="preserve">There are also thousands of chemistry and biology students who benefit from this </w:t>
      </w:r>
      <w:r>
        <w:rPr>
          <w:b/>
        </w:rPr>
        <w:t>software</w:t>
      </w:r>
      <w:r>
        <w:t>.</w:t>
      </w:r>
      <w:r>
        <w:br/>
      </w:r>
      <w:r>
        <w:t>(Ngoài ra còn có hàng nghìn sinh viên hóa học và sinh học được hưởng lợi từ phần mềm này.)</w:t>
      </w:r>
      <w:r>
        <w:br/>
      </w:r>
      <w:r>
        <w:br/>
      </w:r>
      <w:r>
        <w:br/>
      </w:r>
      <w:r>
        <w:rPr>
          <w:b/>
        </w:rPr>
        <w:t>42. complex</w:t>
      </w:r>
      <w:r>
        <w:t xml:space="preserve"> /ˈkɒmpleks/</w:t>
      </w:r>
      <w:r>
        <w:t xml:space="preserve"> </w:t>
      </w:r>
      <w:r>
        <w:br/>
      </w:r>
      <w:r>
        <w:t>(adj) phức tạp</w:t>
      </w:r>
      <w:r>
        <w:br/>
      </w:r>
      <w:r>
        <w:t xml:space="preserve">Chatbots may not be able to answer </w:t>
      </w:r>
      <w:r>
        <w:rPr>
          <w:b/>
        </w:rPr>
        <w:t>complex</w:t>
      </w:r>
      <w:r>
        <w:t xml:space="preserve"> questions that need making decisions.</w:t>
      </w:r>
      <w:r>
        <w:br/>
      </w:r>
      <w:r>
        <w:t>(Chatbots có thể không trả lời được những câu hỏi phức tạp cần đưa ra quyết định.))</w:t>
      </w:r>
      <w:r>
        <w:br/>
      </w:r>
      <w:r>
        <w:br/>
      </w:r>
      <w:r>
        <w:rPr>
          <w:b/>
        </w:rPr>
        <w:t>IV. SPEAKING</w:t>
      </w:r>
      <w:r>
        <w:br/>
      </w:r>
      <w:r>
        <w:br/>
      </w:r>
      <w:r>
        <w:rPr>
          <w:b/>
        </w:rPr>
        <w:t>43. effective</w:t>
      </w:r>
      <w:r>
        <w:t xml:space="preserve"> /ɪˈfektɪv/</w:t>
      </w:r>
      <w:r>
        <w:t xml:space="preserve"> </w:t>
      </w:r>
      <w:r>
        <w:br/>
      </w:r>
      <w:r>
        <w:t>(adj) hiệu quả</w:t>
      </w:r>
      <w:r>
        <w:br/>
      </w:r>
      <w:r>
        <w:t xml:space="preserve">I think a chatbot app is an </w:t>
      </w:r>
      <w:r>
        <w:rPr>
          <w:b/>
        </w:rPr>
        <w:t>effective</w:t>
      </w:r>
      <w:r>
        <w:t xml:space="preserve"> application because it can help students understand difficult concepts and provide instant and personalised support throughout the course.</w:t>
      </w:r>
      <w:r>
        <w:br/>
      </w:r>
      <w:r>
        <w:t>(Tôi nghĩ ứng dụng chatbot là một ứng dụng hiệu quả vì nó có thể giúp học viên hiểu các khái niệm khó và cung cấp hỗ trợ tức thời và được cá nhân hóa trong suốt khóa học.)</w:t>
      </w:r>
      <w:r>
        <w:br/>
      </w:r>
      <w:r>
        <w:br/>
      </w:r>
      <w:r>
        <w:br/>
      </w:r>
      <w:r>
        <w:rPr>
          <w:b/>
        </w:rPr>
        <w:t>44. personalized</w:t>
      </w:r>
      <w:r>
        <w:t xml:space="preserve"> /ˈpɜː.sən.əl.aɪz/</w:t>
      </w:r>
      <w:r>
        <w:t xml:space="preserve"> </w:t>
      </w:r>
      <w:r>
        <w:br/>
      </w:r>
      <w:r>
        <w:t>(adj) cá nhân hóa</w:t>
      </w:r>
      <w:r>
        <w:br/>
      </w:r>
      <w:r>
        <w:t xml:space="preserve">I think a chatbot app is an effective application because it can help students understand difficult concepts and provide instant and </w:t>
      </w:r>
      <w:r>
        <w:rPr>
          <w:b/>
        </w:rPr>
        <w:t>personalised</w:t>
      </w:r>
      <w:r>
        <w:t xml:space="preserve"> support throughout the course.</w:t>
      </w:r>
      <w:r>
        <w:br/>
      </w:r>
      <w:r>
        <w:t>(Tôi nghĩ ứng dụng chatbot là một ứng dụng hiệu quả vì nó có thể giúp học viên hiểu các khái niệm khó và cung cấp hỗ trợ tức thời và được cá nhân hóa trong suốt khóa học.)</w:t>
      </w:r>
      <w:r>
        <w:br/>
      </w:r>
      <w:r>
        <w:br/>
      </w:r>
      <w:r>
        <w:br/>
      </w:r>
      <w:r>
        <w:rPr>
          <w:b/>
        </w:rPr>
        <w:t>45. clarify</w:t>
      </w:r>
      <w:r>
        <w:t xml:space="preserve"> /ˈklær.ɪ.faɪ/</w:t>
      </w:r>
      <w:r>
        <w:t xml:space="preserve"> </w:t>
      </w:r>
      <w:r>
        <w:br/>
      </w:r>
      <w:r>
        <w:t>(v) làm rõ</w:t>
      </w:r>
      <w:r>
        <w:br/>
      </w:r>
      <w:r>
        <w:t xml:space="preserve">If available, we can use it during and after classes to </w:t>
      </w:r>
      <w:r>
        <w:rPr>
          <w:b/>
        </w:rPr>
        <w:t>clarify</w:t>
      </w:r>
      <w:r>
        <w:t xml:space="preserve"> points and get feedback on homework.</w:t>
      </w:r>
      <w:r>
        <w:br/>
      </w:r>
      <w:r>
        <w:t>(Nếu có, chúng ta có thể sử dụng nó trong và sau giờ học để làm rõ các luận điểm và nhận phản hồi về bài tập về nhà.)</w:t>
      </w:r>
      <w:r>
        <w:br/>
      </w:r>
      <w:r>
        <w:br/>
      </w:r>
      <w:r>
        <w:br/>
      </w:r>
      <w:r>
        <w:rPr>
          <w:b/>
        </w:rPr>
        <w:t>46. feedback</w:t>
      </w:r>
      <w:r>
        <w:t xml:space="preserve"> /ˈfiːdbæk/</w:t>
      </w:r>
      <w:r>
        <w:t xml:space="preserve"> </w:t>
      </w:r>
      <w:r>
        <w:br/>
      </w:r>
      <w:r>
        <w:t>(n) phản hồi</w:t>
      </w:r>
      <w:r>
        <w:br/>
      </w:r>
      <w:r>
        <w:t xml:space="preserve">If available, we can use it during and after classes to clarify points and get </w:t>
      </w:r>
      <w:r>
        <w:rPr>
          <w:b/>
        </w:rPr>
        <w:t>feedback</w:t>
      </w:r>
      <w:r>
        <w:t xml:space="preserve"> on homework.</w:t>
      </w:r>
      <w:r>
        <w:br/>
      </w:r>
      <w:r>
        <w:t>(Nếu có, chúng ta có thể sử dụng nó trong và sau giờ học để làm rõ các luận điểm và nhận phản hồi về bài tập về nhà.)</w:t>
      </w:r>
      <w:r>
        <w:br/>
      </w:r>
      <w:r>
        <w:br/>
      </w:r>
      <w:r>
        <w:br/>
      </w:r>
      <w:r>
        <w:rPr>
          <w:b/>
        </w:rPr>
        <w:t>47. available</w:t>
      </w:r>
      <w:r>
        <w:t xml:space="preserve"> /əˈveɪləbl/</w:t>
      </w:r>
      <w:r>
        <w:t xml:space="preserve"> </w:t>
      </w:r>
      <w:r>
        <w:br/>
      </w:r>
      <w:r>
        <w:t>(n) có sẵn</w:t>
      </w:r>
      <w:r>
        <w:br/>
      </w:r>
      <w:r>
        <w:t xml:space="preserve">If </w:t>
      </w:r>
      <w:r>
        <w:rPr>
          <w:b/>
        </w:rPr>
        <w:t>available</w:t>
      </w:r>
      <w:r>
        <w:t>, we can use it during and after classes to clarify points and get feedback on homework.</w:t>
      </w:r>
      <w:r>
        <w:br/>
      </w:r>
      <w:r>
        <w:t>(Nếu có, chúng ta có thể sử dụng nó trong và sau giờ học để làm rõ các luận điểm và nhận phản hồi về bài tập về nhà.)</w:t>
      </w:r>
      <w:r>
        <w:br/>
      </w:r>
      <w:r>
        <w:br/>
      </w:r>
      <w:r>
        <w:br/>
      </w:r>
      <w:r>
        <w:rPr>
          <w:b/>
        </w:rPr>
        <w:t>48. instant</w:t>
      </w:r>
      <w:r>
        <w:t xml:space="preserve"> /ˈɪnstənt/</w:t>
      </w:r>
      <w:r>
        <w:t xml:space="preserve"> </w:t>
      </w:r>
      <w:r>
        <w:br/>
      </w:r>
      <w:r>
        <w:t>(adj) tức thời</w:t>
      </w:r>
      <w:r>
        <w:br/>
      </w:r>
      <w:r>
        <w:t xml:space="preserve">I think a chatbot app is an effective application because it can help students understand difficult concepts and provide </w:t>
      </w:r>
      <w:r>
        <w:rPr>
          <w:b/>
        </w:rPr>
        <w:t>instant</w:t>
      </w:r>
      <w:r>
        <w:t xml:space="preserve"> and personalised support throughout the course.</w:t>
      </w:r>
      <w:r>
        <w:br/>
      </w:r>
      <w:r>
        <w:t>(Tôi nghĩ ứng dụng chatbot là một ứng dụng hiệu quả vì nó có thể giúp học viên hiểu các khái niệm khó và cung cấp hỗ trợ tức thời và được cá nhân hóa trong suốt khóa học.)</w:t>
      </w:r>
      <w:r>
        <w:br/>
      </w:r>
      <w:r>
        <w:br/>
      </w:r>
      <w:r>
        <w:rPr>
          <w:b/>
        </w:rPr>
        <w:t>V. LISTENING</w:t>
      </w:r>
      <w:r>
        <w:br/>
      </w:r>
      <w:r>
        <w:br/>
      </w:r>
      <w:r>
        <w:rPr>
          <w:b/>
        </w:rPr>
        <w:t>49. battery</w:t>
      </w:r>
      <w:r>
        <w:t xml:space="preserve"> /ˈbætri/</w:t>
      </w:r>
      <w:r>
        <w:t xml:space="preserve"> </w:t>
      </w:r>
      <w:r>
        <w:br/>
      </w:r>
      <w:r>
        <w:t>(n) pin</w:t>
      </w:r>
      <w:r>
        <w:br/>
      </w:r>
      <w:r>
        <w:t xml:space="preserve">This robot runs on </w:t>
      </w:r>
      <w:r>
        <w:rPr>
          <w:b/>
        </w:rPr>
        <w:t>batteries</w:t>
      </w:r>
      <w:r>
        <w:t>.</w:t>
      </w:r>
      <w:r>
        <w:br/>
      </w:r>
      <w:r>
        <w:t>(Robot này chạy bằng pin.)</w:t>
      </w:r>
      <w:r>
        <w:br/>
      </w:r>
      <w:r>
        <w:br/>
      </w:r>
      <w:r>
        <w:rPr>
          <w:b/>
        </w:rPr>
        <w:t>VI. WRITING</w:t>
      </w:r>
      <w:r>
        <w:br/>
      </w:r>
      <w:r>
        <w:br/>
      </w:r>
      <w:r>
        <w:rPr>
          <w:b/>
        </w:rPr>
        <w:t>50. depend on</w:t>
      </w:r>
      <w:r>
        <w:t xml:space="preserve"> /dɪˈpend ɑːn/</w:t>
      </w:r>
      <w:r>
        <w:t xml:space="preserve"> </w:t>
      </w:r>
      <w:r>
        <w:br/>
      </w:r>
      <w:r>
        <w:t>(phr.v) phụ thuộc vào</w:t>
      </w:r>
      <w:r>
        <w:br/>
      </w:r>
      <w:r>
        <w:t xml:space="preserve">Humans can become </w:t>
      </w:r>
      <w:r>
        <w:rPr>
          <w:b/>
        </w:rPr>
        <w:t>dependent on</w:t>
      </w:r>
      <w:r>
        <w:t xml:space="preserve"> AI technologies.</w:t>
      </w:r>
      <w:r>
        <w:br/>
      </w:r>
      <w:r>
        <w:t>(Con người có thể trở nên phụ thuộc vào công nghệ AI.)</w:t>
      </w:r>
      <w:r>
        <w:br/>
      </w:r>
      <w:r>
        <w:br/>
      </w:r>
      <w:r>
        <w:rPr>
          <w:b/>
        </w:rPr>
        <w:t>VII. COMMUNICATION &amp; CULTURE / CLIL</w:t>
      </w:r>
      <w:r>
        <w:br/>
      </w:r>
      <w:r>
        <w:br/>
      </w:r>
      <w:r>
        <w:rPr>
          <w:b/>
        </w:rPr>
        <w:t>51. forced labor</w:t>
      </w:r>
      <w:r>
        <w:t xml:space="preserve"> /fɔːst ˈleɪ.bər /</w:t>
      </w:r>
      <w:r>
        <w:t xml:space="preserve"> </w:t>
      </w:r>
      <w:r>
        <w:br/>
      </w:r>
      <w:r>
        <w:t>(n.p) lao động ép buộc</w:t>
      </w:r>
      <w:r>
        <w:br/>
      </w:r>
      <w:r>
        <w:t xml:space="preserve">It comes from the Czech word “robota”, which means </w:t>
      </w:r>
      <w:r>
        <w:rPr>
          <w:b/>
        </w:rPr>
        <w:t>“forced labour”</w:t>
      </w:r>
      <w:r>
        <w:t xml:space="preserve"> used in a play by Capek to describe artificial people.</w:t>
      </w:r>
      <w:r>
        <w:br/>
      </w:r>
      <w:r>
        <w:t>(Nó xuất phát từ từ “robota” trong tiếng Séc, có nghĩa là “lao động ép buộc” được Capek sử dụng trong một vở kịch để mô tả con người nhân tạo.)</w:t>
      </w:r>
      <w:r>
        <w:br/>
      </w:r>
      <w:r>
        <w:br/>
      </w:r>
      <w:r>
        <w:br/>
      </w:r>
      <w:r>
        <w:rPr>
          <w:b/>
        </w:rPr>
        <w:t>52. stimulus</w:t>
      </w:r>
      <w:r>
        <w:t xml:space="preserve"> /ˈstɪm.jə.ləs/</w:t>
      </w:r>
      <w:r>
        <w:t xml:space="preserve"> </w:t>
      </w:r>
      <w:r>
        <w:br/>
      </w:r>
      <w:r>
        <w:t>(n) kích thích</w:t>
      </w:r>
      <w:r>
        <w:br/>
      </w:r>
      <w:r>
        <w:t xml:space="preserve">In 1949, the British inventor William Grey Walter introduced the first machine which could slowly move in response to light </w:t>
      </w:r>
      <w:r>
        <w:rPr>
          <w:b/>
        </w:rPr>
        <w:t>stimulus</w:t>
      </w:r>
      <w:r>
        <w:t>.</w:t>
      </w:r>
      <w:r>
        <w:br/>
      </w:r>
      <w:r>
        <w:t>(Năm 1949, nhà phát minh người Anh William Gray Walter đã giới thiệu chiếc máy đầu tiên có thể chuyển động chậm để đáp ứng với kích thích ánh sáng.)</w:t>
      </w:r>
      <w:r>
        <w:br/>
      </w:r>
      <w:r>
        <w:br/>
      </w:r>
      <w:r>
        <w:br/>
      </w:r>
      <w:r>
        <w:rPr>
          <w:b/>
        </w:rPr>
        <w:t>53. evolution</w:t>
      </w:r>
      <w:r>
        <w:t xml:space="preserve"> /ˌiːvəˈluːʃn/</w:t>
      </w:r>
      <w:r>
        <w:t xml:space="preserve"> </w:t>
      </w:r>
      <w:r>
        <w:br/>
      </w:r>
      <w:r>
        <w:t>(n) sự tiến hóa</w:t>
      </w:r>
      <w:r>
        <w:br/>
      </w:r>
      <w:r>
        <w:t xml:space="preserve">The </w:t>
      </w:r>
      <w:r>
        <w:rPr>
          <w:b/>
        </w:rPr>
        <w:t>evolution</w:t>
      </w:r>
      <w:r>
        <w:t xml:space="preserve"> of robot.</w:t>
      </w:r>
      <w:r>
        <w:br/>
      </w:r>
      <w:r>
        <w:t>(Sự phát triển của robot.)</w:t>
      </w:r>
      <w:r>
        <w:br/>
      </w:r>
      <w:r>
        <w:br/>
      </w:r>
      <w:r>
        <w:br/>
      </w:r>
      <w:r>
        <w:rPr>
          <w:b/>
        </w:rPr>
        <w:t>54. milestone</w:t>
      </w:r>
      <w:r>
        <w:t xml:space="preserve"> /mailstoun/</w:t>
      </w:r>
      <w:r>
        <w:t xml:space="preserve"> </w:t>
      </w:r>
      <w:r>
        <w:br/>
      </w:r>
      <w:r>
        <w:t>(n) cột mốc quan trọng</w:t>
      </w:r>
      <w:r>
        <w:br/>
      </w:r>
      <w:r>
        <w:t xml:space="preserve">The late 1990s marked a </w:t>
      </w:r>
      <w:r>
        <w:rPr>
          <w:b/>
        </w:rPr>
        <w:t>milestone</w:t>
      </w:r>
      <w:r>
        <w:t xml:space="preserve"> in the history of robots when Kismet, a robotic head designed to provoke and react to emotions, was created.</w:t>
      </w:r>
      <w:r>
        <w:br/>
      </w:r>
      <w:r>
        <w:t>(Cuối những năm 1990, đánh dấu một cột mốc quan trọng trong lịch sử robot khi Kismet, một đầu robot được thiết kế để kích thích và phản ứng với cảm xúc, được tạo ra.)</w:t>
      </w:r>
      <w:r>
        <w:br/>
      </w:r>
      <w:r>
        <w:br/>
      </w:r>
      <w:r>
        <w:br/>
      </w:r>
      <w:r>
        <w:rPr>
          <w:b/>
        </w:rPr>
        <w:t>55. slope</w:t>
      </w:r>
      <w:r>
        <w:t xml:space="preserve"> /sləʊp/</w:t>
      </w:r>
      <w:r>
        <w:t xml:space="preserve"> </w:t>
      </w:r>
      <w:r>
        <w:br/>
      </w:r>
      <w:r>
        <w:t>(n) dốc</w:t>
      </w:r>
      <w:r>
        <w:br/>
      </w:r>
      <w:r>
        <w:t xml:space="preserve">Twenty years later, a walking robot called Dante, which was capable of climbing steep </w:t>
      </w:r>
      <w:r>
        <w:rPr>
          <w:b/>
        </w:rPr>
        <w:t>slopes</w:t>
      </w:r>
      <w:r>
        <w:t>, was built to go into active volcanoes.</w:t>
      </w:r>
      <w:r>
        <w:br/>
      </w:r>
      <w:r>
        <w:t>(Hai mươi năm sau, một robot biết đi tên là Dante, có khả năng leo dốc, được chế tạo để đi vào những ngọn núi lửa đang hoạt động.)</w:t>
      </w:r>
      <w:r>
        <w:br/>
      </w:r>
      <w:r>
        <w:br/>
      </w:r>
      <w:r>
        <w:br/>
      </w:r>
      <w:r>
        <w:rPr>
          <w:b/>
        </w:rPr>
        <w:t>56. steep</w:t>
      </w:r>
      <w:r>
        <w:t xml:space="preserve"> /stiːp/ </w:t>
      </w:r>
      <w:r>
        <w:t xml:space="preserve"> </w:t>
      </w:r>
      <w:r>
        <w:br/>
      </w:r>
      <w:r>
        <w:t>(adj) dốc</w:t>
      </w:r>
      <w:r>
        <w:br/>
      </w:r>
      <w:r>
        <w:t xml:space="preserve">Twenty years later, a walking robot called Dante, which was capable of climbing </w:t>
      </w:r>
      <w:r>
        <w:rPr>
          <w:b/>
        </w:rPr>
        <w:t>steep</w:t>
      </w:r>
      <w:r>
        <w:t xml:space="preserve"> slopes, was built to go into active volcanoes.</w:t>
      </w:r>
      <w:r>
        <w:br/>
      </w:r>
      <w:r>
        <w:t>(Hai mươi năm sau, một robot biết đi tên là Dante, có khả năng leo dốc, được chế tạo để đi vào những ngọn núi lửa đang hoạt động.)</w:t>
      </w:r>
      <w:r>
        <w:br/>
      </w:r>
      <w:r>
        <w:br/>
      </w:r>
      <w:r>
        <w:br/>
      </w:r>
      <w:r>
        <w:rPr>
          <w:b/>
        </w:rPr>
        <w:t>57. provoke</w:t>
      </w:r>
      <w:r>
        <w:t xml:space="preserve"> /prəˈvəʊk/</w:t>
      </w:r>
      <w:r>
        <w:t xml:space="preserve"> </w:t>
      </w:r>
      <w:r>
        <w:br/>
      </w:r>
      <w:r>
        <w:t>(v) khiêu khích</w:t>
      </w:r>
      <w:r>
        <w:br/>
      </w:r>
      <w:r>
        <w:t xml:space="preserve">The late 1990s marked a milestone in the history of robots when Kismet, a robotic head designed to </w:t>
      </w:r>
      <w:r>
        <w:rPr>
          <w:b/>
        </w:rPr>
        <w:t>provoke</w:t>
      </w:r>
      <w:r>
        <w:t xml:space="preserve"> and react to emotions, was created.</w:t>
      </w:r>
      <w:r>
        <w:br/>
      </w:r>
      <w:r>
        <w:t>(Cuối những năm 1990, đánh dấu một cột mốc quan trọng trong lịch sử robot khi Kismet, một đầu robot được thiết kế để kích thích và phản ứng với cảm xúc, được tạo ra.)</w:t>
      </w:r>
      <w:r>
        <w:br/>
      </w:r>
      <w:r>
        <w:br/>
      </w:r>
      <w:r>
        <w:br/>
      </w:r>
      <w:r>
        <w:rPr>
          <w:b/>
        </w:rPr>
        <w:t>58. active volcano</w:t>
      </w:r>
      <w:r>
        <w:t xml:space="preserve"> /ˈæk.tɪv vɒlˈkeɪ.nəʊ/</w:t>
      </w:r>
      <w:r>
        <w:t xml:space="preserve"> </w:t>
      </w:r>
      <w:r>
        <w:br/>
      </w:r>
      <w:r>
        <w:t>(n.p) núi lửa đang hoạt động</w:t>
      </w:r>
      <w:r>
        <w:br/>
      </w:r>
      <w:r>
        <w:t xml:space="preserve">Twenty years later, a walking robot called Dante, which was capable of climbing steep slopes, was built to go into </w:t>
      </w:r>
      <w:r>
        <w:rPr>
          <w:b/>
        </w:rPr>
        <w:t>active volcanoes</w:t>
      </w:r>
      <w:r>
        <w:t>.</w:t>
      </w:r>
      <w:r>
        <w:br/>
      </w:r>
      <w:r>
        <w:t>(Hai mươi năm sau, một robot biết đi tên là Dante, có khả năng leo dốc, được chế tạo để đi vào những ngọn núi lửa đang hoạt động.)</w:t>
      </w:r>
      <w:r>
        <w:br/>
      </w:r>
      <w:r>
        <w:br/>
      </w:r>
      <w:r>
        <w:br/>
      </w:r>
      <w:r>
        <w:rPr>
          <w:b/>
        </w:rPr>
        <w:t>59. accurate</w:t>
      </w:r>
      <w:r>
        <w:t xml:space="preserve"> /ˈækjərət/</w:t>
      </w:r>
      <w:r>
        <w:t xml:space="preserve"> </w:t>
      </w:r>
      <w:r>
        <w:br/>
      </w:r>
      <w:r>
        <w:t>(adj) chính xác</w:t>
      </w:r>
      <w:r>
        <w:br/>
      </w:r>
      <w:r>
        <w:t xml:space="preserve">In 2012, the AI expert Geoffrey Hinton and his team created the first </w:t>
      </w:r>
      <w:r>
        <w:rPr>
          <w:b/>
        </w:rPr>
        <w:t>accurate</w:t>
      </w:r>
      <w:r>
        <w:t xml:space="preserve"> visual recognition system.</w:t>
      </w:r>
      <w:r>
        <w:br/>
      </w:r>
      <w:r>
        <w:t>(Năm 2012, chuyên gia AI Geoffrey Hinton và nhóm của ông đã tạo ra hệ thống nhận dạng hình ảnh chính xác đầu tiên.)</w:t>
      </w:r>
      <w:r>
        <w:br/>
      </w:r>
      <w:r>
        <w:br/>
      </w:r>
      <w:r>
        <w:br/>
      </w:r>
      <w:r>
        <w:rPr>
          <w:b/>
        </w:rPr>
        <w:t>60. interrupt</w:t>
      </w:r>
      <w:r>
        <w:t xml:space="preserve"> /ˌɪn.t̬əˈrʌpt/</w:t>
      </w:r>
      <w:r>
        <w:t xml:space="preserve"> </w:t>
      </w:r>
      <w:r>
        <w:br/>
      </w:r>
      <w:r>
        <w:t>(v) làm gián đoạn</w:t>
      </w:r>
      <w:r>
        <w:br/>
      </w:r>
      <w:r>
        <w:t xml:space="preserve">I’m sorry for </w:t>
      </w:r>
      <w:r>
        <w:rPr>
          <w:b/>
        </w:rPr>
        <w:t>interrupting</w:t>
      </w:r>
      <w:r>
        <w:t>.</w:t>
      </w:r>
      <w:r>
        <w:br/>
      </w:r>
      <w:r>
        <w:t>(Xin lỗi vì đã ngắt lời/ làm gián đoạn.)</w:t>
      </w:r>
      <w:r>
        <w:br/>
      </w:r>
      <w:r>
        <w:br/>
      </w:r>
      <w:r>
        <w:br/>
      </w:r>
      <w:r>
        <w:rPr>
          <w:b/>
        </w:rPr>
        <w:t>61. respond</w:t>
      </w:r>
      <w:r>
        <w:t xml:space="preserve"> /rɪˈspɒnd/</w:t>
      </w:r>
      <w:r>
        <w:t xml:space="preserve"> </w:t>
      </w:r>
      <w:r>
        <w:br/>
      </w:r>
      <w:r>
        <w:t>(v) trả lời</w:t>
      </w:r>
      <w:r>
        <w:br/>
      </w:r>
      <w:r>
        <w:t xml:space="preserve">Making complaints and </w:t>
      </w:r>
      <w:r>
        <w:rPr>
          <w:b/>
        </w:rPr>
        <w:t>responding</w:t>
      </w:r>
      <w:r>
        <w:t xml:space="preserve"> to them.</w:t>
      </w:r>
      <w:r>
        <w:br/>
      </w:r>
      <w:r>
        <w:t>(Phàn nàn và phản hồi lại lời phàn nàn.)</w:t>
      </w:r>
      <w:r>
        <w:br/>
      </w:r>
      <w:r>
        <w:br/>
      </w:r>
      <w:r>
        <w:br/>
      </w:r>
      <w:r>
        <w:rPr>
          <w:b/>
        </w:rPr>
        <w:t>62. mistake</w:t>
      </w:r>
      <w:r>
        <w:t xml:space="preserve"> /mɪˈsteɪk/</w:t>
      </w:r>
      <w:r>
        <w:t xml:space="preserve"> </w:t>
      </w:r>
      <w:r>
        <w:br/>
      </w:r>
      <w:r>
        <w:t>(n) sai lầm</w:t>
      </w:r>
      <w:r>
        <w:br/>
      </w:r>
      <w:r>
        <w:t xml:space="preserve">We promise never to make the same </w:t>
      </w:r>
      <w:r>
        <w:rPr>
          <w:b/>
        </w:rPr>
        <w:t>mistake</w:t>
      </w:r>
      <w:r>
        <w:t xml:space="preserve"> again.</w:t>
      </w:r>
      <w:r>
        <w:br/>
      </w:r>
      <w:r>
        <w:t>(Chúng tôi hứa sẽ không bao giờ phạm sai lầm tương tự nữa.)</w:t>
      </w:r>
      <w:r>
        <w:br/>
      </w:r>
      <w:r>
        <w:br/>
      </w:r>
      <w:r>
        <w:br/>
      </w:r>
      <w:r>
        <w:rPr>
          <w:b/>
        </w:rPr>
        <w:t>63. imitate</w:t>
      </w:r>
      <w:r>
        <w:t xml:space="preserve"> /ˈɪmɪteɪt/</w:t>
      </w:r>
      <w:r>
        <w:t xml:space="preserve"> </w:t>
      </w:r>
      <w:r>
        <w:br/>
      </w:r>
      <w:r>
        <w:t>(v) bắt chước</w:t>
      </w:r>
      <w:r>
        <w:br/>
      </w:r>
      <w:r>
        <w:t xml:space="preserve">Sophia can </w:t>
      </w:r>
      <w:r>
        <w:rPr>
          <w:b/>
        </w:rPr>
        <w:t>imitate</w:t>
      </w:r>
      <w:r>
        <w:t xml:space="preserve"> human gestures and facial expressions and is able to answer certain questions án to make simple conversations.</w:t>
      </w:r>
      <w:r>
        <w:br/>
      </w:r>
      <w:r>
        <w:t>(Sophia có thể bắt chước cử chỉ và nét mặt của con người và có thể trả lời một số câu hỏi nhất định để thực hiện những cuộc trò chuyện đơn giản.)</w:t>
      </w:r>
      <w:r>
        <w:br/>
      </w:r>
      <w:r>
        <w:br/>
      </w:r>
      <w:r>
        <w:br/>
      </w:r>
      <w:r>
        <w:rPr>
          <w:b/>
        </w:rPr>
        <w:t>64. gesture</w:t>
      </w:r>
      <w:r>
        <w:t xml:space="preserve"> /ˈdʒestʃə(r)/</w:t>
      </w:r>
      <w:r>
        <w:t xml:space="preserve"> </w:t>
      </w:r>
      <w:r>
        <w:br/>
      </w:r>
      <w:r>
        <w:t>(n) cử chỉ/ điệu bộ</w:t>
      </w:r>
      <w:r>
        <w:br/>
      </w:r>
      <w:r>
        <w:t xml:space="preserve">Sophia can imitate human </w:t>
      </w:r>
      <w:r>
        <w:rPr>
          <w:b/>
        </w:rPr>
        <w:t>gestures</w:t>
      </w:r>
      <w:r>
        <w:t xml:space="preserve"> and facial expressions and is able to answer certain questions án to make simple conversations.</w:t>
      </w:r>
      <w:r>
        <w:br/>
      </w:r>
      <w:r>
        <w:t>(Sophia có thể bắt chước cử chỉ và nét mặt của con người và có thể trả lời một số câu hỏi nhất định để thực hiện những cuộc trò chuyện đơn giản.)</w:t>
      </w:r>
      <w:r>
        <w:br/>
      </w:r>
      <w:r>
        <w:br/>
      </w:r>
      <w:r>
        <w:rPr>
          <w:b/>
        </w:rPr>
        <w:t>VIII. LOOKING BACK</w:t>
      </w:r>
      <w:r>
        <w:br/>
      </w:r>
      <w:r>
        <w:br/>
      </w:r>
      <w:r>
        <w:rPr>
          <w:b/>
        </w:rPr>
        <w:t>65. activate</w:t>
      </w:r>
      <w:r>
        <w:t xml:space="preserve"> /ˈæktɪveɪt/</w:t>
      </w:r>
      <w:r>
        <w:t xml:space="preserve"> </w:t>
      </w:r>
      <w:r>
        <w:br/>
      </w:r>
      <w:r>
        <w:t>(v) kích hoạt</w:t>
      </w:r>
      <w:r>
        <w:br/>
      </w:r>
      <w:r>
        <w:t xml:space="preserve">It is quite simple to </w:t>
      </w:r>
      <w:r>
        <w:rPr>
          <w:b/>
        </w:rPr>
        <w:t>activate</w:t>
      </w:r>
      <w:r>
        <w:t xml:space="preserve"> this robot and ask it to perform some tasks.</w:t>
      </w:r>
      <w:r>
        <w:br/>
      </w:r>
      <w:r>
        <w:t>(Khá đơn giản để kích hoạt robot này và yêu cầu nó thực hiện một số nhiệm vụ.)</w:t>
      </w:r>
      <w:r>
        <w:br/>
      </w:r>
      <w:r>
        <w:br/>
      </w:r>
      <w:r>
        <w:br/>
      </w:r>
      <w:r>
        <w:rPr>
          <w:b/>
        </w:rPr>
        <w:t>66. travel agent</w:t>
      </w:r>
      <w:r>
        <w:t xml:space="preserve"> /ˈtræv.əl ˌeɪ.dʒənt/</w:t>
      </w:r>
      <w:r>
        <w:t xml:space="preserve"> </w:t>
      </w:r>
      <w:r>
        <w:br/>
      </w:r>
      <w:r>
        <w:t>(n.p) đại lý du lịch</w:t>
      </w:r>
      <w:r>
        <w:br/>
      </w:r>
      <w:r>
        <w:t xml:space="preserve">Computer software is used by </w:t>
      </w:r>
      <w:r>
        <w:rPr>
          <w:b/>
        </w:rPr>
        <w:t>travel agents</w:t>
      </w:r>
      <w:r>
        <w:t xml:space="preserve"> to create virtual destinations.</w:t>
      </w:r>
      <w:r>
        <w:br/>
      </w:r>
      <w:r>
        <w:t>(Phần mềm máy tính được các đại lý du lịch sử dụng để tạo ra các điểm đến ảo.)</w:t>
      </w:r>
      <w:r>
        <w:br/>
      </w:r>
      <w:r>
        <w:rPr>
          <w:b/>
        </w:rPr>
        <w:t>Ngữ pháp Tiếng Anh 12 Unit 6 (Global success): Artificial intelligence</w:t>
      </w:r>
      <w:r>
        <w:br/>
      </w:r>
      <w:r>
        <w:rPr>
          <w:b/>
        </w:rPr>
        <w:t>Active and passive causatives</w:t>
      </w:r>
      <w:r>
        <w:br/>
      </w:r>
      <w:r>
        <w:rPr>
          <w:i/>
        </w:rPr>
        <w:t>(Thể sai khiến chủ động và bị động)</w:t>
      </w:r>
      <w:r>
        <w:br/>
      </w:r>
      <w:r>
        <w:t>- Thể sai khiến chủ động được sử dụng khi chủ ngữ nhờ tân ngữ làm việc gì đó. Nghĩa của nó lúc này là “nhờ ai làm việc gì”.</w:t>
      </w:r>
      <w:r>
        <w:br/>
      </w:r>
      <w:r>
        <w:rPr>
          <w:b/>
        </w:rPr>
        <w:t>have + tân ngữ chỉ người + động từ nguyên thể</w:t>
      </w:r>
      <w:r>
        <w:br/>
      </w:r>
      <w:r>
        <w:rPr>
          <w:b/>
        </w:rPr>
        <w:t>get + tân ngữ chỉ người + to - động từ nguyên thể</w:t>
      </w:r>
      <w:r>
        <w:br/>
      </w:r>
      <w:r>
        <w:t>Ví dụ:</w:t>
      </w:r>
      <w:r>
        <w:br/>
      </w:r>
      <w:r>
        <w:t xml:space="preserve">+ The AI expert </w:t>
      </w:r>
      <w:r>
        <w:rPr>
          <w:b/>
        </w:rPr>
        <w:t>had</w:t>
      </w:r>
      <w:r>
        <w:t xml:space="preserve"> his assistant </w:t>
      </w:r>
      <w:r>
        <w:rPr>
          <w:b/>
        </w:rPr>
        <w:t>activate</w:t>
      </w:r>
      <w:r>
        <w:t xml:space="preserve"> the new robot.</w:t>
      </w:r>
      <w:r>
        <w:br/>
      </w:r>
      <w:r>
        <w:rPr>
          <w:i/>
        </w:rPr>
        <w:t>(Chuyên gia trí tuệ nhân tạo nhờ trợ lý kích hoạt người máy mới.)</w:t>
      </w:r>
      <w:r>
        <w:br/>
      </w:r>
      <w:r>
        <w:t xml:space="preserve">+ I will </w:t>
      </w:r>
      <w:r>
        <w:rPr>
          <w:b/>
        </w:rPr>
        <w:t>get</w:t>
      </w:r>
      <w:r>
        <w:t xml:space="preserve"> more people </w:t>
      </w:r>
      <w:r>
        <w:rPr>
          <w:b/>
        </w:rPr>
        <w:t>to join</w:t>
      </w:r>
      <w:r>
        <w:t xml:space="preserve"> the technology club.</w:t>
      </w:r>
      <w:r>
        <w:br/>
      </w:r>
      <w:r>
        <w:rPr>
          <w:i/>
        </w:rPr>
        <w:t>(Tôi sẽ nhờ thêm nhiều người tham gia câu lạc bộ công nghệ.)</w:t>
      </w:r>
      <w:r>
        <w:br/>
      </w:r>
      <w:r>
        <w:t>- Thể sai khiến bị động được sử dụng khi sự vật được thực hiện cho chủ ngữ bởi người khác. Nghĩa của câu lúc này là “nhờ việc gì đó được làm”.</w:t>
      </w:r>
      <w:r>
        <w:br/>
      </w:r>
      <w:r>
        <w:rPr>
          <w:i/>
        </w:rPr>
        <w:t>have/ get + tân ngữ chỉ vật + quá khứ phân từ (Ved/V3)</w:t>
      </w:r>
      <w:r>
        <w:br/>
      </w:r>
      <w:r>
        <w:t xml:space="preserve">Ví dụ: The AI expert </w:t>
      </w:r>
      <w:r>
        <w:rPr>
          <w:b/>
        </w:rPr>
        <w:t>had/ got</w:t>
      </w:r>
      <w:r>
        <w:t xml:space="preserve"> the new robot </w:t>
      </w:r>
      <w:r>
        <w:rPr>
          <w:b/>
        </w:rPr>
        <w:t>activated</w:t>
      </w:r>
      <w:r>
        <w:t>.</w:t>
      </w:r>
      <w:r>
        <w:br/>
      </w:r>
      <w:r>
        <w:rPr>
          <w:i/>
        </w:rPr>
        <w:t>(Chuyên gia trí tuệ nhân tạo nhờ người máy mới được kích hoạt.)</w:t>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