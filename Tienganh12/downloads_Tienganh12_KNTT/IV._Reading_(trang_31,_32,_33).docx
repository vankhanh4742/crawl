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IV. Reading (trang 31, 32, 33)</w:t>
      </w:r>
    </w:p>
    <w:p>
      <w:r>
        <w:rPr>
          <w:b/>
        </w:rPr>
        <w:t>SBT Tiếng Anh lớp 12 trang 31, 32, 33 Unit 3 IV. Reading - Global success</w:t>
      </w:r>
      <w:r>
        <w:br/>
      </w:r>
      <w:r>
        <w:rPr>
          <w:b/>
        </w:rPr>
        <w:t>1 (trang 31-32-33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rPr>
          <w:b/>
        </w:rPr>
        <w:t>How to develop eco-friendly habits</w:t>
      </w:r>
      <w:r>
        <w:br/>
      </w:r>
      <w:r>
        <w:t>It's easy to adopt eco-friendly habits, and you can always start at home. Here are three tips to help you.</w:t>
      </w:r>
      <w:r>
        <w:br/>
      </w:r>
      <w:r>
        <w:t>A. There are so many electrical appliances around us, so if we could save even a little amount of energy from each appliance, it would add up to a lot. For example, there are likely to be tens of light bulbs in your house, so if you can replace them with LED ones, which are more energy-efficient and long-lasting light bulbs, you would save a lot of electricity. Before you buy a new appliance, you should also check its energy star rating which shows how much energy it will use in a year. It's easy to understand: the more stars there are, the more energy you can save!</w:t>
      </w:r>
      <w:r>
        <w:br/>
      </w:r>
      <w:r>
        <w:t>B. To reduce your carbon footprint, you should also turn off the lights when you leave a room. In addition, keep your windows or curtains open during the day to let natural sunlight in, or place more mirrors near a lamp to maximise lighting in the house. This can also help to reduce both energy consumption and your energy bills.</w:t>
      </w:r>
      <w:r>
        <w:br/>
      </w:r>
      <w:r>
        <w:t>C. While many people already know that turning off appliances around the house when they finish using them can save energy, they may not know that it is even better to unplug them. It is estimated that we could save up to 10% of our electricity bills every month simply by unplugging appliances when they're not in use. This is especially true for chargers. Many people tend to leave their fully charged phones connected, not knowing that it consumes around 2.24 watts. The figure goes up to 29.84 watts for laptops and computers. Leaving an empty charger plugged in has a similar effect, so make unplugging a habit!</w:t>
      </w:r>
      <w:r>
        <w:br/>
      </w:r>
      <w:r>
        <w:rPr>
          <w:b/>
        </w:rPr>
        <w:t>Hướng dẫn dịch:</w:t>
      </w:r>
      <w:r>
        <w:br/>
      </w:r>
      <w:r>
        <w:rPr>
          <w:b/>
        </w:rPr>
        <w:t>Làm thế nào để phát triển thói quen thân thiện với môi trường</w:t>
      </w:r>
      <w:r>
        <w:br/>
      </w:r>
      <w:r>
        <w:t>Thật dễ dàng để áp dụng các thói quen thân thiện với môi trường và bạn luôn có thể bắt đầu ở nhà. Dưới đây là ba lời khuyên để giúp bạn.</w:t>
      </w:r>
      <w:r>
        <w:br/>
      </w:r>
      <w:r>
        <w:t>A. Có rất nhiều thiết bị điện xung quanh chúng ta, vì vậy nếu chúng ta có thể tiết kiệm dù chỉ một lượng nhỏ năng lượng từ mỗi thiết bị thì sẽ tăng lên rất nhiều. Ví dụ, trong nhà bạn có thể có hàng chục bóng đèn, vì vậy nếu bạn có thể thay thế chúng bằng bóng đèn LED, loại bóng đèn tiết kiệm năng lượng hơn và bền hơn, bạn sẽ tiết kiệm được rất nhiều điện. Trước khi mua một thiết bị mới, bạn cũng nên kiểm tra xếp hạng sao năng lượng của nó. cho biết nó sẽ sử dụng bao nhiêu năng lượng trong một năm. Thật dễ hiểu: càng có nhiều sao thì bạn càng tiết kiệm được nhiều năng lượng!</w:t>
      </w:r>
      <w:r>
        <w:br/>
      </w:r>
      <w:r>
        <w:t>B. Để giảm lượng khí thải carbon, bạn cũng nên tắt đèn khi rời khỏi phòng. Ngoài ra, hãy mở cửa sổ hoặc rèm cửa vào ban ngày để ánh nắng tự nhiên chiếu vào hoặc đặt thêm gương gần đèn để tối đa hóa ánh sáng trong nhà. Điều này cũng có thể giúp giảm cả mức tiêu thụ năng lượng và hóa đơn năng lượng của bạn.</w:t>
      </w:r>
      <w:r>
        <w:br/>
      </w:r>
      <w:r>
        <w:t>C. Mặc dù nhiều người đã biết rằng việc tắt các thiết bị xung quanh nhà khi sử dụng xong có thể tiết kiệm năng lượng, nhưng họ có thể không biết rằng rút phích cắm của chúng còn tốt hơn. Người ta ước tính rằng chúng ta có thể tiết kiệm tới 10% hóa đơn tiền điện mỗi tháng chỉ bằng cách rút phích cắm các thiết bị khi không sử dụng. Điều này đặc biệt đúng với bộ sạc. Nhiều người có xu hướng để điện thoại đã sạc đầy pin của mình kết nối mà không biết rằng nó tiêu thụ khoảng 2,24 watt. Con số này lên tới 29,84 watt cho máy tính xách tay và máy tính. Để một bộ sạc trống cắm vào cũng có tác dụng tương tự, vì vậy hãy biến việc rút phích cắm thành thói quen!</w:t>
      </w:r>
      <w:r>
        <w:br/>
      </w:r>
      <w:r>
        <w:t>1. Which of the following is the best heading for Section A?</w:t>
      </w:r>
      <w:r>
        <w:br/>
      </w:r>
      <w:r>
        <w:t>A. Replace your light bulbs in your house!</w:t>
      </w:r>
      <w:r>
        <w:br/>
      </w:r>
      <w:r>
        <w:t>B. LED light bulbs are the best!</w:t>
      </w:r>
      <w:r>
        <w:br/>
      </w:r>
      <w:r>
        <w:t>C. Use energy-efficient light bulbs and appliances!</w:t>
      </w:r>
      <w:r>
        <w:br/>
      </w:r>
      <w:r>
        <w:t>D. Check the energy stars!</w:t>
      </w:r>
      <w:r>
        <w:br/>
      </w:r>
      <w:r>
        <w:t>2. Which of the following is the best heading for Section B?</w:t>
      </w:r>
      <w:r>
        <w:br/>
      </w:r>
      <w:r>
        <w:t>A. Don't keep lights on all the time, but improve home lighting.</w:t>
      </w:r>
      <w:r>
        <w:br/>
      </w:r>
      <w:r>
        <w:t>B. Turn off the lights when you're out.</w:t>
      </w:r>
      <w:r>
        <w:br/>
      </w:r>
      <w:r>
        <w:t>C. Use simple tricks around the house.</w:t>
      </w:r>
      <w:r>
        <w:br/>
      </w:r>
      <w:r>
        <w:t>D. Reduce your energy bills by keeping windows open.</w:t>
      </w:r>
      <w:r>
        <w:br/>
      </w:r>
      <w:r>
        <w:t>3. Which of the following is the best heading for Section C?</w:t>
      </w:r>
      <w:r>
        <w:br/>
      </w:r>
      <w:r>
        <w:t>A. Turn off unused appliances.</w:t>
      </w:r>
      <w:r>
        <w:br/>
      </w:r>
      <w:r>
        <w:t>B. Turn off and unplug appliances when not in use.</w:t>
      </w:r>
      <w:r>
        <w:br/>
      </w:r>
      <w:r>
        <w:t>C. Chargers should be unplugged.</w:t>
      </w:r>
      <w:r>
        <w:br/>
      </w:r>
      <w:r>
        <w:t>D. Laptops and computers consume more energy than you thought.</w:t>
      </w:r>
      <w:r>
        <w:br/>
      </w:r>
      <w:r>
        <w:t>4. Why should people try to save even a small amount of energy when using home appliances?</w:t>
      </w:r>
      <w:r>
        <w:br/>
      </w:r>
      <w:r>
        <w:t>A. Because they often use the most energy in the house.</w:t>
      </w:r>
      <w:r>
        <w:br/>
      </w:r>
      <w:r>
        <w:t>B. Because there are a lot of them around the house.</w:t>
      </w:r>
      <w:r>
        <w:br/>
      </w:r>
      <w:r>
        <w:t>C. Because they are simple and easy to understand.</w:t>
      </w:r>
      <w:r>
        <w:br/>
      </w:r>
      <w:r>
        <w:t>D. Because they are energy-efficient and long-lasting.</w:t>
      </w:r>
      <w:r>
        <w:br/>
      </w:r>
      <w:r>
        <w:t>5. It can be inferred from the passage that an appliance rated five energy stars _______ than another one rated two stars</w:t>
      </w:r>
      <w:r>
        <w:br/>
      </w:r>
      <w:r>
        <w:t>A. is more expensive</w:t>
      </w:r>
      <w:r>
        <w:br/>
      </w:r>
      <w:r>
        <w:t>B. is more advanced</w:t>
      </w:r>
      <w:r>
        <w:br/>
      </w:r>
      <w:r>
        <w:t>C. consumes more energy</w:t>
      </w:r>
      <w:r>
        <w:br/>
      </w:r>
      <w:r>
        <w:t>D. consumes less energy</w:t>
      </w:r>
      <w:r>
        <w:br/>
      </w:r>
      <w:r>
        <w:t>6. It can be inferred from the passage that saving energy with home appliances can also help us to _______.</w:t>
      </w:r>
      <w:r>
        <w:br/>
      </w:r>
      <w:r>
        <w:t>A. improve home lighting</w:t>
      </w:r>
      <w:r>
        <w:br/>
      </w:r>
      <w:r>
        <w:t>B. charge mobile phones faster</w:t>
      </w:r>
      <w:r>
        <w:br/>
      </w:r>
      <w:r>
        <w:t>C. be safe at home</w:t>
      </w:r>
      <w:r>
        <w:br/>
      </w:r>
      <w:r>
        <w:t>D. save money</w:t>
      </w:r>
      <w:r>
        <w:br/>
      </w:r>
      <w:r>
        <w:t>7. Up to 10% of electricity could be saved if we _______.</w:t>
      </w:r>
      <w:r>
        <w:br/>
      </w:r>
      <w:r>
        <w:t>A. turn off lights</w:t>
      </w:r>
      <w:r>
        <w:br/>
      </w:r>
      <w:r>
        <w:t>B. turn off electrical appliances when not in use</w:t>
      </w:r>
      <w:r>
        <w:br/>
      </w:r>
      <w:r>
        <w:t>C. unplug electrical appliances when not in use</w:t>
      </w:r>
      <w:r>
        <w:br/>
      </w:r>
      <w:r>
        <w:t>D. unplug phones and laptops when they are fully charged</w:t>
      </w:r>
      <w:r>
        <w:br/>
      </w:r>
      <w:r>
        <w:t>8. It can be inferred from the passage that _______.</w:t>
      </w:r>
      <w:r>
        <w:br/>
      </w:r>
      <w:r>
        <w:t>A. adopting eco-friendly habits can be difficult at first, but we'll get used to them</w:t>
      </w:r>
      <w:r>
        <w:br/>
      </w:r>
      <w:r>
        <w:t>B. LED light bulbs are eco-friendly because they use less energy and don't break easily</w:t>
      </w:r>
      <w:r>
        <w:br/>
      </w:r>
      <w:r>
        <w:t>C. having fewer home appliances cannot reduce electricity consumption</w:t>
      </w:r>
      <w:r>
        <w:br/>
      </w:r>
      <w:r>
        <w:t>D. we should unplug laptops rather than phones when they are fully charged</w:t>
      </w:r>
      <w:r>
        <w:br/>
      </w:r>
      <w:r>
        <w:rPr>
          <w:b/>
        </w:rPr>
        <w:t>Đáp án:</w:t>
      </w:r>
      <w:r>
        <w:br/>
      </w:r>
      <w:r>
        <w:br/>
      </w:r>
      <w:r>
        <w:br/>
      </w:r>
      <w:r>
        <w:br/>
      </w:r>
      <w:r>
        <w:br/>
      </w:r>
      <w:r>
        <w:t>1. C</w:t>
      </w:r>
      <w:r>
        <w:br/>
      </w:r>
      <w:r>
        <w:br/>
      </w:r>
      <w:r>
        <w:br/>
      </w:r>
      <w:r>
        <w:t>2. A</w:t>
      </w:r>
      <w:r>
        <w:br/>
      </w:r>
      <w:r>
        <w:br/>
      </w:r>
      <w:r>
        <w:br/>
      </w:r>
      <w:r>
        <w:t>3. B</w:t>
      </w:r>
      <w:r>
        <w:br/>
      </w:r>
      <w:r>
        <w:br/>
      </w:r>
      <w:r>
        <w:br/>
      </w:r>
      <w:r>
        <w:t>4. B</w:t>
      </w:r>
      <w:r>
        <w:br/>
      </w:r>
      <w:r>
        <w:br/>
      </w:r>
      <w:r>
        <w:br/>
      </w:r>
      <w:r>
        <w:br/>
      </w:r>
      <w:r>
        <w:br/>
      </w:r>
      <w:r>
        <w:t>5. D</w:t>
      </w:r>
      <w:r>
        <w:br/>
      </w:r>
      <w:r>
        <w:br/>
      </w:r>
      <w:r>
        <w:br/>
      </w:r>
      <w:r>
        <w:t>6. D</w:t>
      </w:r>
      <w:r>
        <w:br/>
      </w:r>
      <w:r>
        <w:br/>
      </w:r>
      <w:r>
        <w:br/>
      </w:r>
      <w:r>
        <w:t>7. C</w:t>
      </w:r>
      <w:r>
        <w:br/>
      </w:r>
      <w:r>
        <w:br/>
      </w:r>
      <w:r>
        <w:br/>
      </w:r>
      <w:r>
        <w:t>8. B</w:t>
      </w:r>
      <w:r>
        <w:br/>
      </w:r>
      <w:r>
        <w:br/>
      </w:r>
      <w:r>
        <w:br/>
      </w:r>
      <w:r>
        <w:br/>
      </w:r>
      <w:r>
        <w:br/>
      </w:r>
      <w:r>
        <w:rPr>
          <w:b/>
        </w:rPr>
        <w:t>Giải thích:</w:t>
      </w:r>
      <w:r>
        <w:br/>
      </w:r>
      <w:r>
        <w:t>1. Tiêu đề phù hợp nhất cho đoạn A: Sử dụng bóng đèn và thiết bị tiết kiệm năng lượng!</w:t>
      </w:r>
      <w:r>
        <w:br/>
      </w:r>
      <w:r>
        <w:t>2. Tiêu đề phù hợp nhất cho đoạn B: Đừng bật đèn liên tục mà hãy cải thiện ánh sáng trong nhà.</w:t>
      </w:r>
      <w:r>
        <w:br/>
      </w:r>
      <w:r>
        <w:t>3. Tiêu đề phù hợp nhất cho đoạn C: Tắt và rút phích cắm các thiết bị khi không sử dụng.</w:t>
      </w:r>
      <w:r>
        <w:br/>
      </w:r>
      <w:r>
        <w:t>4. Thông tin: There are so many electrical appliances around us, so if we could save even a little amount of energy from each appliance, it would add up to a lot. (Có rất nhiều thiết bị điện xung quanh chúng ta, vì vậy nếu chúng ta có thể tiết kiệm dù chỉ một lượng nhỏ năng lượng từ mỗi thiết bị thì sẽ tăng lên rất nhiều.)</w:t>
      </w:r>
      <w:r>
        <w:br/>
      </w:r>
      <w:r>
        <w:t>5. Thông tin: It's easy to understand: the more stars there are, the more energy you can save! (Thật dễ hiểu: càng có nhiều sao thì bạn càng tiết kiệm được nhiều năng lượng!)</w:t>
      </w:r>
      <w:r>
        <w:br/>
      </w:r>
      <w:r>
        <w:t>6. Thông tin: This can also help to reduce both energy consumption and your energy bills. (Điều này cũng có thể giúp giảm cả mức tiêu thụ năng lượng và hóa đơn năng lượng của bạn.)</w:t>
      </w:r>
      <w:r>
        <w:br/>
      </w:r>
      <w:r>
        <w:t>7. Thông tin: It is estimated that we could save up to 10% of our electricity bills every month simply by unplugging appliances when they're not in use. (Người ta ước tính rằng chúng ta có thể tiết kiệm tới 10% hóa đơn tiền điện mỗi tháng chỉ bằng cách rút phích cắm các thiết bị khi không sử dụng.)</w:t>
      </w:r>
      <w:r>
        <w:br/>
      </w:r>
      <w:r>
        <w:t>8. Thông tin: For example, there are likely to be tens of light bulbs in your house, so if you can replace them with LED ones, which are more energy-efficient and long-lasting light bulbs, you would save a lot of electricity. (Ví dụ, trong nhà bạn có thể có hàng chục bóng đèn, vì vậy nếu bạn có thể thay thế chúng bằng bóng đèn LED, loại bóng đèn tiết kiệm năng lượng hơn và bền hơn, bạn sẽ tiết kiệm được rất nhiều điện.)</w:t>
      </w:r>
      <w:r>
        <w:br/>
      </w:r>
      <w:r>
        <w:rPr>
          <w:b/>
        </w:rPr>
        <w:t>Hướng dẫn dịch:</w:t>
      </w:r>
      <w:r>
        <w:br/>
      </w:r>
      <w:r>
        <w:t>1. Tiêu đề nào sau đây là tiêu đề phù hợp nhất cho Phần A?</w:t>
      </w:r>
      <w:r>
        <w:br/>
      </w:r>
      <w:r>
        <w:t>- Sử dụng bóng đèn và các thiết bị tiết kiệm năng lượng!</w:t>
      </w:r>
      <w:r>
        <w:br/>
      </w:r>
      <w:r>
        <w:t>2. Tiêu đề nào sau đây là tiêu đề phù hợp nhất cho Phần B?</w:t>
      </w:r>
      <w:r>
        <w:br/>
      </w:r>
      <w:r>
        <w:t>- Đừng để đèn luôn sáng mà hãy cải thiện ánh sáng trong nhà.</w:t>
      </w:r>
      <w:r>
        <w:br/>
      </w:r>
      <w:r>
        <w:t>3. Tiêu đề nào sau đây là tiêu đề phù hợp nhất cho Phần C?</w:t>
      </w:r>
      <w:r>
        <w:br/>
      </w:r>
      <w:r>
        <w:t>- Tắt và rút phích cắm các thiết bị khi không sử dụng.</w:t>
      </w:r>
      <w:r>
        <w:br/>
      </w:r>
      <w:r>
        <w:t>4. Tại sao mọi người nên cố gắng tiết kiệm dù chỉ một lượng nhỏ năng lượng khi sử dụng các thiết bị gia dụng?</w:t>
      </w:r>
      <w:r>
        <w:br/>
      </w:r>
      <w:r>
        <w:t>- Vì xung quanh nhà có rất nhiều người như vậy.</w:t>
      </w:r>
      <w:r>
        <w:br/>
      </w:r>
      <w:r>
        <w:t>5. Có thể suy ra từ đoạn văn rằng một thiết bị được xếp hạng năm sao năng lượng sẽ tiêu thụ ít năng lượng hơn một thiết bị khác được xếp hạng hai sao.</w:t>
      </w:r>
      <w:r>
        <w:br/>
      </w:r>
      <w:r>
        <w:t>6. Có thể suy ra từ đoạn văn rằng việc tiết kiệm năng lượng bằng các thiết bị gia dụng cũng có thể giúp chúng ta tiết kiệm tiền.</w:t>
      </w:r>
      <w:r>
        <w:br/>
      </w:r>
      <w:r>
        <w:t>7. Có thể tiết kiệm tới 10% điện năng nếu chúng ta rút phích cắm các thiết bị điện khi không sử dụng.</w:t>
      </w:r>
      <w:r>
        <w:br/>
      </w:r>
      <w:r>
        <w:t>8. Có thể suy ra từ đoạn văn rằng bóng đèn LED thân thiện với môi trường vì chúng sử dụng ít năng lượng hơn và không dễ vỡ.</w:t>
      </w:r>
      <w:r>
        <w:br/>
      </w:r>
      <w:r>
        <w:rPr>
          <w:b/>
        </w:rPr>
      </w:r>
      <w:r>
        <w:br/>
      </w:r>
      <w:r>
        <w:rPr>
          <w:b/>
        </w:rPr>
        <w:t>2 (trang 33 SBT Tiếng Anh 12 Global Success):</w:t>
      </w:r>
      <w:r>
        <w:t xml:space="preserve"> Read the following passage and circle the letter A, B, C, or D to indicate the correct word that best fits each of the numbered blanks. (Đọc đoạn văn sau và khoanh tròn chữ cái A, B, C hoặc D để chỉ ra từ đúng phù hợp nhất với mỗi chỗ trống được đánh số.)</w:t>
      </w:r>
      <w:r>
        <w:br/>
      </w:r>
      <w:r>
        <w:rPr>
          <w:b/>
        </w:rPr>
        <w:t>Earth Hour</w:t>
      </w:r>
      <w:r>
        <w:br/>
      </w:r>
      <w:r>
        <w:t>Earth Hour is a movement organised by the World Wildlife Fund (WWF). The event takes (1) annually around the world. It encourages everyone to turn (2) non-essential electric lights, for one hour, from 8:30 to 9:30 p.m. on the last Saturday of March. The initiative was proposed in 2004 in Australia, but the idea of a (3) movement was developed in 2006 under the name 'The Big Flick". In 2007, the first Earth Hour was held on 31 March in Sydney, Australia at 7:30 p.m., local time. Later in October 2007, a similar event called 'Lights (4) was held in San Francisco. (5) the success of these events, the organisers decided to hold Earth Hour annually around the world since then. A study in 2014 claimed that the event (6) electricity consumption by an average of 4%. More importantly, it has helped raise (7) of climate change and has become a symbol of our commitment to protecting our planet. Although one hour can't change the world, it encourages governments and people to set long-term (8) for sustainable development around the world.</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512647c89ba4aeb950d0d5aff1b3e47.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B</w:t>
      </w:r>
      <w:r>
        <w:br/>
      </w:r>
      <w:r>
        <w:br/>
      </w:r>
      <w:r>
        <w:br/>
      </w:r>
      <w:r>
        <w:t>2. C</w:t>
      </w:r>
      <w:r>
        <w:br/>
      </w:r>
      <w:r>
        <w:br/>
      </w:r>
      <w:r>
        <w:br/>
      </w:r>
      <w:r>
        <w:t>3. D</w:t>
      </w:r>
      <w:r>
        <w:br/>
      </w:r>
      <w:r>
        <w:br/>
      </w:r>
      <w:r>
        <w:br/>
      </w:r>
      <w:r>
        <w:t>4. C</w:t>
      </w:r>
      <w:r>
        <w:br/>
      </w:r>
      <w:r>
        <w:br/>
      </w:r>
      <w:r>
        <w:br/>
      </w:r>
      <w:r>
        <w:br/>
      </w:r>
      <w:r>
        <w:br/>
      </w:r>
      <w:r>
        <w:t>5. A</w:t>
      </w:r>
      <w:r>
        <w:br/>
      </w:r>
      <w:r>
        <w:br/>
      </w:r>
      <w:r>
        <w:br/>
      </w:r>
      <w:r>
        <w:t>6. B</w:t>
      </w:r>
      <w:r>
        <w:br/>
      </w:r>
      <w:r>
        <w:br/>
      </w:r>
      <w:r>
        <w:br/>
      </w:r>
      <w:r>
        <w:t>7. D</w:t>
      </w:r>
      <w:r>
        <w:br/>
      </w:r>
      <w:r>
        <w:br/>
      </w:r>
      <w:r>
        <w:br/>
      </w:r>
      <w:r>
        <w:t>8. C</w:t>
      </w:r>
      <w:r>
        <w:br/>
      </w:r>
      <w:r>
        <w:br/>
      </w:r>
      <w:r>
        <w:br/>
      </w:r>
      <w:r>
        <w:br/>
      </w:r>
      <w:r>
        <w:br/>
      </w:r>
      <w:r>
        <w:rPr>
          <w:b/>
        </w:rPr>
        <w:t>Hướng dẫn dịch:</w:t>
      </w:r>
      <w:r>
        <w:br/>
      </w:r>
      <w:r>
        <w:rPr>
          <w:b/>
        </w:rPr>
        <w:t>Giờ Trái đất</w:t>
      </w:r>
      <w:r>
        <w:br/>
      </w:r>
      <w:r>
        <w:t>Giờ Trái đất là phong trào do Quỹ Động vật hoang dã Thế giới (WWF) tổ chức. Sự kiện diễn ra hàng năm trên khắp thế giới. Nó khuyến khích mọi người tắt đèn điện không cần thiết trong một giờ, từ 8:30 đến 9:30 tối. vào thứ Bảy cuối cùng của tháng Ba. Sáng kiến này được đề xuất vào năm 2004 tại Úc, nhưng ý tưởng về một phong trào toàn cầu đã được phát triển vào năm 2006 với tên gọi "The Big Flick". Năm 2007, Giờ Trái đất đầu tiên được tổ chức vào ngày 31 tháng 3 tại Sydney, Úc lúc 7:30 tối. Sau đó vào tháng 10 năm 2007, một sự kiện tương tự mang tên 'Lights Out' đã được tổ chức tại San Francisco. Do sự thành công của những sự kiện này, ban tổ chức đã quyết định tổ chức Giờ Trái đất hàng năm trên khắp thế giới kể từ đó. rằng sự kiện này đã giảm mức tiêu thụ điện trung bình 4%. Quan trọng hơn, nó đã giúp nâng cao nhận thức về biến đổi khí hậu và trở thành biểu tượng cho cam kết bảo vệ hành tinh của chúng ta. Mặc dù một giờ không thể thay đổi thế giới nhưng nó khuyến khích các chính phủ. và mọi người để đặt ra các mục tiêu dài hạn cho sự phát triển bền vững trên toàn thế giới.</w:t>
      </w:r>
      <w:r>
        <w:br/>
      </w:r>
      <w:r>
        <w:rPr>
          <w:b/>
        </w:rPr>
        <w:t>Xem thêm lời giải bài tập Tiếng Anh lớp 12 sách Global success hay khác:</w:t>
      </w:r>
      <w:r>
        <w:br/>
      </w:r>
      <w:r>
        <w:t>I. Pronunciation (trang 27)</w:t>
      </w:r>
      <w:r>
        <w:br/>
      </w:r>
      <w:r>
        <w:t>II. Vocabulary (trang 27, 28, 29)</w:t>
      </w:r>
      <w:r>
        <w:br/>
      </w:r>
      <w:r>
        <w:t>III. Grammar (trang 29, 30, 31)</w:t>
      </w:r>
      <w:r>
        <w:br/>
      </w:r>
      <w:r>
        <w:t>V. Speaking (trang 34, 35)</w:t>
      </w:r>
      <w:r>
        <w:br/>
      </w:r>
      <w:r>
        <w:t>VI. Writing (trang 35, 36)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