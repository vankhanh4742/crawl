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 Speaking (trang 34, 35)</w:t>
      </w:r>
    </w:p>
    <w:p>
      <w:r>
        <w:rPr>
          <w:b/>
        </w:rPr>
        <w:t>SBT Tiếng Anh lớp 12 trang 34, 35 Unit 3 V. Speaking - Global success</w:t>
      </w:r>
      <w:r>
        <w:br/>
      </w:r>
      <w:r>
        <w:rPr>
          <w:b/>
        </w:rPr>
        <w:t>1 (trang 34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1. Jim: Who do you think will win the World Cup next year? - Mark: I really don't know much about football, but ________ Argentina will win.</w:t>
      </w:r>
      <w:r>
        <w:br/>
      </w:r>
      <w:r>
        <w:t>A. I know</w:t>
      </w:r>
      <w:r>
        <w:br/>
      </w:r>
      <w:r>
        <w:t>B. I guess</w:t>
      </w:r>
      <w:r>
        <w:br/>
      </w:r>
      <w:r>
        <w:t>C. I'm not sure</w:t>
      </w:r>
      <w:r>
        <w:br/>
      </w:r>
      <w:r>
        <w:t>D. I want</w:t>
      </w:r>
      <w:r>
        <w:br/>
      </w:r>
      <w:r>
        <w:t>2. Mark: Should we start the meeting now or should we wait for Mai? - Nam: ________. She's just texted me to let me know that she's missed the bus. So let's start!</w:t>
      </w:r>
      <w:r>
        <w:br/>
      </w:r>
      <w:r>
        <w:t>A. She's going to be late</w:t>
      </w:r>
      <w:r>
        <w:br/>
      </w:r>
      <w:r>
        <w:t>B. She's probably late</w:t>
      </w:r>
      <w:r>
        <w:br/>
      </w:r>
      <w:r>
        <w:t>C. She may be late</w:t>
      </w:r>
      <w:r>
        <w:br/>
      </w:r>
      <w:r>
        <w:t>D. She might be late</w:t>
      </w:r>
      <w:r>
        <w:br/>
      </w:r>
      <w:r>
        <w:t>3. Tom: Let's go to the beach tomorrow afternoon! - Mai: I'm not sure. According to the weather forecast, ________. Perhaps we should check the weather again tomorrow morning.</w:t>
      </w:r>
      <w:r>
        <w:br/>
      </w:r>
      <w:r>
        <w:t>A. it's not going to rain</w:t>
      </w:r>
      <w:r>
        <w:br/>
      </w:r>
      <w:r>
        <w:t>B. it will rain</w:t>
      </w:r>
      <w:r>
        <w:br/>
      </w:r>
      <w:r>
        <w:t xml:space="preserve">C. it rains </w:t>
      </w:r>
      <w:r>
        <w:br/>
      </w:r>
      <w:r>
        <w:t>D. it's raining</w:t>
      </w:r>
      <w:r>
        <w:br/>
      </w:r>
      <w:r>
        <w:t>4. James: Shall we go to the cinema tomorrow? - Kyle: I'm not sure. ________ and look after my brother if my mother goes out. I'll tell you later.</w:t>
      </w:r>
      <w:r>
        <w:br/>
      </w:r>
      <w:r>
        <w:t>A. I'm going to stay at home</w:t>
      </w:r>
      <w:r>
        <w:br/>
      </w:r>
      <w:r>
        <w:t>B. I'll stay at home</w:t>
      </w:r>
      <w:r>
        <w:br/>
      </w:r>
      <w:r>
        <w:t>C. I may have to stay at home</w:t>
      </w:r>
      <w:r>
        <w:br/>
      </w:r>
      <w:r>
        <w:t>D. I'm staying at home</w:t>
      </w:r>
      <w:r>
        <w:br/>
      </w:r>
      <w:r>
        <w:t>5. Kim: Mum, can I stay in the shopping centre a bit longer? - Mum: Well, the traffic ________ get bad in just an hour, so we should go now or we'll be late for your piano lesson.</w:t>
      </w:r>
      <w:r>
        <w:br/>
      </w:r>
      <w:r>
        <w:t>A. is likely to</w:t>
      </w:r>
      <w:r>
        <w:br/>
      </w:r>
      <w:r>
        <w:t>B. is unlikely to</w:t>
      </w:r>
      <w:r>
        <w:br/>
      </w:r>
      <w:r>
        <w:t>C. is hard to say</w:t>
      </w:r>
      <w:r>
        <w:br/>
      </w:r>
      <w:r>
        <w:t>D. is hard to predict</w:t>
      </w:r>
      <w:r>
        <w:br/>
      </w:r>
      <w:r>
        <w:t>6. Joe: Do you think that people will use less plastic in the future? Teacher: To be honest, ________ that people will reduce plastic use soon due to its low cost and convenience.</w:t>
      </w:r>
      <w:r>
        <w:br/>
      </w:r>
      <w:r>
        <w:t>A. it's likely</w:t>
      </w:r>
      <w:r>
        <w:br/>
      </w:r>
      <w:r>
        <w:t>B. it's unlikely</w:t>
      </w:r>
      <w:r>
        <w:br/>
      </w:r>
      <w:r>
        <w:t>C. it's hard to say</w:t>
      </w:r>
      <w:r>
        <w:br/>
      </w:r>
      <w:r>
        <w:t>D. it's hard to predict</w:t>
      </w:r>
      <w:r>
        <w:br/>
      </w:r>
      <w:r>
        <w:t>7. Joe: Who do you think will win the TV talent show tonight - Kim or James? - Mitch: ________ who will. Kim can sing beautifully, but James has fantastic magic tricks that always amaze everyone. It'll be interesting to watch.</w:t>
      </w:r>
      <w:r>
        <w:br/>
      </w:r>
      <w:r>
        <w:t>A. It's likely</w:t>
      </w:r>
      <w:r>
        <w:br/>
      </w:r>
      <w:r>
        <w:t>B. It's unlikely</w:t>
      </w:r>
      <w:r>
        <w:br/>
      </w:r>
      <w:r>
        <w:t>C. I'm sure</w:t>
      </w:r>
      <w:r>
        <w:br/>
      </w:r>
      <w:r>
        <w:t>D. It's hard to predict</w:t>
      </w:r>
      <w:r>
        <w:br/>
      </w:r>
      <w:r>
        <w:t>8. Jim: Do you think Earth Hour has achieved its purpose of saving energy? - Teacher: Well, its goal is not to save energy, but to inspire people to reduce their carbon footprint ________.</w:t>
      </w:r>
      <w:r>
        <w:br/>
      </w:r>
      <w:r>
        <w:t>A. in the long term</w:t>
      </w:r>
      <w:r>
        <w:br/>
      </w:r>
      <w:r>
        <w:t>B. in the medium term</w:t>
      </w:r>
      <w:r>
        <w:br/>
      </w:r>
      <w:r>
        <w:t>C. in the short term</w:t>
      </w:r>
      <w:r>
        <w:br/>
      </w:r>
      <w:r>
        <w:t>D. now</w:t>
      </w:r>
      <w:r>
        <w:br/>
      </w:r>
      <w:r>
        <w:rPr>
          <w:b/>
        </w:rPr>
        <w:t>Đáp án:</w:t>
      </w:r>
      <w:r>
        <w:br/>
      </w:r>
      <w:r>
        <w:br/>
      </w:r>
      <w:r>
        <w:br/>
      </w:r>
      <w:r>
        <w:br/>
      </w:r>
      <w:r>
        <w:br/>
      </w:r>
      <w:r>
        <w:t>1. B</w:t>
      </w:r>
      <w:r>
        <w:br/>
      </w:r>
      <w:r>
        <w:br/>
      </w:r>
      <w:r>
        <w:br/>
      </w:r>
      <w:r>
        <w:t>2. A</w:t>
      </w:r>
      <w:r>
        <w:br/>
      </w:r>
      <w:r>
        <w:br/>
      </w:r>
      <w:r>
        <w:br/>
      </w:r>
      <w:r>
        <w:t>3. B</w:t>
      </w:r>
      <w:r>
        <w:br/>
      </w:r>
      <w:r>
        <w:br/>
      </w:r>
      <w:r>
        <w:br/>
      </w:r>
      <w:r>
        <w:t>4. C</w:t>
      </w:r>
      <w:r>
        <w:br/>
      </w:r>
      <w:r>
        <w:br/>
      </w:r>
      <w:r>
        <w:br/>
      </w:r>
      <w:r>
        <w:br/>
      </w:r>
      <w:r>
        <w:br/>
      </w:r>
      <w:r>
        <w:t>5. A</w:t>
      </w:r>
      <w:r>
        <w:br/>
      </w:r>
      <w:r>
        <w:br/>
      </w:r>
      <w:r>
        <w:br/>
      </w:r>
      <w:r>
        <w:t>6. B</w:t>
      </w:r>
      <w:r>
        <w:br/>
      </w:r>
      <w:r>
        <w:br/>
      </w:r>
      <w:r>
        <w:br/>
      </w:r>
      <w:r>
        <w:t>7. D</w:t>
      </w:r>
      <w:r>
        <w:br/>
      </w:r>
      <w:r>
        <w:br/>
      </w:r>
      <w:r>
        <w:br/>
      </w:r>
      <w:r>
        <w:t>8. A</w:t>
      </w:r>
      <w:r>
        <w:br/>
      </w:r>
      <w:r>
        <w:br/>
      </w:r>
      <w:r>
        <w:br/>
      </w:r>
      <w:r>
        <w:br/>
      </w:r>
      <w:r>
        <w:br/>
      </w:r>
      <w:r>
        <w:rPr>
          <w:b/>
        </w:rPr>
        <w:t>Hướng dẫn dịch:</w:t>
      </w:r>
      <w:r>
        <w:br/>
      </w:r>
      <w:r>
        <w:t>1. Jim: Bạn nghĩ ai sẽ vô địch World Cup năm tới? - Mark: Thực sự tôi không biết nhiều về bóng đá nhưng tôi đoán Argentina sẽ thắng.</w:t>
      </w:r>
      <w:r>
        <w:br/>
      </w:r>
      <w:r>
        <w:t>2. Mark: Chúng ta nên bắt đầu cuộc họp bây giờ hay đợi Mai? - Nam: Cô ấy sẽ đến muộn. Cô ấy vừa nhắn tin cho tôi để báo rằng cô ấy đã lỡ chuyến xe buýt. Vì vậy, hãy bắt đầu!</w:t>
      </w:r>
      <w:r>
        <w:br/>
      </w:r>
      <w:r>
        <w:t>3. Tom: Chiều mai chúng ta cùng đi biển nhé! - Mai: Tôi không chắc lắm. Theo dự báo thời tiết, trời sẽ mưa. Có lẽ chúng ta nên kiểm tra lại thời tiết vào sáng mai.</w:t>
      </w:r>
      <w:r>
        <w:br/>
      </w:r>
      <w:r>
        <w:t>4. James: Ngày mai chúng ta đi xem phim nhé? - Kyle: Tôi không chắc lắm. Có thể tôi sẽ phải ở nhà chăm sóc em trai nếu mẹ đi vắng. Tôi sẽ kể cho bạn sau.</w:t>
      </w:r>
      <w:r>
        <w:br/>
      </w:r>
      <w:r>
        <w:t>5. Kim: Mẹ ơi, con có thể ở lại trung tâm mua sắm lâu hơn một chút được không? - Mẹ: Chà, giao thông có thể sẽ trở nên tồi tệ chỉ trong một giờ nữa thôi, vì vậy chúng ta nên đi ngay bây giờ nếu không chúng ta sẽ muộn giờ học piano của con đấy.</w:t>
      </w:r>
      <w:r>
        <w:br/>
      </w:r>
      <w:r>
        <w:t>6. Joe: Cô có nghĩ rằng trong tương lai mọi người sẽ sử dụng ít nhựa hơn không? Giáo viên: Thành thật mà nói, khó có khả năng mọi người sẽ sớm giảm việc sử dụng nhựa do chi phí thấp và tiện lợi.</w:t>
      </w:r>
      <w:r>
        <w:br/>
      </w:r>
      <w:r>
        <w:t>7. Joe: Bạn nghĩ ai sẽ chiến thắng trong chương trình tìm kiếm tài năng truyền hình tối nay - Kim hay James? - Mitch: Khó mà đoán được ai sẽ làm vậy. Kim có thể hát rất hay nhưng James lại có những màn ảo thuật cực đỉnh khiến mọi người luôn phải kinh ngạc. Sẽ rất thú vị để xem.</w:t>
      </w:r>
      <w:r>
        <w:br/>
      </w:r>
      <w:r>
        <w:t>8. Jim: Cô có nghĩ Giờ Trái Đất đã đạt được mục đích tiết kiệm năng lượng không? - Giáo viên: À, mục tiêu của nó không phải là tiết kiệm năng lượng mà là truyền cảm hứng cho mọi người giảm lượng khí thải carbon về lâu dài.</w:t>
      </w:r>
      <w:r>
        <w:br/>
      </w:r>
      <w:r>
        <w:rPr>
          <w:b/>
        </w:rPr>
      </w:r>
      <w:r>
        <w:br/>
      </w:r>
      <w:r>
        <w:rPr>
          <w:b/>
        </w:rPr>
        <w:t>2 (trang 35 SBT Tiếng Anh 12 Global Success):</w:t>
      </w:r>
      <w:r>
        <w:t xml:space="preserve"> Talk about ways to reduce waste in your daily life. Use the following poster to help you. (Nói về những cách để giảm thiểu rác thải trong cuộc sống hàng ngày của bạn. Sử dụng áp phích sau đây để giúp bạn.)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a9fa386f2774124afa3772333cc922f.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There are many ways to reduce the amount of waste we throw away daily. First, instead of throwing away plastic items, such as plastic bags and bottles after a single use, we can reuse them. Better yet, we can switch to reusable bags, such as canvas or cloth bags to avoid taking plastic bags from the check-out counters all the time. We can also replace plastic containers with glass jars and metal bottles that can be refilled. When we eat or drink on the go, we tend to use a lot of plastics. Therefore, it’s better to reuse lunchboxes and cutlery when possible. Similarly, when we have a coffee, we can use our own cups and use straws made of metal or bamboo rather than plastic. At home, we should try to recycle as much as possible, and reuse as many personal products as possible. Finally, if we have time, we should try to make simple household products from waste materials, such as homemade soap from used cooking oil. Developing these habits will be fun, educational, and definitely good for the environment.</w:t>
      </w:r>
      <w:r>
        <w:br/>
      </w:r>
      <w:r>
        <w:rPr>
          <w:b/>
        </w:rPr>
        <w:t>Hướng dẫn dịch:</w:t>
      </w:r>
      <w:r>
        <w:br/>
      </w:r>
      <w:r>
        <w:t>Có nhiều cách để giảm lượng rác thải chúng ta thải ra hàng ngày. Đầu tiên, thay vì vứt bỏ những đồ nhựa như túi, chai nhựa sau một lần sử dụng, chúng ta có thể tái sử dụng chúng. Tốt hơn hết, chúng ta có thể chuyển sang sử dụng các loại túi có thể tái sử dụng, chẳng hạn như túi vải hoặc túi vải để tránh phải lúc nào cũng lấy túi nhựa từ quầy thanh toán. Chúng ta cũng có thể thay thế hộp nhựa bằng lọ thủy tinh và chai kim loại có thể đổ đầy lại. Khi ăn hoặc uống khi đang di chuyển, chúng ta có xu hướng sử dụng nhiều đồ nhựa. Vì vậy, tốt hơn hết bạn nên tái sử dụng hộp cơm và dao kéo khi có thể. Tương tự, khi uống cà phê, chúng ta có thể dùng cốc riêng và dùng ống hút bằng kim loại hoặc tre thay vì nhựa. Ở nhà, chúng ta nên cố gắng tái chế càng nhiều càng tốt và tái sử dụng càng nhiều sản phẩm cá nhân càng tốt. Cuối cùng, nếu có thời gian, chúng ta nên thử làm những sản phẩm gia dụng đơn giản từ phế liệu, chẳng hạn như xà phòng tự chế từ dầu ăn đã qua sử dụng. Phát triển những thói quen này sẽ rất thú vị, mang tính giáo dục và chắc chắn tốt cho môi trường.</w:t>
      </w:r>
      <w:r>
        <w:br/>
      </w:r>
      <w:r>
        <w:rPr>
          <w:b/>
        </w:rPr>
        <w:t>Xem thêm lời giải bài tập Tiếng Anh lớp 12 sách Global success hay khác:</w:t>
      </w:r>
      <w:r>
        <w:br/>
      </w:r>
      <w:r>
        <w:t>I. Pronunciation (trang 27)</w:t>
      </w:r>
      <w:r>
        <w:br/>
      </w:r>
      <w:r>
        <w:t>II. Vocabulary (trang 27, 28, 29)</w:t>
      </w:r>
      <w:r>
        <w:br/>
      </w:r>
      <w:r>
        <w:t>III. Grammar (trang 29, 30, 31)</w:t>
      </w:r>
      <w:r>
        <w:br/>
      </w:r>
      <w:r>
        <w:t>IV. Reading (trang 31, 32, 33)</w:t>
      </w:r>
      <w:r>
        <w:br/>
      </w:r>
      <w:r>
        <w:t>VI. Writing (trang 35, 36)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