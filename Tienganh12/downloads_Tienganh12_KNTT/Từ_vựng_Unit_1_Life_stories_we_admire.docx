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1: Life stories we admire</w:t>
      </w:r>
    </w:p>
    <w:p>
      <w:r>
        <w:rPr>
          <w:b/>
        </w:rPr>
        <w:t>Từ vựng Tiếng Anh 12 Unit 1 (Global Success): Life stories we admire</w:t>
      </w:r>
      <w:r>
        <w:br/>
      </w:r>
      <w:r>
        <w:rPr>
          <w:b/>
        </w:rPr>
        <w:t>I. GETTING STARTED</w:t>
      </w:r>
      <w:r>
        <w:br/>
      </w:r>
      <w:r>
        <w:br/>
      </w:r>
      <w:r>
        <w:rPr>
          <w:b/>
        </w:rPr>
        <w:t>1. medicine</w:t>
      </w:r>
      <w:r>
        <w:t xml:space="preserve"> /ˈmedsn/</w:t>
      </w:r>
      <w:r>
        <w:t xml:space="preserve"> </w:t>
      </w:r>
      <w:r>
        <w:t>(n) y học, thuốc</w:t>
      </w:r>
      <w:r>
        <w:br/>
      </w:r>
      <w:r>
        <w:t xml:space="preserve">She studied </w:t>
      </w:r>
      <w:r>
        <w:rPr>
          <w:b/>
        </w:rPr>
        <w:t>medicine</w:t>
      </w:r>
      <w:r>
        <w:t xml:space="preserve"> in Ha Noi and volunteered to join the army at the age of 24, working as a surgeon during the resistance war against the US.</w:t>
      </w:r>
      <w:r>
        <w:br/>
      </w:r>
      <w:r>
        <w:t>(Cô học y khoa ở Hà Nội, tình nguyện nhập ngũ năm 24 tuổi, làm bác sĩ phẫu thuật trong cuộc kháng chiến chống Mỹ.)</w:t>
      </w:r>
      <w:r>
        <w:br/>
      </w:r>
      <w:r>
        <w:br/>
      </w:r>
      <w:r>
        <w:br/>
      </w:r>
      <w:r>
        <w:rPr>
          <w:b/>
        </w:rPr>
        <w:t>2. volunteer</w:t>
      </w:r>
      <w:r>
        <w:t xml:space="preserve"> /ˌvɒlənˈtɪə(r)/</w:t>
      </w:r>
      <w:r>
        <w:t xml:space="preserve"> </w:t>
      </w:r>
      <w:r>
        <w:t>(v) tình nguyện</w:t>
      </w:r>
      <w:r>
        <w:br/>
      </w:r>
      <w:r>
        <w:t xml:space="preserve">She studied medicine in Ha Noi and </w:t>
      </w:r>
      <w:r>
        <w:rPr>
          <w:b/>
        </w:rPr>
        <w:t>volunteered</w:t>
      </w:r>
      <w:r>
        <w:t xml:space="preserve"> to join the army at the age of 24, working as a surgeon during the resistance war against the US.</w:t>
      </w:r>
      <w:r>
        <w:br/>
      </w:r>
      <w:r>
        <w:t>(Cô học y khoa ở Hà Nội, tình nguyện nhập ngũ năm 24 tuổi, làm bác sĩ phẫu thuật trong cuộc kháng chiến chống Mỹ.)</w:t>
      </w:r>
      <w:r>
        <w:br/>
      </w:r>
      <w:r>
        <w:br/>
      </w:r>
      <w:r>
        <w:br/>
      </w:r>
      <w:r>
        <w:rPr>
          <w:b/>
        </w:rPr>
        <w:t>3. resistance war</w:t>
      </w:r>
      <w:r>
        <w:t xml:space="preserve"> /rɪˈzɪs.tənswɔːr/ </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37592c04d394efbad07c736a74e4600.jpg"/>
                    <pic:cNvPicPr/>
                  </pic:nvPicPr>
                  <pic:blipFill>
                    <a:blip r:embed="rId9"/>
                    <a:stretch>
                      <a:fillRect/>
                    </a:stretch>
                  </pic:blipFill>
                  <pic:spPr>
                    <a:xfrm>
                      <a:off x="0" y="0"/>
                      <a:ext cx="1905000" cy="1905000"/>
                    </a:xfrm>
                    <a:prstGeom prst="rect"/>
                  </pic:spPr>
                </pic:pic>
              </a:graphicData>
            </a:graphic>
          </wp:inline>
        </w:drawing>
      </w:r>
      <w:r>
        <w:t xml:space="preserve"> </w:t>
      </w:r>
      <w:r>
        <w:br/>
      </w:r>
      <w:r>
        <w:t>(n.p) cuộc kháng chiến</w:t>
      </w:r>
      <w:r>
        <w:br/>
      </w:r>
      <w:r>
        <w:t xml:space="preserve">She studied medicine in Ha Noi and volunteered to join the army at the age of 24, working as a surgeon during the </w:t>
      </w:r>
      <w:r>
        <w:rPr>
          <w:b/>
        </w:rPr>
        <w:t>resistance war</w:t>
      </w:r>
      <w:r>
        <w:t xml:space="preserve"> against the US.</w:t>
      </w:r>
      <w:r>
        <w:br/>
      </w:r>
      <w:r>
        <w:t>(Cô học y khoa ở Hà Nội, tình nguyện nhập ngũ năm 24 tuổi, làm bác sĩ phẫu thuật trong cuộc kháng chiến chống Mỹ.)</w:t>
      </w:r>
      <w:r>
        <w:br/>
      </w:r>
      <w:r>
        <w:br/>
      </w:r>
      <w:r>
        <w:br/>
      </w:r>
      <w:r>
        <w:rPr>
          <w:b/>
        </w:rPr>
        <w:t>4. account</w:t>
      </w:r>
      <w:r>
        <w:t xml:space="preserve"> /əˈkaʊnt/</w:t>
      </w:r>
      <w:r>
        <w:t xml:space="preserve"> </w:t>
      </w:r>
      <w:r>
        <w:t>(n) sự tường thuật</w:t>
      </w:r>
      <w:r>
        <w:br/>
      </w:r>
      <w:r>
        <w:t xml:space="preserve">The diary contains personal </w:t>
      </w:r>
      <w:r>
        <w:rPr>
          <w:b/>
        </w:rPr>
        <w:t>accounts</w:t>
      </w:r>
      <w:r>
        <w:t xml:space="preserve"> of her experiences during the war and shows her love for her family and country.</w:t>
      </w:r>
      <w:r>
        <w:br/>
      </w:r>
      <w:r>
        <w:t>(Cuốn nhật ký ghi lại những trải nghiệm cá nhân của cô trong chiến tranh và thể hiện tình yêu của cô đối với gia đình và đất nước.)</w:t>
      </w:r>
      <w:r>
        <w:br/>
      </w:r>
      <w:r>
        <w:br/>
      </w:r>
      <w:r>
        <w:br/>
      </w:r>
      <w:r>
        <w:rPr>
          <w:b/>
        </w:rPr>
        <w:t>5. enemy</w:t>
      </w:r>
      <w:r>
        <w:t xml:space="preserve"> /ˈen.ə.mi/</w:t>
      </w:r>
      <w:r>
        <w:t xml:space="preserve"> </w:t>
      </w:r>
      <w:r>
        <w:t>(n) kẻ thù</w:t>
      </w:r>
      <w:r>
        <w:br/>
      </w:r>
      <w:r>
        <w:t xml:space="preserve">Unfortunately, she was killed by the </w:t>
      </w:r>
      <w:r>
        <w:rPr>
          <w:b/>
        </w:rPr>
        <w:t>enemy</w:t>
      </w:r>
      <w:r>
        <w:t xml:space="preserve"> while she was doing her duty in the jungle in Quang Ngai Province.</w:t>
      </w:r>
      <w:r>
        <w:br/>
      </w:r>
      <w:r>
        <w:t>(Không may, cô đã bị địch giết chết khi đang làm nhiệm vụ trong rừng ở tỉnh Quảng Ngãi.)</w:t>
      </w:r>
      <w:r>
        <w:br/>
      </w:r>
      <w:r>
        <w:br/>
      </w:r>
      <w:r>
        <w:br/>
      </w:r>
      <w:r>
        <w:rPr>
          <w:b/>
        </w:rPr>
        <w:t>6. soldier</w:t>
      </w:r>
      <w:r>
        <w:t xml:space="preserve"> /ˈsəʊldʒə(r)/</w:t>
      </w:r>
      <w:r>
        <w:t xml:space="preserve"> </w:t>
      </w:r>
      <w:r>
        <w:br/>
      </w:r>
      <w:r>
        <w:t>(n) lính, chiến sĩ</w:t>
      </w:r>
      <w:r>
        <w:br/>
      </w:r>
      <w:r>
        <w:t xml:space="preserve">An American </w:t>
      </w:r>
      <w:r>
        <w:rPr>
          <w:b/>
        </w:rPr>
        <w:t>soldier</w:t>
      </w:r>
      <w:r>
        <w:t xml:space="preserve"> found it and saved it from being burnt.</w:t>
      </w:r>
      <w:r>
        <w:br/>
      </w:r>
      <w:r>
        <w:t>(Một người lính Mỹ đã tìm thấy nó và cứu nó khỏi bị cháy.)</w:t>
      </w:r>
      <w:r>
        <w:br/>
      </w:r>
      <w:r>
        <w:br/>
      </w:r>
      <w:r>
        <w:br/>
      </w:r>
      <w:r>
        <w:rPr>
          <w:b/>
        </w:rPr>
        <w:t>7. surgeon</w:t>
      </w:r>
      <w:r>
        <w:t xml:space="preserve"> /ˈsɜːdʒən/</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37592c04d394efbad07c736a74e4600.jpg"/>
                    <pic:cNvPicPr/>
                  </pic:nvPicPr>
                  <pic:blipFill>
                    <a:blip r:embed="rId9"/>
                    <a:stretch>
                      <a:fillRect/>
                    </a:stretch>
                  </pic:blipFill>
                  <pic:spPr>
                    <a:xfrm>
                      <a:off x="0" y="0"/>
                      <a:ext cx="1905000" cy="1905000"/>
                    </a:xfrm>
                    <a:prstGeom prst="rect"/>
                  </pic:spPr>
                </pic:pic>
              </a:graphicData>
            </a:graphic>
          </wp:inline>
        </w:drawing>
      </w:r>
      <w:r>
        <w:t xml:space="preserve"> </w:t>
      </w:r>
      <w:r>
        <w:br/>
      </w:r>
      <w:r>
        <w:t>(n) bác sĩ phẫu thuật</w:t>
      </w:r>
      <w:r>
        <w:br/>
      </w:r>
      <w:r>
        <w:t xml:space="preserve">She studied medicine in Ha Noi and volunteered to join the army at the age of 24, working as a </w:t>
      </w:r>
      <w:r>
        <w:rPr>
          <w:b/>
        </w:rPr>
        <w:t>surgeon</w:t>
      </w:r>
      <w:r>
        <w:t xml:space="preserve"> during the resistance war against the US.</w:t>
      </w:r>
      <w:r>
        <w:br/>
      </w:r>
      <w:r>
        <w:t>(Cô học y khoa ở Hà Nội, tình nguyện nhập ngũ năm 24 tuổi, làm bác sĩ phẫu thuật trong cuộc kháng chiến chống Mỹ.)</w:t>
      </w:r>
      <w:r>
        <w:br/>
      </w:r>
      <w:r>
        <w:br/>
      </w:r>
      <w:r>
        <w:br/>
      </w:r>
      <w:r>
        <w:rPr>
          <w:b/>
        </w:rPr>
        <w:t>8. diary</w:t>
      </w:r>
      <w:r>
        <w:t xml:space="preserve"> /ˈdaɪəri/</w:t>
      </w:r>
      <w:r>
        <w:t xml:space="preserve"> </w:t>
      </w:r>
      <w:r>
        <w:br/>
      </w:r>
      <w:r>
        <w:t>(n) nhật ký</w:t>
      </w:r>
      <w:r>
        <w:br/>
      </w:r>
      <w:r>
        <w:t xml:space="preserve">The </w:t>
      </w:r>
      <w:r>
        <w:rPr>
          <w:b/>
        </w:rPr>
        <w:t>diary</w:t>
      </w:r>
      <w:r>
        <w:t xml:space="preserve"> was published in VietNam in 2005.</w:t>
      </w:r>
      <w:r>
        <w:br/>
      </w:r>
      <w:r>
        <w:t>(Nhật ký được xuất bản ở Việt Nam năm 2005.)</w:t>
      </w:r>
      <w:r>
        <w:br/>
      </w:r>
      <w:r>
        <w:br/>
      </w:r>
      <w:r>
        <w:br/>
      </w:r>
      <w:r>
        <w:rPr>
          <w:b/>
        </w:rPr>
        <w:t>9. devote</w:t>
      </w:r>
      <w:r>
        <w:t xml:space="preserve"> /dɪˈvəʊt/</w:t>
      </w:r>
      <w:r>
        <w:t xml:space="preserve"> </w:t>
      </w:r>
      <w:r>
        <w:br/>
      </w:r>
      <w:r>
        <w:t>(v) cống hiến</w:t>
      </w:r>
      <w:r>
        <w:br/>
      </w:r>
      <w:r>
        <w:t xml:space="preserve">Now she is considered a national hero for </w:t>
      </w:r>
      <w:r>
        <w:rPr>
          <w:b/>
        </w:rPr>
        <w:t>devoting</w:t>
      </w:r>
      <w:r>
        <w:t xml:space="preserve"> her youth and whole life to saving other people's lives in the war.</w:t>
      </w:r>
      <w:r>
        <w:br/>
      </w:r>
      <w:r>
        <w:t>(Giờ đây cô được coi là anh hùng dân tộc vì đã cống hiến tuổi trẻ và cả cuộc đời mình để cứu sống người khác trong chiến tranh.)</w:t>
      </w:r>
      <w:r>
        <w:br/>
      </w:r>
      <w:r>
        <w:br/>
      </w:r>
      <w:r>
        <w:br/>
      </w:r>
      <w:r>
        <w:rPr>
          <w:b/>
        </w:rPr>
        <w:t>10. field hospital</w:t>
      </w:r>
      <w:r>
        <w:t xml:space="preserve"> /fiːld ˈhɒs.pɪ.təl/</w:t>
      </w:r>
      <w:r>
        <w:t xml:space="preserve"> </w:t>
      </w:r>
      <w:r>
        <w:br/>
      </w:r>
      <w:r>
        <w:t>(n.p) bệnh viện dã chiến</w:t>
      </w:r>
      <w:r>
        <w:br/>
      </w:r>
      <w:r>
        <w:t xml:space="preserve">She wrote her diary while she was working in a </w:t>
      </w:r>
      <w:r>
        <w:rPr>
          <w:b/>
        </w:rPr>
        <w:t>field hospital</w:t>
      </w:r>
      <w:r>
        <w:t xml:space="preserve"> during the war.</w:t>
      </w:r>
      <w:r>
        <w:br/>
      </w:r>
      <w:r>
        <w:t>(Cô viết nhật ký khi đang làm việc tại một bệnh viện dã chiến trong chiến tranh.)</w:t>
      </w:r>
      <w:r>
        <w:br/>
      </w:r>
      <w:r>
        <w:br/>
      </w:r>
      <w:r>
        <w:br/>
      </w:r>
      <w:r>
        <w:rPr>
          <w:b/>
        </w:rPr>
        <w:t>11. operate on</w:t>
      </w:r>
      <w:r>
        <w:t xml:space="preserve"> /ˈɒpəreɪt/</w:t>
      </w:r>
      <w:r>
        <w:t xml:space="preserve"> </w:t>
      </w:r>
      <w:r>
        <w:br/>
      </w:r>
      <w:r>
        <w:t>(phr.v) phẫu thuật</w:t>
      </w:r>
      <w:r>
        <w:br/>
      </w:r>
      <w:r>
        <w:t xml:space="preserve">Tram </w:t>
      </w:r>
      <w:r>
        <w:rPr>
          <w:b/>
        </w:rPr>
        <w:t>operated on</w:t>
      </w:r>
      <w:r>
        <w:t xml:space="preserve"> injured soldiers during the war.</w:t>
      </w:r>
      <w:r>
        <w:br/>
      </w:r>
      <w:r>
        <w:t>(Trâm phẫu thuật cho thương binh trong chiến tranh.)</w:t>
      </w:r>
      <w:r>
        <w:br/>
      </w:r>
      <w:r>
        <w:br/>
      </w:r>
      <w:r>
        <w:rPr>
          <w:b/>
        </w:rPr>
        <w:t>II. LANGUAGE</w:t>
      </w:r>
      <w:r>
        <w:br/>
      </w:r>
      <w:r>
        <w:br/>
      </w:r>
      <w:r>
        <w:rPr>
          <w:b/>
        </w:rPr>
        <w:t>12. impressive</w:t>
      </w:r>
      <w:r>
        <w:t xml:space="preserve"> /ɪmˈpresɪv/</w:t>
      </w:r>
      <w:r>
        <w:t xml:space="preserve"> </w:t>
      </w:r>
      <w:r>
        <w:br/>
      </w:r>
      <w:r>
        <w:t>(adj) ấn tượng</w:t>
      </w:r>
      <w:r>
        <w:br/>
      </w:r>
      <w:r>
        <w:t xml:space="preserve">Thomas Edison's </w:t>
      </w:r>
      <w:r>
        <w:rPr>
          <w:b/>
        </w:rPr>
        <w:t>impressive</w:t>
      </w:r>
      <w:r>
        <w:t xml:space="preserve"> achievements in science include the invention of the phonograph and development of the light bulb.</w:t>
      </w:r>
      <w:r>
        <w:br/>
      </w:r>
      <w:r>
        <w:t>(Những thành tựu ấn tượng của Thomas Edison trong khoa học bao gồm việc phát minh ra máy quay đĩa và phát triển bóng đèn.)</w:t>
      </w:r>
      <w:r>
        <w:br/>
      </w:r>
      <w:r>
        <w:br/>
      </w:r>
      <w:r>
        <w:br/>
      </w:r>
      <w:r>
        <w:rPr>
          <w:b/>
        </w:rPr>
        <w:t>13. translate</w:t>
      </w:r>
      <w:r>
        <w:t xml:space="preserve"> /trænzˈleɪt/</w:t>
      </w:r>
      <w:r>
        <w:t xml:space="preserve"> </w:t>
      </w:r>
      <w:r>
        <w:br/>
      </w:r>
      <w:r>
        <w:t>(v) dịch</w:t>
      </w:r>
      <w:r>
        <w:br/>
      </w:r>
      <w:r>
        <w:t xml:space="preserve">The book was also </w:t>
      </w:r>
      <w:r>
        <w:rPr>
          <w:b/>
        </w:rPr>
        <w:t>translated</w:t>
      </w:r>
      <w:r>
        <w:t xml:space="preserve"> into more than 16 different languages.</w:t>
      </w:r>
      <w:r>
        <w:br/>
      </w:r>
      <w:r>
        <w:t>(Cuốn sách cũng được dịch sang hơn 16 ngôn ngữ khác nhau.)</w:t>
      </w:r>
      <w:r>
        <w:br/>
      </w:r>
      <w:r>
        <w:br/>
      </w:r>
      <w:r>
        <w:br/>
      </w:r>
      <w:r>
        <w:rPr>
          <w:b/>
        </w:rPr>
        <w:t>14. base on</w:t>
      </w:r>
      <w:r>
        <w:t xml:space="preserve"> /beɪs ɒn/</w:t>
      </w:r>
      <w:r>
        <w:t xml:space="preserve"> </w:t>
      </w:r>
      <w:r>
        <w:br/>
      </w:r>
      <w:r>
        <w:t>(phr.v) dựa vào</w:t>
      </w:r>
      <w:r>
        <w:br/>
      </w:r>
      <w:r>
        <w:t xml:space="preserve">A film </w:t>
      </w:r>
      <w:r>
        <w:rPr>
          <w:b/>
        </w:rPr>
        <w:t>based on</w:t>
      </w:r>
      <w:r>
        <w:t xml:space="preserve"> the diary was made in 2009.</w:t>
      </w:r>
      <w:r>
        <w:br/>
      </w:r>
      <w:r>
        <w:t>(Một bộ phim dựa trên cuốn nhật ký được thực hiện vào năm 2009.)</w:t>
      </w:r>
      <w:r>
        <w:br/>
      </w:r>
      <w:r>
        <w:br/>
      </w:r>
      <w:r>
        <w:br/>
      </w:r>
      <w:r>
        <w:rPr>
          <w:b/>
        </w:rPr>
        <w:t>15. achievement</w:t>
      </w:r>
      <w:r>
        <w:t xml:space="preserve"> /əˈtʃiːvmənt/</w:t>
      </w:r>
      <w:r>
        <w:t xml:space="preserve"> </w:t>
      </w:r>
      <w:r>
        <w:br/>
      </w:r>
      <w:r>
        <w:t>(n) thành tựu</w:t>
      </w:r>
      <w:r>
        <w:br/>
      </w:r>
      <w:r>
        <w:t xml:space="preserve">Thomas Edison's impressive </w:t>
      </w:r>
      <w:r>
        <w:rPr>
          <w:b/>
        </w:rPr>
        <w:t>achievements</w:t>
      </w:r>
      <w:r>
        <w:t xml:space="preserve"> in science include the invention of the phonograph and development of the light bulb.</w:t>
      </w:r>
      <w:r>
        <w:br/>
      </w:r>
      <w:r>
        <w:t>(Những thành tựu ấn tượng của Thomas Edison trong khoa học bao gồm việc phát minh ra máy quay đĩa và phát triển bóng đèn.)</w:t>
      </w:r>
      <w:r>
        <w:br/>
      </w:r>
      <w:r>
        <w:br/>
      </w:r>
      <w:r>
        <w:br/>
      </w:r>
      <w:r>
        <w:rPr>
          <w:b/>
        </w:rPr>
        <w:t>16. phonograph</w:t>
      </w:r>
      <w:r>
        <w:t xml:space="preserve"> /ˈfəʊ.nə.ɡrɑːf/</w:t>
      </w:r>
      <w:r>
        <w:t xml:space="preserve"> </w:t>
      </w:r>
      <w:r>
        <w:br/>
      </w:r>
      <w:r>
        <w:t>(n) máy quay đĩa</w:t>
      </w:r>
      <w:r>
        <w:br/>
      </w:r>
      <w:r>
        <w:t xml:space="preserve">Thomas Edison's impressive achievements in science include the invention of the </w:t>
      </w:r>
      <w:r>
        <w:rPr>
          <w:b/>
        </w:rPr>
        <w:t>phonograph</w:t>
      </w:r>
      <w:r>
        <w:t xml:space="preserve"> and development of the light bulb.</w:t>
      </w:r>
      <w:r>
        <w:br/>
      </w:r>
      <w:r>
        <w:t>(Những thành tựu ấn tượng của Thomas Edison trong khoa học bao gồm việc phát minh ra máy quay đĩa và phát triển bóng đèn.)</w:t>
      </w:r>
      <w:r>
        <w:br/>
      </w:r>
      <w:r>
        <w:br/>
      </w:r>
      <w:r>
        <w:br/>
      </w:r>
      <w:r>
        <w:rPr>
          <w:b/>
        </w:rPr>
        <w:t>17. invention</w:t>
      </w:r>
      <w:r>
        <w:t xml:space="preserve"> /ɪnˈvenʃn/</w:t>
      </w:r>
      <w:r>
        <w:t xml:space="preserve"> </w:t>
      </w:r>
      <w:r>
        <w:br/>
      </w:r>
      <w:r>
        <w:t>(n) phát minh</w:t>
      </w:r>
      <w:r>
        <w:br/>
      </w:r>
      <w:r>
        <w:t xml:space="preserve">Thomas Edison's impressive achievements in science include the </w:t>
      </w:r>
      <w:r>
        <w:rPr>
          <w:b/>
        </w:rPr>
        <w:t>invention</w:t>
      </w:r>
      <w:r>
        <w:t xml:space="preserve"> of the phonograph and development of the light bulb.</w:t>
      </w:r>
      <w:r>
        <w:br/>
      </w:r>
      <w:r>
        <w:t>(Những thành tựu ấn tượng của Thomas Edison trong khoa học bao gồm việc phát minh ra máy quay đĩa và phát triển bóng đèn.)</w:t>
      </w:r>
      <w:r>
        <w:br/>
      </w:r>
      <w:r>
        <w:br/>
      </w:r>
      <w:r>
        <w:br/>
      </w:r>
      <w:r>
        <w:rPr>
          <w:b/>
        </w:rPr>
        <w:t>18. admire for</w:t>
      </w:r>
      <w:r>
        <w:t xml:space="preserve"> /ədˈmaɪər fɔːr/</w:t>
      </w:r>
      <w:r>
        <w:t xml:space="preserve"> </w:t>
      </w:r>
      <w:r>
        <w:br/>
      </w:r>
      <w:r>
        <w:t>(phr.v) ngưỡng mộ</w:t>
      </w:r>
      <w:r>
        <w:br/>
      </w:r>
      <w:r>
        <w:t xml:space="preserve">Uncle Ho was </w:t>
      </w:r>
      <w:r>
        <w:rPr>
          <w:b/>
        </w:rPr>
        <w:t>admired for</w:t>
      </w:r>
      <w:r>
        <w:t xml:space="preserve"> his simple lifestyle.</w:t>
      </w:r>
      <w:r>
        <w:br/>
      </w:r>
      <w:r>
        <w:t>(Bác Hồ được ngưỡng mộ vì lối sống giản dị.)</w:t>
      </w:r>
      <w:r>
        <w:br/>
      </w:r>
      <w:r>
        <w:br/>
      </w:r>
      <w:r>
        <w:br/>
      </w:r>
      <w:r>
        <w:rPr>
          <w:b/>
        </w:rPr>
        <w:t>19. childhood</w:t>
      </w:r>
      <w:r>
        <w:t xml:space="preserve"> /ˈtʃaɪldhʊd/</w:t>
      </w:r>
      <w:r>
        <w:t xml:space="preserve"> </w:t>
      </w:r>
      <w:r>
        <w:br/>
      </w:r>
      <w:r>
        <w:t>(n) tuổi thơ</w:t>
      </w:r>
      <w:r>
        <w:br/>
      </w:r>
      <w:r>
        <w:t xml:space="preserve">My friend had a difficult </w:t>
      </w:r>
      <w:r>
        <w:rPr>
          <w:b/>
        </w:rPr>
        <w:t>childhood</w:t>
      </w:r>
      <w:r>
        <w:t xml:space="preserve"> because his mother died when he was very small.</w:t>
      </w:r>
      <w:r>
        <w:br/>
      </w:r>
      <w:r>
        <w:t>(Bạn tôi có một tuổi thơ khó khăn vì mẹ anh ấy mất khi anh còn rất nhỏ.)</w:t>
      </w:r>
      <w:r>
        <w:br/>
      </w:r>
      <w:r>
        <w:br/>
      </w:r>
      <w:r>
        <w:br/>
      </w:r>
      <w:r>
        <w:rPr>
          <w:b/>
        </w:rPr>
        <w:t>20. marriage</w:t>
      </w:r>
      <w:r>
        <w:t xml:space="preserve"> /ˈmærɪdʒ/</w:t>
      </w:r>
      <w:r>
        <w:t xml:space="preserve"> </w:t>
      </w:r>
      <w:r>
        <w:br/>
      </w:r>
      <w:r>
        <w:t>(n) hôn nhân</w:t>
      </w:r>
      <w:r>
        <w:br/>
      </w:r>
      <w:r>
        <w:t xml:space="preserve">Like so many people of their generation, my grandparents had a long </w:t>
      </w:r>
      <w:r>
        <w:rPr>
          <w:b/>
        </w:rPr>
        <w:t>marriage</w:t>
      </w:r>
      <w:r>
        <w:t>. They were together for 60 years.</w:t>
      </w:r>
      <w:r>
        <w:br/>
      </w:r>
      <w:r>
        <w:t>(Giống như rất nhiều người cùng thế hệ, ông bà tôi đã có một cuộc hôn nhân lâu dài. Họ đã ở bên nhau 60 năm.)</w:t>
      </w:r>
      <w:r>
        <w:br/>
      </w:r>
      <w:r>
        <w:br/>
      </w:r>
      <w:r>
        <w:br/>
      </w:r>
      <w:r>
        <w:rPr>
          <w:b/>
        </w:rPr>
        <w:t>21. attend (school/college)</w:t>
      </w:r>
      <w:r>
        <w:t xml:space="preserve"> /əˈtend/</w:t>
      </w:r>
      <w:r>
        <w:t xml:space="preserve"> </w:t>
      </w:r>
      <w:r>
        <w:br/>
      </w:r>
      <w:r>
        <w:t>(v) đi học (trường đại học/ cao đẳng)</w:t>
      </w:r>
      <w:r>
        <w:br/>
      </w:r>
      <w:r>
        <w:t xml:space="preserve">My father </w:t>
      </w:r>
      <w:r>
        <w:rPr>
          <w:b/>
        </w:rPr>
        <w:t>attended</w:t>
      </w:r>
      <w:r>
        <w:t xml:space="preserve"> college in Ha Noi between the ages of 19 and 21.</w:t>
      </w:r>
      <w:r>
        <w:br/>
      </w:r>
      <w:r>
        <w:t>(Bố tôi học đại học ở Hà Nội từ năm 19 đến năm 21 tuổi.)</w:t>
      </w:r>
      <w:r>
        <w:br/>
      </w:r>
      <w:r>
        <w:br/>
      </w:r>
      <w:r>
        <w:br/>
      </w:r>
      <w:r>
        <w:rPr>
          <w:b/>
        </w:rPr>
        <w:t>22. apply to</w:t>
      </w:r>
      <w:r>
        <w:t xml:space="preserve"> /əˈplaɪ/</w:t>
      </w:r>
      <w:r>
        <w:t xml:space="preserve"> </w:t>
      </w:r>
      <w:r>
        <w:br/>
      </w:r>
      <w:r>
        <w:t>(phr.v) nộp vào/ ứng tuyển</w:t>
      </w:r>
      <w:r>
        <w:br/>
      </w:r>
      <w:r>
        <w:t xml:space="preserve">She finished school and </w:t>
      </w:r>
      <w:r>
        <w:rPr>
          <w:b/>
        </w:rPr>
        <w:t>applied to</w:t>
      </w:r>
      <w:r>
        <w:t xml:space="preserve"> college at the age of 18.</w:t>
      </w:r>
      <w:r>
        <w:br/>
      </w:r>
      <w:r>
        <w:t>(Cô ấy học xong và nộp đơn vào đại học năm 18 tuổi.)</w:t>
      </w:r>
      <w:r>
        <w:br/>
      </w:r>
      <w:r>
        <w:br/>
      </w:r>
      <w:r>
        <w:br/>
      </w:r>
      <w:r>
        <w:rPr>
          <w:b/>
        </w:rPr>
        <w:t>23. successful</w:t>
      </w:r>
      <w:r>
        <w:t xml:space="preserve"> /səkˈsesfl/</w:t>
      </w:r>
      <w:r>
        <w:t xml:space="preserve"> </w:t>
      </w:r>
      <w:r>
        <w:br/>
      </w:r>
      <w:r>
        <w:t>(adj) thành công</w:t>
      </w:r>
      <w:r>
        <w:br/>
      </w:r>
      <w:r>
        <w:t xml:space="preserve">My father started his own business in his youth and became very </w:t>
      </w:r>
      <w:r>
        <w:rPr>
          <w:b/>
        </w:rPr>
        <w:t>successful</w:t>
      </w:r>
      <w:r>
        <w:t>.</w:t>
      </w:r>
      <w:r>
        <w:br/>
      </w:r>
      <w:r>
        <w:t>(Cha tôi bắt đầu kinh doanh riêng từ khi còn trẻ và trở nên rất thành công.)</w:t>
      </w:r>
      <w:r>
        <w:br/>
      </w:r>
      <w:r>
        <w:br/>
      </w:r>
      <w:r>
        <w:br/>
      </w:r>
      <w:r>
        <w:rPr>
          <w:b/>
        </w:rPr>
        <w:t>24. take care of</w:t>
      </w:r>
      <w:r>
        <w:t xml:space="preserve"> /teɪk ker ɒv/</w:t>
      </w:r>
      <w:r>
        <w:t xml:space="preserve"> </w:t>
      </w:r>
      <w:r>
        <w:br/>
      </w:r>
      <w:r>
        <w:t>(phr.v) chăm sóc</w:t>
      </w:r>
      <w:r>
        <w:br/>
      </w:r>
      <w:r>
        <w:t xml:space="preserve">While he was fighting in the war, my grandmother was </w:t>
      </w:r>
      <w:r>
        <w:rPr>
          <w:b/>
        </w:rPr>
        <w:t>taking care of</w:t>
      </w:r>
      <w:r>
        <w:t xml:space="preserve"> the whole family.</w:t>
      </w:r>
      <w:r>
        <w:br/>
      </w:r>
      <w:r>
        <w:t>(Trong thời gian ông tham gia chiến tranh, bà nội tôi đã chăm sóc cả gia đình.)</w:t>
      </w:r>
      <w:r>
        <w:br/>
      </w:r>
      <w:r>
        <w:br/>
      </w:r>
      <w:r>
        <w:br/>
      </w:r>
      <w:r>
        <w:rPr>
          <w:b/>
        </w:rPr>
        <w:t>24. army</w:t>
      </w:r>
      <w:r>
        <w:t xml:space="preserve"> /ˈɑːmi/</w:t>
      </w:r>
      <w:r>
        <w:t xml:space="preserve"> </w:t>
      </w:r>
      <w:r>
        <w:br/>
      </w:r>
      <w:r>
        <w:t>(n) quân đội</w:t>
      </w:r>
      <w:r>
        <w:br/>
      </w:r>
      <w:r>
        <w:t xml:space="preserve">My grandfather joined the </w:t>
      </w:r>
      <w:r>
        <w:rPr>
          <w:b/>
        </w:rPr>
        <w:t>army</w:t>
      </w:r>
      <w:r>
        <w:t xml:space="preserve"> when he was 24.</w:t>
      </w:r>
      <w:r>
        <w:br/>
      </w:r>
      <w:r>
        <w:t>(Ông nội tôi nhập ngũ khi ông 24 tuổi.)</w:t>
      </w:r>
      <w:r>
        <w:br/>
      </w:r>
      <w:r>
        <w:br/>
      </w:r>
      <w:r>
        <w:br/>
      </w:r>
      <w:r>
        <w:rPr>
          <w:b/>
        </w:rPr>
        <w:t>26. blow</w:t>
      </w:r>
      <w:r>
        <w:t xml:space="preserve"> /bləʊ/</w:t>
      </w:r>
      <w:r>
        <w:t xml:space="preserve"> </w:t>
      </w:r>
      <w:r>
        <w:br/>
      </w:r>
      <w:r>
        <w:t>(v) thổi</w:t>
      </w:r>
      <w:r>
        <w:br/>
      </w:r>
      <w:r>
        <w:t xml:space="preserve">It was snowing heavily, and icy winds were </w:t>
      </w:r>
      <w:r>
        <w:rPr>
          <w:b/>
        </w:rPr>
        <w:t>blowing</w:t>
      </w:r>
      <w:r>
        <w:t xml:space="preserve"> across the city.</w:t>
      </w:r>
      <w:r>
        <w:br/>
      </w:r>
      <w:r>
        <w:t>(Trời đang có tuyết rơi dày đặc và gió băng giá thổi khắp thành phố.)</w:t>
      </w:r>
      <w:r>
        <w:br/>
      </w:r>
      <w:r>
        <w:br/>
      </w:r>
      <w:r>
        <w:br/>
      </w:r>
      <w:r>
        <w:rPr>
          <w:b/>
        </w:rPr>
        <w:t>27. fireplace</w:t>
      </w:r>
      <w:r>
        <w:t xml:space="preserve"> /ˈfaɪəpleɪs/</w:t>
      </w:r>
      <w:r>
        <w:t xml:space="preserve"> </w:t>
      </w:r>
      <w:r>
        <w:br/>
      </w:r>
      <w:r>
        <w:t>(n) lò sưởi</w:t>
      </w:r>
      <w:r>
        <w:br/>
      </w:r>
      <w:r>
        <w:t xml:space="preserve">We lit a fire in the </w:t>
      </w:r>
      <w:r>
        <w:rPr>
          <w:b/>
        </w:rPr>
        <w:t>fireplace</w:t>
      </w:r>
      <w:r>
        <w:t xml:space="preserve"> and sat next to it to keep warm.</w:t>
      </w:r>
      <w:r>
        <w:br/>
      </w:r>
      <w:r>
        <w:t>(Chúng tôi đốt lửa trong lò sưởi và ngồi cạnh đó để sưởi ấm.)</w:t>
      </w:r>
      <w:r>
        <w:br/>
      </w:r>
      <w:r>
        <w:br/>
      </w:r>
      <w:r>
        <w:br/>
      </w:r>
      <w:r>
        <w:rPr>
          <w:b/>
        </w:rPr>
        <w:t>28. documentary</w:t>
      </w:r>
      <w:r>
        <w:t xml:space="preserve"> /ˌdɒkjuˈmentri/</w:t>
      </w:r>
      <w:r>
        <w:t xml:space="preserve"> </w:t>
      </w:r>
      <w:r>
        <w:br/>
      </w:r>
      <w:r>
        <w:t>(n) phim tài liệu</w:t>
      </w:r>
      <w:r>
        <w:br/>
      </w:r>
      <w:r>
        <w:t xml:space="preserve">My dad was watching a </w:t>
      </w:r>
      <w:r>
        <w:rPr>
          <w:b/>
        </w:rPr>
        <w:t>documentary</w:t>
      </w:r>
      <w:r>
        <w:t xml:space="preserve"> about war heroes at 9 p.m. on 30th April.</w:t>
      </w:r>
      <w:r>
        <w:br/>
      </w:r>
      <w:r>
        <w:t>(Bố tôi đang xem một bộ phim tài liệu về các anh hùng chiến tranh lúc 9 giờ tối vào ngày 30 tháng 4.)</w:t>
      </w:r>
      <w:r>
        <w:br/>
      </w:r>
      <w:r>
        <w:br/>
      </w:r>
      <w:r>
        <w:rPr>
          <w:b/>
        </w:rPr>
        <w:t>III. READING</w:t>
      </w:r>
      <w:r>
        <w:br/>
      </w:r>
      <w:r>
        <w:br/>
      </w:r>
      <w:r>
        <w:rPr>
          <w:b/>
        </w:rPr>
        <w:t>29. famous for</w:t>
      </w:r>
      <w:r>
        <w:t xml:space="preserve"> /ˈfeɪməs fɔː/</w:t>
      </w:r>
      <w:r>
        <w:t xml:space="preserve"> </w:t>
      </w:r>
      <w:r>
        <w:br/>
      </w:r>
      <w:r>
        <w:t>(adj) nổi tiếng</w:t>
      </w:r>
      <w:r>
        <w:br/>
      </w:r>
      <w:r>
        <w:t xml:space="preserve">What is he most </w:t>
      </w:r>
      <w:r>
        <w:rPr>
          <w:b/>
        </w:rPr>
        <w:t>famous for</w:t>
      </w:r>
      <w:r>
        <w:t>?</w:t>
      </w:r>
      <w:r>
        <w:br/>
      </w:r>
      <w:r>
        <w:t>(Ông ấy nổi tiếng vì điều gì?)</w:t>
      </w:r>
      <w:r>
        <w:br/>
      </w:r>
      <w:r>
        <w:br/>
      </w:r>
      <w:r>
        <w:br/>
      </w:r>
      <w:r>
        <w:rPr>
          <w:b/>
        </w:rPr>
        <w:t>30. biological</w:t>
      </w:r>
      <w:r>
        <w:t xml:space="preserve"> /ˌbaɪ.əˈlɒdʒ.ɪ.kəl/</w:t>
      </w:r>
      <w:r>
        <w:t xml:space="preserve"> </w:t>
      </w:r>
      <w:r>
        <w:br/>
      </w:r>
      <w:r>
        <w:t>(adj) thuộc về sinh học</w:t>
      </w:r>
      <w:r>
        <w:br/>
      </w:r>
      <w:r>
        <w:t xml:space="preserve">His </w:t>
      </w:r>
      <w:r>
        <w:rPr>
          <w:b/>
        </w:rPr>
        <w:t>biological</w:t>
      </w:r>
      <w:r>
        <w:t xml:space="preserve"> parents were not married and gave him up for adoption.</w:t>
      </w:r>
      <w:r>
        <w:br/>
      </w:r>
      <w:r>
        <w:t>(Cha mẹ ruột của anh không kết hôn và cho anh làm con nuôi.)</w:t>
      </w:r>
      <w:r>
        <w:br/>
      </w:r>
      <w:r>
        <w:br/>
      </w:r>
      <w:r>
        <w:br/>
      </w:r>
      <w:r>
        <w:rPr>
          <w:b/>
        </w:rPr>
        <w:t>31. give up</w:t>
      </w:r>
      <w:r>
        <w:t xml:space="preserve"> /gɪv ʌp/</w:t>
      </w:r>
      <w:r>
        <w:t xml:space="preserve"> </w:t>
      </w:r>
      <w:r>
        <w:br/>
      </w:r>
      <w:r>
        <w:t>(phr.v) bỏ cuộc</w:t>
      </w:r>
      <w:r>
        <w:br/>
      </w:r>
      <w:r>
        <w:t xml:space="preserve">His biological parents were not married and </w:t>
      </w:r>
      <w:r>
        <w:rPr>
          <w:b/>
        </w:rPr>
        <w:t>gave</w:t>
      </w:r>
      <w:r>
        <w:t xml:space="preserve"> him </w:t>
      </w:r>
      <w:r>
        <w:rPr>
          <w:b/>
        </w:rPr>
        <w:t>up</w:t>
      </w:r>
      <w:r>
        <w:t xml:space="preserve"> for adoption.</w:t>
      </w:r>
      <w:r>
        <w:br/>
      </w:r>
      <w:r>
        <w:t>(Cha mẹ ruột của anh không kết hôn và cho anh làm con nuôi.)</w:t>
      </w:r>
      <w:r>
        <w:br/>
      </w:r>
      <w:r>
        <w:br/>
      </w:r>
      <w:r>
        <w:br/>
      </w:r>
      <w:r>
        <w:rPr>
          <w:b/>
        </w:rPr>
        <w:t>32. adoption</w:t>
      </w:r>
      <w:r>
        <w:t xml:space="preserve"> /əˈdɒp.ʃən/</w:t>
      </w:r>
      <w:r>
        <w:t xml:space="preserve"> </w:t>
      </w:r>
      <w:r>
        <w:br/>
      </w:r>
      <w:r>
        <w:t>(n) nhận con nuôi</w:t>
      </w:r>
      <w:r>
        <w:br/>
      </w:r>
      <w:r>
        <w:t xml:space="preserve">His biological parents were not married and gave him up for </w:t>
      </w:r>
      <w:r>
        <w:rPr>
          <w:b/>
        </w:rPr>
        <w:t>adoption</w:t>
      </w:r>
      <w:r>
        <w:t>.</w:t>
      </w:r>
      <w:r>
        <w:br/>
      </w:r>
      <w:r>
        <w:t>(Cha mẹ ruột của anh không kết hôn và cho anh làm con nuôi.)</w:t>
      </w:r>
      <w:r>
        <w:br/>
      </w:r>
      <w:r>
        <w:br/>
      </w:r>
      <w:r>
        <w:br/>
      </w:r>
      <w:r>
        <w:rPr>
          <w:b/>
        </w:rPr>
        <w:t>33. bond</w:t>
      </w:r>
      <w:r>
        <w:t xml:space="preserve"> /bɒnd/</w:t>
      </w:r>
      <w:r>
        <w:t xml:space="preserve"> </w:t>
      </w:r>
      <w:r>
        <w:br/>
      </w:r>
      <w:r>
        <w:t>(v) gắn bó</w:t>
      </w:r>
      <w:r>
        <w:br/>
      </w:r>
      <w:r>
        <w:t xml:space="preserve">In 1971, Jobs met Steve Wozniak, who was five years older than him, but they </w:t>
      </w:r>
      <w:r>
        <w:rPr>
          <w:b/>
        </w:rPr>
        <w:t>bonded</w:t>
      </w:r>
      <w:r>
        <w:t xml:space="preserve"> over their love of electronics.</w:t>
      </w:r>
      <w:r>
        <w:br/>
      </w:r>
      <w:r>
        <w:t>(Năm 1971, Jobs gặp Steve Wozniak, người hơn ông 5 tuổi, nhưng họ gắn bó với nhau vì tình yêu điện tử.)</w:t>
      </w:r>
      <w:r>
        <w:br/>
      </w:r>
      <w:r>
        <w:br/>
      </w:r>
      <w:r>
        <w:br/>
      </w:r>
      <w:r>
        <w:rPr>
          <w:b/>
        </w:rPr>
        <w:t>34. drop out</w:t>
      </w:r>
      <w:r>
        <w:t xml:space="preserve"> /drɑːp/</w:t>
      </w:r>
      <w:r>
        <w:t xml:space="preserve"> </w:t>
      </w:r>
      <w:r>
        <w:br/>
      </w:r>
      <w:r>
        <w:t>(phr.v) bỏ học</w:t>
      </w:r>
      <w:r>
        <w:br/>
      </w:r>
      <w:r>
        <w:t xml:space="preserve">After high school, Jobs attended Reed College in Oregon, but found the classes boring and </w:t>
      </w:r>
      <w:r>
        <w:rPr>
          <w:b/>
        </w:rPr>
        <w:t>dropped out</w:t>
      </w:r>
      <w:r>
        <w:t xml:space="preserve"> after six months.</w:t>
      </w:r>
      <w:r>
        <w:br/>
      </w:r>
      <w:r>
        <w:t>(Sau khi tốt nghiệp trung học, Jobs theo học tại trường Cao đẳng Reed ở Oregon, nhưng nhận thấy lớp học nhàm chán và bỏ học sau sáu tháng.)</w:t>
      </w:r>
      <w:r>
        <w:br/>
      </w:r>
      <w:r>
        <w:br/>
      </w:r>
      <w:r>
        <w:br/>
      </w:r>
      <w:r>
        <w:rPr>
          <w:b/>
        </w:rPr>
        <w:t>35. accessible</w:t>
      </w:r>
      <w:r>
        <w:t xml:space="preserve"> /əkˈsesəbl/</w:t>
      </w:r>
      <w:r>
        <w:t xml:space="preserve"> </w:t>
      </w:r>
      <w:r>
        <w:br/>
      </w:r>
      <w:r>
        <w:t>(adj) có thể truy cập</w:t>
      </w:r>
      <w:r>
        <w:br/>
      </w:r>
      <w:r>
        <w:t xml:space="preserve">By making computers smaller, cheaper, and </w:t>
      </w:r>
      <w:r>
        <w:rPr>
          <w:b/>
        </w:rPr>
        <w:t>accessible</w:t>
      </w:r>
      <w:r>
        <w:t xml:space="preserve"> to everyday users, their company became a huge success and sales quickly increased.</w:t>
      </w:r>
      <w:r>
        <w:br/>
      </w:r>
      <w:r>
        <w:t>(Bằng cách làm cho máy tính nhỏ hơn, rẻ hơn và dễ tiếp cận hơn với người dùng hàng ngày, công ty của họ đã đạt được thành công lớn và doanh số bán hàng nhanh chóng tăng lên.)</w:t>
      </w:r>
      <w:r>
        <w:br/>
      </w:r>
      <w:r>
        <w:br/>
      </w:r>
      <w:r>
        <w:br/>
      </w:r>
      <w:r>
        <w:rPr>
          <w:b/>
        </w:rPr>
        <w:t>36. cutting-edge</w:t>
      </w:r>
      <w:r>
        <w:t xml:space="preserve"> /ˌkʌt.ɪŋ ˈedʒ/</w:t>
      </w:r>
      <w:r>
        <w:t xml:space="preserve"> </w:t>
      </w:r>
      <w:r>
        <w:br/>
      </w:r>
      <w:r>
        <w:t>(adj) tiên tiến</w:t>
      </w:r>
      <w:r>
        <w:br/>
      </w:r>
      <w:r>
        <w:t xml:space="preserve">Apple products were not only designed to be </w:t>
      </w:r>
      <w:r>
        <w:rPr>
          <w:b/>
        </w:rPr>
        <w:t>cutting-edge</w:t>
      </w:r>
      <w:r>
        <w:t xml:space="preserve"> technology, but also to be stylish and easy to use.</w:t>
      </w:r>
      <w:r>
        <w:br/>
      </w:r>
      <w:r>
        <w:t>(Các sản phẩm của Apple không chỉ được thiết kế với công nghệ tiên tiến mà còn có kiểu dáng thời trang và dễ sử dụng.)</w:t>
      </w:r>
      <w:r>
        <w:br/>
      </w:r>
      <w:r>
        <w:br/>
      </w:r>
      <w:r>
        <w:br/>
      </w:r>
      <w:r>
        <w:rPr>
          <w:b/>
        </w:rPr>
        <w:t>37. animated</w:t>
      </w:r>
      <w:r>
        <w:t xml:space="preserve"> /ˈænɪmeɪtɪd/</w:t>
      </w:r>
      <w:r>
        <w:t xml:space="preserve"> </w:t>
      </w:r>
      <w:r>
        <w:br/>
      </w:r>
      <w:r>
        <w:t>(adj) hoạt hình</w:t>
      </w:r>
      <w:r>
        <w:br/>
      </w:r>
      <w:r>
        <w:t>It produced the first full-length computer-</w:t>
      </w:r>
      <w:r>
        <w:rPr>
          <w:b/>
        </w:rPr>
        <w:t>animated</w:t>
      </w:r>
      <w:r>
        <w:t xml:space="preserve"> film Toy Story, followed by other blockbusters.</w:t>
      </w:r>
      <w:r>
        <w:br/>
      </w:r>
      <w:r>
        <w:t>(Nó sản xuất bộ phim hoạt hình máy tính dài đầu tiên Toy Story, tiếp theo là các bộ phim bom tấn khác.)</w:t>
      </w:r>
      <w:r>
        <w:br/>
      </w:r>
      <w:r>
        <w:br/>
      </w:r>
      <w:r>
        <w:br/>
      </w:r>
      <w:r>
        <w:rPr>
          <w:b/>
        </w:rPr>
        <w:t>38. blockbuster</w:t>
      </w:r>
      <w:r>
        <w:t xml:space="preserve"> /ˈblɒkbʌstə(r)/</w:t>
      </w:r>
      <w:r>
        <w:t xml:space="preserve"> </w:t>
      </w:r>
      <w:r>
        <w:br/>
      </w:r>
      <w:r>
        <w:t>(n) bom tấn</w:t>
      </w:r>
      <w:r>
        <w:br/>
      </w:r>
      <w:r>
        <w:t xml:space="preserve">It produced the first full-length computer-animated film Toy Story, followed by other </w:t>
      </w:r>
      <w:r>
        <w:rPr>
          <w:b/>
        </w:rPr>
        <w:t>blockbusters</w:t>
      </w:r>
      <w:r>
        <w:t>.</w:t>
      </w:r>
      <w:r>
        <w:br/>
      </w:r>
      <w:r>
        <w:t>(Nó sản xuất bộ phim hoạt hình máy tính dài đầu tiên Toy Story, tiếp theo là các bộ phim bom tấn khác.)</w:t>
      </w:r>
      <w:r>
        <w:br/>
      </w:r>
      <w:r>
        <w:br/>
      </w:r>
      <w:r>
        <w:br/>
      </w:r>
      <w:r>
        <w:rPr>
          <w:b/>
        </w:rPr>
        <w:t>39. diagnose</w:t>
      </w:r>
      <w:r>
        <w:t xml:space="preserve"> /ˈdaɪəɡnəʊz/</w:t>
      </w:r>
      <w:r>
        <w:t xml:space="preserve"> </w:t>
      </w:r>
      <w:r>
        <w:br/>
      </w:r>
      <w:r>
        <w:t>(v) chẩn đoán</w:t>
      </w:r>
      <w:r>
        <w:br/>
      </w:r>
      <w:r>
        <w:t xml:space="preserve">In 2003, Jobs was </w:t>
      </w:r>
      <w:r>
        <w:rPr>
          <w:b/>
        </w:rPr>
        <w:t>diagnosed</w:t>
      </w:r>
      <w:r>
        <w:t xml:space="preserve"> with a rare form of pancreatic cancer.</w:t>
      </w:r>
      <w:r>
        <w:br/>
      </w:r>
      <w:r>
        <w:t>(Năm 2003, Jobs được chẩn đoán mắc một dạng ung thư tuyến tụy hiếm gặp.)</w:t>
      </w:r>
      <w:r>
        <w:br/>
      </w:r>
      <w:r>
        <w:br/>
      </w:r>
      <w:r>
        <w:br/>
      </w:r>
      <w:r>
        <w:rPr>
          <w:b/>
        </w:rPr>
        <w:t>40. pancreatic</w:t>
      </w:r>
      <w:r>
        <w:t xml:space="preserve"> /pæŋ.kriˈæt.ik/ </w:t>
      </w:r>
      <w:r>
        <w:t xml:space="preserve"> </w:t>
      </w:r>
      <w:r>
        <w:br/>
      </w:r>
      <w:r>
        <w:t>(adj) thuộc tuyến tụy</w:t>
      </w:r>
      <w:r>
        <w:br/>
      </w:r>
      <w:r>
        <w:t xml:space="preserve">In 2003, Jobs was diagnosed with a rare form of </w:t>
      </w:r>
      <w:r>
        <w:rPr>
          <w:b/>
        </w:rPr>
        <w:t>pancreatic</w:t>
      </w:r>
      <w:r>
        <w:t xml:space="preserve"> cancer.</w:t>
      </w:r>
      <w:r>
        <w:br/>
      </w:r>
      <w:r>
        <w:t>(Năm 2003, Jobs được chẩn đoán mắc một dạng ung thư tuyến tụy hiếm gặp.)</w:t>
      </w:r>
      <w:r>
        <w:br/>
      </w:r>
      <w:r>
        <w:br/>
      </w:r>
      <w:r>
        <w:br/>
      </w:r>
      <w:r>
        <w:rPr>
          <w:b/>
        </w:rPr>
        <w:t>41. cancer</w:t>
      </w:r>
      <w:r>
        <w:t xml:space="preserve"> /ˈkænsə(r)/</w:t>
      </w:r>
      <w:r>
        <w:t xml:space="preserve"> </w:t>
      </w:r>
      <w:r>
        <w:br/>
      </w:r>
      <w:r>
        <w:t>(n) ung thư</w:t>
      </w:r>
      <w:r>
        <w:br/>
      </w:r>
      <w:r>
        <w:t xml:space="preserve">In 2003, Jobs was diagnosed with a rare form of pancreatic </w:t>
      </w:r>
      <w:r>
        <w:rPr>
          <w:b/>
        </w:rPr>
        <w:t>cancer</w:t>
      </w:r>
      <w:r>
        <w:t>.</w:t>
      </w:r>
      <w:r>
        <w:br/>
      </w:r>
      <w:r>
        <w:t>(Năm 2003, Jobs được chẩn đoán mắc một dạng ung thư tuyến tụy hiếm gặp.)</w:t>
      </w:r>
      <w:r>
        <w:br/>
      </w:r>
      <w:r>
        <w:br/>
      </w:r>
      <w:r>
        <w:br/>
      </w:r>
      <w:r>
        <w:rPr>
          <w:b/>
        </w:rPr>
        <w:t>42. genius</w:t>
      </w:r>
      <w:r>
        <w:t xml:space="preserve"> /ˈdʒiːniəs/</w:t>
      </w:r>
      <w:r>
        <w:t xml:space="preserve"> </w:t>
      </w:r>
      <w:r>
        <w:br/>
      </w:r>
      <w:r>
        <w:t>(n) thiên tài</w:t>
      </w:r>
      <w:r>
        <w:br/>
      </w:r>
      <w:r>
        <w:t xml:space="preserve">On an Apple web page, a statement reads, 'Apple has lost a visionary and creative </w:t>
      </w:r>
      <w:r>
        <w:rPr>
          <w:b/>
        </w:rPr>
        <w:t>genius</w:t>
      </w:r>
      <w:r>
        <w:t>, and the world has lost an amazing human being.'</w:t>
      </w:r>
      <w:r>
        <w:br/>
      </w:r>
      <w:r>
        <w:t>(Trên một trang web của Apple, một tuyên bố có nội dung: 'Apple đã mất đi một thiên tài sáng tạo và có tầm nhìn xa, và thế giới đã mất đi một con người tuyệt vời'.)</w:t>
      </w:r>
      <w:r>
        <w:br/>
      </w:r>
      <w:r>
        <w:br/>
      </w:r>
      <w:r>
        <w:rPr>
          <w:b/>
        </w:rPr>
        <w:t>IV. SPEAKING</w:t>
      </w:r>
      <w:r>
        <w:br/>
      </w:r>
      <w:r>
        <w:br/>
      </w:r>
      <w:r>
        <w:rPr>
          <w:b/>
        </w:rPr>
        <w:t>43. military</w:t>
      </w:r>
      <w:r>
        <w:t xml:space="preserve"> /ˈmɪlətri/</w:t>
      </w:r>
      <w:r>
        <w:t xml:space="preserve"> </w:t>
      </w:r>
      <w:r>
        <w:br/>
      </w:r>
      <w:r>
        <w:t>(adj) quân sự</w:t>
      </w:r>
      <w:r>
        <w:br/>
      </w:r>
      <w:r>
        <w:t xml:space="preserve">A </w:t>
      </w:r>
      <w:r>
        <w:rPr>
          <w:b/>
        </w:rPr>
        <w:t>military</w:t>
      </w:r>
      <w:r>
        <w:t xml:space="preserve"> genius</w:t>
      </w:r>
      <w:r>
        <w:br/>
      </w:r>
      <w:r>
        <w:t>(Một thiên tài quân sự)</w:t>
      </w:r>
      <w:r>
        <w:br/>
      </w:r>
      <w:r>
        <w:br/>
      </w:r>
      <w:r>
        <w:br/>
      </w:r>
      <w:r>
        <w:rPr>
          <w:b/>
        </w:rPr>
        <w:t>44. Communist Party of VietNam</w:t>
      </w:r>
      <w:r>
        <w:t xml:space="preserve"> /ˈkɒm.jə.nɪst ˈpɑː.ti əv Viet Nam/</w:t>
      </w:r>
      <w:r>
        <w:t xml:space="preserve"> </w:t>
      </w:r>
      <w:r>
        <w:br/>
      </w:r>
      <w:r>
        <w:t>(n.phr) Đảng Cộng sản Việt Nam</w:t>
      </w:r>
      <w:r>
        <w:br/>
      </w:r>
      <w:r>
        <w:t xml:space="preserve">When did he join the </w:t>
      </w:r>
      <w:r>
        <w:rPr>
          <w:b/>
        </w:rPr>
        <w:t>Communist Party of VietNam</w:t>
      </w:r>
      <w:r>
        <w:t>?</w:t>
      </w:r>
      <w:r>
        <w:br/>
      </w:r>
      <w:r>
        <w:t>(Ông vào Đảng Cộng sản Việt Nam khi nào?)</w:t>
      </w:r>
      <w:r>
        <w:br/>
      </w:r>
      <w:r>
        <w:br/>
      </w:r>
      <w:r>
        <w:br/>
      </w:r>
      <w:r>
        <w:rPr>
          <w:b/>
        </w:rPr>
        <w:t>45. battle</w:t>
      </w:r>
      <w:r>
        <w:t xml:space="preserve"> /ˈbætl/</w:t>
      </w:r>
      <w:r>
        <w:t xml:space="preserve"> </w:t>
      </w:r>
      <w:r>
        <w:br/>
      </w:r>
      <w:r>
        <w:t>(n) chiến trường</w:t>
      </w:r>
      <w:r>
        <w:br/>
      </w:r>
      <w:r>
        <w:t xml:space="preserve">When did he lead the army and win many important </w:t>
      </w:r>
      <w:r>
        <w:rPr>
          <w:b/>
        </w:rPr>
        <w:t>battles</w:t>
      </w:r>
      <w:r>
        <w:t>?</w:t>
      </w:r>
      <w:r>
        <w:br/>
      </w:r>
      <w:r>
        <w:t>(Ông đã lãnh đạo quân đội và giành được nhiều thắng lợi ở các trận đánh quan trọng vào thời gian nào?)</w:t>
      </w:r>
      <w:r>
        <w:br/>
      </w:r>
      <w:r>
        <w:br/>
      </w:r>
      <w:r>
        <w:br/>
      </w:r>
      <w:r>
        <w:rPr>
          <w:b/>
        </w:rPr>
        <w:t>46. attack</w:t>
      </w:r>
      <w:r>
        <w:t xml:space="preserve"> /əˈtæk/</w:t>
      </w:r>
      <w:r>
        <w:t xml:space="preserve"> </w:t>
      </w:r>
      <w:r>
        <w:br/>
      </w:r>
      <w:r>
        <w:t>(v/n) tấn công, cuộc tấn công</w:t>
      </w:r>
      <w:r>
        <w:br/>
      </w:r>
      <w:r>
        <w:t xml:space="preserve">When did she carry out </w:t>
      </w:r>
      <w:r>
        <w:rPr>
          <w:b/>
        </w:rPr>
        <w:t>attacks</w:t>
      </w:r>
      <w:r>
        <w:t xml:space="preserve"> against French soldiers?</w:t>
      </w:r>
      <w:r>
        <w:br/>
      </w:r>
      <w:r>
        <w:t>(Bà tiến hành cuộc tấn công chống lại lính Pháp vào thời điểm nào?)</w:t>
      </w:r>
      <w:r>
        <w:br/>
      </w:r>
      <w:r>
        <w:br/>
      </w:r>
      <w:r>
        <w:br/>
      </w:r>
      <w:r>
        <w:rPr>
          <w:b/>
        </w:rPr>
        <w:t>47. pass away</w:t>
      </w:r>
      <w:r>
        <w:t xml:space="preserve"> /pɑːs /əˈweɪ/ </w:t>
      </w:r>
      <w:r>
        <w:t xml:space="preserve"> </w:t>
      </w:r>
      <w:r>
        <w:br/>
      </w:r>
      <w:r>
        <w:t>(phr.v) mất/ qua đời</w:t>
      </w:r>
      <w:r>
        <w:br/>
      </w:r>
      <w:r>
        <w:t xml:space="preserve">In 2013, General Vo Nguyen Giap </w:t>
      </w:r>
      <w:r>
        <w:rPr>
          <w:b/>
        </w:rPr>
        <w:t>passed away</w:t>
      </w:r>
      <w:r>
        <w:t xml:space="preserve"> in Ha Noi, but his contributions remain deeply embedded in the nation's history.</w:t>
      </w:r>
      <w:r>
        <w:br/>
      </w:r>
      <w:r>
        <w:t>(Năm 2013, Đại tướng Võ Nguyên Giáp qua đời tại Hà Nội nhưng những đóng góp của ông vẫn in sâu vào lịch sử dân tộc.)</w:t>
      </w:r>
      <w:r>
        <w:br/>
      </w:r>
      <w:r>
        <w:br/>
      </w:r>
      <w:r>
        <w:br/>
      </w:r>
      <w:r>
        <w:rPr>
          <w:b/>
        </w:rPr>
        <w:t>48. prison</w:t>
      </w:r>
      <w:r>
        <w:t xml:space="preserve"> /ˈprɪz.ən/</w:t>
      </w:r>
      <w:r>
        <w:t xml:space="preserve"> </w:t>
      </w:r>
      <w:r>
        <w:br/>
      </w:r>
      <w:r>
        <w:t>(n) nhà tù</w:t>
      </w:r>
      <w:r>
        <w:br/>
      </w:r>
      <w:r>
        <w:t xml:space="preserve">When was she caught and held in </w:t>
      </w:r>
      <w:r>
        <w:rPr>
          <w:b/>
        </w:rPr>
        <w:t>prison</w:t>
      </w:r>
      <w:r>
        <w:t>?</w:t>
      </w:r>
      <w:r>
        <w:br/>
      </w:r>
      <w:r>
        <w:t>(Bà bị bắt và bị giam vào thời gian nào?)</w:t>
      </w:r>
      <w:r>
        <w:br/>
      </w:r>
      <w:r>
        <w:br/>
      </w:r>
      <w:r>
        <w:rPr>
          <w:b/>
        </w:rPr>
        <w:t>V. LISTENING</w:t>
      </w:r>
      <w:r>
        <w:br/>
      </w:r>
      <w:r>
        <w:br/>
      </w:r>
      <w:r>
        <w:rPr>
          <w:b/>
        </w:rPr>
        <w:t>49. tourist attraction</w:t>
      </w:r>
      <w:r>
        <w:t xml:space="preserve"> /ˈtʊərɪst əˈtrækʃ(ə)n/</w:t>
      </w:r>
      <w:r>
        <w:t xml:space="preserve"> </w:t>
      </w:r>
      <w:r>
        <w:br/>
      </w:r>
      <w:r>
        <w:t>(n.ph) địa điểm thu hút khách du lịch</w:t>
      </w:r>
      <w:r>
        <w:br/>
      </w:r>
      <w:r>
        <w:t xml:space="preserve">Creating the world's most popular </w:t>
      </w:r>
      <w:r>
        <w:rPr>
          <w:b/>
        </w:rPr>
        <w:t>tourist attraction</w:t>
      </w:r>
      <w:r>
        <w:t>.</w:t>
      </w:r>
      <w:r>
        <w:br/>
      </w:r>
      <w:r>
        <w:t>(Tạo ra điểm thu hút khách du lịch nổi tiếng nhất thế giới)</w:t>
      </w:r>
      <w:r>
        <w:br/>
      </w:r>
      <w:r>
        <w:br/>
      </w:r>
      <w:r>
        <w:rPr>
          <w:b/>
        </w:rPr>
        <w:t>VI. WRITING</w:t>
      </w:r>
      <w:r>
        <w:br/>
      </w:r>
      <w:r>
        <w:br/>
      </w:r>
      <w:r>
        <w:rPr>
          <w:b/>
        </w:rPr>
        <w:t>50. film-maker</w:t>
      </w:r>
      <w:r>
        <w:t xml:space="preserve"> /ˈfɪlm meɪkə(r)/</w:t>
      </w:r>
      <w:r>
        <w:t xml:space="preserve"> </w:t>
      </w:r>
      <w:r>
        <w:br/>
      </w:r>
      <w:r>
        <w:t>(n) nhà làm phim</w:t>
      </w:r>
      <w:r>
        <w:br/>
      </w:r>
      <w:r>
        <w:t xml:space="preserve">He was a very successful </w:t>
      </w:r>
      <w:r>
        <w:rPr>
          <w:b/>
        </w:rPr>
        <w:t>film-maker</w:t>
      </w:r>
      <w:r>
        <w:t>.</w:t>
      </w:r>
      <w:r>
        <w:br/>
      </w:r>
      <w:r>
        <w:t>(Ông là một nhà làm phim rất thành công.)</w:t>
      </w:r>
      <w:r>
        <w:br/>
      </w:r>
      <w:r>
        <w:br/>
      </w:r>
      <w:r>
        <w:rPr>
          <w:b/>
        </w:rPr>
        <w:t>VII. COMMUNICATION &amp; CULTURE / CLIL</w:t>
      </w:r>
      <w:r>
        <w:br/>
      </w:r>
      <w:r>
        <w:br/>
      </w:r>
      <w:r>
        <w:rPr>
          <w:b/>
        </w:rPr>
        <w:t>51. poetry</w:t>
      </w:r>
      <w:r>
        <w:t xml:space="preserve"> /ˈpəʊətri/</w:t>
      </w:r>
      <w:r>
        <w:t xml:space="preserve"> </w:t>
      </w:r>
      <w:r>
        <w:br/>
      </w:r>
      <w:r>
        <w:t>(n) thơ</w:t>
      </w:r>
      <w:r>
        <w:br/>
      </w:r>
      <w:r>
        <w:t xml:space="preserve">I've just learnt that my poem about Viet Nam's national heroes has won the first prize in the </w:t>
      </w:r>
      <w:r>
        <w:rPr>
          <w:b/>
        </w:rPr>
        <w:t>poetry</w:t>
      </w:r>
      <w:r>
        <w:t xml:space="preserve"> competition for teenagers.</w:t>
      </w:r>
      <w:r>
        <w:br/>
      </w:r>
      <w:r>
        <w:t>(Tôi mới được biết bài thơ viết về các anh hùng dân tộc Việt Nam của tôi đã đạt giải nhất cuộc thi thơ thiếu niên.)</w:t>
      </w:r>
      <w:r>
        <w:br/>
      </w:r>
      <w:r>
        <w:br/>
      </w:r>
      <w:r>
        <w:br/>
      </w:r>
      <w:r>
        <w:rPr>
          <w:b/>
        </w:rPr>
        <w:t>52. poem</w:t>
      </w:r>
      <w:r>
        <w:t xml:space="preserve"> /ˈpəʊɪm/</w:t>
      </w:r>
      <w:r>
        <w:t xml:space="preserve"> </w:t>
      </w:r>
      <w:r>
        <w:br/>
      </w:r>
      <w:r>
        <w:t>(n) bài thơ</w:t>
      </w:r>
      <w:r>
        <w:br/>
      </w:r>
      <w:r>
        <w:t xml:space="preserve">I've just learnt that my </w:t>
      </w:r>
      <w:r>
        <w:rPr>
          <w:b/>
        </w:rPr>
        <w:t>poem</w:t>
      </w:r>
      <w:r>
        <w:t xml:space="preserve"> about Viet Nam's national heroes has won the first prize in the poetry competition for teenagers.</w:t>
      </w:r>
      <w:r>
        <w:br/>
      </w:r>
      <w:r>
        <w:t>(Tôi mới được biết bài thơ viết về các anh hùng dân tộc Việt Nam của tôi đã đạt giải nhất cuộc thi thơ thiếu niên.)</w:t>
      </w:r>
      <w:r>
        <w:br/>
      </w:r>
      <w:r>
        <w:br/>
      </w:r>
      <w:r>
        <w:br/>
      </w:r>
      <w:r>
        <w:rPr>
          <w:b/>
        </w:rPr>
        <w:t>53. rule</w:t>
      </w:r>
      <w:r>
        <w:t xml:space="preserve"> /ruːl/</w:t>
      </w:r>
      <w:r>
        <w:t xml:space="preserve"> </w:t>
      </w:r>
      <w:r>
        <w:br/>
      </w:r>
      <w:r>
        <w:t>(v) cai trị</w:t>
      </w:r>
      <w:r>
        <w:br/>
      </w:r>
      <w:r>
        <w:t xml:space="preserve">It is said that women can </w:t>
      </w:r>
      <w:r>
        <w:rPr>
          <w:b/>
        </w:rPr>
        <w:t>rule</w:t>
      </w:r>
      <w:r>
        <w:t xml:space="preserve"> kingdoms, and some of them actually did.</w:t>
      </w:r>
      <w:r>
        <w:br/>
      </w:r>
      <w:r>
        <w:t>(Người ta nói rằng phụ nữ có thể cai trị vương quốc, và một số người trong số họ đã thực sự làm được điều đó.)</w:t>
      </w:r>
      <w:r>
        <w:br/>
      </w:r>
      <w:r>
        <w:br/>
      </w:r>
      <w:r>
        <w:br/>
      </w:r>
      <w:r>
        <w:rPr>
          <w:b/>
        </w:rPr>
        <w:t xml:space="preserve">54. defeat </w:t>
      </w:r>
      <w:r>
        <w:t>/dɪˈfiːt/</w:t>
      </w:r>
      <w:r>
        <w:t xml:space="preserve"> </w:t>
      </w:r>
      <w:r>
        <w:br/>
      </w:r>
      <w:r>
        <w:t>(v) đánh bại</w:t>
      </w:r>
      <w:r>
        <w:br/>
      </w:r>
      <w:r>
        <w:t xml:space="preserve">She </w:t>
      </w:r>
      <w:r>
        <w:rPr>
          <w:b/>
        </w:rPr>
        <w:t>defeated</w:t>
      </w:r>
      <w:r>
        <w:t xml:space="preserve"> the powerful Spanish Navy in 1588 and encouraged the development of the arts.</w:t>
      </w:r>
      <w:r>
        <w:br/>
      </w:r>
      <w:r>
        <w:t>(Bà đã đánh bại Hải quân Tây Ban Nha hùng mạnh vào năm 1588 và khuyến khích sự phát triển của nghệ thuật.)</w:t>
      </w:r>
      <w:r>
        <w:br/>
      </w:r>
      <w:r>
        <w:br/>
      </w:r>
      <w:r>
        <w:br/>
      </w:r>
      <w:r>
        <w:rPr>
          <w:b/>
        </w:rPr>
        <w:t>55. ambitious</w:t>
      </w:r>
      <w:r>
        <w:t xml:space="preserve"> /æmˈbɪʃəs/</w:t>
      </w:r>
      <w:r>
        <w:t xml:space="preserve"> </w:t>
      </w:r>
      <w:r>
        <w:br/>
      </w:r>
      <w:r>
        <w:t>(adj) có tham vọng</w:t>
      </w:r>
      <w:r>
        <w:br/>
      </w:r>
      <w:r>
        <w:t xml:space="preserve">She was intelligent, </w:t>
      </w:r>
      <w:r>
        <w:rPr>
          <w:b/>
        </w:rPr>
        <w:t>ambitious</w:t>
      </w:r>
      <w:r>
        <w:t>, and dedicated to her adopted country.</w:t>
      </w:r>
      <w:r>
        <w:br/>
      </w:r>
      <w:r>
        <w:t>(Cô ấy thông minh, đầy tham vọng và cống hiến hết mình cho đất nước nơi cô ấy nhận nuôi.)</w:t>
      </w:r>
      <w:r>
        <w:br/>
      </w:r>
      <w:r>
        <w:br/>
      </w:r>
      <w:r>
        <w:br/>
      </w:r>
      <w:r>
        <w:rPr>
          <w:b/>
        </w:rPr>
        <w:t>56. dedicated</w:t>
      </w:r>
      <w:r>
        <w:t xml:space="preserve"> /ˈdedɪkeɪtɪd/</w:t>
      </w:r>
      <w:r>
        <w:t xml:space="preserve"> </w:t>
      </w:r>
      <w:r>
        <w:br/>
      </w:r>
      <w:r>
        <w:t>(adj) tận tụy</w:t>
      </w:r>
      <w:r>
        <w:br/>
      </w:r>
      <w:r>
        <w:t xml:space="preserve">She was intelligent, ambitious, and </w:t>
      </w:r>
      <w:r>
        <w:rPr>
          <w:b/>
        </w:rPr>
        <w:t>dedicated</w:t>
      </w:r>
      <w:r>
        <w:t xml:space="preserve"> to her adopted country.</w:t>
      </w:r>
      <w:r>
        <w:br/>
      </w:r>
      <w:r>
        <w:t>(Cô ấy thông minh, đầy tham vọng và cống hiến hết mình cho đất nước nơi cô ấy nhận nuôi.)</w:t>
      </w:r>
      <w:r>
        <w:br/>
      </w:r>
      <w:r>
        <w:br/>
      </w:r>
      <w:r>
        <w:br/>
      </w:r>
      <w:r>
        <w:rPr>
          <w:b/>
        </w:rPr>
        <w:t>57. determination</w:t>
      </w:r>
      <w:r>
        <w:t xml:space="preserve"> /dɪˌtɜː.mɪˈneɪ.ʃən/ </w:t>
      </w:r>
      <w:r>
        <w:t xml:space="preserve"> </w:t>
      </w:r>
      <w:r>
        <w:br/>
      </w:r>
      <w:r>
        <w:t>(n) sự quyết tâm</w:t>
      </w:r>
      <w:r>
        <w:br/>
      </w:r>
      <w:r>
        <w:t xml:space="preserve">The queen of ancient Egypt (ruling from 51 BC to 30 BC) was most famous for her </w:t>
      </w:r>
      <w:r>
        <w:rPr>
          <w:b/>
        </w:rPr>
        <w:t>determination</w:t>
      </w:r>
      <w:r>
        <w:t xml:space="preserve"> and beauty.</w:t>
      </w:r>
      <w:r>
        <w:br/>
      </w:r>
      <w:r>
        <w:t>(Nữ hoàng Ai Cập cổ đại (cai trị từ năm 51 trước Công nguyên đến năm 30 trước Công nguyên) nổi tiếng nhất về sự quyết tâm và sắc đẹp.)</w:t>
      </w:r>
      <w:r>
        <w:br/>
      </w:r>
      <w:r>
        <w:br/>
      </w:r>
      <w:r>
        <w:br/>
      </w:r>
      <w:r>
        <w:rPr>
          <w:b/>
        </w:rPr>
        <w:t>58. innovation</w:t>
      </w:r>
      <w:r>
        <w:t xml:space="preserve"> /ˌɪnəˈveɪʃn/</w:t>
      </w:r>
      <w:r>
        <w:t xml:space="preserve"> </w:t>
      </w:r>
      <w:r>
        <w:br/>
      </w:r>
      <w:r>
        <w:t>(n) sự cải tiến</w:t>
      </w:r>
      <w:r>
        <w:br/>
      </w:r>
      <w:r>
        <w:t xml:space="preserve">I took part in a public-speaking event and gave a talk about Steve Jobs' </w:t>
      </w:r>
      <w:r>
        <w:rPr>
          <w:b/>
        </w:rPr>
        <w:t>innovations</w:t>
      </w:r>
      <w:r>
        <w:t xml:space="preserve"> in technology.</w:t>
      </w:r>
      <w:r>
        <w:br/>
      </w:r>
      <w:r>
        <w:t>(Tôi đã tham gia một sự kiện diễn thuyết trước công chúng và nói chuyện về những đổi mới trong công nghệ của Steve Jobs.)</w:t>
      </w:r>
      <w:r>
        <w:br/>
      </w:r>
      <w:r>
        <w:br/>
      </w:r>
      <w:r>
        <w:br/>
      </w:r>
      <w:r>
        <w:rPr>
          <w:b/>
        </w:rPr>
        <w:t>59. independent</w:t>
      </w:r>
      <w:r>
        <w:t xml:space="preserve"> /ˌɪndɪˈpendənt/</w:t>
      </w:r>
      <w:r>
        <w:t xml:space="preserve"> </w:t>
      </w:r>
      <w:r>
        <w:br/>
      </w:r>
      <w:r>
        <w:t>(adj) độc lập</w:t>
      </w:r>
      <w:r>
        <w:br/>
      </w:r>
      <w:r>
        <w:t xml:space="preserve">Under her rule, Egypt was a rich nation and remained </w:t>
      </w:r>
      <w:r>
        <w:rPr>
          <w:b/>
        </w:rPr>
        <w:t>independent</w:t>
      </w:r>
      <w:r>
        <w:t xml:space="preserve"> from the expanding Roman Empire.</w:t>
      </w:r>
      <w:r>
        <w:br/>
      </w:r>
      <w:r>
        <w:t>(Dưới sự cai trị của bà, Ai Cập là một quốc gia giàu có và vẫn độc lập khỏi Đế chế La Mã đang bành trướng.)</w:t>
      </w:r>
      <w:r>
        <w:br/>
      </w:r>
      <w:r>
        <w:br/>
      </w:r>
      <w:r>
        <w:br/>
      </w:r>
      <w:r>
        <w:rPr>
          <w:b/>
        </w:rPr>
        <w:t>60. expand</w:t>
      </w:r>
      <w:r>
        <w:t xml:space="preserve"> /ɪkˈspænd/</w:t>
      </w:r>
      <w:r>
        <w:t xml:space="preserve"> </w:t>
      </w:r>
      <w:r>
        <w:br/>
      </w:r>
      <w:r>
        <w:t>(v) mở rộng</w:t>
      </w:r>
      <w:r>
        <w:br/>
      </w:r>
      <w:r>
        <w:t xml:space="preserve">She </w:t>
      </w:r>
      <w:r>
        <w:rPr>
          <w:b/>
        </w:rPr>
        <w:t>expanded</w:t>
      </w:r>
      <w:r>
        <w:t xml:space="preserve"> the Russian Empire, adding an area of more than 500,000 square kilometers.</w:t>
      </w:r>
      <w:r>
        <w:br/>
      </w:r>
      <w:r>
        <w:t>(Bà đã mở rộng Đế quốc Nga, thêm diện tích hơn 500.000 km2.)</w:t>
      </w:r>
      <w:r>
        <w:br/>
      </w:r>
      <w:r>
        <w:br/>
      </w:r>
      <w:r>
        <w:br/>
      </w:r>
      <w:r>
        <w:rPr>
          <w:b/>
        </w:rPr>
        <w:t>61. over the moon</w:t>
      </w:r>
      <w:r>
        <w:t xml:space="preserve"> /ˈəʊ.vər ðiː muːn/</w:t>
      </w:r>
      <w:r>
        <w:t xml:space="preserve"> </w:t>
      </w:r>
      <w:r>
        <w:br/>
      </w:r>
      <w:r>
        <w:t>(idiom) sung sướng</w:t>
      </w:r>
      <w:r>
        <w:br/>
      </w:r>
      <w:r>
        <w:t xml:space="preserve">I'm </w:t>
      </w:r>
      <w:r>
        <w:rPr>
          <w:b/>
        </w:rPr>
        <w:t>over the moon</w:t>
      </w:r>
      <w:r>
        <w:t>.</w:t>
      </w:r>
      <w:r>
        <w:br/>
      </w:r>
      <w:r>
        <w:t>(Tôi đang rất hạnh phúc/ sung sướng.)</w:t>
      </w:r>
      <w:r>
        <w:br/>
      </w:r>
      <w:r>
        <w:br/>
      </w:r>
      <w:r>
        <w:br/>
      </w:r>
      <w:r>
        <w:rPr>
          <w:b/>
        </w:rPr>
        <w:t>62. take part in</w:t>
      </w:r>
      <w:r>
        <w:t xml:space="preserve"> /teɪk pɑːt ɪn/</w:t>
      </w:r>
      <w:r>
        <w:t xml:space="preserve"> </w:t>
      </w:r>
      <w:r>
        <w:br/>
      </w:r>
      <w:r>
        <w:t>(phr.v) tham gia</w:t>
      </w:r>
      <w:r>
        <w:br/>
      </w:r>
      <w:r>
        <w:t xml:space="preserve">I </w:t>
      </w:r>
      <w:r>
        <w:rPr>
          <w:b/>
        </w:rPr>
        <w:t>took part in</w:t>
      </w:r>
      <w:r>
        <w:t xml:space="preserve"> a public-speaking event and gave a talk about Steve Jobs' innovations in technology.</w:t>
      </w:r>
      <w:r>
        <w:br/>
      </w:r>
      <w:r>
        <w:t>(Tôi đã tham gia một sự kiện diễn thuyết trước công chúng và nói chuyện về những đổi mới trong công nghệ của Steve Jobs.)</w:t>
      </w:r>
      <w:r>
        <w:br/>
      </w:r>
      <w:r>
        <w:br/>
      </w:r>
      <w:r>
        <w:br/>
      </w:r>
      <w:r>
        <w:rPr>
          <w:b/>
        </w:rPr>
        <w:t>63. on top of the world</w:t>
      </w:r>
      <w:r>
        <w:t xml:space="preserve"> /ɒn tɒp əv ðiː wɜːld/</w:t>
      </w:r>
      <w:r>
        <w:t xml:space="preserve"> </w:t>
      </w:r>
      <w:r>
        <w:br/>
      </w:r>
      <w:r>
        <w:t>(idiom) cực hạnh phúc</w:t>
      </w:r>
      <w:r>
        <w:br/>
      </w:r>
      <w:r>
        <w:t xml:space="preserve">I'm </w:t>
      </w:r>
      <w:r>
        <w:rPr>
          <w:b/>
        </w:rPr>
        <w:t>on top of the world</w:t>
      </w:r>
      <w:r>
        <w:t>.</w:t>
      </w:r>
      <w:r>
        <w:br/>
      </w:r>
      <w:r>
        <w:t>(Tôi đang rất sung sướng.)</w:t>
      </w:r>
      <w:r>
        <w:br/>
      </w:r>
      <w:r>
        <w:br/>
      </w:r>
      <w:r>
        <w:br/>
      </w:r>
      <w:r>
        <w:rPr>
          <w:b/>
        </w:rPr>
        <w:t>64. inspiring</w:t>
      </w:r>
      <w:r>
        <w:t xml:space="preserve"> /ɪnˈspaɪərɪŋ/</w:t>
      </w:r>
      <w:r>
        <w:t xml:space="preserve"> </w:t>
      </w:r>
      <w:r>
        <w:br/>
      </w:r>
      <w:r>
        <w:t>(adj) truyền cảm hứng</w:t>
      </w:r>
      <w:r>
        <w:br/>
      </w:r>
      <w:r>
        <w:t xml:space="preserve">It's a very </w:t>
      </w:r>
      <w:r>
        <w:rPr>
          <w:b/>
        </w:rPr>
        <w:t>inspiring</w:t>
      </w:r>
      <w:r>
        <w:t xml:space="preserve"> poem.</w:t>
      </w:r>
      <w:r>
        <w:br/>
      </w:r>
      <w:r>
        <w:t>(Đó là một bài thơ rất truyền cảm.)</w:t>
      </w:r>
      <w:r>
        <w:br/>
      </w:r>
      <w:r>
        <w:br/>
      </w:r>
      <w:r>
        <w:rPr>
          <w:b/>
        </w:rPr>
        <w:t>VIII. LOOKING BACK</w:t>
      </w:r>
      <w:r>
        <w:br/>
      </w:r>
      <w:r>
        <w:br/>
      </w:r>
      <w:r>
        <w:rPr>
          <w:b/>
        </w:rPr>
        <w:t>65. ancient</w:t>
      </w:r>
      <w:r>
        <w:t xml:space="preserve"> /ˈeɪnʃənt/</w:t>
      </w:r>
      <w:r>
        <w:t xml:space="preserve"> </w:t>
      </w:r>
      <w:r>
        <w:br/>
      </w:r>
      <w:r>
        <w:t>(adj) cổ đại</w:t>
      </w:r>
      <w:r>
        <w:br/>
      </w:r>
      <w:r>
        <w:t xml:space="preserve">Cleopatra VII, a queen of </w:t>
      </w:r>
      <w:r>
        <w:rPr>
          <w:b/>
        </w:rPr>
        <w:t>ancient</w:t>
      </w:r>
      <w:r>
        <w:t xml:space="preserve"> Egypt, was famous for her beauty.</w:t>
      </w:r>
      <w:r>
        <w:br/>
      </w:r>
      <w:r>
        <w:t>(Cleopatra VII, nữ hoàng của Ai Cập cổ đại, nổi tiếng vì sắc đẹp.)</w:t>
      </w:r>
      <w:r>
        <w:br/>
      </w:r>
      <w:r>
        <w:br/>
      </w:r>
      <w:r>
        <w:br/>
      </w:r>
      <w:r>
        <w:rPr>
          <w:b/>
        </w:rPr>
        <w:t>66. respect for</w:t>
      </w:r>
      <w:r>
        <w:t xml:space="preserve"> /rɪˈspekt fɔːr/</w:t>
      </w:r>
      <w:r>
        <w:t xml:space="preserve"> </w:t>
      </w:r>
      <w:r>
        <w:br/>
      </w:r>
      <w:r>
        <w:t>(v.phr) tôn trọng</w:t>
      </w:r>
      <w:r>
        <w:br/>
      </w:r>
      <w:r>
        <w:t xml:space="preserve">Steve Jobs was </w:t>
      </w:r>
      <w:r>
        <w:rPr>
          <w:b/>
        </w:rPr>
        <w:t>respected for</w:t>
      </w:r>
      <w:r>
        <w:t xml:space="preserve"> his successes in computer technology.</w:t>
      </w:r>
      <w:r>
        <w:br/>
      </w:r>
      <w:r>
        <w:t>(Steve Jobs được kính trọng vì những thành công trong lĩnh vực công nghệ máy tính.)</w:t>
      </w:r>
      <w:r>
        <w:br/>
      </w:r>
      <w:r>
        <w:rPr>
          <w:b/>
        </w:rPr>
        <w:t>Ngữ pháp Tiếng Anh 12 Unit 1 (Global success): Life stories we admire</w:t>
      </w:r>
      <w:r>
        <w:br/>
      </w:r>
      <w:r>
        <w:rPr>
          <w:b/>
        </w:rPr>
        <w:t>Past simple vs. Past continuous</w:t>
      </w:r>
      <w:r>
        <w:br/>
      </w:r>
      <w:r>
        <w:rPr>
          <w:i/>
        </w:rPr>
        <w:t>(Thì quá khứ đơn &amp; thì quá khứ tiếp diễn)</w:t>
      </w:r>
      <w:r>
        <w:br/>
      </w:r>
      <w:r>
        <w:br/>
      </w:r>
      <w:r>
        <w:br/>
      </w:r>
      <w:r>
        <w:br/>
      </w:r>
      <w:r>
        <w:br/>
      </w:r>
      <w:r>
        <w:rPr>
          <w:b/>
        </w:rPr>
        <w:t>Thì quá khứ đơn</w:t>
      </w:r>
      <w:r>
        <w:br/>
      </w:r>
      <w:r>
        <w:br/>
      </w:r>
      <w:r>
        <w:br/>
      </w:r>
      <w:r>
        <w:rPr>
          <w:b/>
        </w:rPr>
        <w:t>Thì quá khứ tiếp diễn</w:t>
      </w:r>
      <w:r>
        <w:br/>
      </w:r>
      <w:r>
        <w:br/>
      </w:r>
      <w:r>
        <w:br/>
      </w:r>
      <w:r>
        <w:br/>
      </w:r>
      <w:r>
        <w:br/>
      </w:r>
      <w:r>
        <w:t>Chúng ta sử dụng thì quá khứ đơn để miêu tả:</w:t>
      </w:r>
      <w:r>
        <w:br/>
      </w:r>
      <w:r>
        <w:t>- một hành động đã hoàn tất trong quá khứ</w:t>
      </w:r>
      <w:r>
        <w:br/>
      </w:r>
      <w:r>
        <w:t>Ví dụ:</w:t>
      </w:r>
      <w:r>
        <w:t xml:space="preserve"> I </w:t>
      </w:r>
      <w:r>
        <w:rPr>
          <w:b/>
        </w:rPr>
        <w:t>read</w:t>
      </w:r>
      <w:r>
        <w:t xml:space="preserve"> a good book last night.</w:t>
      </w:r>
      <w:r>
        <w:br/>
      </w:r>
      <w:r>
        <w:rPr>
          <w:i/>
        </w:rPr>
        <w:t>(Tối qua tôi đã đọc một quyển sách hay.)</w:t>
      </w:r>
      <w:r>
        <w:br/>
      </w:r>
      <w:r>
        <w:t>- những sự kiện chính trong một câu chuyện</w:t>
      </w:r>
      <w:r>
        <w:br/>
      </w:r>
      <w:r>
        <w:t>Ví dụ:</w:t>
      </w:r>
      <w:r>
        <w:t xml:space="preserve"> Mary </w:t>
      </w:r>
      <w:r>
        <w:rPr>
          <w:b/>
        </w:rPr>
        <w:t>read</w:t>
      </w:r>
      <w:r>
        <w:t xml:space="preserve"> a few pages of her book and went to bed.</w:t>
      </w:r>
      <w:r>
        <w:br/>
      </w:r>
      <w:r>
        <w:rPr>
          <w:i/>
        </w:rPr>
        <w:t>(Mary đọc một vài trang sách rồi đi ngủ.)</w:t>
      </w:r>
      <w:r>
        <w:br/>
      </w:r>
      <w:r>
        <w:br/>
      </w:r>
      <w:r>
        <w:br/>
      </w:r>
      <w:r>
        <w:t>Chúng ta sử dụng thì quá khứ tiếp diễn để miêu tả:</w:t>
      </w:r>
      <w:r>
        <w:br/>
      </w:r>
      <w:r>
        <w:t>- một hành động đang xảy ra tại một thời điểm cụ thể trong quá khứ.</w:t>
      </w:r>
      <w:r>
        <w:br/>
      </w:r>
      <w:r>
        <w:t>Ví dụ:</w:t>
      </w:r>
      <w:r>
        <w:t xml:space="preserve"> I </w:t>
      </w:r>
      <w:r>
        <w:rPr>
          <w:b/>
        </w:rPr>
        <w:t>was reading</w:t>
      </w:r>
      <w:r>
        <w:t xml:space="preserve"> a good book at 10 p.m. last night.</w:t>
      </w:r>
      <w:r>
        <w:br/>
      </w:r>
      <w:r>
        <w:rPr>
          <w:i/>
        </w:rPr>
        <w:t>(Lúc 10 giờ tối qua tôi đang đọc một quyển sách hay.)</w:t>
      </w:r>
      <w:r>
        <w:br/>
      </w:r>
      <w:r>
        <w:t>- bối cảnh của một câu chuyện.</w:t>
      </w:r>
      <w:r>
        <w:br/>
      </w:r>
      <w:r>
        <w:t>Ví dụ:</w:t>
      </w:r>
      <w:r>
        <w:t xml:space="preserve"> It </w:t>
      </w:r>
      <w:r>
        <w:rPr>
          <w:b/>
        </w:rPr>
        <w:t>was raining</w:t>
      </w:r>
      <w:r>
        <w:t xml:space="preserve"> heavily outside. Mary read a few pages of her book and went to bed.</w:t>
      </w:r>
      <w:r>
        <w:br/>
      </w:r>
      <w:r>
        <w:rPr>
          <w:i/>
        </w:rPr>
        <w:t>(Bên ngoài trời đang mưa. Mary đọc một vài trang sách rồi đi ngủ.)</w:t>
      </w:r>
      <w:r>
        <w:br/>
      </w:r>
      <w:r>
        <w:br/>
      </w:r>
      <w:r>
        <w:br/>
      </w:r>
      <w:r>
        <w:br/>
      </w:r>
      <w:r>
        <w:br/>
      </w:r>
      <w:r>
        <w:t>- Khi một hành động trong quá khứ xảy ra giữa hành động khác, chúng ta sử dụng thì quá khứ đơn để nói về hành động ngắn hơn, và thì quá khứ tiếp diễn cho hành động dài hơn.</w:t>
      </w:r>
      <w:r>
        <w:br/>
      </w:r>
      <w:r>
        <w:t>Ví dụ:</w:t>
      </w:r>
      <w:r>
        <w:t xml:space="preserve"> I </w:t>
      </w:r>
      <w:r>
        <w:rPr>
          <w:b/>
        </w:rPr>
        <w:t>was reading</w:t>
      </w:r>
      <w:r>
        <w:t xml:space="preserve"> a book when the phone </w:t>
      </w:r>
      <w:r>
        <w:rPr>
          <w:b/>
        </w:rPr>
        <w:t>rang</w:t>
      </w:r>
      <w:r>
        <w:t>.</w:t>
      </w:r>
      <w:r>
        <w:br/>
      </w:r>
      <w:r>
        <w:rPr>
          <w:i/>
        </w:rPr>
        <w:t>(Tôi đang đọc sách thì điện thoại reo lên.)</w:t>
      </w:r>
      <w:r>
        <w:br/>
      </w:r>
      <w:r>
        <w:t>- Khi hai hay nhiều hơn hai hành động trong quá khứ đang diễn ra cùng một thời điểm, chúng ta dùng thì quá khứ đơn cho cả hai hoặc tất cả những hành động đó.</w:t>
      </w:r>
      <w:r>
        <w:br/>
      </w:r>
      <w:r>
        <w:t>Ví dụ:</w:t>
      </w:r>
      <w:r>
        <w:t xml:space="preserve"> While I </w:t>
      </w:r>
      <w:r>
        <w:rPr>
          <w:b/>
        </w:rPr>
        <w:t>was reading</w:t>
      </w:r>
      <w:r>
        <w:t xml:space="preserve"> a book, my mother </w:t>
      </w:r>
      <w:r>
        <w:rPr>
          <w:b/>
        </w:rPr>
        <w:t>was watching</w:t>
      </w:r>
      <w:r>
        <w:t xml:space="preserve"> TV.</w:t>
      </w:r>
      <w:r>
        <w:br/>
      </w:r>
      <w:r>
        <w:rPr>
          <w:i/>
        </w:rPr>
        <w:t>(Trong khi tôi đang đọc sách, mẹ tôi đang xem truyền hình.)</w:t>
      </w:r>
      <w:r>
        <w:br/>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