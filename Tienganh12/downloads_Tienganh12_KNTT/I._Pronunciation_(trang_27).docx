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I. Pronunciation (trang 27)</w:t>
      </w:r>
    </w:p>
    <w:p>
      <w:r>
        <w:rPr>
          <w:b/>
        </w:rPr>
        <w:t>SBT Tiếng Anh lớp 12 trang 27 Unit 3 I. Pronunciation - Global success</w:t>
      </w:r>
      <w:r>
        <w:br/>
      </w:r>
      <w:r>
        <w:rPr>
          <w:b/>
        </w:rPr>
        <w:t>1 (trang 27 SBT Tiếng Anh 12 Global Success):</w:t>
      </w:r>
      <w:r>
        <w:t xml:space="preserve"> Circle the letter A, B, C, or D to indicate the word whose underlined part differs from the other three in pronunciation in each of the following questions. (Khoanh tròn chữ cái A, B, C hoặc D để chỉ từ có phần gạch chân khác với ba từ còn lại về cách phát âm trong mỗi câu hỏi sau.)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858009bb8894cf1959fde21d176f3e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C</w:t>
      </w:r>
      <w:r>
        <w:br/>
      </w:r>
      <w:r>
        <w:br/>
      </w:r>
      <w:r>
        <w:br/>
      </w:r>
      <w:r>
        <w:t>2. B</w:t>
      </w:r>
      <w:r>
        <w:br/>
      </w:r>
      <w:r>
        <w:br/>
      </w:r>
      <w:r>
        <w:br/>
      </w:r>
      <w:r>
        <w:t>3. C</w:t>
      </w:r>
      <w:r>
        <w:br/>
      </w:r>
      <w:r>
        <w:br/>
      </w:r>
      <w:r>
        <w:br/>
      </w:r>
      <w:r>
        <w:t>4. D</w:t>
      </w:r>
      <w:r>
        <w:br/>
      </w:r>
      <w:r>
        <w:br/>
      </w:r>
      <w:r>
        <w:br/>
      </w:r>
      <w:r>
        <w:t>5. C</w:t>
      </w:r>
      <w:r>
        <w:br/>
      </w:r>
      <w:r>
        <w:br/>
      </w:r>
      <w:r>
        <w:br/>
      </w:r>
      <w:r>
        <w:t>6. A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Đáp án C phát âm là /z/. Các đáp án còn lại phát âm là /iz/</w:t>
      </w:r>
      <w:r>
        <w:br/>
      </w:r>
      <w:r>
        <w:t>2. Đáp án B phát âm là /t/. Các đáp án còn lại phát âm là /d/</w:t>
      </w:r>
      <w:r>
        <w:br/>
      </w:r>
      <w:r>
        <w:t>3. Đáp án C phát âm là /s/. Các đáp án còn lại phát âm là /z/</w:t>
      </w:r>
      <w:r>
        <w:br/>
      </w:r>
      <w:r>
        <w:t>4. Đáp án D phát âm là /ɜː/. Các đáp án còn lại phát âm là /ɪə/</w:t>
      </w:r>
      <w:r>
        <w:br/>
      </w:r>
      <w:r>
        <w:t>5. Đáp án C phát âm là /æ/. Các đáp án còn lại phát âm là /eə/</w:t>
      </w:r>
      <w:r>
        <w:br/>
      </w:r>
      <w:r>
        <w:t>6. Đáp án A phát âm là /ʊə/. Các đáp án còn lại phát âm là /aʊ/</w:t>
      </w:r>
      <w:r>
        <w:br/>
      </w:r>
      <w:r>
        <w:rPr>
          <w:b/>
        </w:rPr>
      </w:r>
      <w:r>
        <w:br/>
      </w:r>
      <w:r>
        <w:rPr>
          <w:b/>
        </w:rPr>
        <w:t>2 (trang 27 SBT Tiếng Anh 12 Global Success):</w:t>
      </w:r>
      <w:r>
        <w:t xml:space="preserve"> Circle the letter A, B, C, or D to indicate the word which differs from the other three in the position of the main stress in each of the following questions. (Khoanh tròn chữ cái A, B, C hoặc D để chỉ từ khác với ba từ còn lại ở vị trí trọng âm chính trong mỗi câu hỏi sau.)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9042d596c4b4676a299c75554fbd2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D</w:t>
      </w:r>
      <w:r>
        <w:br/>
      </w:r>
      <w:r>
        <w:br/>
      </w:r>
      <w:r>
        <w:br/>
      </w:r>
      <w:r>
        <w:t>2. D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Đáp án D trọng âm số 2. Các đáp án còn lại trọng âm số 1</w:t>
      </w:r>
      <w:r>
        <w:br/>
      </w:r>
      <w:r>
        <w:t>2. Đáp án D trọng âm số 2. Các đáp án còn lại trọng âm số 3</w:t>
      </w:r>
      <w:r>
        <w:br/>
      </w:r>
      <w:r>
        <w:rPr>
          <w:b/>
        </w:rPr>
        <w:t>Xem thêm lời giải bài tập Tiếng Anh lớp 12 sách Global success hay khác:</w:t>
      </w:r>
      <w:r>
        <w:br/>
      </w:r>
      <w:r>
        <w:t>II. Vocabulary (trang 27, 28, 29)</w:t>
      </w:r>
      <w:r>
        <w:br/>
      </w:r>
      <w:r>
        <w:t>III. Grammar (trang 29, 30, 31)</w:t>
      </w:r>
      <w:r>
        <w:br/>
      </w:r>
      <w:r>
        <w:t>IV. Reading (trang 31, 32, 33)</w:t>
      </w:r>
      <w:r>
        <w:br/>
      </w:r>
      <w:r>
        <w:t>V. Speaking (trang 34, 35)</w:t>
      </w:r>
      <w:r>
        <w:br/>
      </w:r>
      <w:r>
        <w:t>VI. Writing (trang 35, 36)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