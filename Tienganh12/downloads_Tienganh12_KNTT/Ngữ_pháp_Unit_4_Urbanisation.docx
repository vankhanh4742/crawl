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4: Urbanisation</w:t>
      </w:r>
    </w:p>
    <w:p>
      <w:r>
        <w:rPr>
          <w:b/>
        </w:rPr>
        <w:t>Ngữ pháp Tiếng Anh 12 Unit 4 (Global success): Urbanisation</w:t>
      </w:r>
      <w:r>
        <w:br/>
      </w:r>
      <w:r>
        <w:rPr>
          <w:b/>
        </w:rPr>
        <w:t xml:space="preserve">I. Present perfect (review and extension) </w:t>
      </w:r>
      <w:r>
        <w:rPr>
          <w:i/>
        </w:rPr>
        <w:t>(Thì hiện tại hoàn thành – ôn tập &amp; mở rộng)</w:t>
      </w:r>
      <w:r>
        <w:br/>
      </w:r>
      <w:r>
        <w:t>- Chúng ta sử dụng thì hiện tại hoàn thành để miêu tả sự việc đã bắt đầu trong quá khứ và vẫn đang xảy ra đến hiện tại, hoặc sự việc được hoàn thành trong quá khứ rất gần.</w:t>
      </w:r>
      <w:r>
        <w:br/>
      </w:r>
      <w:r>
        <w:t xml:space="preserve">Ví dụ: A lot of young people </w:t>
      </w:r>
      <w:r>
        <w:rPr>
          <w:b/>
        </w:rPr>
        <w:t>have moved</w:t>
      </w:r>
      <w:r>
        <w:t xml:space="preserve"> to big cities to work or study.</w:t>
      </w:r>
      <w:r>
        <w:br/>
      </w:r>
      <w:r>
        <w:rPr>
          <w:i/>
        </w:rPr>
        <w:t>(Nhiều thanh niên di chuyển đến các thành phố lớn để làm việc hoặc học tập.)</w:t>
      </w:r>
      <w:r>
        <w:br/>
      </w:r>
      <w:r>
        <w:t>- Chúng ta cũng sử dụng thì hiện tại hoàn thành để nói về sự việc xảy ra bao nhiêu lần với cấu trúc sau:</w:t>
      </w:r>
      <w:r>
        <w:br/>
      </w:r>
      <w:r>
        <w:rPr>
          <w:b/>
        </w:rPr>
        <w:t>It/ This/ That + be + the first/ the second time</w:t>
      </w:r>
      <w:r>
        <w:t xml:space="preserve"> + Chủ ngữ + </w:t>
      </w:r>
      <w:r>
        <w:rPr>
          <w:b/>
        </w:rPr>
        <w:t>have/ has + Ved/V3</w:t>
      </w:r>
      <w:r>
        <w:br/>
      </w:r>
      <w:r>
        <w:t>Ví dụ:</w:t>
      </w:r>
      <w:r>
        <w:br/>
      </w:r>
      <w:r>
        <w:t xml:space="preserve">+ </w:t>
      </w:r>
      <w:r>
        <w:rPr>
          <w:b/>
        </w:rPr>
        <w:t>This is the second time</w:t>
      </w:r>
      <w:r>
        <w:t xml:space="preserve"> I </w:t>
      </w:r>
      <w:r>
        <w:rPr>
          <w:b/>
        </w:rPr>
        <w:t>have visited</w:t>
      </w:r>
      <w:r>
        <w:t xml:space="preserve"> this city.</w:t>
      </w:r>
      <w:r>
        <w:br/>
      </w:r>
      <w:r>
        <w:rPr>
          <w:i/>
        </w:rPr>
        <w:t>(Đây là lần thứ hai tôi đến tham quan thành phố này.)</w:t>
      </w:r>
      <w:r>
        <w:br/>
      </w:r>
      <w:r>
        <w:t xml:space="preserve">+ </w:t>
      </w:r>
      <w:r>
        <w:rPr>
          <w:b/>
        </w:rPr>
        <w:t>It is not the first time</w:t>
      </w:r>
      <w:r>
        <w:t xml:space="preserve"> I </w:t>
      </w:r>
      <w:r>
        <w:rPr>
          <w:b/>
        </w:rPr>
        <w:t>have heard</w:t>
      </w:r>
      <w:r>
        <w:t xml:space="preserve"> about urbanization.</w:t>
      </w:r>
      <w:r>
        <w:br/>
      </w:r>
      <w:r>
        <w:rPr>
          <w:i/>
        </w:rPr>
        <w:t>(Đây không phải là lần đầu tiên tôi nghe về sự đô thị hóa.)</w:t>
      </w:r>
      <w:r>
        <w:br/>
      </w:r>
      <w:r>
        <w:t>- Chúng ta thường sử dụng thì hiện tại hoàn thành cho một trải nghiệm độc đáo với cấu trúc sau:</w:t>
      </w:r>
      <w:r>
        <w:br/>
      </w:r>
      <w:r>
        <w:rPr>
          <w:b/>
        </w:rPr>
        <w:t>It/ This/ That/ Danh từ</w:t>
      </w:r>
      <w:r>
        <w:t xml:space="preserve"> hoặc </w:t>
      </w:r>
      <w:r>
        <w:rPr>
          <w:b/>
        </w:rPr>
        <w:t>Cụm danh động từ (V-ing)</w:t>
      </w:r>
      <w:r>
        <w:t xml:space="preserve"> + be + </w:t>
      </w:r>
      <w:r>
        <w:rPr>
          <w:b/>
        </w:rPr>
        <w:t>the best/ worst/ the only/ the most beautiful/</w:t>
      </w:r>
      <w:r>
        <w:t xml:space="preserve">… + Chủ ngữ + </w:t>
      </w:r>
      <w:r>
        <w:rPr>
          <w:b/>
        </w:rPr>
        <w:t>have/has + (ever) + Ved/V3</w:t>
      </w:r>
      <w:r>
        <w:br/>
      </w:r>
      <w:r>
        <w:t>Ví dụ:</w:t>
      </w:r>
      <w:r>
        <w:br/>
      </w:r>
      <w:r>
        <w:t>+ That is the worst meal I have ever had in this city.</w:t>
      </w:r>
      <w:r>
        <w:br/>
      </w:r>
      <w:r>
        <w:rPr>
          <w:i/>
        </w:rPr>
        <w:t>(Đó là bữa ăn tệ nhất mà tôi từng ăn trong thành phố này.)</w:t>
      </w:r>
      <w:r>
        <w:br/>
      </w:r>
      <w:r>
        <w:t>+ Moving to the city is the best decision my parents have ever made in their life.</w:t>
      </w:r>
      <w:r>
        <w:br/>
      </w:r>
      <w:r>
        <w:rPr>
          <w:i/>
        </w:rPr>
        <w:t>(Việc chuyển đến thành phố này là quyết định tốt nhất mà bố mẹ tôi đã thực hiện trong đời họ.)</w:t>
      </w:r>
      <w:r>
        <w:br/>
      </w:r>
      <w:r>
        <w:rPr>
          <w:b/>
        </w:rPr>
        <w:t xml:space="preserve">II. Double comparatives to show change </w:t>
      </w:r>
      <w:r>
        <w:rPr>
          <w:i/>
        </w:rPr>
        <w:t>(So sánh kép để thể hiện sự thay đổi)</w:t>
      </w:r>
      <w:r>
        <w:br/>
      </w:r>
      <w:r>
        <w:t>- Chúng ta sử dụng so sánh kép để thể hiện sự thay đổi.</w:t>
      </w:r>
      <w:r>
        <w:br/>
      </w:r>
      <w:r>
        <w:rPr>
          <w:b/>
        </w:rPr>
        <w:t>S + V + so sánh hơn + AND + so sánh hơn</w:t>
      </w:r>
      <w:r>
        <w:br/>
      </w:r>
      <w:r>
        <w:t>Ví dụ:</w:t>
      </w:r>
      <w:r>
        <w:br/>
      </w:r>
      <w:r>
        <w:t xml:space="preserve">+ Towns are getting </w:t>
      </w:r>
      <w:r>
        <w:rPr>
          <w:b/>
        </w:rPr>
        <w:t>bigger and bigger</w:t>
      </w:r>
      <w:r>
        <w:t>.</w:t>
      </w:r>
      <w:r>
        <w:br/>
      </w:r>
      <w:r>
        <w:rPr>
          <w:i/>
        </w:rPr>
        <w:t>(Thị trấn càng ngày càng to.)</w:t>
      </w:r>
      <w:r>
        <w:br/>
      </w:r>
      <w:r>
        <w:t xml:space="preserve">+ The air is becoming </w:t>
      </w:r>
      <w:r>
        <w:rPr>
          <w:b/>
        </w:rPr>
        <w:t>more and more polluted</w:t>
      </w:r>
      <w:r>
        <w:t>.</w:t>
      </w:r>
      <w:r>
        <w:br/>
      </w:r>
      <w:r>
        <w:rPr>
          <w:i/>
        </w:rPr>
        <w:t>(Không khí càng ngày càng ô nhiễm.)</w:t>
      </w:r>
      <w:r>
        <w:br/>
      </w:r>
      <w:r>
        <w:t xml:space="preserve">+ There are </w:t>
      </w:r>
      <w:r>
        <w:rPr>
          <w:b/>
        </w:rPr>
        <w:t>more and more high-rise buildings</w:t>
      </w:r>
      <w:r>
        <w:t xml:space="preserve"> in the city.</w:t>
      </w:r>
      <w:r>
        <w:br/>
      </w:r>
      <w:r>
        <w:rPr>
          <w:i/>
        </w:rPr>
        <w:t>(Ngày càng có nhiều tòa nhà cao tầng trong thành phố.)</w:t>
      </w:r>
      <w:r>
        <w:br/>
      </w:r>
      <w:r>
        <w:t>- Chúng ta cũng sử dụng so sánh kép để nói về hai sự vật thay đổi cùng nhau.</w:t>
      </w:r>
      <w:r>
        <w:br/>
      </w:r>
      <w:r>
        <w:rPr>
          <w:i/>
        </w:rPr>
        <w:t>THE + so sánh hơn + S + V, THE + so sánh hơn + S + V</w:t>
      </w:r>
      <w:r>
        <w:br/>
      </w:r>
      <w:r>
        <w:t>Ví dụ:</w:t>
      </w:r>
      <w:r>
        <w:br/>
      </w:r>
      <w:r>
        <w:t xml:space="preserve">+ </w:t>
      </w:r>
      <w:r>
        <w:rPr>
          <w:b/>
        </w:rPr>
        <w:t>The bigger</w:t>
      </w:r>
      <w:r>
        <w:t xml:space="preserve"> the city gets, </w:t>
      </w:r>
      <w:r>
        <w:rPr>
          <w:b/>
        </w:rPr>
        <w:t>the more crowded</w:t>
      </w:r>
      <w:r>
        <w:t xml:space="preserve"> it becomes.</w:t>
      </w:r>
      <w:r>
        <w:br/>
      </w:r>
      <w:r>
        <w:rPr>
          <w:i/>
        </w:rPr>
        <w:t>(Thành phố càng to, nó càng trở nên đông đúc.)</w:t>
      </w:r>
      <w:r>
        <w:br/>
      </w:r>
      <w:r>
        <w:t xml:space="preserve">+ </w:t>
      </w:r>
      <w:r>
        <w:rPr>
          <w:b/>
        </w:rPr>
        <w:t>The more</w:t>
      </w:r>
      <w:r>
        <w:t xml:space="preserve"> we invest in rural areas, </w:t>
      </w:r>
      <w:r>
        <w:rPr>
          <w:b/>
        </w:rPr>
        <w:t>the more</w:t>
      </w:r>
      <w:r>
        <w:t xml:space="preserve"> we can help people there.</w:t>
      </w:r>
      <w:r>
        <w:br/>
      </w:r>
      <w:r>
        <w:rPr>
          <w:i/>
        </w:rPr>
        <w:t>(Chúng ta đầu tư càng nhiều vào các cùng nông thôn, chúng ta giúp người dân ở đây càng nhiều.)</w:t>
      </w:r>
      <w:r>
        <w:br/>
      </w:r>
      <w:r>
        <w:rPr>
          <w:b/>
        </w:rPr>
        <w:t>Từ vựng Tiếng Anh 12 Unit 4 (Global Success): Urbanisation</w:t>
      </w:r>
      <w:r>
        <w:br/>
      </w:r>
      <w:r>
        <w:rPr>
          <w:b/>
        </w:rPr>
        <w:t>I. GETTING STARTED</w:t>
      </w:r>
      <w:r>
        <w:br/>
      </w:r>
      <w:r>
        <w:br/>
      </w:r>
      <w:r>
        <w:rPr>
          <w:b/>
        </w:rPr>
        <w:t>1. urbanisation</w:t>
      </w:r>
      <w:r>
        <w:t xml:space="preserve"> /ˌɜːbənaɪˈzeɪʃn/</w:t>
      </w:r>
      <w:r>
        <w:br/>
      </w:r>
      <w:r>
        <w:t>(n) sự đô thị hóa</w:t>
      </w:r>
      <w:r>
        <w:br/>
      </w:r>
      <w:r>
        <w:t xml:space="preserve">This is part of the process of </w:t>
      </w:r>
      <w:r>
        <w:rPr>
          <w:b/>
        </w:rPr>
        <w:t>urbanisation</w:t>
      </w:r>
      <w:r>
        <w:t>.</w:t>
      </w:r>
      <w:r>
        <w:br/>
      </w:r>
      <w:r>
        <w:t>(Đây là một phần của quá trình đô thị hóa.)</w:t>
      </w:r>
      <w:r>
        <w:br/>
      </w:r>
      <w:r>
        <w:br/>
      </w:r>
      <w:r>
        <w:rPr>
          <w:i/>
        </w:rPr>
        <w:t xml:space="preserve"> </w:t>
      </w:r>
      <w:r>
        <w:br/>
      </w:r>
      <w:r>
        <w:br/>
      </w:r>
      <w:r>
        <w:rPr>
          <w:b/>
        </w:rPr>
        <w:t>2. traffic jam</w:t>
      </w:r>
      <w:r>
        <w:t xml:space="preserve"> /'træfɪk dʒæm/</w:t>
      </w:r>
      <w:r>
        <w:br/>
      </w:r>
      <w:r>
        <w:t>(n) tắc đường</w:t>
      </w:r>
      <w:r>
        <w:br/>
      </w:r>
      <w:r>
        <w:t xml:space="preserve">The more crowded the area becomes, the worse </w:t>
      </w:r>
      <w:r>
        <w:rPr>
          <w:b/>
        </w:rPr>
        <w:t>traffic jams</w:t>
      </w:r>
      <w:r>
        <w:t xml:space="preserve"> get, especially during rush hour.</w:t>
      </w:r>
      <w:r>
        <w:br/>
      </w:r>
      <w:r>
        <w:t>(Khu vực càng đông đúc thì tình trạng ùn tắc giao thông càng trầm trọng hơn, đặc biệt là vào giờ cao điểm.)</w:t>
      </w:r>
      <w:r>
        <w:br/>
      </w:r>
      <w:r>
        <w:br/>
      </w:r>
      <w:r>
        <w:rPr>
          <w:i/>
        </w:rPr>
        <w:t xml:space="preserve"> </w:t>
      </w:r>
      <w:r>
        <w:br/>
      </w:r>
      <w:r>
        <w:br/>
      </w:r>
      <w:r>
        <w:rPr>
          <w:b/>
        </w:rPr>
        <w:t>3. resident</w:t>
      </w:r>
      <w:r>
        <w:t xml:space="preserve"> /ˈrezɪdənt/</w:t>
      </w:r>
      <w:r>
        <w:br/>
      </w:r>
      <w:r>
        <w:t>(n) cư dân</w:t>
      </w:r>
      <w:r>
        <w:br/>
      </w:r>
      <w:r>
        <w:t xml:space="preserve">Getting around is probably becoming more and more convenient for local </w:t>
      </w:r>
      <w:r>
        <w:rPr>
          <w:b/>
        </w:rPr>
        <w:t>residents</w:t>
      </w:r>
      <w:r>
        <w:t>.</w:t>
      </w:r>
      <w:r>
        <w:br/>
      </w:r>
      <w:r>
        <w:t>(Việc đi lại có lẽ ngày càng trở nên thuận tiện hơn đối với người dân địa phương.)</w:t>
      </w:r>
      <w:r>
        <w:br/>
      </w:r>
      <w:r>
        <w:br/>
      </w:r>
      <w:r>
        <w:rPr>
          <w:i/>
        </w:rPr>
        <w:t xml:space="preserve"> </w:t>
      </w:r>
      <w:r>
        <w:br/>
      </w:r>
      <w:r>
        <w:br/>
      </w:r>
      <w:r>
        <w:rPr>
          <w:b/>
        </w:rPr>
        <w:t xml:space="preserve">4. high-rise </w:t>
      </w:r>
      <w:r>
        <w:t>/ˈhaɪ raɪz/</w:t>
      </w:r>
      <w:r>
        <w:br/>
      </w:r>
      <w:r>
        <w:t>(adj) cao tầng</w:t>
      </w:r>
      <w:r>
        <w:br/>
      </w:r>
      <w:r>
        <w:t xml:space="preserve">But now they have built several </w:t>
      </w:r>
      <w:r>
        <w:rPr>
          <w:b/>
        </w:rPr>
        <w:t>high-rise</w:t>
      </w:r>
      <w:r>
        <w:t xml:space="preserve"> buildings.</w:t>
      </w:r>
      <w:r>
        <w:br/>
      </w:r>
      <w:r>
        <w:t>(Nhưng bây giờ họ đã xây dựng được nhiều tòa nhà cao tầng.)</w:t>
      </w:r>
      <w:r>
        <w:br/>
      </w:r>
      <w:r>
        <w:br/>
      </w:r>
      <w:r>
        <w:rPr>
          <w:i/>
        </w:rPr>
        <w:t xml:space="preserve"> </w:t>
      </w:r>
      <w:r>
        <w:br/>
      </w:r>
      <w:r>
        <w:br/>
      </w:r>
      <w:r>
        <w:rPr>
          <w:b/>
        </w:rPr>
        <w:t>5. go up</w:t>
      </w:r>
      <w:r>
        <w:t xml:space="preserve"> /ɡəʊ/</w:t>
      </w:r>
      <w:r>
        <w:br/>
      </w:r>
      <w:r>
        <w:t>(phr.v) tăng lên</w:t>
      </w:r>
      <w:r>
        <w:br/>
      </w:r>
      <w:r>
        <w:t xml:space="preserve">The cost of living is also </w:t>
      </w:r>
      <w:r>
        <w:rPr>
          <w:b/>
        </w:rPr>
        <w:t>going up</w:t>
      </w:r>
      <w:r>
        <w:t>.</w:t>
      </w:r>
      <w:r>
        <w:br/>
      </w:r>
      <w:r>
        <w:t>(Chi phí sinh hoạt cũng đang tăng lên.)</w:t>
      </w:r>
      <w:r>
        <w:br/>
      </w:r>
      <w:r>
        <w:br/>
      </w:r>
      <w:r>
        <w:rPr>
          <w:i/>
        </w:rPr>
        <w:t xml:space="preserve"> </w:t>
      </w:r>
      <w:r>
        <w:br/>
      </w:r>
      <w:r>
        <w:br/>
      </w:r>
      <w:r>
        <w:rPr>
          <w:b/>
        </w:rPr>
        <w:t>6. comfortable</w:t>
      </w:r>
      <w:r>
        <w:t xml:space="preserve"> /ˈkʌmftəbl/</w:t>
      </w:r>
      <w:r>
        <w:br/>
      </w:r>
      <w:r>
        <w:t>(adj) thoải mái</w:t>
      </w:r>
      <w:r>
        <w:br/>
      </w:r>
      <w:r>
        <w:t xml:space="preserve">The bus is so quiet and </w:t>
      </w:r>
      <w:r>
        <w:rPr>
          <w:b/>
        </w:rPr>
        <w:t>comfortable</w:t>
      </w:r>
      <w:r>
        <w:t>.</w:t>
      </w:r>
      <w:r>
        <w:br/>
      </w:r>
      <w:r>
        <w:t>(Xe buýt rất yên tĩnh và thoải mái.)</w:t>
      </w:r>
      <w:r>
        <w:br/>
      </w:r>
      <w:r>
        <w:br/>
      </w:r>
      <w:r>
        <w:rPr>
          <w:i/>
        </w:rPr>
        <w:t xml:space="preserve"> </w:t>
      </w:r>
      <w:r>
        <w:br/>
      </w:r>
      <w:r>
        <w:br/>
      </w:r>
      <w:r>
        <w:rPr>
          <w:b/>
        </w:rPr>
        <w:t>7. crowded</w:t>
      </w:r>
      <w:r>
        <w:t xml:space="preserve"> /ˈkraʊdɪd/</w:t>
      </w:r>
      <w:r>
        <w:br/>
      </w:r>
      <w:r>
        <w:t>(adj) đông đúc</w:t>
      </w:r>
      <w:r>
        <w:br/>
      </w:r>
      <w:r>
        <w:t xml:space="preserve">The more </w:t>
      </w:r>
      <w:r>
        <w:rPr>
          <w:b/>
        </w:rPr>
        <w:t>crowded</w:t>
      </w:r>
      <w:r>
        <w:t xml:space="preserve"> the area becomes, the worse traffic jams get, especially during rush hour.</w:t>
      </w:r>
      <w:r>
        <w:br/>
      </w:r>
      <w:r>
        <w:t>(Khu vực càng đông đúc thì tình trạng ùn tắc giao thông càng trầm trọng hơn, đặc biệt là vào giờ cao điểm.)</w:t>
      </w:r>
      <w:r>
        <w:br/>
      </w:r>
      <w:r>
        <w:br/>
      </w:r>
      <w:r>
        <w:rPr>
          <w:i/>
        </w:rPr>
        <w:t xml:space="preserve"> </w:t>
      </w:r>
      <w:r>
        <w:br/>
      </w:r>
      <w:r>
        <w:br/>
      </w:r>
      <w:r>
        <w:rPr>
          <w:b/>
        </w:rPr>
        <w:t>8. convenient</w:t>
      </w:r>
      <w:r>
        <w:t xml:space="preserve"> /kənˈviːniənt/</w:t>
      </w:r>
      <w:r>
        <w:br/>
      </w:r>
      <w:r>
        <w:t>(adj) tiện lợi</w:t>
      </w:r>
      <w:r>
        <w:br/>
      </w:r>
      <w:r>
        <w:t xml:space="preserve">Getting around is probably becoming more and more </w:t>
      </w:r>
      <w:r>
        <w:rPr>
          <w:b/>
        </w:rPr>
        <w:t>convenient</w:t>
      </w:r>
      <w:r>
        <w:t xml:space="preserve"> for local residents,</w:t>
      </w:r>
      <w:r>
        <w:br/>
      </w:r>
      <w:r>
        <w:t>(Việc đi lại có lẽ ngày càng trở nên thuận tiện hơn đối với người dân địa phương.)</w:t>
      </w:r>
      <w:r>
        <w:br/>
      </w:r>
      <w:r>
        <w:br/>
      </w:r>
      <w:r>
        <w:rPr>
          <w:i/>
        </w:rPr>
        <w:t xml:space="preserve"> </w:t>
      </w:r>
      <w:r>
        <w:br/>
      </w:r>
      <w:r>
        <w:br/>
      </w:r>
      <w:r>
        <w:rPr>
          <w:b/>
        </w:rPr>
        <w:t>9. rush hour</w:t>
      </w:r>
      <w:r>
        <w:t xml:space="preserve"> /ˈrʌʃ ˌaʊr/</w:t>
      </w:r>
      <w:r>
        <w:br/>
      </w:r>
      <w:r>
        <w:t>(n) giờ cao điểm</w:t>
      </w:r>
      <w:r>
        <w:br/>
      </w:r>
      <w:r>
        <w:t xml:space="preserve">The more crowded the area becomes, the worse traffic jams get, especially during </w:t>
      </w:r>
      <w:r>
        <w:rPr>
          <w:b/>
        </w:rPr>
        <w:t>rush hour</w:t>
      </w:r>
      <w:r>
        <w:t>.</w:t>
      </w:r>
      <w:r>
        <w:br/>
      </w:r>
      <w:r>
        <w:t>(Khu vực càng đông đúc thì tình trạng ùn tắc giao thông càng trầm trọng hơn, đặc biệt là vào giờ cao điểm.)</w:t>
      </w:r>
      <w:r>
        <w:br/>
      </w:r>
      <w:r>
        <w:br/>
      </w:r>
      <w:r>
        <w:rPr>
          <w:i/>
        </w:rPr>
        <w:t xml:space="preserve"> </w:t>
      </w:r>
      <w:r>
        <w:br/>
      </w:r>
      <w:r>
        <w:br/>
      </w:r>
      <w:r>
        <w:rPr>
          <w:b/>
        </w:rPr>
        <w:t>10. facility</w:t>
      </w:r>
      <w:r>
        <w:t xml:space="preserve"> /fəˈsɪləti/</w:t>
      </w:r>
      <w:r>
        <w:br/>
      </w:r>
      <w:r>
        <w:t>(n) cơ sở</w:t>
      </w:r>
      <w:r>
        <w:br/>
      </w:r>
      <w:r>
        <w:t xml:space="preserve">There aren’t any new leisure or shopping </w:t>
      </w:r>
      <w:r>
        <w:rPr>
          <w:b/>
        </w:rPr>
        <w:t>facilities</w:t>
      </w:r>
      <w:r>
        <w:t xml:space="preserve"> in Nam’s neighborhood.</w:t>
      </w:r>
      <w:r>
        <w:br/>
      </w:r>
      <w:r>
        <w:t>(Không có bất kỳ cơ sở giải trí hoặc mua sắm mới nào ở khu vực lân cận của Nam.)</w:t>
      </w:r>
      <w:r>
        <w:br/>
      </w:r>
      <w:r>
        <w:br/>
      </w:r>
      <w:r>
        <w:rPr>
          <w:i/>
        </w:rPr>
        <w:t xml:space="preserve"> </w:t>
      </w:r>
      <w:r>
        <w:br/>
      </w:r>
      <w:r>
        <w:br/>
      </w:r>
      <w:r>
        <w:rPr>
          <w:b/>
        </w:rPr>
        <w:t>11. rice field</w:t>
      </w:r>
      <w:r>
        <w:t xml:space="preserve"> / raɪs fiːldz /</w:t>
      </w:r>
      <w:r>
        <w:br/>
      </w:r>
      <w:r>
        <w:t>(n) cánh đồng lúa</w:t>
      </w:r>
      <w:r>
        <w:br/>
      </w:r>
      <w:r>
        <w:t xml:space="preserve">Nam, there used to be a </w:t>
      </w:r>
      <w:r>
        <w:rPr>
          <w:b/>
        </w:rPr>
        <w:t>rice field</w:t>
      </w:r>
      <w:r>
        <w:t xml:space="preserve"> opposite your house, right?</w:t>
      </w:r>
      <w:r>
        <w:br/>
      </w:r>
      <w:r>
        <w:t>(Nam, trước kia có một cánh đồng lúa đối diện nhà bạn phải không?)</w:t>
      </w:r>
      <w:r>
        <w:br/>
      </w:r>
      <w:r>
        <w:br/>
      </w:r>
      <w:r>
        <w:rPr>
          <w:b/>
        </w:rPr>
        <w:t>II. LANGUAGE</w:t>
      </w:r>
      <w:r>
        <w:br/>
      </w:r>
      <w:r>
        <w:br/>
      </w:r>
      <w:r>
        <w:rPr>
          <w:b/>
        </w:rPr>
        <w:t>12. expensive</w:t>
      </w:r>
      <w:r>
        <w:t xml:space="preserve"> /ɪkˈspensɪv/</w:t>
      </w:r>
      <w:r>
        <w:br/>
      </w:r>
      <w:r>
        <w:t>(adj) đắt</w:t>
      </w:r>
      <w:r>
        <w:br/>
      </w:r>
      <w:r>
        <w:t xml:space="preserve">It is much more </w:t>
      </w:r>
      <w:r>
        <w:rPr>
          <w:b/>
        </w:rPr>
        <w:t>expensive</w:t>
      </w:r>
      <w:r>
        <w:t xml:space="preserve"> to buy a house in a big city.</w:t>
      </w:r>
      <w:r>
        <w:br/>
      </w:r>
      <w:r>
        <w:t>(Mua nhà ở thành phố lớn sẽ đắt hơn nhiều.)</w:t>
      </w:r>
      <w:r>
        <w:br/>
      </w:r>
      <w:r>
        <w:br/>
      </w:r>
      <w:r>
        <w:rPr>
          <w:i/>
        </w:rPr>
        <w:t xml:space="preserve"> </w:t>
      </w:r>
      <w:r>
        <w:br/>
      </w:r>
      <w:r>
        <w:br/>
      </w:r>
      <w:r>
        <w:rPr>
          <w:b/>
        </w:rPr>
        <w:t>13. unemployment</w:t>
      </w:r>
      <w:r>
        <w:t xml:space="preserve"> /ˌʌnɪmˈplɔɪmənt/</w:t>
      </w:r>
      <w:r>
        <w:br/>
      </w:r>
      <w:r>
        <w:t>(n) thất nghiệp</w:t>
      </w:r>
      <w:r>
        <w:br/>
      </w:r>
      <w:r>
        <w:t xml:space="preserve">Higher </w:t>
      </w:r>
      <w:r>
        <w:rPr>
          <w:b/>
        </w:rPr>
        <w:t>unemployment</w:t>
      </w:r>
      <w:r>
        <w:t xml:space="preserve"> can result in increasing crime rates in big cities.</w:t>
      </w:r>
      <w:r>
        <w:br/>
      </w:r>
      <w:r>
        <w:t>(Tỷ lệ thất nghiệp cao hơn có thể dẫn đến tỷ lệ tội phạm gia tăng ở các thành phố lớn.)</w:t>
      </w:r>
      <w:r>
        <w:br/>
      </w:r>
      <w:r>
        <w:br/>
      </w:r>
      <w:r>
        <w:rPr>
          <w:i/>
        </w:rPr>
        <w:t xml:space="preserve"> </w:t>
      </w:r>
      <w:r>
        <w:br/>
      </w:r>
      <w:r>
        <w:br/>
      </w:r>
      <w:r>
        <w:rPr>
          <w:b/>
        </w:rPr>
        <w:t>14. crime</w:t>
      </w:r>
      <w:r>
        <w:t xml:space="preserve"> /kraɪm/</w:t>
      </w:r>
      <w:r>
        <w:br/>
      </w:r>
      <w:r>
        <w:t>(n) tội phạm</w:t>
      </w:r>
      <w:r>
        <w:br/>
      </w:r>
      <w:r>
        <w:t xml:space="preserve">Higher unemployment can result in increasing </w:t>
      </w:r>
      <w:r>
        <w:rPr>
          <w:b/>
        </w:rPr>
        <w:t>crime</w:t>
      </w:r>
      <w:r>
        <w:t xml:space="preserve"> rates in big cities.</w:t>
      </w:r>
      <w:r>
        <w:br/>
      </w:r>
      <w:r>
        <w:t>(Tỷ lệ thất nghiệp cao hơn có thể dẫn đến tỷ lệ tội phạm gia tăng ở các thành phố lớn.)</w:t>
      </w:r>
      <w:r>
        <w:br/>
      </w:r>
      <w:r>
        <w:br/>
      </w:r>
      <w:r>
        <w:rPr>
          <w:i/>
        </w:rPr>
        <w:t xml:space="preserve"> </w:t>
      </w:r>
      <w:r>
        <w:br/>
      </w:r>
      <w:r>
        <w:br/>
      </w:r>
      <w:r>
        <w:rPr>
          <w:b/>
        </w:rPr>
        <w:t>15. afford</w:t>
      </w:r>
      <w:r>
        <w:t xml:space="preserve"> /əˈfɔːd/</w:t>
      </w:r>
      <w:r>
        <w:br/>
      </w:r>
      <w:r>
        <w:t>(v) đủ khả năng</w:t>
      </w:r>
      <w:r>
        <w:br/>
      </w:r>
      <w:r>
        <w:t xml:space="preserve">Not many young couples can </w:t>
      </w:r>
      <w:r>
        <w:rPr>
          <w:b/>
        </w:rPr>
        <w:t>afford</w:t>
      </w:r>
      <w:r>
        <w:t xml:space="preserve"> to buy their own house in big cities.</w:t>
      </w:r>
      <w:r>
        <w:br/>
      </w:r>
      <w:r>
        <w:t>(Không có nhiều cặp vợ chồng trẻ có đủ khả năng để mua nhà riêng ở các thành phố lớn.)</w:t>
      </w:r>
      <w:r>
        <w:br/>
      </w:r>
      <w:r>
        <w:br/>
      </w:r>
      <w:r>
        <w:rPr>
          <w:i/>
        </w:rPr>
        <w:t xml:space="preserve"> </w:t>
      </w:r>
      <w:r>
        <w:br/>
      </w:r>
      <w:r>
        <w:br/>
      </w:r>
      <w:r>
        <w:rPr>
          <w:b/>
        </w:rPr>
        <w:t>16. invest</w:t>
      </w:r>
      <w:r>
        <w:t xml:space="preserve"> /ɪnˈvest/</w:t>
      </w:r>
      <w:r>
        <w:br/>
      </w:r>
      <w:r>
        <w:t>(v) đầu tư</w:t>
      </w:r>
      <w:r>
        <w:br/>
      </w:r>
      <w:r>
        <w:t xml:space="preserve">The more we </w:t>
      </w:r>
      <w:r>
        <w:rPr>
          <w:b/>
        </w:rPr>
        <w:t>invest</w:t>
      </w:r>
      <w:r>
        <w:t xml:space="preserve"> in rural areas, the more we can help people there.</w:t>
      </w:r>
      <w:r>
        <w:br/>
      </w:r>
      <w:r>
        <w:t>(Càng đầu tư nhiều vào khu vực nông thôn, chúng tôi càng có thể giúp đỡ người dân ở đó nhiều hơn.)</w:t>
      </w:r>
      <w:r>
        <w:br/>
      </w:r>
      <w:r>
        <w:br/>
      </w:r>
      <w:r>
        <w:rPr>
          <w:i/>
        </w:rPr>
        <w:t xml:space="preserve"> </w:t>
      </w:r>
      <w:r>
        <w:br/>
      </w:r>
      <w:r>
        <w:br/>
      </w:r>
      <w:r>
        <w:rPr>
          <w:b/>
        </w:rPr>
        <w:t>17. rural</w:t>
      </w:r>
      <w:r>
        <w:t xml:space="preserve"> </w:t>
      </w:r>
      <w:r>
        <w:t>/ˈrʊərəl/</w:t>
      </w:r>
      <w:r>
        <w:br/>
      </w:r>
      <w:r>
        <w:t>(adj) thuộc về nông thôn</w:t>
      </w:r>
      <w:r>
        <w:br/>
      </w:r>
      <w:r>
        <w:t xml:space="preserve">The more we invest in </w:t>
      </w:r>
      <w:r>
        <w:rPr>
          <w:b/>
        </w:rPr>
        <w:t>rural</w:t>
      </w:r>
      <w:r>
        <w:t xml:space="preserve"> areas, the more we can help people there.</w:t>
      </w:r>
      <w:r>
        <w:br/>
      </w:r>
      <w:r>
        <w:t>(Càng đầu tư nhiều vào khu vực nông thôn, chúng tôi càng có thể giúp đỡ người dân ở đó nhiều hơn.)</w:t>
      </w:r>
      <w:r>
        <w:br/>
      </w:r>
      <w:r>
        <w:br/>
      </w:r>
      <w:r>
        <w:rPr>
          <w:i/>
        </w:rPr>
        <w:t xml:space="preserve"> </w:t>
      </w:r>
      <w:r>
        <w:br/>
      </w:r>
      <w:r>
        <w:br/>
      </w:r>
      <w:r>
        <w:rPr>
          <w:b/>
        </w:rPr>
        <w:t>18. improve</w:t>
      </w:r>
      <w:r>
        <w:t xml:space="preserve"> /ɪmˈpruːv/</w:t>
      </w:r>
      <w:r>
        <w:br/>
      </w:r>
      <w:r>
        <w:t>(v) cải thiện</w:t>
      </w:r>
      <w:r>
        <w:br/>
      </w:r>
      <w:r>
        <w:t xml:space="preserve">The local authority has expanded the roads and </w:t>
      </w:r>
      <w:r>
        <w:rPr>
          <w:b/>
        </w:rPr>
        <w:t>improved</w:t>
      </w:r>
      <w:r>
        <w:t xml:space="preserve"> the infrastructure.</w:t>
      </w:r>
      <w:r>
        <w:br/>
      </w:r>
      <w:r>
        <w:t>(Chúng tôi luôn cố gắng mua thực phẩm được đóng gói trong hộp đựng có thể tái chế.)</w:t>
      </w:r>
      <w:r>
        <w:br/>
      </w:r>
      <w:r>
        <w:br/>
      </w:r>
      <w:r>
        <w:rPr>
          <w:i/>
        </w:rPr>
        <w:t xml:space="preserve"> </w:t>
      </w:r>
      <w:r>
        <w:br/>
      </w:r>
      <w:r>
        <w:br/>
      </w:r>
      <w:r>
        <w:rPr>
          <w:b/>
        </w:rPr>
        <w:t>19. infrastructure</w:t>
      </w:r>
      <w:r>
        <w:t xml:space="preserve"> /ˈɪnfrəstrʌktʃə(r)/</w:t>
      </w:r>
      <w:r>
        <w:br/>
      </w:r>
      <w:r>
        <w:t>(n) cơ sở hạ tầng</w:t>
      </w:r>
      <w:r>
        <w:br/>
      </w:r>
      <w:r>
        <w:t xml:space="preserve">The local authority has expanded the roads and improved the </w:t>
      </w:r>
      <w:r>
        <w:rPr>
          <w:b/>
        </w:rPr>
        <w:t>infrastructure</w:t>
      </w:r>
      <w:r>
        <w:t>.</w:t>
      </w:r>
      <w:r>
        <w:br/>
      </w:r>
      <w:r>
        <w:t>(Chính quyền địa phương đã mở rộng đường sá và cải thiện cơ sở hạ tầng.)</w:t>
      </w:r>
      <w:r>
        <w:br/>
      </w:r>
      <w:r>
        <w:br/>
      </w:r>
      <w:r>
        <w:rPr>
          <w:i/>
        </w:rPr>
        <w:t xml:space="preserve"> </w:t>
      </w:r>
      <w:r>
        <w:br/>
      </w:r>
      <w:r>
        <w:br/>
      </w:r>
      <w:r>
        <w:rPr>
          <w:b/>
        </w:rPr>
        <w:t>20. authority</w:t>
      </w:r>
      <w:r>
        <w:t xml:space="preserve"> /ɔːˈθɒrəti/</w:t>
      </w:r>
      <w:r>
        <w:br/>
      </w:r>
      <w:r>
        <w:t>(n) chính quyền</w:t>
      </w:r>
      <w:r>
        <w:br/>
      </w:r>
      <w:r>
        <w:t xml:space="preserve">The local </w:t>
      </w:r>
      <w:r>
        <w:rPr>
          <w:b/>
        </w:rPr>
        <w:t>authority</w:t>
      </w:r>
      <w:r>
        <w:t xml:space="preserve"> has expanded the roads and improved the infrastructure.</w:t>
      </w:r>
      <w:r>
        <w:br/>
      </w:r>
      <w:r>
        <w:t>(Chính quyền địa phương đã mở rộng đường sá và cải thiện cơ sở hạ tầng.)</w:t>
      </w:r>
      <w:r>
        <w:br/>
      </w:r>
      <w:r>
        <w:br/>
      </w:r>
      <w:r>
        <w:rPr>
          <w:i/>
        </w:rPr>
        <w:t xml:space="preserve"> </w:t>
      </w:r>
      <w:r>
        <w:br/>
      </w:r>
      <w:r>
        <w:br/>
      </w:r>
      <w:r>
        <w:rPr>
          <w:b/>
        </w:rPr>
        <w:t>21. expand</w:t>
      </w:r>
      <w:r>
        <w:t xml:space="preserve"> /ɪkˈspænd/</w:t>
      </w:r>
      <w:r>
        <w:br/>
      </w:r>
      <w:r>
        <w:t>(n) mở rộng</w:t>
      </w:r>
      <w:r>
        <w:br/>
      </w:r>
      <w:r>
        <w:t xml:space="preserve">The local authority has </w:t>
      </w:r>
      <w:r>
        <w:rPr>
          <w:b/>
        </w:rPr>
        <w:t>expanded</w:t>
      </w:r>
      <w:r>
        <w:t xml:space="preserve"> the roads and improved the infrastructure.</w:t>
      </w:r>
      <w:r>
        <w:br/>
      </w:r>
      <w:r>
        <w:t>(Chính quyền địa phương đã mở rộng đường sá và cải thiện cơ sở hạ tầng.)</w:t>
      </w:r>
      <w:r>
        <w:br/>
      </w:r>
      <w:r>
        <w:br/>
      </w:r>
      <w:r>
        <w:rPr>
          <w:i/>
        </w:rPr>
        <w:t xml:space="preserve"> </w:t>
      </w:r>
      <w:r>
        <w:br/>
      </w:r>
      <w:r>
        <w:br/>
      </w:r>
      <w:r>
        <w:rPr>
          <w:b/>
        </w:rPr>
        <w:t>22. shortage</w:t>
      </w:r>
      <w:r>
        <w:t xml:space="preserve"> /ˈʃɔːtɪdʒ/</w:t>
      </w:r>
      <w:r>
        <w:br/>
      </w:r>
      <w:r>
        <w:t>(n) thiếu hụt</w:t>
      </w:r>
      <w:r>
        <w:br/>
      </w:r>
      <w:r>
        <w:t xml:space="preserve">There is a </w:t>
      </w:r>
      <w:r>
        <w:rPr>
          <w:b/>
        </w:rPr>
        <w:t>shortage</w:t>
      </w:r>
      <w:r>
        <w:t xml:space="preserve"> of affordable housing in big cities.</w:t>
      </w:r>
      <w:r>
        <w:br/>
      </w:r>
      <w:r>
        <w:t>(Thiếu nhà ở giá rẻ ở các thành phố lớn.)</w:t>
      </w:r>
      <w:r>
        <w:br/>
      </w:r>
      <w:r>
        <w:br/>
      </w:r>
      <w:r>
        <w:rPr>
          <w:i/>
        </w:rPr>
        <w:t xml:space="preserve"> </w:t>
      </w:r>
      <w:r>
        <w:br/>
      </w:r>
      <w:r>
        <w:br/>
      </w:r>
      <w:r>
        <w:rPr>
          <w:b/>
        </w:rPr>
        <w:t>23. farmland</w:t>
      </w:r>
      <w:r>
        <w:t xml:space="preserve"> /ˈfɑːm.lænd/</w:t>
      </w:r>
      <w:r>
        <w:br/>
      </w:r>
      <w:r>
        <w:t>(n) đất nông nghiệp</w:t>
      </w:r>
      <w:r>
        <w:br/>
      </w:r>
      <w:r>
        <w:t xml:space="preserve">Since they started using </w:t>
      </w:r>
      <w:r>
        <w:rPr>
          <w:b/>
        </w:rPr>
        <w:t>farmland</w:t>
      </w:r>
      <w:r>
        <w:t xml:space="preserve"> for building houses, many towns have expanded into cities.</w:t>
      </w:r>
      <w:r>
        <w:br/>
      </w:r>
      <w:r>
        <w:t>(Kể từ khi họ bắt đầu sử dụng đất nông nghiệp để xây nhà, nhiều thị trấn đã mở rộng thành thành phố.)</w:t>
      </w:r>
      <w:r>
        <w:br/>
      </w:r>
      <w:r>
        <w:br/>
      </w:r>
      <w:r>
        <w:rPr>
          <w:i/>
        </w:rPr>
        <w:t xml:space="preserve"> </w:t>
      </w:r>
      <w:r>
        <w:br/>
      </w:r>
      <w:r>
        <w:br/>
      </w:r>
      <w:r>
        <w:rPr>
          <w:b/>
        </w:rPr>
        <w:t>24. housing</w:t>
      </w:r>
      <w:r>
        <w:t xml:space="preserve"> /ˈhaʊzɪŋ/</w:t>
      </w:r>
      <w:r>
        <w:br/>
      </w:r>
      <w:r>
        <w:t>(n) nhà ở</w:t>
      </w:r>
      <w:r>
        <w:br/>
      </w:r>
      <w:r>
        <w:t xml:space="preserve">There is a shortage of affordable </w:t>
      </w:r>
      <w:r>
        <w:rPr>
          <w:b/>
        </w:rPr>
        <w:t>housing</w:t>
      </w:r>
      <w:r>
        <w:t xml:space="preserve"> in big cities.</w:t>
      </w:r>
      <w:r>
        <w:br/>
      </w:r>
      <w:r>
        <w:t>(Thiếu nhà ở giá rẻ ở các thành phố lớn.)</w:t>
      </w:r>
      <w:r>
        <w:br/>
      </w:r>
      <w:r>
        <w:br/>
      </w:r>
      <w:r>
        <w:rPr>
          <w:i/>
        </w:rPr>
        <w:t xml:space="preserve"> </w:t>
      </w:r>
      <w:r>
        <w:br/>
      </w:r>
      <w:r>
        <w:br/>
      </w:r>
      <w:r>
        <w:rPr>
          <w:b/>
        </w:rPr>
        <w:t>25. public transport</w:t>
      </w:r>
      <w:r>
        <w:t xml:space="preserve"> </w:t>
      </w:r>
      <w:r>
        <w:t>/ˈpʌblɪk ˈtrænspɔːt/</w:t>
      </w:r>
      <w:r>
        <w:br/>
      </w:r>
      <w:r>
        <w:t>(n.p) phương tiện giao thông công cộng</w:t>
      </w:r>
      <w:r>
        <w:br/>
      </w:r>
      <w:r>
        <w:t xml:space="preserve">Trams, which began service in 1901, were popular means of </w:t>
      </w:r>
      <w:r>
        <w:rPr>
          <w:b/>
        </w:rPr>
        <w:t>public transport</w:t>
      </w:r>
      <w:r>
        <w:t xml:space="preserve"> until 1991.</w:t>
      </w:r>
      <w:r>
        <w:br/>
      </w:r>
      <w:r>
        <w:t>(Xe điện, bắt đầu hoạt động vào năm 1901, là phương tiện giao thông công cộng phổ biến cho đến năm 1991.)</w:t>
      </w:r>
      <w:r>
        <w:br/>
      </w:r>
      <w:r>
        <w:br/>
      </w:r>
      <w:r>
        <w:rPr>
          <w:i/>
        </w:rPr>
        <w:t xml:space="preserve"> </w:t>
      </w:r>
      <w:r>
        <w:br/>
      </w:r>
      <w:r>
        <w:br/>
      </w:r>
      <w:r>
        <w:rPr>
          <w:b/>
        </w:rPr>
        <w:t>26. traditional</w:t>
      </w:r>
      <w:r>
        <w:t xml:space="preserve"> /trəˈdɪʃənl/</w:t>
      </w:r>
      <w:r>
        <w:br/>
      </w:r>
      <w:r>
        <w:t>(adj) truyền thống</w:t>
      </w:r>
      <w:r>
        <w:br/>
      </w:r>
      <w:r>
        <w:t xml:space="preserve">The city was a fascinating mixture of French colonial buildings and </w:t>
      </w:r>
      <w:r>
        <w:rPr>
          <w:b/>
        </w:rPr>
        <w:t>traditional</w:t>
      </w:r>
      <w:r>
        <w:t xml:space="preserve"> Eastern architecture.</w:t>
      </w:r>
      <w:r>
        <w:br/>
      </w:r>
      <w:r>
        <w:t>(Thành phố này là sự kết hợp hấp dẫn giữa các tòa nhà thuộc địa Pháp và kiến trúc truyền thống phương Đông.)</w:t>
      </w:r>
      <w:r>
        <w:br/>
      </w:r>
      <w:r>
        <w:br/>
      </w:r>
      <w:r>
        <w:rPr>
          <w:i/>
        </w:rPr>
        <w:t xml:space="preserve"> </w:t>
      </w:r>
      <w:r>
        <w:br/>
      </w:r>
      <w:r>
        <w:br/>
      </w:r>
      <w:r>
        <w:rPr>
          <w:b/>
        </w:rPr>
        <w:t>27. seek</w:t>
      </w:r>
      <w:r>
        <w:t xml:space="preserve"> /siːk/</w:t>
      </w:r>
      <w:r>
        <w:br/>
      </w:r>
      <w:r>
        <w:t>(v) tìm kiếm</w:t>
      </w:r>
      <w:r>
        <w:br/>
      </w:r>
      <w:r>
        <w:t xml:space="preserve">As more people come to </w:t>
      </w:r>
      <w:r>
        <w:rPr>
          <w:b/>
        </w:rPr>
        <w:t>seek</w:t>
      </w:r>
      <w:r>
        <w:t xml:space="preserve"> better job opportunities, the city is getting more and more crowded.</w:t>
      </w:r>
      <w:r>
        <w:br/>
      </w:r>
      <w:r>
        <w:t>(Khi ngày càng nhiều người đến để tìm kiếm cơ hội việc làm tốt hơn, thành phố ngày càng đông đúc hơn.)</w:t>
      </w:r>
      <w:r>
        <w:br/>
      </w:r>
      <w:r>
        <w:br/>
      </w:r>
      <w:r>
        <w:rPr>
          <w:i/>
        </w:rPr>
        <w:t xml:space="preserve"> </w:t>
      </w:r>
      <w:r>
        <w:br/>
      </w:r>
      <w:r>
        <w:br/>
      </w:r>
      <w:r>
        <w:rPr>
          <w:b/>
        </w:rPr>
        <w:t>28. decision</w:t>
      </w:r>
      <w:r>
        <w:t xml:space="preserve"> /dɪˈsɪʒn/</w:t>
      </w:r>
      <w:r>
        <w:br/>
      </w:r>
      <w:r>
        <w:t>(n) quyết định</w:t>
      </w:r>
      <w:r>
        <w:br/>
      </w:r>
      <w:r>
        <w:t xml:space="preserve">Moving to the city is the best </w:t>
      </w:r>
      <w:r>
        <w:rPr>
          <w:b/>
        </w:rPr>
        <w:t>decision</w:t>
      </w:r>
      <w:r>
        <w:t xml:space="preserve"> my parents have ever made in their life.</w:t>
      </w:r>
      <w:r>
        <w:br/>
      </w:r>
      <w:r>
        <w:t>(Chất thải tại các bãi rác có thể thải khí độc hại vào khí quyển.)</w:t>
      </w:r>
      <w:r>
        <w:br/>
      </w:r>
      <w:r>
        <w:br/>
      </w:r>
      <w:r>
        <w:rPr>
          <w:b/>
        </w:rPr>
        <w:t>III. READING</w:t>
      </w:r>
      <w:r>
        <w:br/>
      </w:r>
      <w:r>
        <w:br/>
      </w:r>
      <w:r>
        <w:rPr>
          <w:b/>
        </w:rPr>
        <w:t>29. exhibition</w:t>
      </w:r>
      <w:r>
        <w:t xml:space="preserve"> /ˌeksɪˈbɪʃn/</w:t>
      </w:r>
      <w:r>
        <w:br/>
      </w:r>
      <w:r>
        <w:t>(n) triển lãm</w:t>
      </w:r>
      <w:r>
        <w:br/>
      </w:r>
      <w:r>
        <w:t xml:space="preserve">“Ha Noi Then and Now” </w:t>
      </w:r>
      <w:r>
        <w:rPr>
          <w:b/>
        </w:rPr>
        <w:t>exhibition</w:t>
      </w:r>
      <w:r>
        <w:t xml:space="preserve"> has attracted thousands of visitors this week.</w:t>
      </w:r>
      <w:r>
        <w:br/>
      </w:r>
      <w:r>
        <w:t>(Triển lãm “Hà Nội xưa và nay” thu hút hàng nghìn lượt khách tham quan trong tuần này.)</w:t>
      </w:r>
      <w:r>
        <w:br/>
      </w:r>
      <w:r>
        <w:br/>
      </w:r>
      <w:r>
        <w:rPr>
          <w:i/>
        </w:rPr>
        <w:t xml:space="preserve"> </w:t>
      </w:r>
      <w:r>
        <w:br/>
      </w:r>
      <w:r>
        <w:br/>
      </w:r>
      <w:r>
        <w:rPr>
          <w:b/>
        </w:rPr>
        <w:t>30. attract</w:t>
      </w:r>
      <w:r>
        <w:t xml:space="preserve"> /əˈtrækt/</w:t>
      </w:r>
      <w:r>
        <w:br/>
      </w:r>
      <w:r>
        <w:t>(v) thu hút</w:t>
      </w:r>
      <w:r>
        <w:br/>
      </w:r>
      <w:r>
        <w:t xml:space="preserve">“Ha Noi Then and Now” exhibition has </w:t>
      </w:r>
      <w:r>
        <w:rPr>
          <w:b/>
        </w:rPr>
        <w:t>attracted</w:t>
      </w:r>
      <w:r>
        <w:t xml:space="preserve"> thousands of visitors this week.</w:t>
      </w:r>
      <w:r>
        <w:br/>
      </w:r>
      <w:r>
        <w:t>(Triển lãm “Hà Nội xưa và nay” thu hút hàng nghìn lượt khách tham quan trong tuần này.)</w:t>
      </w:r>
      <w:r>
        <w:br/>
      </w:r>
      <w:r>
        <w:br/>
      </w:r>
      <w:r>
        <w:rPr>
          <w:i/>
        </w:rPr>
        <w:t xml:space="preserve"> </w:t>
      </w:r>
      <w:r>
        <w:br/>
      </w:r>
      <w:r>
        <w:br/>
      </w:r>
      <w:r>
        <w:rPr>
          <w:b/>
        </w:rPr>
        <w:t>31. childhood</w:t>
      </w:r>
      <w:r>
        <w:t xml:space="preserve"> /ˈtʃaɪldhʊd/</w:t>
      </w:r>
      <w:r>
        <w:br/>
      </w:r>
      <w:r>
        <w:t>(n) tuổi thơ</w:t>
      </w:r>
      <w:r>
        <w:br/>
      </w:r>
      <w:r>
        <w:t xml:space="preserve">The pictures have brought back </w:t>
      </w:r>
      <w:r>
        <w:rPr>
          <w:b/>
        </w:rPr>
        <w:t>childhood</w:t>
      </w:r>
      <w:r>
        <w:t xml:space="preserve"> memories to old residents while helping younger generations see how the city has changed over the years.</w:t>
      </w:r>
      <w:r>
        <w:br/>
      </w:r>
      <w:r>
        <w:t>(Bức ảnh đã gợi lại ký ức tuổi thơ cho những cư dân lớn tuổi, đồng thời giúp thế hệ trẻ thấy được thành phố đã thay đổi như thế nào trong những năm qua.)</w:t>
      </w:r>
      <w:r>
        <w:br/>
      </w:r>
      <w:r>
        <w:br/>
      </w:r>
      <w:r>
        <w:rPr>
          <w:i/>
        </w:rPr>
        <w:t xml:space="preserve"> </w:t>
      </w:r>
      <w:r>
        <w:br/>
      </w:r>
      <w:r>
        <w:br/>
      </w:r>
      <w:r>
        <w:rPr>
          <w:b/>
        </w:rPr>
        <w:t>32. population</w:t>
      </w:r>
      <w:r>
        <w:t xml:space="preserve"> /ˌpɒpjuˈleɪʃn/</w:t>
      </w:r>
      <w:r>
        <w:br/>
      </w:r>
      <w:r>
        <w:t>(n) dân số</w:t>
      </w:r>
      <w:r>
        <w:br/>
      </w:r>
      <w:r>
        <w:t xml:space="preserve">Back in 1954, it was a small city with a </w:t>
      </w:r>
      <w:r>
        <w:rPr>
          <w:b/>
        </w:rPr>
        <w:t>population</w:t>
      </w:r>
      <w:r>
        <w:t xml:space="preserve"> of about 530,000 residents in an area about 152 sq km.</w:t>
      </w:r>
      <w:r>
        <w:br/>
      </w:r>
      <w:r>
        <w:t>(Trở lại năm 1954, đây là một thành phố nhỏ với dân số khoảng 530.000 người trên diện tích khoảng 152 km vuông.)</w:t>
      </w:r>
      <w:r>
        <w:br/>
      </w:r>
      <w:r>
        <w:br/>
      </w:r>
      <w:r>
        <w:rPr>
          <w:i/>
        </w:rPr>
        <w:t xml:space="preserve"> </w:t>
      </w:r>
      <w:r>
        <w:br/>
      </w:r>
      <w:r>
        <w:br/>
      </w:r>
      <w:r>
        <w:rPr>
          <w:b/>
        </w:rPr>
        <w:t>33. focus on</w:t>
      </w:r>
      <w:r>
        <w:t xml:space="preserve"> /ˈfəʊkəs ɒn/</w:t>
      </w:r>
      <w:r>
        <w:br/>
      </w:r>
      <w:r>
        <w:t>(phr.v) tập trung vào</w:t>
      </w:r>
      <w:r>
        <w:br/>
      </w:r>
      <w:r>
        <w:t xml:space="preserve">The capital’s famous Old Quarter or “36 old streets” dates back hundreds of years, with each street </w:t>
      </w:r>
      <w:r>
        <w:rPr>
          <w:b/>
        </w:rPr>
        <w:t>focusing on</w:t>
      </w:r>
      <w:r>
        <w:t xml:space="preserve"> a different trade or craft.</w:t>
      </w:r>
      <w:r>
        <w:br/>
      </w:r>
      <w:r>
        <w:t>(Khu phố cổ hay “36 phố cổ” nổi tiếng của thủ đô có niên đại hàng trăm năm, mỗi con phố tập trung vào một ngành nghề hoặc nghề thủ công khác nhau.)</w:t>
      </w:r>
      <w:r>
        <w:br/>
      </w:r>
      <w:r>
        <w:br/>
      </w:r>
      <w:r>
        <w:rPr>
          <w:i/>
        </w:rPr>
        <w:t xml:space="preserve"> </w:t>
      </w:r>
      <w:r>
        <w:br/>
      </w:r>
      <w:r>
        <w:br/>
      </w:r>
      <w:r>
        <w:rPr>
          <w:b/>
        </w:rPr>
        <w:t>34. trade</w:t>
      </w:r>
      <w:r>
        <w:t xml:space="preserve"> /treɪd/</w:t>
      </w:r>
      <w:r>
        <w:br/>
      </w:r>
      <w:r>
        <w:t>(n) buôn bán</w:t>
      </w:r>
      <w:r>
        <w:br/>
      </w:r>
      <w:r>
        <w:t xml:space="preserve">The capital’s famous Old Quarter or “36 old streets” dates back hundreds of years, with each street focusing on a different </w:t>
      </w:r>
      <w:r>
        <w:rPr>
          <w:b/>
        </w:rPr>
        <w:t>trade</w:t>
      </w:r>
      <w:r>
        <w:t xml:space="preserve"> or craft.</w:t>
      </w:r>
      <w:r>
        <w:br/>
      </w:r>
      <w:r>
        <w:t>(Khu phố cổ hay “36 phố cổ” nổi tiếng của thủ đô có niên đại hàng trăm năm, mỗi con phố tập trung vào một ngành nghề hoặc nghề thủ công khác nhau.)</w:t>
      </w:r>
      <w:r>
        <w:br/>
      </w:r>
      <w:r>
        <w:br/>
      </w:r>
      <w:r>
        <w:rPr>
          <w:i/>
        </w:rPr>
        <w:t xml:space="preserve"> </w:t>
      </w:r>
      <w:r>
        <w:br/>
      </w:r>
      <w:r>
        <w:br/>
      </w:r>
      <w:r>
        <w:rPr>
          <w:b/>
        </w:rPr>
        <w:t>35. craft</w:t>
      </w:r>
      <w:r>
        <w:t xml:space="preserve"> /krɑːft/</w:t>
      </w:r>
      <w:r>
        <w:br/>
      </w:r>
      <w:r>
        <w:t>(n) thủ công</w:t>
      </w:r>
      <w:r>
        <w:br/>
      </w:r>
      <w:r>
        <w:t xml:space="preserve">The capital’s famous Old Quarter or “36 old streets” dates back hundreds of years, with each street focusing on a different trade or </w:t>
      </w:r>
      <w:r>
        <w:rPr>
          <w:b/>
        </w:rPr>
        <w:t>craft</w:t>
      </w:r>
      <w:r>
        <w:t>.</w:t>
      </w:r>
      <w:r>
        <w:br/>
      </w:r>
      <w:r>
        <w:t>(Khu phố cổ hay “36 phố cổ” nổi tiếng của thủ đô có niên đại hàng trăm năm, mỗi con phố tập trung vào một ngành nghề hoặc nghề thủ công khác nhau.)</w:t>
      </w:r>
      <w:r>
        <w:br/>
      </w:r>
      <w:r>
        <w:br/>
      </w:r>
      <w:r>
        <w:rPr>
          <w:i/>
        </w:rPr>
        <w:t xml:space="preserve"> </w:t>
      </w:r>
      <w:r>
        <w:br/>
      </w:r>
      <w:r>
        <w:br/>
      </w:r>
      <w:r>
        <w:rPr>
          <w:b/>
        </w:rPr>
        <w:t>36. bring back</w:t>
      </w:r>
      <w:r>
        <w:t xml:space="preserve"> /brɪŋ ˈbæk/</w:t>
      </w:r>
      <w:r>
        <w:br/>
      </w:r>
      <w:r>
        <w:t>(phr.v) mang trở lại</w:t>
      </w:r>
      <w:r>
        <w:br/>
      </w:r>
      <w:r>
        <w:t xml:space="preserve">The pictures have </w:t>
      </w:r>
      <w:r>
        <w:rPr>
          <w:b/>
        </w:rPr>
        <w:t>brought back</w:t>
      </w:r>
      <w:r>
        <w:t xml:space="preserve"> childhood memories to old residents while helping younger generations see how the city has changed over the years.</w:t>
      </w:r>
      <w:r>
        <w:br/>
      </w:r>
      <w:r>
        <w:t>(Bức ảnh đã gợi lại ký ức tuổi thơ cho những cư dân lớn tuổi, đồng thời giúp thế hệ trẻ thấy được thành phố đã thay đổi như thế nào trong những năm qua.)</w:t>
      </w:r>
      <w:r>
        <w:br/>
      </w:r>
      <w:r>
        <w:br/>
      </w:r>
      <w:r>
        <w:rPr>
          <w:i/>
        </w:rPr>
        <w:t xml:space="preserve"> </w:t>
      </w:r>
      <w:r>
        <w:br/>
      </w:r>
      <w:r>
        <w:br/>
      </w:r>
      <w:r>
        <w:rPr>
          <w:b/>
        </w:rPr>
        <w:t>37. colonial</w:t>
      </w:r>
      <w:r>
        <w:t xml:space="preserve"> /kəˈləʊ.ni.əl/</w:t>
      </w:r>
      <w:r>
        <w:br/>
      </w:r>
      <w:r>
        <w:t>(adj) thuộc địa</w:t>
      </w:r>
      <w:r>
        <w:br/>
      </w:r>
      <w:r>
        <w:t xml:space="preserve">The city was a fascinating mixture of French </w:t>
      </w:r>
      <w:r>
        <w:rPr>
          <w:b/>
        </w:rPr>
        <w:t>colonial</w:t>
      </w:r>
      <w:r>
        <w:t xml:space="preserve"> buildings and traditional Eastern architecture.</w:t>
      </w:r>
      <w:r>
        <w:br/>
      </w:r>
      <w:r>
        <w:t>(Thành phố này là sự kết hợp hấp dẫn giữa các tòa nhà thuộc địa Pháp và kiến trúc truyền thống phương Đông.)</w:t>
      </w:r>
      <w:r>
        <w:br/>
      </w:r>
      <w:r>
        <w:br/>
      </w:r>
      <w:r>
        <w:rPr>
          <w:i/>
        </w:rPr>
        <w:t xml:space="preserve"> </w:t>
      </w:r>
      <w:r>
        <w:br/>
      </w:r>
      <w:r>
        <w:br/>
      </w:r>
      <w:r>
        <w:rPr>
          <w:b/>
        </w:rPr>
        <w:t>38. architecture</w:t>
      </w:r>
      <w:r>
        <w:t xml:space="preserve"> /ˈɑːkɪtektʃə(r)/</w:t>
      </w:r>
      <w:r>
        <w:br/>
      </w:r>
      <w:r>
        <w:t>(n) kiến trúc</w:t>
      </w:r>
      <w:r>
        <w:br/>
      </w:r>
      <w:r>
        <w:t xml:space="preserve">The city was a fascinating mixture of French colonial buildings and traditional Eastern </w:t>
      </w:r>
      <w:r>
        <w:rPr>
          <w:b/>
        </w:rPr>
        <w:t>architecture</w:t>
      </w:r>
      <w:r>
        <w:t>.</w:t>
      </w:r>
      <w:r>
        <w:br/>
      </w:r>
      <w:r>
        <w:t>(Thành phố này là sự kết hợp hấp dẫn giữa các tòa nhà thuộc địa Pháp và kiến trúc truyền thống phương Đông.)</w:t>
      </w:r>
      <w:r>
        <w:br/>
      </w:r>
      <w:r>
        <w:br/>
      </w:r>
      <w:r>
        <w:rPr>
          <w:i/>
        </w:rPr>
        <w:t xml:space="preserve"> </w:t>
      </w:r>
      <w:r>
        <w:br/>
      </w:r>
      <w:r>
        <w:br/>
      </w:r>
      <w:r>
        <w:rPr>
          <w:b/>
        </w:rPr>
        <w:t>39. modernize</w:t>
      </w:r>
      <w:r>
        <w:t xml:space="preserve"> /ˈmɒd.ən.aɪz/</w:t>
      </w:r>
      <w:r>
        <w:br/>
      </w:r>
      <w:r>
        <w:t>(v) hiện đại hóa</w:t>
      </w:r>
      <w:r>
        <w:br/>
      </w:r>
      <w:r>
        <w:t xml:space="preserve">It is </w:t>
      </w:r>
      <w:r>
        <w:rPr>
          <w:b/>
        </w:rPr>
        <w:t>modernising</w:t>
      </w:r>
      <w:r>
        <w:t xml:space="preserve"> bus services using more electric ones.</w:t>
      </w:r>
      <w:r>
        <w:br/>
      </w:r>
      <w:r>
        <w:t>(Nó đang hiện đại hóa các dịch vụ xe buýt sử dụng nhiều dịch vụ điện hơn. )</w:t>
      </w:r>
      <w:r>
        <w:br/>
      </w:r>
      <w:r>
        <w:br/>
      </w:r>
      <w:r>
        <w:rPr>
          <w:i/>
        </w:rPr>
        <w:t xml:space="preserve"> </w:t>
      </w:r>
      <w:r>
        <w:br/>
      </w:r>
      <w:r>
        <w:br/>
      </w:r>
      <w:r>
        <w:rPr>
          <w:b/>
        </w:rPr>
        <w:t>40. concern</w:t>
      </w:r>
      <w:r>
        <w:t xml:space="preserve"> /kənˈsɜːn/</w:t>
      </w:r>
      <w:r>
        <w:br/>
      </w:r>
      <w:r>
        <w:t>(v) sự lo ngại</w:t>
      </w:r>
      <w:r>
        <w:br/>
      </w:r>
      <w:r>
        <w:t xml:space="preserve">Air pollution is also causing </w:t>
      </w:r>
      <w:r>
        <w:rPr>
          <w:b/>
        </w:rPr>
        <w:t>concern</w:t>
      </w:r>
      <w:r>
        <w:t xml:space="preserve"> among city residents.</w:t>
      </w:r>
      <w:r>
        <w:br/>
      </w:r>
      <w:r>
        <w:t>(Ô nhiễm không khí cũng đang gây lo ngại cho người dân thành phố.)</w:t>
      </w:r>
      <w:r>
        <w:br/>
      </w:r>
      <w:r>
        <w:br/>
      </w:r>
      <w:r>
        <w:rPr>
          <w:i/>
        </w:rPr>
        <w:t xml:space="preserve"> </w:t>
      </w:r>
      <w:r>
        <w:br/>
      </w:r>
      <w:r>
        <w:br/>
      </w:r>
      <w:r>
        <w:rPr>
          <w:b/>
        </w:rPr>
        <w:t>41. gradually</w:t>
      </w:r>
      <w:r>
        <w:t xml:space="preserve"> /ˈɡrædʒuəli/</w:t>
      </w:r>
      <w:r>
        <w:br/>
      </w:r>
      <w:r>
        <w:t>(adv) dần dần</w:t>
      </w:r>
      <w:r>
        <w:br/>
      </w:r>
      <w:r>
        <w:t xml:space="preserve">Over the years, the urban area has </w:t>
      </w:r>
      <w:r>
        <w:rPr>
          <w:b/>
        </w:rPr>
        <w:t>gradually</w:t>
      </w:r>
      <w:r>
        <w:t xml:space="preserve"> expanded to over 3,000 sq km including many of the surrounding villages.</w:t>
      </w:r>
      <w:r>
        <w:br/>
      </w:r>
      <w:r>
        <w:t>(Qua nhiều năm, khu đô thị đã dần mở rộng tới hơn 3.000 km2 bao gồm nhiều làng xung quanh.)</w:t>
      </w:r>
      <w:r>
        <w:br/>
      </w:r>
      <w:r>
        <w:br/>
      </w:r>
      <w:r>
        <w:rPr>
          <w:i/>
        </w:rPr>
        <w:t xml:space="preserve"> </w:t>
      </w:r>
      <w:r>
        <w:br/>
      </w:r>
      <w:r>
        <w:br/>
      </w:r>
      <w:r>
        <w:rPr>
          <w:b/>
        </w:rPr>
        <w:t>42. tram</w:t>
      </w:r>
      <w:r>
        <w:t xml:space="preserve"> /træm/</w:t>
      </w:r>
      <w:r>
        <w:br/>
      </w:r>
      <w:r>
        <w:t>(n) xe điện</w:t>
      </w:r>
      <w:r>
        <w:br/>
      </w:r>
      <w:r>
        <w:rPr>
          <w:b/>
        </w:rPr>
        <w:t>Trams</w:t>
      </w:r>
      <w:r>
        <w:t>, which began service in 1901, were popular means of public transport until 1991.</w:t>
      </w:r>
      <w:r>
        <w:br/>
      </w:r>
      <w:r>
        <w:t>(Xe điện, bắt đầu hoạt động vào năm 1901, là phương tiện giao thông công cộng phổ biến cho đến năm 1991.)</w:t>
      </w:r>
      <w:r>
        <w:br/>
      </w:r>
      <w:r>
        <w:br/>
      </w:r>
      <w:r>
        <w:rPr>
          <w:b/>
        </w:rPr>
        <w:t>IV. SPEAKING</w:t>
      </w:r>
      <w:r>
        <w:br/>
      </w:r>
      <w:r>
        <w:br/>
      </w:r>
      <w:r>
        <w:rPr>
          <w:b/>
        </w:rPr>
        <w:t>43. low-rise</w:t>
      </w:r>
      <w:r>
        <w:t xml:space="preserve"> /ˈləʊ.raɪz/ </w:t>
      </w:r>
      <w:r>
        <w:br/>
      </w:r>
      <w:r>
        <w:t>(adj) thấp tầng</w:t>
      </w:r>
      <w:r>
        <w:br/>
      </w:r>
      <w:r>
        <w:t xml:space="preserve">In the past, this place only had </w:t>
      </w:r>
      <w:r>
        <w:rPr>
          <w:b/>
        </w:rPr>
        <w:t>low-rise</w:t>
      </w:r>
      <w:r>
        <w:t xml:space="preserve"> buildings.</w:t>
      </w:r>
      <w:r>
        <w:br/>
      </w:r>
      <w:r>
        <w:t>(Ngày xưa nơi đây chỉ có những tòa nhà thấp tầng.)</w:t>
      </w:r>
      <w:r>
        <w:br/>
      </w:r>
      <w:r>
        <w:br/>
      </w:r>
      <w:r>
        <w:rPr>
          <w:i/>
        </w:rPr>
        <w:t xml:space="preserve"> </w:t>
      </w:r>
      <w:r>
        <w:br/>
      </w:r>
      <w:r>
        <w:br/>
      </w:r>
      <w:r>
        <w:rPr>
          <w:b/>
        </w:rPr>
        <w:t>44. reliable</w:t>
      </w:r>
      <w:r>
        <w:t xml:space="preserve"> /rɪˈlaɪəbl/</w:t>
      </w:r>
      <w:r>
        <w:br/>
      </w:r>
      <w:r>
        <w:t>(adj) đáng tin cậy</w:t>
      </w:r>
      <w:r>
        <w:br/>
      </w:r>
      <w:r>
        <w:t xml:space="preserve">The public transport is not very </w:t>
      </w:r>
      <w:r>
        <w:rPr>
          <w:b/>
        </w:rPr>
        <w:t>reliable</w:t>
      </w:r>
      <w:r>
        <w:t>, so many people are moving from the countryside to cities.</w:t>
      </w:r>
      <w:r>
        <w:br/>
      </w:r>
      <w:r>
        <w:t>(Phương tiện giao thông công cộng không đáng tin cậy lắm nên nhiều người phải di chuyển từ nông thôn ra thành phố.)</w:t>
      </w:r>
      <w:r>
        <w:br/>
      </w:r>
      <w:r>
        <w:br/>
      </w:r>
      <w:r>
        <w:rPr>
          <w:i/>
        </w:rPr>
        <w:t xml:space="preserve"> </w:t>
      </w:r>
      <w:r>
        <w:br/>
      </w:r>
      <w:r>
        <w:br/>
      </w:r>
      <w:r>
        <w:rPr>
          <w:b/>
        </w:rPr>
        <w:t>45. dweller</w:t>
      </w:r>
      <w:r>
        <w:t xml:space="preserve"> /ˈdwelə(r)/</w:t>
      </w:r>
      <w:r>
        <w:br/>
      </w:r>
      <w:r>
        <w:t>(n) người dân</w:t>
      </w:r>
      <w:r>
        <w:br/>
      </w:r>
      <w:r>
        <w:t xml:space="preserve">City </w:t>
      </w:r>
      <w:r>
        <w:rPr>
          <w:b/>
        </w:rPr>
        <w:t>dwellers</w:t>
      </w:r>
      <w:r>
        <w:t xml:space="preserve"> can afford expensive houses.</w:t>
      </w:r>
      <w:r>
        <w:br/>
      </w:r>
      <w:r>
        <w:t>(Người dân thành phố có thể mua được những ngôi nhà đắt tiền.)</w:t>
      </w:r>
      <w:r>
        <w:br/>
      </w:r>
      <w:r>
        <w:br/>
      </w:r>
      <w:r>
        <w:rPr>
          <w:i/>
        </w:rPr>
        <w:t xml:space="preserve"> </w:t>
      </w:r>
      <w:r>
        <w:br/>
      </w:r>
      <w:r>
        <w:br/>
      </w:r>
      <w:r>
        <w:rPr>
          <w:b/>
        </w:rPr>
        <w:t>46. emission</w:t>
      </w:r>
      <w:r>
        <w:t xml:space="preserve"> /ɪˈmɪʃn/</w:t>
      </w:r>
      <w:r>
        <w:br/>
      </w:r>
      <w:r>
        <w:t>(n) khí thải</w:t>
      </w:r>
      <w:r>
        <w:br/>
      </w:r>
      <w:r>
        <w:t xml:space="preserve">Smog and higher carbon </w:t>
      </w:r>
      <w:r>
        <w:rPr>
          <w:b/>
        </w:rPr>
        <w:t>emissions</w:t>
      </w:r>
      <w:r>
        <w:t xml:space="preserve"> in the air are making traffic conditions worse.</w:t>
      </w:r>
      <w:r>
        <w:br/>
      </w:r>
      <w:r>
        <w:t>(Khói bụi và lượng khí thải carbon cao hơn trong không khí đang khiến tình trạng giao thông trở nên tồi tệ hơn.)</w:t>
      </w:r>
      <w:r>
        <w:br/>
      </w:r>
      <w:r>
        <w:br/>
      </w:r>
      <w:r>
        <w:rPr>
          <w:i/>
        </w:rPr>
        <w:t xml:space="preserve"> </w:t>
      </w:r>
      <w:r>
        <w:br/>
      </w:r>
      <w:r>
        <w:br/>
      </w:r>
      <w:r>
        <w:rPr>
          <w:b/>
        </w:rPr>
        <w:t>47. smog</w:t>
      </w:r>
      <w:r>
        <w:t xml:space="preserve"> /smɒɡ/</w:t>
      </w:r>
      <w:r>
        <w:br/>
      </w:r>
      <w:r>
        <w:t>(n) khói bụi</w:t>
      </w:r>
      <w:r>
        <w:br/>
      </w:r>
      <w:r>
        <w:rPr>
          <w:b/>
        </w:rPr>
        <w:t>Smog</w:t>
      </w:r>
      <w:r>
        <w:t xml:space="preserve"> and higher carbon emissions in the air are making traffic conditions worse.</w:t>
      </w:r>
      <w:r>
        <w:br/>
      </w:r>
      <w:r>
        <w:t>(Khói bụi và lượng khí thải carbon cao hơn trong không khí đang khiến tình trạng giao thông trở nên tồi tệ hơn.)</w:t>
      </w:r>
      <w:r>
        <w:br/>
      </w:r>
      <w:r>
        <w:br/>
      </w:r>
      <w:r>
        <w:rPr>
          <w:i/>
        </w:rPr>
        <w:t xml:space="preserve"> </w:t>
      </w:r>
      <w:r>
        <w:br/>
      </w:r>
      <w:r>
        <w:br/>
      </w:r>
      <w:r>
        <w:rPr>
          <w:b/>
        </w:rPr>
        <w:t>48. decrease</w:t>
      </w:r>
      <w:r>
        <w:t xml:space="preserve"> /dɪˈkriːs/</w:t>
      </w:r>
      <w:r>
        <w:br/>
      </w:r>
      <w:r>
        <w:t>(v) giảm</w:t>
      </w:r>
      <w:r>
        <w:br/>
      </w:r>
      <w:r>
        <w:t xml:space="preserve">The rural population is </w:t>
      </w:r>
      <w:r>
        <w:rPr>
          <w:b/>
        </w:rPr>
        <w:t>decreasing</w:t>
      </w:r>
      <w:r>
        <w:t xml:space="preserve"> because more and more people are moving from the countryside to cities.</w:t>
      </w:r>
      <w:r>
        <w:br/>
      </w:r>
      <w:r>
        <w:t>(Dân số nông thôn đang giảm vì ngày càng có nhiều người di cư từ nông thôn ra thành phố.)</w:t>
      </w:r>
      <w:r>
        <w:br/>
      </w:r>
      <w:r>
        <w:br/>
      </w:r>
      <w:r>
        <w:rPr>
          <w:b/>
        </w:rPr>
        <w:t>V. LISTENING</w:t>
      </w:r>
      <w:r>
        <w:br/>
      </w:r>
      <w:r>
        <w:br/>
      </w:r>
      <w:r>
        <w:rPr>
          <w:b/>
        </w:rPr>
        <w:t>49. rapidly</w:t>
      </w:r>
      <w:r>
        <w:t xml:space="preserve"> /ˈræp.ɪd.li/</w:t>
      </w:r>
      <w:r>
        <w:br/>
      </w:r>
      <w:r>
        <w:t>(adv) nhanh, liên tục</w:t>
      </w:r>
      <w:r>
        <w:br/>
      </w:r>
      <w:r>
        <w:t xml:space="preserve">House prices in big cities are increasing </w:t>
      </w:r>
      <w:r>
        <w:rPr>
          <w:b/>
        </w:rPr>
        <w:t>rapidly</w:t>
      </w:r>
      <w:r>
        <w:t xml:space="preserve"> because too many people want to buy their own house.</w:t>
      </w:r>
      <w:r>
        <w:br/>
      </w:r>
      <w:r>
        <w:t>(Giá nhà ở các thành phố lớn đang tăng nhanh vì có quá nhiều người muốn mua nhà riêng.)</w:t>
      </w:r>
      <w:r>
        <w:br/>
      </w:r>
      <w:r>
        <w:br/>
      </w:r>
      <w:r>
        <w:rPr>
          <w:b/>
        </w:rPr>
        <w:t>VI. WRITING</w:t>
      </w:r>
      <w:r>
        <w:br/>
      </w:r>
      <w:r>
        <w:br/>
      </w:r>
      <w:r>
        <w:rPr>
          <w:b/>
        </w:rPr>
        <w:t>50. stable</w:t>
      </w:r>
      <w:r>
        <w:t xml:space="preserve"> /ˈsteɪbl/</w:t>
      </w:r>
      <w:r>
        <w:br/>
      </w:r>
      <w:r>
        <w:t>(adj) ổn định</w:t>
      </w:r>
      <w:r>
        <w:br/>
      </w:r>
      <w:r>
        <w:t xml:space="preserve">It remained </w:t>
      </w:r>
      <w:r>
        <w:rPr>
          <w:b/>
        </w:rPr>
        <w:t>stable</w:t>
      </w:r>
      <w:r>
        <w:t>.</w:t>
      </w:r>
      <w:r>
        <w:br/>
      </w:r>
      <w:r>
        <w:t>(Nó vẫn ổn định.)</w:t>
      </w:r>
      <w:r>
        <w:br/>
      </w:r>
      <w:r>
        <w:br/>
      </w:r>
      <w:r>
        <w:rPr>
          <w:b/>
        </w:rPr>
        <w:t>VII. COMMUNICATION &amp; CULTURE / CLIL</w:t>
      </w:r>
      <w:r>
        <w:br/>
      </w:r>
      <w:r>
        <w:br/>
      </w:r>
      <w:r>
        <w:rPr>
          <w:b/>
        </w:rPr>
        <w:t>51. slightly</w:t>
      </w:r>
      <w:r>
        <w:t xml:space="preserve"> /ˈslaɪtli/</w:t>
      </w:r>
      <w:r>
        <w:br/>
      </w:r>
      <w:r>
        <w:t>(adv) nhẹ</w:t>
      </w:r>
      <w:r>
        <w:br/>
      </w:r>
      <w:r>
        <w:t xml:space="preserve">It increased </w:t>
      </w:r>
      <w:r>
        <w:rPr>
          <w:b/>
        </w:rPr>
        <w:t>slightly</w:t>
      </w:r>
      <w:r>
        <w:t>.</w:t>
      </w:r>
      <w:r>
        <w:br/>
      </w:r>
      <w:r>
        <w:t>(Nó tăng nhẹ.)</w:t>
      </w:r>
      <w:r>
        <w:br/>
      </w:r>
      <w:r>
        <w:br/>
      </w:r>
      <w:r>
        <w:rPr>
          <w:i/>
        </w:rPr>
        <w:t xml:space="preserve"> </w:t>
      </w:r>
      <w:r>
        <w:br/>
      </w:r>
      <w:r>
        <w:br/>
      </w:r>
      <w:r>
        <w:rPr>
          <w:b/>
        </w:rPr>
        <w:t>52. steadily</w:t>
      </w:r>
      <w:r>
        <w:t xml:space="preserve"> /ˈstedəli/</w:t>
      </w:r>
      <w:r>
        <w:br/>
      </w:r>
      <w:r>
        <w:t>(adv) đều đặn</w:t>
      </w:r>
      <w:r>
        <w:br/>
      </w:r>
      <w:r>
        <w:t xml:space="preserve">It fell </w:t>
      </w:r>
      <w:r>
        <w:rPr>
          <w:b/>
        </w:rPr>
        <w:t>steadily</w:t>
      </w:r>
      <w:r>
        <w:t>.</w:t>
      </w:r>
      <w:r>
        <w:br/>
      </w:r>
      <w:r>
        <w:t>(Nó giảm đều.)</w:t>
      </w:r>
      <w:r>
        <w:br/>
      </w:r>
      <w:r>
        <w:br/>
      </w:r>
      <w:r>
        <w:rPr>
          <w:i/>
        </w:rPr>
        <w:t xml:space="preserve"> </w:t>
      </w:r>
      <w:r>
        <w:br/>
      </w:r>
      <w:r>
        <w:br/>
      </w:r>
      <w:r>
        <w:rPr>
          <w:b/>
        </w:rPr>
        <w:t>53. flat</w:t>
      </w:r>
      <w:r>
        <w:t xml:space="preserve"> /flæt/</w:t>
      </w:r>
      <w:r>
        <w:br/>
      </w:r>
      <w:r>
        <w:t>(n) căn hộ</w:t>
      </w:r>
      <w:r>
        <w:br/>
      </w:r>
      <w:r>
        <w:t xml:space="preserve">I’m sorry to have to say this, but there is always loud music coming from your </w:t>
      </w:r>
      <w:r>
        <w:rPr>
          <w:b/>
        </w:rPr>
        <w:t>flat</w:t>
      </w:r>
      <w:r>
        <w:t xml:space="preserve"> very late at night.</w:t>
      </w:r>
      <w:r>
        <w:br/>
      </w:r>
      <w:r>
        <w:t>(Tôi rất tiếc phải nói điều này nhưng luôn có tiếng nhạc lớn phát ra từ căn hộ của bạn vào đêm khuya.)</w:t>
      </w:r>
      <w:r>
        <w:br/>
      </w:r>
      <w:r>
        <w:br/>
      </w:r>
      <w:r>
        <w:rPr>
          <w:i/>
        </w:rPr>
        <w:t xml:space="preserve"> </w:t>
      </w:r>
      <w:r>
        <w:br/>
      </w:r>
      <w:r>
        <w:br/>
      </w:r>
      <w:r>
        <w:rPr>
          <w:b/>
        </w:rPr>
        <w:t>54. immigration</w:t>
      </w:r>
      <w:r>
        <w:t xml:space="preserve"> /ˌɪm.ɪˈɡreɪ.ʃən/ </w:t>
      </w:r>
      <w:r>
        <w:br/>
      </w:r>
      <w:r>
        <w:t>(n) sự nhập cư</w:t>
      </w:r>
      <w:r>
        <w:br/>
      </w:r>
      <w:r>
        <w:t xml:space="preserve">This was also due to the country’s </w:t>
      </w:r>
      <w:r>
        <w:rPr>
          <w:b/>
        </w:rPr>
        <w:t>immigration</w:t>
      </w:r>
      <w:r>
        <w:t xml:space="preserve"> policy, which encouraged people to settle in its coastal, urban areas.</w:t>
      </w:r>
      <w:r>
        <w:br/>
      </w:r>
      <w:r>
        <w:t>(Điều này cũng là do chính sách nhập cư của đất nước khuyến khích người dân định cư ở các khu vực thành thị, ven biển.)</w:t>
      </w:r>
      <w:r>
        <w:br/>
      </w:r>
      <w:r>
        <w:br/>
      </w:r>
      <w:r>
        <w:rPr>
          <w:i/>
        </w:rPr>
        <w:t xml:space="preserve"> </w:t>
      </w:r>
      <w:r>
        <w:br/>
      </w:r>
      <w:r>
        <w:br/>
      </w:r>
      <w:r>
        <w:rPr>
          <w:b/>
        </w:rPr>
        <w:t>55. coastal</w:t>
      </w:r>
      <w:r>
        <w:t xml:space="preserve"> /ˈkəʊstl/</w:t>
      </w:r>
      <w:r>
        <w:br/>
      </w:r>
      <w:r>
        <w:t>(adj) ven biển</w:t>
      </w:r>
      <w:r>
        <w:br/>
      </w:r>
      <w:r>
        <w:t xml:space="preserve">This was also due to the country’s immigration policy, which encouraged people to settle in its </w:t>
      </w:r>
      <w:r>
        <w:rPr>
          <w:b/>
        </w:rPr>
        <w:t>coastal</w:t>
      </w:r>
      <w:r>
        <w:t>, urban areas.</w:t>
      </w:r>
      <w:r>
        <w:br/>
      </w:r>
      <w:r>
        <w:t>(Điều này cũng là do chính sách nhập cư của đất nước khuyến khích người dân định cư ở các khu vực thành thị, ven biển.)</w:t>
      </w:r>
      <w:r>
        <w:br/>
      </w:r>
      <w:r>
        <w:br/>
      </w:r>
      <w:r>
        <w:rPr>
          <w:i/>
        </w:rPr>
        <w:t xml:space="preserve"> </w:t>
      </w:r>
      <w:r>
        <w:br/>
      </w:r>
      <w:r>
        <w:br/>
      </w:r>
      <w:r>
        <w:rPr>
          <w:b/>
        </w:rPr>
        <w:t>56. agricultural</w:t>
      </w:r>
      <w:r>
        <w:t xml:space="preserve"> /ˌæɡrɪˈkʌltʃərəl/</w:t>
      </w:r>
      <w:r>
        <w:br/>
      </w:r>
      <w:r>
        <w:t>(adj) thuộc về nông nghiệp</w:t>
      </w:r>
      <w:r>
        <w:br/>
      </w:r>
      <w:r>
        <w:t xml:space="preserve">Life in rural areas is becoming more and more difficult for farmers because of falling prices of vegetables and </w:t>
      </w:r>
      <w:r>
        <w:rPr>
          <w:b/>
        </w:rPr>
        <w:t>agricultural</w:t>
      </w:r>
      <w:r>
        <w:t xml:space="preserve"> products.</w:t>
      </w:r>
      <w:r>
        <w:br/>
      </w:r>
      <w:r>
        <w:t>(Cuộc sống ở nông thôn ngày càng trở nên khó khăn hơn đối với người nông dân do giá rau, nông sản giảm.)</w:t>
      </w:r>
      <w:r>
        <w:br/>
      </w:r>
      <w:r>
        <w:br/>
      </w:r>
      <w:r>
        <w:rPr>
          <w:i/>
        </w:rPr>
        <w:t xml:space="preserve"> </w:t>
      </w:r>
      <w:r>
        <w:br/>
      </w:r>
      <w:r>
        <w:br/>
      </w:r>
      <w:r>
        <w:rPr>
          <w:b/>
        </w:rPr>
        <w:t>57. urbanized</w:t>
      </w:r>
      <w:r>
        <w:t xml:space="preserve"> /ˈɜː.bən.aɪzd/</w:t>
      </w:r>
      <w:r>
        <w:br/>
      </w:r>
      <w:r>
        <w:t>(adj) đô thị hóa</w:t>
      </w:r>
      <w:r>
        <w:br/>
      </w:r>
      <w:r>
        <w:t xml:space="preserve">Which one is more </w:t>
      </w:r>
      <w:r>
        <w:rPr>
          <w:b/>
        </w:rPr>
        <w:t>urbanised</w:t>
      </w:r>
      <w:r>
        <w:t>?</w:t>
      </w:r>
      <w:r>
        <w:br/>
      </w:r>
      <w:r>
        <w:t>(Cái nào đô thị hóa hơn?)</w:t>
      </w:r>
      <w:r>
        <w:br/>
      </w:r>
      <w:r>
        <w:br/>
      </w:r>
      <w:r>
        <w:rPr>
          <w:i/>
        </w:rPr>
        <w:t xml:space="preserve"> </w:t>
      </w:r>
      <w:r>
        <w:br/>
      </w:r>
      <w:r>
        <w:br/>
      </w:r>
      <w:r>
        <w:rPr>
          <w:b/>
        </w:rPr>
        <w:t>58. settle in</w:t>
      </w:r>
      <w:r>
        <w:t xml:space="preserve"> /ˈset.əl ɪn/</w:t>
      </w:r>
      <w:r>
        <w:br/>
      </w:r>
      <w:r>
        <w:t>(phr.v) định cư</w:t>
      </w:r>
      <w:r>
        <w:br/>
      </w:r>
      <w:r>
        <w:t xml:space="preserve">This was also due to the country’s immigration policy, which encouraged people to </w:t>
      </w:r>
      <w:r>
        <w:rPr>
          <w:b/>
        </w:rPr>
        <w:t>settle in</w:t>
      </w:r>
      <w:r>
        <w:t xml:space="preserve"> its coastal, urban areas.</w:t>
      </w:r>
      <w:r>
        <w:br/>
      </w:r>
      <w:r>
        <w:t>(Điều này cũng là do chính sách nhập cư của đất nước khuyến khích người dân định cư ở các khu vực thành thị, ven biển.)</w:t>
      </w:r>
      <w:r>
        <w:br/>
      </w:r>
      <w:r>
        <w:br/>
      </w:r>
      <w:r>
        <w:rPr>
          <w:i/>
        </w:rPr>
        <w:t xml:space="preserve"> </w:t>
      </w:r>
      <w:r>
        <w:br/>
      </w:r>
      <w:r>
        <w:br/>
      </w:r>
      <w:r>
        <w:rPr>
          <w:b/>
        </w:rPr>
        <w:t>59. region</w:t>
      </w:r>
      <w:r>
        <w:t xml:space="preserve"> /ˈriːdʒən/</w:t>
      </w:r>
      <w:r>
        <w:br/>
      </w:r>
      <w:r>
        <w:t>(n) khu vực</w:t>
      </w:r>
      <w:r>
        <w:br/>
      </w:r>
      <w:r>
        <w:t xml:space="preserve">It is also one of the most rapidly urbanised </w:t>
      </w:r>
      <w:r>
        <w:rPr>
          <w:b/>
        </w:rPr>
        <w:t>regions</w:t>
      </w:r>
      <w:r>
        <w:t xml:space="preserve"> around the world.</w:t>
      </w:r>
      <w:r>
        <w:br/>
      </w:r>
      <w:r>
        <w:t>(Đây cũng là một trong những khu vực đô thị hóa nhanh nhất trên thế giới.)</w:t>
      </w:r>
      <w:r>
        <w:br/>
      </w:r>
      <w:r>
        <w:br/>
      </w:r>
      <w:r>
        <w:rPr>
          <w:i/>
        </w:rPr>
        <w:t xml:space="preserve"> </w:t>
      </w:r>
      <w:r>
        <w:br/>
      </w:r>
      <w:r>
        <w:br/>
      </w:r>
      <w:r>
        <w:rPr>
          <w:b/>
        </w:rPr>
        <w:t>60. complaint</w:t>
      </w:r>
      <w:r>
        <w:t xml:space="preserve"> /kəmˈpleɪnt/</w:t>
      </w:r>
      <w:r>
        <w:br/>
      </w:r>
      <w:r>
        <w:t>(n) sự phàn nàn</w:t>
      </w:r>
      <w:r>
        <w:br/>
      </w:r>
      <w:r>
        <w:t xml:space="preserve">Making </w:t>
      </w:r>
      <w:r>
        <w:rPr>
          <w:b/>
        </w:rPr>
        <w:t>complaints</w:t>
      </w:r>
      <w:r>
        <w:t xml:space="preserve"> and responding to them.</w:t>
      </w:r>
      <w:r>
        <w:br/>
      </w:r>
      <w:r>
        <w:t>(Khiếu nại và trả lời họ.)</w:t>
      </w:r>
      <w:r>
        <w:br/>
      </w:r>
      <w:r>
        <w:br/>
      </w:r>
      <w:r>
        <w:rPr>
          <w:i/>
        </w:rPr>
        <w:t xml:space="preserve"> </w:t>
      </w:r>
      <w:r>
        <w:br/>
      </w:r>
      <w:r>
        <w:br/>
      </w:r>
      <w:r>
        <w:rPr>
          <w:b/>
        </w:rPr>
        <w:t>61. respond</w:t>
      </w:r>
      <w:r>
        <w:t xml:space="preserve"> /rɪˈspɒnd/</w:t>
      </w:r>
      <w:r>
        <w:br/>
      </w:r>
      <w:r>
        <w:t>(v) trả lời</w:t>
      </w:r>
      <w:r>
        <w:br/>
      </w:r>
      <w:r>
        <w:t xml:space="preserve">Making complaints and </w:t>
      </w:r>
      <w:r>
        <w:rPr>
          <w:b/>
        </w:rPr>
        <w:t>responding</w:t>
      </w:r>
      <w:r>
        <w:t xml:space="preserve"> to them.</w:t>
      </w:r>
      <w:r>
        <w:br/>
      </w:r>
      <w:r>
        <w:t>(Khiếu nại và trả lời họ.)</w:t>
      </w:r>
      <w:r>
        <w:br/>
      </w:r>
      <w:r>
        <w:br/>
      </w:r>
      <w:r>
        <w:rPr>
          <w:i/>
        </w:rPr>
        <w:t xml:space="preserve"> </w:t>
      </w:r>
      <w:r>
        <w:br/>
      </w:r>
      <w:r>
        <w:br/>
      </w:r>
      <w:r>
        <w:rPr>
          <w:b/>
        </w:rPr>
        <w:t>62. mistake</w:t>
      </w:r>
      <w:r>
        <w:t xml:space="preserve"> /mɪˈsteɪk/</w:t>
      </w:r>
      <w:r>
        <w:br/>
      </w:r>
      <w:r>
        <w:t>(n) sai lầm</w:t>
      </w:r>
      <w:r>
        <w:br/>
      </w:r>
      <w:r>
        <w:t xml:space="preserve">We promise never to make the same </w:t>
      </w:r>
      <w:r>
        <w:rPr>
          <w:b/>
        </w:rPr>
        <w:t>mistake</w:t>
      </w:r>
      <w:r>
        <w:t xml:space="preserve"> again.</w:t>
      </w:r>
      <w:r>
        <w:br/>
      </w:r>
      <w:r>
        <w:t>(Chúng tôi hứa sẽ không bao giờ phạm sai lầm tương tự nữa.)</w:t>
      </w:r>
      <w:r>
        <w:br/>
      </w:r>
      <w:r>
        <w:br/>
      </w:r>
      <w:r>
        <w:br/>
      </w:r>
      <w:r>
        <w:rPr>
          <w:b/>
        </w:rPr>
        <w:t>63. equal</w:t>
      </w:r>
      <w:r>
        <w:t xml:space="preserve"> /ˈiːkwəl/</w:t>
      </w:r>
      <w:r>
        <w:br/>
      </w:r>
      <w:r>
        <w:t>(adj) ngang nhau/ bình đẳng</w:t>
      </w:r>
      <w:r>
        <w:br/>
      </w:r>
      <w:r>
        <w:t xml:space="preserve">After a period of rapid growth, the urban and rural populations were almost </w:t>
      </w:r>
      <w:r>
        <w:rPr>
          <w:b/>
        </w:rPr>
        <w:t>equal</w:t>
      </w:r>
      <w:r>
        <w:t xml:space="preserve"> in the early 1990s.</w:t>
      </w:r>
      <w:r>
        <w:br/>
      </w:r>
      <w:r>
        <w:t>(Sau một thời kỳ tăng trưởng nhanh, dân số thành thị và nông thôn gần như bằng nhau vào đầu những năm 1990.)</w:t>
      </w:r>
      <w:r>
        <w:br/>
      </w:r>
      <w:r>
        <w:br/>
      </w:r>
      <w:r>
        <w:rPr>
          <w:i/>
        </w:rPr>
        <w:t xml:space="preserve"> </w:t>
      </w:r>
      <w:r>
        <w:br/>
      </w:r>
      <w:r>
        <w:br/>
      </w:r>
      <w:r>
        <w:rPr>
          <w:b/>
        </w:rPr>
        <w:t>64. community</w:t>
      </w:r>
      <w:r>
        <w:t xml:space="preserve"> /kəˈmjuːnəti/</w:t>
      </w:r>
      <w:r>
        <w:br/>
      </w:r>
      <w:r>
        <w:t>(n) cộng đồng</w:t>
      </w:r>
      <w:r>
        <w:br/>
      </w:r>
      <w:r>
        <w:t xml:space="preserve">He is attending a </w:t>
      </w:r>
      <w:r>
        <w:rPr>
          <w:b/>
        </w:rPr>
        <w:t>community</w:t>
      </w:r>
      <w:r>
        <w:t xml:space="preserve"> meeting chaired by an urban planner.</w:t>
      </w:r>
      <w:r>
        <w:br/>
      </w:r>
      <w:r>
        <w:t>(Anh ấy đang tham dự một cuộc họp cộng đồng do một nhà quy hoạch đô thị chủ trì.)</w:t>
      </w:r>
      <w:r>
        <w:br/>
      </w:r>
      <w:r>
        <w:br/>
      </w:r>
      <w:r>
        <w:rPr>
          <w:i/>
        </w:rPr>
        <w:t xml:space="preserve"> </w:t>
      </w:r>
      <w:r>
        <w:br/>
      </w:r>
      <w:r>
        <w:br/>
      </w:r>
      <w:r>
        <w:rPr>
          <w:b/>
        </w:rPr>
        <w:t>65. skyscraper</w:t>
      </w:r>
      <w:r>
        <w:t xml:space="preserve"> /ˈskaɪskreɪpə(r)/</w:t>
      </w:r>
      <w:r>
        <w:br/>
      </w:r>
      <w:r>
        <w:t>(n) tòa nhà chọc trời</w:t>
      </w:r>
      <w:r>
        <w:br/>
      </w:r>
      <w:r>
        <w:t xml:space="preserve">There are more than fifty new </w:t>
      </w:r>
      <w:r>
        <w:rPr>
          <w:b/>
        </w:rPr>
        <w:t>skyscrapers</w:t>
      </w:r>
      <w:r>
        <w:t xml:space="preserve"> in the city.</w:t>
      </w:r>
      <w:r>
        <w:br/>
      </w:r>
      <w:r>
        <w:t>(Có hơn năm mươi tòa nhà chọc trời mới trong thành phố.)</w:t>
      </w:r>
      <w:r>
        <w:br/>
      </w:r>
      <w:r>
        <w:br/>
      </w:r>
      <w:r>
        <w:br/>
      </w:r>
      <w:r>
        <w:rPr>
          <w:b/>
        </w:rPr>
        <w:t>66. stuck</w:t>
      </w:r>
      <w:r>
        <w:t xml:space="preserve"> /stʌk/</w:t>
      </w:r>
      <w:r>
        <w:br/>
      </w:r>
      <w:r>
        <w:t>(v) mắc kẹt</w:t>
      </w:r>
      <w:r>
        <w:br/>
      </w:r>
      <w:r>
        <w:t xml:space="preserve">People can get around easily but the new metro instead of getting </w:t>
      </w:r>
      <w:r>
        <w:rPr>
          <w:b/>
        </w:rPr>
        <w:t>stuck</w:t>
      </w:r>
      <w:r>
        <w:t xml:space="preserve"> in traffic jams.</w:t>
      </w:r>
      <w:r>
        <w:br/>
      </w:r>
      <w:r>
        <w:t>(Mọi người có thể đi lại dễ dàng nhưng có tàu điện ngầm mới thay vì kẹt xe.)</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