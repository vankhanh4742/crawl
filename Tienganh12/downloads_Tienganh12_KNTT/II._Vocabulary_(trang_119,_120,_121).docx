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II. Vocabulary (trang 119, 120, 121)</w:t>
      </w:r>
    </w:p>
    <w:p>
      <w:r>
        <w:rPr>
          <w:b/>
        </w:rPr>
        <w:t>SBT Tiếng Anh lớp 12 trang 119, 120, 121 Unit 10 II. Vocabulary - Global success</w:t>
      </w:r>
      <w:r>
        <w:br/>
      </w:r>
      <w:r>
        <w:rPr>
          <w:b/>
        </w:rPr>
        <w:t>1 (trang 119-120 SBT Tiếng Anh 12 Global Success):</w:t>
      </w:r>
      <w:r>
        <w:t xml:space="preserve"> Circle the letter A, B, C, D to indicate the correct answer to each of the following questions. (Khoanh tròn chữ cái A, B, C, D để chỉ ra câu trả lời đúng cho mỗi câu hỏi sau.)</w:t>
      </w:r>
      <w:r>
        <w:br/>
      </w:r>
      <w:r>
        <w:t>1. Researchers have found that regular reading can ______ memory in older adults.</w:t>
      </w:r>
      <w:r>
        <w:br/>
      </w:r>
      <w:r>
        <w:t>A. boost</w:t>
      </w:r>
      <w:r>
        <w:br/>
      </w:r>
      <w:r>
        <w:t>B. delete</w:t>
      </w:r>
      <w:r>
        <w:br/>
      </w:r>
      <w:r>
        <w:t>C. relax</w:t>
      </w:r>
      <w:r>
        <w:br/>
      </w:r>
      <w:r>
        <w:t>D. concentrate</w:t>
      </w:r>
      <w:r>
        <w:br/>
      </w:r>
      <w:r>
        <w:t>2. My grandmother wanted to ______ on her English before her visit to Australia.</w:t>
      </w:r>
      <w:r>
        <w:br/>
      </w:r>
      <w:r>
        <w:t>A. cut down</w:t>
      </w:r>
      <w:r>
        <w:br/>
      </w:r>
      <w:r>
        <w:t>B. brush up</w:t>
      </w:r>
      <w:r>
        <w:br/>
      </w:r>
      <w:r>
        <w:t>C. look down</w:t>
      </w:r>
      <w:r>
        <w:br/>
      </w:r>
      <w:r>
        <w:t>D. put up</w:t>
      </w:r>
      <w:r>
        <w:br/>
      </w:r>
      <w:r>
        <w:t>3. You should ______ your English language skills even after leaving school.</w:t>
      </w:r>
      <w:r>
        <w:br/>
      </w:r>
      <w:r>
        <w:t>A. remain</w:t>
      </w:r>
      <w:r>
        <w:br/>
      </w:r>
      <w:r>
        <w:t>B. stay</w:t>
      </w:r>
      <w:r>
        <w:br/>
      </w:r>
      <w:r>
        <w:t>C. maintain</w:t>
      </w:r>
      <w:r>
        <w:br/>
      </w:r>
      <w:r>
        <w:t>D. select</w:t>
      </w:r>
      <w:r>
        <w:br/>
      </w:r>
      <w:r>
        <w:t>4. Watching the news every day helps me stay ______ about current events.</w:t>
      </w:r>
      <w:r>
        <w:br/>
      </w:r>
      <w:r>
        <w:t>A. awake</w:t>
      </w:r>
      <w:r>
        <w:br/>
      </w:r>
      <w:r>
        <w:t>B. healthy</w:t>
      </w:r>
      <w:r>
        <w:br/>
      </w:r>
      <w:r>
        <w:t>C. active</w:t>
      </w:r>
      <w:r>
        <w:br/>
      </w:r>
      <w:r>
        <w:t>D. informed</w:t>
      </w:r>
      <w:r>
        <w:br/>
      </w:r>
      <w:r>
        <w:t>5. If you want to become a ______ person, you should never stop learning.</w:t>
      </w:r>
      <w:r>
        <w:br/>
      </w:r>
      <w:r>
        <w:t>A. well-rounded</w:t>
      </w:r>
      <w:r>
        <w:br/>
      </w:r>
      <w:r>
        <w:t>B. surrounded</w:t>
      </w:r>
      <w:r>
        <w:br/>
      </w:r>
      <w:r>
        <w:t>C. proud</w:t>
      </w:r>
      <w:r>
        <w:br/>
      </w:r>
      <w:r>
        <w:t>D. healthy</w:t>
      </w:r>
      <w:r>
        <w:br/>
      </w:r>
      <w:r>
        <w:t>6. Many school-leavers ______ whether to continue their academic education or start working.</w:t>
      </w:r>
      <w:r>
        <w:br/>
      </w:r>
      <w:r>
        <w:t>A. wander</w:t>
      </w:r>
      <w:r>
        <w:br/>
      </w:r>
      <w:r>
        <w:t>B. wonder</w:t>
      </w:r>
      <w:r>
        <w:br/>
      </w:r>
      <w:r>
        <w:t>C. relax</w:t>
      </w:r>
      <w:r>
        <w:br/>
      </w:r>
      <w:r>
        <w:t>D. travel</w:t>
      </w:r>
      <w:r>
        <w:br/>
      </w:r>
      <w:r>
        <w:t>7. Working mothers really need strong ______ to continue their professional development.</w:t>
      </w:r>
      <w:r>
        <w:br/>
      </w:r>
      <w:r>
        <w:t>A. distraction</w:t>
      </w:r>
      <w:r>
        <w:br/>
      </w:r>
      <w:r>
        <w:t>B. opinion</w:t>
      </w:r>
      <w:r>
        <w:br/>
      </w:r>
      <w:r>
        <w:t>C. determination</w:t>
      </w:r>
      <w:r>
        <w:br/>
      </w:r>
      <w:r>
        <w:t>D. personality</w:t>
      </w:r>
      <w:r>
        <w:br/>
      </w:r>
      <w:r>
        <w:t>8. There were too many ______ at home, so I wasn't able to complete my online course.</w:t>
      </w:r>
      <w:r>
        <w:br/>
      </w:r>
      <w:r>
        <w:t>A. experiences</w:t>
      </w:r>
      <w:r>
        <w:br/>
      </w:r>
      <w:r>
        <w:t>B. attractions</w:t>
      </w:r>
      <w:r>
        <w:br/>
      </w:r>
      <w:r>
        <w:t>C. supports</w:t>
      </w:r>
      <w:r>
        <w:br/>
      </w:r>
      <w:r>
        <w:t>D. distractions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A</w:t>
      </w:r>
      <w:r>
        <w:br/>
      </w:r>
      <w:r>
        <w:br/>
      </w:r>
      <w:r>
        <w:br/>
      </w:r>
      <w:r>
        <w:t>2. B</w:t>
      </w:r>
      <w:r>
        <w:br/>
      </w:r>
      <w:r>
        <w:br/>
      </w:r>
      <w:r>
        <w:br/>
      </w:r>
      <w:r>
        <w:t>3. C</w:t>
      </w:r>
      <w:r>
        <w:br/>
      </w:r>
      <w:r>
        <w:br/>
      </w:r>
      <w:r>
        <w:br/>
      </w:r>
      <w:r>
        <w:t>4. D</w:t>
      </w:r>
      <w:r>
        <w:br/>
      </w:r>
      <w:r>
        <w:br/>
      </w:r>
      <w:r>
        <w:br/>
      </w:r>
      <w:r>
        <w:br/>
      </w:r>
      <w:r>
        <w:br/>
      </w:r>
      <w:r>
        <w:t>5. A</w:t>
      </w:r>
      <w:r>
        <w:br/>
      </w:r>
      <w:r>
        <w:br/>
      </w:r>
      <w:r>
        <w:br/>
      </w:r>
      <w:r>
        <w:t>6. B</w:t>
      </w:r>
      <w:r>
        <w:br/>
      </w:r>
      <w:r>
        <w:br/>
      </w:r>
      <w:r>
        <w:br/>
      </w:r>
      <w:r>
        <w:t>7. C</w:t>
      </w:r>
      <w:r>
        <w:br/>
      </w:r>
      <w:r>
        <w:br/>
      </w:r>
      <w:r>
        <w:br/>
      </w:r>
      <w:r>
        <w:t>8. D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Hướng dẫn dịch:</w:t>
      </w:r>
      <w:r>
        <w:br/>
      </w:r>
      <w:r>
        <w:t>1. Các nhà nghiên cứu đã phát hiện ra rằng việc đọc thường xuyên có thể tăng cường trí nhớ ở người lớn tuổi.</w:t>
      </w:r>
      <w:r>
        <w:br/>
      </w:r>
      <w:r>
        <w:t>2. Bà tôi muốn trau dồi tiếng Anh trước khi đến Úc.</w:t>
      </w:r>
      <w:r>
        <w:br/>
      </w:r>
      <w:r>
        <w:t>3. Bạn nên duy trì khả năng tiếng Anh của mình ngay cả sau khi rời ghế nhà trường.</w:t>
      </w:r>
      <w:r>
        <w:br/>
      </w:r>
      <w:r>
        <w:t>4. Xem tin tức hàng ngày giúp tôi nắm được thông tin về các sự kiện thời sự.</w:t>
      </w:r>
      <w:r>
        <w:br/>
      </w:r>
      <w:r>
        <w:t>5. Muốn trở thành người toàn diện, bạn không bao giờ nên ngừng học hỏi.</w:t>
      </w:r>
      <w:r>
        <w:br/>
      </w:r>
      <w:r>
        <w:t>6. Nhiều học sinh sắp ra trường băn khoăn không biết nên tiếp tục học tập hay bắt đầu đi làm.</w:t>
      </w:r>
      <w:r>
        <w:br/>
      </w:r>
      <w:r>
        <w:t>7. Các bà mẹ đi làm thực sự cần có quyết tâm cao độ để tiếp tục phát triển nghề nghiệp.</w:t>
      </w:r>
      <w:r>
        <w:br/>
      </w:r>
      <w:r>
        <w:t>8. Ở nhà có quá nhiều thứ khiến tôi mất tập trung nên tôi không thể hoàn thành khóa học trực tuyến của mình.</w:t>
      </w:r>
      <w:r>
        <w:br/>
      </w:r>
      <w:r>
        <w:rPr>
          <w:b/>
        </w:rPr>
      </w:r>
      <w:r>
        <w:br/>
      </w:r>
      <w:r>
        <w:rPr>
          <w:b/>
        </w:rPr>
        <w:t>2 (trang 120 SBT Tiếng Anh 12 Global Success):</w:t>
      </w:r>
      <w:r>
        <w:t xml:space="preserve"> Circle the letter A, B, C, or D to indicate the words) CLOSEST in meaning to the underlined word(s) in each of the following questions. (Khoanh tròn chữ cái A, B, C hoặc D để chỉ các từ) GẦN NHẤT về nghĩa với (các) từ được gạch chân trong mỗi câu hỏi sau đây.)</w:t>
      </w:r>
      <w:r>
        <w:br/>
      </w:r>
      <w:r>
        <w:t xml:space="preserve">1. I think I'll need a couple of weeks to </w:t>
      </w:r>
      <w:r>
        <w:t xml:space="preserve"> my French before the trip.</w:t>
      </w:r>
      <w:r>
        <w:br/>
      </w:r>
      <w:r>
        <w:t>A. remove quickly</w:t>
      </w:r>
      <w:r>
        <w:br/>
      </w:r>
      <w:r>
        <w:t>B. clean up</w:t>
      </w:r>
      <w:r>
        <w:br/>
      </w:r>
      <w:r>
        <w:t>C. study hard</w:t>
      </w:r>
      <w:r>
        <w:br/>
      </w:r>
      <w:r>
        <w:t>D. improve quickly</w:t>
      </w:r>
      <w:r>
        <w:br/>
      </w:r>
      <w:r>
        <w:t xml:space="preserve">2. The school is committed to providing all children with a </w:t>
      </w:r>
      <w:r>
        <w:t xml:space="preserve"> education.</w:t>
      </w:r>
      <w:r>
        <w:br/>
      </w:r>
      <w:r>
        <w:t>A. modern</w:t>
      </w:r>
      <w:r>
        <w:br/>
      </w:r>
      <w:r>
        <w:t>B. round-shaped</w:t>
      </w:r>
      <w:r>
        <w:br/>
      </w:r>
      <w:r>
        <w:t>C. all-round</w:t>
      </w:r>
      <w:r>
        <w:br/>
      </w:r>
      <w:r>
        <w:t>D. complex</w:t>
      </w:r>
      <w:r>
        <w:br/>
      </w:r>
      <w:r>
        <w:t xml:space="preserve">3. Developing both technical and soft skills is especially </w:t>
      </w:r>
      <w:r>
        <w:t xml:space="preserve"> in today's world.</w:t>
      </w:r>
      <w:r>
        <w:br/>
      </w:r>
      <w:r>
        <w:t>A. trivial</w:t>
      </w:r>
      <w:r>
        <w:br/>
      </w:r>
      <w:r>
        <w:t>B. important</w:t>
      </w:r>
      <w:r>
        <w:br/>
      </w:r>
      <w:r>
        <w:t>C. redundant</w:t>
      </w:r>
      <w:r>
        <w:br/>
      </w:r>
      <w:r>
        <w:t>D. responsible</w:t>
      </w:r>
      <w:r>
        <w:br/>
      </w:r>
      <w:r>
        <w:t xml:space="preserve">4. They foiled to apply the knowledge they </w:t>
      </w:r>
      <w:r>
        <w:t xml:space="preserve"> from the course into their work.</w:t>
      </w:r>
      <w:r>
        <w:br/>
      </w:r>
      <w:r>
        <w:t>A. obtained</w:t>
      </w:r>
      <w:r>
        <w:br/>
      </w:r>
      <w:r>
        <w:t>B. changed</w:t>
      </w:r>
      <w:r>
        <w:br/>
      </w:r>
      <w:r>
        <w:t>C. returned</w:t>
      </w:r>
      <w:r>
        <w:br/>
      </w:r>
      <w:r>
        <w:t>D. focused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D</w:t>
      </w:r>
      <w:r>
        <w:br/>
      </w:r>
      <w:r>
        <w:br/>
      </w:r>
      <w:r>
        <w:br/>
      </w:r>
      <w:r>
        <w:t>2. C</w:t>
      </w:r>
      <w:r>
        <w:br/>
      </w:r>
      <w:r>
        <w:br/>
      </w:r>
      <w:r>
        <w:br/>
      </w:r>
      <w:r>
        <w:t>3. B</w:t>
      </w:r>
      <w:r>
        <w:br/>
      </w:r>
      <w:r>
        <w:br/>
      </w:r>
      <w:r>
        <w:br/>
      </w:r>
      <w:r>
        <w:t>4. A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brush up on = improve quickly (cải thiện)</w:t>
      </w:r>
      <w:r>
        <w:br/>
      </w:r>
      <w:r>
        <w:t>2. well-rounded = all-round (toàn diện)</w:t>
      </w:r>
      <w:r>
        <w:br/>
      </w:r>
      <w:r>
        <w:t>3. relevant = important (phù hợp)</w:t>
      </w:r>
      <w:r>
        <w:br/>
      </w:r>
      <w:r>
        <w:t>4. acquired = obtained (thu được)</w:t>
      </w:r>
      <w:r>
        <w:br/>
      </w:r>
      <w:r>
        <w:rPr>
          <w:b/>
        </w:rPr>
        <w:t>Hướng dẫn dịch:</w:t>
      </w:r>
      <w:r>
        <w:br/>
      </w:r>
      <w:r>
        <w:t>1. Tôi nghĩ tôi sẽ cần vài tuần để cải thiện tiếng Pháp trước chuyến đi.</w:t>
      </w:r>
      <w:r>
        <w:br/>
      </w:r>
      <w:r>
        <w:t>2. Nhà trường cam kết cung cấp cho tất cả trẻ em một nền giáo dục toàn diện.</w:t>
      </w:r>
      <w:r>
        <w:br/>
      </w:r>
      <w:r>
        <w:t>3. Phát triển cả kỹ năng kỹ thuật và kỹ năng mềm đặc biệt phù hợp trong thế giới ngày nay.</w:t>
      </w:r>
      <w:r>
        <w:br/>
      </w:r>
      <w:r>
        <w:t>4. Họ thất bại trong việc áp dụng kiến ​​thức thu được từ khóa học vào công việc của mình.</w:t>
      </w:r>
      <w:r>
        <w:br/>
      </w:r>
      <w:r>
        <w:rPr>
          <w:b/>
        </w:rPr>
      </w:r>
      <w:r>
        <w:br/>
      </w:r>
      <w:r>
        <w:rPr>
          <w:b/>
        </w:rPr>
        <w:t>3 (trang 120 SBT Tiếng Anh 12 Global Success):</w:t>
      </w:r>
      <w:r>
        <w:t xml:space="preserve"> Circle the letter A, B, C, or D to indicate the word OPPOSITE in meaning to the underlined word in each of the following questions. Khoanh tròn chữ cái A, B, C hoặc D để chỉ từ TRÁI nghĩa của từ được gạch chân trong mỗi câu hỏi sau.)</w:t>
      </w:r>
      <w:r>
        <w:br/>
      </w:r>
      <w:r>
        <w:t xml:space="preserve">1. Reading regularly can help </w:t>
      </w:r>
      <w:r>
        <w:t xml:space="preserve"> your memory.</w:t>
      </w:r>
      <w:r>
        <w:br/>
      </w:r>
      <w:r>
        <w:t>A. reduce</w:t>
      </w:r>
      <w:r>
        <w:br/>
      </w:r>
      <w:r>
        <w:t>B. increase</w:t>
      </w:r>
      <w:r>
        <w:br/>
      </w:r>
      <w:r>
        <w:t>C. change</w:t>
      </w:r>
      <w:r>
        <w:br/>
      </w:r>
      <w:r>
        <w:t>D. improve</w:t>
      </w:r>
      <w:r>
        <w:br/>
      </w:r>
      <w:r>
        <w:t xml:space="preserve">2. Up-to-date knowledge and soft skills can </w:t>
      </w:r>
      <w:r>
        <w:t xml:space="preserve"> career opportunities for people.</w:t>
      </w:r>
      <w:r>
        <w:br/>
      </w:r>
      <w:r>
        <w:t>A. enlarge</w:t>
      </w:r>
      <w:r>
        <w:br/>
      </w:r>
      <w:r>
        <w:t>B. limit</w:t>
      </w:r>
      <w:r>
        <w:br/>
      </w:r>
      <w:r>
        <w:t>C. adapt</w:t>
      </w:r>
      <w:r>
        <w:br/>
      </w:r>
      <w:r>
        <w:t>D. open</w:t>
      </w:r>
      <w:r>
        <w:br/>
      </w:r>
      <w:r>
        <w:t xml:space="preserve">3. My mother had to overcome a lot of </w:t>
      </w:r>
      <w:r>
        <w:t xml:space="preserve"> to complete her postgraduate learning programme.</w:t>
      </w:r>
      <w:r>
        <w:br/>
      </w:r>
      <w:r>
        <w:t>A. bias</w:t>
      </w:r>
      <w:r>
        <w:br/>
      </w:r>
      <w:r>
        <w:t>B. rumours</w:t>
      </w:r>
      <w:r>
        <w:br/>
      </w:r>
      <w:r>
        <w:t>C. advantages</w:t>
      </w:r>
      <w:r>
        <w:br/>
      </w:r>
      <w:r>
        <w:t>D. difficulties</w:t>
      </w:r>
      <w:r>
        <w:br/>
      </w:r>
      <w:r>
        <w:t xml:space="preserve">4. This is a very </w:t>
      </w:r>
      <w:r>
        <w:t xml:space="preserve"> problem, and we cannot solve it immediately.</w:t>
      </w:r>
      <w:r>
        <w:br/>
      </w:r>
      <w:r>
        <w:t>A. different</w:t>
      </w:r>
      <w:r>
        <w:br/>
      </w:r>
      <w:r>
        <w:t>B. complicated</w:t>
      </w:r>
      <w:r>
        <w:br/>
      </w:r>
      <w:r>
        <w:t>C. difficult</w:t>
      </w:r>
      <w:r>
        <w:br/>
      </w:r>
      <w:r>
        <w:t>D. simple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A</w:t>
      </w:r>
      <w:r>
        <w:br/>
      </w:r>
      <w:r>
        <w:br/>
      </w:r>
      <w:r>
        <w:br/>
      </w:r>
      <w:r>
        <w:t>2. B</w:t>
      </w:r>
      <w:r>
        <w:br/>
      </w:r>
      <w:r>
        <w:br/>
      </w:r>
      <w:r>
        <w:br/>
      </w:r>
      <w:r>
        <w:t>3. C</w:t>
      </w:r>
      <w:r>
        <w:br/>
      </w:r>
      <w:r>
        <w:br/>
      </w:r>
      <w:r>
        <w:br/>
      </w:r>
      <w:r>
        <w:t>4. D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boost (nâng cao) &gt;&lt; reduce (giảm)</w:t>
      </w:r>
      <w:r>
        <w:br/>
      </w:r>
      <w:r>
        <w:t>2. widen (mở rộng) &gt;&lt; limit (hạn chế)</w:t>
      </w:r>
      <w:r>
        <w:br/>
      </w:r>
      <w:r>
        <w:t>3. hardships (khó khăn) &gt;&lt; advantages (lợi ích)</w:t>
      </w:r>
      <w:r>
        <w:br/>
      </w:r>
      <w:r>
        <w:t>4. complex (phức tạp) &gt;&lt; simple (đơn giản)</w:t>
      </w:r>
      <w:r>
        <w:br/>
      </w:r>
      <w:r>
        <w:rPr>
          <w:b/>
        </w:rPr>
        <w:t>Hướng dẫn dịch:</w:t>
      </w:r>
      <w:r>
        <w:br/>
      </w:r>
      <w:r>
        <w:t>1. Đọc sách thường xuyên có thể giúp tăng cường trí nhớ của bạn.</w:t>
      </w:r>
      <w:r>
        <w:br/>
      </w:r>
      <w:r>
        <w:t>2. Kiến thức cập nhật và kỹ năng mềm có thể mở rộng cơ hội nghề nghiệp cho mọi người.</w:t>
      </w:r>
      <w:r>
        <w:br/>
      </w:r>
      <w:r>
        <w:t>3. Mẹ tôi đã phải vượt qua rất nhiều khó khăn để hoàn thành chương trình học cao học.</w:t>
      </w:r>
      <w:r>
        <w:br/>
      </w:r>
      <w:r>
        <w:t>4. Đây là một vấn đề rất phức tạp và chúng tôi không thể giải quyết nó ngay lập tức.</w:t>
      </w:r>
      <w:r>
        <w:br/>
      </w:r>
      <w:r>
        <w:rPr>
          <w:b/>
        </w:rPr>
      </w:r>
      <w:r>
        <w:br/>
      </w:r>
      <w:r>
        <w:rPr>
          <w:b/>
        </w:rPr>
        <w:t>4 (trang 120-121 SBT Tiếng Anh 12 Global Success):</w:t>
      </w:r>
      <w:r>
        <w:t xml:space="preserve"> Complete the sentences using the correct form of the words in the box. (Hoàn thành các câu sử dụng dạng đúng của các từ trong khung.)</w:t>
      </w:r>
      <w:r>
        <w:br/>
      </w:r>
      <w:r>
        <w:drawing>
          <wp:inline xmlns:a="http://schemas.openxmlformats.org/drawingml/2006/main" xmlns:pic="http://schemas.openxmlformats.org/drawingml/2006/picture">
            <wp:extent cx="4210050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ac7589f2a4a46edb046a59f2b5b1e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0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1. It is difficult to _______ a good work-life balance if you have a demanding job.</w:t>
      </w:r>
      <w:r>
        <w:br/>
      </w:r>
      <w:r>
        <w:t>2. My father wants to keep _______ about global events, so he always watches news channels live.</w:t>
      </w:r>
      <w:r>
        <w:br/>
      </w:r>
      <w:r>
        <w:t>3. The _______ offers adult education classes in the evening to students who work during the day.</w:t>
      </w:r>
      <w:r>
        <w:br/>
      </w:r>
      <w:r>
        <w:t>4. As technology is developing rapidly, remote learning or _______ is getting more and more popular.</w:t>
      </w:r>
      <w:r>
        <w:br/>
      </w:r>
      <w:r>
        <w:t>5. There are different _______ in our area, so you can choose the group whose learning goals you share.</w:t>
      </w:r>
      <w:r>
        <w:br/>
      </w:r>
      <w:r>
        <w:t>6. Continuing education or _______ allowed him to take interesting classes and learn things he had failed to learn at school.</w:t>
      </w:r>
      <w:r>
        <w:br/>
      </w:r>
      <w:r>
        <w:t>7. I am still _______ why he didn't continue his studies after getting high grades in all exams.</w:t>
      </w:r>
      <w:r>
        <w:br/>
      </w:r>
      <w:r>
        <w:t>8. A study has found that technology has _______ the generation gap.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maintain</w:t>
      </w:r>
      <w:r>
        <w:br/>
      </w:r>
      <w:r>
        <w:br/>
      </w:r>
      <w:r>
        <w:br/>
      </w:r>
      <w:r>
        <w:t>2. informed</w:t>
      </w:r>
      <w:r>
        <w:br/>
      </w:r>
      <w:r>
        <w:br/>
      </w:r>
      <w:r>
        <w:br/>
      </w:r>
      <w:r>
        <w:t>3. night school</w:t>
      </w:r>
      <w:r>
        <w:br/>
      </w:r>
      <w:r>
        <w:br/>
      </w:r>
      <w:r>
        <w:br/>
      </w:r>
      <w:r>
        <w:t>4. distance learning</w:t>
      </w:r>
      <w:r>
        <w:br/>
      </w:r>
      <w:r>
        <w:br/>
      </w:r>
      <w:r>
        <w:br/>
      </w:r>
      <w:r>
        <w:br/>
      </w:r>
      <w:r>
        <w:br/>
      </w:r>
      <w:r>
        <w:t>5. learning communities</w:t>
      </w:r>
      <w:r>
        <w:br/>
      </w:r>
      <w:r>
        <w:br/>
      </w:r>
      <w:r>
        <w:br/>
      </w:r>
      <w:r>
        <w:t>6. adult education</w:t>
      </w:r>
      <w:r>
        <w:br/>
      </w:r>
      <w:r>
        <w:br/>
      </w:r>
      <w:r>
        <w:br/>
      </w:r>
      <w:r>
        <w:t>7. wondering</w:t>
      </w:r>
      <w:r>
        <w:br/>
      </w:r>
      <w:r>
        <w:br/>
      </w:r>
      <w:r>
        <w:br/>
      </w:r>
      <w:r>
        <w:t>8. widened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maintain: duy trì</w:t>
      </w:r>
      <w:r>
        <w:br/>
      </w:r>
      <w:r>
        <w:t>2. informed: thông báo</w:t>
      </w:r>
      <w:r>
        <w:br/>
      </w:r>
      <w:r>
        <w:t>3. night school: học buổi tối</w:t>
      </w:r>
      <w:r>
        <w:br/>
      </w:r>
      <w:r>
        <w:t>4. distance learning: học từ xa</w:t>
      </w:r>
      <w:r>
        <w:br/>
      </w:r>
      <w:r>
        <w:t>5. learning communities: cộng đồng học tập</w:t>
      </w:r>
      <w:r>
        <w:br/>
      </w:r>
      <w:r>
        <w:t>6. adult education: giáo dục người lớn</w:t>
      </w:r>
      <w:r>
        <w:br/>
      </w:r>
      <w:r>
        <w:t>7. wondering: băn khoăn</w:t>
      </w:r>
      <w:r>
        <w:br/>
      </w:r>
      <w:r>
        <w:t>8. widened: mở rộng</w:t>
      </w:r>
      <w:r>
        <w:br/>
      </w:r>
      <w:r>
        <w:rPr>
          <w:b/>
        </w:rPr>
        <w:t>Hướng dẫn dịch:</w:t>
      </w:r>
      <w:r>
        <w:br/>
      </w:r>
      <w:r>
        <w:t>1. Thật khó để duy trì sự cân bằng tốt giữa công việc và cuộc sống nếu bạn có một công việc đòi hỏi khắt khe.</w:t>
      </w:r>
      <w:r>
        <w:br/>
      </w:r>
      <w:r>
        <w:t>2. Cha tôi muốn cập nhật thông tin về các sự kiện toàn cầu nên ông luôn xem các kênh tin tức trực tiếp.</w:t>
      </w:r>
      <w:r>
        <w:br/>
      </w:r>
      <w:r>
        <w:t>3. Trường học ban đêm cung cấp các lớp giáo dục người lớn vào buổi tối cho những học sinh đi làm ban ngày.</w:t>
      </w:r>
      <w:r>
        <w:br/>
      </w:r>
      <w:r>
        <w:t>4. Khi công nghệ phát triển nhanh chóng, việc học từ xa hay học từ xa ngày càng phổ biến.</w:t>
      </w:r>
      <w:r>
        <w:br/>
      </w:r>
      <w:r>
        <w:t>5. Có nhiều cộng đồng học tập khác nhau trong khu vực của chúng tôi, vì vậy bạn có thể chọn nhóm có chung mục tiêu học tập với mình.</w:t>
      </w:r>
      <w:r>
        <w:br/>
      </w:r>
      <w:r>
        <w:t>6. Giáo dục thường xuyên hoặc giáo dục dành cho người lớn cho phép anh tham gia những lớp học thú vị và học được những điều anh chưa học được ở trường.</w:t>
      </w:r>
      <w:r>
        <w:br/>
      </w:r>
      <w:r>
        <w:t>7. Tôi vẫn thắc mắc tại sao anh ấy không tiếp tục học sau khi đạt điểm cao trong tất cả các kỳ thi.</w:t>
      </w:r>
      <w:r>
        <w:br/>
      </w:r>
      <w:r>
        <w:t>8. Một nghiên cứu đã phát hiện ra rằng công nghệ đã làm gia tăng khoảng cách thế hệ.</w:t>
      </w:r>
      <w:r>
        <w:br/>
      </w:r>
      <w:r>
        <w:rPr>
          <w:b/>
        </w:rPr>
        <w:t>Xem thêm lời giải bài tập Tiếng Anh lớp 12 sách Global success hay khác:</w:t>
      </w:r>
      <w:r>
        <w:br/>
      </w:r>
      <w:r>
        <w:t>I. Pronunciation (trang 119)</w:t>
      </w:r>
      <w:r>
        <w:br/>
      </w:r>
      <w:r>
        <w:t>III. Grammar (trang 121, 122, 123)</w:t>
      </w:r>
      <w:r>
        <w:br/>
      </w:r>
      <w:r>
        <w:t>IV. Reading (trang 124, 125, 126)</w:t>
      </w:r>
      <w:r>
        <w:br/>
      </w:r>
      <w:r>
        <w:t>V. Speaking (trang 126, 127)</w:t>
      </w:r>
      <w:r>
        <w:br/>
      </w:r>
      <w:r>
        <w:t>VI. Writing (trang 127, 128)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