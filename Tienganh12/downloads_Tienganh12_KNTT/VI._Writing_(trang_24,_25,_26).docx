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24, 25, 26)</w:t>
      </w:r>
    </w:p>
    <w:p>
      <w:r>
        <w:rPr>
          <w:b/>
        </w:rPr>
        <w:t>SBT Tiếng Anh lớp 12 trang 24, 25, 26 Unit 2 VI. Writing - Global success</w:t>
      </w:r>
      <w:r>
        <w:br/>
      </w:r>
      <w:r>
        <w:rPr>
          <w:b/>
        </w:rPr>
        <w:t>1 (trang 24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I have not seen him for ten years.</w:t>
      </w:r>
      <w:r>
        <w:br/>
      </w:r>
      <w:r>
        <w:t>A. The last time I saw him was ten years ago.</w:t>
      </w:r>
      <w:r>
        <w:br/>
      </w:r>
      <w:r>
        <w:t>B. I saw him ten years ago and will never meet him again.</w:t>
      </w:r>
      <w:r>
        <w:br/>
      </w:r>
      <w:r>
        <w:t>c. I have seldom seen him in the last ten years.</w:t>
      </w:r>
      <w:r>
        <w:br/>
      </w:r>
      <w:r>
        <w:t>D. I used to see him about ten years ago.</w:t>
      </w:r>
      <w:r>
        <w:br/>
      </w:r>
      <w:r>
        <w:t>2. Last year there was an increase in the number of tourists visiting this area.</w:t>
      </w:r>
      <w:r>
        <w:br/>
      </w:r>
      <w:r>
        <w:t>A. There was a number of tourists visiting this area last year.</w:t>
      </w:r>
      <w:r>
        <w:br/>
      </w:r>
      <w:r>
        <w:t>B. The number of tourists visiting this area increased last year.</w:t>
      </w:r>
      <w:r>
        <w:br/>
      </w:r>
      <w:r>
        <w:t>C. Last year the tourists visiting this area decreased a lot.</w:t>
      </w:r>
      <w:r>
        <w:br/>
      </w:r>
      <w:r>
        <w:t>D. Last year a number of tourists started visiting this area.</w:t>
      </w:r>
      <w:r>
        <w:br/>
      </w:r>
      <w:r>
        <w:t>3. I haven't lived in such a friendly neighbourhood before.</w:t>
      </w:r>
      <w:r>
        <w:br/>
      </w:r>
      <w:r>
        <w:t>A. This is the first time I have lived in such a friendly neighbourhood.</w:t>
      </w:r>
      <w:r>
        <w:br/>
      </w:r>
      <w:r>
        <w:t>B. I used to live in such a friendly neighbourhood.</w:t>
      </w:r>
      <w:r>
        <w:br/>
      </w:r>
      <w:r>
        <w:t>C. This is the last time I lived in such an unfriendly neighbourhood before.</w:t>
      </w:r>
      <w:r>
        <w:br/>
      </w:r>
      <w:r>
        <w:t>D. This is not the first time I lived in such a friendly neighbourhood.</w:t>
      </w:r>
      <w:r>
        <w:br/>
      </w:r>
      <w:r>
        <w:t>4. No mountains in the Indochinese Peninsula are higher than Fansipan.</w:t>
      </w:r>
      <w:r>
        <w:br/>
      </w:r>
      <w:r>
        <w:t>A. There are some mountains in the Indochinese Peninsula higher than Fansipan.</w:t>
      </w:r>
      <w:r>
        <w:br/>
      </w:r>
      <w:r>
        <w:t>B. The Indochinese Peninsula includes one of the highest mountains on the earth.</w:t>
      </w:r>
      <w:r>
        <w:br/>
      </w:r>
      <w:r>
        <w:t>C. The highest mountain in the Indochinese Peninsula is not Fansipan.</w:t>
      </w:r>
      <w:r>
        <w:br/>
      </w:r>
      <w:r>
        <w:t>D. Fansipan is the highest mountain in the Indochinese Peninsula.</w:t>
      </w:r>
      <w:r>
        <w:br/>
      </w:r>
      <w:r>
        <w:t>5. It was such a boring movie that the audience began to yawn.</w:t>
      </w:r>
      <w:r>
        <w:br/>
      </w:r>
      <w:r>
        <w:t>A. The movie was too boring that the audience began to yawn.</w:t>
      </w:r>
      <w:r>
        <w:br/>
      </w:r>
      <w:r>
        <w:t>B. It was a boring movie and the audience were yawning.</w:t>
      </w:r>
      <w:r>
        <w:br/>
      </w:r>
      <w:r>
        <w:t>C. The movie was so boring that the audience began to yawn.</w:t>
      </w:r>
      <w:r>
        <w:br/>
      </w:r>
      <w:r>
        <w:t>D. A movie was very boring so that the audience began to yawn.</w:t>
      </w:r>
      <w:r>
        <w:br/>
      </w:r>
      <w:r>
        <w:t>6. This Country is the most beautiful place I've ever visited.</w:t>
      </w:r>
      <w:r>
        <w:br/>
      </w:r>
      <w:r>
        <w:t>A. Knowing that the country is beautiful, I visit it.</w:t>
      </w:r>
      <w:r>
        <w:br/>
      </w:r>
      <w:r>
        <w:t>B. I have never visited a more beautiful country than this one.</w:t>
      </w:r>
      <w:r>
        <w:br/>
      </w:r>
      <w:r>
        <w:t>C. I don't think it is the most beautiful country I've ever visited.</w:t>
      </w:r>
      <w:r>
        <w:br/>
      </w:r>
      <w:r>
        <w:t>D. If I had known the country was so beautiful, I'd have visited it earlier.</w:t>
      </w:r>
      <w:r>
        <w:br/>
      </w:r>
      <w:r>
        <w:rPr>
          <w:b/>
        </w:rPr>
        <w:t>Đáp án:</w:t>
      </w:r>
      <w:r>
        <w:br/>
      </w:r>
      <w:r>
        <w:br/>
      </w:r>
      <w:r>
        <w:br/>
      </w:r>
      <w:r>
        <w:br/>
      </w:r>
      <w:r>
        <w:br/>
      </w:r>
      <w:r>
        <w:t>1. A</w:t>
      </w:r>
      <w:r>
        <w:br/>
      </w:r>
      <w:r>
        <w:br/>
      </w:r>
      <w:r>
        <w:br/>
      </w:r>
      <w:r>
        <w:t>2. B</w:t>
      </w:r>
      <w:r>
        <w:br/>
      </w:r>
      <w:r>
        <w:br/>
      </w:r>
      <w:r>
        <w:br/>
      </w:r>
      <w:r>
        <w:t>3. A</w:t>
      </w:r>
      <w:r>
        <w:br/>
      </w:r>
      <w:r>
        <w:br/>
      </w:r>
      <w:r>
        <w:br/>
      </w:r>
      <w:r>
        <w:br/>
      </w:r>
      <w:r>
        <w:br/>
      </w:r>
      <w:r>
        <w:t>4. D</w:t>
      </w:r>
      <w:r>
        <w:br/>
      </w:r>
      <w:r>
        <w:br/>
      </w:r>
      <w:r>
        <w:br/>
      </w:r>
      <w:r>
        <w:t>5. C</w:t>
      </w:r>
      <w:r>
        <w:br/>
      </w:r>
      <w:r>
        <w:br/>
      </w:r>
      <w:r>
        <w:br/>
      </w:r>
      <w:r>
        <w:t>6. B</w:t>
      </w:r>
      <w:r>
        <w:br/>
      </w:r>
      <w:r>
        <w:br/>
      </w:r>
      <w:r>
        <w:br/>
      </w:r>
      <w:r>
        <w:br/>
      </w:r>
      <w:r>
        <w:br/>
      </w:r>
      <w:r>
        <w:rPr>
          <w:b/>
        </w:rPr>
        <w:t>Hướng dẫn dịch:</w:t>
      </w:r>
      <w:r>
        <w:br/>
      </w:r>
      <w:r>
        <w:t>1. Tôi đã không gặp anh ấy mười năm rồi.</w:t>
      </w:r>
      <w:r>
        <w:br/>
      </w:r>
      <w:r>
        <w:t>Lần cuối cùng tôi nhìn thấy anh ấy là mười năm trước.</w:t>
      </w:r>
      <w:r>
        <w:br/>
      </w:r>
      <w:r>
        <w:t>2. Năm ngoái số lượng khách du lịch đến thăm khu vực này đã tăng lên.</w:t>
      </w:r>
      <w:r>
        <w:br/>
      </w:r>
      <w:r>
        <w:t>Số lượng khách du lịch đến thăm khu vực này tăng lên vào năm ngoái.</w:t>
      </w:r>
      <w:r>
        <w:br/>
      </w:r>
      <w:r>
        <w:t>3. Trước đây tôi chưa từng sống ở một khu phố thân thiện như vậy.</w:t>
      </w:r>
      <w:r>
        <w:br/>
      </w:r>
      <w:r>
        <w:t>Đây là lần đầu tiên tôi sống ở một khu phố thân thiện như vậy.</w:t>
      </w:r>
      <w:r>
        <w:br/>
      </w:r>
      <w:r>
        <w:t>4. Không có ngọn núi nào ở bán đảo Đông Dương cao hơn Phan Xi Păng.</w:t>
      </w:r>
      <w:r>
        <w:br/>
      </w:r>
      <w:r>
        <w:t>Fanxipan là ngọn núi cao nhất ở bán đảo Đông Dương.</w:t>
      </w:r>
      <w:r>
        <w:br/>
      </w:r>
      <w:r>
        <w:t>5. Đó là một bộ phim nhàm chán đến nỗi khán giả bắt đầu ngáp dài.</w:t>
      </w:r>
      <w:r>
        <w:br/>
      </w:r>
      <w:r>
        <w:t>Bộ phim chán đến mức khán giả bắt đầu ngáp dài.</w:t>
      </w:r>
      <w:r>
        <w:br/>
      </w:r>
      <w:r>
        <w:t>6. Đất nước này là nơi đẹp nhất tôi từng đến thăm.</w:t>
      </w:r>
      <w:r>
        <w:br/>
      </w:r>
      <w:r>
        <w:t>Tôi chưa bao giờ đến thăm một đất nước nào đẹp hơn đất nước này.</w:t>
      </w:r>
      <w:r>
        <w:br/>
      </w:r>
      <w:r>
        <w:rPr>
          <w:b/>
        </w:rPr>
      </w:r>
      <w:r>
        <w:br/>
      </w:r>
      <w:r>
        <w:rPr>
          <w:b/>
        </w:rPr>
        <w:t>2 (trang 25 SBT Tiếng Anh 12 Global Success):</w:t>
      </w:r>
      <w:r>
        <w:t xml:space="preserve"> Circle the letter A, B, C, or D to indicate the sentence that best combines each pair of sentences in the following questions. (Khoanh tròn chữ cái A, B, C hoặc D để chỉ ra câu kết hợp tốt nhất từng cặp câu trong các câu hỏi sau.)</w:t>
      </w:r>
      <w:r>
        <w:br/>
      </w:r>
      <w:r>
        <w:t>1. There are many indoor plants that grow in water. The lucky bamboo is one of the best indoor plants.</w:t>
      </w:r>
      <w:r>
        <w:br/>
      </w:r>
      <w:r>
        <w:t>A. Many indoor plants grow in water like the lucky bamboo.</w:t>
      </w:r>
      <w:r>
        <w:br/>
      </w:r>
      <w:r>
        <w:t>B. The lucky bamboo is one of the best indoor plants that grow in water.</w:t>
      </w:r>
      <w:r>
        <w:br/>
      </w:r>
      <w:r>
        <w:t>C. The lucky bamboo is an indoor plant and grows in water.</w:t>
      </w:r>
      <w:r>
        <w:br/>
      </w:r>
      <w:r>
        <w:t>D. The best indoor plant that grows in water is the lucky bamboo.</w:t>
      </w:r>
      <w:r>
        <w:br/>
      </w:r>
      <w:r>
        <w:t>2. We cut down more and more forests. The Earth becomes hotter and hotter.</w:t>
      </w:r>
      <w:r>
        <w:br/>
      </w:r>
      <w:r>
        <w:t>A. The more forests we cut down, the Earth becomes hotter.</w:t>
      </w:r>
      <w:r>
        <w:br/>
      </w:r>
      <w:r>
        <w:t>B. We cut down the most forests, but the Earth becomes hotter.</w:t>
      </w:r>
      <w:r>
        <w:br/>
      </w:r>
      <w:r>
        <w:t>C. The more forests we cut down, the hotter the Earth becomes.</w:t>
      </w:r>
      <w:r>
        <w:br/>
      </w:r>
      <w:r>
        <w:t>D. The more we cut down forests, the Earth becomes hotter.</w:t>
      </w:r>
      <w:r>
        <w:br/>
      </w:r>
      <w:r>
        <w:rPr>
          <w:b/>
        </w:rPr>
        <w:t>Đáp án:</w:t>
      </w:r>
      <w:r>
        <w:br/>
      </w:r>
      <w:r>
        <w:br/>
      </w:r>
      <w:r>
        <w:br/>
      </w:r>
      <w:r>
        <w:br/>
      </w:r>
      <w:r>
        <w:br/>
      </w:r>
      <w:r>
        <w:t>1. B</w:t>
      </w:r>
      <w:r>
        <w:br/>
      </w:r>
      <w:r>
        <w:br/>
      </w:r>
      <w:r>
        <w:br/>
      </w:r>
      <w:r>
        <w:t>2. C</w:t>
      </w:r>
      <w:r>
        <w:br/>
      </w:r>
      <w:r>
        <w:br/>
      </w:r>
      <w:r>
        <w:br/>
      </w:r>
      <w:r>
        <w:br/>
      </w:r>
      <w:r>
        <w:br/>
      </w:r>
      <w:r>
        <w:rPr>
          <w:b/>
        </w:rPr>
        <w:t>Hướng dẫn dịch:</w:t>
      </w:r>
      <w:r>
        <w:br/>
      </w:r>
      <w:r>
        <w:t>1. Có rất nhiều loại cây trồng trong nhà mọc trong nước. Cây tre may mắn là một trong những loại cây trồng trong nhà tốt nhất.</w:t>
      </w:r>
      <w:r>
        <w:br/>
      </w:r>
      <w:r>
        <w:t>Cây tre may mắn là một trong những loại cây trồng trong nhà tốt nhất mọc trong nước.</w:t>
      </w:r>
      <w:r>
        <w:br/>
      </w:r>
      <w:r>
        <w:t>2. Chúng ta ngày càng chặt phá nhiều rừng hơn. Trái đất ngày càng nóng hơn.</w:t>
      </w:r>
      <w:r>
        <w:br/>
      </w:r>
      <w:r>
        <w:t>Chúng ta càng chặt phá nhiều rừng, Trái đất càng nóng lên.</w:t>
      </w:r>
      <w:r>
        <w:br/>
      </w:r>
      <w:r>
        <w:rPr>
          <w:b/>
        </w:rPr>
      </w:r>
      <w:r>
        <w:br/>
      </w:r>
      <w:r>
        <w:rPr>
          <w:b/>
        </w:rPr>
        <w:t>3 (trang 25-26 SBT Tiếng Anh 12 Global Success):</w:t>
      </w:r>
      <w:r>
        <w:t xml:space="preserve"> Circle the letter A, B, C, or D to indicate the best sentence that is made from the given words and phrases. (Khoanh tròn chữ cái A, B, C hoặc D để chỉ ra câu hay nhất được tạo thành từ các từ và cụm từ đã cho.)</w:t>
      </w:r>
      <w:r>
        <w:br/>
      </w:r>
      <w:r>
        <w:t>1. He / not have / time / breakfast / this morning.</w:t>
      </w:r>
      <w:r>
        <w:br/>
      </w:r>
      <w:r>
        <w:t>A. He didn't have the time for the breakfast this morning.</w:t>
      </w:r>
      <w:r>
        <w:br/>
      </w:r>
      <w:r>
        <w:t>B. He didn't have time for the breakfast this morning.</w:t>
      </w:r>
      <w:r>
        <w:br/>
      </w:r>
      <w:r>
        <w:t>C. He didn't have time for breakfast this morning.</w:t>
      </w:r>
      <w:r>
        <w:br/>
      </w:r>
      <w:r>
        <w:t>D. He didn't have breakfast time this morning.</w:t>
      </w:r>
      <w:r>
        <w:br/>
      </w:r>
      <w:r>
        <w:t>2. opinion / violent films / not show / television.</w:t>
      </w:r>
      <w:r>
        <w:br/>
      </w:r>
      <w:r>
        <w:t>A. In my opinion, violent films should not be shown on the television.</w:t>
      </w:r>
      <w:r>
        <w:br/>
      </w:r>
      <w:r>
        <w:t>B. In my opinion, violent films should not be shown on television.</w:t>
      </w:r>
      <w:r>
        <w:br/>
      </w:r>
      <w:r>
        <w:t>C. In my opinion, the violent films should not show on television.</w:t>
      </w:r>
      <w:r>
        <w:br/>
      </w:r>
      <w:r>
        <w:t>D. In my opinion, the violent films should not be shown on the television.</w:t>
      </w:r>
      <w:r>
        <w:br/>
      </w:r>
      <w:r>
        <w:t>3. / Music / play / important role / film / set / scene / create / emotion.</w:t>
      </w:r>
      <w:r>
        <w:br/>
      </w:r>
      <w:r>
        <w:t>A. Music plays the most important role in films, setting a scene and creating an emotion.</w:t>
      </w:r>
      <w:r>
        <w:br/>
      </w:r>
      <w:r>
        <w:t>B. Music plays an important role in film set scenes and creating emotions.</w:t>
      </w:r>
      <w:r>
        <w:br/>
      </w:r>
      <w:r>
        <w:t>C. Music plays the important role in a film that sets the scene and creates emotions.</w:t>
      </w:r>
      <w:r>
        <w:br/>
      </w:r>
      <w:r>
        <w:t>D. Music plays an important role in films, setting the scene and creating emotions.</w:t>
      </w:r>
      <w:r>
        <w:br/>
      </w:r>
      <w:r>
        <w:t>4. cousin / sent / me / wonderful present / Philippines / birthday.</w:t>
      </w:r>
      <w:r>
        <w:br/>
      </w:r>
      <w:r>
        <w:t>A. My cousin sent me the wonderful present from Philippines for my birthdays.</w:t>
      </w:r>
      <w:r>
        <w:br/>
      </w:r>
      <w:r>
        <w:t>B. My cousin sent me a wonderful present from the Philippines for my birthday.</w:t>
      </w:r>
      <w:r>
        <w:br/>
      </w:r>
      <w:r>
        <w:t>C. My cousin sent the wonderful present to me from the Philippines for my birthday.</w:t>
      </w:r>
      <w:r>
        <w:br/>
      </w:r>
      <w:r>
        <w:t>D. My cousin sent me the wonderful birthday present from the Philippines.</w:t>
      </w:r>
      <w:r>
        <w:br/>
      </w:r>
      <w:r>
        <w:t>5. May / loved / spend / holidays / seaside.</w:t>
      </w:r>
      <w:r>
        <w:br/>
      </w:r>
      <w:r>
        <w:t>A. May loved spending her holidays at the seaside.</w:t>
      </w:r>
      <w:r>
        <w:br/>
      </w:r>
      <w:r>
        <w:t>B. May loved spending the holidays in the seaside.</w:t>
      </w:r>
      <w:r>
        <w:br/>
      </w:r>
      <w:r>
        <w:t>C. May loved spending holidays at seaside.</w:t>
      </w:r>
      <w:r>
        <w:br/>
      </w:r>
      <w:r>
        <w:t>D. In May, we loved spending the holidays at the seaside.</w:t>
      </w:r>
      <w:r>
        <w:br/>
      </w:r>
      <w:r>
        <w:t>6. Pho / Vietnamese / noodle soup / believed / be / most / popular food / in / Viet Nam.</w:t>
      </w:r>
      <w:r>
        <w:br/>
      </w:r>
      <w:r>
        <w:t>A. Pho, a Vietnamese noodle soup, is believed most popular food in Viet Nam.</w:t>
      </w:r>
      <w:r>
        <w:br/>
      </w:r>
      <w:r>
        <w:t>B. Pho is a Vietnamese noodle soup is believed to be most popular food in Viet Nam.</w:t>
      </w:r>
      <w:r>
        <w:br/>
      </w:r>
      <w:r>
        <w:t>C. Pho, a Vietnamese noodle soup, is believed to be the most popular food in Viet Nam.</w:t>
      </w:r>
      <w:r>
        <w:br/>
      </w:r>
      <w:r>
        <w:t>D. Pho, a Vietnamese noodle soup is most believed to be the popular food in Viet Nam.</w:t>
      </w:r>
      <w:r>
        <w:br/>
      </w:r>
      <w:r>
        <w:t>7. majority / students / this university / come / abroad.</w:t>
      </w:r>
      <w:r>
        <w:br/>
      </w:r>
      <w:r>
        <w:t>A. The majority of students at this university come from abroad.</w:t>
      </w:r>
      <w:r>
        <w:br/>
      </w:r>
      <w:r>
        <w:t>B. The majority of students from this university come abroad.</w:t>
      </w:r>
      <w:r>
        <w:br/>
      </w:r>
      <w:r>
        <w:t>C. Majority of the students at this university come from abroad.</w:t>
      </w:r>
      <w:r>
        <w:br/>
      </w:r>
      <w:r>
        <w:t>D. The majority of the students this university come abroad.</w:t>
      </w:r>
      <w:r>
        <w:br/>
      </w:r>
      <w:r>
        <w:t>8. New Zealand / climate / similar many ways that / United Kingdom.</w:t>
      </w:r>
      <w:r>
        <w:br/>
      </w:r>
      <w:r>
        <w:t>A. New Zealand's climate is similar in many ways to that United Kingdom.</w:t>
      </w:r>
      <w:r>
        <w:br/>
      </w:r>
      <w:r>
        <w:t>B. New Zealand's climate is similar in many ways to that of United Kingdom.</w:t>
      </w:r>
      <w:r>
        <w:br/>
      </w:r>
      <w:r>
        <w:t>C. The New Zealand's climate is similar in many ways to United Kingdom.</w:t>
      </w:r>
      <w:r>
        <w:br/>
      </w:r>
      <w:r>
        <w:t>D. New Zealand's climate is similar in many ways to that of the United Kingdom.</w:t>
      </w:r>
      <w:r>
        <w:br/>
      </w:r>
      <w:r>
        <w:rPr>
          <w:b/>
        </w:rPr>
        <w:t>Đáp án:</w:t>
      </w:r>
      <w:r>
        <w:br/>
      </w:r>
      <w:r>
        <w:br/>
      </w:r>
      <w:r>
        <w:br/>
      </w:r>
      <w:r>
        <w:br/>
      </w:r>
      <w:r>
        <w:br/>
      </w:r>
      <w:r>
        <w:t>1. C</w:t>
      </w:r>
      <w:r>
        <w:br/>
      </w:r>
      <w:r>
        <w:br/>
      </w:r>
      <w:r>
        <w:br/>
      </w:r>
      <w:r>
        <w:t>2. B</w:t>
      </w:r>
      <w:r>
        <w:br/>
      </w:r>
      <w:r>
        <w:br/>
      </w:r>
      <w:r>
        <w:br/>
      </w:r>
      <w:r>
        <w:t>3. D</w:t>
      </w:r>
      <w:r>
        <w:br/>
      </w:r>
      <w:r>
        <w:br/>
      </w:r>
      <w:r>
        <w:br/>
      </w:r>
      <w:r>
        <w:t>4. B</w:t>
      </w:r>
      <w:r>
        <w:br/>
      </w:r>
      <w:r>
        <w:br/>
      </w:r>
      <w:r>
        <w:br/>
      </w:r>
      <w:r>
        <w:br/>
      </w:r>
      <w:r>
        <w:br/>
      </w:r>
      <w:r>
        <w:t>5. A</w:t>
      </w:r>
      <w:r>
        <w:br/>
      </w:r>
      <w:r>
        <w:br/>
      </w:r>
      <w:r>
        <w:br/>
      </w:r>
      <w:r>
        <w:t>6. C</w:t>
      </w:r>
      <w:r>
        <w:br/>
      </w:r>
      <w:r>
        <w:br/>
      </w:r>
      <w:r>
        <w:br/>
      </w:r>
      <w:r>
        <w:t>7. A</w:t>
      </w:r>
      <w:r>
        <w:br/>
      </w:r>
      <w:r>
        <w:br/>
      </w:r>
      <w:r>
        <w:br/>
      </w:r>
      <w:r>
        <w:t>8. D</w:t>
      </w:r>
      <w:r>
        <w:br/>
      </w:r>
      <w:r>
        <w:br/>
      </w:r>
      <w:r>
        <w:br/>
      </w:r>
      <w:r>
        <w:br/>
      </w:r>
      <w:r>
        <w:br/>
      </w:r>
      <w:r>
        <w:rPr>
          <w:b/>
        </w:rPr>
        <w:t>Hướng dẫn dịch:</w:t>
      </w:r>
      <w:r>
        <w:br/>
      </w:r>
      <w:r>
        <w:t>1. Sáng nay anh ấy không có thời gian ăn sáng.</w:t>
      </w:r>
      <w:r>
        <w:br/>
      </w:r>
      <w:r>
        <w:t>2. Theo tôi, phim bạo lực không nên chiếu trên tivi.</w:t>
      </w:r>
      <w:r>
        <w:br/>
      </w:r>
      <w:r>
        <w:t>3. Âm nhạc đóng vai trò quan trọng trong phim, dựng bối cảnh và tạo cảm xúc.</w:t>
      </w:r>
      <w:r>
        <w:br/>
      </w:r>
      <w:r>
        <w:t>4. Anh họ tôi đã gửi cho tôi một món quà tuyệt vời từ Philippines nhân dịp sinh nhật.</w:t>
      </w:r>
      <w:r>
        <w:br/>
      </w:r>
      <w:r>
        <w:t>5. May thích dành những ngày nghỉ bên bờ biển.</w:t>
      </w:r>
      <w:r>
        <w:br/>
      </w:r>
      <w:r>
        <w:t>6. Phở, món phở Việt Nam, được cho là món ăn phổ biến nhất ở Việt Nam.</w:t>
      </w:r>
      <w:r>
        <w:br/>
      </w:r>
      <w:r>
        <w:t>7. Phần lớn sinh viên tại trường đại học này đến từ nước ngoài.</w:t>
      </w:r>
      <w:r>
        <w:br/>
      </w:r>
      <w:r>
        <w:t>8. Khí hậu của New Zealand có nhiều điểm tương tự như khí hậu của Vương quốc Anh.</w:t>
      </w:r>
      <w:r>
        <w:br/>
      </w:r>
      <w:r>
        <w:rPr>
          <w:b/>
        </w:rPr>
      </w:r>
      <w:r>
        <w:br/>
      </w:r>
      <w:r>
        <w:rPr>
          <w:b/>
        </w:rPr>
        <w:t>4 (trang 26 SBT Tiếng Anh 12 Global Success):</w:t>
      </w:r>
      <w:r>
        <w:t xml:space="preserve"> Write an opinion essay (160-180 words) on the following topic. Use the outline and expressions below to help you. (Viết một bài luận (160-180 từ) về chủ đề sau. Sử dụng dàn ý và cách diễn đạt dưới đây để giúp bạn.)</w:t>
      </w:r>
      <w:r>
        <w:br/>
      </w:r>
      <w:r>
        <w:t>Studying abroad can be an exciting opportunity for many young people. While it may have some advantages, some students prefer to stay home to avoid the difficulties they may have when living in a different culture. What is your opinion? (Du học có thể là một cơ hội thú vị đối với nhiều bạn trẻ. Mặc dù có thể có một số lợi ích nhưng một số sinh viên thích ở nhà hơn để tránh những khó khăn mà họ có thể gặp phải khi sống ở một nền văn hóa khác. Ý kiến ​​của bạn là gì?)</w:t>
      </w:r>
      <w:r>
        <w:br/>
      </w:r>
      <w:r>
        <w:rPr>
          <w:b/>
        </w:rPr>
        <w:t>Gợi ý:</w:t>
      </w:r>
      <w:r>
        <w:br/>
      </w:r>
      <w:r>
        <w:t>Nowadays, studying abroad has become very popular among young people. Although it has many advantages, international students also experience some disadvantages.</w:t>
      </w:r>
      <w:r>
        <w:br/>
      </w:r>
      <w:r>
        <w:t>It is believed that people who earn their degrees abroad tend to be more successful in life than those studying locally. Having international qualifications, graduates have a higher chance to be recruited by foreign companies and offered high salaries. Learning to live independently in a new place is another reason for studying overseas. International students quickly learn essential life skills like cooking, cleaning their place, and managing their time and money. As a result, they become more independent, mature and responsible.</w:t>
      </w:r>
      <w:r>
        <w:br/>
      </w:r>
      <w:r>
        <w:t>However, there are also several cons of studying abroad. One of the most common challenges that international students face is culture shock, or the differences between their own culture and that of the new country. Culture shock may make people feel uncomfortable or homesick. International students may even face discrimination because of their country of origin or foreign accent. Some may find it difficult to adopt to the new country’s social norms, values and lifestyle. In addition, using a foreign language in real-life situations is another major issue that students may not be aware of. They realise that what they have learnt through textbooks is very different from the way the locals actually speak in daily life. This may create misunderstanding and prevent people from fully participating in social life.</w:t>
      </w:r>
      <w:r>
        <w:br/>
      </w:r>
      <w:r>
        <w:t>In short, studying abroad offers both benefits and drawbacks. In my opinion, the advantages outweigh the disadvantages. The challenges can be overcome by most international students, who make their study abroad the best time of their life.</w:t>
      </w:r>
      <w:r>
        <w:br/>
      </w:r>
      <w:r>
        <w:rPr>
          <w:b/>
        </w:rPr>
        <w:t>Hướng dẫn dịch:</w:t>
      </w:r>
      <w:r>
        <w:br/>
      </w:r>
      <w:r>
        <w:t>Hiện nay, việc du học đang trở nên rất phổ biến trong giới trẻ. Mặc dù có nhiều ưu điểm nhưng sinh viên quốc tế cũng gặp phải một số nhược điểm.</w:t>
      </w:r>
      <w:r>
        <w:br/>
      </w:r>
      <w:r>
        <w:t>Người ta tin rằng những người lấy bằng ở nước ngoài có xu hướng thành công hơn trong cuộc sống so với những người học tập tại địa phương. Có bằng cấp quốc tế, sinh viên tốt nghiệp có cơ hội được tuyển dụng vào các công ty nước ngoài cao hơn và được trả mức lương cao. Học cách sống tự lập ở một nơi mới là một lý do khác để du học. Sinh viên quốc tế nhanh chóng học các kỹ năng sống thiết yếu như nấu ăn, dọn dẹp chỗ ở và quản lý thời gian và tiền bạc của mình. Nhờ đó, họ trở nên độc lập, trưởng thành và có trách nhiệm hơn.</w:t>
      </w:r>
      <w:r>
        <w:br/>
      </w:r>
      <w:r>
        <w:t>Tuy nhiên, việc đi du học cũng có một số nhược điểm. Một trong những thách thức phổ biến nhất mà sinh viên quốc tế phải đối mặt là sốc văn hóa, hay sự khác biệt giữa văn hóa của họ và của đất nước mới. Sốc văn hóa có thể khiến mọi người cảm thấy khó chịu hoặc nhớ nhà. Sinh viên quốc tế thậm chí có thể phải đối mặt với sự phân biệt đối xử vì quốc gia xuất xứ hoặc giọng nước ngoài của họ. Một số người có thể cảm thấy khó khăn trong việc chấp nhận các chuẩn mực, giá trị và lối sống xã hội của đất nước mới. Ngoài ra, việc sử dụng ngoại ngữ trong các tình huống thực tế cũng là một vấn đề lớn khác mà có thể học sinh chưa nhận thức được. Các em nhận ra rằng những gì học được qua sách giáo khoa rất khác so với cách người dân địa phương nói chuyện trong cuộc sống hàng ngày. Điều này có thể tạo ra sự hiểu lầm và cản trở mọi người tham gia đầy đủ vào đời sống xã hội.</w:t>
      </w:r>
      <w:r>
        <w:br/>
      </w:r>
      <w:r>
        <w:t>Nói tóm lại, du học có cả lợi ích và hạn chế. Theo tôi, ưu điểm nhiều hơn nhược điểm. Hầu hết sinh viên quốc tế đều có thể vượt qua những thách thức này, những người coi việc du học là khoảng thời gian đẹp nhất trong đời.</w:t>
      </w:r>
      <w:r>
        <w:br/>
      </w:r>
      <w:r>
        <w:rPr>
          <w:b/>
        </w:rPr>
        <w:t>Xem thêm lời giải bài tập Tiếng Anh lớp 12 sách Global success hay khác:</w:t>
      </w:r>
      <w:r>
        <w:br/>
      </w:r>
      <w:r>
        <w:t>I. Pronunciation (trang 16)</w:t>
      </w:r>
      <w:r>
        <w:br/>
      </w:r>
      <w:r>
        <w:t>II. Vocabulary (trang 16, 17, 18)</w:t>
      </w:r>
      <w:r>
        <w:br/>
      </w:r>
      <w:r>
        <w:t>III. Grammar (trang 18, 19)</w:t>
      </w:r>
      <w:r>
        <w:br/>
      </w:r>
      <w:r>
        <w:t>IV. Reading (trang 20, 21)</w:t>
      </w:r>
      <w:r>
        <w:br/>
      </w:r>
      <w:r>
        <w:t>V. Speaking (trang 22, 23)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