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II. Vocabulary (trang 27, 28, 29)</w:t>
      </w:r>
    </w:p>
    <w:p>
      <w:r>
        <w:rPr>
          <w:b/>
        </w:rPr>
        <w:t>SBT Tiếng Anh lớp 12 trang 27, 28, 29 Unit 3 II. Vocabulary - Global success</w:t>
      </w:r>
      <w:r>
        <w:br/>
      </w:r>
      <w:r>
        <w:rPr>
          <w:b/>
        </w:rPr>
        <w:t>1 (trang 27-28 SBT Tiếng Anh 12 Global Success):</w:t>
      </w:r>
      <w:r>
        <w:t xml:space="preserve"> Circle the letter A, B, C, or D to indicate the correct answer to each of the following questions. (Khoanh tròn chữ cái A, B, C hoặc D để chỉ ra câu trả lời đúng cho mỗi câu hỏi sau.)</w:t>
      </w:r>
      <w:r>
        <w:br/>
      </w:r>
      <w:r>
        <w:t>1. Electric cars are generally more _______-friendly than cars running on petrol.</w:t>
      </w:r>
      <w:r>
        <w:br/>
      </w:r>
      <w:r>
        <w:t>A. eco</w:t>
      </w:r>
      <w:r>
        <w:br/>
      </w:r>
      <w:r>
        <w:t>B. ecology</w:t>
      </w:r>
      <w:r>
        <w:br/>
      </w:r>
      <w:r>
        <w:t>C. ecology's</w:t>
      </w:r>
      <w:r>
        <w:br/>
      </w:r>
      <w:r>
        <w:t>D. ecological</w:t>
      </w:r>
      <w:r>
        <w:br/>
      </w:r>
      <w:r>
        <w:t>2. My mum never throws away any _______, but recycles them into new dishes.</w:t>
      </w:r>
      <w:r>
        <w:br/>
      </w:r>
      <w:r>
        <w:t>A. leftovers</w:t>
      </w:r>
      <w:r>
        <w:br/>
      </w:r>
      <w:r>
        <w:t>B. waste</w:t>
      </w:r>
      <w:r>
        <w:br/>
      </w:r>
      <w:r>
        <w:t>C. packaging</w:t>
      </w:r>
      <w:r>
        <w:br/>
      </w:r>
      <w:r>
        <w:t>D. compost</w:t>
      </w:r>
      <w:r>
        <w:br/>
      </w:r>
      <w:r>
        <w:t>3. I try to buy food that is packed in recyclable _______.</w:t>
      </w:r>
      <w:r>
        <w:br/>
      </w:r>
      <w:r>
        <w:t>A. cardboard</w:t>
      </w:r>
      <w:r>
        <w:br/>
      </w:r>
      <w:r>
        <w:t>B. bins</w:t>
      </w:r>
      <w:r>
        <w:br/>
      </w:r>
      <w:r>
        <w:t>C. containers</w:t>
      </w:r>
      <w:r>
        <w:br/>
      </w:r>
      <w:r>
        <w:t>D. layers</w:t>
      </w:r>
      <w:r>
        <w:br/>
      </w:r>
      <w:r>
        <w:t>4. Organic _______ made from dry leaves and grass can help make your garden healthy and beautiful.</w:t>
      </w:r>
      <w:r>
        <w:br/>
      </w:r>
      <w:r>
        <w:t>A. waste</w:t>
      </w:r>
      <w:r>
        <w:br/>
      </w:r>
      <w:r>
        <w:t>B. compost</w:t>
      </w:r>
      <w:r>
        <w:br/>
      </w:r>
      <w:r>
        <w:t>C. leftovers</w:t>
      </w:r>
      <w:r>
        <w:br/>
      </w:r>
      <w:r>
        <w:t>D. landfills</w:t>
      </w:r>
      <w:r>
        <w:br/>
      </w:r>
      <w:r>
        <w:t>5. Many volunteers are participating in the campaign to _______ up our beaches.</w:t>
      </w:r>
      <w:r>
        <w:br/>
      </w:r>
      <w:r>
        <w:t>A. rub</w:t>
      </w:r>
      <w:r>
        <w:br/>
      </w:r>
      <w:r>
        <w:t>B. wash</w:t>
      </w:r>
      <w:r>
        <w:br/>
      </w:r>
      <w:r>
        <w:t>C. clean</w:t>
      </w:r>
      <w:r>
        <w:br/>
      </w:r>
      <w:r>
        <w:t>D. rinse</w:t>
      </w:r>
      <w:r>
        <w:br/>
      </w:r>
      <w:r>
        <w:t>6. Burying waste in _______ can lead to other environmental problems such as soil and air pollution.</w:t>
      </w:r>
      <w:r>
        <w:br/>
      </w:r>
      <w:r>
        <w:t>A. landfills</w:t>
      </w:r>
      <w:r>
        <w:br/>
      </w:r>
      <w:r>
        <w:t>B. recycling plants</w:t>
      </w:r>
      <w:r>
        <w:br/>
      </w:r>
      <w:r>
        <w:t>C. containers</w:t>
      </w:r>
      <w:r>
        <w:br/>
      </w:r>
      <w:r>
        <w:t>D. cardboard boxes</w:t>
      </w:r>
      <w:r>
        <w:br/>
      </w:r>
      <w:r>
        <w:t>7. Organic waste such as fruit and vegetables can _______ more quickly than other materials.</w:t>
      </w:r>
      <w:r>
        <w:br/>
      </w:r>
      <w:r>
        <w:t>A. decrease</w:t>
      </w:r>
      <w:r>
        <w:br/>
      </w:r>
      <w:r>
        <w:t>B. decompose</w:t>
      </w:r>
      <w:r>
        <w:br/>
      </w:r>
      <w:r>
        <w:t>C. destroy</w:t>
      </w:r>
      <w:r>
        <w:br/>
      </w:r>
      <w:r>
        <w:t>D. degrade</w:t>
      </w:r>
      <w:r>
        <w:br/>
      </w:r>
      <w:r>
        <w:t>8. We can _______ glass jars for storing cookies, jam, or nuts.</w:t>
      </w:r>
      <w:r>
        <w:br/>
      </w:r>
      <w:r>
        <w:t>A. reduce</w:t>
      </w:r>
      <w:r>
        <w:br/>
      </w:r>
      <w:r>
        <w:t>B. reuse</w:t>
      </w:r>
      <w:r>
        <w:br/>
      </w:r>
      <w:r>
        <w:t>C. recycle</w:t>
      </w:r>
      <w:r>
        <w:br/>
      </w:r>
      <w:r>
        <w:t>D. waste</w:t>
      </w:r>
      <w:r>
        <w:br/>
      </w:r>
      <w:r>
        <w:t>9. Industrial _______ can be poisonous and should be treated very carefully.</w:t>
      </w:r>
      <w:r>
        <w:br/>
      </w:r>
      <w:r>
        <w:t>A. waste</w:t>
      </w:r>
      <w:r>
        <w:br/>
      </w:r>
      <w:r>
        <w:t>B. compost</w:t>
      </w:r>
      <w:r>
        <w:br/>
      </w:r>
      <w:r>
        <w:t>C. landfill</w:t>
      </w:r>
      <w:r>
        <w:br/>
      </w:r>
      <w:r>
        <w:t>D. leftovers</w:t>
      </w:r>
      <w:r>
        <w:br/>
      </w:r>
      <w:r>
        <w:t>10. You should first break down and flatten _______ boxes before putting them in the recycling bins.</w:t>
      </w:r>
      <w:r>
        <w:br/>
      </w:r>
      <w:r>
        <w:t>A. leftover</w:t>
      </w:r>
      <w:r>
        <w:br/>
      </w:r>
      <w:r>
        <w:t>B. plastic</w:t>
      </w:r>
      <w:r>
        <w:br/>
      </w:r>
      <w:r>
        <w:t>C. cardboard</w:t>
      </w:r>
      <w:r>
        <w:br/>
      </w:r>
      <w:r>
        <w:t>D. metal</w:t>
      </w:r>
      <w:r>
        <w:br/>
      </w:r>
      <w:r>
        <w:t>11. Plastic _______ is more durable, but it is not good for the environment.</w:t>
      </w:r>
      <w:r>
        <w:br/>
      </w:r>
      <w:r>
        <w:t>A. pack</w:t>
      </w:r>
      <w:r>
        <w:br/>
      </w:r>
      <w:r>
        <w:t>B. package</w:t>
      </w:r>
      <w:r>
        <w:br/>
      </w:r>
      <w:r>
        <w:t>C. packaging</w:t>
      </w:r>
      <w:r>
        <w:br/>
      </w:r>
      <w:r>
        <w:t>D. packing</w:t>
      </w:r>
      <w:r>
        <w:br/>
      </w:r>
      <w:r>
        <w:t>12. I decided to fly less in order to reduce my _______.</w:t>
      </w:r>
      <w:r>
        <w:br/>
      </w:r>
      <w:r>
        <w:t xml:space="preserve">A. carbon dioxide </w:t>
      </w:r>
      <w:r>
        <w:br/>
      </w:r>
      <w:r>
        <w:t>B. contamination</w:t>
      </w:r>
      <w:r>
        <w:br/>
      </w:r>
      <w:r>
        <w:t>C. packaging</w:t>
      </w:r>
      <w:r>
        <w:br/>
      </w:r>
      <w:r>
        <w:t>D. carbon footprint</w:t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A</w:t>
      </w:r>
      <w:r>
        <w:br/>
      </w:r>
      <w:r>
        <w:br/>
      </w:r>
      <w:r>
        <w:br/>
      </w:r>
      <w:r>
        <w:t>2. A</w:t>
      </w:r>
      <w:r>
        <w:br/>
      </w:r>
      <w:r>
        <w:br/>
      </w:r>
      <w:r>
        <w:br/>
      </w:r>
      <w:r>
        <w:t>3. C</w:t>
      </w:r>
      <w:r>
        <w:br/>
      </w:r>
      <w:r>
        <w:br/>
      </w:r>
      <w:r>
        <w:br/>
      </w:r>
      <w:r>
        <w:t>4. B</w:t>
      </w:r>
      <w:r>
        <w:br/>
      </w:r>
      <w:r>
        <w:br/>
      </w:r>
      <w:r>
        <w:br/>
      </w:r>
      <w:r>
        <w:t>5. C</w:t>
      </w:r>
      <w:r>
        <w:br/>
      </w:r>
      <w:r>
        <w:br/>
      </w:r>
      <w:r>
        <w:br/>
      </w:r>
      <w:r>
        <w:t>6. A</w:t>
      </w:r>
      <w:r>
        <w:br/>
      </w:r>
      <w:r>
        <w:br/>
      </w:r>
      <w:r>
        <w:br/>
      </w:r>
      <w:r>
        <w:br/>
      </w:r>
      <w:r>
        <w:br/>
      </w:r>
      <w:r>
        <w:t>7. B</w:t>
      </w:r>
      <w:r>
        <w:br/>
      </w:r>
      <w:r>
        <w:br/>
      </w:r>
      <w:r>
        <w:br/>
      </w:r>
      <w:r>
        <w:t>8. B</w:t>
      </w:r>
      <w:r>
        <w:br/>
      </w:r>
      <w:r>
        <w:br/>
      </w:r>
      <w:r>
        <w:br/>
      </w:r>
      <w:r>
        <w:t>9. A</w:t>
      </w:r>
      <w:r>
        <w:br/>
      </w:r>
      <w:r>
        <w:br/>
      </w:r>
      <w:r>
        <w:br/>
      </w:r>
      <w:r>
        <w:t>10. C</w:t>
      </w:r>
      <w:r>
        <w:br/>
      </w:r>
      <w:r>
        <w:br/>
      </w:r>
      <w:r>
        <w:br/>
      </w:r>
      <w:r>
        <w:t>11. C</w:t>
      </w:r>
      <w:r>
        <w:br/>
      </w:r>
      <w:r>
        <w:br/>
      </w:r>
      <w:r>
        <w:br/>
      </w:r>
      <w:r>
        <w:t>12. D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eco-friendly: thân thiện với môi trường</w:t>
      </w:r>
      <w:r>
        <w:br/>
      </w:r>
      <w:r>
        <w:t>2. leftovers: thức ăn thừa</w:t>
      </w:r>
      <w:r>
        <w:br/>
      </w:r>
      <w:r>
        <w:t>3. containers: thùng chứa</w:t>
      </w:r>
      <w:r>
        <w:br/>
      </w:r>
      <w:r>
        <w:t>4. compost: phân trộn</w:t>
      </w:r>
      <w:r>
        <w:br/>
      </w:r>
      <w:r>
        <w:t>5. clean up: dọn dẹp</w:t>
      </w:r>
      <w:r>
        <w:br/>
      </w:r>
      <w:r>
        <w:t>6. landfills: bãi chôn lấp</w:t>
      </w:r>
      <w:r>
        <w:br/>
      </w:r>
      <w:r>
        <w:t>7. decompose: phân hủy</w:t>
      </w:r>
      <w:r>
        <w:br/>
      </w:r>
      <w:r>
        <w:t>8. reuse: tái sử dụng</w:t>
      </w:r>
      <w:r>
        <w:br/>
      </w:r>
      <w:r>
        <w:t>9. Industrial waste: Chất thải công nghiệp</w:t>
      </w:r>
      <w:r>
        <w:br/>
      </w:r>
      <w:r>
        <w:t>10. cardboard boxes: hộp các tông</w:t>
      </w:r>
      <w:r>
        <w:br/>
      </w:r>
      <w:r>
        <w:t>11. packaging: đóng gói</w:t>
      </w:r>
      <w:r>
        <w:br/>
      </w:r>
      <w:r>
        <w:t>12. carbon footprint: lượng khí thải carbon</w:t>
      </w:r>
      <w:r>
        <w:br/>
      </w:r>
      <w:r>
        <w:rPr>
          <w:b/>
        </w:rPr>
        <w:t>Hướng dẫn dịch:</w:t>
      </w:r>
      <w:r>
        <w:br/>
      </w:r>
      <w:r>
        <w:t>1. Nhìn chung, ô tô điện thân thiện với môi trường hơn ô tô chạy bằng xăng.</w:t>
      </w:r>
      <w:r>
        <w:br/>
      </w:r>
      <w:r>
        <w:t>2. Mẹ tôi không bao giờ vứt đồ ăn thừa mà tái chế chúng thành những món ăn mới.</w:t>
      </w:r>
      <w:r>
        <w:br/>
      </w:r>
      <w:r>
        <w:t>3. Tôi cố gắng mua thực phẩm được đóng gói trong hộp đựng có thể tái chế.</w:t>
      </w:r>
      <w:r>
        <w:br/>
      </w:r>
      <w:r>
        <w:t>4. Phân hữu cơ làm từ lá và cỏ khô có thể giúp khu vườn của bạn khỏe và đẹp.</w:t>
      </w:r>
      <w:r>
        <w:br/>
      </w:r>
      <w:r>
        <w:t>5. Nhiều tình nguyện viên đang tham gia chiến dịch làm sạch bãi biển của chúng ta.</w:t>
      </w:r>
      <w:r>
        <w:br/>
      </w:r>
      <w:r>
        <w:t>6. Chôn chất thải tại các bãi chôn lấp có thể dẫn đến các vấn đề môi trường khác như ô nhiễm đất và không khí.</w:t>
      </w:r>
      <w:r>
        <w:br/>
      </w:r>
      <w:r>
        <w:t>7. Chất thải hữu cơ như trái cây và rau quả có thể phân hủy nhanh hơn các vật liệu khác.</w:t>
      </w:r>
      <w:r>
        <w:br/>
      </w:r>
      <w:r>
        <w:t>8. Chúng ta có thể tái sử dụng lọ thủy tinh để đựng bánh quy, mứt hoặc các loại hạt.</w:t>
      </w:r>
      <w:r>
        <w:br/>
      </w:r>
      <w:r>
        <w:t>9. Chất thải công nghiệp có thể độc hại và cần được xử lý thật cẩn thận.</w:t>
      </w:r>
      <w:r>
        <w:br/>
      </w:r>
      <w:r>
        <w:t>10. Trước tiên bạn nên đập nhỏ và dẹt các hộp các tông trước khi bỏ vào thùng tái chế.</w:t>
      </w:r>
      <w:r>
        <w:br/>
      </w:r>
      <w:r>
        <w:t>11. Bao bì nhựa bền hơn nhưng không tốt cho môi trường.</w:t>
      </w:r>
      <w:r>
        <w:br/>
      </w:r>
      <w:r>
        <w:t>12. Tôi quyết định bay ít hơn để giảm lượng khí thải carbon của mình.</w:t>
      </w:r>
      <w:r>
        <w:br/>
      </w:r>
      <w:r>
        <w:rPr>
          <w:b/>
        </w:rPr>
      </w:r>
      <w:r>
        <w:br/>
      </w:r>
      <w:r>
        <w:rPr>
          <w:b/>
        </w:rPr>
        <w:t>2 (trang 28-29 SBT Tiếng Anh 12 Global Success):</w:t>
      </w:r>
      <w:r>
        <w:t xml:space="preserve"> Circle the letter A, B, C, or D to indicate the words) CLOSEST in meaning to the underlined word(s) in each of the following questions. (Khoanh tròn chữ cái A, B, C hoặc D để chỉ các từ) GẦN NHẤT về nghĩa với (các) từ được gạch chân trong mỗi câu hỏi sau đây.)</w:t>
      </w:r>
      <w:r>
        <w:br/>
      </w:r>
      <w:r>
        <w:t xml:space="preserve">1. Do not throw away those plastic bags. They can be </w:t>
      </w:r>
      <w:r>
        <w:t>.</w:t>
      </w:r>
      <w:r>
        <w:br/>
      </w:r>
      <w:r>
        <w:t>A. used less</w:t>
      </w:r>
      <w:r>
        <w:br/>
      </w:r>
      <w:r>
        <w:t>B. used again</w:t>
      </w:r>
      <w:r>
        <w:br/>
      </w:r>
      <w:r>
        <w:t>C. recycled</w:t>
      </w:r>
      <w:r>
        <w:br/>
      </w:r>
      <w:r>
        <w:t>D. discarded</w:t>
      </w:r>
      <w:r>
        <w:br/>
      </w:r>
      <w:r>
        <w:t xml:space="preserve">2. Those </w:t>
      </w:r>
      <w:r>
        <w:t xml:space="preserve"> of books have been covered in dust for a long time. If I were you, I would recycle or donate them.</w:t>
      </w:r>
      <w:r>
        <w:br/>
      </w:r>
      <w:r>
        <w:t>A. stacks</w:t>
      </w:r>
      <w:r>
        <w:br/>
      </w:r>
      <w:r>
        <w:t>B. groups</w:t>
      </w:r>
      <w:r>
        <w:br/>
      </w:r>
      <w:r>
        <w:t>C. pieces</w:t>
      </w:r>
      <w:r>
        <w:br/>
      </w:r>
      <w:r>
        <w:t>D. bunches</w:t>
      </w:r>
      <w:r>
        <w:br/>
      </w:r>
      <w:r>
        <w:t xml:space="preserve">3. You can use orange </w:t>
      </w:r>
      <w:r>
        <w:t xml:space="preserve"> to make tea, or you can add them to cakes for extra flavour.</w:t>
      </w:r>
      <w:r>
        <w:br/>
      </w:r>
      <w:r>
        <w:t>A. skin</w:t>
      </w:r>
      <w:r>
        <w:br/>
      </w:r>
      <w:r>
        <w:t>B. flesh</w:t>
      </w:r>
      <w:r>
        <w:br/>
      </w:r>
      <w:r>
        <w:t>C. seeds</w:t>
      </w:r>
      <w:r>
        <w:br/>
      </w:r>
      <w:r>
        <w:t>D. content</w:t>
      </w:r>
      <w:r>
        <w:br/>
      </w:r>
      <w:r>
        <w:t xml:space="preserve">4. Household </w:t>
      </w:r>
      <w:r>
        <w:t xml:space="preserve"> can lead to indoor pollution if it is not treated properly.</w:t>
      </w:r>
      <w:r>
        <w:br/>
      </w:r>
      <w:r>
        <w:t>A. leftovers</w:t>
      </w:r>
      <w:r>
        <w:br/>
      </w:r>
      <w:r>
        <w:t>B. rubbish</w:t>
      </w:r>
      <w:r>
        <w:br/>
      </w:r>
      <w:r>
        <w:t>C. compost</w:t>
      </w:r>
      <w:r>
        <w:br/>
      </w:r>
      <w:r>
        <w:t>D. packaging</w:t>
      </w:r>
      <w:r>
        <w:br/>
      </w:r>
      <w:r>
        <w:t xml:space="preserve">5. It was such a </w:t>
      </w:r>
      <w:r>
        <w:t xml:space="preserve"> to throw away all the leftover food from the party.</w:t>
      </w:r>
      <w:r>
        <w:br/>
      </w:r>
      <w:r>
        <w:t>A. leftovers</w:t>
      </w:r>
      <w:r>
        <w:br/>
      </w:r>
      <w:r>
        <w:t>B. pile</w:t>
      </w:r>
      <w:r>
        <w:br/>
      </w:r>
      <w:r>
        <w:t>C. misuse</w:t>
      </w:r>
      <w:r>
        <w:br/>
      </w:r>
      <w:r>
        <w:t>D. landfill</w:t>
      </w:r>
      <w:r>
        <w:br/>
      </w:r>
      <w:r>
        <w:t xml:space="preserve">6. Remember to </w:t>
      </w:r>
      <w:r>
        <w:t xml:space="preserve"> takeaway food containers properly before you put them in the recycling bins.</w:t>
      </w:r>
      <w:r>
        <w:br/>
      </w:r>
      <w:r>
        <w:t>A. wipe</w:t>
      </w:r>
      <w:r>
        <w:br/>
      </w:r>
      <w:r>
        <w:t>B. wash off</w:t>
      </w:r>
      <w:r>
        <w:br/>
      </w:r>
      <w:r>
        <w:t>C. put away</w:t>
      </w:r>
      <w:r>
        <w:br/>
      </w:r>
      <w:r>
        <w:t>D. throw away</w:t>
      </w:r>
      <w:r>
        <w:br/>
      </w:r>
      <w:r>
        <w:t xml:space="preserve">7. The To Lich River used to be a beautiful tourist destination, but now I is heavily </w:t>
      </w:r>
      <w:r>
        <w:t xml:space="preserve"> with wastewater.</w:t>
      </w:r>
      <w:r>
        <w:br/>
      </w:r>
      <w:r>
        <w:t>A. decomposed</w:t>
      </w:r>
      <w:r>
        <w:br/>
      </w:r>
      <w:r>
        <w:t>B. destroyed</w:t>
      </w:r>
      <w:r>
        <w:br/>
      </w:r>
      <w:r>
        <w:t>C. wasted</w:t>
      </w:r>
      <w:r>
        <w:br/>
      </w:r>
      <w:r>
        <w:t>D. polluted</w:t>
      </w:r>
      <w:r>
        <w:br/>
      </w:r>
      <w:r>
        <w:t xml:space="preserve">8. Plastic </w:t>
      </w:r>
      <w:r>
        <w:t xml:space="preserve"> could be reduced, reused, and recycled in many ways.</w:t>
      </w:r>
      <w:r>
        <w:br/>
      </w:r>
      <w:r>
        <w:t>A. wrapping</w:t>
      </w:r>
      <w:r>
        <w:br/>
      </w:r>
      <w:r>
        <w:t>B. boxes</w:t>
      </w:r>
      <w:r>
        <w:br/>
      </w:r>
      <w:r>
        <w:t>C. bags</w:t>
      </w:r>
      <w:r>
        <w:br/>
      </w:r>
      <w:r>
        <w:t>D. containers</w:t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B</w:t>
      </w:r>
      <w:r>
        <w:br/>
      </w:r>
      <w:r>
        <w:br/>
      </w:r>
      <w:r>
        <w:br/>
      </w:r>
      <w:r>
        <w:t>2. A</w:t>
      </w:r>
      <w:r>
        <w:br/>
      </w:r>
      <w:r>
        <w:br/>
      </w:r>
      <w:r>
        <w:br/>
      </w:r>
      <w:r>
        <w:t>3. A</w:t>
      </w:r>
      <w:r>
        <w:br/>
      </w:r>
      <w:r>
        <w:br/>
      </w:r>
      <w:r>
        <w:br/>
      </w:r>
      <w:r>
        <w:t>4. B</w:t>
      </w:r>
      <w:r>
        <w:br/>
      </w:r>
      <w:r>
        <w:br/>
      </w:r>
      <w:r>
        <w:br/>
      </w:r>
      <w:r>
        <w:br/>
      </w:r>
      <w:r>
        <w:br/>
      </w:r>
      <w:r>
        <w:t>5. C</w:t>
      </w:r>
      <w:r>
        <w:br/>
      </w:r>
      <w:r>
        <w:br/>
      </w:r>
      <w:r>
        <w:br/>
      </w:r>
      <w:r>
        <w:t>6. B</w:t>
      </w:r>
      <w:r>
        <w:br/>
      </w:r>
      <w:r>
        <w:br/>
      </w:r>
      <w:r>
        <w:br/>
      </w:r>
      <w:r>
        <w:t>7. D</w:t>
      </w:r>
      <w:r>
        <w:br/>
      </w:r>
      <w:r>
        <w:br/>
      </w:r>
      <w:r>
        <w:br/>
      </w:r>
      <w:r>
        <w:t>8. A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reused = used again: tái sử dụng</w:t>
      </w:r>
      <w:r>
        <w:br/>
      </w:r>
      <w:r>
        <w:t>2. piles = stacks: chồng</w:t>
      </w:r>
      <w:r>
        <w:br/>
      </w:r>
      <w:r>
        <w:t>3. peels = skin: vỏ</w:t>
      </w:r>
      <w:r>
        <w:br/>
      </w:r>
      <w:r>
        <w:t>4. waste = rubbish: chất thải</w:t>
      </w:r>
      <w:r>
        <w:br/>
      </w:r>
      <w:r>
        <w:t>5. waste = misuse: lãng phí</w:t>
      </w:r>
      <w:r>
        <w:br/>
      </w:r>
      <w:r>
        <w:t>6. rinse out = wash off: rửa sạch</w:t>
      </w:r>
      <w:r>
        <w:br/>
      </w:r>
      <w:r>
        <w:t>7. contaminated = polluted: ô nhiễm</w:t>
      </w:r>
      <w:r>
        <w:br/>
      </w:r>
      <w:r>
        <w:t>8. packaging = wrapping: bao bì</w:t>
      </w:r>
      <w:r>
        <w:br/>
      </w:r>
      <w:r>
        <w:rPr>
          <w:b/>
        </w:rPr>
        <w:t>Hướng dẫn dịch:</w:t>
      </w:r>
      <w:r>
        <w:br/>
      </w:r>
      <w:r>
        <w:t>1. Đừng vứt những chiếc túi nhựa đó đi. Chúng có thể được tái sử dụng.</w:t>
      </w:r>
      <w:r>
        <w:br/>
      </w:r>
      <w:r>
        <w:t>2. Những chồng sách đó đã lâu ngày phủ đầy bụi. Nếu tôi là bạn, tôi sẽ tái chế hoặc tặng chúng.</w:t>
      </w:r>
      <w:r>
        <w:br/>
      </w:r>
      <w:r>
        <w:t>3. Bạn có thể dùng vỏ cam để pha trà hoặc thêm vào bánh để tăng thêm hương vị.</w:t>
      </w:r>
      <w:r>
        <w:br/>
      </w:r>
      <w:r>
        <w:t>4. Chất thải sinh hoạt có thể dẫn đến ô nhiễm trong nhà nếu không được xử lý đúng cách.</w:t>
      </w:r>
      <w:r>
        <w:br/>
      </w:r>
      <w:r>
        <w:t>5. Thật lãng phí nếu vứt hết thức ăn thừa trong bữa tiệc.</w:t>
      </w:r>
      <w:r>
        <w:br/>
      </w:r>
      <w:r>
        <w:t>6. Hãy nhớ rửa sạch hộp đựng thức ăn mang đi đúng cách trước khi cho vào thùng tái chế.</w:t>
      </w:r>
      <w:r>
        <w:br/>
      </w:r>
      <w:r>
        <w:t>7. Sông Tô Lịch ngày xưa là địa điểm du lịch đẹp nhưng hiện tại nơi đây đang bị ô nhiễm nước thải nặng nề.</w:t>
      </w:r>
      <w:r>
        <w:br/>
      </w:r>
      <w:r>
        <w:t>8. Có thể giảm thiểu, tái sử dụng và tái chế bao bì nhựa theo nhiều cách.</w:t>
      </w:r>
      <w:r>
        <w:br/>
      </w:r>
      <w:r>
        <w:rPr>
          <w:b/>
        </w:rPr>
      </w:r>
      <w:r>
        <w:br/>
      </w:r>
      <w:r>
        <w:rPr>
          <w:b/>
        </w:rPr>
        <w:t>3 (trang 29 SBT Tiếng Anh 12 Global Success):</w:t>
      </w:r>
      <w:r>
        <w:t xml:space="preserve"> Circle the letter A, B, C, or D to indicate the word(s) OPPOSITE in meaning to the underlined word(s) in each of the following questions. (Khoanh tròn chữ cái A, B, C hoặc D để chỉ ra (các) từ TRÁI nghĩa với (các) từ được gạch chân trong mỗi câu hỏi sau đây.)</w:t>
      </w:r>
      <w:r>
        <w:br/>
      </w:r>
      <w:r>
        <w:t xml:space="preserve">1. Everyone should be encouraged to adopt a </w:t>
      </w:r>
      <w:r>
        <w:t xml:space="preserve"> lifestyle.</w:t>
      </w:r>
      <w:r>
        <w:br/>
      </w:r>
      <w:r>
        <w:t>A. environmentally friendly</w:t>
      </w:r>
      <w:r>
        <w:br/>
      </w:r>
      <w:r>
        <w:t>B. environmentally damaging</w:t>
      </w:r>
      <w:r>
        <w:br/>
      </w:r>
      <w:r>
        <w:t xml:space="preserve">C. healthy </w:t>
      </w:r>
      <w:r>
        <w:br/>
      </w:r>
      <w:r>
        <w:t>D. unhealthy</w:t>
      </w:r>
      <w:r>
        <w:br/>
      </w:r>
      <w:r>
        <w:t xml:space="preserve">2. We spent the weekends </w:t>
      </w:r>
      <w:r>
        <w:t xml:space="preserve"> the neighbourhood.</w:t>
      </w:r>
      <w:r>
        <w:br/>
      </w:r>
      <w:r>
        <w:t>A. messing up</w:t>
      </w:r>
      <w:r>
        <w:br/>
      </w:r>
      <w:r>
        <w:t>B. tidying up</w:t>
      </w:r>
      <w:r>
        <w:br/>
      </w:r>
      <w:r>
        <w:t>C. decorating</w:t>
      </w:r>
      <w:r>
        <w:br/>
      </w:r>
      <w:r>
        <w:t>D. damaging</w:t>
      </w:r>
      <w:r>
        <w:br/>
      </w:r>
      <w:r>
        <w:t xml:space="preserve">3. The river is so </w:t>
      </w:r>
      <w:r>
        <w:t xml:space="preserve"> that it smells like rotten eggs.</w:t>
      </w:r>
      <w:r>
        <w:br/>
      </w:r>
      <w:r>
        <w:t>A. dangerous</w:t>
      </w:r>
      <w:r>
        <w:br/>
      </w:r>
      <w:r>
        <w:t>B. beautiful</w:t>
      </w:r>
      <w:r>
        <w:br/>
      </w:r>
      <w:r>
        <w:t>C. polluted</w:t>
      </w:r>
      <w:r>
        <w:br/>
      </w:r>
      <w:r>
        <w:t>D. clean</w:t>
      </w:r>
      <w:r>
        <w:br/>
      </w:r>
      <w:r>
        <w:t xml:space="preserve">4. Don't forget to </w:t>
      </w:r>
      <w:r>
        <w:t xml:space="preserve"> the lights when you leave the room.</w:t>
      </w:r>
      <w:r>
        <w:br/>
      </w:r>
      <w:r>
        <w:t>A. switch on</w:t>
      </w:r>
      <w:r>
        <w:br/>
      </w:r>
      <w:r>
        <w:t>B. switch off</w:t>
      </w:r>
      <w:r>
        <w:br/>
      </w:r>
      <w:r>
        <w:t>C. turn up</w:t>
      </w:r>
      <w:r>
        <w:br/>
      </w:r>
      <w:r>
        <w:t>D. turn down</w:t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B</w:t>
      </w:r>
      <w:r>
        <w:br/>
      </w:r>
      <w:r>
        <w:br/>
      </w:r>
      <w:r>
        <w:br/>
      </w:r>
      <w:r>
        <w:t>2. A</w:t>
      </w:r>
      <w:r>
        <w:br/>
      </w:r>
      <w:r>
        <w:br/>
      </w:r>
      <w:r>
        <w:br/>
      </w:r>
      <w:r>
        <w:t>3. D</w:t>
      </w:r>
      <w:r>
        <w:br/>
      </w:r>
      <w:r>
        <w:br/>
      </w:r>
      <w:r>
        <w:br/>
      </w:r>
      <w:r>
        <w:t>4. A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green (xanh) &gt;&lt; environmentally damaging (gây tổn hại môi trường)</w:t>
      </w:r>
      <w:r>
        <w:br/>
      </w:r>
      <w:r>
        <w:t>2. cleaning up (dọn sạch) &gt;&lt; messing up (rối tung lên)</w:t>
      </w:r>
      <w:r>
        <w:br/>
      </w:r>
      <w:r>
        <w:t>3. contaminated (ô nhiễm) &gt;&lt; clean (sạch)</w:t>
      </w:r>
      <w:r>
        <w:br/>
      </w:r>
      <w:r>
        <w:t>4. turn off (tắt) &gt;&lt; switch on (bật lên)</w:t>
      </w:r>
      <w:r>
        <w:br/>
      </w:r>
      <w:r>
        <w:rPr>
          <w:b/>
        </w:rPr>
        <w:t>Hướng dẫn dịch:</w:t>
      </w:r>
      <w:r>
        <w:br/>
      </w:r>
      <w:r>
        <w:t>1. Mọi người cần được khuyến khích áp dụng lối sống xanh.</w:t>
      </w:r>
      <w:r>
        <w:br/>
      </w:r>
      <w:r>
        <w:t>2. Chúng tôi dành những ngày cuối tuần để dọn dẹp khu phố.</w:t>
      </w:r>
      <w:r>
        <w:br/>
      </w:r>
      <w:r>
        <w:t>3. Sông bị ô nhiễm đến mức có mùi trứng thối.</w:t>
      </w:r>
      <w:r>
        <w:br/>
      </w:r>
      <w:r>
        <w:t>4. Đừng quên tắt đèn khi ra khỏi phòng.</w:t>
      </w:r>
      <w:r>
        <w:br/>
      </w:r>
      <w:r>
        <w:rPr>
          <w:b/>
        </w:rPr>
        <w:t>Xem thêm lời giải bài tập Tiếng Anh lớp 12 sách Global success hay khác:</w:t>
      </w:r>
      <w:r>
        <w:br/>
      </w:r>
      <w:r>
        <w:t>I. Pronunciation (trang 27)</w:t>
      </w:r>
      <w:r>
        <w:br/>
      </w:r>
      <w:r>
        <w:t>III. Grammar (trang 29, 30, 31)</w:t>
      </w:r>
      <w:r>
        <w:br/>
      </w:r>
      <w:r>
        <w:t>IV. Reading (trang 31, 32, 33)</w:t>
      </w:r>
      <w:r>
        <w:br/>
      </w:r>
      <w:r>
        <w:t>V. Speaking (trang 34, 35)</w:t>
      </w:r>
      <w:r>
        <w:br/>
      </w:r>
      <w:r>
        <w:t>VI. Writing (trang 35, 36)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