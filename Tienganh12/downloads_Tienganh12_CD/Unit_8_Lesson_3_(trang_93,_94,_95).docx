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 Lesson 3 (trang 93, 94, 95)</w:t>
      </w:r>
    </w:p>
    <w:p>
      <w:r>
        <w:rPr>
          <w:b/>
        </w:rPr>
        <w:t xml:space="preserve">Tiếng Anh lớp 12 Unit 8 </w:t>
      </w:r>
      <w:r>
        <w:rPr>
          <w:b/>
        </w:rPr>
        <w:t>Lesson 3</w:t>
      </w:r>
      <w:r>
        <w:t xml:space="preserve"> </w:t>
      </w:r>
      <w:r>
        <w:rPr>
          <w:b/>
        </w:rPr>
        <w:t>(trang 93, 94, 95) - ILearn Smart World</w:t>
      </w:r>
      <w:r>
        <w:br/>
      </w:r>
      <w:r>
        <w:rPr>
          <w:b/>
        </w:rPr>
        <w:t>Let's Talk! (trang 93 sgk Tiếng Anh 12 Smart World)</w:t>
      </w:r>
      <w:r>
        <w:br/>
      </w:r>
      <w:r>
        <w:t>In pairs: Look at the pictures. What risks on the Internet do they show? Have you ever experienced any of these? (Theo cặp: Quan sát các bức tranh. Chúng cho thấy những rủi ro gì trên Internet? Bạn đã bao giờ trải qua cái nào trong số này chưa?)</w:t>
      </w:r>
      <w:r>
        <w:br/>
      </w:r>
      <w:r>
        <w:drawing>
          <wp:inline xmlns:a="http://schemas.openxmlformats.org/drawingml/2006/main" xmlns:pic="http://schemas.openxmlformats.org/drawingml/2006/picture">
            <wp:extent cx="2085975" cy="4162424"/>
            <wp:docPr id="1" name="Picture 1"/>
            <wp:cNvGraphicFramePr>
              <a:graphicFrameLocks noChangeAspect="1"/>
            </wp:cNvGraphicFramePr>
            <a:graphic>
              <a:graphicData uri="http://schemas.openxmlformats.org/drawingml/2006/picture">
                <pic:pic>
                  <pic:nvPicPr>
                    <pic:cNvPr id="0" name="temp_inline_e9c61af65f0a48238f044c99542555b0.jpg"/>
                    <pic:cNvPicPr/>
                  </pic:nvPicPr>
                  <pic:blipFill>
                    <a:blip r:embed="rId9"/>
                    <a:stretch>
                      <a:fillRect/>
                    </a:stretch>
                  </pic:blipFill>
                  <pic:spPr>
                    <a:xfrm>
                      <a:off x="0" y="0"/>
                      <a:ext cx="2085975" cy="4162424"/>
                    </a:xfrm>
                    <a:prstGeom prst="rect"/>
                  </pic:spPr>
                </pic:pic>
              </a:graphicData>
            </a:graphic>
          </wp:inline>
        </w:drawing>
      </w:r>
      <w:r>
        <w:br/>
      </w:r>
      <w:r>
        <w:rPr>
          <w:b/>
        </w:rPr>
        <w:t>Gợi ý:</w:t>
      </w:r>
      <w:r>
        <w:br/>
      </w:r>
      <w:r>
        <w:t>Picture 1: Cyber attack</w:t>
      </w:r>
      <w:r>
        <w:br/>
      </w:r>
      <w:r>
        <w:t>Picture 2: Addicted to social networks</w:t>
      </w:r>
      <w:r>
        <w:br/>
      </w:r>
      <w:r>
        <w:t>Picture 3: Hurt by online comments</w:t>
      </w:r>
      <w:r>
        <w:br/>
      </w:r>
      <w:r>
        <w:t>I have never experienced them.</w:t>
      </w:r>
      <w:r>
        <w:br/>
      </w:r>
      <w:r>
        <w:rPr>
          <w:b/>
        </w:rPr>
        <w:t>Hướng dẫn dịch:</w:t>
      </w:r>
      <w:r>
        <w:br/>
      </w:r>
      <w:r>
        <w:t>Bức tranh 1: Tấn công mạng</w:t>
      </w:r>
      <w:r>
        <w:br/>
      </w:r>
      <w:r>
        <w:t>Bức tranh 2: Nghiện mạng xã hội</w:t>
      </w:r>
      <w:r>
        <w:br/>
      </w:r>
      <w:r>
        <w:t>Bức tranh 3: Tổn thương bởi các bình luận trên mạng</w:t>
      </w:r>
      <w:r>
        <w:br/>
      </w:r>
      <w:r>
        <w:t>Tôi chưa bao giờ trải qua chúng.</w:t>
      </w:r>
      <w:r>
        <w:br/>
      </w:r>
      <w:r>
        <w:br/>
      </w:r>
      <w:r>
        <w:rPr>
          <w:b/>
        </w:rPr>
        <w:t>Listening (phần a-&gt;c trang 93 sgk Tiếng Anh 12 Smart World)</w:t>
      </w:r>
      <w:r>
        <w:br/>
      </w:r>
      <w:r>
        <w:rPr>
          <w:b/>
        </w:rPr>
        <w:t xml:space="preserve">a. Listen to a discussion about social media risks for teens. Who is talking? </w:t>
      </w:r>
      <w:r>
        <w:t>(Nghe cuộc thảo luận về rủi ro truyền thông xã hội đối với thanh thiếu niên. Ai là người đang nói?)</w:t>
      </w:r>
      <w:r>
        <w:br/>
      </w:r>
      <w:r>
        <w:t>1. a teacher (một giáo viên)</w:t>
      </w:r>
      <w:r>
        <w:br/>
      </w:r>
      <w:r>
        <w:t>2. a parent (một phụ huynh)</w:t>
      </w:r>
      <w:r>
        <w:br/>
      </w:r>
      <w:r>
        <w:t>CD2-44</w:t>
      </w:r>
      <w:r>
        <w:br/>
      </w:r>
      <w:r>
        <w:rPr>
          <w:b/>
        </w:rPr>
        <w:t>Đáp án:</w:t>
      </w:r>
      <w:r>
        <w:br/>
      </w:r>
      <w:r>
        <w:t>1. a teacher (một giáo viên)</w:t>
      </w:r>
      <w:r>
        <w:br/>
      </w:r>
      <w:r>
        <w:rPr>
          <w:b/>
        </w:rPr>
        <w:t>Nội dung bài nghe:</w:t>
      </w:r>
      <w:r>
        <w:br/>
      </w:r>
      <w:r>
        <w:t>Good evening. I'm Mrs. Jones. I'd like to thank all you parents for coming to this school meeting tonight. These days, social media has become popular with our students. However, it also has many risks we need to know about to protect our students and children. Cyber bullying is the biggest risk to teens. People online tried to harm others by saying hurtful things. This is called troll behavior. In fact, 60% of teens who use social media have experienced bullying. Bullies do this because it makes them feel better about problems in their lives. Students who are bullied should tell their parents or teacher and block the bully. The second biggest risk for teens is online predators. They meet kids and social media groups and act like they are a kid too. They might offer a kid a gift to try to meet them. They do this so they can hurt kids or take them away from their families. Children should never give out personal information or meet people they don't know. The last risk I want to discuss is online scams. On social media, dangerous people will try to get children's personal information. They can send kids messages or emails that can damage their computer too. We have to teach our students not to open emails from people they don't know. They should also only go to websites that they know and trust. Social media will be safer if students follow these suggestions. Does anyone have any questions?</w:t>
      </w:r>
      <w:r>
        <w:br/>
      </w:r>
      <w:r>
        <w:rPr>
          <w:b/>
        </w:rPr>
        <w:t>Hướng dẫn dịch:</w:t>
      </w:r>
      <w:r>
        <w:br/>
      </w:r>
      <w:r>
        <w:t>Chào buổi tối. Tôi là cô Jones. Tôi muốn cảm ơn tất cả các bậc phụ huynh đã đến dự buổi họp phụ huynh tối nay. Ngày nay, mạng xã hội đã trở nên phổ biến với con em của chúng ta. Tuy nhiên, nó cũng có nhiều rủi ro mà chúng ta cần biết để bảo vệ học sinh và con em của mình. Bắt nạt qua mạng là rủi ro lớn nhất đối với thanh thiếu niên. Mọi người trên mạng cố gắng làm hại người khác bằng cách nói những điều gây tổn thương. Đây được gọi là hành vi troll. Trên thực tế, 60% thanh thiếu niên sử dụng mạng xã hội đã từng bị bắt nạt. Những kẻ bắt nạt làm điều này vì nó khiến chúng cảm thấy dễ chịu hơn về những vấn đề trong cuộc sống. Học sinh bị bắt nạt nên nói cho bố mẹ hoặc giáo viên và ngăn chặn kẻ bắt nạt. Rủi ro lớn thứ hai đối với thanh thiếu niên là những kẻ săn mồi trực tuyến. Chúng gặp gỡ những đứa trẻ và các nhóm mạng xã hội và hành động như thể chúng cũng là một đứa trẻ. Chúng có thể tặng một đứa trẻ một món quà để cố gắng gặp đứa trẻ đó. Chúng làm điều này để có thể làm tổn thương những đứa trẻ hoặc khiến chúng phải rời xa gia đình. Trẻ em không bao giờ nên tiết lộ thông tin cá nhân hoặc gặp những người mà các em không quen biết. Rủi ro cuối cùng tôi muốn thảo luận là lừa đảo trực tuyến. Trên mạng xã hội, những kẻ nguy hiểm sẽ cố gắng lấy thông tin cá nhân của trẻ. Chúng có thể gửi cho trẻ tin nhắn hoặc email có thể làm hỏng máy tính của các em. Chúng ta phải dạy con em của mình không mở email từ những người mà các em không quen biết. Các em cũng chỉ nên truy cập những trang web mà các em biết và tin tưởng. Phương tiện truyền thông xã hội sẽ an toàn hơn nếu học sinh làm theo những gợi ý này. Có ai có câu hỏi nào không ạ?</w:t>
      </w:r>
      <w:r>
        <w:br/>
      </w:r>
      <w:r>
        <w:rPr>
          <w:b/>
        </w:rPr>
        <w:t xml:space="preserve">b. Now, listen and fill in the blanks with no more than two words. </w:t>
      </w:r>
      <w:r>
        <w:t>(Bây giờ, hãy nghe và điền vào chỗ trống không quá hai từ.)</w:t>
      </w:r>
      <w:r>
        <w:br/>
      </w:r>
      <w:r>
        <w:br/>
      </w:r>
      <w:r>
        <w:br/>
      </w:r>
      <w:r>
        <w:br/>
      </w:r>
      <w:r>
        <w:br/>
      </w:r>
      <w:r>
        <w:rPr>
          <w:b/>
        </w:rPr>
        <w:t>Biggest risks</w:t>
      </w:r>
      <w:r>
        <w:br/>
      </w:r>
      <w:r>
        <w:br/>
      </w:r>
      <w:r>
        <w:br/>
      </w:r>
      <w:r>
        <w:rPr>
          <w:b/>
        </w:rPr>
        <w:t>Reasons</w:t>
      </w:r>
      <w:r>
        <w:br/>
      </w:r>
      <w:r>
        <w:br/>
      </w:r>
      <w:r>
        <w:br/>
      </w:r>
      <w:r>
        <w:rPr>
          <w:b/>
        </w:rPr>
        <w:t>Ways to avoid</w:t>
      </w:r>
      <w:r>
        <w:br/>
      </w:r>
      <w:r>
        <w:br/>
      </w:r>
      <w:r>
        <w:br/>
      </w:r>
      <w:r>
        <w:br/>
      </w:r>
      <w:r>
        <w:br/>
      </w:r>
      <w:r>
        <w:t xml:space="preserve">(1) </w:t>
      </w:r>
      <w:r>
        <w:br/>
      </w:r>
      <w:r>
        <w:br/>
      </w:r>
      <w:r>
        <w:br/>
      </w:r>
      <w:r>
        <w:t xml:space="preserve">People online try to hurt others - troll behavior </w:t>
      </w:r>
      <w:r>
        <w:br/>
      </w:r>
      <w:r>
        <w:t>(2) _______ of children using social media have experienced bullying.</w:t>
      </w:r>
      <w:r>
        <w:br/>
      </w:r>
      <w:r>
        <w:br/>
      </w:r>
      <w:r>
        <w:br/>
      </w:r>
      <w:r>
        <w:t>Tell their parents or teacher.</w:t>
      </w:r>
      <w:r>
        <w:br/>
      </w:r>
      <w:r>
        <w:t>Block people who bully them.</w:t>
      </w:r>
      <w:r>
        <w:br/>
      </w:r>
      <w:r>
        <w:br/>
      </w:r>
      <w:r>
        <w:br/>
      </w:r>
      <w:r>
        <w:br/>
      </w:r>
      <w:r>
        <w:br/>
      </w:r>
      <w:r>
        <w:t>Online predators</w:t>
      </w:r>
      <w:r>
        <w:br/>
      </w:r>
      <w:r>
        <w:br/>
      </w:r>
      <w:r>
        <w:br/>
      </w:r>
      <w:r>
        <w:t>They try to hurt kids or take them from their (3) _______</w:t>
      </w:r>
      <w:r>
        <w:br/>
      </w:r>
      <w:r>
        <w:br/>
      </w:r>
      <w:r>
        <w:br/>
      </w:r>
      <w:r>
        <w:t>Never meet people they don't know.</w:t>
      </w:r>
      <w:r>
        <w:br/>
      </w:r>
      <w:r>
        <w:br/>
      </w:r>
      <w:r>
        <w:br/>
      </w:r>
      <w:r>
        <w:br/>
      </w:r>
      <w:r>
        <w:br/>
      </w:r>
      <w:r>
        <w:t>Online scams</w:t>
      </w:r>
      <w:r>
        <w:br/>
      </w:r>
      <w:r>
        <w:br/>
      </w:r>
      <w:r>
        <w:br/>
      </w:r>
      <w:r>
        <w:t>People will try to get their (4) _______</w:t>
      </w:r>
      <w:r>
        <w:br/>
      </w:r>
      <w:r>
        <w:br/>
      </w:r>
      <w:r>
        <w:br/>
      </w:r>
      <w:r>
        <w:t>Don't open emails from people they don't know. Only visit (5) _______ they trust.</w:t>
      </w:r>
      <w:r>
        <w:br/>
      </w:r>
      <w:r>
        <w:br/>
      </w:r>
      <w:r>
        <w:br/>
      </w:r>
      <w:r>
        <w:br/>
      </w:r>
      <w:r>
        <w:br/>
      </w:r>
      <w:r>
        <w:t>CD2-44</w:t>
      </w:r>
      <w:r>
        <w:br/>
      </w:r>
      <w:r>
        <w:rPr>
          <w:b/>
        </w:rPr>
        <w:t>Đáp án:</w:t>
      </w:r>
      <w:r>
        <w:br/>
      </w:r>
      <w:r>
        <w:br/>
      </w:r>
      <w:r>
        <w:br/>
      </w:r>
      <w:r>
        <w:br/>
      </w:r>
      <w:r>
        <w:br/>
      </w:r>
      <w:r>
        <w:t>2. 60%</w:t>
      </w:r>
      <w:r>
        <w:br/>
      </w:r>
      <w:r>
        <w:br/>
      </w:r>
      <w:r>
        <w:br/>
      </w:r>
      <w:r>
        <w:t>3. families</w:t>
      </w:r>
      <w:r>
        <w:br/>
      </w:r>
      <w:r>
        <w:br/>
      </w:r>
      <w:r>
        <w:br/>
      </w:r>
      <w:r>
        <w:t>4. personal information</w:t>
      </w:r>
      <w:r>
        <w:br/>
      </w:r>
      <w:r>
        <w:br/>
      </w:r>
      <w:r>
        <w:br/>
      </w:r>
      <w:r>
        <w:t>5. websites</w:t>
      </w:r>
      <w:r>
        <w:br/>
      </w:r>
      <w:r>
        <w:br/>
      </w:r>
      <w:r>
        <w:br/>
      </w:r>
      <w:r>
        <w:br/>
      </w:r>
      <w:r>
        <w:br/>
      </w:r>
      <w:r>
        <w:rPr>
          <w:b/>
        </w:rPr>
        <w:t>Giải thích:</w:t>
      </w:r>
      <w:r>
        <w:br/>
      </w:r>
      <w:r>
        <w:t>1. Thông tin: These days, social media has become popular with our students. However, it also has many risks we need to know about to protect our students and children. Cyber bullying is the biggest risk to teens. (Ngày nay, mạng xã hội đã trở nên phổ biến với con em của chúng ta. Tuy nhiên, nó cũng có nhiều rủi ro mà chúng ta cần biết để bảo vệ học sinh và con em của mình. Bắt nạt qua mạng là rủi ro lớn nhất đối với thanh thiếu niên.)</w:t>
      </w:r>
      <w:r>
        <w:br/>
      </w:r>
      <w:r>
        <w:t>2. Thông tin: In fact, 60% of teens who use social media have experienced bullying. (Trên thực tế, 60% thanh thiếu niên sử dụng mạng xã hội đã từng bị bắt nạt.)</w:t>
      </w:r>
      <w:r>
        <w:br/>
      </w:r>
      <w:r>
        <w:t xml:space="preserve">3. Thông tin: They might offer a kid a gift to try to meet them. They do this so they can hurt kids or take them away from their families. (Chúng có thể tặng một đứa trẻ một món quà để cố gắng gặp đứa trẻ đó. Chúng làm điều này để có thể làm tổn thương những đứa trẻ hoặc khiến chúng phải rời xa gia đình.) </w:t>
      </w:r>
      <w:r>
        <w:br/>
      </w:r>
      <w:r>
        <w:t>4. Thông tin: Children should never give out personal information or meet people they don't know. (Trẻ em không bao giờ nên tiết lộ thông tin cá nhân hoặc gặp những người mà các em không quen biết.)</w:t>
      </w:r>
      <w:r>
        <w:br/>
      </w:r>
      <w:r>
        <w:t>5. Thông tin: They should also only go to websites that they know and trust. (Các em cũng chỉ nên truy cập những trang web mà các em biết và tin tưởng.)</w:t>
      </w:r>
      <w:r>
        <w:br/>
      </w:r>
      <w:r>
        <w:rPr>
          <w:b/>
        </w:rPr>
        <w:t>Hướng dẫn dịch:</w:t>
      </w:r>
      <w:r>
        <w:br/>
      </w:r>
      <w:r>
        <w:br/>
      </w:r>
      <w:r>
        <w:br/>
      </w:r>
      <w:r>
        <w:br/>
      </w:r>
      <w:r>
        <w:br/>
      </w:r>
      <w:r>
        <w:rPr>
          <w:b/>
        </w:rPr>
        <w:t>Rủi ro lớn nhất</w:t>
      </w:r>
      <w:r>
        <w:br/>
      </w:r>
      <w:r>
        <w:br/>
      </w:r>
      <w:r>
        <w:br/>
      </w:r>
      <w:r>
        <w:rPr>
          <w:b/>
        </w:rPr>
        <w:t>Nguyên nhân</w:t>
      </w:r>
      <w:r>
        <w:br/>
      </w:r>
      <w:r>
        <w:br/>
      </w:r>
      <w:r>
        <w:br/>
      </w:r>
      <w:r>
        <w:rPr>
          <w:b/>
        </w:rPr>
        <w:t>Cách phòng tránh</w:t>
      </w:r>
      <w:r>
        <w:br/>
      </w:r>
      <w:r>
        <w:br/>
      </w:r>
      <w:r>
        <w:br/>
      </w:r>
      <w:r>
        <w:br/>
      </w:r>
      <w:r>
        <w:br/>
      </w:r>
      <w:r>
        <w:t>Bắt nạt qua mạng</w:t>
      </w:r>
      <w:r>
        <w:br/>
      </w:r>
      <w:r>
        <w:br/>
      </w:r>
      <w:r>
        <w:br/>
      </w:r>
      <w:r>
        <w:t>Nhiều người trên mạng cố gắng làm tổn thương người khác - hành vi troll</w:t>
      </w:r>
      <w:r>
        <w:br/>
      </w:r>
      <w:r>
        <w:t>60% trẻ em sử dụng mạng xã hội đã từng bị bắt nạt.</w:t>
      </w:r>
      <w:r>
        <w:br/>
      </w:r>
      <w:r>
        <w:br/>
      </w:r>
      <w:r>
        <w:br/>
      </w:r>
      <w:r>
        <w:t>Nói với cha mẹ hoặc giáo viên của các em.</w:t>
      </w:r>
      <w:r>
        <w:br/>
      </w:r>
      <w:r>
        <w:t>Chặn những người bắt nạt các em.</w:t>
      </w:r>
      <w:r>
        <w:br/>
      </w:r>
      <w:r>
        <w:br/>
      </w:r>
      <w:r>
        <w:br/>
      </w:r>
      <w:r>
        <w:br/>
      </w:r>
      <w:r>
        <w:br/>
      </w:r>
      <w:r>
        <w:t>Những kẻ săn mồi trực tuyến</w:t>
      </w:r>
      <w:r>
        <w:br/>
      </w:r>
      <w:r>
        <w:br/>
      </w:r>
      <w:r>
        <w:br/>
      </w:r>
      <w:r>
        <w:t>Chúng cố gắng làm tổn thương những đứa trẻ hoặc khiến chúng phải rời xa gia đình.</w:t>
      </w:r>
      <w:r>
        <w:br/>
      </w:r>
      <w:r>
        <w:br/>
      </w:r>
      <w:r>
        <w:br/>
      </w:r>
      <w:r>
        <w:t>Đừng bao giờ gặp những người mà các em không quen biết.</w:t>
      </w:r>
      <w:r>
        <w:br/>
      </w:r>
      <w:r>
        <w:br/>
      </w:r>
      <w:r>
        <w:br/>
      </w:r>
      <w:r>
        <w:br/>
      </w:r>
      <w:r>
        <w:br/>
      </w:r>
      <w:r>
        <w:t>Lừa đảo trực tuyến</w:t>
      </w:r>
      <w:r>
        <w:br/>
      </w:r>
      <w:r>
        <w:br/>
      </w:r>
      <w:r>
        <w:br/>
      </w:r>
      <w:r>
        <w:t>Nhiều người sẽ cố gắng lấy thông tin cá nhân của các em</w:t>
      </w:r>
      <w:r>
        <w:br/>
      </w:r>
      <w:r>
        <w:br/>
      </w:r>
      <w:r>
        <w:br/>
      </w:r>
      <w:r>
        <w:t>Không mở email từ những người các em không quen biết. Chỉ ghé thăm các trang web các em tin tưởng.</w:t>
      </w:r>
      <w:r>
        <w:br/>
      </w:r>
      <w:r>
        <w:br/>
      </w:r>
      <w:r>
        <w:br/>
      </w:r>
      <w:r>
        <w:br/>
      </w:r>
      <w:r>
        <w:br/>
      </w:r>
      <w:r>
        <w:rPr>
          <w:b/>
        </w:rPr>
        <w:t xml:space="preserve">c. In pairs: What are some other social media risks for teens? </w:t>
      </w:r>
      <w:r>
        <w:t>(Theo cặp: Một số rủi ro truyền thông xã hội khác đối với thanh thiếu niên là gì?)</w:t>
      </w:r>
      <w:r>
        <w:br/>
      </w:r>
      <w:r>
        <w:rPr>
          <w:b/>
        </w:rPr>
        <w:t>Gợi ý:</w:t>
      </w:r>
      <w:r>
        <w:br/>
      </w:r>
      <w:r>
        <w:t>- Addiction and Overuse: Social media platforms are designed to be addictive, with features like infinite scrolling and notifications that keep users engaged for extended periods. Excessive use can lead to addiction, affecting teens' mental health, sleep patterns, and academic performance.</w:t>
      </w:r>
      <w:r>
        <w:br/>
      </w:r>
      <w:r>
        <w:t>- Negative Peer Influence: Social media can amplify peer pressure and negative behaviors among teens, such as substance abuse, risky sexual behavior, or participation in dangerous challenges and trends.</w:t>
      </w:r>
      <w:r>
        <w:br/>
      </w:r>
      <w:r>
        <w:rPr>
          <w:b/>
        </w:rPr>
        <w:t>Hướng dẫn dịch:</w:t>
      </w:r>
      <w:r>
        <w:br/>
      </w:r>
      <w:r>
        <w:t>- Nghiện và lạm dụng: Các nền tảng truyền thông xã hội được thiết kế để gây nghiện, với các tính năng như cuộn vô hạn và thông báo giúp người dùng tương tác trong thời gian dài. Sử dụng quá mức có thể dẫn đến nghiện, ảnh hưởng đến sức khỏe tâm thần, giấc ngủ và kết quả học tập của thanh thiếu niên.</w:t>
      </w:r>
      <w:r>
        <w:br/>
      </w:r>
      <w:r>
        <w:t>- Tác động đồng trang lứa tiêu cực: Phương tiện truyền thông xã hội có thể làm tăng áp lực đồng trang lứa và hành vi tiêu cực ở thanh thiếu niên, chẳng hạn như lạm dụng chất gây nghiện, hành vi tình dục nguy hiểm hoặc tham gia vào các thử thách và xu hướng nguy hiểm.</w:t>
      </w:r>
      <w:r>
        <w:br/>
      </w:r>
      <w:r>
        <w:br/>
      </w:r>
      <w:r>
        <w:rPr>
          <w:b/>
        </w:rPr>
        <w:t>Reading (phần a-&gt;e trang 93-94 sgk Tiếng Anh 12 Smart World)</w:t>
      </w:r>
      <w:r>
        <w:br/>
      </w:r>
      <w:r>
        <w:rPr>
          <w:b/>
        </w:rPr>
        <w:t xml:space="preserve">a. Read David's essay and tick the best title. </w:t>
      </w:r>
      <w:r>
        <w:t>(Đọc bài luận của David và đánh dấu vào tiêu đề phù hợp nhất.)</w:t>
      </w:r>
      <w:r>
        <w:br/>
      </w:r>
      <w:r>
        <w:t>1. Dangers of social media (Những mối nguy hiểm của mạng xã hội)</w:t>
      </w:r>
      <w:r>
        <w:br/>
      </w:r>
      <w:r>
        <w:t xml:space="preserve">2. How to make social media safer (Cách để khiến cho mạng xã hội an toàn hơn) </w:t>
      </w:r>
      <w:r>
        <w:br/>
      </w:r>
      <w:r>
        <w:t>3. Why teens use social media (Tại sao thanh thiếu niên sử dụng mạng xã hội)</w:t>
      </w:r>
      <w:r>
        <w:br/>
      </w:r>
      <w:r>
        <w:t>Social media has become very popular. However, it has many risks for teens. This essay will explain the biggest risks of social media and give some ideas on how to avoid them.</w:t>
      </w:r>
      <w:r>
        <w:br/>
      </w:r>
      <w:r>
        <w:t xml:space="preserve">One of the biggest things teens need to understand is that the things they </w:t>
      </w:r>
      <w:r>
        <w:rPr>
          <w:b/>
        </w:rPr>
        <w:t>post</w:t>
      </w:r>
      <w:r>
        <w:t xml:space="preserve"> are </w:t>
      </w:r>
      <w:r>
        <w:rPr>
          <w:b/>
        </w:rPr>
        <w:t>permanent</w:t>
      </w:r>
      <w:r>
        <w:t>. If they post on social media today, it could affect their life in the future. Teens may post things that can make them look like bad people, and in the future, a company could find these. Many people have lost their jobs because of things they posted years ago, so teens need to be careful what they post now.</w:t>
      </w:r>
      <w:r>
        <w:br/>
      </w:r>
      <w:r>
        <w:t xml:space="preserve">The second biggest risk for teens is social media addiction. Too much time on social media means less time studying, seeing friends, or doing </w:t>
      </w:r>
      <w:r>
        <w:rPr>
          <w:b/>
        </w:rPr>
        <w:t>extracurricular</w:t>
      </w:r>
      <w:r>
        <w:t xml:space="preserve"> activities. It can affect their ability to communicate with people, and it also causes their grades to go down. Teenagers should limit their time on social media and spend more time interacting with friends in person.</w:t>
      </w:r>
      <w:r>
        <w:br/>
      </w:r>
      <w:r>
        <w:t xml:space="preserve">The last risk I want to talk about is malware and viruses. Teens need to understand that they can get malware by downloading bad software and get viruses by clicking a link or visiting a </w:t>
      </w:r>
      <w:r>
        <w:t xml:space="preserve"> website on social media. These slow down the computer and can even destroy important files. Teens should always have good </w:t>
      </w:r>
      <w:r>
        <w:rPr>
          <w:b/>
        </w:rPr>
        <w:t>antivirus</w:t>
      </w:r>
      <w:r>
        <w:t xml:space="preserve"> software, and never click on strange links or take files from </w:t>
      </w:r>
      <w:r>
        <w:rPr>
          <w:b/>
        </w:rPr>
        <w:t>stranger</w:t>
      </w:r>
      <w:r>
        <w:t>s.</w:t>
      </w:r>
      <w:r>
        <w:br/>
      </w:r>
      <w:r>
        <w:t>In conclusion, we all know that social media is a big part of most teens’ lives now. It can be interesting and fun, but using it carelessly can also be risky. However, if teens think about what they post, spend less time online, and are careful about possible threats, then social media can be used safely.</w:t>
      </w:r>
      <w:r>
        <w:br/>
      </w:r>
      <w:r>
        <w:rPr>
          <w:b/>
        </w:rPr>
        <w:t>Đáp án:</w:t>
      </w:r>
      <w:r>
        <w:br/>
      </w:r>
      <w:r>
        <w:t xml:space="preserve">2. How to make social media safer (Cách để khiến cho mạng xã hội an toàn hơn) </w:t>
      </w:r>
      <w:r>
        <w:br/>
      </w:r>
      <w:r>
        <w:rPr>
          <w:b/>
        </w:rPr>
        <w:t>Hướng dẫn dịch:</w:t>
      </w:r>
      <w:r>
        <w:br/>
      </w:r>
      <w:r>
        <w:t>Mạng xã hội đã trở nên rất phổ biến. Tuy nhiên, nó tiềm ẩn nhiều rủi ro đối với thanh thiếu niên. Bài luận này sẽ giải thích những rủi ro lớn nhất của mạng xã hội và đưa ra một số ý tưởng về cách tránh chúng.</w:t>
      </w:r>
      <w:r>
        <w:br/>
      </w:r>
      <w:r>
        <w:t>Một trong những điều lớn nhất mà thanh thiếu niên cần hiểu là những thứ họ đăng là vĩnh viễn. Nếu họ đăng lên mạng xã hội ngày hôm nay, điều đó có thể ảnh hưởng đến cuộc sống của họ trong tương lai. Thanh thiếu niên có thể đăng những thứ có thể khiến họ trông giống người xấu và trong tương lai, một công ty có thể tìm thấy những thứ này. Nhiều người đã mất việc vì những nội dung họ đăng cách đây nhiều năm, vì vậy thanh thiếu niên cần phải cẩn thận với những gì họ đăng ở hiện tại.</w:t>
      </w:r>
      <w:r>
        <w:br/>
      </w:r>
      <w:r>
        <w:t>Rủi ro lớn thứ hai đối với thanh thiếu niên là nghiện mạng xã hội. Dành quá nhiều thời gian trên mạng xã hội đồng nghĩa với việc có ít thời gian học tập, gặp gỡ bạn bè hoặc tham gia các hoạt động ngoại khóa hơn. Nó có thể ảnh hưởng đến khả năng giao tiếp với mọi người và cũng khiến điểm số đi xuống. Thanh thiếu niên nên hạn chế thời gian dành cho mạng xã hội và dành nhiều thời gian hơn để tương tác trực tiếp với bạn bè.</w:t>
      </w:r>
      <w:r>
        <w:br/>
      </w:r>
      <w:r>
        <w:t>Rủi ro cuối cùng tôi muốn nói đến là phần mềm độc hại và virus. Thanh thiếu niên cần hiểu rằng họ có thể nhiễm phần mềm độc hại do tải xuống phần mềm xấu và nhiễm vi-rút do nhấp vào liên kết hoặc truy cập trang web xấu trên mạng xã hội. Những thứ này làm chậm máy tính và thậm chí có thể phá hủy các tập tin quan trọng. Thanh thiếu niên phải luôn có phần mềm chống vi-rút tốt và không bao giờ nhấp vào các liên kết lạ hoặc nhận tệp từ người lạ.</w:t>
      </w:r>
      <w:r>
        <w:br/>
      </w:r>
      <w:r>
        <w:t>Tóm lại, tất cả chúng ta đều biết rằng mạng xã hội là một phần quan trọng trong cuộc sống của hầu hết thanh thiếu niên hiện nay. Nó có thể thú vị và vui nhộn nhưng sử dụng nó một cách bất cẩn cũng có thể gặp rủi ro. Tuy nhiên, nếu thanh thiếu niên suy nghĩ về những gì họ đăng, dành ít thời gian trực tuyến hơn và cẩn thận với các mối đe dọa có thể xảy ra thì mạng xã hội có thể được sử dụng một cách an toàn.</w:t>
      </w:r>
      <w:r>
        <w:br/>
      </w:r>
      <w:r>
        <w:rPr>
          <w:b/>
        </w:rPr>
        <w:t xml:space="preserve">b. Match the bold words in the text with their definitions. </w:t>
      </w:r>
      <w:r>
        <w:t>(Nối những từ in đậm trong văn bản với định nghĩa của chúng.)</w:t>
      </w:r>
      <w:r>
        <w:br/>
      </w:r>
      <w:r>
        <w:t>1. ________: a person that you do not know</w:t>
      </w:r>
      <w:r>
        <w:br/>
      </w:r>
      <w:r>
        <w:t>2. ________: not part of the usual school courses/additional activities done at school</w:t>
      </w:r>
      <w:r>
        <w:br/>
      </w:r>
      <w:r>
        <w:t>3. ________: put a message or picture on a website or social media</w:t>
      </w:r>
      <w:r>
        <w:br/>
      </w:r>
      <w:r>
        <w:t>4. ________: lasting for a long time or forever</w:t>
      </w:r>
      <w:r>
        <w:br/>
      </w:r>
      <w:r>
        <w:t>5. ________: a type of software that finds and destroys malware</w:t>
      </w:r>
      <w:r>
        <w:br/>
      </w:r>
      <w:r>
        <w:rPr>
          <w:b/>
        </w:rPr>
        <w:t>Đáp án:</w:t>
      </w:r>
      <w:r>
        <w:br/>
      </w:r>
      <w:r>
        <w:br/>
      </w:r>
      <w:r>
        <w:br/>
      </w:r>
      <w:r>
        <w:br/>
      </w:r>
      <w:r>
        <w:br/>
      </w:r>
      <w:r>
        <w:t>1. stranger</w:t>
      </w:r>
      <w:r>
        <w:br/>
      </w:r>
      <w:r>
        <w:br/>
      </w:r>
      <w:r>
        <w:br/>
      </w:r>
      <w:r>
        <w:t>2. extracurricular</w:t>
      </w:r>
      <w:r>
        <w:br/>
      </w:r>
      <w:r>
        <w:br/>
      </w:r>
      <w:r>
        <w:br/>
      </w:r>
      <w:r>
        <w:t>3. post</w:t>
      </w:r>
      <w:r>
        <w:br/>
      </w:r>
      <w:r>
        <w:br/>
      </w:r>
      <w:r>
        <w:br/>
      </w:r>
      <w:r>
        <w:t>4. permanent</w:t>
      </w:r>
      <w:r>
        <w:br/>
      </w:r>
      <w:r>
        <w:br/>
      </w:r>
      <w:r>
        <w:br/>
      </w:r>
      <w:r>
        <w:t>5. antivirus</w:t>
      </w:r>
      <w:r>
        <w:br/>
      </w:r>
      <w:r>
        <w:br/>
      </w:r>
      <w:r>
        <w:br/>
      </w:r>
      <w:r>
        <w:br/>
      </w:r>
      <w:r>
        <w:br/>
      </w:r>
      <w:r>
        <w:rPr>
          <w:b/>
        </w:rPr>
        <w:t>Hướng dẫn dịch:</w:t>
      </w:r>
      <w:r>
        <w:br/>
      </w:r>
      <w:r>
        <w:t>1. người lạ: một người mà bạn không quen biết</w:t>
      </w:r>
      <w:r>
        <w:br/>
      </w:r>
      <w:r>
        <w:t>2. ngoại khóa: không nằm trong các khóa học thông thường ở trường/hoạt động bổ sung được thực hiện ở trường</w:t>
      </w:r>
      <w:r>
        <w:br/>
      </w:r>
      <w:r>
        <w:t>3. đăng: đăng tin nhắn hoặc hình ảnh lên trang web hoặc mạng xã hội</w:t>
      </w:r>
      <w:r>
        <w:br/>
      </w:r>
      <w:r>
        <w:t>4. vĩnh viễn: tồn tại lâu dài hoặc mãi mãi</w:t>
      </w:r>
      <w:r>
        <w:br/>
      </w:r>
      <w:r>
        <w:t>5. chống vi rút: một loại phần mềm tìm và tiêu diệt phần mềm độc hại</w:t>
      </w:r>
      <w:r>
        <w:br/>
      </w:r>
      <w:r>
        <w:rPr>
          <w:b/>
        </w:rPr>
        <w:t xml:space="preserve">c. Now, read and choose the correct answers. </w:t>
      </w:r>
      <w:r>
        <w:t>(Đọc và chọn đáp án đúng.)</w:t>
      </w:r>
      <w:r>
        <w:br/>
      </w:r>
      <w:r>
        <w:t>1. Who might look for your old posts on social media?</w:t>
      </w:r>
      <w:r>
        <w:br/>
      </w:r>
      <w:r>
        <w:t>A. your school</w:t>
      </w:r>
      <w:r>
        <w:br/>
      </w:r>
      <w:r>
        <w:t>B. companies</w:t>
      </w:r>
      <w:r>
        <w:br/>
      </w:r>
      <w:r>
        <w:t>C. your parents</w:t>
      </w:r>
      <w:r>
        <w:br/>
      </w:r>
      <w:r>
        <w:t xml:space="preserve">2. The word </w:t>
      </w:r>
      <w:r>
        <w:t xml:space="preserve"> in the essay is closest in meaning to ________.</w:t>
      </w:r>
      <w:r>
        <w:br/>
      </w:r>
      <w:r>
        <w:t>A. poor quality</w:t>
      </w:r>
      <w:r>
        <w:br/>
      </w:r>
      <w:r>
        <w:t>B. harmful</w:t>
      </w:r>
      <w:r>
        <w:br/>
      </w:r>
      <w:r>
        <w:t>C. serious</w:t>
      </w:r>
      <w:r>
        <w:br/>
      </w:r>
      <w:r>
        <w:t xml:space="preserve">3. Which is NOT mentioned as one of the biggest problems for teens using social media? </w:t>
      </w:r>
      <w:r>
        <w:br/>
      </w:r>
      <w:r>
        <w:t>A. social media addiction</w:t>
      </w:r>
      <w:r>
        <w:br/>
      </w:r>
      <w:r>
        <w:t>B. harmful software</w:t>
      </w:r>
      <w:r>
        <w:br/>
      </w:r>
      <w:r>
        <w:t>C. dangerous people</w:t>
      </w:r>
      <w:r>
        <w:br/>
      </w:r>
      <w:r>
        <w:t>4. According to David, what can social media addiction affect?</w:t>
      </w:r>
      <w:r>
        <w:br/>
      </w:r>
      <w:r>
        <w:t>A. your ability to communicate</w:t>
      </w:r>
      <w:r>
        <w:br/>
      </w:r>
      <w:r>
        <w:t>B. your health</w:t>
      </w:r>
      <w:r>
        <w:br/>
      </w:r>
      <w:r>
        <w:t>C. your relationships with family</w:t>
      </w:r>
      <w:r>
        <w:br/>
      </w:r>
      <w:r>
        <w:t xml:space="preserve">5. Which of the following can be inferred from the essay? </w:t>
      </w:r>
      <w:r>
        <w:br/>
      </w:r>
      <w:r>
        <w:t>A. Social media is too risky for teens to use.</w:t>
      </w:r>
      <w:r>
        <w:br/>
      </w:r>
      <w:r>
        <w:t>B. Social media is more dangerous for teens than for adults.</w:t>
      </w:r>
      <w:r>
        <w:br/>
      </w:r>
      <w:r>
        <w:t>C. Using social media as a teen can affect your future.</w:t>
      </w:r>
      <w:r>
        <w:br/>
      </w:r>
      <w:r>
        <w:rPr>
          <w:b/>
        </w:rPr>
        <w:t>Đáp án:</w:t>
      </w:r>
      <w:r>
        <w:br/>
      </w:r>
      <w:r>
        <w:br/>
      </w:r>
      <w:r>
        <w:br/>
      </w:r>
      <w:r>
        <w:br/>
      </w:r>
      <w:r>
        <w:br/>
      </w:r>
      <w:r>
        <w:t>1. B</w:t>
      </w:r>
      <w:r>
        <w:br/>
      </w:r>
      <w:r>
        <w:br/>
      </w:r>
      <w:r>
        <w:br/>
      </w:r>
      <w:r>
        <w:t>2. B</w:t>
      </w:r>
      <w:r>
        <w:br/>
      </w:r>
      <w:r>
        <w:br/>
      </w:r>
      <w:r>
        <w:br/>
      </w:r>
      <w:r>
        <w:t>3. C</w:t>
      </w:r>
      <w:r>
        <w:br/>
      </w:r>
      <w:r>
        <w:br/>
      </w:r>
      <w:r>
        <w:br/>
      </w:r>
      <w:r>
        <w:t>4. A</w:t>
      </w:r>
      <w:r>
        <w:br/>
      </w:r>
      <w:r>
        <w:br/>
      </w:r>
      <w:r>
        <w:br/>
      </w:r>
      <w:r>
        <w:t>5. C</w:t>
      </w:r>
      <w:r>
        <w:br/>
      </w:r>
      <w:r>
        <w:br/>
      </w:r>
      <w:r>
        <w:br/>
      </w:r>
      <w:r>
        <w:br/>
      </w:r>
      <w:r>
        <w:br/>
      </w:r>
      <w:r>
        <w:rPr>
          <w:b/>
        </w:rPr>
        <w:t>Giải thích:</w:t>
      </w:r>
      <w:r>
        <w:br/>
      </w:r>
      <w:r>
        <w:t>1. Thông tin: Teens may post things that can make them look like bad people, and in the future, a company could find these. (Thanh thiếu niên có thể đăng những thứ có thể khiến họ trông giống người xấu và trong tương lai, một công ty có thể tìm thấy những thứ này.)</w:t>
      </w:r>
      <w:r>
        <w:br/>
      </w:r>
      <w:r>
        <w:t xml:space="preserve">2. Thông tin: Teens need to understand that they can get malware by downloading bad software and get viruses by clicking a link or visiting a </w:t>
      </w:r>
      <w:r>
        <w:t xml:space="preserve"> website on social media. (Thanh thiếu niên cần hiểu rằng họ có thể nhiễm phần mềm độc hại do tải xuống phần mềm xấu và nhiễm vi-rút do nhấp vào liên kết hoặc truy cập trang web </w:t>
      </w:r>
      <w:r>
        <w:t xml:space="preserve"> trên mạng xã hội.)</w:t>
      </w:r>
      <w:r>
        <w:br/>
      </w:r>
      <w:r>
        <w:t>3. Thông tin:</w:t>
      </w:r>
      <w:r>
        <w:br/>
      </w:r>
      <w:r>
        <w:t>- The second biggest risk for teens is social media addiction. (Rủi ro lớn thứ hai đối với thanh thiếu niên là nghiện mạng xã hội.)</w:t>
      </w:r>
      <w:r>
        <w:br/>
      </w:r>
      <w:r>
        <w:t>- The last risk I want to talk about is malware and viruses. (Rủi ro cuối cùng tôi muốn nói đến là phần mềm độc hại và virus.)</w:t>
      </w:r>
      <w:r>
        <w:br/>
      </w:r>
      <w:r>
        <w:t>4. Thông tin: The second biggest risk for teens is social media addiction. Too much time on social media means less time studying, seeing friends, or doing extracurricular activities. It can affect their ability to communicate with people, and it also causes their grades to go down. (Rủi ro lớn thứ hai đối với thanh thiếu niên là nghiện mạng xã hội. Dành quá nhiều thời gian trên mạng xã hội đồng nghĩa với việc có ít thời gian học tập, gặp gỡ bạn bè hoặc tham gia các hoạt động ngoại khóa hơn. Nó có thể ảnh hưởng đến khả năng giao tiếp với mọi người và cũng khiến điểm số đi xuống.)</w:t>
      </w:r>
      <w:r>
        <w:br/>
      </w:r>
      <w:r>
        <w:t>5. Thông tin: One of the biggest things teens need to understand is that the things they post are permanent. If they post on social media today, it could affect their life in the future. Teens may post things that can make them look like bad people, and in the future, a company could find these. Many people have lost their jobs because of things they posted years ago, so teens need to be careful what they post now. (Một trong những điều lớn nhất mà thanh thiếu niên cần hiểu là những thứ họ đăng là vĩnh viễn. Nếu họ đăng lên mạng xã hội ngày hôm nay, điều đó có thể ảnh hưởng đến cuộc sống của họ trong tương lai. Thanh thiếu niên có thể đăng những thứ có thể khiến họ trông giống người xấu và trong tương lai, một công ty có thể tìm thấy những thứ này. Nhiều người đã mất việc vì những nội dung họ đăng cách đây nhiều năm, vì vậy thanh thiếu niên cần phải cẩn thận với những gì họ đăng ở hiện tại.)</w:t>
      </w:r>
      <w:r>
        <w:br/>
      </w:r>
      <w:r>
        <w:rPr>
          <w:b/>
        </w:rPr>
        <w:t>Hướng dẫn dịch:</w:t>
      </w:r>
      <w:r>
        <w:br/>
      </w:r>
      <w:r>
        <w:t>1. Ai có thể tìm kiếm các bài đăng cũ của bạn trên mạng xã hội?</w:t>
      </w:r>
      <w:r>
        <w:br/>
      </w:r>
      <w:r>
        <w:t>A. trường học của bạn</w:t>
      </w:r>
      <w:r>
        <w:br/>
      </w:r>
      <w:r>
        <w:t>B. các công ty</w:t>
      </w:r>
      <w:r>
        <w:br/>
      </w:r>
      <w:r>
        <w:t>C. bố mẹ bạn</w:t>
      </w:r>
      <w:r>
        <w:br/>
      </w:r>
      <w:r>
        <w:t xml:space="preserve">2. Từ </w:t>
      </w:r>
      <w:r>
        <w:t xml:space="preserve"> trong bài luận gần nghĩa nhất với ________.</w:t>
      </w:r>
      <w:r>
        <w:br/>
      </w:r>
      <w:r>
        <w:t>A. chất lượng kém</w:t>
      </w:r>
      <w:r>
        <w:br/>
      </w:r>
      <w:r>
        <w:t>B. có hại</w:t>
      </w:r>
      <w:r>
        <w:br/>
      </w:r>
      <w:r>
        <w:t>C. nghiêm trọng</w:t>
      </w:r>
      <w:r>
        <w:br/>
      </w:r>
      <w:r>
        <w:t>3. Điều nào KHÔNG được đề cập là một trong những vấn đề lớn nhất đối với thanh thiếu niên khi sử dụng mạng xã hội?</w:t>
      </w:r>
      <w:r>
        <w:br/>
      </w:r>
      <w:r>
        <w:t>A. nghiện mạng xã hội</w:t>
      </w:r>
      <w:r>
        <w:br/>
      </w:r>
      <w:r>
        <w:t>B. phần mềm có hại</w:t>
      </w:r>
      <w:r>
        <w:br/>
      </w:r>
      <w:r>
        <w:t>C. những người nguy hiểm</w:t>
      </w:r>
      <w:r>
        <w:br/>
      </w:r>
      <w:r>
        <w:t>4. Theo David, chứng nghiện mạng xã hội có thể ảnh hưởng gì?</w:t>
      </w:r>
      <w:r>
        <w:br/>
      </w:r>
      <w:r>
        <w:t>A. khả năng giao tiếp của bạn</w:t>
      </w:r>
      <w:r>
        <w:br/>
      </w:r>
      <w:r>
        <w:t>B. sức khỏe của bạn</w:t>
      </w:r>
      <w:r>
        <w:br/>
      </w:r>
      <w:r>
        <w:t>C. mối quan hệ của bạn với gia đình</w:t>
      </w:r>
      <w:r>
        <w:br/>
      </w:r>
      <w:r>
        <w:t>5. Điều nào sau đây có thể được suy ra từ bài luận?</w:t>
      </w:r>
      <w:r>
        <w:br/>
      </w:r>
      <w:r>
        <w:t>A. Mạng xã hội quá rủi ro đối với thanh thiếu niên khi sử dụng.</w:t>
      </w:r>
      <w:r>
        <w:br/>
      </w:r>
      <w:r>
        <w:t>B. Mạng xã hội nguy hiểm đối với thanh thiếu niên hơn so với người lớn.</w:t>
      </w:r>
      <w:r>
        <w:br/>
      </w:r>
      <w:r>
        <w:t>C. Sử dụng mạng xã hội khi còn là thiếu niên có thể ảnh hưởng đến tương lai của bạn.</w:t>
      </w:r>
      <w:r>
        <w:br/>
      </w:r>
      <w:r>
        <w:rPr>
          <w:b/>
        </w:rPr>
        <w:t xml:space="preserve">d. Listen and read. </w:t>
      </w:r>
      <w:r>
        <w:t>(Nghe và đọc.)</w:t>
      </w:r>
      <w:r>
        <w:br/>
      </w:r>
      <w:r>
        <w:t>CD2-45</w:t>
      </w:r>
      <w:r>
        <w:br/>
      </w:r>
      <w:r>
        <w:rPr>
          <w:b/>
        </w:rPr>
        <w:t xml:space="preserve">e. ln pairs: Do you agree or disagree with David about the three biggest dangers on social media? Why? </w:t>
      </w:r>
      <w:r>
        <w:t>(Theo cặp: Bạn đồng ý hay không đồng ý với David về ba mối nguy hiểm lớn nhất trên mạng xã hội? Tại sao?)</w:t>
      </w:r>
      <w:r>
        <w:br/>
      </w:r>
      <w:r>
        <w:rPr>
          <w:b/>
        </w:rPr>
        <w:t>Gợi ý:</w:t>
      </w:r>
      <w:r>
        <w:br/>
      </w:r>
      <w:r>
        <w:t>A: So, what do you think about David's points in his essay about the biggest dangers on social media?</w:t>
      </w:r>
      <w:r>
        <w:br/>
      </w:r>
      <w:r>
        <w:t>B: I have to agree with David on some points, especially about the permanence of what you post online. It's true that what you post today could come back to haunt you in the future, potentially affecting job opportunities or other aspects of your life.</w:t>
      </w:r>
      <w:r>
        <w:br/>
      </w:r>
      <w:r>
        <w:t>A: Yeah, I definitely agree with that. Employers these days often check applicants' social media profiles as part of the hiring process, so it's crucial for teens to be mindful of what they share online.</w:t>
      </w:r>
      <w:r>
        <w:br/>
      </w:r>
      <w:r>
        <w:t>B: And what about the risk of social media addiction? I think that's a huge concern too. Spending too much time online can really impact your real-life relationships and academic performance.</w:t>
      </w:r>
      <w:r>
        <w:br/>
      </w:r>
      <w:r>
        <w:t>B: I agree that social media addiction is a significant risk. And what about the last point David mentioned, about malware and viruses?</w:t>
      </w:r>
      <w:r>
        <w:br/>
      </w:r>
      <w:r>
        <w:t>A: Yeah, I think that's an often-overlooked risk. Teens might not realize how easily they can compromise their devices and personal information by clicking on suspicious links or downloading sketchy software.</w:t>
      </w:r>
      <w:r>
        <w:br/>
      </w:r>
      <w:r>
        <w:rPr>
          <w:b/>
        </w:rPr>
        <w:t>Hướng dẫn dịch:</w:t>
      </w:r>
      <w:r>
        <w:br/>
      </w:r>
      <w:r>
        <w:t>A: Bạn nghĩ gì về quan điểm của David trong bài luận của anh ấy về những mối nguy hiểm lớn nhất trên mạng xã hội?</w:t>
      </w:r>
      <w:r>
        <w:br/>
      </w:r>
      <w:r>
        <w:t>B: Tôi phải đồng ý với David ở một số điểm, đặc biệt là về tính lâu dài của những gì bạn đăng trực tuyến. Đúng là những gì bạn đăng hôm nay có thể quay lại ám ảnh bạn trong tương lai, có khả năng ảnh hưởng đến cơ hội việc làm hoặc các khía cạnh khác trong cuộc sống của bạn.</w:t>
      </w:r>
      <w:r>
        <w:br/>
      </w:r>
      <w:r>
        <w:t>A: Ừ, tôi chắc chắn đồng ý với điều đó. Các nhà tuyển dụng ngày nay thường kiểm tra hồ sơ truyền thông xã hội của ứng viên như một phần của quá trình tuyển dụng, vì vậy điều quan trọng đối với thanh thiếu niên là phải chú ý đến những gì họ chia sẻ trực tuyến.</w:t>
      </w:r>
      <w:r>
        <w:br/>
      </w:r>
      <w:r>
        <w:t>B: Còn nguy cơ nghiện mạng xã hội thì sao? Tôi nghĩ đó cũng là một mối lo ngại lớn. Dành quá nhiều thời gian trực tuyến thực sự có thể ảnh hưởng đến các mối quan hệ ngoài đời thực và kết quả học tập của bạn.</w:t>
      </w:r>
      <w:r>
        <w:br/>
      </w:r>
      <w:r>
        <w:t>B: Tôi đồng ý rằng chứng nghiện mạng xã hội là một nguy cơ lớn. Và điểm cuối cùng mà David đề cập đến là gì, về phần mềm độc hại và vi-rút?</w:t>
      </w:r>
      <w:r>
        <w:br/>
      </w:r>
      <w:r>
        <w:t>A: Ừ, tôi nghĩ đó là một rủi ro thường bị bỏ qua. Thanh thiếu niên có thể không nhận ra rằng họ có thể dễ dàng xâm phạm thiết bị và thông tin cá nhân của mình bằng cách nhấp vào các liên kết đáng ngờ hoặc tải xuống phần mềm không an toàn.</w:t>
      </w:r>
      <w:r>
        <w:br/>
      </w:r>
      <w:r>
        <w:br/>
      </w:r>
      <w:r>
        <w:rPr>
          <w:b/>
        </w:rPr>
        <w:t>Writing (phần a-&gt;b trang 94 sgk Tiếng Anh 12 Smart World)</w:t>
      </w:r>
      <w:r>
        <w:br/>
      </w:r>
      <w:r>
        <w:rPr>
          <w:b/>
        </w:rPr>
        <w:t xml:space="preserve">a. Read about writing introductions for problem-solution essays, then read David's essay again and underline the general statement and the thesis statement. </w:t>
      </w:r>
      <w:r>
        <w:t>(Đọc về cách viết phần mở bài cho bài luận nêu vấn đề - giải pháp, sau đó đọc lại bài luận của David và gạch chân câu giới thiệu chủ đề bài viết và câu nêu luận điểm.)</w:t>
      </w:r>
      <w:r>
        <w:br/>
      </w:r>
      <w:r>
        <w:br/>
      </w:r>
      <w:r>
        <w:br/>
      </w:r>
      <w:r>
        <w:br/>
      </w:r>
      <w:r>
        <w:br/>
      </w:r>
      <w:r>
        <w:rPr>
          <w:b/>
        </w:rPr>
        <w:t>Writing Skill</w:t>
      </w:r>
      <w:r>
        <w:br/>
      </w:r>
      <w:r>
        <w:rPr>
          <w:b/>
        </w:rPr>
        <w:t>Writing introductions for problem-solution essays</w:t>
      </w:r>
      <w:r>
        <w:br/>
      </w:r>
      <w:r>
        <w:t>To write a good introduction for a problem-solution essay, you should:</w:t>
      </w:r>
      <w:r>
        <w:br/>
      </w:r>
      <w:r>
        <w:rPr>
          <w:b/>
        </w:rPr>
        <w:t>1. Introduce the topic with a general statement.</w:t>
      </w:r>
      <w:r>
        <w:t xml:space="preserve"> This should mention a simple fact about the overall topic. </w:t>
      </w:r>
      <w:r>
        <w:br/>
      </w:r>
      <w:r>
        <w:rPr>
          <w:i/>
        </w:rPr>
        <w:t>Teenagers enjoy spending their free time on the internet.</w:t>
      </w:r>
      <w:r>
        <w:br/>
      </w:r>
      <w:r>
        <w:rPr>
          <w:b/>
        </w:rPr>
        <w:t>2. Introduce the problem and say why it is a problem.</w:t>
      </w:r>
      <w:r>
        <w:t xml:space="preserve"> This should contrast with or add to your general statement. </w:t>
      </w:r>
      <w:r>
        <w:br/>
      </w:r>
      <w:r>
        <w:rPr>
          <w:i/>
        </w:rPr>
        <w:t>However, spending too much time on the internet is unhealthy for teens and can cause lots of problems.</w:t>
      </w:r>
      <w:r>
        <w:br/>
      </w:r>
      <w:r>
        <w:rPr>
          <w:b/>
        </w:rPr>
        <w:t>3. Write a thesis statement.</w:t>
      </w:r>
      <w:r>
        <w:t xml:space="preserve"> This should briefly introduce what the essay will say and all the solutions you are going to talk about </w:t>
      </w:r>
      <w:r>
        <w:br/>
      </w:r>
      <w:r>
        <w:rPr>
          <w:i/>
        </w:rPr>
        <w:t>This essay will explain some problems with using the internet, and how to use it effectively and safely.</w:t>
      </w:r>
      <w:r>
        <w:br/>
      </w:r>
      <w:r>
        <w:br/>
      </w:r>
      <w:r>
        <w:br/>
      </w:r>
      <w:r>
        <w:br/>
      </w:r>
      <w:r>
        <w:br/>
      </w:r>
      <w:r>
        <w:rPr>
          <w:b/>
        </w:rPr>
        <w:t>Đáp án:</w:t>
      </w:r>
      <w:r>
        <w:br/>
      </w:r>
      <w:r>
        <w:t>- The general statement: Social media has become very popular.</w:t>
      </w:r>
      <w:r>
        <w:br/>
      </w:r>
      <w:r>
        <w:t>- The thesis statement: This essay will explain the biggest risks of social media and give some ideas on how to avoid them.</w:t>
      </w:r>
      <w:r>
        <w:br/>
      </w:r>
      <w:r>
        <w:rPr>
          <w:b/>
        </w:rPr>
        <w:t>Hướng dẫn dịch:</w:t>
      </w:r>
      <w:r>
        <w:br/>
      </w:r>
      <w:r>
        <w:t>- Câu giới thiệu chủ đề bài viết: Mạng xã hội đã trở nên rất phổ biến.</w:t>
      </w:r>
      <w:r>
        <w:br/>
      </w:r>
      <w:r>
        <w:t>- Câu nêu luận điểm: Bài luận này sẽ giải thích những rủi ro lớn nhất của mạng xã hội và đưa ra một số ý tưởng về cách tránh chúng.</w:t>
      </w:r>
      <w:r>
        <w:br/>
      </w:r>
      <w:r>
        <w:br/>
      </w:r>
      <w:r>
        <w:br/>
      </w:r>
      <w:r>
        <w:br/>
      </w:r>
      <w:r>
        <w:br/>
      </w:r>
      <w:r>
        <w:rPr>
          <w:b/>
        </w:rPr>
        <w:t>Kỹ năng viết</w:t>
      </w:r>
      <w:r>
        <w:br/>
      </w:r>
      <w:r>
        <w:rPr>
          <w:b/>
        </w:rPr>
        <w:t>Viết phần mở bài cho bài luận nêu vấn đề - giải pháp</w:t>
      </w:r>
      <w:r>
        <w:br/>
      </w:r>
      <w:r>
        <w:t>Để viết phần mở bài hay cho bài luận nêu vấn đề - giải pháp, bạn nên:</w:t>
      </w:r>
      <w:r>
        <w:br/>
      </w:r>
      <w:r>
        <w:rPr>
          <w:b/>
        </w:rPr>
        <w:t>1. Giới thiệu chủ đề bằng một câu khái quát.</w:t>
      </w:r>
      <w:r>
        <w:t xml:space="preserve"> Câu này nên đề cập đến một thực tế đơn giản về chủ đề tổng thể.</w:t>
      </w:r>
      <w:r>
        <w:br/>
      </w:r>
      <w:r>
        <w:rPr>
          <w:i/>
        </w:rPr>
        <w:t>Thanh thiếu niên thích dành thời gian rảnh của họ trên internet.</w:t>
      </w:r>
      <w:r>
        <w:br/>
      </w:r>
      <w:r>
        <w:rPr>
          <w:b/>
        </w:rPr>
        <w:t>2.</w:t>
      </w:r>
      <w:r>
        <w:t xml:space="preserve"> </w:t>
      </w:r>
      <w:r>
        <w:rPr>
          <w:b/>
        </w:rPr>
        <w:t>Giới thiệu vấn đề và cho biết tại sao nó lại là vấn đề.</w:t>
      </w:r>
      <w:r>
        <w:t xml:space="preserve"> Câu này sẽ tương phản hoặc bổ sung cho câu giới thiệu chủ đề của bạn.</w:t>
      </w:r>
      <w:r>
        <w:br/>
      </w:r>
      <w:r>
        <w:rPr>
          <w:i/>
        </w:rPr>
        <w:t>Tuy nhiên, dành quá nhiều thời gian trên Internet không tốt cho thanh thiếu niên và có thể gây ra nhiều vấn đề.</w:t>
      </w:r>
      <w:r>
        <w:br/>
      </w:r>
      <w:r>
        <w:rPr>
          <w:b/>
        </w:rPr>
        <w:t>3.</w:t>
      </w:r>
      <w:r>
        <w:t xml:space="preserve"> </w:t>
      </w:r>
      <w:r>
        <w:rPr>
          <w:b/>
        </w:rPr>
        <w:t>Viết câu luận điểm.</w:t>
      </w:r>
      <w:r>
        <w:t xml:space="preserve"> Câu này sẽ giới thiệu ngắn gọn những gì bài luận sẽ đề cập tới và tất cả các giải pháp bạn sẽ nói đến.</w:t>
      </w:r>
      <w:r>
        <w:br/>
      </w:r>
      <w:r>
        <w:rPr>
          <w:i/>
        </w:rPr>
        <w:t>Bài luận này sẽ giải thích một số vấn đề khi sử dụng Internet cũng như cách sử dụng nó một cách hiệu quả và an toàn.</w:t>
      </w:r>
      <w:r>
        <w:br/>
      </w:r>
      <w:r>
        <w:br/>
      </w:r>
      <w:r>
        <w:br/>
      </w:r>
      <w:r>
        <w:br/>
      </w:r>
      <w:r>
        <w:br/>
      </w:r>
      <w:r>
        <w:rPr>
          <w:b/>
        </w:rPr>
        <w:t xml:space="preserve">b. Write G for the general statement, P for problem, and T for the thesis statement, then put them in the correct order by writing a number (1-3). </w:t>
      </w:r>
      <w:r>
        <w:t xml:space="preserve">(Viết </w:t>
      </w:r>
      <w:r>
        <w:rPr>
          <w:i/>
        </w:rPr>
        <w:t>G</w:t>
      </w:r>
      <w:r>
        <w:t xml:space="preserve"> cho câu giới thiệu chủ đề bài viết, </w:t>
      </w:r>
      <w:r>
        <w:rPr>
          <w:i/>
        </w:rPr>
        <w:t>P</w:t>
      </w:r>
      <w:r>
        <w:t xml:space="preserve"> cho vấn đề, và </w:t>
      </w:r>
      <w:r>
        <w:rPr>
          <w:i/>
        </w:rPr>
        <w:t>T</w:t>
      </w:r>
      <w:r>
        <w:t xml:space="preserve"> cho câu luận điểm, sau đó sắp xếp chúng theo đúng thứ tự bằng cách đánh số (1-3).)</w:t>
      </w:r>
      <w:r>
        <w:br/>
      </w:r>
      <w:r>
        <w:t>a. This essay will explain the biggest problems of smartphones, and how spending less time on them and understanding them more can reduce the problems.</w:t>
      </w:r>
      <w:r>
        <w:br/>
      </w:r>
      <w:r>
        <w:t>b. However, smartphones can cause many problems in the lives of teenagers.</w:t>
      </w:r>
      <w:r>
        <w:br/>
      </w:r>
      <w:r>
        <w:t>c. These days, many teenagers enjoy using smartphones at home and at school.</w:t>
      </w:r>
      <w:r>
        <w:br/>
      </w:r>
      <w:r>
        <w:rPr>
          <w:b/>
        </w:rPr>
        <w:t>Đáp án:</w:t>
      </w:r>
      <w:r>
        <w:br/>
      </w:r>
      <w:r>
        <w:br/>
      </w:r>
      <w:r>
        <w:br/>
      </w:r>
      <w:r>
        <w:br/>
      </w:r>
      <w:r>
        <w:br/>
      </w:r>
      <w:r>
        <w:t>a. T - 3</w:t>
      </w:r>
      <w:r>
        <w:br/>
      </w:r>
      <w:r>
        <w:br/>
      </w:r>
      <w:r>
        <w:br/>
      </w:r>
      <w:r>
        <w:t>b. P - 2</w:t>
      </w:r>
      <w:r>
        <w:br/>
      </w:r>
      <w:r>
        <w:br/>
      </w:r>
      <w:r>
        <w:br/>
      </w:r>
      <w:r>
        <w:t>c. G - 1</w:t>
      </w:r>
      <w:r>
        <w:br/>
      </w:r>
      <w:r>
        <w:br/>
      </w:r>
      <w:r>
        <w:br/>
      </w:r>
      <w:r>
        <w:br/>
      </w:r>
      <w:r>
        <w:br/>
      </w:r>
      <w:r>
        <w:rPr>
          <w:b/>
        </w:rPr>
        <w:t>Hướng dẫn dịch:</w:t>
      </w:r>
      <w:r>
        <w:br/>
      </w:r>
      <w:r>
        <w:t>a. Bài luận này sẽ giải thích những vấn đề lớn nhất của điện thoại thông minh cũng như việc dành ít thời gian hơn cho chúng và hiểu chúng nhiều hơn có thể giảm thiểu các vấn đề như thế nào.</w:t>
      </w:r>
      <w:r>
        <w:br/>
      </w:r>
      <w:r>
        <w:t>b. Tuy nhiên, điện thoại thông minh có thể gây ra nhiều vấn đề trong cuộc sống của thanh thiếu niên.</w:t>
      </w:r>
      <w:r>
        <w:br/>
      </w:r>
      <w:r>
        <w:t>c. Ngày nay, nhiều thanh thiếu niên thích sử dụng điện thoại thông minh ở nhà và ở trường.</w:t>
      </w:r>
      <w:r>
        <w:br/>
      </w:r>
      <w:r>
        <w:br/>
      </w:r>
      <w:r>
        <w:rPr>
          <w:b/>
        </w:rPr>
        <w:t>Speaking (phần a-&gt;b trang 95 sgk Tiếng Anh 12 Smart World)</w:t>
      </w:r>
      <w:r>
        <w:br/>
      </w:r>
      <w:r>
        <w:rPr>
          <w:b/>
        </w:rPr>
        <w:t xml:space="preserve">a. In pairs: Look at the list of risks on the internet. Rank the problems from 1 to 6 in the order of most to least risky and explain why, then discuss ways to avoid them. </w:t>
      </w:r>
      <w:r>
        <w:t>(Theo cặp: Xem danh sách các rủi ro trên internet. Xếp hạng các vấn đề từ 1 đến 6 theo thứ tự từ rủi ro cao nhất đến ít rủi ro nhất và giải thích lý do, sau đó thảo luận cách tránh chúng.)</w:t>
      </w:r>
      <w:r>
        <w:br/>
      </w:r>
      <w:r>
        <w:t>• Cyberbullying (bắt nạt trên mạng)</w:t>
      </w:r>
      <w:r>
        <w:br/>
      </w:r>
      <w:r>
        <w:t>• Posts being permanent (các bài đăng vĩnh viễn)</w:t>
      </w:r>
      <w:r>
        <w:br/>
      </w:r>
      <w:r>
        <w:t>• Cyber predators (những kẻ săn mồi trên mạng)</w:t>
      </w:r>
      <w:r>
        <w:br/>
      </w:r>
      <w:r>
        <w:t>• Malware and viruses (phần mềm độc hại và vi-rút)</w:t>
      </w:r>
      <w:r>
        <w:br/>
      </w:r>
      <w:r>
        <w:t>• Internet/online game addiction (nghiện trò chơi trực tuyến)</w:t>
      </w:r>
      <w:r>
        <w:br/>
      </w:r>
      <w:r>
        <w:t>• Online scams (lừa đảo qua mạng)</w:t>
      </w:r>
      <w:r>
        <w:br/>
      </w:r>
      <w:r>
        <w:rPr>
          <w:b/>
        </w:rPr>
        <w:t>Gợi ý:</w:t>
      </w:r>
      <w:r>
        <w:br/>
      </w:r>
      <w:r>
        <w:t>* Ranking of Internet Risks:</w:t>
      </w:r>
      <w:r>
        <w:br/>
      </w:r>
      <w:r>
        <w:t>1. Cyber predators</w:t>
      </w:r>
      <w:r>
        <w:br/>
      </w:r>
      <w:r>
        <w:t>- Reason: Cyber predators pose a significant risk as they can exploit personal information and manipulate individuals, especially children, leading to dangerous real-life encounters and severe emotional harm.</w:t>
      </w:r>
      <w:r>
        <w:br/>
      </w:r>
      <w:r>
        <w:t>- Prevention: Educate about the importance of privacy, avoid sharing personal information, and maintain communication with trusted adults about online interactions.</w:t>
      </w:r>
      <w:r>
        <w:br/>
      </w:r>
      <w:r>
        <w:t>2. Malware and viruses</w:t>
      </w:r>
      <w:r>
        <w:br/>
      </w:r>
      <w:r>
        <w:t>- Reason: Malware and viruses can compromise personal and financial information, leading to identity theft, financial loss, and extensive damage to devices and data.</w:t>
      </w:r>
      <w:r>
        <w:br/>
      </w:r>
      <w:r>
        <w:t>- Prevention: Use updated antivirus software, avoid clicking on suspicious links, and only download software from trusted sources.</w:t>
      </w:r>
      <w:r>
        <w:br/>
      </w:r>
      <w:r>
        <w:t>3. Cyberbullying</w:t>
      </w:r>
      <w:r>
        <w:br/>
      </w:r>
      <w:r>
        <w:t>- Reason: Cyberbullying can have severe emotional and psychological impacts, leading to anxiety, depression, and even suicidal thoughts, especially among teenagers.</w:t>
      </w:r>
      <w:r>
        <w:br/>
      </w:r>
      <w:r>
        <w:t>- Prevention: Promote awareness and education about cyberbullying, encourage open communication, and report and block offenders.</w:t>
      </w:r>
      <w:r>
        <w:br/>
      </w:r>
      <w:r>
        <w:t>4. Online scams</w:t>
      </w:r>
      <w:r>
        <w:br/>
      </w:r>
      <w:r>
        <w:t>- Reason: Online scams can result in significant financial losses and personal data breaches, impacting individuals' financial security and trust in online transactions.</w:t>
      </w:r>
      <w:r>
        <w:br/>
      </w:r>
      <w:r>
        <w:t>- Prevention: Be cautious with unsolicited messages, verify the authenticity of websites, and never share personal or financial information with unverified sources.</w:t>
      </w:r>
      <w:r>
        <w:br/>
      </w:r>
      <w:r>
        <w:t>5. Internet/online game addiction</w:t>
      </w:r>
      <w:r>
        <w:br/>
      </w:r>
      <w:r>
        <w:t>- Reason: While not immediately dangerous, internet addiction can lead to neglect of personal responsibilities, poor physical health, and social isolation.</w:t>
      </w:r>
      <w:r>
        <w:br/>
      </w:r>
      <w:r>
        <w:t>- Prevention: Set time limits for online activities, encourage other hobbies and physical activities, and seek professional help if addiction signs are severe.</w:t>
      </w:r>
      <w:r>
        <w:br/>
      </w:r>
      <w:r>
        <w:t>6. Posts being permanent</w:t>
      </w:r>
      <w:r>
        <w:br/>
      </w:r>
      <w:r>
        <w:t>- Reason: Permanent posts can affect future opportunities and reputations, but the impact is usually less immediate and severe compared to other risks.</w:t>
      </w:r>
      <w:r>
        <w:br/>
      </w:r>
      <w:r>
        <w:t>- Prevention: Think carefully before posting, review privacy settings, and regularly clean up your online presence.</w:t>
      </w:r>
      <w:r>
        <w:br/>
      </w:r>
      <w:r>
        <w:t>* Ways to Avoid Internet Risks:</w:t>
      </w:r>
      <w:r>
        <w:br/>
      </w:r>
      <w:r>
        <w:t>1. Cyber Predators:</w:t>
      </w:r>
      <w:r>
        <w:br/>
      </w:r>
      <w:r>
        <w:t>- Avoid sharing personal information.</w:t>
      </w:r>
      <w:r>
        <w:br/>
      </w:r>
      <w:r>
        <w:t>- Use privacy settings on social media.</w:t>
      </w:r>
      <w:r>
        <w:br/>
      </w:r>
      <w:r>
        <w:t>- Maintain open communication with parents or guardians.</w:t>
      </w:r>
      <w:r>
        <w:br/>
      </w:r>
      <w:r>
        <w:t>2. Malware and Viruses:</w:t>
      </w:r>
      <w:r>
        <w:br/>
      </w:r>
      <w:r>
        <w:t>- Keep antivirus software updated.</w:t>
      </w:r>
      <w:r>
        <w:br/>
      </w:r>
      <w:r>
        <w:t>- Do not click on suspicious links or download unknown files.</w:t>
      </w:r>
      <w:r>
        <w:br/>
      </w:r>
      <w:r>
        <w:t>- Regularly back up important data.</w:t>
      </w:r>
      <w:r>
        <w:br/>
      </w:r>
      <w:r>
        <w:t>3. Cyberbullying:</w:t>
      </w:r>
      <w:r>
        <w:br/>
      </w:r>
      <w:r>
        <w:t>- Educate about the effects of cyberbullying.</w:t>
      </w:r>
      <w:r>
        <w:br/>
      </w:r>
      <w:r>
        <w:t>- Encourage reporting and blocking of bullies.</w:t>
      </w:r>
      <w:r>
        <w:br/>
      </w:r>
      <w:r>
        <w:t>- Support victims and promote positive online behavior.</w:t>
      </w:r>
      <w:r>
        <w:br/>
      </w:r>
      <w:r>
        <w:t>4. Online Scams:</w:t>
      </w:r>
      <w:r>
        <w:br/>
      </w:r>
      <w:r>
        <w:t>- Be skeptical of unsolicited messages.</w:t>
      </w:r>
      <w:r>
        <w:br/>
      </w:r>
      <w:r>
        <w:t>- Verify the authenticity of websites before making transactions.</w:t>
      </w:r>
      <w:r>
        <w:br/>
      </w:r>
      <w:r>
        <w:t>- Use secure payment methods and avoid sharing personal information.</w:t>
      </w:r>
      <w:r>
        <w:br/>
      </w:r>
      <w:r>
        <w:t>5. Internet/Online Game Addiction:</w:t>
      </w:r>
      <w:r>
        <w:br/>
      </w:r>
      <w:r>
        <w:t>- Set and enforce time limits for online gaming.</w:t>
      </w:r>
      <w:r>
        <w:br/>
      </w:r>
      <w:r>
        <w:t>- Encourage participation in offline activities.</w:t>
      </w:r>
      <w:r>
        <w:br/>
      </w:r>
      <w:r>
        <w:t>- Monitor behavior and seek help if necessary.</w:t>
      </w:r>
      <w:r>
        <w:br/>
      </w:r>
      <w:r>
        <w:t>6. Posts Being Permanent:</w:t>
      </w:r>
      <w:r>
        <w:br/>
      </w:r>
      <w:r>
        <w:t>- Think before posting.</w:t>
      </w:r>
      <w:r>
        <w:br/>
      </w:r>
      <w:r>
        <w:t>- Regularly review and clean up your social media accounts.</w:t>
      </w:r>
      <w:r>
        <w:br/>
      </w:r>
      <w:r>
        <w:t>- Use privacy settings to control who can see your posts.</w:t>
      </w:r>
      <w:r>
        <w:br/>
      </w:r>
      <w:r>
        <w:rPr>
          <w:b/>
        </w:rPr>
        <w:t>Hướng dẫn dịch:</w:t>
      </w:r>
      <w:r>
        <w:br/>
      </w:r>
      <w:r>
        <w:t>* Xếp hạng các rủi ro trên Internet:</w:t>
      </w:r>
      <w:r>
        <w:br/>
      </w:r>
      <w:r>
        <w:t>1. Những kẻ săn mồi trên mạng</w:t>
      </w:r>
      <w:r>
        <w:br/>
      </w:r>
      <w:r>
        <w:t>- Lý do: Những kẻ săn mồi trên mạng tiềm ẩn rủi ro lớn vì chúng có thể khai thác thông tin cá nhân và thao túng các cá nhân, đặc biệt là trẻ em, dẫn đến những va chạm nguy hiểm trong đời thực và tổn hại nghiêm trọng về mặt tinh thần.</w:t>
      </w:r>
      <w:r>
        <w:br/>
      </w:r>
      <w:r>
        <w:t>- Cách phòng ngừa: Giáo dục về tầm quan trọng của quyền riêng tư, tránh chia sẻ thông tin cá nhân và duy trì liên lạc với những người lớn đáng tin cậy về các tương tác trực tuyến.</w:t>
      </w:r>
      <w:r>
        <w:br/>
      </w:r>
      <w:r>
        <w:t>2. Phần mềm độc hại và vi-rút</w:t>
      </w:r>
      <w:r>
        <w:br/>
      </w:r>
      <w:r>
        <w:t>- Lý do: Phần mềm độc hại và vi-rút có thể xâm phạm thông tin cá nhân và tài chính, dẫn đến đánh cắp danh tính, tổn thất tài chính và gây thiệt hại lớn cho thiết bị và dữ liệu.</w:t>
      </w:r>
      <w:r>
        <w:br/>
      </w:r>
      <w:r>
        <w:t>- Cách phòng ngừa: Sử dụng phần mềm diệt virus mới nhất, tránh nhấp vào các liên kết đáng ngờ và chỉ tải xuống phần mềm từ các nguồn đáng tin cậy.</w:t>
      </w:r>
      <w:r>
        <w:br/>
      </w:r>
      <w:r>
        <w:t>3. Bắt nạt qua mạng</w:t>
      </w:r>
      <w:r>
        <w:br/>
      </w:r>
      <w:r>
        <w:t>- Lý do: Bắt nạt qua mạng có thể gây ra những tác động nghiêm trọng về mặt cảm xúc và tâm lý, dẫn đến lo lắng, trầm cảm, thậm chí có ý định tự tử, đặc biệt ở thanh thiếu niên.</w:t>
      </w:r>
      <w:r>
        <w:br/>
      </w:r>
      <w:r>
        <w:t>- Cách phòng ngừa: Nâng cao nhận thức và giáo dục về bắt nạt qua mạng, khuyến khích giao tiếp cởi mở, báo cáo và ngăn chặn những kẻ phạm tội.</w:t>
      </w:r>
      <w:r>
        <w:br/>
      </w:r>
      <w:r>
        <w:t>4. Lừa đảo qua mạng</w:t>
      </w:r>
      <w:r>
        <w:br/>
      </w:r>
      <w:r>
        <w:t>- Lý do: Lừa đảo qua mạng có thể dẫn đến tổn thất tài chính lớn và xâm phạm dữ liệu cá nhân, ảnh hưởng đến an ninh tài chính và niềm tin của cá nhân trong các giao dịch trực tuyến.</w:t>
      </w:r>
      <w:r>
        <w:br/>
      </w:r>
      <w:r>
        <w:t>- Cách phòng ngừa: Hãy thận trọng với các tin nhắn không được yêu cầu, xác minh tính xác thực của trang web và không bao giờ chia sẻ thông tin cá nhân hoặc tài chính với các nguồn chưa được xác minh.</w:t>
      </w:r>
      <w:r>
        <w:br/>
      </w:r>
      <w:r>
        <w:t>5. Nghiện trò chơi trực tuyến</w:t>
      </w:r>
      <w:r>
        <w:br/>
      </w:r>
      <w:r>
        <w:t>- Lý do: Tuy không nguy hiểm ngay lập tức nhưng chứng nghiện trò chơi có thể dẫn đến việc lơ là trách nhiệm cá nhân, sức khỏe thể chất kém và sự cô lập với xã hội.</w:t>
      </w:r>
      <w:r>
        <w:br/>
      </w:r>
      <w:r>
        <w:t>- Cách phòng ngừa: Đặt giới hạn thời gian cho các hoạt động trực tuyến, khuyến khích các sở thích và hoạt động thể chất khác, đồng thời tìm kiếm sự trợ giúp từ chuyên gia nếu dấu hiệu nghiện nghiêm trọng.</w:t>
      </w:r>
      <w:r>
        <w:br/>
      </w:r>
      <w:r>
        <w:t>6. Các bài đăng vĩnh viễn</w:t>
      </w:r>
      <w:r>
        <w:br/>
      </w:r>
      <w:r>
        <w:t>- Lý do: Các bài đăng vĩnh viễn có thể ảnh hưởng đến cơ hội và danh tiếng trong tương lai, nhưng tác động thường ít tức thời và nghiêm trọng hơn so với các rủi ro khác.</w:t>
      </w:r>
      <w:r>
        <w:br/>
      </w:r>
      <w:r>
        <w:t>- Cách phòng ngừa: Hãy suy nghĩ cẩn thận trước khi đăng bài, xem lại cài đặt quyền riêng tư và thường xuyên dọn dẹp sự hiện diện trực tuyến của bạn.</w:t>
      </w:r>
      <w:r>
        <w:br/>
      </w:r>
      <w:r>
        <w:t>* Cách phòng tránh rủi ro trên Internet:</w:t>
      </w:r>
      <w:r>
        <w:br/>
      </w:r>
      <w:r>
        <w:t>1. Những kẻ săn mồi trên mạng:</w:t>
      </w:r>
      <w:r>
        <w:br/>
      </w:r>
      <w:r>
        <w:t>- Tránh chia sẻ thông tin cá nhân.</w:t>
      </w:r>
      <w:r>
        <w:br/>
      </w:r>
      <w:r>
        <w:t>- Sử dụng cài đặt quyền riêng tư trên phương tiện truyền thông xã hội.</w:t>
      </w:r>
      <w:r>
        <w:br/>
      </w:r>
      <w:r>
        <w:t>- Duy trì giao tiếp cởi mở với phụ huynh hoặc người giám hộ.</w:t>
      </w:r>
      <w:r>
        <w:br/>
      </w:r>
      <w:r>
        <w:t>2. Phần mềm độc hại và vi-rút:</w:t>
      </w:r>
      <w:r>
        <w:br/>
      </w:r>
      <w:r>
        <w:t>- Luôn cập nhật phần mềm diệt virus.</w:t>
      </w:r>
      <w:r>
        <w:br/>
      </w:r>
      <w:r>
        <w:t>- Không nhấp vào các liên kết đáng ngờ hoặc tải xuống các tệp không xác định.</w:t>
      </w:r>
      <w:r>
        <w:br/>
      </w:r>
      <w:r>
        <w:t>- Thường xuyên sao lưu dữ liệu quan trọng.</w:t>
      </w:r>
      <w:r>
        <w:br/>
      </w:r>
      <w:r>
        <w:t>3. Bắt nạt qua mạng:</w:t>
      </w:r>
      <w:r>
        <w:br/>
      </w:r>
      <w:r>
        <w:t>- Giáo dục về tác hại của bắt nạt qua mạng.</w:t>
      </w:r>
      <w:r>
        <w:br/>
      </w:r>
      <w:r>
        <w:t>- Khuyến khích báo cáo và ngăn chặn những kẻ bắt nạt.</w:t>
      </w:r>
      <w:r>
        <w:br/>
      </w:r>
      <w:r>
        <w:t>- Hỗ trợ nạn nhân và thúc đẩy hành vi trực tuyến tích cực.</w:t>
      </w:r>
      <w:r>
        <w:br/>
      </w:r>
      <w:r>
        <w:t>4. Lừa đảo trực tuyến:</w:t>
      </w:r>
      <w:r>
        <w:br/>
      </w:r>
      <w:r>
        <w:t>- Hãy hoài nghi về những tin nhắn không được yêu cầu.</w:t>
      </w:r>
      <w:r>
        <w:br/>
      </w:r>
      <w:r>
        <w:t>- Xác minh tính xác thực của các trang web trước khi thực hiện giao dịch.</w:t>
      </w:r>
      <w:r>
        <w:br/>
      </w:r>
      <w:r>
        <w:t>- Sử dụng các phương thức thanh toán an toàn và tránh chia sẻ thông tin cá nhân.</w:t>
      </w:r>
      <w:r>
        <w:br/>
      </w:r>
      <w:r>
        <w:t>5. Nghiện trò chơi trực tuyến:</w:t>
      </w:r>
      <w:r>
        <w:br/>
      </w:r>
      <w:r>
        <w:t>- Đặt và thực thi giới hạn thời gian cho trò chơi trực tuyến.</w:t>
      </w:r>
      <w:r>
        <w:br/>
      </w:r>
      <w:r>
        <w:t>- Khuyến khích tham gia các hoạt động offline.</w:t>
      </w:r>
      <w:r>
        <w:br/>
      </w:r>
      <w:r>
        <w:t>- Theo dõi hành vi và tìm kiếm sự giúp đỡ nếu cần thiết.</w:t>
      </w:r>
      <w:r>
        <w:br/>
      </w:r>
      <w:r>
        <w:t>6. Các bài viết vĩnh viễn:</w:t>
      </w:r>
      <w:r>
        <w:br/>
      </w:r>
      <w:r>
        <w:t>- Hãy suy nghĩ trước khi đăng bài.</w:t>
      </w:r>
      <w:r>
        <w:br/>
      </w:r>
      <w:r>
        <w:t>- Thường xuyên xem xét và dọn dẹp các tài khoản truyền thông xã hội của bạn.</w:t>
      </w:r>
      <w:r>
        <w:br/>
      </w:r>
      <w:r>
        <w:t>- Sử dụng cài đặt quyền riêng tư để kiểm soát ai có thể xem bài đăng của bạn.</w:t>
      </w:r>
      <w:r>
        <w:br/>
      </w:r>
      <w:r>
        <w:rPr>
          <w:b/>
        </w:rPr>
        <w:t xml:space="preserve">b. Decide on the two biggest dangers on the internet for teenagers. Complete the table below. </w:t>
      </w:r>
      <w:r>
        <w:t>(Hãy quyết định hai mối nguy hiểm lớn nhất trên Internet đối với thanh thiếu niên. Hoàn thành bảng dưới đây.)</w:t>
      </w:r>
      <w:r>
        <w:br/>
      </w:r>
      <w:r>
        <w:br/>
      </w:r>
      <w:r>
        <w:br/>
      </w:r>
      <w:r>
        <w:br/>
      </w:r>
      <w:r>
        <w:br/>
      </w:r>
      <w:r>
        <w:rPr>
          <w:b/>
        </w:rPr>
        <w:t>Biggest risks</w:t>
      </w:r>
      <w:r>
        <w:br/>
      </w:r>
      <w:r>
        <w:br/>
      </w:r>
      <w:r>
        <w:br/>
      </w:r>
      <w:r>
        <w:rPr>
          <w:b/>
        </w:rPr>
        <w:t>Reasons</w:t>
      </w:r>
      <w:r>
        <w:br/>
      </w:r>
      <w:r>
        <w:br/>
      </w:r>
      <w:r>
        <w:br/>
      </w:r>
      <w:r>
        <w:rPr>
          <w:b/>
        </w:rPr>
        <w:t>Ways to avoid</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rPr>
          <w:b/>
        </w:rPr>
        <w:t>Gợi ý:</w:t>
      </w:r>
      <w:r>
        <w:br/>
      </w:r>
      <w:r>
        <w:br/>
      </w:r>
      <w:r>
        <w:br/>
      </w:r>
      <w:r>
        <w:br/>
      </w:r>
      <w:r>
        <w:br/>
      </w:r>
      <w:r>
        <w:rPr>
          <w:b/>
        </w:rPr>
        <w:t>Biggest risks</w:t>
      </w:r>
      <w:r>
        <w:br/>
      </w:r>
      <w:r>
        <w:br/>
      </w:r>
      <w:r>
        <w:br/>
      </w:r>
      <w:r>
        <w:rPr>
          <w:b/>
        </w:rPr>
        <w:t>Reasons</w:t>
      </w:r>
      <w:r>
        <w:br/>
      </w:r>
      <w:r>
        <w:br/>
      </w:r>
      <w:r>
        <w:br/>
      </w:r>
      <w:r>
        <w:rPr>
          <w:b/>
        </w:rPr>
        <w:t>Ways to avoid</w:t>
      </w:r>
      <w:r>
        <w:br/>
      </w:r>
      <w:r>
        <w:br/>
      </w:r>
      <w:r>
        <w:br/>
      </w:r>
      <w:r>
        <w:br/>
      </w:r>
      <w:r>
        <w:br/>
      </w:r>
      <w:r>
        <w:t>Cyber predators</w:t>
      </w:r>
      <w:r>
        <w:br/>
      </w:r>
      <w:r>
        <w:br/>
      </w:r>
      <w:r>
        <w:br/>
      </w:r>
      <w:r>
        <w:t>direct threats to personal safety and well-being.</w:t>
      </w:r>
      <w:r>
        <w:br/>
      </w:r>
      <w:r>
        <w:br/>
      </w:r>
      <w:r>
        <w:br/>
      </w:r>
      <w:r>
        <w:t>to be vigilant about who we interact with online and avoid sharing personal information with strangers.</w:t>
      </w:r>
      <w:r>
        <w:br/>
      </w:r>
      <w:r>
        <w:br/>
      </w:r>
      <w:r>
        <w:br/>
      </w:r>
      <w:r>
        <w:br/>
      </w:r>
      <w:r>
        <w:br/>
      </w:r>
      <w:r>
        <w:t>Online scams</w:t>
      </w:r>
      <w:r>
        <w:br/>
      </w:r>
      <w:r>
        <w:br/>
      </w:r>
      <w:r>
        <w:br/>
      </w:r>
      <w:r>
        <w:t>financial loss, identity theft, or even psychological harm.</w:t>
      </w:r>
      <w:r>
        <w:br/>
      </w:r>
      <w:r>
        <w:br/>
      </w:r>
      <w:r>
        <w:br/>
      </w:r>
      <w:r>
        <w:t>to verify the credibility of websites</w:t>
      </w:r>
      <w:r>
        <w:br/>
      </w:r>
      <w:r>
        <w:br/>
      </w:r>
      <w:r>
        <w:br/>
      </w:r>
      <w:r>
        <w:br/>
      </w:r>
      <w:r>
        <w:br/>
      </w:r>
      <w:r>
        <w:rPr>
          <w:b/>
        </w:rPr>
        <w:t>Hướng dẫn dịch:</w:t>
      </w:r>
      <w:r>
        <w:br/>
      </w:r>
      <w:r>
        <w:br/>
      </w:r>
      <w:r>
        <w:br/>
      </w:r>
      <w:r>
        <w:br/>
      </w:r>
      <w:r>
        <w:br/>
      </w:r>
      <w:r>
        <w:rPr>
          <w:b/>
        </w:rPr>
        <w:t>Rủi ro lớn nhất</w:t>
      </w:r>
      <w:r>
        <w:br/>
      </w:r>
      <w:r>
        <w:br/>
      </w:r>
      <w:r>
        <w:br/>
      </w:r>
      <w:r>
        <w:rPr>
          <w:b/>
        </w:rPr>
        <w:t>Nguyên nhân</w:t>
      </w:r>
      <w:r>
        <w:br/>
      </w:r>
      <w:r>
        <w:br/>
      </w:r>
      <w:r>
        <w:br/>
      </w:r>
      <w:r>
        <w:rPr>
          <w:b/>
        </w:rPr>
        <w:t>Cách phòng tránh</w:t>
      </w:r>
      <w:r>
        <w:br/>
      </w:r>
      <w:r>
        <w:br/>
      </w:r>
      <w:r>
        <w:br/>
      </w:r>
      <w:r>
        <w:br/>
      </w:r>
      <w:r>
        <w:br/>
      </w:r>
      <w:r>
        <w:t>Những kẻ săn mồi trên mạng</w:t>
      </w:r>
      <w:r>
        <w:br/>
      </w:r>
      <w:r>
        <w:br/>
      </w:r>
      <w:r>
        <w:br/>
      </w:r>
      <w:r>
        <w:t>đe dọa trực tiếp tới sự an toàn và hạnh phúc cá nhân.</w:t>
      </w:r>
      <w:r>
        <w:br/>
      </w:r>
      <w:r>
        <w:br/>
      </w:r>
      <w:r>
        <w:br/>
      </w:r>
      <w:r>
        <w:t>cảnh giác với những người chúng ta tương tác trực tuyến và tránh chia sẻ thông tin cá nhân với người lạ.</w:t>
      </w:r>
      <w:r>
        <w:br/>
      </w:r>
      <w:r>
        <w:br/>
      </w:r>
      <w:r>
        <w:br/>
      </w:r>
      <w:r>
        <w:br/>
      </w:r>
      <w:r>
        <w:br/>
      </w:r>
      <w:r>
        <w:t>Lừa đảo trực tuyến</w:t>
      </w:r>
      <w:r>
        <w:br/>
      </w:r>
      <w:r>
        <w:br/>
      </w:r>
      <w:r>
        <w:br/>
      </w:r>
      <w:r>
        <w:t>tổn thất tài chính, trộm cắp danh tính hoặc thậm chí tổn hại về mặt tâm lý.</w:t>
      </w:r>
      <w:r>
        <w:br/>
      </w:r>
      <w:r>
        <w:br/>
      </w:r>
      <w:r>
        <w:br/>
      </w:r>
      <w:r>
        <w:t>xác minh độ tin cậy của các trang web</w:t>
      </w:r>
      <w:r>
        <w:br/>
      </w:r>
      <w:r>
        <w:br/>
      </w:r>
      <w:r>
        <w:br/>
      </w:r>
      <w:r>
        <w:br/>
      </w:r>
      <w:r>
        <w:br/>
      </w:r>
      <w:r>
        <w:br/>
      </w:r>
      <w:r>
        <w:rPr>
          <w:b/>
        </w:rPr>
        <w:t>Useful language (phần a-&gt;b trang 95 sgk Tiếng Anh 12 Smart World)</w:t>
      </w:r>
      <w:r>
        <w:br/>
      </w:r>
      <w:r>
        <w:rPr>
          <w:b/>
        </w:rPr>
        <w:t xml:space="preserve">a. Read David's essay again. In which paragraphs do you see the following phrases? Write the paragraph numbers (1-5) on the lines. Some phrases aren't used. </w:t>
      </w:r>
      <w:r>
        <w:t>(Đọc lại bài luận của David. Bạn thấy những cụm từ sau ở đoạn văn nào? Đánh số đoạn văn (1-5) trên các dòng. Một số cụm từ không được sử dụng.)</w:t>
      </w:r>
      <w:r>
        <w:br/>
      </w:r>
      <w:r>
        <w:t>_______ A. ... is a major problem.</w:t>
      </w:r>
      <w:r>
        <w:br/>
      </w:r>
      <w:r>
        <w:t>_______ B. One solution is ...</w:t>
      </w:r>
      <w:r>
        <w:br/>
      </w:r>
      <w:r>
        <w:t>_______ C. One of the biggest things/problems/risks ...</w:t>
      </w:r>
      <w:r>
        <w:br/>
      </w:r>
      <w:r>
        <w:t>_______ D. (Teens) should ...</w:t>
      </w:r>
      <w:r>
        <w:br/>
      </w:r>
      <w:r>
        <w:t>_______ E. I suggest that ...</w:t>
      </w:r>
      <w:r>
        <w:br/>
      </w:r>
      <w:r>
        <w:t>_______ F. ... is another main risk for teens.</w:t>
      </w:r>
      <w:r>
        <w:br/>
      </w:r>
      <w:r>
        <w:rPr>
          <w:b/>
        </w:rPr>
        <w:t>Đáp án:</w:t>
      </w:r>
      <w:r>
        <w:br/>
      </w:r>
      <w:r>
        <w:t>_______ A. ... is a major problem.</w:t>
      </w:r>
      <w:r>
        <w:br/>
      </w:r>
      <w:r>
        <w:t>_______ B. One solution is ...</w:t>
      </w:r>
      <w:r>
        <w:br/>
      </w:r>
      <w:r>
        <w:t>___2___ C. One of the biggest things/problems/risks ...</w:t>
      </w:r>
      <w:r>
        <w:br/>
      </w:r>
      <w:r>
        <w:t>__3, 4__ D. (Teens) should ...</w:t>
      </w:r>
      <w:r>
        <w:br/>
      </w:r>
      <w:r>
        <w:t>_______ E. I suggest that ...</w:t>
      </w:r>
      <w:r>
        <w:br/>
      </w:r>
      <w:r>
        <w:t>_______ F. ... is another main risk for teens.</w:t>
      </w:r>
      <w:r>
        <w:br/>
      </w:r>
      <w:r>
        <w:rPr>
          <w:b/>
        </w:rPr>
        <w:t>Hướng dẫn dịch:</w:t>
      </w:r>
      <w:r>
        <w:br/>
      </w:r>
      <w:r>
        <w:t>A. ... là một vấn đề lớn.</w:t>
      </w:r>
      <w:r>
        <w:br/>
      </w:r>
      <w:r>
        <w:t>B. Một giải pháp là ...</w:t>
      </w:r>
      <w:r>
        <w:br/>
      </w:r>
      <w:r>
        <w:t>C. Một trong những điều/vấn đề/rủi ro lớn nhất ...</w:t>
      </w:r>
      <w:r>
        <w:br/>
      </w:r>
      <w:r>
        <w:t>D. (Thanh thiếu niên) nên ...</w:t>
      </w:r>
      <w:r>
        <w:br/>
      </w:r>
      <w:r>
        <w:t>E. Tôi đề nghị rằng...</w:t>
      </w:r>
      <w:r>
        <w:br/>
      </w:r>
      <w:r>
        <w:t>F. ... là một nguy cơ chính khác đối với thanh thiếu niên.</w:t>
      </w:r>
      <w:r>
        <w:br/>
      </w:r>
      <w:r>
        <w:rPr>
          <w:b/>
        </w:rPr>
        <w:t xml:space="preserve">b. Match the useful phrases above to their purpose. Write the letters (A-F) on the lines. </w:t>
      </w:r>
      <w:r>
        <w:t>(Nối các cụm từ hữu ích ở trên với mục đích của chúng. Viết các chữ cái (A-F) trên các dòng.)</w:t>
      </w:r>
      <w:r>
        <w:br/>
      </w:r>
      <w:r>
        <w:t>1. ________: to introduce problems</w:t>
      </w:r>
      <w:r>
        <w:br/>
      </w:r>
      <w:r>
        <w:t>2. ________: to introduce solutions</w:t>
      </w:r>
      <w:r>
        <w:br/>
      </w:r>
      <w:r>
        <w:rPr>
          <w:b/>
        </w:rPr>
        <w:t>Đáp án:</w:t>
      </w:r>
      <w:r>
        <w:br/>
      </w:r>
      <w:r>
        <w:t xml:space="preserve">1. </w:t>
      </w:r>
      <w:r>
        <w:t>: to introduce problems</w:t>
      </w:r>
      <w:r>
        <w:br/>
      </w:r>
      <w:r>
        <w:t xml:space="preserve">2. </w:t>
      </w:r>
      <w:r>
        <w:t>: to introduce solutions</w:t>
      </w:r>
      <w:r>
        <w:br/>
      </w:r>
      <w:r>
        <w:rPr>
          <w:b/>
        </w:rPr>
        <w:t>Hướng dẫn dịch:</w:t>
      </w:r>
      <w:r>
        <w:br/>
      </w:r>
      <w:r>
        <w:t xml:space="preserve">1. </w:t>
      </w:r>
      <w:r>
        <w:t>: giới thiệu vấn đề</w:t>
      </w:r>
      <w:r>
        <w:br/>
      </w:r>
      <w:r>
        <w:t xml:space="preserve">2. </w:t>
      </w:r>
      <w:r>
        <w:t>: giới thiệu giải pháp</w:t>
      </w:r>
      <w:r>
        <w:br/>
      </w:r>
      <w:r>
        <w:br/>
      </w:r>
      <w:r>
        <w:rPr>
          <w:b/>
        </w:rPr>
        <w:t>Let’s write (trang 95 sgk Tiếng Anh 12 Smart World)</w:t>
      </w:r>
      <w:r>
        <w:br/>
      </w:r>
      <w:r>
        <w:rPr>
          <w:b/>
        </w:rPr>
        <w:t xml:space="preserve">Now, write a problem-solution essay on the biggest risks on the internet for teenagers. Use the Writing Skill box, the reading model, and your speaking notes to help you. Write 180-200 words. </w:t>
      </w:r>
      <w:r>
        <w:t>(Bây giờ, hãy viết một bài luận về vấn đề - giải pháp về những rủi ro lớn nhất trên Internet đối với thanh thiếu niên. Sử dụng bảng Kỹ năng Viết, mẫu bài đọc và ghi chú nói để giúp bạn. Viết 180-200 từ.)</w:t>
      </w:r>
      <w:r>
        <w:br/>
      </w:r>
      <w:r>
        <w:rPr>
          <w:b/>
        </w:rPr>
        <w:t>Gợi ý:</w:t>
      </w:r>
      <w:r>
        <w:br/>
      </w:r>
      <w:r>
        <w:t>The internet, a vast landscape of information and connectivity, presents both opportunities and risks, especially for teenagers. As digital natives, adolescents often navigate the online world with ease, but they are also vulnerable to its dangers. Among the myriad risks, the biggest ones for teenagers include exposure to inappropriate content, cyberbullying, and privacy breaches.</w:t>
      </w:r>
      <w:r>
        <w:br/>
      </w:r>
      <w:r>
        <w:t>Teenagers frequently encounter inappropriate content such as violence, pornography, and substance abuse materials online. This exposure can desensitize them to harmful behaviors and negatively impact their mental and emotional well-being. Additionally, cyberbullying has become a pervasive issue, with teens facing harassment, intimidation, and social exclusion through various digital platforms. Moreover, teenagers often underestimate the importance of safeguarding their privacy online, inadvertently sharing personal information that can be exploited by malicious individuals.</w:t>
      </w:r>
      <w:r>
        <w:br/>
      </w:r>
      <w:r>
        <w:t>To mitigate these risks, a multifaceted approach is required. Education on digital literacy and online safety should be integrated into school curricula and parenting practices. Technology companies must enhance their moderation tools to filter inappropriate content and combat cyberbullying effectively. Furthermore, policymakers should enact stricter regulations to protect teenagers' privacy rights on the internet. By addressing these challenges collaboratively, we can create a safer online environment for teenagers to explore and thrive.</w:t>
      </w:r>
      <w:r>
        <w:br/>
      </w:r>
      <w:r>
        <w:rPr>
          <w:b/>
        </w:rPr>
        <w:t>Hướng dẫn dịch:</w:t>
      </w:r>
      <w:r>
        <w:br/>
      </w:r>
      <w:r>
        <w:t>Internet, một kho thông tin và kết nối rộng lớn, mang lại cả cơ hội lẫn rủi ro, đặc biệt là đối với thanh thiếu niên. Là những người quá quen với công nghệ số, thanh thiếu niên thường điều hướng thế giới trực tuyến một cách dễ dàng, nhưng họ cũng dễ bị tổn thương trước những nguy hiểm mà nó mang lại. Trong vô số rủi ro, rủi ro lớn nhất đối với thanh thiếu niên bao gồm tiếp xúc với nội dung không phù hợp, bắt nạt qua mạng và vi phạm quyền riêng tư.</w:t>
      </w:r>
      <w:r>
        <w:br/>
      </w:r>
      <w:r>
        <w:t>Thanh thiếu niên thường xuyên gặp phải nội dung không phù hợp như bạo lực, nội dung khiêu dâm và tài liệu lạm dụng chất gây nghiện trực tuyến. Việc tiếp xúc này có thể khiến họ mất nhạy cảm với những hành vi có hại và tác động tiêu cực đến sức khỏe tinh thần và cảm xúc của họ. Ngoài ra, bắt nạt qua mạng đã trở thành một vấn đề phổ biến, thanh thiếu niên phải đối mặt với sự quấy rối, đe dọa và loại trừ khỏi xã hội thông qua các nền tảng kỹ thuật số khác nhau. Hơn nữa, thanh thiếu niên thường đánh giá thấp tầm quan trọng của việc bảo vệ quyền riêng tư trực tuyến của mình, vô tình chia sẻ thông tin cá nhân có thể bị các cá nhân độc hại khai thác.</w:t>
      </w:r>
      <w:r>
        <w:br/>
      </w:r>
      <w:r>
        <w:t>Để giảm thiểu những rủi ro này, cần có một cách tiếp cận nhiều mặt. Giáo dục về kiến thức kỹ thuật số và an toàn trực tuyến nên được tích hợp vào chương trình giảng dạy ở trường và thực hành nuôi dạy con cái. Các công ty công nghệ phải tăng cường các công cụ kiểm duyệt của mình để lọc nội dung không phù hợp và chống lại nạn bắt nạt qua mạng một cách hiệu quả. Hơn nữa, các nhà hoạch định chính sách nên ban hành các quy định chặt chẽ hơn để bảo vệ quyền riêng tư của thanh thiếu niên trên internet. Bằng cách chung tay giải quyết những thách thức này, chúng ta có thể tạo ra một môi trường trực tuyến an toàn hơn cho thanh thiếu niên khám phá và phát triển.</w:t>
      </w:r>
      <w:r>
        <w:br/>
      </w:r>
      <w:r>
        <w:rPr>
          <w:b/>
        </w:rPr>
        <w:t>Xem thêm các bài giải SGK Tiếng Anh 12 sách ILearn Smart World hay, chi tiết khác:</w:t>
      </w:r>
      <w:r>
        <w:br/>
      </w:r>
      <w:r>
        <w:t>Unit 8 Lesson 1 (trang 85, 86, 87, 88)</w:t>
      </w:r>
      <w:r>
        <w:br/>
      </w:r>
      <w:r>
        <w:t>Unit 8 Lesson 2 (trang 89, 90, 91, 92)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