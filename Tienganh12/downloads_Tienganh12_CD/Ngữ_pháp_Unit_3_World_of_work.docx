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Unit 3: World of work</w:t>
      </w:r>
    </w:p>
    <w:p>
      <w:r>
        <w:rPr>
          <w:b/>
        </w:rPr>
        <w:t>Ngữ pháp Tiếng Anh 12 Unit 3 (iLearn Smart World): World of work</w:t>
      </w:r>
      <w:r>
        <w:br/>
      </w:r>
      <w:r>
        <w:t>I. Prepositional verbs - Cụm động - giới từ tiếng Anh</w:t>
      </w:r>
      <w:r>
        <w:br/>
      </w:r>
      <w:r>
        <w:rPr>
          <w:b/>
        </w:rPr>
        <w:t>Một số động từ yêu cầu một giới từ nhất định trước tân ngữ của chúng.</w:t>
      </w:r>
      <w:r>
        <w:br/>
      </w:r>
      <w:r>
        <w:t>- Giới từ làm thay đổi ý nghĩa của hành động.</w:t>
      </w:r>
      <w:r>
        <w:br/>
      </w:r>
      <w:r>
        <w:t>Ex:</w:t>
      </w:r>
      <w:r>
        <w:br/>
      </w:r>
      <w:r>
        <w:t>I need to travel for work quite often. (reason)</w:t>
      </w:r>
      <w:r>
        <w:br/>
      </w:r>
      <w:r>
        <w:t>I need to travel to Singapore next week. (place)</w:t>
      </w:r>
      <w:r>
        <w:br/>
      </w:r>
      <w:r>
        <w:rPr>
          <w:b/>
        </w:rPr>
        <w:t>- Những động từ này luôn có tân ngữ sau giới từ.</w:t>
      </w:r>
      <w:r>
        <w:br/>
      </w:r>
      <w:r>
        <w:rPr>
          <w:b/>
        </w:rPr>
        <w:t>V + Prep. + O</w:t>
      </w:r>
      <w:r>
        <w:br/>
      </w:r>
      <w:r>
        <w:t>Ex:</w:t>
      </w:r>
      <w:r>
        <w:br/>
      </w:r>
      <w:r>
        <w:t>They offered me the job, but I'll need to think about it. Họ đề nghị tôi làm việc, nhưng tôi cần phải suy nghĩ về điều đó.</w:t>
      </w:r>
      <w:r>
        <w:br/>
      </w:r>
      <w:r>
        <w:rPr>
          <w:b/>
        </w:rPr>
        <w:t>- Một số động từ giới từ cũng cần tân ngữ trực tiếp trước giới từ.</w:t>
      </w:r>
      <w:r>
        <w:br/>
      </w:r>
      <w:r>
        <w:rPr>
          <w:b/>
        </w:rPr>
        <w:t>V + O + Prep. + O</w:t>
      </w:r>
      <w:r>
        <w:br/>
      </w:r>
      <w:r>
        <w:t>Ex:</w:t>
      </w:r>
      <w:r>
        <w:br/>
      </w:r>
      <w:r>
        <w:t>My boss reminded me about being on time for work. Sếp của tôi nhắc nhở tôi về việc đi làm đúng giờ.</w:t>
      </w:r>
      <w:r>
        <w:br/>
      </w:r>
      <w:r>
        <w:rPr>
          <w:b/>
        </w:rPr>
        <w:t>- Chúng ta có thể sử dụng trạng từ giữa động từ và giới từ.</w:t>
      </w:r>
      <w:r>
        <w:br/>
      </w:r>
      <w:r>
        <w:rPr>
          <w:b/>
        </w:rPr>
        <w:t>V + Adv + Prep. + O</w:t>
      </w:r>
      <w:r>
        <w:br/>
      </w:r>
      <w:r>
        <w:t>Ex:</w:t>
      </w:r>
      <w:r>
        <w:br/>
      </w:r>
      <w:r>
        <w:t>Nurses have to listen carefully to people's problems. Các y tá phải lắng nghe cẩn thận những vấn đề của người dân.</w:t>
      </w:r>
      <w:r>
        <w:br/>
      </w:r>
      <w:r>
        <w:t>Bảng cụm động - giới từ cơ bản:</w:t>
      </w:r>
      <w:r>
        <w:br/>
      </w:r>
      <w:r>
        <w:br/>
      </w:r>
      <w:r>
        <w:br/>
      </w:r>
      <w:r>
        <w:br/>
      </w:r>
      <w:r>
        <w:br/>
      </w:r>
      <w:r>
        <w:rPr>
          <w:b/>
        </w:rPr>
        <w:t>V + Prep. + O</w:t>
      </w:r>
      <w:r>
        <w:br/>
      </w:r>
      <w:r>
        <w:br/>
      </w:r>
      <w:r>
        <w:br/>
      </w:r>
      <w:r>
        <w:rPr>
          <w:b/>
        </w:rPr>
        <w:t>V + O + Prep. + O</w:t>
      </w:r>
      <w:r>
        <w:br/>
      </w:r>
      <w:r>
        <w:br/>
      </w:r>
      <w:r>
        <w:br/>
      </w:r>
      <w:r>
        <w:rPr>
          <w:b/>
        </w:rPr>
        <w:t>Prep.</w:t>
      </w:r>
      <w:r>
        <w:br/>
      </w:r>
      <w:r>
        <w:br/>
      </w:r>
      <w:r>
        <w:br/>
      </w:r>
      <w:r>
        <w:br/>
      </w:r>
      <w:r>
        <w:br/>
      </w:r>
      <w:r>
        <w:t>• agree, deal, cope, argue, discuss, work, study, etc.</w:t>
      </w:r>
      <w:r>
        <w:br/>
      </w:r>
      <w:r>
        <w:br/>
      </w:r>
      <w:r>
        <w:br/>
      </w:r>
      <w:r>
        <w:t>• provide, discuss, help, confuse, study etc.</w:t>
      </w:r>
      <w:r>
        <w:br/>
      </w:r>
      <w:r>
        <w:br/>
      </w:r>
      <w:r>
        <w:br/>
      </w:r>
      <w:r>
        <w:t>with</w:t>
      </w:r>
      <w:r>
        <w:br/>
      </w:r>
      <w:r>
        <w:br/>
      </w:r>
      <w:r>
        <w:br/>
      </w:r>
      <w:r>
        <w:br/>
      </w:r>
      <w:r>
        <w:br/>
      </w:r>
      <w:r>
        <w:t>• wait, apologize, prepare, apply, pay, care, ask, etc.</w:t>
      </w:r>
      <w:r>
        <w:br/>
      </w:r>
      <w:r>
        <w:br/>
      </w:r>
      <w:r>
        <w:br/>
      </w:r>
      <w:r>
        <w:t>• wait, prepare, thank, pay, ask, search, etc.</w:t>
      </w:r>
      <w:r>
        <w:br/>
      </w:r>
      <w:r>
        <w:br/>
      </w:r>
      <w:r>
        <w:br/>
      </w:r>
      <w:r>
        <w:t>for</w:t>
      </w:r>
      <w:r>
        <w:br/>
      </w:r>
      <w:r>
        <w:br/>
      </w:r>
      <w:r>
        <w:br/>
      </w:r>
      <w:r>
        <w:br/>
      </w:r>
      <w:r>
        <w:br/>
      </w:r>
      <w:r>
        <w:t>• suffer, escape, graduate, recover, come, run, etc.</w:t>
      </w:r>
      <w:r>
        <w:br/>
      </w:r>
      <w:r>
        <w:br/>
      </w:r>
      <w:r>
        <w:br/>
      </w:r>
      <w:r>
        <w:t>• protect, prevent, recover, run, etc.</w:t>
      </w:r>
      <w:r>
        <w:br/>
      </w:r>
      <w:r>
        <w:br/>
      </w:r>
      <w:r>
        <w:br/>
      </w:r>
      <w:r>
        <w:t>from</w:t>
      </w:r>
      <w:r>
        <w:br/>
      </w:r>
      <w:r>
        <w:br/>
      </w:r>
      <w:r>
        <w:br/>
      </w:r>
      <w:r>
        <w:br/>
      </w:r>
      <w:r>
        <w:br/>
      </w:r>
      <w:r>
        <w:t>• believe, succeed, participate, specialize, invest, etc</w:t>
      </w:r>
      <w:r>
        <w:br/>
      </w:r>
      <w:r>
        <w:br/>
      </w:r>
      <w:r>
        <w:br/>
      </w:r>
      <w:r>
        <w:t>• involve. invest, etc.</w:t>
      </w:r>
      <w:r>
        <w:br/>
      </w:r>
      <w:r>
        <w:br/>
      </w:r>
      <w:r>
        <w:br/>
      </w:r>
      <w:r>
        <w:t>in</w:t>
      </w:r>
      <w:r>
        <w:br/>
      </w:r>
      <w:r>
        <w:br/>
      </w:r>
      <w:r>
        <w:br/>
      </w:r>
      <w:r>
        <w:br/>
      </w:r>
      <w:r>
        <w:br/>
      </w:r>
      <w:r>
        <w:t>• approve, dream, think, smell, beware, know, etc.</w:t>
      </w:r>
      <w:r>
        <w:br/>
      </w:r>
      <w:r>
        <w:br/>
      </w:r>
      <w:r>
        <w:br/>
      </w:r>
      <w:r>
        <w:t>• smell, remind, hear, etc</w:t>
      </w:r>
      <w:r>
        <w:br/>
      </w:r>
      <w:r>
        <w:br/>
      </w:r>
      <w:r>
        <w:br/>
      </w:r>
      <w:r>
        <w:t>of</w:t>
      </w:r>
      <w:r>
        <w:br/>
      </w:r>
      <w:r>
        <w:br/>
      </w:r>
      <w:r>
        <w:br/>
      </w:r>
      <w:r>
        <w:br/>
      </w:r>
      <w:r>
        <w:br/>
      </w:r>
      <w:r>
        <w:t>• agree, depend, concentrate, focus, base, insist, etc.</w:t>
      </w:r>
      <w:r>
        <w:br/>
      </w:r>
      <w:r>
        <w:br/>
      </w:r>
      <w:r>
        <w:br/>
      </w:r>
      <w:r>
        <w:t>• focus, base, put, etc.</w:t>
      </w:r>
      <w:r>
        <w:br/>
      </w:r>
      <w:r>
        <w:br/>
      </w:r>
      <w:r>
        <w:br/>
      </w:r>
      <w:r>
        <w:t>on</w:t>
      </w:r>
      <w:r>
        <w:br/>
      </w:r>
      <w:r>
        <w:br/>
      </w:r>
      <w:r>
        <w:br/>
      </w:r>
      <w:r>
        <w:br/>
      </w:r>
      <w:r>
        <w:br/>
      </w:r>
      <w:r>
        <w:t>• refer, speak, adapt, explain, listen, respond, etc.</w:t>
      </w:r>
      <w:r>
        <w:br/>
      </w:r>
      <w:r>
        <w:br/>
      </w:r>
      <w:r>
        <w:br/>
      </w:r>
      <w:r>
        <w:t>• refer, add, explain, introduce, say, etc.</w:t>
      </w:r>
      <w:r>
        <w:br/>
      </w:r>
      <w:r>
        <w:br/>
      </w:r>
      <w:r>
        <w:br/>
      </w:r>
      <w:r>
        <w:t>to</w:t>
      </w:r>
      <w:r>
        <w:br/>
      </w:r>
      <w:r>
        <w:br/>
      </w:r>
      <w:r>
        <w:br/>
      </w:r>
      <w:r>
        <w:br/>
      </w:r>
      <w:r>
        <w:br/>
      </w:r>
      <w:r>
        <w:t>• complain, think, talk, argue, worry, write, know, etc.</w:t>
      </w:r>
      <w:r>
        <w:br/>
      </w:r>
      <w:r>
        <w:br/>
      </w:r>
      <w:r>
        <w:br/>
      </w:r>
      <w:r>
        <w:t>• remind, worry, write, know, ask, etc.</w:t>
      </w:r>
      <w:r>
        <w:br/>
      </w:r>
      <w:r>
        <w:br/>
      </w:r>
      <w:r>
        <w:br/>
      </w:r>
      <w:r>
        <w:t>about</w:t>
      </w:r>
      <w:r>
        <w:br/>
      </w:r>
      <w:r>
        <w:br/>
      </w:r>
      <w:r>
        <w:br/>
      </w:r>
      <w:r>
        <w:br/>
      </w:r>
      <w:r>
        <w:br/>
      </w:r>
      <w:r>
        <w:t>• laugh, look, smile, shout, stare, point, aim, stay, etc.</w:t>
      </w:r>
      <w:r>
        <w:br/>
      </w:r>
      <w:r>
        <w:br/>
      </w:r>
      <w:r>
        <w:br/>
      </w:r>
      <w:r>
        <w:t>• shout, point, aim, etc.</w:t>
      </w:r>
      <w:r>
        <w:br/>
      </w:r>
      <w:r>
        <w:br/>
      </w:r>
      <w:r>
        <w:br/>
      </w:r>
      <w:r>
        <w:t>at</w:t>
      </w:r>
      <w:r>
        <w:br/>
      </w:r>
      <w:r>
        <w:br/>
      </w:r>
      <w:r>
        <w:br/>
      </w:r>
      <w:r>
        <w:br/>
      </w:r>
      <w:r>
        <w:br/>
      </w:r>
      <w:r>
        <w:t>II. Cấu trúc Would trong tiếng Anh</w:t>
      </w:r>
      <w:r>
        <w:br/>
      </w:r>
      <w:r>
        <w:t>Chúng ta có thể sử dụng would:</w:t>
      </w:r>
      <w:r>
        <w:br/>
      </w:r>
      <w:r>
        <w:rPr>
          <w:b/>
        </w:rPr>
        <w:t>• để chỉ một tình huống mà chúng ta có thể tưởng tượng xảy ra bây giờ hoặc trong tương lai.</w:t>
      </w:r>
      <w:r>
        <w:br/>
      </w:r>
      <w:r>
        <w:t>Ex:</w:t>
      </w:r>
      <w:r>
        <w:br/>
      </w:r>
      <w:r>
        <w:t>I'd hate working in an office all day. Tôi ghét làm việc ở văn phòng cả ngày.</w:t>
      </w:r>
      <w:r>
        <w:br/>
      </w:r>
      <w:r>
        <w:rPr>
          <w:b/>
        </w:rPr>
        <w:t>• để chỉ những việc thường xảy ra trong quá khứ nhưng giờ không còn nữa.</w:t>
      </w:r>
      <w:r>
        <w:br/>
      </w:r>
      <w:r>
        <w:t>Ex:</w:t>
      </w:r>
      <w:r>
        <w:br/>
      </w:r>
      <w:r>
        <w:t>When I was young, my grandfather would always tell me I should be a doctor. Khi tôi còn nhỏ, ông tôi luôn bảo tôi nên làm bác sĩ.</w:t>
      </w:r>
      <w:r>
        <w:br/>
      </w:r>
      <w:r>
        <w:rPr>
          <w:b/>
        </w:rPr>
        <w:t>• cho những yêu cầu lịch sự.</w:t>
      </w:r>
      <w:r>
        <w:br/>
      </w:r>
      <w:r>
        <w:t>Ex:</w:t>
      </w:r>
      <w:r>
        <w:br/>
      </w:r>
      <w:r>
        <w:t>Would you help me practice for my job interview, please? Bạn có thể giúp tôi luyện tập cho buổi phỏng vấn xin việc được không?</w:t>
      </w:r>
      <w:r>
        <w:br/>
      </w:r>
      <w:r>
        <w:rPr>
          <w:b/>
        </w:rPr>
        <w:t>(+): S + would + bare inf. (+ 0)</w:t>
      </w:r>
      <w:r>
        <w:br/>
      </w:r>
      <w:r>
        <w:t>Ex:</w:t>
      </w:r>
      <w:r>
        <w:br/>
      </w:r>
      <w:r>
        <w:t>I'd be a good mechanic. Tôi sẽ là một thợ cơ khí giỏi.</w:t>
      </w:r>
      <w:r>
        <w:br/>
      </w:r>
      <w:r>
        <w:rPr>
          <w:b/>
        </w:rPr>
        <w:t>(-): S + would + not + bare inf. (+ 0)</w:t>
      </w:r>
      <w:r>
        <w:br/>
      </w:r>
      <w:r>
        <w:t>Ex:</w:t>
      </w:r>
      <w:r>
        <w:br/>
      </w:r>
      <w:r>
        <w:t>I wouldn't like working by myself. Tôi không thích làm việc một mình.</w:t>
      </w:r>
      <w:r>
        <w:br/>
      </w:r>
      <w:r>
        <w:rPr>
          <w:b/>
        </w:rPr>
        <w:t>(?): (Wh-word +) Would + S + bare inf. (+ 0)?</w:t>
      </w:r>
      <w:r>
        <w:br/>
      </w:r>
      <w:r>
        <w:t>Ex:</w:t>
      </w:r>
      <w:r>
        <w:br/>
      </w:r>
      <w:r>
        <w:t>Why would she be a good counselor? Tại sao cô ấy lại là một cố vấn tốt?</w:t>
      </w:r>
      <w:r>
        <w:br/>
      </w:r>
      <w:r>
        <w:t>-</w:t>
      </w:r>
      <w:r>
        <w:rPr>
          <w:b/>
        </w:rPr>
        <w:t xml:space="preserve"> Khi muốn dùng "think" với "would" để thể hiện ý kiến tiêu cực, chúng ta dùng "don't think ... would" chứ không dùng "think: .. wouldn’t"</w:t>
      </w:r>
      <w:r>
        <w:br/>
      </w:r>
      <w:r>
        <w:t>Ex:</w:t>
      </w:r>
      <w:r>
        <w:br/>
      </w:r>
      <w:r>
        <w:t>I don't think I'd enjoy being a surgeon. Tôi không nghĩ mình thích làm bác sĩ phẫu thuật.</w:t>
      </w:r>
      <w:r>
        <w:br/>
      </w:r>
      <w:r>
        <w:rPr>
          <w:b/>
        </w:rPr>
        <w:t>Từ vựng Tiếng Anh 12 Unit 3 (iLearn Smart World): World of work</w:t>
      </w:r>
      <w:r>
        <w:br/>
      </w:r>
      <w:r>
        <w:rPr>
          <w:b/>
        </w:rPr>
        <w:t>LESSON 1</w:t>
      </w:r>
      <w:r>
        <w:br/>
      </w:r>
      <w:r>
        <w:t xml:space="preserve">1. </w:t>
      </w:r>
      <w:r>
        <w:rPr>
          <w:b/>
        </w:rPr>
        <w:t>accountant</w:t>
      </w:r>
      <w:r>
        <w:t xml:space="preserve"> /əˈkaʊn.tənt/</w:t>
      </w:r>
      <w:r>
        <w:br/>
      </w:r>
      <w:r>
        <w:t>(n) kế toán</w:t>
      </w:r>
      <w:r>
        <w:br/>
      </w:r>
      <w:r>
        <w:t>Tom spoke to his accountant and she said that he couldn't afford a new car this year.</w:t>
      </w:r>
      <w:r>
        <w:br/>
      </w:r>
      <w:r>
        <w:t>(Tom đã nói chuyện với kế toán của anh ấy và cô ấy nói rằng anh ấy không đủ tiền mua một chiếc ô tô mới trong năm nay.)</w:t>
      </w:r>
      <w:r>
        <w:br/>
      </w:r>
      <w:r>
        <w:t xml:space="preserve">2. </w:t>
      </w:r>
      <w:r>
        <w:rPr>
          <w:b/>
        </w:rPr>
        <w:t>adaptable</w:t>
      </w:r>
      <w:r>
        <w:t xml:space="preserve"> /əˈdæptəbl/</w:t>
      </w:r>
      <w:r>
        <w:br/>
      </w:r>
      <w:r>
        <w:t>(adj) dễ thích nghi</w:t>
      </w:r>
      <w:r>
        <w:br/>
      </w:r>
      <w:r>
        <w:t>If you have a difficult job, learning to be adaptable can help you when there are new problems.</w:t>
      </w:r>
      <w:r>
        <w:br/>
      </w:r>
      <w:r>
        <w:t>(Nếu bạn gặp một công việc khó khăn, học cách thích nghi có thể giúp bạn khi có những vấn đề mới.)</w:t>
      </w:r>
      <w:r>
        <w:br/>
      </w:r>
      <w:r>
        <w:t xml:space="preserve">3. </w:t>
      </w:r>
      <w:r>
        <w:rPr>
          <w:b/>
        </w:rPr>
        <w:t>architect</w:t>
      </w:r>
      <w:r>
        <w:t xml:space="preserve"> /ˈɑːkɪtekt/</w:t>
      </w:r>
      <w:r>
        <w:br/>
      </w:r>
      <w:r>
        <w:t>(n) kiến trúc sư</w:t>
      </w:r>
      <w:r>
        <w:br/>
      </w:r>
      <w:r>
        <w:t>He is one of the architects who designed the Hanoi Opera house.</w:t>
      </w:r>
      <w:r>
        <w:br/>
      </w:r>
      <w:r>
        <w:t>(Ông là một trong những kiến trúc sư thiết kế Nhà hát lớn Hà Nội.)</w:t>
      </w:r>
      <w:r>
        <w:br/>
      </w:r>
      <w:r>
        <w:t>4. field /fiːld/</w:t>
      </w:r>
      <w:r>
        <w:br/>
      </w:r>
      <w:r>
        <w:t>(n) lĩnh vực</w:t>
      </w:r>
      <w:r>
        <w:br/>
      </w:r>
      <w:r>
        <w:t>There are five key things you need to enter this field.</w:t>
      </w:r>
      <w:r>
        <w:br/>
      </w:r>
      <w:r>
        <w:t>(Có năm điều quan trọng bạn cần để vào lĩnh vực này.)</w:t>
      </w:r>
      <w:r>
        <w:br/>
      </w:r>
      <w:r>
        <w:t xml:space="preserve">5. </w:t>
      </w:r>
      <w:r>
        <w:rPr>
          <w:b/>
        </w:rPr>
        <w:t>leadership</w:t>
      </w:r>
      <w:r>
        <w:t xml:space="preserve"> /ˈliːdəʃɪp/</w:t>
      </w:r>
      <w:r>
        <w:br/>
      </w:r>
      <w:r>
        <w:t>(n) khả năng lãnh đạo</w:t>
      </w:r>
      <w:r>
        <w:br/>
      </w:r>
      <w:r>
        <w:t>Effective leadership requires the ability to navigate complex situations with finesse and vision.</w:t>
      </w:r>
      <w:r>
        <w:br/>
      </w:r>
      <w:r>
        <w:t>(Lãnh đạo hiệu quả đòi hỏi khả năng điều hướng qua những tình huống phức tạp một cách linh hoạt và tầm nhìn.)</w:t>
      </w:r>
      <w:r>
        <w:br/>
      </w:r>
      <w:r>
        <w:t xml:space="preserve">6. </w:t>
      </w:r>
      <w:r>
        <w:rPr>
          <w:b/>
        </w:rPr>
        <w:t>multitask</w:t>
      </w:r>
      <w:r>
        <w:t xml:space="preserve"> /ˌmʌltiˈtɑːsk/</w:t>
      </w:r>
      <w:r>
        <w:br/>
      </w:r>
      <w:r>
        <w:t>(v) làm nhiều việc cùng lúc</w:t>
      </w:r>
      <w:r>
        <w:br/>
      </w:r>
      <w:r>
        <w:t>Being able to multitask efficiently is a valuable skill in today's fast-paced world.</w:t>
      </w:r>
      <w:r>
        <w:br/>
      </w:r>
      <w:r>
        <w:t>(Khả năng đa nhiệm hiệu quả là một kỹ năng quý báu trong thế giới hiện đại với tốc độ phát triển nhanh chóng.)</w:t>
      </w:r>
      <w:r>
        <w:br/>
      </w:r>
      <w:r>
        <w:t xml:space="preserve">7. </w:t>
      </w:r>
      <w:r>
        <w:rPr>
          <w:b/>
        </w:rPr>
        <w:t>organized</w:t>
      </w:r>
      <w:r>
        <w:t xml:space="preserve"> /ˈɔːɡənaɪzd/</w:t>
      </w:r>
      <w:r>
        <w:br/>
      </w:r>
      <w:r>
        <w:t>(adj) có tổ chức, ngăn nắp</w:t>
      </w:r>
      <w:r>
        <w:br/>
      </w:r>
      <w:r>
        <w:t>I try to be organized and plan everything carefully. Otherwise, I might forget to do something.</w:t>
      </w:r>
      <w:r>
        <w:br/>
      </w:r>
      <w:r>
        <w:t>(Tôi cố gắng sắp xếp và lên kế hoạch mọi thứ một cách cẩn thận. Nếu không, tôi có thể quên làm điều gì đó.)</w:t>
      </w:r>
      <w:r>
        <w:br/>
      </w:r>
      <w:r>
        <w:t xml:space="preserve">8. </w:t>
      </w:r>
      <w:r>
        <w:rPr>
          <w:b/>
        </w:rPr>
        <w:t>patient</w:t>
      </w:r>
      <w:r>
        <w:t xml:space="preserve"> /ˈpeɪʃnt/</w:t>
      </w:r>
      <w:r>
        <w:br/>
      </w:r>
      <w:r>
        <w:t>(adj) kiên nhẫn</w:t>
      </w:r>
      <w:r>
        <w:br/>
      </w:r>
      <w:r>
        <w:t>You need to be patient and wait for me to finish what I'm doing. I won't be much longer.</w:t>
      </w:r>
      <w:r>
        <w:br/>
      </w:r>
      <w:r>
        <w:t>(Bạn cần phải kiên nhẫn và đợi tôi hoàn thành việc tôi đang làm. Tôi sẽ không còn lâu nữa đâu.)</w:t>
      </w:r>
      <w:r>
        <w:br/>
      </w:r>
      <w:r>
        <w:t xml:space="preserve">9. </w:t>
      </w:r>
      <w:r>
        <w:rPr>
          <w:b/>
        </w:rPr>
        <w:t>receptionist</w:t>
      </w:r>
      <w:r>
        <w:t xml:space="preserve"> /rɪˈsepʃənɪst/</w:t>
      </w:r>
      <w:r>
        <w:br/>
      </w:r>
      <w:r>
        <w:t>(n) lễ tân</w:t>
      </w:r>
      <w:r>
        <w:br/>
      </w:r>
      <w:r>
        <w:t>I called the hotel, and the receptionist booked me a really nice room with a great view.</w:t>
      </w:r>
      <w:r>
        <w:br/>
      </w:r>
      <w:r>
        <w:t>(Tôi gọi cho khách sạn và nhân viên lễ tân đã đặt cho tôi một căn phòng rất đẹp với tầm nhìn tuyệt vời.)</w:t>
      </w:r>
      <w:r>
        <w:br/>
      </w:r>
      <w:r>
        <w:t xml:space="preserve">10. </w:t>
      </w:r>
      <w:r>
        <w:rPr>
          <w:b/>
        </w:rPr>
        <w:t>efficiently</w:t>
      </w:r>
      <w:r>
        <w:t xml:space="preserve"> /i'fi∫əntli/</w:t>
      </w:r>
      <w:r>
        <w:br/>
      </w:r>
      <w:r>
        <w:t>(adv) một cách hiệu quả</w:t>
      </w:r>
      <w:r>
        <w:br/>
      </w:r>
      <w:r>
        <w:t>Working efficiently allows us to accomplish tasks with maximum productivity and minimal wasted time.</w:t>
      </w:r>
      <w:r>
        <w:br/>
      </w:r>
      <w:r>
        <w:t>(Làm việc hiệu quả giúp chúng ta hoàn thành nhiệm vụ với năng suất tối đa và ít thời gian lãng phí nhất có thể.)</w:t>
      </w:r>
      <w:r>
        <w:br/>
      </w:r>
      <w:r>
        <w:t xml:space="preserve">11. </w:t>
      </w:r>
      <w:r>
        <w:rPr>
          <w:b/>
        </w:rPr>
        <w:t>situation</w:t>
      </w:r>
      <w:r>
        <w:t xml:space="preserve"> /ˌsɪtʃuˈeɪʃn/</w:t>
      </w:r>
      <w:r>
        <w:br/>
      </w:r>
      <w:r>
        <w:t>(n) tình huống</w:t>
      </w:r>
      <w:r>
        <w:br/>
      </w:r>
      <w:r>
        <w:t>We need to assess the situation before making a decision.</w:t>
      </w:r>
      <w:r>
        <w:br/>
      </w:r>
      <w:r>
        <w:t>(Chúng ta cần đánh giá tình hình trước khi đưa ra quyết định.)</w:t>
      </w:r>
      <w:r>
        <w:br/>
      </w:r>
      <w:r>
        <w:t xml:space="preserve">12. </w:t>
      </w:r>
      <w:r>
        <w:rPr>
          <w:b/>
        </w:rPr>
        <w:t>annoying</w:t>
      </w:r>
      <w:r>
        <w:t xml:space="preserve"> /əˈnɔɪɪŋ/</w:t>
      </w:r>
      <w:r>
        <w:br/>
      </w:r>
      <w:r>
        <w:t>(adj) phiền phức, tức giận</w:t>
      </w:r>
      <w:r>
        <w:br/>
      </w:r>
      <w:r>
        <w:t>The constant noise from the construction site is very annoying.</w:t>
      </w:r>
      <w:r>
        <w:br/>
      </w:r>
      <w:r>
        <w:t>(Tiếng ồn liên tục từ công trường xây dựng rất phiền phức.)</w:t>
      </w:r>
      <w:r>
        <w:br/>
      </w:r>
      <w:r>
        <w:t xml:space="preserve">13. </w:t>
      </w:r>
      <w:r>
        <w:rPr>
          <w:b/>
        </w:rPr>
        <w:t>ability</w:t>
      </w:r>
      <w:r>
        <w:t xml:space="preserve"> /əˈbɪləti/</w:t>
      </w:r>
      <w:r>
        <w:br/>
      </w:r>
      <w:r>
        <w:t>(n) khả năng</w:t>
      </w:r>
      <w:r>
        <w:br/>
      </w:r>
      <w:r>
        <w:t>She has the ability to solve complex problems quickly.</w:t>
      </w:r>
      <w:r>
        <w:br/>
      </w:r>
      <w:r>
        <w:t>(Cô ấy có khả năng giải quyết các vấn đề phức tạp một cách nhanh chóng.)</w:t>
      </w:r>
      <w:r>
        <w:br/>
      </w:r>
      <w:r>
        <w:t xml:space="preserve">14. </w:t>
      </w:r>
      <w:r>
        <w:rPr>
          <w:b/>
        </w:rPr>
        <w:t>afford</w:t>
      </w:r>
      <w:r>
        <w:t xml:space="preserve"> </w:t>
      </w:r>
      <w:r>
        <w:t>/əˈfɔːd/</w:t>
      </w:r>
      <w:r>
        <w:br/>
      </w:r>
      <w:r>
        <w:t>(v) có khả năng chi trả</w:t>
      </w:r>
      <w:r>
        <w:br/>
      </w:r>
      <w:r>
        <w:t>Tom spoke to his accountant and she said that he couldn't afford a new car this year.</w:t>
      </w:r>
      <w:r>
        <w:br/>
      </w:r>
      <w:r>
        <w:t>(Tom đã nói chuyện với kế toán của anh ấy và cô ấy nói rằng anh ấy không đủ tiền mua một chiếc ô tô mới trong năm nay.)</w:t>
      </w:r>
      <w:r>
        <w:br/>
      </w:r>
      <w:r>
        <w:t xml:space="preserve">15. </w:t>
      </w:r>
      <w:r>
        <w:rPr>
          <w:b/>
        </w:rPr>
        <w:t>carefully</w:t>
      </w:r>
      <w:r>
        <w:t xml:space="preserve"> /ˈkeəfəli/</w:t>
      </w:r>
      <w:r>
        <w:br/>
      </w:r>
      <w:r>
        <w:t>(adv) một cách thận trọng</w:t>
      </w:r>
      <w:r>
        <w:br/>
      </w:r>
      <w:r>
        <w:t>He read the instructions carefully before starting the project.</w:t>
      </w:r>
      <w:r>
        <w:br/>
      </w:r>
      <w:r>
        <w:t>(Anh ấy đọc kỹ hướng dẫn trước khi bắt đầu dự án.)</w:t>
      </w:r>
      <w:r>
        <w:br/>
      </w:r>
      <w:r>
        <w:t xml:space="preserve">16. </w:t>
      </w:r>
      <w:r>
        <w:rPr>
          <w:b/>
        </w:rPr>
        <w:t>characteristic</w:t>
      </w:r>
      <w:r>
        <w:t xml:space="preserve"> /ˌkærəktəˈrɪstɪk/</w:t>
      </w:r>
      <w:r>
        <w:br/>
      </w:r>
      <w:r>
        <w:t>(n) đặc trưng, đặc điểm</w:t>
      </w:r>
      <w:r>
        <w:br/>
      </w:r>
      <w:r>
        <w:t>One characteristic of successful people is their ability to stay focused on their goals.</w:t>
      </w:r>
      <w:r>
        <w:br/>
      </w:r>
      <w:r>
        <w:t>(Một đặc điểm của những người thành công là khả năng tập trung vào mục tiêu của họ.)</w:t>
      </w:r>
      <w:r>
        <w:br/>
      </w:r>
      <w:r>
        <w:t xml:space="preserve">17. </w:t>
      </w:r>
      <w:r>
        <w:rPr>
          <w:b/>
        </w:rPr>
        <w:t>problem-solving</w:t>
      </w:r>
      <w:r>
        <w:t xml:space="preserve"> /ˈprɒbləm sɒlvɪŋ/</w:t>
      </w:r>
      <w:r>
        <w:br/>
      </w:r>
      <w:r>
        <w:t>(n) giải quyết vấn đề</w:t>
      </w:r>
      <w:r>
        <w:br/>
      </w:r>
      <w:r>
        <w:t>Her excellent problem-solving skills helped the company overcome many challenges.</w:t>
      </w:r>
      <w:r>
        <w:br/>
      </w:r>
      <w:r>
        <w:t>(Kỹ năng giải quyết vấn đề xuất sắc của cô ấy đã giúp công ty vượt qua nhiều thử thách.)</w:t>
      </w:r>
      <w:r>
        <w:br/>
      </w:r>
      <w:r>
        <w:t xml:space="preserve">18. </w:t>
      </w:r>
      <w:r>
        <w:rPr>
          <w:b/>
        </w:rPr>
        <w:t>communication</w:t>
      </w:r>
      <w:r>
        <w:t xml:space="preserve"> /kəˌmjuːnɪˈkeɪʃn/</w:t>
      </w:r>
      <w:r>
        <w:br/>
      </w:r>
      <w:r>
        <w:t>(n) sự giao tiếp</w:t>
      </w:r>
      <w:r>
        <w:br/>
      </w:r>
      <w:r>
        <w:t>Good communication skills are crucial for building strong relationships.</w:t>
      </w:r>
      <w:r>
        <w:br/>
      </w:r>
      <w:r>
        <w:t>(Kỹ năng giao tiếp tốt rất quan trọng để xây dựng mối quan hệ bền vững.)</w:t>
      </w:r>
      <w:r>
        <w:br/>
      </w:r>
      <w:r>
        <w:t xml:space="preserve">19. </w:t>
      </w:r>
      <w:r>
        <w:rPr>
          <w:b/>
        </w:rPr>
        <w:t>decision</w:t>
      </w:r>
      <w:r>
        <w:t xml:space="preserve"> /dɪˈsɪʒn/</w:t>
      </w:r>
      <w:r>
        <w:br/>
      </w:r>
      <w:r>
        <w:t>(n) quyết định</w:t>
      </w:r>
      <w:r>
        <w:br/>
      </w:r>
      <w:r>
        <w:t>He made the decision to move to a new city.</w:t>
      </w:r>
      <w:r>
        <w:br/>
      </w:r>
      <w:r>
        <w:t>(Anh ấy đã đưa ra quyết định chuyển đến một thành phố mới.)</w:t>
      </w:r>
      <w:r>
        <w:br/>
      </w:r>
      <w:r>
        <w:t xml:space="preserve">20. </w:t>
      </w:r>
      <w:r>
        <w:rPr>
          <w:b/>
        </w:rPr>
        <w:t>fuel</w:t>
      </w:r>
      <w:r>
        <w:t xml:space="preserve"> /ˈfjuːəl/</w:t>
      </w:r>
      <w:r>
        <w:br/>
      </w:r>
      <w:r>
        <w:t>(n) nhiên liệu</w:t>
      </w:r>
      <w:r>
        <w:br/>
      </w:r>
      <w:r>
        <w:t>The car ran out of fuel in the middle of nowhere.</w:t>
      </w:r>
      <w:r>
        <w:br/>
      </w:r>
      <w:r>
        <w:t>(Chiếc xe hết nhiên liệu giữa nơi hoang vắng.)</w:t>
      </w:r>
      <w:r>
        <w:br/>
      </w:r>
      <w:r>
        <w:t xml:space="preserve">21. </w:t>
      </w:r>
      <w:r>
        <w:rPr>
          <w:b/>
        </w:rPr>
        <w:t>speed</w:t>
      </w:r>
      <w:r>
        <w:t xml:space="preserve"> /spiːd/</w:t>
      </w:r>
      <w:r>
        <w:br/>
      </w:r>
      <w:r>
        <w:t>(n) tốc độ</w:t>
      </w:r>
      <w:r>
        <w:br/>
      </w:r>
      <w:r>
        <w:t>The speed of technological advancements is astonishing.</w:t>
      </w:r>
      <w:r>
        <w:br/>
      </w:r>
      <w:r>
        <w:t>(Tốc độ phát triển công nghệ thật đáng kinh ngạc.)</w:t>
      </w:r>
      <w:r>
        <w:br/>
      </w:r>
      <w:r>
        <w:t xml:space="preserve">22. </w:t>
      </w:r>
      <w:r>
        <w:rPr>
          <w:b/>
        </w:rPr>
        <w:t>passenger</w:t>
      </w:r>
      <w:r>
        <w:t xml:space="preserve"> /ˈpæsɪndʒə(r)/</w:t>
      </w:r>
      <w:r>
        <w:br/>
      </w:r>
      <w:r>
        <w:t>(n) hành khách</w:t>
      </w:r>
      <w:r>
        <w:br/>
      </w:r>
      <w:r>
        <w:t>The passenger asked the driver to stop at the next bus stop.</w:t>
      </w:r>
      <w:r>
        <w:br/>
      </w:r>
      <w:r>
        <w:t>(Hành khách yêu cầu tài xế dừng lại ở trạm xe buýt tiếp theo.)</w:t>
      </w:r>
      <w:r>
        <w:br/>
      </w:r>
      <w:r>
        <w:t xml:space="preserve">23. </w:t>
      </w:r>
      <w:r>
        <w:rPr>
          <w:b/>
        </w:rPr>
        <w:t>accurately</w:t>
      </w:r>
      <w:r>
        <w:t xml:space="preserve"> /ˈækjərətli/</w:t>
      </w:r>
      <w:r>
        <w:br/>
      </w:r>
      <w:r>
        <w:t>(adv) một cách chính xác</w:t>
      </w:r>
      <w:r>
        <w:br/>
      </w:r>
      <w:r>
        <w:t>The engineer measured the components accurately to ensure they fit perfectly.</w:t>
      </w:r>
      <w:r>
        <w:br/>
      </w:r>
      <w:r>
        <w:t>(Kỹ sư đo các thành phần một cách chính xác để đảm bảo chúng khớp hoàn hảo.)</w:t>
      </w:r>
      <w:r>
        <w:br/>
      </w:r>
      <w:r>
        <w:t xml:space="preserve">24. </w:t>
      </w:r>
      <w:r>
        <w:rPr>
          <w:b/>
        </w:rPr>
        <w:t>complex</w:t>
      </w:r>
      <w:r>
        <w:t xml:space="preserve"> /ˈkɒmpleks/</w:t>
      </w:r>
      <w:r>
        <w:br/>
      </w:r>
      <w:r>
        <w:t>(adj) phức tạp</w:t>
      </w:r>
      <w:r>
        <w:br/>
      </w:r>
      <w:r>
        <w:t>The instructions for assembling the furniture were quite complex.</w:t>
      </w:r>
      <w:r>
        <w:br/>
      </w:r>
      <w:r>
        <w:t>(Các hướng dẫn lắp ráp đồ nội thất khá phức tạp.)</w:t>
      </w:r>
      <w:r>
        <w:br/>
      </w:r>
      <w:r>
        <w:t xml:space="preserve">25. </w:t>
      </w:r>
      <w:r>
        <w:rPr>
          <w:b/>
        </w:rPr>
        <w:t>essential</w:t>
      </w:r>
      <w:r>
        <w:t xml:space="preserve"> /ɪˈsenʃl/</w:t>
      </w:r>
      <w:r>
        <w:br/>
      </w:r>
      <w:r>
        <w:t>(adj) thiết yếu</w:t>
      </w:r>
      <w:r>
        <w:br/>
      </w:r>
      <w:r>
        <w:t>Water is essential for all forms of life.</w:t>
      </w:r>
      <w:r>
        <w:br/>
      </w:r>
      <w:r>
        <w:t>(Nước là thiết yếu cho tất cả các dạng sống.)</w:t>
      </w:r>
      <w:r>
        <w:br/>
      </w:r>
      <w:r>
        <w:t xml:space="preserve">26. </w:t>
      </w:r>
      <w:r>
        <w:rPr>
          <w:b/>
        </w:rPr>
        <w:t>direction</w:t>
      </w:r>
      <w:r>
        <w:t xml:space="preserve"> /dəˈrekʃn/</w:t>
      </w:r>
      <w:r>
        <w:br/>
      </w:r>
      <w:r>
        <w:t>(n) phương hướng</w:t>
      </w:r>
      <w:r>
        <w:br/>
      </w:r>
      <w:r>
        <w:t>He asked for directions to the nearest hospital.</w:t>
      </w:r>
      <w:r>
        <w:br/>
      </w:r>
      <w:r>
        <w:t>(Anh ấy hỏi đường đến bệnh viện gần nhất.)</w:t>
      </w:r>
      <w:r>
        <w:br/>
      </w:r>
      <w:r>
        <w:t xml:space="preserve">27. </w:t>
      </w:r>
      <w:r>
        <w:rPr>
          <w:b/>
        </w:rPr>
        <w:t>construction</w:t>
      </w:r>
      <w:r>
        <w:t xml:space="preserve"> /kən'strʌk∫n/</w:t>
      </w:r>
      <w:r>
        <w:br/>
      </w:r>
      <w:r>
        <w:t>(n) việc xây dựng</w:t>
      </w:r>
      <w:r>
        <w:br/>
      </w:r>
      <w:r>
        <w:t>The construction of the new bridge will begin next month.</w:t>
      </w:r>
      <w:r>
        <w:br/>
      </w:r>
      <w:r>
        <w:t>(Việc xây dựng cầu mới sẽ bắt đầu vào tháng sau.)</w:t>
      </w:r>
      <w:r>
        <w:br/>
      </w:r>
      <w:r>
        <w:t xml:space="preserve">28. </w:t>
      </w:r>
      <w:r>
        <w:rPr>
          <w:b/>
        </w:rPr>
        <w:t>regulation</w:t>
      </w:r>
      <w:r>
        <w:t xml:space="preserve"> /ˌreɡjuˈleɪʃn/</w:t>
      </w:r>
      <w:r>
        <w:br/>
      </w:r>
      <w:r>
        <w:t>(n) quy định</w:t>
      </w:r>
      <w:r>
        <w:br/>
      </w:r>
      <w:r>
        <w:t>The government introduced new regulations to improve safety standards.</w:t>
      </w:r>
      <w:r>
        <w:br/>
      </w:r>
      <w:r>
        <w:t>(Chính phủ đã đưa ra các quy định mới để cải thiện tiêu chuẩn an toàn.)</w:t>
      </w:r>
      <w:r>
        <w:br/>
      </w:r>
      <w:r>
        <w:t xml:space="preserve">29. </w:t>
      </w:r>
      <w:r>
        <w:rPr>
          <w:b/>
        </w:rPr>
        <w:t>process</w:t>
      </w:r>
      <w:r>
        <w:t xml:space="preserve"> /ˈprəʊses/</w:t>
      </w:r>
      <w:r>
        <w:br/>
      </w:r>
      <w:r>
        <w:t>(n) quá trình</w:t>
      </w:r>
      <w:r>
        <w:br/>
      </w:r>
      <w:r>
        <w:t>Learning a new language is a gradual process that requires patience.</w:t>
      </w:r>
      <w:r>
        <w:br/>
      </w:r>
      <w:r>
        <w:t>(Học một ngôn ngữ mới là quá trình dần dần đòi hỏi sự kiên nhẫn.)</w:t>
      </w:r>
      <w:r>
        <w:br/>
      </w:r>
      <w:r>
        <w:t xml:space="preserve">30. </w:t>
      </w:r>
      <w:r>
        <w:rPr>
          <w:b/>
        </w:rPr>
        <w:t>creative</w:t>
      </w:r>
      <w:r>
        <w:t xml:space="preserve"> /kriˈeɪtɪv/</w:t>
      </w:r>
      <w:r>
        <w:br/>
      </w:r>
      <w:r>
        <w:t>(adj) sáng tạo</w:t>
      </w:r>
      <w:r>
        <w:br/>
      </w:r>
      <w:r>
        <w:t>She has a creative approach to problem-solving.</w:t>
      </w:r>
      <w:r>
        <w:br/>
      </w:r>
      <w:r>
        <w:t>(Cô ấy có cách tiếp cận sáng tạo trong việc giải quyết vấn đề.)</w:t>
      </w:r>
      <w:r>
        <w:br/>
      </w:r>
      <w:r>
        <w:t xml:space="preserve">31. </w:t>
      </w:r>
      <w:r>
        <w:rPr>
          <w:b/>
        </w:rPr>
        <w:t>solution</w:t>
      </w:r>
      <w:r>
        <w:t xml:space="preserve"> /səˈluːʃn/</w:t>
      </w:r>
      <w:r>
        <w:br/>
      </w:r>
      <w:r>
        <w:t>(n) giải pháp</w:t>
      </w:r>
      <w:r>
        <w:br/>
      </w:r>
      <w:r>
        <w:t>We need to find a solution to this problem as soon as possible.</w:t>
      </w:r>
      <w:r>
        <w:br/>
      </w:r>
      <w:r>
        <w:t>(Chúng ta cần phải tìm ra một giải pháp cho vấn đề này càng sớm càng tốt.)</w:t>
      </w:r>
      <w:r>
        <w:br/>
      </w:r>
      <w:r>
        <w:t xml:space="preserve">32. </w:t>
      </w:r>
      <w:r>
        <w:rPr>
          <w:b/>
        </w:rPr>
        <w:t>complaint</w:t>
      </w:r>
      <w:r>
        <w:t xml:space="preserve"> /kəmˈpleɪnt/</w:t>
      </w:r>
      <w:r>
        <w:br/>
      </w:r>
      <w:r>
        <w:t>(n) than phiền, khiếu nại</w:t>
      </w:r>
      <w:r>
        <w:br/>
      </w:r>
      <w:r>
        <w:t>He lodged a formal complaint with the manager about the poor service.</w:t>
      </w:r>
      <w:r>
        <w:br/>
      </w:r>
      <w:r>
        <w:t>(Anh ta đã nộp một khiếu nại chính thức với quản lý về dịch vụ kém.)</w:t>
      </w:r>
      <w:r>
        <w:br/>
      </w:r>
      <w:r>
        <w:rPr>
          <w:b/>
        </w:rPr>
        <w:t>LESSON 2</w:t>
      </w:r>
      <w:r>
        <w:br/>
      </w:r>
      <w:r>
        <w:t xml:space="preserve">33. </w:t>
      </w:r>
      <w:r>
        <w:rPr>
          <w:b/>
        </w:rPr>
        <w:t>counselor</w:t>
      </w:r>
      <w:r>
        <w:t xml:space="preserve"> /ˈkaʊnsələ(r)/</w:t>
      </w:r>
      <w:r>
        <w:br/>
      </w:r>
      <w:r>
        <w:t>(n) cố vấn viên, chuyên gia tư vấn</w:t>
      </w:r>
      <w:r>
        <w:br/>
      </w:r>
      <w:r>
        <w:t>If you are having problems at home, please speak to the school counselor.</w:t>
      </w:r>
      <w:r>
        <w:br/>
      </w:r>
      <w:r>
        <w:t>(Nếu bạn gặp vấn đề ở nhà, hãy nói chuyện với cố vấn của trường.)</w:t>
      </w:r>
      <w:r>
        <w:br/>
      </w:r>
      <w:r>
        <w:t xml:space="preserve">34. </w:t>
      </w:r>
      <w:r>
        <w:rPr>
          <w:b/>
        </w:rPr>
        <w:t>court</w:t>
      </w:r>
      <w:r>
        <w:t xml:space="preserve"> /kɔːt/</w:t>
      </w:r>
      <w:r>
        <w:br/>
      </w:r>
      <w:r>
        <w:t>(n) tòa án</w:t>
      </w:r>
      <w:r>
        <w:br/>
      </w:r>
      <w:r>
        <w:t>The trial will take place in the district court next week.</w:t>
      </w:r>
      <w:r>
        <w:br/>
      </w:r>
      <w:r>
        <w:t>(Phiên tòa sẽ diễn ra tại tòa án huyện vào tuần tới.)</w:t>
      </w:r>
      <w:r>
        <w:br/>
      </w:r>
      <w:r>
        <w:t xml:space="preserve">35. </w:t>
      </w:r>
      <w:r>
        <w:rPr>
          <w:b/>
        </w:rPr>
        <w:t>electrician</w:t>
      </w:r>
      <w:r>
        <w:t xml:space="preserve"> /ɪˌlekˈtrɪʃn/</w:t>
      </w:r>
      <w:r>
        <w:br/>
      </w:r>
      <w:r>
        <w:t>(n) thợ điện</w:t>
      </w:r>
      <w:r>
        <w:br/>
      </w:r>
      <w:r>
        <w:t>The power is off in the whole building. The electrician will fix it tomorrow.</w:t>
      </w:r>
      <w:r>
        <w:br/>
      </w:r>
      <w:r>
        <w:t>(Toàn bộ tòa nhà bị mất điện. thợ điện sẽ sửa nó vào ngày mai.)</w:t>
      </w:r>
      <w:r>
        <w:br/>
      </w:r>
      <w:r>
        <w:t xml:space="preserve">36. </w:t>
      </w:r>
      <w:r>
        <w:rPr>
          <w:b/>
        </w:rPr>
        <w:t>lawyer</w:t>
      </w:r>
      <w:r>
        <w:t xml:space="preserve"> /ˈlɔɪə(r)/</w:t>
      </w:r>
      <w:r>
        <w:br/>
      </w:r>
      <w:r>
        <w:t>(n) luật sư</w:t>
      </w:r>
      <w:r>
        <w:br/>
      </w:r>
      <w:r>
        <w:t>Do you know a good lawyer? I need some documents written for my company.</w:t>
      </w:r>
      <w:r>
        <w:br/>
      </w:r>
      <w:r>
        <w:t>(Bạn có biết một luật sư giỏi không? Tôi cần một số tài liệu viết cho công ty của tôi.)</w:t>
      </w:r>
      <w:r>
        <w:br/>
      </w:r>
      <w:r>
        <w:t xml:space="preserve">37. </w:t>
      </w:r>
      <w:r>
        <w:rPr>
          <w:b/>
        </w:rPr>
        <w:t>mechanic</w:t>
      </w:r>
      <w:r>
        <w:t xml:space="preserve"> /məˈkænɪk/</w:t>
      </w:r>
      <w:r>
        <w:br/>
      </w:r>
      <w:r>
        <w:t>(n) thợ máy</w:t>
      </w:r>
      <w:r>
        <w:br/>
      </w:r>
      <w:r>
        <w:t>I hope the mechanic can fix my car. I can't afford to buy another one.</w:t>
      </w:r>
      <w:r>
        <w:br/>
      </w:r>
      <w:r>
        <w:t>(Tôi hy vọng người thợ có thể sửa được xe của tôi. Tôi không đủ khả năng để mua một cái khác.)</w:t>
      </w:r>
      <w:r>
        <w:br/>
      </w:r>
      <w:r>
        <w:t xml:space="preserve">38. </w:t>
      </w:r>
      <w:r>
        <w:rPr>
          <w:b/>
        </w:rPr>
        <w:t>software developer</w:t>
      </w:r>
      <w:r>
        <w:t xml:space="preserve"> /ˈsɒftˌwɛə ˈdɪvəˌləpər/</w:t>
      </w:r>
      <w:r>
        <w:br/>
      </w:r>
      <w:r>
        <w:t>(n.p) người phát triển phần mềm</w:t>
      </w:r>
      <w:r>
        <w:br/>
      </w:r>
      <w:r>
        <w:t>My sister is a software developer. She made this really cute mobile game where you play as a little rabbit.</w:t>
      </w:r>
      <w:r>
        <w:br/>
      </w:r>
      <w:r>
        <w:t>(Chị gái tôi là một nhà phát triển phần mềm. Cô ấy đã tạo ra một trò chơi di động thực sự dễ thương trong đó bạn sẽ vào vai một chú thỏ nhỏ.)</w:t>
      </w:r>
      <w:r>
        <w:br/>
      </w:r>
      <w:r>
        <w:t xml:space="preserve">39. </w:t>
      </w:r>
      <w:r>
        <w:rPr>
          <w:b/>
        </w:rPr>
        <w:t>surgeon</w:t>
      </w:r>
      <w:r>
        <w:t xml:space="preserve"> /ˈsɜːdʒən/</w:t>
      </w:r>
      <w:r>
        <w:br/>
      </w:r>
      <w:r>
        <w:t>(n) bác sĩ phẫu thuật</w:t>
      </w:r>
      <w:r>
        <w:br/>
      </w:r>
      <w:r>
        <w:t>The surgeon will come later and explain how he can fix your broken arm.</w:t>
      </w:r>
      <w:r>
        <w:br/>
      </w:r>
      <w:r>
        <w:t>(Bác sĩ phẫu thuật sẽ đến sau và giải thích cách ông ấy có thể chữa lành cánh tay bị gãy của bạn.)</w:t>
      </w:r>
      <w:r>
        <w:br/>
      </w:r>
      <w:r>
        <w:t xml:space="preserve">40. </w:t>
      </w:r>
      <w:r>
        <w:rPr>
          <w:b/>
        </w:rPr>
        <w:t>equipment</w:t>
      </w:r>
      <w:r>
        <w:t xml:space="preserve"> /ɪˈkwɪpmənt/</w:t>
      </w:r>
      <w:r>
        <w:br/>
      </w:r>
      <w:r>
        <w:t>(n) thiết bị</w:t>
      </w:r>
      <w:r>
        <w:br/>
      </w:r>
      <w:r>
        <w:t>The workers wore protective equipment while working in the factory.</w:t>
      </w:r>
      <w:r>
        <w:br/>
      </w:r>
      <w:r>
        <w:t>(Các công nhân đã mang đồ bảo hộ khi làm việc trong nhà máy.)</w:t>
      </w:r>
      <w:r>
        <w:br/>
      </w:r>
      <w:r>
        <w:t xml:space="preserve">41. </w:t>
      </w:r>
      <w:r>
        <w:rPr>
          <w:b/>
        </w:rPr>
        <w:t>research</w:t>
      </w:r>
      <w:r>
        <w:t xml:space="preserve"> /rɪˈsɜːtʃ/</w:t>
      </w:r>
      <w:r>
        <w:br/>
      </w:r>
      <w:r>
        <w:t>(n) nghiên cứu</w:t>
      </w:r>
      <w:r>
        <w:br/>
      </w:r>
      <w:r>
        <w:t>She conducted extensive research before writing her thesis.</w:t>
      </w:r>
      <w:r>
        <w:br/>
      </w:r>
      <w:r>
        <w:t>(Cô ấy đã tiến hành nghiên cứu sâu rộng trước khi viết luận án của mình.)</w:t>
      </w:r>
      <w:r>
        <w:br/>
      </w:r>
      <w:r>
        <w:t xml:space="preserve">42. </w:t>
      </w:r>
      <w:r>
        <w:rPr>
          <w:b/>
        </w:rPr>
        <w:t>legal</w:t>
      </w:r>
      <w:r>
        <w:t xml:space="preserve"> /ˈliːɡl/</w:t>
      </w:r>
      <w:r>
        <w:br/>
      </w:r>
      <w:r>
        <w:t>(adj) pháp lý</w:t>
      </w:r>
      <w:r>
        <w:br/>
      </w:r>
      <w:r>
        <w:t>They sought legal advice before signing the contract.</w:t>
      </w:r>
      <w:r>
        <w:br/>
      </w:r>
      <w:r>
        <w:t>(Họ đã tìm kiếm lời khuyên pháp lý trước khi ký hợp đồng.)</w:t>
      </w:r>
      <w:r>
        <w:br/>
      </w:r>
      <w:r>
        <w:t xml:space="preserve">43. </w:t>
      </w:r>
      <w:r>
        <w:rPr>
          <w:b/>
        </w:rPr>
        <w:t>repair</w:t>
      </w:r>
      <w:r>
        <w:t xml:space="preserve"> /rɪˈpeə(r)/</w:t>
      </w:r>
      <w:r>
        <w:br/>
      </w:r>
      <w:r>
        <w:t>(v) sửa chữa</w:t>
      </w:r>
      <w:r>
        <w:br/>
      </w:r>
      <w:r>
        <w:t>The mechanic is repairing the car in the garage.</w:t>
      </w:r>
      <w:r>
        <w:br/>
      </w:r>
      <w:r>
        <w:t>(Thợ cơ khí đang sửa chữa chiếc xe trong gara.)</w:t>
      </w:r>
      <w:r>
        <w:br/>
      </w:r>
      <w:r>
        <w:t xml:space="preserve">44. </w:t>
      </w:r>
      <w:r>
        <w:rPr>
          <w:b/>
        </w:rPr>
        <w:t>vehicle</w:t>
      </w:r>
      <w:r>
        <w:t xml:space="preserve"> / ˈviːɪkl /</w:t>
      </w:r>
      <w:r>
        <w:br/>
      </w:r>
      <w:r>
        <w:t>(n) phương tiện</w:t>
      </w:r>
      <w:r>
        <w:br/>
      </w:r>
      <w:r>
        <w:t>He owns a small vehicle for commuting to work.</w:t>
      </w:r>
      <w:r>
        <w:br/>
      </w:r>
      <w:r>
        <w:t>(Anh ta sở hữu một phương tiện nhỏ để đi làm hàng ngày.)</w:t>
      </w:r>
      <w:r>
        <w:br/>
      </w:r>
      <w:r>
        <w:rPr>
          <w:b/>
        </w:rPr>
        <w:t>LESSON 3</w:t>
      </w:r>
      <w:r>
        <w:br/>
      </w:r>
      <w:r>
        <w:t xml:space="preserve">45. </w:t>
      </w:r>
      <w:r>
        <w:rPr>
          <w:b/>
        </w:rPr>
        <w:t>apprenticeship</w:t>
      </w:r>
      <w:r>
        <w:t xml:space="preserve"> /əˈprentɪʃɪp/</w:t>
      </w:r>
      <w:r>
        <w:br/>
      </w:r>
      <w:r>
        <w:t>(n) sự học việc</w:t>
      </w:r>
      <w:r>
        <w:br/>
      </w:r>
      <w:r>
        <w:t>He completed his apprenticeship and became a skilled carpenter.</w:t>
      </w:r>
      <w:r>
        <w:br/>
      </w:r>
      <w:r>
        <w:t>(Anh đã hoàn thành thời gian học việc và trở thành một thợ mộc tài ba.)</w:t>
      </w:r>
      <w:r>
        <w:br/>
      </w:r>
      <w:r>
        <w:t xml:space="preserve">46. </w:t>
      </w:r>
      <w:r>
        <w:rPr>
          <w:b/>
        </w:rPr>
        <w:t>director</w:t>
      </w:r>
      <w:r>
        <w:t xml:space="preserve"> /dəˈrektə(r)/</w:t>
      </w:r>
      <w:r>
        <w:br/>
      </w:r>
      <w:r>
        <w:t>(n) giám đốc</w:t>
      </w:r>
      <w:r>
        <w:br/>
      </w:r>
      <w:r>
        <w:t>The director of the company announced the new project.</w:t>
      </w:r>
      <w:r>
        <w:br/>
      </w:r>
      <w:r>
        <w:t>(Giám đốc công ty đã thông báo về dự án mới.)</w:t>
      </w:r>
      <w:r>
        <w:br/>
      </w:r>
      <w:r>
        <w:t xml:space="preserve">47. </w:t>
      </w:r>
      <w:r>
        <w:rPr>
          <w:b/>
        </w:rPr>
        <w:t>flexible</w:t>
      </w:r>
      <w:r>
        <w:t xml:space="preserve"> /ˈfleksəbl/</w:t>
      </w:r>
      <w:r>
        <w:br/>
      </w:r>
      <w:r>
        <w:t>(adj) linh hoạt</w:t>
      </w:r>
      <w:r>
        <w:br/>
      </w:r>
      <w:r>
        <w:t>Having a flexible schedule allows me to balance work and personal life.</w:t>
      </w:r>
      <w:r>
        <w:br/>
      </w:r>
      <w:r>
        <w:t>(Có lịch làm việc linh hoạt cho phép tôi cân bằng giữa công việc và cuộc sống cá nhân.)</w:t>
      </w:r>
      <w:r>
        <w:br/>
      </w:r>
      <w:r>
        <w:t xml:space="preserve">48. </w:t>
      </w:r>
      <w:r>
        <w:rPr>
          <w:b/>
        </w:rPr>
        <w:t>mentor</w:t>
      </w:r>
      <w:r>
        <w:t xml:space="preserve"> /ˈmentɔː(r)/</w:t>
      </w:r>
      <w:r>
        <w:br/>
      </w:r>
      <w:r>
        <w:t>(n) người dẫn dắt</w:t>
      </w:r>
      <w:r>
        <w:br/>
      </w:r>
      <w:r>
        <w:t>She considers her boss as her mentor who helped her grow in her career.</w:t>
      </w:r>
      <w:r>
        <w:br/>
      </w:r>
      <w:r>
        <w:t>(Cô coi người sếp cũ của mình là người hướng dẫn đã giúp cô phát triển trong sự nghiệp.)</w:t>
      </w:r>
      <w:r>
        <w:br/>
      </w:r>
      <w:r>
        <w:t xml:space="preserve">49. </w:t>
      </w:r>
      <w:r>
        <w:rPr>
          <w:b/>
        </w:rPr>
        <w:t>nine to five</w:t>
      </w:r>
      <w:r>
        <w:t xml:space="preserve"> /naɪn tə faɪv /</w:t>
      </w:r>
      <w:r>
        <w:br/>
      </w:r>
      <w:r>
        <w:t>(adj) liên quan đến việc văn phòng (thường từ 9 giờ đến 5 giờ)</w:t>
      </w:r>
      <w:r>
        <w:br/>
      </w:r>
      <w:r>
        <w:t>Nine to five job has both advantages and disadvantages.</w:t>
      </w:r>
      <w:r>
        <w:br/>
      </w:r>
      <w:r>
        <w:t>(Công việc liên quan đến văn phòng (từ 9 giờ đến 5 giờ) đều có cả ưu điểm và nhược điểm.)</w:t>
      </w:r>
      <w:r>
        <w:br/>
      </w:r>
      <w:r>
        <w:t xml:space="preserve">50. </w:t>
      </w:r>
      <w:r>
        <w:rPr>
          <w:b/>
        </w:rPr>
        <w:t>outing</w:t>
      </w:r>
      <w:r>
        <w:t xml:space="preserve"> /ˈaʊtɪŋ/</w:t>
      </w:r>
      <w:r>
        <w:br/>
      </w:r>
      <w:r>
        <w:t>(n) chuyến đi chơi</w:t>
      </w:r>
      <w:r>
        <w:br/>
      </w:r>
      <w:r>
        <w:t>The job comes with great perks, such as a company outing each year, dinner and parties, health insurance.</w:t>
      </w:r>
      <w:r>
        <w:br/>
      </w:r>
      <w:r>
        <w:t>(Công việc đi kèm với những đặc quyền tuyệt vời, chẳng hạn như chuyến đi chơi cùng công ty hàng năm, bữa tối và các bữa tiệc, bảo hiểm y tế.)</w:t>
      </w:r>
      <w:r>
        <w:br/>
      </w:r>
      <w:r>
        <w:t xml:space="preserve">51. </w:t>
      </w:r>
      <w:r>
        <w:rPr>
          <w:b/>
        </w:rPr>
        <w:t>perk</w:t>
      </w:r>
      <w:r>
        <w:t xml:space="preserve"> /pɜːk/</w:t>
      </w:r>
      <w:r>
        <w:br/>
      </w:r>
      <w:r>
        <w:t>(n) phúc lợi, ưu đãi</w:t>
      </w:r>
      <w:r>
        <w:br/>
      </w:r>
      <w:r>
        <w:t>The job comes with great perks, such as a company outing each year, dinner and parties, health insurance.</w:t>
      </w:r>
      <w:r>
        <w:br/>
      </w:r>
      <w:r>
        <w:t>(Công việc đi kèm với những đặc quyền tuyệt vời, chẳng hạn như chuyến đi chơi cùng công ty hàng năm, bữa tối và các bữa tiệc, bảo hiểm y tế.)</w:t>
      </w:r>
      <w:r>
        <w:br/>
      </w:r>
      <w:r>
        <w:t xml:space="preserve">52. </w:t>
      </w:r>
      <w:r>
        <w:rPr>
          <w:b/>
        </w:rPr>
        <w:t>position</w:t>
      </w:r>
      <w:r>
        <w:t xml:space="preserve"> /pəˈzɪʃn/</w:t>
      </w:r>
      <w:r>
        <w:br/>
      </w:r>
      <w:r>
        <w:t>(n) vị trí</w:t>
      </w:r>
      <w:r>
        <w:br/>
      </w:r>
      <w:r>
        <w:t>She applied for the manager position at the company.</w:t>
      </w:r>
      <w:r>
        <w:br/>
      </w:r>
      <w:r>
        <w:t>(Cô ấy đã nộp đơn xin vị trí quản lý tại công ty.)</w:t>
      </w:r>
      <w:r>
        <w:br/>
      </w:r>
      <w:r>
        <w:t xml:space="preserve">53. </w:t>
      </w:r>
      <w:r>
        <w:rPr>
          <w:b/>
        </w:rPr>
        <w:t>salary</w:t>
      </w:r>
      <w:r>
        <w:t xml:space="preserve"> /ˈsæləri/</w:t>
      </w:r>
      <w:r>
        <w:br/>
      </w:r>
      <w:r>
        <w:t>(n) tiền lương</w:t>
      </w:r>
      <w:r>
        <w:br/>
      </w:r>
      <w:r>
        <w:t>He negotiated his salary with the HR department.</w:t>
      </w:r>
      <w:r>
        <w:br/>
      </w:r>
      <w:r>
        <w:t>(Anh ấy đã đàm phán mức lương với bộ phận Nhân sự.)</w:t>
      </w:r>
      <w:r>
        <w:br/>
      </w:r>
      <w:r>
        <w:t xml:space="preserve">54. </w:t>
      </w:r>
      <w:r>
        <w:rPr>
          <w:b/>
        </w:rPr>
        <w:t>work-life balance</w:t>
      </w:r>
      <w:r>
        <w:t xml:space="preserve"> /wɜːrk-laɪf ˈbæləns/</w:t>
      </w:r>
      <w:r>
        <w:br/>
      </w:r>
      <w:r>
        <w:t>(n) sự cân bằng công việc và cuộc sống</w:t>
      </w:r>
      <w:r>
        <w:br/>
      </w:r>
      <w:r>
        <w:t>Maintaining a good work-life balance is important for overall well-being.</w:t>
      </w:r>
      <w:r>
        <w:br/>
      </w:r>
      <w:r>
        <w:t>(Duy trì sự cân bằng giữa công việc và cuộc sống là quan trọng đối với sức khỏe tổng thể.)</w:t>
      </w:r>
      <w:r>
        <w:br/>
      </w:r>
      <w:r>
        <w:t xml:space="preserve">55. </w:t>
      </w:r>
      <w:r>
        <w:rPr>
          <w:b/>
        </w:rPr>
        <w:t>advantage</w:t>
      </w:r>
      <w:r>
        <w:t xml:space="preserve"> /ədˈvɑːntɪdʒ/</w:t>
      </w:r>
      <w:r>
        <w:br/>
      </w:r>
      <w:r>
        <w:t>(n) lợi thế</w:t>
      </w:r>
      <w:r>
        <w:br/>
      </w:r>
      <w:r>
        <w:t>One advantage of living in the city is the easy access to amenities.</w:t>
      </w:r>
      <w:r>
        <w:br/>
      </w:r>
      <w:r>
        <w:t>(Một lợi thế của việc sống ở thành phố là việc tiếp cận dễ dàng các tiện ích.)</w:t>
      </w:r>
      <w:r>
        <w:br/>
      </w:r>
      <w:r>
        <w:t xml:space="preserve">56. </w:t>
      </w:r>
      <w:r>
        <w:rPr>
          <w:b/>
        </w:rPr>
        <w:t>disadvantage</w:t>
      </w:r>
      <w:r>
        <w:t xml:space="preserve"> /ˌdɪsədˈvɑːntɪdʒ/</w:t>
      </w:r>
      <w:r>
        <w:br/>
      </w:r>
      <w:r>
        <w:t>(n) nhược điểm</w:t>
      </w:r>
      <w:r>
        <w:br/>
      </w:r>
      <w:r>
        <w:t>The main disadvantage of working from home is the lack of social interaction.</w:t>
      </w:r>
      <w:r>
        <w:br/>
      </w:r>
      <w:r>
        <w:t>(Nhược điểm chính của việc làm việc từ nhà là thiếu tương tác xã hội.)</w:t>
      </w:r>
      <w:r>
        <w:br/>
      </w:r>
      <w:r>
        <w:t xml:space="preserve">57. </w:t>
      </w:r>
      <w:r>
        <w:rPr>
          <w:b/>
        </w:rPr>
        <w:t>promote</w:t>
      </w:r>
      <w:r>
        <w:t xml:space="preserve"> /prəˈməʊt/</w:t>
      </w:r>
      <w:r>
        <w:br/>
      </w:r>
      <w:r>
        <w:t>(v) thăng chức, thúc đẩy</w:t>
      </w:r>
      <w:r>
        <w:br/>
      </w:r>
      <w:r>
        <w:t>She was promoted to a higher position after years of hard work.</w:t>
      </w:r>
      <w:r>
        <w:br/>
      </w:r>
      <w:r>
        <w:t>(Cô ấy đã được thăng chức lên một vị trí cao hơn sau nhiều năm làm việc chăm chỉ.)</w:t>
      </w:r>
      <w:r>
        <w:br/>
      </w:r>
      <w:r>
        <w:t xml:space="preserve">58. </w:t>
      </w:r>
      <w:r>
        <w:rPr>
          <w:b/>
        </w:rPr>
        <w:t>benefit</w:t>
      </w:r>
      <w:r>
        <w:t xml:space="preserve"> /ˈbenɪfɪt/</w:t>
      </w:r>
      <w:r>
        <w:br/>
      </w:r>
      <w:r>
        <w:t>(n) lợi ích</w:t>
      </w:r>
      <w:r>
        <w:br/>
      </w:r>
      <w:r>
        <w:t>One of the benefits of regular exercise is improved health.</w:t>
      </w:r>
      <w:r>
        <w:br/>
      </w:r>
      <w:r>
        <w:t>(Một trong những lợi ích của việc tập thể dục đều đặn là sức khỏe được cải thiện.)</w:t>
      </w:r>
      <w:r>
        <w:br/>
      </w:r>
      <w:r>
        <w:t xml:space="preserve">59. </w:t>
      </w:r>
      <w:r>
        <w:rPr>
          <w:b/>
        </w:rPr>
        <w:t>transportation</w:t>
      </w:r>
      <w:r>
        <w:t xml:space="preserve"> /ˌtrænspɔːˈteɪʃn/</w:t>
      </w:r>
      <w:r>
        <w:br/>
      </w:r>
      <w:r>
        <w:t>(n) giao thông vận tải</w:t>
      </w:r>
      <w:r>
        <w:br/>
      </w:r>
      <w:r>
        <w:t>Public transportation is an affordable and convenient way to travel.</w:t>
      </w:r>
      <w:r>
        <w:br/>
      </w:r>
      <w:r>
        <w:t>(Giao thông công cộng là một cách đi lại tiết kiệm và thuận tiện.)</w:t>
      </w:r>
      <w:r>
        <w:br/>
      </w:r>
      <w:r>
        <w:t xml:space="preserve">60. </w:t>
      </w:r>
      <w:r>
        <w:rPr>
          <w:b/>
        </w:rPr>
        <w:t>co-worker</w:t>
      </w:r>
      <w:r>
        <w:t xml:space="preserve"> /ˈkoʊˌwɜːrkər/</w:t>
      </w:r>
      <w:r>
        <w:br/>
      </w:r>
      <w:r>
        <w:t>(n) đồng nghiệp</w:t>
      </w:r>
      <w:r>
        <w:br/>
      </w:r>
      <w:r>
        <w:t>She gets along well with her co-workers at the office.</w:t>
      </w:r>
      <w:r>
        <w:br/>
      </w:r>
      <w:r>
        <w:t>(Cô ấy hòa đồng tốt với đồng nghiệp ở văn phòng.)</w:t>
      </w:r>
      <w:r>
        <w:br/>
      </w:r>
      <w:r>
        <w:t xml:space="preserve">61. </w:t>
      </w:r>
      <w:r>
        <w:rPr>
          <w:b/>
        </w:rPr>
        <w:t>device</w:t>
      </w:r>
      <w:r>
        <w:t xml:space="preserve"> /dɪˈvaɪs/</w:t>
      </w:r>
      <w:r>
        <w:br/>
      </w:r>
      <w:r>
        <w:t>(n) thiết bị</w:t>
      </w:r>
      <w:r>
        <w:br/>
      </w:r>
      <w:r>
        <w:t>Modern devices such as smartphones have revolutionized communication.</w:t>
      </w:r>
      <w:r>
        <w:br/>
      </w:r>
      <w:r>
        <w:t>(Các thiết bị hiện đại như điện thoại thông minh đã cách mạng hóa giao tiếp.)</w:t>
      </w:r>
      <w:r>
        <w:br/>
      </w:r>
      <w:r>
        <w:t xml:space="preserve">62. </w:t>
      </w:r>
      <w:r>
        <w:rPr>
          <w:b/>
        </w:rPr>
        <w:t>budget</w:t>
      </w:r>
      <w:r>
        <w:t xml:space="preserve"> /'bʌdʒit/</w:t>
      </w:r>
      <w:r>
        <w:br/>
      </w:r>
      <w:r>
        <w:t>(n) ngân sách</w:t>
      </w:r>
      <w:r>
        <w:br/>
      </w:r>
      <w:r>
        <w:t>It's important to create a budget to manage your finances effectively.</w:t>
      </w:r>
      <w:r>
        <w:br/>
      </w:r>
      <w:r>
        <w:t>(Việc tạo ra một ngân sách là quan trọng để quản lý tài chính của bạn một cách hiệu quả.)</w:t>
      </w:r>
      <w:r>
        <w:br/>
      </w:r>
      <w:r>
        <w:t xml:space="preserve">63. </w:t>
      </w:r>
      <w:r>
        <w:rPr>
          <w:b/>
        </w:rPr>
        <w:t>drawback</w:t>
      </w:r>
      <w:r>
        <w:t xml:space="preserve"> /ˈdrɔːbæk/</w:t>
      </w:r>
      <w:r>
        <w:br/>
      </w:r>
      <w:r>
        <w:t>(n) nhược điểm</w:t>
      </w:r>
      <w:r>
        <w:br/>
      </w:r>
      <w:r>
        <w:t>Major drawback of living in the city is the high cost of living.</w:t>
      </w:r>
      <w:r>
        <w:br/>
      </w:r>
      <w:r>
        <w:t>(Nhược điểm lớn của việc sống ở thành phố là chi phí sinh hoạt cao.)</w:t>
      </w:r>
      <w:r>
        <w:br/>
      </w:r>
      <w:r>
        <w:t xml:space="preserve">64. </w:t>
      </w:r>
      <w:r>
        <w:rPr>
          <w:b/>
        </w:rPr>
        <w:t>furthermore</w:t>
      </w:r>
      <w:r>
        <w:t xml:space="preserve"> /ˌfɜːðəˈmɔː(r)/</w:t>
      </w:r>
      <w:r>
        <w:br/>
      </w:r>
      <w:r>
        <w:t>(adv) hơn nữa</w:t>
      </w:r>
      <w:r>
        <w:br/>
      </w:r>
      <w:r>
        <w:t>She enjoys reading; furthermore, she also loves to write.</w:t>
      </w:r>
      <w:r>
        <w:br/>
      </w:r>
      <w:r>
        <w:t>(Cô ấy thích đọc; hơn nữa, cô ấy cũng yêu thích viết.)</w:t>
      </w:r>
      <w:r>
        <w:br/>
      </w:r>
      <w:r>
        <w:t xml:space="preserve">65. </w:t>
      </w:r>
      <w:r>
        <w:rPr>
          <w:b/>
        </w:rPr>
        <w:t>moreover</w:t>
      </w:r>
      <w:r>
        <w:t xml:space="preserve"> /mɔːrˈəʊvə(r)/</w:t>
      </w:r>
      <w:r>
        <w:br/>
      </w:r>
      <w:r>
        <w:t>(adv) hơn nữa</w:t>
      </w:r>
      <w:r>
        <w:br/>
      </w:r>
      <w:r>
        <w:t>She's skilled in math; moreover, she excels in science as well.</w:t>
      </w:r>
      <w:r>
        <w:br/>
      </w:r>
      <w:r>
        <w:t>(Cô ấy giỏi toán; hơn nữa, cô ấy cũng xuất sắc trong môn khoa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