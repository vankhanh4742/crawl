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2 Lesson 1 (trang 8, 9)</w:t>
      </w:r>
    </w:p>
    <w:p>
      <w:r>
        <w:rPr>
          <w:b/>
        </w:rPr>
        <w:t>SBT Tiếng Anh lớp 12 trang 8, 9 Unit 2 Lesson 1 - ILearn Smart World</w:t>
      </w:r>
      <w:r>
        <w:br/>
      </w:r>
      <w:r>
        <w:rPr>
          <w:b/>
        </w:rPr>
        <w:t>New Words</w:t>
      </w:r>
      <w:r>
        <w:br/>
      </w:r>
      <w:r>
        <w:rPr>
          <w:b/>
        </w:rPr>
        <w:t xml:space="preserve">a (trang 8 SBT Tiếng Anh 12 Smart World): </w:t>
      </w:r>
      <w:r>
        <w:t>Match the words to the definitions. (Nối các từ với định nghĩa.)</w:t>
      </w:r>
      <w:r>
        <w:br/>
      </w:r>
      <w:r>
        <w:br/>
      </w:r>
      <w:r>
        <w:br/>
      </w:r>
      <w:r>
        <w:br/>
      </w:r>
      <w:r>
        <w:br/>
      </w:r>
      <w:r>
        <w:t>1. snatch</w:t>
      </w:r>
      <w:r>
        <w:br/>
      </w:r>
      <w:r>
        <w:t>2. spot</w:t>
      </w:r>
      <w:r>
        <w:br/>
      </w:r>
      <w:r>
        <w:t>3. discreet</w:t>
      </w:r>
      <w:r>
        <w:br/>
      </w:r>
      <w:r>
        <w:t>4. credit card</w:t>
      </w:r>
      <w:r>
        <w:br/>
      </w:r>
      <w:r>
        <w:t>5. currency</w:t>
      </w:r>
      <w:r>
        <w:br/>
      </w:r>
      <w:r>
        <w:t>6. safe</w:t>
      </w:r>
      <w:r>
        <w:br/>
      </w:r>
      <w:r>
        <w:t>7. pick up</w:t>
      </w:r>
      <w:r>
        <w:br/>
      </w:r>
      <w:r>
        <w:br/>
      </w:r>
      <w:r>
        <w:br/>
      </w:r>
      <w:r>
        <w:t>a. a particular area or place</w:t>
      </w:r>
      <w:r>
        <w:br/>
      </w:r>
      <w:r>
        <w:t>b. a strong metal box used for storing valuable things</w:t>
      </w:r>
      <w:r>
        <w:br/>
      </w:r>
      <w:r>
        <w:t>c. learn a new skill or language by practicing it</w:t>
      </w:r>
      <w:r>
        <w:br/>
      </w:r>
      <w:r>
        <w:t>d. the money that a country uses</w:t>
      </w:r>
      <w:r>
        <w:br/>
      </w:r>
      <w:r>
        <w:t>e. a small plastic rectangle used to pay for things</w:t>
      </w:r>
      <w:r>
        <w:br/>
      </w:r>
      <w:r>
        <w:t>f. take something away quickly and roughly</w:t>
      </w:r>
      <w:r>
        <w:br/>
      </w:r>
      <w:r>
        <w:t>g. careful in what you say or do so you don't attract too much attention</w:t>
      </w:r>
      <w:r>
        <w:br/>
      </w:r>
      <w:r>
        <w:br/>
      </w:r>
      <w:r>
        <w:br/>
      </w:r>
      <w:r>
        <w:br/>
      </w:r>
      <w:r>
        <w:br/>
      </w:r>
      <w:r>
        <w:rPr>
          <w:b/>
        </w:rPr>
        <w:t>Đáp án:</w:t>
      </w:r>
      <w:r>
        <w:br/>
      </w:r>
      <w:r>
        <w:br/>
      </w:r>
      <w:r>
        <w:br/>
      </w:r>
      <w:r>
        <w:br/>
      </w:r>
      <w:r>
        <w:br/>
      </w:r>
      <w:r>
        <w:t>1. f</w:t>
      </w:r>
      <w:r>
        <w:br/>
      </w:r>
      <w:r>
        <w:br/>
      </w:r>
      <w:r>
        <w:br/>
      </w:r>
      <w:r>
        <w:t>2. a</w:t>
      </w:r>
      <w:r>
        <w:br/>
      </w:r>
      <w:r>
        <w:br/>
      </w:r>
      <w:r>
        <w:br/>
      </w:r>
      <w:r>
        <w:t>3. g</w:t>
      </w:r>
      <w:r>
        <w:br/>
      </w:r>
      <w:r>
        <w:br/>
      </w:r>
      <w:r>
        <w:br/>
      </w:r>
      <w:r>
        <w:t>4. e</w:t>
      </w:r>
      <w:r>
        <w:br/>
      </w:r>
      <w:r>
        <w:br/>
      </w:r>
      <w:r>
        <w:br/>
      </w:r>
      <w:r>
        <w:t>5. d</w:t>
      </w:r>
      <w:r>
        <w:br/>
      </w:r>
      <w:r>
        <w:br/>
      </w:r>
      <w:r>
        <w:br/>
      </w:r>
      <w:r>
        <w:t>6. b</w:t>
      </w:r>
      <w:r>
        <w:br/>
      </w:r>
      <w:r>
        <w:br/>
      </w:r>
      <w:r>
        <w:br/>
      </w:r>
      <w:r>
        <w:t>7. c</w:t>
      </w:r>
      <w:r>
        <w:br/>
      </w:r>
      <w:r>
        <w:br/>
      </w:r>
      <w:r>
        <w:br/>
      </w:r>
      <w:r>
        <w:br/>
      </w:r>
      <w:r>
        <w:br/>
      </w:r>
      <w:r>
        <w:rPr>
          <w:b/>
        </w:rPr>
        <w:t>Giải thích:</w:t>
      </w:r>
      <w:r>
        <w:br/>
      </w:r>
      <w:r>
        <w:t>1. giật lấy = f. lấy đi thứ gì đó một cách nhanh chóng và thô bạo</w:t>
      </w:r>
      <w:r>
        <w:br/>
      </w:r>
      <w:r>
        <w:t>2. tại chỗ = a. một khu vực hoặc địa điểm cụ thể</w:t>
      </w:r>
      <w:r>
        <w:br/>
      </w:r>
      <w:r>
        <w:t>3. kín đáo = g. cẩn thận trong những gì bạn nói hoặc làm để bạn không thu hút quá nhiều sự chú ý</w:t>
      </w:r>
      <w:r>
        <w:br/>
      </w:r>
      <w:r>
        <w:t>4. thẻ tín dụng = e. một hình chữ nhật nhựa nhỏ dùng để trả tiền cho mọi thứ</w:t>
      </w:r>
      <w:r>
        <w:br/>
      </w:r>
      <w:r>
        <w:t>5. tiền tệ = d. tiền mà một quốc gia sử dụng</w:t>
      </w:r>
      <w:r>
        <w:br/>
      </w:r>
      <w:r>
        <w:t>6. an toàn = b. một hộp kim loại chắc chắn dùng để cất giữ những thứ có giá trị</w:t>
      </w:r>
      <w:r>
        <w:br/>
      </w:r>
      <w:r>
        <w:t>7. nhặt = c. học một kỹ năng hoặc ngôn ngữ mới bằng cách thực hành</w:t>
      </w:r>
      <w:r>
        <w:br/>
      </w:r>
      <w:r>
        <w:rPr>
          <w:b/>
        </w:rPr>
        <w:t xml:space="preserve">b (trang 8 SBT Tiếng Anh 12 Smart World): </w:t>
      </w:r>
      <w:r>
        <w:t>Fill in the blanks with the words from Task a. (Điền vào chỗ trống bằng các từ trong Bài tập a.)</w:t>
      </w:r>
      <w:r>
        <w:br/>
      </w:r>
      <w:r>
        <w:t>1. It's fun to _______ some of the language and try to speak to local people.</w:t>
      </w:r>
      <w:r>
        <w:br/>
      </w:r>
      <w:r>
        <w:t>2. In most shops, you can pay by cash or by _______.</w:t>
      </w:r>
      <w:r>
        <w:br/>
      </w:r>
      <w:r>
        <w:t>3. When visiting a foreign a city, try to be _______ and not look like a tourist.</w:t>
      </w:r>
      <w:r>
        <w:br/>
      </w:r>
      <w:r>
        <w:t>4. I searched online and found a local food _______. The food was delicious.</w:t>
      </w:r>
      <w:r>
        <w:br/>
      </w:r>
      <w:r>
        <w:t>5. You should carry some local _______ on you, as some places don't accept credit cards.</w:t>
      </w:r>
      <w:r>
        <w:br/>
      </w:r>
      <w:r>
        <w:t>6. You shouldn't wear expensive jewelry when going out and about. Someone might _______ it.</w:t>
      </w:r>
      <w:r>
        <w:br/>
      </w:r>
      <w:r>
        <w:t>7. When going sightseeing, leave all your valuables in the hotel _______.</w:t>
      </w:r>
      <w:r>
        <w:br/>
      </w:r>
      <w:r>
        <w:rPr>
          <w:b/>
        </w:rPr>
        <w:t>Đáp án:</w:t>
      </w:r>
      <w:r>
        <w:br/>
      </w:r>
      <w:r>
        <w:br/>
      </w:r>
      <w:r>
        <w:br/>
      </w:r>
      <w:r>
        <w:br/>
      </w:r>
      <w:r>
        <w:br/>
      </w:r>
      <w:r>
        <w:t>1. pick up</w:t>
      </w:r>
      <w:r>
        <w:br/>
      </w:r>
      <w:r>
        <w:br/>
      </w:r>
      <w:r>
        <w:br/>
      </w:r>
      <w:r>
        <w:t>2. credit card</w:t>
      </w:r>
      <w:r>
        <w:br/>
      </w:r>
      <w:r>
        <w:br/>
      </w:r>
      <w:r>
        <w:br/>
      </w:r>
      <w:r>
        <w:t>3. discreet</w:t>
      </w:r>
      <w:r>
        <w:br/>
      </w:r>
      <w:r>
        <w:br/>
      </w:r>
      <w:r>
        <w:br/>
      </w:r>
      <w:r>
        <w:t>4. spot</w:t>
      </w:r>
      <w:r>
        <w:br/>
      </w:r>
      <w:r>
        <w:br/>
      </w:r>
      <w:r>
        <w:br/>
      </w:r>
      <w:r>
        <w:br/>
      </w:r>
      <w:r>
        <w:br/>
      </w:r>
      <w:r>
        <w:t>5. currency</w:t>
      </w:r>
      <w:r>
        <w:br/>
      </w:r>
      <w:r>
        <w:br/>
      </w:r>
      <w:r>
        <w:br/>
      </w:r>
      <w:r>
        <w:t>6. snatch</w:t>
      </w:r>
      <w:r>
        <w:br/>
      </w:r>
      <w:r>
        <w:br/>
      </w:r>
      <w:r>
        <w:br/>
      </w:r>
      <w:r>
        <w:t>7. safe</w:t>
      </w:r>
      <w:r>
        <w:br/>
      </w:r>
      <w:r>
        <w:br/>
      </w:r>
      <w:r>
        <w:br/>
      </w:r>
      <w:r>
        <w:t xml:space="preserve"> </w:t>
      </w:r>
      <w:r>
        <w:br/>
      </w:r>
      <w:r>
        <w:br/>
      </w:r>
      <w:r>
        <w:br/>
      </w:r>
      <w:r>
        <w:br/>
      </w:r>
      <w:r>
        <w:br/>
      </w:r>
      <w:r>
        <w:rPr>
          <w:b/>
        </w:rPr>
        <w:t>Giải thích:</w:t>
      </w:r>
      <w:r>
        <w:br/>
      </w:r>
      <w:r>
        <w:t>1. pick up: nhặt</w:t>
      </w:r>
      <w:r>
        <w:br/>
      </w:r>
      <w:r>
        <w:t>2. credit card: thẻ tín dụng</w:t>
      </w:r>
      <w:r>
        <w:br/>
      </w:r>
      <w:r>
        <w:t>3. discreet: kín đáo</w:t>
      </w:r>
      <w:r>
        <w:br/>
      </w:r>
      <w:r>
        <w:t>4. spot: tại chỗ</w:t>
      </w:r>
      <w:r>
        <w:br/>
      </w:r>
      <w:r>
        <w:t>5. currency: tiền tệ</w:t>
      </w:r>
      <w:r>
        <w:br/>
      </w:r>
      <w:r>
        <w:t>6. snatch: giật lấy</w:t>
      </w:r>
      <w:r>
        <w:br/>
      </w:r>
      <w:r>
        <w:t>7. safe: an toàn</w:t>
      </w:r>
      <w:r>
        <w:br/>
      </w:r>
      <w:r>
        <w:rPr>
          <w:b/>
        </w:rPr>
        <w:t>Hướng dẫn dịch:</w:t>
      </w:r>
      <w:r>
        <w:br/>
      </w:r>
      <w:r>
        <w:t>1. Thật thú vị khi học một số ngôn ngữ và cố gắng nói chuyện với người dân địa phương.</w:t>
      </w:r>
      <w:r>
        <w:br/>
      </w:r>
      <w:r>
        <w:t>2. Ở hầu hết các cửa hàng, bạn có thể thanh toán bằng tiền mặt hoặc thẻ tín dụng.</w:t>
      </w:r>
      <w:r>
        <w:br/>
      </w:r>
      <w:r>
        <w:t>3. Khi đến thăm một thành phố xa lạ, hãy cố gắng kín đáo và đừng trông giống như một khách du lịch.</w:t>
      </w:r>
      <w:r>
        <w:br/>
      </w:r>
      <w:r>
        <w:t>4. Tôi đã tìm kiếm trực tuyến và tìm thấy một địa điểm ăn uống địa phương. Đồ ăn rất ngon.</w:t>
      </w:r>
      <w:r>
        <w:br/>
      </w:r>
      <w:r>
        <w:t>5. Bạn nên mang theo một ít tiền địa phương vì một số nơi không chấp nhận thẻ tín dụng.</w:t>
      </w:r>
      <w:r>
        <w:br/>
      </w:r>
      <w:r>
        <w:t>6. Bạn không nên đeo đồ trang sức đắt tiền khi ra ngoài. Ai đó có thể giật mất.</w:t>
      </w:r>
      <w:r>
        <w:br/>
      </w:r>
      <w:r>
        <w:t>7. Khi đi tham quan, hãy để tất cả đồ vật có giá trị của bạn trong két an toàn của khách sạn.</w:t>
      </w:r>
      <w:r>
        <w:br/>
      </w:r>
      <w:r>
        <w:rPr>
          <w:b/>
        </w:rPr>
      </w:r>
      <w:r>
        <w:br/>
      </w:r>
      <w:r>
        <w:rPr>
          <w:b/>
        </w:rPr>
        <w:t>Reading</w:t>
      </w:r>
      <w:r>
        <w:br/>
      </w:r>
      <w:r>
        <w:rPr>
          <w:b/>
        </w:rPr>
        <w:t xml:space="preserve">a (trang 8 SBT Tiếng Anh 12 Smart World): </w:t>
      </w:r>
      <w:r>
        <w:t>Read the travel blog. Who will the blogger's advice help? (Đọc blog du lịch. Lời khuyên của blogger sẽ giúp ích cho ai?)</w:t>
      </w:r>
      <w:r>
        <w:br/>
      </w:r>
      <w:r>
        <w:br/>
      </w:r>
      <w:r>
        <w:br/>
      </w:r>
      <w:r>
        <w:br/>
      </w:r>
      <w:r>
        <w:br/>
      </w:r>
      <w:r>
        <w:t>1. South Africans</w:t>
      </w:r>
      <w:r>
        <w:br/>
      </w:r>
      <w:r>
        <w:br/>
      </w:r>
      <w:r>
        <w:br/>
      </w:r>
      <w:r>
        <w:t>2. Other travel bloggers</w:t>
      </w:r>
      <w:r>
        <w:br/>
      </w:r>
      <w:r>
        <w:br/>
      </w:r>
      <w:r>
        <w:br/>
      </w:r>
      <w:r>
        <w:t>3. People that haven't visited South Africa</w:t>
      </w:r>
      <w:r>
        <w:br/>
      </w:r>
      <w:r>
        <w:br/>
      </w:r>
      <w:r>
        <w:br/>
      </w:r>
      <w:r>
        <w:br/>
      </w:r>
      <w:r>
        <w:br/>
      </w:r>
      <w:r>
        <w:t>I recently visited South Africa with my family. It's a beautiful country, and the people are mostly very friendly. South Africa has everything you would want from a vacation, including mountains, beaches, deserts, and wildlife parks. However, South Africa can also be a dangerous country, and you do need to be discreet to stay safe. I hope my advice is useful for anyone that hasn't visited South Africa before.</w:t>
      </w:r>
      <w:r>
        <w:br/>
      </w:r>
      <w:r>
        <w:t>First, when going out and about, try to carry as few belongings as you can. You should leave valuables, like credit cards and passports, in your hotel safe. If you don't think you'll need other items while sightseeing, like your phone or your watch, leave them in the safe, too. Robbers can't snatch things from you if you don't carry much stuff.</w:t>
      </w:r>
      <w:r>
        <w:br/>
      </w:r>
      <w:r>
        <w:t>Second, it's good to carry small amount of local currency around with you. It's sometimes safer to use cash than credit cards, especially for cheaper things, like buying lunch or drinks at local tourist spots. This way, no one can steal your credit card details when you pay for things.</w:t>
      </w:r>
      <w:r>
        <w:br/>
      </w:r>
      <w:r>
        <w:t>Third, if you feel like you're in danger, you should find a police officer and ask for help. There are lots of police around the popular tourist areas, so there will always be someone nearby to help you out.</w:t>
      </w:r>
      <w:r>
        <w:br/>
      </w:r>
      <w:r>
        <w:t>Finally, the local language, Afrikaans, is quite difficult to pick up, but try to learn some phrases before going. Don't worry if it's too difficult though, because everyone speaks English, so you'll be fine.</w:t>
      </w:r>
      <w:r>
        <w:br/>
      </w:r>
      <w:r>
        <w:t>As long as you take care of yourself and your belongings, yowl have an amazing time in South Africa.</w:t>
      </w:r>
      <w:r>
        <w:br/>
      </w:r>
      <w:r>
        <w:rPr>
          <w:b/>
        </w:rPr>
        <w:t>Đáp án:</w:t>
      </w:r>
      <w:r>
        <w:t xml:space="preserve"> 3</w:t>
      </w:r>
      <w:r>
        <w:br/>
      </w:r>
      <w:r>
        <w:rPr>
          <w:b/>
        </w:rPr>
        <w:t>Hướng dẫn dịch:</w:t>
      </w:r>
      <w:r>
        <w:br/>
      </w:r>
      <w:r>
        <w:t>Tôi vừa đến thăm Nam Phi cùng gia đình. Đây là một đất nước xinh đẹp và người dân ở đây rất thân thiện. Nam Phi có mọi thứ bạn muốn cho một kỳ nghỉ, bao gồm núi, bãi biển, sa mạc và công viên động vật hoang dã. Tuy nhiên, Nam Phi cũng có thể là một đất nước nguy hiểm và bạn cần phải kín đáo để đảm bảo an toàn. Tôi hy vọng lời khuyên của tôi hữu ích cho bất kỳ ai chưa từng đến Nam Phi trước đây.</w:t>
      </w:r>
      <w:r>
        <w:br/>
      </w:r>
      <w:r>
        <w:t>Đầu tiên, khi đi ra ngoài, hãy cố gắng mang theo càng ít đồ đạc càng tốt. Bạn nên để những đồ vật có giá trị, như thẻ tín dụng và hộ chiếu, trong két an toàn của khách sạn. Nếu bạn không nghĩ mình sẽ cần những đồ vật khác khi tham quan, như điện thoại hoặc đồng hồ, hãy để chúng trong két an toàn. Kẻ cướp không thể giật đồ của bạn nếu bạn không mang theo nhiều đồ.</w:t>
      </w:r>
      <w:r>
        <w:br/>
      </w:r>
      <w:r>
        <w:t>Thứ hai, bạn nên mang theo một lượng nhỏ tiền địa phương bên mình. Đôi khi, sử dụng tiền mặt an toàn hơn thẻ tín dụng, đặc biệt là đối với những thứ rẻ hơn, như mua bữa trưa hoặc đồ uống tại các điểm du lịch địa phương. Bằng cách này, không ai có thể đánh cắp thông tin thẻ tín dụng của bạn khi bạn thanh toán.</w:t>
      </w:r>
      <w:r>
        <w:br/>
      </w:r>
      <w:r>
        <w:t>Thứ ba, nếu bạn cảm thấy mình đang gặp nguy hiểm, bạn nên tìm một cảnh sát và nhờ giúp đỡ. Có rất nhiều cảnh sát xung quanh các khu du lịch nổi tiếng, vì vậy sẽ luôn có người ở gần đó để giúp bạn.</w:t>
      </w:r>
      <w:r>
        <w:br/>
      </w:r>
      <w:r>
        <w:t>Cuối cùng, ngôn ngữ địa phương, tiếng Afrikaans, khá khó học, nhưng hãy cố gắng học một số cụm từ trước khi đi. Đừng lo lắng nếu quá khó, vì mọi người đều nói tiếng Anh, vì vậy bạn sẽ ổn thôi.</w:t>
      </w:r>
      <w:r>
        <w:br/>
      </w:r>
      <w:r>
        <w:t>Miễn là bạn chăm sóc bản thân và đồ đạc của mình, bạn sẽ có một khoảng thời gian tuyệt vời ở Nam Phi.</w:t>
      </w:r>
      <w:r>
        <w:br/>
      </w:r>
      <w:r>
        <w:rPr>
          <w:b/>
        </w:rPr>
        <w:t xml:space="preserve">b (trang 9 SBT Tiếng Anh 12 Smart World): </w:t>
      </w:r>
      <w:r>
        <w:t>Now, read and fill in the blanks. (Bây giờ, hãy đọc và điền vào chỗ trống.)</w:t>
      </w:r>
      <w:r>
        <w:br/>
      </w:r>
      <w:r>
        <w:t>1. The writer says that you need to be ______ to stay safe.</w:t>
      </w:r>
      <w:r>
        <w:br/>
      </w:r>
      <w:r>
        <w:t>2. When going sightseeing, it's a good idea to leave things like your ______ in the hotel safe.</w:t>
      </w:r>
      <w:r>
        <w:br/>
      </w:r>
      <w:r>
        <w:t>3. The writer says that it is safer to use local ______ than credit cards.</w:t>
      </w:r>
      <w:r>
        <w:br/>
      </w:r>
      <w:r>
        <w:t>4. If you feel like you're in danger, you should ______ a police officer.</w:t>
      </w:r>
      <w:r>
        <w:br/>
      </w:r>
      <w:r>
        <w:t>5. Afrikaans is quite a difficult language to ______.</w:t>
      </w:r>
      <w:r>
        <w:br/>
      </w:r>
      <w:r>
        <w:rPr>
          <w:b/>
        </w:rPr>
        <w:t>Đáp án:</w:t>
      </w:r>
      <w:r>
        <w:br/>
      </w:r>
      <w:r>
        <w:br/>
      </w:r>
      <w:r>
        <w:br/>
      </w:r>
      <w:r>
        <w:br/>
      </w:r>
      <w:r>
        <w:br/>
      </w:r>
      <w:r>
        <w:t>1. discreet</w:t>
      </w:r>
      <w:r>
        <w:br/>
      </w:r>
      <w:r>
        <w:br/>
      </w:r>
      <w:r>
        <w:br/>
      </w:r>
      <w:r>
        <w:t>2. credit cards and passports</w:t>
      </w:r>
      <w:r>
        <w:br/>
      </w:r>
      <w:r>
        <w:br/>
      </w:r>
      <w:r>
        <w:br/>
      </w:r>
      <w:r>
        <w:t>3. currency</w:t>
      </w:r>
      <w:r>
        <w:br/>
      </w:r>
      <w:r>
        <w:br/>
      </w:r>
      <w:r>
        <w:br/>
      </w:r>
      <w:r>
        <w:br/>
      </w:r>
      <w:r>
        <w:br/>
      </w:r>
      <w:r>
        <w:t>4. find</w:t>
      </w:r>
      <w:r>
        <w:br/>
      </w:r>
      <w:r>
        <w:br/>
      </w:r>
      <w:r>
        <w:br/>
      </w:r>
      <w:r>
        <w:t>5. pick up</w:t>
      </w:r>
      <w:r>
        <w:br/>
      </w:r>
      <w:r>
        <w:br/>
      </w:r>
      <w:r>
        <w:br/>
      </w:r>
      <w:r>
        <w:t xml:space="preserve"> </w:t>
      </w:r>
      <w:r>
        <w:br/>
      </w:r>
      <w:r>
        <w:br/>
      </w:r>
      <w:r>
        <w:br/>
      </w:r>
      <w:r>
        <w:br/>
      </w:r>
      <w:r>
        <w:br/>
      </w:r>
      <w:r>
        <w:rPr>
          <w:b/>
        </w:rPr>
        <w:t>Hướng dẫn dịch:</w:t>
      </w:r>
      <w:r>
        <w:br/>
      </w:r>
      <w:r>
        <w:t>1. Tác giả nói rằng bạn cần phải kín đáo để đảm bảo an toàn.</w:t>
      </w:r>
      <w:r>
        <w:br/>
      </w:r>
      <w:r>
        <w:t>2. Khi đi tham quan, bạn nên để những thứ như thẻ tín dụng và hộ chiếu trong két an toàn của khách sạn.</w:t>
      </w:r>
      <w:r>
        <w:br/>
      </w:r>
      <w:r>
        <w:t>3. Tác giả nói rằng sử dụng tiền tệ địa phương an toàn hơn thẻ tín dụng.</w:t>
      </w:r>
      <w:r>
        <w:br/>
      </w:r>
      <w:r>
        <w:t>4. Nếu bạn cảm thấy mình đang gặp nguy hiểm, bạn nên tìm cảnh sát.</w:t>
      </w:r>
      <w:r>
        <w:br/>
      </w:r>
      <w:r>
        <w:t>5. Tiếng Afrikaans là một ngôn ngữ khá khó học.</w:t>
      </w:r>
      <w:r>
        <w:br/>
      </w:r>
      <w:r>
        <w:rPr>
          <w:b/>
        </w:rPr>
      </w:r>
      <w:r>
        <w:br/>
      </w:r>
      <w:r>
        <w:rPr>
          <w:b/>
        </w:rPr>
        <w:t>Grammar</w:t>
      </w:r>
      <w:r>
        <w:br/>
      </w:r>
      <w:r>
        <w:rPr>
          <w:b/>
        </w:rPr>
        <w:t xml:space="preserve">a (trang 9 SBT Tiếng Anh 12 Smart World): </w:t>
      </w:r>
      <w:r>
        <w:t>Circle the correct answer. (Khoanh tròn câu trả lời đúng.)</w:t>
      </w:r>
      <w:r>
        <w:br/>
      </w:r>
      <w:r>
        <w:t>1. You can get some local currency from an ATM after/ before arriving at the airport.</w:t>
      </w:r>
      <w:r>
        <w:br/>
      </w:r>
      <w:r>
        <w:t>2. When/ Before paying for cheap items, use local currency. Don't use your credit card.</w:t>
      </w:r>
      <w:r>
        <w:br/>
      </w:r>
      <w:r>
        <w:t>3. Leave anything valuable in the hotel safe before you go/ going sightseeing.</w:t>
      </w:r>
      <w:r>
        <w:br/>
      </w:r>
      <w:r>
        <w:t>4. When you take a taxi, pay for it after/ since arriving at your destination.</w:t>
      </w:r>
      <w:r>
        <w:br/>
      </w:r>
      <w:r>
        <w:t>5. You should do some research after/ before booking your trip.</w:t>
      </w:r>
      <w:r>
        <w:br/>
      </w:r>
      <w:r>
        <w:t>6. When you visit/ visiting a foreign country, you should respect the local culture and traditions.</w:t>
      </w:r>
      <w:r>
        <w:br/>
      </w:r>
      <w:r>
        <w:rPr>
          <w:b/>
        </w:rPr>
        <w:t>Đáp án:</w:t>
      </w:r>
      <w:r>
        <w:br/>
      </w:r>
      <w:r>
        <w:br/>
      </w:r>
      <w:r>
        <w:br/>
      </w:r>
      <w:r>
        <w:br/>
      </w:r>
      <w:r>
        <w:br/>
      </w:r>
      <w:r>
        <w:t>1. after</w:t>
      </w:r>
      <w:r>
        <w:br/>
      </w:r>
      <w:r>
        <w:br/>
      </w:r>
      <w:r>
        <w:br/>
      </w:r>
      <w:r>
        <w:t>2. When</w:t>
      </w:r>
      <w:r>
        <w:br/>
      </w:r>
      <w:r>
        <w:br/>
      </w:r>
      <w:r>
        <w:br/>
      </w:r>
      <w:r>
        <w:t>3. go</w:t>
      </w:r>
      <w:r>
        <w:br/>
      </w:r>
      <w:r>
        <w:br/>
      </w:r>
      <w:r>
        <w:br/>
      </w:r>
      <w:r>
        <w:br/>
      </w:r>
      <w:r>
        <w:br/>
      </w:r>
      <w:r>
        <w:t>4. after</w:t>
      </w:r>
      <w:r>
        <w:br/>
      </w:r>
      <w:r>
        <w:br/>
      </w:r>
      <w:r>
        <w:br/>
      </w:r>
      <w:r>
        <w:t>5. before</w:t>
      </w:r>
      <w:r>
        <w:br/>
      </w:r>
      <w:r>
        <w:br/>
      </w:r>
      <w:r>
        <w:br/>
      </w:r>
      <w:r>
        <w:t>6. visit</w:t>
      </w:r>
      <w:r>
        <w:br/>
      </w:r>
      <w:r>
        <w:br/>
      </w:r>
      <w:r>
        <w:br/>
      </w:r>
      <w:r>
        <w:br/>
      </w:r>
      <w:r>
        <w:br/>
      </w:r>
      <w:r>
        <w:rPr>
          <w:b/>
        </w:rPr>
        <w:t>Hướng dẫn dịch:</w:t>
      </w:r>
      <w:r>
        <w:br/>
      </w:r>
      <w:r>
        <w:t>1. Bạn có thể rút một ít tiền địa phương từ máy ATM sau khi đến sân bay.</w:t>
      </w:r>
      <w:r>
        <w:br/>
      </w:r>
      <w:r>
        <w:t>2. Khi thanh toán cho những mặt hàng giá rẻ, hãy sử dụng tiền địa phương. Không sử dụng thẻ tín dụng của bạn.</w:t>
      </w:r>
      <w:r>
        <w:br/>
      </w:r>
      <w:r>
        <w:t>3. Để bất kỳ thứ gì có giá trị trong két an toàn của khách sạn trước khi bạn đi tham quan.</w:t>
      </w:r>
      <w:r>
        <w:br/>
      </w:r>
      <w:r>
        <w:t>4. Khi bạn đi taxi, hãy trả tiền sau khi đến đích.</w:t>
      </w:r>
      <w:r>
        <w:br/>
      </w:r>
      <w:r>
        <w:t>5. Bạn nên tìm hiểu trước khi đặt chuyến đi của mình.</w:t>
      </w:r>
      <w:r>
        <w:br/>
      </w:r>
      <w:r>
        <w:t>6. Khi bạn đến thăm một quốc gia nước ngoài, bạn nên tôn trọng văn hóa và truyền thống địa phương.</w:t>
      </w:r>
      <w:r>
        <w:br/>
      </w:r>
      <w:r>
        <w:rPr>
          <w:b/>
        </w:rPr>
        <w:t xml:space="preserve">b (trang 9 SBT Tiếng Anh 12 Smart World): </w:t>
      </w:r>
      <w:r>
        <w:t>Write sentences using the prompts. (Viết câu dựa theo gợi ý.)</w:t>
      </w:r>
      <w:r>
        <w:br/>
      </w:r>
      <w:r>
        <w:t>1. Be discreet/when/look/at maps</w:t>
      </w:r>
      <w:r>
        <w:br/>
      </w:r>
      <w:r>
        <w:t>2. Before/arrive/get familiar/your destination</w:t>
      </w:r>
      <w:r>
        <w:br/>
      </w:r>
      <w:r>
        <w:t>3. Make copies/all your documents/before/depart</w:t>
      </w:r>
      <w:r>
        <w:br/>
      </w:r>
      <w:r>
        <w:t>4. While/go/out/a new city/always protect/your stuff</w:t>
      </w:r>
      <w:r>
        <w:br/>
      </w:r>
      <w:r>
        <w:t>5. Before/leave/for/your trip/get travel insurance</w:t>
      </w:r>
      <w:r>
        <w:br/>
      </w:r>
      <w:r>
        <w:rPr>
          <w:b/>
        </w:rPr>
        <w:t>Đáp án:</w:t>
      </w:r>
      <w:r>
        <w:br/>
      </w:r>
      <w:r>
        <w:t>1. Be discreet when looking at maps.</w:t>
      </w:r>
      <w:r>
        <w:br/>
      </w:r>
      <w:r>
        <w:t>2. Before arriving, get familiar with your destination.</w:t>
      </w:r>
      <w:r>
        <w:br/>
      </w:r>
      <w:r>
        <w:t>3. Make copies of all your documents before departing.</w:t>
      </w:r>
      <w:r>
        <w:br/>
      </w:r>
      <w:r>
        <w:t>4. While going out in a new city, always protect your stuff.</w:t>
      </w:r>
      <w:r>
        <w:br/>
      </w:r>
      <w:r>
        <w:t>5. Before leaving for your trip, get travel insurance.</w:t>
      </w:r>
      <w:r>
        <w:br/>
      </w:r>
      <w:r>
        <w:rPr>
          <w:b/>
        </w:rPr>
        <w:t>Hướng dẫn dịch:</w:t>
      </w:r>
      <w:r>
        <w:br/>
      </w:r>
      <w:r>
        <w:t>1. Hãy thận trọng khi xem bản đồ.</w:t>
      </w:r>
      <w:r>
        <w:br/>
      </w:r>
      <w:r>
        <w:t>2. Trước khi đến, hãy làm quen với điểm đến của bạn.</w:t>
      </w:r>
      <w:r>
        <w:br/>
      </w:r>
      <w:r>
        <w:t>3. Sao chép tất cả các giấy tờ của bạn trước khi khởi hành.</w:t>
      </w:r>
      <w:r>
        <w:br/>
      </w:r>
      <w:r>
        <w:t>4. Khi đi ra ngoài ở một thành phố mới, hãy luôn bảo vệ đồ đạc của bạn.</w:t>
      </w:r>
      <w:r>
        <w:br/>
      </w:r>
      <w:r>
        <w:t>5. Trước khi khởi hành cho chuyến đi của bạn, hãy mua bảo hiểm du lịch.</w:t>
      </w:r>
      <w:r>
        <w:br/>
      </w:r>
      <w:r>
        <w:rPr>
          <w:b/>
        </w:rPr>
      </w:r>
      <w:r>
        <w:br/>
      </w:r>
      <w:r>
        <w:rPr>
          <w:b/>
        </w:rPr>
        <w:t>Writing</w:t>
      </w:r>
      <w:r>
        <w:br/>
      </w:r>
      <w:r>
        <w:rPr>
          <w:b/>
        </w:rPr>
        <w:t xml:space="preserve">(trang 9 SBT Tiếng Anh 12 Smart World): </w:t>
      </w:r>
      <w:r>
        <w:t>Write four sentences giving advice on what travelers should do before, during, or after a trip to an overseas destination they don't know. (Viết bốn câu đưa ra lời khuyên về những việc du khách nên làm trước, trong hoặc sau chuyến đi đến một địa điểm ở nước ngoài mà họ chưa biết.)</w:t>
      </w:r>
      <w:r>
        <w:br/>
      </w:r>
      <w:r>
        <w:rPr>
          <w:b/>
        </w:rPr>
        <w:t>Gợi ý:</w:t>
      </w:r>
      <w:r>
        <w:br/>
      </w:r>
      <w:r>
        <w:t>- Before visiting a new destination, do some research.</w:t>
      </w:r>
      <w:r>
        <w:br/>
      </w:r>
      <w:r>
        <w:t>- Watch out for pickpockets when visiting tourist spots.</w:t>
      </w:r>
      <w:r>
        <w:br/>
      </w:r>
      <w:r>
        <w:t>- When going sightseeing, leave your valuables in the hotel safe.</w:t>
      </w:r>
      <w:r>
        <w:br/>
      </w:r>
      <w:r>
        <w:t>- After arriving at your destination, let your family know you made it there safely.</w:t>
      </w:r>
      <w:r>
        <w:br/>
      </w:r>
      <w:r>
        <w:rPr>
          <w:b/>
        </w:rPr>
        <w:t>Hướng dẫn dịch:</w:t>
      </w:r>
      <w:r>
        <w:br/>
      </w:r>
      <w:r>
        <w:t>- Trước khi đến một điểm đến mới, hãy tìm hiểu một chút.</w:t>
      </w:r>
      <w:r>
        <w:br/>
      </w:r>
      <w:r>
        <w:t>- Cẩn thận với móc túi khi đến các điểm du lịch.</w:t>
      </w:r>
      <w:r>
        <w:br/>
      </w:r>
      <w:r>
        <w:t>- Khi đi tham quan, hãy để đồ đạc có giá trị của bạn trong két an toàn của khách sạn.</w:t>
      </w:r>
      <w:r>
        <w:br/>
      </w:r>
      <w:r>
        <w:t>- Sau khi đến nơi, hãy cho gia đình biết bạn đã đến nơi an toàn.</w:t>
      </w:r>
      <w:r>
        <w:br/>
      </w:r>
      <w:r>
        <w:rPr>
          <w:b/>
        </w:rPr>
        <w:t>Xem thêm lời giải bài tập Tiếng Anh lớp 12 sách ILearn Smart World hay khác:</w:t>
      </w:r>
      <w:r>
        <w:br/>
      </w:r>
      <w:r>
        <w:t>Unit 2 Lesson 2 (trang 10, 11)</w:t>
      </w:r>
      <w:r>
        <w:br/>
      </w:r>
      <w:r>
        <w:t>Unit 2 Lesson 3 (trang 12, 13)</w:t>
      </w:r>
      <w:r>
        <w:br/>
      </w:r>
      <w:r>
        <w:t>Unit 2 Review (trang 63)</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