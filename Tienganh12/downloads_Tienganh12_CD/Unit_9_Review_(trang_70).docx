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9 Review (trang 70)</w:t>
      </w:r>
    </w:p>
    <w:p>
      <w:r>
        <w:rPr>
          <w:b/>
        </w:rPr>
        <w:t>SBT Tiếng Anh lớp 12 trang 70 Unit 9 Review - ILearn Smart World</w:t>
      </w:r>
      <w:r>
        <w:br/>
      </w:r>
      <w:r>
        <w:rPr>
          <w:b/>
        </w:rPr>
        <w:t>Listening</w:t>
      </w:r>
      <w:r>
        <w:br/>
      </w:r>
      <w:r>
        <w:rPr>
          <w:b/>
        </w:rPr>
        <w:t xml:space="preserve">(trang 70 SBT Tiếng Anh 12 Smart World): </w:t>
      </w:r>
      <w:r>
        <w:t>You will hear five short conversations. You will hear each conversation twice. There is one question for each conversation. For each question, choose the correct answer (A, B, or C). (Bạn sẽ nghe thấy năm đoạn hội thoại ngắn. Bạn sẽ nghe mỗi cuộc trò chuyện hai lần. Có một câu hỏi cho mỗi cuộc trò chuyện. Với mỗi câu hỏi, hãy chọn câu trả lời đúng (A, B hoặc C).)</w:t>
      </w:r>
      <w:r>
        <w:br/>
      </w:r>
      <w:r>
        <w:t>CD2 Track 09</w:t>
      </w:r>
      <w:r>
        <w:br/>
      </w:r>
      <w:r>
        <w:t>1. What problem do they mention?</w:t>
      </w:r>
      <w:r>
        <w:br/>
      </w:r>
      <w:r>
        <w:t>A. less food for others</w:t>
      </w:r>
      <w:r>
        <w:br/>
      </w:r>
      <w:r>
        <w:t>B. wastes energy</w:t>
      </w:r>
      <w:r>
        <w:br/>
      </w:r>
      <w:r>
        <w:t>C. more pollution</w:t>
      </w:r>
      <w:r>
        <w:br/>
      </w:r>
      <w:r>
        <w:t>2. What is the charity's main campaign?</w:t>
      </w:r>
      <w:r>
        <w:br/>
      </w:r>
      <w:r>
        <w:t>A. breeding endangered animals</w:t>
      </w:r>
      <w:r>
        <w:br/>
      </w:r>
      <w:r>
        <w:t>B. stopping people from hunting endangered animals</w:t>
      </w:r>
      <w:r>
        <w:br/>
      </w:r>
      <w:r>
        <w:t>C. rescuing and reintroducing endangered animals</w:t>
      </w:r>
      <w:r>
        <w:br/>
      </w:r>
      <w:r>
        <w:t>3. What will happen if they don't clean up the river?</w:t>
      </w:r>
      <w:r>
        <w:br/>
      </w:r>
      <w:r>
        <w:t>A. fewer people will visit the area</w:t>
      </w:r>
      <w:r>
        <w:br/>
      </w:r>
      <w:r>
        <w:t>B. fish populations will fall</w:t>
      </w:r>
      <w:r>
        <w:br/>
      </w:r>
      <w:r>
        <w:t>C. people won't have clean water to drink</w:t>
      </w:r>
      <w:r>
        <w:br/>
      </w:r>
      <w:r>
        <w:t>4. What will there be more of if the government offers more incentives?</w:t>
      </w:r>
      <w:r>
        <w:br/>
      </w:r>
      <w:r>
        <w:t>A. good publicity</w:t>
      </w:r>
      <w:r>
        <w:br/>
      </w:r>
      <w:r>
        <w:t>B. electric cars</w:t>
      </w:r>
      <w:r>
        <w:br/>
      </w:r>
      <w:r>
        <w:t>C. eco-friendly companies</w:t>
      </w:r>
      <w:r>
        <w:br/>
      </w:r>
      <w:r>
        <w:t>5. What does the speaker say people should do more?</w:t>
      </w:r>
      <w:r>
        <w:br/>
      </w:r>
      <w:r>
        <w:t>A. use bicycles</w:t>
      </w:r>
      <w:r>
        <w:br/>
      </w:r>
      <w:r>
        <w:t>B. do exercise</w:t>
      </w:r>
      <w:r>
        <w:br/>
      </w:r>
      <w:r>
        <w:t>C. use public transportation</w:t>
      </w:r>
      <w:r>
        <w:br/>
      </w:r>
      <w:r>
        <w:rPr>
          <w:b/>
        </w:rPr>
        <w:t>Đáp án:</w:t>
      </w:r>
      <w:r>
        <w:br/>
      </w:r>
      <w:r>
        <w:br/>
      </w:r>
      <w:r>
        <w:br/>
      </w:r>
      <w:r>
        <w:br/>
      </w:r>
      <w:r>
        <w:br/>
      </w:r>
      <w:r>
        <w:t>1. B</w:t>
      </w:r>
      <w:r>
        <w:br/>
      </w:r>
      <w:r>
        <w:br/>
      </w:r>
      <w:r>
        <w:br/>
      </w:r>
      <w:r>
        <w:t>2. C</w:t>
      </w:r>
      <w:r>
        <w:br/>
      </w:r>
      <w:r>
        <w:br/>
      </w:r>
      <w:r>
        <w:br/>
      </w:r>
      <w:r>
        <w:t>3. A</w:t>
      </w:r>
      <w:r>
        <w:br/>
      </w:r>
      <w:r>
        <w:br/>
      </w:r>
      <w:r>
        <w:br/>
      </w:r>
      <w:r>
        <w:t>4. C</w:t>
      </w:r>
      <w:r>
        <w:br/>
      </w:r>
      <w:r>
        <w:br/>
      </w:r>
      <w:r>
        <w:br/>
      </w:r>
      <w:r>
        <w:t>5. A</w:t>
      </w:r>
      <w:r>
        <w:br/>
      </w:r>
      <w:r>
        <w:br/>
      </w:r>
      <w:r>
        <w:br/>
      </w:r>
      <w:r>
        <w:br/>
      </w:r>
      <w:r>
        <w:br/>
      </w:r>
      <w:r>
        <w:rPr>
          <w:b/>
        </w:rPr>
        <w:t>Nội dung bài nghe:</w:t>
      </w:r>
      <w:r>
        <w:br/>
      </w:r>
      <w:r>
        <w:t>1.</w:t>
      </w:r>
      <w:r>
        <w:br/>
      </w:r>
      <w:r>
        <w:t>A: What's the first point for our presentation?</w:t>
      </w:r>
      <w:r>
        <w:br/>
      </w:r>
      <w:r>
        <w:t>B: It's that people shouldn't waste food.</w:t>
      </w:r>
      <w:r>
        <w:br/>
      </w:r>
      <w:r>
        <w:t>A: Okay, that's a good one. What problem should we discuss?</w:t>
      </w:r>
      <w:r>
        <w:br/>
      </w:r>
      <w:r>
        <w:t>B: I think we should talk about how much energy is used in food production. We should say how we shouldn't use so much since a lot of food is being wasted.</w:t>
      </w:r>
      <w:r>
        <w:br/>
      </w:r>
      <w:r>
        <w:t>A: Okay, perfect. Our next point should be...</w:t>
      </w:r>
      <w:r>
        <w:br/>
      </w:r>
      <w:r>
        <w:t>2.</w:t>
      </w:r>
      <w:r>
        <w:br/>
      </w:r>
      <w:r>
        <w:t>Animals in danger is a charity that works in over 20 countries to help protect endangered species. Often due to hunting, the populations of many endangered animals have continued to fall. The volunteers at Animals in Danger rescue animals that have been injured. They take these animals to local vets or rescue facilities until they recover. After that, they reintroduced them into their habitats.</w:t>
      </w:r>
      <w:r>
        <w:br/>
      </w:r>
      <w:r>
        <w:t xml:space="preserve">3. </w:t>
      </w:r>
      <w:r>
        <w:br/>
      </w:r>
      <w:r>
        <w:t>Hello. My name's Daniel, and I'm here to ask for help with cleaning the local river. As I'm sure you know, the East River is full of trash and is very dirty. Unless we do something soon, tourism will be negatively affected. myself and many other people in this town rely on tourists for income. I'm organizing river cleanup next Saturday, and I would love to see some of you there.</w:t>
      </w:r>
      <w:r>
        <w:br/>
      </w:r>
      <w:r>
        <w:t xml:space="preserve">4. </w:t>
      </w:r>
      <w:r>
        <w:br/>
      </w:r>
      <w:r>
        <w:t>A: What else should we say in our presentation?</w:t>
      </w:r>
      <w:r>
        <w:br/>
      </w:r>
      <w:r>
        <w:t>B: I think we could talk about how the government should offer companies more incentives to be eco-friendly.</w:t>
      </w:r>
      <w:r>
        <w:br/>
      </w:r>
      <w:r>
        <w:t>A: Okay, what should we say about that?</w:t>
      </w:r>
      <w:r>
        <w:br/>
      </w:r>
      <w:r>
        <w:t>B: We should say that the more incentives they offer, the more eco-friendly there will be.</w:t>
      </w:r>
      <w:r>
        <w:br/>
      </w:r>
      <w:r>
        <w:t>A: Okay, what kind of incentives should they offer?</w:t>
      </w:r>
      <w:r>
        <w:br/>
      </w:r>
      <w:r>
        <w:t>B: Money. Businesses always want more money.</w:t>
      </w:r>
      <w:r>
        <w:br/>
      </w:r>
      <w:r>
        <w:t>5.</w:t>
      </w:r>
      <w:r>
        <w:br/>
      </w:r>
      <w:r>
        <w:t xml:space="preserve">Hello, my name is Dr Freda. I'm here to talk about a big problem in Jeeham. The air pollution has continued to increase, and it's going to start making people sick. that will make the hospitals very busy and slow. I suggest that everyone tries to use their cars less. Instead, you could walk or ride bicycles to get around. As long as we can reduce the amount of gas-powered vehicles on the road, the air pollution will decrease. </w:t>
      </w:r>
      <w:r>
        <w:br/>
      </w:r>
      <w:r>
        <w:rPr>
          <w:b/>
        </w:rPr>
        <w:t>Hướng dẫn dịch:</w:t>
      </w:r>
      <w:r>
        <w:br/>
      </w:r>
      <w:r>
        <w:t>1.</w:t>
      </w:r>
      <w:r>
        <w:br/>
      </w:r>
      <w:r>
        <w:t>A: Điểm đầu tiên cho bài thuyết trình của chúng ta là gì?</w:t>
      </w:r>
      <w:r>
        <w:br/>
      </w:r>
      <w:r>
        <w:t>B: Đó là mọi người không nên lãng phí thức ăn.</w:t>
      </w:r>
      <w:r>
        <w:br/>
      </w:r>
      <w:r>
        <w:t>A: Được rồi, đó là một điều tốt. Chúng ta nên thảo luận vấn đề gì?</w:t>
      </w:r>
      <w:r>
        <w:br/>
      </w:r>
      <w:r>
        <w:t>B: Tôi nghĩ chúng ta nên nói về lượng năng lượng được sử dụng trong sản xuất thực phẩm. Chúng ta nên nói làm thế nào chúng ta không nên sử dụng quá nhiều vì rất nhiều thực phẩm đang bị lãng phí.</w:t>
      </w:r>
      <w:r>
        <w:br/>
      </w:r>
      <w:r>
        <w:t>A: Được rồi, hoàn hảo. Điểm tiếp theo của chúng ta sẽ là...</w:t>
      </w:r>
      <w:r>
        <w:br/>
      </w:r>
      <w:r>
        <w:t>2.</w:t>
      </w:r>
      <w:r>
        <w:br/>
      </w:r>
      <w:r>
        <w:t>Động vật gặp nguy hiểm là tổ chức từ thiện hoạt động tại hơn 20 quốc gia để giúp bảo vệ các loài có nguy cơ tuyệt chủng. Thường do nạn săn bắn, quần thể của nhiều loài động vật có nguy cơ tuyệt chủng tiếp tục giảm. Các tình nguyện viên tại Động vật đang gặp nguy hiểm giải cứu những động vật bị thương. Họ đưa những con vật này đến bác sĩ thú y hoặc cơ sở cứu hộ địa phương cho đến khi chúng bình phục. Sau đó, họ đưa chúng trở lại môi trường sống của chúng.</w:t>
      </w:r>
      <w:r>
        <w:br/>
      </w:r>
      <w:r>
        <w:t>3.</w:t>
      </w:r>
      <w:r>
        <w:br/>
      </w:r>
      <w:r>
        <w:t>Xin chào. Tên tôi là Daniel và tôi đến đây để nhờ giúp đỡ làm sạch dòng sông địa phương. Như tôi chắc chắn bạn đã biết, sông Đông đầy rác và rất bẩn. Trừ khi chúng ta làm điều gì đó sớm, du lịch sẽ bị ảnh hưởng tiêu cực. bản thân tôi và nhiều người khác ở thị trấn này sống dựa vào khách du lịch để có thu nhập. Tôi sẽ tổ chức dọn dẹp sông vào thứ Bảy tới và tôi rất muốn gặp một số bạn ở đó.</w:t>
      </w:r>
      <w:r>
        <w:br/>
      </w:r>
      <w:r>
        <w:t>4.</w:t>
      </w:r>
      <w:r>
        <w:br/>
      </w:r>
      <w:r>
        <w:t>A: Chúng ta nên nói gì nữa trong bài thuyết trình của mình?</w:t>
      </w:r>
      <w:r>
        <w:br/>
      </w:r>
      <w:r>
        <w:t>B: Tôi nghĩ chúng ta có thể bàn về việc chính phủ nên cung cấp cho các công ty nhiều ưu đãi hơn để thân thiện với môi trường như thế nào.</w:t>
      </w:r>
      <w:r>
        <w:br/>
      </w:r>
      <w:r>
        <w:t>A: Được rồi, chúng ta nên nói gì về điều đó?</w:t>
      </w:r>
      <w:r>
        <w:br/>
      </w:r>
      <w:r>
        <w:t>B: Chúng ta nên nói rằng họ càng đưa ra nhiều ưu đãi thì sẽ càng thân thiện với môi trường.</w:t>
      </w:r>
      <w:r>
        <w:br/>
      </w:r>
      <w:r>
        <w:t>A: Được rồi, họ nên đưa ra những hình thức khuyến khích nào?</w:t>
      </w:r>
      <w:r>
        <w:br/>
      </w:r>
      <w:r>
        <w:t>B: Tiền. Doanh nghiệp luôn muốn có nhiều tiền hơn.</w:t>
      </w:r>
      <w:r>
        <w:br/>
      </w:r>
      <w:r>
        <w:t>5.</w:t>
      </w:r>
      <w:r>
        <w:br/>
      </w:r>
      <w:r>
        <w:t>Xin chào, tên tôi là Tiến sĩ Freda. Tôi ở đây để nói về một vấn đề lớn ở Jeeham. Ô nhiễm không khí tiếp tục gia tăng và nó sẽ bắt đầu khiến con người bị bệnh. điều đó sẽ làm cho các bệnh viện rất bận rộn và chậm chạp. Tôi đề nghị mọi người cố gắng sử dụng ô tô của mình ít hơn. Thay vào đó, bạn có thể đi bộ hoặc đi xe đạp để di chuyển. Chỉ cần chúng ta có thể giảm lượng phương tiện chạy bằng xăng trên đường thì tình trạng ô nhiễm không khí sẽ giảm.</w:t>
      </w:r>
      <w:r>
        <w:br/>
      </w:r>
      <w:r>
        <w:rPr>
          <w:b/>
        </w:rPr>
      </w:r>
      <w:r>
        <w:br/>
      </w:r>
      <w:r>
        <w:rPr>
          <w:b/>
        </w:rPr>
        <w:t>Reading</w:t>
      </w:r>
      <w:r>
        <w:br/>
      </w:r>
      <w:r>
        <w:rPr>
          <w:b/>
        </w:rPr>
        <w:t xml:space="preserve">(trang 70 SBT Tiếng Anh 12 Smart World): </w:t>
      </w:r>
      <w:r>
        <w:t>The people below want to volunteer for a charity. There are descriptions of four different charities. Decide which charity would be most suitable for the people below. (Những người dưới đây muốn tình nguyện làm từ thiện. Có những mô tả về bốn tổ chức từ thiện khác nhau. Quyết định tổ chức từ thiện nào sẽ phù hợp nhất với những người dưới đây.)</w:t>
      </w:r>
      <w:r>
        <w:br/>
      </w:r>
      <w:r>
        <w:br/>
      </w:r>
      <w:r>
        <w:br/>
      </w:r>
      <w:r>
        <w:br/>
      </w:r>
      <w:r>
        <w:br/>
      </w:r>
      <w:r>
        <w:t>1. Hello. My name’s Andy. I want to volunteer for a charity that helps animals. I love animals, especially marine life, and I want to use my large online following to make a difference. I would also like to help the whole planet, not just one country or area.</w:t>
      </w:r>
      <w:r>
        <w:br/>
      </w:r>
      <w:r>
        <w:br/>
      </w:r>
      <w:r>
        <w:br/>
      </w:r>
      <w:r>
        <w:t>A. Forest Angels is a charity that works to reduce deforestation all around Canada and Northern USA. They protect to persuade government to create laws ro protect forests. They also rescue animals that have lost their habitats to deforestation and introduce them to new forests.</w:t>
      </w:r>
      <w:r>
        <w:br/>
      </w:r>
      <w:r>
        <w:br/>
      </w:r>
      <w:r>
        <w:br/>
      </w:r>
      <w:r>
        <w:br/>
      </w:r>
      <w:r>
        <w:br/>
      </w:r>
      <w:r>
        <w:t>2. I’m Kerry, and I want to spend my summer vacation volunteering for a charity. I’d love to work with children and help them understand the importance of protecting the environment and animals. Working somewhere warm would be great, but I guess it’s not that important.</w:t>
      </w:r>
      <w:r>
        <w:br/>
      </w:r>
      <w:r>
        <w:br/>
      </w:r>
      <w:r>
        <w:br/>
      </w:r>
      <w:r>
        <w:t>B. Our Oceans is a charity that protects marine life. They organize many beach clean-ups around the world and teach people about the damage littering causes to marine life. They also use social media to warn people about businesses and products that cause a lot of environmental damage and convince people to boycott them.</w:t>
      </w:r>
      <w:r>
        <w:br/>
      </w:r>
      <w:r>
        <w:br/>
      </w:r>
      <w:r>
        <w:br/>
      </w:r>
      <w:r>
        <w:br/>
      </w:r>
      <w:r>
        <w:br/>
      </w:r>
      <w:r>
        <w:t>3. Hi, I’m Simon. I’m from the USA. I’d really like to volunteer and help a charity that cares about the environment. I am training to be a vet, so I’d love to use my skills and knowledge to help some animals in need. I don’t want to be too far away from home though, because I get quite homesick.</w:t>
      </w:r>
      <w:r>
        <w:br/>
      </w:r>
      <w:r>
        <w:br/>
      </w:r>
      <w:r>
        <w:br/>
      </w:r>
      <w:r>
        <w:t>C. Endangered Watch is a charity that lights to protect endangered animals in Africa. They work with Africans governments to stop people from hunting endangered species. They also educate young people about the importance of protecting species from going extinct. They do this by sending volunteers to schools and youth clubs.</w:t>
      </w:r>
      <w:r>
        <w:br/>
      </w:r>
      <w:r>
        <w:br/>
      </w:r>
      <w:r>
        <w:br/>
      </w:r>
      <w:r>
        <w:br/>
      </w:r>
      <w:r>
        <w:br/>
      </w:r>
      <w:r>
        <w:t xml:space="preserve"> </w:t>
      </w:r>
      <w:r>
        <w:br/>
      </w:r>
      <w:r>
        <w:br/>
      </w:r>
      <w:r>
        <w:br/>
      </w:r>
      <w:r>
        <w:t>D. The World Wide Fish Guardians fight against overfishing all around Fastern and Southern Asia. They speak to governments to convince them to create more laws to stop people catching as many fish. They also fund many fish farms, where people breed fish and before putting them into the ocean.</w:t>
      </w:r>
      <w:r>
        <w:br/>
      </w:r>
      <w:r>
        <w:br/>
      </w:r>
      <w:r>
        <w:br/>
      </w:r>
      <w:r>
        <w:br/>
      </w:r>
      <w:r>
        <w:br/>
      </w:r>
      <w:r>
        <w:rPr>
          <w:b/>
        </w:rPr>
        <w:t>Đáp án:</w:t>
      </w:r>
      <w:r>
        <w:br/>
      </w:r>
      <w:r>
        <w:br/>
      </w:r>
      <w:r>
        <w:br/>
      </w:r>
      <w:r>
        <w:br/>
      </w:r>
      <w:r>
        <w:br/>
      </w:r>
      <w:r>
        <w:t>1. B</w:t>
      </w:r>
      <w:r>
        <w:br/>
      </w:r>
      <w:r>
        <w:br/>
      </w:r>
      <w:r>
        <w:br/>
      </w:r>
      <w:r>
        <w:t>2. C</w:t>
      </w:r>
      <w:r>
        <w:br/>
      </w:r>
      <w:r>
        <w:br/>
      </w:r>
      <w:r>
        <w:br/>
      </w:r>
      <w:r>
        <w:t>3. A</w:t>
      </w:r>
      <w:r>
        <w:br/>
      </w:r>
      <w:r>
        <w:br/>
      </w:r>
      <w:r>
        <w:br/>
      </w:r>
      <w:r>
        <w:br/>
      </w:r>
      <w:r>
        <w:br/>
      </w:r>
      <w:r>
        <w:rPr>
          <w:b/>
        </w:rPr>
        <w:t>Hướng dẫn dịch:</w:t>
      </w:r>
      <w:r>
        <w:br/>
      </w:r>
      <w:r>
        <w:t>1. Xin chào. Tên tôi là Andy. Tôi muốn tình nguyện tham gia một tổ chức từ thiện giúp đỡ động vật. Tôi yêu động vật, đặc biệt là sinh vật biển và tôi muốn sử dụng lượng lớn người theo dõi trực tuyến của mình để tạo nên sự khác biệt. Tôi cũng muốn giúp đỡ cả hành tinh, không chỉ một quốc gia hay khu vực.</w:t>
      </w:r>
      <w:r>
        <w:br/>
      </w:r>
      <w:r>
        <w:t>=&gt; B. Our Oceans là tổ chức từ thiện bảo vệ sinh vật biển. Họ tổ chức nhiều hoạt động dọn dẹp bãi biển trên khắp thế giới và dạy mọi người về tác hại của việc xả rác gây ra đối với sinh vật biển. Họ cũng sử dụng mạng xã hội để cảnh báo mọi người về những doanh nghiệp, sản phẩm gây nhiều thiệt hại cho môi trường và thuyết phục mọi người tẩy chay chúng.</w:t>
      </w:r>
      <w:r>
        <w:br/>
      </w:r>
      <w:r>
        <w:t>2. Tôi là Kerry và tôi muốn dành kỳ nghỉ hè của mình để làm tình nguyện viên cho một tổ chức từ thiện. Tôi muốn làm việc với trẻ em và giúp chúng hiểu tầm quan trọng của việc bảo vệ môi trường và động vật. Làm việc ở một nơi ấm áp sẽ rất tuyệt, nhưng tôi đoán điều đó không quan trọng lắm.</w:t>
      </w:r>
      <w:r>
        <w:br/>
      </w:r>
      <w:r>
        <w:t>=&gt; C. Endangered Watch là một tổ chức từ thiện thắp sáng để bảo vệ các loài động vật có nguy cơ tuyệt chủng ở Châu Phi. Họ làm việc với chính phủ châu Phi để ngăn chặn người dân săn bắt các loài có nguy cơ tuyệt chủng. Họ cũng giáo dục giới trẻ về tầm quan trọng của việc bảo vệ các loài khỏi bị tuyệt chủng. Họ làm điều này bằng cách gửi tình nguyện viên đến các trường học và câu lạc bộ thanh thiếu niên.</w:t>
      </w:r>
      <w:r>
        <w:br/>
      </w:r>
      <w:r>
        <w:t>3. Xin chào, tôi là Simon. Tôi tới từ nước Mĩ. Tôi thực sự muốn tham gia tình nguyện và giúp đỡ một tổ chức từ thiện quan tâm đến môi trường. Tôi đang đào tạo để trở thành bác sĩ thú y, vì vậy tôi muốn sử dụng các kỹ năng và kiến thức của mình để giúp đỡ một số loài động vật đang gặp khó khăn. Tuy nhiên, tôi không muốn xa nhà quá vì tôi khá nhớ nhà.</w:t>
      </w:r>
      <w:r>
        <w:br/>
      </w:r>
      <w:r>
        <w:t>=&gt; A. Forest Angels là một tổ chức từ thiện hoạt động nhằm giảm nạn phá rừng trên khắp Canada và miền Bắc Hoa Kỳ. Họ bảo vệ để thuyết phục chính phủ ban hành luật bảo vệ rừng. Họ cũng giải cứu những động vật bị mất môi trường sống do nạn phá rừng và giới thiệu chúng đến những khu rừng mới.</w:t>
      </w:r>
      <w:r>
        <w:br/>
      </w:r>
      <w:r>
        <w:rPr>
          <w:b/>
        </w:rPr>
        <w:t>Xem thêm lời giải bài tập Tiếng Anh lớp 12 sách ILearn Smart World hay khác:</w:t>
      </w:r>
      <w:r>
        <w:br/>
      </w:r>
      <w:r>
        <w:t>Unit 9 Lesson 1 (trang 50, 51)</w:t>
      </w:r>
      <w:r>
        <w:br/>
      </w:r>
      <w:r>
        <w:t>Unit 9 Lesson 2 (trang 52, 53)</w:t>
      </w:r>
      <w:r>
        <w:br/>
      </w:r>
      <w:r>
        <w:t>Unit 9 Lesson 3 (trang 54, 55)</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