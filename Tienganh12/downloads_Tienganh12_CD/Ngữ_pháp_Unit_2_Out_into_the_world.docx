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Ngữ pháp Unit 2: Out into the world</w:t>
      </w:r>
    </w:p>
    <w:p>
      <w:r>
        <w:rPr>
          <w:b/>
        </w:rPr>
        <w:t>Ngữ pháp Tiếng Anh 12 Unit 2 (iLearn Smart World): Out into the world</w:t>
      </w:r>
      <w:r>
        <w:br/>
      </w:r>
      <w:r>
        <w:t>I. Conjunctions of time + gerunds liên từ chỉ thời gian + danh động từ</w:t>
      </w:r>
      <w:r>
        <w:br/>
      </w:r>
      <w:r>
        <w:t>Chúng ta sử dụng một số liên từ phụ và danh động từ để kết nối các hành động hoặc sự kiện với một thời điểm khi chủ ngữ của mệnh đề chính và mệnh đề phụ giống nhau.</w:t>
      </w:r>
      <w:r>
        <w:br/>
      </w:r>
      <w:r>
        <w:rPr>
          <w:b/>
        </w:rPr>
        <w:t>• Conjunction + gerund (+ object), main clause</w:t>
      </w:r>
      <w:r>
        <w:br/>
      </w:r>
      <w:r>
        <w:t>Ex:</w:t>
      </w:r>
      <w:r>
        <w:br/>
      </w:r>
      <w:r>
        <w:t>Before leaving home, don't forget to lock the doors. Trước khi ra khỏi nhà, đừng quên khóa cửa.</w:t>
      </w:r>
      <w:r>
        <w:br/>
      </w:r>
      <w:r>
        <w:t>Since leaving school, he has traveled a lot. Kể từ khi rời trường, anh ấy đã đi du lịch rất nhiều.</w:t>
      </w:r>
      <w:r>
        <w:br/>
      </w:r>
      <w:r>
        <w:t>After arriving, go and speak to the receptions at the hotel. Sau khi đến nơi, hãy đi nói chuyện với lễ tân tại khách sạn.</w:t>
      </w:r>
      <w:r>
        <w:br/>
      </w:r>
      <w:r>
        <w:rPr>
          <w:b/>
        </w:rPr>
        <w:t>• Main clause + conjunction + gerund (+ object)</w:t>
      </w:r>
      <w:r>
        <w:br/>
      </w:r>
      <w:r>
        <w:t>Ex:</w:t>
      </w:r>
      <w:r>
        <w:br/>
      </w:r>
      <w:r>
        <w:t>Buy a SIM card after arriving at the airport. Mua thẻ SIM sau khi đến sân bay.</w:t>
      </w:r>
      <w:r>
        <w:br/>
      </w:r>
      <w:r>
        <w:t>You shouldn't carry too much cash when visiting a new city. Bạn không nên mang theo quá nhiều tiền mặt khi đến thăm một thành phố mới.</w:t>
      </w:r>
      <w:r>
        <w:br/>
      </w:r>
      <w:r>
        <w:t>II.  Polite indirect questions - Câu hỏi gián tiếp lịch sự</w:t>
      </w:r>
      <w:r>
        <w:br/>
      </w:r>
      <w:r>
        <w:t>Chúng ta có thể sử dụng những cấu trúc này khi hỏi để câu hỏi trở nên lịch sự hơn. Chúng bao gồm một số cụm từ như:</w:t>
      </w:r>
      <w:r>
        <w:br/>
      </w:r>
      <w:r>
        <w:t>• Could you tell me ...?</w:t>
      </w:r>
      <w:r>
        <w:br/>
      </w:r>
      <w:r>
        <w:t>Could you tell me when the pool closes? Bạn có thể cho tôi biết khi nào hồ bơi đóng cửa?</w:t>
      </w:r>
      <w:r>
        <w:br/>
      </w:r>
      <w:r>
        <w:t>• I was wondering ....</w:t>
      </w:r>
      <w:r>
        <w:br/>
      </w:r>
      <w:r>
        <w:t>I was wondering what restaurants are nearby. Tôi đang tự hỏi những nhà hàng nào ở gần đây.</w:t>
      </w:r>
      <w:r>
        <w:br/>
      </w:r>
      <w:r>
        <w:t>• Would you mind telling me ..?</w:t>
      </w:r>
      <w:r>
        <w:br/>
      </w:r>
      <w:r>
        <w:t>Would you mind telling me where the bathroom is? Bạn có phiền cho tôi biết phòng tắm ở đâu không?</w:t>
      </w:r>
      <w:r>
        <w:br/>
      </w:r>
      <w:r>
        <w:t>• Do you know ...?</w:t>
      </w:r>
      <w:r>
        <w:br/>
      </w:r>
      <w:r>
        <w:t>Do you know where I can get some lunch? Bạn có biết nơi nào tôi có thể ăn trưa không?</w:t>
      </w:r>
      <w:r>
        <w:br/>
      </w:r>
      <w:r>
        <w:t>Cấu trúc cơ bản:</w:t>
      </w:r>
      <w:r>
        <w:br/>
      </w:r>
      <w:r>
        <w:br/>
      </w:r>
      <w:r>
        <w:br/>
      </w:r>
      <w:r>
        <w:br/>
      </w:r>
      <w:r>
        <w:br/>
      </w:r>
      <w:r>
        <w:rPr>
          <w:b/>
        </w:rPr>
        <w:t>Direct</w:t>
      </w:r>
      <w:r>
        <w:br/>
      </w:r>
      <w:r>
        <w:br/>
      </w:r>
      <w:r>
        <w:br/>
      </w:r>
      <w:r>
        <w:rPr>
          <w:b/>
        </w:rPr>
        <w:t xml:space="preserve">Indirect </w:t>
      </w:r>
      <w:r>
        <w:br/>
      </w:r>
      <w:r>
        <w:br/>
      </w:r>
      <w:r>
        <w:br/>
      </w:r>
      <w:r>
        <w:br/>
      </w:r>
      <w:r>
        <w:br/>
      </w:r>
      <w:r>
        <w:t>Wh-questions</w:t>
      </w:r>
      <w:r>
        <w:br/>
      </w:r>
      <w:r>
        <w:t>Ex: When does the café close?</w:t>
      </w:r>
      <w:r>
        <w:br/>
      </w:r>
      <w:r>
        <w:br/>
      </w:r>
      <w:r>
        <w:br/>
      </w:r>
      <w:r>
        <w:t>Introductory phrase + wh-word + S + V?</w:t>
      </w:r>
      <w:r>
        <w:br/>
      </w:r>
      <w:r>
        <w:t>Could you tell me when the café closes?</w:t>
      </w:r>
      <w:r>
        <w:br/>
      </w:r>
      <w:r>
        <w:br/>
      </w:r>
      <w:r>
        <w:br/>
      </w:r>
      <w:r>
        <w:br/>
      </w:r>
      <w:r>
        <w:br/>
      </w:r>
      <w:r>
        <w:t>Yes/No questions</w:t>
      </w:r>
      <w:r>
        <w:br/>
      </w:r>
      <w:r>
        <w:t>Ex: Do you have a pool?</w:t>
      </w:r>
      <w:r>
        <w:br/>
      </w:r>
      <w:r>
        <w:br/>
      </w:r>
      <w:r>
        <w:br/>
      </w:r>
      <w:r>
        <w:t>Introductory phrase + if/whether + S + V?</w:t>
      </w:r>
      <w:r>
        <w:br/>
      </w:r>
      <w:r>
        <w:t>Could you tell me if you have a pool?</w:t>
      </w:r>
      <w:r>
        <w:br/>
      </w:r>
      <w:r>
        <w:br/>
      </w:r>
      <w:r>
        <w:br/>
      </w:r>
      <w:r>
        <w:br/>
      </w:r>
      <w:r>
        <w:br/>
      </w:r>
      <w:r>
        <w:t>Lưu ý:</w:t>
      </w:r>
      <w:r>
        <w:br/>
      </w:r>
      <w:r>
        <w:t>Chúng ta không sử dụng 'Do you know if' theo sau là "you", chúng ta sử dụng Could you tell me if/l was wondering whether/ Would you mind telling me if.</w:t>
      </w:r>
      <w:r>
        <w:br/>
      </w:r>
      <w:r>
        <w:rPr>
          <w:b/>
        </w:rPr>
        <w:t>Từ vựng Tiếng Anh 12 Unit 2 (i-learn Smart World): Out into the World</w:t>
      </w:r>
      <w:r>
        <w:br/>
      </w:r>
      <w:r>
        <w:br/>
      </w:r>
      <w:r>
        <w:br/>
      </w:r>
      <w:r>
        <w:br/>
      </w:r>
      <w:r>
        <w:br/>
      </w:r>
      <w:r>
        <w:rPr>
          <w:b/>
        </w:rPr>
        <w:t>Từ vựng</w:t>
      </w:r>
      <w:r>
        <w:br/>
      </w:r>
      <w:r>
        <w:br/>
      </w:r>
      <w:r>
        <w:br/>
      </w:r>
      <w:r>
        <w:rPr>
          <w:b/>
        </w:rPr>
        <w:t>Từ loại</w:t>
      </w:r>
      <w:r>
        <w:br/>
      </w:r>
      <w:r>
        <w:br/>
      </w:r>
      <w:r>
        <w:br/>
      </w:r>
      <w:r>
        <w:rPr>
          <w:b/>
        </w:rPr>
        <w:t>Phiên âm</w:t>
      </w:r>
      <w:r>
        <w:br/>
      </w:r>
      <w:r>
        <w:br/>
      </w:r>
      <w:r>
        <w:br/>
      </w:r>
      <w:r>
        <w:rPr>
          <w:b/>
        </w:rPr>
        <w:t>Nghĩa</w:t>
      </w:r>
      <w:r>
        <w:br/>
      </w:r>
      <w:r>
        <w:br/>
      </w:r>
      <w:r>
        <w:br/>
      </w:r>
      <w:r>
        <w:br/>
      </w:r>
      <w:r>
        <w:br/>
      </w:r>
      <w:r>
        <w:t>AC</w:t>
      </w:r>
      <w:r>
        <w:br/>
      </w:r>
      <w:r>
        <w:br/>
      </w:r>
      <w:r>
        <w:br/>
      </w:r>
      <w:r>
        <w:t>n</w:t>
      </w:r>
      <w:r>
        <w:br/>
      </w:r>
      <w:r>
        <w:br/>
      </w:r>
      <w:r>
        <w:br/>
      </w:r>
      <w:r>
        <w:t>/ˌeɪˈsiː/</w:t>
      </w:r>
      <w:r>
        <w:br/>
      </w:r>
      <w:r>
        <w:br/>
      </w:r>
      <w:r>
        <w:br/>
      </w:r>
      <w:r>
        <w:t>Máy điều hòa, máy lạnh</w:t>
      </w:r>
      <w:r>
        <w:br/>
      </w:r>
      <w:r>
        <w:br/>
      </w:r>
      <w:r>
        <w:br/>
      </w:r>
      <w:r>
        <w:br/>
      </w:r>
      <w:r>
        <w:br/>
      </w:r>
      <w:r>
        <w:t>At all</w:t>
      </w:r>
      <w:r>
        <w:br/>
      </w:r>
      <w:r>
        <w:br/>
      </w:r>
      <w:r>
        <w:br/>
      </w:r>
      <w:r>
        <w:t>adv</w:t>
      </w:r>
      <w:r>
        <w:br/>
      </w:r>
      <w:r>
        <w:br/>
      </w:r>
      <w:r>
        <w:br/>
      </w:r>
      <w:r>
        <w:t>/ˌət ˈɑːl/</w:t>
      </w:r>
      <w:r>
        <w:br/>
      </w:r>
      <w:r>
        <w:br/>
      </w:r>
      <w:r>
        <w:br/>
      </w:r>
      <w:r>
        <w:t>(không) chút nào</w:t>
      </w:r>
      <w:r>
        <w:br/>
      </w:r>
      <w:r>
        <w:br/>
      </w:r>
      <w:r>
        <w:br/>
      </w:r>
      <w:r>
        <w:br/>
      </w:r>
      <w:r>
        <w:br/>
      </w:r>
      <w:r>
        <w:t>Belongings</w:t>
      </w:r>
      <w:r>
        <w:br/>
      </w:r>
      <w:r>
        <w:br/>
      </w:r>
      <w:r>
        <w:br/>
      </w:r>
      <w:r>
        <w:t>n</w:t>
      </w:r>
      <w:r>
        <w:br/>
      </w:r>
      <w:r>
        <w:br/>
      </w:r>
      <w:r>
        <w:br/>
      </w:r>
      <w:r>
        <w:t>/bɪˈlɑːŋ.ɪŋz/</w:t>
      </w:r>
      <w:r>
        <w:br/>
      </w:r>
      <w:r>
        <w:br/>
      </w:r>
      <w:r>
        <w:br/>
      </w:r>
      <w:r>
        <w:t>Đồ dùng cá nhân</w:t>
      </w:r>
      <w:r>
        <w:br/>
      </w:r>
      <w:r>
        <w:br/>
      </w:r>
      <w:r>
        <w:br/>
      </w:r>
      <w:r>
        <w:br/>
      </w:r>
      <w:r>
        <w:br/>
      </w:r>
      <w:r>
        <w:t>Cable car</w:t>
      </w:r>
      <w:r>
        <w:br/>
      </w:r>
      <w:r>
        <w:br/>
      </w:r>
      <w:r>
        <w:br/>
      </w:r>
      <w:r>
        <w:t>n</w:t>
      </w:r>
      <w:r>
        <w:br/>
      </w:r>
      <w:r>
        <w:br/>
      </w:r>
      <w:r>
        <w:br/>
      </w:r>
      <w:r>
        <w:t>/ˈkeɪ.bəl ˌkɑːr/</w:t>
      </w:r>
      <w:r>
        <w:br/>
      </w:r>
      <w:r>
        <w:br/>
      </w:r>
      <w:r>
        <w:br/>
      </w:r>
      <w:r>
        <w:t>Cáp treo</w:t>
      </w:r>
      <w:r>
        <w:br/>
      </w:r>
      <w:r>
        <w:br/>
      </w:r>
      <w:r>
        <w:br/>
      </w:r>
      <w:r>
        <w:br/>
      </w:r>
      <w:r>
        <w:br/>
      </w:r>
      <w:r>
        <w:t>Complimentary</w:t>
      </w:r>
      <w:r>
        <w:br/>
      </w:r>
      <w:r>
        <w:br/>
      </w:r>
      <w:r>
        <w:br/>
      </w:r>
      <w:r>
        <w:t>adj</w:t>
      </w:r>
      <w:r>
        <w:br/>
      </w:r>
      <w:r>
        <w:br/>
      </w:r>
      <w:r>
        <w:br/>
      </w:r>
      <w:r>
        <w:t>/ˌkɑːm.pləˈmen.t̬ɚ.i/</w:t>
      </w:r>
      <w:r>
        <w:br/>
      </w:r>
      <w:r>
        <w:br/>
      </w:r>
      <w:r>
        <w:br/>
      </w:r>
      <w:r>
        <w:t>Miễn phí</w:t>
      </w:r>
      <w:r>
        <w:br/>
      </w:r>
      <w:r>
        <w:br/>
      </w:r>
      <w:r>
        <w:br/>
      </w:r>
      <w:r>
        <w:br/>
      </w:r>
      <w:r>
        <w:br/>
      </w:r>
      <w:r>
        <w:t>Credit card</w:t>
      </w:r>
      <w:r>
        <w:br/>
      </w:r>
      <w:r>
        <w:br/>
      </w:r>
      <w:r>
        <w:br/>
      </w:r>
      <w:r>
        <w:t>n</w:t>
      </w:r>
      <w:r>
        <w:br/>
      </w:r>
      <w:r>
        <w:br/>
      </w:r>
      <w:r>
        <w:br/>
      </w:r>
      <w:r>
        <w:t>/ˈkred.ɪt ˌkɑːrd/</w:t>
      </w:r>
      <w:r>
        <w:br/>
      </w:r>
      <w:r>
        <w:br/>
      </w:r>
      <w:r>
        <w:br/>
      </w:r>
      <w:r>
        <w:t>Thẻ tín dụng</w:t>
      </w:r>
      <w:r>
        <w:br/>
      </w:r>
      <w:r>
        <w:br/>
      </w:r>
      <w:r>
        <w:br/>
      </w:r>
      <w:r>
        <w:br/>
      </w:r>
      <w:r>
        <w:br/>
      </w:r>
      <w:r>
        <w:t>Currency</w:t>
      </w:r>
      <w:r>
        <w:br/>
      </w:r>
      <w:r>
        <w:br/>
      </w:r>
      <w:r>
        <w:br/>
      </w:r>
      <w:r>
        <w:t>n</w:t>
      </w:r>
      <w:r>
        <w:br/>
      </w:r>
      <w:r>
        <w:br/>
      </w:r>
      <w:r>
        <w:br/>
      </w:r>
      <w:r>
        <w:t>/ˈkɝː.ən.si/</w:t>
      </w:r>
      <w:r>
        <w:br/>
      </w:r>
      <w:r>
        <w:br/>
      </w:r>
      <w:r>
        <w:br/>
      </w:r>
      <w:r>
        <w:t>Tiền tệ</w:t>
      </w:r>
      <w:r>
        <w:br/>
      </w:r>
      <w:r>
        <w:br/>
      </w:r>
      <w:r>
        <w:br/>
      </w:r>
      <w:r>
        <w:br/>
      </w:r>
      <w:r>
        <w:br/>
      </w:r>
      <w:r>
        <w:t>Discreet</w:t>
      </w:r>
      <w:r>
        <w:br/>
      </w:r>
      <w:r>
        <w:br/>
      </w:r>
      <w:r>
        <w:br/>
      </w:r>
      <w:r>
        <w:t>adj</w:t>
      </w:r>
      <w:r>
        <w:br/>
      </w:r>
      <w:r>
        <w:br/>
      </w:r>
      <w:r>
        <w:br/>
      </w:r>
      <w:r>
        <w:t>/dɪˈskriːt/</w:t>
      </w:r>
      <w:r>
        <w:br/>
      </w:r>
      <w:r>
        <w:br/>
      </w:r>
      <w:r>
        <w:br/>
      </w:r>
      <w:r>
        <w:t>Thận trọng, kín đáo</w:t>
      </w:r>
      <w:r>
        <w:br/>
      </w:r>
      <w:r>
        <w:br/>
      </w:r>
      <w:r>
        <w:br/>
      </w:r>
      <w:r>
        <w:br/>
      </w:r>
      <w:r>
        <w:br/>
      </w:r>
      <w:r>
        <w:t>Dry cleaning</w:t>
      </w:r>
      <w:r>
        <w:br/>
      </w:r>
      <w:r>
        <w:br/>
      </w:r>
      <w:r>
        <w:br/>
      </w:r>
      <w:r>
        <w:t>n</w:t>
      </w:r>
      <w:r>
        <w:br/>
      </w:r>
      <w:r>
        <w:br/>
      </w:r>
      <w:r>
        <w:br/>
      </w:r>
      <w:r>
        <w:t>/ˌdraɪˈkliː.nɪŋ/</w:t>
      </w:r>
      <w:r>
        <w:br/>
      </w:r>
      <w:r>
        <w:br/>
      </w:r>
      <w:r>
        <w:br/>
      </w:r>
      <w:r>
        <w:t>Giặt khô</w:t>
      </w:r>
      <w:r>
        <w:br/>
      </w:r>
      <w:r>
        <w:br/>
      </w:r>
      <w:r>
        <w:br/>
      </w:r>
      <w:r>
        <w:br/>
      </w:r>
      <w:r>
        <w:br/>
      </w:r>
      <w:r>
        <w:t>Exchange</w:t>
      </w:r>
      <w:r>
        <w:br/>
      </w:r>
      <w:r>
        <w:br/>
      </w:r>
      <w:r>
        <w:br/>
      </w:r>
      <w:r>
        <w:t>n</w:t>
      </w:r>
      <w:r>
        <w:br/>
      </w:r>
      <w:r>
        <w:br/>
      </w:r>
      <w:r>
        <w:br/>
      </w:r>
      <w:r>
        <w:t>/ɪksˈtʃeɪndʒ/</w:t>
      </w:r>
      <w:r>
        <w:br/>
      </w:r>
      <w:r>
        <w:br/>
      </w:r>
      <w:r>
        <w:br/>
      </w:r>
      <w:r>
        <w:t>Sự trao đổi</w:t>
      </w:r>
      <w:r>
        <w:br/>
      </w:r>
      <w:r>
        <w:br/>
      </w:r>
      <w:r>
        <w:br/>
      </w:r>
      <w:r>
        <w:br/>
      </w:r>
      <w:r>
        <w:br/>
      </w:r>
      <w:r>
        <w:t>Fly</w:t>
      </w:r>
      <w:r>
        <w:br/>
      </w:r>
      <w:r>
        <w:br/>
      </w:r>
      <w:r>
        <w:br/>
      </w:r>
      <w:r>
        <w:t>v</w:t>
      </w:r>
      <w:r>
        <w:br/>
      </w:r>
      <w:r>
        <w:br/>
      </w:r>
      <w:r>
        <w:br/>
      </w:r>
      <w:r>
        <w:t>/flaɪ/</w:t>
      </w:r>
      <w:r>
        <w:br/>
      </w:r>
      <w:r>
        <w:br/>
      </w:r>
      <w:r>
        <w:br/>
      </w:r>
      <w:r>
        <w:t>Bay, vụt qua</w:t>
      </w:r>
      <w:r>
        <w:br/>
      </w:r>
      <w:r>
        <w:br/>
      </w:r>
      <w:r>
        <w:br/>
      </w:r>
      <w:r>
        <w:br/>
      </w:r>
      <w:r>
        <w:br/>
      </w:r>
      <w:r>
        <w:t>Harbor</w:t>
      </w:r>
      <w:r>
        <w:br/>
      </w:r>
      <w:r>
        <w:br/>
      </w:r>
      <w:r>
        <w:br/>
      </w:r>
      <w:r>
        <w:t>n</w:t>
      </w:r>
      <w:r>
        <w:br/>
      </w:r>
      <w:r>
        <w:br/>
      </w:r>
      <w:r>
        <w:br/>
      </w:r>
      <w:r>
        <w:t>/ˈhɑːr.bɚ/</w:t>
      </w:r>
      <w:r>
        <w:br/>
      </w:r>
      <w:r>
        <w:br/>
      </w:r>
      <w:r>
        <w:br/>
      </w:r>
      <w:r>
        <w:t>Cảng, bến tàu</w:t>
      </w:r>
      <w:r>
        <w:br/>
      </w:r>
      <w:r>
        <w:br/>
      </w:r>
      <w:r>
        <w:br/>
      </w:r>
      <w:r>
        <w:br/>
      </w:r>
      <w:r>
        <w:br/>
      </w:r>
      <w:r>
        <w:t>Hilarious</w:t>
      </w:r>
      <w:r>
        <w:br/>
      </w:r>
      <w:r>
        <w:br/>
      </w:r>
      <w:r>
        <w:br/>
      </w:r>
      <w:r>
        <w:t>adj</w:t>
      </w:r>
      <w:r>
        <w:br/>
      </w:r>
      <w:r>
        <w:br/>
      </w:r>
      <w:r>
        <w:br/>
      </w:r>
      <w:r>
        <w:t>/hɪˈler.i.əs/</w:t>
      </w:r>
      <w:r>
        <w:br/>
      </w:r>
      <w:r>
        <w:br/>
      </w:r>
      <w:r>
        <w:br/>
      </w:r>
      <w:r>
        <w:t>Rất buồn cười, vui nhộn</w:t>
      </w:r>
      <w:r>
        <w:br/>
      </w:r>
      <w:r>
        <w:br/>
      </w:r>
      <w:r>
        <w:br/>
      </w:r>
      <w:r>
        <w:br/>
      </w:r>
      <w:r>
        <w:br/>
      </w:r>
      <w:r>
        <w:t>Insurance</w:t>
      </w:r>
      <w:r>
        <w:br/>
      </w:r>
      <w:r>
        <w:br/>
      </w:r>
      <w:r>
        <w:br/>
      </w:r>
      <w:r>
        <w:t>n</w:t>
      </w:r>
      <w:r>
        <w:br/>
      </w:r>
      <w:r>
        <w:br/>
      </w:r>
      <w:r>
        <w:br/>
      </w:r>
      <w:r>
        <w:t>/ɪnˈʃɝː.əns/</w:t>
      </w:r>
      <w:r>
        <w:br/>
      </w:r>
      <w:r>
        <w:br/>
      </w:r>
      <w:r>
        <w:br/>
      </w:r>
      <w:r>
        <w:t>Bảo hiểm</w:t>
      </w:r>
      <w:r>
        <w:br/>
      </w:r>
      <w:r>
        <w:br/>
      </w:r>
      <w:r>
        <w:br/>
      </w:r>
      <w:r>
        <w:br/>
      </w:r>
      <w:r>
        <w:br/>
      </w:r>
      <w:r>
        <w:t>Iron</w:t>
      </w:r>
      <w:r>
        <w:br/>
      </w:r>
      <w:r>
        <w:br/>
      </w:r>
      <w:r>
        <w:br/>
      </w:r>
      <w:r>
        <w:t>n</w:t>
      </w:r>
      <w:r>
        <w:br/>
      </w:r>
      <w:r>
        <w:br/>
      </w:r>
      <w:r>
        <w:br/>
      </w:r>
      <w:r>
        <w:t>/aɪrn/</w:t>
      </w:r>
      <w:r>
        <w:br/>
      </w:r>
      <w:r>
        <w:br/>
      </w:r>
      <w:r>
        <w:br/>
      </w:r>
      <w:r>
        <w:t>Bàn ủi</w:t>
      </w:r>
      <w:r>
        <w:br/>
      </w:r>
      <w:r>
        <w:br/>
      </w:r>
      <w:r>
        <w:br/>
      </w:r>
      <w:r>
        <w:br/>
      </w:r>
      <w:r>
        <w:br/>
      </w:r>
      <w:r>
        <w:t>Jellyfish</w:t>
      </w:r>
      <w:r>
        <w:br/>
      </w:r>
      <w:r>
        <w:br/>
      </w:r>
      <w:r>
        <w:br/>
      </w:r>
      <w:r>
        <w:t>n</w:t>
      </w:r>
      <w:r>
        <w:br/>
      </w:r>
      <w:r>
        <w:br/>
      </w:r>
      <w:r>
        <w:br/>
      </w:r>
      <w:r>
        <w:t>/ˈdʒel.i.fɪʃ/</w:t>
      </w:r>
      <w:r>
        <w:br/>
      </w:r>
      <w:r>
        <w:br/>
      </w:r>
      <w:r>
        <w:br/>
      </w:r>
      <w:r>
        <w:t>Con sứa</w:t>
      </w:r>
      <w:r>
        <w:br/>
      </w:r>
      <w:r>
        <w:br/>
      </w:r>
      <w:r>
        <w:br/>
      </w:r>
      <w:r>
        <w:br/>
      </w:r>
      <w:r>
        <w:br/>
      </w:r>
      <w:r>
        <w:t>Karst</w:t>
      </w:r>
      <w:r>
        <w:br/>
      </w:r>
      <w:r>
        <w:br/>
      </w:r>
      <w:r>
        <w:br/>
      </w:r>
      <w:r>
        <w:t>n</w:t>
      </w:r>
      <w:r>
        <w:br/>
      </w:r>
      <w:r>
        <w:br/>
      </w:r>
      <w:r>
        <w:br/>
      </w:r>
      <w:r>
        <w:t>/kɑːrst/</w:t>
      </w:r>
      <w:r>
        <w:br/>
      </w:r>
      <w:r>
        <w:br/>
      </w:r>
      <w:r>
        <w:br/>
      </w:r>
      <w:r>
        <w:t>Các-xtơ (vùng đá vôi bị xói mòn)</w:t>
      </w:r>
      <w:r>
        <w:br/>
      </w:r>
      <w:r>
        <w:br/>
      </w:r>
      <w:r>
        <w:br/>
      </w:r>
      <w:r>
        <w:br/>
      </w:r>
      <w:r>
        <w:br/>
      </w:r>
      <w:r>
        <w:t>Lowercase</w:t>
      </w:r>
      <w:r>
        <w:br/>
      </w:r>
      <w:r>
        <w:br/>
      </w:r>
      <w:r>
        <w:br/>
      </w:r>
      <w:r>
        <w:t>n</w:t>
      </w:r>
      <w:r>
        <w:br/>
      </w:r>
      <w:r>
        <w:br/>
      </w:r>
      <w:r>
        <w:br/>
      </w:r>
      <w:r>
        <w:t>/ˌləʊ.əˈkeɪs/</w:t>
      </w:r>
      <w:r>
        <w:br/>
      </w:r>
      <w:r>
        <w:br/>
      </w:r>
      <w:r>
        <w:br/>
      </w:r>
      <w:r>
        <w:t>Chữ viết thường (không phải chữ viết hoa)</w:t>
      </w:r>
      <w:r>
        <w:br/>
      </w:r>
      <w:r>
        <w:br/>
      </w:r>
      <w:r>
        <w:br/>
      </w:r>
      <w:r>
        <w:br/>
      </w:r>
      <w:r>
        <w:br/>
      </w:r>
      <w:r>
        <w:t>Operate</w:t>
      </w:r>
      <w:r>
        <w:br/>
      </w:r>
      <w:r>
        <w:br/>
      </w:r>
      <w:r>
        <w:br/>
      </w:r>
      <w:r>
        <w:t>v</w:t>
      </w:r>
      <w:r>
        <w:br/>
      </w:r>
      <w:r>
        <w:br/>
      </w:r>
      <w:r>
        <w:br/>
      </w:r>
      <w:r>
        <w:t>/ˈɑː.pə.reɪt/</w:t>
      </w:r>
      <w:r>
        <w:br/>
      </w:r>
      <w:r>
        <w:br/>
      </w:r>
      <w:r>
        <w:br/>
      </w:r>
      <w:r>
        <w:t>Điều khiển, vận hành</w:t>
      </w:r>
      <w:r>
        <w:br/>
      </w:r>
      <w:r>
        <w:br/>
      </w:r>
      <w:r>
        <w:br/>
      </w:r>
      <w:r>
        <w:br/>
      </w:r>
      <w:r>
        <w:br/>
      </w:r>
      <w:r>
        <w:t>Overjoyed</w:t>
      </w:r>
      <w:r>
        <w:br/>
      </w:r>
      <w:r>
        <w:br/>
      </w:r>
      <w:r>
        <w:br/>
      </w:r>
      <w:r>
        <w:t>adj</w:t>
      </w:r>
      <w:r>
        <w:br/>
      </w:r>
      <w:r>
        <w:br/>
      </w:r>
      <w:r>
        <w:br/>
      </w:r>
      <w:r>
        <w:t>/ˌoʊ.vɚˈdʒɔɪd/</w:t>
      </w:r>
      <w:r>
        <w:br/>
      </w:r>
      <w:r>
        <w:br/>
      </w:r>
      <w:r>
        <w:br/>
      </w:r>
      <w:r>
        <w:t>Vui mừng khôn xiết</w:t>
      </w:r>
      <w:r>
        <w:br/>
      </w:r>
      <w:r>
        <w:br/>
      </w:r>
      <w:r>
        <w:br/>
      </w:r>
      <w:r>
        <w:br/>
      </w:r>
      <w:r>
        <w:br/>
      </w:r>
      <w:r>
        <w:t>Pick up</w:t>
      </w:r>
      <w:r>
        <w:br/>
      </w:r>
      <w:r>
        <w:br/>
      </w:r>
      <w:r>
        <w:br/>
      </w:r>
      <w:r>
        <w:t>phr v</w:t>
      </w:r>
      <w:r>
        <w:br/>
      </w:r>
      <w:r>
        <w:br/>
      </w:r>
      <w:r>
        <w:br/>
      </w:r>
      <w:r>
        <w:t>/ˈpɪk ʌp/</w:t>
      </w:r>
      <w:r>
        <w:br/>
      </w:r>
      <w:r>
        <w:br/>
      </w:r>
      <w:r>
        <w:br/>
      </w:r>
      <w:r>
        <w:t>Học (ngôn ngữ hoặc kĩ năng)</w:t>
      </w:r>
      <w:r>
        <w:br/>
      </w:r>
      <w:r>
        <w:br/>
      </w:r>
      <w:r>
        <w:br/>
      </w:r>
      <w:r>
        <w:br/>
      </w:r>
      <w:r>
        <w:br/>
      </w:r>
      <w:r>
        <w:t>Remote control</w:t>
      </w:r>
      <w:r>
        <w:br/>
      </w:r>
      <w:r>
        <w:br/>
      </w:r>
      <w:r>
        <w:br/>
      </w:r>
      <w:r>
        <w:t>n</w:t>
      </w:r>
      <w:r>
        <w:br/>
      </w:r>
      <w:r>
        <w:br/>
      </w:r>
      <w:r>
        <w:br/>
      </w:r>
      <w:r>
        <w:t>/rɪˌmoʊt kənˈtroʊl/</w:t>
      </w:r>
      <w:r>
        <w:br/>
      </w:r>
      <w:r>
        <w:br/>
      </w:r>
      <w:r>
        <w:br/>
      </w:r>
      <w:r>
        <w:t>Thiết bị điều khiển từ xa</w:t>
      </w:r>
      <w:r>
        <w:br/>
      </w:r>
      <w:r>
        <w:br/>
      </w:r>
      <w:r>
        <w:br/>
      </w:r>
      <w:r>
        <w:br/>
      </w:r>
      <w:r>
        <w:br/>
      </w:r>
      <w:r>
        <w:t>Room service</w:t>
      </w:r>
      <w:r>
        <w:br/>
      </w:r>
      <w:r>
        <w:br/>
      </w:r>
      <w:r>
        <w:br/>
      </w:r>
      <w:r>
        <w:t>n</w:t>
      </w:r>
      <w:r>
        <w:br/>
      </w:r>
      <w:r>
        <w:br/>
      </w:r>
      <w:r>
        <w:br/>
      </w:r>
      <w:r>
        <w:t>/ˈruːm ˌsɝː.vɪs/</w:t>
      </w:r>
      <w:r>
        <w:br/>
      </w:r>
      <w:r>
        <w:br/>
      </w:r>
      <w:r>
        <w:br/>
      </w:r>
      <w:r>
        <w:t>Dịch vụ phòng</w:t>
      </w:r>
      <w:r>
        <w:br/>
      </w:r>
      <w:r>
        <w:br/>
      </w:r>
      <w:r>
        <w:br/>
      </w:r>
      <w:r>
        <w:br/>
      </w:r>
      <w:r>
        <w:br/>
      </w:r>
      <w:r>
        <w:t>Safe</w:t>
      </w:r>
      <w:r>
        <w:br/>
      </w:r>
      <w:r>
        <w:br/>
      </w:r>
      <w:r>
        <w:br/>
      </w:r>
      <w:r>
        <w:t>n</w:t>
      </w:r>
      <w:r>
        <w:br/>
      </w:r>
      <w:r>
        <w:br/>
      </w:r>
      <w:r>
        <w:br/>
      </w:r>
      <w:r>
        <w:t>/seɪf/</w:t>
      </w:r>
      <w:r>
        <w:br/>
      </w:r>
      <w:r>
        <w:br/>
      </w:r>
      <w:r>
        <w:br/>
      </w:r>
      <w:r>
        <w:t>Két sắt</w:t>
      </w:r>
      <w:r>
        <w:br/>
      </w:r>
      <w:r>
        <w:br/>
      </w:r>
      <w:r>
        <w:br/>
      </w:r>
      <w:r>
        <w:br/>
      </w:r>
      <w:r>
        <w:br/>
      </w:r>
      <w:r>
        <w:t>Slide</w:t>
      </w:r>
      <w:r>
        <w:br/>
      </w:r>
      <w:r>
        <w:br/>
      </w:r>
      <w:r>
        <w:br/>
      </w:r>
      <w:r>
        <w:t>n</w:t>
      </w:r>
      <w:r>
        <w:br/>
      </w:r>
      <w:r>
        <w:br/>
      </w:r>
      <w:r>
        <w:br/>
      </w:r>
      <w:r>
        <w:t>/slaɪd/</w:t>
      </w:r>
      <w:r>
        <w:br/>
      </w:r>
      <w:r>
        <w:br/>
      </w:r>
      <w:r>
        <w:br/>
      </w:r>
      <w:r>
        <w:t>Cầu trượt</w:t>
      </w:r>
      <w:r>
        <w:br/>
      </w:r>
      <w:r>
        <w:br/>
      </w:r>
      <w:r>
        <w:br/>
      </w:r>
      <w:r>
        <w:br/>
      </w:r>
      <w:r>
        <w:br/>
      </w:r>
      <w:r>
        <w:t>Snatch</w:t>
      </w:r>
      <w:r>
        <w:br/>
      </w:r>
      <w:r>
        <w:br/>
      </w:r>
      <w:r>
        <w:br/>
      </w:r>
      <w:r>
        <w:t>v</w:t>
      </w:r>
      <w:r>
        <w:br/>
      </w:r>
      <w:r>
        <w:br/>
      </w:r>
      <w:r>
        <w:br/>
      </w:r>
      <w:r>
        <w:t>/snætʃ/</w:t>
      </w:r>
      <w:r>
        <w:br/>
      </w:r>
      <w:r>
        <w:br/>
      </w:r>
      <w:r>
        <w:br/>
      </w:r>
      <w:r>
        <w:t>Giật lấy</w:t>
      </w:r>
      <w:r>
        <w:br/>
      </w:r>
      <w:r>
        <w:br/>
      </w:r>
      <w:r>
        <w:br/>
      </w:r>
      <w:r>
        <w:br/>
      </w:r>
      <w:r>
        <w:br/>
      </w:r>
      <w:r>
        <w:t>Spot</w:t>
      </w:r>
      <w:r>
        <w:br/>
      </w:r>
      <w:r>
        <w:br/>
      </w:r>
      <w:r>
        <w:br/>
      </w:r>
      <w:r>
        <w:t>n</w:t>
      </w:r>
      <w:r>
        <w:br/>
      </w:r>
      <w:r>
        <w:br/>
      </w:r>
      <w:r>
        <w:br/>
      </w:r>
      <w:r>
        <w:t>/spɑːt/</w:t>
      </w:r>
      <w:r>
        <w:br/>
      </w:r>
      <w:r>
        <w:br/>
      </w:r>
      <w:r>
        <w:br/>
      </w:r>
      <w:r>
        <w:t>Chỗ</w:t>
      </w:r>
      <w:r>
        <w:br/>
      </w:r>
      <w:r>
        <w:br/>
      </w:r>
      <w:r>
        <w:br/>
      </w:r>
      <w:r>
        <w:br/>
      </w:r>
      <w:r>
        <w:br/>
      </w:r>
      <w:r>
        <w:t>Swipe</w:t>
      </w:r>
      <w:r>
        <w:br/>
      </w:r>
      <w:r>
        <w:br/>
      </w:r>
      <w:r>
        <w:br/>
      </w:r>
      <w:r>
        <w:t>v</w:t>
      </w:r>
      <w:r>
        <w:br/>
      </w:r>
      <w:r>
        <w:br/>
      </w:r>
      <w:r>
        <w:br/>
      </w:r>
      <w:r>
        <w:t>/swaɪp/</w:t>
      </w:r>
      <w:r>
        <w:br/>
      </w:r>
      <w:r>
        <w:br/>
      </w:r>
      <w:r>
        <w:br/>
      </w:r>
      <w:r>
        <w:t>Quẹt (thẻ)</w:t>
      </w:r>
      <w:r>
        <w:br/>
      </w:r>
      <w:r>
        <w:br/>
      </w:r>
      <w:r>
        <w:br/>
      </w:r>
      <w:r>
        <w:br/>
      </w:r>
      <w:r>
        <w:br/>
      </w:r>
      <w:r>
        <w:t>Terrified</w:t>
      </w:r>
      <w:r>
        <w:br/>
      </w:r>
      <w:r>
        <w:br/>
      </w:r>
      <w:r>
        <w:br/>
      </w:r>
      <w:r>
        <w:t>adj</w:t>
      </w:r>
      <w:r>
        <w:br/>
      </w:r>
      <w:r>
        <w:br/>
      </w:r>
      <w:r>
        <w:br/>
      </w:r>
      <w:r>
        <w:t>/ˈter.ə.faɪd/</w:t>
      </w:r>
      <w:r>
        <w:br/>
      </w:r>
      <w:r>
        <w:br/>
      </w:r>
      <w:r>
        <w:br/>
      </w:r>
      <w:r>
        <w:t>Khiếp sợ</w:t>
      </w:r>
      <w:r>
        <w:br/>
      </w:r>
      <w:r>
        <w:br/>
      </w:r>
      <w:r>
        <w:br/>
      </w:r>
      <w:r>
        <w:br/>
      </w:r>
      <w:r>
        <w:br/>
      </w:r>
      <w:r>
        <w:t>Uppercase</w:t>
      </w:r>
      <w:r>
        <w:br/>
      </w:r>
      <w:r>
        <w:br/>
      </w:r>
      <w:r>
        <w:br/>
      </w:r>
      <w:r>
        <w:t>n</w:t>
      </w:r>
      <w:r>
        <w:br/>
      </w:r>
      <w:r>
        <w:br/>
      </w:r>
      <w:r>
        <w:br/>
      </w:r>
      <w:r>
        <w:t>/ˌʌp.əˈkeɪs/</w:t>
      </w:r>
      <w:r>
        <w:br/>
      </w:r>
      <w:r>
        <w:br/>
      </w:r>
      <w:r>
        <w:br/>
      </w:r>
      <w:r>
        <w:t>Chữ viết hoa (không phải chữ viết thường)</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