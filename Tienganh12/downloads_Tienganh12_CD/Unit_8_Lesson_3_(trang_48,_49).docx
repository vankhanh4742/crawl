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 Lesson 3 (trang 48, 49)</w:t>
      </w:r>
    </w:p>
    <w:p>
      <w:r>
        <w:rPr>
          <w:b/>
        </w:rPr>
        <w:t>SBT Tiếng Anh lớp 12 trang 48, 49 Unit 8 Lesson 3 - ILearn Smart World</w:t>
      </w:r>
      <w:r>
        <w:br/>
      </w:r>
      <w:r>
        <w:rPr>
          <w:b/>
        </w:rPr>
        <w:t>Listening</w:t>
      </w:r>
      <w:r>
        <w:br/>
      </w:r>
      <w:r>
        <w:rPr>
          <w:b/>
        </w:rPr>
        <w:t xml:space="preserve">a (trang 48 SBT Tiếng Anh 12 Smart World): </w:t>
      </w:r>
      <w:r>
        <w:t>Listen to Tony talking to Bella about using social media. What does Bella think about social media? (Hãy nghe Tony nói chuyện với Bella về việc sử dụng mạng xã hội. Bella nghĩ gì về mạng xã hội?)</w:t>
      </w:r>
      <w:r>
        <w:br/>
      </w:r>
      <w:r>
        <w:t>CD1 Track 17</w:t>
      </w:r>
      <w:r>
        <w:br/>
      </w:r>
      <w:r>
        <w:br/>
      </w:r>
      <w:r>
        <w:br/>
      </w:r>
      <w:r>
        <w:br/>
      </w:r>
      <w:r>
        <w:br/>
      </w:r>
      <w:r>
        <w:t>1. She thinks teens should use it more.</w:t>
      </w:r>
      <w:r>
        <w:br/>
      </w:r>
      <w:r>
        <w:br/>
      </w:r>
      <w:r>
        <w:br/>
      </w:r>
      <w:r>
        <w:t>2. She thinks teens should use it less.</w:t>
      </w:r>
      <w:r>
        <w:br/>
      </w:r>
      <w:r>
        <w:br/>
      </w:r>
      <w:r>
        <w:br/>
      </w:r>
      <w:r>
        <w:br/>
      </w:r>
      <w:r>
        <w:br/>
      </w:r>
      <w:r>
        <w:rPr>
          <w:b/>
        </w:rPr>
        <w:t>Đáp án:</w:t>
      </w:r>
      <w:r>
        <w:t xml:space="preserve"> 2</w:t>
      </w:r>
      <w:r>
        <w:br/>
      </w:r>
      <w:r>
        <w:rPr>
          <w:b/>
        </w:rPr>
        <w:t>Nội dung bài nghe:</w:t>
      </w:r>
      <w:r>
        <w:br/>
      </w:r>
      <w:r>
        <w:t>Tony: Hi, Bella. Can I ask you a question?</w:t>
      </w:r>
      <w:r>
        <w:br/>
      </w:r>
      <w:r>
        <w:t>Bella: Sure, Tony.</w:t>
      </w:r>
      <w:r>
        <w:br/>
      </w:r>
      <w:r>
        <w:t>Tony: If we post something on social media, we can delete it, right.</w:t>
      </w:r>
      <w:r>
        <w:br/>
      </w:r>
      <w:r>
        <w:t>Bella: It depends. You can delete posts from your own social media, but if other people have shared your post, then they will be permanent.</w:t>
      </w:r>
      <w:r>
        <w:br/>
      </w:r>
      <w:r>
        <w:t>Tony: I understand.</w:t>
      </w:r>
      <w:r>
        <w:br/>
      </w:r>
      <w:r>
        <w:t>Bella: Why do you ask?</w:t>
      </w:r>
      <w:r>
        <w:br/>
      </w:r>
      <w:r>
        <w:t>Tony: I posted something, but I deleted it right away. No one shared it. It's good to be careful though.</w:t>
      </w:r>
      <w:r>
        <w:br/>
      </w:r>
      <w:r>
        <w:t>Bella: You're right, and there are other things you should be careful of too.</w:t>
      </w:r>
      <w:r>
        <w:br/>
      </w:r>
      <w:r>
        <w:t>Tony: Like what?</w:t>
      </w:r>
      <w:r>
        <w:br/>
      </w:r>
      <w:r>
        <w:t>Bella: Well, watch out for scams. I love social media, but I never accept friend requests from strangers.</w:t>
      </w:r>
      <w:r>
        <w:br/>
      </w:r>
      <w:r>
        <w:t>Tony: I got a friend request from someone I didn't know yesterday. I didn't accept it.</w:t>
      </w:r>
      <w:r>
        <w:br/>
      </w:r>
      <w:r>
        <w:t>Bella: Good. Also, you should get antivirus software installed on your computer. It stops people from stealing your personal details.</w:t>
      </w:r>
      <w:r>
        <w:br/>
      </w:r>
      <w:r>
        <w:t>Tony: There's a lot of think about when it comes to using social media safely.</w:t>
      </w:r>
      <w:r>
        <w:br/>
      </w:r>
      <w:r>
        <w:t>Bella: Yeah, and it's not just about security. You should make sure social media doesn't affect the other parts of your life.</w:t>
      </w:r>
      <w:r>
        <w:br/>
      </w:r>
      <w:r>
        <w:t>Tony: You mean like spending too much time online or not having enough time for other things?</w:t>
      </w:r>
      <w:r>
        <w:br/>
      </w:r>
      <w:r>
        <w:t>Bella: Exactly, teens should spend less time online and more time joining after school clubs or doing other extracurricular activities. It's an important part of growing up and learning different things.</w:t>
      </w:r>
      <w:r>
        <w:br/>
      </w:r>
      <w:r>
        <w:t>Tony: I totally agree. If teens spend too much time on social media, it can affect grades in their home lots.</w:t>
      </w:r>
      <w:r>
        <w:br/>
      </w:r>
      <w:r>
        <w:t>Bella: Yeah, well, I'm off the test club now. See you, Tony</w:t>
      </w:r>
      <w:r>
        <w:br/>
      </w:r>
      <w:r>
        <w:t>Tony: Bye, Bella.</w:t>
      </w:r>
      <w:r>
        <w:br/>
      </w:r>
      <w:r>
        <w:rPr>
          <w:b/>
        </w:rPr>
        <w:t>Hướng dẫn dịch:</w:t>
      </w:r>
      <w:r>
        <w:br/>
      </w:r>
      <w:r>
        <w:t>Tony: Chào Bella. Tôi có thể hỏi bạn một câu được không?</w:t>
      </w:r>
      <w:r>
        <w:br/>
      </w:r>
      <w:r>
        <w:t>Bella: Chắc chắn rồi, Tony.</w:t>
      </w:r>
      <w:r>
        <w:br/>
      </w:r>
      <w:r>
        <w:t>Tony: Nếu chúng ta đăng nội dung nào đó lên mạng xã hội, chúng ta có thể xóa nó, đúng không.</w:t>
      </w:r>
      <w:r>
        <w:br/>
      </w:r>
      <w:r>
        <w:t>Bella: Còn tùy. Bạn có thể xóa bài đăng khỏi mạng xã hội của mình nhưng nếu người khác đã chia sẻ bài đăng của bạn thì bài đăng đó sẽ vĩnh viễn.</w:t>
      </w:r>
      <w:r>
        <w:br/>
      </w:r>
      <w:r>
        <w:t>Tony: Tôi hiểu.</w:t>
      </w:r>
      <w:r>
        <w:br/>
      </w:r>
      <w:r>
        <w:t>Bella: Tại sao bạn hỏi?</w:t>
      </w:r>
      <w:r>
        <w:br/>
      </w:r>
      <w:r>
        <w:t>Tony: Tôi đã đăng một cái gì đó nhưng tôi đã xóa nó ngay lập tức. Không ai chia sẻ nó. Tuy nhiên, cẩn thận là tốt.</w:t>
      </w:r>
      <w:r>
        <w:br/>
      </w:r>
      <w:r>
        <w:t>Bella: Bạn nói đúng, và có những điều khác bạn cũng nên cẩn thận.</w:t>
      </w:r>
      <w:r>
        <w:br/>
      </w:r>
      <w:r>
        <w:t>Tony: Như cái gì cơ?</w:t>
      </w:r>
      <w:r>
        <w:br/>
      </w:r>
      <w:r>
        <w:t>Bella: Chà, coi chừng lừa đảo đấy. Tôi yêu thích mạng xã hội nhưng tôi không bao giờ chấp nhận lời mời kết bạn từ người lạ.</w:t>
      </w:r>
      <w:r>
        <w:br/>
      </w:r>
      <w:r>
        <w:t>Tony: Hôm qua tôi nhận được lời mời kết bạn từ một người mà tôi không quen. Tôi đã không chấp nhận nó.</w:t>
      </w:r>
      <w:r>
        <w:br/>
      </w:r>
      <w:r>
        <w:t>Bella: Tốt. Ngoài ra, bạn nên cài đặt phần mềm chống vi-rút trên máy tính của mình. Nó ngăn chặn mọi người ăn cắp thông tin cá nhân của bạn.</w:t>
      </w:r>
      <w:r>
        <w:br/>
      </w:r>
      <w:r>
        <w:t>Tony: Có rất nhiều điều cần suy nghĩ về việc sử dụng mạng xã hội một cách an toàn.</w:t>
      </w:r>
      <w:r>
        <w:br/>
      </w:r>
      <w:r>
        <w:t>Bella: Vâng, và đó không chỉ là vấn đề bảo mật. Bạn nên đảm bảo rằng mạng xã hội không ảnh hưởng đến những phần khác trong cuộc sống của bạn.</w:t>
      </w:r>
      <w:r>
        <w:br/>
      </w:r>
      <w:r>
        <w:t>Tony: Ý bạn là dành quá nhiều thời gian trực tuyến hoặc không có đủ thời gian cho những việc khác?</w:t>
      </w:r>
      <w:r>
        <w:br/>
      </w:r>
      <w:r>
        <w:t>Bella: Chính xác, thanh thiếu niên nên dành ít thời gian trực tuyến hơn và dành nhiều thời gian hơn để tham gia các câu lạc bộ sau giờ học hoặc tham gia các hoạt động ngoại khóa khác. Đó là một phần quan trọng của quá trình trưởng thành và học hỏi những điều khác nhau.</w:t>
      </w:r>
      <w:r>
        <w:br/>
      </w:r>
      <w:r>
        <w:t>Tony: Tôi hoàn toàn đồng ý. Nếu thanh thiếu niên dành quá nhiều thời gian trên mạng xã hội, điều đó có thể ảnh hưởng đến điểm số ở nhà của các em.</w:t>
      </w:r>
      <w:r>
        <w:br/>
      </w:r>
      <w:r>
        <w:t>Bella: Vâng, bây giờ tôi đã rời khỏi câu lạc bộ kiểm tra. Hẹn gặp lại, Tony</w:t>
      </w:r>
      <w:r>
        <w:br/>
      </w:r>
      <w:r>
        <w:t>Tony: Tạm biệt, Bella.</w:t>
      </w:r>
      <w:r>
        <w:br/>
      </w:r>
      <w:r>
        <w:rPr>
          <w:b/>
        </w:rPr>
        <w:t xml:space="preserve">b (trang 48 SBT Tiếng Anh 12 Smart World): </w:t>
      </w:r>
      <w:r>
        <w:t>Now, listen and circle. (Bây giờ hãy lắng nghe và khoanh tròn.)</w:t>
      </w:r>
      <w:r>
        <w:br/>
      </w:r>
      <w:r>
        <w:t>CD1 Track 17</w:t>
      </w:r>
      <w:r>
        <w:br/>
      </w:r>
      <w:r>
        <w:t>1. Why does Tony start talking to Bella?</w:t>
      </w:r>
      <w:r>
        <w:br/>
      </w:r>
      <w:r>
        <w:t>A. to ask if she'll accept his friend request</w:t>
      </w:r>
      <w:r>
        <w:br/>
      </w:r>
      <w:r>
        <w:t>B. to ask if posts if stay on social media forever</w:t>
      </w:r>
      <w:r>
        <w:br/>
      </w:r>
      <w:r>
        <w:t>2. What happened right after Tony posted something?</w:t>
      </w:r>
      <w:r>
        <w:br/>
      </w:r>
      <w:r>
        <w:t>A. He deleted it.</w:t>
      </w:r>
      <w:r>
        <w:br/>
      </w:r>
      <w:r>
        <w:t>B. Someone shared it.</w:t>
      </w:r>
      <w:r>
        <w:br/>
      </w:r>
      <w:r>
        <w:t>3. What does Bella never do?</w:t>
      </w:r>
      <w:r>
        <w:br/>
      </w:r>
      <w:r>
        <w:t>A. accept friend requests from strangers</w:t>
      </w:r>
      <w:r>
        <w:br/>
      </w:r>
      <w:r>
        <w:t>B. use antivirus software</w:t>
      </w:r>
      <w:r>
        <w:br/>
      </w:r>
      <w:r>
        <w:t>4. What does Bella say teens should spend more time doing?</w:t>
      </w:r>
      <w:r>
        <w:br/>
      </w:r>
      <w:r>
        <w:t>A. extra schoolwork</w:t>
      </w:r>
      <w:r>
        <w:br/>
      </w:r>
      <w:r>
        <w:t>B. after-school activities</w:t>
      </w:r>
      <w:r>
        <w:br/>
      </w:r>
      <w:r>
        <w:t>5. What does Tony say can be affected by social media?</w:t>
      </w:r>
      <w:r>
        <w:br/>
      </w:r>
      <w:r>
        <w:t>A. teens' school grades</w:t>
      </w:r>
      <w:r>
        <w:br/>
      </w:r>
      <w:r>
        <w:t>B. teens' social lives</w:t>
      </w:r>
      <w:r>
        <w:br/>
      </w:r>
      <w:r>
        <w:rPr>
          <w:b/>
        </w:rPr>
        <w:t>Đáp án:</w:t>
      </w:r>
      <w:r>
        <w:br/>
      </w:r>
      <w:r>
        <w:br/>
      </w:r>
      <w:r>
        <w:br/>
      </w:r>
      <w:r>
        <w:br/>
      </w:r>
      <w:r>
        <w:br/>
      </w:r>
      <w:r>
        <w:t>1. B</w:t>
      </w:r>
      <w:r>
        <w:br/>
      </w:r>
      <w:r>
        <w:br/>
      </w:r>
      <w:r>
        <w:br/>
      </w:r>
      <w:r>
        <w:t>2. A</w:t>
      </w:r>
      <w:r>
        <w:br/>
      </w:r>
      <w:r>
        <w:br/>
      </w:r>
      <w:r>
        <w:br/>
      </w:r>
      <w:r>
        <w:t>3. A</w:t>
      </w:r>
      <w:r>
        <w:br/>
      </w:r>
      <w:r>
        <w:br/>
      </w:r>
      <w:r>
        <w:br/>
      </w:r>
      <w:r>
        <w:t>4. B</w:t>
      </w:r>
      <w:r>
        <w:br/>
      </w:r>
      <w:r>
        <w:br/>
      </w:r>
      <w:r>
        <w:br/>
      </w:r>
      <w:r>
        <w:t>5. A</w:t>
      </w:r>
      <w:r>
        <w:br/>
      </w:r>
      <w:r>
        <w:br/>
      </w:r>
      <w:r>
        <w:br/>
      </w:r>
      <w:r>
        <w:br/>
      </w:r>
      <w:r>
        <w:br/>
      </w:r>
      <w:r>
        <w:rPr>
          <w:b/>
        </w:rPr>
        <w:t>Hướng dẫn dịch:</w:t>
      </w:r>
      <w:r>
        <w:br/>
      </w:r>
      <w:r>
        <w:t>1. Tại sao Tony lại bắt đầu nói chuyện với Bella?</w:t>
      </w:r>
      <w:r>
        <w:br/>
      </w:r>
      <w:r>
        <w:t>- Để hỏi xem các bài đăng có được lưu trên mạng xã hội mãi mãi không.</w:t>
      </w:r>
      <w:r>
        <w:br/>
      </w:r>
      <w:r>
        <w:t>2. Chuyện gì đã xảy ra ngay sau khi Tony đăng một cái gì đó?</w:t>
      </w:r>
      <w:r>
        <w:br/>
      </w:r>
      <w:r>
        <w:t>- Anh ấy đã xóa nó.</w:t>
      </w:r>
      <w:r>
        <w:br/>
      </w:r>
      <w:r>
        <w:t>3. Bella không bao giờ làm gì?</w:t>
      </w:r>
      <w:r>
        <w:br/>
      </w:r>
      <w:r>
        <w:t>- Chấp nhận yêu cầu kết bạn từ người lạ.</w:t>
      </w:r>
      <w:r>
        <w:br/>
      </w:r>
      <w:r>
        <w:t>4. Bella nói thanh thiếu niên nên dành nhiều thời gian hơn để làm gì?</w:t>
      </w:r>
      <w:r>
        <w:br/>
      </w:r>
      <w:r>
        <w:t>- Các hoạt động sau giờ học.</w:t>
      </w:r>
      <w:r>
        <w:br/>
      </w:r>
      <w:r>
        <w:t>5. Tony nói mạng xã hội có thể ảnh hưởng đến điều gì?</w:t>
      </w:r>
      <w:r>
        <w:br/>
      </w:r>
      <w:r>
        <w:t>- Điểm số ở trường của thanh thiếu niên.</w:t>
      </w:r>
      <w:r>
        <w:br/>
      </w:r>
      <w:r>
        <w:rPr>
          <w:b/>
        </w:rPr>
      </w:r>
      <w:r>
        <w:br/>
      </w:r>
      <w:r>
        <w:rPr>
          <w:b/>
        </w:rPr>
        <w:t>Reading</w:t>
      </w:r>
      <w:r>
        <w:br/>
      </w:r>
      <w:r>
        <w:rPr>
          <w:b/>
        </w:rPr>
        <w:t xml:space="preserve">a (trang 48 SBT Tiếng Anh 12 Smart World): </w:t>
      </w:r>
      <w:r>
        <w:t>Read the essay about the risks of social media. Which topic is not mentioned? (Đọc bài luận về những rủi ro của phương tiện truyền thông xã hội. Chủ đề nào không được đề cập?)</w:t>
      </w:r>
      <w:r>
        <w:br/>
      </w:r>
      <w:r>
        <w:t>1. being thoughtful about what you post</w:t>
      </w:r>
      <w:r>
        <w:br/>
      </w:r>
      <w:r>
        <w:t>2. limiting the time you spend online</w:t>
      </w:r>
      <w:r>
        <w:br/>
      </w:r>
      <w:r>
        <w:t>3. choosing the right social media</w:t>
      </w:r>
      <w:r>
        <w:br/>
      </w:r>
      <w:r>
        <w:t>Social media has lots of potential benefits. However, it also has many things that teenagers need to be careful of. This essay will explain the biggest risks of social media and how thinking more carefully before posting, limiting time spent online, and avoiding scams are the solutions.</w:t>
      </w:r>
      <w:r>
        <w:br/>
      </w:r>
      <w:r>
        <w:t>One of the biggest risks for teens on social media is that their posts are permanent. Something they post by mistake or that they think is funny could affect their lives in the future. Many people have lost their jobs because of things they posted on social media. Teens should think very carefully before posting something.</w:t>
      </w:r>
      <w:r>
        <w:br/>
      </w:r>
      <w:r>
        <w:t>Using social media can also become an addiction for some teenagers. They do not spend as much time studying, seeing friends, or doing extracurricular activities at school. It also causes their grades in school to go down. This could make it much harder for them to get a job in the future. Teenagers need to limit their time on social media and make sure that they spend time doing other things.</w:t>
      </w:r>
      <w:r>
        <w:br/>
      </w:r>
      <w:r>
        <w:t>Social media is also full of scams. Bad people can access the internet just as easily as good people can. These bad people may try to steal personal information or do other terrible things. Because of this, teens should be careful about accepting friend requests from strangers. They should also limit how much personal information they post online and make sure they use antivirus software on their computers.</w:t>
      </w:r>
      <w:r>
        <w:br/>
      </w:r>
      <w:r>
        <w:t>In conclusion, while it has lots of positive aspects, there are many risks on social media for teenagers. However, thinking about what they post, spending less time on it, and being careful about who they chat to will make it a safer place.</w:t>
      </w:r>
      <w:r>
        <w:br/>
      </w:r>
      <w:r>
        <w:rPr>
          <w:b/>
        </w:rPr>
        <w:t>Đáp án:</w:t>
      </w:r>
      <w:r>
        <w:t xml:space="preserve"> 3</w:t>
      </w:r>
      <w:r>
        <w:br/>
      </w:r>
      <w:r>
        <w:rPr>
          <w:b/>
        </w:rPr>
        <w:t>Hướng dẫn dịch:</w:t>
      </w:r>
      <w:r>
        <w:br/>
      </w:r>
      <w:r>
        <w:t>Phương tiện truyền thông xã hội có rất nhiều lợi ích tiềm năng. Tuy nhiên, nó cũng có nhiều điều mà các bạn trẻ cần phải cẩn thận. Bài tiểu luận này sẽ giải thích những rủi ro lớn nhất của mạng xã hội và cách suy nghĩ cẩn thận hơn trước khi đăng bài, hạn chế thời gian trực tuyến và tránh lừa đảo là những giải pháp.</w:t>
      </w:r>
      <w:r>
        <w:br/>
      </w:r>
      <w:r>
        <w:t>Một trong những rủi ro lớn nhất đối với thanh thiếu niên trên mạng xã hội là bài đăng của họ là vĩnh viễn. Nội dung họ đăng nhầm hoặc điều họ cho là buồn cười có thể ảnh hưởng đến cuộc sống của họ trong tương lai. Nhiều người đã mất việc vì những điều họ đăng lên mạng xã hội. Teen nên suy nghĩ thật kỹ trước khi đăng một cái gì đó.</w:t>
      </w:r>
      <w:r>
        <w:br/>
      </w:r>
      <w:r>
        <w:t>Sử dụng mạng xã hội cũng có thể trở thành chứng nghiện đối với một số thanh thiếu niên. Họ không dành nhiều thời gian cho việc học, gặp bạn bè hay tham gia các hoạt động ngoại khóa ở trường. Nó cũng khiến điểm số của họ ở trường đi xuống. Điều này có thể khiến họ khó có được việc làm hơn trong tương lai. Thanh thiếu niên cần hạn chế thời gian sử dụng mạng xã hội và đảm bảo rằng họ dành thời gian để làm những việc khác.</w:t>
      </w:r>
      <w:r>
        <w:br/>
      </w:r>
      <w:r>
        <w:t>Phương tiện truyền thông xã hội cũng đầy rẫy những trò gian lận. Người xấu có thể truy cập Internet dễ dàng như người tốt. Những kẻ xấu này có thể cố gắng đánh cắp thông tin cá nhân hoặc làm những điều khủng khiếp khác. Vì điều này, thanh thiếu niên nên cẩn thận khi chấp nhận lời mời kết bạn từ người lạ. Họ cũng nên hạn chế lượng thông tin cá nhân đăng trực tuyến và đảm bảo sử dụng phần mềm chống vi-rút trên máy tính của mình.</w:t>
      </w:r>
      <w:r>
        <w:br/>
      </w:r>
      <w:r>
        <w:t>Tóm lại, mặc dù nó có nhiều khía cạnh tích cực nhưng cũng có rất nhiều rủi ro trên mạng xã hội đối với thanh thiếu niên. Tuy nhiên, suy nghĩ về những gì họ đăng, dành ít thời gian hơn cho nó và cẩn thận với những người họ trò chuyện sẽ khiến nơi đó trở thành một nơi an toàn hơn.</w:t>
      </w:r>
      <w:r>
        <w:br/>
      </w:r>
      <w:r>
        <w:rPr>
          <w:b/>
        </w:rPr>
        <w:t xml:space="preserve">b (trang 48 SBT Tiếng Anh 12 Smart World): </w:t>
      </w:r>
      <w:r>
        <w:t>Now, read and fill in the blanks. (Bây giờ hãy đọc và điền vào chỗ trống.)</w:t>
      </w:r>
      <w:r>
        <w:br/>
      </w:r>
      <w:r>
        <w:t>1. Content that people put on social media can affect their _______ later on.</w:t>
      </w:r>
      <w:r>
        <w:br/>
      </w:r>
      <w:r>
        <w:t>2. Lots of people have lost their _______ because of things they posted on social media.</w:t>
      </w:r>
      <w:r>
        <w:br/>
      </w:r>
      <w:r>
        <w:t>3. Teens who spend too much time on social media often don’t have good _______.</w:t>
      </w:r>
      <w:r>
        <w:br/>
      </w:r>
      <w:r>
        <w:t>4. There are lots of scams on social media, so don’t _______ from strangers.</w:t>
      </w:r>
      <w:r>
        <w:br/>
      </w:r>
      <w:r>
        <w:t>5. People should be careful with how much _______ they share online.</w:t>
      </w:r>
      <w:r>
        <w:br/>
      </w:r>
      <w:r>
        <w:rPr>
          <w:b/>
        </w:rPr>
        <w:t>Đáp án:</w:t>
      </w:r>
      <w:r>
        <w:br/>
      </w:r>
      <w:r>
        <w:br/>
      </w:r>
      <w:r>
        <w:br/>
      </w:r>
      <w:r>
        <w:br/>
      </w:r>
      <w:r>
        <w:br/>
      </w:r>
      <w:r>
        <w:t>1. lives</w:t>
      </w:r>
      <w:r>
        <w:br/>
      </w:r>
      <w:r>
        <w:br/>
      </w:r>
      <w:r>
        <w:br/>
      </w:r>
      <w:r>
        <w:t>2. jobs</w:t>
      </w:r>
      <w:r>
        <w:br/>
      </w:r>
      <w:r>
        <w:br/>
      </w:r>
      <w:r>
        <w:br/>
      </w:r>
      <w:r>
        <w:t>3. grades</w:t>
      </w:r>
      <w:r>
        <w:br/>
      </w:r>
      <w:r>
        <w:br/>
      </w:r>
      <w:r>
        <w:br/>
      </w:r>
      <w:r>
        <w:br/>
      </w:r>
      <w:r>
        <w:br/>
      </w:r>
      <w:r>
        <w:t>4. accept friend requests</w:t>
      </w:r>
      <w:r>
        <w:br/>
      </w:r>
      <w:r>
        <w:br/>
      </w:r>
      <w:r>
        <w:br/>
      </w:r>
      <w:r>
        <w:t>5. personal information</w:t>
      </w:r>
      <w:r>
        <w:br/>
      </w:r>
      <w:r>
        <w:br/>
      </w:r>
      <w:r>
        <w:br/>
      </w:r>
      <w:r>
        <w:t xml:space="preserve"> </w:t>
      </w:r>
      <w:r>
        <w:br/>
      </w:r>
      <w:r>
        <w:br/>
      </w:r>
      <w:r>
        <w:br/>
      </w:r>
      <w:r>
        <w:br/>
      </w:r>
      <w:r>
        <w:br/>
      </w:r>
      <w:r>
        <w:rPr>
          <w:b/>
        </w:rPr>
        <w:t>Hướng dẫn dịch:</w:t>
      </w:r>
      <w:r>
        <w:br/>
      </w:r>
      <w:r>
        <w:t>1. Nội dung mọi người đưa lên mạng xã hội có thể ảnh hưởng đến cuộc sống của họ sau này.</w:t>
      </w:r>
      <w:r>
        <w:br/>
      </w:r>
      <w:r>
        <w:t>2. Rất nhiều người đã mất việc vì những điều họ đăng lên mạng xã hội.</w:t>
      </w:r>
      <w:r>
        <w:br/>
      </w:r>
      <w:r>
        <w:t>3. Thanh thiếu niên dành quá nhiều thời gian trên mạng xã hội thường không đạt điểm cao.</w:t>
      </w:r>
      <w:r>
        <w:br/>
      </w:r>
      <w:r>
        <w:t>4. Có rất nhiều trò lừa đảo trên mạng xã hội, vì vậy đừng chấp nhận lời mời kết bạn từ người lạ.</w:t>
      </w:r>
      <w:r>
        <w:br/>
      </w:r>
      <w:r>
        <w:t>5. Mọi người nên cẩn thận với lượng thông tin cá nhân họ chia sẻ trực tuyến.</w:t>
      </w:r>
      <w:r>
        <w:br/>
      </w:r>
      <w:r>
        <w:rPr>
          <w:b/>
        </w:rPr>
      </w:r>
      <w:r>
        <w:br/>
      </w:r>
      <w:r>
        <w:rPr>
          <w:b/>
        </w:rPr>
        <w:t>Writing Skill</w:t>
      </w:r>
      <w:r>
        <w:br/>
      </w:r>
      <w:r>
        <w:rPr>
          <w:b/>
        </w:rPr>
        <w:t xml:space="preserve">(trang 49 SBT Tiếng Anh 12 Smart World): </w:t>
      </w:r>
      <w:r>
        <w:t>Write G for the general statement, P for problem, and T for the thesis statement, then put them in the correct order. (Viết G cho câu tổng quát, P cho bài toán, và T cho câu luận điểm, sau đó sắp xếp chúng theo đúng thứ tự.)</w:t>
      </w:r>
      <w:r>
        <w:br/>
      </w:r>
      <w:r>
        <w:t>a. This essay will explain the biggest risks on the internet for teenagers and how thinking about security and personal development can help solve this issues.</w:t>
      </w:r>
      <w:r>
        <w:br/>
      </w:r>
      <w:r>
        <w:t>b. However, there are many risks for teens using the internet.</w:t>
      </w:r>
      <w:r>
        <w:br/>
      </w:r>
      <w:r>
        <w:t>c. These days, the internet is used in everyone’s daily lives.</w:t>
      </w:r>
      <w:r>
        <w:br/>
      </w:r>
      <w:r>
        <w:rPr>
          <w:b/>
        </w:rPr>
        <w:t>Đáp án:</w:t>
      </w:r>
      <w:r>
        <w:br/>
      </w:r>
      <w:r>
        <w:br/>
      </w:r>
      <w:r>
        <w:br/>
      </w:r>
      <w:r>
        <w:br/>
      </w:r>
      <w:r>
        <w:br/>
      </w:r>
      <w:r>
        <w:t>a. T. 3</w:t>
      </w:r>
      <w:r>
        <w:br/>
      </w:r>
      <w:r>
        <w:br/>
      </w:r>
      <w:r>
        <w:br/>
      </w:r>
      <w:r>
        <w:t>b. P. 2</w:t>
      </w:r>
      <w:r>
        <w:br/>
      </w:r>
      <w:r>
        <w:br/>
      </w:r>
      <w:r>
        <w:br/>
      </w:r>
      <w:r>
        <w:t>c. G. 1</w:t>
      </w:r>
      <w:r>
        <w:br/>
      </w:r>
      <w:r>
        <w:br/>
      </w:r>
      <w:r>
        <w:br/>
      </w:r>
      <w:r>
        <w:br/>
      </w:r>
      <w:r>
        <w:br/>
      </w:r>
      <w:r>
        <w:rPr>
          <w:b/>
        </w:rPr>
        <w:t>Hướng dẫn dịch:</w:t>
      </w:r>
      <w:r>
        <w:br/>
      </w:r>
      <w:r>
        <w:t>a. Bài luận này sẽ giải thích những rủi ro lớn nhất trên Internet đối với thanh thiếu niên và cách suy nghĩ về bảo mật và phát triển cá nhân có thể giúp giải quyết những vấn đề này.</w:t>
      </w:r>
      <w:r>
        <w:br/>
      </w:r>
      <w:r>
        <w:t>b. Tuy nhiên, có rất nhiều rủi ro đối với thanh thiếu niên khi sử dụng Internet.</w:t>
      </w:r>
      <w:r>
        <w:br/>
      </w:r>
      <w:r>
        <w:t>c. Ngày nay, Internet được sử dụng trong cuộc sống hàng ngày của mọi người.</w:t>
      </w:r>
      <w:r>
        <w:br/>
      </w:r>
      <w:r>
        <w:rPr>
          <w:b/>
        </w:rPr>
      </w:r>
      <w:r>
        <w:br/>
      </w:r>
      <w:r>
        <w:rPr>
          <w:b/>
        </w:rPr>
        <w:t>Planning</w:t>
      </w:r>
      <w:r>
        <w:br/>
      </w:r>
      <w:r>
        <w:rPr>
          <w:b/>
        </w:rPr>
        <w:t xml:space="preserve">(trang 49 SBT Tiếng Anh 12 Smart World): </w:t>
      </w:r>
      <w:r>
        <w:t>Decide on the two biggest risks on the internet for teenagers. Complete the table below. (Quyết định hai rủi ro lớn nhất trên Internet đối với thanh thiếu niên. Hoàn thành bảng dưới đây.)</w:t>
      </w:r>
      <w:r>
        <w:br/>
      </w:r>
      <w:r>
        <w:drawing>
          <wp:inline xmlns:a="http://schemas.openxmlformats.org/drawingml/2006/main" xmlns:pic="http://schemas.openxmlformats.org/drawingml/2006/picture">
            <wp:extent cx="5029200" cy="762000"/>
            <wp:docPr id="1" name="Picture 1"/>
            <wp:cNvGraphicFramePr>
              <a:graphicFrameLocks noChangeAspect="1"/>
            </wp:cNvGraphicFramePr>
            <a:graphic>
              <a:graphicData uri="http://schemas.openxmlformats.org/drawingml/2006/picture">
                <pic:pic>
                  <pic:nvPicPr>
                    <pic:cNvPr id="0" name="temp_inline_d81e141bdd9a4c849c85b99b9ed2ebc6.jpg"/>
                    <pic:cNvPicPr/>
                  </pic:nvPicPr>
                  <pic:blipFill>
                    <a:blip r:embed="rId9"/>
                    <a:stretch>
                      <a:fillRect/>
                    </a:stretch>
                  </pic:blipFill>
                  <pic:spPr>
                    <a:xfrm>
                      <a:off x="0" y="0"/>
                      <a:ext cx="5029200" cy="762000"/>
                    </a:xfrm>
                    <a:prstGeom prst="rect"/>
                  </pic:spPr>
                </pic:pic>
              </a:graphicData>
            </a:graphic>
          </wp:inline>
        </w:drawing>
      </w:r>
      <w:r>
        <w:br/>
      </w:r>
      <w:r>
        <w:rPr>
          <w:b/>
        </w:rPr>
      </w:r>
      <w:r>
        <w:br/>
      </w:r>
      <w:r>
        <w:rPr>
          <w:b/>
        </w:rPr>
        <w:t>Writing</w:t>
      </w:r>
      <w:r>
        <w:br/>
      </w:r>
      <w:r>
        <w:rPr>
          <w:b/>
        </w:rPr>
        <w:t xml:space="preserve">(trang 49 SBT Tiếng Anh 12 Smart World): </w:t>
      </w:r>
      <w:r>
        <w:t>Now, write a problem-solution essay on the biggest risks on the internet for teenagers. Use the Writing Skill box, the reading model, and your planning notes to help you. Write 180-200 words. (Bây giờ, hãy viết một bài luận giải quyết vấn đề về những rủi ro lớn nhất trên Internet đối với thanh thiếu niên. Sử dụng hộp Kỹ năng Viết, mẫu bài đọc và ghi chú lập dàn ý để giúp bạn. Viết 180-200 từ.)</w:t>
      </w:r>
      <w:r>
        <w:br/>
      </w:r>
      <w:r>
        <w:rPr>
          <w:b/>
        </w:rPr>
        <w:t>Gợi ý:</w:t>
      </w:r>
      <w:r>
        <w:br/>
      </w:r>
      <w:r>
        <w:t>These days, the internet is used in everyone’s daily lives. However, there are many risks for teens. This essay will explain the biggest risks on the internet for teenagers and how thinking about security and having a balanced lifestyle can help solve the issues.</w:t>
      </w:r>
      <w:r>
        <w:br/>
      </w:r>
      <w:r>
        <w:t>One of the biggest risks for teens on the internet is using social media. Criminals can steal someone’s personal information by using lots of different tricks. If teens post too much about their personal lives on social media, it could be dangerous. Young people should be careful about accepting friend requests from strangers and keep their antivirus software updated.</w:t>
      </w:r>
      <w:r>
        <w:br/>
      </w:r>
      <w:r>
        <w:t>There is also risk to teen’s personal development when using social media too much. Most people know that spending too much time online leaves less time for socializing in person and extracurricular activities. Teens should try to have a balanced lifestyle during their developing years so that they can learn valuable skills for the future.</w:t>
      </w:r>
      <w:r>
        <w:br/>
      </w:r>
      <w:r>
        <w:t>In conclusion, there are many risks on the internet for teenagers. However, thinking about ways to stay safe online and spending less time online will make it a healthier, safer place for them.</w:t>
      </w:r>
      <w:r>
        <w:br/>
      </w:r>
      <w:r>
        <w:rPr>
          <w:b/>
        </w:rPr>
        <w:t>Hướng dẫn dịch:</w:t>
      </w:r>
      <w:r>
        <w:br/>
      </w:r>
      <w:r>
        <w:t>Ngày nay, internet được sử dụng trong cuộc sống hàng ngày của mọi người. Tuy nhiên, có rất nhiều rủi ro đối với thanh thiếu niên. Bài tiểu luận này sẽ giải thích những rủi ro lớn nhất trên Internet đối với thanh thiếu niên và cách suy nghĩ về bảo mật và lối sống cân bằng có thể giúp giải quyết vấn đề.</w:t>
      </w:r>
      <w:r>
        <w:br/>
      </w:r>
      <w:r>
        <w:t>Một trong những rủi ro lớn nhất đối với thanh thiếu niên trên internet là sử dụng mạng xã hội. Tội phạm có thể đánh cắp thông tin cá nhân của ai đó bằng nhiều thủ đoạn khác nhau. Nếu thanh thiếu niên đăng quá nhiều về cuộc sống cá nhân của họ trên mạng xã hội, điều đó có thể nguy hiểm. Những người trẻ tuổi nên cẩn thận khi chấp nhận lời mời kết bạn từ người lạ và luôn cập nhật phần mềm chống vi-rút của mình.</w:t>
      </w:r>
      <w:r>
        <w:br/>
      </w:r>
      <w:r>
        <w:t>Cũng có nguy cơ đối với sự phát triển cá nhân của thanh thiếu niên khi sử dụng mạng xã hội quá nhiều. Hầu hết mọi người đều biết rằng dành quá nhiều thời gian trực tuyến sẽ khiến có ít thời gian hơn cho việc giao tiếp xã hội và các hoạt động ngoại khóa. Thanh thiếu niên nên cố gắng có một lối sống cân bằng trong những năm đang phát triển để có thể học được những kỹ năng quý giá cho tương lai.</w:t>
      </w:r>
      <w:r>
        <w:br/>
      </w:r>
      <w:r>
        <w:t>Tóm lại, có rất nhiều rủi ro trên Internet đối với thanh thiếu niên. Tuy nhiên, suy nghĩ về cách giữ an toàn trực tuyến và dành ít thời gian trực tuyến hơn sẽ khiến nó trở thành một nơi lành mạnh hơn, an toàn hơn cho họ.</w:t>
      </w:r>
      <w:r>
        <w:br/>
      </w:r>
      <w:r>
        <w:rPr>
          <w:b/>
        </w:rPr>
        <w:t>Xem thêm lời giải bài tập Tiếng Anh lớp 12 sách ILearn Smart World hay khác:</w:t>
      </w:r>
      <w:r>
        <w:br/>
      </w:r>
      <w:r>
        <w:t>Unit 8 Lesson 1 (trang 44, 45)</w:t>
      </w:r>
      <w:r>
        <w:br/>
      </w:r>
      <w:r>
        <w:t>Unit 8 Lesson 2 (trang 46, 47)</w:t>
      </w:r>
      <w:r>
        <w:br/>
      </w:r>
      <w:r>
        <w:t>Unit 8 Review (trang 69)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