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 Lesson 1 (trang 32, 33)</w:t>
      </w:r>
    </w:p>
    <w:p>
      <w:r>
        <w:rPr>
          <w:b/>
        </w:rPr>
        <w:t>SBT Tiếng Anh lớp 12 trang 32, 33 Unit 6 Lesson 1 - ILearn Smart World</w:t>
      </w:r>
      <w:r>
        <w:br/>
      </w:r>
      <w:r>
        <w:rPr>
          <w:b/>
        </w:rPr>
        <w:t>New Words</w:t>
      </w:r>
      <w:r>
        <w:br/>
      </w:r>
      <w:r>
        <w:rPr>
          <w:b/>
        </w:rPr>
        <w:t>a (trang 32 SBT Tiếng Anh 12 Smart World): Complete the words. (Hoàn thành các từ.)</w:t>
      </w:r>
      <w:r>
        <w:br/>
      </w:r>
      <w:r>
        <w:drawing>
          <wp:inline xmlns:a="http://schemas.openxmlformats.org/drawingml/2006/main" xmlns:pic="http://schemas.openxmlformats.org/drawingml/2006/picture">
            <wp:extent cx="4257675" cy="2114550"/>
            <wp:docPr id="1" name="Picture 1"/>
            <wp:cNvGraphicFramePr>
              <a:graphicFrameLocks noChangeAspect="1"/>
            </wp:cNvGraphicFramePr>
            <a:graphic>
              <a:graphicData uri="http://schemas.openxmlformats.org/drawingml/2006/picture">
                <pic:pic>
                  <pic:nvPicPr>
                    <pic:cNvPr id="0" name="temp_inline_20ddb51747984d2781225fda0595a00b.jpg"/>
                    <pic:cNvPicPr/>
                  </pic:nvPicPr>
                  <pic:blipFill>
                    <a:blip r:embed="rId9"/>
                    <a:stretch>
                      <a:fillRect/>
                    </a:stretch>
                  </pic:blipFill>
                  <pic:spPr>
                    <a:xfrm>
                      <a:off x="0" y="0"/>
                      <a:ext cx="4257675" cy="2114550"/>
                    </a:xfrm>
                    <a:prstGeom prst="rect"/>
                  </pic:spPr>
                </pic:pic>
              </a:graphicData>
            </a:graphic>
          </wp:inline>
        </w:drawing>
      </w:r>
      <w:r>
        <w:br/>
      </w:r>
      <w:r>
        <w:rPr>
          <w:b/>
        </w:rPr>
        <w:t>Đáp án:</w:t>
      </w:r>
      <w:r>
        <w:br/>
      </w:r>
      <w:r>
        <w:br/>
      </w:r>
      <w:r>
        <w:br/>
      </w:r>
      <w:r>
        <w:br/>
      </w:r>
      <w:r>
        <w:br/>
      </w:r>
      <w:r>
        <w:t>1. specialty</w:t>
      </w:r>
      <w:r>
        <w:br/>
      </w:r>
      <w:r>
        <w:br/>
      </w:r>
      <w:r>
        <w:br/>
      </w:r>
      <w:r>
        <w:t>2. fascinating</w:t>
      </w:r>
      <w:r>
        <w:br/>
      </w:r>
      <w:r>
        <w:br/>
      </w:r>
      <w:r>
        <w:br/>
      </w:r>
      <w:r>
        <w:t>3. stunning</w:t>
      </w:r>
      <w:r>
        <w:br/>
      </w:r>
      <w:r>
        <w:br/>
      </w:r>
      <w:r>
        <w:br/>
      </w:r>
      <w:r>
        <w:br/>
      </w:r>
      <w:r>
        <w:br/>
      </w:r>
      <w:r>
        <w:t>4. national costume</w:t>
      </w:r>
      <w:r>
        <w:br/>
      </w:r>
      <w:r>
        <w:br/>
      </w:r>
      <w:r>
        <w:br/>
      </w:r>
      <w:r>
        <w:t>5. capital</w:t>
      </w:r>
      <w:r>
        <w:br/>
      </w:r>
      <w:r>
        <w:br/>
      </w:r>
      <w:r>
        <w:br/>
      </w:r>
      <w:r>
        <w:t>6. occasion</w:t>
      </w:r>
      <w:r>
        <w:br/>
      </w:r>
      <w:r>
        <w:br/>
      </w:r>
      <w:r>
        <w:br/>
      </w:r>
      <w:r>
        <w:br/>
      </w:r>
      <w:r>
        <w:br/>
      </w:r>
      <w:r>
        <w:rPr>
          <w:b/>
        </w:rPr>
        <w:t>Giải thích:</w:t>
      </w:r>
      <w:r>
        <w:br/>
      </w:r>
      <w:r>
        <w:t>1. specialty (đặc sản)</w:t>
      </w:r>
      <w:r>
        <w:br/>
      </w:r>
      <w:r>
        <w:t>2. fascinating (hấp dẫn)</w:t>
      </w:r>
      <w:r>
        <w:br/>
      </w:r>
      <w:r>
        <w:t>3. stunning (choáng ngợp)</w:t>
      </w:r>
      <w:r>
        <w:br/>
      </w:r>
      <w:r>
        <w:t>4. national costume (trang phục dân tộc)</w:t>
      </w:r>
      <w:r>
        <w:br/>
      </w:r>
      <w:r>
        <w:t>5. capital (thủ đô)</w:t>
      </w:r>
      <w:r>
        <w:br/>
      </w:r>
      <w:r>
        <w:t>6. occasion (dịp lễ)</w:t>
      </w:r>
      <w:r>
        <w:br/>
      </w:r>
      <w:r>
        <w:rPr>
          <w:b/>
        </w:rPr>
        <w:t xml:space="preserve">b (trang 32 SBT Tiếng Anh 12 Smart World): </w:t>
      </w:r>
      <w:r>
        <w:t>Fill in the blanks with the words from Task a. (Điền vào chỗ trống những từ trong bài tập a.)</w:t>
      </w:r>
      <w:r>
        <w:br/>
      </w:r>
      <w:r>
        <w:t>1. The first day of the Lunar New Year is a really special _______ in my country.</w:t>
      </w:r>
      <w:r>
        <w:br/>
      </w:r>
      <w:r>
        <w:t>2. The _______ city of Thailand is Bangkok.</w:t>
      </w:r>
      <w:r>
        <w:br/>
      </w:r>
      <w:r>
        <w:t>3. All the lanterns at Mid-Autumn Festival are _______ . They look so beautiful.</w:t>
      </w:r>
      <w:r>
        <w:br/>
      </w:r>
      <w:r>
        <w:t>4. The _______ of Morocco is called a djellaba. They wear it with a small hat on important days.</w:t>
      </w:r>
      <w:r>
        <w:br/>
      </w:r>
      <w:r>
        <w:t>5. The food in Laos was great. Larb is one of the _______ dishes.</w:t>
      </w:r>
      <w:r>
        <w:br/>
      </w:r>
      <w:r>
        <w:t>6. Learning about different cultures is _______ . There are so many interesting things to learn.</w:t>
      </w:r>
      <w:r>
        <w:br/>
      </w:r>
      <w:r>
        <w:rPr>
          <w:b/>
        </w:rPr>
        <w:t>Đáp án:</w:t>
      </w:r>
      <w:r>
        <w:br/>
      </w:r>
      <w:r>
        <w:br/>
      </w:r>
      <w:r>
        <w:br/>
      </w:r>
      <w:r>
        <w:br/>
      </w:r>
      <w:r>
        <w:br/>
      </w:r>
      <w:r>
        <w:t>1. occasion</w:t>
      </w:r>
      <w:r>
        <w:br/>
      </w:r>
      <w:r>
        <w:br/>
      </w:r>
      <w:r>
        <w:br/>
      </w:r>
      <w:r>
        <w:t>2. capital</w:t>
      </w:r>
      <w:r>
        <w:br/>
      </w:r>
      <w:r>
        <w:br/>
      </w:r>
      <w:r>
        <w:br/>
      </w:r>
      <w:r>
        <w:t>3. stunning</w:t>
      </w:r>
      <w:r>
        <w:br/>
      </w:r>
      <w:r>
        <w:br/>
      </w:r>
      <w:r>
        <w:br/>
      </w:r>
      <w:r>
        <w:br/>
      </w:r>
      <w:r>
        <w:br/>
      </w:r>
      <w:r>
        <w:t>4. national costume</w:t>
      </w:r>
      <w:r>
        <w:br/>
      </w:r>
      <w:r>
        <w:br/>
      </w:r>
      <w:r>
        <w:br/>
      </w:r>
      <w:r>
        <w:t>5. specialty</w:t>
      </w:r>
      <w:r>
        <w:br/>
      </w:r>
      <w:r>
        <w:br/>
      </w:r>
      <w:r>
        <w:br/>
      </w:r>
      <w:r>
        <w:t>6. fascinating</w:t>
      </w:r>
      <w:r>
        <w:br/>
      </w:r>
      <w:r>
        <w:br/>
      </w:r>
      <w:r>
        <w:br/>
      </w:r>
      <w:r>
        <w:br/>
      </w:r>
      <w:r>
        <w:br/>
      </w:r>
      <w:r>
        <w:rPr>
          <w:b/>
        </w:rPr>
        <w:t>Hướng dẫn dịch:</w:t>
      </w:r>
      <w:r>
        <w:br/>
      </w:r>
      <w:r>
        <w:t>1. Ngày đầu tiên của Tết Nguyên đán là một dịp thực sự đặc biệt ở nước tôi.</w:t>
      </w:r>
      <w:r>
        <w:br/>
      </w:r>
      <w:r>
        <w:t>2. Thủ đô của Thái Lan là Bangkok.</w:t>
      </w:r>
      <w:r>
        <w:br/>
      </w:r>
      <w:r>
        <w:t>3. Tất cả những chiếc đèn lồng ở Tết Trung thu đều đẹp mắt. Họ trông rất đẹp.</w:t>
      </w:r>
      <w:r>
        <w:br/>
      </w:r>
      <w:r>
        <w:t>4. Trang phục dân tộc của Maroc được gọi là djellaba. Họ đội nó cùng với một chiếc mũ nhỏ vào những ngày quan trọng.</w:t>
      </w:r>
      <w:r>
        <w:br/>
      </w:r>
      <w:r>
        <w:t>5. Đồ ăn ở Lào rất ngon. Larb là một trong những món ăn đặc sản.</w:t>
      </w:r>
      <w:r>
        <w:br/>
      </w:r>
      <w:r>
        <w:t>6. Tìm hiểu về các nền văn hóa khác nhau thật thú vị. Có rất nhiều điều thú vị để học hỏi.</w:t>
      </w:r>
      <w:r>
        <w:br/>
      </w:r>
      <w:r>
        <w:rPr>
          <w:b/>
        </w:rPr>
      </w:r>
      <w:r>
        <w:br/>
      </w:r>
      <w:r>
        <w:rPr>
          <w:b/>
        </w:rPr>
        <w:t>Listening</w:t>
      </w:r>
      <w:r>
        <w:br/>
      </w:r>
      <w:r>
        <w:rPr>
          <w:b/>
        </w:rPr>
        <w:t xml:space="preserve">a (trang 32 SBT Tiếng Anh 12 Smart World): </w:t>
      </w:r>
      <w:r>
        <w:t>Listen to two people meeting in a chat room on the internet. What do they mostly talk about? (Nghe hai người gặp nhau trong một phòng chat trên internet. Họ chủ yếu nói về điều gì?)</w:t>
      </w:r>
      <w:r>
        <w:br/>
      </w:r>
      <w:r>
        <w:t>CD1 Track 12</w:t>
      </w:r>
      <w:r>
        <w:br/>
      </w:r>
      <w:r>
        <w:t>1. The culture of India</w:t>
      </w:r>
      <w:r>
        <w:br/>
      </w:r>
      <w:r>
        <w:t>2. Where they are both from</w:t>
      </w:r>
      <w:r>
        <w:br/>
      </w:r>
      <w:r>
        <w:t>3. How India and America are different</w:t>
      </w:r>
      <w:r>
        <w:br/>
      </w:r>
      <w:r>
        <w:rPr>
          <w:b/>
        </w:rPr>
        <w:t>Đáp án:</w:t>
      </w:r>
      <w:r>
        <w:t xml:space="preserve"> 1</w:t>
      </w:r>
      <w:r>
        <w:br/>
      </w:r>
      <w:r>
        <w:rPr>
          <w:b/>
        </w:rPr>
        <w:t>Nội dung bài nghe:</w:t>
      </w:r>
      <w:r>
        <w:br/>
      </w:r>
      <w:r>
        <w:t>Daniel: Hello. I'm Daniel.</w:t>
      </w:r>
      <w:r>
        <w:br/>
      </w:r>
      <w:r>
        <w:t>Sita: Hi. I'm Sita.</w:t>
      </w:r>
      <w:r>
        <w:br/>
      </w:r>
      <w:r>
        <w:t>Daniel: Where are you from?</w:t>
      </w:r>
      <w:r>
        <w:br/>
      </w:r>
      <w:r>
        <w:t>Sita: I'm from India.</w:t>
      </w:r>
      <w:r>
        <w:br/>
      </w:r>
      <w:r>
        <w:t>Daniel: Cool, I'm from the USA. Where in India do you live?</w:t>
      </w:r>
      <w:r>
        <w:br/>
      </w:r>
      <w:r>
        <w:t>Sita: I live in the capital city. It's called New Delhi. That's D-E-L-H-I. and you?</w:t>
      </w:r>
      <w:r>
        <w:br/>
      </w:r>
      <w:r>
        <w:t xml:space="preserve">Daniel: I live in Chicago. </w:t>
      </w:r>
      <w:r>
        <w:br/>
      </w:r>
      <w:r>
        <w:t xml:space="preserve">Sita: Nice. </w:t>
      </w:r>
      <w:r>
        <w:br/>
      </w:r>
      <w:r>
        <w:t>Daniel: So, what in India do you live?</w:t>
      </w:r>
      <w:r>
        <w:br/>
      </w:r>
      <w:r>
        <w:t>Sita: What do you mean?</w:t>
      </w:r>
      <w:r>
        <w:br/>
      </w:r>
      <w:r>
        <w:t>Daniel: Sorry, that wasn't a good question. I'm just interested in the culture.</w:t>
      </w:r>
      <w:r>
        <w:br/>
      </w:r>
      <w:r>
        <w:t>Sita: Oh okay.</w:t>
      </w:r>
      <w:r>
        <w:br/>
      </w:r>
      <w:r>
        <w:t>Daniel: Mm, what are national dishes?</w:t>
      </w:r>
      <w:r>
        <w:br/>
      </w:r>
      <w:r>
        <w:t>Sita: It's called khichdi. It's a kind of rice dish.</w:t>
      </w:r>
      <w:r>
        <w:br/>
      </w:r>
      <w:r>
        <w:t>Daniel: Christy?</w:t>
      </w:r>
      <w:r>
        <w:br/>
      </w:r>
      <w:r>
        <w:t>Sita: khichdi. K-H-I-C-H-D-I.</w:t>
      </w:r>
      <w:r>
        <w:br/>
      </w:r>
      <w:r>
        <w:t>Daniel: Ah, is it spicy?</w:t>
      </w:r>
      <w:r>
        <w:br/>
      </w:r>
      <w:r>
        <w:t>Sita: No, not really, but we eat a lot of different curries that can be quite spicy.</w:t>
      </w:r>
      <w:r>
        <w:br/>
      </w:r>
      <w:r>
        <w:t>Daniel: Cool, what local specialties are there? Where you live?</w:t>
      </w:r>
      <w:r>
        <w:br/>
      </w:r>
      <w:r>
        <w:t xml:space="preserve">Sita: I think butter chicken is a specialty in New Delhi. </w:t>
      </w:r>
      <w:r>
        <w:br/>
      </w:r>
      <w:r>
        <w:t xml:space="preserve">Daniel: That sounds tasty. </w:t>
      </w:r>
      <w:r>
        <w:br/>
      </w:r>
      <w:r>
        <w:t>Sita: It is. It's made with butter, cream and spices.</w:t>
      </w:r>
      <w:r>
        <w:br/>
      </w:r>
      <w:r>
        <w:t xml:space="preserve">Daniel: Wow, I really like try that. </w:t>
      </w:r>
      <w:r>
        <w:br/>
      </w:r>
      <w:r>
        <w:t>Sita: You should. Is there anything else you want to know?</w:t>
      </w:r>
      <w:r>
        <w:br/>
      </w:r>
      <w:r>
        <w:t>Daniel: What different occasion do you celebrate?</w:t>
      </w:r>
      <w:r>
        <w:br/>
      </w:r>
      <w:r>
        <w:t>Sita: We celebrate lots of different days.</w:t>
      </w:r>
      <w:r>
        <w:br/>
      </w:r>
      <w:r>
        <w:t>Daniel: Like what?</w:t>
      </w:r>
      <w:r>
        <w:br/>
      </w:r>
      <w:r>
        <w:t>Sita: One of our national holidays is the birthday of Mahatma Gandhi.</w:t>
      </w:r>
      <w:r>
        <w:br/>
      </w:r>
      <w:r>
        <w:t>Daniel: That's fascinating. When's it?</w:t>
      </w:r>
      <w:r>
        <w:br/>
      </w:r>
      <w:r>
        <w:t>Sita: It's on October 2nd.</w:t>
      </w:r>
      <w:r>
        <w:br/>
      </w:r>
      <w:r>
        <w:t>Daniel: Okay, do you wear special clothes on that day?</w:t>
      </w:r>
      <w:r>
        <w:br/>
      </w:r>
      <w:r>
        <w:t>Sita: Some people do. I usually wear something called a sari.</w:t>
      </w:r>
      <w:r>
        <w:br/>
      </w:r>
      <w:r>
        <w:t>Daniel: How do you spell that?</w:t>
      </w:r>
      <w:r>
        <w:br/>
      </w:r>
      <w:r>
        <w:t>Sita: S-A-R-I.</w:t>
      </w:r>
      <w:r>
        <w:br/>
      </w:r>
      <w:r>
        <w:t>Daniel: Sari. Okay. What does it look like?</w:t>
      </w:r>
      <w:r>
        <w:br/>
      </w:r>
      <w:r>
        <w:t>Sita: It's one long piece of material that we put around our body. It looks a bit like a dress; mine is usually yellow.</w:t>
      </w:r>
      <w:r>
        <w:br/>
      </w:r>
      <w:r>
        <w:t>Daniel: That sounds stunning</w:t>
      </w:r>
      <w:r>
        <w:br/>
      </w:r>
      <w:r>
        <w:t>Sita: Thank you, what can you tell me?</w:t>
      </w:r>
      <w:r>
        <w:br/>
      </w:r>
      <w:r>
        <w:rPr>
          <w:b/>
        </w:rPr>
        <w:t>Hướng dẫn dịch:</w:t>
      </w:r>
      <w:r>
        <w:br/>
      </w:r>
      <w:r>
        <w:t>Daniel: Xin chào. Tôi là Daniel</w:t>
      </w:r>
      <w:r>
        <w:br/>
      </w:r>
      <w:r>
        <w:t>Sita: Chào. Tôi là Sita.</w:t>
      </w:r>
      <w:r>
        <w:br/>
      </w:r>
      <w:r>
        <w:t>Daniel: Bạn đến từ đâu?</w:t>
      </w:r>
      <w:r>
        <w:br/>
      </w:r>
      <w:r>
        <w:t>Sita: Tôi đến từ Ấn Độ.</w:t>
      </w:r>
      <w:r>
        <w:br/>
      </w:r>
      <w:r>
        <w:t>Daniel: Tuyệt, tôi đến từ Mỹ. Bạn sống ở đâu ở Ấn Độ?</w:t>
      </w:r>
      <w:r>
        <w:br/>
      </w:r>
      <w:r>
        <w:t>Sita: Tôi sống ở thủ đô. Nó được gọi là New Delhi. Đó là D-E-L-H-I. và bạn?</w:t>
      </w:r>
      <w:r>
        <w:br/>
      </w:r>
      <w:r>
        <w:t>Daniel: Tôi sống ở Chicago.</w:t>
      </w:r>
      <w:r>
        <w:br/>
      </w:r>
      <w:r>
        <w:t>Sita: Đẹp đấy.</w:t>
      </w:r>
      <w:r>
        <w:br/>
      </w:r>
      <w:r>
        <w:t>Daniel: Vậy bạn sống ở Ấn Độ nào?</w:t>
      </w:r>
      <w:r>
        <w:br/>
      </w:r>
      <w:r>
        <w:t>Sita: Ý bạn là gì?</w:t>
      </w:r>
      <w:r>
        <w:br/>
      </w:r>
      <w:r>
        <w:t>Daniel: Xin lỗi, đó không phải là một câu hỏi hay. Tôi chỉ quan tâm đến văn hóa.</w:t>
      </w:r>
      <w:r>
        <w:br/>
      </w:r>
      <w:r>
        <w:t>Sita: Ồ được rồi.</w:t>
      </w:r>
      <w:r>
        <w:br/>
      </w:r>
      <w:r>
        <w:t>Daniel: Mm, món ăn dân tộc là gì?</w:t>
      </w:r>
      <w:r>
        <w:br/>
      </w:r>
      <w:r>
        <w:t>Sita: Nó được gọi là khichdi. Đó là một loại món cơm.</w:t>
      </w:r>
      <w:r>
        <w:br/>
      </w:r>
      <w:r>
        <w:t>Daniel: Chúa ơi?</w:t>
      </w:r>
      <w:r>
        <w:br/>
      </w:r>
      <w:r>
        <w:t>Sita: khichdi. K-H-I-C-H-D-I.</w:t>
      </w:r>
      <w:r>
        <w:br/>
      </w:r>
      <w:r>
        <w:t>Daniel: Ah, nó có cay không?</w:t>
      </w:r>
      <w:r>
        <w:br/>
      </w:r>
      <w:r>
        <w:t>Sita: Không, không hẳn, nhưng chúng tôi ăn rất nhiều món cà ri khác nhau và có thể khá cay.</w:t>
      </w:r>
      <w:r>
        <w:br/>
      </w:r>
      <w:r>
        <w:t>Daniel: Tuyệt, có đặc sản địa phương nào vậy? Bạn sống ở đâu?</w:t>
      </w:r>
      <w:r>
        <w:br/>
      </w:r>
      <w:r>
        <w:t>Sita: Tôi nghĩ gà bơ là đặc sản ở New Delhi.</w:t>
      </w:r>
      <w:r>
        <w:br/>
      </w:r>
      <w:r>
        <w:t>Daniel: Nghe có vẻ ngon đấy.</w:t>
      </w:r>
      <w:r>
        <w:br/>
      </w:r>
      <w:r>
        <w:t>Sita: Đúng vậy. Nó được làm bằng kem, bơ và gia vị.</w:t>
      </w:r>
      <w:r>
        <w:br/>
      </w:r>
      <w:r>
        <w:t>Daniel: Wow, tôi thực sự thích thử điều đó.</w:t>
      </w:r>
      <w:r>
        <w:br/>
      </w:r>
      <w:r>
        <w:t>Sita: Bạn nên làm vậy. Bạn còn muốn biết điều gì nữa không?</w:t>
      </w:r>
      <w:r>
        <w:br/>
      </w:r>
      <w:r>
        <w:t>Daniel: Bạn kỷ niệm dịp nào khác?</w:t>
      </w:r>
      <w:r>
        <w:br/>
      </w:r>
      <w:r>
        <w:t>Sita: Chúng tôi kỷ niệm rất nhiều ngày khác nhau.</w:t>
      </w:r>
      <w:r>
        <w:br/>
      </w:r>
      <w:r>
        <w:t>Daniel: Như thế nào?</w:t>
      </w:r>
      <w:r>
        <w:br/>
      </w:r>
      <w:r>
        <w:t>Sita: Một trong những ngày lễ quốc gia của chúng tôi là ngày sinh nhật của Mahatma Gandhi.</w:t>
      </w:r>
      <w:r>
        <w:br/>
      </w:r>
      <w:r>
        <w:t>Daniel: Điều đó thật hấp dẫn. Khi nào vậy?</w:t>
      </w:r>
      <w:r>
        <w:br/>
      </w:r>
      <w:r>
        <w:t>Sita: Đó là ngày 2 tháng 10.</w:t>
      </w:r>
      <w:r>
        <w:br/>
      </w:r>
      <w:r>
        <w:t>Daniel: Được rồi, ngày hôm đó bạn có mặc trang phục đặc biệt không?</w:t>
      </w:r>
      <w:r>
        <w:br/>
      </w:r>
      <w:r>
        <w:t>Sita: Một số người làm vậy. Tôi thường mặc một thứ gọi là sari.</w:t>
      </w:r>
      <w:r>
        <w:br/>
      </w:r>
      <w:r>
        <w:t>Daniel: Bạn đánh vần nó như thế nào?</w:t>
      </w:r>
      <w:r>
        <w:br/>
      </w:r>
      <w:r>
        <w:t>Sita: S-A-R-I.</w:t>
      </w:r>
      <w:r>
        <w:br/>
      </w:r>
      <w:r>
        <w:t>Daniel: Sari. Được rồi.Nó trông như thế nào?</w:t>
      </w:r>
      <w:r>
        <w:br/>
      </w:r>
      <w:r>
        <w:t>Sita: Đó là một mảnh vật liệu dài mà chúng ta quấn quanh cơ thể. Nó trông hơi giống một chiếc váy; của tôi thường có màu vàng.</w:t>
      </w:r>
      <w:r>
        <w:br/>
      </w:r>
      <w:r>
        <w:t>Daniel: Điều đó nghe thật tuyệt vời</w:t>
      </w:r>
      <w:r>
        <w:br/>
      </w:r>
      <w:r>
        <w:t>Sita: Cảm ơn bạn, bạn có thể nói gì với tôi?</w:t>
      </w:r>
      <w:r>
        <w:br/>
      </w:r>
      <w:r>
        <w:rPr>
          <w:b/>
        </w:rPr>
        <w:t xml:space="preserve">b (trang 32 SBT Tiếng Anh 12 Smart World): </w:t>
      </w:r>
      <w:r>
        <w:t>Now, listen and answer the questions. (Bây giờ hãy nghe và trả lời các câu hỏi.)</w:t>
      </w:r>
      <w:r>
        <w:br/>
      </w:r>
      <w:r>
        <w:t>CD1 Track 12</w:t>
      </w:r>
      <w:r>
        <w:br/>
      </w:r>
      <w:r>
        <w:t>1. What city does Sita live in?</w:t>
      </w:r>
      <w:r>
        <w:br/>
      </w:r>
      <w:r>
        <w:t xml:space="preserve">2. What is the national dish of India? </w:t>
      </w:r>
      <w:r>
        <w:br/>
      </w:r>
      <w:r>
        <w:t>3. What does Sita say that butter chicken is made with?</w:t>
      </w:r>
      <w:r>
        <w:br/>
      </w:r>
      <w:r>
        <w:t>4. When do they celebrate Mahatma Gandhi's birthday?</w:t>
      </w:r>
      <w:r>
        <w:br/>
      </w:r>
      <w:r>
        <w:t>5. What is the name of the costume Sita wears on special occasions?</w:t>
      </w:r>
      <w:r>
        <w:br/>
      </w:r>
      <w:r>
        <w:rPr>
          <w:b/>
        </w:rPr>
        <w:t>Đáp án:</w:t>
      </w:r>
      <w:r>
        <w:br/>
      </w:r>
      <w:r>
        <w:t>1. New Delhi</w:t>
      </w:r>
      <w:r>
        <w:br/>
      </w:r>
      <w:r>
        <w:t>2. khichdi</w:t>
      </w:r>
      <w:r>
        <w:br/>
      </w:r>
      <w:r>
        <w:t>3. butter, cream, and spices</w:t>
      </w:r>
      <w:r>
        <w:br/>
      </w:r>
      <w:r>
        <w:t>4. October 2nd</w:t>
      </w:r>
      <w:r>
        <w:br/>
      </w:r>
      <w:r>
        <w:t>5. a sari</w:t>
      </w:r>
      <w:r>
        <w:br/>
      </w:r>
      <w:r>
        <w:rPr>
          <w:b/>
        </w:rPr>
        <w:t>Hướng dẫn dịch:</w:t>
      </w:r>
      <w:r>
        <w:br/>
      </w:r>
      <w:r>
        <w:t>1. Sita sống ở thành phố nào?</w:t>
      </w:r>
      <w:r>
        <w:br/>
      </w:r>
      <w:r>
        <w:t>- New Delhi.</w:t>
      </w:r>
      <w:r>
        <w:br/>
      </w:r>
      <w:r>
        <w:t>2. Món ăn quốc gia của Ấn Độ là gì?</w:t>
      </w:r>
      <w:r>
        <w:br/>
      </w:r>
      <w:r>
        <w:t>- Khichdi.</w:t>
      </w:r>
      <w:r>
        <w:br/>
      </w:r>
      <w:r>
        <w:t>3. Sita nói rằng gà bơ được làm bằng gì?</w:t>
      </w:r>
      <w:r>
        <w:br/>
      </w:r>
      <w:r>
        <w:t>- Bơ, kem và gia vị.</w:t>
      </w:r>
      <w:r>
        <w:br/>
      </w:r>
      <w:r>
        <w:t>4. Họ tổ chức sinh nhật của Mahatma Gandhi vào khi nào?</w:t>
      </w:r>
      <w:r>
        <w:br/>
      </w:r>
      <w:r>
        <w:t>- Ngày 2 tháng 10.</w:t>
      </w:r>
      <w:r>
        <w:br/>
      </w:r>
      <w:r>
        <w:t>5. Tên của trang phục mà Sita mặc trong những dịp đặc biệt là gì?</w:t>
      </w:r>
      <w:r>
        <w:br/>
      </w:r>
      <w:r>
        <w:t>- A sari.</w:t>
      </w:r>
      <w:r>
        <w:br/>
      </w:r>
      <w:r>
        <w:rPr>
          <w:b/>
        </w:rPr>
      </w:r>
      <w:r>
        <w:br/>
      </w:r>
      <w:r>
        <w:rPr>
          <w:b/>
        </w:rPr>
        <w:t>Grammar</w:t>
      </w:r>
      <w:r>
        <w:br/>
      </w:r>
      <w:r>
        <w:rPr>
          <w:b/>
        </w:rPr>
        <w:t xml:space="preserve">a (trang 33 SBT Tiếng Anh 12 Smart World): </w:t>
      </w:r>
      <w:r>
        <w:t>Unscramble the sentences. (Sắp xếp lại câu.)</w:t>
      </w:r>
      <w:r>
        <w:br/>
      </w:r>
      <w:r>
        <w:t>1. isn't/country./very/Basketball/popular/in/our</w:t>
      </w:r>
      <w:r>
        <w:br/>
      </w:r>
      <w:r>
        <w:t>2. stunning/costume Л/a/saw/traditional</w:t>
      </w:r>
      <w:r>
        <w:br/>
      </w:r>
      <w:r>
        <w:t>3. really/India/spicy/The/in/food/is</w:t>
      </w:r>
      <w:r>
        <w:br/>
      </w:r>
      <w:r>
        <w:t>4. Russia/Moscow./capital/The/city/of/is</w:t>
      </w:r>
      <w:r>
        <w:br/>
      </w:r>
      <w:r>
        <w:t>5. embroidery./beautiful/It's/with/robe/a</w:t>
      </w:r>
      <w:r>
        <w:br/>
      </w:r>
      <w:r>
        <w:rPr>
          <w:b/>
        </w:rPr>
        <w:t>Đáp án:</w:t>
      </w:r>
      <w:r>
        <w:br/>
      </w:r>
      <w:r>
        <w:t>1. Basketball isn't very popular in our country.</w:t>
      </w:r>
      <w:r>
        <w:br/>
      </w:r>
      <w:r>
        <w:t>2. I saw a stunning traditional costume.</w:t>
      </w:r>
      <w:r>
        <w:br/>
      </w:r>
      <w:r>
        <w:t>3. The food in ndia is really spicy.</w:t>
      </w:r>
      <w:r>
        <w:br/>
      </w:r>
      <w:r>
        <w:t>4. The capital city of Russia is Moscow.</w:t>
      </w:r>
      <w:r>
        <w:br/>
      </w:r>
      <w:r>
        <w:t>5. It's a robe with beautiful embroidery.</w:t>
      </w:r>
      <w:r>
        <w:br/>
      </w:r>
      <w:r>
        <w:rPr>
          <w:b/>
        </w:rPr>
        <w:t>Hướng dẫn dịch:</w:t>
      </w:r>
      <w:r>
        <w:br/>
      </w:r>
      <w:r>
        <w:t>1. Bóng rổ không được ưa chuộng ở đất nước chúng tôi.</w:t>
      </w:r>
      <w:r>
        <w:br/>
      </w:r>
      <w:r>
        <w:t>2. Tôi thấy một bộ trang phục truyền thống tuyệt đẹp.</w:t>
      </w:r>
      <w:r>
        <w:br/>
      </w:r>
      <w:r>
        <w:t>3. Đồ ăn ở Ấn Độ thực sự cay.</w:t>
      </w:r>
      <w:r>
        <w:br/>
      </w:r>
      <w:r>
        <w:t>4. Thủ đô của Nga là Moscow.</w:t>
      </w:r>
      <w:r>
        <w:br/>
      </w:r>
      <w:r>
        <w:t>5. Đó là một chiếc áo choàng có thêu đẹp.</w:t>
      </w:r>
      <w:r>
        <w:br/>
      </w:r>
      <w:r>
        <w:rPr>
          <w:b/>
        </w:rPr>
        <w:t xml:space="preserve">b (trang 33 SBT Tiếng Anh 12 Smart World): </w:t>
      </w:r>
      <w:r>
        <w:t>Fill in the blanks with the correct article. (Điền vào chỗ trống bài viết đúng.)</w:t>
      </w:r>
      <w:r>
        <w:br/>
      </w:r>
      <w:r>
        <w:t>1. _______ capital city of Japan is Tokyo.</w:t>
      </w:r>
      <w:r>
        <w:br/>
      </w:r>
      <w:r>
        <w:t>2. Biryani is _______ specialty in India.</w:t>
      </w:r>
      <w:r>
        <w:br/>
      </w:r>
      <w:r>
        <w:t>3. _______ São Paulo is a large city in Brazil, but it isn't the capital city.</w:t>
      </w:r>
      <w:r>
        <w:br/>
      </w:r>
      <w:r>
        <w:t>4. Tioman is a beautiful island on the east side of Malaysia. _______ island has some beautiful beaches.</w:t>
      </w:r>
      <w:r>
        <w:br/>
      </w:r>
      <w:r>
        <w:t>5. South Korea is _______ interesting country to travel around.</w:t>
      </w:r>
      <w:r>
        <w:br/>
      </w:r>
      <w:r>
        <w:t>6. I am really excited about my trip to _______Vietnam.</w:t>
      </w:r>
      <w:r>
        <w:br/>
      </w:r>
      <w:r>
        <w:rPr>
          <w:b/>
        </w:rPr>
        <w:t>Đáp án:</w:t>
      </w:r>
      <w:r>
        <w:br/>
      </w:r>
      <w:r>
        <w:br/>
      </w:r>
      <w:r>
        <w:br/>
      </w:r>
      <w:r>
        <w:br/>
      </w:r>
      <w:r>
        <w:br/>
      </w:r>
      <w:r>
        <w:t>1. The</w:t>
      </w:r>
      <w:r>
        <w:br/>
      </w:r>
      <w:r>
        <w:br/>
      </w:r>
      <w:r>
        <w:br/>
      </w:r>
      <w:r>
        <w:t>2. a</w:t>
      </w:r>
      <w:r>
        <w:br/>
      </w:r>
      <w:r>
        <w:br/>
      </w:r>
      <w:r>
        <w:br/>
      </w:r>
      <w:r>
        <w:t>3. f</w:t>
      </w:r>
      <w:r>
        <w:br/>
      </w:r>
      <w:r>
        <w:br/>
      </w:r>
      <w:r>
        <w:br/>
      </w:r>
      <w:r>
        <w:br/>
      </w:r>
      <w:r>
        <w:br/>
      </w:r>
      <w:r>
        <w:t>4. The</w:t>
      </w:r>
      <w:r>
        <w:br/>
      </w:r>
      <w:r>
        <w:br/>
      </w:r>
      <w:r>
        <w:br/>
      </w:r>
      <w:r>
        <w:t>5. an</w:t>
      </w:r>
      <w:r>
        <w:br/>
      </w:r>
      <w:r>
        <w:br/>
      </w:r>
      <w:r>
        <w:br/>
      </w:r>
      <w:r>
        <w:t>6. Ø</w:t>
      </w:r>
      <w:r>
        <w:br/>
      </w:r>
      <w:r>
        <w:br/>
      </w:r>
      <w:r>
        <w:br/>
      </w:r>
      <w:r>
        <w:br/>
      </w:r>
      <w:r>
        <w:br/>
      </w:r>
      <w:r>
        <w:rPr>
          <w:b/>
        </w:rPr>
        <w:t>Giải thích:</w:t>
      </w:r>
      <w:r>
        <w:br/>
      </w:r>
      <w:r>
        <w:t>* The:</w:t>
      </w:r>
      <w:r>
        <w:br/>
      </w:r>
      <w:r>
        <w:t>- Đề cập đến đối tượng lần 2.</w:t>
      </w:r>
      <w:r>
        <w:br/>
      </w:r>
      <w:r>
        <w:t>- Khi đối tượng được nhắc đến đã rõ ràng, xác định.</w:t>
      </w:r>
      <w:r>
        <w:br/>
      </w:r>
      <w:r>
        <w:t>- Đối tượng nhắc đến là duy nhất.</w:t>
      </w:r>
      <w:r>
        <w:br/>
      </w:r>
      <w:r>
        <w:t>- Trước so sánh nhất</w:t>
      </w:r>
      <w:r>
        <w:br/>
      </w:r>
      <w:r>
        <w:t>* A/an:</w:t>
      </w:r>
      <w:r>
        <w:br/>
      </w:r>
      <w:r>
        <w:t>- Đề cập đến đối tượng lần đầu tiên.</w:t>
      </w:r>
      <w:r>
        <w:br/>
      </w:r>
      <w:r>
        <w:t>- Nói về công việc của ai đó.</w:t>
      </w:r>
      <w:r>
        <w:br/>
      </w:r>
      <w:r>
        <w:t xml:space="preserve">* Không dùng mạo từ khi đối tượng nhắc đến mang tính tổng quát, không cụ thể. </w:t>
      </w:r>
      <w:r>
        <w:br/>
      </w:r>
      <w:r>
        <w:rPr>
          <w:b/>
        </w:rPr>
        <w:t>Hướng dẫn dịch:</w:t>
      </w:r>
      <w:r>
        <w:br/>
      </w:r>
      <w:r>
        <w:t>1. Thủ đô của Nhật Bản là Tokyo.</w:t>
      </w:r>
      <w:r>
        <w:br/>
      </w:r>
      <w:r>
        <w:t>2. Biryani là đặc sản ở Ấn Độ.</w:t>
      </w:r>
      <w:r>
        <w:br/>
      </w:r>
      <w:r>
        <w:t>3. São Paulo là một thành phố lớn ở Brazil nhưng không phải là thủ đô.</w:t>
      </w:r>
      <w:r>
        <w:br/>
      </w:r>
      <w:r>
        <w:t>4. Tioman là một hòn đảo xinh đẹp ở phía đông Malaysia. Đảo có một số bãi biển đẹp.</w:t>
      </w:r>
      <w:r>
        <w:br/>
      </w:r>
      <w:r>
        <w:t>5. Hàn Quốc là một đất nước thú vị để du lịch.</w:t>
      </w:r>
      <w:r>
        <w:br/>
      </w:r>
      <w:r>
        <w:t>6. Tôi thực sự hào hứng với chuyến đi Việt Nam.</w:t>
      </w:r>
      <w:r>
        <w:br/>
      </w:r>
      <w:r>
        <w:rPr>
          <w:b/>
        </w:rPr>
      </w:r>
      <w:r>
        <w:br/>
      </w:r>
      <w:r>
        <w:rPr>
          <w:b/>
        </w:rPr>
        <w:t>Writing</w:t>
      </w:r>
      <w:r>
        <w:br/>
      </w:r>
      <w:r>
        <w:rPr>
          <w:b/>
        </w:rPr>
        <w:t xml:space="preserve">(trang 33 SBT Tiếng Anh 12 Smart World): </w:t>
      </w:r>
      <w:r>
        <w:t>Write about the culture of your country. Write 180-200 words. (Viết về văn hóa của đất nước bạn. Viết 180-200 từ.)</w:t>
      </w:r>
      <w:r>
        <w:br/>
      </w:r>
      <w:r>
        <w:rPr>
          <w:b/>
        </w:rPr>
        <w:t>Gợi ý:</w:t>
      </w:r>
      <w:r>
        <w:br/>
      </w:r>
      <w:r>
        <w:t>My name’s Mai, and I’m from Vietnam. Our culture is very interesting and different from many other countries.</w:t>
      </w:r>
      <w:r>
        <w:br/>
      </w:r>
      <w:r>
        <w:t>The national costume of Vietnam is called an áo dài. It’s a long dress with pants. We wear them for special occasions, such as weddings, graduation, and a lot more. My áo dài is white. For weddings, the bride often wears a red áo dài. Some people wear an áo dài to school.</w:t>
      </w:r>
      <w:r>
        <w:br/>
      </w:r>
      <w:r>
        <w:t>There is a lot of delicious food in Vietnam. Our specialties include cơm tấm and bánh mì. Cơm tấm is a rice dish. We usually eat it with meat and fish sauce. A lot of people like to eat it with egg. Bánh mì is an amazing sandwich. It is popular all around all the world.</w:t>
      </w:r>
      <w:r>
        <w:br/>
      </w:r>
      <w:r>
        <w:t>We celebrate a lot of special occasions. Our biggest holiday is the Lunar New Year. We call it Tết. We celebrate it by spending time with our families. We also watch lion dances. They are really exciting.</w:t>
      </w:r>
      <w:r>
        <w:br/>
      </w:r>
      <w:r>
        <w:t>Vietnam’s culture and people are very interesting. I think the whole world should know more about my country.</w:t>
      </w:r>
      <w:r>
        <w:br/>
      </w:r>
      <w:r>
        <w:rPr>
          <w:b/>
        </w:rPr>
        <w:t>Hướng dẫn dịch:</w:t>
      </w:r>
      <w:r>
        <w:br/>
      </w:r>
      <w:r>
        <w:t>Tên tôi là Mai và tôi đến từ Việt Nam. Văn hóa của chúng tôi rất thú vị và khác biệt so với nhiều nước khác.</w:t>
      </w:r>
      <w:r>
        <w:br/>
      </w:r>
      <w:r>
        <w:t>Trang phục dân tộc của Việt Nam được gọi là áo dài. Đó là một chiếc váy dài với quần. Chúng tôi mặc chúng trong những dịp đặc biệt, chẳng hạn như đám cưới, lễ tốt nghiệp, v.v. Áo dài của tôi màu trắng. Trong đám cưới, cô dâu thường mặc áo dài màu đỏ. Một số người mặc áo dài đến trường.</w:t>
      </w:r>
      <w:r>
        <w:br/>
      </w:r>
      <w:r>
        <w:t>Ở Việt Nam có rất nhiều món ăn ngon. Đặc sản của chúng tôi bao gồm cơm tấm và bánh mì. Cơm tấm là một món cơm. Chúng tôi thường ăn nó với thịt và nước mắm. Rất nhiều người thích ăn món này với trứng. Bánh mì là một loại bánh sandwich tuyệt vời. Nó phổ biến trên toàn thế giới.</w:t>
      </w:r>
      <w:r>
        <w:br/>
      </w:r>
      <w:r>
        <w:t>Chúng tôi kỷ niệm rất nhiều dịp đặc biệt. Ngày lễ lớn nhất của chúng tôi là Tết Nguyên đán. Chúng tôi gọi đó là Tết. Chúng tôi ăn mừng nó bằng cách dành thời gian cho gia đình. Chúng tôi cũng xem múa lân. Họ thực sự rất thú vị.</w:t>
      </w:r>
      <w:r>
        <w:br/>
      </w:r>
      <w:r>
        <w:t>Văn hóa và con người Việt Nam rất thú vị. Tôi nghĩ cả thế giới nên biết nhiều hơn về đất nước tôi.</w:t>
      </w:r>
      <w:r>
        <w:br/>
      </w:r>
      <w:r>
        <w:rPr>
          <w:b/>
        </w:rPr>
        <w:t>Xem thêm lời giải bài tập Tiếng Anh lớp 12 sách ILearn Smart World hay khác:</w:t>
      </w:r>
      <w:r>
        <w:br/>
      </w:r>
      <w:r>
        <w:t>Unit 6 Lesson 2 (trang 34, 35)</w:t>
      </w:r>
      <w:r>
        <w:br/>
      </w:r>
      <w:r>
        <w:t>Unit 6 Lesson 3 (trang 36, 37)</w:t>
      </w:r>
      <w:r>
        <w:br/>
      </w:r>
      <w:r>
        <w:t>Unit 6 Review (trang 67)</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