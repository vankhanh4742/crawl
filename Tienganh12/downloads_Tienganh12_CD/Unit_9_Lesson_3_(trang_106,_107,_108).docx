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3 (trang 106, 107, 108)</w:t>
      </w:r>
    </w:p>
    <w:p>
      <w:r>
        <w:rPr>
          <w:b/>
        </w:rPr>
        <w:t xml:space="preserve">Tiếng Anh lớp 12 Unit 9 </w:t>
      </w:r>
      <w:r>
        <w:rPr>
          <w:b/>
        </w:rPr>
        <w:t>Lesson 3</w:t>
      </w:r>
      <w:r>
        <w:t xml:space="preserve"> </w:t>
      </w:r>
      <w:r>
        <w:rPr>
          <w:b/>
        </w:rPr>
        <w:t>(trang 106, 107, 108) - ILearn Smart World</w:t>
      </w:r>
      <w:r>
        <w:br/>
      </w:r>
      <w:r>
        <w:rPr>
          <w:b/>
        </w:rPr>
        <w:t>Let's Talk! (trang 106 sgk Tiếng Anh 12 Smart World)</w:t>
      </w:r>
      <w:r>
        <w:br/>
      </w:r>
      <w:r>
        <w:t>In pairs: Look at the pictures. What do you think makes these resorts eco-friendly? What else can resorts or hotels do to be eco-friendly? (Theo cặp: Quan sát các bức tranh. Bạn nghĩ điều gì khiến những khu nghỉ dưỡng này thân thiện với môi trường? Các khu nghỉ dưỡng hoặc khách sạn có thể làm gì khác để thân thiện với môi trường?)</w:t>
      </w:r>
      <w:r>
        <w:br/>
      </w:r>
      <w:r>
        <w:drawing>
          <wp:inline xmlns:a="http://schemas.openxmlformats.org/drawingml/2006/main" xmlns:pic="http://schemas.openxmlformats.org/drawingml/2006/picture">
            <wp:extent cx="2895600" cy="3752850"/>
            <wp:docPr id="1" name="Picture 1"/>
            <wp:cNvGraphicFramePr>
              <a:graphicFrameLocks noChangeAspect="1"/>
            </wp:cNvGraphicFramePr>
            <a:graphic>
              <a:graphicData uri="http://schemas.openxmlformats.org/drawingml/2006/picture">
                <pic:pic>
                  <pic:nvPicPr>
                    <pic:cNvPr id="0" name="temp_inline_82568d12b62c478a8b31645244dd1c40.jpg"/>
                    <pic:cNvPicPr/>
                  </pic:nvPicPr>
                  <pic:blipFill>
                    <a:blip r:embed="rId9"/>
                    <a:stretch>
                      <a:fillRect/>
                    </a:stretch>
                  </pic:blipFill>
                  <pic:spPr>
                    <a:xfrm>
                      <a:off x="0" y="0"/>
                      <a:ext cx="2895600" cy="3752850"/>
                    </a:xfrm>
                    <a:prstGeom prst="rect"/>
                  </pic:spPr>
                </pic:pic>
              </a:graphicData>
            </a:graphic>
          </wp:inline>
        </w:drawing>
      </w:r>
      <w:r>
        <w:br/>
      </w:r>
      <w:r>
        <w:rPr>
          <w:b/>
        </w:rPr>
        <w:t>Gợi ý:</w:t>
      </w:r>
      <w:r>
        <w:br/>
      </w:r>
      <w:r>
        <w:t>Some factors that make them eco-friendly include energy efficiency, local sourcing, conservation efforts, water conservation, sustainable building design.</w:t>
      </w:r>
      <w:r>
        <w:br/>
      </w:r>
      <w:r>
        <w:t>To further enhance their eco-friendly practices, resorts or hotels can consider the following: waste reduction, community engagement, education and awareness and eco-friendly transportation.</w:t>
      </w:r>
      <w:r>
        <w:br/>
      </w:r>
      <w:r>
        <w:rPr>
          <w:b/>
        </w:rPr>
        <w:t>Hướng dẫn dịch:</w:t>
      </w:r>
      <w:r>
        <w:br/>
      </w:r>
      <w:r>
        <w:t>Một số yếu tố làm cho chúng thân thiện với môi trường bao gồm hiệu quả năng lượng, nguồn cung ứng địa phương, nỗ lực bảo tồn, bảo tồn nước, thiết kế tòa nhà bền vững.</w:t>
      </w:r>
      <w:r>
        <w:br/>
      </w:r>
      <w:r>
        <w:t>Để nâng cao hơn nữa các hoạt động thân thiện với môi trường, các khu nghỉ dưỡng hoặc khách sạn có thể xem xét những điều sau: giảm rác thải, sự tham gia của cộng đồng, giáo dục và nhận thức và giao thông thân thiện với môi trường.</w:t>
      </w:r>
      <w:r>
        <w:br/>
      </w:r>
      <w:r>
        <w:br/>
      </w:r>
      <w:r>
        <w:rPr>
          <w:b/>
        </w:rPr>
        <w:t>Listening (phần a-&gt;c trang 106 sgk Tiếng Anh 12 Smart World)</w:t>
      </w:r>
      <w:r>
        <w:br/>
      </w:r>
      <w:r>
        <w:rPr>
          <w:b/>
        </w:rPr>
        <w:t xml:space="preserve">a. Listen to two people talking about a trip. Where was the eco-resort? </w:t>
      </w:r>
      <w:r>
        <w:t>(Nghe hai người nói về một chuyến đi. Khu nghỉ dưỡng sinh thái ở đâu?)</w:t>
      </w:r>
      <w:r>
        <w:br/>
      </w:r>
      <w:r>
        <w:t>1. in the mountains (trên núi)</w:t>
      </w:r>
      <w:r>
        <w:br/>
      </w:r>
      <w:r>
        <w:t>2. on the coast (trên bờ biển)</w:t>
      </w:r>
      <w:r>
        <w:br/>
      </w:r>
      <w:r>
        <w:t>3. in a forest (trong rừng)</w:t>
      </w:r>
      <w:r>
        <w:br/>
      </w:r>
      <w:r>
        <w:t>CD2-60</w:t>
      </w:r>
      <w:r>
        <w:br/>
      </w:r>
      <w:r>
        <w:rPr>
          <w:b/>
        </w:rPr>
        <w:t>Đáp án:</w:t>
      </w:r>
      <w:r>
        <w:br/>
      </w:r>
      <w:r>
        <w:t>2. on the coast (trên bờ biển)</w:t>
      </w:r>
      <w:r>
        <w:br/>
      </w:r>
      <w:r>
        <w:rPr>
          <w:b/>
        </w:rPr>
        <w:t>Nội dung bài nghe:</w:t>
      </w:r>
      <w:r>
        <w:br/>
      </w:r>
      <w:r>
        <w:t>Logan: Hey, Mia, how are you?</w:t>
      </w:r>
      <w:r>
        <w:br/>
      </w:r>
      <w:r>
        <w:t>Mia: Hey, Logan. I'm great. I just got back from an awesome trip.</w:t>
      </w:r>
      <w:r>
        <w:br/>
      </w:r>
      <w:r>
        <w:t>Logan: Nice. Where did you go?</w:t>
      </w:r>
      <w:r>
        <w:br/>
      </w:r>
      <w:r>
        <w:t>Mia: I went to Thailand and stayed in an eco resort.</w:t>
      </w:r>
      <w:r>
        <w:br/>
      </w:r>
      <w:r>
        <w:t>Logan: That sounds lovely. What was the resort like?</w:t>
      </w:r>
      <w:r>
        <w:br/>
      </w:r>
      <w:r>
        <w:t>Mia: It was perfect. The buildings were built from sustainable materials like bamboo and other local materials.</w:t>
      </w:r>
      <w:r>
        <w:br/>
      </w:r>
      <w:r>
        <w:t>Logan: Wow.</w:t>
      </w:r>
      <w:r>
        <w:br/>
      </w:r>
      <w:r>
        <w:t>Mia: Yeah and I had such an amazing view of the ocean from my room. I stayed in a small building that was over the water. I could open my door and jump right into the sea.</w:t>
      </w:r>
      <w:r>
        <w:br/>
      </w:r>
      <w:r>
        <w:t>Logan: Cool. So what about the resort makes it an eco resort?</w:t>
      </w:r>
      <w:r>
        <w:br/>
      </w:r>
      <w:r>
        <w:t>Mia: They do lots of different things to help the environment. They let the local animals live freely around the resort. They also have almost no emissions.</w:t>
      </w:r>
      <w:r>
        <w:br/>
      </w:r>
      <w:r>
        <w:t>Logan: How do they do that?</w:t>
      </w:r>
      <w:r>
        <w:br/>
      </w:r>
      <w:r>
        <w:t>Mia: They don't use any gas powered vehicles, all the activities they offer like kayaking and snorkeling are eco friendly too.</w:t>
      </w:r>
      <w:r>
        <w:br/>
      </w:r>
      <w:r>
        <w:t>Logan: Well.</w:t>
      </w:r>
      <w:r>
        <w:br/>
      </w:r>
      <w:r>
        <w:t>Mia: They do a lot for the local people too. They buy all of their food from local farms and only hire people who live close to the resort. They all live within 15 kilometers.</w:t>
      </w:r>
      <w:r>
        <w:br/>
      </w:r>
      <w:r>
        <w:t>Logan: That's great. Do they still have all the things a normal hotel has like electricity and air conditioners?</w:t>
      </w:r>
      <w:r>
        <w:br/>
      </w:r>
      <w:r>
        <w:t>Mia: They have electricity, but the rooms don't have air conditioners or fans. They get all of their electricity from solar panels around the resort. They asked us to only use the electricity when we really needed it. They also use the most efficient light bulbs and other electrical devices.</w:t>
      </w:r>
      <w:r>
        <w:br/>
      </w:r>
      <w:r>
        <w:t>Logan: That sounds amazing. They really do a lot for the environment.</w:t>
      </w:r>
      <w:r>
        <w:br/>
      </w:r>
      <w:r>
        <w:rPr>
          <w:b/>
        </w:rPr>
        <w:t>Hướng dẫn dịch:</w:t>
      </w:r>
      <w:r>
        <w:br/>
      </w:r>
      <w:r>
        <w:t>Logan: Chào, Mia, bạn khỏe không?</w:t>
      </w:r>
      <w:r>
        <w:br/>
      </w:r>
      <w:r>
        <w:t>Mia: Chào, Logan. Tôi khỏe. Tôi vừa trở về từ một chuyến đi tuyệt vời.</w:t>
      </w:r>
      <w:r>
        <w:br/>
      </w:r>
      <w:r>
        <w:t>Logan: Tuyệt. Bạn đã đi đâu thế?</w:t>
      </w:r>
      <w:r>
        <w:br/>
      </w:r>
      <w:r>
        <w:t>Mia: Tôi đã đến Thái Lan và ở trong một khu nghỉ dưỡng sinh thái.</w:t>
      </w:r>
      <w:r>
        <w:br/>
      </w:r>
      <w:r>
        <w:t>Logan: Nghe có vẻ tuyệt đấy. Khu nghỉ dưỡng như thế nào?</w:t>
      </w:r>
      <w:r>
        <w:br/>
      </w:r>
      <w:r>
        <w:t>Mia: Nó hoàn hảo. Các tòa nhà được xây dựng từ vật liệu bền vững như tre và các vật liệu địa phương khác.</w:t>
      </w:r>
      <w:r>
        <w:br/>
      </w:r>
      <w:r>
        <w:t>Logan: Ồ.</w:t>
      </w:r>
      <w:r>
        <w:br/>
      </w:r>
      <w:r>
        <w:t>Mia: Và phòng tôi có tầm nhìn tuyệt vời ra đại dương. Tôi ở trong một tòa nhà nhỏ nằm trên mặt nước. Tôi có thể mở cửa và nhảy ngay xuống biển.</w:t>
      </w:r>
      <w:r>
        <w:br/>
      </w:r>
      <w:r>
        <w:t>Logan: Tuyệt. Vậy khu nghỉ dưỡng trở thành khu nghỉ dưỡng sinh thái như thế sao?</w:t>
      </w:r>
      <w:r>
        <w:br/>
      </w:r>
      <w:r>
        <w:t>Mia: Họ làm rất nhiều việc khác nhau để giúp ích cho môi trường. Họ để các loài động vật địa phương sống tự do xung quanh khu nghỉ dưỡng. Họ cũng gần như không có khí thải.</w:t>
      </w:r>
      <w:r>
        <w:br/>
      </w:r>
      <w:r>
        <w:t>Logan: Họ làm điều đó như thế nào?</w:t>
      </w:r>
      <w:r>
        <w:br/>
      </w:r>
      <w:r>
        <w:t>Mia: Họ không sử dụng bất kỳ phương tiện chạy bằng xăng nào, tất cả các hoạt động họ cung cấp như chèo thuyền kayak và lặn với ống thở cũng thân thiện với môi trường.</w:t>
      </w:r>
      <w:r>
        <w:br/>
      </w:r>
      <w:r>
        <w:t>Logan: Ồ.</w:t>
      </w:r>
      <w:r>
        <w:br/>
      </w:r>
      <w:r>
        <w:t>Mia: Họ cũng làm rất nhiều việc cho người dân địa phương. Họ mua tất cả thực phẩm từ các trang trại địa phương và chỉ thuê những người sống gần khu nghỉ dưỡng. Tất cả họ đều sống trong phạm vi 15 km.</w:t>
      </w:r>
      <w:r>
        <w:br/>
      </w:r>
      <w:r>
        <w:t>Logan: Điều đó thật tuyệt. Họ vẫn có tất cả những thứ mà một khách sạn bình thường có như điện và máy điều hòa không?</w:t>
      </w:r>
      <w:r>
        <w:br/>
      </w:r>
      <w:r>
        <w:t>Mia: Họ có điện, nhưng các phòng không có điều hòa hay quạt. Họ lấy toàn bộ điện từ các tấm pin mặt trời xung quanh khu nghỉ dưỡng. Họ yêu cầu chúng tôi chỉ sử dụng điện khi thực sự cần thiết. Họ cũng sử dụng bóng đèn và các thiết bị điện khác tiết kiệm điện nhất.</w:t>
      </w:r>
      <w:r>
        <w:br/>
      </w:r>
      <w:r>
        <w:t>Logan: Nghe thật tuyệt vời. Họ thực sự giúp ích rất nhiều cho môi trường.</w:t>
      </w:r>
      <w:r>
        <w:br/>
      </w:r>
      <w:r>
        <w:rPr>
          <w:b/>
        </w:rPr>
        <w:t xml:space="preserve">b. Now, listen and answer the questions. </w:t>
      </w:r>
      <w:r>
        <w:t>(Bây giờ hãy nghe và trả lời các câu hỏi.)</w:t>
      </w:r>
      <w:r>
        <w:br/>
      </w:r>
      <w:r>
        <w:t>1. What country did Mia visit?</w:t>
      </w:r>
      <w:r>
        <w:br/>
      </w:r>
      <w:r>
        <w:t>2. What were the buildings made from?</w:t>
      </w:r>
      <w:r>
        <w:br/>
      </w:r>
      <w:r>
        <w:t>3. What eco-friendly activities did they mention?</w:t>
      </w:r>
      <w:r>
        <w:br/>
      </w:r>
      <w:r>
        <w:t>4. Who worked at the resort?</w:t>
      </w:r>
      <w:r>
        <w:br/>
      </w:r>
      <w:r>
        <w:t>5. What didn't the rooms at the resort have?</w:t>
      </w:r>
      <w:r>
        <w:br/>
      </w:r>
      <w:r>
        <w:t>CD2-60</w:t>
      </w:r>
      <w:r>
        <w:br/>
      </w:r>
      <w:r>
        <w:rPr>
          <w:b/>
        </w:rPr>
        <w:t>Đáp án:</w:t>
      </w:r>
      <w:r>
        <w:br/>
      </w:r>
      <w:r>
        <w:t>1. Thailand</w:t>
      </w:r>
      <w:r>
        <w:br/>
      </w:r>
      <w:r>
        <w:t>2. sustainable materials like bamboo and other local materials</w:t>
      </w:r>
      <w:r>
        <w:br/>
      </w:r>
      <w:r>
        <w:t>3. kayaking and snorkeling</w:t>
      </w:r>
      <w:r>
        <w:br/>
      </w:r>
      <w:r>
        <w:t>4. people who live close to the resort, within 15 kilometers</w:t>
      </w:r>
      <w:r>
        <w:br/>
      </w:r>
      <w:r>
        <w:t>5. air conditioners or fans</w:t>
      </w:r>
      <w:r>
        <w:br/>
      </w:r>
      <w:r>
        <w:rPr>
          <w:b/>
        </w:rPr>
        <w:t>Giải thích:</w:t>
      </w:r>
      <w:r>
        <w:br/>
      </w:r>
      <w:r>
        <w:t>1. Thông tin: Mia: I went to Thailand and stayed in an eco resort. (Tôi đã đến Thái Lan và ở trong một khu nghỉ dưỡng sinh thái.)</w:t>
      </w:r>
      <w:r>
        <w:br/>
      </w:r>
      <w:r>
        <w:t>2. Thông tin:</w:t>
      </w:r>
      <w:r>
        <w:br/>
      </w:r>
      <w:r>
        <w:t>Mia: I went to Thailand and stayed in an eco resort. (Tôi đã đến Thái Lan và ở trong một khu nghỉ dưỡng sinh thái.)</w:t>
      </w:r>
      <w:r>
        <w:br/>
      </w:r>
      <w:r>
        <w:t>Logan: That sounds lovely. What was the resort like? (Nghe có vẻ tuyệt đấy. Khu nghỉ dưỡng như thế nào?)</w:t>
      </w:r>
      <w:r>
        <w:br/>
      </w:r>
      <w:r>
        <w:t>Mia: It was perfect. The buildings were built from sustainable materials like bamboo and other local materials. (Nó hoàn hảo. Các tòa nhà được xây dựng từ vật liệu bền vững như tre và các vật liệu địa phương khác.)</w:t>
      </w:r>
      <w:r>
        <w:br/>
      </w:r>
      <w:r>
        <w:t>3. Thông tin: Mia: They don't use any gas powered vehicles, all the activities they offer like kayaking and snorkeling are eco friendly too. (Họ không sử dụng bất kỳ phương tiện chạy bằng xăng nào, tất cả các hoạt động họ cung cấp như chèo thuyền kayak và lặn với ống thở cũng thân thiện với môi trường.)</w:t>
      </w:r>
      <w:r>
        <w:br/>
      </w:r>
      <w:r>
        <w:t>4. Thông tin: Mia: They do a lot for the local people too. They buy all of their food from local farms and only hire people who live close to the resort. They all live within 15 kilometers. (Họ cũng làm rất nhiều việc cho người dân địa phương. Họ mua tất cả thực phẩm từ các trang trại địa phương và chỉ thuê những người sống gần khu nghỉ dưỡng. Tất cả họ đều sống trong phạm vi 15 km)</w:t>
      </w:r>
      <w:r>
        <w:br/>
      </w:r>
      <w:r>
        <w:t>5. Thông tin: Mia: They have electricity, but the rooms don't have air conditioners or fans. They get all of their electricity from solar panels around the resort. They asked us to only use the electricity when we really needed it. They also use the most efficient light bulbs and other electrical devices. (Họ có điện, nhưng các phòng không có điều hòa hay quạt. Họ lấy toàn bộ điện từ các tấm pin mặt trời xung quanh khu nghỉ dưỡng. Họ yêu cầu chúng tôi chỉ sử dụng điện khi thực sự cần thiết. Họ cũng sử dụng bóng đèn và các thiết bị điện khác tiết kiệm điện nhất.)</w:t>
      </w:r>
      <w:r>
        <w:br/>
      </w:r>
      <w:r>
        <w:rPr>
          <w:b/>
        </w:rPr>
        <w:t>Hướng dẫn dịch:</w:t>
      </w:r>
      <w:r>
        <w:br/>
      </w:r>
      <w:r>
        <w:t>1. Mia đã đến thăm đất nước nào? - Thái Lan</w:t>
      </w:r>
      <w:r>
        <w:br/>
      </w:r>
      <w:r>
        <w:t>2. Những tòa nhà được làm từ gì? - vật liệu bền vững như tre và các vật liệu địa phương khác</w:t>
      </w:r>
      <w:r>
        <w:br/>
      </w:r>
      <w:r>
        <w:t>3. Họ đã đề cập đến những hoạt động thân thiện với môi trường nào? - chèo thuyền kayak và lặn với ống thở</w:t>
      </w:r>
      <w:r>
        <w:br/>
      </w:r>
      <w:r>
        <w:t>4. Ai làm việc tại khu nghỉ dưỡng? - những người sống gần khu nghỉ dưỡng, trong phạm vi 15 km</w:t>
      </w:r>
      <w:r>
        <w:br/>
      </w:r>
      <w:r>
        <w:t>5. Phòng ở resort không có gì? - máy điều hòa hoặc quạt</w:t>
      </w:r>
      <w:r>
        <w:br/>
      </w:r>
      <w:r>
        <w:rPr>
          <w:b/>
        </w:rPr>
        <w:t xml:space="preserve">c. In pairs: Would you like to stay at the resort? What do you like and dislike about the resort? Why? </w:t>
      </w:r>
      <w:r>
        <w:t>(Theo cặp: Bạn có muốn ở tại khu nghỉ dưỡng không? Bạn thích và không thích điều gì ở khu nghỉ dưỡng? Tại sao?)</w:t>
      </w:r>
      <w:r>
        <w:br/>
      </w:r>
      <w:r>
        <w:rPr>
          <w:b/>
        </w:rPr>
        <w:t>Gợi ý:</w:t>
      </w:r>
      <w:r>
        <w:br/>
      </w:r>
      <w:r>
        <w:t>I like to stay at the resort. First, eco-friendly resorts prioritize sustainability and environmental conservation, which can appeal to travelers who are passionate about reducing their carbon footprint and supporting responsible tourism practices. Second, many eco-friendly resorts are located in pristine natural environments, such as rainforests, mountains, or coastal areas, offering guests the opportunity to reconnect with nature and enjoy scenic landscapes. Next, eco-friendly resorts often offer eco-conscious amenities such as organic toiletries, locally sourced organic food, and renewable energy-powered facilities, providing guests with a unique and environmentally friendly experience. Last, some eco-friendly resorts offer opportunities for guests to participate in conservation activities such as wildlife monitoring, tree planting, or beach clean-ups, allowing them to contribute to environmental preservation efforts during their stay.</w:t>
      </w:r>
      <w:r>
        <w:br/>
      </w:r>
      <w:r>
        <w:rPr>
          <w:b/>
        </w:rPr>
        <w:t>Hướng dẫn dịch:</w:t>
      </w:r>
      <w:r>
        <w:br/>
      </w:r>
      <w:r>
        <w:t>Tôi thích ở tại khu nghỉ dưỡng. Đầu tiên, các khu nghỉ dưỡng sinh thái ưu tiên tính bền vững và bảo tồn môi trường, điều này có thể thu hút những du khách thích việc giảm lượng khí thải carbon và ủng hộ các hoạt động du lịch có trách nhiệm. Thứ hai, nhiều khu nghỉ dưỡng sinh thái nằm trong môi trường tự nhiên nguyên sơ như rừng nhiệt đới, núi non hoặc vùng ven biển, mang đến cho du khách cơ hội kết nối lại với thiên nhiên và tận hưởng cảnh quan tuyệt đẹp. Tiếp theo, các khu nghỉ dưỡng sinh thái thường cung cấp các tiện nghi thân thiện với môi trường như đồ vệ sinh cá nhân hữu cơ, thực phẩm hữu cơ có nguồn gốc địa phương và các cơ sở vật chất sử dụng năng lượng tái tạo, mang đến cho du khách trải nghiệm độc đáo và thân thiện với môi trường. Cuối cùng, một số khu nghỉ dưỡng sinh thái tạo cơ hội cho du khách tham gia vào các hoạt động bảo tồn như giám sát động vật hoang dã, trồng cây hoặc dọn dẹp bãi biển, cho phép họ đóng góp vào nỗ lực bảo tồn môi trường trong thời gian lưu trú.</w:t>
      </w:r>
      <w:r>
        <w:br/>
      </w:r>
      <w:r>
        <w:br/>
      </w:r>
      <w:r>
        <w:rPr>
          <w:b/>
        </w:rPr>
        <w:t>Reading (phần a-&gt;e trang 106-107 sgk Tiếng Anh 12 Smart World)</w:t>
      </w:r>
      <w:r>
        <w:br/>
      </w:r>
      <w:r>
        <w:rPr>
          <w:b/>
        </w:rPr>
        <w:t xml:space="preserve">a. Read the blog post recommending Cloud Ecolodge. Has the writer reviewed resorts on their blog before? </w:t>
      </w:r>
      <w:r>
        <w:t>(Đọc bài đăng trên blog giới thiệu Cloud Ecolodge. Người viết đã từng review các khu nghỉ dưỡng trên blog của họ chưa?)</w:t>
      </w:r>
      <w:r>
        <w:br/>
      </w:r>
      <w:r>
        <w:t>1. Yes (rồi)</w:t>
      </w:r>
      <w:r>
        <w:br/>
      </w:r>
      <w:r>
        <w:t xml:space="preserve">2. No (chưa) </w:t>
      </w:r>
      <w:r>
        <w:br/>
      </w:r>
      <w:r>
        <w:t>3. Not given enough information (Không cung cấp đủ thông tin)</w:t>
      </w:r>
      <w:r>
        <w:br/>
      </w:r>
      <w:r>
        <w:t>Hi, everyone. I'm back home after another wonderful trip, and I want to tell you about this eco-resort that I stayed at.</w:t>
      </w:r>
      <w:r>
        <w:br/>
      </w:r>
      <w:r>
        <w:t xml:space="preserve">I visited a town in the north of Vietnam called Sa Pa and stayed at Cloud Ecolodge. I had a room on top of a hill that had </w:t>
      </w:r>
      <w:r>
        <w:rPr>
          <w:b/>
        </w:rPr>
        <w:t>breathtaking</w:t>
      </w:r>
      <w:r>
        <w:t xml:space="preserve"> views of the mountains and valleys. I chose this resort because it really does a great job of supporting the three main </w:t>
      </w:r>
      <w:r>
        <w:rPr>
          <w:b/>
        </w:rPr>
        <w:t>element</w:t>
      </w:r>
      <w:r>
        <w:t>s of ecotourism: protecting the environment, promoting local culture and traditions, and helping to create jobs and supporting the local economy.</w:t>
      </w:r>
      <w:r>
        <w:br/>
      </w:r>
      <w:r>
        <w:t xml:space="preserve">First of all, Cloud Ecolodge is really eco-friendly, and it is fully </w:t>
      </w:r>
      <w:r>
        <w:rPr>
          <w:b/>
        </w:rPr>
        <w:t>carbon neutral</w:t>
      </w:r>
      <w:r>
        <w:t xml:space="preserve">. They keep electricity use to a </w:t>
      </w:r>
      <w:r>
        <w:rPr>
          <w:b/>
        </w:rPr>
        <w:t>minimum</w:t>
      </w:r>
      <w:r>
        <w:t xml:space="preserve"> and there are no televisions or Wi-Fi in the rooms. Also, though there are great swimming pools and a spa where you can relax, all are powered by solar energy.</w:t>
      </w:r>
      <w:r>
        <w:br/>
      </w:r>
      <w:r>
        <w:t xml:space="preserve">Next, they offer some excellent eco-friendly activities. </w:t>
      </w:r>
      <w:r>
        <w:t xml:space="preserve"> offer tours around the local village markets, and hiking and cycling tours around the area where you can learn about the local culture and see some beautiful, traditional homes.</w:t>
      </w:r>
      <w:r>
        <w:br/>
      </w:r>
      <w:r>
        <w:t xml:space="preserve">Finally, the resort hires employees entirely from the local area. The people they hire often don't have much education, but they're given </w:t>
      </w:r>
      <w:r>
        <w:rPr>
          <w:b/>
        </w:rPr>
        <w:t>hospitality</w:t>
      </w:r>
      <w:r>
        <w:t xml:space="preserve"> and language training to improve their skills. The resort also has a really eco-friendly restaurant. They get most of their food from local markets and farms, so it’s really fresh, and all the food waste is sent to local farms to use as animal feed.</w:t>
      </w:r>
      <w:r>
        <w:br/>
      </w:r>
      <w:r>
        <w:t>Overall, I loved my time there, and I think it’s the best resort I've reviewed so far. Let me know about which eco-resorts you've stayed at in the comments below. Maybe I could review those next.</w:t>
      </w:r>
      <w:r>
        <w:br/>
      </w:r>
      <w:r>
        <w:t>Until next time.</w:t>
      </w:r>
      <w:r>
        <w:br/>
      </w:r>
      <w:r>
        <w:rPr>
          <w:b/>
        </w:rPr>
        <w:t>Đáp án:</w:t>
      </w:r>
      <w:r>
        <w:br/>
      </w:r>
      <w:r>
        <w:t>1. Yes (rồi)</w:t>
      </w:r>
      <w:r>
        <w:br/>
      </w:r>
      <w:r>
        <w:rPr>
          <w:b/>
        </w:rPr>
        <w:t>Giải thích:</w:t>
      </w:r>
      <w:r>
        <w:br/>
      </w:r>
      <w:r>
        <w:t>Thông tin:</w:t>
      </w:r>
      <w:r>
        <w:br/>
      </w:r>
      <w:r>
        <w:t>- Hi, everyone. I'm back home after another wonderful trip, and I want to tell you about this eco-resort that I stayed at. (Chào mọi người. Tôi trở về nhà sau một chuyến đi tuyệt vời nữa và tôi muốn kể cho bạn nghe về khu nghỉ dưỡng sinh thái mà tôi đã ở.)</w:t>
      </w:r>
      <w:r>
        <w:br/>
      </w:r>
      <w:r>
        <w:t>- Overall, I loved my time there, and I think it’s the best resort I've reviewed so far. Let me know about which eco-resorts you've stayed at in the comments below. Maybe I could review those next. (Nhìn chung, tôi yêu thích khoảng thời gian ở đó và tôi nghĩ đây là khu nghỉ dưỡng tốt nhất mà tôi đã review cho đến nay. Hãy cho tôi biết bạn đã ở khu nghỉ dưỡng sinh thái nào ở phần bình luận bên dưới nhé. Có thể tôi sẽ review những địa điểm đó vào lần tới.)</w:t>
      </w:r>
      <w:r>
        <w:br/>
      </w:r>
      <w:r>
        <w:rPr>
          <w:b/>
        </w:rPr>
        <w:t>Hướng dẫn dịch:</w:t>
      </w:r>
      <w:r>
        <w:br/>
      </w:r>
      <w:r>
        <w:t>Chào mọi người. Tôi trở về nhà sau một chuyến đi tuyệt vời nữa và tôi muốn kể cho bạn nghe về khu nghỉ dưỡng sinh thái mà tôi đã ở.</w:t>
      </w:r>
      <w:r>
        <w:br/>
      </w:r>
      <w:r>
        <w:t>Tôi đã đến thăm một thị trấn ở phía bắc Việt Nam tên là Sa Pa và ở tại Cloud Ecolodge. Tôi ở một căn phòng trên đỉnh đồi có tầm nhìn đẹp ngoạn mục ra những ngọn núi và thung lũng. Tôi chọn khu nghỉ dưỡng này vì nó thực sự làm rất tốt việc hỗ trợ ba yếu tố chính của du lịch sinh thái: bảo vệ môi trường, quảng bá văn hóa và truyền thống địa phương, đồng thời giúp tạo việc làm và hỗ trợ nền kinh tế địa phương.</w:t>
      </w:r>
      <w:r>
        <w:br/>
      </w:r>
      <w:r>
        <w:t>Đầu tiên, Cloud Ecolodge thực sự thân thiện với môi trường và hoàn toàn trung hòa carbon. Họ hạn chế sử dụng điện ở mức tối thiểu và không có tivi hay Wi-Fi trong phòng. Ngoài ra, mặc dù có nhiều hồ bơi tuyệt vời và spa nơi bạn có thể thư giãn nhưng tất cả đều hoạt động dựa vào năng lượng mặt trời.</w:t>
      </w:r>
      <w:r>
        <w:br/>
      </w:r>
      <w:r>
        <w:t>Tiếp theo, họ cung cấp một số hoạt động thân thiện với môi trường tuyệt vời. Họ cung cấp các tour du lịch quanh các chợ làng địa phương cũng như các tour đi bộ đường dài và đi xe đạp quanh khu vực nơi bạn có thể tìm hiểu về văn hóa địa phương và ngắm nhìn một số ngôi nhà truyền thống xinh đẹp.</w:t>
      </w:r>
      <w:r>
        <w:br/>
      </w:r>
      <w:r>
        <w:t>Cuối cùng, khu nghỉ dưỡng thuê nhân viên hoàn toàn từ địa phương. Những người họ thuê thường không có trình độ học vấn cao nhưng họ được đào tạo về dịch vụ khách hàng và ngôn ngữ để nâng cao kỹ năng của mình. Khu nghỉ dưỡng còn có một nhà hàng thực sự thân thiện với môi trường.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Nhìn chung, tôi yêu thích khoảng thời gian ở đó và tôi nghĩ đây là khu nghỉ dưỡng tốt nhất mà tôi đã review cho đến nay. Hãy cho tôi biết bạn đã ở khu nghỉ dưỡng sinh thái nào ở phần bình luận bên dưới nhé. Có thể tôi sẽ review những địa điểm đó vào lần tới.</w:t>
      </w:r>
      <w:r>
        <w:br/>
      </w:r>
      <w:r>
        <w:t>Gặp lại các bạn sau nhé.</w:t>
      </w:r>
      <w:r>
        <w:br/>
      </w:r>
      <w:r>
        <w:rPr>
          <w:b/>
        </w:rPr>
        <w:t xml:space="preserve">b. Match the bold words in the text with their definitions. </w:t>
      </w:r>
      <w:r>
        <w:t>(Nối những từ in đậm trong văn bản với định nghĩa của chúng.)</w:t>
      </w:r>
      <w:r>
        <w:br/>
      </w:r>
      <w:r>
        <w:t>1. _________: a necessary or typical part of something</w:t>
      </w:r>
      <w:r>
        <w:br/>
      </w:r>
      <w:r>
        <w:t>2. _________: food, drink, or services that are given to guests</w:t>
      </w:r>
      <w:r>
        <w:br/>
      </w:r>
      <w:r>
        <w:t>3. _________: the lowest possible amount</w:t>
      </w:r>
      <w:r>
        <w:br/>
      </w:r>
      <w:r>
        <w:t>4. _________: very exciting or impressive</w:t>
      </w:r>
      <w:r>
        <w:br/>
      </w:r>
      <w:r>
        <w:t>5. _________: CO</w:t>
      </w:r>
      <w:r>
        <w:rPr>
          <w:vertAlign w:val="subscript"/>
        </w:rPr>
        <w:t>2</w:t>
      </w:r>
      <w:r>
        <w:t xml:space="preserve"> emissions are zero or they are balanced by actions that improve the environment</w:t>
      </w:r>
      <w:r>
        <w:br/>
      </w:r>
      <w:r>
        <w:rPr>
          <w:b/>
        </w:rPr>
        <w:t>Đáp án:</w:t>
      </w:r>
      <w:r>
        <w:br/>
      </w:r>
      <w:r>
        <w:br/>
      </w:r>
      <w:r>
        <w:br/>
      </w:r>
      <w:r>
        <w:br/>
      </w:r>
      <w:r>
        <w:br/>
      </w:r>
      <w:r>
        <w:t>1. element</w:t>
      </w:r>
      <w:r>
        <w:br/>
      </w:r>
      <w:r>
        <w:br/>
      </w:r>
      <w:r>
        <w:br/>
      </w:r>
      <w:r>
        <w:t>2. hospitality</w:t>
      </w:r>
      <w:r>
        <w:br/>
      </w:r>
      <w:r>
        <w:br/>
      </w:r>
      <w:r>
        <w:br/>
      </w:r>
      <w:r>
        <w:t>3. minimum</w:t>
      </w:r>
      <w:r>
        <w:br/>
      </w:r>
      <w:r>
        <w:br/>
      </w:r>
      <w:r>
        <w:br/>
      </w:r>
      <w:r>
        <w:t>4. breathtaking</w:t>
      </w:r>
      <w:r>
        <w:br/>
      </w:r>
      <w:r>
        <w:br/>
      </w:r>
      <w:r>
        <w:br/>
      </w:r>
      <w:r>
        <w:t>5. carbon neutral</w:t>
      </w:r>
      <w:r>
        <w:br/>
      </w:r>
      <w:r>
        <w:br/>
      </w:r>
      <w:r>
        <w:br/>
      </w:r>
      <w:r>
        <w:br/>
      </w:r>
      <w:r>
        <w:br/>
      </w:r>
      <w:r>
        <w:rPr>
          <w:b/>
        </w:rPr>
        <w:t>Hướng dẫn dịch:</w:t>
      </w:r>
      <w:r>
        <w:br/>
      </w:r>
      <w:r>
        <w:t>1. yếu tố: một phần cần thiết hoặc điển hình của một cái gì đó</w:t>
      </w:r>
      <w:r>
        <w:br/>
      </w:r>
      <w:r>
        <w:t>2. dịch vụ khách hàng: đồ ăn, đồ uống hoặc dịch vụ phục vụ cho khách</w:t>
      </w:r>
      <w:r>
        <w:br/>
      </w:r>
      <w:r>
        <w:t>3. tối thiểu: số lượng thấp nhất có thể</w:t>
      </w:r>
      <w:r>
        <w:br/>
      </w:r>
      <w:r>
        <w:t>4. đẹp ngoạn mục: rất thú vị hoặc ấn tượng</w:t>
      </w:r>
      <w:r>
        <w:br/>
      </w:r>
      <w:r>
        <w:t>5. trung hòa carbon: lượng khí thải CO</w:t>
      </w:r>
      <w:r>
        <w:rPr>
          <w:vertAlign w:val="subscript"/>
        </w:rPr>
        <w:t>2</w:t>
      </w:r>
      <w:r>
        <w:t xml:space="preserve"> bằng 0 hoặc được cân bằng nhờ các hành động cải thiện môi trường</w:t>
      </w:r>
      <w:r>
        <w:br/>
      </w:r>
      <w:r>
        <w:rPr>
          <w:b/>
        </w:rPr>
        <w:t xml:space="preserve">c. Now, read and answer the questions. </w:t>
      </w:r>
      <w:r>
        <w:t>(Bây giờ hãy đọc và trả lời các câu hỏi.)</w:t>
      </w:r>
      <w:r>
        <w:br/>
      </w:r>
      <w:r>
        <w:t>1. What could the writer see from the room? _______</w:t>
      </w:r>
      <w:r>
        <w:br/>
      </w:r>
      <w:r>
        <w:t xml:space="preserve">2. The word </w:t>
      </w:r>
      <w:r>
        <w:t xml:space="preserve"> in paragraph 4 refers to _______.</w:t>
      </w:r>
      <w:r>
        <w:br/>
      </w:r>
      <w:r>
        <w:t>A. Cloud Ecolodge</w:t>
      </w:r>
      <w:r>
        <w:br/>
      </w:r>
      <w:r>
        <w:t>B. the guests</w:t>
      </w:r>
      <w:r>
        <w:br/>
      </w:r>
      <w:r>
        <w:t>C. the local people</w:t>
      </w:r>
      <w:r>
        <w:br/>
      </w:r>
      <w:r>
        <w:t>3. What can you see on a tour? _______</w:t>
      </w:r>
      <w:r>
        <w:br/>
      </w:r>
      <w:r>
        <w:t>4. According to the passage, all of the following are true EXCEPT _______.</w:t>
      </w:r>
      <w:r>
        <w:br/>
      </w:r>
      <w:r>
        <w:t>A. the resorts food waste is fed to animals</w:t>
      </w:r>
      <w:r>
        <w:br/>
      </w:r>
      <w:r>
        <w:t>B. they buy all of their food from local farms and markets</w:t>
      </w:r>
      <w:r>
        <w:br/>
      </w:r>
      <w:r>
        <w:t>C. all the staff are from near the resort</w:t>
      </w:r>
      <w:r>
        <w:br/>
      </w:r>
      <w:r>
        <w:t>5. Which of the following can be inferred from the passage?</w:t>
      </w:r>
      <w:r>
        <w:br/>
      </w:r>
      <w:r>
        <w:t>A. The resort is mostly carbon neutral.</w:t>
      </w:r>
      <w:r>
        <w:br/>
      </w:r>
      <w:r>
        <w:t>B. The resort does a lot to help the local environment and people.</w:t>
      </w:r>
      <w:r>
        <w:br/>
      </w:r>
      <w:r>
        <w:t>C. The resort only has bungalows for people to stay in.</w:t>
      </w:r>
      <w:r>
        <w:br/>
      </w:r>
      <w:r>
        <w:rPr>
          <w:b/>
        </w:rPr>
        <w:t>Đáp án:</w:t>
      </w:r>
      <w:r>
        <w:br/>
      </w:r>
      <w:r>
        <w:t>1. breathtaking views of the mountains and valleys</w:t>
      </w:r>
      <w:r>
        <w:br/>
      </w:r>
      <w:r>
        <w:t>2. A</w:t>
      </w:r>
      <w:r>
        <w:br/>
      </w:r>
      <w:r>
        <w:t>3. local village markets and beautiful, traditional homes</w:t>
      </w:r>
      <w:r>
        <w:br/>
      </w:r>
      <w:r>
        <w:t>4. B</w:t>
      </w:r>
      <w:r>
        <w:br/>
      </w:r>
      <w:r>
        <w:t>5. B</w:t>
      </w:r>
      <w:r>
        <w:br/>
      </w:r>
      <w:r>
        <w:rPr>
          <w:b/>
        </w:rPr>
        <w:t>Giải thích:</w:t>
      </w:r>
      <w:r>
        <w:br/>
      </w:r>
      <w:r>
        <w:t>1. Thông tin: I had a room on top of a hill that had breathtaking views of the mountains and valleys. (Tôi ở một căn phòng trên đỉnh đồi có tầm nhìn đẹp ngoạn mục ra những ngọn núi và thung lũng.)</w:t>
      </w:r>
      <w:r>
        <w:br/>
      </w:r>
      <w:r>
        <w:t xml:space="preserve">2. Thông tin: Next, they offer some excellent eco-friendly activities. </w:t>
      </w:r>
      <w:r>
        <w:t xml:space="preserve"> offer tours around the local village markets, and hiking and cycling tours around the area where you can learn about the local culture and see some beautiful, traditional homes. (Tiếp theo, họ cung cấp một số hoạt động thân thiện với môi trường tuyệt vời. </w:t>
      </w:r>
      <w:r>
        <w:t xml:space="preserve"> cung cấp các tour du lịch quanh các chợ làng địa phương cũng như các tour đi bộ đường dài và đi xe đạp quanh khu vực nơi bạn có thể tìm hiểu về văn hóa địa phương và ngắm nhìn một số ngôi nhà truyền thống xinh đẹp.)</w:t>
      </w:r>
      <w:r>
        <w:br/>
      </w:r>
      <w:r>
        <w:t>3. Thông tin: They offer tours around the local village markets, and hiking and cycling tours around the area where you can learn about the local culture and see some beautiful, traditional homes. (Họ cung cấp các chuyến tham quan quanh các khu chợ làng địa phương cũng như các chuyến đi bộ đường dài và đi xe đạp quanh khu vực nơi bạn có thể tìm hiểu về văn hóa địa phương và ngắm nhìn một số ngôi nhà truyền thống xinh đẹp.)</w:t>
      </w:r>
      <w:r>
        <w:br/>
      </w:r>
      <w:r>
        <w:t>4. Thông tin:</w:t>
      </w:r>
      <w:r>
        <w:br/>
      </w:r>
      <w:r>
        <w:t>- They get most of their food from local markets and farms, so it’s really fresh, and all the food waste is sent to local farms to use as animal feed.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 Finally, the resort hires employees entirely from the local area. (Cuối cùng, khu nghỉ dưỡng thuê nhân viên hoàn toàn từ địa phương.)</w:t>
      </w:r>
      <w:r>
        <w:br/>
      </w:r>
      <w:r>
        <w:t>5. Thông tin:</w:t>
      </w:r>
      <w:r>
        <w:br/>
      </w:r>
      <w:r>
        <w:t>- First of all, Cloud Ecolodge is really eco-friendly, and it is fully carbon neutral. (Đầu tiên, Cloud Ecolodge thực sự thân thiện với môi trường và hoàn toàn trung hòa carbon.)</w:t>
      </w:r>
      <w:r>
        <w:br/>
      </w:r>
      <w:r>
        <w:t>- Finally, the resort hires employees entirely from the local area. The people they hire often don't have much education, but they're given hospitality and language training to improve their skills. The resort also has a really eco-friendly restaurant. They get most of their food from local markets and farms, so it’s really fresh, and all the food waste is sent to local farms to use as animal feed. (Cuối cùng, khu nghỉ dưỡng thuê nhân viên hoàn toàn từ địa phương. Những người họ thuê thường không có trình độ học vấn cao nhưng họ được đào tạo về dịch vụ khách hàng và ngôn ngữ để nâng cao kỹ năng của mình. Khu nghỉ dưỡng còn có một nhà hàng thực sự thân thiện với môi trường.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 I visited a town in the north of Vietnam called Sa Pa and stayed at Cloud Ecolodge. I had a room on top of a hill that had breathtaking views of the mountains and valleys. (Tôi đã đến thăm một thị trấn ở phía bắc Việt Nam tên là Sa Pa và ở tại Cloud Ecolodge. Tôi ở một căn phòng trên đỉnh đồi có tầm nhìn đẹp ngoạn mục ra những ngọn núi và thung lũng.)</w:t>
      </w:r>
      <w:r>
        <w:br/>
      </w:r>
      <w:r>
        <w:rPr>
          <w:b/>
        </w:rPr>
        <w:t>Hướng dẫn dịch:</w:t>
      </w:r>
      <w:r>
        <w:br/>
      </w:r>
      <w:r>
        <w:t>1. Người viết có thể nhìn thấy gì từ căn phòng? - khung cảnh đẹp ngoạn mục của những ngọn núi và thung lũng</w:t>
      </w:r>
      <w:r>
        <w:br/>
      </w:r>
      <w:r>
        <w:t xml:space="preserve">2. Từ </w:t>
      </w:r>
      <w:r>
        <w:t xml:space="preserve"> ở đoạn 4 đề cập đến _______.</w:t>
      </w:r>
      <w:r>
        <w:br/>
      </w:r>
      <w:r>
        <w:t>A. Cloud Ecolodge</w:t>
      </w:r>
      <w:r>
        <w:br/>
      </w:r>
      <w:r>
        <w:t>B. các vị khách</w:t>
      </w:r>
      <w:r>
        <w:br/>
      </w:r>
      <w:r>
        <w:t>C. người dân địa phương</w:t>
      </w:r>
      <w:r>
        <w:br/>
      </w:r>
      <w:r>
        <w:t>3. Bạn có thể thấy gì trong chuyến tham quan? - chợ làng địa phương và những ngôi nhà truyền thống đẹp</w:t>
      </w:r>
      <w:r>
        <w:br/>
      </w:r>
      <w:r>
        <w:t>4. Theo đoạn văn, tất cả những điều sau đây đều đúng NGOẠI TRỪ _______.</w:t>
      </w:r>
      <w:r>
        <w:br/>
      </w:r>
      <w:r>
        <w:t>A. rác thải thực phẩm của khu nghỉ dưỡng được dùng làm thức ăn cho động vật</w:t>
      </w:r>
      <w:r>
        <w:br/>
      </w:r>
      <w:r>
        <w:t>B. họ thu mua tất cả thực phẩm từ các trang trại và chợ địa phương</w:t>
      </w:r>
      <w:r>
        <w:br/>
      </w:r>
      <w:r>
        <w:t>C. tất cả nhân viên đều ở gần khu nghỉ dưỡng</w:t>
      </w:r>
      <w:r>
        <w:br/>
      </w:r>
      <w:r>
        <w:t>5. Điều nào sau đây có thể được suy ra từ bài văn?</w:t>
      </w:r>
      <w:r>
        <w:br/>
      </w:r>
      <w:r>
        <w:t>A. Khu nghỉ dưỡng gần như trung hòa carbon.</w:t>
      </w:r>
      <w:r>
        <w:br/>
      </w:r>
      <w:r>
        <w:t>B. Khu nghỉ dưỡng giúp ích rất nhiều cho môi trường và con người địa phương.</w:t>
      </w:r>
      <w:r>
        <w:br/>
      </w:r>
      <w:r>
        <w:t>C. Khu nghỉ dưỡng chỉ có nhà gỗ một tầng để mọi người nghỉ lại.</w:t>
      </w:r>
      <w:r>
        <w:br/>
      </w:r>
      <w:r>
        <w:rPr>
          <w:b/>
        </w:rPr>
        <w:t xml:space="preserve">d. Listen and read. </w:t>
      </w:r>
      <w:r>
        <w:t>(Nghe và đọc.)</w:t>
      </w:r>
      <w:r>
        <w:br/>
      </w:r>
      <w:r>
        <w:t>CD2-61</w:t>
      </w:r>
      <w:r>
        <w:br/>
      </w:r>
      <w:r>
        <w:rPr>
          <w:b/>
        </w:rPr>
        <w:t xml:space="preserve">e. In pairs: How eco-friendly do you think this resort is? Give it a number from 1 (not eco-friendly) to 5 (very eco-friendly) and say why. </w:t>
      </w:r>
      <w:r>
        <w:t>(Theo cặp: Bạn nghĩ khu nghỉ dưỡng này thân thiện với môi trường đến mức nào? Hãy cho điểm từ 1 (không thân thiện với môi trường) đến 5 (rất thân thiện với môi trường) và cho biết lý do.)</w:t>
      </w:r>
      <w:r>
        <w:br/>
      </w:r>
      <w:r>
        <w:rPr>
          <w:b/>
        </w:rPr>
        <w:t>Gợi ý:</w:t>
      </w:r>
      <w:r>
        <w:br/>
      </w:r>
      <w:r>
        <w:t>I would rate this resort as a 5 (very eco-friendly). The resort demonstrates a strong commitment to environmental sustainability by implementing various eco-friendly practices. These include being fully carbon neutral, minimizing electricity use, utilizing solar energy for powering amenities, and sourcing food locally to reduce carbon emissions from transportation. Additionally, the resort supports the local economy by hiring employees from the surrounding area and providing them with training opportunities. Overall, Cloud Ecolodge appears to prioritize environmental conservation and community engagement, making it highly eco-friendly.</w:t>
      </w:r>
      <w:r>
        <w:br/>
      </w:r>
      <w:r>
        <w:rPr>
          <w:b/>
        </w:rPr>
        <w:t>Hướng dẫn dịch:</w:t>
      </w:r>
      <w:r>
        <w:br/>
      </w:r>
      <w:r>
        <w:t>Tôi đánh giá khu nghỉ dưỡng này 5 điểm (rất thân thiện với môi trường). Khu nghỉ dưỡng thể hiện cam kết mạnh mẽ về sự bền vững môi trường bằng cách thực hiện nhiều hoạt động thân thiện với môi trường. Các hoạt động bao gồm trung hòa hoàn toàn carbon, giảm thiểu sử dụng điện, sử dụng năng lượng mặt trời để cung cấp năng lượng cho các tiện nghi và tìm nguồn cung ứng thực phẩm tại địa phương để giảm lượng khí thải carbon từ giao thông vận tải. Ngoài ra, khu nghỉ dưỡng còn hỗ trợ nền kinh tế địa phương bằng cách thuê nhân viên từ khu vực xung quanh và đào tạo họ. Nhìn chung, Cloud Ecolodge dường như ưu tiên bảo tồn môi trường và sự tham gia của cộng đồng, khiến nơi đây trở nên rất thân thiện với môi trường.</w:t>
      </w:r>
      <w:r>
        <w:br/>
      </w:r>
      <w:r>
        <w:br/>
      </w:r>
      <w:r>
        <w:rPr>
          <w:b/>
        </w:rPr>
        <w:t>Writing (phần a-&gt;b trang 107 sgk Tiếng Anh 12 Smart World)</w:t>
      </w:r>
      <w:r>
        <w:br/>
      </w:r>
      <w:r>
        <w:rPr>
          <w:b/>
        </w:rPr>
        <w:t xml:space="preserve">a. Read about writing recommendations for hotels and resorts, then read the recommendation of Cloud Ecolodge again and underline the adjectives. </w:t>
      </w:r>
      <w:r>
        <w:t>(Đọc về cách viết 1 bài giới thiệu về khách sạn và khu nghỉ dưỡng, sau đó đọc lại bài giới thiệu về Cloud Ecolodge và gạch chân các tính từ.)</w:t>
      </w:r>
      <w:r>
        <w:br/>
      </w:r>
      <w:r>
        <w:br/>
      </w:r>
      <w:r>
        <w:br/>
      </w:r>
      <w:r>
        <w:br/>
      </w:r>
      <w:r>
        <w:br/>
      </w:r>
      <w:r>
        <w:rPr>
          <w:b/>
        </w:rPr>
        <w:t>Writing Skill</w:t>
      </w:r>
      <w:r>
        <w:br/>
      </w:r>
      <w:r>
        <w:rPr>
          <w:b/>
        </w:rPr>
        <w:t>Writing recommendations for hotels and resorts</w:t>
      </w:r>
      <w:r>
        <w:br/>
      </w:r>
      <w:r>
        <w:t>To write a good recommendation for a hotel or resort, you should:</w:t>
      </w:r>
      <w:r>
        <w:br/>
      </w:r>
      <w:r>
        <w:rPr>
          <w:b/>
        </w:rPr>
        <w:t>1. Write about lots of different details of the hotel or resort, including staff, buildings, scenery, activities, etc.</w:t>
      </w:r>
      <w:r>
        <w:br/>
      </w:r>
      <w:r>
        <w:t>They offer lots of eco-friendly activities. You can ...</w:t>
      </w:r>
      <w:r>
        <w:br/>
      </w:r>
      <w:r>
        <w:t>The staff is very friendly and well-trained. They ...</w:t>
      </w:r>
      <w:r>
        <w:br/>
      </w:r>
      <w:r>
        <w:rPr>
          <w:b/>
        </w:rPr>
        <w:t>2. Use descriptive language with strong adjectives.</w:t>
      </w:r>
      <w:r>
        <w:br/>
      </w:r>
      <w:r>
        <w:t>It has breathtaking scenery.</w:t>
      </w:r>
      <w:r>
        <w:br/>
      </w:r>
      <w:r>
        <w:t>The rooms are huge and elegant.</w:t>
      </w:r>
      <w:r>
        <w:br/>
      </w:r>
      <w:r>
        <w:rPr>
          <w:b/>
        </w:rPr>
        <w:t>3. Give additional details and examples for each of your points to say why they're getting your recommendation.</w:t>
      </w:r>
      <w:r>
        <w:br/>
      </w:r>
      <w:r>
        <w:t>The resort is carbon neutral. It gets electricity entirely from solar panels. They also have a farm.</w:t>
      </w:r>
      <w:r>
        <w:br/>
      </w:r>
      <w:r>
        <w:rPr>
          <w:b/>
        </w:rPr>
        <w:t>4. Give a final recommendation to conclude.</w:t>
      </w:r>
      <w:r>
        <w:br/>
      </w:r>
      <w:r>
        <w:t>I highly recommend this resort.</w:t>
      </w:r>
      <w:r>
        <w:br/>
      </w:r>
      <w:r>
        <w:t>I think you would really love staying at this hotel.</w:t>
      </w:r>
      <w:r>
        <w:br/>
      </w:r>
      <w:r>
        <w:br/>
      </w:r>
      <w:r>
        <w:br/>
      </w:r>
      <w:r>
        <w:br/>
      </w:r>
      <w:r>
        <w:br/>
      </w:r>
      <w:r>
        <w:rPr>
          <w:b/>
        </w:rPr>
        <w:t>Đáp án:</w:t>
      </w:r>
      <w:r>
        <w:br/>
      </w:r>
      <w:r>
        <w:t xml:space="preserve">Hi, everyone. I'm back home after another </w:t>
      </w:r>
      <w:r>
        <w:t xml:space="preserve"> trip. and I want to tell you about this eco-resort that I stayed at.</w:t>
      </w:r>
      <w:r>
        <w:br/>
      </w:r>
      <w:r>
        <w:t xml:space="preserve">I visited a town in the north of Vietnam called Sa Pa and stayed at Cloud Ecolodge. I had a room on top of a hill that had </w:t>
      </w:r>
      <w:r>
        <w:t xml:space="preserve"> views of the mountains and valleys. I chose this resort because it really does a </w:t>
      </w:r>
      <w:r>
        <w:t xml:space="preserve"> job of supporting the three </w:t>
      </w:r>
      <w:r>
        <w:t xml:space="preserve"> elements of ecotourism: protecting the environment, promoting </w:t>
      </w:r>
      <w:r>
        <w:t xml:space="preserve"> culture and traditions, and helping to create jobs and supporting the </w:t>
      </w:r>
      <w:r>
        <w:t xml:space="preserve"> economy.</w:t>
      </w:r>
      <w:r>
        <w:br/>
      </w:r>
      <w:r>
        <w:t xml:space="preserve">First of all, Cloud Ecolodge is really </w:t>
      </w:r>
      <w:r>
        <w:t xml:space="preserve">, and it is fully </w:t>
      </w:r>
      <w:r>
        <w:t xml:space="preserve">. They keep electricity use to a minimum and there are no televisions or Wi-Fi in the rooms. Also, though there are </w:t>
      </w:r>
      <w:r>
        <w:t xml:space="preserve"> swimming pools and a spa where you can relax, all are powered by </w:t>
      </w:r>
      <w:r>
        <w:t xml:space="preserve"> energy.</w:t>
      </w:r>
      <w:r>
        <w:br/>
      </w:r>
      <w:r>
        <w:t xml:space="preserve">Next, they offer some </w:t>
      </w:r>
      <w:r>
        <w:t xml:space="preserve"> </w:t>
      </w:r>
      <w:r>
        <w:t xml:space="preserve"> activities. They offer tours around the </w:t>
      </w:r>
      <w:r>
        <w:t xml:space="preserve"> village markets, and hiking and cycling tours around the area where you can learn about the </w:t>
      </w:r>
      <w:r>
        <w:t xml:space="preserve"> culture and see some </w:t>
      </w:r>
      <w:r>
        <w:t xml:space="preserve">, </w:t>
      </w:r>
      <w:r>
        <w:t xml:space="preserve"> homes.</w:t>
      </w:r>
      <w:r>
        <w:br/>
      </w:r>
      <w:r>
        <w:t xml:space="preserve">Finally, the resort hires employees entirely from the </w:t>
      </w:r>
      <w:r>
        <w:t xml:space="preserve"> area. The people they hire often don't have much education, but they're given hospitality and language training to improve their skills. The resort also has a really </w:t>
      </w:r>
      <w:r>
        <w:t xml:space="preserve"> restaurant. They get most of their food from </w:t>
      </w:r>
      <w:r>
        <w:t xml:space="preserve"> markets and farms, so it’s really </w:t>
      </w:r>
      <w:r>
        <w:t xml:space="preserve">, and all the food waste is sent to </w:t>
      </w:r>
      <w:r>
        <w:t xml:space="preserve"> farms to use as animal feed.</w:t>
      </w:r>
      <w:r>
        <w:br/>
      </w:r>
      <w:r>
        <w:t xml:space="preserve">Overall, I loved my time there, and I think it’s the </w:t>
      </w:r>
      <w:r>
        <w:t xml:space="preserve"> resort I've reviewed so far. Let me know about which eco-resorts you've stayed at in the comments below. Maybe I could review those next.</w:t>
      </w:r>
      <w:r>
        <w:br/>
      </w:r>
      <w:r>
        <w:t>Until next time.</w:t>
      </w:r>
      <w:r>
        <w:br/>
      </w:r>
      <w:r>
        <w:rPr>
          <w:b/>
        </w:rPr>
        <w:t>Hướng dẫn dịch:</w:t>
      </w:r>
      <w:r>
        <w:br/>
      </w:r>
      <w:r>
        <w:br/>
      </w:r>
      <w:r>
        <w:br/>
      </w:r>
      <w:r>
        <w:br/>
      </w:r>
      <w:r>
        <w:br/>
      </w:r>
      <w:r>
        <w:rPr>
          <w:b/>
        </w:rPr>
        <w:t>Kỹ năng viết</w:t>
      </w:r>
      <w:r>
        <w:br/>
      </w:r>
      <w:r>
        <w:rPr>
          <w:b/>
        </w:rPr>
        <w:t>Viết bài giới thiệu về khách sạn và khu nghỉ dưỡng</w:t>
      </w:r>
      <w:r>
        <w:br/>
      </w:r>
      <w:r>
        <w:t>Để viết một bài giới thiệu hay về một khách sạn hoặc khu nghỉ dưỡng, bạn nên:</w:t>
      </w:r>
      <w:r>
        <w:br/>
      </w:r>
      <w:r>
        <w:rPr>
          <w:b/>
        </w:rPr>
        <w:t>1. Viết về nhiều chi tiết khác nhau của khách sạn hoặc khu nghỉ dưỡng, bao gồm nhân viên, các tòa nhà, phong cảnh, các hoạt động, v.v.</w:t>
      </w:r>
      <w:r>
        <w:br/>
      </w:r>
      <w:r>
        <w:t>They offer lots of eco-friendly activities. You can ... (Họ cung cấp rất nhiều hoạt động thân thiện với môi trường. Bạn có thể …)</w:t>
      </w:r>
      <w:r>
        <w:br/>
      </w:r>
      <w:r>
        <w:t>The staff is very friendly and well-trained. They ... (Các nhân viên rất thân thiện và được đào tạo tốt. Họ ...)</w:t>
      </w:r>
      <w:r>
        <w:br/>
      </w:r>
      <w:r>
        <w:rPr>
          <w:b/>
        </w:rPr>
        <w:t>2. Sử dụng ngôn ngữ mô tả với tính từ mạnh.</w:t>
      </w:r>
      <w:r>
        <w:br/>
      </w:r>
      <w:r>
        <w:t>It has breathtaking scenery. (Nó có phong cảnh đẹp ngoạn mục.)</w:t>
      </w:r>
      <w:r>
        <w:br/>
      </w:r>
      <w:r>
        <w:t>The rooms are huge and elegant. (Các phòng đều rất lớn và thanh lịch.)</w:t>
      </w:r>
      <w:r>
        <w:br/>
      </w:r>
      <w:r>
        <w:rPr>
          <w:b/>
        </w:rPr>
        <w:t>3. Cung cấp thêm chi tiết và ví dụ cho từng ý của bạn để làm rõ lý do bạn giới thiệu khách sạn hoặc khu nghỉ dưỡng.</w:t>
      </w:r>
      <w:r>
        <w:br/>
      </w:r>
      <w:r>
        <w:t>The resort is carbon neutral. It gets electricity entirely from solar panels. They also have a farm. (Khu nghỉ dưỡng trung hòa carbon. Nó lấy điện hoàn toàn từ các tấm pin mặt trời. Họ cũng có một trang trại.)</w:t>
      </w:r>
      <w:r>
        <w:br/>
      </w:r>
      <w:r>
        <w:rPr>
          <w:b/>
        </w:rPr>
        <w:t>4. Đưa ra đề xuất cuối cùng để kết luận.</w:t>
      </w:r>
      <w:r>
        <w:br/>
      </w:r>
      <w:r>
        <w:t>I highly recommend this resort. (Tôi đánh giá cao khu nghỉ dưỡng này.)</w:t>
      </w:r>
      <w:r>
        <w:br/>
      </w:r>
      <w:r>
        <w:t>I think you would really love staying at this hotel. (Tôi nghĩ bạn sẽ thực sự thích ở tại khách sạn này.)</w:t>
      </w:r>
      <w:r>
        <w:br/>
      </w:r>
      <w:r>
        <w:br/>
      </w:r>
      <w:r>
        <w:br/>
      </w:r>
      <w:r>
        <w:br/>
      </w:r>
      <w:r>
        <w:br/>
      </w:r>
      <w:r>
        <w:rPr>
          <w:b/>
        </w:rPr>
        <w:t xml:space="preserve">b. What possible additional details or examples could you give for the points below? Write at least one sentence for each point. Remember to use descriptive language and strong adjectives. </w:t>
      </w:r>
      <w:r>
        <w:t>(Bạn có thể đưa ra thêm những chi tiết hoặc ví dụ nào cho các ý dưới đây? Viết ít nhất một câu cho mỗi ý. Hãy nhớ sử dụng ngôn ngữ mô tả và tính từ mạnh.)</w:t>
      </w:r>
      <w:r>
        <w:br/>
      </w:r>
      <w:r>
        <w:t xml:space="preserve">1. The staff is excellent. </w:t>
      </w:r>
      <w:r>
        <w:br/>
      </w:r>
      <w:r>
        <w:t>2. The scenery is so beautiful. _______________________</w:t>
      </w:r>
      <w:r>
        <w:br/>
      </w:r>
      <w:r>
        <w:t>3. The buildings are very eco-friendly. _______________________</w:t>
      </w:r>
      <w:r>
        <w:br/>
      </w:r>
      <w:r>
        <w:t>4. The restaurant is great for the environment. _______________________</w:t>
      </w:r>
      <w:r>
        <w:br/>
      </w:r>
      <w:r>
        <w:t>5. They offer fascinating tours around local villages. _______________________</w:t>
      </w:r>
      <w:r>
        <w:br/>
      </w:r>
      <w:r>
        <w:rPr>
          <w:b/>
        </w:rPr>
        <w:t>Gợi ý:</w:t>
      </w:r>
      <w:r>
        <w:br/>
      </w:r>
      <w:r>
        <w:t>1. The staff is excellent. They’re incredibly well-trained and polite.</w:t>
      </w:r>
      <w:r>
        <w:br/>
      </w:r>
      <w:r>
        <w:t>2. The scenery is so beautiful. There are wonderful views of the bay.</w:t>
      </w:r>
      <w:r>
        <w:br/>
      </w:r>
      <w:r>
        <w:t>3. The buildings are very eco-friendly. They’re built of sustainable materials and use the bare minimum of electricity.</w:t>
      </w:r>
      <w:r>
        <w:br/>
      </w:r>
      <w:r>
        <w:t>4. The restaurant is great for the environment. It offers delicious meals using ingredients from the local area.</w:t>
      </w:r>
      <w:r>
        <w:br/>
      </w:r>
      <w:r>
        <w:t>5. They offer fascinating tours around local villages. You can learn about the amazing local culture and see their interesting homes.</w:t>
      </w:r>
      <w:r>
        <w:br/>
      </w:r>
      <w:r>
        <w:rPr>
          <w:b/>
        </w:rPr>
        <w:t>Hướng dẫn dịch:</w:t>
      </w:r>
      <w:r>
        <w:br/>
      </w:r>
      <w:r>
        <w:t>1. Đội ngũ nhân viên rất xuất sắc. Họ được đào tạo cực kỳ bài bản và lịch sự.</w:t>
      </w:r>
      <w:r>
        <w:br/>
      </w:r>
      <w:r>
        <w:t>2. Phong cảnh thật đẹp. Khung cảnh nhìn ra vịnh tuyệt vời.</w:t>
      </w:r>
      <w:r>
        <w:br/>
      </w:r>
      <w:r>
        <w:t>3. Các tòa nhà rất thân thiện với môi trường. Chúng được xây dựng bằng vật liệu bền vững và sử dụng lượng điện tối thiểu.</w:t>
      </w:r>
      <w:r>
        <w:br/>
      </w:r>
      <w:r>
        <w:t>4. Nhà hàng rất thân thiện với môi trường. Nơi đây cung cấp các bữa ăn ngon sử dụng nguyên liệu từ khu vực địa phương.</w:t>
      </w:r>
      <w:r>
        <w:br/>
      </w:r>
      <w:r>
        <w:t>5. Họ cung cấp các tour du lịch hấp dẫn quanh các ngôi làng địa phương. Bạn có thể tìm hiểu về văn hóa địa phương tuyệt vời và ngắm nhìn những ngôi nhà thú vị của họ.</w:t>
      </w:r>
      <w:r>
        <w:br/>
      </w:r>
      <w:r>
        <w:br/>
      </w:r>
      <w:r>
        <w:rPr>
          <w:b/>
        </w:rPr>
        <w:t>Speaking (phần a-&gt;b trang 108 sgk Tiếng Anh 12 Smart World)</w:t>
      </w:r>
      <w:r>
        <w:br/>
      </w:r>
      <w:r>
        <w:rPr>
          <w:b/>
        </w:rPr>
        <w:t xml:space="preserve">a. You are writing a blog recommending an eco-resort. In pairs: Discuss the questions below. </w:t>
      </w:r>
      <w:r>
        <w:t>(Bạn đang viết blog giới thiệu một khu nghỉ dưỡng sinh thái. Theo cặp: Thảo luận các câu hỏi dưới đây.)</w:t>
      </w:r>
      <w:r>
        <w:br/>
      </w:r>
      <w:r>
        <w:br/>
      </w:r>
      <w:r>
        <w:br/>
      </w:r>
      <w:r>
        <w:br/>
      </w:r>
      <w:r>
        <w:br/>
      </w:r>
      <w:r>
        <w:t>• What do eco-resorts usually look like? (Khu nghỉ dưỡng sinh thái thường trông như thế nào?)</w:t>
      </w:r>
      <w:r>
        <w:br/>
      </w:r>
      <w:r>
        <w:t>• What things can a resort do to be eco-friendly? (Khu nghỉ dưỡng có thể làm gì để thân thiện với môi trường?)</w:t>
      </w:r>
      <w:r>
        <w:br/>
      </w:r>
      <w:r>
        <w:t>• What eco-friendly activities do they have? (Họ có những hoạt động thân thiện với môi trường nào?)</w:t>
      </w:r>
      <w:r>
        <w:br/>
      </w:r>
      <w:r>
        <w:t>• What else do they have or offer? (Họ có hoặc cung cấp điều gì khác nữa không?)</w:t>
      </w:r>
      <w:r>
        <w:br/>
      </w:r>
      <w:r>
        <w:br/>
      </w:r>
      <w:r>
        <w:br/>
      </w:r>
      <w:r>
        <w:br/>
      </w:r>
      <w:r>
        <w:br/>
      </w:r>
      <w:r>
        <w:t>- They're often carbon neutral. (Họ thường trung hòa cacbon.)</w:t>
      </w:r>
      <w:r>
        <w:br/>
      </w:r>
      <w:r>
        <w:t>- Great idea. Some also don't have any vehicles, so they don't disturb the animals. (Ý tưởng tuyệt vời. Một số cũng không sử dụng phương tiện đi lại nên không làm phiền đến động vật.)</w:t>
      </w:r>
      <w:r>
        <w:br/>
      </w:r>
      <w:r>
        <w:rPr>
          <w:b/>
        </w:rPr>
        <w:t>Gợi ý:</w:t>
      </w:r>
      <w:r>
        <w:br/>
      </w:r>
      <w:r>
        <w:t>A: What do eco-resorts usually look like?</w:t>
      </w:r>
      <w:r>
        <w:br/>
      </w:r>
      <w:r>
        <w:t>B: Eco-resorts typically have a natural and minimalist aesthetic, often blending with the surrounding environment through sustainable architecture and landscaping.</w:t>
      </w:r>
      <w:r>
        <w:br/>
      </w:r>
      <w:r>
        <w:t>A: What things can a resort do to be eco-friendly?</w:t>
      </w:r>
      <w:r>
        <w:br/>
      </w:r>
      <w:r>
        <w:t>B: To be eco-friendly, a resort can implement various practices such as energy conservation measures, water-saving initiatives, waste reduction and recycling programs, and sustainable sourcing of materials and food.</w:t>
      </w:r>
      <w:r>
        <w:br/>
      </w:r>
      <w:r>
        <w:t>A: What eco-friendly activities do they have?</w:t>
      </w:r>
      <w:r>
        <w:br/>
      </w:r>
      <w:r>
        <w:t>B: Eco-resorts offer a range of eco-friendly activities to engage guests with nature and local culture. These can include guided nature walks or hikes, wildlife spotting tours, birdwatching, organic farming experiences, cultural immersion activities with local communities, and workshops on sustainability practices.</w:t>
      </w:r>
      <w:r>
        <w:br/>
      </w:r>
      <w:r>
        <w:t>A: What else do they have or offer?</w:t>
      </w:r>
      <w:r>
        <w:br/>
      </w:r>
      <w:r>
        <w:t>B: In addition to eco-friendly activities, eco-resorts often provide amenities and services focused on wellness and relaxation, such as yoga classes, spa treatments using natural products, healthy organic dining options, and opportunities for outdoor recreation like kayaking, snorkeling, or cycling in natural surroundings.</w:t>
      </w:r>
      <w:r>
        <w:br/>
      </w:r>
      <w:r>
        <w:rPr>
          <w:b/>
        </w:rPr>
        <w:t>Hướng dẫn dịch:</w:t>
      </w:r>
      <w:r>
        <w:br/>
      </w:r>
      <w:r>
        <w:t>A: Khu nghỉ dưỡng sinh thái thường trông như thế nào?</w:t>
      </w:r>
      <w:r>
        <w:br/>
      </w:r>
      <w:r>
        <w:t>B: Khu nghỉ dưỡng sinh thái thường có tính thẩm mỹ tự nhiên và tối giản, thường hòa quyện với môi trường xung quanh thông qua kiến trúc và cảnh quan bền vững.</w:t>
      </w:r>
      <w:r>
        <w:br/>
      </w:r>
      <w:r>
        <w:t>A: Khu nghỉ dưỡng có thể làm gì để thân thiện với môi trường?</w:t>
      </w:r>
      <w:r>
        <w:br/>
      </w:r>
      <w:r>
        <w:t>B: Để thân thiện với môi trường, khu nghỉ dưỡng có thể thực hiện nhiều cách khác nhau như các biện pháp bảo tồn năng lượng, sáng kiến tiết kiệm nước, chương trình giảm thiểu và tái chế chất thải cũng như tìm nguồn cung ứng nguyên liệu và thực phẩm bền vững.</w:t>
      </w:r>
      <w:r>
        <w:br/>
      </w:r>
      <w:r>
        <w:t>A: Họ có những hoạt động thân thiện với môi trường nào?</w:t>
      </w:r>
      <w:r>
        <w:br/>
      </w:r>
      <w:r>
        <w:t>B: Khu nghỉ dưỡng sinh thái cung cấp nhiều hoạt động thân thiện với môi trường để thu hút du khách đến với thiên nhiên và văn hóa địa phương. Những hoạt động này có thể bao gồm các chuyến đi bộ hoặc đi bộ đường dài trong thiên nhiên có hướng dẫn viên, các chuyến tham quan khám phá động vật hoang dã, quan sát chim, trải nghiệm canh tác hữu cơ, các hoạt động hòa nhập văn hóa với cộng đồng địa phương và hội thảo về các hoạt động bền vững.</w:t>
      </w:r>
      <w:r>
        <w:br/>
      </w:r>
      <w:r>
        <w:t>A: Họ có hoặc cung cấp điều gì khác nữa không?</w:t>
      </w:r>
      <w:r>
        <w:br/>
      </w:r>
      <w:r>
        <w:t>B: Ngoài các hoạt động thân thiện với môi trường, khu nghỉ dưỡng sinh thái thường cung cấp các tiện nghi và dịch vụ tập trung vào sức khỏe và thư giãn, chẳng hạn như các lớp học yoga, trị liệu spa sử dụng các sản phẩm tự nhiên, các lựa chọn ăn uống hữu cơ lành mạnh và cơ hội giải trí ngoài trời như chèo thuyền kayak, lặn với ống thở, hoặc đạp xe trong khung cảnh thiên nhiên.</w:t>
      </w:r>
      <w:r>
        <w:br/>
      </w:r>
      <w:r>
        <w:rPr>
          <w:b/>
        </w:rPr>
        <w:t xml:space="preserve">b. Imagine you visited an eco-resort. Complete the table with your favorite ideas about eco-resorts you discussed. </w:t>
      </w:r>
      <w:r>
        <w:t>(Hãy tưởng tượng bạn đã đến thăm một khu nghỉ dưỡng sinh thái. Hoàn thành bảng với những ý tưởng yêu thích của bạn về khu nghỉ dưỡng sinh thái mà bạn đã thảo luận.)</w:t>
      </w:r>
      <w:r>
        <w:br/>
      </w:r>
      <w:r>
        <w:br/>
      </w:r>
      <w:r>
        <w:br/>
      </w:r>
      <w:r>
        <w:br/>
      </w:r>
      <w:r>
        <w:br/>
      </w:r>
      <w:r>
        <w:rPr>
          <w:b/>
        </w:rPr>
        <w:t>Name:</w:t>
      </w:r>
      <w:r>
        <w:br/>
      </w:r>
      <w:r>
        <w:br/>
      </w:r>
      <w:r>
        <w:br/>
      </w:r>
      <w:r>
        <w:rPr>
          <w:b/>
        </w:rPr>
        <w:t>Where (country and area):</w:t>
      </w:r>
      <w:r>
        <w:br/>
      </w:r>
      <w:r>
        <w:br/>
      </w:r>
      <w:r>
        <w:br/>
      </w:r>
      <w:r>
        <w:br/>
      </w:r>
      <w:r>
        <w:br/>
      </w:r>
      <w:r>
        <w:t>Description of the resort:</w:t>
      </w:r>
      <w:r>
        <w:br/>
      </w:r>
      <w:r>
        <w:t xml:space="preserve"> </w:t>
      </w:r>
      <w:r>
        <w:br/>
      </w:r>
      <w:r>
        <w:br/>
      </w:r>
      <w:r>
        <w:br/>
      </w:r>
      <w:r>
        <w:t>Things they do to be eco-friendly:</w:t>
      </w:r>
      <w:r>
        <w:br/>
      </w:r>
      <w:r>
        <w:t>1.</w:t>
      </w:r>
      <w:r>
        <w:br/>
      </w:r>
      <w:r>
        <w:t>2.</w:t>
      </w:r>
      <w:r>
        <w:br/>
      </w:r>
      <w:r>
        <w:t>3.</w:t>
      </w:r>
      <w:r>
        <w:br/>
      </w:r>
      <w:r>
        <w:br/>
      </w:r>
      <w:r>
        <w:br/>
      </w:r>
      <w:r>
        <w:br/>
      </w:r>
      <w:r>
        <w:br/>
      </w:r>
      <w:r>
        <w:t>Eco-friendly activities they offer:</w:t>
      </w:r>
      <w:r>
        <w:br/>
      </w:r>
      <w:r>
        <w:t>1.</w:t>
      </w:r>
      <w:r>
        <w:br/>
      </w:r>
      <w:r>
        <w:t>2.</w:t>
      </w:r>
      <w:r>
        <w:br/>
      </w:r>
      <w:r>
        <w:br/>
      </w:r>
      <w:r>
        <w:br/>
      </w:r>
      <w:r>
        <w:t>Other things the resort has or offers:</w:t>
      </w:r>
      <w:r>
        <w:br/>
      </w:r>
      <w:r>
        <w:t xml:space="preserve"> </w:t>
      </w:r>
      <w:r>
        <w:br/>
      </w:r>
      <w:r>
        <w:br/>
      </w:r>
      <w:r>
        <w:br/>
      </w:r>
      <w:r>
        <w:br/>
      </w:r>
      <w:r>
        <w:br/>
      </w:r>
      <w:r>
        <w:rPr>
          <w:b/>
        </w:rPr>
        <w:t>Gợi ý:</w:t>
      </w:r>
      <w:r>
        <w:br/>
      </w:r>
      <w:r>
        <w:br/>
      </w:r>
      <w:r>
        <w:br/>
      </w:r>
      <w:r>
        <w:br/>
      </w:r>
      <w:r>
        <w:br/>
      </w:r>
      <w:r>
        <w:rPr>
          <w:b/>
        </w:rPr>
        <w:t>Name: Lotus Eco-Resort</w:t>
      </w:r>
      <w:r>
        <w:br/>
      </w:r>
      <w:r>
        <w:br/>
      </w:r>
      <w:r>
        <w:br/>
      </w:r>
      <w:r>
        <w:rPr>
          <w:b/>
        </w:rPr>
        <w:t>Where (country and area): Vietnam, Phong Nha-Ke Bang National Park</w:t>
      </w:r>
      <w:r>
        <w:br/>
      </w:r>
      <w:r>
        <w:br/>
      </w:r>
      <w:r>
        <w:br/>
      </w:r>
      <w:r>
        <w:br/>
      </w:r>
      <w:r>
        <w:br/>
      </w:r>
      <w:r>
        <w:t>Description of the resort:</w:t>
      </w:r>
      <w:r>
        <w:br/>
      </w:r>
      <w:r>
        <w:t>Lotus Eco-Resort is nestled in the heart of Phong Nha-Ke Bang National Park, a UNESCO World Heritage Site renowned for its stunning karst landscapes, pristine rivers, and rich biodiversity.</w:t>
      </w:r>
      <w:r>
        <w:br/>
      </w:r>
      <w:r>
        <w:br/>
      </w:r>
      <w:r>
        <w:br/>
      </w:r>
      <w:r>
        <w:t>Things they do to be eco-friendly:</w:t>
      </w:r>
      <w:r>
        <w:br/>
      </w:r>
      <w:r>
        <w:t>1. Sustainable Construction</w:t>
      </w:r>
      <w:r>
        <w:br/>
      </w:r>
      <w:r>
        <w:t>2. Renewable Energy</w:t>
      </w:r>
      <w:r>
        <w:br/>
      </w:r>
      <w:r>
        <w:t>3. Waste Management</w:t>
      </w:r>
      <w:r>
        <w:br/>
      </w:r>
      <w:r>
        <w:br/>
      </w:r>
      <w:r>
        <w:br/>
      </w:r>
      <w:r>
        <w:br/>
      </w:r>
      <w:r>
        <w:br/>
      </w:r>
      <w:r>
        <w:t>Eco-friendly activities they offer:</w:t>
      </w:r>
      <w:r>
        <w:br/>
      </w:r>
      <w:r>
        <w:t>1. Nature Treks</w:t>
      </w:r>
      <w:r>
        <w:br/>
      </w:r>
      <w:r>
        <w:t>2. River Conservation Tours</w:t>
      </w:r>
      <w:r>
        <w:br/>
      </w:r>
      <w:r>
        <w:br/>
      </w:r>
      <w:r>
        <w:br/>
      </w:r>
      <w:r>
        <w:t>Other things the resort has or offers:</w:t>
      </w:r>
      <w:r>
        <w:br/>
      </w:r>
      <w:r>
        <w:t>1. Farm-to-Table Dining</w:t>
      </w:r>
      <w:r>
        <w:br/>
      </w:r>
      <w:r>
        <w:t>2. Cultural Immersion</w:t>
      </w:r>
      <w:r>
        <w:br/>
      </w:r>
      <w:r>
        <w:br/>
      </w:r>
      <w:r>
        <w:br/>
      </w:r>
      <w:r>
        <w:br/>
      </w:r>
      <w:r>
        <w:br/>
      </w:r>
      <w:r>
        <w:rPr>
          <w:b/>
        </w:rPr>
        <w:t>Hướng dẫn dịch:</w:t>
      </w:r>
      <w:r>
        <w:br/>
      </w:r>
      <w:r>
        <w:br/>
      </w:r>
      <w:r>
        <w:br/>
      </w:r>
      <w:r>
        <w:br/>
      </w:r>
      <w:r>
        <w:br/>
      </w:r>
      <w:r>
        <w:rPr>
          <w:b/>
        </w:rPr>
        <w:t>Tên: Khu nghỉ dưỡng sinh thái Hoa sen</w:t>
      </w:r>
      <w:r>
        <w:br/>
      </w:r>
      <w:r>
        <w:br/>
      </w:r>
      <w:r>
        <w:br/>
      </w:r>
      <w:r>
        <w:rPr>
          <w:b/>
        </w:rPr>
        <w:t>Địa điểm (quốc gia và khu vực): Việt Nam, Vườn quốc gia Phong Nha-Kẻ Bàng</w:t>
      </w:r>
      <w:r>
        <w:br/>
      </w:r>
      <w:r>
        <w:br/>
      </w:r>
      <w:r>
        <w:br/>
      </w:r>
      <w:r>
        <w:br/>
      </w:r>
      <w:r>
        <w:br/>
      </w:r>
      <w:r>
        <w:t>Mô tả khu nghỉ dưỡng:</w:t>
      </w:r>
      <w:r>
        <w:br/>
      </w:r>
      <w:r>
        <w:t>Khu nghỉ dưỡng sinh thái Hoa sen nép mình ở trung tâm Vườn Quốc gia Phong Nha-Kẻ Bàng, Di sản Thế giới được UNESCO công nhận nổi tiếng với cảnh quan núi đá vôi tuyệt đẹp, những dòng sông hoang sơ và đa dạng sinh học phong phú.</w:t>
      </w:r>
      <w:r>
        <w:br/>
      </w:r>
      <w:r>
        <w:br/>
      </w:r>
      <w:r>
        <w:br/>
      </w:r>
      <w:r>
        <w:t>Những điều họ làm để thân thiện với môi trường:</w:t>
      </w:r>
      <w:r>
        <w:br/>
      </w:r>
      <w:r>
        <w:t>1. Công trình bền vững</w:t>
      </w:r>
      <w:r>
        <w:br/>
      </w:r>
      <w:r>
        <w:t>2. Năng lượng tái tạo</w:t>
      </w:r>
      <w:r>
        <w:br/>
      </w:r>
      <w:r>
        <w:t>3. Quản lý rác thải</w:t>
      </w:r>
      <w:r>
        <w:br/>
      </w:r>
      <w:r>
        <w:br/>
      </w:r>
      <w:r>
        <w:br/>
      </w:r>
      <w:r>
        <w:br/>
      </w:r>
      <w:r>
        <w:br/>
      </w:r>
      <w:r>
        <w:t>Các hoạt động thân thiện với môi trường mà họ cung cấp:</w:t>
      </w:r>
      <w:r>
        <w:br/>
      </w:r>
      <w:r>
        <w:t>1. Các chuyến đi thiên nhiên</w:t>
      </w:r>
      <w:r>
        <w:br/>
      </w:r>
      <w:r>
        <w:t>2. Các chuyến tham quan bảo tồn sông</w:t>
      </w:r>
      <w:r>
        <w:br/>
      </w:r>
      <w:r>
        <w:br/>
      </w:r>
      <w:r>
        <w:br/>
      </w:r>
      <w:r>
        <w:t>Các hoạt động khác mà khu nghỉ dưỡng có hoặc cung cấp:</w:t>
      </w:r>
      <w:r>
        <w:br/>
      </w:r>
      <w:r>
        <w:t>1. Ăn uống từ trang trại đến bàn ăn</w:t>
      </w:r>
      <w:r>
        <w:br/>
      </w:r>
      <w:r>
        <w:t>2. Hòa nhập văn hóa</w:t>
      </w:r>
      <w:r>
        <w:br/>
      </w:r>
      <w:r>
        <w:br/>
      </w:r>
      <w:r>
        <w:br/>
      </w:r>
      <w:r>
        <w:br/>
      </w:r>
      <w:r>
        <w:br/>
      </w:r>
      <w:r>
        <w:br/>
      </w:r>
      <w:r>
        <w:rPr>
          <w:b/>
        </w:rPr>
        <w:t>Useful language (phần a-&gt;b trang 108 sgk Tiếng Anh 12 Smart World)</w:t>
      </w:r>
      <w:r>
        <w:br/>
      </w:r>
      <w:r>
        <w:rPr>
          <w:b/>
        </w:rPr>
        <w:t xml:space="preserve">a. Read the phrases (A-F) below and the recommendation for Cloud Ecolodge again. Circle the phrases below that you see in the recommendation, then write a letter (A-F) in the blanks. </w:t>
      </w:r>
      <w:r>
        <w:t>(Đọc các cụm từ (A-F) bên dưới và đọc lại bài giới thiệu về Cloud Ecolodge. Khoanh tròn các cụm từ bên dưới mà bạn thấy trong bài giới thiệu, sau đó viết một chữ cái (A-F) vào chỗ trống.)</w:t>
      </w:r>
      <w:r>
        <w:br/>
      </w:r>
      <w:r>
        <w:br/>
      </w:r>
      <w:r>
        <w:br/>
      </w:r>
      <w:r>
        <w:br/>
      </w:r>
      <w:r>
        <w:br/>
      </w:r>
      <w:r>
        <w:t>A. You can learn about ...</w:t>
      </w:r>
      <w:r>
        <w:br/>
      </w:r>
      <w:r>
        <w:br/>
      </w:r>
      <w:r>
        <w:br/>
      </w:r>
      <w:r>
        <w:t xml:space="preserve"> </w:t>
      </w:r>
      <w:r>
        <w:br/>
      </w:r>
      <w:r>
        <w:br/>
      </w:r>
      <w:r>
        <w:br/>
      </w:r>
      <w:r>
        <w:t>1. ______: tell the readers something you think they need to hear</w:t>
      </w:r>
      <w:r>
        <w:br/>
      </w:r>
      <w:r>
        <w:br/>
      </w:r>
      <w:r>
        <w:br/>
      </w:r>
      <w:r>
        <w:br/>
      </w:r>
      <w:r>
        <w:br/>
      </w:r>
      <w:r>
        <w:t>B. I chose this resort because ...</w:t>
      </w:r>
      <w:r>
        <w:br/>
      </w:r>
      <w:r>
        <w:br/>
      </w:r>
      <w:r>
        <w:br/>
      </w:r>
      <w:r>
        <w:t xml:space="preserve"> </w:t>
      </w:r>
      <w:r>
        <w:br/>
      </w:r>
      <w:r>
        <w:br/>
      </w:r>
      <w:r>
        <w:br/>
      </w:r>
      <w:r>
        <w:t>2. ______: give the reason you decided to stay somewhere</w:t>
      </w:r>
      <w:r>
        <w:br/>
      </w:r>
      <w:r>
        <w:br/>
      </w:r>
      <w:r>
        <w:br/>
      </w:r>
      <w:r>
        <w:br/>
      </w:r>
      <w:r>
        <w:br/>
      </w:r>
      <w:r>
        <w:t>C. Let me know about ...</w:t>
      </w:r>
      <w:r>
        <w:br/>
      </w:r>
      <w:r>
        <w:br/>
      </w:r>
      <w:r>
        <w:br/>
      </w:r>
      <w:r>
        <w:t xml:space="preserve"> </w:t>
      </w:r>
      <w:r>
        <w:br/>
      </w:r>
      <w:r>
        <w:br/>
      </w:r>
      <w:r>
        <w:br/>
      </w:r>
      <w:r>
        <w:t>3. ______: say what things you can find out about</w:t>
      </w:r>
      <w:r>
        <w:br/>
      </w:r>
      <w:r>
        <w:br/>
      </w:r>
      <w:r>
        <w:br/>
      </w:r>
      <w:r>
        <w:br/>
      </w:r>
      <w:r>
        <w:br/>
      </w:r>
      <w:r>
        <w:t>D. I have to tell you about ...</w:t>
      </w:r>
      <w:r>
        <w:br/>
      </w:r>
      <w:r>
        <w:br/>
      </w:r>
      <w:r>
        <w:br/>
      </w:r>
      <w:r>
        <w:t xml:space="preserve"> </w:t>
      </w:r>
      <w:r>
        <w:br/>
      </w:r>
      <w:r>
        <w:br/>
      </w:r>
      <w:r>
        <w:br/>
      </w:r>
      <w:r>
        <w:t>4. ______: ask readers to tell you about their experiences</w:t>
      </w:r>
      <w:r>
        <w:br/>
      </w:r>
      <w:r>
        <w:br/>
      </w:r>
      <w:r>
        <w:br/>
      </w:r>
      <w:r>
        <w:br/>
      </w:r>
      <w:r>
        <w:br/>
      </w:r>
      <w:r>
        <w:t>E. This resort is my favorite place to ...</w:t>
      </w:r>
      <w:r>
        <w:br/>
      </w:r>
      <w:r>
        <w:br/>
      </w:r>
      <w:r>
        <w:br/>
      </w:r>
      <w:r>
        <w:t xml:space="preserve"> </w:t>
      </w:r>
      <w:r>
        <w:br/>
      </w:r>
      <w:r>
        <w:br/>
      </w:r>
      <w:r>
        <w:br/>
      </w:r>
      <w:r>
        <w:t>5. ______: give additional information about what the resort has</w:t>
      </w:r>
      <w:r>
        <w:br/>
      </w:r>
      <w:r>
        <w:br/>
      </w:r>
      <w:r>
        <w:br/>
      </w:r>
      <w:r>
        <w:br/>
      </w:r>
      <w:r>
        <w:br/>
      </w:r>
      <w:r>
        <w:t>F. The resort also offers ...</w:t>
      </w:r>
      <w:r>
        <w:br/>
      </w:r>
      <w:r>
        <w:br/>
      </w:r>
      <w:r>
        <w:br/>
      </w:r>
      <w:r>
        <w:t xml:space="preserve"> </w:t>
      </w:r>
      <w:r>
        <w:br/>
      </w:r>
      <w:r>
        <w:br/>
      </w:r>
      <w:r>
        <w:br/>
      </w:r>
      <w:r>
        <w:t>6. ______: say it's the best resort for a certain reason</w:t>
      </w:r>
      <w:r>
        <w:br/>
      </w:r>
      <w:r>
        <w:br/>
      </w:r>
      <w:r>
        <w:br/>
      </w:r>
      <w:r>
        <w:br/>
      </w:r>
      <w:r>
        <w:br/>
      </w:r>
      <w:r>
        <w:rPr>
          <w:b/>
        </w:rPr>
        <w:t>Đáp án:</w:t>
      </w:r>
      <w:r>
        <w:br/>
      </w:r>
      <w:r>
        <w:br/>
      </w:r>
      <w:r>
        <w:br/>
      </w:r>
      <w:r>
        <w:br/>
      </w:r>
      <w:r>
        <w:br/>
      </w:r>
      <w:r>
        <w:t>1. D</w:t>
      </w:r>
      <w:r>
        <w:br/>
      </w:r>
      <w:r>
        <w:br/>
      </w:r>
      <w:r>
        <w:br/>
      </w:r>
      <w:r>
        <w:t>2. B</w:t>
      </w:r>
      <w:r>
        <w:br/>
      </w:r>
      <w:r>
        <w:br/>
      </w:r>
      <w:r>
        <w:br/>
      </w:r>
      <w:r>
        <w:t>3. A</w:t>
      </w:r>
      <w:r>
        <w:br/>
      </w:r>
      <w:r>
        <w:br/>
      </w:r>
      <w:r>
        <w:br/>
      </w:r>
      <w:r>
        <w:t>4. C</w:t>
      </w:r>
      <w:r>
        <w:br/>
      </w:r>
      <w:r>
        <w:br/>
      </w:r>
      <w:r>
        <w:br/>
      </w:r>
      <w:r>
        <w:t>5. F</w:t>
      </w:r>
      <w:r>
        <w:br/>
      </w:r>
      <w:r>
        <w:br/>
      </w:r>
      <w:r>
        <w:br/>
      </w:r>
      <w:r>
        <w:t>6. E</w:t>
      </w:r>
      <w:r>
        <w:br/>
      </w:r>
      <w:r>
        <w:br/>
      </w:r>
      <w:r>
        <w:br/>
      </w:r>
      <w:r>
        <w:br/>
      </w:r>
      <w:r>
        <w:br/>
      </w:r>
      <w:r>
        <w:rPr>
          <w:b/>
        </w:rPr>
        <w:t>Hướng dẫn dịch:</w:t>
      </w:r>
      <w:r>
        <w:br/>
      </w:r>
      <w:r>
        <w:br/>
      </w:r>
      <w:r>
        <w:br/>
      </w:r>
      <w:r>
        <w:br/>
      </w:r>
      <w:r>
        <w:br/>
      </w:r>
      <w:r>
        <w:t>A. Bạn có thể tìm hiểu về ...</w:t>
      </w:r>
      <w:r>
        <w:br/>
      </w:r>
      <w:r>
        <w:br/>
      </w:r>
      <w:r>
        <w:br/>
      </w:r>
      <w:r>
        <w:t xml:space="preserve"> </w:t>
      </w:r>
      <w:r>
        <w:br/>
      </w:r>
      <w:r>
        <w:br/>
      </w:r>
      <w:r>
        <w:br/>
      </w:r>
      <w:r>
        <w:t>1. ______: nói với độc giả điều gì đó mà bạn nghĩ họ cần nghe</w:t>
      </w:r>
      <w:r>
        <w:br/>
      </w:r>
      <w:r>
        <w:br/>
      </w:r>
      <w:r>
        <w:br/>
      </w:r>
      <w:r>
        <w:br/>
      </w:r>
      <w:r>
        <w:br/>
      </w:r>
      <w:r>
        <w:t>B. Tôi chọn khu nghỉ dưỡng này vì ...</w:t>
      </w:r>
      <w:r>
        <w:br/>
      </w:r>
      <w:r>
        <w:br/>
      </w:r>
      <w:r>
        <w:br/>
      </w:r>
      <w:r>
        <w:t xml:space="preserve"> </w:t>
      </w:r>
      <w:r>
        <w:br/>
      </w:r>
      <w:r>
        <w:br/>
      </w:r>
      <w:r>
        <w:br/>
      </w:r>
      <w:r>
        <w:t>2. ______: đưa ra lý do bạn quyết định ở lại một nơi nào đó</w:t>
      </w:r>
      <w:r>
        <w:br/>
      </w:r>
      <w:r>
        <w:br/>
      </w:r>
      <w:r>
        <w:br/>
      </w:r>
      <w:r>
        <w:br/>
      </w:r>
      <w:r>
        <w:br/>
      </w:r>
      <w:r>
        <w:t>C. Hãy cho tôi biết về ...</w:t>
      </w:r>
      <w:r>
        <w:br/>
      </w:r>
      <w:r>
        <w:br/>
      </w:r>
      <w:r>
        <w:br/>
      </w:r>
      <w:r>
        <w:t xml:space="preserve"> </w:t>
      </w:r>
      <w:r>
        <w:br/>
      </w:r>
      <w:r>
        <w:br/>
      </w:r>
      <w:r>
        <w:br/>
      </w:r>
      <w:r>
        <w:t>3. ______: nói những điều bạn có thể tìm hiểu được</w:t>
      </w:r>
      <w:r>
        <w:br/>
      </w:r>
      <w:r>
        <w:br/>
      </w:r>
      <w:r>
        <w:br/>
      </w:r>
      <w:r>
        <w:br/>
      </w:r>
      <w:r>
        <w:br/>
      </w:r>
      <w:r>
        <w:t>D. Tôi phải kể cho bạn nghe về...</w:t>
      </w:r>
      <w:r>
        <w:br/>
      </w:r>
      <w:r>
        <w:br/>
      </w:r>
      <w:r>
        <w:br/>
      </w:r>
      <w:r>
        <w:t xml:space="preserve"> </w:t>
      </w:r>
      <w:r>
        <w:br/>
      </w:r>
      <w:r>
        <w:br/>
      </w:r>
      <w:r>
        <w:br/>
      </w:r>
      <w:r>
        <w:t>4. ______: yêu cầu người đọc kể cho bạn nghe về trải nghiệm của họ</w:t>
      </w:r>
      <w:r>
        <w:br/>
      </w:r>
      <w:r>
        <w:br/>
      </w:r>
      <w:r>
        <w:br/>
      </w:r>
      <w:r>
        <w:br/>
      </w:r>
      <w:r>
        <w:br/>
      </w:r>
      <w:r>
        <w:t>E. Khu nghỉ dưỡng này là nơi tôi yêu thích nhất ...</w:t>
      </w:r>
      <w:r>
        <w:br/>
      </w:r>
      <w:r>
        <w:br/>
      </w:r>
      <w:r>
        <w:br/>
      </w:r>
      <w:r>
        <w:t xml:space="preserve"> </w:t>
      </w:r>
      <w:r>
        <w:br/>
      </w:r>
      <w:r>
        <w:br/>
      </w:r>
      <w:r>
        <w:br/>
      </w:r>
      <w:r>
        <w:t>5. ______: cung cấp thêm thông tin về những gì khu nghỉ dưỡng có</w:t>
      </w:r>
      <w:r>
        <w:br/>
      </w:r>
      <w:r>
        <w:br/>
      </w:r>
      <w:r>
        <w:br/>
      </w:r>
      <w:r>
        <w:br/>
      </w:r>
      <w:r>
        <w:br/>
      </w:r>
      <w:r>
        <w:t>F. Khu nghỉ dưỡng còn cung cấp ...</w:t>
      </w:r>
      <w:r>
        <w:br/>
      </w:r>
      <w:r>
        <w:br/>
      </w:r>
      <w:r>
        <w:br/>
      </w:r>
      <w:r>
        <w:t xml:space="preserve"> </w:t>
      </w:r>
      <w:r>
        <w:br/>
      </w:r>
      <w:r>
        <w:br/>
      </w:r>
      <w:r>
        <w:br/>
      </w:r>
      <w:r>
        <w:t>6. ______: nói rằng đó là khu nghỉ dưỡng tốt nhất vì một lý do nào đó</w:t>
      </w:r>
      <w:r>
        <w:br/>
      </w:r>
      <w:r>
        <w:br/>
      </w:r>
      <w:r>
        <w:br/>
      </w:r>
      <w:r>
        <w:br/>
      </w:r>
      <w:r>
        <w:br/>
      </w:r>
      <w:r>
        <w:rPr>
          <w:b/>
        </w:rPr>
        <w:t xml:space="preserve">b. Write the useful language phrases in the correct blanks below. </w:t>
      </w:r>
      <w:r>
        <w:t>(Viết các cụm từ ở trên vào chỗ trống chính xác dưới đây.)</w:t>
      </w:r>
      <w:r>
        <w:br/>
      </w:r>
      <w:r>
        <w:t>A. _______________ relax and enjoy nature.</w:t>
      </w:r>
      <w:r>
        <w:br/>
      </w:r>
      <w:r>
        <w:t>B. _______________ they do so much to protect the environment</w:t>
      </w:r>
      <w:r>
        <w:br/>
      </w:r>
      <w:r>
        <w:t>C. _______________ the resort I stayed at last month with my family.</w:t>
      </w:r>
      <w:r>
        <w:br/>
      </w:r>
      <w:r>
        <w:t>D. _______________ how to make traditional jewelry in a local village.</w:t>
      </w:r>
      <w:r>
        <w:br/>
      </w:r>
      <w:r>
        <w:t>E. _______________ hives around the mountains and through the forests.</w:t>
      </w:r>
      <w:r>
        <w:br/>
      </w:r>
      <w:r>
        <w:t>F. _______________ any eco-resorts you've stayed at.</w:t>
      </w:r>
      <w:r>
        <w:br/>
      </w:r>
      <w:r>
        <w:rPr>
          <w:b/>
        </w:rPr>
        <w:t>Đáp án:</w:t>
      </w:r>
      <w:r>
        <w:br/>
      </w:r>
      <w:r>
        <w:t>A. This resort is my favorite place to relax and enjoy nature.</w:t>
      </w:r>
      <w:r>
        <w:br/>
      </w:r>
      <w:r>
        <w:t>B. I chose this resort because they do so much to protect the environment.</w:t>
      </w:r>
      <w:r>
        <w:br/>
      </w:r>
      <w:r>
        <w:t>C. I have to tell you about the resort I stayed at last month with my family.</w:t>
      </w:r>
      <w:r>
        <w:br/>
      </w:r>
      <w:r>
        <w:t>D. You can learn about how to make traditional jewelry in a local village.</w:t>
      </w:r>
      <w:r>
        <w:br/>
      </w:r>
      <w:r>
        <w:t>E. The resort also offers hives around the mountains and through the forests.</w:t>
      </w:r>
      <w:r>
        <w:br/>
      </w:r>
      <w:r>
        <w:t>F. Let me know about any eco-resorts you've stayed at.</w:t>
      </w:r>
      <w:r>
        <w:br/>
      </w:r>
      <w:r>
        <w:rPr>
          <w:b/>
        </w:rPr>
        <w:t>Hướng dẫn dịch:</w:t>
      </w:r>
      <w:r>
        <w:br/>
      </w:r>
      <w:r>
        <w:t>A. Khu nghỉ dưỡng này là nơi tôi yêu thích để thư giãn và tận hưởng thiên nhiên.</w:t>
      </w:r>
      <w:r>
        <w:br/>
      </w:r>
      <w:r>
        <w:t>B. Tôi chọn khu nghỉ dưỡng này vì họ rất nỗ lực bảo vệ môi trường.</w:t>
      </w:r>
      <w:r>
        <w:br/>
      </w:r>
      <w:r>
        <w:t>C. Tôi phải kể cho bạn nghe về khu nghỉ dưỡng mà tôi đã ở cùng gia đình vào tháng trước.</w:t>
      </w:r>
      <w:r>
        <w:br/>
      </w:r>
      <w:r>
        <w:t>D. Bạn có thể tìm hiểu về cách làm đồ trang sức truyền thống ở một ngôi làng địa phương.</w:t>
      </w:r>
      <w:r>
        <w:br/>
      </w:r>
      <w:r>
        <w:t>E. Khu nghỉ dưỡng còn có tổ ong quanh núi và xuyên rừng.</w:t>
      </w:r>
      <w:r>
        <w:br/>
      </w:r>
      <w:r>
        <w:t>F. Hãy cho tôi biết về bất kỳ khu nghỉ dưỡng sinh thái nào bạn đã từng ở.</w:t>
      </w:r>
      <w:r>
        <w:br/>
      </w:r>
      <w:r>
        <w:br/>
      </w:r>
      <w:r>
        <w:rPr>
          <w:b/>
        </w:rPr>
        <w:t>Let’s write (trang 108 sgk Tiếng Anh 12 Smart World)</w:t>
      </w:r>
      <w:r>
        <w:br/>
      </w:r>
      <w:r>
        <w:rPr>
          <w:b/>
        </w:rPr>
        <w:t xml:space="preserve">Now, write a blog recommending the eco-resort you discussed in Speaking. Use the Writing Skill box, the reading model, and your speaking notes to help you. Write 180-200 words. </w:t>
      </w:r>
      <w:r>
        <w:t>(Bây giờ, hãy viết một blog giới thiệu khu nghỉ dưỡng sinh thái mà bạn đã thảo luận trong phần Nói. Sử dụng bảng Kỹ năng Viết, mẫu bài đọc và ghi chú nói để giúp bạn. Viết 180-200 từ.)</w:t>
      </w:r>
      <w:r>
        <w:br/>
      </w:r>
      <w:r>
        <w:rPr>
          <w:b/>
        </w:rPr>
        <w:t>Gợi ý:</w:t>
      </w:r>
      <w:r>
        <w:br/>
      </w:r>
      <w:r>
        <w:t>Hi everyone, I'm excited to share with you my recent experience at Lotus Eco-Resort, nestled in the heart of Phong Nha-Ke Bang National Park, a UNESCO World Heritage Site renowned for its stunning karst landscapes, pristine rivers, and rich biodiversity. The resort offers rustic yet comfortable accommodations inspired by traditional Vietnamese architecture, blending seamlessly with the natural surroundings.</w:t>
      </w:r>
      <w:r>
        <w:br/>
      </w:r>
      <w:r>
        <w:t>During my stay, I was captivated by the stunning panoramic views of lush forests and limestone cliffs from my spacious bungalow adorned with locally sourced materials and adorned with handcrafted bamboo furnishings. I was drawn to Lotus Eco-Resort for its sustainable construction, renewable energy, and waste management.</w:t>
      </w:r>
      <w:r>
        <w:br/>
      </w:r>
      <w:r>
        <w:t>First, Lotus Eco-Resort prioritizes environmental sustainability. They utilize eco-friendly building materials and techniques, such as bamboo, reclaimed wood, and natural clay, to minimize its environmental footprint during construction.</w:t>
      </w:r>
      <w:r>
        <w:br/>
      </w:r>
      <w:r>
        <w:t>Second, the resort harnesses solar power to meet its electricity needs, utilizing photovoltaic panels installed on rooftops to generate clean, renewable energy.</w:t>
      </w:r>
      <w:r>
        <w:br/>
      </w:r>
      <w:r>
        <w:t>Next, Lotus Eco-Resort implements comprehensive waste management practices, including recycling, composting organic waste, and reducing single-use plastics. They also collaborate with local recycling initiatives to ensure proper disposal of waste materials.</w:t>
      </w:r>
      <w:r>
        <w:br/>
      </w:r>
      <w:r>
        <w:t>Moreover, the resort offers some eco-friendly activities such as nature treks and river conservation tours. In nature treks, guests can embark on guided treks through the lush jungles and rugged karst landscapes of Phong Nha-Ke Bang National Park, led by knowledgeable local guides who share insights into the region's unique flora and fauna. And in river conservation tours, visitors can join educational boat tours along the pristine Son River, learning about the importance of river conservation and efforts to protect the aquatic ecosystems of Phong Nha-Ke Bang.</w:t>
      </w:r>
      <w:r>
        <w:br/>
      </w:r>
      <w:r>
        <w:t>Last, Lotus Eco-Resort features an organic garden where guests can participate in farm-to-table dining experiences, harvesting fresh produce and herbs to be prepared by skilled chefs into delicious Vietnamese dishes. Besides, the resort offers cultural activities such as traditional cooking classes, lantern-making workshops, and visits to nearby ethnic minority villages, providing guests with opportunities to engage with local communities and learn about their customs and traditions.</w:t>
      </w:r>
      <w:r>
        <w:br/>
      </w:r>
      <w:r>
        <w:t>In conclusion, my stay at Lotus Eco-Resort was truly exceptional. I encourage you to share your own eco-resort experiences in the comments below, as I continue to explore and review sustainable destinations for future adventures.</w:t>
      </w:r>
      <w:r>
        <w:br/>
      </w:r>
      <w:r>
        <w:t>Until next time!</w:t>
      </w:r>
      <w:r>
        <w:br/>
      </w:r>
      <w:r>
        <w:rPr>
          <w:b/>
        </w:rPr>
        <w:t>Hướng dẫn dịch:</w:t>
      </w:r>
      <w:r>
        <w:br/>
      </w:r>
      <w:r>
        <w:t>Xin chào mọi người, tôi rất vui được chia sẻ với các bạn trải nghiệm gần đây của tôi tại Khu nghỉ dưỡng sinh thái Hoa sen, nằm ở trung tâm Vườn Quốc gia Phong Nha-Kẻ Bàng, Di sản Thế giới được UNESCO công nhận nổi tiếng với cảnh quan núi đá vôi tuyệt đẹp, những dòng sông hoang sơ và sự đa dạng sinh học. Khu nghỉ dưỡng cung cấp chỗ ở mộc mạc nhưng thoải mái lấy cảm hứng từ kiến trúc truyền thống Việt Nam, hòa quyện hoàn hảo với khung cảnh thiên nhiên xung quanh.</w:t>
      </w:r>
      <w:r>
        <w:br/>
      </w:r>
      <w:r>
        <w:t>Trong thời gian lưu trú, tôi đã bị quyến rũ bởi tầm nhìn toàn cảnh tuyệt đẹp của những khu rừng tươi tốt và những vách đá vôi từ ngôi nhà gỗ rộng rãi của mình được trang trí bằng những vật liệu có nguồn gốc địa phương và đồ nội thất bằng tre thủ công. Tôi bị thu hút với Khu nghỉ dưỡng sinh thái Hoa sen vì khả năng xây dựng bền vững, năng lượng tái tạo và quản lý rác thải.</w:t>
      </w:r>
      <w:r>
        <w:br/>
      </w:r>
      <w:r>
        <w:t>Đầu tiên, Khu nghỉ dưỡng sinh thái Hoa sen ưu tiên sự bền vững về môi trường. Họ sử dụng các vật liệu và kỹ thuật xây dựng thân thiện với môi trường như tre, gỗ khai hoang và đất sét tự nhiên để giảm thiểu tác động đến môi trường trong quá trình xây dựng.</w:t>
      </w:r>
      <w:r>
        <w:br/>
      </w:r>
      <w:r>
        <w:t>Thứ hai, khu nghỉ dưỡng khai thác năng lượng mặt trời để đáp ứng nhu cầu điện, sử dụng các tấm quang điện lắp trên mái nhà để tạo ra năng lượng sạch, tái tạo.</w:t>
      </w:r>
      <w:r>
        <w:br/>
      </w:r>
      <w:r>
        <w:t>Tiếp theo, Khu nghỉ dưỡng sinh thái Hoa sen thực hiện các biện pháp quản lý rác thải toàn diện, bao gồm tái chế, ủ phân hữu cơ và giảm thiểu nhựa sử dụng một lần. Họ cũng hợp tác với các sáng kiến tái chế tại địa phương để đảm bảo xử lý rác thải đúng cách.</w:t>
      </w:r>
      <w:r>
        <w:br/>
      </w:r>
      <w:r>
        <w:t>Hơn nữa, khu nghỉ dưỡng còn cung cấp một số hoạt động thân thiện với môi trường như đi bộ xuyên thiên nhiên và tham quan bảo tồn sông. Trong những chuyến đi khám phá thiên nhiên, du khách có thể tham gia những chuyến đi có hướng dẫn viên xuyên qua những khu rừng tươi tốt và cảnh quan núi đá vôi gồ ghề của Vườn Quốc gia Phong Nha-Kẻ Bàng, được dẫn dắt bởi những hướng dẫn viên địa phương am hiểu, những người chia sẻ những hiểu biết sâu sắc về hệ động thực vật độc đáo của khu vực. Và trong các tour bảo tồn sông, du khách có thể tham gia các chuyến du thuyền giáo dục dọc dòng sông Son hoang sơ, tìm hiểu tầm quan trọng của việc bảo tồn dòng sông và nỗ lực bảo vệ hệ sinh thái thủy sinh của Phong Nha-Kẻ Bàng.</w:t>
      </w:r>
      <w:r>
        <w:br/>
      </w:r>
      <w:r>
        <w:t>Cuối cùng, Khu nghỉ dưỡng sinh thái Hoa sen có khu vườn hữu cơ, nơi du khách có thể tham gia trải nghiệm ăn uống từ trang trại đến bàn ăn, thu hoạch nông sản tươi và thảo mộc để các đầu bếp lành nghề chế biến thành những món ăn ngon của Việt Nam. Ngoài ra, khu nghỉ dưỡng còn tổ chức các hoạt động văn hóa như lớp học nấu ăn truyền thống, xưởng làm đèn lồng và thăm các làng dân tộc thiểu số gần đó, mang đến cho du khách cơ hội giao lưu với cộng đồng địa phương và tìm hiểu về phong tục, truyền thống của họ.</w:t>
      </w:r>
      <w:r>
        <w:br/>
      </w:r>
      <w:r>
        <w:t>Tóm lại, kỳ nghỉ của tôi tại Khu nghỉ dưỡng sinh thái Hoa sen thực sự rất đặc biệt. Tôi rất mong bạn chia sẻ trải nghiệm nghỉ dưỡng sinh thái của riêng mình trong phần bình luận bên dưới, vì tôi sẽ tiếp tục khám phá và xem xét các điểm đến bền vững cho những chuyến phiêu lưu trong tương lai.</w:t>
      </w:r>
      <w:r>
        <w:br/>
      </w:r>
      <w:r>
        <w:t>Gặp lại các bạn sau nhé!</w:t>
      </w:r>
      <w:r>
        <w:br/>
      </w:r>
      <w:r>
        <w:rPr>
          <w:b/>
        </w:rPr>
        <w:t>Xem thêm các bài giải SGK Tiếng Anh 12 sách ILearn Smart World hay, chi tiết khác:</w:t>
      </w:r>
      <w:r>
        <w:br/>
      </w:r>
      <w:r>
        <w:t>Unit 9 Lesson 1 (trang 98, 99, 100, 101)</w:t>
      </w:r>
      <w:r>
        <w:br/>
      </w:r>
      <w:r>
        <w:t>Unit 9 Lesson 2 (trang 102, 103, 104, 105)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