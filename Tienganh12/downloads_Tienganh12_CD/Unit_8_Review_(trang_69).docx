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Review (trang 69)</w:t>
      </w:r>
    </w:p>
    <w:p>
      <w:r>
        <w:rPr>
          <w:b/>
        </w:rPr>
        <w:t>SBT Tiếng Anh lớp 12 trang 69 Unit 8 Review - ILearn Smart World</w:t>
      </w:r>
      <w:r>
        <w:br/>
      </w:r>
      <w:r>
        <w:rPr>
          <w:b/>
        </w:rPr>
        <w:t>Listening</w:t>
      </w:r>
      <w:r>
        <w:br/>
      </w:r>
      <w:r>
        <w:rPr>
          <w:b/>
        </w:rPr>
        <w:t xml:space="preserve">(trang 69 SBT Tiếng Anh 12 Smart World): </w:t>
      </w:r>
      <w:r>
        <w:t>You will hear five short conversations. You will hear each conversation twice. There is one question for each conversation. For each question, choose the correct answer (A, B, or C). (Bạn sẽ nghe thấy năm đoạn hội thoại ngắn. Bạn sẽ nghe mỗi cuộc trò chuyện hai lần. Có một câu hỏi cho mỗi cuộc trò chuyện. Với mỗi câu hỏi, hãy chọn câu trả lời đúng (A, B hoặc C).)</w:t>
      </w:r>
      <w:r>
        <w:br/>
      </w:r>
      <w:r>
        <w:t>CD2 Track 08</w:t>
      </w:r>
      <w:r>
        <w:br/>
      </w:r>
      <w:r>
        <w:t>1. What does the man think about getting news from social media?</w:t>
      </w:r>
      <w:r>
        <w:br/>
      </w:r>
      <w:r>
        <w:t>A. much faster than newspapers</w:t>
      </w:r>
      <w:r>
        <w:br/>
      </w:r>
      <w:r>
        <w:t>B. not as reliable as newspapers</w:t>
      </w:r>
      <w:r>
        <w:br/>
      </w:r>
      <w:r>
        <w:t>C. cheaper than newspapers</w:t>
      </w:r>
      <w:r>
        <w:br/>
      </w:r>
      <w:r>
        <w:t>2. What does the woman mostly use social media for?</w:t>
      </w:r>
      <w:r>
        <w:br/>
      </w:r>
      <w:r>
        <w:t>A. making phone calls</w:t>
      </w:r>
      <w:r>
        <w:br/>
      </w:r>
      <w:r>
        <w:t>B. reading the news</w:t>
      </w:r>
      <w:r>
        <w:br/>
      </w:r>
      <w:r>
        <w:t>C. messaging friends</w:t>
      </w:r>
      <w:r>
        <w:br/>
      </w:r>
      <w:r>
        <w:t>3. Why doesn't the girl listen to the radio?</w:t>
      </w:r>
      <w:r>
        <w:br/>
      </w:r>
      <w:r>
        <w:t>A. It's not working.</w:t>
      </w:r>
      <w:r>
        <w:br/>
      </w:r>
      <w:r>
        <w:t>B. It's not popular now.</w:t>
      </w:r>
      <w:r>
        <w:br/>
      </w:r>
      <w:r>
        <w:t>C. It's not exciting.</w:t>
      </w:r>
      <w:r>
        <w:br/>
      </w:r>
      <w:r>
        <w:t>4. Why does the boy post videos on social media every day?</w:t>
      </w:r>
      <w:r>
        <w:br/>
      </w:r>
      <w:r>
        <w:t>A. He wants to have fun.</w:t>
      </w:r>
      <w:r>
        <w:br/>
      </w:r>
      <w:r>
        <w:t>B. He thinks he's funny.</w:t>
      </w:r>
      <w:r>
        <w:br/>
      </w:r>
      <w:r>
        <w:t>C. He wants to be an influencer.</w:t>
      </w:r>
      <w:r>
        <w:br/>
      </w:r>
      <w:r>
        <w:t>5. How does the man get his daily news?</w:t>
      </w:r>
      <w:r>
        <w:br/>
      </w:r>
      <w:r>
        <w:t>A. the television</w:t>
      </w:r>
      <w:r>
        <w:br/>
      </w:r>
      <w:r>
        <w:t>B. the radio</w:t>
      </w:r>
      <w:r>
        <w:br/>
      </w:r>
      <w:r>
        <w:t>C. podcasts</w:t>
      </w:r>
      <w:r>
        <w:br/>
      </w:r>
      <w:r>
        <w:rPr>
          <w:b/>
        </w:rPr>
        <w:t>Đáp án:</w:t>
      </w:r>
      <w:r>
        <w:br/>
      </w:r>
      <w:r>
        <w:br/>
      </w:r>
      <w:r>
        <w:br/>
      </w:r>
      <w:r>
        <w:br/>
      </w:r>
      <w:r>
        <w:br/>
      </w:r>
      <w:r>
        <w:t>1. B</w:t>
      </w:r>
      <w:r>
        <w:br/>
      </w:r>
      <w:r>
        <w:br/>
      </w:r>
      <w:r>
        <w:br/>
      </w:r>
      <w:r>
        <w:t>2. C</w:t>
      </w:r>
      <w:r>
        <w:br/>
      </w:r>
      <w:r>
        <w:br/>
      </w:r>
      <w:r>
        <w:br/>
      </w:r>
      <w:r>
        <w:t>3. B</w:t>
      </w:r>
      <w:r>
        <w:br/>
      </w:r>
      <w:r>
        <w:br/>
      </w:r>
      <w:r>
        <w:br/>
      </w:r>
      <w:r>
        <w:t>4. C</w:t>
      </w:r>
      <w:r>
        <w:br/>
      </w:r>
      <w:r>
        <w:br/>
      </w:r>
      <w:r>
        <w:br/>
      </w:r>
      <w:r>
        <w:t>5. A</w:t>
      </w:r>
      <w:r>
        <w:br/>
      </w:r>
      <w:r>
        <w:br/>
      </w:r>
      <w:r>
        <w:br/>
      </w:r>
      <w:r>
        <w:br/>
      </w:r>
      <w:r>
        <w:br/>
      </w:r>
      <w:r>
        <w:rPr>
          <w:b/>
        </w:rPr>
        <w:t>Nội dung bài nghe:</w:t>
      </w:r>
      <w:r>
        <w:br/>
      </w:r>
      <w:r>
        <w:t>1.</w:t>
      </w:r>
      <w:r>
        <w:br/>
      </w:r>
      <w:r>
        <w:t>A: Hi, there. I'm asking people about the media for a podcast.</w:t>
      </w:r>
      <w:r>
        <w:br/>
      </w:r>
      <w:r>
        <w:t>B: Oh, yes.</w:t>
      </w:r>
      <w:r>
        <w:br/>
      </w:r>
      <w:r>
        <w:t>A: Can I ask you? How do you get the news each day?</w:t>
      </w:r>
      <w:r>
        <w:br/>
      </w:r>
      <w:r>
        <w:t>B: Well, I read the newspaper every day.</w:t>
      </w:r>
      <w:r>
        <w:br/>
      </w:r>
      <w:r>
        <w:t>A: You don't use social media to get the news.</w:t>
      </w:r>
      <w:r>
        <w:br/>
      </w:r>
      <w:r>
        <w:t>B: No, the information from social media isn't as reliable as newspapers.</w:t>
      </w:r>
      <w:r>
        <w:br/>
      </w:r>
      <w:r>
        <w:t>2.</w:t>
      </w:r>
      <w:r>
        <w:br/>
      </w:r>
      <w:r>
        <w:t>A: Hi, Miss. I'm making a podcast about the media.</w:t>
      </w:r>
      <w:r>
        <w:br/>
      </w:r>
      <w:r>
        <w:t>B: Oh, I love podcasts. Go on.</w:t>
      </w:r>
      <w:r>
        <w:br/>
      </w:r>
      <w:r>
        <w:t>A: Do you use social media?</w:t>
      </w:r>
      <w:r>
        <w:br/>
      </w:r>
      <w:r>
        <w:t>B: Yes, of course I do.</w:t>
      </w:r>
      <w:r>
        <w:br/>
      </w:r>
      <w:r>
        <w:t>A: What do you use it for?</w:t>
      </w:r>
      <w:r>
        <w:br/>
      </w:r>
      <w:r>
        <w:t>B: I mostly use it to message my friends. It's much more convenient than writing letters or making phone calls.</w:t>
      </w:r>
      <w:r>
        <w:br/>
      </w:r>
      <w:r>
        <w:t xml:space="preserve">3. </w:t>
      </w:r>
      <w:r>
        <w:br/>
      </w:r>
      <w:r>
        <w:t>A: Hi, can I ask you a quick question about the media for my podcast?</w:t>
      </w:r>
      <w:r>
        <w:br/>
      </w:r>
      <w:r>
        <w:t>B: Sure.</w:t>
      </w:r>
      <w:r>
        <w:br/>
      </w:r>
      <w:r>
        <w:t>A: Do you ever listen to the radio?</w:t>
      </w:r>
      <w:r>
        <w:br/>
      </w:r>
      <w:r>
        <w:t>B: The radio? No, not at all. I don't think I've ever listened to the radio before in my life.</w:t>
      </w:r>
      <w:r>
        <w:br/>
      </w:r>
      <w:r>
        <w:t>A: Why that?</w:t>
      </w:r>
      <w:r>
        <w:br/>
      </w:r>
      <w:r>
        <w:t>B: Well, it just isn't as popular now as it was in the past.</w:t>
      </w:r>
      <w:r>
        <w:br/>
      </w:r>
      <w:r>
        <w:t>4.</w:t>
      </w:r>
      <w:r>
        <w:br/>
      </w:r>
      <w:r>
        <w:t>A: Hello. I'm making a podcast about how people use the media.</w:t>
      </w:r>
      <w:r>
        <w:br/>
      </w:r>
      <w:r>
        <w:t>B: Yeah, okay.</w:t>
      </w:r>
      <w:r>
        <w:br/>
      </w:r>
      <w:r>
        <w:t>A: What do you use social media for the most?</w:t>
      </w:r>
      <w:r>
        <w:br/>
      </w:r>
      <w:r>
        <w:t>B: At the moment, I make as many funny videos as I can and post them on my feed every day.</w:t>
      </w:r>
      <w:r>
        <w:br/>
      </w:r>
      <w:r>
        <w:t>A: Just for fun?</w:t>
      </w:r>
      <w:r>
        <w:br/>
      </w:r>
      <w:r>
        <w:t>B: No, I want to become an influencer on social media, so I need to post content all the time.</w:t>
      </w:r>
      <w:r>
        <w:br/>
      </w:r>
      <w:r>
        <w:t>5.</w:t>
      </w:r>
      <w:r>
        <w:br/>
      </w:r>
      <w:r>
        <w:t>A: Hi sir, could I ask you a question about media for my podcast?</w:t>
      </w:r>
      <w:r>
        <w:br/>
      </w:r>
      <w:r>
        <w:t>B: What's a podcast?</w:t>
      </w:r>
      <w:r>
        <w:br/>
      </w:r>
      <w:r>
        <w:t>A: I guess, it's a bit like the radio, but it's much easier to make than a radio show.</w:t>
      </w:r>
      <w:r>
        <w:br/>
      </w:r>
      <w:r>
        <w:t>B: Oh okay, yes. Ask your question, young man.</w:t>
      </w:r>
      <w:r>
        <w:br/>
      </w:r>
      <w:r>
        <w:t>A: What kind of media do you use to get your daily news?</w:t>
      </w:r>
      <w:r>
        <w:br/>
      </w:r>
      <w:r>
        <w:t>B: I watch the TV, of course.</w:t>
      </w:r>
      <w:r>
        <w:br/>
      </w:r>
      <w:r>
        <w:rPr>
          <w:b/>
        </w:rPr>
        <w:t>Hướng dẫn dịch:</w:t>
      </w:r>
      <w:r>
        <w:br/>
      </w:r>
      <w:r>
        <w:t>1.</w:t>
      </w:r>
      <w:r>
        <w:br/>
      </w:r>
      <w:r>
        <w:t>A: Xin chào, đằng kia. Tôi đang hỏi mọi người về phương tiện truyền thông cho một podcast.</w:t>
      </w:r>
      <w:r>
        <w:br/>
      </w:r>
      <w:r>
        <w:t>B: Ồ, vâng.</w:t>
      </w:r>
      <w:r>
        <w:br/>
      </w:r>
      <w:r>
        <w:t>A: Tôi có thể hỏi bạn được không? Bạn nhận được tin tức mỗi ngày bằng cách nào?</w:t>
      </w:r>
      <w:r>
        <w:br/>
      </w:r>
      <w:r>
        <w:t>B: À, tôi đọc báo hàng ngày.</w:t>
      </w:r>
      <w:r>
        <w:br/>
      </w:r>
      <w:r>
        <w:t>A: Bạn không sử dụng mạng xã hội để nhận tin tức.</w:t>
      </w:r>
      <w:r>
        <w:br/>
      </w:r>
      <w:r>
        <w:t>B: Không, thông tin từ mạng xã hội không đáng tin cậy như báo chí.</w:t>
      </w:r>
      <w:r>
        <w:br/>
      </w:r>
      <w:r>
        <w:t>2.</w:t>
      </w:r>
      <w:r>
        <w:br/>
      </w:r>
      <w:r>
        <w:t>A: Xin chào cô. Tôi đang làm một podcast về truyền thông.</w:t>
      </w:r>
      <w:r>
        <w:br/>
      </w:r>
      <w:r>
        <w:t>B: Ồ, tôi thích podcast. Đi tiếp.</w:t>
      </w:r>
      <w:r>
        <w:br/>
      </w:r>
      <w:r>
        <w:t>A: Bạn có sử dụng mạng xã hội không?</w:t>
      </w:r>
      <w:r>
        <w:br/>
      </w:r>
      <w:r>
        <w:t>B: Vâng, tất nhiên là tôi biết.</w:t>
      </w:r>
      <w:r>
        <w:br/>
      </w:r>
      <w:r>
        <w:t>A: Bạn dùng nó để làm gì?</w:t>
      </w:r>
      <w:r>
        <w:br/>
      </w:r>
      <w:r>
        <w:t>B: Tôi chủ yếu dùng nó để nhắn tin cho bạn bè. Nó thuận tiện hơn nhiều so với việc viết thư hay gọi điện thoại.</w:t>
      </w:r>
      <w:r>
        <w:br/>
      </w:r>
      <w:r>
        <w:t>3.</w:t>
      </w:r>
      <w:r>
        <w:br/>
      </w:r>
      <w:r>
        <w:t>A: Xin chào, tôi có thể hỏi bạn một câu hỏi nhanh về phương tiện truyền thông cho podcast của tôi không?</w:t>
      </w:r>
      <w:r>
        <w:br/>
      </w:r>
      <w:r>
        <w:t>B: Chắc chắn rồi.</w:t>
      </w:r>
      <w:r>
        <w:br/>
      </w:r>
      <w:r>
        <w:t>A: Bạn có bao giờ nghe radio không?</w:t>
      </w:r>
      <w:r>
        <w:br/>
      </w:r>
      <w:r>
        <w:t>B: Đài phát thanh à? Không hoàn toàn không. Tôi không nghĩ mình đã từng nghe radio trước đây trong đời.</w:t>
      </w:r>
      <w:r>
        <w:br/>
      </w:r>
      <w:r>
        <w:t>A: Tại sao vậy?</w:t>
      </w:r>
      <w:r>
        <w:br/>
      </w:r>
      <w:r>
        <w:t>B: À, bây giờ nó không còn phổ biến như trước nữa.</w:t>
      </w:r>
      <w:r>
        <w:br/>
      </w:r>
      <w:r>
        <w:t>4.</w:t>
      </w:r>
      <w:r>
        <w:br/>
      </w:r>
      <w:r>
        <w:t>A: Xin chào. Tôi đang tạo một podcast về cách mọi người sử dụng phương tiện truyền thông.</w:t>
      </w:r>
      <w:r>
        <w:br/>
      </w:r>
      <w:r>
        <w:t>B: Ừ, được rồi.</w:t>
      </w:r>
      <w:r>
        <w:br/>
      </w:r>
      <w:r>
        <w:t>A: Bạn sử dụng mạng xã hội để làm gì nhiều nhất?</w:t>
      </w:r>
      <w:r>
        <w:br/>
      </w:r>
      <w:r>
        <w:t>B: Hiện tại, tôi tạo nhiều video hài hước nhất có thể và đăng chúng lên nguồn cấp dữ liệu của mình mỗi ngày.</w:t>
      </w:r>
      <w:r>
        <w:br/>
      </w:r>
      <w:r>
        <w:t>A: Chỉ để cho vui thôi à?</w:t>
      </w:r>
      <w:r>
        <w:br/>
      </w:r>
      <w:r>
        <w:t>B: Không, tôi muốn trở thành người có ảnh hưởng trên mạng xã hội nên tôi cần đăng nội dung mọi lúc.</w:t>
      </w:r>
      <w:r>
        <w:br/>
      </w:r>
      <w:r>
        <w:t>5.</w:t>
      </w:r>
      <w:r>
        <w:br/>
      </w:r>
      <w:r>
        <w:t>A: Xin chào ông, tôi có thể hỏi ông một câu về phương tiện truyền thông cho podcast của tôi không?</w:t>
      </w:r>
      <w:r>
        <w:br/>
      </w:r>
      <w:r>
        <w:t>B: Podcast là gì?</w:t>
      </w:r>
      <w:r>
        <w:br/>
      </w:r>
      <w:r>
        <w:t>A: Tôi đoán là nó hơi giống radio nhưng dễ thực hiện hơn nhiều so với chương trình radio.</w:t>
      </w:r>
      <w:r>
        <w:br/>
      </w:r>
      <w:r>
        <w:t>B: Ồ được rồi, vâng. Hãy đặt câu hỏi đi, chàng trai trẻ.</w:t>
      </w:r>
      <w:r>
        <w:br/>
      </w:r>
      <w:r>
        <w:t>A: Bạn sử dụng loại phương tiện nào để nhận tin tức hàng ngày?</w:t>
      </w:r>
      <w:r>
        <w:br/>
      </w:r>
      <w:r>
        <w:t>B: Tất nhiên là tôi xem TV.</w:t>
      </w:r>
      <w:r>
        <w:br/>
      </w:r>
      <w:r>
        <w:rPr>
          <w:b/>
        </w:rPr>
      </w:r>
      <w:r>
        <w:br/>
      </w:r>
      <w:r>
        <w:rPr>
          <w:b/>
        </w:rPr>
        <w:t>Reading</w:t>
      </w:r>
      <w:r>
        <w:br/>
      </w:r>
      <w:r>
        <w:rPr>
          <w:b/>
        </w:rPr>
        <w:t xml:space="preserve">(trang 69 SBT Tiếng Anh 12 Smart World): </w:t>
      </w:r>
      <w:r>
        <w:t>For each question, choose the correct answer. (Đối với mỗi câu hỏi, hãy chọn câu trả lời đúng.)</w:t>
      </w:r>
      <w:r>
        <w:br/>
      </w:r>
      <w:r>
        <w:rPr>
          <w:b/>
        </w:rPr>
        <w:t>How People Use Different Media</w:t>
      </w:r>
      <w:r>
        <w:br/>
      </w:r>
      <w:r>
        <w:t>Hey, guys! This week, I’ve been learning about different forms of media, and I noticed that different generations often use different media.</w:t>
      </w:r>
      <w:r>
        <w:br/>
      </w:r>
      <w:r>
        <w:t>Like most teens, I use social media a lot. I enjoy chatting with my friends, but I also use social media for other things.</w:t>
      </w:r>
      <w:r>
        <w:br/>
      </w:r>
      <w:r>
        <w:t>Recently, I’ve been using social media to get news about my favourite soccer team. I can follow the social media pages for different teams and get up-to-the-minute updates on games around the world. I’ve been posting videos of my team’s goals on my page so that my friends and I can comment on them.</w:t>
      </w:r>
      <w:r>
        <w:br/>
      </w:r>
      <w:r>
        <w:t>My dad loves soccer, too, and follows the same team. But unlike me, he doesn’t read online forums to get information. He gets his information from sports shows on TV. I think social media is better way to follow a soccer team because the opinions and comments that people post in the forums are really interesting. I’ve been telling my dad for a long time that he can join in discussions about players and other news, but he said he’s happy just watching sports shows on TV.</w:t>
      </w:r>
      <w:r>
        <w:br/>
      </w:r>
      <w:r>
        <w:t>My grandfather follows the same soccer team because my family has been supporting them for generations. However, he gets most of his information from the radio. We have a television, of course, but my grandfather likes to close his eyes and listen to the radio in his armchair. He says the radio is more relaxing than watching the TV. Personally, I think the radio is outdated, but my grandfather has been using it is whole life, so I don’t think he’ll change.</w:t>
      </w:r>
      <w:r>
        <w:br/>
      </w:r>
      <w:r>
        <w:t>That’s how the different generations in my family use media. How about your family? Comment below!</w:t>
      </w:r>
      <w:r>
        <w:br/>
      </w:r>
      <w:r>
        <w:rPr>
          <w:b/>
        </w:rPr>
        <w:t>Hướng dẫn dịch:</w:t>
      </w:r>
      <w:r>
        <w:br/>
      </w:r>
      <w:r>
        <w:rPr>
          <w:b/>
        </w:rPr>
        <w:t>Cách mọi người sử dụng các phương tiện truyền thông khác nhau</w:t>
      </w:r>
      <w:r>
        <w:br/>
      </w:r>
      <w:r>
        <w:t>Này các cậu! Tuần này, tôi đã tìm hiểu về các hình thức truyền thông khác nhau và tôi nhận thấy rằng các thế hệ khác nhau thường sử dụng các phương tiện truyền thông khác nhau.</w:t>
      </w:r>
      <w:r>
        <w:br/>
      </w:r>
      <w:r>
        <w:t>Giống như hầu hết thanh thiếu niên, tôi sử dụng mạng xã hội rất nhiều. Tôi thích trò chuyện với bạn bè nhưng tôi cũng sử dụng mạng xã hội cho những việc khác.</w:t>
      </w:r>
      <w:r>
        <w:br/>
      </w:r>
      <w:r>
        <w:t>Gần đây, tôi đang sử dụng mạng xã hội để biết tin tức về đội bóng yêu thích của mình. Tôi có thể theo dõi các trang mạng xã hội của các đội khác nhau và nhận thông tin cập nhật từng phút về các trận đấu trên khắp thế giới. Tôi đã đăng video về các mục tiêu của nhóm mình trên trang của mình để tôi và bạn bè có thể nhận xét về chúng.</w:t>
      </w:r>
      <w:r>
        <w:br/>
      </w:r>
      <w:r>
        <w:t>Bố tôi cũng thích bóng đá và theo cùng một đội. Nhưng không giống tôi, anh ấy không đọc các diễn đàn trực tuyến để lấy thông tin. Anh ấy lấy thông tin từ các chương trình thể thao trên TV. Tôi nghĩ mạng xã hội là cách tốt hơn để theo dõi một đội bóng vì ý kiến và nhận xét mà mọi người đăng trên diễn đàn thực sự thú vị. Tôi đã nói với bố tôi từ lâu rằng ông có thể tham gia thảo luận về các cầu thủ và các tin tức khác, nhưng ông nói rằng ông rất vui khi chỉ xem các chương trình thể thao trên TV.</w:t>
      </w:r>
      <w:r>
        <w:br/>
      </w:r>
      <w:r>
        <w:t>Ông tôi theo dõi cùng một đội bóng vì gia đình tôi đã ủng hộ họ qua nhiều thế hệ. Tuy nhiên, anh ấy nhận được hầu hết thông tin của mình từ đài phát thanh. Tất nhiên, chúng tôi có một chiếc tivi, nhưng ông tôi thích nhắm mắt và nghe radio trên chiếc ghế bành. Anh ấy nói rằng nghe đài còn thư giãn hơn là xem TV. Cá nhân tôi cho rằng chiếc radio đã lỗi thời nhưng ông tôi đã sử dụng nó cả đời nên tôi không nghĩ ông sẽ thay đổi.</w:t>
      </w:r>
      <w:r>
        <w:br/>
      </w:r>
      <w:r>
        <w:t>Đó là cách các thế hệ khác nhau trong gia đình tôi sử dụng phương tiện truyền thông. Thế còn gia đình bạn? Bình luận dưới đây!</w:t>
      </w:r>
      <w:r>
        <w:br/>
      </w:r>
      <w:r>
        <w:t>1. What has Ben been using social media for recently?</w:t>
      </w:r>
      <w:r>
        <w:br/>
      </w:r>
      <w:r>
        <w:t>A. chatting with friends</w:t>
      </w:r>
      <w:r>
        <w:br/>
      </w:r>
      <w:r>
        <w:t>B. getting news about sports</w:t>
      </w:r>
      <w:r>
        <w:br/>
      </w:r>
      <w:r>
        <w:t>C. watching entertainment shows</w:t>
      </w:r>
      <w:r>
        <w:br/>
      </w:r>
      <w:r>
        <w:t>2. What has Ben been posting on his social media page?</w:t>
      </w:r>
      <w:r>
        <w:br/>
      </w:r>
      <w:r>
        <w:t>A. news about his favorite soccer team</w:t>
      </w:r>
      <w:r>
        <w:br/>
      </w:r>
      <w:r>
        <w:t>B. videos of soccer games</w:t>
      </w:r>
      <w:r>
        <w:br/>
      </w:r>
      <w:r>
        <w:t>C. videos of his team's goals</w:t>
      </w:r>
      <w:r>
        <w:br/>
      </w:r>
      <w:r>
        <w:t>3. What has Ben been telling his dad about for a long time?</w:t>
      </w:r>
      <w:r>
        <w:br/>
      </w:r>
      <w:r>
        <w:t>A. the benefits of social media</w:t>
      </w:r>
      <w:r>
        <w:br/>
      </w:r>
      <w:r>
        <w:t>B. the benefits of playing soccer</w:t>
      </w:r>
      <w:r>
        <w:br/>
      </w:r>
      <w:r>
        <w:t>C. the benefits of commenting</w:t>
      </w:r>
      <w:r>
        <w:br/>
      </w:r>
      <w:r>
        <w:t>4. What has Ben's family been doing for a long time?</w:t>
      </w:r>
      <w:r>
        <w:br/>
      </w:r>
      <w:r>
        <w:t>A. talking about soccer</w:t>
      </w:r>
      <w:r>
        <w:br/>
      </w:r>
      <w:r>
        <w:t>B. following the same soccer team</w:t>
      </w:r>
      <w:r>
        <w:br/>
      </w:r>
      <w:r>
        <w:t>C. watching sports shows together</w:t>
      </w:r>
      <w:r>
        <w:br/>
      </w:r>
      <w:r>
        <w:t>5. What has Ben's grandfather been using his whole life?</w:t>
      </w:r>
      <w:r>
        <w:br/>
      </w:r>
      <w:r>
        <w:t>A. television</w:t>
      </w:r>
      <w:r>
        <w:br/>
      </w:r>
      <w:r>
        <w:t>B. newspapers</w:t>
      </w:r>
      <w:r>
        <w:br/>
      </w:r>
      <w:r>
        <w:t>C. radio</w:t>
      </w:r>
      <w:r>
        <w:br/>
      </w:r>
      <w:r>
        <w:rPr>
          <w:b/>
        </w:rPr>
        <w:t>Đáp án:</w:t>
      </w:r>
      <w:r>
        <w:br/>
      </w:r>
      <w:r>
        <w:br/>
      </w:r>
      <w:r>
        <w:br/>
      </w:r>
      <w:r>
        <w:br/>
      </w:r>
      <w:r>
        <w:br/>
      </w:r>
      <w:r>
        <w:t>1. B</w:t>
      </w:r>
      <w:r>
        <w:br/>
      </w:r>
      <w:r>
        <w:br/>
      </w:r>
      <w:r>
        <w:br/>
      </w:r>
      <w:r>
        <w:t>2. C</w:t>
      </w:r>
      <w:r>
        <w:br/>
      </w:r>
      <w:r>
        <w:br/>
      </w:r>
      <w:r>
        <w:br/>
      </w:r>
      <w:r>
        <w:t>3. A</w:t>
      </w:r>
      <w:r>
        <w:br/>
      </w:r>
      <w:r>
        <w:br/>
      </w:r>
      <w:r>
        <w:br/>
      </w:r>
      <w:r>
        <w:t>4. B</w:t>
      </w:r>
      <w:r>
        <w:br/>
      </w:r>
      <w:r>
        <w:br/>
      </w:r>
      <w:r>
        <w:br/>
      </w:r>
      <w:r>
        <w:t>5. C</w:t>
      </w:r>
      <w:r>
        <w:br/>
      </w:r>
      <w:r>
        <w:br/>
      </w:r>
      <w:r>
        <w:br/>
      </w:r>
      <w:r>
        <w:br/>
      </w:r>
      <w:r>
        <w:br/>
      </w:r>
      <w:r>
        <w:rPr>
          <w:b/>
        </w:rPr>
        <w:t>Hướng dẫn dịch:</w:t>
      </w:r>
      <w:r>
        <w:br/>
      </w:r>
      <w:r>
        <w:t>1. Gần đây Ben sử dụng mạng xã hội để làm gì?</w:t>
      </w:r>
      <w:r>
        <w:br/>
      </w:r>
      <w:r>
        <w:t>- Nhận tin tức về thể thao.</w:t>
      </w:r>
      <w:r>
        <w:br/>
      </w:r>
      <w:r>
        <w:t>2. Ben đã đăng gì trên trang mạng xã hội của mình?</w:t>
      </w:r>
      <w:r>
        <w:br/>
      </w:r>
      <w:r>
        <w:t>- Video về các mục tiêu của đội mình.</w:t>
      </w:r>
      <w:r>
        <w:br/>
      </w:r>
      <w:r>
        <w:t>3. Ben đã kể với bố mình về điều gì trong một thời gian dài?</w:t>
      </w:r>
      <w:r>
        <w:br/>
      </w:r>
      <w:r>
        <w:t>- Lợi ích của mạng xã hội.</w:t>
      </w:r>
      <w:r>
        <w:br/>
      </w:r>
      <w:r>
        <w:t>4. Gia đình Ben đã làm gì trong một thời gian dài?</w:t>
      </w:r>
      <w:r>
        <w:br/>
      </w:r>
      <w:r>
        <w:t>- Theo dõi cùng một đội bóng đá.</w:t>
      </w:r>
      <w:r>
        <w:br/>
      </w:r>
      <w:r>
        <w:t>5. Ông nội của Ben đã sử dụng gì trong suốt cuộc đời mình?</w:t>
      </w:r>
      <w:r>
        <w:br/>
      </w:r>
      <w:r>
        <w:t>- Radio.</w:t>
      </w:r>
      <w:r>
        <w:br/>
      </w:r>
      <w:r>
        <w:rPr>
          <w:b/>
        </w:rPr>
        <w:t>Xem thêm lời giải bài tập Tiếng Anh lớp 12 sách ILearn Smart World hay khác:</w:t>
      </w:r>
      <w:r>
        <w:br/>
      </w:r>
      <w:r>
        <w:t>Unit 8 Lesson 1 (trang 44, 45)</w:t>
      </w:r>
      <w:r>
        <w:br/>
      </w:r>
      <w:r>
        <w:t>Unit 8 Lesson 2 (trang 46, 47)</w:t>
      </w:r>
      <w:r>
        <w:br/>
      </w:r>
      <w:r>
        <w:t>Unit 8 Lesson 3 (trang 48, 49)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