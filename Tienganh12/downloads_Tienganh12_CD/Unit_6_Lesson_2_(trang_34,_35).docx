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 Lesson 2 (trang 34, 35)</w:t>
      </w:r>
    </w:p>
    <w:p>
      <w:r>
        <w:rPr>
          <w:b/>
        </w:rPr>
        <w:t>SBT Tiếng Anh lớp 12 trang 34, 35 Unit 6 Lesson 2 - ILearn Smart World</w:t>
      </w:r>
      <w:r>
        <w:br/>
      </w:r>
      <w:r>
        <w:rPr>
          <w:b/>
        </w:rPr>
        <w:t>New Words</w:t>
      </w:r>
      <w:r>
        <w:br/>
      </w:r>
      <w:r>
        <w:rPr>
          <w:b/>
        </w:rPr>
        <w:t xml:space="preserve">(trang 34 SBT Tiếng Anh 12 Smart World): </w:t>
      </w:r>
      <w:r>
        <w:t>Complete the crossword. (Hoàn thành ô chữ.)</w:t>
      </w:r>
      <w:r>
        <w:br/>
      </w:r>
      <w:r>
        <w:drawing>
          <wp:inline xmlns:a="http://schemas.openxmlformats.org/drawingml/2006/main" xmlns:pic="http://schemas.openxmlformats.org/drawingml/2006/picture">
            <wp:extent cx="2295525" cy="2286000"/>
            <wp:docPr id="1" name="Picture 1"/>
            <wp:cNvGraphicFramePr>
              <a:graphicFrameLocks noChangeAspect="1"/>
            </wp:cNvGraphicFramePr>
            <a:graphic>
              <a:graphicData uri="http://schemas.openxmlformats.org/drawingml/2006/picture">
                <pic:pic>
                  <pic:nvPicPr>
                    <pic:cNvPr id="0" name="temp_inline_81d92220f7084ecb9a634cfbb2d93830.jpg"/>
                    <pic:cNvPicPr/>
                  </pic:nvPicPr>
                  <pic:blipFill>
                    <a:blip r:embed="rId9"/>
                    <a:stretch>
                      <a:fillRect/>
                    </a:stretch>
                  </pic:blipFill>
                  <pic:spPr>
                    <a:xfrm>
                      <a:off x="0" y="0"/>
                      <a:ext cx="2295525" cy="2286000"/>
                    </a:xfrm>
                    <a:prstGeom prst="rect"/>
                  </pic:spPr>
                </pic:pic>
              </a:graphicData>
            </a:graphic>
          </wp:inline>
        </w:drawing>
      </w:r>
      <w:r>
        <w:br/>
      </w:r>
      <w:r>
        <w:rPr>
          <w:b/>
        </w:rPr>
        <w:t>Down</w:t>
      </w:r>
      <w:r>
        <w:br/>
      </w:r>
      <w:r>
        <w:t>1. When you _______ with someone, you should look them in the eyes and hold their hand tightly.</w:t>
      </w:r>
      <w:r>
        <w:br/>
      </w:r>
      <w:r>
        <w:t>2. It is a cultural _______ to say "please" when you ask for something and "thank you" when you are given something in most English-speaking countries.</w:t>
      </w:r>
      <w:r>
        <w:br/>
      </w:r>
      <w:r>
        <w:t>3. In Turkey, it's a _______ to offer something with your left hand. You should use your right hand or both hands to be polite.</w:t>
      </w:r>
      <w:r>
        <w:br/>
      </w:r>
      <w:r>
        <w:rPr>
          <w:b/>
        </w:rPr>
        <w:t>Across</w:t>
      </w:r>
      <w:r>
        <w:br/>
      </w:r>
      <w:r>
        <w:t>4. _______ is important in many different countries. You should try and go to places at the time you said.</w:t>
      </w:r>
      <w:r>
        <w:br/>
      </w:r>
      <w:r>
        <w:t>5. There are _______ words you shouldn't say in most languages. These words can hurt people's feelings.</w:t>
      </w:r>
      <w:r>
        <w:br/>
      </w:r>
      <w:r>
        <w:t>6. In countries like Japan, people _______ to greet others.</w:t>
      </w:r>
      <w:r>
        <w:br/>
      </w:r>
      <w:r>
        <w:t>7. Using both hands when receiving things from older people is considered good _______ in many Asian countries.</w:t>
      </w:r>
      <w:r>
        <w:br/>
      </w:r>
      <w:r>
        <w:rPr>
          <w:b/>
        </w:rPr>
        <w:t>Đáp án:</w:t>
      </w:r>
      <w:r>
        <w:br/>
      </w:r>
      <w:r>
        <w:br/>
      </w:r>
      <w:r>
        <w:br/>
      </w:r>
      <w:r>
        <w:br/>
      </w:r>
      <w:r>
        <w:br/>
      </w:r>
      <w:r>
        <w:t>1. shake hands</w:t>
      </w:r>
      <w:r>
        <w:br/>
      </w:r>
      <w:r>
        <w:br/>
      </w:r>
      <w:r>
        <w:br/>
      </w:r>
      <w:r>
        <w:t>2. norm</w:t>
      </w:r>
      <w:r>
        <w:br/>
      </w:r>
      <w:r>
        <w:br/>
      </w:r>
      <w:r>
        <w:br/>
      </w:r>
      <w:r>
        <w:t>3. taboo</w:t>
      </w:r>
      <w:r>
        <w:br/>
      </w:r>
      <w:r>
        <w:br/>
      </w:r>
      <w:r>
        <w:br/>
      </w:r>
      <w:r>
        <w:t>4. punctuality</w:t>
      </w:r>
      <w:r>
        <w:br/>
      </w:r>
      <w:r>
        <w:br/>
      </w:r>
      <w:r>
        <w:br/>
      </w:r>
      <w:r>
        <w:br/>
      </w:r>
      <w:r>
        <w:br/>
      </w:r>
      <w:r>
        <w:t>5. rude</w:t>
      </w:r>
      <w:r>
        <w:br/>
      </w:r>
      <w:r>
        <w:br/>
      </w:r>
      <w:r>
        <w:br/>
      </w:r>
      <w:r>
        <w:t>6. bow</w:t>
      </w:r>
      <w:r>
        <w:br/>
      </w:r>
      <w:r>
        <w:br/>
      </w:r>
      <w:r>
        <w:br/>
      </w:r>
      <w:r>
        <w:t>7. manners</w:t>
      </w:r>
      <w:r>
        <w:br/>
      </w:r>
      <w:r>
        <w:br/>
      </w:r>
      <w:r>
        <w:br/>
      </w:r>
      <w:r>
        <w:t xml:space="preserve"> </w:t>
      </w:r>
      <w:r>
        <w:br/>
      </w:r>
      <w:r>
        <w:br/>
      </w:r>
      <w:r>
        <w:br/>
      </w:r>
      <w:r>
        <w:br/>
      </w:r>
      <w:r>
        <w:br/>
      </w:r>
      <w:r>
        <w:rPr>
          <w:b/>
        </w:rPr>
        <w:t>Hướng dẫn dịch:</w:t>
      </w:r>
      <w:r>
        <w:br/>
      </w:r>
      <w:r>
        <w:t>1. Khi bắt tay ai đó, bạn nên nhìn vào mắt họ và nắm chặt tay họ.</w:t>
      </w:r>
      <w:r>
        <w:br/>
      </w:r>
      <w:r>
        <w:t>2. Ở hầu hết các quốc gia nói tiếng Anh, nói "làm ơn" khi bạn yêu cầu một thứ gì đó và "cảm ơn" khi bạn được tặng thứ gì đó là một chuẩn mực văn hóa.</w:t>
      </w:r>
      <w:r>
        <w:br/>
      </w:r>
      <w:r>
        <w:t>3. Ở Thổ Nhĩ Kỳ, việc đưa đồ bằng tay trái là điều cấm kỵ. Bạn nên sử dụng tay phải hoặc cả hai tay để lịch sự.</w:t>
      </w:r>
      <w:r>
        <w:br/>
      </w:r>
      <w:r>
        <w:t>4. Đúng giờ là điều quan trọng ở nhiều quốc gia khác nhau. Bạn nên cố gắng đi đến những nơi vào thời điểm bạn nói.</w:t>
      </w:r>
      <w:r>
        <w:br/>
      </w:r>
      <w:r>
        <w:t>5. Có những từ thô lỗ bạn không nên nói trong hầu hết các ngôn ngữ. Những lời này có thể làm tổn thương cảm xúc của mọi người.</w:t>
      </w:r>
      <w:r>
        <w:br/>
      </w:r>
      <w:r>
        <w:t>6. Ở những nước như Nhật Bản, người ta cúi chào người khác.</w:t>
      </w:r>
      <w:r>
        <w:br/>
      </w:r>
      <w:r>
        <w:t>7. Sử dụng cả hai tay khi nhận đồ từ người lớn tuổi được coi là cách cư xử lịch sự ở nhiều nước châu Á.</w:t>
      </w:r>
      <w:r>
        <w:br/>
      </w:r>
      <w:r>
        <w:rPr>
          <w:b/>
        </w:rPr>
      </w:r>
      <w:r>
        <w:br/>
      </w:r>
      <w:r>
        <w:rPr>
          <w:b/>
        </w:rPr>
        <w:t>Reading</w:t>
      </w:r>
      <w:r>
        <w:br/>
      </w:r>
      <w:r>
        <w:rPr>
          <w:b/>
        </w:rPr>
        <w:t xml:space="preserve">a (trang 34 SBT Tiếng Anh 12 Smart World): </w:t>
      </w:r>
      <w:r>
        <w:t>Read the student's blog. What is it mostly about? (Đọc blog của sinh viên. Nó chủ yếu nói về cái gì?)</w:t>
      </w:r>
      <w:r>
        <w:br/>
      </w:r>
      <w:r>
        <w:t>1. Things you should and shouldn't do in different countries</w:t>
      </w:r>
      <w:r>
        <w:br/>
      </w:r>
      <w:r>
        <w:t>2. What it's like to live in different countries</w:t>
      </w:r>
      <w:r>
        <w:br/>
      </w:r>
      <w:r>
        <w:t>3. Someone's experience of traveling around different countries</w:t>
      </w:r>
      <w:r>
        <w:br/>
      </w:r>
      <w:r>
        <w:rPr>
          <w:b/>
        </w:rPr>
        <w:t>Culture Blog</w:t>
      </w:r>
      <w:r>
        <w:br/>
      </w:r>
      <w:r>
        <w:t>Hello, readers. This week's blog is going to look at different cultures around the world. Interestingly, I have been to all of these countries, so I know this is all true, even the ones that sound a little strange.</w:t>
      </w:r>
      <w:r>
        <w:br/>
      </w:r>
      <w:r>
        <w:t>The first country I want to talk about is the UK. Their culture is quite similar to mine in the USA. People greet each other with a friendly handshake, which is the same in the USA. They also sometimes kiss close friends and family on the cheek. It's a taboo in England to be late to things. Punctuality is important, and people think that being late is rude. It's also really rude to not wait for your turn in a line.</w:t>
      </w:r>
      <w:r>
        <w:br/>
      </w:r>
      <w:r>
        <w:t>The next country is Italy. Punctuality isn't too important to Italians, which is very different from the UK. They have a few taboos that are a bit different, too. It's a taboo to ask for extra cheese on your pizza. People think you are being rude to the chef if you ask for more, which seems strange to me. You should also dress nicely and smartly in public.</w:t>
      </w:r>
      <w:r>
        <w:br/>
      </w:r>
      <w:r>
        <w:t>I also want to talk about Malaysia. It's a cultural norm to take your shoes off before going into someone's home. It's also common to eat with your hands, which I think is great. Using knives and forks is boring. However, it's a taboo to point at people with your right hand. If you want to point, you should use your thumb, which was hard for me to remember. It's also really rude to touch someone's head.</w:t>
      </w:r>
      <w:r>
        <w:br/>
      </w:r>
      <w:r>
        <w:t>I hope you find this interesting. What cultures do you know about? What are considered good and bad manners in those cultures? I want to hear about all them.</w:t>
      </w:r>
      <w:r>
        <w:br/>
      </w:r>
      <w:r>
        <w:rPr>
          <w:b/>
        </w:rPr>
        <w:t>Hướng dẫn dịch:</w:t>
      </w:r>
      <w:r>
        <w:br/>
      </w:r>
      <w:r>
        <w:rPr>
          <w:b/>
        </w:rPr>
        <w:t>Blog văn hóa</w:t>
      </w:r>
      <w:r>
        <w:br/>
      </w:r>
      <w:r>
        <w:t>Xin chào các độc giả. Blog tuần này sẽ xem xét các nền văn hóa khác nhau trên thế giới. Điều thú vị là tôi đã đến tất cả các quốc gia này nên tôi biết tất cả những điều này đều đúng, ngay cả những quốc gia nghe có vẻ hơi lạ.</w:t>
      </w:r>
      <w:r>
        <w:br/>
      </w:r>
      <w:r>
        <w:t>Đất nước đầu tiên tôi muốn nói đến là Vương quốc Anh. Văn hóa của họ khá giống với văn hóa của tôi ở Mỹ. Mọi người chào nhau bằng cái bắt tay thân thiện, điều này cũng tương tự ở Mỹ. Đôi khi họ cũng hôn lên má bạn thân và gia đình. Việc đến muộn là điều cấm kỵ ở Anh. Đúng giờ là quan trọng và mọi người nghĩ rằng đến muộn là thô lỗ. Việc không xếp hàng chờ đến lượt cũng thực sự là một điều thô lỗ.</w:t>
      </w:r>
      <w:r>
        <w:br/>
      </w:r>
      <w:r>
        <w:t>Quốc gia tiếp theo là Ý. Đúng giờ không quá quan trọng đối với người Ý, điều này rất khác với người Anh. Họ cũng có một vài điều cấm kỵ hơi khác một chút. Việc yêu cầu thêm phô mai vào bánh pizza của bạn là một điều cấm kỵ. Mọi người nghĩ rằng bạn đang thô lỗ với đầu bếp nếu bạn yêu cầu thêm, điều này có vẻ lạ đối với tôi. Bạn cũng nên ăn mặc đẹp và lịch sự ở nơi công cộng.</w:t>
      </w:r>
      <w:r>
        <w:br/>
      </w:r>
      <w:r>
        <w:t>Tôi cũng muốn nói về Malaysia. Cởi giày trước khi vào nhà người khác là một phong tục văn hóa. Việc ăn bằng tay cũng là điều bình thường, tôi nghĩ điều đó thật tuyệt. Việc sử dụng dao và nĩa thật nhàm chán. Tuy nhiên, việc chỉ tay phải vào người khác là điều cấm kỵ. Nếu muốn chỉ, bạn nên dùng ngón tay cái, điều này đối với tôi rất khó nhớ. Việc chạm vào đầu ai đó cũng thực sự thô lỗ.</w:t>
      </w:r>
      <w:r>
        <w:br/>
      </w:r>
      <w:r>
        <w:t>Tôi hy vọng bạn thấy điều này thú vị. Bạn biết về những nền văn hóa nào? Những cách cư xử tốt và xấu trong những nền văn hóa đó được coi là gì? Tôi muốn nghe về tất cả chúng.</w:t>
      </w:r>
      <w:r>
        <w:br/>
      </w:r>
      <w:r>
        <w:rPr>
          <w:b/>
        </w:rPr>
        <w:t>Đáp án:</w:t>
      </w:r>
      <w:r>
        <w:t xml:space="preserve"> 1</w:t>
      </w:r>
      <w:r>
        <w:br/>
      </w:r>
      <w:r>
        <w:rPr>
          <w:b/>
        </w:rPr>
        <w:t xml:space="preserve">b (trang 35 SBT Tiếng Anh 12 Smart World): </w:t>
      </w:r>
      <w:r>
        <w:t>Now, read and circle the correct answer. (Bây giờ, hãy đọc và khoanh tròn câu trả lời đúng.)</w:t>
      </w:r>
      <w:r>
        <w:br/>
      </w:r>
      <w:r>
        <w:t>1. How do people greet close friends in the UK?</w:t>
      </w:r>
      <w:r>
        <w:br/>
      </w:r>
      <w:r>
        <w:t>A. shake hands</w:t>
      </w:r>
      <w:r>
        <w:br/>
      </w:r>
      <w:r>
        <w:t>B. bow</w:t>
      </w:r>
      <w:r>
        <w:br/>
      </w:r>
      <w:r>
        <w:t>C. kiss on the cheek</w:t>
      </w:r>
      <w:r>
        <w:br/>
      </w:r>
      <w:r>
        <w:t>2. What is rude in the UK?</w:t>
      </w:r>
      <w:r>
        <w:br/>
      </w:r>
      <w:r>
        <w:t>A. to be on time</w:t>
      </w:r>
      <w:r>
        <w:br/>
      </w:r>
      <w:r>
        <w:t>B. to not wait your turn</w:t>
      </w:r>
      <w:r>
        <w:br/>
      </w:r>
      <w:r>
        <w:t>C. to dress in messy clothes</w:t>
      </w:r>
      <w:r>
        <w:br/>
      </w:r>
      <w:r>
        <w:t>3. What does the writer think is strange in Italy?</w:t>
      </w:r>
      <w:r>
        <w:br/>
      </w:r>
      <w:r>
        <w:t>A. being rude to chefs</w:t>
      </w:r>
      <w:r>
        <w:br/>
      </w:r>
      <w:r>
        <w:t>B. not asking for extra cheese</w:t>
      </w:r>
      <w:r>
        <w:br/>
      </w:r>
      <w:r>
        <w:t>C. dressing smartly</w:t>
      </w:r>
      <w:r>
        <w:br/>
      </w:r>
      <w:r>
        <w:t>4. What should you do in people's homes in Malaysia?</w:t>
      </w:r>
      <w:r>
        <w:br/>
      </w:r>
      <w:r>
        <w:t>A. take off your shoes</w:t>
      </w:r>
      <w:r>
        <w:br/>
      </w:r>
      <w:r>
        <w:t>B. always use a knife and fork</w:t>
      </w:r>
      <w:r>
        <w:br/>
      </w:r>
      <w:r>
        <w:t>C. point with your right hand</w:t>
      </w:r>
      <w:r>
        <w:br/>
      </w:r>
      <w:r>
        <w:t>5. What shouldn't you do in Malaysia?</w:t>
      </w:r>
      <w:r>
        <w:br/>
      </w:r>
      <w:r>
        <w:t>A. eat with knives and forks</w:t>
      </w:r>
      <w:r>
        <w:br/>
      </w:r>
      <w:r>
        <w:t>B. point with your thumb</w:t>
      </w:r>
      <w:r>
        <w:br/>
      </w:r>
      <w:r>
        <w:t>C. touch someone's head</w:t>
      </w:r>
      <w:r>
        <w:br/>
      </w:r>
      <w:r>
        <w:rPr>
          <w:b/>
        </w:rPr>
        <w:t>Đáp án:</w:t>
      </w:r>
      <w:r>
        <w:br/>
      </w:r>
      <w:r>
        <w:br/>
      </w:r>
      <w:r>
        <w:br/>
      </w:r>
      <w:r>
        <w:br/>
      </w:r>
      <w:r>
        <w:br/>
      </w:r>
      <w:r>
        <w:t>1. C</w:t>
      </w:r>
      <w:r>
        <w:br/>
      </w:r>
      <w:r>
        <w:br/>
      </w:r>
      <w:r>
        <w:br/>
      </w:r>
      <w:r>
        <w:t>2. B</w:t>
      </w:r>
      <w:r>
        <w:br/>
      </w:r>
      <w:r>
        <w:br/>
      </w:r>
      <w:r>
        <w:br/>
      </w:r>
      <w:r>
        <w:t>3. B</w:t>
      </w:r>
      <w:r>
        <w:br/>
      </w:r>
      <w:r>
        <w:br/>
      </w:r>
      <w:r>
        <w:br/>
      </w:r>
      <w:r>
        <w:t>4. B</w:t>
      </w:r>
      <w:r>
        <w:br/>
      </w:r>
      <w:r>
        <w:br/>
      </w:r>
      <w:r>
        <w:br/>
      </w:r>
      <w:r>
        <w:t>5. C</w:t>
      </w:r>
      <w:r>
        <w:br/>
      </w:r>
      <w:r>
        <w:br/>
      </w:r>
      <w:r>
        <w:br/>
      </w:r>
      <w:r>
        <w:br/>
      </w:r>
      <w:r>
        <w:br/>
      </w:r>
      <w:r>
        <w:rPr>
          <w:b/>
        </w:rPr>
        <w:t>Giải thích:</w:t>
      </w:r>
      <w:r>
        <w:br/>
      </w:r>
      <w:r>
        <w:t>1. Thông tin: People greet each other with a friendly handshake, which is the same in the USA. They also sometimes kiss close friends and family on the cheek. (Mọi người chào nhau bằng cái bắt tay thân thiện, ở Mỹ cũng vậy. Đôi khi họ cũng hôn lên má bạn thân và gia đình.)</w:t>
      </w:r>
      <w:r>
        <w:br/>
      </w:r>
      <w:r>
        <w:t>2. Thông tin: It's also really rude to not wait for your turn in a line. (Việc không đợi đến lượt khi xếp hàng cũng thực sự là một điều thô lỗ.)</w:t>
      </w:r>
      <w:r>
        <w:br/>
      </w:r>
      <w:r>
        <w:t>3. Thông tin: It's a taboo to ask for extra cheese on your pizza. People think you are being rude to the chef if you ask for more, which seems strange to me. (Việc yêu cầu thêm phô mai vào bánh pizza của bạn là một điều cấm kỵ. Mọi người nghĩ rằng bạn đang thô lỗ với đầu bếp nếu bạn yêu cầu thêm, điều này có vẻ lạ đối với tôi.)</w:t>
      </w:r>
      <w:r>
        <w:br/>
      </w:r>
      <w:r>
        <w:t>4. Thông tin: It's also common to eat with your hands, which I think is great. Using knives and forks is boring. (Việc ăn bằng tay cũng là điều bình thường, tôi nghĩ điều đó thật tuyệt. Việc sử dụng dao và nĩa thật nhàm chán.)</w:t>
      </w:r>
      <w:r>
        <w:br/>
      </w:r>
      <w:r>
        <w:t>5. Thông tin: It's also really rude to touch someone's head. (Chạm vào đầu người khác cũng là một hành động thô lỗ.)</w:t>
      </w:r>
      <w:r>
        <w:br/>
      </w:r>
      <w:r>
        <w:rPr>
          <w:b/>
        </w:rPr>
        <w:t>Hướng dẫn dịch:</w:t>
      </w:r>
      <w:r>
        <w:br/>
      </w:r>
      <w:r>
        <w:t>1. Mọi người chào hỏi bạn bè thân thiết ở Anh như thế nào?</w:t>
      </w:r>
      <w:r>
        <w:br/>
      </w:r>
      <w:r>
        <w:t>- Hôn má.</w:t>
      </w:r>
      <w:r>
        <w:br/>
      </w:r>
      <w:r>
        <w:t>2. Điều gì là thô lỗ ở Anh?</w:t>
      </w:r>
      <w:r>
        <w:br/>
      </w:r>
      <w:r>
        <w:t>- Không đợi đến lượt.</w:t>
      </w:r>
      <w:r>
        <w:br/>
      </w:r>
      <w:r>
        <w:t>3. Tác giả nghĩ điều gì là lạ ở Ý?</w:t>
      </w:r>
      <w:r>
        <w:br/>
      </w:r>
      <w:r>
        <w:t>- Không xin thêm phô mai.</w:t>
      </w:r>
      <w:r>
        <w:br/>
      </w:r>
      <w:r>
        <w:t>4. Bạn nên làm gì trong nhà của mọi người ở Malaysia?</w:t>
      </w:r>
      <w:r>
        <w:br/>
      </w:r>
      <w:r>
        <w:t>- Luôn sử dụng dao và nĩa.</w:t>
      </w:r>
      <w:r>
        <w:br/>
      </w:r>
      <w:r>
        <w:t>5. Bạn không nên làm gì ở Malaysia?</w:t>
      </w:r>
      <w:r>
        <w:br/>
      </w:r>
      <w:r>
        <w:t>- Chạm vào đầu ai đó.</w:t>
      </w:r>
      <w:r>
        <w:br/>
      </w:r>
      <w:r>
        <w:rPr>
          <w:b/>
        </w:rPr>
      </w:r>
      <w:r>
        <w:br/>
      </w:r>
      <w:r>
        <w:rPr>
          <w:b/>
        </w:rPr>
        <w:t>Grammar</w:t>
      </w:r>
      <w:r>
        <w:br/>
      </w:r>
      <w:r>
        <w:rPr>
          <w:b/>
        </w:rPr>
        <w:t xml:space="preserve">a (trang 35 SBT Tiếng Anh 12 Smart World): </w:t>
      </w:r>
      <w:r>
        <w:t>Read the sentences and write C for comparisons and 0 for opinions. (Đọc các câu và viết C để so sánh và 0 để đưa ra ý kiến.)</w:t>
      </w:r>
      <w:r>
        <w:br/>
      </w:r>
      <w:r>
        <w:t>1. Japanese people usually don't shake hands, which isn't the same as Vietnam.</w:t>
      </w:r>
      <w:r>
        <w:br/>
      </w:r>
      <w:r>
        <w:t>2. In France, it's rude to arrive on time for a party, which I think is strange.</w:t>
      </w:r>
      <w:r>
        <w:br/>
      </w:r>
      <w:r>
        <w:t>3. We use both hands to pass things to elders, which is similar to Malaysia.</w:t>
      </w:r>
      <w:r>
        <w:br/>
      </w:r>
      <w:r>
        <w:t>4. It's OK to write names with red pens in the UK, which is different from South Korea.</w:t>
      </w:r>
      <w:r>
        <w:br/>
      </w:r>
      <w:r>
        <w:t xml:space="preserve">5. It's common to sleep after lunch in Spain, which I think sounds wonderful. </w:t>
      </w:r>
      <w:r>
        <w:br/>
      </w:r>
      <w:r>
        <w:rPr>
          <w:b/>
        </w:rPr>
        <w:t>Hướng dẫn dịch:</w:t>
      </w:r>
      <w:r>
        <w:br/>
      </w:r>
      <w:r>
        <w:t>1. Người Nhật thường không bắt tay, điều này không giống với Việt Nam.</w:t>
      </w:r>
      <w:r>
        <w:br/>
      </w:r>
      <w:r>
        <w:t>2. Ở Pháp, đến đúng giờ trong một bữa tiệc là hành vi thô lỗ, tôi thấy lạ.</w:t>
      </w:r>
      <w:r>
        <w:br/>
      </w:r>
      <w:r>
        <w:t>3. Chúng tôi dùng cả hai tay để trao đồ cho người lớn tuổi, tương tự như ở Malaysia.</w:t>
      </w:r>
      <w:r>
        <w:br/>
      </w:r>
      <w:r>
        <w:t>4. Viết tên bằng bút đỏ ở Anh là bình thường, khác với Hàn Quốc.</w:t>
      </w:r>
      <w:r>
        <w:br/>
      </w:r>
      <w:r>
        <w:t>5. Ngủ sau bữa trưa là chuyện bình thường ở Tây Ban Nha, tôi thấy điều này nghe có vẻ tuyệt.</w:t>
      </w:r>
      <w:r>
        <w:br/>
      </w:r>
      <w:r>
        <w:rPr>
          <w:b/>
        </w:rPr>
        <w:t>Đáp án:</w:t>
      </w:r>
      <w:r>
        <w:br/>
      </w:r>
      <w:r>
        <w:br/>
      </w:r>
      <w:r>
        <w:br/>
      </w:r>
      <w:r>
        <w:br/>
      </w:r>
      <w:r>
        <w:br/>
      </w:r>
      <w:r>
        <w:t>1. C</w:t>
      </w:r>
      <w:r>
        <w:br/>
      </w:r>
      <w:r>
        <w:br/>
      </w:r>
      <w:r>
        <w:br/>
      </w:r>
      <w:r>
        <w:t>2. O</w:t>
      </w:r>
      <w:r>
        <w:br/>
      </w:r>
      <w:r>
        <w:br/>
      </w:r>
      <w:r>
        <w:br/>
      </w:r>
      <w:r>
        <w:t>3. C</w:t>
      </w:r>
      <w:r>
        <w:br/>
      </w:r>
      <w:r>
        <w:br/>
      </w:r>
      <w:r>
        <w:br/>
      </w:r>
      <w:r>
        <w:t>4. C</w:t>
      </w:r>
      <w:r>
        <w:br/>
      </w:r>
      <w:r>
        <w:br/>
      </w:r>
      <w:r>
        <w:br/>
      </w:r>
      <w:r>
        <w:t>5. O</w:t>
      </w:r>
      <w:r>
        <w:br/>
      </w:r>
      <w:r>
        <w:br/>
      </w:r>
      <w:r>
        <w:br/>
      </w:r>
      <w:r>
        <w:br/>
      </w:r>
      <w:r>
        <w:br/>
      </w:r>
      <w:r>
        <w:rPr>
          <w:b/>
        </w:rPr>
        <w:t xml:space="preserve">b (trang 35 SBT Tiếng Anh 12 Smart World): </w:t>
      </w:r>
      <w:r>
        <w:t>Unscramble the sentences. (Sắp xếp lại câu.)</w:t>
      </w:r>
      <w:r>
        <w:br/>
      </w:r>
      <w:r>
        <w:t>1. South Korea,/home/shoes/wear/People/never/at/in</w:t>
      </w:r>
      <w:r>
        <w:br/>
      </w:r>
      <w:r>
        <w:t>is/which/Spain./from/different</w:t>
      </w:r>
      <w:r>
        <w:br/>
      </w:r>
      <w:r>
        <w:t>2. shake/common/It's/in/USA,/the/to/hands</w:t>
      </w:r>
      <w:r>
        <w:br/>
      </w:r>
      <w:r>
        <w:t>polite./which/is/think</w:t>
      </w:r>
      <w:r>
        <w:br/>
      </w:r>
      <w:r>
        <w:t>3. Italy,/in/clothes/nice/wear/People</w:t>
      </w:r>
      <w:r>
        <w:br/>
      </w:r>
      <w:r>
        <w:t>think/tiring./sounds/which/I</w:t>
      </w:r>
      <w:r>
        <w:br/>
      </w:r>
      <w:r>
        <w:t>4. chopsticks/Vietnam,/in/eat/People/with</w:t>
      </w:r>
      <w:r>
        <w:br/>
      </w:r>
      <w:r>
        <w:t>which/France./from/is/different</w:t>
      </w:r>
      <w:r>
        <w:br/>
      </w:r>
      <w:r>
        <w:t>5. in/age/her/woman/Scotland,/taboo/It's/a/to/ask/a</w:t>
      </w:r>
      <w:r>
        <w:br/>
      </w:r>
      <w:r>
        <w:t>I/which/nice./think/is</w:t>
      </w:r>
      <w:r>
        <w:br/>
      </w:r>
      <w:r>
        <w:rPr>
          <w:b/>
        </w:rPr>
        <w:t>Đáp án:</w:t>
      </w:r>
      <w:r>
        <w:br/>
      </w:r>
      <w:r>
        <w:t>1. People never wear shoes at home in South Korea, which is different from Spain.</w:t>
      </w:r>
      <w:r>
        <w:br/>
      </w:r>
      <w:r>
        <w:t>2. It's common to shake hands in the USA, which I think is polite.</w:t>
      </w:r>
      <w:r>
        <w:br/>
      </w:r>
      <w:r>
        <w:t>3. People wear nice clothes in Italy, which I think sounds tiring.</w:t>
      </w:r>
      <w:r>
        <w:br/>
      </w:r>
      <w:r>
        <w:t>4. People eat with chopsticks in Vietnam, which is different from France.</w:t>
      </w:r>
      <w:r>
        <w:br/>
      </w:r>
      <w:r>
        <w:t>5. It's a taboo to ask a woman her age in Scotland, which I think is nice.</w:t>
      </w:r>
      <w:r>
        <w:br/>
      </w:r>
      <w:r>
        <w:rPr>
          <w:b/>
        </w:rPr>
        <w:t>Hướng dẫn dịch:</w:t>
      </w:r>
      <w:r>
        <w:br/>
      </w:r>
      <w:r>
        <w:t>1. Mọi người không bao giờ đi giày ở nhà tại Hàn Quốc, điều này khác với Tây Ban Nha.</w:t>
      </w:r>
      <w:r>
        <w:br/>
      </w:r>
      <w:r>
        <w:t>2. Bắt tay là điều bình thường ở Hoa Kỳ, tôi nghĩ điều này là lịch sự.</w:t>
      </w:r>
      <w:r>
        <w:br/>
      </w:r>
      <w:r>
        <w:t>3. Mọi người mặc quần áo đẹp ở Ý, tôi nghĩ điều này nghe có vẻ mệt mỏi.</w:t>
      </w:r>
      <w:r>
        <w:br/>
      </w:r>
      <w:r>
        <w:t>4. Mọi người ăn bằng đũa ở Việt Nam, điều này khác với Pháp.</w:t>
      </w:r>
      <w:r>
        <w:br/>
      </w:r>
      <w:r>
        <w:t>5. Hỏi tuổi của một người phụ nữ là điều cấm kỵ ở Scotland, tôi nghĩ điều này là tốt.</w:t>
      </w:r>
      <w:r>
        <w:br/>
      </w:r>
      <w:r>
        <w:rPr>
          <w:b/>
        </w:rPr>
      </w:r>
      <w:r>
        <w:br/>
      </w:r>
      <w:r>
        <w:rPr>
          <w:b/>
        </w:rPr>
        <w:t>Writing</w:t>
      </w:r>
      <w:r>
        <w:br/>
      </w:r>
      <w:r>
        <w:rPr>
          <w:b/>
        </w:rPr>
        <w:t xml:space="preserve">(trang 35 SBT Tiếng Anh 12 Smart World): </w:t>
      </w:r>
      <w:r>
        <w:t>Write about cultural norms in your country. Give your opinion about them and compare them to other cultures you know. Write 180-200 words. (Viết về các chuẩn mực văn hóa ở nước bạn. Đưa ra ý kiến của bạn về họ và so sánh chúng với các nền văn hóa khác mà bạn biết. Viết 180-200 từ.)</w:t>
      </w:r>
      <w:r>
        <w:br/>
      </w:r>
      <w:r>
        <w:rPr>
          <w:b/>
        </w:rPr>
        <w:t>Gợi ý:</w:t>
      </w:r>
      <w:r>
        <w:br/>
      </w:r>
      <w:r>
        <w:t>Vietnam has a lot of cultural norms and taboos that are very interesting.</w:t>
      </w:r>
      <w:r>
        <w:br/>
      </w:r>
      <w:r>
        <w:t>It’s normal for people to eat using chopsticks in Vietnam, which is different from a lot of Western countries. It’s common to share food with people as well. This means that we have several dishes, and each person has some of each of them instead of just having one dish themselves. We also pass food to elders before taking food ourselves, which I think is nice and polite.</w:t>
      </w:r>
      <w:r>
        <w:br/>
      </w:r>
      <w:r>
        <w:t>It is a cultural norm for children to live with their parents until they are married, which I think is nice. Once a woman gets married, she usually moves into her husband’s parents’ house. In the past, it used to be taboo for men and women to hold hands in public, which is different from the USA. It has become more common recently, however.</w:t>
      </w:r>
      <w:r>
        <w:br/>
      </w:r>
      <w:r>
        <w:t>It’s a cultural norm to greet people with different words depending on your relationship and age. It’s polite to think about someone’s age before you greet them and say the correct thing, which is different from English-speaking countries.</w:t>
      </w:r>
      <w:r>
        <w:br/>
      </w:r>
      <w:r>
        <w:t>Vietnam’s culture is interesting and different from many other countries.</w:t>
      </w:r>
      <w:r>
        <w:br/>
      </w:r>
      <w:r>
        <w:rPr>
          <w:b/>
        </w:rPr>
        <w:t>Hướng dẫn dịch:</w:t>
      </w:r>
      <w:r>
        <w:br/>
      </w:r>
      <w:r>
        <w:t>Việt Nam có rất nhiều chuẩn mực văn hóa và điều cấm kỵ rất thú vị.</w:t>
      </w:r>
      <w:r>
        <w:br/>
      </w:r>
      <w:r>
        <w:t>Ở Việt Nam, việc người ta ăn bằng đũa là chuyện bình thường, khác với nhiều nước phương Tây. Việc chia sẻ thức ăn với mọi người cũng là điều bình thường. Điều này có nghĩa là chúng ta có nhiều món ăn và mỗi người ăn một ít thay vì chỉ ăn một món. Chúng tôi cũng chuyền thức ăn cho người lớn tuổi trước khi tự mình lấy đồ ăn, điều này tôi nghĩ là tốt và lịch sự.</w:t>
      </w:r>
      <w:r>
        <w:br/>
      </w:r>
      <w:r>
        <w:t>Việc con cái sống với cha mẹ cho đến khi kết hôn là một chuẩn mực văn hóa, điều này tôi nghĩ là tốt. Người phụ nữ sau khi kết hôn thường chuyển về nhà bố mẹ chồng. Trước đây, việc nam và nữ nắm tay nhau ở nơi công cộng là điều cấm kỵ, điều này khác với ở Mỹ. Tuy nhiên, nó đã trở nên phổ biến hơn gần đây.</w:t>
      </w:r>
      <w:r>
        <w:br/>
      </w:r>
      <w:r>
        <w:t>Đó là một chuẩn mực văn hóa để chào hỏi mọi người bằng những từ khác nhau tùy thuộc vào mối quan hệ và độ tuổi của bạn. Thật lịch sự khi nghĩ về tuổi của ai đó trước khi bạn chào họ và nói điều đúng, điều này khác với các quốc gia nói tiếng Anh.</w:t>
      </w:r>
      <w:r>
        <w:br/>
      </w:r>
      <w:r>
        <w:t>Văn hóa Việt Nam thú vị và khác biệt so với nhiều nước khác.</w:t>
      </w:r>
      <w:r>
        <w:br/>
      </w:r>
      <w:r>
        <w:rPr>
          <w:b/>
        </w:rPr>
        <w:t>Xem thêm lời giải bài tập Tiếng Anh lớp 12 sách ILearn Smart World hay khác:</w:t>
      </w:r>
      <w:r>
        <w:br/>
      </w:r>
      <w:r>
        <w:t>Unit 6 Lesson 1 (trang 32, 33)</w:t>
      </w:r>
      <w:r>
        <w:br/>
      </w:r>
      <w:r>
        <w:t>Unit 6 Lesson 3 (trang 36, 37)</w:t>
      </w:r>
      <w:r>
        <w:br/>
      </w:r>
      <w:r>
        <w:t>Unit 6 Review (trang 67)</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