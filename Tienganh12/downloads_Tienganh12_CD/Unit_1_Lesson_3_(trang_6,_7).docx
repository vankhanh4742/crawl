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 Lesson 3 (trang 6, 7)</w:t>
      </w:r>
    </w:p>
    <w:p>
      <w:r>
        <w:rPr>
          <w:b/>
        </w:rPr>
        <w:t>SBT Tiếng Anh lớp 12 trang 6, 7 Unit 1 Lesson 3 - ILearn Smart World</w:t>
      </w:r>
      <w:r>
        <w:br/>
      </w:r>
      <w:r>
        <w:rPr>
          <w:b/>
        </w:rPr>
        <w:t>Listening</w:t>
      </w:r>
      <w:r>
        <w:br/>
      </w:r>
      <w:r>
        <w:rPr>
          <w:b/>
        </w:rPr>
        <w:t xml:space="preserve">a (trang 6 SBT Tiếng Anh 12 Smart World): </w:t>
      </w:r>
      <w:r>
        <w:t>Listen to someone reading the biography of an inspiring person. What would be the best title for the biography? (Hãy lắng nghe ai đó đọc tiểu sử của một người truyền cảm hứng. Tựa đề nào sẽ là hay nhất cho tiểu sử?)</w:t>
      </w:r>
      <w:r>
        <w:br/>
      </w:r>
      <w:r>
        <w:t>CD1 TRACK 03</w:t>
      </w:r>
      <w:r>
        <w:br/>
      </w:r>
      <w:r>
        <w:t>1. Amelia Earhart: nurse and pilot</w:t>
      </w:r>
      <w:r>
        <w:br/>
      </w:r>
      <w:r>
        <w:t>2. Amelia Earhart: inspiring pilot who disaappeared</w:t>
      </w:r>
      <w:r>
        <w:br/>
      </w:r>
      <w:r>
        <w:t>3. Amelia Earhart: how to fight for women's rights</w:t>
      </w:r>
      <w:r>
        <w:br/>
      </w:r>
      <w:r>
        <w:rPr>
          <w:b/>
        </w:rPr>
        <w:t>Đáp án:</w:t>
      </w:r>
      <w:r>
        <w:t xml:space="preserve"> 2</w:t>
      </w:r>
      <w:r>
        <w:br/>
      </w:r>
      <w:r>
        <w:rPr>
          <w:b/>
        </w:rPr>
        <w:t>Nội dung bài nghe:</w:t>
      </w:r>
      <w:r>
        <w:br/>
      </w:r>
      <w:r>
        <w:t>Amelia Earhart was a famous American pilot. She was born on July 24th, 1897, in Kansas, USA. In 1918, she helped people get better from war injuries. She started to study medicine after the war but didn't find it interesting. She quit university and moved to California. In California, she went on her first airplane journey in 1920. Because of this experience, she began taking lessons and was allowed to fly on her own around two years later. In 1932, she became the first woman to ever fly solo across the Atlantic Ocean. She flew from Newfoundland, Canada to Londonderry, Northern Ireland. She continued to break a number of other records during her career as a pilot.</w:t>
      </w:r>
      <w:r>
        <w:br/>
      </w:r>
      <w:r>
        <w:t>Another was being the first person to fly from Hawaii to California. This flight was over seventeen hours long.</w:t>
      </w:r>
      <w:r>
        <w:br/>
      </w:r>
      <w:r>
        <w:t>In addition to her piloting career, she did a lot to fight for women's rights. She worked as a writer and traveled giving talks to large groups of people. She also helped start an organization to help other women become pilots.</w:t>
      </w:r>
      <w:r>
        <w:br/>
      </w:r>
      <w:r>
        <w:t>Unfortunately, Amelia Earhart's life ended in mystery. She disappeared on July 2nd, 1937 near Howland Island in the Pacific Ocean while she was trying to set a record for flying around the world. Even though people searched for her, they were unable to find evidence of her airplane or potential crash.</w:t>
      </w:r>
      <w:r>
        <w:br/>
      </w:r>
      <w:r>
        <w:t>Amelia Earhart's story continues to inspire people around the world to pursue their dreams and make a positive impact on society.</w:t>
      </w:r>
      <w:r>
        <w:br/>
      </w:r>
      <w:r>
        <w:rPr>
          <w:b/>
        </w:rPr>
        <w:t>Hướng dẫn dịch:</w:t>
      </w:r>
      <w:r>
        <w:br/>
      </w:r>
      <w:r>
        <w:t>Amelia Earhart là một phi công nổi tiếng người Mỹ. Bà sinh ngày 24 tháng 7 năm 1897 tại Kansas, Hoa Kỳ. Năm 1918, bà đã giúp mọi người hồi phục sau chấn thương chiến tranh. Bà bắt đầu học y khoa sau chiến tranh nhưng không thấy hứng thú. Bà bỏ học đại học và chuyển đến California. Tại California, bà thực hiện chuyến bay đầu tiên vào năm 1920. Nhờ trải nghiệm này, bà bắt đầu học và được phép tự lái máy bay khoảng hai năm sau đó. Năm 1932, bà trở thành người phụ nữ đầu tiên bay một mình qua Đại Tây Dương. Bà đã bay từ Newfoundland, Canada đến Londonderry, Bắc Ireland. Bà tiếp tục phá vỡ một số kỷ lục khác trong sự nghiệp phi công của mình.</w:t>
      </w:r>
      <w:r>
        <w:br/>
      </w:r>
      <w:r>
        <w:t>Một kỷ lục khác là trở thành người đầu tiên bay từ Hawaii đến California. Chuyến bay này kéo dài hơn mười bảy giờ.</w:t>
      </w:r>
      <w:r>
        <w:br/>
      </w:r>
      <w:r>
        <w:t>Ngoài sự nghiệp phi công, bà còn đấu tranh rất nhiều cho quyền phụ nữ. Bà làm việc như một nhà văn và đi diễn thuyết trước nhiều nhóm người. Bà cũng giúp thành lập một tổ chức giúp những người phụ nữ khác trở thành phi công.</w:t>
      </w:r>
      <w:r>
        <w:br/>
      </w:r>
      <w:r>
        <w:t>Thật không may, cuộc đời của Amelia Earhart đã kết thúc trong bí ẩn. Bà mất tích vào ngày 2 tháng 7 năm 1937 gần Đảo Howland ở Thái Bình Dương khi đang cố gắng lập kỷ lục bay vòng quanh thế giới. Mặc dù mọi người đã tìm kiếm bà, nhưng họ không thể tìm thấy bằng chứng về máy bay của bà hoặc vụ tai nạn tiềm tàng.</w:t>
      </w:r>
      <w:r>
        <w:br/>
      </w:r>
      <w:r>
        <w:t>Câu chuyện của Amelia Earhart vẫn tiếp tục truyền cảm hứng cho mọi người trên khắp thế giới theo đuổi ước mơ của mình và tạo ra tác động tích cực đến xã hội.</w:t>
      </w:r>
      <w:r>
        <w:br/>
      </w:r>
      <w:r>
        <w:rPr>
          <w:b/>
        </w:rPr>
        <w:t xml:space="preserve">b (trang 6 SBT Tiếng Anh 12 Smart World): </w:t>
      </w:r>
      <w:r>
        <w:t>Now, listen and answer the questions. (Bây giờ, hãy lắng nghe và trả lời các câu hỏi.)</w:t>
      </w:r>
      <w:r>
        <w:br/>
      </w:r>
      <w:r>
        <w:t>CD1 TRACK 03</w:t>
      </w:r>
      <w:r>
        <w:br/>
      </w:r>
      <w:r>
        <w:t>1. What was Earhart's date of birth?</w:t>
      </w:r>
      <w:r>
        <w:br/>
      </w:r>
      <w:r>
        <w:t>2. Why did she stop studying medicine?</w:t>
      </w:r>
      <w:r>
        <w:br/>
      </w:r>
      <w:r>
        <w:t>3. What did she become the first woman to do in 1932?</w:t>
      </w:r>
      <w:r>
        <w:br/>
      </w:r>
      <w:r>
        <w:t>4. What did the organization she helped set up do?</w:t>
      </w:r>
      <w:r>
        <w:br/>
      </w:r>
      <w:r>
        <w:t>5. What record was she trying to set when she died?</w:t>
      </w:r>
      <w:r>
        <w:br/>
      </w:r>
      <w:r>
        <w:rPr>
          <w:b/>
        </w:rPr>
        <w:t>Đáp án:</w:t>
      </w:r>
      <w:r>
        <w:br/>
      </w:r>
      <w:r>
        <w:t>1. July 24th, 1987.</w:t>
      </w:r>
      <w:r>
        <w:br/>
      </w:r>
      <w:r>
        <w:t>2. She didn't find it interesting.</w:t>
      </w:r>
      <w:r>
        <w:br/>
      </w:r>
      <w:r>
        <w:t>3. She became the first woman to fly solo across the Atlantic Ocean.</w:t>
      </w:r>
      <w:r>
        <w:br/>
      </w:r>
      <w:r>
        <w:t>4. It helped women become pilots.</w:t>
      </w:r>
      <w:r>
        <w:br/>
      </w:r>
      <w:r>
        <w:t>5. She was trying to become the first person to fly around the world.</w:t>
      </w:r>
      <w:r>
        <w:br/>
      </w:r>
      <w:r>
        <w:rPr>
          <w:b/>
        </w:rPr>
        <w:t>Hướng dẫn dịch:</w:t>
      </w:r>
      <w:r>
        <w:br/>
      </w:r>
      <w:r>
        <w:t>1. Ngày sinh của Earhart là ngày nào?</w:t>
      </w:r>
      <w:r>
        <w:br/>
      </w:r>
      <w:r>
        <w:t>- Ngày 24 tháng 7 năm 1987.</w:t>
      </w:r>
      <w:r>
        <w:br/>
      </w:r>
      <w:r>
        <w:t>2. Tại sao bà ngừng học y?</w:t>
      </w:r>
      <w:r>
        <w:br/>
      </w:r>
      <w:r>
        <w:t>- Cô ấy không thấy điều đó thú vị.</w:t>
      </w:r>
      <w:r>
        <w:br/>
      </w:r>
      <w:r>
        <w:t>3. Bà trở thành người phụ nữ đầu tiên làm gì vào năm 1932?</w:t>
      </w:r>
      <w:r>
        <w:br/>
      </w:r>
      <w:r>
        <w:t>- Cô ấy trở thành người phụ nữ đầu tiên bay một mình qua Đại Tây Dương.</w:t>
      </w:r>
      <w:r>
        <w:br/>
      </w:r>
      <w:r>
        <w:t>4. Tổ chức mà bà giúp thành lập đã làm gì?</w:t>
      </w:r>
      <w:r>
        <w:br/>
      </w:r>
      <w:r>
        <w:t>- Nó giúp phụ nữ trở thành phi công.</w:t>
      </w:r>
      <w:r>
        <w:br/>
      </w:r>
      <w:r>
        <w:t>5. Bà đã cố gắng lập kỷ lục gì khi qua đời?</w:t>
      </w:r>
      <w:r>
        <w:br/>
      </w:r>
      <w:r>
        <w:t>- Cô ấy đang cố gắng trở thành người đầu tiên bay vòng quanh thế giới.</w:t>
      </w:r>
      <w:r>
        <w:br/>
      </w:r>
      <w:r>
        <w:rPr>
          <w:b/>
        </w:rPr>
      </w:r>
      <w:r>
        <w:br/>
      </w:r>
      <w:r>
        <w:rPr>
          <w:b/>
        </w:rPr>
        <w:t>Reading</w:t>
      </w:r>
      <w:r>
        <w:br/>
      </w:r>
      <w:r>
        <w:rPr>
          <w:b/>
        </w:rPr>
        <w:t xml:space="preserve">a (trang 6 SBT Tiếng Anh 12 Smart World): </w:t>
      </w:r>
      <w:r>
        <w:t>Read the biography and circle the thing that is the most inspiring about Nelson Mandela. (Đọc tiểu sử và khoanh tròn điều truyền cảm hứng nhất về Nelson Mandela.)</w:t>
      </w:r>
      <w:r>
        <w:br/>
      </w:r>
      <w:r>
        <w:t>1. his kindness and ability to bring people together</w:t>
      </w:r>
      <w:r>
        <w:br/>
      </w:r>
      <w:r>
        <w:t>2. his determination to fight for what he believed</w:t>
      </w:r>
      <w:r>
        <w:br/>
      </w:r>
      <w:r>
        <w:t>Nelson Mandela was a famous South African activist and leader. He fought for human rights and was the first black president of South Africa. He inspired people to work towards a better world where all people are treated with respect.</w:t>
      </w:r>
      <w:r>
        <w:br/>
      </w:r>
      <w:r>
        <w:t>Nelson Rolihlahla Mandela was born on July 18, 1918 in Transkei, South Africa. As a child and young man, he saw how black South Africans were treated poorly by people and the government. Mandela helped start the African Congress Youth League (ACYL), which fought for equal rights for black people, in 1944. Because of his involvement with ACYL, in 1962, he was arrested and sent to prison for life.</w:t>
      </w:r>
      <w:r>
        <w:br/>
      </w:r>
      <w:r>
        <w:t>During his time in prison, Mandela was treated terribly. However, he never gave up his fight. He wrote letters and gave speeches that inspired people to work for peace and equal rights. He also led a fight for better prison conditions. In 1990, after receiving lots of influence from other countries, South Africa finally released Mandela after twenty-seven years.</w:t>
      </w:r>
      <w:r>
        <w:br/>
      </w:r>
      <w:r>
        <w:t>He immediately began working to establish a new government that would treat all South Africans fairly. In 1994, he became the first black president of South Africa. He served as president for five years. During this time, he worked tirelessly to promote peace among all groups of people in South Africa.</w:t>
      </w:r>
      <w:r>
        <w:br/>
      </w:r>
      <w:r>
        <w:t>After leaving office in 1999, Mandela spent the rest of his life working to end poverty and raise awareness of HIV/AIDS. He led a simple life and donated a third of his money to the Nelson Mandela Children's Fund.</w:t>
      </w:r>
      <w:r>
        <w:br/>
      </w:r>
      <w:r>
        <w:t>Nelson Mandela received many awards for his efforts, including the Nobel Peace Prize in 1993. He died on December 5, 2013 at the age of 95. In 2009, the United Nations chose July 18, his birthday, as the Nelson Mandela International Day.</w:t>
      </w:r>
      <w:r>
        <w:br/>
      </w:r>
      <w:r>
        <w:rPr>
          <w:b/>
        </w:rPr>
        <w:t>Đáp án:</w:t>
      </w:r>
      <w:r>
        <w:t xml:space="preserve"> 2</w:t>
      </w:r>
      <w:r>
        <w:br/>
      </w:r>
      <w:r>
        <w:rPr>
          <w:b/>
        </w:rPr>
        <w:t>Hướng dẫn dịch:</w:t>
      </w:r>
      <w:r>
        <w:br/>
      </w:r>
      <w:r>
        <w:t>Nelson Mandela là một nhà hoạt động và nhà lãnh đạo nổi tiếng người Nam Phi. Ông đấu tranh cho nhân quyền và là tổng thống da đen đầu tiên của Nam Phi. Ông truyền cảm hứng cho mọi người làm việc hướng tới một thế giới tốt đẹp hơn, nơi mọi người đều được đối xử tôn trọng.</w:t>
      </w:r>
      <w:r>
        <w:br/>
      </w:r>
      <w:r>
        <w:t>Nelson Rolihlahla Mandela sinh ngày 18 tháng 7 năm 1918 tại Transkei, Nam Phi. Khi còn là một đứa trẻ và một thanh niên, ông đã chứng kiến ​​người Nam Phi da đen bị mọi người và chính phủ đối xử tệ bạc. Mandela đã giúp thành lập Liên đoàn Thanh niên Đại hội Châu Phi (ACYL), một tổ chức đấu tranh cho quyền bình đẳng của người da đen, vào năm 1944. Vì tham gia vào ACYL, năm 1962, ông đã bị bắt và bị kết án tù chung thân.</w:t>
      </w:r>
      <w:r>
        <w:br/>
      </w:r>
      <w:r>
        <w:t>Trong thời gian ở tù, Mandela đã bị đối xử rất tệ. Tuy nhiên, ông không bao giờ từ bỏ cuộc chiến của mình. Ông đã viết thư và có những bài phát biểu truyền cảm hứng cho mọi người đấu tranh cho hòa bình và quyền bình đẳng. Ông cũng lãnh đạo một cuộc đấu tranh cho điều kiện nhà tù tốt hơn. Năm 1990, sau khi nhận được nhiều ảnh hưởng từ các quốc gia khác, Nam Phi cuối cùng đã thả Mandela sau hai mươi bảy năm.</w:t>
      </w:r>
      <w:r>
        <w:br/>
      </w:r>
      <w:r>
        <w:t>Ông ngay lập tức bắt tay vào việc thành lập một chính phủ mới sẽ đối xử công bằng với tất cả người dân Nam Phi. Năm 1994, ông trở thành tổng thống da đen đầu tiên của Nam Phi. Ông giữ chức tổng thống trong năm năm. Trong thời gian này, ông đã làm việc không biết mệt mỏi để thúc đẩy hòa bình giữa tất cả các nhóm người ở Nam Phi.</w:t>
      </w:r>
      <w:r>
        <w:br/>
      </w:r>
      <w:r>
        <w:t>Sau khi rời nhiệm sở vào năm 1999, Mandela đã dành phần đời còn lại của mình để xóa đói giảm nghèo và nâng cao nhận thức về HIV/AIDS. Ông sống một cuộc sống giản dị và quyên góp một phần ba số tiền của mình cho Quỹ Trẻ em Nelson Mandela.</w:t>
      </w:r>
      <w:r>
        <w:br/>
      </w:r>
      <w:r>
        <w:t>Nelson Mandela đã nhận được nhiều giải thưởng cho những nỗ lực của mình, bao gồm Giải Nobel Hòa bình năm 1993. Ông qua đời vào ngày 5 tháng 12 năm 2013 ở tuổi 95. Năm 2009, Liên Hợp Quốc đã chọn ngày 18 tháng 7, ngày sinh của ông, là Ngày Quốc tế Nelson Mandela.</w:t>
      </w:r>
      <w:r>
        <w:br/>
      </w:r>
      <w:r>
        <w:rPr>
          <w:b/>
        </w:rPr>
        <w:t xml:space="preserve">b (trang 6 SBT Tiếng Anh 12 Smart World): </w:t>
      </w:r>
      <w:r>
        <w:t>Now, read and fill in the blanks. (Bây giờ, hãy đọc và điền vào chỗ trống.)</w:t>
      </w:r>
      <w:r>
        <w:br/>
      </w:r>
      <w:r>
        <w:t>1. When Nelson Mandela was young, the South African government treated _____ unfairly.</w:t>
      </w:r>
      <w:r>
        <w:br/>
      </w:r>
      <w:r>
        <w:t>2. The _____ was founded in order to fight for equal rights for black people.</w:t>
      </w:r>
      <w:r>
        <w:br/>
      </w:r>
      <w:r>
        <w:t>3. He _____ while in prison as a way to continue his fight.</w:t>
      </w:r>
      <w:r>
        <w:br/>
      </w:r>
      <w:r>
        <w:t>4. Mandela's later work trying to end _____ and _____.</w:t>
      </w:r>
      <w:r>
        <w:br/>
      </w:r>
      <w:r>
        <w:t>5. He received _____ in 1993.</w:t>
      </w:r>
      <w:r>
        <w:br/>
      </w:r>
      <w:r>
        <w:rPr>
          <w:b/>
        </w:rPr>
        <w:t>Đáp án:</w:t>
      </w:r>
      <w:r>
        <w:br/>
      </w:r>
      <w:r>
        <w:t>1. black people</w:t>
      </w:r>
      <w:r>
        <w:br/>
      </w:r>
      <w:r>
        <w:t>2. African Congress Youth League</w:t>
      </w:r>
      <w:r>
        <w:br/>
      </w:r>
      <w:r>
        <w:t>3. wrote letters and gave speeches</w:t>
      </w:r>
      <w:r>
        <w:br/>
      </w:r>
      <w:r>
        <w:t>4. poverty - raising awareness of HIV/AIDS</w:t>
      </w:r>
      <w:r>
        <w:br/>
      </w:r>
      <w:r>
        <w:t>5. the Nobel Peace Prize</w:t>
      </w:r>
      <w:r>
        <w:br/>
      </w:r>
      <w:r>
        <w:rPr>
          <w:b/>
        </w:rPr>
        <w:t>Hướng dẫn dịch:</w:t>
      </w:r>
      <w:r>
        <w:br/>
      </w:r>
      <w:r>
        <w:t>1. Khi Nelson Mandela còn trẻ, chính phủ Nam Phi đối xử bất công với người da đen.</w:t>
      </w:r>
      <w:r>
        <w:br/>
      </w:r>
      <w:r>
        <w:t>2. Liên đoàn Thanh niên Đại hội Châu Phi được thành lập để đấu tranh cho quyền bình đẳng của người da đen.</w:t>
      </w:r>
      <w:r>
        <w:br/>
      </w:r>
      <w:r>
        <w:t>3. Ông đã viết thư và có bài phát biểu trong thời gian ở tù như một cách để tiếp tục cuộc đấu tranh của mình.</w:t>
      </w:r>
      <w:r>
        <w:br/>
      </w:r>
      <w:r>
        <w:t>4. Những nỗ lực sau này của Mandela nhằm chấm dứt đói nghèo và nâng cao nhận thức về HIV/AIDS.</w:t>
      </w:r>
      <w:r>
        <w:br/>
      </w:r>
      <w:r>
        <w:t>5. Ông đã nhận được Giải Nobel Hòa bình năm 1993.</w:t>
      </w:r>
      <w:r>
        <w:br/>
      </w:r>
      <w:r>
        <w:rPr>
          <w:b/>
        </w:rPr>
      </w:r>
      <w:r>
        <w:br/>
      </w:r>
      <w:r>
        <w:rPr>
          <w:b/>
        </w:rPr>
        <w:t>Writing Skill</w:t>
      </w:r>
      <w:r>
        <w:br/>
      </w:r>
      <w:r>
        <w:rPr>
          <w:b/>
        </w:rPr>
        <w:t xml:space="preserve">(trang 7 SBT Tiếng Anh 12 Smart World): </w:t>
      </w:r>
      <w:r>
        <w:t>Fill in the blanks with at the age of, as a, during, or for. (Điền vào chỗ trống với at the age of, as a, during, hoặc for)</w:t>
      </w:r>
      <w:r>
        <w:br/>
      </w:r>
      <w:r>
        <w:t>1. He created amazing art ______ over forty-five years.</w:t>
      </w:r>
      <w:r>
        <w:br/>
      </w:r>
      <w:r>
        <w:t>2. ______ child, she spent her time reading books and learning about the world.</w:t>
      </w:r>
      <w:r>
        <w:br/>
      </w:r>
      <w:r>
        <w:t>3. He started writing novels ______ 12.</w:t>
      </w:r>
      <w:r>
        <w:br/>
      </w:r>
      <w:r>
        <w:t>4. ______ her time at secondary school, she developed an interest in cars.</w:t>
      </w:r>
      <w:r>
        <w:br/>
      </w:r>
      <w:r>
        <w:t>5. ______ university student, he spent his time making new and exciting recipes.</w:t>
      </w:r>
      <w:r>
        <w:br/>
      </w:r>
      <w:r>
        <w:t>6. They worked together ______ more than twenty years.</w:t>
      </w:r>
      <w:r>
        <w:br/>
      </w:r>
      <w:r>
        <w:rPr>
          <w:b/>
        </w:rPr>
        <w:t>Đáp án:</w:t>
      </w:r>
      <w:r>
        <w:br/>
      </w:r>
      <w:r>
        <w:br/>
      </w:r>
      <w:r>
        <w:br/>
      </w:r>
      <w:r>
        <w:br/>
      </w:r>
      <w:r>
        <w:br/>
      </w:r>
      <w:r>
        <w:t>1. for</w:t>
      </w:r>
      <w:r>
        <w:br/>
      </w:r>
      <w:r>
        <w:br/>
      </w:r>
      <w:r>
        <w:br/>
      </w:r>
      <w:r>
        <w:t>2. As a</w:t>
      </w:r>
      <w:r>
        <w:br/>
      </w:r>
      <w:r>
        <w:br/>
      </w:r>
      <w:r>
        <w:br/>
      </w:r>
      <w:r>
        <w:t>3. at the age of</w:t>
      </w:r>
      <w:r>
        <w:br/>
      </w:r>
      <w:r>
        <w:br/>
      </w:r>
      <w:r>
        <w:br/>
      </w:r>
      <w:r>
        <w:br/>
      </w:r>
      <w:r>
        <w:br/>
      </w:r>
      <w:r>
        <w:t>4. During</w:t>
      </w:r>
      <w:r>
        <w:br/>
      </w:r>
      <w:r>
        <w:br/>
      </w:r>
      <w:r>
        <w:br/>
      </w:r>
      <w:r>
        <w:t>5. As a</w:t>
      </w:r>
      <w:r>
        <w:br/>
      </w:r>
      <w:r>
        <w:br/>
      </w:r>
      <w:r>
        <w:br/>
      </w:r>
      <w:r>
        <w:t>6. for</w:t>
      </w:r>
      <w:r>
        <w:br/>
      </w:r>
      <w:r>
        <w:br/>
      </w:r>
      <w:r>
        <w:br/>
      </w:r>
      <w:r>
        <w:br/>
      </w:r>
      <w:r>
        <w:br/>
      </w:r>
      <w:r>
        <w:rPr>
          <w:b/>
        </w:rPr>
        <w:t>Hướng dẫn dịch:</w:t>
      </w:r>
      <w:r>
        <w:br/>
      </w:r>
      <w:r>
        <w:t>1. Ông đã sáng tạo ra những tác phẩm nghệ thuật tuyệt vời trong hơn bốn mươi lăm năm.</w:t>
      </w:r>
      <w:r>
        <w:br/>
      </w:r>
      <w:r>
        <w:t>2. Khi còn nhỏ, bà đã dành thời gian đọc sách và tìm hiểu về thế giới.</w:t>
      </w:r>
      <w:r>
        <w:br/>
      </w:r>
      <w:r>
        <w:t>3. Ông bắt đầu viết tiểu thuyết khi mới 12 tuổi.</w:t>
      </w:r>
      <w:r>
        <w:br/>
      </w:r>
      <w:r>
        <w:t>4. Trong thời gian học trung học, bà đã phát triển sở thích về ô tô.</w:t>
      </w:r>
      <w:r>
        <w:br/>
      </w:r>
      <w:r>
        <w:t>5. Khi còn là sinh viên đại học, ông đã dành thời gian để tạo ra những công thức nấu ăn mới và thú vị.</w:t>
      </w:r>
      <w:r>
        <w:br/>
      </w:r>
      <w:r>
        <w:t>6. Họ đã làm việc cùng nhau trong hơn hai mươi năm.</w:t>
      </w:r>
      <w:r>
        <w:br/>
      </w:r>
      <w:r>
        <w:rPr>
          <w:b/>
        </w:rPr>
      </w:r>
      <w:r>
        <w:br/>
      </w:r>
      <w:r>
        <w:rPr>
          <w:b/>
        </w:rPr>
        <w:t>Planning</w:t>
      </w:r>
      <w:r>
        <w:br/>
      </w:r>
      <w:r>
        <w:rPr>
          <w:b/>
        </w:rPr>
        <w:t xml:space="preserve">(trang 7 SBT Tiếng Anh 12 Smart World): </w:t>
      </w:r>
      <w:r>
        <w:t>You're going to write a biography about a person who inspires you. Fill in the blanks with your own ideas. (Bạn sẽ viết tiểu sử về một người truyền cảm hứng cho bạn. Hãy điền vào chỗ trống bằng ý tưởng của riêng bạn.)</w:t>
      </w:r>
      <w:r>
        <w:br/>
      </w:r>
      <w:r>
        <w:drawing>
          <wp:inline xmlns:a="http://schemas.openxmlformats.org/drawingml/2006/main" xmlns:pic="http://schemas.openxmlformats.org/drawingml/2006/picture">
            <wp:extent cx="4972050" cy="1962150"/>
            <wp:docPr id="1" name="Picture 1"/>
            <wp:cNvGraphicFramePr>
              <a:graphicFrameLocks noChangeAspect="1"/>
            </wp:cNvGraphicFramePr>
            <a:graphic>
              <a:graphicData uri="http://schemas.openxmlformats.org/drawingml/2006/picture">
                <pic:pic>
                  <pic:nvPicPr>
                    <pic:cNvPr id="0" name="temp_inline_b8154e2c67df4eada9965943a4109225.jpg"/>
                    <pic:cNvPicPr/>
                  </pic:nvPicPr>
                  <pic:blipFill>
                    <a:blip r:embed="rId9"/>
                    <a:stretch>
                      <a:fillRect/>
                    </a:stretch>
                  </pic:blipFill>
                  <pic:spPr>
                    <a:xfrm>
                      <a:off x="0" y="0"/>
                      <a:ext cx="4972050" cy="1962150"/>
                    </a:xfrm>
                    <a:prstGeom prst="rect"/>
                  </pic:spPr>
                </pic:pic>
              </a:graphicData>
            </a:graphic>
          </wp:inline>
        </w:drawing>
      </w:r>
      <w:r>
        <w:br/>
      </w:r>
      <w:r>
        <w:t>(Học sinh tự thực hành)</w:t>
      </w:r>
      <w:r>
        <w:br/>
      </w:r>
      <w:r>
        <w:rPr>
          <w:b/>
        </w:rPr>
      </w:r>
      <w:r>
        <w:br/>
      </w:r>
      <w:r>
        <w:rPr>
          <w:b/>
        </w:rPr>
        <w:t>Writing</w:t>
      </w:r>
      <w:r>
        <w:br/>
      </w:r>
      <w:r>
        <w:rPr>
          <w:b/>
        </w:rPr>
        <w:t xml:space="preserve">(trang 7 SBT Tiếng Anh 12 Smart World): </w:t>
      </w:r>
      <w:r>
        <w:t>Now, write a biography about someone that inspires you. Use the Writing Skill box, the reading model, and your planning notes to help you. Write 180-200 words. (Bây giờ, hãy viết tiểu sử về một người truyền cảm hứng cho bạn. Sử dụng hộp Kỹ năng viết, mô hình đọc và ghi chú lập kế hoạch để giúp bạn. Viết 180-200 từ.)</w:t>
      </w:r>
      <w:r>
        <w:br/>
      </w:r>
      <w:r>
        <w:rPr>
          <w:b/>
        </w:rPr>
        <w:t>Gợi ý:</w:t>
      </w:r>
      <w:r>
        <w:br/>
      </w:r>
      <w:r>
        <w:t>John Harris was a businessman and environmental activist.</w:t>
      </w:r>
      <w:r>
        <w:br/>
      </w:r>
      <w:r>
        <w:t>He was born on April 13th, 1932 in Pittsburg, USA. As a young man, he had a strong interest in food and the environment. He learned all the recipes his mom knew by the time he was ten years old.</w:t>
      </w:r>
      <w:r>
        <w:br/>
      </w:r>
      <w:r>
        <w:t>At the age of 16, he finished school and began working a a chef. During this time, he learned to cook amazing food and improved his skills. He also learned how restaurants worked. After five years of working in restaurants, he opened his own. It became very successful, so he opened five more after a year. During his life, he owned over 50 restaurants all around the USA.</w:t>
      </w:r>
      <w:r>
        <w:br/>
      </w:r>
      <w:r>
        <w:t>After his success in restaurants, he decided to focus on other interests such as the environment. Using the money he made, he started the charity, One Earth We Share. The charity fights for endangered animals and protects forests. It now helps in over twelve countries.</w:t>
      </w:r>
      <w:r>
        <w:br/>
      </w:r>
      <w:r>
        <w:t>John died on December 6th, 1996 at the age of 64. He has inspired many young chefs, and his charity still helps the environment today.</w:t>
      </w:r>
      <w:r>
        <w:br/>
      </w:r>
      <w:r>
        <w:rPr>
          <w:b/>
        </w:rPr>
        <w:t>Hướng dẫn dịch:</w:t>
      </w:r>
      <w:r>
        <w:br/>
      </w:r>
      <w:r>
        <w:t>John Harris là một doanh nhân và nhà hoạt động vì môi trường.</w:t>
      </w:r>
      <w:r>
        <w:br/>
      </w:r>
      <w:r>
        <w:t>Ông sinh ngày 13 tháng 4 năm 1932 tại Pittsburg, Hoa Kỳ. Khi còn trẻ, ông rất quan tâm đến thực phẩm và môi trường. Ông đã học tất cả các công thức nấu ăn mà mẹ ông biết khi ông mới mười tuổi.</w:t>
      </w:r>
      <w:r>
        <w:br/>
      </w:r>
      <w:r>
        <w:t>Năm 16 tuổi, ông học xong phổ thông và bắt đầu làm đầu bếp. Trong thời gian này, ông đã học cách nấu những món ăn tuyệt vời và nâng cao kỹ năng của mình. Ông cũng học cách hoạt động của các nhà hàng. Sau năm năm làm việc tại các nhà hàng, ông đã mở nhà hàng của riêng mình. Nhà hàng rất thành công, vì vậy ông đã mở thêm năm nhà hàng nữa sau một năm. Trong suốt cuộc đời mình, ông đã sở hữu hơn 50 nhà hàng trên khắp Hoa Kỳ.</w:t>
      </w:r>
      <w:r>
        <w:br/>
      </w:r>
      <w:r>
        <w:t>Sau thành công tại các nhà hàng, ông quyết định tập trung vào các sở thích khác như môi trường. Sử dụng số tiền kiếm được, ông đã thành lập tổ chức từ thiện One Earth We Share. Tổ chức từ thiện này đấu tranh cho các loài động vật có nguy cơ tuyệt chủng và bảo vệ rừng. Hiện nay, tổ chức này đang hỗ trợ tại hơn mười hai quốc gia.</w:t>
      </w:r>
      <w:r>
        <w:br/>
      </w:r>
      <w:r>
        <w:t>John qua đời vào ngày 6 tháng 12 năm 1996 ở tuổi 64. Ông đã truyền cảm hứng cho nhiều đầu bếp trẻ và tổ chức từ thiện của ông vẫn đang giúp ích cho môi trường cho đến ngày nay.</w:t>
      </w:r>
      <w:r>
        <w:br/>
      </w:r>
      <w:r>
        <w:rPr>
          <w:b/>
        </w:rPr>
        <w:t>Xem thêm lời giải bài tập Tiếng Anh lớp 12 sách ILearn Smart World hay khác:</w:t>
      </w:r>
      <w:r>
        <w:br/>
      </w:r>
      <w:r>
        <w:t>Unit 1 Lesson 1 (trang 2, 3)</w:t>
      </w:r>
      <w:r>
        <w:br/>
      </w:r>
      <w:r>
        <w:t>Unit 1 Lesson 2 (trang 4, 5)</w:t>
      </w:r>
      <w:r>
        <w:br/>
      </w:r>
      <w:r>
        <w:t>Unit 1 Review (trang 62)</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