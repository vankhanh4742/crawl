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 Review (trang 64)</w:t>
      </w:r>
    </w:p>
    <w:p>
      <w:r>
        <w:rPr>
          <w:b/>
        </w:rPr>
        <w:t>SBT Tiếng Anh lớp 12 trang 64 Unit 3 Review - ILearn Smart World</w:t>
      </w:r>
      <w:r>
        <w:br/>
      </w:r>
      <w:r>
        <w:rPr>
          <w:b/>
        </w:rPr>
        <w:t>Listening</w:t>
      </w:r>
      <w:r>
        <w:br/>
      </w:r>
      <w:r>
        <w:rPr>
          <w:b/>
        </w:rPr>
        <w:t xml:space="preserve">(trang 64 SBT Tiếng Anh 12 Smart World): </w:t>
      </w:r>
      <w:r>
        <w:t>You will hear two friends talking about their future jobs. For each question, write no more than two words in the blank. (Bạn sẽ nghe hai người bạn nói về công việc tương lai của họ. Đối với mỗi câu hỏi, viết không quá hai từ vào chỗ trống.)</w:t>
      </w:r>
      <w:r>
        <w:br/>
      </w:r>
      <w:r>
        <w:t>CD2 Track 03</w:t>
      </w:r>
      <w:r>
        <w:br/>
      </w:r>
      <w:r>
        <w:t>Jenny wants to be (1) _______ in the future.</w:t>
      </w:r>
      <w:r>
        <w:br/>
      </w:r>
      <w:r>
        <w:t>She’ll have to (2) _______ to what her customers want.</w:t>
      </w:r>
      <w:r>
        <w:br/>
      </w:r>
      <w:r>
        <w:t>Jenny isn’t very good at using the (3) _______ yet.</w:t>
      </w:r>
      <w:r>
        <w:br/>
      </w:r>
      <w:r>
        <w:t>She’ll need to be a good (4) _______ and adapt to problems that might happen.</w:t>
      </w:r>
      <w:r>
        <w:br/>
      </w:r>
      <w:r>
        <w:t>Rob wants to be (5) _______ in the future.</w:t>
      </w:r>
      <w:r>
        <w:br/>
      </w:r>
      <w:r>
        <w:t>He wouldn’t enjoy working with (6) _______.</w:t>
      </w:r>
      <w:r>
        <w:br/>
      </w:r>
      <w:r>
        <w:rPr>
          <w:b/>
        </w:rPr>
        <w:t>Đáp án:</w:t>
      </w:r>
      <w:r>
        <w:br/>
      </w:r>
      <w:r>
        <w:br/>
      </w:r>
      <w:r>
        <w:br/>
      </w:r>
      <w:r>
        <w:br/>
      </w:r>
      <w:r>
        <w:br/>
      </w:r>
      <w:r>
        <w:t>1. an architect</w:t>
      </w:r>
      <w:r>
        <w:br/>
      </w:r>
      <w:r>
        <w:br/>
      </w:r>
      <w:r>
        <w:br/>
      </w:r>
      <w:r>
        <w:t>2. listen carefully</w:t>
      </w:r>
      <w:r>
        <w:br/>
      </w:r>
      <w:r>
        <w:br/>
      </w:r>
      <w:r>
        <w:br/>
      </w:r>
      <w:r>
        <w:t>3. software</w:t>
      </w:r>
      <w:r>
        <w:br/>
      </w:r>
      <w:r>
        <w:br/>
      </w:r>
      <w:r>
        <w:br/>
      </w:r>
      <w:r>
        <w:br/>
      </w:r>
      <w:r>
        <w:br/>
      </w:r>
      <w:r>
        <w:t>4. problem solving</w:t>
      </w:r>
      <w:r>
        <w:br/>
      </w:r>
      <w:r>
        <w:br/>
      </w:r>
      <w:r>
        <w:br/>
      </w:r>
      <w:r>
        <w:t>5. a lawyer</w:t>
      </w:r>
      <w:r>
        <w:br/>
      </w:r>
      <w:r>
        <w:br/>
      </w:r>
      <w:r>
        <w:br/>
      </w:r>
      <w:r>
        <w:t>6. bad people</w:t>
      </w:r>
      <w:r>
        <w:br/>
      </w:r>
      <w:r>
        <w:br/>
      </w:r>
      <w:r>
        <w:br/>
      </w:r>
      <w:r>
        <w:br/>
      </w:r>
      <w:r>
        <w:br/>
      </w:r>
      <w:r>
        <w:rPr>
          <w:b/>
        </w:rPr>
        <w:t>Nội dung bài nghe:</w:t>
      </w:r>
      <w:r>
        <w:br/>
      </w:r>
      <w:r>
        <w:t>Rob: Hey, Jenny. What job do you want in the future?</w:t>
      </w:r>
      <w:r>
        <w:br/>
      </w:r>
      <w:r>
        <w:t>Jenny: I want to be an architect.</w:t>
      </w:r>
      <w:r>
        <w:br/>
      </w:r>
      <w:r>
        <w:t>Rob: Really? that's an interesting job.</w:t>
      </w:r>
      <w:r>
        <w:br/>
      </w:r>
      <w:r>
        <w:t>Jenny: Yeah, do you think I'd be a good architect, Rob</w:t>
      </w:r>
      <w:r>
        <w:br/>
      </w:r>
      <w:r>
        <w:t>Rob: Maybe I know what an architect does, but I don't really know what skills and characteristics I need.</w:t>
      </w:r>
      <w:r>
        <w:br/>
      </w:r>
      <w:r>
        <w:t>Jenny: Oh …</w:t>
      </w:r>
      <w:r>
        <w:br/>
      </w:r>
      <w:r>
        <w:t>Rob: I know they design buildings like houses in schools, but can you tell me more about the job?</w:t>
      </w:r>
      <w:r>
        <w:br/>
      </w:r>
      <w:r>
        <w:t>Jenny: Okay, well, they have to speak to customers and listen carefully to what the customers want to make.</w:t>
      </w:r>
      <w:r>
        <w:br/>
      </w:r>
      <w:r>
        <w:t>Rob: Okay, you'd be really good at that.</w:t>
      </w:r>
      <w:r>
        <w:br/>
      </w:r>
      <w:r>
        <w:t>Jenny: Thanks. They also have to use computers to draw and design the buildings. I'm not great at using the software yet.</w:t>
      </w:r>
      <w:r>
        <w:br/>
      </w:r>
      <w:r>
        <w:t>Rob: You have time to learn that, though. What else do they need?</w:t>
      </w:r>
      <w:r>
        <w:br/>
      </w:r>
      <w:r>
        <w:t>Jenny: Sure, they need to be good problem solvers and adapt to different problems that might happen.</w:t>
      </w:r>
      <w:r>
        <w:br/>
      </w:r>
      <w:r>
        <w:t>Rob: Do problems happen a lot?</w:t>
      </w:r>
      <w:r>
        <w:br/>
      </w:r>
      <w:r>
        <w:t>Jenny: Yes, pretty often I think.</w:t>
      </w:r>
      <w:r>
        <w:br/>
      </w:r>
      <w:r>
        <w:t>Rob: Okay. Well. I think you make a great architect, then. You have nearly all those skills already.</w:t>
      </w:r>
      <w:r>
        <w:br/>
      </w:r>
      <w:r>
        <w:t>Jenny: Thanks, what do you want to be?</w:t>
      </w:r>
      <w:r>
        <w:br/>
      </w:r>
      <w:r>
        <w:t>Rob: I want to be a lawyer.</w:t>
      </w:r>
      <w:r>
        <w:br/>
      </w:r>
      <w:r>
        <w:t>Jenny: Cool!</w:t>
      </w:r>
      <w:r>
        <w:br/>
      </w:r>
      <w:r>
        <w:t xml:space="preserve">Rob: Yeah, do you think I'd be a good lawyer? </w:t>
      </w:r>
      <w:r>
        <w:br/>
      </w:r>
      <w:r>
        <w:t>Jenny: I do. You're very confident, good at researching things, and you love helping people.</w:t>
      </w:r>
      <w:r>
        <w:br/>
      </w:r>
      <w:r>
        <w:t>Rob: Thanks, Jenny.</w:t>
      </w:r>
      <w:r>
        <w:br/>
      </w:r>
      <w:r>
        <w:t>Jenny: Do you think you'd enjoy it?</w:t>
      </w:r>
      <w:r>
        <w:br/>
      </w:r>
      <w:r>
        <w:t>Rob: I think so. I'd love helping people and thinking of creative solutions to their problems.</w:t>
      </w:r>
      <w:r>
        <w:br/>
      </w:r>
      <w:r>
        <w:t>Jenny: Sure.</w:t>
      </w:r>
      <w:r>
        <w:br/>
      </w:r>
      <w:r>
        <w:t>Rob: But I wouldn't like working with bad people and listening to crimes they've done.</w:t>
      </w:r>
      <w:r>
        <w:br/>
      </w:r>
      <w:r>
        <w:t>Jenny: Well, maybe you could.</w:t>
      </w:r>
      <w:r>
        <w:br/>
      </w:r>
      <w:r>
        <w:rPr>
          <w:b/>
        </w:rPr>
        <w:t>Hướng dẫn dịch:</w:t>
      </w:r>
      <w:r>
        <w:br/>
      </w:r>
      <w:r>
        <w:t>Rob: Này, Jenny. Bạn mong muốn công việc gì trong tương lai?</w:t>
      </w:r>
      <w:r>
        <w:br/>
      </w:r>
      <w:r>
        <w:t>Jenny: Tôi muốn trở thành kiến trúc sư.</w:t>
      </w:r>
      <w:r>
        <w:br/>
      </w:r>
      <w:r>
        <w:t>Rob: Thật sao? Đó là một công việc thú vị.</w:t>
      </w:r>
      <w:r>
        <w:br/>
      </w:r>
      <w:r>
        <w:t>Jenny: Ừ, bạn có nghĩ tôi sẽ là một kiến trúc sư giỏi không, Rob?</w:t>
      </w:r>
      <w:r>
        <w:br/>
      </w:r>
      <w:r>
        <w:t>Rob: Có thể tôi biết kiến trúc sư làm gì, nhưng tôi không thực sự biết mình cần những kỹ năng và tố chất gì.</w:t>
      </w:r>
      <w:r>
        <w:br/>
      </w:r>
      <w:r>
        <w:t>Jenny: Ồ,</w:t>
      </w:r>
      <w:r>
        <w:br/>
      </w:r>
      <w:r>
        <w:t>Rob: Tôi biết họ thiết kế các tòa nhà giống như những ngôi nhà trong trường học, nhưng bạn có thể cho tôi biết thêm về công việc không?</w:t>
      </w:r>
      <w:r>
        <w:br/>
      </w:r>
      <w:r>
        <w:t>Jenny: Được rồi, họ phải nói chuyện với khách hàng và lắng nghe cẩn thận những gì khách hàng muốn làm.</w:t>
      </w:r>
      <w:r>
        <w:br/>
      </w:r>
      <w:r>
        <w:t>Rob: Được rồi, bạn sẽ thực sự giỏi việc đó.</w:t>
      </w:r>
      <w:r>
        <w:br/>
      </w:r>
      <w:r>
        <w:t>Jenny: Cảm ơn. Họ cũng phải sử dụng máy tính để vẽ và thiết kế các tòa nhà. Tôi chưa giỏi sử dụng phần mềm.</w:t>
      </w:r>
      <w:r>
        <w:br/>
      </w:r>
      <w:r>
        <w:t>Rob: Tuy nhiên, bạn có thời gian để tìm hiểu điều đó. Họ còn cần gì nữa?</w:t>
      </w:r>
      <w:r>
        <w:br/>
      </w:r>
      <w:r>
        <w:t>Jenny: Chắc chắn rồi, họ cần phải là người giải quyết vấn đề giỏi và thích ứng với những vấn đề khác nhau có thể xảy ra.</w:t>
      </w:r>
      <w:r>
        <w:br/>
      </w:r>
      <w:r>
        <w:t>Rob: Vấn đề có xảy ra nhiều không?</w:t>
      </w:r>
      <w:r>
        <w:br/>
      </w:r>
      <w:r>
        <w:t>Jenny: Có, tôi nghĩ là khá thường xuyên.</w:t>
      </w:r>
      <w:r>
        <w:br/>
      </w:r>
      <w:r>
        <w:t>Rob: Được rồi. Tốt. Tôi nghĩ bạn là một kiến trúc sư tuyệt vời. Bạn đã có gần như tất cả những kỹ năng đó rồi.</w:t>
      </w:r>
      <w:r>
        <w:br/>
      </w:r>
      <w:r>
        <w:t>Jenny: Cảm ơn, bạn muốn trở thành gì?</w:t>
      </w:r>
      <w:r>
        <w:br/>
      </w:r>
      <w:r>
        <w:t>Rob: Tôi muốn trở thành luật sư.</w:t>
      </w:r>
      <w:r>
        <w:br/>
      </w:r>
      <w:r>
        <w:t>Jenny: Tuyệt vời!</w:t>
      </w:r>
      <w:r>
        <w:br/>
      </w:r>
      <w:r>
        <w:t>Rob: Vâng, bạn có nghĩ tôi sẽ là một luật sư giỏi không?</w:t>
      </w:r>
      <w:r>
        <w:br/>
      </w:r>
      <w:r>
        <w:t>Jenny: Tôi biết. Bạn rất tự tin, giỏi nghiên cứu và thích giúp đỡ mọi người.</w:t>
      </w:r>
      <w:r>
        <w:br/>
      </w:r>
      <w:r>
        <w:t>Rob: Cảm ơn, Jenny.</w:t>
      </w:r>
      <w:r>
        <w:br/>
      </w:r>
      <w:r>
        <w:t>Jenny: Bạn có nghĩ bạn sẽ thích nó không?</w:t>
      </w:r>
      <w:r>
        <w:br/>
      </w:r>
      <w:r>
        <w:t>Rob: Tôi nghĩ vậy. Tôi thích giúp đỡ mọi người và nghĩ ra những giải pháp sáng tạo cho vấn đề của họ.</w:t>
      </w:r>
      <w:r>
        <w:br/>
      </w:r>
      <w:r>
        <w:t>Jenny: Chắc chắn rồi.</w:t>
      </w:r>
      <w:r>
        <w:br/>
      </w:r>
      <w:r>
        <w:t>Rob: Nhưng tôi không thích làm việc với những người xấu và lắng nghe những tội ác họ đã gây ra.</w:t>
      </w:r>
      <w:r>
        <w:br/>
      </w:r>
      <w:r>
        <w:t>Jenny: Ồ, có lẽ bạn có thể.</w:t>
      </w:r>
      <w:r>
        <w:br/>
      </w:r>
      <w:r>
        <w:br/>
      </w:r>
      <w:r>
        <w:rPr>
          <w:b/>
        </w:rPr>
        <w:t>Reading</w:t>
      </w:r>
      <w:r>
        <w:br/>
      </w:r>
      <w:r>
        <w:rPr>
          <w:b/>
        </w:rPr>
        <w:t xml:space="preserve">(trang 64 SBT Tiếng Anh 12 Smart World): </w:t>
      </w:r>
      <w:r>
        <w:t>Look and read. Choose the correct answer (A, B, or C). (Nhìn và đọc. Chọn câu trả lời đúng (A, B hoặc C).)</w:t>
      </w:r>
      <w:r>
        <w:br/>
      </w:r>
      <w:r>
        <w:br/>
      </w:r>
      <w:r>
        <w:br/>
      </w:r>
      <w:r>
        <w:br/>
      </w:r>
      <w:r>
        <w:br/>
      </w:r>
      <w:r>
        <w:t>1. Would you benefit from being more confident speaking in front of people? Join the public speaking class in Room B4 at 4 p.m. on Tuesdays and Thursdays. Work with experts to be the best presenter in your school.</w:t>
      </w:r>
      <w:r>
        <w:br/>
      </w:r>
      <w:r>
        <w:br/>
      </w:r>
      <w:r>
        <w:br/>
      </w:r>
      <w:r>
        <w:t>You can be held by …</w:t>
      </w:r>
      <w:r>
        <w:br/>
      </w:r>
      <w:r>
        <w:t>A. the school’s best presenters.</w:t>
      </w:r>
      <w:r>
        <w:br/>
      </w:r>
      <w:r>
        <w:t>B. public speaking experts.</w:t>
      </w:r>
      <w:r>
        <w:br/>
      </w:r>
      <w:r>
        <w:t>C. your English teacher.</w:t>
      </w:r>
      <w:r>
        <w:br/>
      </w:r>
      <w:r>
        <w:br/>
      </w:r>
      <w:r>
        <w:br/>
      </w:r>
      <w:r>
        <w:br/>
      </w:r>
      <w:r>
        <w:br/>
      </w:r>
      <w:r>
        <w:t>2. Receptionist Needed!</w:t>
      </w:r>
      <w:r>
        <w:br/>
      </w:r>
      <w:r>
        <w:t>Must be comfortable speaking to customers.</w:t>
      </w:r>
      <w:r>
        <w:br/>
      </w:r>
      <w:r>
        <w:t>Must be able to listen to and note down messages quickly and carefully.</w:t>
      </w:r>
      <w:r>
        <w:br/>
      </w:r>
      <w:r>
        <w:t>Must work well with others in a large office.</w:t>
      </w:r>
      <w:r>
        <w:br/>
      </w:r>
      <w:r>
        <w:t>Must be very organized.</w:t>
      </w:r>
      <w:r>
        <w:br/>
      </w:r>
      <w:r>
        <w:t>Call Mr. Evans at 046-555-3982 if you’re interested.</w:t>
      </w:r>
      <w:r>
        <w:br/>
      </w:r>
      <w:r>
        <w:br/>
      </w:r>
      <w:r>
        <w:br/>
      </w:r>
      <w:r>
        <w:t>A. You need experience answering phones.</w:t>
      </w:r>
      <w:r>
        <w:br/>
      </w:r>
      <w:r>
        <w:t>B. The receptionist will work at a small organization.</w:t>
      </w:r>
      <w:r>
        <w:br/>
      </w:r>
      <w:r>
        <w:t>C. The receptionist needs to speak and listen to customers.</w:t>
      </w:r>
      <w:r>
        <w:br/>
      </w:r>
      <w:r>
        <w:t xml:space="preserve"> </w:t>
      </w:r>
      <w:r>
        <w:br/>
      </w:r>
      <w:r>
        <w:br/>
      </w:r>
      <w:r>
        <w:br/>
      </w:r>
      <w:r>
        <w:br/>
      </w:r>
      <w:r>
        <w:br/>
      </w:r>
      <w:r>
        <w:t>3. Are you interested in a future as an electrician?</w:t>
      </w:r>
      <w:r>
        <w:br/>
      </w:r>
      <w:r>
        <w:t>Would you enjoy working with a small team?</w:t>
      </w:r>
      <w:r>
        <w:br/>
      </w:r>
      <w:r>
        <w:t>Would you find solving problems every day fun?</w:t>
      </w:r>
      <w:r>
        <w:br/>
      </w:r>
      <w:r>
        <w:t>Maybe this is the career of you.</w:t>
      </w:r>
      <w:r>
        <w:br/>
      </w:r>
      <w:r>
        <w:t>For questions about starting an apprenticeship with H.G.Electrics, email us at hgelectrics@jobfinder.com</w:t>
      </w:r>
      <w:r>
        <w:br/>
      </w:r>
      <w:r>
        <w:br/>
      </w:r>
      <w:r>
        <w:br/>
      </w:r>
      <w:r>
        <w:t>A. Electricians have to solve problems every day.</w:t>
      </w:r>
      <w:r>
        <w:br/>
      </w:r>
      <w:r>
        <w:t>B. You can call H.G.Electrics if you are interested.</w:t>
      </w:r>
      <w:r>
        <w:br/>
      </w:r>
      <w:r>
        <w:t>C. You can ask them questions about starting the full-time job.</w:t>
      </w:r>
      <w:r>
        <w:br/>
      </w:r>
      <w:r>
        <w:br/>
      </w:r>
      <w:r>
        <w:br/>
      </w:r>
      <w:r>
        <w:br/>
      </w:r>
      <w:r>
        <w:br/>
      </w:r>
      <w:r>
        <w:t>4. Help needed!</w:t>
      </w:r>
      <w:r>
        <w:br/>
      </w:r>
      <w:r>
        <w:t>We are starting a new charity to improve the lives of elderly people. Volunteers must be patient, polite, and adaptable. They will read, speak, and listen to elderly people who don’t have families to visit them. Please come and brighten up someone’s days.</w:t>
      </w:r>
      <w:r>
        <w:br/>
      </w:r>
      <w:r>
        <w:br/>
      </w:r>
      <w:r>
        <w:br/>
      </w:r>
      <w:r>
        <w:t>The charity is looking for …</w:t>
      </w:r>
      <w:r>
        <w:br/>
      </w:r>
      <w:r>
        <w:t>A. patient people to speak with elderly people.</w:t>
      </w:r>
      <w:r>
        <w:br/>
      </w:r>
      <w:r>
        <w:t>B. adaptable people to clean up after elderly people.</w:t>
      </w:r>
      <w:r>
        <w:br/>
      </w:r>
      <w:r>
        <w:t>C. confident people to read to elderly people.</w:t>
      </w:r>
      <w:r>
        <w:br/>
      </w:r>
      <w:r>
        <w:br/>
      </w:r>
      <w:r>
        <w:br/>
      </w:r>
      <w:r>
        <w:br/>
      </w:r>
      <w:r>
        <w:br/>
      </w:r>
      <w:r>
        <w:rPr>
          <w:b/>
        </w:rPr>
        <w:t>Đáp án:</w:t>
      </w:r>
      <w:r>
        <w:br/>
      </w:r>
      <w:r>
        <w:br/>
      </w:r>
      <w:r>
        <w:br/>
      </w:r>
      <w:r>
        <w:br/>
      </w:r>
      <w:r>
        <w:br/>
      </w:r>
      <w:r>
        <w:t>1. B</w:t>
      </w:r>
      <w:r>
        <w:br/>
      </w:r>
      <w:r>
        <w:br/>
      </w:r>
      <w:r>
        <w:br/>
      </w:r>
      <w:r>
        <w:t>2. C</w:t>
      </w:r>
      <w:r>
        <w:br/>
      </w:r>
      <w:r>
        <w:br/>
      </w:r>
      <w:r>
        <w:br/>
      </w:r>
      <w:r>
        <w:t>3. A</w:t>
      </w:r>
      <w:r>
        <w:br/>
      </w:r>
      <w:r>
        <w:br/>
      </w:r>
      <w:r>
        <w:br/>
      </w:r>
      <w:r>
        <w:t>4. A</w:t>
      </w:r>
      <w:r>
        <w:br/>
      </w:r>
      <w:r>
        <w:br/>
      </w:r>
      <w:r>
        <w:br/>
      </w:r>
      <w:r>
        <w:br/>
      </w:r>
      <w:r>
        <w:br/>
      </w:r>
      <w:r>
        <w:rPr>
          <w:b/>
        </w:rPr>
        <w:t>Hướng dẫn dịch:</w:t>
      </w:r>
      <w:r>
        <w:br/>
      </w:r>
      <w:r>
        <w:t>1. Bạn có được lợi ích gì khi tự tin hơn khi nói trước đám đông không? Tham gia lớp học hùng biện tại Phòng B4 lúc 4 giờ chiều vào các ngày Thứ Ba và Thứ Năm. Làm việc với các chuyên gia để trở thành người thuyết trình giỏi nhất tại trường của bạn.</w:t>
      </w:r>
      <w:r>
        <w:br/>
      </w:r>
      <w:r>
        <w:t>2. Cần tuyển nhân viên lễ tân!</w:t>
      </w:r>
      <w:r>
        <w:br/>
      </w:r>
      <w:r>
        <w:t>Phải thoải mái khi nói chuyện với khách hàng.</w:t>
      </w:r>
      <w:r>
        <w:br/>
      </w:r>
      <w:r>
        <w:t>Phải có khả năng lắng nghe và ghi chép tin nhắn một cách nhanh chóng và cẩn thận.</w:t>
      </w:r>
      <w:r>
        <w:br/>
      </w:r>
      <w:r>
        <w:t>Phải làm việc tốt với những người khác trong một văn phòng lớn.</w:t>
      </w:r>
      <w:r>
        <w:br/>
      </w:r>
      <w:r>
        <w:t>Phải rất ngăn nắp.</w:t>
      </w:r>
      <w:r>
        <w:br/>
      </w:r>
      <w:r>
        <w:t>Hãy gọi cho ông Evans theo số 046-555-3982 nếu bạn quan tâm.</w:t>
      </w:r>
      <w:r>
        <w:br/>
      </w:r>
      <w:r>
        <w:t>3. Bạn có muốn trở thành thợ điện trong tương lai không?</w:t>
      </w:r>
      <w:r>
        <w:br/>
      </w:r>
      <w:r>
        <w:t>Bạn có thích làm việc với một nhóm nhỏ không?</w:t>
      </w:r>
      <w:r>
        <w:br/>
      </w:r>
      <w:r>
        <w:t>Bạn có thấy việc giải quyết vấn đề mỗi ngày là thú vị không?</w:t>
      </w:r>
      <w:r>
        <w:br/>
      </w:r>
      <w:r>
        <w:t>Có lẽ đây là nghề nghiệp của bạn.</w:t>
      </w:r>
      <w:r>
        <w:br/>
      </w:r>
      <w:r>
        <w:t>Nếu có thắc mắc về việc bắt đầu học nghề tại H.G.Electrics, hãy gửi email cho chúng tôi theo địa chỉ hgelectrics@jobfinder.com</w:t>
      </w:r>
      <w:r>
        <w:br/>
      </w:r>
      <w:r>
        <w:t>4. Cần giúp đỡ!</w:t>
      </w:r>
      <w:r>
        <w:br/>
      </w:r>
      <w:r>
        <w:t>Chúng tôi đang bắt đầu một tổ chức từ thiện mới để cải thiện cuộc sống của người cao tuổi. Các tình nguyện viên phải kiên nhẫn, lịch sự và dễ thích nghi. Họ sẽ đọc, nói và lắng nghe những người già không có gia đình đến thăm. Xin hãy đến và làm bừng sáng ngày của ai đó.</w:t>
      </w:r>
      <w:r>
        <w:br/>
      </w:r>
      <w:r>
        <w:rPr>
          <w:b/>
        </w:rPr>
        <w:t>Xem thêm lời giải bài tập Tiếng Anh lớp 12 sách ILearn Smart World hay khác:</w:t>
      </w:r>
      <w:r>
        <w:br/>
      </w:r>
      <w:r>
        <w:t>Unit 3 Lesson 1 (trang 14, 15)</w:t>
      </w:r>
      <w:r>
        <w:br/>
      </w:r>
      <w:r>
        <w:t>Unit 3 Lesson 2 (trang 16, 17)</w:t>
      </w:r>
      <w:r>
        <w:br/>
      </w:r>
      <w:r>
        <w:t>Unit 3 Lesson 3 (trang 18, 19)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