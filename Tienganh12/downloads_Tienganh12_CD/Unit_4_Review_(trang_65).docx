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Review (trang 65)</w:t>
      </w:r>
    </w:p>
    <w:p>
      <w:r>
        <w:rPr>
          <w:b/>
        </w:rPr>
        <w:t>SBT Tiếng Anh lớp 12 trang 65 Unit 4 Review - ILearn Smart World</w:t>
      </w:r>
      <w:r>
        <w:br/>
      </w:r>
      <w:r>
        <w:rPr>
          <w:b/>
        </w:rPr>
        <w:t>Listening</w:t>
      </w:r>
      <w:r>
        <w:br/>
      </w:r>
      <w:r>
        <w:rPr>
          <w:b/>
        </w:rPr>
        <w:t xml:space="preserve">(trang 65 SBT Tiếng Anh 12 Smart World): </w:t>
      </w:r>
      <w:r>
        <w:t>You will hear two students talking about university courses. For each question, choose the correct answer (A, B, or C). You will hear the conversation twice (Bạn sẽ nghe hai sinh viên nói chuyện về các khóa học đại học. Với mỗi câu hỏi, hãy chọn câu trả lời đúng (A, B hoặc C). Bạn sẽ nghe cuộc trò chuyện hai lần.)</w:t>
      </w:r>
      <w:r>
        <w:br/>
      </w:r>
      <w:r>
        <w:t>CD2 Track 04</w:t>
      </w:r>
      <w:r>
        <w:br/>
      </w:r>
      <w:r>
        <w:t>1. What does Jane say she needs to do?</w:t>
      </w:r>
      <w:r>
        <w:br/>
      </w:r>
      <w:r>
        <w:t>A. study more</w:t>
      </w:r>
      <w:r>
        <w:br/>
      </w:r>
      <w:r>
        <w:t>B. do more research</w:t>
      </w:r>
      <w:r>
        <w:br/>
      </w:r>
      <w:r>
        <w:t>C. make a decision</w:t>
      </w:r>
      <w:r>
        <w:br/>
      </w:r>
      <w:r>
        <w:t>2. What course is Jane thinking of doing?</w:t>
      </w:r>
      <w:r>
        <w:br/>
      </w:r>
      <w:r>
        <w:t>A. business management</w:t>
      </w:r>
      <w:r>
        <w:br/>
      </w:r>
      <w:r>
        <w:t>B. accounting</w:t>
      </w:r>
      <w:r>
        <w:br/>
      </w:r>
      <w:r>
        <w:t>C. marketing</w:t>
      </w:r>
      <w:r>
        <w:br/>
      </w:r>
      <w:r>
        <w:t>3. Which type of engineer course would John prefer to do?</w:t>
      </w:r>
      <w:r>
        <w:br/>
      </w:r>
      <w:r>
        <w:t>A. electrical engineering</w:t>
      </w:r>
      <w:r>
        <w:br/>
      </w:r>
      <w:r>
        <w:t>B. civil engineering</w:t>
      </w:r>
      <w:r>
        <w:br/>
      </w:r>
      <w:r>
        <w:t>C. constructing bridges</w:t>
      </w:r>
      <w:r>
        <w:br/>
      </w:r>
      <w:r>
        <w:t>4. Which reason for studying overseas does Jane NOT give?</w:t>
      </w:r>
      <w:r>
        <w:br/>
      </w:r>
      <w:r>
        <w:t>A. learn a foreign language</w:t>
      </w:r>
      <w:r>
        <w:br/>
      </w:r>
      <w:r>
        <w:t>B. learn about new cultures</w:t>
      </w:r>
      <w:r>
        <w:br/>
      </w:r>
      <w:r>
        <w:t>C. learn about foreign cuisine</w:t>
      </w:r>
      <w:r>
        <w:br/>
      </w:r>
      <w:r>
        <w:t>5. Why does John want to study at the local university?</w:t>
      </w:r>
      <w:r>
        <w:br/>
      </w:r>
      <w:r>
        <w:t>A. It's cheaper.</w:t>
      </w:r>
      <w:r>
        <w:br/>
      </w:r>
      <w:r>
        <w:t>B. It's nearer his house.</w:t>
      </w:r>
      <w:r>
        <w:br/>
      </w:r>
      <w:r>
        <w:t>C. It has the course he wants.</w:t>
      </w:r>
      <w:r>
        <w:br/>
      </w:r>
      <w:r>
        <w:rPr>
          <w:b/>
        </w:rPr>
        <w:t>Đáp án:</w:t>
      </w:r>
      <w:r>
        <w:br/>
      </w:r>
      <w:r>
        <w:br/>
      </w:r>
      <w:r>
        <w:br/>
      </w:r>
      <w:r>
        <w:br/>
      </w:r>
      <w:r>
        <w:br/>
      </w:r>
      <w:r>
        <w:t>1. B</w:t>
      </w:r>
      <w:r>
        <w:br/>
      </w:r>
      <w:r>
        <w:br/>
      </w:r>
      <w:r>
        <w:br/>
      </w:r>
      <w:r>
        <w:t>2. B</w:t>
      </w:r>
      <w:r>
        <w:br/>
      </w:r>
      <w:r>
        <w:br/>
      </w:r>
      <w:r>
        <w:br/>
      </w:r>
      <w:r>
        <w:t>3. A</w:t>
      </w:r>
      <w:r>
        <w:br/>
      </w:r>
      <w:r>
        <w:br/>
      </w:r>
      <w:r>
        <w:br/>
      </w:r>
      <w:r>
        <w:t>4. C</w:t>
      </w:r>
      <w:r>
        <w:br/>
      </w:r>
      <w:r>
        <w:br/>
      </w:r>
      <w:r>
        <w:br/>
      </w:r>
      <w:r>
        <w:t>5. A</w:t>
      </w:r>
      <w:r>
        <w:br/>
      </w:r>
      <w:r>
        <w:br/>
      </w:r>
      <w:r>
        <w:br/>
      </w:r>
      <w:r>
        <w:br/>
      </w:r>
      <w:r>
        <w:br/>
      </w:r>
      <w:r>
        <w:rPr>
          <w:b/>
        </w:rPr>
        <w:t>Nội dung bài nghe:</w:t>
      </w:r>
      <w:r>
        <w:br/>
      </w:r>
      <w:r>
        <w:t>John: Hi, Jane. What are you doing?</w:t>
      </w:r>
      <w:r>
        <w:br/>
      </w:r>
      <w:r>
        <w:t>Jane: Hi, John. I'm looking into university courses for after graduation.</w:t>
      </w:r>
      <w:r>
        <w:br/>
      </w:r>
      <w:r>
        <w:t>John: Oh, I need to do that too. have you decided yet? I need to do some more research. I want to be a businesswoman. However, I don't want to study a business management course.</w:t>
      </w:r>
      <w:r>
        <w:br/>
      </w:r>
      <w:r>
        <w:t>Jane: Why not? You will be able to deal with the most business-related, like marketing, for example.</w:t>
      </w:r>
      <w:r>
        <w:br/>
      </w:r>
      <w:r>
        <w:t>John: I want to study business in a more focused way. I think I'm going to take an accounting course. How about you?</w:t>
      </w:r>
      <w:r>
        <w:br/>
      </w:r>
      <w:r>
        <w:t>Jane: I want to do an engineering course, but I can't figure out which one to choose.</w:t>
      </w:r>
      <w:r>
        <w:br/>
      </w:r>
      <w:r>
        <w:t>John: You like civil engineering, right? Constructing bridges and things like that</w:t>
      </w:r>
      <w:r>
        <w:br/>
      </w:r>
      <w:r>
        <w:t>Jane: Yes, but I prefer to do an electrical engineer. My dad says it's a great job to have. Hey, do you know where you want to study yet? There's so many universities to choose from.</w:t>
      </w:r>
      <w:r>
        <w:br/>
      </w:r>
      <w:r>
        <w:t>John: I want to study overseas.</w:t>
      </w:r>
      <w:r>
        <w:br/>
      </w:r>
      <w:r>
        <w:t>Jane: Why? You'll be so far away from your friends and family.</w:t>
      </w:r>
      <w:r>
        <w:br/>
      </w:r>
      <w:r>
        <w:t>John: Yes, it'll be a big change, but if you study overseas, you'll learn more than just your university course. You can pick up a foreign language, learn about new cultures, and so much more.</w:t>
      </w:r>
      <w:r>
        <w:br/>
      </w:r>
      <w:r>
        <w:t>Jane: Yeah, I guess so.</w:t>
      </w:r>
      <w:r>
        <w:br/>
      </w:r>
      <w:r>
        <w:t>John: Where do you want to study John?</w:t>
      </w:r>
      <w:r>
        <w:br/>
      </w:r>
      <w:r>
        <w:t>Jane: I want to study at the local university here.</w:t>
      </w:r>
      <w:r>
        <w:br/>
      </w:r>
      <w:r>
        <w:t>John: Why is that?</w:t>
      </w:r>
      <w:r>
        <w:br/>
      </w:r>
      <w:r>
        <w:t>Jane: Well, it's much more expensive to study overseas. I prefer to save up for the future.</w:t>
      </w:r>
      <w:r>
        <w:br/>
      </w:r>
      <w:r>
        <w:t>John: I see. Well, here are some courses you might.</w:t>
      </w:r>
      <w:r>
        <w:br/>
      </w:r>
      <w:r>
        <w:rPr>
          <w:b/>
        </w:rPr>
        <w:t>Hướng dẫn dịch:</w:t>
      </w:r>
      <w:r>
        <w:br/>
      </w:r>
      <w:r>
        <w:t>John: Chào Jane. Bạn đang làm gì thế?</w:t>
      </w:r>
      <w:r>
        <w:br/>
      </w:r>
      <w:r>
        <w:t>Jane: Chào John. Tôi đang tìm kiếm các khóa học đại học sau khi tốt nghiệp.</w:t>
      </w:r>
      <w:r>
        <w:br/>
      </w:r>
      <w:r>
        <w:t>John: Ồ, tôi cũng cần phải làm điều đó. bạn đã quyết định chưa? Tôi cần phải thực hiện thêm một số nghiên cứu. Tôi muốn trở thành một nữ doanh nhân. Tuy nhiên, tôi không muốn học một khóa quản lý kinh doanh.</w:t>
      </w:r>
      <w:r>
        <w:br/>
      </w:r>
      <w:r>
        <w:t>Jane: Tại sao không? Bạn sẽ có thể giải quyết những công việc liên quan đến kinh doanh nhất, chẳng hạn như tiếp thị.</w:t>
      </w:r>
      <w:r>
        <w:br/>
      </w:r>
      <w:r>
        <w:t>John: Tôi muốn nghiên cứu kinh doanh một cách tập trung hơn. Tôi nghĩ tôi sẽ tham gia một khóa học kế toán. Còn bạn thì sao?</w:t>
      </w:r>
      <w:r>
        <w:br/>
      </w:r>
      <w:r>
        <w:t>Jane: Tôi muốn tham gia một khóa học về kỹ thuật, nhưng tôi không biết nên chọn khóa học nào.</w:t>
      </w:r>
      <w:r>
        <w:br/>
      </w:r>
      <w:r>
        <w:t>John: Bạn thích kỹ thuật dân dụng phải không? Xây cầu và những thứ tương tự</w:t>
      </w:r>
      <w:r>
        <w:br/>
      </w:r>
      <w:r>
        <w:t>Jane: Đúng, nhưng tôi thích làm kỹ sư điện hơn. Bố tôi nói đó là một công việc tuyệt vời để có. Này, bạn đã biết mình muốn học ở đâu chưa? Có rất nhiều trường đại học để lựa chọn.</w:t>
      </w:r>
      <w:r>
        <w:br/>
      </w:r>
      <w:r>
        <w:t>John: Tôi muốn đi du học.</w:t>
      </w:r>
      <w:r>
        <w:br/>
      </w:r>
      <w:r>
        <w:t>Jane: Tại sao? Bạn sẽ phải xa bạn bè và gia đình.</w:t>
      </w:r>
      <w:r>
        <w:br/>
      </w:r>
      <w:r>
        <w:t>John: Vâng, đó sẽ là một thay đổi lớn, nhưng nếu bạn đi du học, bạn sẽ học được nhiều điều hơn là chỉ khóa học đại học. Bạn có thể học ngoại ngữ, tìm hiểu về các nền văn hóa mới, v.v.</w:t>
      </w:r>
      <w:r>
        <w:br/>
      </w:r>
      <w:r>
        <w:t>Jane: Ừ, tôi đoán vậy.</w:t>
      </w:r>
      <w:r>
        <w:br/>
      </w:r>
      <w:r>
        <w:t>John: Bạn muốn học John ở đâu?</w:t>
      </w:r>
      <w:r>
        <w:br/>
      </w:r>
      <w:r>
        <w:t>Jane: Tôi muốn học tại trường đại học địa phương ở đây.</w:t>
      </w:r>
      <w:r>
        <w:br/>
      </w:r>
      <w:r>
        <w:t>John: Tại sao vậy?</w:t>
      </w:r>
      <w:r>
        <w:br/>
      </w:r>
      <w:r>
        <w:t>Jane: À, du học đắt hơn nhiều. Tôi thích tiết kiệm cho tương lai hơn.</w:t>
      </w:r>
      <w:r>
        <w:br/>
      </w:r>
      <w:r>
        <w:t>John: Tôi hiểu rồi. Vâng, đây là một số khóa học bạn có thể.</w:t>
      </w:r>
      <w:r>
        <w:br/>
      </w:r>
      <w:r>
        <w:br/>
      </w:r>
      <w:r>
        <w:rPr>
          <w:b/>
        </w:rPr>
        <w:t>Reading</w:t>
      </w:r>
      <w:r>
        <w:br/>
      </w:r>
      <w:r>
        <w:rPr>
          <w:b/>
        </w:rPr>
        <w:t xml:space="preserve">(trang 65 SBT Tiếng Anh 12 Smart World): </w:t>
      </w:r>
      <w:r>
        <w:t>For each question, write a phrasal verb or phrasal-prepositional verb. Write one word for each blank (Với mỗi câu hỏi, hãy viết một cụm động từ hoặc một cụm động từ giới từ. Viết một từ cho mỗi chỗ trống.)</w:t>
      </w:r>
      <w:r>
        <w:br/>
      </w:r>
      <w:r>
        <w:t>From: TrangNTN2005@jmail.com</w:t>
      </w:r>
      <w:r>
        <w:br/>
      </w:r>
      <w:r>
        <w:t>Subject: RE: need advice</w:t>
      </w:r>
      <w:r>
        <w:br/>
      </w:r>
      <w:r>
        <w:t>Hi, Trang</w:t>
      </w:r>
      <w:r>
        <w:br/>
      </w:r>
      <w:r>
        <w:t>It’s awesome to hear from you. It sounds like you’re having a great time studying in Singapore.</w:t>
      </w:r>
      <w:r>
        <w:br/>
      </w:r>
      <w:r>
        <w:t>You wanted advice on what career you should choose. I’m happy to (1) out with some advice. You said want to be an artist, but your mom wants you to be an accountant. Your situations is fairly normal, so don’t worry too much. Give it some time and you an probably figure (2) the right thing to do.</w:t>
      </w:r>
      <w:r>
        <w:br/>
      </w:r>
      <w:r>
        <w:t>You could definitely be a great artist. You’ve so creative and you’d really like it. I think you could even work form home as most artists do that. Working from home would be nice. However, as an artist, it could be difficult making a good salary. Some artists become rich and famous, but I think most artists struggle to make money. There’s not always steady work. I think if you (3) out some detailed research first about job opportunities for artists, you will find out if it will be a steady job or not.</w:t>
      </w:r>
      <w:r>
        <w:br/>
      </w:r>
      <w:r>
        <w:t>Being an accountant is also a good choice, and I understand why your mom wants you to do that. It’s a steady job, and you’d make a good salary. I know you’d be a great accountant. They work as part of a big team, so they have to deal (4) lots of different people. I know it’s your decision but I agree with your mom that being an accountant is better option for you. If you find a good work-life balance, you could be an accountant and do art for fun in your free time.</w:t>
      </w:r>
      <w:r>
        <w:br/>
      </w:r>
      <w:r>
        <w:t>Let me know what you decide. I’m looking forward to getting (5) with you when you come back.</w:t>
      </w:r>
      <w:r>
        <w:br/>
      </w:r>
      <w:r>
        <w:t>Speak soon,</w:t>
      </w:r>
      <w:r>
        <w:br/>
      </w:r>
      <w:r>
        <w:t>Vinh</w:t>
      </w:r>
      <w:r>
        <w:br/>
      </w:r>
      <w:r>
        <w:rPr>
          <w:b/>
        </w:rPr>
        <w:t>Đáp án:</w:t>
      </w:r>
      <w:r>
        <w:br/>
      </w:r>
      <w:r>
        <w:br/>
      </w:r>
      <w:r>
        <w:br/>
      </w:r>
      <w:r>
        <w:br/>
      </w:r>
      <w:r>
        <w:br/>
      </w:r>
      <w:r>
        <w:t>1. help</w:t>
      </w:r>
      <w:r>
        <w:br/>
      </w:r>
      <w:r>
        <w:br/>
      </w:r>
      <w:r>
        <w:br/>
      </w:r>
      <w:r>
        <w:t>2. out</w:t>
      </w:r>
      <w:r>
        <w:br/>
      </w:r>
      <w:r>
        <w:br/>
      </w:r>
      <w:r>
        <w:br/>
      </w:r>
      <w:r>
        <w:t>3. carry</w:t>
      </w:r>
      <w:r>
        <w:br/>
      </w:r>
      <w:r>
        <w:br/>
      </w:r>
      <w:r>
        <w:br/>
      </w:r>
      <w:r>
        <w:t>4. with</w:t>
      </w:r>
      <w:r>
        <w:br/>
      </w:r>
      <w:r>
        <w:br/>
      </w:r>
      <w:r>
        <w:br/>
      </w:r>
      <w:r>
        <w:t>5. together</w:t>
      </w:r>
      <w:r>
        <w:br/>
      </w:r>
      <w:r>
        <w:br/>
      </w:r>
      <w:r>
        <w:br/>
      </w:r>
      <w:r>
        <w:br/>
      </w:r>
      <w:r>
        <w:br/>
      </w:r>
      <w:r>
        <w:rPr>
          <w:b/>
        </w:rPr>
        <w:t>Hướng dẫn dịch:</w:t>
      </w:r>
      <w:r>
        <w:br/>
      </w:r>
      <w:r>
        <w:t>Từ: TrangNTN2005@jmail.com</w:t>
      </w:r>
      <w:r>
        <w:br/>
      </w:r>
      <w:r>
        <w:t>Tiêu đề: RE: cần tư vấn</w:t>
      </w:r>
      <w:r>
        <w:br/>
      </w:r>
      <w:r>
        <w:t>Chào Trang</w:t>
      </w:r>
      <w:r>
        <w:br/>
      </w:r>
      <w:r>
        <w:t>Thật tuyệt vời khi được nghe từ bạn. Có vẻ như bạn đang có khoảng thời gian học tập tuyệt vời ở Singapore.</w:t>
      </w:r>
      <w:r>
        <w:br/>
      </w:r>
      <w:r>
        <w:t>Bạn muốn được tư vấn về nghề nghiệp bạn nên chọn. Tôi rất vui được giúp đỡ với một số lời khuyên. Bạn nói muốn trở thành nghệ sĩ nhưng mẹ lại muốn bạn làm kế toán. Tình huống của bạn khá bình thường nên bạn đừng quá lo lắng. Hãy cho nó một chút thời gian và bạn có thể tìm ra điều đúng đắn để làm.</w:t>
      </w:r>
      <w:r>
        <w:br/>
      </w:r>
      <w:r>
        <w:t>Bạn chắc chắn có thể là một nghệ sĩ tuyệt vời. Bạn thật sáng tạo và bạn thực sự thích nó. Tôi nghĩ bạn thậm chí có thể làm việc tại nhà vì hầu hết các nghệ sĩ đều làm điều đó. Làm việc ở nhà sẽ rất tuyệt. Tuy nhiên, là một nghệ sĩ, việc kiếm được mức lương tốt có thể khó khăn. Một số nghệ sĩ trở nên giàu có và nổi tiếng, nhưng tôi nghĩ hầu hết các nghệ sĩ đều gặp khó khăn trong việc kiếm tiền. Không phải lúc nào cũng có công việc ổn định. Tôi nghĩ nếu bạn thực hiện một số nghiên cứu chi tiết trước tiên về cơ hội việc làm cho nghệ sĩ, bạn sẽ biết liệu đó có phải là một công việc ổn định hay không.</w:t>
      </w:r>
      <w:r>
        <w:br/>
      </w:r>
      <w:r>
        <w:t>Làm kế toán cũng là một lựa chọn tốt, và tôi hiểu tại sao mẹ bạn muốn bạn làm điều đó. Đó là một công việc ổn định và bạn sẽ kiếm được mức lương khá. Tôi biết bạn sẽ là một kế toán giỏi. Họ làm việc như một phần của một nhóm lớn nên họ phải làm việc với rất nhiều người khác nhau. Bố biết đó là quyết định của con nhưng bố đồng ý với mẹ con rằng làm kế toán là lựa chọn tốt hơn cho con. Nếu tìm thấy sự cân bằng tốt giữa công việc và cuộc sống, bạn có thể trở thành một kế toán viên và làm nghệ thuật để giải trí khi rảnh rỗi.</w:t>
      </w:r>
      <w:r>
        <w:br/>
      </w:r>
      <w:r>
        <w:t>Hãy cho tôi biết quyết định của bạn. Tôi rất mong được ở cùng với bạn khi bạn quay trở lại.</w:t>
      </w:r>
      <w:r>
        <w:br/>
      </w:r>
      <w:r>
        <w:t>Nói sớm nhé.</w:t>
      </w:r>
      <w:r>
        <w:br/>
      </w:r>
      <w:r>
        <w:t>Vinh</w:t>
      </w:r>
      <w:r>
        <w:br/>
      </w:r>
      <w:r>
        <w:rPr>
          <w:b/>
        </w:rPr>
        <w:t>Xem thêm lời giải bài tập Tiếng Anh lớp 12 sách ILearn Smart World hay khác:</w:t>
      </w:r>
      <w:r>
        <w:br/>
      </w:r>
      <w:r>
        <w:t>Unit 4 Lesson 1 (trang 20, 21)</w:t>
      </w:r>
      <w:r>
        <w:br/>
      </w:r>
      <w:r>
        <w:t>Unit 4 Lesson 2 (trang 22, 23)</w:t>
      </w:r>
      <w:r>
        <w:br/>
      </w:r>
      <w:r>
        <w:t>Unit 4 Lesson 3 (trang 24, 25)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