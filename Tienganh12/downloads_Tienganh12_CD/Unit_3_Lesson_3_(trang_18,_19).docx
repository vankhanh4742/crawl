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 Lesson 3 (trang 18, 19)</w:t>
      </w:r>
    </w:p>
    <w:p>
      <w:r>
        <w:rPr>
          <w:b/>
        </w:rPr>
        <w:t>SBT Tiếng Anh lớp 12 trang 18, 19 Unit 3 Lesson 3 - ILearn Smart World</w:t>
      </w:r>
      <w:r>
        <w:br/>
      </w:r>
      <w:r>
        <w:rPr>
          <w:b/>
        </w:rPr>
        <w:t>Listening</w:t>
      </w:r>
      <w:r>
        <w:br/>
      </w:r>
      <w:r>
        <w:rPr>
          <w:b/>
        </w:rPr>
        <w:t xml:space="preserve">a (trang 18 SBT Tiếng Anh 12 Smart World): </w:t>
      </w:r>
      <w:r>
        <w:t>Listen to a student talking to a counselor. What do they talk about? (Hãy lắng nghe một học sinh nói chuyện với một cố vấn. Họ nói về điều gì?)</w:t>
      </w:r>
      <w:r>
        <w:br/>
      </w:r>
      <w:r>
        <w:t>CD1 TRACK 07</w:t>
      </w:r>
      <w:r>
        <w:br/>
      </w:r>
      <w:r>
        <w:t>1. Two jobs and how the student can decide what he wants</w:t>
      </w:r>
      <w:r>
        <w:br/>
      </w:r>
      <w:r>
        <w:t>2. Two jobs and why the student should choose one over the other</w:t>
      </w:r>
      <w:r>
        <w:br/>
      </w:r>
      <w:r>
        <w:rPr>
          <w:b/>
        </w:rPr>
        <w:t>Đáp án:</w:t>
      </w:r>
      <w:r>
        <w:t xml:space="preserve"> 1</w:t>
      </w:r>
      <w:r>
        <w:br/>
      </w:r>
      <w:r>
        <w:rPr>
          <w:b/>
        </w:rPr>
        <w:t>Nội dung bài nghe:</w:t>
      </w:r>
      <w:r>
        <w:br/>
      </w:r>
      <w:r>
        <w:t>Anh: Hi, Mrs. Phan.</w:t>
      </w:r>
      <w:r>
        <w:br/>
      </w:r>
      <w:r>
        <w:t>Mrs. Phan: Hi, Anh. How can I help you?</w:t>
      </w:r>
      <w:r>
        <w:br/>
      </w:r>
      <w:r>
        <w:t>Anh: I need some advice about which job I should do. I'm interested in being a vlogger. I also thought I might like to become a baker, and open my own bakery.</w:t>
      </w:r>
      <w:r>
        <w:br/>
      </w:r>
      <w:r>
        <w:t>Mrs. Phan: That's great! How can I help you?</w:t>
      </w:r>
      <w:r>
        <w:br/>
      </w:r>
      <w:r>
        <w:t>Anh: Umm I well like them both, but I'm not sure which one would be best.</w:t>
      </w:r>
      <w:r>
        <w:br/>
      </w:r>
      <w:r>
        <w:t>Mrs. Phan: I see. Let's talk about the pros and cons of each job.</w:t>
      </w:r>
      <w:r>
        <w:br/>
      </w:r>
      <w:r>
        <w:t>Anh: OK. want to be a baker because love seeing people enjoy my baked goods. If I open my own bakery, I'll be able to do what I like.</w:t>
      </w:r>
      <w:r>
        <w:br/>
      </w:r>
      <w:r>
        <w:t>Mrs. Phan: That's true. However, you should also consider that opening your own business isn't easy. And although you want to show your creativity, you would also have to make things people like.</w:t>
      </w:r>
      <w:r>
        <w:br/>
      </w:r>
      <w:r>
        <w:t>Anh: Right. I guess it would cost lot of money, too.</w:t>
      </w:r>
      <w:r>
        <w:br/>
      </w:r>
      <w:r>
        <w:t>Mrs. Phan: That's right. And why do you want to be a vlogger?</w:t>
      </w:r>
      <w:r>
        <w:br/>
      </w:r>
      <w:r>
        <w:t>Anh: I think it'd be fun. I can be my own boss and make videos about what I like.</w:t>
      </w:r>
      <w:r>
        <w:br/>
      </w:r>
      <w:r>
        <w:t>Mrs. Phan: Why don't you create your own website and start posting vlogs? Don't think about the topic too much. It would just be to give you an idea of what you need to do as a vlogger.</w:t>
      </w:r>
      <w:r>
        <w:br/>
      </w:r>
      <w:r>
        <w:t>Anh: That's a great idea.</w:t>
      </w:r>
      <w:r>
        <w:br/>
      </w:r>
      <w:r>
        <w:t>Mrs. Phan: And you should find an apprenticeship at a bakery, too. It will help you learn about baking and running a business. That will help you make a choice.</w:t>
      </w:r>
      <w:r>
        <w:br/>
      </w:r>
      <w:r>
        <w:t>Anh: Thanks, Mrs. Phan. I'll do that.</w:t>
      </w:r>
      <w:r>
        <w:br/>
      </w:r>
      <w:r>
        <w:rPr>
          <w:b/>
        </w:rPr>
        <w:t>Hướng dẫn dịch:</w:t>
      </w:r>
      <w:r>
        <w:br/>
      </w:r>
      <w:r>
        <w:t>Anh: Chào cô Phan.</w:t>
      </w:r>
      <w:r>
        <w:br/>
      </w:r>
      <w:r>
        <w:t>Cô Phan: Chào em. Tôi có thể giúp gì cho em?</w:t>
      </w:r>
      <w:r>
        <w:br/>
      </w:r>
      <w:r>
        <w:t>Anh: Em cần một số lời khuyên về việc em nên làm nghề gì. Em muốn trở thành một vlogger. Em cũng nghĩ rằng tôi có thể trở thành một thợ làm bánh và mở tiệm bánh của riêng mình.</w:t>
      </w:r>
      <w:r>
        <w:br/>
      </w:r>
      <w:r>
        <w:t>Cô Phan: Tuyệt! Tôi có thể giúp gì cho em?</w:t>
      </w:r>
      <w:r>
        <w:br/>
      </w:r>
      <w:r>
        <w:t>Anh: Ừm, em thích cả hai, nhưng em không chắc nghề nào sẽ tốt hơn.</w:t>
      </w:r>
      <w:r>
        <w:br/>
      </w:r>
      <w:r>
        <w:t>Cô Phan: Tôi hiểu rồi. Chúng ta hãy nói về ưu và nhược điểm của từng công việc.</w:t>
      </w:r>
      <w:r>
        <w:br/>
      </w:r>
      <w:r>
        <w:t>Anh: Được. Em muốn trở thành một thợ làm bánh vì thích nhìn mọi người thưởng thức những món bánh của em. Nếu em mở tiệm bánh của riêng mình, em sẽ có thể làm những gì tôi thích.</w:t>
      </w:r>
      <w:r>
        <w:br/>
      </w:r>
      <w:r>
        <w:t>Cô Phan: Đúng vậy. Tuy nhiên, em cũng nên cân nhắc rằng việc mở doanh nghiệp của riêng mình không hề dễ dàng. Và mặc dù em muốn thể hiện sự sáng tạo của mình, em cũng sẽ phải làm ra những thứ mà mọi người thích.</w:t>
      </w:r>
      <w:r>
        <w:br/>
      </w:r>
      <w:r>
        <w:t>Anh: Đúng vậy. Em đoán là cũng tốn rất nhiều tiền.</w:t>
      </w:r>
      <w:r>
        <w:br/>
      </w:r>
      <w:r>
        <w:t>Cô Phan: Đúng vậy. Và tại sao bạn muốn trở thành một vlogger?</w:t>
      </w:r>
      <w:r>
        <w:br/>
      </w:r>
      <w:r>
        <w:t>Anh: Em nghĩ điều đó sẽ rất thú vị. Em có thể là ông chủ của chính mình và làm video về những gì em thích.</w:t>
      </w:r>
      <w:r>
        <w:br/>
      </w:r>
      <w:r>
        <w:t>Cô Phan: Tại sao em không tạo trang web của riêng mình và bắt đầu đăng vlog? Đừng nghĩ quá nhiều về chủ đề này. Nó chỉ giúp em có ý tưởng về những gì em cần làm với tư cách là một vlogger.</w:t>
      </w:r>
      <w:r>
        <w:br/>
      </w:r>
      <w:r>
        <w:t>Anh: Đó là một ý tưởng tuyệt vời.</w:t>
      </w:r>
      <w:r>
        <w:br/>
      </w:r>
      <w:r>
        <w:t>Cô Phan: Và em cũng nên tìm một suất học việc tại một tiệm bánh. Nó sẽ giúp em học cách làm bánh và điều hành một doanh nghiệp. Điều đó sẽ giúp em đưa ra lựa chọn.</w:t>
      </w:r>
      <w:r>
        <w:br/>
      </w:r>
      <w:r>
        <w:t>Anh: Cảm ơn cô Phan. Em sẽ làm điều đó.</w:t>
      </w:r>
      <w:r>
        <w:br/>
      </w:r>
      <w:r>
        <w:rPr>
          <w:b/>
        </w:rPr>
        <w:t xml:space="preserve">b (trang 18 SBT Tiếng Anh 12 Smart World): </w:t>
      </w:r>
      <w:r>
        <w:t>Now, listen and circle the correct answers. (Bây giờ, hãy lắng nghe và khoanh tròn câu trả lời đúng.)</w:t>
      </w:r>
      <w:r>
        <w:br/>
      </w:r>
      <w:r>
        <w:t>CD1 TRACK 07</w:t>
      </w:r>
      <w:r>
        <w:br/>
      </w:r>
      <w:r>
        <w:t>1. Which two jobs is Anh considering?</w:t>
      </w:r>
      <w:r>
        <w:br/>
      </w:r>
      <w:r>
        <w:t>A. vlogger and artist</w:t>
      </w:r>
      <w:r>
        <w:br/>
      </w:r>
      <w:r>
        <w:t>B. vlogger and baker</w:t>
      </w:r>
      <w:r>
        <w:br/>
      </w:r>
      <w:r>
        <w:t>C. baker and artist</w:t>
      </w:r>
      <w:r>
        <w:br/>
      </w:r>
      <w:r>
        <w:t>2. Why does Anh want to open his own business?</w:t>
      </w:r>
      <w:r>
        <w:br/>
      </w:r>
      <w:r>
        <w:t>A. to do what he likes and show his creativity</w:t>
      </w:r>
      <w:r>
        <w:br/>
      </w:r>
      <w:r>
        <w:t>B. to make more money</w:t>
      </w:r>
      <w:r>
        <w:br/>
      </w:r>
      <w:r>
        <w:t>C. to control his schedule</w:t>
      </w:r>
      <w:r>
        <w:br/>
      </w:r>
      <w:r>
        <w:t>3. What's a possible problem about opening his own business?</w:t>
      </w:r>
      <w:r>
        <w:br/>
      </w:r>
      <w:r>
        <w:t>A. It's difficult to find customers.</w:t>
      </w:r>
      <w:r>
        <w:br/>
      </w:r>
      <w:r>
        <w:t>B. It costs lots of money.</w:t>
      </w:r>
      <w:r>
        <w:br/>
      </w:r>
      <w:r>
        <w:t>C. It takes lots of time.</w:t>
      </w:r>
      <w:r>
        <w:br/>
      </w:r>
      <w:r>
        <w:t>4. What does the counselor suggest Anh does to get experience?</w:t>
      </w:r>
      <w:r>
        <w:br/>
      </w:r>
      <w:r>
        <w:t>A. create a website</w:t>
      </w:r>
      <w:r>
        <w:br/>
      </w:r>
      <w:r>
        <w:t>B. post his paintings online</w:t>
      </w:r>
      <w:r>
        <w:br/>
      </w:r>
      <w:r>
        <w:t>C. join a weekend market</w:t>
      </w:r>
      <w:r>
        <w:br/>
      </w:r>
      <w:r>
        <w:t>5. What else does the counselor suggest Anh does to get experience?</w:t>
      </w:r>
      <w:r>
        <w:br/>
      </w:r>
      <w:r>
        <w:t>A. find a part-time job</w:t>
      </w:r>
      <w:r>
        <w:br/>
      </w:r>
      <w:r>
        <w:t>B. take a course</w:t>
      </w:r>
      <w:r>
        <w:br/>
      </w:r>
      <w:r>
        <w:t>C. find an apprenticeship</w:t>
      </w:r>
      <w:r>
        <w:br/>
      </w:r>
      <w:r>
        <w:rPr>
          <w:b/>
        </w:rPr>
        <w:t>Đáp án:</w:t>
      </w:r>
      <w:r>
        <w:br/>
      </w:r>
      <w:r>
        <w:br/>
      </w:r>
      <w:r>
        <w:br/>
      </w:r>
      <w:r>
        <w:br/>
      </w:r>
      <w:r>
        <w:br/>
      </w:r>
      <w:r>
        <w:t>1. B</w:t>
      </w:r>
      <w:r>
        <w:br/>
      </w:r>
      <w:r>
        <w:br/>
      </w:r>
      <w:r>
        <w:br/>
      </w:r>
      <w:r>
        <w:t>2. A</w:t>
      </w:r>
      <w:r>
        <w:br/>
      </w:r>
      <w:r>
        <w:br/>
      </w:r>
      <w:r>
        <w:br/>
      </w:r>
      <w:r>
        <w:t>3. B</w:t>
      </w:r>
      <w:r>
        <w:br/>
      </w:r>
      <w:r>
        <w:br/>
      </w:r>
      <w:r>
        <w:br/>
      </w:r>
      <w:r>
        <w:t>4. A</w:t>
      </w:r>
      <w:r>
        <w:br/>
      </w:r>
      <w:r>
        <w:br/>
      </w:r>
      <w:r>
        <w:br/>
      </w:r>
      <w:r>
        <w:t>5. C</w:t>
      </w:r>
      <w:r>
        <w:br/>
      </w:r>
      <w:r>
        <w:br/>
      </w:r>
      <w:r>
        <w:br/>
      </w:r>
      <w:r>
        <w:br/>
      </w:r>
      <w:r>
        <w:br/>
      </w:r>
      <w:r>
        <w:rPr>
          <w:b/>
        </w:rPr>
        <w:t>Hướng dẫn dịch:</w:t>
      </w:r>
      <w:r>
        <w:br/>
      </w:r>
      <w:r>
        <w:t>1. Anh đang cân nhắc hai công việc nào?</w:t>
      </w:r>
      <w:r>
        <w:br/>
      </w:r>
      <w:r>
        <w:t>- Vlogger và thợ làm bánh.</w:t>
      </w:r>
      <w:r>
        <w:br/>
      </w:r>
      <w:r>
        <w:t>2. Tại sao Anh muốn mở doanh nghiệp riêng?</w:t>
      </w:r>
      <w:r>
        <w:br/>
      </w:r>
      <w:r>
        <w:t>- Để làm những gì anh ấy thích và thể hiện sự sáng tạo của mình.</w:t>
      </w:r>
      <w:r>
        <w:br/>
      </w:r>
      <w:r>
        <w:t>3. Có vấn đề gì có thể xảy ra khi mở doanh nghiệp riêng?</w:t>
      </w:r>
      <w:r>
        <w:br/>
      </w:r>
      <w:r>
        <w:t>- Tốn rất nhiều tiền.</w:t>
      </w:r>
      <w:r>
        <w:br/>
      </w:r>
      <w:r>
        <w:t>4. Chuyên gia tư vấn gợi ý Anh nên làm gì để có kinh nghiệm?</w:t>
      </w:r>
      <w:r>
        <w:br/>
      </w:r>
      <w:r>
        <w:t>- Tạo một trang web.</w:t>
      </w:r>
      <w:r>
        <w:br/>
      </w:r>
      <w:r>
        <w:t>5. Chuyên gia tư vấn gợi ý Anh nên làm gì khác để có kinh nghiệm?</w:t>
      </w:r>
      <w:r>
        <w:br/>
      </w:r>
      <w:r>
        <w:t>- Tìm một nơi học nghề.</w:t>
      </w:r>
      <w:r>
        <w:br/>
      </w:r>
      <w:r>
        <w:rPr>
          <w:b/>
        </w:rPr>
      </w:r>
      <w:r>
        <w:br/>
      </w:r>
      <w:r>
        <w:rPr>
          <w:b/>
        </w:rPr>
        <w:t>Reading</w:t>
      </w:r>
      <w:r>
        <w:br/>
      </w:r>
      <w:r>
        <w:rPr>
          <w:b/>
        </w:rPr>
        <w:t xml:space="preserve">a (trang 18 SBT Tiếng Anh 12 Smart World): </w:t>
      </w:r>
      <w:r>
        <w:t>Read the essay and choose the best concluding sentence. (Đọc bài luận và chọn câu kết hay nhất.)</w:t>
      </w:r>
      <w:r>
        <w:br/>
      </w:r>
      <w:r>
        <w:t>1. However, for people who prefer to have a regular salary and a traditional office environment, this may not be the best option.</w:t>
      </w:r>
      <w:r>
        <w:br/>
      </w:r>
      <w:r>
        <w:t>2. However, there are also many drawbacks to it, and people who want to become an artist should really consider doing a different job.</w:t>
      </w:r>
      <w:r>
        <w:br/>
      </w:r>
      <w:r>
        <w:t>My brother is an artist who makes money by selling his work online and taking jobs that he finds on websites for artists. There are many advantages to his job. However, there are also drawbacks to it. He enjoys it, but I am not sure that everyone else would.</w:t>
      </w:r>
      <w:r>
        <w:br/>
      </w:r>
      <w:r>
        <w:t>One of the biggest advantages of my brother's job that it is very flexible. He can choose projects that he likes and when he wants to work. He can take as little or as much work as he wants. This allows him to take long breaks to complete any personal projects that he has. It also means he can make a lot of money if he works hard. In addition, he does not need to go to an office and can work from anywhere in the world. He often travels around the country to find ideas for his art.</w:t>
      </w:r>
      <w:r>
        <w:br/>
      </w:r>
      <w:r>
        <w:t>On the other hand, the job also has some disadvantages. Since he does not work a nine-to-five job for a company, he does not get a regular salary. This can cause him a lot of sires when he does not have many projects. He also needs to find his own customers, and that can be a lot of work. When my brother first started, he spent more time searching for customers than creating art. Another drawback is that he works alone. My brother does not mind it, but some people might prefer to have 6o-workers to discuss ideas with.</w:t>
      </w:r>
      <w:r>
        <w:br/>
      </w:r>
      <w:r>
        <w:t>In conclusion, there are both advantages and disadvantages to my brother's job. to He loves that he can choose his own schedule and what he does.</w:t>
      </w:r>
      <w:r>
        <w:br/>
      </w:r>
      <w:r>
        <w:rPr>
          <w:b/>
        </w:rPr>
        <w:t>Đáp án:</w:t>
      </w:r>
      <w:r>
        <w:t xml:space="preserve"> 1</w:t>
      </w:r>
      <w:r>
        <w:br/>
      </w:r>
      <w:r>
        <w:rPr>
          <w:b/>
        </w:rPr>
        <w:t>Hướng dẫn dịch:</w:t>
      </w:r>
      <w:r>
        <w:br/>
      </w:r>
      <w:r>
        <w:t>Anh trai tôi là một nghệ sĩ kiếm tiền bằng cách bán tác phẩm của mình trực tuyến và nhận các công việc mà anh ấy tìm thấy trên các trang web dành cho nghệ sĩ. Công việc của anh ấy có nhiều ưu điểm. Tuy nhiên, cũng có những nhược điểm. Anh ấy thích công việc này, nhưng tôi không chắc những người khác cũng thích.</w:t>
      </w:r>
      <w:r>
        <w:br/>
      </w:r>
      <w:r>
        <w:t>Một trong những ưu điểm lớn nhất của công việc của anh trai tôi là rất linh hoạt. Anh ấy có thể chọn các dự án mà anh ấy thích và khi nào anh ấy muốn làm việc. Anh ấy có thể nhận ít hoặc nhiều công việc tùy thích. Điều này cho phép anh ấy có thời gian nghỉ dài để hoàn thành bất kỳ dự án cá nhân nào mà anh ấy có. Điều đó cũng có nghĩa là anh ấy có thể kiếm được nhiều tiền nếu anh ấy làm việc chăm chỉ. Ngoài ra, anh ấy không cần phải đến văn phòng và có thể làm việc từ bất kỳ đâu trên thế giới. Anh ấy thường xuyên đi khắp đất nước để tìm ý tưởng cho tác phẩm nghệ thuật của mình.</w:t>
      </w:r>
      <w:r>
        <w:br/>
      </w:r>
      <w:r>
        <w:t>Mặt khác, công việc này cũng có một số nhược điểm. Vì anh ấy không làm việc từ chín giờ sáng đến năm giờ chiều cho một công ty nên anh ấy không được trả lương cố định. Điều này có thể khiến anh ấy gặp nhiều vấn đề khi không có nhiều dự án. Anh ấy cũng cần phải tự tìm kiếm khách hàng và đó có thể là một khối lượng công việc lớn. Khi anh trai tôi mới bắt đầu, anh ấy dành nhiều thời gian tìm kiếm khách hàng hơn là sáng tạo nghệ thuật. Một nhược điểm nữa là anh ấy làm việc một mình. Anh trai tôi không bận tâm, nhưng một số người có thể thích có 60 nhân viên để thảo luận ý tưởng.</w:t>
      </w:r>
      <w:r>
        <w:br/>
      </w:r>
      <w:r>
        <w:t>Tóm lại, công việc của anh trai tôi có cả ưu điểm và nhược điểm. Anh ấy thích việc có thể tự chọn lịch trình và công việc của mình.</w:t>
      </w:r>
      <w:r>
        <w:br/>
      </w:r>
      <w:r>
        <w:rPr>
          <w:b/>
        </w:rPr>
        <w:t xml:space="preserve">b (trang 18 SBT Tiếng Anh 12 Smart World): </w:t>
      </w:r>
      <w:r>
        <w:t>Now, read and answer the questions. (Bây giờ, hãy đọc và trả lời các câu hỏi.)</w:t>
      </w:r>
      <w:r>
        <w:br/>
      </w:r>
      <w:r>
        <w:t>1. What does the writer think is a big advantage of his brother's job?</w:t>
      </w:r>
      <w:r>
        <w:br/>
      </w:r>
      <w:r>
        <w:t>2. What does the writer's brother do to find ideas for his work?</w:t>
      </w:r>
      <w:r>
        <w:br/>
      </w:r>
      <w:r>
        <w:t>3. Why might an artist feel stressed about money?</w:t>
      </w:r>
      <w:r>
        <w:br/>
      </w:r>
      <w:r>
        <w:t>4. What part of being an artist might take more time than creating art?</w:t>
      </w:r>
      <w:r>
        <w:br/>
      </w:r>
      <w:r>
        <w:t>5. What's a disadvantage of being an artist that the writer's brother doesn't mind?</w:t>
      </w:r>
      <w:r>
        <w:br/>
      </w:r>
      <w:r>
        <w:rPr>
          <w:b/>
        </w:rPr>
        <w:t>Đáp án:</w:t>
      </w:r>
      <w:r>
        <w:br/>
      </w:r>
      <w:r>
        <w:t>1. It is very flexible.</w:t>
      </w:r>
      <w:r>
        <w:br/>
      </w:r>
      <w:r>
        <w:t>2. He travels around the country.</w:t>
      </w:r>
      <w:r>
        <w:br/>
      </w:r>
      <w:r>
        <w:t>3. They don't get a regular salary./ There are times they don't have many projects.</w:t>
      </w:r>
      <w:r>
        <w:br/>
      </w:r>
      <w:r>
        <w:t>4. It might take more time searching for customers.</w:t>
      </w:r>
      <w:r>
        <w:br/>
      </w:r>
      <w:r>
        <w:t>5. He doesn't mind working alone/ not having co-workers.</w:t>
      </w:r>
      <w:r>
        <w:br/>
      </w:r>
      <w:r>
        <w:rPr>
          <w:b/>
        </w:rPr>
        <w:t>Hướng dẫn dịch:</w:t>
      </w:r>
      <w:r>
        <w:br/>
      </w:r>
      <w:r>
        <w:t>1. Tác giả nghĩ rằng công việc của anh trai mình có lợi thế lớn nào?</w:t>
      </w:r>
      <w:r>
        <w:br/>
      </w:r>
      <w:r>
        <w:t>- Rất linh hoạt.</w:t>
      </w:r>
      <w:r>
        <w:br/>
      </w:r>
      <w:r>
        <w:t>2. Anh trai của tác giả làm gì để tìm ý tưởng cho tác phẩm của mình?</w:t>
      </w:r>
      <w:r>
        <w:br/>
      </w:r>
      <w:r>
        <w:t>- Anh ấy đi khắp đất nước.</w:t>
      </w:r>
      <w:r>
        <w:br/>
      </w:r>
      <w:r>
        <w:t>3. Tại sao một nghệ sĩ có thể cảm thấy căng thẳng về tiền bạc?</w:t>
      </w:r>
      <w:r>
        <w:br/>
      </w:r>
      <w:r>
        <w:t>- Họ không nhận được mức lương cố định./ Có những lúc họ không có nhiều dự án.</w:t>
      </w:r>
      <w:r>
        <w:br/>
      </w:r>
      <w:r>
        <w:t>4. Phần nào của việc trở thành một nghệ sĩ có thể mất nhiều thời gian hơn việc sáng tạo nghệ thuật?</w:t>
      </w:r>
      <w:r>
        <w:br/>
      </w:r>
      <w:r>
        <w:t>- Có thể mất nhiều thời gian hơn để tìm kiếm khách hàng.</w:t>
      </w:r>
      <w:r>
        <w:br/>
      </w:r>
      <w:r>
        <w:t>5. Nhược điểm của việc trở thành một nghệ sĩ là gì mà anh trai của tác giả không bận tâm?</w:t>
      </w:r>
      <w:r>
        <w:br/>
      </w:r>
      <w:r>
        <w:t>- Anh ấy không ngại làm việc một mình/ không có đồng nghiệp.</w:t>
      </w:r>
      <w:r>
        <w:br/>
      </w:r>
      <w:r>
        <w:rPr>
          <w:b/>
        </w:rPr>
      </w:r>
      <w:r>
        <w:br/>
      </w:r>
      <w:r>
        <w:rPr>
          <w:b/>
        </w:rPr>
        <w:t>Writing Skill</w:t>
      </w:r>
      <w:r>
        <w:br/>
      </w:r>
      <w:r>
        <w:rPr>
          <w:b/>
        </w:rPr>
        <w:t xml:space="preserve">(trang 19 SBT Tiếng Anh 12 Smart World): </w:t>
      </w:r>
      <w:r>
        <w:t>Read the sentences and write / for introduction, A for advantages, D for disadvantages, and C for conclusion. (Đọc các câu và viết / cho phần mở đầu, A cho phần ưu điểm, D cho phần nhược điểm và C cho phần kết luận.)</w:t>
      </w:r>
      <w:r>
        <w:br/>
      </w:r>
      <w:r>
        <w:t>1. She loves that she has the opportunity to make a difference in students' lives.</w:t>
      </w:r>
      <w:r>
        <w:br/>
      </w:r>
      <w:r>
        <w:t>2. My mom is a high school teacher who teaches math. It is a good job, but it does have some drawbacks.</w:t>
      </w:r>
      <w:r>
        <w:br/>
      </w:r>
      <w:r>
        <w:t>3. However, the salary is not great for all the hard work she has to do.</w:t>
      </w:r>
      <w:r>
        <w:br/>
      </w:r>
      <w:r>
        <w:t>4. All in all, I think the advantages of being a teacher are greater than the disadvantages.</w:t>
      </w:r>
      <w:r>
        <w:br/>
      </w:r>
      <w:r>
        <w:rPr>
          <w:b/>
        </w:rPr>
        <w:t>Đáp án:</w:t>
      </w:r>
      <w:r>
        <w:br/>
      </w:r>
      <w:r>
        <w:br/>
      </w:r>
      <w:r>
        <w:br/>
      </w:r>
      <w:r>
        <w:br/>
      </w:r>
      <w:r>
        <w:br/>
      </w:r>
      <w:r>
        <w:t>1. A</w:t>
      </w:r>
      <w:r>
        <w:br/>
      </w:r>
      <w:r>
        <w:br/>
      </w:r>
      <w:r>
        <w:br/>
      </w:r>
      <w:r>
        <w:t>2. I</w:t>
      </w:r>
      <w:r>
        <w:br/>
      </w:r>
      <w:r>
        <w:br/>
      </w:r>
      <w:r>
        <w:br/>
      </w:r>
      <w:r>
        <w:t>3. D</w:t>
      </w:r>
      <w:r>
        <w:br/>
      </w:r>
      <w:r>
        <w:br/>
      </w:r>
      <w:r>
        <w:br/>
      </w:r>
      <w:r>
        <w:t>4. C</w:t>
      </w:r>
      <w:r>
        <w:br/>
      </w:r>
      <w:r>
        <w:br/>
      </w:r>
      <w:r>
        <w:br/>
      </w:r>
      <w:r>
        <w:br/>
      </w:r>
      <w:r>
        <w:br/>
      </w:r>
      <w:r>
        <w:rPr>
          <w:b/>
        </w:rPr>
        <w:t>Hướng dẫn dịch:</w:t>
      </w:r>
      <w:r>
        <w:br/>
      </w:r>
      <w:r>
        <w:t>1. Cô ấy thích rằng cô ấy có cơ hội tạo ra sự khác biệt trong cuộc sống của học sinh.</w:t>
      </w:r>
      <w:r>
        <w:br/>
      </w:r>
      <w:r>
        <w:t>2. Mẹ tôi là một giáo viên trung học dạy toán. Đó là một công việc tốt, nhưng nó cũng có một số nhược điểm.</w:t>
      </w:r>
      <w:r>
        <w:br/>
      </w:r>
      <w:r>
        <w:t>3. Tuy nhiên, mức lương không cao so với tất cả những công việc khó khăn mà cô ấy phải làm.</w:t>
      </w:r>
      <w:r>
        <w:br/>
      </w:r>
      <w:r>
        <w:t>4. Nhìn chung, tôi nghĩ rằng lợi thế của việc làm giáo viên lớn hơn bất lợi.</w:t>
      </w:r>
      <w:r>
        <w:br/>
      </w:r>
      <w:r>
        <w:rPr>
          <w:b/>
        </w:rPr>
      </w:r>
      <w:r>
        <w:br/>
      </w:r>
      <w:r>
        <w:rPr>
          <w:b/>
        </w:rPr>
        <w:t>Planning</w:t>
      </w:r>
      <w:r>
        <w:br/>
      </w:r>
      <w:r>
        <w:rPr>
          <w:b/>
        </w:rPr>
        <w:t xml:space="preserve">(trang 19 SBT Tiếng Anh 12 Smart World): </w:t>
      </w:r>
      <w:r>
        <w:t>Think of people in your family and the jobs that they do. Choose one job and complete the table with the advantages and disadvantages of the job. (Nghĩ về những người trong gia đình bạn và công việc họ làm. Chọn một công việc và hoàn thành bảng với những ưu điểm và nhược điểm của công việc đó.)</w:t>
      </w:r>
      <w:r>
        <w:br/>
      </w:r>
      <w:r>
        <w:drawing>
          <wp:inline xmlns:a="http://schemas.openxmlformats.org/drawingml/2006/main" xmlns:pic="http://schemas.openxmlformats.org/drawingml/2006/picture">
            <wp:extent cx="4953000" cy="1543050"/>
            <wp:docPr id="1" name="Picture 1"/>
            <wp:cNvGraphicFramePr>
              <a:graphicFrameLocks noChangeAspect="1"/>
            </wp:cNvGraphicFramePr>
            <a:graphic>
              <a:graphicData uri="http://schemas.openxmlformats.org/drawingml/2006/picture">
                <pic:pic>
                  <pic:nvPicPr>
                    <pic:cNvPr id="0" name="temp_inline_8df8392c9e3642c6bb5f57f359cdd25d.jpg"/>
                    <pic:cNvPicPr/>
                  </pic:nvPicPr>
                  <pic:blipFill>
                    <a:blip r:embed="rId9"/>
                    <a:stretch>
                      <a:fillRect/>
                    </a:stretch>
                  </pic:blipFill>
                  <pic:spPr>
                    <a:xfrm>
                      <a:off x="0" y="0"/>
                      <a:ext cx="4953000" cy="1543050"/>
                    </a:xfrm>
                    <a:prstGeom prst="rect"/>
                  </pic:spPr>
                </pic:pic>
              </a:graphicData>
            </a:graphic>
          </wp:inline>
        </w:drawing>
      </w:r>
      <w:r>
        <w:br/>
      </w:r>
      <w:r>
        <w:rPr>
          <w:b/>
        </w:rPr>
      </w:r>
      <w:r>
        <w:br/>
      </w:r>
      <w:r>
        <w:rPr>
          <w:b/>
        </w:rPr>
        <w:t>Writing</w:t>
      </w:r>
      <w:r>
        <w:br/>
      </w:r>
      <w:r>
        <w:rPr>
          <w:b/>
        </w:rPr>
        <w:t xml:space="preserve">(trang 19 SBT Tiếng Anh 12 Smart World): </w:t>
      </w:r>
      <w:r>
        <w:t>Now, write an advantage and disadvantage essay about the job you chose. Use the Writing Skill box, the reading model, and your planning notes to help you. Write 180-200 words. (Bây giờ, hãy viết một bài luận về ưu điểm và nhược điểm về công việc bạn đã chọn. Sử dụng hộp Kỹ năng viết, mô hình đọc và ghi chú lập kế hoạch để giúp bạn. Viết 180-200 từ.)</w:t>
      </w:r>
      <w:r>
        <w:br/>
      </w:r>
      <w:r>
        <w:rPr>
          <w:b/>
        </w:rPr>
        <w:t>Gợi ý:</w:t>
      </w:r>
      <w:r>
        <w:br/>
      </w:r>
      <w:r>
        <w:t>My mom is a high school teacher who teaches math. It is a great job with many benefits. However, like many other jobs, it also has some drawbacks.</w:t>
      </w:r>
      <w:r>
        <w:br/>
      </w:r>
      <w:r>
        <w:t>One of the biggest benefits of being a teacher is the opportunity to make a difference in the lives of students. My mom sometimes talks about students who didn't like studying at first, but after being in a class with her for a year, they became more interested in math and improved a lot. Another great benefit of the job is that she has lots of days off for national holidays and summer vacation off.</w:t>
      </w:r>
      <w:r>
        <w:br/>
      </w:r>
      <w:r>
        <w:t>However, there are also some cons to being a teacher. The salary is not very high. Although my mom has been a teacher for fifteen years, she makes less money than my sister who has been an engineer for just two years. My mom also has to work a lot outside of her classroom. She often spends the evenings preparing lesson plans or grading papers.</w:t>
      </w:r>
      <w:r>
        <w:br/>
      </w:r>
      <w:r>
        <w:t>All in all, think being a teacher is a great job with many benefits. Although it also has disadvantages, I think the advantages are greater.</w:t>
      </w:r>
      <w:r>
        <w:br/>
      </w:r>
      <w:r>
        <w:rPr>
          <w:b/>
        </w:rPr>
        <w:t>Hướng dẫn dịch:</w:t>
      </w:r>
      <w:r>
        <w:br/>
      </w:r>
      <w:r>
        <w:t>Mẹ tôi là giáo viên trung học dạy toán. Đây là một công việc tuyệt vời với nhiều lợi ích. Tuy nhiên, giống như nhiều công việc khác, nó cũng có một số nhược điểm.</w:t>
      </w:r>
      <w:r>
        <w:br/>
      </w:r>
      <w:r>
        <w:t>Một trong những lợi ích lớn nhất của việc làm giáo viên là cơ hội tạo ra sự khác biệt trong cuộc sống của học sinh. Mẹ tôi đôi khi nói về những học sinh ban đầu không thích học, nhưng sau khi học cùng lớp với bà trong một năm, các em trở nên hứng thú hơn với môn toán và tiến bộ rất nhiều. Một lợi ích tuyệt vời khác của công việc này là bà có nhiều ngày nghỉ vào các ngày lễ quốc gia và kỳ nghỉ hè.</w:t>
      </w:r>
      <w:r>
        <w:br/>
      </w:r>
      <w:r>
        <w:t>Tuy nhiên, cũng có một số nhược điểm khi làm giáo viên. Mức lương không cao lắm. Mặc dù mẹ tôi đã làm giáo viên trong mười lăm năm, nhưng bà kiếm được ít tiền hơn chị gái tôi, người chỉ làm kỹ sư trong hai năm. Mẹ tôi cũng phải làm việc rất nhiều bên ngoài lớp học. Bà thường dành buổi tối để chuẩn bị giáo án hoặc chấm bài.</w:t>
      </w:r>
      <w:r>
        <w:br/>
      </w:r>
      <w:r>
        <w:t>Nhìn chung, tôi nghĩ làm giáo viên là một công việc tuyệt vời với nhiều lợi ích. Mặc dù cũng có những nhược điểm, nhưng tôi nghĩ lợi thế lớn hơn.</w:t>
      </w:r>
      <w:r>
        <w:br/>
      </w:r>
      <w:r>
        <w:rPr>
          <w:b/>
        </w:rPr>
        <w:t>Xem thêm lời giải bài tập Tiếng Anh lớp 12 sách ILearn Smart World hay khác:</w:t>
      </w:r>
      <w:r>
        <w:br/>
      </w:r>
      <w:r>
        <w:t>Unit 3 Lesson 1 (trang 14, 15)</w:t>
      </w:r>
      <w:r>
        <w:br/>
      </w:r>
      <w:r>
        <w:t>Unit 3 Lesson 2 (trang 16, 17)</w:t>
      </w:r>
      <w:r>
        <w:br/>
      </w:r>
      <w:r>
        <w:t>Unit 3 Review (trang 64)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