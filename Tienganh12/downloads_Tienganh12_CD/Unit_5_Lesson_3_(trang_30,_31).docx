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5 Lesson 3 (trang 30, 31)</w:t>
      </w:r>
    </w:p>
    <w:p>
      <w:r>
        <w:rPr>
          <w:b/>
        </w:rPr>
        <w:t>SBT Tiếng Anh lớp 12 trang 30, 31 Unit 5 Lesson 3 - ILearn Smart World</w:t>
      </w:r>
      <w:r>
        <w:br/>
      </w:r>
      <w:r>
        <w:rPr>
          <w:b/>
        </w:rPr>
        <w:t>Listening</w:t>
      </w:r>
      <w:r>
        <w:br/>
      </w:r>
      <w:r>
        <w:rPr>
          <w:b/>
        </w:rPr>
        <w:t xml:space="preserve">a (trang 30 SBT Tiếng Anh 12 Smart World): </w:t>
      </w:r>
      <w:r>
        <w:t>Listen to a conversation about the Lifelong Learners Club. Who is talking? (Hãy lắng nghe cuộc trò chuyện về Câu lạc bộ Người học suốt đời. Ai đang nói?)</w:t>
      </w:r>
      <w:r>
        <w:br/>
      </w:r>
      <w:r>
        <w:t>CD1 Track 11</w:t>
      </w:r>
      <w:r>
        <w:br/>
      </w:r>
      <w:r>
        <w:br/>
      </w:r>
      <w:r>
        <w:br/>
      </w:r>
      <w:r>
        <w:br/>
      </w:r>
      <w:r>
        <w:br/>
      </w:r>
      <w:r>
        <w:t>1. two members</w:t>
      </w:r>
      <w:r>
        <w:br/>
      </w:r>
      <w:r>
        <w:br/>
      </w:r>
      <w:r>
        <w:br/>
      </w:r>
      <w:r>
        <w:t>2. a potential member and the organizer</w:t>
      </w:r>
      <w:r>
        <w:br/>
      </w:r>
      <w:r>
        <w:br/>
      </w:r>
      <w:r>
        <w:br/>
      </w:r>
      <w:r>
        <w:br/>
      </w:r>
      <w:r>
        <w:br/>
      </w:r>
      <w:r>
        <w:rPr>
          <w:b/>
        </w:rPr>
        <w:t>Đáp án:</w:t>
      </w:r>
      <w:r>
        <w:t xml:space="preserve"> 2</w:t>
      </w:r>
      <w:r>
        <w:br/>
      </w:r>
      <w:r>
        <w:rPr>
          <w:b/>
        </w:rPr>
        <w:t>Nội dung bài nghe:</w:t>
      </w:r>
      <w:r>
        <w:br/>
      </w:r>
      <w:r>
        <w:t>Mrs. Hoàng: Hello, Mr. Lê. I'm Mrs. Hoàng. I'm calling about the Lifelong Learners Club that you run.</w:t>
      </w:r>
      <w:r>
        <w:br/>
      </w:r>
      <w:r>
        <w:t>Mr. Lê: Hello, Mrs. Hoàng. Would you like to join?</w:t>
      </w:r>
      <w:r>
        <w:br/>
      </w:r>
      <w:r>
        <w:t>Mrs. Hoàng: Well, I just have some questions first, please. How much does it cost?</w:t>
      </w:r>
      <w:r>
        <w:br/>
      </w:r>
      <w:r>
        <w:t>Mr. Lê: It's free. The club is for people to learn together. We started the club so that we could have discussions and share our experiences with each other.</w:t>
      </w:r>
      <w:r>
        <w:br/>
      </w:r>
      <w:r>
        <w:t>Mrs. Hoàng: That's great. So, what things do you discuss?</w:t>
      </w:r>
      <w:r>
        <w:br/>
      </w:r>
      <w:r>
        <w:t>Mr. Lê: Oh, lots of things. It really It depends on what the members want to talk about. Recently, we have been talking about which learning aids we can use, like apps, for example.</w:t>
      </w:r>
      <w:r>
        <w:br/>
      </w:r>
      <w:r>
        <w:t>Mrs. Hoàng: That sounds great. l really want to learn more about keeping fit as get older. Is that something that your members would be interested in talking about?</w:t>
      </w:r>
      <w:r>
        <w:br/>
      </w:r>
      <w:r>
        <w:t>Mr. Lê: Yes, absolutely. Lifelong learning encourages individuals to expand their knowledge and skills in any area. You can choose to share and learn anything.</w:t>
      </w:r>
      <w:r>
        <w:br/>
      </w:r>
      <w:r>
        <w:t>Mrs. Hoàng: Great! How many members do you have at your meetings?</w:t>
      </w:r>
      <w:r>
        <w:br/>
      </w:r>
      <w:r>
        <w:t>Mr. Lê: We have about thirty at the moment, but it's getting bigger all the time. One of the benefits of lifelong learning is that you meet similar people. The bigger the group, the more likely you'll find someone with similar interests.</w:t>
      </w:r>
      <w:r>
        <w:br/>
      </w:r>
      <w:r>
        <w:t>Mrs. Hoàng: Thanks very much for the information, Mr. Lê. I'd love to join. When is the next meeting?</w:t>
      </w:r>
      <w:r>
        <w:br/>
      </w:r>
      <w:r>
        <w:t>Mr. Lê: We meet every Wednesday at 10 a.m., so the next meeting is tomorrow. Will we see you then?</w:t>
      </w:r>
      <w:r>
        <w:br/>
      </w:r>
      <w:r>
        <w:t>Mrs. Hoàng: Yes, please. See you then.</w:t>
      </w:r>
      <w:r>
        <w:br/>
      </w:r>
      <w:r>
        <w:t>Mr. Lê: Bye, Mrs. Hoàng.</w:t>
      </w:r>
      <w:r>
        <w:br/>
      </w:r>
      <w:r>
        <w:rPr>
          <w:b/>
        </w:rPr>
        <w:t>Hướng dẫn dịch:</w:t>
      </w:r>
      <w:r>
        <w:br/>
      </w:r>
      <w:r>
        <w:t>Bà Hoàng: Xin chào, anh Lê. Tôi là Hoàng. Tôi gọi điện để nói về Câu lạc bộ Người học suốt đời mà anh đang điều hành.</w:t>
      </w:r>
      <w:r>
        <w:br/>
      </w:r>
      <w:r>
        <w:t>Anh Lê: Xin chào, cô Hoàng. Cô có muốn tham gia không?</w:t>
      </w:r>
      <w:r>
        <w:br/>
      </w:r>
      <w:r>
        <w:t>Cô Hoàng: Vâng, trước tiên tôi có một số câu hỏi, làm ơn. Chi phí là bao nhiêu?</w:t>
      </w:r>
      <w:r>
        <w:br/>
      </w:r>
      <w:r>
        <w:t>Anh Lê: Miễn phí. Câu lạc bộ là nơi mọi người cùng nhau học hỏi. Chúng tôi thành lập câu lạc bộ để chúng tôi có thể thảo luận và chia sẻ kinh nghiệm với nhau.</w:t>
      </w:r>
      <w:r>
        <w:br/>
      </w:r>
      <w:r>
        <w:t>Cô Hoàng: Tuyệt lắm. Vậy, các bạn thảo luận về những điều gì?</w:t>
      </w:r>
      <w:r>
        <w:br/>
      </w:r>
      <w:r>
        <w:t>Anh Lê: Ồ, rất nhiều điều. Thực sự là tùy thuộc vào những gì các thành viên muốn nói đến. Gần đây, chúng tôi đã nói về những phương tiện hỗ trợ học tập mà chúng tôi có thể sử dụng, chẳng hạn như ứng dụng.</w:t>
      </w:r>
      <w:r>
        <w:br/>
      </w:r>
      <w:r>
        <w:t>Cô Hoàng: Nghe có vẻ tuyệt. Tôi thực sự muốn tìm hiểu thêm về việc giữ gìn vóc dáng khi về già. Đó có phải là điều mà các thành viên của anh muốn nói đến không?</w:t>
      </w:r>
      <w:r>
        <w:br/>
      </w:r>
      <w:r>
        <w:t>Anh Lê: Vâng, chắc chắn rồi. Học tập suốt đời khuyến khích mọi người mở rộng kiến ​​thức và kỹ năng của mình trong mọi lĩnh vực. Bạn có thể chọn chia sẻ và học bất cứ điều gì.</w:t>
      </w:r>
      <w:r>
        <w:br/>
      </w:r>
      <w:r>
        <w:t>Bà Hoàng: Tuyệt! Các bạn có bao nhiêu thành viên trong các buổi họp?</w:t>
      </w:r>
      <w:r>
        <w:br/>
      </w:r>
      <w:r>
        <w:t>Ông Lê: Hiện tại chúng tôi có khoảng ba mươi người, nhưng con số này đang ngày càng tăng. Một trong những lợi ích của việc học tập suốt đời là bạn được gặp gỡ những người có cùng sở thích. Nhóm càng lớn, bạn càng có nhiều khả năng tìm thấy những người có cùng sở thích.</w:t>
      </w:r>
      <w:r>
        <w:br/>
      </w:r>
      <w:r>
        <w:t>Bà Hoàng: Cảm ơn thông tin của ông Lê rất nhiều. Tôi rất muốn tham gia. Buổi họp tiếp theo là khi nào?</w:t>
      </w:r>
      <w:r>
        <w:br/>
      </w:r>
      <w:r>
        <w:t>Ông Lê: Chúng tôi họp vào thứ Tư hàng tuần lúc 10 giờ sáng, vì vậy buổi họp tiếp theo sẽ diễn ra vào ngày mai. Chúng ta sẽ gặp nhau vào lúc đó chứ?</w:t>
      </w:r>
      <w:r>
        <w:br/>
      </w:r>
      <w:r>
        <w:t>Bà Hoàng: Vâng, làm ơn. Gặp lại sau nhé.</w:t>
      </w:r>
      <w:r>
        <w:br/>
      </w:r>
      <w:r>
        <w:t>Ông Lê: Tạm biệt, bà Hoàng.</w:t>
      </w:r>
      <w:r>
        <w:br/>
      </w:r>
      <w:r>
        <w:rPr>
          <w:b/>
        </w:rPr>
        <w:t xml:space="preserve">b (trang 30 SBT Tiếng Anh 12 Smart World): </w:t>
      </w:r>
      <w:r>
        <w:t>Now, listen and answer the questions. (Bây giờ, hãy lắng nghe và trả lời các câu hỏi.)</w:t>
      </w:r>
      <w:r>
        <w:br/>
      </w:r>
      <w:r>
        <w:t>CD1 Track 11</w:t>
      </w:r>
      <w:r>
        <w:br/>
      </w:r>
      <w:r>
        <w:t>1. What can members share with each other?</w:t>
      </w:r>
      <w:r>
        <w:br/>
      </w:r>
      <w:r>
        <w:t>2. What example of learning aids does the man say they discuss?</w:t>
      </w:r>
      <w:r>
        <w:br/>
      </w:r>
      <w:r>
        <w:t>3. What does the man say the woman can choose to learn?</w:t>
      </w:r>
      <w:r>
        <w:br/>
      </w:r>
      <w:r>
        <w:t>4. How many members are in the Lifelong Learning Club?</w:t>
      </w:r>
      <w:r>
        <w:br/>
      </w:r>
      <w:r>
        <w:t>5. When is the next meeting?</w:t>
      </w:r>
      <w:r>
        <w:br/>
      </w:r>
      <w:r>
        <w:rPr>
          <w:b/>
        </w:rPr>
        <w:t>Đáp án:</w:t>
      </w:r>
      <w:r>
        <w:br/>
      </w:r>
      <w:r>
        <w:br/>
      </w:r>
      <w:r>
        <w:br/>
      </w:r>
      <w:r>
        <w:br/>
      </w:r>
      <w:r>
        <w:br/>
      </w:r>
      <w:r>
        <w:t>1. experiences</w:t>
      </w:r>
      <w:r>
        <w:br/>
      </w:r>
      <w:r>
        <w:br/>
      </w:r>
      <w:r>
        <w:br/>
      </w:r>
      <w:r>
        <w:t>2. apps</w:t>
      </w:r>
      <w:r>
        <w:br/>
      </w:r>
      <w:r>
        <w:br/>
      </w:r>
      <w:r>
        <w:br/>
      </w:r>
      <w:r>
        <w:t>3. anything</w:t>
      </w:r>
      <w:r>
        <w:br/>
      </w:r>
      <w:r>
        <w:br/>
      </w:r>
      <w:r>
        <w:br/>
      </w:r>
      <w:r>
        <w:br/>
      </w:r>
      <w:r>
        <w:br/>
      </w:r>
      <w:r>
        <w:t>4. about thirty</w:t>
      </w:r>
      <w:r>
        <w:br/>
      </w:r>
      <w:r>
        <w:br/>
      </w:r>
      <w:r>
        <w:br/>
      </w:r>
      <w:r>
        <w:t>5. tomorrow</w:t>
      </w:r>
      <w:r>
        <w:br/>
      </w:r>
      <w:r>
        <w:br/>
      </w:r>
      <w:r>
        <w:br/>
      </w:r>
      <w:r>
        <w:t xml:space="preserve"> </w:t>
      </w:r>
      <w:r>
        <w:br/>
      </w:r>
      <w:r>
        <w:br/>
      </w:r>
      <w:r>
        <w:br/>
      </w:r>
      <w:r>
        <w:br/>
      </w:r>
      <w:r>
        <w:br/>
      </w:r>
      <w:r>
        <w:rPr>
          <w:b/>
        </w:rPr>
        <w:t>Hướng dẫn dịch:</w:t>
      </w:r>
      <w:r>
        <w:br/>
      </w:r>
      <w:r>
        <w:t>1. Các thành viên có thể chia sẻ những gì với nhau?</w:t>
      </w:r>
      <w:r>
        <w:br/>
      </w:r>
      <w:r>
        <w:t>2. Người đàn ông nói họ thảo luận về ví dụ nào về phương tiện hỗ trợ học tập?</w:t>
      </w:r>
      <w:r>
        <w:br/>
      </w:r>
      <w:r>
        <w:t>3. Người đàn ông nói người phụ nữ có thể chọn học những gì?</w:t>
      </w:r>
      <w:r>
        <w:br/>
      </w:r>
      <w:r>
        <w:t>4. Có bao nhiêu thành viên trong Câu lạc bộ học tập suốt đời?</w:t>
      </w:r>
      <w:r>
        <w:br/>
      </w:r>
      <w:r>
        <w:t>5. Cuộc họp tiếp theo là khi nào?</w:t>
      </w:r>
      <w:r>
        <w:br/>
      </w:r>
      <w:r>
        <w:rPr>
          <w:b/>
        </w:rPr>
      </w:r>
      <w:r>
        <w:br/>
      </w:r>
      <w:r>
        <w:rPr>
          <w:b/>
        </w:rPr>
        <w:t>Reading</w:t>
      </w:r>
      <w:r>
        <w:br/>
      </w:r>
      <w:r>
        <w:rPr>
          <w:b/>
        </w:rPr>
        <w:t xml:space="preserve">a (trang 30 SBT Tiếng Anh 12 Smart World): </w:t>
      </w:r>
      <w:r>
        <w:t>Read the blog post. Which sentence best describes what the writer thinks about the challenges of lifelong learning? (Đọc bài đăng trên blog. Câu nào mô tả tốt nhất suy nghĩ của người viết về những thách thức của việc học tập suốt đời?)</w:t>
      </w:r>
      <w:r>
        <w:br/>
      </w:r>
      <w:r>
        <w:t>1. There's always a solution for each challenge.</w:t>
      </w:r>
      <w:r>
        <w:br/>
      </w:r>
      <w:r>
        <w:t>2. There's often a solution for each challenge.</w:t>
      </w:r>
      <w:r>
        <w:br/>
      </w:r>
      <w:r>
        <w:t>3. There are many solutions for each challenge.</w:t>
      </w:r>
      <w:r>
        <w:br/>
      </w:r>
      <w:r>
        <w:t>Many people stop learning after graduation, and it is usually because they face different challenges as adults. Below are some of the difficulties some people think they have, and possible solutions they can use to enjoy lifelong learning.</w:t>
      </w:r>
      <w:r>
        <w:br/>
      </w:r>
      <w:r>
        <w:t>First, most people face financial pressure in different areas of their lives, and they might think learning something new is just too expensive. These days, however, there are many free learning groups you can join. If you look hard enough, you probably won't need to spend money. Look online for free clubs and materials to get started.</w:t>
      </w:r>
      <w:r>
        <w:br/>
      </w:r>
      <w:r>
        <w:t>Second, you may not have the motivation required to keep going. Learning can sometimes be difficult or boring. However, you should remember that learning can be fun, and that people with shared interests learn more effectively. Basically, if you learn something interesting with others, it can increase your motivation for learning.</w:t>
      </w:r>
      <w:r>
        <w:br/>
      </w:r>
      <w:r>
        <w:t>Next, you may think there's no real reason to keep learning. You might feel as though you are doing great at work, for example. Well, working methods are changing. If you want to get better jobs or keep your current job, you should be competitive in your work. You might be able to start lifelong learning if you understand the benefits it brings.</w:t>
      </w:r>
      <w:r>
        <w:br/>
      </w:r>
      <w:r>
        <w:t>Finally, lifelong learning is usually time-consuming because you need time to attend classes. This may affect the free time you have for family or socializing. However, if you learn online, you might be able to manage your time better. You could even find classes that let you learn at your own pace.</w:t>
      </w:r>
      <w:r>
        <w:br/>
      </w:r>
      <w:r>
        <w:t>To conclude, lifelong learning may be challenging, but there are ways to make it easier. If you choose a course that is free, interesting, useful, and convenient, you find that lifelong learning isn't so challenging.</w:t>
      </w:r>
      <w:r>
        <w:br/>
      </w:r>
      <w:r>
        <w:rPr>
          <w:b/>
        </w:rPr>
        <w:t>Đáp án:</w:t>
      </w:r>
      <w:r>
        <w:t xml:space="preserve"> 2</w:t>
      </w:r>
      <w:r>
        <w:br/>
      </w:r>
      <w:r>
        <w:rPr>
          <w:b/>
        </w:rPr>
        <w:t>Hướng dẫn dịch:</w:t>
      </w:r>
      <w:r>
        <w:br/>
      </w:r>
      <w:r>
        <w:t>Nhiều người ngừng học sau khi tốt nghiệp, và thường là do họ phải đối mặt với những thách thức khác nhau khi trưởng thành. Dưới đây là một số khó khăn mà một số người nghĩ rằng họ gặp phải và các giải pháp khả thi mà họ có thể sử dụng để tận hưởng việc học tập suốt đời.</w:t>
      </w:r>
      <w:r>
        <w:br/>
      </w:r>
      <w:r>
        <w:t>Đầu tiên, hầu hết mọi người đều phải đối mặt với áp lực tài chính trong các lĩnh vực khác nhau của cuộc sống và họ có thể nghĩ rằng việc học một cái gì đó mới là quá tốn kém. Tuy nhiên, ngày nay, có rất nhiều nhóm học miễn phí mà bạn có thể tham gia. Nếu bạn tìm kiếm đủ kỹ, có lẽ bạn sẽ không cần phải tốn tiền. Hãy tìm kiếm trực tuyến các câu lạc bộ và tài liệu miễn phí để bắt đầu.</w:t>
      </w:r>
      <w:r>
        <w:br/>
      </w:r>
      <w:r>
        <w:t>Thứ hai, bạn có thể không có động lực cần thiết để tiếp tục. Học tập đôi khi có thể khó khăn hoặc nhàm chán. Tuy nhiên, bạn nên nhớ rằng học tập có thể thú vị và những người có chung sở thích sẽ học hiệu quả hơn. Về cơ bản, nếu bạn học được điều gì đó thú vị với người khác, điều đó có thể tăng động lực học tập của bạn.</w:t>
      </w:r>
      <w:r>
        <w:br/>
      </w:r>
      <w:r>
        <w:t>Tiếp theo, bạn có thể nghĩ rằng không có lý do thực sự nào để tiếp tục học. Ví dụ, bạn có thể cảm thấy như thể mình đang làm rất tốt trong công việc. Vâng, phương pháp làm việc đang thay đổi. Nếu bạn muốn có được công việc tốt hơn hoặc giữ được công việc hiện tại, bạn nên có tính cạnh tranh trong công việc. Bạn có thể bắt đầu học tập suốt đời nếu bạn hiểu được những lợi ích mà nó mang lại.</w:t>
      </w:r>
      <w:r>
        <w:br/>
      </w:r>
      <w:r>
        <w:t>Cuối cùng, học tập suốt đời thường tốn thời gian vì bạn cần thời gian để tham gia các lớp học. Điều này có thể ảnh hưởng đến thời gian rảnh rỗi của bạn dành cho gia đình hoặc giao lưu. Tuy nhiên, nếu bạn học trực tuyến, bạn có thể quản lý thời gian của mình tốt hơn. Bạn thậm chí có thể tìm thấy các lớp học cho phép bạn học theo tốc độ của riêng mình.</w:t>
      </w:r>
      <w:r>
        <w:br/>
      </w:r>
      <w:r>
        <w:t>Tóm lại, học tập suốt đời có thể là một thách thức, nhưng có những cách để làm cho nó dễ dàng hơn. Nếu bạn chọn một khóa học miễn phí, thú vị, hữu ích và thuận tiện, bạn sẽ thấy rằng học tập suốt đời không quá khó khăn.</w:t>
      </w:r>
      <w:r>
        <w:br/>
      </w:r>
      <w:r>
        <w:rPr>
          <w:b/>
        </w:rPr>
        <w:t xml:space="preserve">b (trang 30 SBT Tiếng Anh 12 Smart World): </w:t>
      </w:r>
      <w:r>
        <w:t>Now, read and fill in the blanks. (Bây giờ, hãy đọc và điền vào chỗ trống.)</w:t>
      </w:r>
      <w:r>
        <w:br/>
      </w:r>
      <w:r>
        <w:t>1. Most people face financial pressure in different areas of ______.</w:t>
      </w:r>
      <w:r>
        <w:br/>
      </w:r>
      <w:r>
        <w:t>2. People may not have the motivation required to keep ______.</w:t>
      </w:r>
      <w:r>
        <w:br/>
      </w:r>
      <w:r>
        <w:t>3. Some people may think there's no real ______.</w:t>
      </w:r>
      <w:r>
        <w:br/>
      </w:r>
      <w:r>
        <w:t>4. Lifelong learning is usually is ______.</w:t>
      </w:r>
      <w:r>
        <w:br/>
      </w:r>
      <w:r>
        <w:t>5. Choose a course that is free, interesting, useful, and ______ then lifelong learning may not be so challenging.</w:t>
      </w:r>
      <w:r>
        <w:br/>
      </w:r>
      <w:r>
        <w:rPr>
          <w:b/>
        </w:rPr>
        <w:t>Đáp án:</w:t>
      </w:r>
      <w:r>
        <w:br/>
      </w:r>
      <w:r>
        <w:br/>
      </w:r>
      <w:r>
        <w:br/>
      </w:r>
      <w:r>
        <w:br/>
      </w:r>
      <w:r>
        <w:br/>
      </w:r>
      <w:r>
        <w:t>1. their lives</w:t>
      </w:r>
      <w:r>
        <w:br/>
      </w:r>
      <w:r>
        <w:br/>
      </w:r>
      <w:r>
        <w:br/>
      </w:r>
      <w:r>
        <w:t>2. going</w:t>
      </w:r>
      <w:r>
        <w:br/>
      </w:r>
      <w:r>
        <w:br/>
      </w:r>
      <w:r>
        <w:br/>
      </w:r>
      <w:r>
        <w:t>3. reason to learn</w:t>
      </w:r>
      <w:r>
        <w:br/>
      </w:r>
      <w:r>
        <w:br/>
      </w:r>
      <w:r>
        <w:br/>
      </w:r>
      <w:r>
        <w:br/>
      </w:r>
      <w:r>
        <w:br/>
      </w:r>
      <w:r>
        <w:t>4. time-consuming</w:t>
      </w:r>
      <w:r>
        <w:br/>
      </w:r>
      <w:r>
        <w:br/>
      </w:r>
      <w:r>
        <w:br/>
      </w:r>
      <w:r>
        <w:t>5. convenient</w:t>
      </w:r>
      <w:r>
        <w:br/>
      </w:r>
      <w:r>
        <w:br/>
      </w:r>
      <w:r>
        <w:br/>
      </w:r>
      <w:r>
        <w:t xml:space="preserve"> </w:t>
      </w:r>
      <w:r>
        <w:br/>
      </w:r>
      <w:r>
        <w:br/>
      </w:r>
      <w:r>
        <w:br/>
      </w:r>
      <w:r>
        <w:br/>
      </w:r>
      <w:r>
        <w:br/>
      </w:r>
      <w:r>
        <w:rPr>
          <w:b/>
        </w:rPr>
        <w:t>Hướng dẫn dịch:</w:t>
      </w:r>
      <w:r>
        <w:br/>
      </w:r>
      <w:r>
        <w:t>1. Hầu hết mọi người đều phải đối mặt với áp lực tài chính ở nhiều khía cạnh khác nhau trong cuộc sống.</w:t>
      </w:r>
      <w:r>
        <w:br/>
      </w:r>
      <w:r>
        <w:t>2. Mọi người có thể không có động lực cần thiết để tiếp tục.</w:t>
      </w:r>
      <w:r>
        <w:br/>
      </w:r>
      <w:r>
        <w:t>3. Một số người có thể nghĩ rằng không có lý do thực sự nào để học.</w:t>
      </w:r>
      <w:r>
        <w:br/>
      </w:r>
      <w:r>
        <w:t>4. Học tập suốt đời thường tốn thời gian.</w:t>
      </w:r>
      <w:r>
        <w:br/>
      </w:r>
      <w:r>
        <w:t>5. Chọn một khóa học miễn phí, thú vị, hữu ích và thuận tiện thì việc học tập suốt đời có thể không còn quá khó khăn nữa.</w:t>
      </w:r>
      <w:r>
        <w:br/>
      </w:r>
      <w:r>
        <w:rPr>
          <w:b/>
        </w:rPr>
      </w:r>
      <w:r>
        <w:br/>
      </w:r>
      <w:r>
        <w:rPr>
          <w:b/>
        </w:rPr>
        <w:t>Writing Skill</w:t>
      </w:r>
      <w:r>
        <w:br/>
      </w:r>
      <w:r>
        <w:rPr>
          <w:b/>
        </w:rPr>
        <w:t xml:space="preserve">(trang 31 SBT Tiếng Anh 12 Smart World): </w:t>
      </w:r>
      <w:r>
        <w:t>Rewrite these sentences by softening meaning and showing uncertainty. (Viết lại các câu sau bằng cách làm dịu nghĩa và thể hiện sự không chắc chắn.)</w:t>
      </w:r>
      <w:r>
        <w:br/>
      </w:r>
      <w:r>
        <w:t>1. Addition to gaining new skills and knowledge, lifelong learning has health benefits. (quantifier)</w:t>
      </w:r>
      <w:r>
        <w:br/>
      </w:r>
      <w:r>
        <w:t>2. Learning new things expands your knowledge, and you discover new interests and hobbies. (modal verb)</w:t>
      </w:r>
      <w:r>
        <w:br/>
      </w:r>
      <w:r>
        <w:t>3. It's easier to learn something new when you involve other people in the learning process. (adverb)</w:t>
      </w:r>
      <w:r>
        <w:br/>
      </w:r>
      <w:r>
        <w:t>4. The way technology is changing so quickly makes it hard to stay up to date. (modal verb)</w:t>
      </w:r>
      <w:r>
        <w:br/>
      </w:r>
      <w:r>
        <w:t>5. For these reasons, it is a good idea for everyone to pursue lifelong learning. (adverb)</w:t>
      </w:r>
      <w:r>
        <w:br/>
      </w:r>
      <w:r>
        <w:t>6. In conclusion, one solution to future happiness is to continue with lifelong learning. (adjective)</w:t>
      </w:r>
      <w:r>
        <w:br/>
      </w:r>
      <w:r>
        <w:rPr>
          <w:b/>
        </w:rPr>
        <w:t>Đáp án:</w:t>
      </w:r>
      <w:r>
        <w:br/>
      </w:r>
      <w:r>
        <w:t>1. In addition to gaining new skills and knowledge, lifelong learning has many/some health benefits.</w:t>
      </w:r>
      <w:r>
        <w:br/>
      </w:r>
      <w:r>
        <w:t>2. Learning new things expands your knowledge, and you can/might/may/could discover new interests and hobbies.</w:t>
      </w:r>
      <w:r>
        <w:br/>
      </w:r>
      <w:r>
        <w:t>3. It's usually/probably/sometimes/often/generally easier to learn something new when you involve other people in the learning process.</w:t>
      </w:r>
      <w:r>
        <w:br/>
      </w:r>
      <w:r>
        <w:t>4. The way technology is changing so quickly can/might/may/</w:t>
      </w:r>
      <w:r>
        <w:br/>
      </w:r>
      <w:r>
        <w:t>could make it hard to stay up to date.</w:t>
      </w:r>
      <w:r>
        <w:br/>
      </w:r>
      <w:r>
        <w:t>5. For these reasons, it is probably/generally a good idea for everyone to pursue lifelong learning.</w:t>
      </w:r>
      <w:r>
        <w:br/>
      </w:r>
      <w:r>
        <w:t>6. In conclusion, one possible solution to future happiness is to continue with lifelong learning.</w:t>
      </w:r>
      <w:r>
        <w:br/>
      </w:r>
      <w:r>
        <w:rPr>
          <w:b/>
        </w:rPr>
        <w:t>Hướng dẫn dịch:</w:t>
      </w:r>
      <w:r>
        <w:br/>
      </w:r>
      <w:r>
        <w:t>1. Ngoài việc có được các kỹ năng và kiến ​​thức mới, học tập suốt đời còn có nhiều/một số lợi ích cho sức khỏe.</w:t>
      </w:r>
      <w:r>
        <w:br/>
      </w:r>
      <w:r>
        <w:t>2. Học những điều mới mở rộng kiến ​​thức của bạn và bạn có thể/có thể/có thể khám phá ra những sở thích và thú vui mới.</w:t>
      </w:r>
      <w:r>
        <w:br/>
      </w:r>
      <w:r>
        <w:t>3. Thường/có lẽ/thỉnh thoảng/thường/nói chung là dễ học một điều gì đó mới hơn khi bạn có sự tham gia của những người khác trong quá trình học.</w:t>
      </w:r>
      <w:r>
        <w:br/>
      </w:r>
      <w:r>
        <w:t>4. Cách công nghệ thay đổi quá nhanh có thể/có thể/có thể/</w:t>
      </w:r>
      <w:r>
        <w:br/>
      </w:r>
      <w:r>
        <w:t>có thể khiến việc cập nhật trở nên khó khăn.</w:t>
      </w:r>
      <w:r>
        <w:br/>
      </w:r>
      <w:r>
        <w:t>5. Vì những lý do này, có lẽ/nói chung là một ý tưởng hay cho mọi người theo đuổi việc học tập suốt đời.</w:t>
      </w:r>
      <w:r>
        <w:br/>
      </w:r>
      <w:r>
        <w:t>6. Tóm lại, một giải pháp khả thi cho hạnh phúc trong tương lai là tiếp tục học tập suốt đời.</w:t>
      </w:r>
      <w:r>
        <w:br/>
      </w:r>
      <w:r>
        <w:rPr>
          <w:b/>
        </w:rPr>
      </w:r>
      <w:r>
        <w:br/>
      </w:r>
      <w:r>
        <w:rPr>
          <w:b/>
        </w:rPr>
        <w:t>Planning</w:t>
      </w:r>
      <w:r>
        <w:br/>
      </w:r>
      <w:r>
        <w:rPr>
          <w:b/>
        </w:rPr>
        <w:t xml:space="preserve">(trang 31 SBT Tiếng Anh 12 Smart World): </w:t>
      </w:r>
      <w:r>
        <w:t>Choose three possible challenges lifelong learners might face and complete the table with your ideas. (Chọn ba thách thức mà những người học suốt đời có thể gặp phải và hoàn thành bảng bằng ý tưởng của bạn.)</w:t>
      </w:r>
      <w:r>
        <w:br/>
      </w:r>
      <w:r>
        <w:drawing>
          <wp:inline xmlns:a="http://schemas.openxmlformats.org/drawingml/2006/main" xmlns:pic="http://schemas.openxmlformats.org/drawingml/2006/picture">
            <wp:extent cx="5619750" cy="1171575"/>
            <wp:docPr id="1" name="Picture 1"/>
            <wp:cNvGraphicFramePr>
              <a:graphicFrameLocks noChangeAspect="1"/>
            </wp:cNvGraphicFramePr>
            <a:graphic>
              <a:graphicData uri="http://schemas.openxmlformats.org/drawingml/2006/picture">
                <pic:pic>
                  <pic:nvPicPr>
                    <pic:cNvPr id="0" name="temp_inline_7172814f3bdb4b84b3c835f4fd8a5573.jpg"/>
                    <pic:cNvPicPr/>
                  </pic:nvPicPr>
                  <pic:blipFill>
                    <a:blip r:embed="rId9"/>
                    <a:stretch>
                      <a:fillRect/>
                    </a:stretch>
                  </pic:blipFill>
                  <pic:spPr>
                    <a:xfrm>
                      <a:off x="0" y="0"/>
                      <a:ext cx="5619750" cy="1171575"/>
                    </a:xfrm>
                    <a:prstGeom prst="rect"/>
                  </pic:spPr>
                </pic:pic>
              </a:graphicData>
            </a:graphic>
          </wp:inline>
        </w:drawing>
      </w:r>
      <w:r>
        <w:br/>
      </w:r>
      <w:r>
        <w:rPr>
          <w:b/>
        </w:rPr>
      </w:r>
      <w:r>
        <w:br/>
      </w:r>
      <w:r>
        <w:rPr>
          <w:b/>
        </w:rPr>
        <w:t>Writing</w:t>
      </w:r>
      <w:r>
        <w:br/>
      </w:r>
      <w:r>
        <w:rPr>
          <w:b/>
        </w:rPr>
        <w:t xml:space="preserve">(trang 31 SBT Tiếng Anh 12 Smart World): </w:t>
      </w:r>
      <w:r>
        <w:t>Now, write a blog post about possible challenges of lifelong learning and solutions. Use the Writing Skill box, the reading model, and your notes to help you. Write 180-200 words. (Bây giờ, hãy viết một bài đăng trên blog về những thách thức có thể xảy ra trong quá trình học tập suốt đời và các giải pháp. Sử dụng hộp Kỹ năng viết, mô hình đọc và ghi chú của bạn để giúp bạn. Viết 180-200 từ.)</w:t>
      </w:r>
      <w:r>
        <w:br/>
      </w:r>
      <w:r>
        <w:rPr>
          <w:b/>
        </w:rPr>
        <w:t>Gợi ý:</w:t>
      </w:r>
      <w:r>
        <w:br/>
      </w:r>
      <w:r>
        <w:t>Many people stop learning after university. This is often because they face challenges with learning as adults. However, there are solutions to overcoming the difficulties of lifelong learning.</w:t>
      </w:r>
      <w:r>
        <w:br/>
      </w:r>
      <w:r>
        <w:t>First, you may think there's no reason to learn. You might feel you're doing fine at your job, for example. Well, working methods are changing. If you want to get a better job or to keep your current one, you should be competitive in your work. Understanding the benefits that lifelong learning brings could help you see the reasons for doing it.</w:t>
      </w:r>
      <w:r>
        <w:br/>
      </w:r>
      <w:r>
        <w:t>Next, you may not have motivation. Learning can sometimes be boring. However, if you learn something that you find interesting or if you join a group, it can increase your enthusiasm for learning. People with shared interests usually learn more effectively.</w:t>
      </w:r>
      <w:r>
        <w:br/>
      </w:r>
      <w:r>
        <w:t>Finally, most people think learning is expensive. However, there are so many free clubs that you probably won't need to spend anything. Look online for free clubs to get started.</w:t>
      </w:r>
      <w:r>
        <w:br/>
      </w:r>
      <w:r>
        <w:t>In conclusion, it's important to know that lifelong learning can bring benefits, be fun, interesting and free. If you look hard, you may find a lifelong learning program that is perfect for you.</w:t>
      </w:r>
      <w:r>
        <w:br/>
      </w:r>
      <w:r>
        <w:rPr>
          <w:b/>
        </w:rPr>
        <w:t>Hướng dẫn dịch:</w:t>
      </w:r>
      <w:r>
        <w:br/>
      </w:r>
      <w:r>
        <w:t>Nhiều người ngừng học sau khi tốt nghiệp đại học. Điều này thường là do họ gặp khó khăn trong việc học khi trưởng thành. Tuy nhiên, có những giải pháp để vượt qua những khó khăn của việc học tập suốt đời.</w:t>
      </w:r>
      <w:r>
        <w:br/>
      </w:r>
      <w:r>
        <w:t>Đầu tiên, bạn có thể nghĩ rằng không có lý do gì để học. Ví dụ, bạn có thể cảm thấy mình đang làm tốt công việc của mình. Vâng, phương pháp làm việc đang thay đổi. Nếu bạn muốn có một công việc tốt hơn hoặc giữ công việc hiện tại, bạn nên có tính cạnh tranh trong công việc. Hiểu được những lợi ích mà việc học tập suốt đời mang lại có thể giúp bạn thấy được lý do để làm điều đó.</w:t>
      </w:r>
      <w:r>
        <w:br/>
      </w:r>
      <w:r>
        <w:t>Tiếp theo, bạn có thể không có động lực. Học tập đôi khi có thể nhàm chán. Tuy nhiên, nếu bạn học được điều gì đó mà bạn thấy thú vị hoặc nếu bạn tham gia một nhóm, điều đó có thể làm tăng sự nhiệt tình học tập của bạn. Những người có chung sở thích thường học hiệu quả hơn.</w:t>
      </w:r>
      <w:r>
        <w:br/>
      </w:r>
      <w:r>
        <w:t>Cuối cùng, hầu hết mọi người đều nghĩ rằng học tập là tốn kém. Tuy nhiên, có rất nhiều câu lạc bộ miễn phí mà bạn có thể không cần phải chi bất cứ khoản nào. Hãy tìm kiếm trực tuyến các câu lạc bộ miễn phí để bắt đầu.</w:t>
      </w:r>
      <w:r>
        <w:br/>
      </w:r>
      <w:r>
        <w:t>Tóm lại, điều quan trọng là phải biết rằng việc học tập suốt đời có thể mang lại lợi ích, vui vẻ, thú vị và miễn phí. Nếu bạn tìm kiếm kỹ, bạn có thể tìm thấy một chương trình học tập suốt đời hoàn hảo cho mình.</w:t>
      </w:r>
      <w:r>
        <w:br/>
      </w:r>
      <w:r>
        <w:rPr>
          <w:b/>
        </w:rPr>
        <w:t>Xem thêm lời giải bài tập Tiếng Anh lớp 12 sách ILearn Smart World hay khác:</w:t>
      </w:r>
      <w:r>
        <w:br/>
      </w:r>
      <w:r>
        <w:t>Unit 5 Lesson 1 (trang 26, 27)</w:t>
      </w:r>
      <w:r>
        <w:br/>
      </w:r>
      <w:r>
        <w:t>Unit 5 Lesson 2 (trang 28, 29)</w:t>
      </w:r>
      <w:r>
        <w:br/>
      </w:r>
      <w:r>
        <w:t>Unit 5 Review (trang 66)</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