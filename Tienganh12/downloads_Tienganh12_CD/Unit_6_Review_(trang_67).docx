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6 Review (trang 67)</w:t>
      </w:r>
    </w:p>
    <w:p>
      <w:r>
        <w:rPr>
          <w:b/>
        </w:rPr>
        <w:t>SBT Tiếng Anh lớp 12 trang 67 Unit 6 Review - ILearn Smart World</w:t>
      </w:r>
      <w:r>
        <w:br/>
      </w:r>
      <w:r>
        <w:rPr>
          <w:b/>
        </w:rPr>
        <w:t>Listening</w:t>
      </w:r>
      <w:r>
        <w:br/>
      </w:r>
      <w:r>
        <w:rPr>
          <w:b/>
        </w:rPr>
        <w:t xml:space="preserve">(trang 67 SBT Tiếng Anh 12 Smart World): </w:t>
      </w:r>
      <w:r>
        <w:t>You will hear two students talking about university courses. For each question, choose the correct answer (A, B, or C). You will hear the conversation twice. (Bạn sẽ nghe hai sinh viên nói chuyện về các khóa học đại học. Với mỗi câu hỏi, hãy chọn câu trả lời đúng (A, B hoặc C). Bạn sẽ nghe cuộc trò chuyện hai lần.)</w:t>
      </w:r>
      <w:r>
        <w:br/>
      </w:r>
      <w:r>
        <w:t>CD2 Track 06</w:t>
      </w:r>
      <w:r>
        <w:br/>
      </w:r>
      <w:r>
        <w:t>1. You will hear two friends talking about Sweden. What does the national costume of Sweden look like?</w:t>
      </w:r>
      <w:r>
        <w:br/>
      </w:r>
      <w:r>
        <w:t>A. yellow skirt and blouse</w:t>
      </w:r>
      <w:r>
        <w:br/>
      </w:r>
      <w:r>
        <w:t>B. a blue dress and yellow apron</w:t>
      </w:r>
      <w:r>
        <w:br/>
      </w:r>
      <w:r>
        <w:t>C. long trousers and shirt</w:t>
      </w:r>
      <w:r>
        <w:br/>
      </w:r>
      <w:r>
        <w:t>2. You will hear part of a boy's presentation about South Korea. What does he find strange?</w:t>
      </w:r>
      <w:r>
        <w:br/>
      </w:r>
      <w:r>
        <w:t>A. how much they study</w:t>
      </w:r>
      <w:r>
        <w:br/>
      </w:r>
      <w:r>
        <w:t>B. taking shoes off in the house</w:t>
      </w:r>
      <w:r>
        <w:br/>
      </w:r>
      <w:r>
        <w:t>C. how South Koreans eat</w:t>
      </w:r>
      <w:r>
        <w:br/>
      </w:r>
      <w:r>
        <w:t>3. You will hear a father helping his daughter study. What does his daughter not remember?</w:t>
      </w:r>
      <w:r>
        <w:br/>
      </w:r>
      <w:r>
        <w:t>A. a local specialty</w:t>
      </w:r>
      <w:r>
        <w:br/>
      </w:r>
      <w:r>
        <w:t>B. the capital city</w:t>
      </w:r>
      <w:r>
        <w:br/>
      </w:r>
      <w:r>
        <w:t>C. the national costume</w:t>
      </w:r>
      <w:r>
        <w:br/>
      </w:r>
      <w:r>
        <w:t>4. You will hear a woman talking about a trip. What was her favorite dish from Thailand?</w:t>
      </w:r>
      <w:r>
        <w:br/>
      </w:r>
      <w:r>
        <w:t>A. green curry</w:t>
      </w:r>
      <w:r>
        <w:br/>
      </w:r>
      <w:r>
        <w:t>B. yellow curry</w:t>
      </w:r>
      <w:r>
        <w:br/>
      </w:r>
      <w:r>
        <w:t>C. red curry</w:t>
      </w:r>
      <w:r>
        <w:br/>
      </w:r>
      <w:r>
        <w:t>5. You will hear James talking about Japan. What does he wish they did in his country?</w:t>
      </w:r>
      <w:r>
        <w:br/>
      </w:r>
      <w:r>
        <w:t>A. eat with chopsticks</w:t>
      </w:r>
      <w:r>
        <w:br/>
      </w:r>
      <w:r>
        <w:t>B. eat a lot of fish</w:t>
      </w:r>
      <w:r>
        <w:br/>
      </w:r>
      <w:r>
        <w:t>C. bow to greet people</w:t>
      </w:r>
      <w:r>
        <w:br/>
      </w:r>
      <w:r>
        <w:rPr>
          <w:b/>
        </w:rPr>
        <w:t>Đáp án:</w:t>
      </w:r>
      <w:r>
        <w:br/>
      </w:r>
      <w:r>
        <w:br/>
      </w:r>
      <w:r>
        <w:br/>
      </w:r>
      <w:r>
        <w:br/>
      </w:r>
      <w:r>
        <w:br/>
      </w:r>
      <w:r>
        <w:t>1. B</w:t>
      </w:r>
      <w:r>
        <w:br/>
      </w:r>
      <w:r>
        <w:br/>
      </w:r>
      <w:r>
        <w:br/>
      </w:r>
      <w:r>
        <w:t>2. C</w:t>
      </w:r>
      <w:r>
        <w:br/>
      </w:r>
      <w:r>
        <w:br/>
      </w:r>
      <w:r>
        <w:br/>
      </w:r>
      <w:r>
        <w:t>3. A</w:t>
      </w:r>
      <w:r>
        <w:br/>
      </w:r>
      <w:r>
        <w:br/>
      </w:r>
      <w:r>
        <w:br/>
      </w:r>
      <w:r>
        <w:t>4. A</w:t>
      </w:r>
      <w:r>
        <w:br/>
      </w:r>
      <w:r>
        <w:br/>
      </w:r>
      <w:r>
        <w:br/>
      </w:r>
      <w:r>
        <w:t>5. C</w:t>
      </w:r>
      <w:r>
        <w:br/>
      </w:r>
      <w:r>
        <w:br/>
      </w:r>
      <w:r>
        <w:br/>
      </w:r>
      <w:r>
        <w:br/>
      </w:r>
      <w:r>
        <w:br/>
      </w:r>
      <w:r>
        <w:rPr>
          <w:b/>
        </w:rPr>
        <w:t>Nội dung bài nghe:</w:t>
      </w:r>
      <w:r>
        <w:br/>
      </w:r>
      <w:r>
        <w:t xml:space="preserve">1. </w:t>
      </w:r>
      <w:r>
        <w:br/>
      </w:r>
      <w:r>
        <w:t>A: Hey, Which country did you research for the geography project?</w:t>
      </w:r>
      <w:r>
        <w:br/>
      </w:r>
      <w:r>
        <w:t>B: I looked up Sweden. It's a really interesting place.</w:t>
      </w:r>
      <w:r>
        <w:br/>
      </w:r>
      <w:r>
        <w:t>A: Nice. What was the most interesting thing?</w:t>
      </w:r>
      <w:r>
        <w:br/>
      </w:r>
      <w:r>
        <w:t>B: I actually really liked their national costume.</w:t>
      </w:r>
      <w:r>
        <w:br/>
      </w:r>
      <w:r>
        <w:t>A: Oh, what is it?</w:t>
      </w:r>
      <w:r>
        <w:br/>
      </w:r>
      <w:r>
        <w:t>B: Well, I can't pronounce it, but it's a long blue dress. It also has a yellow apron over the top.</w:t>
      </w:r>
      <w:r>
        <w:br/>
      </w:r>
      <w:r>
        <w:t>A: That sounds really nice.</w:t>
      </w:r>
      <w:r>
        <w:br/>
      </w:r>
      <w:r>
        <w:t>2.</w:t>
      </w:r>
      <w:r>
        <w:br/>
      </w:r>
      <w:r>
        <w:t>Good afternoon. My presentation is about South Korea. They do things very differently from us. The first difference is that they always take their shoes off after going into someone's home, which I think is polite. This next one is a little strange. It's rude to use your spoon and chopsticks at the same time when eating rice dishes. Another difference is that many South Koreans go to study straight after school at another kind of school called a Han, which I think is really smart. The next...</w:t>
      </w:r>
      <w:r>
        <w:br/>
      </w:r>
      <w:r>
        <w:t>3.</w:t>
      </w:r>
      <w:r>
        <w:br/>
      </w:r>
      <w:r>
        <w:t>Dad: Hey, Lisa. What are you doing?</w:t>
      </w:r>
      <w:r>
        <w:br/>
      </w:r>
      <w:r>
        <w:t>Lisa: Hey, dad. I'm trying to learn some information for a presentation about Vietnam.</w:t>
      </w:r>
      <w:r>
        <w:br/>
      </w:r>
      <w:r>
        <w:t xml:space="preserve">Dad: Can I help? </w:t>
      </w:r>
      <w:r>
        <w:br/>
      </w:r>
      <w:r>
        <w:t>Lisa: Sure. Can you test me on these things?</w:t>
      </w:r>
      <w:r>
        <w:br/>
      </w:r>
      <w:r>
        <w:t>Dad: Sure, okay. Number one: what is the national costume of Vietnam?</w:t>
      </w:r>
      <w:r>
        <w:br/>
      </w:r>
      <w:r>
        <w:t>Lisa: Oh, it's called them áo dài. It's kind of dress.</w:t>
      </w:r>
      <w:r>
        <w:br/>
      </w:r>
      <w:r>
        <w:t>Dad: Wow, you're right. Next, what two local specialties do you want to speak about?</w:t>
      </w:r>
      <w:r>
        <w:br/>
      </w:r>
      <w:r>
        <w:t>Lisa: Umm, umm,... ban mien, com, something</w:t>
      </w:r>
      <w:r>
        <w:br/>
      </w:r>
      <w:r>
        <w:t>Dad: You're very close. It's called cơm tấm.</w:t>
      </w:r>
      <w:r>
        <w:br/>
      </w:r>
      <w:r>
        <w:t>Lisa: Oh, that's right.</w:t>
      </w:r>
      <w:r>
        <w:br/>
      </w:r>
      <w:r>
        <w:t>Dad: Yep. Next, what is the capital city of Vietnam?</w:t>
      </w:r>
      <w:r>
        <w:br/>
      </w:r>
      <w:r>
        <w:t>Lisa: Oh, I think it's Hanoi.</w:t>
      </w:r>
      <w:r>
        <w:br/>
      </w:r>
      <w:r>
        <w:t>Dad: Right again.</w:t>
      </w:r>
      <w:r>
        <w:br/>
      </w:r>
      <w:r>
        <w:t>4.</w:t>
      </w:r>
      <w:r>
        <w:br/>
      </w:r>
      <w:r>
        <w:t>Hannah: I just got home from such a good vacation in Thailand.</w:t>
      </w:r>
      <w:r>
        <w:br/>
      </w:r>
      <w:r>
        <w:t>A: Nice, what did you do there?</w:t>
      </w:r>
      <w:r>
        <w:br/>
      </w:r>
      <w:r>
        <w:t>Hannah: I traveled to a few different cities and spent a lot of time by the beach. It was a beautiful place.</w:t>
      </w:r>
      <w:r>
        <w:br/>
      </w:r>
      <w:r>
        <w:t>A: That's cool, Hannah. What was the people like?</w:t>
      </w:r>
      <w:r>
        <w:br/>
      </w:r>
      <w:r>
        <w:t>Hannah: They were so nice and friendly.</w:t>
      </w:r>
      <w:r>
        <w:br/>
      </w:r>
      <w:r>
        <w:t>A: That's good.What about the food?</w:t>
      </w:r>
      <w:r>
        <w:br/>
      </w:r>
      <w:r>
        <w:t xml:space="preserve">Hannah:Oh, the food was the best part. I tried so many curries. The red curry was great. My favorite was probably the green curry. Oh, and the yellow one was also really tasty, but the green one was the best. </w:t>
      </w:r>
      <w:r>
        <w:br/>
      </w:r>
      <w:r>
        <w:t>A: Were they spicy?</w:t>
      </w:r>
      <w:r>
        <w:br/>
      </w:r>
      <w:r>
        <w:t>Hannah: Yes, they were really spicy.</w:t>
      </w:r>
      <w:r>
        <w:br/>
      </w:r>
      <w:r>
        <w:t>5.</w:t>
      </w:r>
      <w:r>
        <w:br/>
      </w:r>
      <w:r>
        <w:t xml:space="preserve">Hello, I did my research on Japan. Japan is a country in East Asia. Its population is around 125 million people. It's capital city is Tokyo. They do many things differently in Japan from what people do here. First, they bow to greet each other, which I wish we did here. They also eat with chopsticks, which I always thought was very interesting and polite. They also have a different diet from us. They eat much more rice and fish, while we eat more potatoes than meat. Another ... </w:t>
      </w:r>
      <w:r>
        <w:br/>
      </w:r>
      <w:r>
        <w:rPr>
          <w:b/>
        </w:rPr>
        <w:t>Hướng dẫn dịch:</w:t>
      </w:r>
      <w:r>
        <w:br/>
      </w:r>
      <w:r>
        <w:t>1.</w:t>
      </w:r>
      <w:r>
        <w:br/>
      </w:r>
      <w:r>
        <w:t>A: Này, bạn đã nghiên cứu quốc gia nào cho dự án địa lý?</w:t>
      </w:r>
      <w:r>
        <w:br/>
      </w:r>
      <w:r>
        <w:t>B: Tôi đã tra cứu Thụy Điển. Đó là một nơi thực sự thú vị.</w:t>
      </w:r>
      <w:r>
        <w:br/>
      </w:r>
      <w:r>
        <w:t>A: Đẹp. Điều thú vị nhất là gì?</w:t>
      </w:r>
      <w:r>
        <w:br/>
      </w:r>
      <w:r>
        <w:t>B: Tôi thực sự rất thích trang phục dân tộc của họ.</w:t>
      </w:r>
      <w:r>
        <w:br/>
      </w:r>
      <w:r>
        <w:t>A: Ồ, cái gì vậy?</w:t>
      </w:r>
      <w:r>
        <w:br/>
      </w:r>
      <w:r>
        <w:t>B: À, tôi không thể phát âm được nhưng đó là một chiếc váy dài màu xanh. Nó cũng có một chiếc tạp dề màu vàng phía trên.</w:t>
      </w:r>
      <w:r>
        <w:br/>
      </w:r>
      <w:r>
        <w:t>A: Nghe có vẻ rất hay.</w:t>
      </w:r>
      <w:r>
        <w:br/>
      </w:r>
      <w:r>
        <w:t>2.</w:t>
      </w:r>
      <w:r>
        <w:br/>
      </w:r>
      <w:r>
        <w:t>Chào buổi chiều. Bài thuyết trình của tôi là về Hàn Quốc. Họ làm những việc rất khác với chúng tôi. Điểm khác biệt đầu tiên là họ luôn cởi giày sau khi vào nhà ai đó, điều mà tôi nghĩ là lịch sự. Điều tiếp theo này hơi lạ một chút. Thật thô lỗ khi sử dụng thìa và đũa cùng lúc khi ăn cơm. Một điểm khác biệt nữa là nhiều người Hàn Quốc đi học ngay sau giờ học tại một trường khác tên là Han, trường mà tôi nghĩ là thực sự thông minh. Tiếp theo...</w:t>
      </w:r>
      <w:r>
        <w:br/>
      </w:r>
      <w:r>
        <w:t>3.</w:t>
      </w:r>
      <w:r>
        <w:br/>
      </w:r>
      <w:r>
        <w:t>Bố: Này, Lisa. Con đang làm gì thế?</w:t>
      </w:r>
      <w:r>
        <w:br/>
      </w:r>
      <w:r>
        <w:t>Lisa: Chào bố. Con đang cố gắng tìm hiểu một số thông tin cho bài thuyết trình về Việt Nam.</w:t>
      </w:r>
      <w:r>
        <w:br/>
      </w:r>
      <w:r>
        <w:t>Bố: Bố có thể giúp gì được không?</w:t>
      </w:r>
      <w:r>
        <w:br/>
      </w:r>
      <w:r>
        <w:t>Lisa: Chắc chắn rồi. Con có thể kiểm tra tôi về những điều này không?</w:t>
      </w:r>
      <w:r>
        <w:br/>
      </w:r>
      <w:r>
        <w:t>Bố: Chắc chắn rồi, được rồi. Số một: trang phục dân tộc của Việt Nam là gì?</w:t>
      </w:r>
      <w:r>
        <w:br/>
      </w:r>
      <w:r>
        <w:t>Lisa: Ồ, nó gọi là áo dài. Đó là một loại trang phục.</w:t>
      </w:r>
      <w:r>
        <w:br/>
      </w:r>
      <w:r>
        <w:t>Bố: Wow, con nói đúng. Tiếp theo, bạn muốn nói về hai đặc sản địa phương nào?</w:t>
      </w:r>
      <w:r>
        <w:br/>
      </w:r>
      <w:r>
        <w:t>Lisa: Ừm, ừm,... bun mien, com, gì đó</w:t>
      </w:r>
      <w:r>
        <w:br/>
      </w:r>
      <w:r>
        <w:t>Bố: Con rất gần đúng rồi. Nó được gọi là cơm tấm.</w:t>
      </w:r>
      <w:r>
        <w:br/>
      </w:r>
      <w:r>
        <w:t>Lisa: Ồ, đúng rồi.</w:t>
      </w:r>
      <w:r>
        <w:br/>
      </w:r>
      <w:r>
        <w:t>Bố: Ừ. Tiếp theo, thủ đô của Việt Nam là gì?</w:t>
      </w:r>
      <w:r>
        <w:br/>
      </w:r>
      <w:r>
        <w:t>Lisa: Ồ, con nghĩ là Hà Nội.</w:t>
      </w:r>
      <w:r>
        <w:br/>
      </w:r>
      <w:r>
        <w:t>Bố: Đúng rồi.</w:t>
      </w:r>
      <w:r>
        <w:br/>
      </w:r>
      <w:r>
        <w:t>4.</w:t>
      </w:r>
      <w:r>
        <w:br/>
      </w:r>
      <w:r>
        <w:t>Hannah: Tôi vừa trở về nhà sau kỳ nghỉ tuyệt vời ở Thái Lan.</w:t>
      </w:r>
      <w:r>
        <w:br/>
      </w:r>
      <w:r>
        <w:t>A: Đẹp, bạn đã làm gì ở đó?</w:t>
      </w:r>
      <w:r>
        <w:br/>
      </w:r>
      <w:r>
        <w:t>Hannah: Tôi đã đi du lịch đến một số thành phố khác nhau và dành rất nhiều thời gian ở bãi biển. Đó là một nơi tuyệt đẹp.</w:t>
      </w:r>
      <w:r>
        <w:br/>
      </w:r>
      <w:r>
        <w:t>A: Điều đó thật tuyệt, Hannah. Mọi người như thế nào?</w:t>
      </w:r>
      <w:r>
        <w:br/>
      </w:r>
      <w:r>
        <w:t>Hannah: Họ rất tử tế và thân thiện.</w:t>
      </w:r>
      <w:r>
        <w:br/>
      </w:r>
      <w:r>
        <w:t>A: Thế thì tốt. Còn đồ ăn thì sao?</w:t>
      </w:r>
      <w:r>
        <w:br/>
      </w:r>
      <w:r>
        <w:t>Hannah: Ồ, đồ ăn là phần tuyệt nhất. Tôi đã thử rất nhiều món cà ri. Cà ri đỏ rất tuyệt. Món tôi thích nhất có lẽ là cà ri xanh. Ồ, và cái màu vàng cũng rất ngon, nhưng cái màu xanh là ngon nhất.</w:t>
      </w:r>
      <w:r>
        <w:br/>
      </w:r>
      <w:r>
        <w:t>A: Chúng có cay không?</w:t>
      </w:r>
      <w:r>
        <w:br/>
      </w:r>
      <w:r>
        <w:t>Hannah: Có, chúng rất cay.</w:t>
      </w:r>
      <w:r>
        <w:br/>
      </w:r>
      <w:r>
        <w:t>5.</w:t>
      </w:r>
      <w:r>
        <w:br/>
      </w:r>
      <w:r>
        <w:t>Xin chào, tôi đã nghiên cứu về Nhật Bản. Nhật Bản là một quốc gia ở Đông Á. Dân số của nó là khoảng 125 triệu người. Thủ đô của nó là Tokyo. Họ làm nhiều việc khác nhau ở Nhật Bản so với những gì mọi người làm ở đây. Đầu tiên, họ cúi đầu chào nhau, điều mà tôi ước chúng tôi làm ở đây. Họ cũng ăn bằng đũa, điều mà tôi luôn nghĩ là rất thú vị và lịch sự. Họ cũng có chế độ ăn khác với chúng ta. Họ ăn nhiều cơm và cá hơn, trong khi chúng ta ăn nhiều khoai tây hơn thịt. Khác ...</w:t>
      </w:r>
      <w:r>
        <w:br/>
      </w:r>
      <w:r>
        <w:rPr>
          <w:b/>
        </w:rPr>
      </w:r>
      <w:r>
        <w:br/>
      </w:r>
      <w:r>
        <w:rPr>
          <w:b/>
        </w:rPr>
        <w:t>Reading</w:t>
      </w:r>
      <w:r>
        <w:br/>
      </w:r>
      <w:r>
        <w:rPr>
          <w:b/>
        </w:rPr>
        <w:t xml:space="preserve">(trang 67 SBT Tiếng Anh 12 Smart World): </w:t>
      </w:r>
      <w:r>
        <w:t>Five sentences have been removed form the text below. For each question, choose the best answer (A-H). There are three extra sentences which you do not need to use. (Năm câu đã bị xóa khỏi văn bản dưới đây. Với mỗi câu hỏi, hãy chọn câu trả lời đúng nhất (A-H). Có ba câu thừa mà bạn không cần phải sử dụng.)</w:t>
      </w:r>
      <w:r>
        <w:br/>
      </w:r>
      <w:r>
        <w:t>Welcome back to the blog. Today, I want to talk to you all about how people do things differently around the world and how we should learn about other cultures. (1)</w:t>
      </w:r>
      <w:r>
        <w:br/>
      </w:r>
      <w:r>
        <w:t>Greetings: The first thing I want to talk about is the different greetings. (2) In France, people often kiss on the cheek when meeting their friends, which I think is really nice. In lots of Asian countries, people bow. Some people in New Zealand even touch their heads and noses together, which I think is really interesting.</w:t>
      </w:r>
      <w:r>
        <w:br/>
      </w:r>
      <w:r>
        <w:t>Meals: The next thing is traditions around meals. (3) But there are some interesting traditions. In many Asian countries, including Vietnam and South Korea, you give food to the older people at the table before the younger people. Another interesting one is that you should always leave food on your plate in China, which is very different from Italy. (4)</w:t>
      </w:r>
      <w:r>
        <w:br/>
      </w:r>
      <w:r>
        <w:t>Other: Finally, there are some other interesting things I want to mention. In some countries, such as Cambodia and Laos, it’s very rude to touch someone on the head. It’s also rude to use your left hand for most things in India, which is quite different from the USA.</w:t>
      </w:r>
      <w:r>
        <w:br/>
      </w:r>
      <w:r>
        <w:t>As you can see, people do things differently around the world. They may be very different to how you do them at home. (5) It’s important to learn about and respect the cultures of other people around the world.</w:t>
      </w:r>
      <w:r>
        <w:br/>
      </w:r>
      <w:r>
        <w:t>A. As I'm sure you know, some countries use chopsticks while others use a knife and fork.</w:t>
      </w:r>
      <w:r>
        <w:br/>
      </w:r>
      <w:r>
        <w:t>B. However, they may think what you do is strange or rude.</w:t>
      </w:r>
      <w:r>
        <w:br/>
      </w:r>
      <w:r>
        <w:t>C. Although, people take off their shoes when entering a house in Japan.</w:t>
      </w:r>
      <w:r>
        <w:br/>
      </w:r>
      <w:r>
        <w:t>D. In the USA, people usually shake hands.</w:t>
      </w:r>
      <w:r>
        <w:br/>
      </w:r>
      <w:r>
        <w:t>E. I wish we ate with chopsticks here in the USA.</w:t>
      </w:r>
      <w:r>
        <w:br/>
      </w:r>
      <w:r>
        <w:t>F. You’ll learn that even though they do things differently from you, you should respect their culture.</w:t>
      </w:r>
      <w:r>
        <w:br/>
      </w:r>
      <w:r>
        <w:t>G. Thank you for reading my blog. Comment any interesting traditions or taboos you know about below.</w:t>
      </w:r>
      <w:r>
        <w:br/>
      </w:r>
      <w:r>
        <w:t>H. It is rude to leave food on your plate in Italy.</w:t>
      </w:r>
      <w:r>
        <w:br/>
      </w:r>
      <w:r>
        <w:rPr>
          <w:b/>
        </w:rPr>
        <w:t>Đáp án:</w:t>
      </w:r>
      <w:r>
        <w:br/>
      </w:r>
      <w:r>
        <w:br/>
      </w:r>
      <w:r>
        <w:br/>
      </w:r>
      <w:r>
        <w:br/>
      </w:r>
      <w:r>
        <w:br/>
      </w:r>
      <w:r>
        <w:t>1. F</w:t>
      </w:r>
      <w:r>
        <w:br/>
      </w:r>
      <w:r>
        <w:br/>
      </w:r>
      <w:r>
        <w:br/>
      </w:r>
      <w:r>
        <w:t>2. D</w:t>
      </w:r>
      <w:r>
        <w:br/>
      </w:r>
      <w:r>
        <w:br/>
      </w:r>
      <w:r>
        <w:br/>
      </w:r>
      <w:r>
        <w:t>3. A</w:t>
      </w:r>
      <w:r>
        <w:br/>
      </w:r>
      <w:r>
        <w:br/>
      </w:r>
      <w:r>
        <w:br/>
      </w:r>
      <w:r>
        <w:t>4. H</w:t>
      </w:r>
      <w:r>
        <w:br/>
      </w:r>
      <w:r>
        <w:br/>
      </w:r>
      <w:r>
        <w:br/>
      </w:r>
      <w:r>
        <w:t>5. B</w:t>
      </w:r>
      <w:r>
        <w:br/>
      </w:r>
      <w:r>
        <w:br/>
      </w:r>
      <w:r>
        <w:br/>
      </w:r>
      <w:r>
        <w:br/>
      </w:r>
      <w:r>
        <w:br/>
      </w:r>
      <w:r>
        <w:rPr>
          <w:b/>
        </w:rPr>
        <w:t>Hướng dẫn dịch:</w:t>
      </w:r>
      <w:r>
        <w:br/>
      </w:r>
      <w:r>
        <w:t>Chào mừng bạn quay trở lại blog. Hôm nay, tôi muốn nói chuyện với các bạn về cách mọi người làm những việc khác nhau trên khắp thế giới và cách chúng ta nên tìm hiểu về các nền văn hóa khác. Bạn sẽ học được rằng mặc dù họ làm những việc khác với bạn nhưng bạn vẫn nên tôn trọng văn hóa của họ.</w:t>
      </w:r>
      <w:r>
        <w:br/>
      </w:r>
      <w:r>
        <w:t>Lời chào: Điều đầu tiên tôi muốn nói đến là những lời chào khác nhau. Ở Mỹ, mọi người thường bắt tay. Ở Pháp, người ta thường hôn lên má khi gặp bạn bè, điều mà tôi nghĩ là rất hay. Ở nhiều nước châu Á, người ta cúi chào. Một số người ở New Zealand thậm chí còn chạm đầu và mũi vào nhau, điều mà tôi nghĩ là thực sự thú vị.</w:t>
      </w:r>
      <w:r>
        <w:br/>
      </w:r>
      <w:r>
        <w:t>Bữa ăn: Tiếp theo là truyền thống xung quanh bữa ăn. Như tôi chắc bạn đã biết, một số quốc gia sử dụng đũa trong khi những quốc gia khác sử dụng dao và nĩa. Nhưng có một số truyền thống thú vị. Ở nhiều nước châu Á, trong đó có Việt Nam và Hàn Quốc, bạn đưa thức ăn cho người lớn tuổi vào bàn trước người trẻ. Một điều thú vị nữa là bạn phải luôn để thức ăn trên đĩa ở Trung Quốc, nơi rất khác với Ý. Thật thô lỗ khi để thức ăn trên đĩa của bạn ở Ý.</w:t>
      </w:r>
      <w:r>
        <w:br/>
      </w:r>
      <w:r>
        <w:t>Khác: Cuối cùng, có một số điều thú vị khác mà tôi muốn đề cập. Ở một số quốc gia, chẳng hạn như Campuchia và Lào, việc chạm vào đầu ai đó là rất thô lỗ. Việc sử dụng tay trái để làm hầu hết mọi việc cũng là điều thô lỗ ở Ấn Độ, nơi hoàn toàn khác với Hoa Kỳ.</w:t>
      </w:r>
      <w:r>
        <w:br/>
      </w:r>
      <w:r>
        <w:t>Như bạn có thể thấy, mọi người làm những việc khác nhau trên khắp thế giới. Chúng có thể rất khác với cách bạn thực hiện chúng ở nhà. Tuy nhiên, họ có thể nghĩ những gì bạn làm là kỳ lạ hoặc thô lỗ. Điều quan trọng là phải tìm hiểu và tôn trọng nền văn hóa của những người khác trên khắp thế giới.</w:t>
      </w:r>
      <w:r>
        <w:br/>
      </w:r>
      <w:r>
        <w:rPr>
          <w:b/>
        </w:rPr>
        <w:t>Xem thêm lời giải bài tập Tiếng Anh lớp 12 sách ILearn Smart World hay khác:</w:t>
      </w:r>
      <w:r>
        <w:br/>
      </w:r>
      <w:r>
        <w:t>Unit 6 Lesson 1 (trang 32, 33)</w:t>
      </w:r>
      <w:r>
        <w:br/>
      </w:r>
      <w:r>
        <w:t>Unit 6 Lesson 2 (trang 34, 35)</w:t>
      </w:r>
      <w:r>
        <w:br/>
      </w:r>
      <w:r>
        <w:t>Unit 6 Lesson 3 (trang 36, 37)</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