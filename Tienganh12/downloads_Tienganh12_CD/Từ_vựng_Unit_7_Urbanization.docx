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Từ vựng Unit 7: Urbanization</w:t>
      </w:r>
    </w:p>
    <w:p>
      <w:r>
        <w:rPr>
          <w:b/>
        </w:rPr>
        <w:t>Từ vựng Tiếng Anh 12 Unit 7 (iLearn Smart World): Urbanization</w:t>
      </w:r>
      <w:r>
        <w:br/>
      </w:r>
      <w:r>
        <w:rPr>
          <w:b/>
        </w:rPr>
        <w:t>LESSON 1</w:t>
      </w:r>
      <w:r>
        <w:br/>
      </w:r>
      <w:r>
        <w:t xml:space="preserve">1. </w:t>
      </w:r>
      <w:r>
        <w:rPr>
          <w:b/>
        </w:rPr>
        <w:t>area</w:t>
      </w:r>
      <w:r>
        <w:t xml:space="preserve"> /ˈeəriə/</w:t>
      </w:r>
      <w:r>
        <w:br/>
      </w:r>
      <w:r>
        <w:t>(n) diện tích</w:t>
      </w:r>
      <w:r>
        <w:br/>
      </w:r>
      <w:r>
        <w:t>As cities grow, their land area also increases and there's less space for wildlife.</w:t>
      </w:r>
      <w:r>
        <w:br/>
      </w:r>
      <w:r>
        <w:t>(Khi các thành phố phát triển, diện tích rừng cũng tăng lên và có ít không gian hơn cho động vật hoang dã.)</w:t>
      </w:r>
      <w:r>
        <w:br/>
      </w:r>
      <w:r>
        <w:t xml:space="preserve">2. </w:t>
      </w:r>
      <w:r>
        <w:rPr>
          <w:b/>
        </w:rPr>
        <w:t>grid</w:t>
      </w:r>
      <w:r>
        <w:t xml:space="preserve"> /ɡrɪd/</w:t>
      </w:r>
      <w:r>
        <w:br/>
      </w:r>
      <w:r>
        <w:t>(n) mạng lưới (điện)</w:t>
      </w:r>
      <w:r>
        <w:br/>
      </w:r>
      <w:r>
        <w:t>The power grid was out of service because a storm knocked down some wires.</w:t>
      </w:r>
      <w:r>
        <w:br/>
      </w:r>
      <w:r>
        <w:t>(Lưới điện không hoạt động do bão làm đổ một số dây điện.)</w:t>
      </w:r>
      <w:r>
        <w:br/>
      </w:r>
      <w:r>
        <w:t xml:space="preserve">3. </w:t>
      </w:r>
      <w:r>
        <w:rPr>
          <w:b/>
        </w:rPr>
        <w:t>housing</w:t>
      </w:r>
      <w:r>
        <w:t xml:space="preserve"> /ˈhaʊzɪŋ/</w:t>
      </w:r>
      <w:r>
        <w:br/>
      </w:r>
      <w:r>
        <w:t>(n) nhà ở</w:t>
      </w:r>
      <w:r>
        <w:br/>
      </w:r>
      <w:r>
        <w:t>The city needs to provide more housing so that people can find good places to live.</w:t>
      </w:r>
      <w:r>
        <w:br/>
      </w:r>
      <w:r>
        <w:t>(Thành phố cần cung cấp thêm nhà ở để người dân có thể tìm được nơi ở tốt.)</w:t>
      </w:r>
      <w:r>
        <w:br/>
      </w:r>
      <w:r>
        <w:t xml:space="preserve">4. </w:t>
      </w:r>
      <w:r>
        <w:rPr>
          <w:b/>
        </w:rPr>
        <w:t>infrastructure</w:t>
      </w:r>
      <w:r>
        <w:t xml:space="preserve"> /ˈɪnfrəstrʌktʃə(r)/</w:t>
      </w:r>
      <w:r>
        <w:br/>
      </w:r>
      <w:r>
        <w:t>(n) cơ sở hạ tầng</w:t>
      </w:r>
      <w:r>
        <w:br/>
      </w:r>
      <w:r>
        <w:t>Investment in infrastructure is crucial for economic development.</w:t>
      </w:r>
      <w:r>
        <w:br/>
      </w:r>
      <w:r>
        <w:t>(Đầu tư vào cơ sở hạ tầng là rất quan trọng cho sự phát triển kinh tế.)</w:t>
      </w:r>
      <w:r>
        <w:br/>
      </w:r>
      <w:r>
        <w:t xml:space="preserve">5. </w:t>
      </w:r>
      <w:r>
        <w:rPr>
          <w:b/>
        </w:rPr>
        <w:t>migrant</w:t>
      </w:r>
      <w:r>
        <w:t xml:space="preserve"> /ˈmaɪɡrənt/</w:t>
      </w:r>
      <w:r>
        <w:br/>
      </w:r>
      <w:r>
        <w:t>(n) người di cư</w:t>
      </w:r>
      <w:r>
        <w:br/>
      </w:r>
      <w:r>
        <w:t>Many migrants move to big cities so that they can get a better job or education.</w:t>
      </w:r>
      <w:r>
        <w:br/>
      </w:r>
      <w:r>
        <w:t>(Nhiều người di cư chuyển đến các thành phố lớn để có thể có được việc làm hoặc giáo dục tốt hơn.)</w:t>
      </w:r>
      <w:r>
        <w:br/>
      </w:r>
      <w:r>
        <w:t xml:space="preserve">6. </w:t>
      </w:r>
      <w:r>
        <w:rPr>
          <w:b/>
        </w:rPr>
        <w:t>population density</w:t>
      </w:r>
      <w:r>
        <w:t xml:space="preserve"> /pɒpjuˈleɪʃn ˈdensəti/</w:t>
      </w:r>
      <w:r>
        <w:br/>
      </w:r>
      <w:r>
        <w:t>(n.p) mật độ dân số</w:t>
      </w:r>
      <w:r>
        <w:br/>
      </w:r>
      <w:r>
        <w:t>The population density is higher in cities than in the country because of all the apartment towers.</w:t>
      </w:r>
      <w:r>
        <w:br/>
      </w:r>
      <w:r>
        <w:t>(Mật độ dân số ở các thành phố cao hơn ở trong nước vì có nhiều tòa tháp chung cư.)</w:t>
      </w:r>
      <w:r>
        <w:br/>
      </w:r>
      <w:r>
        <w:t xml:space="preserve">7. </w:t>
      </w:r>
      <w:r>
        <w:rPr>
          <w:b/>
        </w:rPr>
        <w:t>upgrade</w:t>
      </w:r>
      <w:r>
        <w:t xml:space="preserve"> /ˌʌpˈɡreɪd/</w:t>
      </w:r>
      <w:r>
        <w:br/>
      </w:r>
      <w:r>
        <w:t>(v) nâng cấp</w:t>
      </w:r>
      <w:r>
        <w:br/>
      </w:r>
      <w:r>
        <w:t>The city needs to upgrade the public transportation. The buses and trains are so old.</w:t>
      </w:r>
      <w:r>
        <w:br/>
      </w:r>
      <w:r>
        <w:t>(Thành phố cần nâng cấp phương tiện giao thông công cộng. Xe buýt và xe lửa đã quá cũ.)</w:t>
      </w:r>
      <w:r>
        <w:br/>
      </w:r>
      <w:r>
        <w:t xml:space="preserve">8. </w:t>
      </w:r>
      <w:r>
        <w:rPr>
          <w:b/>
        </w:rPr>
        <w:t>urbanization</w:t>
      </w:r>
      <w:r>
        <w:t xml:space="preserve"> /ˌɜːbənaɪˈzeɪʃn/</w:t>
      </w:r>
      <w:r>
        <w:br/>
      </w:r>
      <w:r>
        <w:t>(n) sự đô thị hóa</w:t>
      </w:r>
      <w:r>
        <w:br/>
      </w:r>
      <w:r>
        <w:t>The trend of urbanization is growing around the world. Lots of people are leaving small towns to live in big cities.</w:t>
      </w:r>
      <w:r>
        <w:br/>
      </w:r>
      <w:r>
        <w:t>(Xu hướng đô thị hóa ngày càng gia tăng trên toàn thế giới. Rất nhiều người đang rời bỏ các thị trấn nhỏ để đến sống ở các thành phố lớn.)</w:t>
      </w:r>
      <w:r>
        <w:br/>
      </w:r>
      <w:r>
        <w:t xml:space="preserve">9. </w:t>
      </w:r>
      <w:r>
        <w:rPr>
          <w:b/>
        </w:rPr>
        <w:t>rural</w:t>
      </w:r>
      <w:r>
        <w:t xml:space="preserve"> /ˈrʊərəl/</w:t>
      </w:r>
      <w:r>
        <w:br/>
      </w:r>
      <w:r>
        <w:t>(adj) thuộc về nông thôn</w:t>
      </w:r>
      <w:r>
        <w:br/>
      </w:r>
      <w:r>
        <w:t>She enjoys the peaceful life in a rural village far from the city.</w:t>
      </w:r>
      <w:r>
        <w:br/>
      </w:r>
      <w:r>
        <w:t>(Cô ấy thích cuộc sống yên bình ở một ngôi làng nông thôn xa thành phố.)</w:t>
      </w:r>
      <w:r>
        <w:br/>
      </w:r>
      <w:r>
        <w:t xml:space="preserve">10. </w:t>
      </w:r>
      <w:r>
        <w:rPr>
          <w:b/>
        </w:rPr>
        <w:t>system</w:t>
      </w:r>
      <w:r>
        <w:t xml:space="preserve"> /ˈsɪstəm/</w:t>
      </w:r>
      <w:r>
        <w:br/>
      </w:r>
      <w:r>
        <w:t>(n) hệ thống</w:t>
      </w:r>
      <w:r>
        <w:br/>
      </w:r>
      <w:r>
        <w:t>The new system for managing school records has made everything more efficient.</w:t>
      </w:r>
      <w:r>
        <w:br/>
      </w:r>
      <w:r>
        <w:t>(Hệ thống mới để quản lý hồ sơ trường học đã làm mọi thứ hiệu quả hơn.)</w:t>
      </w:r>
      <w:r>
        <w:br/>
      </w:r>
      <w:r>
        <w:t xml:space="preserve">11. </w:t>
      </w:r>
      <w:r>
        <w:rPr>
          <w:b/>
        </w:rPr>
        <w:t>electric</w:t>
      </w:r>
      <w:r>
        <w:t xml:space="preserve"> /ɪˈlektrɪk/</w:t>
      </w:r>
      <w:r>
        <w:br/>
      </w:r>
      <w:r>
        <w:t>(adj) thuộc về điện</w:t>
      </w:r>
      <w:r>
        <w:br/>
      </w:r>
      <w:r>
        <w:t>They bought a new electric car to reduce their carbon footprint.</w:t>
      </w:r>
      <w:r>
        <w:br/>
      </w:r>
      <w:r>
        <w:t>(Họ đã mua một chiếc xe điện mới để giảm dấu chân carbon của mình.)</w:t>
      </w:r>
      <w:r>
        <w:br/>
      </w:r>
      <w:r>
        <w:t xml:space="preserve">12. </w:t>
      </w:r>
      <w:r>
        <w:rPr>
          <w:b/>
        </w:rPr>
        <w:t>wire</w:t>
      </w:r>
      <w:r>
        <w:t xml:space="preserve"> /ˈwaɪə(r)/</w:t>
      </w:r>
      <w:r>
        <w:br/>
      </w:r>
      <w:r>
        <w:t>(n) dây điện</w:t>
      </w:r>
      <w:r>
        <w:br/>
      </w:r>
      <w:r>
        <w:t>The electrician replaced the old wire with a new one to prevent any hazards.</w:t>
      </w:r>
      <w:r>
        <w:br/>
      </w:r>
      <w:r>
        <w:t>(Thợ điện đã thay thế dây điện cũ bằng một dây mới để ngăn ngừa bất kỳ nguy hiểm nào.)</w:t>
      </w:r>
      <w:r>
        <w:br/>
      </w:r>
      <w:r>
        <w:t xml:space="preserve">13. </w:t>
      </w:r>
      <w:r>
        <w:rPr>
          <w:b/>
        </w:rPr>
        <w:t>surface</w:t>
      </w:r>
      <w:r>
        <w:t xml:space="preserve"> /ˈsɜːfɪs/</w:t>
      </w:r>
      <w:r>
        <w:br/>
      </w:r>
      <w:r>
        <w:t>(n) bề mặt</w:t>
      </w:r>
      <w:r>
        <w:br/>
      </w:r>
      <w:r>
        <w:t>The surface of the lake was calm and reflected the surrounding trees perfectly.</w:t>
      </w:r>
      <w:r>
        <w:br/>
      </w:r>
      <w:r>
        <w:t>(Mặt hồ yên tĩnh và phản chiếu hoàn hảo những cây cối xung quanh.)</w:t>
      </w:r>
      <w:r>
        <w:br/>
      </w:r>
      <w:r>
        <w:t xml:space="preserve">14. </w:t>
      </w:r>
      <w:r>
        <w:rPr>
          <w:b/>
        </w:rPr>
        <w:t>measurement</w:t>
      </w:r>
      <w:r>
        <w:t xml:space="preserve"> /ˈmeʒəmənt/</w:t>
      </w:r>
      <w:r>
        <w:br/>
      </w:r>
      <w:r>
        <w:t>(n) sự đo lường</w:t>
      </w:r>
      <w:r>
        <w:br/>
      </w:r>
      <w:r>
        <w:t>Accurate measurement is crucial in scientific experiments.</w:t>
      </w:r>
      <w:r>
        <w:br/>
      </w:r>
      <w:r>
        <w:t>(Đo lường chính xác là rất quan trọng trong các thí nghiệm khoa học.)</w:t>
      </w:r>
      <w:r>
        <w:br/>
      </w:r>
      <w:r>
        <w:t xml:space="preserve">15. </w:t>
      </w:r>
      <w:r>
        <w:rPr>
          <w:b/>
        </w:rPr>
        <w:t>replace</w:t>
      </w:r>
      <w:r>
        <w:t xml:space="preserve"> /rɪˈpleɪs/</w:t>
      </w:r>
      <w:r>
        <w:br/>
      </w:r>
      <w:r>
        <w:t>(v) thay thế</w:t>
      </w:r>
      <w:r>
        <w:br/>
      </w:r>
      <w:r>
        <w:t>They plan to replace the old furniture with new, modern pieces.</w:t>
      </w:r>
      <w:r>
        <w:br/>
      </w:r>
      <w:r>
        <w:t>(Họ dự định thay thế đồ nội thất cũ bằng những món đồ mới, hiện đại.)</w:t>
      </w:r>
      <w:r>
        <w:br/>
      </w:r>
      <w:r>
        <w:t xml:space="preserve">16. </w:t>
      </w:r>
      <w:r>
        <w:rPr>
          <w:b/>
        </w:rPr>
        <w:t>machine</w:t>
      </w:r>
      <w:r>
        <w:t xml:space="preserve"> /məˈʃiːn/</w:t>
      </w:r>
      <w:r>
        <w:br/>
      </w:r>
      <w:r>
        <w:t>(n) máy móc</w:t>
      </w:r>
      <w:r>
        <w:br/>
      </w:r>
      <w:r>
        <w:t>The new machine in the factory has increased production efficiency significantly.</w:t>
      </w:r>
      <w:r>
        <w:br/>
      </w:r>
      <w:r>
        <w:t>(Chiếc máy mới trong nhà máy đã tăng hiệu quả sản xuất đáng kể.)</w:t>
      </w:r>
      <w:r>
        <w:br/>
      </w:r>
      <w:r>
        <w:t xml:space="preserve">17. </w:t>
      </w:r>
      <w:r>
        <w:rPr>
          <w:b/>
        </w:rPr>
        <w:t>railroad</w:t>
      </w:r>
      <w:r>
        <w:t xml:space="preserve"> /ˈreɪlrəʊd/</w:t>
      </w:r>
      <w:r>
        <w:br/>
      </w:r>
      <w:r>
        <w:t>(n) đường sắt</w:t>
      </w:r>
      <w:r>
        <w:br/>
      </w:r>
      <w:r>
        <w:t>The new railroad will connect the remote village to the city, making travel easier.</w:t>
      </w:r>
      <w:r>
        <w:br/>
      </w:r>
      <w:r>
        <w:t>(Đường sắt mới sẽ kết nối ngôi làng hẻo lánh với thành phố, làm cho việc di chuyển dễ dàng hơn.)</w:t>
      </w:r>
      <w:r>
        <w:br/>
      </w:r>
      <w:r>
        <w:t xml:space="preserve">18. </w:t>
      </w:r>
      <w:r>
        <w:rPr>
          <w:b/>
        </w:rPr>
        <w:t>water supply</w:t>
      </w:r>
      <w:r>
        <w:t xml:space="preserve"> /ˈwɔːtə səplaɪ/</w:t>
      </w:r>
      <w:r>
        <w:br/>
      </w:r>
      <w:r>
        <w:t>(n.p) cung cấp nước</w:t>
      </w:r>
      <w:r>
        <w:br/>
      </w:r>
      <w:r>
        <w:t>The government is working to ensure a clean and reliable water supply for all residents.</w:t>
      </w:r>
      <w:r>
        <w:br/>
      </w:r>
      <w:r>
        <w:t>(Chính phủ đang làm việc để đảm bảo cung cấp nước sạch và đáng tin cậy cho tất cả cư dân.)</w:t>
      </w:r>
      <w:r>
        <w:br/>
      </w:r>
      <w:r>
        <w:t xml:space="preserve">19. </w:t>
      </w:r>
      <w:r>
        <w:rPr>
          <w:b/>
        </w:rPr>
        <w:t>improve</w:t>
      </w:r>
      <w:r>
        <w:t xml:space="preserve"> /ɪmˈpruːv/</w:t>
      </w:r>
      <w:r>
        <w:br/>
      </w:r>
      <w:r>
        <w:t>(v) cải thiện</w:t>
      </w:r>
      <w:r>
        <w:br/>
      </w:r>
      <w:r>
        <w:t>She is taking extra classes to improve her English skills.</w:t>
      </w:r>
      <w:r>
        <w:br/>
      </w:r>
      <w:r>
        <w:t>(Cô ấy đang tham gia các lớp học thêm để cải thiện kỹ năng tiếng Anh của mình.)</w:t>
      </w:r>
      <w:r>
        <w:br/>
      </w:r>
      <w:r>
        <w:t xml:space="preserve">20. </w:t>
      </w:r>
      <w:r>
        <w:rPr>
          <w:b/>
        </w:rPr>
        <w:t>mayor</w:t>
      </w:r>
      <w:r>
        <w:t xml:space="preserve"> /meə(r)/</w:t>
      </w:r>
      <w:r>
        <w:br/>
      </w:r>
      <w:r>
        <w:t>(n) thị trưởng</w:t>
      </w:r>
      <w:r>
        <w:br/>
      </w:r>
      <w:r>
        <w:t>The mayor announced new plans to improve public transportation in the city.</w:t>
      </w:r>
      <w:r>
        <w:br/>
      </w:r>
      <w:r>
        <w:t>(Thị trưởng đã công bố kế hoạch mới để cải thiện giao thông công cộng trong thành phố.)</w:t>
      </w:r>
      <w:r>
        <w:br/>
      </w:r>
      <w:r>
        <w:t xml:space="preserve">21. </w:t>
      </w:r>
      <w:r>
        <w:rPr>
          <w:b/>
        </w:rPr>
        <w:t>recently</w:t>
      </w:r>
      <w:r>
        <w:t xml:space="preserve"> /ˈriːsntli/</w:t>
      </w:r>
      <w:r>
        <w:br/>
      </w:r>
      <w:r>
        <w:t>(adv) gần đây</w:t>
      </w:r>
      <w:r>
        <w:br/>
      </w:r>
      <w:r>
        <w:t>She recently moved to a new apartment in the downtown area.</w:t>
      </w:r>
      <w:r>
        <w:br/>
      </w:r>
      <w:r>
        <w:t>(Gần đây cô ấy đã chuyển đến một căn hộ mới ở khu vực trung tâm.)</w:t>
      </w:r>
      <w:r>
        <w:br/>
      </w:r>
      <w:r>
        <w:t xml:space="preserve">22. </w:t>
      </w:r>
      <w:r>
        <w:rPr>
          <w:b/>
        </w:rPr>
        <w:t>neighborhood</w:t>
      </w:r>
      <w:r>
        <w:t xml:space="preserve"> /ˈneɪ.bə.hʊd/</w:t>
      </w:r>
      <w:r>
        <w:br/>
      </w:r>
      <w:r>
        <w:t>(n) khu phố</w:t>
      </w:r>
      <w:r>
        <w:br/>
      </w:r>
      <w:r>
        <w:t>They live in a friendly neighborhood with lots of parks and schools.</w:t>
      </w:r>
      <w:r>
        <w:br/>
      </w:r>
      <w:r>
        <w:t>(Họ sống trong một khu phố thân thiện với nhiều công viên và trường học.)</w:t>
      </w:r>
      <w:r>
        <w:br/>
      </w:r>
      <w:r>
        <w:t xml:space="preserve">23. </w:t>
      </w:r>
      <w:r>
        <w:rPr>
          <w:b/>
        </w:rPr>
        <w:t>route</w:t>
      </w:r>
      <w:r>
        <w:t xml:space="preserve"> /ru:t/</w:t>
      </w:r>
      <w:r>
        <w:br/>
      </w:r>
      <w:r>
        <w:t>(n) tuyến đường</w:t>
      </w:r>
      <w:r>
        <w:br/>
      </w:r>
      <w:r>
        <w:t>The bus driver decided to take a different route to avoid traffic.</w:t>
      </w:r>
      <w:r>
        <w:br/>
      </w:r>
      <w:r>
        <w:t>(Tài xế xe buýt quyết định đi tuyến đường khác để tránh giao thông.)</w:t>
      </w:r>
      <w:r>
        <w:br/>
      </w:r>
      <w:r>
        <w:t xml:space="preserve">24. </w:t>
      </w:r>
      <w:r>
        <w:rPr>
          <w:b/>
        </w:rPr>
        <w:t>mansion</w:t>
      </w:r>
      <w:r>
        <w:t xml:space="preserve"> /ˈmæn.ʃən/</w:t>
      </w:r>
      <w:r>
        <w:br/>
      </w:r>
      <w:r>
        <w:t>(n) biệt thự</w:t>
      </w:r>
      <w:r>
        <w:br/>
      </w:r>
      <w:r>
        <w:t>The old mansion on the hill has been converted into a museum.</w:t>
      </w:r>
      <w:r>
        <w:br/>
      </w:r>
      <w:r>
        <w:t>(Biệt thự cổ trên đồi đã được chuyển thành bảo tàng.)</w:t>
      </w:r>
      <w:r>
        <w:br/>
      </w:r>
      <w:r>
        <w:rPr>
          <w:b/>
        </w:rPr>
        <w:t>LESSON 2</w:t>
      </w:r>
      <w:r>
        <w:br/>
      </w:r>
      <w:r>
        <w:t xml:space="preserve">25. </w:t>
      </w:r>
      <w:r>
        <w:rPr>
          <w:b/>
        </w:rPr>
        <w:t>fine</w:t>
      </w:r>
      <w:r>
        <w:t xml:space="preserve"> /faɪn/</w:t>
      </w:r>
      <w:r>
        <w:br/>
      </w:r>
      <w:r>
        <w:t>(n) tiền phạt</w:t>
      </w:r>
      <w:r>
        <w:br/>
      </w:r>
      <w:r>
        <w:t>I had to pay a fine when the police caught me throwing trash into the river.</w:t>
      </w:r>
      <w:r>
        <w:br/>
      </w:r>
      <w:r>
        <w:t>(Tôi đã phải nộp phạt khi bị cảnh sát bắt gặp vứt rác xuống sông.)</w:t>
      </w:r>
      <w:r>
        <w:br/>
      </w:r>
      <w:r>
        <w:t xml:space="preserve">26. </w:t>
      </w:r>
      <w:r>
        <w:rPr>
          <w:b/>
        </w:rPr>
        <w:t>healthcare</w:t>
      </w:r>
      <w:r>
        <w:t xml:space="preserve"> /ˈhelθ keə(r)/</w:t>
      </w:r>
      <w:r>
        <w:br/>
      </w:r>
      <w:r>
        <w:t>(n) chăm sóc sức khỏe</w:t>
      </w:r>
      <w:r>
        <w:br/>
      </w:r>
      <w:r>
        <w:t>If people get sick today, it's not as bad as before because there are more modern healthcare services available.</w:t>
      </w:r>
      <w:r>
        <w:br/>
      </w:r>
      <w:r>
        <w:t>(Nếu ngày nay mọi người bị bệnh, tình hình sẽ không tệ như trước vì có nhiều dịch vụ chăm sóc sức khỏe hiện đại hơn.)</w:t>
      </w:r>
      <w:r>
        <w:br/>
      </w:r>
      <w:r>
        <w:t xml:space="preserve">27. </w:t>
      </w:r>
      <w:r>
        <w:rPr>
          <w:b/>
        </w:rPr>
        <w:t>inequality</w:t>
      </w:r>
      <w:r>
        <w:t xml:space="preserve"> /ˌɪnɪˈkwɒləti/ (n)</w:t>
      </w:r>
      <w:r>
        <w:br/>
      </w:r>
      <w:r>
        <w:t>(n) sự bất bình đẳng</w:t>
      </w:r>
      <w:r>
        <w:br/>
      </w:r>
      <w:r>
        <w:t>This city has very rich and very poor people living next to each other, so inequality is becoming a problem.</w:t>
      </w:r>
      <w:r>
        <w:br/>
      </w:r>
      <w:r>
        <w:t>(Thành phố này có những người rất giàu và rất nghèo sống cạnh nhau nên sự bất bình đẳng đang trở thành một vấn đề.)</w:t>
      </w:r>
      <w:r>
        <w:br/>
      </w:r>
      <w:r>
        <w:t xml:space="preserve">28. </w:t>
      </w:r>
      <w:r>
        <w:rPr>
          <w:b/>
        </w:rPr>
        <w:t>living wage</w:t>
      </w:r>
      <w:r>
        <w:t xml:space="preserve"> /ˌlɪvɪŋ ˈweɪdʒ/</w:t>
      </w:r>
      <w:r>
        <w:br/>
      </w:r>
      <w:r>
        <w:t>(n.p) mức lương đủ sống</w:t>
      </w:r>
      <w:r>
        <w:br/>
      </w:r>
      <w:r>
        <w:t>I like my job because it pays me a living wage, and I can have a comfortable life.</w:t>
      </w:r>
      <w:r>
        <w:br/>
      </w:r>
      <w:r>
        <w:t>(Tôi thích công việc của mình vì nó trả cho tôi mức lương đủ sống và tôi có thể có một cuộc sống thoải mái.)</w:t>
      </w:r>
      <w:r>
        <w:br/>
      </w:r>
      <w:r>
        <w:t xml:space="preserve">29. </w:t>
      </w:r>
      <w:r>
        <w:rPr>
          <w:b/>
        </w:rPr>
        <w:t>poverty</w:t>
      </w:r>
      <w:r>
        <w:t xml:space="preserve"> /ˈpɒvəti/</w:t>
      </w:r>
      <w:r>
        <w:br/>
      </w:r>
      <w:r>
        <w:t>(n) sự nghèo đói</w:t>
      </w:r>
      <w:r>
        <w:br/>
      </w:r>
      <w:r>
        <w:t>The cost of living is very high in the city, so poverty is a big problem.</w:t>
      </w:r>
      <w:r>
        <w:br/>
      </w:r>
      <w:r>
        <w:t>(Chi phí sinh hoạt ở thành phố rất cao nên nghèo đói là một vấn đề lớn.)</w:t>
      </w:r>
      <w:r>
        <w:br/>
      </w:r>
      <w:r>
        <w:t xml:space="preserve">30. </w:t>
      </w:r>
      <w:r>
        <w:rPr>
          <w:b/>
        </w:rPr>
        <w:t>sanitation</w:t>
      </w:r>
      <w:r>
        <w:t xml:space="preserve"> /ˌsænɪˈteɪʃn/</w:t>
      </w:r>
      <w:r>
        <w:br/>
      </w:r>
      <w:r>
        <w:t>(n) hệ thống vệ sinh</w:t>
      </w:r>
      <w:r>
        <w:br/>
      </w:r>
      <w:r>
        <w:t>This area is very dirty because there are not any sanitation services.</w:t>
      </w:r>
      <w:r>
        <w:br/>
      </w:r>
      <w:r>
        <w:t>(Khu vực này rất bẩn vì không có dịch vụ vệ sinh.)</w:t>
      </w:r>
      <w:r>
        <w:br/>
      </w:r>
      <w:r>
        <w:t xml:space="preserve">31. </w:t>
      </w:r>
      <w:r>
        <w:rPr>
          <w:b/>
        </w:rPr>
        <w:t>slum</w:t>
      </w:r>
      <w:r>
        <w:t xml:space="preserve"> /slʌm/</w:t>
      </w:r>
      <w:r>
        <w:br/>
      </w:r>
      <w:r>
        <w:t>(n) khu ổ chuột</w:t>
      </w:r>
      <w:r>
        <w:br/>
      </w:r>
      <w:r>
        <w:t>The people who live in the slum next to the river are very poor and live in terrible conditions.</w:t>
      </w:r>
      <w:r>
        <w:br/>
      </w:r>
      <w:r>
        <w:t>(Những người sống ở khu ổ chuột cạnh sông rất nghèo và sống trong điều kiện tồi tệ.)</w:t>
      </w:r>
      <w:r>
        <w:br/>
      </w:r>
      <w:r>
        <w:t xml:space="preserve">32. </w:t>
      </w:r>
      <w:r>
        <w:rPr>
          <w:b/>
        </w:rPr>
        <w:t>urban</w:t>
      </w:r>
      <w:r>
        <w:t xml:space="preserve"> /ˈɜːbən/</w:t>
      </w:r>
      <w:r>
        <w:br/>
      </w:r>
      <w:r>
        <w:t>(adj) thuộc về đô thị</w:t>
      </w:r>
      <w:r>
        <w:br/>
      </w:r>
      <w:r>
        <w:t>The urban area is rapidly expanding with new buildings and infrastructure.</w:t>
      </w:r>
      <w:r>
        <w:br/>
      </w:r>
      <w:r>
        <w:t>(Khu vực đô thị đang mở rộng nhanh chóng với các tòa nhà và cơ sở hạ tầng mới.)</w:t>
      </w:r>
      <w:r>
        <w:br/>
      </w:r>
      <w:r>
        <w:t xml:space="preserve">33. </w:t>
      </w:r>
      <w:r>
        <w:rPr>
          <w:b/>
        </w:rPr>
        <w:t>terrible</w:t>
      </w:r>
      <w:r>
        <w:t xml:space="preserve"> /ˈterəbl/</w:t>
      </w:r>
      <w:r>
        <w:br/>
      </w:r>
      <w:r>
        <w:t>(adj) tồi tệ</w:t>
      </w:r>
      <w:r>
        <w:br/>
      </w:r>
      <w:r>
        <w:t>The storm last night caused terrible damage to the houses near the coast.</w:t>
      </w:r>
      <w:r>
        <w:br/>
      </w:r>
      <w:r>
        <w:t>(Cơn bão đêm qua đã gây thiệt hại nghiêm trọng cho các ngôi nhà gần bờ biển.)</w:t>
      </w:r>
      <w:r>
        <w:br/>
      </w:r>
      <w:r>
        <w:t xml:space="preserve">34. </w:t>
      </w:r>
      <w:r>
        <w:rPr>
          <w:b/>
        </w:rPr>
        <w:t>trash</w:t>
      </w:r>
      <w:r>
        <w:t xml:space="preserve"> /træʃ/</w:t>
      </w:r>
      <w:r>
        <w:br/>
      </w:r>
      <w:r>
        <w:t>(n) thùng rác</w:t>
      </w:r>
      <w:r>
        <w:br/>
      </w:r>
      <w:r>
        <w:t>Please make sure to put your trash in the bin before leaving the park.</w:t>
      </w:r>
      <w:r>
        <w:br/>
      </w:r>
      <w:r>
        <w:t>(Vui lòng đảm bảo bỏ rác vào thùng trước khi rời khỏi công viên.)</w:t>
      </w:r>
      <w:r>
        <w:br/>
      </w:r>
      <w:r>
        <w:t xml:space="preserve">35. </w:t>
      </w:r>
      <w:r>
        <w:rPr>
          <w:b/>
        </w:rPr>
        <w:t>throw away</w:t>
      </w:r>
      <w:r>
        <w:t xml:space="preserve"> /θrəʊ əˈweɪ/</w:t>
      </w:r>
      <w:r>
        <w:br/>
      </w:r>
      <w:r>
        <w:t>(v) vứt</w:t>
      </w:r>
      <w:r>
        <w:br/>
      </w:r>
      <w:r>
        <w:t>He decided to throw away his old clothes to make room for new ones.</w:t>
      </w:r>
      <w:r>
        <w:br/>
      </w:r>
      <w:r>
        <w:t>(Anh ấy quyết định vứt bỏ quần áo cũ để có chỗ cho quần áo mới.)</w:t>
      </w:r>
      <w:r>
        <w:br/>
      </w:r>
      <w:r>
        <w:t xml:space="preserve">36. </w:t>
      </w:r>
      <w:r>
        <w:rPr>
          <w:b/>
        </w:rPr>
        <w:t>available</w:t>
      </w:r>
      <w:r>
        <w:t xml:space="preserve"> /əˈveɪləbl/</w:t>
      </w:r>
      <w:r>
        <w:br/>
      </w:r>
      <w:r>
        <w:t>(adj) có sẵn</w:t>
      </w:r>
      <w:r>
        <w:br/>
      </w:r>
      <w:r>
        <w:t>The new book by her favorite author will be available in stores next week.</w:t>
      </w:r>
      <w:r>
        <w:br/>
      </w:r>
      <w:r>
        <w:t>(Cuốn sách mới của tác giả yêu thích của cô ấy sẽ có sẵn ở các cửa hàng vào tuần tới.)</w:t>
      </w:r>
      <w:r>
        <w:br/>
      </w:r>
      <w:r>
        <w:t xml:space="preserve">37. </w:t>
      </w:r>
      <w:r>
        <w:rPr>
          <w:b/>
        </w:rPr>
        <w:t>overcrowding</w:t>
      </w:r>
      <w:r>
        <w:t xml:space="preserve"> /ˌəʊvəˈkraʊdɪŋ/</w:t>
      </w:r>
      <w:r>
        <w:br/>
      </w:r>
      <w:r>
        <w:t>(n) quả đông dân</w:t>
      </w:r>
      <w:r>
        <w:br/>
      </w:r>
      <w:r>
        <w:t>Overcrowding in urban areas has become a serious problem, leading to inadequate housing and services.</w:t>
      </w:r>
      <w:r>
        <w:br/>
      </w:r>
      <w:r>
        <w:t>(Tình trạng quá tải dân số ở các khu vực đô thị đã trở thành một vấn đề nghiêm trọng, dẫn đến nhà ở và dịch vụ không đầy đủ.)</w:t>
      </w:r>
      <w:r>
        <w:br/>
      </w:r>
      <w:r>
        <w:t xml:space="preserve">38. </w:t>
      </w:r>
      <w:r>
        <w:rPr>
          <w:b/>
        </w:rPr>
        <w:t>crime</w:t>
      </w:r>
      <w:r>
        <w:t xml:space="preserve"> /kraɪm/</w:t>
      </w:r>
      <w:r>
        <w:br/>
      </w:r>
      <w:r>
        <w:t>(n) tội phạm</w:t>
      </w:r>
      <w:r>
        <w:br/>
      </w:r>
      <w:r>
        <w:t>The city has implemented new measures to reduce crime and increase public safety.</w:t>
      </w:r>
      <w:r>
        <w:br/>
      </w:r>
      <w:r>
        <w:t>(Thành phố đã thực hiện các biện pháp mới để giảm tội phạm và tăng cường an toàn công cộng.)</w:t>
      </w:r>
      <w:r>
        <w:br/>
      </w:r>
      <w:r>
        <w:t xml:space="preserve">39. </w:t>
      </w:r>
      <w:r>
        <w:rPr>
          <w:b/>
        </w:rPr>
        <w:t>basic</w:t>
      </w:r>
      <w:r>
        <w:t xml:space="preserve"> /ˈbeɪsɪk/</w:t>
      </w:r>
      <w:r>
        <w:br/>
      </w:r>
      <w:r>
        <w:t>(adj) cơ bản</w:t>
      </w:r>
      <w:r>
        <w:br/>
      </w:r>
      <w:r>
        <w:t>Access to basic healthcare is a fundamental human right.</w:t>
      </w:r>
      <w:r>
        <w:br/>
      </w:r>
      <w:r>
        <w:t>(Tiếp cận chăm sóc sức khỏe cơ bản là một quyền cơ bản của con người.)</w:t>
      </w:r>
      <w:r>
        <w:br/>
      </w:r>
      <w:r>
        <w:t xml:space="preserve">40. </w:t>
      </w:r>
      <w:r>
        <w:rPr>
          <w:b/>
        </w:rPr>
        <w:t>remove</w:t>
      </w:r>
      <w:r>
        <w:t xml:space="preserve"> /rɪˈmuːv/</w:t>
      </w:r>
      <w:r>
        <w:br/>
      </w:r>
      <w:r>
        <w:t>(v) xóa bỏ</w:t>
      </w:r>
      <w:r>
        <w:br/>
      </w:r>
      <w:r>
        <w:t>He used a special cleaner to remove the stain from his shirt.</w:t>
      </w:r>
      <w:r>
        <w:br/>
      </w:r>
      <w:r>
        <w:t>(Anh ấy đã sử dụng một chất tẩy rửa đặc biệt để loại bỏ vết bẩn trên áo sơ mi của mình.)</w:t>
      </w:r>
      <w:r>
        <w:br/>
      </w:r>
      <w:r>
        <w:t xml:space="preserve">41. </w:t>
      </w:r>
      <w:r>
        <w:rPr>
          <w:b/>
        </w:rPr>
        <w:t>quality</w:t>
      </w:r>
      <w:r>
        <w:t xml:space="preserve"> /ˈkwɒləti/</w:t>
      </w:r>
      <w:r>
        <w:br/>
      </w:r>
      <w:r>
        <w:t>(n) chất lượng</w:t>
      </w:r>
      <w:r>
        <w:br/>
      </w:r>
      <w:r>
        <w:t>The company is known for producing high-quality products that last for years.</w:t>
      </w:r>
      <w:r>
        <w:br/>
      </w:r>
      <w:r>
        <w:t>(Công ty nổi tiếng về việc sản xuất các sản phẩm chất lượng cao, bền bỉ trong nhiều năm.)</w:t>
      </w:r>
      <w:r>
        <w:br/>
      </w:r>
      <w:r>
        <w:t xml:space="preserve">42. </w:t>
      </w:r>
      <w:r>
        <w:rPr>
          <w:b/>
        </w:rPr>
        <w:t>handle</w:t>
      </w:r>
      <w:r>
        <w:t xml:space="preserve"> </w:t>
      </w:r>
      <w:r>
        <w:t>/ˈhændl/</w:t>
      </w:r>
      <w:r>
        <w:br/>
      </w:r>
      <w:r>
        <w:t>(v) xử lý</w:t>
      </w:r>
      <w:r>
        <w:br/>
      </w:r>
      <w:r>
        <w:t>He learned how to handle stressful situations calmly and effectively.</w:t>
      </w:r>
      <w:r>
        <w:br/>
      </w:r>
      <w:r>
        <w:t>(Anh ấy đã học cách xử lý các tình huống căng thẳng một cách bình tĩnh và hiệu quả.)</w:t>
      </w:r>
      <w:r>
        <w:br/>
      </w:r>
      <w:r>
        <w:t xml:space="preserve">43. </w:t>
      </w:r>
      <w:r>
        <w:rPr>
          <w:b/>
        </w:rPr>
        <w:t>waste</w:t>
      </w:r>
      <w:r>
        <w:t xml:space="preserve"> /weɪst/</w:t>
      </w:r>
      <w:r>
        <w:br/>
      </w:r>
      <w:r>
        <w:t>(n) rác thải</w:t>
      </w:r>
      <w:r>
        <w:br/>
      </w:r>
      <w:r>
        <w:t>It's important to reduce waste by recycling and reusing materials whenever possible.</w:t>
      </w:r>
      <w:r>
        <w:br/>
      </w:r>
      <w:r>
        <w:t>(Việc giảm thiểu rác thải bằng cách tái chế và tái sử dụng vật liệu bất cứ khi nào có thể là rất quan trọng.)</w:t>
      </w:r>
      <w:r>
        <w:br/>
      </w:r>
      <w:r>
        <w:t xml:space="preserve">44. </w:t>
      </w:r>
      <w:r>
        <w:rPr>
          <w:b/>
        </w:rPr>
        <w:t>install</w:t>
      </w:r>
      <w:r>
        <w:t xml:space="preserve"> /ɪnˈstɔːl/</w:t>
      </w:r>
      <w:r>
        <w:br/>
      </w:r>
      <w:r>
        <w:t>(v) cài đặt</w:t>
      </w:r>
      <w:r>
        <w:br/>
      </w:r>
      <w:r>
        <w:t>They decided to install solar panels on the roof to save on energy costs.</w:t>
      </w:r>
      <w:r>
        <w:br/>
      </w:r>
      <w:r>
        <w:t>(Họ quyết định lắp đặt các tấm pin mặt trời trên mái nhà để tiết kiệm chi phí năng lượng.)</w:t>
      </w:r>
      <w:r>
        <w:br/>
      </w:r>
      <w:r>
        <w:t xml:space="preserve">45. </w:t>
      </w:r>
      <w:r>
        <w:rPr>
          <w:b/>
        </w:rPr>
        <w:t>litter</w:t>
      </w:r>
      <w:r>
        <w:t xml:space="preserve"> /ˈlɪtə(r)/</w:t>
      </w:r>
      <w:r>
        <w:br/>
      </w:r>
      <w:r>
        <w:t>(n) rác thải</w:t>
      </w:r>
      <w:r>
        <w:br/>
      </w:r>
      <w:r>
        <w:t>People should be fined for littering to keep the streets clean.</w:t>
      </w:r>
      <w:r>
        <w:br/>
      </w:r>
      <w:r>
        <w:t>(Mọi người nên bị phạt vì xả rác để giữ cho đường phố sạch sẽ.)</w:t>
      </w:r>
      <w:r>
        <w:br/>
      </w:r>
      <w:r>
        <w:t xml:space="preserve">46. </w:t>
      </w:r>
      <w:r>
        <w:rPr>
          <w:b/>
        </w:rPr>
        <w:t>congestion</w:t>
      </w:r>
      <w:r>
        <w:t xml:space="preserve"> /kənˈdʒestʃən/</w:t>
      </w:r>
      <w:r>
        <w:br/>
      </w:r>
      <w:r>
        <w:t>(n) sự tắc nghẽn</w:t>
      </w:r>
      <w:r>
        <w:br/>
      </w:r>
      <w:r>
        <w:t>Traffic congestion in the city center is worst during rush hour.</w:t>
      </w:r>
      <w:r>
        <w:br/>
      </w:r>
      <w:r>
        <w:t>(Tắc nghẽn giao thông ở trung tâm thành phố là tồi tệ nhất vào giờ cao điểm.)</w:t>
      </w:r>
      <w:r>
        <w:br/>
      </w:r>
      <w:r>
        <w:t xml:space="preserve">47. </w:t>
      </w:r>
      <w:r>
        <w:rPr>
          <w:b/>
        </w:rPr>
        <w:t>standard</w:t>
      </w:r>
      <w:r>
        <w:t xml:space="preserve"> /ˈstændəd/</w:t>
      </w:r>
      <w:r>
        <w:br/>
      </w:r>
      <w:r>
        <w:t>(n) tiêu chuẩn</w:t>
      </w:r>
      <w:r>
        <w:br/>
      </w:r>
      <w:r>
        <w:t>The new regulations aim to raise the standard of living for all citizens.</w:t>
      </w:r>
      <w:r>
        <w:br/>
      </w:r>
      <w:r>
        <w:t>(Các quy định mới nhằm nâng cao tiêu chuẩn sống cho tất cả công dân.)</w:t>
      </w:r>
      <w:r>
        <w:br/>
      </w:r>
      <w:r>
        <w:t xml:space="preserve">48. </w:t>
      </w:r>
      <w:r>
        <w:rPr>
          <w:b/>
        </w:rPr>
        <w:t>sidewalk</w:t>
      </w:r>
      <w:r>
        <w:t xml:space="preserve"> /ˈsaɪdwɔːk/</w:t>
      </w:r>
      <w:r>
        <w:br/>
      </w:r>
      <w:r>
        <w:t>(n) vỉa hè</w:t>
      </w:r>
      <w:r>
        <w:br/>
      </w:r>
      <w:r>
        <w:t>Children were playing on the sidewalk in front of their house.</w:t>
      </w:r>
      <w:r>
        <w:br/>
      </w:r>
      <w:r>
        <w:t>(Trẻ em đang chơi trên vỉa hè trước nhà của họ.)</w:t>
      </w:r>
      <w:r>
        <w:br/>
      </w:r>
      <w:r>
        <w:t xml:space="preserve">49. </w:t>
      </w:r>
      <w:r>
        <w:rPr>
          <w:b/>
        </w:rPr>
        <w:t>fair</w:t>
      </w:r>
      <w:r>
        <w:t xml:space="preserve"> /feə(r)/</w:t>
      </w:r>
      <w:r>
        <w:br/>
      </w:r>
      <w:r>
        <w:t>(n) hội chợ</w:t>
      </w:r>
      <w:r>
        <w:br/>
      </w:r>
      <w:r>
        <w:t>The community fair had games, food stalls, and live music for everyone to enjoy.</w:t>
      </w:r>
      <w:r>
        <w:br/>
      </w:r>
      <w:r>
        <w:t>(Hội chợ cộng đồng có trò chơi, gian hàng ẩm thực và nhạc sống để mọi người cùng thưởng thức.)</w:t>
      </w:r>
      <w:r>
        <w:br/>
      </w:r>
      <w:r>
        <w:t xml:space="preserve">50. </w:t>
      </w:r>
      <w:r>
        <w:rPr>
          <w:b/>
        </w:rPr>
        <w:t>resident</w:t>
      </w:r>
      <w:r>
        <w:t xml:space="preserve"> /ˈrezɪdənt/</w:t>
      </w:r>
      <w:r>
        <w:br/>
      </w:r>
      <w:r>
        <w:t>(n) dân cư</w:t>
      </w:r>
      <w:r>
        <w:br/>
      </w:r>
      <w:r>
        <w:t>Every resident in the building must follow the new safety regulations.</w:t>
      </w:r>
      <w:r>
        <w:br/>
      </w:r>
      <w:r>
        <w:t>(Mỗi cư dân trong tòa nhà phải tuân thủ các quy định an toàn mới.)</w:t>
      </w:r>
      <w:r>
        <w:br/>
      </w:r>
      <w:r>
        <w:t xml:space="preserve">51. </w:t>
      </w:r>
      <w:r>
        <w:rPr>
          <w:b/>
        </w:rPr>
        <w:t>unemployment</w:t>
      </w:r>
      <w:r>
        <w:t xml:space="preserve"> /ˌʌnɪmˈplɔɪmənt/</w:t>
      </w:r>
      <w:r>
        <w:br/>
      </w:r>
      <w:r>
        <w:t>(n) thất nghiệp</w:t>
      </w:r>
      <w:r>
        <w:br/>
      </w:r>
      <w:r>
        <w:t>The government is implementing new programs to reduce unemployment rates.</w:t>
      </w:r>
      <w:r>
        <w:br/>
      </w:r>
      <w:r>
        <w:t>(Chính phủ đang thực hiện các chương trình mới để giảm tỷ lệ thất nghiệp.)</w:t>
      </w:r>
      <w:r>
        <w:br/>
      </w:r>
      <w:r>
        <w:t xml:space="preserve">52. </w:t>
      </w:r>
      <w:r>
        <w:rPr>
          <w:b/>
        </w:rPr>
        <w:t>invest</w:t>
      </w:r>
      <w:r>
        <w:t xml:space="preserve"> /ɪnˈvest/</w:t>
      </w:r>
      <w:r>
        <w:br/>
      </w:r>
      <w:r>
        <w:t>(v) đầu tư</w:t>
      </w:r>
      <w:r>
        <w:br/>
      </w:r>
      <w:r>
        <w:t>She decided to invest in renewable energy stocks for long-term growth.</w:t>
      </w:r>
      <w:r>
        <w:br/>
      </w:r>
      <w:r>
        <w:t>(Cô ấy quyết định đầu tư vào cổ phiếu năng lượng tái tạo để tăng trưởng dài hạn.)</w:t>
      </w:r>
      <w:r>
        <w:br/>
      </w:r>
      <w:r>
        <w:t xml:space="preserve">53. </w:t>
      </w:r>
      <w:r>
        <w:rPr>
          <w:b/>
        </w:rPr>
        <w:t>subway</w:t>
      </w:r>
      <w:r>
        <w:t xml:space="preserve"> /ˈsʌbweɪ/</w:t>
      </w:r>
      <w:r>
        <w:br/>
      </w:r>
      <w:r>
        <w:t>(n) tàu điện ngầm</w:t>
      </w:r>
      <w:r>
        <w:br/>
      </w:r>
      <w:r>
        <w:t>The subway system in this city is fast and efficient, making it easy to get around.</w:t>
      </w:r>
      <w:r>
        <w:br/>
      </w:r>
      <w:r>
        <w:t>(Hệ thống tàu điện ngầm ở thành phố này nhanh và hiệu quả, giúp việc di chuyển dễ dàng.)</w:t>
      </w:r>
      <w:r>
        <w:br/>
      </w:r>
      <w:r>
        <w:rPr>
          <w:b/>
        </w:rPr>
        <w:t>LESSON 3</w:t>
      </w:r>
      <w:r>
        <w:br/>
      </w:r>
      <w:r>
        <w:t xml:space="preserve">54. </w:t>
      </w:r>
      <w:r>
        <w:rPr>
          <w:b/>
        </w:rPr>
        <w:t>fluctuate</w:t>
      </w:r>
      <w:r>
        <w:t xml:space="preserve"> /ˈflʌktʃueɪt/</w:t>
      </w:r>
      <w:r>
        <w:br/>
      </w:r>
      <w:r>
        <w:t>(v) biến động</w:t>
      </w:r>
      <w:r>
        <w:br/>
      </w:r>
      <w:r>
        <w:t>The stock market tends to fluctuate significantly during times of economic uncertainty.</w:t>
      </w:r>
      <w:r>
        <w:br/>
      </w:r>
      <w:r>
        <w:t>(Thị trường chứng khoán có xu hướng dao động đáng kể trong thời gian bất ổn kinh tế.)</w:t>
      </w:r>
      <w:r>
        <w:br/>
      </w:r>
      <w:r>
        <w:t xml:space="preserve">55. </w:t>
      </w:r>
      <w:r>
        <w:rPr>
          <w:b/>
        </w:rPr>
        <w:t>fluctuation</w:t>
      </w:r>
      <w:r>
        <w:t xml:space="preserve"> /ˌflʌktʃuˈeɪʃn/</w:t>
      </w:r>
      <w:r>
        <w:br/>
      </w:r>
      <w:r>
        <w:t>(n) sự biến động</w:t>
      </w:r>
      <w:r>
        <w:br/>
      </w:r>
      <w:r>
        <w:t>The fluctuation in temperature makes it difficult to predict the weather.</w:t>
      </w:r>
      <w:r>
        <w:br/>
      </w:r>
      <w:r>
        <w:t>(Sự dao động về nhiệt độ khiến việc dự báo thời tiết trở nên khó khăn.)</w:t>
      </w:r>
      <w:r>
        <w:br/>
      </w:r>
      <w:r>
        <w:t xml:space="preserve">56. </w:t>
      </w:r>
      <w:r>
        <w:rPr>
          <w:b/>
        </w:rPr>
        <w:t>sharp</w:t>
      </w:r>
      <w:r>
        <w:t xml:space="preserve"> /ʃɑːp/</w:t>
      </w:r>
      <w:r>
        <w:br/>
      </w:r>
      <w:r>
        <w:t>(adj) đột ngột</w:t>
      </w:r>
      <w:r>
        <w:br/>
      </w:r>
      <w:r>
        <w:t>There was a sharp increase in sales after the product launch.</w:t>
      </w:r>
      <w:r>
        <w:br/>
      </w:r>
      <w:r>
        <w:t>(Đã có một sự gia tăng đột ngột về doanh số sau khi ra mắt sản phẩm.)</w:t>
      </w:r>
      <w:r>
        <w:br/>
      </w:r>
      <w:r>
        <w:t xml:space="preserve">57. </w:t>
      </w:r>
      <w:r>
        <w:rPr>
          <w:b/>
        </w:rPr>
        <w:t>sharply</w:t>
      </w:r>
      <w:r>
        <w:t xml:space="preserve"> /ˈʃɑːpli/</w:t>
      </w:r>
      <w:r>
        <w:br/>
      </w:r>
      <w:r>
        <w:t>(adv) một cách đột ngột</w:t>
      </w:r>
      <w:r>
        <w:br/>
      </w:r>
      <w:r>
        <w:t>The company's profits fell sharply due to the economic downturn.</w:t>
      </w:r>
      <w:r>
        <w:br/>
      </w:r>
      <w:r>
        <w:t>(Lợi nhuận của công ty giảm mạnh do suy thoái kinh tế.)</w:t>
      </w:r>
      <w:r>
        <w:br/>
      </w:r>
      <w:r>
        <w:t xml:space="preserve">58. </w:t>
      </w:r>
      <w:r>
        <w:rPr>
          <w:b/>
        </w:rPr>
        <w:t>significantly</w:t>
      </w:r>
      <w:r>
        <w:t xml:space="preserve"> /sɪɡˈnɪfɪkəntli/</w:t>
      </w:r>
      <w:r>
        <w:br/>
      </w:r>
      <w:r>
        <w:t>(adv) một cách đáng kể</w:t>
      </w:r>
      <w:r>
        <w:br/>
      </w:r>
      <w:r>
        <w:t>The new policy has significantly improved the quality of education in the region.</w:t>
      </w:r>
      <w:r>
        <w:br/>
      </w:r>
      <w:r>
        <w:t>(Chính sách mới đã cải thiện đáng kể chất lượng giáo dục trong khu vực.)</w:t>
      </w:r>
      <w:r>
        <w:br/>
      </w:r>
      <w:r>
        <w:t xml:space="preserve">59. </w:t>
      </w:r>
      <w:r>
        <w:rPr>
          <w:b/>
        </w:rPr>
        <w:t>significant</w:t>
      </w:r>
      <w:r>
        <w:t xml:space="preserve"> /sɪɡˈnɪfɪkənt/</w:t>
      </w:r>
      <w:r>
        <w:br/>
      </w:r>
      <w:r>
        <w:t>(adj) đáng kể</w:t>
      </w:r>
      <w:r>
        <w:br/>
      </w:r>
      <w:r>
        <w:t>There has been a significant increase in the number of visitors to the museum this year.</w:t>
      </w:r>
      <w:r>
        <w:br/>
      </w:r>
      <w:r>
        <w:t>(Có một sự tăng đáng kể về số lượng khách tham quan bảo tàng trong năm nay.)</w:t>
      </w:r>
      <w:r>
        <w:br/>
      </w:r>
      <w:r>
        <w:t xml:space="preserve">60. </w:t>
      </w:r>
      <w:r>
        <w:rPr>
          <w:b/>
        </w:rPr>
        <w:t>slight</w:t>
      </w:r>
      <w:r>
        <w:t xml:space="preserve"> /slaɪt/</w:t>
      </w:r>
      <w:r>
        <w:br/>
      </w:r>
      <w:r>
        <w:t>(adj) nhẹ, không đáng kể</w:t>
      </w:r>
      <w:r>
        <w:br/>
      </w:r>
      <w:r>
        <w:t>There was only a slight change in the weather forecast for tomorrow.</w:t>
      </w:r>
      <w:r>
        <w:br/>
      </w:r>
      <w:r>
        <w:t>(Chỉ có một sự thay đổi nhỏ về dự báo thời tiết cho ngày mai.)</w:t>
      </w:r>
      <w:r>
        <w:br/>
      </w:r>
      <w:r>
        <w:t xml:space="preserve">61. </w:t>
      </w:r>
      <w:r>
        <w:rPr>
          <w:b/>
        </w:rPr>
        <w:t>slightly</w:t>
      </w:r>
      <w:r>
        <w:t xml:space="preserve"> /ˈslaɪtli/</w:t>
      </w:r>
      <w:r>
        <w:br/>
      </w:r>
      <w:r>
        <w:t>(adv) nhỏ, mức độ không đáng kể</w:t>
      </w:r>
      <w:r>
        <w:br/>
      </w:r>
      <w:r>
        <w:t>The price of vegetables has increased slightly over the past week.</w:t>
      </w:r>
      <w:r>
        <w:br/>
      </w:r>
      <w:r>
        <w:t>(Giá rau củ đã tăng một chút trong tuần qua.)</w:t>
      </w:r>
      <w:r>
        <w:br/>
      </w:r>
      <w:r>
        <w:t xml:space="preserve">62. </w:t>
      </w:r>
      <w:r>
        <w:rPr>
          <w:b/>
        </w:rPr>
        <w:t>steadily</w:t>
      </w:r>
      <w:r>
        <w:t xml:space="preserve"> /ˈstedəli/</w:t>
      </w:r>
      <w:r>
        <w:br/>
      </w:r>
      <w:r>
        <w:t>(adv) một cách đều đặn</w:t>
      </w:r>
      <w:r>
        <w:br/>
      </w:r>
      <w:r>
        <w:t>The company's profits have been steadily increasing over the past few quarters.</w:t>
      </w:r>
      <w:r>
        <w:br/>
      </w:r>
      <w:r>
        <w:t>(Lợi nhuận của công ty đã tăng ổn định qua các quý gần đây.)</w:t>
      </w:r>
      <w:r>
        <w:br/>
      </w:r>
      <w:r>
        <w:t xml:space="preserve">63. </w:t>
      </w:r>
      <w:r>
        <w:rPr>
          <w:b/>
        </w:rPr>
        <w:t>steady</w:t>
      </w:r>
      <w:r>
        <w:t xml:space="preserve"> /ˈstedi/</w:t>
      </w:r>
      <w:r>
        <w:br/>
      </w:r>
      <w:r>
        <w:t>(adj) đều đặn</w:t>
      </w:r>
      <w:r>
        <w:br/>
      </w:r>
      <w:r>
        <w:t>Her steady progress in learning the language impressed her teacher.</w:t>
      </w:r>
      <w:r>
        <w:br/>
      </w:r>
      <w:r>
        <w:t>(Sự tiến bộ ổn định trong việc học ngôn ngữ của cô ấy đã làm ấn tượng với giáo viên của cô ấy.)</w:t>
      </w:r>
      <w:r>
        <w:br/>
      </w:r>
      <w:r>
        <w:t xml:space="preserve">64. </w:t>
      </w:r>
      <w:r>
        <w:rPr>
          <w:b/>
        </w:rPr>
        <w:t>trend</w:t>
      </w:r>
      <w:r>
        <w:t xml:space="preserve"> /trend/</w:t>
      </w:r>
      <w:r>
        <w:br/>
      </w:r>
      <w:r>
        <w:t>(n) xu hướng</w:t>
      </w:r>
      <w:r>
        <w:br/>
      </w:r>
      <w:r>
        <w:t>There is a noticeable trend towards healthier eating habits among young people.</w:t>
      </w:r>
      <w:r>
        <w:br/>
      </w:r>
      <w:r>
        <w:t>(Có một xu hướng rõ ràng hướng tới các thói quen ăn uống lành mạnh trong số giới trẻ.)</w:t>
      </w:r>
      <w:r>
        <w:br/>
      </w:r>
      <w:r>
        <w:t xml:space="preserve">65. </w:t>
      </w:r>
      <w:r>
        <w:rPr>
          <w:b/>
        </w:rPr>
        <w:t>major</w:t>
      </w:r>
      <w:r>
        <w:t xml:space="preserve"> /ˈmeɪdʒə(r)/</w:t>
      </w:r>
      <w:r>
        <w:br/>
      </w:r>
      <w:r>
        <w:t>(adj) lớn</w:t>
      </w:r>
      <w:r>
        <w:br/>
      </w:r>
      <w:r>
        <w:t>The construction of the new bridge will have a major impact on traffic flow in the city.</w:t>
      </w:r>
      <w:r>
        <w:br/>
      </w:r>
      <w:r>
        <w:t>(Việc xây dựng cây cầu mới sẽ ảnh hưởng lớn đến luồng giao thông trong thành phố.)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