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 Lesson 1 (trang 15, 16, 17, 18)</w:t>
      </w:r>
    </w:p>
    <w:p>
      <w:r>
        <w:rPr>
          <w:b/>
        </w:rPr>
        <w:t xml:space="preserve">Tiếng Anh lớp 12 Unit 2 </w:t>
      </w:r>
      <w:r>
        <w:rPr>
          <w:b/>
        </w:rPr>
        <w:t xml:space="preserve">Lesson </w:t>
      </w:r>
      <w:r>
        <w:rPr>
          <w:b/>
        </w:rPr>
        <w:t>1</w:t>
      </w:r>
      <w:r>
        <w:t xml:space="preserve"> </w:t>
      </w:r>
      <w:r>
        <w:rPr>
          <w:b/>
        </w:rPr>
        <w:t>(trang 15, 16, 17, 18) - ILearn Smart World</w:t>
      </w:r>
      <w:r>
        <w:br/>
      </w:r>
      <w:r>
        <w:rPr>
          <w:b/>
        </w:rPr>
        <w:t>Let's Talk! (trang 15 sgk Tiếng Anh 12 Smart World)</w:t>
      </w:r>
      <w:r>
        <w:br/>
      </w:r>
      <w:r>
        <w:t>In pairs: Look at the picture. What problems might these people have when visiting a new country? How can people stay safe when they visit a new country? (Theo cặp: Quan sát bức tranh. Những người này có thể gặp vấn đề gì khi đến thăm một đất nước mới? Làm thế nào mọi người có thể giữ an toàn khi đến thăm một đất nước mới?)</w:t>
      </w:r>
      <w:r>
        <w:br/>
      </w:r>
      <w:r>
        <w:drawing>
          <wp:inline xmlns:a="http://schemas.openxmlformats.org/drawingml/2006/main" xmlns:pic="http://schemas.openxmlformats.org/drawingml/2006/picture">
            <wp:extent cx="3648075" cy="1733550"/>
            <wp:docPr id="1" name="Picture 1"/>
            <wp:cNvGraphicFramePr>
              <a:graphicFrameLocks noChangeAspect="1"/>
            </wp:cNvGraphicFramePr>
            <a:graphic>
              <a:graphicData uri="http://schemas.openxmlformats.org/drawingml/2006/picture">
                <pic:pic>
                  <pic:nvPicPr>
                    <pic:cNvPr id="0" name="temp_inline_59ca52798a974e8facf510bcf4bb7183.jpg"/>
                    <pic:cNvPicPr/>
                  </pic:nvPicPr>
                  <pic:blipFill>
                    <a:blip r:embed="rId9"/>
                    <a:stretch>
                      <a:fillRect/>
                    </a:stretch>
                  </pic:blipFill>
                  <pic:spPr>
                    <a:xfrm>
                      <a:off x="0" y="0"/>
                      <a:ext cx="3648075" cy="1733550"/>
                    </a:xfrm>
                    <a:prstGeom prst="rect"/>
                  </pic:spPr>
                </pic:pic>
              </a:graphicData>
            </a:graphic>
          </wp:inline>
        </w:drawing>
      </w:r>
      <w:r>
        <w:br/>
      </w:r>
      <w:r>
        <w:rPr>
          <w:b/>
        </w:rPr>
        <w:t>Gợi ý:</w:t>
      </w:r>
      <w:r>
        <w:br/>
      </w:r>
      <w:r>
        <w:t>When visiting a new country, people might have trouble with language, understanding different cultures, staying safe in unfamiliar places, staying healthy, and following local laws.</w:t>
      </w:r>
      <w:r>
        <w:br/>
      </w:r>
      <w:r>
        <w:t>To stay safe, it's important to research the destination, plan ahead, stay connected, be cautious with food and water, keep valuables secure, and trust your instincts. It's also a good idea to buy travel insurance in case of emergencies.</w:t>
      </w:r>
      <w:r>
        <w:br/>
      </w:r>
      <w:r>
        <w:rPr>
          <w:b/>
        </w:rPr>
        <w:t>Hướng dẫn dịch:</w:t>
      </w:r>
      <w:r>
        <w:br/>
      </w:r>
      <w:r>
        <w:t>Khi đến thăm một đất nước mới, mọi người có thể gặp khó khăn về ngôn ngữ, hiểu các nền văn hóa khác nhau, giữ an toàn ở những nơi xa lạ, giữ sức khỏe và tuân thủ luật pháp địa phương.</w:t>
      </w:r>
      <w:r>
        <w:br/>
      </w:r>
      <w:r>
        <w:t>Để giữ an toàn, điều quan trọng là phải nghiên cứu điểm đến, lên kế hoạch trước, duy trì kết nối, thận trọng với thực phẩm và nước uống, giữ an toàn cho những vật có giá trị và tin vào bản năng của mình. Mua bảo hiểm du lịch trong trường hợp khẩn cấp cũng là một ý tưởng hay.</w:t>
      </w:r>
      <w:r>
        <w:br/>
      </w:r>
      <w:r>
        <w:br/>
      </w:r>
      <w:r>
        <w:rPr>
          <w:b/>
        </w:rPr>
        <w:t>New Words (phần a-&gt;c trang 15 sgk Tiếng Anh 12 Smart World)</w:t>
      </w:r>
      <w:r>
        <w:br/>
      </w:r>
      <w:r>
        <w:rPr>
          <w:b/>
        </w:rPr>
        <w:t xml:space="preserve">a. Read the words and definitions, then fill in the blanks. Listen and repeat. </w:t>
      </w:r>
      <w:r>
        <w:t>(Đọc các từ và định nghĩa, sau đó điền vào chỗ trống. Lắng nghe và lặp lại.)</w:t>
      </w:r>
      <w:r>
        <w:br/>
      </w:r>
      <w:r>
        <w:t>CD1-17</w:t>
      </w:r>
      <w:r>
        <w:br/>
      </w:r>
      <w:r>
        <w:rPr>
          <w:b/>
        </w:rPr>
        <w:t>snatch:</w:t>
      </w:r>
      <w:r>
        <w:t xml:space="preserve"> take something away quickly and roughly</w:t>
      </w:r>
      <w:r>
        <w:br/>
      </w:r>
      <w:r>
        <w:rPr>
          <w:b/>
        </w:rPr>
        <w:t xml:space="preserve">spot: </w:t>
      </w:r>
      <w:r>
        <w:t>a particular area or place</w:t>
      </w:r>
      <w:r>
        <w:br/>
      </w:r>
      <w:r>
        <w:rPr>
          <w:b/>
        </w:rPr>
        <w:t>discreet:</w:t>
      </w:r>
      <w:r>
        <w:t xml:space="preserve"> careful in what you say or do so you don't attract too much attention</w:t>
      </w:r>
      <w:r>
        <w:br/>
      </w:r>
      <w:r>
        <w:rPr>
          <w:b/>
        </w:rPr>
        <w:t>credit card:</w:t>
      </w:r>
      <w:r>
        <w:t xml:space="preserve"> a small plastic rectangle used to pay for things</w:t>
      </w:r>
      <w:r>
        <w:br/>
      </w:r>
      <w:r>
        <w:rPr>
          <w:b/>
        </w:rPr>
        <w:t>currency:</w:t>
      </w:r>
      <w:r>
        <w:t xml:space="preserve"> the money that a country uses</w:t>
      </w:r>
      <w:r>
        <w:br/>
      </w:r>
      <w:r>
        <w:rPr>
          <w:b/>
        </w:rPr>
        <w:t>safe:</w:t>
      </w:r>
      <w:r>
        <w:t xml:space="preserve"> a strong metal box used for storing valuable things</w:t>
      </w:r>
      <w:r>
        <w:br/>
      </w:r>
      <w:r>
        <w:rPr>
          <w:b/>
        </w:rPr>
        <w:t>pick up:</w:t>
      </w:r>
      <w:r>
        <w:t xml:space="preserve"> learn a new skill or language by practicing it</w:t>
      </w:r>
      <w:r>
        <w:br/>
      </w:r>
      <w:r>
        <w:t xml:space="preserve">1. Boracay is a really popular tourist </w:t>
      </w:r>
      <w:r>
        <w:t xml:space="preserve"> in the Philippines.</w:t>
      </w:r>
      <w:r>
        <w:br/>
      </w:r>
      <w:r>
        <w:t>2. The _______ is in the closet. You should keep your money, passport, and jewelry in there.</w:t>
      </w:r>
      <w:r>
        <w:br/>
      </w:r>
      <w:r>
        <w:t>3. Be careful when you take a photo on the street. Someone might try to _______ your phone.</w:t>
      </w:r>
      <w:r>
        <w:br/>
      </w:r>
      <w:r>
        <w:t>4. Excuse me, can I pay for this with a _______, or do I need to use cash?</w:t>
      </w:r>
      <w:r>
        <w:br/>
      </w:r>
      <w:r>
        <w:t>5. The _______ in the USA is the US dollar.</w:t>
      </w:r>
      <w:r>
        <w:br/>
      </w:r>
      <w:r>
        <w:t>6. When you visit a foreign country, you should try to _______ the local language.</w:t>
      </w:r>
      <w:r>
        <w:br/>
      </w:r>
      <w:r>
        <w:t>7. When you take money from the ATM, it's important to be _______.</w:t>
      </w:r>
      <w:r>
        <w:br/>
      </w:r>
      <w:r>
        <w:rPr>
          <w:b/>
        </w:rPr>
        <w:t>Đáp án:</w:t>
      </w:r>
      <w:r>
        <w:br/>
      </w:r>
      <w:r>
        <w:br/>
      </w:r>
      <w:r>
        <w:br/>
      </w:r>
      <w:r>
        <w:br/>
      </w:r>
      <w:r>
        <w:br/>
      </w:r>
      <w:r>
        <w:t>2. safe</w:t>
      </w:r>
      <w:r>
        <w:br/>
      </w:r>
      <w:r>
        <w:br/>
      </w:r>
      <w:r>
        <w:br/>
      </w:r>
      <w:r>
        <w:t>3. snatch</w:t>
      </w:r>
      <w:r>
        <w:br/>
      </w:r>
      <w:r>
        <w:br/>
      </w:r>
      <w:r>
        <w:br/>
      </w:r>
      <w:r>
        <w:t>4. credit card</w:t>
      </w:r>
      <w:r>
        <w:br/>
      </w:r>
      <w:r>
        <w:br/>
      </w:r>
      <w:r>
        <w:br/>
      </w:r>
      <w:r>
        <w:t>5. currency</w:t>
      </w:r>
      <w:r>
        <w:br/>
      </w:r>
      <w:r>
        <w:br/>
      </w:r>
      <w:r>
        <w:br/>
      </w:r>
      <w:r>
        <w:t>6. pick up</w:t>
      </w:r>
      <w:r>
        <w:br/>
      </w:r>
      <w:r>
        <w:br/>
      </w:r>
      <w:r>
        <w:br/>
      </w:r>
      <w:r>
        <w:t>7. discreet</w:t>
      </w:r>
      <w:r>
        <w:br/>
      </w:r>
      <w:r>
        <w:br/>
      </w:r>
      <w:r>
        <w:br/>
      </w:r>
      <w:r>
        <w:br/>
      </w:r>
      <w:r>
        <w:br/>
      </w:r>
      <w:r>
        <w:rPr>
          <w:b/>
        </w:rPr>
        <w:t>Hướng dẫn dịch:</w:t>
      </w:r>
      <w:r>
        <w:br/>
      </w:r>
      <w:r>
        <w:rPr>
          <w:b/>
        </w:rPr>
        <w:t>giật:</w:t>
      </w:r>
      <w:r>
        <w:t xml:space="preserve"> lấy đi một cái gì đó một cách nhanh chóng và thô bạo</w:t>
      </w:r>
      <w:r>
        <w:br/>
      </w:r>
      <w:r>
        <w:rPr>
          <w:b/>
        </w:rPr>
        <w:t xml:space="preserve">điểm: </w:t>
      </w:r>
      <w:r>
        <w:t>một khu vực hoặc địa điểm cụ thể</w:t>
      </w:r>
      <w:r>
        <w:br/>
      </w:r>
      <w:r>
        <w:rPr>
          <w:b/>
        </w:rPr>
        <w:t>kín đáo:</w:t>
      </w:r>
      <w:r>
        <w:t xml:space="preserve"> cẩn thận trong lời nói hoặc hành động để không thu hút quá nhiều sự chú ý</w:t>
      </w:r>
      <w:r>
        <w:br/>
      </w:r>
      <w:r>
        <w:rPr>
          <w:b/>
        </w:rPr>
        <w:t>thẻ tín dụng:</w:t>
      </w:r>
      <w:r>
        <w:t xml:space="preserve"> một hình chữ nhật nhỏ bằng nhựa dùng để thanh toán mọi thứ</w:t>
      </w:r>
      <w:r>
        <w:br/>
      </w:r>
      <w:r>
        <w:rPr>
          <w:b/>
        </w:rPr>
        <w:t>tiền tệ:</w:t>
      </w:r>
      <w:r>
        <w:t xml:space="preserve"> loại tiền mà một quốc gia sử dụng</w:t>
      </w:r>
      <w:r>
        <w:br/>
      </w:r>
      <w:r>
        <w:rPr>
          <w:b/>
        </w:rPr>
        <w:t>két sắt:</w:t>
      </w:r>
      <w:r>
        <w:t xml:space="preserve"> một hộp kim loại chắc chắn được sử dụng để lưu trữ những thứ có giá trị</w:t>
      </w:r>
      <w:r>
        <w:br/>
      </w:r>
      <w:r>
        <w:rPr>
          <w:b/>
        </w:rPr>
        <w:t>học nhanh chóng:</w:t>
      </w:r>
      <w:r>
        <w:t xml:space="preserve"> học một kỹ năng hoặc ngôn ngữ mới bằng cách thực hành nó</w:t>
      </w:r>
      <w:r>
        <w:br/>
      </w:r>
      <w:r>
        <w:t>1. Boracay là 1 điểm đến du lịch nổi tiếng ở Philippines.</w:t>
      </w:r>
      <w:r>
        <w:br/>
      </w:r>
      <w:r>
        <w:t>2. Cái két ở trong tủ. Bạn nên giữ tiền, hộ chiếu và đồ trang sức trong đó.</w:t>
      </w:r>
      <w:r>
        <w:br/>
      </w:r>
      <w:r>
        <w:t>3. Hãy cẩn thận khi chụp ảnh trên đường phố. Ai đó có thể cố gắng giật điện thoại của bạn.</w:t>
      </w:r>
      <w:r>
        <w:br/>
      </w:r>
      <w:r>
        <w:t>4. Xin lỗi, tôi có thể thanh toán khoản này bằng thẻ tín dụng không hay cần dùng tiền mặt?</w:t>
      </w:r>
      <w:r>
        <w:br/>
      </w:r>
      <w:r>
        <w:t>5. Đơn vị tiền tệ ở Mỹ là đô la Mỹ.</w:t>
      </w:r>
      <w:r>
        <w:br/>
      </w:r>
      <w:r>
        <w:t>6. Khi bạn đến thăm một đất nước xa lạ, bạn nên cố gắng học ngôn ngữ địa phương.</w:t>
      </w:r>
      <w:r>
        <w:br/>
      </w:r>
      <w:r>
        <w:t>7. Khi rút tiền từ cây rút tiền tự động, điều quan trọng là phải kín đáo.</w:t>
      </w:r>
      <w:r>
        <w:br/>
      </w:r>
      <w:r>
        <w:rPr>
          <w:b/>
        </w:rPr>
        <w:t xml:space="preserve">b. Add the words in the box to the table. </w:t>
      </w:r>
      <w:r>
        <w:t>(Điền các từ trong khung vào bảng.)</w:t>
      </w:r>
      <w:r>
        <w:br/>
      </w:r>
      <w:r>
        <w:br/>
      </w:r>
      <w:r>
        <w:br/>
      </w:r>
      <w:r>
        <w:br/>
      </w:r>
      <w:r>
        <w:br/>
      </w:r>
      <w:r>
        <w:br/>
      </w:r>
      <w:r>
        <w:t>discreet, pick up a language, spot, credit card, safe (×2), currency, cash, snatch,</w:t>
      </w:r>
      <w:r>
        <w:br/>
      </w:r>
      <w:r>
        <w:t>itinerary, travel insurance (×2), exchange rate, emergency, embassy (x2)</w:t>
      </w:r>
      <w:r>
        <w:br/>
      </w:r>
      <w:r>
        <w:br/>
      </w:r>
      <w:r>
        <w:br/>
      </w:r>
      <w:r>
        <w:br/>
      </w:r>
      <w:r>
        <w:br/>
      </w:r>
      <w:r>
        <w:br/>
      </w:r>
      <w:r>
        <w:t xml:space="preserve"> </w:t>
      </w:r>
      <w:r>
        <w:br/>
      </w:r>
      <w:r>
        <w:br/>
      </w:r>
      <w:r>
        <w:br/>
      </w:r>
      <w:r>
        <w:br/>
      </w:r>
      <w:r>
        <w:br/>
      </w:r>
      <w:r>
        <w:rPr>
          <w:b/>
        </w:rPr>
        <w:t>Words related to money:</w:t>
      </w:r>
      <w:r>
        <w:br/>
      </w:r>
      <w:r>
        <w:br/>
      </w:r>
      <w:r>
        <w:br/>
      </w:r>
      <w:r>
        <w:t xml:space="preserve"> </w:t>
      </w:r>
      <w:r>
        <w:br/>
      </w:r>
      <w:r>
        <w:br/>
      </w:r>
      <w:r>
        <w:br/>
      </w:r>
      <w:r>
        <w:br/>
      </w:r>
      <w:r>
        <w:br/>
      </w:r>
      <w:r>
        <w:rPr>
          <w:b/>
        </w:rPr>
        <w:t>Words related to safety:</w:t>
      </w:r>
      <w:r>
        <w:br/>
      </w:r>
      <w:r>
        <w:br/>
      </w:r>
      <w:r>
        <w:br/>
      </w:r>
      <w:r>
        <w:t xml:space="preserve"> </w:t>
      </w:r>
      <w:r>
        <w:br/>
      </w:r>
      <w:r>
        <w:br/>
      </w:r>
      <w:r>
        <w:br/>
      </w:r>
      <w:r>
        <w:br/>
      </w:r>
      <w:r>
        <w:br/>
      </w:r>
      <w:r>
        <w:rPr>
          <w:b/>
        </w:rPr>
        <w:t>Words related to tourism:</w:t>
      </w:r>
      <w:r>
        <w:br/>
      </w:r>
      <w:r>
        <w:br/>
      </w:r>
      <w:r>
        <w:br/>
      </w:r>
      <w:r>
        <w:t xml:space="preserve"> </w:t>
      </w:r>
      <w:r>
        <w:br/>
      </w:r>
      <w:r>
        <w:br/>
      </w:r>
      <w:r>
        <w:br/>
      </w:r>
      <w:r>
        <w:br/>
      </w:r>
      <w:r>
        <w:br/>
      </w:r>
      <w:r>
        <w:rPr>
          <w:b/>
        </w:rPr>
        <w:t>Đáp án:</w:t>
      </w:r>
      <w:r>
        <w:br/>
      </w:r>
      <w:r>
        <w:br/>
      </w:r>
      <w:r>
        <w:br/>
      </w:r>
      <w:r>
        <w:br/>
      </w:r>
      <w:r>
        <w:br/>
      </w:r>
      <w:r>
        <w:rPr>
          <w:b/>
        </w:rPr>
        <w:t>Words related to money:</w:t>
      </w:r>
      <w:r>
        <w:br/>
      </w:r>
      <w:r>
        <w:br/>
      </w:r>
      <w:r>
        <w:br/>
      </w:r>
      <w:r>
        <w:t>credit card, safe, currency, cash, exchange rate</w:t>
      </w:r>
      <w:r>
        <w:br/>
      </w:r>
      <w:r>
        <w:br/>
      </w:r>
      <w:r>
        <w:br/>
      </w:r>
      <w:r>
        <w:br/>
      </w:r>
      <w:r>
        <w:br/>
      </w:r>
      <w:r>
        <w:rPr>
          <w:b/>
        </w:rPr>
        <w:t>Words related to safety:</w:t>
      </w:r>
      <w:r>
        <w:br/>
      </w:r>
      <w:r>
        <w:br/>
      </w:r>
      <w:r>
        <w:br/>
      </w:r>
      <w:r>
        <w:t>discreet, safe, snatch, travel insurance, emergency, embassy</w:t>
      </w:r>
      <w:r>
        <w:br/>
      </w:r>
      <w:r>
        <w:br/>
      </w:r>
      <w:r>
        <w:br/>
      </w:r>
      <w:r>
        <w:br/>
      </w:r>
      <w:r>
        <w:br/>
      </w:r>
      <w:r>
        <w:rPr>
          <w:b/>
        </w:rPr>
        <w:t>Words related to tourism:</w:t>
      </w:r>
      <w:r>
        <w:br/>
      </w:r>
      <w:r>
        <w:br/>
      </w:r>
      <w:r>
        <w:br/>
      </w:r>
      <w:r>
        <w:t>pick up a language, spot, itinerary, travel insurance, embassy</w:t>
      </w:r>
      <w:r>
        <w:br/>
      </w:r>
      <w:r>
        <w:br/>
      </w:r>
      <w:r>
        <w:br/>
      </w:r>
      <w:r>
        <w:br/>
      </w:r>
      <w:r>
        <w:br/>
      </w:r>
      <w:r>
        <w:rPr>
          <w:b/>
        </w:rPr>
        <w:t>Hướng dẫn dịch:</w:t>
      </w:r>
      <w:r>
        <w:br/>
      </w:r>
      <w:r>
        <w:br/>
      </w:r>
      <w:r>
        <w:br/>
      </w:r>
      <w:r>
        <w:br/>
      </w:r>
      <w:r>
        <w:br/>
      </w:r>
      <w:r>
        <w:rPr>
          <w:b/>
        </w:rPr>
        <w:t>Các từ liên quan đến tiền:</w:t>
      </w:r>
      <w:r>
        <w:br/>
      </w:r>
      <w:r>
        <w:br/>
      </w:r>
      <w:r>
        <w:br/>
      </w:r>
      <w:r>
        <w:t>thẻ tín dụng, két sắt, tiền tệ, tiền mặt, tỷ giá hối đoái</w:t>
      </w:r>
      <w:r>
        <w:br/>
      </w:r>
      <w:r>
        <w:br/>
      </w:r>
      <w:r>
        <w:br/>
      </w:r>
      <w:r>
        <w:br/>
      </w:r>
      <w:r>
        <w:br/>
      </w:r>
      <w:r>
        <w:rPr>
          <w:b/>
        </w:rPr>
        <w:t>Các từ liên quan đến an toàn:</w:t>
      </w:r>
      <w:r>
        <w:br/>
      </w:r>
      <w:r>
        <w:br/>
      </w:r>
      <w:r>
        <w:br/>
      </w:r>
      <w:r>
        <w:t>kín đáo, két sắt, cướp giật, bảo hiểm du lịch, trường hợp khẩn cấp, đại sứ quán</w:t>
      </w:r>
      <w:r>
        <w:br/>
      </w:r>
      <w:r>
        <w:br/>
      </w:r>
      <w:r>
        <w:br/>
      </w:r>
      <w:r>
        <w:br/>
      </w:r>
      <w:r>
        <w:br/>
      </w:r>
      <w:r>
        <w:rPr>
          <w:b/>
        </w:rPr>
        <w:t>Các từ liên quan đến du lịch:</w:t>
      </w:r>
      <w:r>
        <w:br/>
      </w:r>
      <w:r>
        <w:br/>
      </w:r>
      <w:r>
        <w:br/>
      </w:r>
      <w:r>
        <w:t>học ngôn ngữ, địa điểm, hành trình, bảo hiểm du lịch, đại sứ quán</w:t>
      </w:r>
      <w:r>
        <w:br/>
      </w:r>
      <w:r>
        <w:br/>
      </w:r>
      <w:r>
        <w:br/>
      </w:r>
      <w:r>
        <w:br/>
      </w:r>
      <w:r>
        <w:br/>
      </w:r>
      <w:r>
        <w:rPr>
          <w:b/>
        </w:rPr>
        <w:t xml:space="preserve">c. In pairs: Use the new words to talk about how to have a safe vacation. </w:t>
      </w:r>
      <w:r>
        <w:t>(Theo cặp: Sử dụng các từ mới để nói về cách có một kỳ nghỉ an toàn.)</w:t>
      </w:r>
      <w:r>
        <w:br/>
      </w:r>
      <w:r>
        <w:t>- We should leave our passports in the hotel safe. (Chúng ta nên để hộ chiếu trong két an toàn của khách sạn.)</w:t>
      </w:r>
      <w:r>
        <w:br/>
      </w:r>
      <w:r>
        <w:t>- Be discreet with valuable things so no one snatches them. (Hãy kín đáo với những đồ có giá trị để không ai giật mất chúng.)</w:t>
      </w:r>
      <w:r>
        <w:br/>
      </w:r>
      <w:r>
        <w:rPr>
          <w:b/>
        </w:rPr>
        <w:t>Gợi ý:</w:t>
      </w:r>
      <w:r>
        <w:br/>
      </w:r>
      <w:r>
        <w:t>All major credit cards are accepted at our hotels.</w:t>
      </w:r>
      <w:r>
        <w:br/>
      </w:r>
      <w:r>
        <w:t>This is a favourite spot for walkers and climbers.</w:t>
      </w:r>
      <w:r>
        <w:br/>
      </w:r>
      <w:r>
        <w:t>You'll need some cash in local currency, but you can also use your credit card.</w:t>
      </w:r>
      <w:r>
        <w:br/>
      </w:r>
      <w:r>
        <w:rPr>
          <w:b/>
        </w:rPr>
        <w:t>Hướng dẫn dịch:</w:t>
      </w:r>
      <w:r>
        <w:br/>
      </w:r>
      <w:r>
        <w:t>Tất cả các thẻ tín dụng chính đều được chấp nhận tại khách sạn của chúng tôi.</w:t>
      </w:r>
      <w:r>
        <w:br/>
      </w:r>
      <w:r>
        <w:t>Đây là địa điểm ưa thích của những người đi bộ và leo núi.</w:t>
      </w:r>
      <w:r>
        <w:br/>
      </w:r>
      <w:r>
        <w:t>Bạn sẽ cần một ít tiền mặt bằng nội tệ nhưng bạn cũng có thể sử dụng thẻ tín dụng của mình.</w:t>
      </w:r>
      <w:r>
        <w:br/>
      </w:r>
      <w:r>
        <w:br/>
      </w:r>
      <w:r>
        <w:rPr>
          <w:b/>
        </w:rPr>
        <w:t>Reading (phần a-&gt;d trang 16 sgk Tiếng Anh 12 Smart World)</w:t>
      </w:r>
      <w:r>
        <w:br/>
      </w:r>
      <w:r>
        <w:rPr>
          <w:b/>
        </w:rPr>
        <w:t xml:space="preserve">a. Read the article from a travel insurance website. Choose the best title for the article. </w:t>
      </w:r>
      <w:r>
        <w:t>(Đọc bài viết từ một trang web bảo hiểm du lịch. Chọn tiêu đề phù hợp nhất cho bài viết.)</w:t>
      </w:r>
      <w:r>
        <w:br/>
      </w:r>
      <w:r>
        <w:t>1. Travel Insurance for a Safer Trip (Bảo hiểm du lịch cho chuyến đi an toàn hơn)</w:t>
      </w:r>
      <w:r>
        <w:br/>
      </w:r>
      <w:r>
        <w:t>2. Stay Safe on Your Travels (Giữ an toàn trong chuyến đi của bạn)</w:t>
      </w:r>
      <w:r>
        <w:br/>
      </w:r>
      <w:r>
        <w:t>3. Leave Your Valuables in the Safe (Để những vật có giá trị của bạn trong két sắt)</w:t>
      </w:r>
      <w:r>
        <w:br/>
      </w:r>
      <w:r>
        <w:t>Traveling can be a wonderful experience, but don't forget about travel safety while you're abroad. Follow these six tips to help you take a trip that you'll remember for all the right reasons.</w:t>
      </w:r>
      <w:r>
        <w:br/>
      </w:r>
      <w:r>
        <w:t>1. Do your research: Before arriving, get to know your destination. Read travelers' reviews and check with locals for information to find out where the best spots are. Try to pick up some of the local language before you go.</w:t>
      </w:r>
      <w:r>
        <w:br/>
      </w:r>
      <w:r>
        <w:t>2. Don't attract too much attention: Try not to look like a tourist. Be discreet when looking at maps and when taking out money to buy things, especially on the street.</w:t>
      </w:r>
      <w:r>
        <w:br/>
      </w:r>
      <w:r>
        <w:t>3. Don't carry too much cash: Try to use credit cards as much as you can on your trip. It's good to carry a small amount of local currency around with you for everyday items, and you can use an ATM at the airport after arriving.</w:t>
      </w:r>
      <w:r>
        <w:br/>
      </w:r>
      <w:r>
        <w:t xml:space="preserve">4. Keep your friends and family updated: After finalizing your itinerary, email a copy to a few trusted people who can follow your trip. </w:t>
      </w:r>
      <w:r>
        <w:t xml:space="preserve"> regularly with your family after arriving so they know you're where you're supposed to be.</w:t>
      </w:r>
      <w:r>
        <w:br/>
      </w:r>
      <w:r>
        <w:t>5. Protect your stuff: When going out and about, make sure you leave your valuables in the hotel safe, especially your passport and credit cards if you don't need them. Don't wear expensive jewelry as someone might try to snatch it.</w:t>
      </w:r>
      <w:r>
        <w:br/>
      </w:r>
      <w:r>
        <w:t>6. Be aware of your surroundings: Although traveling gives you opportunities to meet new people and learn about their cultures, always look out for trouble. If someone near you is acting strange, leave the area immediately.</w:t>
      </w:r>
      <w:r>
        <w:br/>
      </w:r>
      <w:r>
        <w:t>Even if you follow this advice, some bad things might still happen. Before leaving on your trip, get travel insurance from Insur-U-Go, and you can relax no matter where you go.</w:t>
      </w:r>
      <w:r>
        <w:br/>
      </w:r>
      <w:r>
        <w:rPr>
          <w:b/>
        </w:rPr>
        <w:t>Đáp án:</w:t>
      </w:r>
      <w:r>
        <w:br/>
      </w:r>
      <w:r>
        <w:t>2. Stay Safe on Your Travels (Giữ an toàn trong chuyến đi của bạn)</w:t>
      </w:r>
      <w:r>
        <w:br/>
      </w:r>
      <w:r>
        <w:rPr>
          <w:b/>
        </w:rPr>
        <w:t>Hướng dẫn dịch:</w:t>
      </w:r>
      <w:r>
        <w:br/>
      </w:r>
      <w:r>
        <w:t>Du lịch có thể là một trải nghiệm tuyệt vời nhưng đừng quên đảm bảo an toàn du lịch khi bạn ở nước ngoài. Hãy làm theo sáu mẹo sau để giúp bạn có một chuyến đi đáng nhớ vì tất cả những lý do chính đáng.</w:t>
      </w:r>
      <w:r>
        <w:br/>
      </w:r>
      <w:r>
        <w:t>1. Thực hiện nghiên cứu: Trước khi đến, hãy tìm hiểu điểm đến của bạn. Đọc đánh giá của khách du lịch và kiểm tra với người dân địa phương để biết thông tin nhằm tìm ra những địa điểm tốt nhất. Cố gắng học một số ngôn ngữ địa phương trước khi bạn đi.</w:t>
      </w:r>
      <w:r>
        <w:br/>
      </w:r>
      <w:r>
        <w:t>2. Đừng thu hút quá nhiều sự chú ý: Cố gắng đừng trông giống một khách du lịch. Hãy kín đáo khi xem bản đồ và khi rút tiền ra mua đồ, đặc biệt là trên đường phố.</w:t>
      </w:r>
      <w:r>
        <w:br/>
      </w:r>
      <w:r>
        <w:t>3. Đừng mang quá nhiều tiền mặt: Hãy cố gắng sử dụng thẻ tín dụng nhiều nhất có thể trong chuyến đi của mình. Bạn nên mang theo một lượng nhỏ nội tệ bên mình để mua các vật dụng hàng ngày và bạn có thể sử dụng máy ATM tại sân bay sau khi đến nơi.</w:t>
      </w:r>
      <w:r>
        <w:br/>
      </w:r>
      <w:r>
        <w:t>4. Cập nhật thông tin cho bạn bè và gia đình của bạn: Sau khi hoàn tất hành trình của bạn, hãy gửi một bản sao qua email cho một số người đáng tin cậy có thể theo dõi chuyến đi của bạn. Hãy thường xuyên kiểm tra với gia đình bạn sau khi đến để họ biết bạn đang ở nơi bạn cần đến.</w:t>
      </w:r>
      <w:r>
        <w:br/>
      </w:r>
      <w:r>
        <w:t>5. Bảo vệ đồ đạc của bạn: Khi ra ngoài, hãy đảm bảo bạn để những đồ có giá trị trong két an toàn của khách sạn, đặc biệt là hộ chiếu và thẻ tín dụng nếu bạn không cần đến chúng. Đừng đeo đồ trang sức đắt tiền vì ai đó có thể cố giật lấy nó.</w:t>
      </w:r>
      <w:r>
        <w:br/>
      </w:r>
      <w:r>
        <w:t>6. Hãy chú ý đến môi trường xung quanh: Mặc dù việc đi du lịch mang đến cho bạn cơ hội gặp gỡ những người mới và tìm hiểu về nền văn hóa của họ nhưng hãy luôn đề phòng những rắc rối. Nếu ai đó ở gần bạn có hành động kỳ lạ, hãy rời khỏi khu vực đó ngay lập tức.</w:t>
      </w:r>
      <w:r>
        <w:br/>
      </w:r>
      <w:r>
        <w:t>Ngay cả khi bạn làm theo lời khuyên này, một số điều tồi tệ vẫn có thể xảy ra. Trước khi khởi hành chuyến đi, hãy mua bảo hiểm du lịch từ Insur-U-Go và bạn có thể thư giãn dù đi bất cứ đâu.</w:t>
      </w:r>
      <w:r>
        <w:br/>
      </w:r>
      <w:r>
        <w:rPr>
          <w:b/>
        </w:rPr>
        <w:t xml:space="preserve">b. Now, read and choose the correct answers. </w:t>
      </w:r>
      <w:r>
        <w:t>(Bây giờ hãy đọc và chọn câu trả lời đúng.)</w:t>
      </w:r>
      <w:r>
        <w:br/>
      </w:r>
      <w:r>
        <w:t>1. According to tip 1, travelers should start to find out about the place they're visiting _______.</w:t>
      </w:r>
      <w:r>
        <w:br/>
      </w:r>
      <w:r>
        <w:t>A. by speaking to locals in the local language</w:t>
      </w:r>
      <w:r>
        <w:br/>
      </w:r>
      <w:r>
        <w:t>B. before they arrive for their visit</w:t>
      </w:r>
      <w:r>
        <w:br/>
      </w:r>
      <w:r>
        <w:t>C. after they arrive for their visit</w:t>
      </w:r>
      <w:r>
        <w:br/>
      </w:r>
      <w:r>
        <w:t>2. Which of the following can be inferred from tip 2?</w:t>
      </w:r>
      <w:r>
        <w:br/>
      </w:r>
      <w:r>
        <w:t>A. Stand out from the crowd.</w:t>
      </w:r>
      <w:r>
        <w:br/>
      </w:r>
      <w:r>
        <w:t>B. Make a lot of noise to stay safe on your trip.</w:t>
      </w:r>
      <w:r>
        <w:br/>
      </w:r>
      <w:r>
        <w:t>C. Look and act like a local.</w:t>
      </w:r>
      <w:r>
        <w:br/>
      </w:r>
      <w:r>
        <w:t>3. Which of the following is NOT true according to tip 3?</w:t>
      </w:r>
      <w:r>
        <w:br/>
      </w:r>
      <w:r>
        <w:t>A. Use an ATM before arriving.</w:t>
      </w:r>
      <w:r>
        <w:br/>
      </w:r>
      <w:r>
        <w:t>B. Carry some local currency with you.</w:t>
      </w:r>
      <w:r>
        <w:br/>
      </w:r>
      <w:r>
        <w:t>C. Use credit cards whenever you can.</w:t>
      </w:r>
      <w:r>
        <w:br/>
      </w:r>
      <w:r>
        <w:t xml:space="preserve">4. The verb </w:t>
      </w:r>
      <w:r>
        <w:t xml:space="preserve"> in tip 4 is closest in meaning to _______.</w:t>
      </w:r>
      <w:r>
        <w:br/>
      </w:r>
      <w:r>
        <w:t>A. show your ticket at the airport</w:t>
      </w:r>
      <w:r>
        <w:br/>
      </w:r>
      <w:r>
        <w:t>B. register at a hotel</w:t>
      </w:r>
      <w:r>
        <w:br/>
      </w:r>
      <w:r>
        <w:t>C. contact someone to tell them you're OK</w:t>
      </w:r>
      <w:r>
        <w:br/>
      </w:r>
      <w:r>
        <w:t>5. Which of the following can be inferred from the article?</w:t>
      </w:r>
      <w:r>
        <w:br/>
      </w:r>
      <w:r>
        <w:t>A. You will be safer with insurance.</w:t>
      </w:r>
      <w:r>
        <w:br/>
      </w:r>
      <w:r>
        <w:t>B. Take extra care when visiting new places.</w:t>
      </w:r>
      <w:r>
        <w:br/>
      </w:r>
      <w:r>
        <w:t>C. Be suspicious of new people.</w:t>
      </w:r>
      <w:r>
        <w:br/>
      </w:r>
      <w:r>
        <w:rPr>
          <w:b/>
        </w:rPr>
        <w:t>Đáp án:</w:t>
      </w:r>
      <w:r>
        <w:br/>
      </w:r>
      <w:r>
        <w:br/>
      </w:r>
      <w:r>
        <w:br/>
      </w:r>
      <w:r>
        <w:br/>
      </w:r>
      <w:r>
        <w:br/>
      </w:r>
      <w:r>
        <w:t>1. B</w:t>
      </w:r>
      <w:r>
        <w:br/>
      </w:r>
      <w:r>
        <w:br/>
      </w:r>
      <w:r>
        <w:br/>
      </w:r>
      <w:r>
        <w:t>2. C</w:t>
      </w:r>
      <w:r>
        <w:br/>
      </w:r>
      <w:r>
        <w:br/>
      </w:r>
      <w:r>
        <w:br/>
      </w:r>
      <w:r>
        <w:t>3. A</w:t>
      </w:r>
      <w:r>
        <w:br/>
      </w:r>
      <w:r>
        <w:br/>
      </w:r>
      <w:r>
        <w:br/>
      </w:r>
      <w:r>
        <w:t>4. C</w:t>
      </w:r>
      <w:r>
        <w:br/>
      </w:r>
      <w:r>
        <w:br/>
      </w:r>
      <w:r>
        <w:br/>
      </w:r>
      <w:r>
        <w:t>5. B</w:t>
      </w:r>
      <w:r>
        <w:br/>
      </w:r>
      <w:r>
        <w:br/>
      </w:r>
      <w:r>
        <w:br/>
      </w:r>
      <w:r>
        <w:br/>
      </w:r>
      <w:r>
        <w:br/>
      </w:r>
      <w:r>
        <w:rPr>
          <w:b/>
        </w:rPr>
        <w:t>Giải thích:</w:t>
      </w:r>
      <w:r>
        <w:br/>
      </w:r>
      <w:r>
        <w:t>1. Thông tin: Before arriving, get to know your destination. (Trước khi đến, hãy tìm hiểu điểm đến của bạn.)</w:t>
      </w:r>
      <w:r>
        <w:br/>
      </w:r>
      <w:r>
        <w:t>2. Thông tin: Try not to look like a tourist. (Cố gắng đừng trông giống một khách du lịch.)</w:t>
      </w:r>
      <w:r>
        <w:br/>
      </w:r>
      <w:r>
        <w:t>3. Thông tin: It's good to carry a small amount of local currency around with you for everyday items, and you can use an ATM at the airport after arriving. (Bạn nên mang theo một lượng nhỏ nội tệ bên mình để mua các vật dụng hàng ngày và bạn có thể sử dụng máy ATM tại sân bay sau khi đến nơi.)</w:t>
      </w:r>
      <w:r>
        <w:br/>
      </w:r>
      <w:r>
        <w:t>4. Thông tin: Check in regularly with your family after arriving so they know you're where you're supposed to be. (Hãy thường xuyên kiểm tra với gia đình bạn sau khi đến để họ biết bạn đang ở nơi bạn cần đến.)</w:t>
      </w:r>
      <w:r>
        <w:br/>
      </w:r>
      <w:r>
        <w:t>5. Thông tin: Be aware of your surroundings: Although traveling gives you opportunities to meet new people and learn about their cultures, always look out for trouble. If someone near you is acting strange, leave the area immediately. (Hãy chú ý đến môi trường xung quanh: Mặc dù việc đi du lịch mang đến cho bạn cơ hội gặp gỡ những người mới và tìm hiểu về nền văn hóa của họ nhưng hãy luôn đề phòng những rắc rối. Nếu ai đó ở gần bạn có hành động kỳ lạ, hãy rời khỏi khu vực đó ngay lập tức.)</w:t>
      </w:r>
      <w:r>
        <w:br/>
      </w:r>
      <w:r>
        <w:rPr>
          <w:b/>
        </w:rPr>
        <w:t>Hướng dẫn dịch:</w:t>
      </w:r>
      <w:r>
        <w:br/>
      </w:r>
      <w:r>
        <w:t>1. Theo mẹo 1, du khách nên bắt đầu tìm hiểu về địa điểm họ sắp ghé thăm _______.</w:t>
      </w:r>
      <w:r>
        <w:br/>
      </w:r>
      <w:r>
        <w:t>A. bằng cách nói chuyện với người dân địa phương bằng ngôn ngữ địa phương</w:t>
      </w:r>
      <w:r>
        <w:br/>
      </w:r>
      <w:r>
        <w:t>B. trước khi họ đến thăm</w:t>
      </w:r>
      <w:r>
        <w:br/>
      </w:r>
      <w:r>
        <w:t>C. sau khi họ đến thăm</w:t>
      </w:r>
      <w:r>
        <w:br/>
      </w:r>
      <w:r>
        <w:t>2. Điều nào sau đây có thể được suy ra từ mẹo 2?</w:t>
      </w:r>
      <w:r>
        <w:br/>
      </w:r>
      <w:r>
        <w:t>A. Hẫy nổi bật giữa đám đông.</w:t>
      </w:r>
      <w:r>
        <w:br/>
      </w:r>
      <w:r>
        <w:t>B. Hãy gây ra nhiều tiếng ồn để giữ an toàn trong chuyến đi của bạn.</w:t>
      </w:r>
      <w:r>
        <w:br/>
      </w:r>
      <w:r>
        <w:t>C. Hãy nhìn và hành động như người địa phương.</w:t>
      </w:r>
      <w:r>
        <w:br/>
      </w:r>
      <w:r>
        <w:t>3. Điều nào sau đây KHÔNG đúng theo mẹo 3?</w:t>
      </w:r>
      <w:r>
        <w:br/>
      </w:r>
      <w:r>
        <w:t>A. Hãy sử dụng máy ATM trước khi đến.</w:t>
      </w:r>
      <w:r>
        <w:br/>
      </w:r>
      <w:r>
        <w:t>B. Hãy mang theo một ít nội tệ.</w:t>
      </w:r>
      <w:r>
        <w:br/>
      </w:r>
      <w:r>
        <w:t>C. Hãy sử dụng thẻ tín dụng bất cứ khi nào bạn có thể.</w:t>
      </w:r>
      <w:r>
        <w:br/>
      </w:r>
      <w:r>
        <w:t xml:space="preserve">4. Động từ </w:t>
      </w:r>
      <w:r>
        <w:t xml:space="preserve"> ở mẹo 4 gần nghĩa nhất với _______.</w:t>
      </w:r>
      <w:r>
        <w:br/>
      </w:r>
      <w:r>
        <w:t>A. xuất trình vé của bạn tại sân bay</w:t>
      </w:r>
      <w:r>
        <w:br/>
      </w:r>
      <w:r>
        <w:t>B. đăng ký tại khách sạn</w:t>
      </w:r>
      <w:r>
        <w:br/>
      </w:r>
      <w:r>
        <w:t>C. liên hệ với ai đó để nói với họ rằng bạn ổn</w:t>
      </w:r>
      <w:r>
        <w:br/>
      </w:r>
      <w:r>
        <w:t>5. Điều nào sau đây có thể được suy ra từ bài viết?</w:t>
      </w:r>
      <w:r>
        <w:br/>
      </w:r>
      <w:r>
        <w:t>A. Bạn sẽ an toàn hơn khi có bảo hiểm.</w:t>
      </w:r>
      <w:r>
        <w:br/>
      </w:r>
      <w:r>
        <w:t>B. Hãy cẩn thận hơn khi đến thăm những địa điểm mới.</w:t>
      </w:r>
      <w:r>
        <w:br/>
      </w:r>
      <w:r>
        <w:t>C. Hãy nghi ngờ những người mới.</w:t>
      </w:r>
      <w:r>
        <w:br/>
      </w:r>
      <w:r>
        <w:rPr>
          <w:b/>
        </w:rPr>
        <w:t xml:space="preserve">c. Listen and read. </w:t>
      </w:r>
      <w:r>
        <w:t>(Nghe và đọc.)</w:t>
      </w:r>
      <w:r>
        <w:br/>
      </w:r>
      <w:r>
        <w:t>CD1-18</w:t>
      </w:r>
      <w:r>
        <w:br/>
      </w:r>
      <w:r>
        <w:rPr>
          <w:b/>
        </w:rPr>
        <w:t xml:space="preserve">d. In pairs: Which tip do you think is the most useful? Why? </w:t>
      </w:r>
      <w:r>
        <w:t>(Theo cặp: Bạn nghĩ mẹo nào hữu ích nhất? Tại sao?)</w:t>
      </w:r>
      <w:r>
        <w:br/>
      </w:r>
      <w:r>
        <w:rPr>
          <w:b/>
        </w:rPr>
        <w:t>Gợi ý:</w:t>
      </w:r>
      <w:r>
        <w:br/>
      </w:r>
      <w:r>
        <w:t>Carrying a large amount of cash when traveling to another country can be risky for a few reasons. Firstly, it can make you a target for theft or robbery. Secondly, customs and immigration authorities may have regulations on the amount of cash that can be brought into their country, and failing to declare large sums of money can lead to legal issues. Additionally, exchanging large amounts of cash can result in higher fees and less favorable exchange rates. It's generally safer and more convenient to use credit cards, traveler's checks, or to withdraw local currency from ATMs as needed while traveling.</w:t>
      </w:r>
      <w:r>
        <w:br/>
      </w:r>
      <w:r>
        <w:rPr>
          <w:b/>
        </w:rPr>
        <w:t>Hướng dẫn dịch:</w:t>
      </w:r>
      <w:r>
        <w:br/>
      </w:r>
      <w:r>
        <w:t>Mang theo một lượng lớn tiền mặt khi đi du lịch đến một quốc gia khác có thể gặp rủi ro vì một số lý do. Thứ nhất, nó có thể khiến bạn trở thành mục tiêu trộm cắp hoặc cướp. Thứ hai, cơ quan hải quan và nhập cư có thể có quy định về lượng tiền mặt được phép mang vào nước mình và việc không khai báo số tiền lớn có thể dẫn đến các vấn đề pháp lý. Ngoài ra, việc trao đổi số lượng lớn tiền mặt có thể dẫn đến phí cao hơn và tỷ giá hối đoái kém thuận lợi hơn. Nói chung, việc sử dụng thẻ tín dụng, séc du lịch hoặc rút tiền địa phương từ máy ATM khi cần thiết khi đi du lịch sẽ an toàn và thuận tiện hơn.</w:t>
      </w:r>
      <w:r>
        <w:br/>
      </w:r>
      <w:r>
        <w:br/>
      </w:r>
      <w:r>
        <w:rPr>
          <w:b/>
        </w:rPr>
        <w:t>Grammar (phần a-&gt;e trang 16-17 sgk Tiếng Anh 12 Smart World)</w:t>
      </w:r>
      <w:r>
        <w:br/>
      </w:r>
      <w:r>
        <w:rPr>
          <w:b/>
        </w:rPr>
        <w:t xml:space="preserve">a. Read about conjunctions of time + gerunds, then fill in the blank. </w:t>
      </w:r>
      <w:r>
        <w:t>(Đọc về liên từ chỉ thời gian + danh động từ, sau đó điền vào chỗ trống.)</w:t>
      </w:r>
      <w:r>
        <w:br/>
      </w:r>
      <w:r>
        <w:drawing>
          <wp:inline xmlns:a="http://schemas.openxmlformats.org/drawingml/2006/main" xmlns:pic="http://schemas.openxmlformats.org/drawingml/2006/picture">
            <wp:extent cx="4667250" cy="1952624"/>
            <wp:docPr id="2" name="Picture 2"/>
            <wp:cNvGraphicFramePr>
              <a:graphicFrameLocks noChangeAspect="1"/>
            </wp:cNvGraphicFramePr>
            <a:graphic>
              <a:graphicData uri="http://schemas.openxmlformats.org/drawingml/2006/picture">
                <pic:pic>
                  <pic:nvPicPr>
                    <pic:cNvPr id="0" name="temp_inline_2ba01482c5554a10af890230fd8b3338.jpg"/>
                    <pic:cNvPicPr/>
                  </pic:nvPicPr>
                  <pic:blipFill>
                    <a:blip r:embed="rId10"/>
                    <a:stretch>
                      <a:fillRect/>
                    </a:stretch>
                  </pic:blipFill>
                  <pic:spPr>
                    <a:xfrm>
                      <a:off x="0" y="0"/>
                      <a:ext cx="4667250" cy="1952624"/>
                    </a:xfrm>
                    <a:prstGeom prst="rect"/>
                  </pic:spPr>
                </pic:pic>
              </a:graphicData>
            </a:graphic>
          </wp:inline>
        </w:drawing>
      </w:r>
      <w:r>
        <w:br/>
      </w:r>
      <w:r>
        <w:rPr>
          <w:b/>
        </w:rPr>
        <w:t>Đáp án:</w:t>
      </w:r>
      <w:r>
        <w:br/>
      </w:r>
      <w:r>
        <w:t>Before diving into the hotel pool, check how deep the water is.</w:t>
      </w:r>
      <w:r>
        <w:br/>
      </w:r>
      <w:r>
        <w:rPr>
          <w:b/>
        </w:rPr>
        <w:t>Hướng dẫn dịch:</w:t>
      </w:r>
      <w:r>
        <w:br/>
      </w:r>
      <w:r>
        <w:t>Trước khi lặn xuống hồ bơi của khách sạn, hãy kiểm tra độ sâu của nước.</w:t>
      </w:r>
      <w:r>
        <w:br/>
      </w:r>
      <w:r>
        <w:br/>
      </w:r>
      <w:r>
        <w:br/>
      </w:r>
      <w:r>
        <w:br/>
      </w:r>
      <w:r>
        <w:br/>
      </w:r>
      <w:r>
        <w:rPr>
          <w:b/>
        </w:rPr>
        <w:t>Liên từ chỉ thời gian + danh động từ</w:t>
      </w:r>
      <w:r>
        <w:br/>
      </w:r>
      <w:r>
        <w:t xml:space="preserve">Chúng ta sử dụng một số </w:t>
      </w:r>
      <w:r>
        <w:rPr>
          <w:b/>
        </w:rPr>
        <w:t>liên từ phụ thuộc</w:t>
      </w:r>
      <w:r>
        <w:t xml:space="preserve"> và </w:t>
      </w:r>
      <w:r>
        <w:rPr>
          <w:b/>
        </w:rPr>
        <w:t>danh động từ</w:t>
      </w:r>
      <w:r>
        <w:t xml:space="preserve"> để nối các hành động hoặc sự việc với một thời điểm khi mệnh đề chính và mệnh đề phụ đồng chủ ngữ.</w:t>
      </w:r>
      <w:r>
        <w:br/>
      </w:r>
      <w:r>
        <w:t xml:space="preserve">• </w:t>
      </w:r>
      <w:r>
        <w:rPr>
          <w:b/>
        </w:rPr>
        <w:t>Liên từ + danh động từ (+ tân ngữ), mệnh đề chính</w:t>
      </w:r>
      <w:r>
        <w:br/>
      </w:r>
      <w:r>
        <w:rPr>
          <w:b/>
        </w:rPr>
        <w:t>Before leaving</w:t>
      </w:r>
      <w:r>
        <w:t xml:space="preserve"> home, don't forget to lock the doors. (Trước khi ra khỏi nhà, đừng quên khóa cửa.)</w:t>
      </w:r>
      <w:r>
        <w:br/>
      </w:r>
      <w:r>
        <w:rPr>
          <w:b/>
        </w:rPr>
        <w:t>Since leaving</w:t>
      </w:r>
      <w:r>
        <w:t xml:space="preserve"> school, he has traveled a lot. (Kể từ khi rời trường, anh ấy đã đi du lịch rất nhiều.)</w:t>
      </w:r>
      <w:r>
        <w:br/>
      </w:r>
      <w:r>
        <w:rPr>
          <w:b/>
        </w:rPr>
        <w:t>After arriving</w:t>
      </w:r>
      <w:r>
        <w:t>, go and speak to the receptions at the hotel. (Sau khi đến nơi, hãy đi nói chuyện với lễ tân tại khách sạn.)</w:t>
      </w:r>
      <w:r>
        <w:br/>
      </w:r>
      <w:r>
        <w:t xml:space="preserve">• </w:t>
      </w:r>
      <w:r>
        <w:rPr>
          <w:b/>
        </w:rPr>
        <w:t>Mệnh đề chính + liên từ + danh động từ (+ tân ngữ)</w:t>
      </w:r>
      <w:r>
        <w:br/>
      </w:r>
      <w:r>
        <w:t xml:space="preserve">Buy a SIM card </w:t>
      </w:r>
      <w:r>
        <w:rPr>
          <w:b/>
        </w:rPr>
        <w:t>after arriving</w:t>
      </w:r>
      <w:r>
        <w:t xml:space="preserve"> at the airport. (Hãy mua thẻ SIM sau khi đến sân bay.)</w:t>
      </w:r>
      <w:r>
        <w:br/>
      </w:r>
      <w:r>
        <w:t xml:space="preserve">You shouldn't carry too much cash </w:t>
      </w:r>
      <w:r>
        <w:rPr>
          <w:b/>
        </w:rPr>
        <w:t>when visiting</w:t>
      </w:r>
      <w:r>
        <w:t xml:space="preserve"> a new city. (Bạn không nên mang theo quá nhiều tiền mặt khi đến thăm một thành phố mới.)</w:t>
      </w:r>
      <w:r>
        <w:br/>
      </w:r>
      <w:r>
        <w:br/>
      </w:r>
      <w:r>
        <w:br/>
      </w:r>
      <w:r>
        <w:br/>
      </w:r>
      <w:r>
        <w:br/>
      </w:r>
      <w:r>
        <w:rPr>
          <w:b/>
        </w:rPr>
        <w:t>b. Listen and check. Listen again and repeat.</w:t>
      </w:r>
      <w:r>
        <w:t xml:space="preserve"> (Nghe và kiểm tra. Nghe lại và lặp lại.)</w:t>
      </w:r>
      <w:r>
        <w:br/>
      </w:r>
      <w:r>
        <w:t>CD1-19</w:t>
      </w:r>
      <w:r>
        <w:br/>
      </w:r>
      <w:r>
        <w:rPr>
          <w:b/>
        </w:rPr>
        <w:t xml:space="preserve">c. Fill in the blanks with the correct form of the verbs. </w:t>
      </w:r>
      <w:r>
        <w:t>(Điền vào chỗ trống với dạng đúng của động từ.)</w:t>
      </w:r>
      <w:r>
        <w:br/>
      </w:r>
      <w:r>
        <w:t>1. Before _______ (visit) a new place, do some research before you _______ (arrive) at your destination.</w:t>
      </w:r>
      <w:r>
        <w:br/>
      </w:r>
      <w:r>
        <w:t>2. After _______ (check in) to the hotel, you can _______ (ask) where the best places to visit are.</w:t>
      </w:r>
      <w:r>
        <w:br/>
      </w:r>
      <w:r>
        <w:t>3. You should _______ (take) extra care of your belongings when _______ (travel) alone.</w:t>
      </w:r>
      <w:r>
        <w:br/>
      </w:r>
      <w:r>
        <w:t>4. Try to pick up some of the local language while _______ (talk) to locals. They'll really _______ (appreciate) it.</w:t>
      </w:r>
      <w:r>
        <w:br/>
      </w:r>
      <w:r>
        <w:t>5. I have already started to _______ (plan) my next trip since _______ (return) from South America.</w:t>
      </w:r>
      <w:r>
        <w:br/>
      </w:r>
      <w:r>
        <w:t>6. There's no need to change money before you _______ (leave) home. Just use an ATM after _______ (land).</w:t>
      </w:r>
      <w:r>
        <w:br/>
      </w:r>
      <w:r>
        <w:t>7. Since _______ (return) home, have you _______ (think) about the next place you want to go?</w:t>
      </w:r>
      <w:r>
        <w:br/>
      </w:r>
      <w:r>
        <w:t>8. _______ (read) some online reviews before _______ (book) any hotels or tourist activities.</w:t>
      </w:r>
      <w:r>
        <w:br/>
      </w:r>
      <w:r>
        <w:rPr>
          <w:b/>
        </w:rPr>
        <w:t>Đáp án:</w:t>
      </w:r>
      <w:r>
        <w:br/>
      </w:r>
      <w:r>
        <w:t>1. Before visiting a new place, do some research before you arrive at your destination.</w:t>
      </w:r>
      <w:r>
        <w:br/>
      </w:r>
      <w:r>
        <w:t>2. After checking in to the hotel, you can ask where the best places to visit are.</w:t>
      </w:r>
      <w:r>
        <w:br/>
      </w:r>
      <w:r>
        <w:t>3. You should take extra care of your belongings when traveling alone.</w:t>
      </w:r>
      <w:r>
        <w:br/>
      </w:r>
      <w:r>
        <w:t>4. Try to pick up some of the local language while talking to locals. They'll really appreciate it.</w:t>
      </w:r>
      <w:r>
        <w:br/>
      </w:r>
      <w:r>
        <w:t>5. I have already started to plan my next trip since returning from South America.</w:t>
      </w:r>
      <w:r>
        <w:br/>
      </w:r>
      <w:r>
        <w:t>6. There's no need to change money before you leave home. Just use an ATM after landing.</w:t>
      </w:r>
      <w:r>
        <w:br/>
      </w:r>
      <w:r>
        <w:t>7. Since returning home, have you thought about the next place you want to go?</w:t>
      </w:r>
      <w:r>
        <w:br/>
      </w:r>
      <w:r>
        <w:t>8. Read some online reviews before booking any hotels or tourist activities.</w:t>
      </w:r>
      <w:r>
        <w:br/>
      </w:r>
      <w:r>
        <w:rPr>
          <w:b/>
        </w:rPr>
        <w:t>Hướng dẫn dịch:</w:t>
      </w:r>
      <w:r>
        <w:br/>
      </w:r>
      <w:r>
        <w:t>1. Trước khi đến một địa điểm mới, hãy thực hiện một số nghiên cứu trước khi đến nơi.</w:t>
      </w:r>
      <w:r>
        <w:br/>
      </w:r>
      <w:r>
        <w:t>2. Sau khi nhận phòng khách sạn, bạn có thể hỏi xem địa điểm tham quan tốt nhất ở đâu.</w:t>
      </w:r>
      <w:r>
        <w:br/>
      </w:r>
      <w:r>
        <w:t>3. Bạn nên cẩn thận hơn về đồ đạc của mình khi đi du lịch một mình.</w:t>
      </w:r>
      <w:r>
        <w:br/>
      </w:r>
      <w:r>
        <w:t>4. Cố gắng học một chút ngôn ngữ địa phương khi nói chuyện với người dân địa phương. Họ sẽ thực sự đánh giá cao nó đấy.</w:t>
      </w:r>
      <w:r>
        <w:br/>
      </w:r>
      <w:r>
        <w:t>5. Tôi đã bắt đầu lên kế hoạch cho chuyến đi tiếp theo kể từ khi trở về từ Nam Mỹ.</w:t>
      </w:r>
      <w:r>
        <w:br/>
      </w:r>
      <w:r>
        <w:t>6. Không cần đổi tiền trước khi rời khỏi nhà. Chỉ cần sử dụng máy ATM sau khi hạ cánh.</w:t>
      </w:r>
      <w:r>
        <w:br/>
      </w:r>
      <w:r>
        <w:t>7. Từ khi về nước, bạn đã nghĩ tới địa điểm tiếp theo muốn đến chưa?</w:t>
      </w:r>
      <w:r>
        <w:br/>
      </w:r>
      <w:r>
        <w:t>8. Đọc một số đánh giá trực tuyến trước khi đặt bất kỳ khách sạn hoặc hoạt động du lịch nào.</w:t>
      </w:r>
      <w:r>
        <w:br/>
      </w:r>
      <w:r>
        <w:rPr>
          <w:b/>
        </w:rPr>
        <w:t xml:space="preserve">d. Read and circle the correct answer. </w:t>
      </w:r>
      <w:r>
        <w:t>(Đọc và khoanh tròn câu trả lời đúng.)</w:t>
      </w:r>
      <w:r>
        <w:br/>
      </w:r>
      <w:r>
        <w:t xml:space="preserve">1. Email a copy of your itinerary to family or friends </w:t>
      </w:r>
      <w:r>
        <w:rPr>
          <w:i/>
        </w:rPr>
        <w:t>after/since</w:t>
      </w:r>
      <w:r>
        <w:t xml:space="preserve"> finalizing your trip.</w:t>
      </w:r>
      <w:r>
        <w:br/>
      </w:r>
      <w:r>
        <w:t xml:space="preserve">2. </w:t>
      </w:r>
      <w:r>
        <w:rPr>
          <w:i/>
        </w:rPr>
        <w:t>When/Since</w:t>
      </w:r>
      <w:r>
        <w:t xml:space="preserve"> visiting interesting places, people often buy souvenirs from local people.</w:t>
      </w:r>
      <w:r>
        <w:br/>
      </w:r>
      <w:r>
        <w:t xml:space="preserve">3. </w:t>
      </w:r>
      <w:r>
        <w:rPr>
          <w:i/>
        </w:rPr>
        <w:t>While/Before</w:t>
      </w:r>
      <w:r>
        <w:t xml:space="preserve"> departing your home country, you should really arrange some travel insurance.</w:t>
      </w:r>
      <w:r>
        <w:br/>
      </w:r>
      <w:r>
        <w:t xml:space="preserve">4. Planning your trip in advance is good, but you can also get knowledge from locals </w:t>
      </w:r>
      <w:r>
        <w:rPr>
          <w:i/>
        </w:rPr>
        <w:t>before/while</w:t>
      </w:r>
      <w:r>
        <w:t xml:space="preserve"> visiting.</w:t>
      </w:r>
      <w:r>
        <w:br/>
      </w:r>
      <w:r>
        <w:t xml:space="preserve">5. It's always better to use local currency </w:t>
      </w:r>
      <w:r>
        <w:rPr>
          <w:i/>
        </w:rPr>
        <w:t>when/since</w:t>
      </w:r>
      <w:r>
        <w:t xml:space="preserve"> buying anything.</w:t>
      </w:r>
      <w:r>
        <w:br/>
      </w:r>
      <w:r>
        <w:t xml:space="preserve">6. </w:t>
      </w:r>
      <w:r>
        <w:rPr>
          <w:i/>
        </w:rPr>
        <w:t>Since/After</w:t>
      </w:r>
      <w:r>
        <w:t xml:space="preserve"> returning home, I have really missed all the people I met on my trip.</w:t>
      </w:r>
      <w:r>
        <w:br/>
      </w:r>
      <w:r>
        <w:t xml:space="preserve">7. You should learn a few useful phrases </w:t>
      </w:r>
      <w:r>
        <w:rPr>
          <w:i/>
        </w:rPr>
        <w:t>while/since</w:t>
      </w:r>
      <w:r>
        <w:t xml:space="preserve"> speaking to local people. They will really love it.</w:t>
      </w:r>
      <w:r>
        <w:br/>
      </w:r>
      <w:r>
        <w:t xml:space="preserve">8. In most countries, the taxis have meters, and you pay for your fare </w:t>
      </w:r>
      <w:r>
        <w:rPr>
          <w:i/>
        </w:rPr>
        <w:t>after/before</w:t>
      </w:r>
      <w:r>
        <w:t xml:space="preserve"> arriving at the place you want to go to.</w:t>
      </w:r>
      <w:r>
        <w:br/>
      </w:r>
      <w:r>
        <w:t xml:space="preserve">9. </w:t>
      </w:r>
      <w:r>
        <w:rPr>
          <w:i/>
        </w:rPr>
        <w:t>When/After</w:t>
      </w:r>
      <w:r>
        <w:t xml:space="preserve"> traveling to a new country, avoid flights that get you to your destination late at night.</w:t>
      </w:r>
      <w:r>
        <w:br/>
      </w:r>
      <w:r>
        <w:t xml:space="preserve">10. I've thought about which place I want to visit next </w:t>
      </w:r>
      <w:r>
        <w:rPr>
          <w:i/>
        </w:rPr>
        <w:t>since/while</w:t>
      </w:r>
      <w:r>
        <w:t xml:space="preserve"> getting back from my last trip.</w:t>
      </w:r>
      <w:r>
        <w:br/>
      </w:r>
      <w:r>
        <w:rPr>
          <w:b/>
        </w:rPr>
        <w:t>Đáp án:</w:t>
      </w:r>
      <w:r>
        <w:br/>
      </w:r>
      <w:r>
        <w:t>1. Email a copy of your itinerary to family or friends before finalizing your trip.</w:t>
      </w:r>
      <w:r>
        <w:br/>
      </w:r>
      <w:r>
        <w:t>2. When visiting interesting places, people often buy souvenirs from local people.</w:t>
      </w:r>
      <w:r>
        <w:br/>
      </w:r>
      <w:r>
        <w:t>3. Before departing your home country, you should really arrange some travel insurance.</w:t>
      </w:r>
      <w:r>
        <w:br/>
      </w:r>
      <w:r>
        <w:t>4. Planning your trip in advance is good, but you can also get knowledge from locals while visiting.</w:t>
      </w:r>
      <w:r>
        <w:br/>
      </w:r>
      <w:r>
        <w:t>5. It's always better to use local currency when buying anything.</w:t>
      </w:r>
      <w:r>
        <w:br/>
      </w:r>
      <w:r>
        <w:t>6. Since returning home, I have really missed all the people I met on my trip.</w:t>
      </w:r>
      <w:r>
        <w:br/>
      </w:r>
      <w:r>
        <w:t>7. You should learn a few useful phrases while speaking to local people. They will really love it.</w:t>
      </w:r>
      <w:r>
        <w:br/>
      </w:r>
      <w:r>
        <w:t>8. In most countries, the taxis have meters, and you pay for your fare after arriving at the place you want to go to.</w:t>
      </w:r>
      <w:r>
        <w:br/>
      </w:r>
      <w:r>
        <w:t>9. When traveling to a new country, avoid flights that get you to your destination late at night.</w:t>
      </w:r>
      <w:r>
        <w:br/>
      </w:r>
      <w:r>
        <w:t>10. I've thought about which place I want to visit next since getting back from my last trip.</w:t>
      </w:r>
      <w:r>
        <w:br/>
      </w:r>
      <w:r>
        <w:rPr>
          <w:b/>
        </w:rPr>
        <w:t>Hướng dẫn dịch:</w:t>
      </w:r>
      <w:r>
        <w:br/>
      </w:r>
      <w:r>
        <w:t>1. Gửi bản sao hành trình của bạn qua email cho gia đình hoặc bạn bè trước khi kết thúc chuyến đi.</w:t>
      </w:r>
      <w:r>
        <w:br/>
      </w:r>
      <w:r>
        <w:t>2. Khi đến thăm những địa điểm thú vị, người ta thường mua quà lưu niệm của người dân địa phương.</w:t>
      </w:r>
      <w:r>
        <w:br/>
      </w:r>
      <w:r>
        <w:t>3. Trước khi rời quê hương, bạn nên mua bảo hiểm du lịch.</w:t>
      </w:r>
      <w:r>
        <w:br/>
      </w:r>
      <w:r>
        <w:t>4. Lên kế hoạch trước cho chuyến đi là điều tốt nhưng bạn cũng có thể học hỏi kiến thức từ người dân địa phương khi đến thăm.</w:t>
      </w:r>
      <w:r>
        <w:br/>
      </w:r>
      <w:r>
        <w:t>5. Tốt hơn hết bạn nên sử dụng nội tệ khi mua bất cứ thứ gì.</w:t>
      </w:r>
      <w:r>
        <w:br/>
      </w:r>
      <w:r>
        <w:t>6. Từ khi trở về nhà, tôi thực sự nhớ tất cả những người tôi gặp trong chuyến đi.</w:t>
      </w:r>
      <w:r>
        <w:br/>
      </w:r>
      <w:r>
        <w:t>7. Bạn nên học một vài cụm từ hữu ích khi nói chuyện với người dân địa phương. Họ sẽ thực sự thích nó.</w:t>
      </w:r>
      <w:r>
        <w:br/>
      </w:r>
      <w:r>
        <w:t>8. Ở hầu hết các quốc gia, taxi đều có đồng hồ tính tiền và bạn trả tiền xe sau khi đến nơi bạn muốn đến.</w:t>
      </w:r>
      <w:r>
        <w:br/>
      </w:r>
      <w:r>
        <w:t>9. Khi đi du lịch đến một đất nước mới, hãy tránh những chuyến bay đưa bạn đến nơi vào đêm khuya.</w:t>
      </w:r>
      <w:r>
        <w:br/>
      </w:r>
      <w:r>
        <w:t>10. Tôi đã nghĩ xem mình muốn ghé thăm nơi nào tiếp theo kể từ khi trở về từ chuyến đi trước.</w:t>
      </w:r>
      <w:r>
        <w:br/>
      </w:r>
      <w:r>
        <w:rPr>
          <w:b/>
        </w:rPr>
        <w:t xml:space="preserve">e. In pairs: Talk about travel safety on vacation using the prompts below. </w:t>
      </w:r>
      <w:r>
        <w:t>(Theo cặp: Thảo luận về an toàn khi đi du lịch trong kỳ nghỉ bằng cách sử dụng các gợi ý bên dưới.)</w:t>
      </w:r>
      <w:r>
        <w:br/>
      </w:r>
      <w:r>
        <w:t>Before leaving home … (Trước khi rời khỏi nhà …)</w:t>
      </w:r>
      <w:r>
        <w:br/>
      </w:r>
      <w:r>
        <w:t>When traveling ... (Khi đi du lịch ...)</w:t>
      </w:r>
      <w:r>
        <w:br/>
      </w:r>
      <w:r>
        <w:t>After arriving for your vacation … (Sau khi đến kỳ nghỉ của bạn …)</w:t>
      </w:r>
      <w:r>
        <w:br/>
      </w:r>
      <w:r>
        <w:t>While going sightseeing … (Khi đi tham quan …)</w:t>
      </w:r>
      <w:r>
        <w:br/>
      </w:r>
      <w:r>
        <w:t>Before leaving home, do some research on the place you're visiting. (Trước khi rời khỏi nhà, hãy tìm hiểu kỹ về nơi bạn sẽ đến.)</w:t>
      </w:r>
      <w:r>
        <w:br/>
      </w:r>
      <w:r>
        <w:rPr>
          <w:b/>
        </w:rPr>
        <w:t>Gợi ý:</w:t>
      </w:r>
      <w:r>
        <w:br/>
      </w:r>
      <w:r>
        <w:t>When traveling, you should visit famous and crowded landmarks.</w:t>
      </w:r>
      <w:r>
        <w:br/>
      </w:r>
      <w:r>
        <w:t>After arriving for your vacation, stay together and be aware of your surroundings.</w:t>
      </w:r>
      <w:r>
        <w:br/>
      </w:r>
      <w:r>
        <w:t>While going sightseeing, keep a safe distance from wildlife.</w:t>
      </w:r>
      <w:r>
        <w:br/>
      </w:r>
      <w:r>
        <w:rPr>
          <w:b/>
        </w:rPr>
        <w:t>Hướng dẫn dịch:</w:t>
      </w:r>
      <w:r>
        <w:br/>
      </w:r>
      <w:r>
        <w:t>Khi đi du lịch bạn nên ghé thăm những địa danh nổi tiếng và đông đúc.</w:t>
      </w:r>
      <w:r>
        <w:br/>
      </w:r>
      <w:r>
        <w:t>Sau khi đến kỳ nghỉ, hãy ở cùng nhau và để ý đến môi trường xung quanh.</w:t>
      </w:r>
      <w:r>
        <w:br/>
      </w:r>
      <w:r>
        <w:t>Trong khi đi tham quan, hãy giữ khoảng cách an toàn với động vật hoang dã.</w:t>
      </w:r>
      <w:r>
        <w:br/>
      </w:r>
      <w:r>
        <w:br/>
      </w:r>
      <w:r>
        <w:rPr>
          <w:b/>
        </w:rPr>
        <w:t>Pronunciation (phần a-&gt;d trang 17 sgk Tiếng Anh 12 Smart World)</w:t>
      </w:r>
      <w:r>
        <w:br/>
      </w:r>
      <w:r>
        <w:rPr>
          <w:b/>
        </w:rPr>
        <w:t xml:space="preserve">a. /n/ sounds at the end of words often change to /ŋ/ when the next word begins with a /g/ sound. </w:t>
      </w:r>
      <w:r>
        <w:t>(Âm /n/ ở cuối từ thường đổi thành /ŋ/ khi từ tiếp theo bắt đầu bằng âm /g/.</w:t>
      </w:r>
      <w:r>
        <w:br/>
      </w:r>
      <w:r>
        <w:rPr>
          <w:b/>
        </w:rPr>
        <w:t xml:space="preserve">‘... when going ...’ often sounds like /weŋ ‘ɡəʊɪŋ/. </w:t>
      </w:r>
      <w:r>
        <w:t>('... when going ...' thường phát âm như /weŋ 'ɡəʊɪŋ/.)</w:t>
      </w:r>
      <w:r>
        <w:br/>
      </w:r>
      <w:r>
        <w:rPr>
          <w:b/>
        </w:rPr>
        <w:t xml:space="preserve">b. Listen. Notice the sound changes of the underlined letters. </w:t>
      </w:r>
      <w:r>
        <w:t>(Nghe. Chú ý sự thay đổi âm thanh của các chữ cái được gạch chân.)</w:t>
      </w:r>
      <w:r>
        <w:br/>
      </w:r>
      <w:r>
        <w:t>CD1-20</w:t>
      </w:r>
      <w:r>
        <w:br/>
      </w:r>
      <w:r>
        <w:t>Whe</w:t>
      </w:r>
      <w:r>
        <w:t xml:space="preserve"> going sightseeing, leave your valuables in the hotel safe.</w:t>
      </w:r>
      <w:r>
        <w:br/>
      </w:r>
      <w:r>
        <w:t>Whe</w:t>
      </w:r>
      <w:r>
        <w:t xml:space="preserve"> going out in the sun, apply sunscreen 30 minutes before.</w:t>
      </w:r>
      <w:r>
        <w:br/>
      </w:r>
      <w:r>
        <w:rPr>
          <w:b/>
        </w:rPr>
        <w:t>Hướng dẫn dịch:</w:t>
      </w:r>
      <w:r>
        <w:br/>
      </w:r>
      <w:r>
        <w:t>Khi đi tham quan, hãy để đồ đạc có giá trị của bạn trong két an toàn của khách sạn.</w:t>
      </w:r>
      <w:r>
        <w:br/>
      </w:r>
      <w:r>
        <w:t>Khi ra ngoài nắng, hãy bôi kem chống nắng trước 30 phút.</w:t>
      </w:r>
      <w:r>
        <w:br/>
      </w:r>
      <w:r>
        <w:rPr>
          <w:b/>
        </w:rPr>
        <w:t xml:space="preserve">c. Listen and cross out the sentence that doesn't follow the note in Task a. </w:t>
      </w:r>
      <w:r>
        <w:t>(Nghe và gạch bỏ câu không tuân theo ghi chú ở bài tập a.)</w:t>
      </w:r>
      <w:r>
        <w:br/>
      </w:r>
      <w:r>
        <w:t>CD1-21</w:t>
      </w:r>
      <w:r>
        <w:br/>
      </w:r>
      <w:r>
        <w:t>When getting in a taxi, tell the driver your destination.</w:t>
      </w:r>
      <w:r>
        <w:br/>
      </w:r>
      <w:r>
        <w:t>When going to a tourist spot, look after your stuff.</w:t>
      </w:r>
      <w:r>
        <w:br/>
      </w:r>
      <w:r>
        <w:rPr>
          <w:b/>
        </w:rPr>
        <w:t>Đáp án:</w:t>
      </w:r>
      <w:r>
        <w:br/>
      </w:r>
      <w:r>
        <w:t>When getting in a taxi, tell the driver your destination.</w:t>
      </w:r>
      <w:r>
        <w:br/>
      </w:r>
      <w:r>
        <w:rPr>
          <w:b/>
        </w:rPr>
        <w:t>Hướng dẫn dịch:</w:t>
      </w:r>
      <w:r>
        <w:br/>
      </w:r>
      <w:r>
        <w:t>Khi lên taxi, hãy nói cho tài xế biết điểm đến của bạn.</w:t>
      </w:r>
      <w:r>
        <w:br/>
      </w:r>
      <w:r>
        <w:t>Khi đi đến một địa điểm du lịch, hãy để ý đồ đạc của bạn.</w:t>
      </w:r>
      <w:r>
        <w:br/>
      </w:r>
      <w:r>
        <w:rPr>
          <w:b/>
        </w:rPr>
        <w:t xml:space="preserve">d. Practice reading the sentences with the sound changes noted in Task a to a partner. </w:t>
      </w:r>
      <w:r>
        <w:t>(Luyện đọc các câu có sự thay đổi âm thanh được ghi chú trong Bài tập a cho bạn cùng lớp.)</w:t>
      </w:r>
      <w:r>
        <w:br/>
      </w:r>
      <w:r>
        <w:br/>
      </w:r>
      <w:r>
        <w:rPr>
          <w:b/>
        </w:rPr>
        <w:t>Practice (phần a-&gt;b trang 18 sgk Tiếng Anh 12 Smart World)</w:t>
      </w:r>
      <w:r>
        <w:br/>
      </w:r>
      <w:r>
        <w:rPr>
          <w:b/>
        </w:rPr>
        <w:t xml:space="preserve">a. Listen, then take turns asking and answering about how to stay safe when traveling using the prompts. </w:t>
      </w:r>
      <w:r>
        <w:t>(Nghe, sau đó lần lượt hỏi và trả lời về cách giữ an toàn khi di chuyển bằng các gợi ý.)</w:t>
      </w:r>
      <w:r>
        <w:br/>
      </w:r>
      <w:r>
        <w:t>CD1-22</w:t>
      </w:r>
      <w:r>
        <w:br/>
      </w:r>
      <w:r>
        <w:t>- How can we stay safe when traveling to new places? (Làm thế nào chúng ta có thể giữ an toàn khi đi du lịch đến những địa điểm mới?)</w:t>
      </w:r>
      <w:r>
        <w:br/>
      </w:r>
      <w:r>
        <w:t>- Hmm ... When going sightseeing, leave your valuables in the hotel safe. (Ừm... Khi đi tham quan, hãy để đồ đạc có giá trị của bạn trong két an toàn của khách sạn.)</w:t>
      </w:r>
      <w:r>
        <w:br/>
      </w:r>
      <w:r>
        <w:t>- Good idea! And check online reviews before booking your hotel. (Ý tưởng hay đấy! Và hãy kiểm tra đánh giá trực tuyến trước khi đặt phòng khách sạn của bạn.)</w:t>
      </w:r>
      <w:r>
        <w:br/>
      </w:r>
      <w:r>
        <w:drawing>
          <wp:inline xmlns:a="http://schemas.openxmlformats.org/drawingml/2006/main" xmlns:pic="http://schemas.openxmlformats.org/drawingml/2006/picture">
            <wp:extent cx="4714875" cy="3457575"/>
            <wp:docPr id="3" name="Picture 3"/>
            <wp:cNvGraphicFramePr>
              <a:graphicFrameLocks noChangeAspect="1"/>
            </wp:cNvGraphicFramePr>
            <a:graphic>
              <a:graphicData uri="http://schemas.openxmlformats.org/drawingml/2006/picture">
                <pic:pic>
                  <pic:nvPicPr>
                    <pic:cNvPr id="0" name="temp_inline_e3d8a86166fd400583464e80f2f9952a.jpg"/>
                    <pic:cNvPicPr/>
                  </pic:nvPicPr>
                  <pic:blipFill>
                    <a:blip r:embed="rId11"/>
                    <a:stretch>
                      <a:fillRect/>
                    </a:stretch>
                  </pic:blipFill>
                  <pic:spPr>
                    <a:xfrm>
                      <a:off x="0" y="0"/>
                      <a:ext cx="4714875" cy="3457575"/>
                    </a:xfrm>
                    <a:prstGeom prst="rect"/>
                  </pic:spPr>
                </pic:pic>
              </a:graphicData>
            </a:graphic>
          </wp:inline>
        </w:drawing>
      </w:r>
      <w:r>
        <w:br/>
      </w:r>
      <w:r>
        <w:rPr>
          <w:b/>
        </w:rPr>
        <w:t>Gợi ý:</w:t>
      </w:r>
      <w:r>
        <w:br/>
      </w:r>
      <w:r>
        <w:t>- How can we stay safe when traveling to new places?</w:t>
      </w:r>
      <w:r>
        <w:br/>
      </w:r>
      <w:r>
        <w:t>- Hmm ... When going out in the sun, please apply your sunscreen 30 minutes before.</w:t>
      </w:r>
      <w:r>
        <w:br/>
      </w:r>
      <w:r>
        <w:t>- Good idea! And don’t go swimming after eating a big meal.</w:t>
      </w:r>
      <w:r>
        <w:br/>
      </w:r>
      <w:r>
        <w:t>***</w:t>
      </w:r>
      <w:r>
        <w:br/>
      </w:r>
      <w:r>
        <w:t>- How can we stay safe when traveling to new places?</w:t>
      </w:r>
      <w:r>
        <w:br/>
      </w:r>
      <w:r>
        <w:t>- Hmm ... You should get local currency after arriving at the airport.</w:t>
      </w:r>
      <w:r>
        <w:br/>
      </w:r>
      <w:r>
        <w:t>- Good idea! And when traveling, carry a small amount of cash.</w:t>
      </w:r>
      <w:r>
        <w:br/>
      </w:r>
      <w:r>
        <w:t>***</w:t>
      </w:r>
      <w:r>
        <w:br/>
      </w:r>
      <w:r>
        <w:t>- How can we stay safe when traveling to new places?</w:t>
      </w:r>
      <w:r>
        <w:br/>
      </w:r>
      <w:r>
        <w:t>- Hmm ... When visiting a new country, please pick up the local language.</w:t>
      </w:r>
      <w:r>
        <w:br/>
      </w:r>
      <w:r>
        <w:t>- Good idea! And be discreet while traveling to foreign countries.</w:t>
      </w:r>
      <w:r>
        <w:br/>
      </w:r>
      <w:r>
        <w:t>***</w:t>
      </w:r>
      <w:r>
        <w:br/>
      </w:r>
      <w:r>
        <w:t>- How can we stay safe when traveling to new places?</w:t>
      </w:r>
      <w:r>
        <w:br/>
      </w:r>
      <w:r>
        <w:t>- Hmm ... When paying for your hotel, use a credit card.</w:t>
      </w:r>
      <w:r>
        <w:br/>
      </w:r>
      <w:r>
        <w:t>- Good idea! And cancel your credit cards since losing them.</w:t>
      </w:r>
      <w:r>
        <w:br/>
      </w:r>
      <w:r>
        <w:t>***</w:t>
      </w:r>
      <w:r>
        <w:br/>
      </w:r>
      <w:r>
        <w:t>- How can we stay safe when traveling to new places?</w:t>
      </w:r>
      <w:r>
        <w:br/>
      </w:r>
      <w:r>
        <w:t>- Hmm ... When going to tourist spots, watch your things.</w:t>
      </w:r>
      <w:r>
        <w:br/>
      </w:r>
      <w:r>
        <w:t>- Good idea! And don’t wear jewelry while visiting tourist spots.</w:t>
      </w:r>
      <w:r>
        <w:br/>
      </w:r>
      <w:r>
        <w:rPr>
          <w:b/>
        </w:rPr>
        <w:t>Hướng dẫn dịch:</w:t>
      </w:r>
      <w:r>
        <w:br/>
      </w:r>
      <w:r>
        <w:t>- Làm thế nào chúng ta có thể giữ an toàn khi đi du lịch đến những địa điểm mới?</w:t>
      </w:r>
      <w:r>
        <w:br/>
      </w:r>
      <w:r>
        <w:t>- Ừm... Khi ra ngoài nắng nhớ bôi kem chống nắng trước 30 phút nhé.</w:t>
      </w:r>
      <w:r>
        <w:br/>
      </w:r>
      <w:r>
        <w:t>- Ý tưởng hay đấy! Và đừng đi bơi sau khi ăn một bữa ăn thịnh soạn.</w:t>
      </w:r>
      <w:r>
        <w:br/>
      </w:r>
      <w:r>
        <w:t>***</w:t>
      </w:r>
      <w:r>
        <w:br/>
      </w:r>
      <w:r>
        <w:t>- Làm thế nào chúng ta có thể giữ an toàn khi đi du lịch đến những địa điểm mới?</w:t>
      </w:r>
      <w:r>
        <w:br/>
      </w:r>
      <w:r>
        <w:t>- Ừm... Bạn nên đổi tiền nội tệ sau khi đến sân bay.</w:t>
      </w:r>
      <w:r>
        <w:br/>
      </w:r>
      <w:r>
        <w:t>- Ý tưởng hay đấy! Và khi đi du lịch hãy mang theo một lượng tiền mặt nhỏ.</w:t>
      </w:r>
      <w:r>
        <w:br/>
      </w:r>
      <w:r>
        <w:t>***</w:t>
      </w:r>
      <w:r>
        <w:br/>
      </w:r>
      <w:r>
        <w:t>- Làm thế nào chúng ta có thể giữ an toàn khi đi du lịch đến những địa điểm mới?</w:t>
      </w:r>
      <w:r>
        <w:br/>
      </w:r>
      <w:r>
        <w:t>- Ừm... Khi đến thăm một đất nước mới, hãy học ngôn ngữ địa phương.</w:t>
      </w:r>
      <w:r>
        <w:br/>
      </w:r>
      <w:r>
        <w:t>- Ý tưởng hay đấy! Và hãy thận trọng khi đi du lịch nước ngoài.</w:t>
      </w:r>
      <w:r>
        <w:br/>
      </w:r>
      <w:r>
        <w:t>***</w:t>
      </w:r>
      <w:r>
        <w:br/>
      </w:r>
      <w:r>
        <w:t>- Làm thế nào chúng ta có thể giữ an toàn khi đi du lịch đến những địa điểm mới?</w:t>
      </w:r>
      <w:r>
        <w:br/>
      </w:r>
      <w:r>
        <w:t>- Ừm... Khi thanh toán tiền khách sạn, hãy sử dụng thẻ tín dụng.</w:t>
      </w:r>
      <w:r>
        <w:br/>
      </w:r>
      <w:r>
        <w:t>- Ý tưởng hay đấy! Và hủy thẻ tín dụng của bạn kể khi làm mất chúng.</w:t>
      </w:r>
      <w:r>
        <w:br/>
      </w:r>
      <w:r>
        <w:t>***</w:t>
      </w:r>
      <w:r>
        <w:br/>
      </w:r>
      <w:r>
        <w:t>- Làm thế nào chúng ta có thể giữ an toàn khi đi du lịch đến những địa điểm mới?</w:t>
      </w:r>
      <w:r>
        <w:br/>
      </w:r>
      <w:r>
        <w:t>- Ừm... Khi tới các địa điểm du lịch thì hãy trông chừng đồ đạc.</w:t>
      </w:r>
      <w:r>
        <w:br/>
      </w:r>
      <w:r>
        <w:t>- Ý tưởng hay đấy! Và không đeo trang sức khi tham quan các điểm du lịch.</w:t>
      </w:r>
      <w:r>
        <w:br/>
      </w:r>
      <w:r>
        <w:rPr>
          <w:b/>
        </w:rPr>
        <w:t xml:space="preserve">b. Practice with your own ideas. </w:t>
      </w:r>
      <w:r>
        <w:t>(Thực hành với ý tưởng của riêng bạn.)</w:t>
      </w:r>
      <w:r>
        <w:br/>
      </w:r>
      <w:r>
        <w:rPr>
          <w:b/>
        </w:rPr>
        <w:t>Gợi ý:</w:t>
      </w:r>
      <w:r>
        <w:br/>
      </w:r>
      <w:r>
        <w:t>- How can we stay safe when traveling to new places?</w:t>
      </w:r>
      <w:r>
        <w:br/>
      </w:r>
      <w:r>
        <w:t>- Hmm ... When going out in the rain, please bring your umbrella or wear a raincoat.</w:t>
      </w:r>
      <w:r>
        <w:br/>
      </w:r>
      <w:r>
        <w:t>- Good idea! And if you are wet, take a shower immediately after arriving at your room.</w:t>
      </w:r>
      <w:r>
        <w:br/>
      </w:r>
      <w:r>
        <w:rPr>
          <w:b/>
        </w:rPr>
        <w:t>Hướng dẫn dịch:</w:t>
      </w:r>
      <w:r>
        <w:br/>
      </w:r>
      <w:r>
        <w:t>- Làm thế nào chúng ta có thể giữ an toàn khi đi du lịch đến những địa điểm mới?</w:t>
      </w:r>
      <w:r>
        <w:br/>
      </w:r>
      <w:r>
        <w:t>- Ừm... Khi ra ngoài trời mưa hãy mang theo ô hoặc mặc áo mưa nhé.</w:t>
      </w:r>
      <w:r>
        <w:br/>
      </w:r>
      <w:r>
        <w:t>- Ý kiến hay đấy! Và nếu bạn bị ướt, hãy tắm ngay sau khi đến phòng.</w:t>
      </w:r>
      <w:r>
        <w:br/>
      </w:r>
      <w:r>
        <w:br/>
      </w:r>
      <w:r>
        <w:rPr>
          <w:b/>
        </w:rPr>
        <w:t>Speaking (phần a-&gt;b trang 18 sgk Tiếng Anh 12 Smart World)</w:t>
      </w:r>
      <w:r>
        <w:br/>
      </w:r>
      <w:r>
        <w:rPr>
          <w:b/>
        </w:rPr>
        <w:t xml:space="preserve">a. You are a travel logger making a travel advice video for visitors to Vietnam. In pairs: Prepare advice on what travelers should do before, during, and after their trip to Vietnam. </w:t>
      </w:r>
      <w:r>
        <w:t>(Bạn là một vlogger du lịch đang thực hiện một video tư vấn du lịch cho du khách đến Việt Nam. Theo cặp: Chuẩn bị lời khuyên về những việc du khách nên làm trước, trong và sau chuyến đi đến Việt Nam.)</w:t>
      </w:r>
      <w:r>
        <w:br/>
      </w:r>
      <w:r>
        <w:rPr>
          <w:b/>
        </w:rPr>
        <w:t>Gợi ý:</w:t>
      </w:r>
      <w:r>
        <w:br/>
      </w:r>
      <w:r>
        <w:t>A: What should travelers do before, during, and after their trip to Vietnam?</w:t>
      </w:r>
      <w:r>
        <w:br/>
      </w:r>
      <w:r>
        <w:t>B: First, you should bring some clothes for the cooler highlands in the north and the hot weather in the south of Vietnam. Even in the rainy season, it doesn’t rain all day, every day, so bring a raincoat or umbrella and make the best of the smaller crowds and lower prices. Second, mosquitoes can also carry dengue fever, so bring repellent. On arrival, avoid drinking tap water and use antibacterial hand gel to reduce the risk of stomach bugs; a medical face mask can reduce the risk of respiratory infections and help with pollution in big cities. Third, when visiting Buddhist, Hindu, Confucian and Taoist temples, churches and other religious buildings, dress respectfully – it’s best to cover your legs and upper arms, and you may need to take off your shoes and hat to enter.</w:t>
      </w:r>
      <w:r>
        <w:br/>
      </w:r>
      <w:r>
        <w:rPr>
          <w:b/>
        </w:rPr>
        <w:t>Hướng dẫn dịch:</w:t>
      </w:r>
      <w:r>
        <w:br/>
      </w:r>
      <w:r>
        <w:t>A: Du khách nên làm gì trước, trong và sau chuyến đi đến Việt Nam?</w:t>
      </w:r>
      <w:r>
        <w:br/>
      </w:r>
      <w:r>
        <w:t>B: Đầu tiên, bạn nên mang theo một số quần áo dành cho vùng cao nguyên mát mẻ ở phía Bắc và thời tiết nắng nóng ở miền Nam Việt Nam. Ngay cả trong mùa mưa, trời không mưa cả ngày, nên hãy mang theo áo mưa hoặc ô và tận dụng những đám đông nhỏ hơn và giá thấp hơn. Thứ hai, muỗi cũng có thể truyền bệnh sốt xuất huyết nên hãy mang theo thuốc chống muỗi. Khi đến nơi, tránh uống nước máy và sử dụng gel rửa tay kháng khuẩn để giảm nguy cơ mắc các bệnh về dạ dày; khẩu trang y tế có thể làm giảm nguy cơ nhiễm trùng đường hô hấp và giúp giảm ô nhiễm ở các thành phố lớn. Thứ ba, khi đến thăm các đền chùa, nhà thờ và các công trình tôn giáo khác của Phật giáo, Ấn Độ giáo, Nho giáo và Đạo giáo, hãy ăn mặc tôn trọng - tốt nhất nên che chân và bắp tay, đồng thời có thể phải cởi giày và mũ để vào.</w:t>
      </w:r>
      <w:r>
        <w:br/>
      </w:r>
      <w:r>
        <w:rPr>
          <w:b/>
        </w:rPr>
        <w:t xml:space="preserve">b. Join another pair. Tell them about your ideas for your vlog. </w:t>
      </w:r>
      <w:r>
        <w:t>(Tham gia một cặp khác. Hãy cho họ biết ý tưởng của bạn cho vlog.)</w:t>
      </w:r>
      <w:r>
        <w:br/>
      </w:r>
      <w:r>
        <w:t>When visiting Vietnam, you should explore the north, central, and south to see all the beauty Vietnam has. (Khi đến thăm Việt Nam, bạn nên khám phá ba miền Bắc, Trung, Nam để thấy hết vẻ đẹp Việt Nam.)</w:t>
      </w:r>
      <w:r>
        <w:br/>
      </w:r>
      <w:r>
        <w:rPr>
          <w:b/>
        </w:rPr>
        <w:t>Gợi ý:</w:t>
      </w:r>
      <w:r>
        <w:br/>
      </w:r>
      <w:r>
        <w:t>When visiting Vietnam, you should bring some clothes for the cooler highlands in the north and the hot weather in the south of Vietnam.</w:t>
      </w:r>
      <w:r>
        <w:br/>
      </w:r>
      <w:r>
        <w:t>When visiting Vietnam, you should avoid drinking tap water and use antibacterial hand gel to reduce the risk of stomach bugs.</w:t>
      </w:r>
      <w:r>
        <w:br/>
      </w:r>
      <w:r>
        <w:rPr>
          <w:b/>
        </w:rPr>
        <w:t>Hướng dẫn dịch:</w:t>
      </w:r>
      <w:r>
        <w:br/>
      </w:r>
      <w:r>
        <w:t>Khi đến thăm Việt Nam, bạn nên mang theo một ít quần áo dành cho vùng cao mát mẻ ở phía Bắc và thời tiết nắng nóng ở miền Nam Việt Nam.</w:t>
      </w:r>
      <w:r>
        <w:br/>
      </w:r>
      <w:r>
        <w:t>Khi đến Việt Nam, bạn nên tránh uống nước máy và sử dụng gel rửa tay kháng khuẩn để giảm nguy cơ mắc các bệnh về dạ dày.</w:t>
      </w:r>
      <w:r>
        <w:br/>
      </w:r>
      <w:r>
        <w:rPr>
          <w:b/>
        </w:rPr>
        <w:t>Xem thêm các bài giải SGK Tiếng Anh 12 sách ILearn Smart World hay, chi tiết khác:</w:t>
      </w:r>
      <w:r>
        <w:br/>
      </w:r>
      <w:r>
        <w:t>Unit 2 Lesson 2 (trang 19, 20, 21, 22)</w:t>
      </w:r>
      <w:r>
        <w:br/>
      </w:r>
      <w:r>
        <w:t>Unit 2 Lesson 3 (trang 23, 24, 25)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