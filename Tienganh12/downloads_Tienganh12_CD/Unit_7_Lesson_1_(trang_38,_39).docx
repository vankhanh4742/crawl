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 Lesson 1 (trang 38, 39)</w:t>
      </w:r>
    </w:p>
    <w:p>
      <w:r>
        <w:rPr>
          <w:b/>
        </w:rPr>
        <w:t>SBT Tiếng Anh lớp 12 trang 38, 39 Unit 7 Lesson 1 - ILearn Smart World</w:t>
      </w:r>
      <w:r>
        <w:br/>
      </w:r>
      <w:r>
        <w:rPr>
          <w:b/>
        </w:rPr>
        <w:t>New Words</w:t>
      </w:r>
      <w:r>
        <w:br/>
      </w:r>
      <w:r>
        <w:rPr>
          <w:b/>
        </w:rPr>
        <w:t xml:space="preserve">a (trang 38 SBT Tiếng Anh 12 Smart World): </w:t>
      </w:r>
      <w:r>
        <w:t>Match the words to the definitions. (Nối các từ với các định nghĩa.)</w:t>
      </w:r>
      <w:r>
        <w:br/>
      </w:r>
      <w:r>
        <w:br/>
      </w:r>
      <w:r>
        <w:br/>
      </w:r>
      <w:r>
        <w:br/>
      </w:r>
      <w:r>
        <w:br/>
      </w:r>
      <w:r>
        <w:t xml:space="preserve">1. population density </w:t>
      </w:r>
      <w:r>
        <w:br/>
      </w:r>
      <w:r>
        <w:br/>
      </w:r>
      <w:r>
        <w:br/>
      </w:r>
      <w:r>
        <w:t>A. the process of towns and cities growing as people move to them from rural places</w:t>
      </w:r>
      <w:r>
        <w:br/>
      </w:r>
      <w:r>
        <w:br/>
      </w:r>
      <w:r>
        <w:br/>
      </w:r>
      <w:r>
        <w:br/>
      </w:r>
      <w:r>
        <w:br/>
      </w:r>
      <w:r>
        <w:t>2. grid</w:t>
      </w:r>
      <w:r>
        <w:br/>
      </w:r>
      <w:r>
        <w:br/>
      </w:r>
      <w:r>
        <w:br/>
      </w:r>
      <w:r>
        <w:t>B. someone who moves from one place to another</w:t>
      </w:r>
      <w:r>
        <w:br/>
      </w:r>
      <w:r>
        <w:br/>
      </w:r>
      <w:r>
        <w:br/>
      </w:r>
      <w:r>
        <w:br/>
      </w:r>
      <w:r>
        <w:br/>
      </w:r>
      <w:r>
        <w:t>3. urbanization</w:t>
      </w:r>
      <w:r>
        <w:br/>
      </w:r>
      <w:r>
        <w:br/>
      </w:r>
      <w:r>
        <w:br/>
      </w:r>
      <w:r>
        <w:t>C. the amount of space covered by a piece of land</w:t>
      </w:r>
      <w:r>
        <w:br/>
      </w:r>
      <w:r>
        <w:br/>
      </w:r>
      <w:r>
        <w:br/>
      </w:r>
      <w:r>
        <w:br/>
      </w:r>
      <w:r>
        <w:br/>
      </w:r>
      <w:r>
        <w:t>4. housing</w:t>
      </w:r>
      <w:r>
        <w:br/>
      </w:r>
      <w:r>
        <w:br/>
      </w:r>
      <w:r>
        <w:br/>
      </w:r>
      <w:r>
        <w:t>D. places where people can live</w:t>
      </w:r>
      <w:r>
        <w:br/>
      </w:r>
      <w:r>
        <w:br/>
      </w:r>
      <w:r>
        <w:br/>
      </w:r>
      <w:r>
        <w:br/>
      </w:r>
      <w:r>
        <w:br/>
      </w:r>
      <w:r>
        <w:t>5. migrant</w:t>
      </w:r>
      <w:r>
        <w:br/>
      </w:r>
      <w:r>
        <w:br/>
      </w:r>
      <w:r>
        <w:br/>
      </w:r>
      <w:r>
        <w:t>E. the number of people living in a particular amount of space</w:t>
      </w:r>
      <w:r>
        <w:br/>
      </w:r>
      <w:r>
        <w:br/>
      </w:r>
      <w:r>
        <w:br/>
      </w:r>
      <w:r>
        <w:br/>
      </w:r>
      <w:r>
        <w:br/>
      </w:r>
      <w:r>
        <w:t>6. upgrade</w:t>
      </w:r>
      <w:r>
        <w:br/>
      </w:r>
      <w:r>
        <w:br/>
      </w:r>
      <w:r>
        <w:br/>
      </w:r>
      <w:r>
        <w:t>F. replace a machine or a system with something better or improve it</w:t>
      </w:r>
      <w:r>
        <w:br/>
      </w:r>
      <w:r>
        <w:br/>
      </w:r>
      <w:r>
        <w:br/>
      </w:r>
      <w:r>
        <w:br/>
      </w:r>
      <w:r>
        <w:br/>
      </w:r>
      <w:r>
        <w:t>7. area</w:t>
      </w:r>
      <w:r>
        <w:br/>
      </w:r>
      <w:r>
        <w:br/>
      </w:r>
      <w:r>
        <w:br/>
      </w:r>
      <w:r>
        <w:t>G. a system of wires or pipes used to power a large area</w:t>
      </w:r>
      <w:r>
        <w:br/>
      </w:r>
      <w:r>
        <w:br/>
      </w:r>
      <w:r>
        <w:br/>
      </w:r>
      <w:r>
        <w:br/>
      </w:r>
      <w:r>
        <w:br/>
      </w:r>
      <w:r>
        <w:rPr>
          <w:b/>
        </w:rPr>
        <w:t>Đáp án:</w:t>
      </w:r>
      <w:r>
        <w:br/>
      </w:r>
      <w:r>
        <w:br/>
      </w:r>
      <w:r>
        <w:br/>
      </w:r>
      <w:r>
        <w:br/>
      </w:r>
      <w:r>
        <w:br/>
      </w:r>
      <w:r>
        <w:t>1. E</w:t>
      </w:r>
      <w:r>
        <w:br/>
      </w:r>
      <w:r>
        <w:br/>
      </w:r>
      <w:r>
        <w:br/>
      </w:r>
      <w:r>
        <w:t>2. G</w:t>
      </w:r>
      <w:r>
        <w:br/>
      </w:r>
      <w:r>
        <w:br/>
      </w:r>
      <w:r>
        <w:br/>
      </w:r>
      <w:r>
        <w:t>3. A</w:t>
      </w:r>
      <w:r>
        <w:br/>
      </w:r>
      <w:r>
        <w:br/>
      </w:r>
      <w:r>
        <w:br/>
      </w:r>
      <w:r>
        <w:t>4. D</w:t>
      </w:r>
      <w:r>
        <w:br/>
      </w:r>
      <w:r>
        <w:br/>
      </w:r>
      <w:r>
        <w:br/>
      </w:r>
      <w:r>
        <w:br/>
      </w:r>
      <w:r>
        <w:br/>
      </w:r>
      <w:r>
        <w:t>5. B</w:t>
      </w:r>
      <w:r>
        <w:br/>
      </w:r>
      <w:r>
        <w:br/>
      </w:r>
      <w:r>
        <w:br/>
      </w:r>
      <w:r>
        <w:t>6. F</w:t>
      </w:r>
      <w:r>
        <w:br/>
      </w:r>
      <w:r>
        <w:br/>
      </w:r>
      <w:r>
        <w:br/>
      </w:r>
      <w:r>
        <w:t>7. C</w:t>
      </w:r>
      <w:r>
        <w:br/>
      </w:r>
      <w:r>
        <w:br/>
      </w:r>
      <w:r>
        <w:br/>
      </w:r>
      <w:r>
        <w:t xml:space="preserve"> </w:t>
      </w:r>
      <w:r>
        <w:br/>
      </w:r>
      <w:r>
        <w:br/>
      </w:r>
      <w:r>
        <w:br/>
      </w:r>
      <w:r>
        <w:br/>
      </w:r>
      <w:r>
        <w:br/>
      </w:r>
      <w:r>
        <w:rPr>
          <w:b/>
        </w:rPr>
        <w:t>Giải thích:</w:t>
      </w:r>
      <w:r>
        <w:br/>
      </w:r>
      <w:r>
        <w:t>1. mật độ dân số =&gt; số người sống trong một khoảng không gian cụ thể</w:t>
      </w:r>
      <w:r>
        <w:br/>
      </w:r>
      <w:r>
        <w:t>2. lưới điện =&gt; hệ thống dây điện hoặc đường ống dùng để cấp điện cho một khu vực rộng lớn</w:t>
      </w:r>
      <w:r>
        <w:br/>
      </w:r>
      <w:r>
        <w:t>3. đô thị hóa =&gt; quá trình phát triển của các thị trấn và thành phố khi người dân từ nông thôn di cư đến đây</w:t>
      </w:r>
      <w:r>
        <w:br/>
      </w:r>
      <w:r>
        <w:t>4. nhà ở =&gt; nơi con người có thể sống</w:t>
      </w:r>
      <w:r>
        <w:br/>
      </w:r>
      <w:r>
        <w:t>5. người di cư = người di chuyển từ nơi này đến nơi khác</w:t>
      </w:r>
      <w:r>
        <w:br/>
      </w:r>
      <w:r>
        <w:t>6. nâng cấp = thay thế một cái máy hoặc một hệ thống bằng thứ gì đó tốt hơn hoặc cải tiến nó</w:t>
      </w:r>
      <w:r>
        <w:br/>
      </w:r>
      <w:r>
        <w:t>7. diện tích = lượng không gian được bao phủ bởi một mảnh đất</w:t>
      </w:r>
      <w:r>
        <w:br/>
      </w:r>
      <w:r>
        <w:rPr>
          <w:b/>
        </w:rPr>
        <w:t xml:space="preserve">b (trang 38 SBT Tiếng Anh 12 Smart World): </w:t>
      </w:r>
      <w:r>
        <w:t>Read and fill in the blanks. (Đọc và điền vào chỗ trống.)</w:t>
      </w:r>
      <w:r>
        <w:br/>
      </w:r>
      <w:r>
        <w:drawing>
          <wp:inline xmlns:a="http://schemas.openxmlformats.org/drawingml/2006/main" xmlns:pic="http://schemas.openxmlformats.org/drawingml/2006/picture">
            <wp:extent cx="5505450" cy="314325"/>
            <wp:docPr id="1" name="Picture 1"/>
            <wp:cNvGraphicFramePr>
              <a:graphicFrameLocks noChangeAspect="1"/>
            </wp:cNvGraphicFramePr>
            <a:graphic>
              <a:graphicData uri="http://schemas.openxmlformats.org/drawingml/2006/picture">
                <pic:pic>
                  <pic:nvPicPr>
                    <pic:cNvPr id="0" name="temp_inline_5a543a01dafc45e1b98707e63e208b79.jpg"/>
                    <pic:cNvPicPr/>
                  </pic:nvPicPr>
                  <pic:blipFill>
                    <a:blip r:embed="rId9"/>
                    <a:stretch>
                      <a:fillRect/>
                    </a:stretch>
                  </pic:blipFill>
                  <pic:spPr>
                    <a:xfrm>
                      <a:off x="0" y="0"/>
                      <a:ext cx="5505450" cy="314325"/>
                    </a:xfrm>
                    <a:prstGeom prst="rect"/>
                  </pic:spPr>
                </pic:pic>
              </a:graphicData>
            </a:graphic>
          </wp:inline>
        </w:drawing>
      </w:r>
      <w:r>
        <w:br/>
      </w:r>
      <w:r>
        <w:t>(1) is caused by (2) moving into a town or a city, and it isn't always a good thing. Sometimes, the (3) can get too high and cause problems because there are so many people. One thing it can affect is the (4). There might not be enough apartments or houses in a certain (5) so people won't have anywhere to live. It often means that the town or city's infrastructure has to be (6). This can include building more hospitals and apartments, as well as improving the power (7).</w:t>
      </w:r>
      <w:r>
        <w:br/>
      </w:r>
      <w:r>
        <w:rPr>
          <w:b/>
        </w:rPr>
        <w:t>Đáp án:</w:t>
      </w:r>
      <w:r>
        <w:br/>
      </w:r>
      <w:r>
        <w:br/>
      </w:r>
      <w:r>
        <w:br/>
      </w:r>
      <w:r>
        <w:br/>
      </w:r>
      <w:r>
        <w:br/>
      </w:r>
      <w:r>
        <w:t>1. Urbanization</w:t>
      </w:r>
      <w:r>
        <w:br/>
      </w:r>
      <w:r>
        <w:br/>
      </w:r>
      <w:r>
        <w:br/>
      </w:r>
      <w:r>
        <w:t>2. migrants</w:t>
      </w:r>
      <w:r>
        <w:br/>
      </w:r>
      <w:r>
        <w:br/>
      </w:r>
      <w:r>
        <w:br/>
      </w:r>
      <w:r>
        <w:t>3. population density</w:t>
      </w:r>
      <w:r>
        <w:br/>
      </w:r>
      <w:r>
        <w:br/>
      </w:r>
      <w:r>
        <w:br/>
      </w:r>
      <w:r>
        <w:t>4. housing</w:t>
      </w:r>
      <w:r>
        <w:br/>
      </w:r>
      <w:r>
        <w:br/>
      </w:r>
      <w:r>
        <w:br/>
      </w:r>
      <w:r>
        <w:br/>
      </w:r>
      <w:r>
        <w:br/>
      </w:r>
      <w:r>
        <w:t>5. area</w:t>
      </w:r>
      <w:r>
        <w:br/>
      </w:r>
      <w:r>
        <w:br/>
      </w:r>
      <w:r>
        <w:br/>
      </w:r>
      <w:r>
        <w:t>6. upgraded</w:t>
      </w:r>
      <w:r>
        <w:br/>
      </w:r>
      <w:r>
        <w:br/>
      </w:r>
      <w:r>
        <w:br/>
      </w:r>
      <w:r>
        <w:t>7. grid</w:t>
      </w:r>
      <w:r>
        <w:br/>
      </w:r>
      <w:r>
        <w:br/>
      </w:r>
      <w:r>
        <w:br/>
      </w:r>
      <w:r>
        <w:t xml:space="preserve"> </w:t>
      </w:r>
      <w:r>
        <w:br/>
      </w:r>
      <w:r>
        <w:br/>
      </w:r>
      <w:r>
        <w:br/>
      </w:r>
      <w:r>
        <w:br/>
      </w:r>
      <w:r>
        <w:br/>
      </w:r>
      <w:r>
        <w:rPr>
          <w:b/>
        </w:rPr>
        <w:t>Hướng dẫn dịch:</w:t>
      </w:r>
      <w:r>
        <w:br/>
      </w:r>
      <w:r>
        <w:t>Đô thị hóa là do người di cư di chuyển vào thị trấn hoặc thành phố và không phải lúc nào cũng là điều tốt. Đôi khi, mật độ dân số có thể tăng quá cao và gây ra nhiều vấn đề vì có quá nhiều người. Một điều nó có thể ảnh hưởng là nhà ở. Có thể không có đủ căn hộ hoặc nhà ở ở một khu vực nhất định, vì vậy mọi người sẽ không có nơi nào để sinh sống. Điều đó thường có nghĩa là cơ sở hạ tầng của thị trấn hoặc thành phố phải được nâng cấp. Điều này có thể bao gồm việc xây dựng thêm bệnh viện và căn hộ cũng như cải thiện lưới điện.</w:t>
      </w:r>
      <w:r>
        <w:br/>
      </w:r>
      <w:r>
        <w:rPr>
          <w:b/>
        </w:rPr>
      </w:r>
      <w:r>
        <w:br/>
      </w:r>
      <w:r>
        <w:rPr>
          <w:b/>
        </w:rPr>
        <w:t>Listening</w:t>
      </w:r>
      <w:r>
        <w:br/>
      </w:r>
      <w:r>
        <w:rPr>
          <w:b/>
        </w:rPr>
        <w:t xml:space="preserve">a (trang 38 SBT Tiếng Anh 12 Smart World): </w:t>
      </w:r>
      <w:r>
        <w:t>Listen to two students planning a presentation about urbanization. Do they think that urbanization is more positive or more negative? (Nghe hai học sinh lên kế hoạch thuyết trình về đô thị hóa. Họ cho rằng đô thị hóa là tích cực hơn hay tiêu cực hơn?)</w:t>
      </w:r>
      <w:r>
        <w:br/>
      </w:r>
      <w:r>
        <w:t>CD1 Track 14</w:t>
      </w:r>
      <w:r>
        <w:br/>
      </w:r>
      <w:r>
        <w:br/>
      </w:r>
      <w:r>
        <w:br/>
      </w:r>
      <w:r>
        <w:br/>
      </w:r>
      <w:r>
        <w:br/>
      </w:r>
      <w:r>
        <w:t>1. more positive</w:t>
      </w:r>
      <w:r>
        <w:br/>
      </w:r>
      <w:r>
        <w:br/>
      </w:r>
      <w:r>
        <w:br/>
      </w:r>
      <w:r>
        <w:t>2. more negative</w:t>
      </w:r>
      <w:r>
        <w:br/>
      </w:r>
      <w:r>
        <w:br/>
      </w:r>
      <w:r>
        <w:br/>
      </w:r>
      <w:r>
        <w:br/>
      </w:r>
      <w:r>
        <w:br/>
      </w:r>
      <w:r>
        <w:rPr>
          <w:b/>
        </w:rPr>
        <w:t>Đáp án:</w:t>
      </w:r>
      <w:r>
        <w:t xml:space="preserve"> 2</w:t>
      </w:r>
      <w:r>
        <w:br/>
      </w:r>
      <w:r>
        <w:rPr>
          <w:b/>
        </w:rPr>
        <w:t>Nội dung bài nghe:</w:t>
      </w:r>
      <w:r>
        <w:br/>
      </w:r>
      <w:r>
        <w:t>Lisa: Hi, Long. Let's plan our presentation.</w:t>
      </w:r>
      <w:r>
        <w:br/>
      </w:r>
      <w:r>
        <w:t>Long: Okay, Lisa. What is it about again?</w:t>
      </w:r>
      <w:r>
        <w:br/>
      </w:r>
      <w:r>
        <w:t>Lisa: We have to talk about the urbanization of Deerford town over the last 15 years.</w:t>
      </w:r>
      <w:r>
        <w:br/>
      </w:r>
      <w:r>
        <w:t>Long: That's right.</w:t>
      </w:r>
      <w:r>
        <w:br/>
      </w:r>
      <w:r>
        <w:t>Lisa: So, first of all, the population has increased by 2.6 million.</w:t>
      </w:r>
      <w:r>
        <w:br/>
      </w:r>
      <w:r>
        <w:t>Long: That's a lot. It's said they're mostly migrants from rural areas.</w:t>
      </w:r>
      <w:r>
        <w:br/>
      </w:r>
      <w:r>
        <w:t>Lisa: The population density has gone up by a lot, too.</w:t>
      </w:r>
      <w:r>
        <w:br/>
      </w:r>
      <w:r>
        <w:t>Long: By how much?</w:t>
      </w:r>
      <w:r>
        <w:br/>
      </w:r>
      <w:r>
        <w:t>Lisa: By 18%.</w:t>
      </w:r>
      <w:r>
        <w:br/>
      </w:r>
      <w:r>
        <w:t>Long: Really? That's a lot.</w:t>
      </w:r>
      <w:r>
        <w:br/>
      </w:r>
      <w:r>
        <w:t>Lisa: Yeah, it's gone from 2,984 people per square kilometer to 3521.</w:t>
      </w:r>
      <w:r>
        <w:br/>
      </w:r>
      <w:r>
        <w:t>Long: I see. I bet that's cause some problems; urbanization can be terrible.</w:t>
      </w:r>
      <w:r>
        <w:br/>
      </w:r>
      <w:r>
        <w:t>Lisa: Yeah, but their government has built a lot of housing, though it says there are 35 new apartment buildings and hundreds of new houses.</w:t>
      </w:r>
      <w:r>
        <w:br/>
      </w:r>
      <w:r>
        <w:t>Long: That's good.</w:t>
      </w:r>
      <w:r>
        <w:br/>
      </w:r>
      <w:r>
        <w:t>Lisa: I hope they've done something to improve the public transportation. Too many people traveling on the streets will cause terrible congestion.</w:t>
      </w:r>
      <w:r>
        <w:br/>
      </w:r>
      <w:r>
        <w:t>Long: Let me see. Ah yeah, they built a new subway system.</w:t>
      </w:r>
      <w:r>
        <w:br/>
      </w:r>
      <w:r>
        <w:t>Lisa: That's great.</w:t>
      </w:r>
      <w:r>
        <w:br/>
      </w:r>
      <w:r>
        <w:t>Long: Oh, but it doesn't look like the power grid has been upgraded much. They must have lots of problems with that.</w:t>
      </w:r>
      <w:r>
        <w:br/>
      </w:r>
      <w:r>
        <w:t>Lisa: Yeah, I'm sure they do. Okay, so what should we recommend they do to deal with her urbanization problem?</w:t>
      </w:r>
      <w:r>
        <w:br/>
      </w:r>
      <w:r>
        <w:t>Long: I think they have to upgrade their power grid. I also think they need to build even more apartment buildings.</w:t>
      </w:r>
      <w:r>
        <w:br/>
      </w:r>
      <w:r>
        <w:t>Lisa: What do you think?</w:t>
      </w:r>
      <w:r>
        <w:br/>
      </w:r>
      <w:r>
        <w:t>Long: I agree with you, but I also think they need to increase the number of green spaces and trash cans. They're going to have a bad pollution problem if they don't change.</w:t>
      </w:r>
      <w:r>
        <w:br/>
      </w:r>
      <w:r>
        <w:rPr>
          <w:b/>
        </w:rPr>
        <w:t>Hướng dẫn dịch:</w:t>
      </w:r>
      <w:r>
        <w:br/>
      </w:r>
      <w:r>
        <w:t>Lisa: Chào Long. Hãy lên kế hoạch cho bài thuyết trình của chúng ta.</w:t>
      </w:r>
      <w:r>
        <w:br/>
      </w:r>
      <w:r>
        <w:t>Long: Được rồi, Lisa. Lại là chuyện gì thế?</w:t>
      </w:r>
      <w:r>
        <w:br/>
      </w:r>
      <w:r>
        <w:t>Lisa: Chúng ta phải nói về quá trình đô thị hóa thị trấn Deerford trong 15 năm qua.</w:t>
      </w:r>
      <w:r>
        <w:br/>
      </w:r>
      <w:r>
        <w:t>Long: Đúng rồi.</w:t>
      </w:r>
      <w:r>
        <w:br/>
      </w:r>
      <w:r>
        <w:t>Lisa: Vậy trước hết, dân số đã tăng 2,6 triệu người.</w:t>
      </w:r>
      <w:r>
        <w:br/>
      </w:r>
      <w:r>
        <w:t>Long: Nhiều lắm đấy. Người ta nói họ chủ yếu là người di cư từ các vùng nông thôn.</w:t>
      </w:r>
      <w:r>
        <w:br/>
      </w:r>
      <w:r>
        <w:t>Lisa: Mật độ dân số cũng tăng lên rất nhiều.</w:t>
      </w:r>
      <w:r>
        <w:br/>
      </w:r>
      <w:r>
        <w:t>Long: Bao nhiêu?</w:t>
      </w:r>
      <w:r>
        <w:br/>
      </w:r>
      <w:r>
        <w:t>Lisa: Khoảng 18%.</w:t>
      </w:r>
      <w:r>
        <w:br/>
      </w:r>
      <w:r>
        <w:t>Long: Thật sao? Đó là rất nhiều.</w:t>
      </w:r>
      <w:r>
        <w:br/>
      </w:r>
      <w:r>
        <w:t>Lisa: Vâng, nó đã tăng từ 2.984 người trên mỗi km vuông lên 3521.</w:t>
      </w:r>
      <w:r>
        <w:br/>
      </w:r>
      <w:r>
        <w:t>Long: Tôi hiểu rồi. Tôi cá rằng điều đó gây ra một số vấn đề; đô thị hóa có thể là khủng khiếp.</w:t>
      </w:r>
      <w:r>
        <w:br/>
      </w:r>
      <w:r>
        <w:t>Lisa: Đúng vậy, nhưng chính phủ của họ đã xây dựng rất nhiều nhà ở, mặc dù họ nói rằng có 35 tòa nhà chung cư mới và hàng trăm ngôi nhà mới.</w:t>
      </w:r>
      <w:r>
        <w:br/>
      </w:r>
      <w:r>
        <w:t>Long: Thế thì tốt.</w:t>
      </w:r>
      <w:r>
        <w:br/>
      </w:r>
      <w:r>
        <w:t>Lisa: Tôi hy vọng họ đã làm gì đó để cải thiện giao thông công cộng. Quá nhiều người đi lại trên đường phố sẽ gây ùn tắc khủng khiếp.</w:t>
      </w:r>
      <w:r>
        <w:br/>
      </w:r>
      <w:r>
        <w:t>Long: Để tôi xem nào. À đúng rồi, họ đã xây dựng một hệ thống tàu điện ngầm mới.</w:t>
      </w:r>
      <w:r>
        <w:br/>
      </w:r>
      <w:r>
        <w:t>Lisa: Điều đó thật tuyệt.</w:t>
      </w:r>
      <w:r>
        <w:br/>
      </w:r>
      <w:r>
        <w:t>Long: Ồ, nhưng có vẻ như lưới điện chưa được nâng cấp nhiều lắm. Chắc hẳn họ gặp rất nhiều vấn đề với điều đó.</w:t>
      </w:r>
      <w:r>
        <w:br/>
      </w:r>
      <w:r>
        <w:t>Lisa: Vâng, tôi chắc chắn là có. Được rồi, vậy chúng ta nên khuyên họ nên làm gì để giải quyết vấn đề đô thị hóa của cô ấy?</w:t>
      </w:r>
      <w:r>
        <w:br/>
      </w:r>
      <w:r>
        <w:t>Long: Tôi nghĩ họ phải nâng cấp lưới điện của mình. Tôi cũng nghĩ họ cần xây thêm nhiều tòa nhà chung cư nữa.</w:t>
      </w:r>
      <w:r>
        <w:br/>
      </w:r>
      <w:r>
        <w:t>Lisa: Cậu nghĩ thế nào?</w:t>
      </w:r>
      <w:r>
        <w:br/>
      </w:r>
      <w:r>
        <w:t>Long: Tôi đồng ý với bạn, nhưng tôi cũng nghĩ họ cần tăng số lượng không gian xanh và thùng rác. Họ sẽ gặp vấn đề ô nhiễm nghiêm trọng nếu không thay đổi.</w:t>
      </w:r>
      <w:r>
        <w:br/>
      </w:r>
      <w:r>
        <w:rPr>
          <w:b/>
        </w:rPr>
        <w:t xml:space="preserve">b (trang 39 SBT Tiếng Anh 12 Smart World): </w:t>
      </w:r>
      <w:r>
        <w:t>Now, listen and answer the questions. (Bây giờ hãy nghe và trả lời các câu hỏi.)</w:t>
      </w:r>
      <w:r>
        <w:br/>
      </w:r>
      <w:r>
        <w:t>CD1 Track 14</w:t>
      </w:r>
      <w:r>
        <w:br/>
      </w:r>
      <w:r>
        <w:t>1. How much has the population increased by?</w:t>
      </w:r>
      <w:r>
        <w:br/>
      </w:r>
      <w:r>
        <w:t>2. How much has the population density changed?</w:t>
      </w:r>
      <w:r>
        <w:br/>
      </w:r>
      <w:r>
        <w:t>3. What housing has been built over the last 15 years?</w:t>
      </w:r>
      <w:r>
        <w:br/>
      </w:r>
      <w:r>
        <w:t>4. What hasn't been upgraded very much?</w:t>
      </w:r>
      <w:r>
        <w:br/>
      </w:r>
      <w:r>
        <w:t>5. What does Lisa think is going to happen in the future if the government doesn't change?</w:t>
      </w:r>
      <w:r>
        <w:br/>
      </w:r>
      <w:r>
        <w:rPr>
          <w:b/>
        </w:rPr>
        <w:t>Đáp án:</w:t>
      </w:r>
      <w:r>
        <w:br/>
      </w:r>
      <w:r>
        <w:t>1. (By) 2.6 million people.</w:t>
      </w:r>
      <w:r>
        <w:br/>
      </w:r>
      <w:r>
        <w:t>2. It has increased by 18%.</w:t>
      </w:r>
      <w:r>
        <w:br/>
      </w:r>
      <w:r>
        <w:t>3. 35 new apartment buildings and hundreds of new houses.</w:t>
      </w:r>
      <w:r>
        <w:br/>
      </w:r>
      <w:r>
        <w:t>4. The power grid.</w:t>
      </w:r>
      <w:r>
        <w:br/>
      </w:r>
      <w:r>
        <w:t>5. They will have a bad pollution problem.</w:t>
      </w:r>
      <w:r>
        <w:br/>
      </w:r>
      <w:r>
        <w:rPr>
          <w:b/>
        </w:rPr>
        <w:t>Hướng dẫn dịch:</w:t>
      </w:r>
      <w:r>
        <w:br/>
      </w:r>
      <w:r>
        <w:t>1. Dân số đã tăng bao nhiêu?</w:t>
      </w:r>
      <w:r>
        <w:br/>
      </w:r>
      <w:r>
        <w:t>- (Tăng) 2,6 triệu người.</w:t>
      </w:r>
      <w:r>
        <w:br/>
      </w:r>
      <w:r>
        <w:t>2. Mật độ dân số đã thay đổi bao nhiêu?</w:t>
      </w:r>
      <w:r>
        <w:br/>
      </w:r>
      <w:r>
        <w:t>- Tăng 18%.</w:t>
      </w:r>
      <w:r>
        <w:br/>
      </w:r>
      <w:r>
        <w:t>3. Những ngôi nhà nào đã được xây dựng trong 15 năm qua?</w:t>
      </w:r>
      <w:r>
        <w:br/>
      </w:r>
      <w:r>
        <w:t>- 35 tòa nhà chung cư mới và hàng trăm ngôi nhà mới.</w:t>
      </w:r>
      <w:r>
        <w:br/>
      </w:r>
      <w:r>
        <w:t>4. Những ngôi nhà nào chưa được nâng cấp nhiều?</w:t>
      </w:r>
      <w:r>
        <w:br/>
      </w:r>
      <w:r>
        <w:t>- Lưới điện.</w:t>
      </w:r>
      <w:r>
        <w:br/>
      </w:r>
      <w:r>
        <w:t>5. Lisa nghĩ điều gì sẽ xảy ra trong tương lai nếu chính phủ không thay đổi?</w:t>
      </w:r>
      <w:r>
        <w:br/>
      </w:r>
      <w:r>
        <w:t>- Họ sẽ gặp vấn đề ô nhiễm nghiêm trọng.</w:t>
      </w:r>
      <w:r>
        <w:br/>
      </w:r>
      <w:r>
        <w:rPr>
          <w:b/>
        </w:rPr>
      </w:r>
      <w:r>
        <w:br/>
      </w:r>
      <w:r>
        <w:rPr>
          <w:b/>
        </w:rPr>
        <w:t>Grammar</w:t>
      </w:r>
      <w:r>
        <w:br/>
      </w:r>
      <w:r>
        <w:rPr>
          <w:b/>
        </w:rPr>
        <w:t xml:space="preserve">a (trang 39 SBT Tiếng Anh 12 Smart World): </w:t>
      </w:r>
      <w:r>
        <w:t>Fill in the blanks with the Present Perfect (Active or Passive) form of the verbs. (Điền vào chỗ trống ở dạng Hiện tại hoàn thành (Chủ động hoặc Bị động) của động từ.)</w:t>
      </w:r>
      <w:r>
        <w:br/>
      </w:r>
      <w:r>
        <w:t>1. We _______ (not seen) many changes over the last five years.</w:t>
      </w:r>
      <w:r>
        <w:br/>
      </w:r>
      <w:r>
        <w:t>2. ______ the government _______ (agree) to make the changes?</w:t>
      </w:r>
      <w:r>
        <w:br/>
      </w:r>
      <w:r>
        <w:t>3. Over 30 new apartments _______ (build).</w:t>
      </w:r>
      <w:r>
        <w:br/>
      </w:r>
      <w:r>
        <w:t>4. We _______ (help) a lot of migrants this year.</w:t>
      </w:r>
      <w:r>
        <w:br/>
      </w:r>
      <w:r>
        <w:t>5. Thousands of people _______ (move) away from our village to the city since 2005.</w:t>
      </w:r>
      <w:r>
        <w:br/>
      </w:r>
      <w:r>
        <w:t>6. The city's population density _______ (increase) by over 10%.</w:t>
      </w:r>
      <w:r>
        <w:br/>
      </w:r>
      <w:r>
        <w:rPr>
          <w:b/>
        </w:rPr>
        <w:t>Đáp án:</w:t>
      </w:r>
      <w:r>
        <w:br/>
      </w:r>
      <w:r>
        <w:br/>
      </w:r>
      <w:r>
        <w:br/>
      </w:r>
      <w:r>
        <w:br/>
      </w:r>
      <w:r>
        <w:br/>
      </w:r>
      <w:r>
        <w:t>1. haven’t seen</w:t>
      </w:r>
      <w:r>
        <w:br/>
      </w:r>
      <w:r>
        <w:br/>
      </w:r>
      <w:r>
        <w:br/>
      </w:r>
      <w:r>
        <w:t>2. Has - agreed</w:t>
      </w:r>
      <w:r>
        <w:br/>
      </w:r>
      <w:r>
        <w:br/>
      </w:r>
      <w:r>
        <w:br/>
      </w:r>
      <w:r>
        <w:t>3. have been built</w:t>
      </w:r>
      <w:r>
        <w:br/>
      </w:r>
      <w:r>
        <w:br/>
      </w:r>
      <w:r>
        <w:br/>
      </w:r>
      <w:r>
        <w:br/>
      </w:r>
      <w:r>
        <w:br/>
      </w:r>
      <w:r>
        <w:t>4. have helped</w:t>
      </w:r>
      <w:r>
        <w:br/>
      </w:r>
      <w:r>
        <w:br/>
      </w:r>
      <w:r>
        <w:br/>
      </w:r>
      <w:r>
        <w:t>5. have moved</w:t>
      </w:r>
      <w:r>
        <w:br/>
      </w:r>
      <w:r>
        <w:br/>
      </w:r>
      <w:r>
        <w:br/>
      </w:r>
      <w:r>
        <w:t>6. have been increased</w:t>
      </w:r>
      <w:r>
        <w:br/>
      </w:r>
      <w:r>
        <w:br/>
      </w:r>
      <w:r>
        <w:br/>
      </w:r>
      <w:r>
        <w:br/>
      </w:r>
      <w:r>
        <w:br/>
      </w:r>
      <w:r>
        <w:rPr>
          <w:b/>
        </w:rPr>
        <w:t>Hướng dẫn dịch:</w:t>
      </w:r>
      <w:r>
        <w:br/>
      </w:r>
      <w:r>
        <w:t>1. Chúng ta không thấy có nhiều thay đổi trong 5 năm qua.</w:t>
      </w:r>
      <w:r>
        <w:br/>
      </w:r>
      <w:r>
        <w:t>2. Chính phủ có đồng ý thực hiện những thay đổi không?</w:t>
      </w:r>
      <w:r>
        <w:br/>
      </w:r>
      <w:r>
        <w:t>3. Hơn 30 căn hộ mới được xây dựng.</w:t>
      </w:r>
      <w:r>
        <w:br/>
      </w:r>
      <w:r>
        <w:t>4. Chúng tôi đã giúp đỡ rất nhiều người di cư trong năm nay.</w:t>
      </w:r>
      <w:r>
        <w:br/>
      </w:r>
      <w:r>
        <w:t>5. Hàng nghìn người đã rời làng của chúng tôi để lên thành phố kể từ năm 2005.</w:t>
      </w:r>
      <w:r>
        <w:br/>
      </w:r>
      <w:r>
        <w:t>6. Mật độ dân số thành phố tăng trên 10%.</w:t>
      </w:r>
      <w:r>
        <w:br/>
      </w:r>
      <w:r>
        <w:rPr>
          <w:b/>
        </w:rPr>
        <w:t xml:space="preserve">b (trang 39 SBT Tiếng Anh 12 Smart World): </w:t>
      </w:r>
      <w:r>
        <w:t>Write sentences using the prompts in the Present Perfect (Active or Passive). (Viết câu sử dụng gợi ý ở thì Hiện tại hoàn thành (Chủ động hoặc Bị động).)</w:t>
      </w:r>
      <w:r>
        <w:br/>
      </w:r>
      <w:r>
        <w:t>1. power grid/improve/recently</w:t>
      </w:r>
      <w:r>
        <w:br/>
      </w:r>
      <w:r>
        <w:t>2. millions/people/move/different/areas/of/city</w:t>
      </w:r>
      <w:r>
        <w:br/>
      </w:r>
      <w:r>
        <w:t>3. new/subway system/build/since/2022</w:t>
      </w:r>
      <w:r>
        <w:br/>
      </w:r>
      <w:r>
        <w:t>4. population/increase/by 2.5 million/last/15/years</w:t>
      </w:r>
      <w:r>
        <w:br/>
      </w:r>
      <w:r>
        <w:t>5. they/open/new bridge/yet?</w:t>
      </w:r>
      <w:r>
        <w:br/>
      </w:r>
      <w:r>
        <w:rPr>
          <w:b/>
        </w:rPr>
        <w:t>Đáp án:</w:t>
      </w:r>
      <w:r>
        <w:br/>
      </w:r>
      <w:r>
        <w:t>1. The power grid has been improved recently.</w:t>
      </w:r>
      <w:r>
        <w:br/>
      </w:r>
      <w:r>
        <w:t>2. Millions of people have moved to different areas of the city.</w:t>
      </w:r>
      <w:r>
        <w:br/>
      </w:r>
      <w:r>
        <w:t>3. A new subway system has been built since 2022.</w:t>
      </w:r>
      <w:r>
        <w:br/>
      </w:r>
      <w:r>
        <w:t>4. The population has increased by 2.5 million over the last 15 years.</w:t>
      </w:r>
      <w:r>
        <w:br/>
      </w:r>
      <w:r>
        <w:t>5. Have they opened the new bridge yet?</w:t>
      </w:r>
      <w:r>
        <w:br/>
      </w:r>
      <w:r>
        <w:rPr>
          <w:b/>
        </w:rPr>
        <w:t>Hướng dẫn dịch:</w:t>
      </w:r>
      <w:r>
        <w:br/>
      </w:r>
      <w:r>
        <w:t>1. Lưới điện đã được cải thiện gần đây.</w:t>
      </w:r>
      <w:r>
        <w:br/>
      </w:r>
      <w:r>
        <w:t>2. Hàng triệu người đã chuyển đến các khu vực khác nhau của thành phố.</w:t>
      </w:r>
      <w:r>
        <w:br/>
      </w:r>
      <w:r>
        <w:t>3. Một hệ thống tàu điện ngầm mới đã được xây dựng từ năm 2022.</w:t>
      </w:r>
      <w:r>
        <w:br/>
      </w:r>
      <w:r>
        <w:t>4. Dân số đã tăng 2,5 triệu người trong 15 năm qua.</w:t>
      </w:r>
      <w:r>
        <w:br/>
      </w:r>
      <w:r>
        <w:t>5. Họ đã mở cây cầu mới chưa?</w:t>
      </w:r>
      <w:r>
        <w:br/>
      </w:r>
      <w:r>
        <w:rPr>
          <w:b/>
        </w:rPr>
      </w:r>
      <w:r>
        <w:br/>
      </w:r>
      <w:r>
        <w:rPr>
          <w:b/>
        </w:rPr>
        <w:t>Writing</w:t>
      </w:r>
      <w:r>
        <w:br/>
      </w:r>
      <w:r>
        <w:rPr>
          <w:b/>
        </w:rPr>
        <w:t xml:space="preserve">(trang 39 SBT Tiếng Anh 12 Smart World): </w:t>
      </w:r>
      <w:r>
        <w:t>Write about the changes to Wellstone over the last ten years. Write about potential problems caused by urbanization and suggest ways to fix them. Write 180-200 words. (Viết về những thay đổi ở Wellstone trong mười năm qua. Viết về các vấn đề tiềm ẩn do đô thị hóa gây ra và đề xuất cách khắc phục. Viết 180-200 từ.)</w:t>
      </w:r>
      <w:r>
        <w:br/>
      </w:r>
      <w:r>
        <w:rPr>
          <w:b/>
        </w:rPr>
        <w:t>Wellstone</w:t>
      </w:r>
      <w:r>
        <w:br/>
      </w:r>
      <w:r>
        <w:t>Population: +3.1 million</w:t>
      </w:r>
      <w:r>
        <w:br/>
      </w:r>
      <w:r>
        <w:t>Population density: +19%</w:t>
      </w:r>
      <w:r>
        <w:br/>
      </w:r>
      <w:r>
        <w:t>Land area: +7 km2</w:t>
      </w:r>
      <w:r>
        <w:br/>
      </w:r>
      <w:r>
        <w:t>Housing:</w:t>
      </w:r>
      <w:r>
        <w:br/>
      </w:r>
      <w:r>
        <w:t>• 28 new apartment buildings</w:t>
      </w:r>
      <w:r>
        <w:br/>
      </w:r>
      <w:r>
        <w:t>• 2,600 new houses</w:t>
      </w:r>
      <w:r>
        <w:br/>
      </w:r>
      <w:r>
        <w:t>Infrastructure:</w:t>
      </w:r>
      <w:r>
        <w:br/>
      </w:r>
      <w:r>
        <w:t>• 19 new roads</w:t>
      </w:r>
      <w:r>
        <w:br/>
      </w:r>
      <w:r>
        <w:t>• 28 projects to upgrade power grid</w:t>
      </w:r>
      <w:r>
        <w:br/>
      </w:r>
      <w:r>
        <w:rPr>
          <w:b/>
        </w:rPr>
        <w:t>Hướng dẫn dịch:</w:t>
      </w:r>
      <w:r>
        <w:br/>
      </w:r>
      <w:r>
        <w:t>Wellstone</w:t>
      </w:r>
      <w:r>
        <w:br/>
      </w:r>
      <w:r>
        <w:t>Dân số: +3,1 triệu</w:t>
      </w:r>
      <w:r>
        <w:br/>
      </w:r>
      <w:r>
        <w:t>Mật độ dân số: +19%</w:t>
      </w:r>
      <w:r>
        <w:br/>
      </w:r>
      <w:r>
        <w:t>Diện tích đất: +7 km2</w:t>
      </w:r>
      <w:r>
        <w:br/>
      </w:r>
      <w:r>
        <w:t>Nhà ở:</w:t>
      </w:r>
      <w:r>
        <w:br/>
      </w:r>
      <w:r>
        <w:t>• 28 tòa nhà chung cư mới</w:t>
      </w:r>
      <w:r>
        <w:br/>
      </w:r>
      <w:r>
        <w:t>• 2.600 ngôi nhà mới</w:t>
      </w:r>
      <w:r>
        <w:br/>
      </w:r>
      <w:r>
        <w:t>Cơ sở hạ tầng:</w:t>
      </w:r>
      <w:r>
        <w:br/>
      </w:r>
      <w:r>
        <w:t>• 19 con đường mới</w:t>
      </w:r>
      <w:r>
        <w:br/>
      </w:r>
      <w:r>
        <w:t>• 28 dự án nâng cấp lưới điện</w:t>
      </w:r>
      <w:r>
        <w:br/>
      </w:r>
      <w:r>
        <w:rPr>
          <w:b/>
        </w:rPr>
        <w:t>Gợi ý:</w:t>
      </w:r>
      <w:r>
        <w:br/>
      </w:r>
      <w:r>
        <w:t>Wellstone has changed a lot over the last ten years. It has increased in size, but it has also increased in population due to urbanization.</w:t>
      </w:r>
      <w:r>
        <w:br/>
      </w:r>
      <w:r>
        <w:t>The population has increased by 2.1 million people. Even though the land area has increased by 7 km2, the population density has still increased. It has risen by 19%. To deal with the increases, the city has increased its housing. They have built 28 new apartment buildings. 2,600 new houses have also been built. The urbanization has meant that the infrastructure of the city needed to be upgraded. The government has built 19 new roads. This should have reduced congestion. They have also made 28 projects to upgrade the power grid, so everyone can get power.</w:t>
      </w:r>
      <w:r>
        <w:br/>
      </w:r>
      <w:r>
        <w:t>Urbanization may still cause many problems in Wellstone. Air pollution from the increased number of vehicles on the streets will increase. More people will also cause more litter on the streets and in the parks. To deal with these problems, the government should build a new subway system. This would reduce the number of vehicles on the road. They should also add more bins to the parks and streets to reduce the amount of litter.</w:t>
      </w:r>
      <w:r>
        <w:br/>
      </w:r>
      <w:r>
        <w:rPr>
          <w:b/>
        </w:rPr>
        <w:t>Hướng dẫn dịch:</w:t>
      </w:r>
      <w:r>
        <w:br/>
      </w:r>
      <w:r>
        <w:t>Wellstone đã thay đổi rất nhiều trong mười năm qua. Nó đã tăng về quy mô, nhưng nó cũng tăng về dân số do đô thị hóa.</w:t>
      </w:r>
      <w:r>
        <w:br/>
      </w:r>
      <w:r>
        <w:t>Dân số đã tăng thêm 2,1 triệu người. Mặc dù diện tích đất liền tăng thêm 7 km2 nhưng mật độ dân số vẫn tăng. Nó đã tăng 19%. Để đối phó với sự gia tăng, thành phố đã tăng nhà ở. Họ đã xây dựng 28 tòa nhà chung cư mới. 2.600 ngôi nhà mới cũng đã được xây dựng. Quá trình đô thị hóa đồng nghĩa với việc cơ sở hạ tầng của thành phố cần được nâng cấp. Chính phủ đã xây dựng 19 con đường mới. Điều này đáng lẽ phải làm giảm tắc nghẽn. Họ cũng đã thực hiện 28 dự án nâng cấp lưới điện để mọi người đều có điện.</w:t>
      </w:r>
      <w:r>
        <w:br/>
      </w:r>
      <w:r>
        <w:t>Đô thị hóa vẫn có thể gây ra nhiều vấn đề ở Wellstone. Ô nhiễm không khí do số lượng phương tiện giao thông trên đường phố tăng lên sẽ tăng lên. Nhiều người hơn cũng sẽ gây ra nhiều rác hơn trên đường phố và trong công viên. Để giải quyết những vấn đề này, chính phủ nên xây dựng một hệ thống tàu điện ngầm mới. Điều này sẽ làm giảm số lượng phương tiện trên đường. Họ cũng nên bổ sung thêm thùng rác ở công viên, đường phố để giảm lượng rác thải.</w:t>
      </w:r>
      <w:r>
        <w:br/>
      </w:r>
      <w:r>
        <w:rPr>
          <w:b/>
        </w:rPr>
        <w:t>Xem thêm lời giải bài tập Tiếng Anh lớp 12 sách ILearn Smart World hay khác:</w:t>
      </w:r>
      <w:r>
        <w:br/>
      </w:r>
      <w:r>
        <w:t>Unit 7 Lesson 2 (trang 40, 41)</w:t>
      </w:r>
      <w:r>
        <w:br/>
      </w:r>
      <w:r>
        <w:t>Unit 7 Lesson 3 (trang 42, 43)</w:t>
      </w:r>
      <w:r>
        <w:br/>
      </w:r>
      <w:r>
        <w:t>Unit 7 Review (trang 68)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