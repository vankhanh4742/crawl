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10 Lesson 3 (trang 117, 118, 119)</w:t>
      </w:r>
    </w:p>
    <w:p>
      <w:r>
        <w:rPr>
          <w:b/>
        </w:rPr>
        <w:t xml:space="preserve">Tiếng Anh lớp 12 Unit 10 </w:t>
      </w:r>
      <w:r>
        <w:rPr>
          <w:b/>
        </w:rPr>
        <w:t>Lesson 3</w:t>
      </w:r>
      <w:r>
        <w:t xml:space="preserve"> </w:t>
      </w:r>
      <w:r>
        <w:rPr>
          <w:b/>
        </w:rPr>
        <w:t>(trang 117, 118, 119) - ILearn Smart World</w:t>
      </w:r>
      <w:r>
        <w:br/>
      </w:r>
      <w:r>
        <w:rPr>
          <w:b/>
        </w:rPr>
        <w:t>Let's Talk! (trang 117 sgk Tiếng Anh 12 Smart World)</w:t>
      </w:r>
      <w:r>
        <w:br/>
      </w:r>
      <w:r>
        <w:t>In pairs: Look at the pictures. How are the people using artificial intelligence (AI)? What are some effects that AI has on our lives? (Theo cặp: Quan sát các bức tranh. Mọi người sử dụng trí tuệ nhân tạo (AI) như thế nào? AI có tác động gì đối với cuộc sống của chúng ta?)</w:t>
      </w:r>
      <w:r>
        <w:br/>
      </w:r>
      <w:r>
        <w:drawing>
          <wp:inline xmlns:a="http://schemas.openxmlformats.org/drawingml/2006/main" xmlns:pic="http://schemas.openxmlformats.org/drawingml/2006/picture">
            <wp:extent cx="2952750" cy="3143250"/>
            <wp:docPr id="1" name="Picture 1"/>
            <wp:cNvGraphicFramePr>
              <a:graphicFrameLocks noChangeAspect="1"/>
            </wp:cNvGraphicFramePr>
            <a:graphic>
              <a:graphicData uri="http://schemas.openxmlformats.org/drawingml/2006/picture">
                <pic:pic>
                  <pic:nvPicPr>
                    <pic:cNvPr id="0" name="temp_inline_d0f2d1f2ac9647e3b4c53a56198e963a.jpg"/>
                    <pic:cNvPicPr/>
                  </pic:nvPicPr>
                  <pic:blipFill>
                    <a:blip r:embed="rId9"/>
                    <a:stretch>
                      <a:fillRect/>
                    </a:stretch>
                  </pic:blipFill>
                  <pic:spPr>
                    <a:xfrm>
                      <a:off x="0" y="0"/>
                      <a:ext cx="2952750" cy="3143250"/>
                    </a:xfrm>
                    <a:prstGeom prst="rect"/>
                  </pic:spPr>
                </pic:pic>
              </a:graphicData>
            </a:graphic>
          </wp:inline>
        </w:drawing>
      </w:r>
      <w:r>
        <w:br/>
      </w:r>
      <w:r>
        <w:rPr>
          <w:b/>
        </w:rPr>
        <w:t>Gợi ý:</w:t>
      </w:r>
      <w:r>
        <w:br/>
      </w:r>
      <w:r>
        <w:t>People use maps for directions, using face ID to unlock their phone.</w:t>
      </w:r>
      <w:r>
        <w:br/>
      </w:r>
      <w:r>
        <w:t>AI, or Artificial Intelligence, has various effects on our lives. AI plays a role in autonomous vehicles, enhancing safety and efficiency in transportation systems. AI-driven language translation and chatbots facilitate communication across language barriers and provide customer support. AI-powered tutoring systems and adaptive learning platforms offer personalized learning experiences for students. AI enhances security systems by identifying patterns of fraudulent activity, monitoring for cybersecurity threats, and improving surveillance.</w:t>
      </w:r>
      <w:r>
        <w:br/>
      </w:r>
      <w:r>
        <w:rPr>
          <w:b/>
        </w:rPr>
        <w:t>Hướng dẫn dịch:</w:t>
      </w:r>
      <w:r>
        <w:br/>
      </w:r>
      <w:r>
        <w:t>Mọi người sử dụng bản đồ để chỉ đường, sử dụng Face ID để mở khóa điện thoại.</w:t>
      </w:r>
      <w:r>
        <w:br/>
      </w:r>
      <w:r>
        <w:t>AI, hay Trí tuệ nhân tạo, có nhiều tác động khác nhau đối với cuộc sống của chúng ta. AI đóng vai trò quan trọng trong các phương tiện tự hành, nâng cao tính an toàn và hiệu quả trong hệ thống giao thông. Dịch thuật ngôn ngữ dựa trên AI và chatbot hỗ trợ giao tiếp vượt qua các rào cản ngôn ngữ và cung cấp hỗ trợ khách hàng. Hệ thống dạy kèm được hỗ trợ bởi AI và nền tảng học tập thích ứng mang lại trải nghiệm học tập được cá nhân hóa cho học sinh. AI tăng cường hệ thống bảo mật bằng cách xác định các mô hình hoạt động gian lận, giám sát các mối đe dọa an ninh mạng và cải thiện khả năng giám sát.</w:t>
      </w:r>
      <w:r>
        <w:br/>
      </w:r>
      <w:r>
        <w:br/>
      </w:r>
      <w:r>
        <w:rPr>
          <w:b/>
        </w:rPr>
        <w:t>Listening (phần a-&gt;c trang 117 sgk Tiếng Anh 12 Smart World)</w:t>
      </w:r>
      <w:r>
        <w:br/>
      </w:r>
      <w:r>
        <w:rPr>
          <w:b/>
        </w:rPr>
        <w:t xml:space="preserve">a. Listen to a podcast about artificial intelligence (AI). How does the scientist feel about AI? </w:t>
      </w:r>
      <w:r>
        <w:t>(Nghe podcast về trí tuệ nhân tạo (AI). Nhà khoa học cảm thấy thế nào về AI?)</w:t>
      </w:r>
      <w:r>
        <w:br/>
      </w:r>
      <w:r>
        <w:t>1. It's a powerful tool that might create serious problems if not used responsibly. (Đây là một công cụ mạnh mẽ có thể gây ra vấn đề nghiêm trọng nếu không được sử dụng một cách có trách nhiệm.)</w:t>
      </w:r>
      <w:r>
        <w:br/>
      </w:r>
      <w:r>
        <w:t>2. It’s a useful tool that will make our lives better if used responsibly. (Đó là một công cụ hữu ích giúp cuộc sống của chúng ta tốt đẹp hơn nếu được sử dụng một cách có trách nhiệm.)</w:t>
      </w:r>
      <w:r>
        <w:br/>
      </w:r>
      <w:r>
        <w:t>CD2-75</w:t>
      </w:r>
      <w:r>
        <w:br/>
      </w:r>
      <w:r>
        <w:rPr>
          <w:b/>
        </w:rPr>
        <w:t>Đáp án:</w:t>
      </w:r>
      <w:r>
        <w:br/>
      </w:r>
      <w:r>
        <w:t>2. It’s a useful tool that will make our lives better if used responsibly. (Đó là một công cụ hữu ích giúp cuộc sống của chúng ta tốt đẹp hơn nếu được sử dụng một cách có trách nhiệm.)</w:t>
      </w:r>
      <w:r>
        <w:br/>
      </w:r>
      <w:r>
        <w:rPr>
          <w:b/>
        </w:rPr>
        <w:t>Nội dung bài nghe:</w:t>
      </w:r>
      <w:r>
        <w:br/>
      </w:r>
      <w:r>
        <w:t>Ted: Welcome to Tech Talk with Ted. I’m Ted. Today we are talking about artificial intelligence. And we're joined by Dr. Olivia Taylor. Thank you for joining us.</w:t>
      </w:r>
      <w:r>
        <w:br/>
      </w:r>
      <w:r>
        <w:t>Dr. Olivia Taylor: It's a pleasure to be here.</w:t>
      </w:r>
      <w:r>
        <w:br/>
      </w:r>
      <w:r>
        <w:t>Ted: So let's start with the big question. Will AI make all jobs obsolete?</w:t>
      </w:r>
      <w:r>
        <w:br/>
      </w:r>
      <w:r>
        <w:t>Dr. Olivia Taylor: No. AI will automate tedious and repetitive tasks. While humans focus on higher level tasks that require creativity, leadership, and other human skills. AI will also create new jobs such as AI engineers and trainers.</w:t>
      </w:r>
      <w:r>
        <w:br/>
      </w:r>
      <w:r>
        <w:t>Ted: What about the fear of AI becoming autonomous and killing humans?</w:t>
      </w:r>
      <w:r>
        <w:br/>
      </w:r>
      <w:r>
        <w:t>Dr. Olivia Taylor: We don't need to worry about that. At least not yet. AI needs humans to work. It needs a program that is made by humans to work. In the end, we're the ones in control and it is up to us to use AI responsibly. Also, AI still has a long way to go before it can develop the same kind of emotions and motivations as humans.</w:t>
      </w:r>
      <w:r>
        <w:br/>
      </w:r>
      <w:r>
        <w:t>Ted: What do you think is the most important factor when developing AI technologies?</w:t>
      </w:r>
      <w:r>
        <w:br/>
      </w:r>
      <w:r>
        <w:t>Dr. Olivia Taylor: I think it's making sure that AI is developed and used responsibly. We need to consider how AI will impact our society and environment. We must also make sure that AI is used to help humans and not replace them.</w:t>
      </w:r>
      <w:r>
        <w:br/>
      </w:r>
      <w:r>
        <w:t>Ted: What challenges do you see in the development of AI?</w:t>
      </w:r>
      <w:r>
        <w:br/>
      </w:r>
      <w:r>
        <w:t>Dr. Olivia Taylor: AI is still limited by the amount and quality of data that it has access to. So if we don't have enough data about something, or if the data we have aren't good, AI will create wrong or incomplete results.</w:t>
      </w:r>
      <w:r>
        <w:br/>
      </w:r>
      <w:r>
        <w:rPr>
          <w:b/>
        </w:rPr>
        <w:t>Hướng dẫn dịch:</w:t>
      </w:r>
      <w:r>
        <w:br/>
      </w:r>
      <w:r>
        <w:t>Ted: Chào mừng đến với Tech Talk cùng với Ted. Tôi là Ted. Hôm nay chúng ta sẽ nói về trí tuệ nhân tạo. Và chúng ta có sự tham gia của Tiến sĩ Olivia Taylor. Cảm ơn tiến sĩ đã tham gia cùng chúng tôi.</w:t>
      </w:r>
      <w:r>
        <w:br/>
      </w:r>
      <w:r>
        <w:t>Tiến sĩ Olivia Taylor: Tôi rất vui khi có mặt ở đây.</w:t>
      </w:r>
      <w:r>
        <w:br/>
      </w:r>
      <w:r>
        <w:t>Ted: Vậy hãy bắt đầu với câu hỏi lớn. AI sẽ khiến mọi công việc trở nên lỗi thời có phải không thưa tiến sĩ?</w:t>
      </w:r>
      <w:r>
        <w:br/>
      </w:r>
      <w:r>
        <w:t>Tiến sĩ Olivia Taylor: Không. AI sẽ tự động hóa các công việc tẻ nhạt và có tính lặp đi lặp lại. Trong khi con người tập trung vào các công việc cấp cao hơn đòi hỏi sự sáng tạo, khả năng lãnh đạo và các kỹ năng khác của con người. AI cũng sẽ tạo ra những công việc mới như kỹ sư và giảng viên AI.</w:t>
      </w:r>
      <w:r>
        <w:br/>
      </w:r>
      <w:r>
        <w:t>Ted: Thế còn nỗi sợ AI trở nên tự chủ và tiêu diệt con người thì sao ạ?</w:t>
      </w:r>
      <w:r>
        <w:br/>
      </w:r>
      <w:r>
        <w:t>Tiến sĩ Olivia Taylor: Chúng ta không cần lo lắng về điều đó. Ít nhất là chưa. AI cần con người để làm việc. Nó cần một chương trình do con người tạo ra để hoạt động. Cuối cùng, chúng ta là người nắm quyền kiểm soát và việc sử dụng AI một cách có trách nhiệm là tùy thuộc vào chúng ta. Ngoài ra, AI vẫn còn một chặng đường dài trước khi có thể phát triển những loại cảm xúc và động lực giống như con người.</w:t>
      </w:r>
      <w:r>
        <w:br/>
      </w:r>
      <w:r>
        <w:t>Ted: Tiến sĩ nghĩ yếu tố nào là quan trọng nhất khi phát triển công nghệ AI?</w:t>
      </w:r>
      <w:r>
        <w:br/>
      </w:r>
      <w:r>
        <w:t>Tiến sĩ Olivia Taylor: Tôi nghĩ cần đảm bảo rằng AI được phát triển và sử dụng một cách có trách nhiệm. Chúng ta cần xem xét AI sẽ tác động như thế nào đến xã hội và môi trường của chúng ta. Chúng ta cũng phải đảm bảo rằng AI được sử dụng để giúp đỡ chứ không phải thay thế con người.</w:t>
      </w:r>
      <w:r>
        <w:br/>
      </w:r>
      <w:r>
        <w:t>Ted: Tiến sĩ thấy có những thách thức nào trong quá trình phát triển AI ạ?</w:t>
      </w:r>
      <w:r>
        <w:br/>
      </w:r>
      <w:r>
        <w:t>Tiến sĩ Olivia Taylor: AI vẫn bị giới hạn bởi số lượng và chất lượng dữ liệu mà nó có quyền truy cập. Vì vậy, nếu chúng ta không có đủ dữ liệu về điều gì đó hoặc nếu dữ liệu chúng ta có không đúng, AI sẽ tạo ra kết quả sai hoặc không đầy đủ.</w:t>
      </w:r>
      <w:r>
        <w:br/>
      </w:r>
      <w:r>
        <w:rPr>
          <w:b/>
        </w:rPr>
        <w:t xml:space="preserve">b. Now, listen and number the ideas in the order you hear them. </w:t>
      </w:r>
      <w:r>
        <w:t>(Bây giờ, hãy lắng nghe và đánh số các ý theo thứ tự bạn nghe được.)</w:t>
      </w:r>
      <w:r>
        <w:br/>
      </w:r>
      <w:r>
        <w:t xml:space="preserve">______ AI doesn't have emotions and motivations like humans yet. </w:t>
      </w:r>
      <w:r>
        <w:br/>
      </w:r>
      <w:r>
        <w:t>______ AI can produce wrong or incomplete results because of the data it uses.</w:t>
      </w:r>
      <w:r>
        <w:br/>
      </w:r>
      <w:r>
        <w:t>______ AI will automate boring tasks while humans focus on higher-level tasks.</w:t>
      </w:r>
      <w:r>
        <w:br/>
      </w:r>
      <w:r>
        <w:t>______ We need to consider the impact AI has on society and the environment.</w:t>
      </w:r>
      <w:r>
        <w:br/>
      </w:r>
      <w:r>
        <w:t>______ Some people fear that AI will become autonomous and kill humans.</w:t>
      </w:r>
      <w:r>
        <w:br/>
      </w:r>
      <w:r>
        <w:t>CD2-75</w:t>
      </w:r>
      <w:r>
        <w:br/>
      </w:r>
      <w:r>
        <w:rPr>
          <w:b/>
        </w:rPr>
        <w:t>Đáp án:</w:t>
      </w:r>
      <w:r>
        <w:br/>
      </w:r>
      <w:r>
        <w:t xml:space="preserve">___3___ AI doesn't have emotions and motivations like humans yet. </w:t>
      </w:r>
      <w:r>
        <w:br/>
      </w:r>
      <w:r>
        <w:t>___5___ AI can produce wrong or incomplete results because of the data it uses.</w:t>
      </w:r>
      <w:r>
        <w:br/>
      </w:r>
      <w:r>
        <w:t>___1___ AI will automate boring tasks while humans focus on higher-level tasks.</w:t>
      </w:r>
      <w:r>
        <w:br/>
      </w:r>
      <w:r>
        <w:t>___4___ We need to consider the impact AI has on society and the environment.</w:t>
      </w:r>
      <w:r>
        <w:br/>
      </w:r>
      <w:r>
        <w:t>___2___ Some people fear that AI will become autonomous and kill humans.</w:t>
      </w:r>
      <w:r>
        <w:br/>
      </w:r>
      <w:r>
        <w:rPr>
          <w:b/>
        </w:rPr>
        <w:t>Hướng dẫn dịch:</w:t>
      </w:r>
      <w:r>
        <w:br/>
      </w:r>
      <w:r>
        <w:t>___3___ AI chưa có cảm xúc và động lực như con người.</w:t>
      </w:r>
      <w:r>
        <w:br/>
      </w:r>
      <w:r>
        <w:t>___5___ AI có thể tạo ra kết quả sai hoặc không đầy đủ do dữ liệu mà nó sử dụng.</w:t>
      </w:r>
      <w:r>
        <w:br/>
      </w:r>
      <w:r>
        <w:t>___1___ AI sẽ tự động hóa những công việc nhàm chán trong khi con người tập trung vào những công việc cấp cao hơn.</w:t>
      </w:r>
      <w:r>
        <w:br/>
      </w:r>
      <w:r>
        <w:t>___4___ Chúng ta cần xem xét tác động của AI đối với xã hội và môi trường.</w:t>
      </w:r>
      <w:r>
        <w:br/>
      </w:r>
      <w:r>
        <w:t>___2___ Một số người lo ngại rằng AI sẽ trở nên tự chủ và tiêu diệt con người.</w:t>
      </w:r>
      <w:r>
        <w:br/>
      </w:r>
      <w:r>
        <w:rPr>
          <w:b/>
        </w:rPr>
        <w:t xml:space="preserve">c. In pairs: Do you agree with the scientist’s opinions? Why (not)? </w:t>
      </w:r>
      <w:r>
        <w:t>(Theo cặp: Bạn có đồng ý với các quan điểm của nhà khoa học không? Tại sao có (không)?)</w:t>
      </w:r>
      <w:r>
        <w:br/>
      </w:r>
      <w:r>
        <w:rPr>
          <w:b/>
        </w:rPr>
        <w:t>Gợi ý:</w:t>
      </w:r>
      <w:r>
        <w:br/>
      </w:r>
      <w:r>
        <w:t>AI doesn't have emotions and motivations like humans yet: This statement is generally true. Current AI systems lack consciousness, emotions, and motivations in the way humans understand them. AI operates based on algorithms and data processing, without subjective experiences or feelings.</w:t>
      </w:r>
      <w:r>
        <w:br/>
      </w:r>
      <w:r>
        <w:rPr>
          <w:b/>
        </w:rPr>
        <w:t>Hướng dẫn dịch:</w:t>
      </w:r>
      <w:r>
        <w:br/>
      </w:r>
      <w:r>
        <w:t>AI chưa có cảm xúc và động lực như con người: Nhận định này nhìn chung là đúng. Các hệ thống AI hiện tại thiếu ý thức, cảm xúc và động lực theo cách con người hiểu về chúng. AI hoạt động dựa trên thuật toán và xử lý dữ liệu, không có trải nghiệm hay cảm xúc chủ quan.</w:t>
      </w:r>
      <w:r>
        <w:br/>
      </w:r>
      <w:r>
        <w:br/>
      </w:r>
      <w:r>
        <w:rPr>
          <w:b/>
        </w:rPr>
        <w:t>Reading (phần a-&gt;e trang 117-118 sgk Tiếng Anh 12 Smart World)</w:t>
      </w:r>
      <w:r>
        <w:br/>
      </w:r>
      <w:r>
        <w:rPr>
          <w:b/>
        </w:rPr>
        <w:t xml:space="preserve">a. Read the essay about artificial intelligence (AI). Which sentence best summarizes the essay? </w:t>
      </w:r>
      <w:r>
        <w:t>(Đọc bài viết về trí tuệ nhân tạo (AI). Câu nào tóm tắt tốt nhất bài viết?)</w:t>
      </w:r>
      <w:r>
        <w:br/>
      </w:r>
      <w:r>
        <w:t xml:space="preserve">1. Although AI has both benefits and drawbacks, the drawbacks can be limited, so we shouldn't be afraid of using it. (Mặc dù AI có cả ưu điểm và nhược điểm nhưng nhược điểm có thể được hạn chế, vì vậy chúng ta không nên ngại sử dụng nó.) </w:t>
      </w:r>
      <w:r>
        <w:br/>
      </w:r>
      <w:r>
        <w:t>2. Although AI has both benefits and drawbacks, the drawbacks are more serious, and we should be careful about using it. (Mặc dù AI có cả ưu điểm và nhược điểm nhưng nhược điểm còn nghiêm trọng hơn và chúng ta nên cẩn thận khi sử dụng nó.)</w:t>
      </w:r>
      <w:r>
        <w:br/>
      </w:r>
      <w:r>
        <w:t>There is growing concern about how artificial intelligence (AI) is used. While AI provides many benefits, it can also create some problems. In this essay, I will discuss both the pros and cons and whether the advantages outweigh the disadvantages.</w:t>
      </w:r>
      <w:r>
        <w:br/>
      </w:r>
      <w:r>
        <w:t xml:space="preserve">Most people agree that AI can help free up human time and energy by automating tasks. This will allow humans to focus on more creative activities. It is already being used to replace humans in tedious tasks such as data entry and cleaning. In addition to this, AI can also improve </w:t>
      </w:r>
      <w:r>
        <w:rPr>
          <w:b/>
        </w:rPr>
        <w:t>accuracy</w:t>
      </w:r>
      <w:r>
        <w:t xml:space="preserve"> for certain tasks since AI does not get tired and make mistakes because of that. It can also </w:t>
      </w:r>
      <w:r>
        <w:t xml:space="preserve"> data much faster than humans. For example, a new AI system can suggest correct treatments for 94% of cases with eye conditions. The benefits that AI brings can assist humans in various tasks, from simple to complicated ones, and allow us to focus on creating even greater inventions.</w:t>
      </w:r>
      <w:r>
        <w:br/>
      </w:r>
      <w:r>
        <w:t xml:space="preserve">On the other hand, there are also some potential drawbacks of using AI. Since AI is used to automate tasks, it could lead to job losses for millions of people. It is </w:t>
      </w:r>
      <w:r>
        <w:rPr>
          <w:b/>
        </w:rPr>
        <w:t>estimate</w:t>
      </w:r>
      <w:r>
        <w:t xml:space="preserve">d that 3-14% of people will lose their jobs to AI by 2030. Another key thing to consider is that AI can increase </w:t>
      </w:r>
      <w:r>
        <w:rPr>
          <w:b/>
        </w:rPr>
        <w:t>disinformation</w:t>
      </w:r>
      <w:r>
        <w:t xml:space="preserve">. It is impossible to </w:t>
      </w:r>
      <w:r>
        <w:rPr>
          <w:b/>
        </w:rPr>
        <w:t>distinguish</w:t>
      </w:r>
      <w:r>
        <w:t xml:space="preserve"> between a real video and a fake one generated by AI, which makes it easier to spread false information. However, these problems can be solved by training humans to work with AI and creating laws to control how AI is used.</w:t>
      </w:r>
      <w:r>
        <w:br/>
      </w:r>
      <w:r>
        <w:t>All things considered, AI has some potential drawbacks, such as job losses and spreading disinformation. However, I believe the benefits, such as improving accuracy and processing speeds, are far greater. If we make sure AI is used responsibly, it can help us create a better and more efficient world.</w:t>
      </w:r>
      <w:r>
        <w:br/>
      </w:r>
      <w:r>
        <w:rPr>
          <w:b/>
        </w:rPr>
        <w:t>Đáp án:</w:t>
      </w:r>
      <w:r>
        <w:br/>
      </w:r>
      <w:r>
        <w:t xml:space="preserve">1. Although AI has both benefits and drawbacks, the drawbacks can be limited, so we shouldn't be afraid of using it. (Mặc dù AI có cả ưu điểm và nhược điểm nhưng nhược điểm có thể được hạn chế, vì vậy chúng ta không nên e ngại sử dụng nó.) </w:t>
      </w:r>
      <w:r>
        <w:br/>
      </w:r>
      <w:r>
        <w:rPr>
          <w:b/>
        </w:rPr>
        <w:t>Hướng dẫn dịch:</w:t>
      </w:r>
      <w:r>
        <w:br/>
      </w:r>
      <w:r>
        <w:t>Ngày càng có nhiều lo ngại về cách sử dụng trí tuệ nhân tạo (AI). Mặc dù AI mang lại nhiều lợi ích nhưng nó cũng có thể tạo ra một số vấn đề. Trong bài luận này, tôi sẽ thảo luận về cả ưu và nhược điểm và liệu ưu điểm có lớn hơn nhược điểm hay không.</w:t>
      </w:r>
      <w:r>
        <w:br/>
      </w:r>
      <w:r>
        <w:t>Hầu hết mọi người đều đồng ý rằng AI có thể giúp giải phóng thời gian và năng lượng của con người bằng cách tự động hóa các tác vụ. Điều này sẽ cho phép con người tập trung vào các hoạt động sáng tạo hơn. Nó đã được sử dụng để thay thế con người trong các công việc tẻ nhạt như nhập và dọn dẹp dữ liệu. Ngoài ra, AI cũng có thể cải thiện độ chính xác cho một số công việc nhất định vì AI không bị mệt mỏi và mắc lỗi vì điều đó. Nó cũng có thể xử lý dữ liệu nhanh hơn nhiều so với con người. Ví dụ, một hệ thống AI mới có thể đề xuất phương pháp điều trị chính xác cho 94% trường hợp mắc các bệnh về mắt. Những lợi ích mà AI mang lại có thể hỗ trợ con người trong nhiều công việc khác nhau, từ đơn giản đến phức tạp và cho phép chúng ta tập trung vào việc tạo ra những phát minh vĩ đại hơn nữa.</w:t>
      </w:r>
      <w:r>
        <w:br/>
      </w:r>
      <w:r>
        <w:t>Mặt khác, cũng có một số hạn chế tiềm ẩn khi sử dụng AI. Vì AI được sử dụng để tự động hóa các công việc nên nó có thể khiến cho hàng triệu người bị mất việc làm. Người ta ước tính rằng 3-14% dân số sẽ mất việc làm vì AI vào năm 2030. Một điều quan trọng khác cần xem xét là AI có thể làm tăng thông tin sai lệch. Không thể phân biệt giữa video thật và video giả do AI tạo ra, điều này khiến việc phát tán thông tin sai lệch trở nên dễ dàng hơn. Tuy nhiên, những vấn đề này có thể được giải quyết bằng cách đào tạo con người làm việc với AI và tạo ra luật kiểm soát cách sử dụng AI.</w:t>
      </w:r>
      <w:r>
        <w:br/>
      </w:r>
      <w:r>
        <w:t>Xét trên mọi khía cạnh, AI có một số nhược điểm tiềm ẩn, chẳng hạn như làm mất việc làm và lan truyền thông tin sai lệch. Tuy nhiên, tôi tin rằng những lợi ích như cải thiện độ chính xác và tốc độ xử lý lớn hơn nhiều. Nếu chúng ta đảm bảo AI được sử dụng một cách có trách nhiệm, nó có thể giúp chúng ta tạo ra một thế giới tốt đẹp hơn và hiệu quả hơn.</w:t>
      </w:r>
      <w:r>
        <w:br/>
      </w:r>
      <w:r>
        <w:rPr>
          <w:b/>
        </w:rPr>
        <w:t xml:space="preserve">b. Match the bold words in the text with their definitions. </w:t>
      </w:r>
      <w:r>
        <w:t>(Nối những từ in đậm trong văn bản với định nghĩa của chúng.)</w:t>
      </w:r>
      <w:r>
        <w:br/>
      </w:r>
      <w:r>
        <w:t>1. _______: guess the cost, size, or value of something</w:t>
      </w:r>
      <w:r>
        <w:br/>
      </w:r>
      <w:r>
        <w:t>2. _______: the state of being exact or correct</w:t>
      </w:r>
      <w:r>
        <w:br/>
      </w:r>
      <w:r>
        <w:t>3. _______: false information that is spread on purpose</w:t>
      </w:r>
      <w:r>
        <w:br/>
      </w:r>
      <w:r>
        <w:t>4. _______: recognize the difference between two people or things</w:t>
      </w:r>
      <w:r>
        <w:br/>
      </w:r>
      <w:r>
        <w:rPr>
          <w:b/>
        </w:rPr>
        <w:t>Đáp án:</w:t>
      </w:r>
      <w:r>
        <w:br/>
      </w:r>
      <w:r>
        <w:br/>
      </w:r>
      <w:r>
        <w:br/>
      </w:r>
      <w:r>
        <w:br/>
      </w:r>
      <w:r>
        <w:br/>
      </w:r>
      <w:r>
        <w:t>1. estimate</w:t>
      </w:r>
      <w:r>
        <w:br/>
      </w:r>
      <w:r>
        <w:br/>
      </w:r>
      <w:r>
        <w:br/>
      </w:r>
      <w:r>
        <w:t>2. accuracy</w:t>
      </w:r>
      <w:r>
        <w:br/>
      </w:r>
      <w:r>
        <w:br/>
      </w:r>
      <w:r>
        <w:br/>
      </w:r>
      <w:r>
        <w:t>3. disinformation</w:t>
      </w:r>
      <w:r>
        <w:br/>
      </w:r>
      <w:r>
        <w:br/>
      </w:r>
      <w:r>
        <w:br/>
      </w:r>
      <w:r>
        <w:t>4. distinguish</w:t>
      </w:r>
      <w:r>
        <w:br/>
      </w:r>
      <w:r>
        <w:br/>
      </w:r>
      <w:r>
        <w:br/>
      </w:r>
      <w:r>
        <w:br/>
      </w:r>
      <w:r>
        <w:br/>
      </w:r>
      <w:r>
        <w:rPr>
          <w:b/>
        </w:rPr>
        <w:t>Hướng dẫn dịch:</w:t>
      </w:r>
      <w:r>
        <w:br/>
      </w:r>
      <w:r>
        <w:t>1. ước tính: đoán chi phí, kích thước hoặc giá trị của một cái gì đó</w:t>
      </w:r>
      <w:r>
        <w:br/>
      </w:r>
      <w:r>
        <w:t>2. độ chính xác: trạng thái chính xác hoặc đúng</w:t>
      </w:r>
      <w:r>
        <w:br/>
      </w:r>
      <w:r>
        <w:t>3. thông tin sai lệch: thông tin sai lệch được lan truyền có mục đích</w:t>
      </w:r>
      <w:r>
        <w:br/>
      </w:r>
      <w:r>
        <w:t>4. phân biệt: nhận ra sự khác biệt giữa hai người hoặc hai vật</w:t>
      </w:r>
      <w:r>
        <w:br/>
      </w:r>
      <w:r>
        <w:rPr>
          <w:b/>
        </w:rPr>
        <w:t xml:space="preserve">c. Now, read and choose the correct answers. </w:t>
      </w:r>
      <w:r>
        <w:t>(Bây giờ hãy đọc và chọn câu trả lời đúng.)</w:t>
      </w:r>
      <w:r>
        <w:br/>
      </w:r>
      <w:r>
        <w:t>1. What kind of tasks is AI doing instead of humans?</w:t>
      </w:r>
      <w:r>
        <w:br/>
      </w:r>
      <w:r>
        <w:t>A. boring tasks</w:t>
      </w:r>
      <w:r>
        <w:br/>
      </w:r>
      <w:r>
        <w:t>B. complicated tasks</w:t>
      </w:r>
      <w:r>
        <w:br/>
      </w:r>
      <w:r>
        <w:t>C. unimportant tasks</w:t>
      </w:r>
      <w:r>
        <w:br/>
      </w:r>
      <w:r>
        <w:t xml:space="preserve">2. The word </w:t>
      </w:r>
      <w:r>
        <w:t xml:space="preserve"> in paragraph 2 is closest in meaning to _______.</w:t>
      </w:r>
      <w:r>
        <w:br/>
      </w:r>
      <w:r>
        <w:t>A. step</w:t>
      </w:r>
      <w:r>
        <w:br/>
      </w:r>
      <w:r>
        <w:t>B. deal with</w:t>
      </w:r>
      <w:r>
        <w:br/>
      </w:r>
      <w:r>
        <w:t>C. progress</w:t>
      </w:r>
      <w:r>
        <w:br/>
      </w:r>
      <w:r>
        <w:t>3. In which area does the writer give an example of AI helping improve accuracy?</w:t>
      </w:r>
      <w:r>
        <w:br/>
      </w:r>
      <w:r>
        <w:t>A. factory production</w:t>
      </w:r>
      <w:r>
        <w:br/>
      </w:r>
      <w:r>
        <w:t>B. data collection</w:t>
      </w:r>
      <w:r>
        <w:br/>
      </w:r>
      <w:r>
        <w:t>C. healthcare</w:t>
      </w:r>
      <w:r>
        <w:br/>
      </w:r>
      <w:r>
        <w:t>4. Which of the following is NOT true according to the passage?</w:t>
      </w:r>
      <w:r>
        <w:br/>
      </w:r>
      <w:r>
        <w:t xml:space="preserve">A. AI helps reduce disinformation. </w:t>
      </w:r>
      <w:r>
        <w:br/>
      </w:r>
      <w:r>
        <w:t>B. AI can give treatments to patients.</w:t>
      </w:r>
      <w:r>
        <w:br/>
      </w:r>
      <w:r>
        <w:t>C. AI will do the jobs of 3-14% of people.</w:t>
      </w:r>
      <w:r>
        <w:br/>
      </w:r>
      <w:r>
        <w:t>5. Which of the following can be inferred from the passage about the writer’s opinion?</w:t>
      </w:r>
      <w:r>
        <w:br/>
      </w:r>
      <w:r>
        <w:t>A. AI has more benefits than drawbacks.</w:t>
      </w:r>
      <w:r>
        <w:br/>
      </w:r>
      <w:r>
        <w:t>B. The drawbacks of AI can be managed.</w:t>
      </w:r>
      <w:r>
        <w:br/>
      </w:r>
      <w:r>
        <w:t>C. AI will replace humans in all jobs.</w:t>
      </w:r>
      <w:r>
        <w:br/>
      </w:r>
      <w:r>
        <w:rPr>
          <w:b/>
        </w:rPr>
        <w:t>Đáp án:</w:t>
      </w:r>
      <w:r>
        <w:br/>
      </w:r>
      <w:r>
        <w:br/>
      </w:r>
      <w:r>
        <w:br/>
      </w:r>
      <w:r>
        <w:br/>
      </w:r>
      <w:r>
        <w:br/>
      </w:r>
      <w:r>
        <w:t>1. A</w:t>
      </w:r>
      <w:r>
        <w:br/>
      </w:r>
      <w:r>
        <w:br/>
      </w:r>
      <w:r>
        <w:br/>
      </w:r>
      <w:r>
        <w:t>2. B</w:t>
      </w:r>
      <w:r>
        <w:br/>
      </w:r>
      <w:r>
        <w:br/>
      </w:r>
      <w:r>
        <w:br/>
      </w:r>
      <w:r>
        <w:t>3. C</w:t>
      </w:r>
      <w:r>
        <w:br/>
      </w:r>
      <w:r>
        <w:br/>
      </w:r>
      <w:r>
        <w:br/>
      </w:r>
      <w:r>
        <w:t>4. A</w:t>
      </w:r>
      <w:r>
        <w:br/>
      </w:r>
      <w:r>
        <w:br/>
      </w:r>
      <w:r>
        <w:br/>
      </w:r>
      <w:r>
        <w:t>5. B</w:t>
      </w:r>
      <w:r>
        <w:br/>
      </w:r>
      <w:r>
        <w:br/>
      </w:r>
      <w:r>
        <w:br/>
      </w:r>
      <w:r>
        <w:br/>
      </w:r>
      <w:r>
        <w:br/>
      </w:r>
      <w:r>
        <w:rPr>
          <w:b/>
        </w:rPr>
        <w:t>Giải thích:</w:t>
      </w:r>
      <w:r>
        <w:br/>
      </w:r>
      <w:r>
        <w:t>1. Thông tin: Most people agree that AI can help free up human time and energy by automating tasks. This will allow humans to focus on more creative activities. It is already being used to replace humans in tedious tasks such as data entry and cleaning. (Hầu hết mọi người đều đồng ý rằng AI có thể giúp giải phóng thời gian và năng lượng của con người bằng cách tự động hóa các tác vụ. Điều này sẽ cho phép con người tập trung vào các hoạt động sáng tạo hơn. Nó đã được sử dụng để thay thế con người trong các công việc tẻ nhạt như nhập và dọn dẹp dữ liệu.)</w:t>
      </w:r>
      <w:r>
        <w:br/>
      </w:r>
      <w:r>
        <w:t xml:space="preserve">2. Thông tin: In addition to this, AI can also improve accuracy for certain tasks since AI does not get tired and make mistakes because of that. It can also </w:t>
      </w:r>
      <w:r>
        <w:t xml:space="preserve"> data much faster than humans. (Ngoài ra, AI cũng có thể cải thiện độ chính xác cho một số công việc nhất định vì AI không bị mệt mỏi và mắc lỗi vì điều đó. Nó cũng có thể </w:t>
      </w:r>
      <w:r>
        <w:t xml:space="preserve"> dữ liệu nhanh hơn nhiều so với con người.)</w:t>
      </w:r>
      <w:r>
        <w:br/>
      </w:r>
      <w:r>
        <w:t>3. Thông tin: For example, a new AI system can suggest correct treatments for 94% of cases with eye conditions. (Ví dụ, một hệ thống AI mới có thể đề xuất phương pháp điều trị chính xác cho 94% trường hợp mắc các bệnh về mắt.)</w:t>
      </w:r>
      <w:r>
        <w:br/>
      </w:r>
      <w:r>
        <w:t>4. Thông tin:</w:t>
      </w:r>
      <w:r>
        <w:br/>
      </w:r>
      <w:r>
        <w:t>- Another key thing to consider is that AI can increase disinformation. It is impossible to distinguish between a real video and a fake one generated by AI, which makes it easier to spread false information. (Một điều quan trọng khác cần xem xét là AI có thể làm tăng thông tin sai lệch. Không thể phân biệt giữa video thật và video giả do AI tạo ra, điều này khiến việc phát tán thông tin sai lệch trở nên dễ dàng hơn.)</w:t>
      </w:r>
      <w:r>
        <w:br/>
      </w:r>
      <w:r>
        <w:t xml:space="preserve">- In addition to this, AI can also improve accuracy for certain tasks since AI does not get tired and make mistakes because of that. It can also </w:t>
      </w:r>
      <w:r>
        <w:t xml:space="preserve"> data much faster than humans. For example, a new AI system can suggest correct treatments for 94% of cases with eye conditions. (Ngoài ra, AI cũng có thể cải thiện độ chính xác cho một số công việc nhất định vì AI không bị mệt mỏi và mắc lỗi vì điều đó. Nó cũng có thể xử lý dữ liệu nhanh hơn nhiều so với con người. Ví dụ, một hệ thống AI mới có thể đề xuất phương pháp điều trị chính xác cho 94% trường hợp mắc các bệnh về mắt.)</w:t>
      </w:r>
      <w:r>
        <w:br/>
      </w:r>
      <w:r>
        <w:t>- On the other hand, there are also some potential drawbacks of using AI. Since AI is used to automate tasks, it could lead to job losses for millions of people. It is estimated that 3-14% of people will lose their jobs to AI by 2030. (Mặt khác, cũng có một số hạn chế tiềm ẩn khi sử dụng AI. Vì AI được sử dụng để tự động hóa các công việc nên nó có thể khiến cho hàng triệu người bị mất việc làm. Người ta ước tính rằng 3-14% dân số sẽ mất việc làm vì AI vào năm 2030.)</w:t>
      </w:r>
      <w:r>
        <w:br/>
      </w:r>
      <w:r>
        <w:t>5. Thông tin: All things considered, AI has some potential drawbacks, such as job losses and spreading disinformation. However, I believe the benefits, such as improving accuracy and processing speeds, are far greater. If we make sure AI is used responsibly, it can help us create a better and more efficient world. (Xét trên mọi khía cạnh, AI có một số nhược điểm tiềm ẩn, chẳng hạn như làm mất việc làm và lan truyền thông tin sai lệch. Tuy nhiên, tôi tin rằng những lợi ích như cải thiện độ chính xác và tốc độ xử lý lớn hơn nhiều. Nếu chúng ta đảm bảo AI được sử dụng một cách có trách nhiệm, nó có thể giúp chúng ta tạo ra một thế giới tốt đẹp hơn và hiệu quả hơn.)</w:t>
      </w:r>
      <w:r>
        <w:br/>
      </w:r>
      <w:r>
        <w:rPr>
          <w:b/>
        </w:rPr>
        <w:t>Hướng dẫn dịch:</w:t>
      </w:r>
      <w:r>
        <w:br/>
      </w:r>
      <w:r>
        <w:t>1. AI đang làm những công việc gì thay cho con người?</w:t>
      </w:r>
      <w:r>
        <w:br/>
      </w:r>
      <w:r>
        <w:t>A. các công việc nhàm chán</w:t>
      </w:r>
      <w:r>
        <w:br/>
      </w:r>
      <w:r>
        <w:t xml:space="preserve">B. các công việc phức tạp </w:t>
      </w:r>
      <w:r>
        <w:br/>
      </w:r>
      <w:r>
        <w:t>C. các công việc không quan trọng</w:t>
      </w:r>
      <w:r>
        <w:br/>
      </w:r>
      <w:r>
        <w:t xml:space="preserve">2. Từ </w:t>
      </w:r>
      <w:r>
        <w:t xml:space="preserve"> ở đoạn 2 gần nghĩa nhất với _______.</w:t>
      </w:r>
      <w:r>
        <w:br/>
      </w:r>
      <w:r>
        <w:t>A. bước</w:t>
      </w:r>
      <w:r>
        <w:br/>
      </w:r>
      <w:r>
        <w:t>B. giải quyết</w:t>
      </w:r>
      <w:r>
        <w:br/>
      </w:r>
      <w:r>
        <w:t>C. tiến bộ</w:t>
      </w:r>
      <w:r>
        <w:br/>
      </w:r>
      <w:r>
        <w:t>3. Người viết đưa ra ví dụ về AI giúp cải thiện độ chính xác ở lĩnh vực nào?</w:t>
      </w:r>
      <w:r>
        <w:br/>
      </w:r>
      <w:r>
        <w:t>A. sản xuất tại nhà máy</w:t>
      </w:r>
      <w:r>
        <w:br/>
      </w:r>
      <w:r>
        <w:t>B. thu thập dữ liệu</w:t>
      </w:r>
      <w:r>
        <w:br/>
      </w:r>
      <w:r>
        <w:t>C. chăm sóc sức khỏe</w:t>
      </w:r>
      <w:r>
        <w:br/>
      </w:r>
      <w:r>
        <w:t>4. Điều nào sau đây KHÔNG đúng theo bài viết?</w:t>
      </w:r>
      <w:r>
        <w:br/>
      </w:r>
      <w:r>
        <w:t>A. AI giúp giảm thông tin sai lệch.</w:t>
      </w:r>
      <w:r>
        <w:br/>
      </w:r>
      <w:r>
        <w:t>B. AI luôn có thể đưa ra phương pháp điều trị đúng cho bệnh nhân.</w:t>
      </w:r>
      <w:r>
        <w:br/>
      </w:r>
      <w:r>
        <w:t>C. AI sẽ làm công việc của 3-14% dân số.</w:t>
      </w:r>
      <w:r>
        <w:br/>
      </w:r>
      <w:r>
        <w:t>5. Điều nào sau đây có thể được suy ra từ bài viết về quan điểm của nhà văn?</w:t>
      </w:r>
      <w:r>
        <w:br/>
      </w:r>
      <w:r>
        <w:t>A. AI có nhiều lợi ích hơn là nhược điểm.</w:t>
      </w:r>
      <w:r>
        <w:br/>
      </w:r>
      <w:r>
        <w:t>B. Những hạn chế của AI có thể được quản lý.</w:t>
      </w:r>
      <w:r>
        <w:br/>
      </w:r>
      <w:r>
        <w:t>C. AI sẽ thay thế con người trong mọi công việc.</w:t>
      </w:r>
      <w:r>
        <w:br/>
      </w:r>
      <w:r>
        <w:rPr>
          <w:b/>
        </w:rPr>
        <w:t xml:space="preserve">d. Listen and read. </w:t>
      </w:r>
      <w:r>
        <w:t>(Nghe và đọc.)</w:t>
      </w:r>
      <w:r>
        <w:br/>
      </w:r>
      <w:r>
        <w:t>CD2-76</w:t>
      </w:r>
      <w:r>
        <w:br/>
      </w:r>
      <w:r>
        <w:rPr>
          <w:b/>
        </w:rPr>
        <w:t xml:space="preserve">e. In pairs: What other advantages and disadvantages of AI can you think of? </w:t>
      </w:r>
      <w:r>
        <w:t>(Theo cặp: Bạn có thể nghĩ đến những ưu điểm và nhược điểm nào khác của AI?)</w:t>
      </w:r>
      <w:r>
        <w:br/>
      </w:r>
      <w:r>
        <w:rPr>
          <w:b/>
        </w:rPr>
        <w:t>Gợi ý:</w:t>
      </w:r>
      <w:r>
        <w:br/>
      </w:r>
      <w:r>
        <w:t>Advantages:</w:t>
      </w:r>
      <w:r>
        <w:br/>
      </w:r>
      <w:r>
        <w:t>- By automating repetitive tasks, AI can reduce labor costs for businesses, particularly in areas like manufacturing and customer service.</w:t>
      </w:r>
      <w:r>
        <w:br/>
      </w:r>
      <w:r>
        <w:t>- AI systems can operate continuously without the need for breaks or rest, providing round-the-clock services and support.</w:t>
      </w:r>
      <w:r>
        <w:br/>
      </w:r>
      <w:r>
        <w:t>- AI-powered surveillance systems can enhance public safety by detecting threats, monitoring suspicious activities, and identifying potential security breaches.</w:t>
      </w:r>
      <w:r>
        <w:br/>
      </w:r>
      <w:r>
        <w:t>- AI enables personalized experiences for users in areas such as online shopping, content recommendations, and virtual assistants, enhancing user satisfaction and engagement.</w:t>
      </w:r>
      <w:r>
        <w:br/>
      </w:r>
      <w:r>
        <w:t>Disadvantages:</w:t>
      </w:r>
      <w:r>
        <w:br/>
      </w:r>
      <w:r>
        <w:t>- AI applications often involve the collection and analysis of personal data, raising concerns about privacy infringement, surveillance, and data misuse.</w:t>
      </w:r>
      <w:r>
        <w:br/>
      </w:r>
      <w:r>
        <w:t>- Over Reliance on AI systems may lead to dependency issues, and AI failures or malfunctions could have severe consequences, especially in critical systems like autonomous vehicles or medical devices.</w:t>
      </w:r>
      <w:r>
        <w:br/>
      </w:r>
      <w:r>
        <w:t>- AI raises complex ethical questions regarding its use in areas like warfare, surveillance, and decision-making, requiring careful consideration of moral implications and societal values.</w:t>
      </w:r>
      <w:r>
        <w:br/>
      </w:r>
      <w:r>
        <w:t>- AI systems are vulnerable to cyberattacks, manipulation, and exploitation, posing risks to data security, financial systems, and critical infrastructure.</w:t>
      </w:r>
      <w:r>
        <w:br/>
      </w:r>
      <w:r>
        <w:rPr>
          <w:b/>
        </w:rPr>
        <w:t>Hướng dẫn dịch:</w:t>
      </w:r>
      <w:r>
        <w:br/>
      </w:r>
      <w:r>
        <w:t>Ưu điểm:</w:t>
      </w:r>
      <w:r>
        <w:br/>
      </w:r>
      <w:r>
        <w:t>- Bằng cách tự động hóa các công việc có tính lặp đi lặp lại, AI có thể giảm chi phí lao động cho doanh nghiệp, đặc biệt trong các lĩnh vực như sản xuất và chăm sóc khách hàng.</w:t>
      </w:r>
      <w:r>
        <w:br/>
      </w:r>
      <w:r>
        <w:t>- Hệ thống AI có thể hoạt động liên tục mà không cần giải lao hay nghỉ ngơi, cung cấp các dịch vụ và hỗ trợ 24/24.</w:t>
      </w:r>
      <w:r>
        <w:br/>
      </w:r>
      <w:r>
        <w:t>- Hệ thống giám sát được hỗ trợ bởi AI có thể tăng cường an toàn công cộng bằng cách phát hiện các mối đe dọa, giám sát các hoạt động đáng ngờ và xác định các vi phạm an ninh tiềm ẩn.</w:t>
      </w:r>
      <w:r>
        <w:br/>
      </w:r>
      <w:r>
        <w:t>- AI mang lại trải nghiệm cá nhân hóa cho người dùng trong các lĩnh vực như mua sắm trực tuyến, đề xuất nội dung và trợ lý ảo, nâng cao sự hài lòng và mức độ tương tác của người dùng.</w:t>
      </w:r>
      <w:r>
        <w:br/>
      </w:r>
      <w:r>
        <w:t>Nhược điểm:</w:t>
      </w:r>
      <w:r>
        <w:br/>
      </w:r>
      <w:r>
        <w:t>- Các ứng dụng AI thường liên quan đến việc thu thập và phân tích dữ liệu cá nhân, gây lo ngại về việc vi phạm quyền riêng tư, giám sát và lạm dụng dữ liệu.</w:t>
      </w:r>
      <w:r>
        <w:br/>
      </w:r>
      <w:r>
        <w:t>- Việc phụ thuộc quá nhiều vào hệ thống AI có thể dẫn đến các vấn đề phụ thuộc và lỗi hoặc trục trặc của AI có thể gây ra hậu quả nghiêm trọng, đặc biệt là trong các hệ thống quan trọng như xe tự hành hoặc thiết bị y tế.</w:t>
      </w:r>
      <w:r>
        <w:br/>
      </w:r>
      <w:r>
        <w:t>- AI đặt ra những câu hỏi đạo đức phức tạp liên quan đến việc sử dụng nó trong các lĩnh vực như chiến tranh, giám sát và ra quyết định, đòi hỏi phải xem xét cẩn thận các tác động đạo đức và giá trị xã hội.</w:t>
      </w:r>
      <w:r>
        <w:br/>
      </w:r>
      <w:r>
        <w:t>- Hệ thống AI dễ bị tấn công, thao túng và khai thác mạng, gây rủi ro cho bảo mật dữ liệu, hệ thống tài chính và cơ sở hạ tầng quan trọng.</w:t>
      </w:r>
      <w:r>
        <w:br/>
      </w:r>
      <w:r>
        <w:br/>
      </w:r>
      <w:r>
        <w:rPr>
          <w:b/>
        </w:rPr>
        <w:t>Writing (phần a-&gt;b trang 118 sgk Tiếng Anh 12 Smart World)</w:t>
      </w:r>
      <w:r>
        <w:br/>
      </w:r>
      <w:r>
        <w:rPr>
          <w:b/>
        </w:rPr>
        <w:t xml:space="preserve">a. Read about researching essays and summarizing texts, then p.125, File 5 and underline the ideas that were used in the essay. </w:t>
      </w:r>
      <w:r>
        <w:t>(Đọc về nghiên cứu bài luận và tóm tắt văn bản, sau đó trang 125, File 5 và gạch chân những ý được sử dụng trong bài luận.)</w:t>
      </w:r>
      <w:r>
        <w:br/>
      </w:r>
      <w:r>
        <w:br/>
      </w:r>
      <w:r>
        <w:br/>
      </w:r>
      <w:r>
        <w:br/>
      </w:r>
      <w:r>
        <w:br/>
      </w:r>
      <w:r>
        <w:rPr>
          <w:b/>
        </w:rPr>
        <w:t>Writing Skill</w:t>
      </w:r>
      <w:r>
        <w:br/>
      </w:r>
      <w:r>
        <w:rPr>
          <w:b/>
        </w:rPr>
        <w:t>Researching essays and summarizing texts</w:t>
      </w:r>
      <w:r>
        <w:br/>
      </w:r>
      <w:r>
        <w:t>Before you write an essay, it is important to research the topic and take notes on important points.</w:t>
      </w:r>
      <w:r>
        <w:br/>
      </w:r>
      <w:r>
        <w:t>To research essays and summarize texts effectively, you should:</w:t>
      </w:r>
      <w:r>
        <w:br/>
      </w:r>
      <w:r>
        <w:rPr>
          <w:b/>
        </w:rPr>
        <w:t>1. Summarize the texts by focusing on the main points, not on the details.</w:t>
      </w:r>
      <w:r>
        <w:t xml:space="preserve"> Pay attention to the headings, subheadings, introduction, conclusion, and the first and last sentences of each paragraph.</w:t>
      </w:r>
      <w:r>
        <w:br/>
      </w:r>
      <w:r>
        <w:rPr>
          <w:b/>
        </w:rPr>
        <w:t>2. Make another note of relevant data and examples to support your opinion.</w:t>
      </w:r>
      <w:r>
        <w:br/>
      </w:r>
      <w:r>
        <w:rPr>
          <w:b/>
        </w:rPr>
        <w:t>3. Organize your notes by grouping similar ideas together.</w:t>
      </w:r>
      <w:r>
        <w:t xml:space="preserve"> </w:t>
      </w:r>
      <w:r>
        <w:br/>
      </w:r>
      <w:r>
        <w:br/>
      </w:r>
      <w:r>
        <w:br/>
      </w:r>
      <w:r>
        <w:br/>
      </w:r>
      <w:r>
        <w:br/>
      </w:r>
      <w:r>
        <w:drawing>
          <wp:inline xmlns:a="http://schemas.openxmlformats.org/drawingml/2006/main" xmlns:pic="http://schemas.openxmlformats.org/drawingml/2006/picture">
            <wp:extent cx="4772025" cy="2933700"/>
            <wp:docPr id="2" name="Picture 2"/>
            <wp:cNvGraphicFramePr>
              <a:graphicFrameLocks noChangeAspect="1"/>
            </wp:cNvGraphicFramePr>
            <a:graphic>
              <a:graphicData uri="http://schemas.openxmlformats.org/drawingml/2006/picture">
                <pic:pic>
                  <pic:nvPicPr>
                    <pic:cNvPr id="0" name="temp_inline_29f632473189497bb09be0a1e8c9d40f.jpg"/>
                    <pic:cNvPicPr/>
                  </pic:nvPicPr>
                  <pic:blipFill>
                    <a:blip r:embed="rId10"/>
                    <a:stretch>
                      <a:fillRect/>
                    </a:stretch>
                  </pic:blipFill>
                  <pic:spPr>
                    <a:xfrm>
                      <a:off x="0" y="0"/>
                      <a:ext cx="4772025" cy="2933700"/>
                    </a:xfrm>
                    <a:prstGeom prst="rect"/>
                  </pic:spPr>
                </pic:pic>
              </a:graphicData>
            </a:graphic>
          </wp:inline>
        </w:drawing>
      </w:r>
      <w:r>
        <w:br/>
      </w:r>
      <w:r>
        <w:rPr>
          <w:b/>
        </w:rPr>
        <w:t>Đáp án:</w:t>
      </w:r>
      <w:r>
        <w:br/>
      </w:r>
      <w:r>
        <w:t>There is growing concern about how artificial intelligence (AI) is used. While AI provides many benefits, it can also create some problems. In this essay, I will discuss both the pros and cons and whether the advantages outweigh the disadvantages.</w:t>
      </w:r>
      <w:r>
        <w:br/>
      </w:r>
      <w:r>
        <w:t xml:space="preserve">Most people agree that AI can help free up human time and energy by </w:t>
      </w:r>
      <w:r>
        <w:t xml:space="preserve">. In addition to this, AI can </w:t>
      </w:r>
      <w:r>
        <w:t xml:space="preserve">. It can also process data much faster than humans. For example, </w:t>
      </w:r>
      <w:r>
        <w:t>. The benefits that AI brings can assist humans in various tasks, from simple to complicated ones, and allow us to focus on creating even greater inventions.</w:t>
      </w:r>
      <w:r>
        <w:br/>
      </w:r>
      <w:r>
        <w:t xml:space="preserve">On the other hand, there are also some potential drawbacks of using AI. Since AI is used to automate tasks, </w:t>
      </w:r>
      <w:r>
        <w:t xml:space="preserve">. Another key thing to consider is that </w:t>
      </w:r>
      <w:r>
        <w:t>. It is impossible to distinguish between a real video and a fake one generated by AI, which makes it easier to spread false information. However, these problems can be solved by training humans to work with AI and creating laws to control how AI is used.</w:t>
      </w:r>
      <w:r>
        <w:br/>
      </w:r>
      <w:r>
        <w:t>All things considered, AI has some potential drawbacks, such as job losses and spreading disinformation. However, I believe the benefits, such as improving accuracy and processing speeds, are far greater. If we make sure AI is used responsibly, it can help us create a better and more efficient world.</w:t>
      </w:r>
      <w:r>
        <w:br/>
      </w:r>
      <w:r>
        <w:rPr>
          <w:b/>
        </w:rPr>
        <w:t>Hướng dẫn dịch:</w:t>
      </w:r>
      <w:r>
        <w:br/>
      </w:r>
      <w:r>
        <w:br/>
      </w:r>
      <w:r>
        <w:br/>
      </w:r>
      <w:r>
        <w:br/>
      </w:r>
      <w:r>
        <w:br/>
      </w:r>
      <w:r>
        <w:rPr>
          <w:b/>
        </w:rPr>
        <w:t>Kỹ năng viết</w:t>
      </w:r>
      <w:r>
        <w:br/>
      </w:r>
      <w:r>
        <w:rPr>
          <w:b/>
        </w:rPr>
        <w:t>Nghiên cứu bài luận và tóm tắt văn bản</w:t>
      </w:r>
      <w:r>
        <w:br/>
      </w:r>
      <w:r>
        <w:t>Trước khi viết một bài luận, điều quan trọng là phải nghiên cứu chủ đề và ghi chú những ý quan trọng.</w:t>
      </w:r>
      <w:r>
        <w:br/>
      </w:r>
      <w:r>
        <w:t>Để nghiên cứu bài luận và tóm tắt văn bản một cách hiệu quả, bạn nên:</w:t>
      </w:r>
      <w:r>
        <w:br/>
      </w:r>
      <w:r>
        <w:rPr>
          <w:b/>
        </w:rPr>
        <w:t>1. Tóm tắt văn bản bằng cách tập trung vào những ý chính, không tập trung vào chi tiết.</w:t>
      </w:r>
      <w:r>
        <w:t xml:space="preserve"> Hãy chú ý đến các tiêu đề, tiêu đề phụ, phần mở bài, kết bài, câu đầu và câu cuối của mỗi đoạn văn.</w:t>
      </w:r>
      <w:r>
        <w:br/>
      </w:r>
      <w:r>
        <w:rPr>
          <w:b/>
        </w:rPr>
        <w:t>2. Ghi lại những thông tin liên quan và ví dụ để củng cố cho quan điểm của bạn.</w:t>
      </w:r>
      <w:r>
        <w:br/>
      </w:r>
      <w:r>
        <w:rPr>
          <w:b/>
        </w:rPr>
        <w:t>3. Sắp xếp các ghi chú của bạn bằng cách nhóm các ý tương tự lại với nhau.</w:t>
      </w:r>
      <w:r>
        <w:t xml:space="preserve"> </w:t>
      </w:r>
      <w:r>
        <w:br/>
      </w:r>
      <w:r>
        <w:br/>
      </w:r>
      <w:r>
        <w:br/>
      </w:r>
      <w:r>
        <w:br/>
      </w:r>
      <w:r>
        <w:br/>
      </w:r>
      <w:r>
        <w:rPr>
          <w:b/>
        </w:rPr>
        <w:t xml:space="preserve">b. P.125, File 6 and summarize each passage in one or two sentences. </w:t>
      </w:r>
      <w:r>
        <w:t>(Trang 125, File 6 và tóm tắt mỗi đoạn văn bằng một hoặc hai câu.)</w:t>
      </w:r>
      <w:r>
        <w:br/>
      </w:r>
      <w:r>
        <w:rPr>
          <w:b/>
        </w:rPr>
        <w:t>File 6:</w:t>
      </w:r>
      <w:r>
        <w:br/>
      </w:r>
      <w:r>
        <w:br/>
      </w:r>
      <w:r>
        <w:br/>
      </w:r>
      <w:r>
        <w:br/>
      </w:r>
      <w:r>
        <w:br/>
      </w:r>
      <w:r>
        <w:rPr>
          <w:b/>
        </w:rPr>
        <w:t>Passage 1</w:t>
      </w:r>
      <w:r>
        <w:br/>
      </w:r>
      <w:r>
        <w:br/>
      </w:r>
      <w:r>
        <w:br/>
      </w:r>
      <w:r>
        <w:rPr>
          <w:b/>
        </w:rPr>
        <w:t>Passage 2</w:t>
      </w:r>
      <w:r>
        <w:br/>
      </w:r>
      <w:r>
        <w:br/>
      </w:r>
      <w:r>
        <w:br/>
      </w:r>
      <w:r>
        <w:rPr>
          <w:b/>
        </w:rPr>
        <w:t>Passage 3</w:t>
      </w:r>
      <w:r>
        <w:br/>
      </w:r>
      <w:r>
        <w:br/>
      </w:r>
      <w:r>
        <w:br/>
      </w:r>
      <w:r>
        <w:br/>
      </w:r>
      <w:r>
        <w:br/>
      </w:r>
      <w:r>
        <w:rPr>
          <w:b/>
        </w:rPr>
        <w:t>Understand the Benefits and Risks of AI</w:t>
      </w:r>
      <w:r>
        <w:t xml:space="preserve"> - James Martins</w:t>
      </w:r>
      <w:r>
        <w:br/>
      </w:r>
      <w:r>
        <w:t>… Unlike humans, AI doesn't get tired. It isn't affected by environmental conditions either. This allows it to always produce correct results</w:t>
      </w:r>
      <w:r>
        <w:br/>
      </w:r>
      <w:r>
        <w:rPr>
          <w:b/>
        </w:rPr>
        <w:t>Reduce costs</w:t>
      </w:r>
      <w:r>
        <w:br/>
      </w:r>
      <w:r>
        <w:t>AI systems can replace low-skilled human jobs, which means that businesses don't need to hire as many people. AI can also work 24 hours a day allowing businesses to serve more customers and make more money.</w:t>
      </w:r>
      <w:r>
        <w:br/>
      </w:r>
      <w:r>
        <w:t>…</w:t>
      </w:r>
      <w:r>
        <w:br/>
      </w:r>
      <w:r>
        <w:br/>
      </w:r>
      <w:r>
        <w:br/>
      </w:r>
      <w:r>
        <w:rPr>
          <w:b/>
        </w:rPr>
        <w:t>5 Disadvantages of AI everyone should know about</w:t>
      </w:r>
      <w:r>
        <w:t xml:space="preserve"> - Linda Miller</w:t>
      </w:r>
      <w:r>
        <w:br/>
      </w:r>
      <w:r>
        <w:t>…</w:t>
      </w:r>
      <w:r>
        <w:br/>
      </w:r>
      <w:r>
        <w:rPr>
          <w:b/>
        </w:rPr>
        <w:t>It can't repair itself.</w:t>
      </w:r>
      <w:r>
        <w:br/>
      </w:r>
      <w:r>
        <w:t>If there are problems in AI's programs or data, it can't fix itself. In addition, AI needs to be installed into a machine, and that means when the machine breaks down, AI can't be used.</w:t>
      </w:r>
      <w:r>
        <w:br/>
      </w:r>
      <w:r>
        <w:rPr>
          <w:b/>
        </w:rPr>
        <w:t>It can be used for bad purposes.</w:t>
      </w:r>
      <w:r>
        <w:br/>
      </w:r>
      <w:r>
        <w:t>AI can copy human's voice and generate new messages. It can also produce fake images and videos. These might be used by bad people for their own purposes.</w:t>
      </w:r>
      <w:r>
        <w:br/>
      </w:r>
      <w:r>
        <w:t>…</w:t>
      </w:r>
      <w:r>
        <w:br/>
      </w:r>
      <w:r>
        <w:br/>
      </w:r>
      <w:r>
        <w:br/>
      </w:r>
      <w:r>
        <w:rPr>
          <w:b/>
        </w:rPr>
        <w:t>The Pros and Cons of AI</w:t>
      </w:r>
      <w:r>
        <w:t xml:space="preserve"> - Steve Smith</w:t>
      </w:r>
      <w:r>
        <w:br/>
      </w:r>
      <w:r>
        <w:t>…</w:t>
      </w:r>
      <w:r>
        <w:br/>
      </w:r>
      <w:r>
        <w:rPr>
          <w:b/>
        </w:rPr>
        <w:t>New inventions</w:t>
      </w:r>
      <w:r>
        <w:br/>
      </w:r>
      <w:r>
        <w:t>AI can process a huge amount of data quickly. It can also explore different possibilities which help scientists come up with new ideas.</w:t>
      </w:r>
      <w:r>
        <w:br/>
      </w:r>
      <w:r>
        <w:rPr>
          <w:b/>
        </w:rPr>
        <w:t>Machine dependency</w:t>
      </w:r>
      <w:r>
        <w:br/>
      </w:r>
      <w:r>
        <w:t>When everything is taken care of by AI, humans won't need to understand how things work and will depend on machines.</w:t>
      </w:r>
      <w:r>
        <w:br/>
      </w:r>
      <w:r>
        <w:t>…</w:t>
      </w:r>
      <w:r>
        <w:br/>
      </w:r>
      <w:r>
        <w:br/>
      </w:r>
      <w:r>
        <w:br/>
      </w:r>
      <w:r>
        <w:br/>
      </w:r>
      <w:r>
        <w:br/>
      </w:r>
      <w:r>
        <w:rPr>
          <w:b/>
        </w:rPr>
        <w:t>Gợi ý:</w:t>
      </w:r>
      <w:r>
        <w:br/>
      </w:r>
      <w:r>
        <w:t>Passage 1:</w:t>
      </w:r>
      <w:r>
        <w:br/>
      </w:r>
      <w:r>
        <w:t>James Martins discusses the benefits of AI, highlighting its ability to work tirelessly and produce consistent results, which helps businesses reduce costs by replacing low-skilled jobs and operating 24/7.</w:t>
      </w:r>
      <w:r>
        <w:br/>
      </w:r>
      <w:r>
        <w:t>Passage 2:</w:t>
      </w:r>
      <w:r>
        <w:br/>
      </w:r>
      <w:r>
        <w:t>Linda Miller outlines the disadvantages of AI, noting that it cannot repair itself when issues arise and can be misused for harmful purposes such as generating fake images and messages.</w:t>
      </w:r>
      <w:r>
        <w:br/>
      </w:r>
      <w:r>
        <w:t>Passage 3:</w:t>
      </w:r>
      <w:r>
        <w:br/>
      </w:r>
      <w:r>
        <w:t>Steve Smith explores both the pros and cons of AI, mentioning its capability to process large amounts of data quickly and inspire new inventions, while also warning about the risk of humans becoming overly dependent on machines.</w:t>
      </w:r>
      <w:r>
        <w:br/>
      </w:r>
      <w:r>
        <w:rPr>
          <w:b/>
        </w:rPr>
        <w:t>Hướng dẫn dịch:</w:t>
      </w:r>
      <w:r>
        <w:br/>
      </w:r>
      <w:r>
        <w:t>Đoạn 1:</w:t>
      </w:r>
      <w:r>
        <w:br/>
      </w:r>
      <w:r>
        <w:t>James Martins thảo luận về lợi ích của AI, nêu bật khả năng làm việc không mệt mỏi và tạo ra kết quả nhất quán, giúp doanh nghiệp giảm chi phí bằng cách thay thế các công việc cần ít tay nghề và hoạt động 24/7.</w:t>
      </w:r>
      <w:r>
        <w:br/>
      </w:r>
      <w:r>
        <w:t>Đoạn 2:</w:t>
      </w:r>
      <w:r>
        <w:br/>
      </w:r>
      <w:r>
        <w:t>Linda Miller nêu ra những nhược điểm của AI, lưu ý rằng nó không thể tự sửa chữa khi có vấn đề phát sinh và có thể bị lạm dụng cho các mục đích có hại như tạo ra hình ảnh và tin nhắn giả mạo.</w:t>
      </w:r>
      <w:r>
        <w:br/>
      </w:r>
      <w:r>
        <w:t>Đoạn 3:</w:t>
      </w:r>
      <w:r>
        <w:br/>
      </w:r>
      <w:r>
        <w:t>Steve Smith khám phá cả ưu và nhược điểm của AI, đề cập đến khả năng xử lý lượng lớn dữ liệu một cách nhanh chóng và truyền cảm hứng cho các phát minh mới, đồng thời cảnh báo về nguy cơ con người trở nên phụ thuộc quá mức vào máy móc.</w:t>
      </w:r>
      <w:r>
        <w:br/>
      </w:r>
      <w:r>
        <w:br/>
      </w:r>
      <w:r>
        <w:br/>
      </w:r>
      <w:r>
        <w:br/>
      </w:r>
      <w:r>
        <w:br/>
      </w:r>
      <w:r>
        <w:rPr>
          <w:b/>
        </w:rPr>
        <w:t>Đoạn 1</w:t>
      </w:r>
      <w:r>
        <w:br/>
      </w:r>
      <w:r>
        <w:br/>
      </w:r>
      <w:r>
        <w:br/>
      </w:r>
      <w:r>
        <w:rPr>
          <w:b/>
        </w:rPr>
        <w:t>Đoạn 2</w:t>
      </w:r>
      <w:r>
        <w:br/>
      </w:r>
      <w:r>
        <w:br/>
      </w:r>
      <w:r>
        <w:br/>
      </w:r>
      <w:r>
        <w:rPr>
          <w:b/>
        </w:rPr>
        <w:t>Đoạn 3</w:t>
      </w:r>
      <w:r>
        <w:br/>
      </w:r>
      <w:r>
        <w:br/>
      </w:r>
      <w:r>
        <w:br/>
      </w:r>
      <w:r>
        <w:br/>
      </w:r>
      <w:r>
        <w:br/>
      </w:r>
      <w:r>
        <w:rPr>
          <w:b/>
        </w:rPr>
        <w:t>Hiểu lợi ích và rủi ro của AI</w:t>
      </w:r>
      <w:r>
        <w:t xml:space="preserve"> - James Martins</w:t>
      </w:r>
      <w:r>
        <w:br/>
      </w:r>
      <w:r>
        <w:t>… Không giống như con người, AI không cảm thấy mệt mỏi. Nó cũng không bị ảnh hưởng bởi điều kiện môi trường. Điều này cho phép nó luôn tạo ra kết quả chính xác</w:t>
      </w:r>
      <w:r>
        <w:br/>
      </w:r>
      <w:r>
        <w:rPr>
          <w:b/>
        </w:rPr>
        <w:t>Giảm chi phí</w:t>
      </w:r>
      <w:r>
        <w:br/>
      </w:r>
      <w:r>
        <w:t>Hệ thống AI có thể thay thế những công việc cần ít tay nghề của con người, điều đó có nghĩa là doanh nghiệp không cần thuê nhiều người. AI cũng có thể hoạt động 24 giờ một ngày cho phép doanh nghiệp phục vụ nhiều khách hàng hơn và kiếm được nhiều tiền hơn.</w:t>
      </w:r>
      <w:r>
        <w:br/>
      </w:r>
      <w:r>
        <w:t>…</w:t>
      </w:r>
      <w:r>
        <w:br/>
      </w:r>
      <w:r>
        <w:br/>
      </w:r>
      <w:r>
        <w:br/>
      </w:r>
      <w:r>
        <w:rPr>
          <w:b/>
        </w:rPr>
        <w:t>5 nhược điểm của AI mọi người nên biết</w:t>
      </w:r>
      <w:r>
        <w:t xml:space="preserve"> - Linda Miller</w:t>
      </w:r>
      <w:r>
        <w:br/>
      </w:r>
      <w:r>
        <w:t>…</w:t>
      </w:r>
      <w:r>
        <w:br/>
      </w:r>
      <w:r>
        <w:rPr>
          <w:b/>
        </w:rPr>
        <w:t>Nó không thể tự sửa chữa được.</w:t>
      </w:r>
      <w:r>
        <w:br/>
      </w:r>
      <w:r>
        <w:t>Nếu có vấn đề trong chương trình hoặc dữ liệu của AI, nó không thể tự khắc phục được. Ngoài ra, AI cần được cài đặt vào máy và điều đó đồng nghĩa với việc khi máy bị hỏng, AI không thể được sử dụng.</w:t>
      </w:r>
      <w:r>
        <w:br/>
      </w:r>
      <w:r>
        <w:rPr>
          <w:b/>
        </w:rPr>
        <w:t>Nó có thể được sử dụng cho mục đích xấu.</w:t>
      </w:r>
      <w:r>
        <w:br/>
      </w:r>
      <w:r>
        <w:t>AI có thể sao chép giọng nói của con người và tạo ra tin nhắn mới. Nó cũng có thể tạo ra hình ảnh và video giả mạo. Những thứ này có thể được người xấu sử dụng cho mục đích riêng của họ.</w:t>
      </w:r>
      <w:r>
        <w:br/>
      </w:r>
      <w:r>
        <w:t>…</w:t>
      </w:r>
      <w:r>
        <w:br/>
      </w:r>
      <w:r>
        <w:br/>
      </w:r>
      <w:r>
        <w:br/>
      </w:r>
      <w:r>
        <w:rPr>
          <w:b/>
        </w:rPr>
        <w:t>Ưu và nhược điểm của AI</w:t>
      </w:r>
      <w:r>
        <w:t xml:space="preserve"> - Steve Smith</w:t>
      </w:r>
      <w:r>
        <w:br/>
      </w:r>
      <w:r>
        <w:t>…</w:t>
      </w:r>
      <w:r>
        <w:br/>
      </w:r>
      <w:r>
        <w:rPr>
          <w:b/>
        </w:rPr>
        <w:t>Những phát minh mới</w:t>
      </w:r>
      <w:r>
        <w:br/>
      </w:r>
      <w:r>
        <w:t>AI có thể xử lý một lượng lớn dữ liệu một cách nhanh chóng. Nó cũng có thể khám phá những khả năng khác nhau giúp các nhà khoa học đưa ra những ý tưởng mới.</w:t>
      </w:r>
      <w:r>
        <w:br/>
      </w:r>
      <w:r>
        <w:rPr>
          <w:b/>
        </w:rPr>
        <w:t>Phụ thuộc vào máy móc</w:t>
      </w:r>
      <w:r>
        <w:br/>
      </w:r>
      <w:r>
        <w:t>Khi mọi thứ đều được AI đảm nhiệm, con người sẽ không cần phải hiểu mọi thứ hoạt động như thế nào và sẽ phụ thuộc vào máy móc.</w:t>
      </w:r>
      <w:r>
        <w:br/>
      </w:r>
      <w:r>
        <w:t>…</w:t>
      </w:r>
      <w:r>
        <w:br/>
      </w:r>
      <w:r>
        <w:br/>
      </w:r>
      <w:r>
        <w:br/>
      </w:r>
      <w:r>
        <w:br/>
      </w:r>
      <w:r>
        <w:br/>
      </w:r>
      <w:r>
        <w:br/>
      </w:r>
      <w:r>
        <w:rPr>
          <w:b/>
        </w:rPr>
        <w:t>Speaking (phần a-&gt;b trang 119 sgk Tiếng Anh 12 Smart World)</w:t>
      </w:r>
      <w:r>
        <w:br/>
      </w:r>
      <w:r>
        <w:rPr>
          <w:b/>
        </w:rPr>
        <w:t xml:space="preserve">a. In pairs: Do you agree or disagree with these opinions? Do you think the benefits of AI outweigh the drawbacks? Why (not)? </w:t>
      </w:r>
      <w:r>
        <w:t>(Theo cặp: Bạn có đồng ý với những ý kiến sau hay không? Bạn có nghĩ lợi ích của AI lớn hơn những hạn chế không? Tại sao có (không)?)</w:t>
      </w:r>
      <w:r>
        <w:br/>
      </w:r>
      <w:r>
        <w:t>- AI will take over all areas of our lives, and humans won't need to work. (AI sẽ đảm nhiệm mọi lĩnh vực trong cuộc sống của chúng ta và con người sẽ không cần phải làm việc.)</w:t>
      </w:r>
      <w:r>
        <w:br/>
      </w:r>
      <w:r>
        <w:t>- Humans will become lazy and less intelligent if we rely on AI for everything. (Con người sẽ trở nên lười biếng và kém thông minh hơn nếu dựa vào AI trong mọi việc.)</w:t>
      </w:r>
      <w:r>
        <w:br/>
      </w:r>
      <w:r>
        <w:t>- AI will he us achieve great progress, such as curing all diseases and living in space. (AI sẽ giúp chúng ta đạt được những tiến bộ vượt bậc, chẳng hạn như chữa khỏi mọi bệnh tật và sống trong không gian.)</w:t>
      </w:r>
      <w:r>
        <w:br/>
      </w:r>
      <w:r>
        <w:t>- In the future, AI might become more intelligent than humans and take over the world. (Trong tương lai, AI có thể trở nên thông minh hơn con người và chiếm lĩnh thế giới.)</w:t>
      </w:r>
      <w:r>
        <w:br/>
      </w:r>
      <w:r>
        <w:rPr>
          <w:b/>
        </w:rPr>
        <w:t>Gợi ý:</w:t>
      </w:r>
      <w:r>
        <w:br/>
      </w:r>
      <w:r>
        <w:t>A: Do you agree or disagree with the opinions presented in this essay about AI?</w:t>
      </w:r>
      <w:r>
        <w:br/>
      </w:r>
      <w:r>
        <w:t>B: It's a thought-provoking essay, for sure. I see both sides of the argument. On one hand, AI undeniably offers numerous benefits, like freeing up human time, improving accuracy, and boosting productivity. But on the other hand, the concerns about job displacement and the potential for spreading disinformation are significant.</w:t>
      </w:r>
      <w:r>
        <w:br/>
      </w:r>
      <w:r>
        <w:t>A: That's true. While AI has the potential to enhance our lives in many ways, it also poses challenges that need to be addressed. The idea of job losses due to automation is particularly concerning, especially if it leads to increased unemployment and economic inequality.</w:t>
      </w:r>
      <w:r>
        <w:br/>
      </w:r>
      <w:r>
        <w:t>B: Absolutely. And the issue of disinformation is another critical point. The ability of AI to generate fake content raises serious ethical and societal concerns, especially in today's digital age where misinformation can spread rapidly.</w:t>
      </w:r>
      <w:r>
        <w:br/>
      </w:r>
      <w:r>
        <w:t>A: Despite these drawbacks, do you think the benefits of AI outweigh the negatives?</w:t>
      </w:r>
      <w:r>
        <w:br/>
      </w:r>
      <w:r>
        <w:t>B: It's a complex question. I believe that the benefits of AI have the potential to outweigh the drawbacks, but it depends on how we manage and regulate its implementation. If we can find ways to mitigate job displacement through retraining and education programs and implement strict regulations to combat disinformation, then I think the benefits could indeed outweigh the drawbacks.</w:t>
      </w:r>
      <w:r>
        <w:br/>
      </w:r>
      <w:r>
        <w:rPr>
          <w:b/>
        </w:rPr>
        <w:t>Hướng dẫn dịch:</w:t>
      </w:r>
      <w:r>
        <w:br/>
      </w:r>
      <w:r>
        <w:t>A: Bạn có đồng ý với những ý kiến được trình bày trong bài viết này về AI hay không?</w:t>
      </w:r>
      <w:r>
        <w:br/>
      </w:r>
      <w:r>
        <w:t>B: Chắc chắn đó là một bài viết đáng suy ngẫm. Tôi hiểu cả hai mặt của cuộc tranh luận. Một mặt, không thể phủ nhận AI mang lại nhiều lợi ích, như giải phóng thời gian của con người, cải thiện độ chính xác và tăng năng suất. Nhưng mặt khác, những lo ngại về tình trạng dịch chuyển công việc và khả năng lan truyền thông tin sai lệch là rất đáng kể.</w:t>
      </w:r>
      <w:r>
        <w:br/>
      </w:r>
      <w:r>
        <w:t>A: Đúng vậy. Mặc dù AI có tiềm năng cải thiện cuộc sống của chúng ta theo nhiều cách nhưng nó cũng đặt ra những thách thức cần được giải quyết. Ý niệm về tình trạng mất việc làm do tự động hóa đặc biệt đáng lo ngại, đặc biệt nếu nó dẫn đến tình trạng thất nghiệp gia tăng và bất bình đẳng kinh tế.</w:t>
      </w:r>
      <w:r>
        <w:br/>
      </w:r>
      <w:r>
        <w:t>B: Chắc chắn rồi. Và vấn đề thông tin sai lệch là một điểm quan trọng khác. Khả năng AI tạo ra nội dung giả mạo gây ra những lo ngại nghiêm trọng về đạo đức và xã hội, đặc biệt là trong thời đại kỹ thuật số ngày nay, nơi thông tin sai lệch có thể lan truyền nhanh chóng.</w:t>
      </w:r>
      <w:r>
        <w:br/>
      </w:r>
      <w:r>
        <w:t>A: Bất chấp những hạn chế này, bạn có nghĩ rằng những lợi ích của AI lớn hơn những mặt tiêu cực không?</w:t>
      </w:r>
      <w:r>
        <w:br/>
      </w:r>
      <w:r>
        <w:t>B: Đó là một câu hỏi phức tạp. Tôi tin rằng lợi ích của AI có tiềm năng lớn hơn những nhược điểm, nhưng nó phụ thuộc vào cách chúng ta quản lý và điều chỉnh việc triển khai nó. Nếu chúng ta có thể tìm cách giảm thiểu tình trạng dịch chuyển việc làm thông qua các chương trình đào tạo và giáo dục cũng như thực hiện các quy định nghiêm ngặt để chống lại thông tin sai lệch, thì tôi nghĩ những lợi ích thực sự có thể lớn hơn mặt hạn chế.</w:t>
      </w:r>
      <w:r>
        <w:br/>
      </w:r>
      <w:r>
        <w:rPr>
          <w:b/>
        </w:rPr>
        <w:t xml:space="preserve">b. Now, complete the table with your ideas. </w:t>
      </w:r>
      <w:r>
        <w:t>(Bây giờ hãy hoàn thành bảng với ý tưởng của bạn.)</w:t>
      </w:r>
      <w:r>
        <w:br/>
      </w:r>
      <w:r>
        <w:drawing>
          <wp:inline xmlns:a="http://schemas.openxmlformats.org/drawingml/2006/main" xmlns:pic="http://schemas.openxmlformats.org/drawingml/2006/picture">
            <wp:extent cx="5248275" cy="1590675"/>
            <wp:docPr id="3" name="Picture 3"/>
            <wp:cNvGraphicFramePr>
              <a:graphicFrameLocks noChangeAspect="1"/>
            </wp:cNvGraphicFramePr>
            <a:graphic>
              <a:graphicData uri="http://schemas.openxmlformats.org/drawingml/2006/picture">
                <pic:pic>
                  <pic:nvPicPr>
                    <pic:cNvPr id="0" name="temp_inline_919a6cfa73fb4218a2d49448bac914e1.jpg"/>
                    <pic:cNvPicPr/>
                  </pic:nvPicPr>
                  <pic:blipFill>
                    <a:blip r:embed="rId11"/>
                    <a:stretch>
                      <a:fillRect/>
                    </a:stretch>
                  </pic:blipFill>
                  <pic:spPr>
                    <a:xfrm>
                      <a:off x="0" y="0"/>
                      <a:ext cx="5248275" cy="1590675"/>
                    </a:xfrm>
                    <a:prstGeom prst="rect"/>
                  </pic:spPr>
                </pic:pic>
              </a:graphicData>
            </a:graphic>
          </wp:inline>
        </w:drawing>
      </w:r>
      <w:r>
        <w:br/>
      </w:r>
      <w:r>
        <w:rPr>
          <w:b/>
        </w:rPr>
        <w:t>Gợi ý:</w:t>
      </w:r>
      <w:r>
        <w:br/>
      </w:r>
      <w:r>
        <w:br/>
      </w:r>
      <w:r>
        <w:br/>
      </w:r>
      <w:r>
        <w:br/>
      </w:r>
      <w:r>
        <w:br/>
      </w:r>
      <w:r>
        <w:rPr>
          <w:b/>
        </w:rPr>
        <w:t>AI: Good or Bad?</w:t>
      </w:r>
      <w:r>
        <w:br/>
      </w:r>
      <w:r>
        <w:br/>
      </w:r>
      <w:r>
        <w:br/>
      </w:r>
      <w:r>
        <w:t xml:space="preserve"> </w:t>
      </w:r>
      <w:r>
        <w:br/>
      </w:r>
      <w:r>
        <w:br/>
      </w:r>
      <w:r>
        <w:br/>
      </w:r>
      <w:r>
        <w:br/>
      </w:r>
      <w:r>
        <w:br/>
      </w:r>
      <w:r>
        <w:t>Pros</w:t>
      </w:r>
      <w:r>
        <w:br/>
      </w:r>
      <w:r>
        <w:br/>
      </w:r>
      <w:r>
        <w:br/>
      </w:r>
      <w:r>
        <w:t>1. Humanitarian Applications: AI can be used for humanitarian purposes such as disaster response, healthcare delivery, and environmental conservation, helping to address pressing global challenges.</w:t>
      </w:r>
      <w:r>
        <w:br/>
      </w:r>
      <w:r>
        <w:t>2. Innovation: AI can facilitate innovation by processing vast amounts of data and identifying patterns, leading to new discoveries and advancements in science and technology.</w:t>
      </w:r>
      <w:r>
        <w:br/>
      </w:r>
      <w:r>
        <w:br/>
      </w:r>
      <w:r>
        <w:br/>
      </w:r>
      <w:r>
        <w:br/>
      </w:r>
      <w:r>
        <w:br/>
      </w:r>
      <w:r>
        <w:t>Cons</w:t>
      </w:r>
      <w:r>
        <w:br/>
      </w:r>
      <w:r>
        <w:br/>
      </w:r>
      <w:r>
        <w:br/>
      </w:r>
      <w:r>
        <w:t>1. Ethical Concerns: The use of AI raises ethical dilemmas related to privacy, bias, accountability, and control, posing risks to individual rights and societal values.</w:t>
      </w:r>
      <w:r>
        <w:br/>
      </w:r>
      <w:r>
        <w:t>2. Environmental Impact: The rapid development and deployment of AI technologies may contribute to environmental degradation, resource depletion, and energy consumption, exacerbating climate change and ecological crises.</w:t>
      </w:r>
      <w:r>
        <w:br/>
      </w:r>
      <w:r>
        <w:br/>
      </w:r>
      <w:r>
        <w:br/>
      </w:r>
      <w:r>
        <w:br/>
      </w:r>
      <w:r>
        <w:br/>
      </w:r>
      <w:r>
        <w:rPr>
          <w:b/>
        </w:rPr>
        <w:t>Hướng dẫn dịch:</w:t>
      </w:r>
      <w:r>
        <w:br/>
      </w:r>
      <w:r>
        <w:br/>
      </w:r>
      <w:r>
        <w:br/>
      </w:r>
      <w:r>
        <w:br/>
      </w:r>
      <w:r>
        <w:br/>
      </w:r>
      <w:r>
        <w:rPr>
          <w:b/>
        </w:rPr>
        <w:t>AI: Tốt hay xấu?</w:t>
      </w:r>
      <w:r>
        <w:br/>
      </w:r>
      <w:r>
        <w:br/>
      </w:r>
      <w:r>
        <w:br/>
      </w:r>
      <w:r>
        <w:t xml:space="preserve"> </w:t>
      </w:r>
      <w:r>
        <w:br/>
      </w:r>
      <w:r>
        <w:br/>
      </w:r>
      <w:r>
        <w:br/>
      </w:r>
      <w:r>
        <w:br/>
      </w:r>
      <w:r>
        <w:br/>
      </w:r>
      <w:r>
        <w:t>Ưu điểm</w:t>
      </w:r>
      <w:r>
        <w:br/>
      </w:r>
      <w:r>
        <w:br/>
      </w:r>
      <w:r>
        <w:br/>
      </w:r>
      <w:r>
        <w:t>1. Ứng dụng nhân đạo: AI có thể được sử dụng cho các mục đích nhân đạo như ứng phó thảm họa, cung cấp dịch vụ chăm sóc sức khỏe và bảo tồn môi trường, giúp giải quyết các thách thức toàn cầu cấp bách.</w:t>
      </w:r>
      <w:r>
        <w:br/>
      </w:r>
      <w:r>
        <w:t>2. Đổi mới: AI có thể tạo điều kiện thuận lợi cho đổi mới bằng cách xử lý lượng lớn dữ liệu và xác định các mẫu, dẫn đến những khám phá và tiến bộ mới trong khoa học và công nghệ.</w:t>
      </w:r>
      <w:r>
        <w:br/>
      </w:r>
      <w:r>
        <w:br/>
      </w:r>
      <w:r>
        <w:br/>
      </w:r>
      <w:r>
        <w:br/>
      </w:r>
      <w:r>
        <w:br/>
      </w:r>
      <w:r>
        <w:t>Nhược điểm</w:t>
      </w:r>
      <w:r>
        <w:br/>
      </w:r>
      <w:r>
        <w:br/>
      </w:r>
      <w:r>
        <w:br/>
      </w:r>
      <w:r>
        <w:t>1. Mối lo ngại về đạo đức: Việc sử dụng AI đặt ra những tình huống khó xử về mặt đạo đức liên quan đến quyền riêng tư, thành kiến, trách nhiệm giải trình và kiểm soát, gây ra rủi ro đối với quyền cá nhân và giá trị xã hội.</w:t>
      </w:r>
      <w:r>
        <w:br/>
      </w:r>
      <w:r>
        <w:t>2. Tác động đến môi trường: Việc phát triển và triển khai nhanh chóng các công nghệ AI có thể góp phần làm suy thoái môi trường, cạn kiệt tài nguyên và tiêu thụ năng lượng, làm trầm trọng thêm tình trạng biến đổi khí hậu và khủng hoảng sinh thái.</w:t>
      </w:r>
      <w:r>
        <w:br/>
      </w:r>
      <w:r>
        <w:br/>
      </w:r>
      <w:r>
        <w:br/>
      </w:r>
      <w:r>
        <w:br/>
      </w:r>
      <w:r>
        <w:br/>
      </w:r>
      <w:r>
        <w:br/>
      </w:r>
      <w:r>
        <w:rPr>
          <w:b/>
        </w:rPr>
        <w:t>Useful language (phần a-&gt;b trang 119 sgk Tiếng Anh 12 Smart World)</w:t>
      </w:r>
      <w:r>
        <w:br/>
      </w:r>
      <w:r>
        <w:rPr>
          <w:b/>
        </w:rPr>
        <w:t xml:space="preserve">a. Read the essay again and tick the phrase(s) below that you see. </w:t>
      </w:r>
      <w:r>
        <w:t>(Đọc lại bài luận và đánh dấu vào (các) cụm từ bên dưới mà bạn nhìn thấy.)</w:t>
      </w:r>
      <w:r>
        <w:br/>
      </w:r>
      <w:r>
        <w:drawing>
          <wp:inline xmlns:a="http://schemas.openxmlformats.org/drawingml/2006/main" xmlns:pic="http://schemas.openxmlformats.org/drawingml/2006/picture">
            <wp:extent cx="5257800" cy="1066800"/>
            <wp:docPr id="4" name="Picture 4"/>
            <wp:cNvGraphicFramePr>
              <a:graphicFrameLocks noChangeAspect="1"/>
            </wp:cNvGraphicFramePr>
            <a:graphic>
              <a:graphicData uri="http://schemas.openxmlformats.org/drawingml/2006/picture">
                <pic:pic>
                  <pic:nvPicPr>
                    <pic:cNvPr id="0" name="temp_inline_ddd7a3eb7ed04b0eafc94272402acede.jpg"/>
                    <pic:cNvPicPr/>
                  </pic:nvPicPr>
                  <pic:blipFill>
                    <a:blip r:embed="rId12"/>
                    <a:stretch>
                      <a:fillRect/>
                    </a:stretch>
                  </pic:blipFill>
                  <pic:spPr>
                    <a:xfrm>
                      <a:off x="0" y="0"/>
                      <a:ext cx="5257800" cy="1066800"/>
                    </a:xfrm>
                    <a:prstGeom prst="rect"/>
                  </pic:spPr>
                </pic:pic>
              </a:graphicData>
            </a:graphic>
          </wp:inline>
        </w:drawing>
      </w:r>
      <w:r>
        <w:br/>
      </w:r>
      <w:r>
        <w:rPr>
          <w:b/>
        </w:rPr>
        <w:t>Đáp án:</w:t>
      </w:r>
      <w:r>
        <w:br/>
      </w:r>
      <w:r>
        <w:t>A. Most people agree that ...</w:t>
      </w:r>
      <w:r>
        <w:br/>
      </w:r>
      <w:r>
        <w:t>B. Another key thing to consider is that ...</w:t>
      </w:r>
      <w:r>
        <w:br/>
      </w:r>
      <w:r>
        <w:t xml:space="preserve"> In addition to this, ...</w:t>
      </w:r>
      <w:r>
        <w:br/>
      </w:r>
      <w:r>
        <w:t>C. All things considered, …</w:t>
      </w:r>
      <w:r>
        <w:br/>
      </w:r>
      <w:r>
        <w:t>D. There is growing concern about ....</w:t>
      </w:r>
      <w:r>
        <w:br/>
      </w:r>
      <w:r>
        <w:rPr>
          <w:b/>
        </w:rPr>
        <w:t>Hướng dẫn dịch:</w:t>
      </w:r>
      <w:r>
        <w:br/>
      </w:r>
      <w:r>
        <w:t>A. Có một vài lý do tại sao …</w:t>
      </w:r>
      <w:r>
        <w:br/>
      </w:r>
      <w:r>
        <w:t xml:space="preserve"> Hầu hết mọi người đều đồng ý rằng ...</w:t>
      </w:r>
      <w:r>
        <w:br/>
      </w:r>
      <w:r>
        <w:t>B. Một điều quan trọng khác cần xem xét là …</w:t>
      </w:r>
      <w:r>
        <w:br/>
      </w:r>
      <w:r>
        <w:t xml:space="preserve"> Ngoài ra, ...</w:t>
      </w:r>
      <w:r>
        <w:br/>
      </w:r>
      <w:r>
        <w:t xml:space="preserve"> Cuối cùng nhưng không kém phần quan trọng, ...</w:t>
      </w:r>
      <w:r>
        <w:br/>
      </w:r>
      <w:r>
        <w:t>C. Xét trên mọi khía cạnh, …</w:t>
      </w:r>
      <w:r>
        <w:br/>
      </w:r>
      <w:r>
        <w:t xml:space="preserve"> Cân nhắc tất cả mọi thứ, …</w:t>
      </w:r>
      <w:r>
        <w:br/>
      </w:r>
      <w:r>
        <w:t>D. Ngày càng có nhiều sự quan tâm về ...</w:t>
      </w:r>
      <w:r>
        <w:br/>
      </w:r>
      <w:r>
        <w:t xml:space="preserve"> Có người cho rằng ..., trong khi đó số khác lại cho rằng ...</w:t>
      </w:r>
      <w:r>
        <w:br/>
      </w:r>
      <w:r>
        <w:rPr>
          <w:b/>
        </w:rPr>
        <w:t xml:space="preserve">b. Write letters (A-D) in the blanks to match the useful phrases above to their purpose. </w:t>
      </w:r>
      <w:r>
        <w:t>(Viết các chữ cái (A-D) vào chỗ trống để nối các cụm từ hữu ích ở trên với mục đích của chúng.)</w:t>
      </w:r>
      <w:r>
        <w:br/>
      </w:r>
      <w:r>
        <w:t xml:space="preserve">1. _________: to introduce the topic </w:t>
      </w:r>
      <w:r>
        <w:br/>
      </w:r>
      <w:r>
        <w:t>2. _________: to introduce the first point</w:t>
      </w:r>
      <w:r>
        <w:br/>
      </w:r>
      <w:r>
        <w:t>3. _________: to add additional ideas</w:t>
      </w:r>
      <w:r>
        <w:br/>
      </w:r>
      <w:r>
        <w:t>4. _________: to conclude</w:t>
      </w:r>
      <w:r>
        <w:br/>
      </w:r>
      <w:r>
        <w:rPr>
          <w:b/>
        </w:rPr>
        <w:t>Đáp án:</w:t>
      </w:r>
      <w:r>
        <w:br/>
      </w:r>
      <w:r>
        <w:br/>
      </w:r>
      <w:r>
        <w:br/>
      </w:r>
      <w:r>
        <w:br/>
      </w:r>
      <w:r>
        <w:br/>
      </w:r>
      <w:r>
        <w:t>1. D</w:t>
      </w:r>
      <w:r>
        <w:br/>
      </w:r>
      <w:r>
        <w:br/>
      </w:r>
      <w:r>
        <w:br/>
      </w:r>
      <w:r>
        <w:t>2. A</w:t>
      </w:r>
      <w:r>
        <w:br/>
      </w:r>
      <w:r>
        <w:br/>
      </w:r>
      <w:r>
        <w:br/>
      </w:r>
      <w:r>
        <w:t>3. B</w:t>
      </w:r>
      <w:r>
        <w:br/>
      </w:r>
      <w:r>
        <w:br/>
      </w:r>
      <w:r>
        <w:br/>
      </w:r>
      <w:r>
        <w:t>4. C</w:t>
      </w:r>
      <w:r>
        <w:br/>
      </w:r>
      <w:r>
        <w:br/>
      </w:r>
      <w:r>
        <w:br/>
      </w:r>
      <w:r>
        <w:br/>
      </w:r>
      <w:r>
        <w:br/>
      </w:r>
      <w:r>
        <w:rPr>
          <w:b/>
        </w:rPr>
        <w:t>Hướng dẫn dịch:</w:t>
      </w:r>
      <w:r>
        <w:br/>
      </w:r>
      <w:r>
        <w:t xml:space="preserve">1. _________: để giới thiệu chủ đề </w:t>
      </w:r>
      <w:r>
        <w:br/>
      </w:r>
      <w:r>
        <w:t>2. _________: để giới thiệu ý đầu tiên</w:t>
      </w:r>
      <w:r>
        <w:br/>
      </w:r>
      <w:r>
        <w:t>3. _________: để bổ sung thêm ý</w:t>
      </w:r>
      <w:r>
        <w:br/>
      </w:r>
      <w:r>
        <w:t>4. _________: để kết luận</w:t>
      </w:r>
      <w:r>
        <w:br/>
      </w:r>
      <w:r>
        <w:br/>
      </w:r>
      <w:r>
        <w:rPr>
          <w:b/>
        </w:rPr>
        <w:t>Let’s write (trang 119 sgk Tiếng Anh 12 Smart World)</w:t>
      </w:r>
      <w:r>
        <w:br/>
      </w:r>
      <w:r>
        <w:rPr>
          <w:b/>
        </w:rPr>
        <w:t xml:space="preserve">Now, write an essay discussing the pros and cons of AI and giving your opinion. Use the Writing Skill box, the reading model, and your speaking notes to help you. Write 180-200 words. </w:t>
      </w:r>
      <w:r>
        <w:t xml:space="preserve">(Bây giờ, hãy viết một bài luận thảo luận về ưu và nhược điểm của AI và đưa ra quan điểm của bạn. Sử dụng bảng Kỹ năng Viết, mẫu bài đọc và ghi chú nói để giúp bạn. Viết 180-200 từ.) </w:t>
      </w:r>
      <w:r>
        <w:br/>
      </w:r>
      <w:r>
        <w:rPr>
          <w:b/>
        </w:rPr>
        <w:t>Gợi ý:</w:t>
      </w:r>
      <w:r>
        <w:br/>
      </w:r>
      <w:r>
        <w:t>There is growing interest in Artificial Intelligence (AI), which offers numerous benefits and also presents significant challenges and concerns. In this essay, I will explore the pros and cons of AI and whether the advantages outweigh the disadvantages.</w:t>
      </w:r>
      <w:r>
        <w:br/>
      </w:r>
      <w:r>
        <w:t>There are several reasons why its potential to address pressing humanitarian challenges. AI technologies can be deployed in disaster response efforts to analyze data, predict outcomes, and coordinate emergency responses more effectively. In healthcare delivery, AI-powered tools and systems can improve diagnosis, treatment, and patient care, particularly in underserved communities. Moreover, AI has emerged as a powerful tool for fostering innovation and driving scientific discovery. By processing vast amounts of data and identifying patterns, AI algorithms can uncover insights and trends that may lead to new discoveries and advancements in various fields. From drug discovery and materials science to space exploration and renewable energy, AI-powered technologies hold the promise of unlocking new frontiers and solving complex challenges facing humanity.</w:t>
      </w:r>
      <w:r>
        <w:br/>
      </w:r>
      <w:r>
        <w:t>On the other hand, there are also some potential drawbacks of using AI. First, despite its potential benefits, the widespread adoption of AI raises significant ethical concerns related to privacy, bias, accountability, and control. AI algorithms may inadvertently perpetuate or amplify existing biases present in training data, leading to discriminatory outcomes or reinforcing societal inequalities. Second, the rapid development and deployment of AI technologies have implications for the environment, including increased energy consumption, resource depletion, and environmental degradation. Data centers and AI infrastructure require significant amounts of energy to operate, leading to carbon emissions and contributing to climate change.</w:t>
      </w:r>
      <w:r>
        <w:br/>
      </w:r>
      <w:r>
        <w:t>In conclusion, the benefits of AI, particularly its potential to address humanitarian challenges and drive innovation, outweigh the drawbacks associated with ethical and environmental concerns. However, it is essential to approach the development and deployment of AI technologies with caution and responsibility.</w:t>
      </w:r>
      <w:r>
        <w:br/>
      </w:r>
      <w:r>
        <w:rPr>
          <w:b/>
        </w:rPr>
        <w:t>Hướng dẫn dịch:</w:t>
      </w:r>
      <w:r>
        <w:br/>
      </w:r>
      <w:r>
        <w:t>Ngày càng có nhiều sự quan tâm về Trí tuệ nhân tạo (AI), nó mang lại nhiều lợi ích nhưng cũng đặt ra những thách thức và mối lo ngại đáng kể. Trong bài viết này, tôi sẽ khám phá những ưu và nhược điểm của AI và liệu ưu điểm có lớn hơn nhược điểm hay không.</w:t>
      </w:r>
      <w:r>
        <w:br/>
      </w:r>
      <w:r>
        <w:t>Có một số lý do giải thích tại sao nó có tiềm năng giải quyết những thách thức nhân đạo cấp bách. Công nghệ AI có thể được triển khai trong các nỗ lực ứng phó thảm họa nhằm phân tích dữ liệu, dự đoán kết quả và điều phối các hoạt động ứng phó khẩn cấp hiệu quả hơn. Trong cung cấp dịch vụ chăm sóc sức khỏe, các công cụ và hệ thống được hỗ trợ bởi AI có thể cải thiện việc chẩn đoán, điều trị và chăm sóc bệnh nhân, đặc biệt là ở các cộng đồng chưa được phục vụ đầy đủ. Hơn nữa, AI đã nổi lên như một công cụ mạnh mẽ để thúc đẩy đổi mới và thúc đẩy khám phá khoa học. Bằng cách xử lý lượng lớn dữ liệu và xác định các mẫu, thuật toán AI có thể khám phá những hiểu biết và xu hướng có thể dẫn đến những khám phá và tiến bộ mới trong nhiều lĩnh vực khác nhau. Từ khám phá thuốc và khoa học vật liệu đến khám phá không gian và năng lượng tái tạo, các công nghệ được hỗ trợ bởi AI hứa hẹn sẽ mở ra những chân trời mới và giải quyết những thách thức phức tạp mà nhân loại đang phải đối mặt.</w:t>
      </w:r>
      <w:r>
        <w:br/>
      </w:r>
      <w:r>
        <w:t>Mặt khác, việc sử dụng AI cũng có một số hạn chế tiềm ẩn. Đầu tiên, bất chấp những lợi ích tiềm năng của nó, việc áp dụng rộng rãi AI làm tăng những lo ngại đáng kể về mặt đạo đức liên quan đến quyền riêng tư, thành kiến, trách nhiệm giải trình và kiểm soát. Các thuật toán AI có thể vô tình duy trì hoặc khuếch đại những thành kiến hiện có trong dữ liệu đào tạo, dẫn đến kết quả phân biệt đối xử hoặc củng cố sự bất bình đẳng trong xã hội. Thứ hai, sự phát triển và triển khai nhanh chóng các công nghệ AI có tác động đến môi trường, bao gồm tăng mức tiêu thụ năng lượng, cạn kiệt tài nguyên và suy thoái môi trường. Các trung tâm dữ liệu và cơ sở hạ tầng AI đòi hỏi lượng năng lượng đáng kể để hoạt động, dẫn đến phát thải carbon và góp phần gây ra biến đổi khí hậu.</w:t>
      </w:r>
      <w:r>
        <w:br/>
      </w:r>
      <w:r>
        <w:t>Tóm lại, lợi ích của AI, đặc biệt là tiềm năng của nó trong việc giải quyết các thách thức nhân đạo và thúc đẩy đổi mới, vượt xa những hạn chế liên quan đến các vấn đề về đạo đức và môi trường. Tuy nhiên, điều cần thiết là phải tiếp cận việc phát triển và triển khai các công nghệ AI một cách thận trọng và có trách nhiệm.</w:t>
      </w:r>
      <w:r>
        <w:br/>
      </w:r>
      <w:r>
        <w:rPr>
          <w:b/>
        </w:rPr>
        <w:t>Xem thêm các bài giải SGK Tiếng Anh 12 sách ILearn Smart World hay, chi tiết khác:</w:t>
      </w:r>
      <w:r>
        <w:br/>
      </w:r>
      <w:r>
        <w:t>Unit 10 Lesson 1 (trang 109, 110, 111, 112)</w:t>
      </w:r>
      <w:r>
        <w:br/>
      </w:r>
      <w:r>
        <w:t>Unit 10 Lesson 2 (trang 113, 114, 115, 116)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