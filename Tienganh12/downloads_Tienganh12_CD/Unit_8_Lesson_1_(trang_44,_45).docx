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1 (trang 44, 45)</w:t>
      </w:r>
    </w:p>
    <w:p>
      <w:r>
        <w:rPr>
          <w:b/>
        </w:rPr>
        <w:t>SBT Tiếng Anh lớp 12 trang 44, 45 Unit 8 Lesson 1 - ILearn Smart World</w:t>
      </w:r>
      <w:r>
        <w:br/>
      </w:r>
      <w:r>
        <w:rPr>
          <w:b/>
        </w:rPr>
        <w:t>New Words</w:t>
      </w:r>
      <w:r>
        <w:br/>
      </w:r>
      <w:r>
        <w:rPr>
          <w:b/>
        </w:rPr>
        <w:t xml:space="preserve">(trang 44 SBT Tiếng Anh 12 Smart World): </w:t>
      </w:r>
      <w:r>
        <w:t>Complete the crosswords. (Hoàn thành ô chữ.)</w:t>
      </w:r>
      <w:r>
        <w:br/>
      </w:r>
      <w:r>
        <w:drawing>
          <wp:inline xmlns:a="http://schemas.openxmlformats.org/drawingml/2006/main" xmlns:pic="http://schemas.openxmlformats.org/drawingml/2006/picture">
            <wp:extent cx="3000375" cy="2990850"/>
            <wp:docPr id="1" name="Picture 1"/>
            <wp:cNvGraphicFramePr>
              <a:graphicFrameLocks noChangeAspect="1"/>
            </wp:cNvGraphicFramePr>
            <a:graphic>
              <a:graphicData uri="http://schemas.openxmlformats.org/drawingml/2006/picture">
                <pic:pic>
                  <pic:nvPicPr>
                    <pic:cNvPr id="0" name="temp_inline_5beb72f54db14eee808b7eb2a95fe974.jpg"/>
                    <pic:cNvPicPr/>
                  </pic:nvPicPr>
                  <pic:blipFill>
                    <a:blip r:embed="rId9"/>
                    <a:stretch>
                      <a:fillRect/>
                    </a:stretch>
                  </pic:blipFill>
                  <pic:spPr>
                    <a:xfrm>
                      <a:off x="0" y="0"/>
                      <a:ext cx="3000375" cy="2990850"/>
                    </a:xfrm>
                    <a:prstGeom prst="rect"/>
                  </pic:spPr>
                </pic:pic>
              </a:graphicData>
            </a:graphic>
          </wp:inline>
        </w:drawing>
      </w:r>
      <w:r>
        <w:br/>
      </w:r>
      <w:r>
        <w:rPr>
          <w:b/>
        </w:rPr>
        <w:t>Down:</w:t>
      </w:r>
      <w:r>
        <w:br/>
      </w:r>
      <w:r>
        <w:t>1. connected to what is happening or being discussed</w:t>
      </w:r>
      <w:r>
        <w:br/>
      </w:r>
      <w:r>
        <w:t>2. no longer useful because it’s too cold</w:t>
      </w:r>
      <w:r>
        <w:br/>
      </w:r>
      <w:r>
        <w:t>3. able to pass information between a device and a person.</w:t>
      </w:r>
      <w:r>
        <w:br/>
      </w:r>
      <w:r>
        <w:t>4. give your opinion about something</w:t>
      </w:r>
      <w:r>
        <w:br/>
      </w:r>
      <w:r>
        <w:t>5. newspaper and magazines</w:t>
      </w:r>
      <w:r>
        <w:br/>
      </w:r>
      <w:r>
        <w:rPr>
          <w:b/>
        </w:rPr>
        <w:t>Across:</w:t>
      </w:r>
      <w:r>
        <w:br/>
      </w:r>
      <w:r>
        <w:t>6. a website where people can post about a topic or reply to other people</w:t>
      </w:r>
      <w:r>
        <w:br/>
      </w:r>
      <w:r>
        <w:t>7. the main ways people get information and entertainment including TV, radio, newspapers, and the Internet</w:t>
      </w:r>
      <w:r>
        <w:br/>
      </w:r>
      <w:r>
        <w:t>8. having the most recent information</w:t>
      </w:r>
      <w:r>
        <w:br/>
      </w:r>
      <w:r>
        <w:rPr>
          <w:b/>
        </w:rPr>
        <w:t>Đáp án:</w:t>
      </w:r>
      <w:r>
        <w:br/>
      </w:r>
      <w:r>
        <w:br/>
      </w:r>
      <w:r>
        <w:br/>
      </w:r>
      <w:r>
        <w:br/>
      </w:r>
      <w:r>
        <w:br/>
      </w:r>
      <w:r>
        <w:t>1. relevant</w:t>
      </w:r>
      <w:r>
        <w:br/>
      </w:r>
      <w:r>
        <w:br/>
      </w:r>
      <w:r>
        <w:br/>
      </w:r>
      <w:r>
        <w:t>2. outdated</w:t>
      </w:r>
      <w:r>
        <w:br/>
      </w:r>
      <w:r>
        <w:br/>
      </w:r>
      <w:r>
        <w:br/>
      </w:r>
      <w:r>
        <w:t>3. interactive</w:t>
      </w:r>
      <w:r>
        <w:br/>
      </w:r>
      <w:r>
        <w:br/>
      </w:r>
      <w:r>
        <w:br/>
      </w:r>
      <w:r>
        <w:t>4. comment</w:t>
      </w:r>
      <w:r>
        <w:br/>
      </w:r>
      <w:r>
        <w:br/>
      </w:r>
      <w:r>
        <w:br/>
      </w:r>
      <w:r>
        <w:br/>
      </w:r>
      <w:r>
        <w:br/>
      </w:r>
      <w:r>
        <w:t>5. print media</w:t>
      </w:r>
      <w:r>
        <w:br/>
      </w:r>
      <w:r>
        <w:br/>
      </w:r>
      <w:r>
        <w:br/>
      </w:r>
      <w:r>
        <w:t>6. forum</w:t>
      </w:r>
      <w:r>
        <w:br/>
      </w:r>
      <w:r>
        <w:br/>
      </w:r>
      <w:r>
        <w:br/>
      </w:r>
      <w:r>
        <w:t>7. media</w:t>
      </w:r>
      <w:r>
        <w:br/>
      </w:r>
      <w:r>
        <w:br/>
      </w:r>
      <w:r>
        <w:br/>
      </w:r>
      <w:r>
        <w:t>8. up-to-the-minute</w:t>
      </w:r>
      <w:r>
        <w:br/>
      </w:r>
      <w:r>
        <w:br/>
      </w:r>
      <w:r>
        <w:br/>
      </w:r>
      <w:r>
        <w:br/>
      </w:r>
      <w:r>
        <w:br/>
      </w:r>
      <w:r>
        <w:rPr>
          <w:b/>
        </w:rPr>
        <w:t>Giải thích:</w:t>
      </w:r>
      <w:r>
        <w:br/>
      </w:r>
      <w:r>
        <w:t>1. liên quan đến những gì đang xảy ra hoặc đang được thảo luận = có liên quan</w:t>
      </w:r>
      <w:r>
        <w:br/>
      </w:r>
      <w:r>
        <w:t>2. không còn hữu ích vì đã quá cũ = lỗi thời</w:t>
      </w:r>
      <w:r>
        <w:br/>
      </w:r>
      <w:r>
        <w:t>3. có thể truyền thông tin giữa thiết bị và con người = tương tác</w:t>
      </w:r>
      <w:r>
        <w:br/>
      </w:r>
      <w:r>
        <w:t>4. đưa ra ý kiến của bạn về điều gì đó = bình luận</w:t>
      </w:r>
      <w:r>
        <w:br/>
      </w:r>
      <w:r>
        <w:t>5. báo và tạp chí = báo in</w:t>
      </w:r>
      <w:r>
        <w:br/>
      </w:r>
      <w:r>
        <w:t>6. một trang web nơi mọi người có thể đăng bài về một chủ đề hoặc trả lời người khác = diễn đàn</w:t>
      </w:r>
      <w:r>
        <w:br/>
      </w:r>
      <w:r>
        <w:t>7. những cách chính mà mọi người tiếp nhận thông tin và giải trí bao gồm TV, radio, báo chí và Internet = phương tiện truyền thông</w:t>
      </w:r>
      <w:r>
        <w:br/>
      </w:r>
      <w:r>
        <w:t>8. có thông tin mới nhất = cập nhật từng phút</w:t>
      </w:r>
      <w:r>
        <w:br/>
      </w:r>
      <w:r>
        <w:rPr>
          <w:b/>
        </w:rPr>
      </w:r>
      <w:r>
        <w:br/>
      </w:r>
      <w:r>
        <w:rPr>
          <w:b/>
        </w:rPr>
        <w:t>Reading</w:t>
      </w:r>
      <w:r>
        <w:br/>
      </w:r>
      <w:r>
        <w:rPr>
          <w:b/>
        </w:rPr>
        <w:t xml:space="preserve">a (trang 44 SBT Tiếng Anh 12 Smart World): </w:t>
      </w:r>
      <w:r>
        <w:t>Read the online article. What is it about? (Đọc bài viết trực tuyến. Nó nói về cái gì vậy?)</w:t>
      </w:r>
      <w:r>
        <w:br/>
      </w:r>
      <w:r>
        <w:br/>
      </w:r>
      <w:r>
        <w:br/>
      </w:r>
      <w:r>
        <w:br/>
      </w:r>
      <w:r>
        <w:br/>
      </w:r>
      <w:r>
        <w:t>1. The media can’t be trusted.</w:t>
      </w:r>
      <w:r>
        <w:br/>
      </w:r>
      <w:r>
        <w:br/>
      </w:r>
      <w:r>
        <w:br/>
      </w:r>
      <w:r>
        <w:t>2. The media is useful.</w:t>
      </w:r>
      <w:r>
        <w:br/>
      </w:r>
      <w:r>
        <w:br/>
      </w:r>
      <w:r>
        <w:br/>
      </w:r>
      <w:r>
        <w:br/>
      </w:r>
      <w:r>
        <w:br/>
      </w:r>
      <w:r>
        <w:t>The people in my family use different types of media, and we don’t all agree on which type of media is the best. My grandfather says social media cannot be trusted. But my sister thinks that newspaper and radio are outdated and shouldn’t be used anymore.</w:t>
      </w:r>
      <w:r>
        <w:br/>
      </w:r>
      <w:r>
        <w:t>Teens like using social media a lot, but that’s not always a bad thing. It’s true that I’ve been chatting to my friends a lot on social media this week. However, I’ve also been watching content that is relevant to my studies. My mom has been using social media, too, and she likes to comment on things she reads or watches. She also says she gets up-to-the-minute information about new stories she’s interested in.</w:t>
      </w:r>
      <w:r>
        <w:br/>
      </w:r>
      <w:r>
        <w:t>I’ve also been using online forums a lot to help me with my school project. There are many forums about every topics you can imagine. If you have a question about anything, you can usually find a forum that has some helpful answers. I’ve been learning about different farming methods around the world for my project.</w:t>
      </w:r>
      <w:r>
        <w:br/>
      </w:r>
      <w:r>
        <w:t>My grandfather has been reading newspaper, as always. It’s tradition for him to get his news thi way. However, for most people, print media is becoming less popular as people switch to online news. Sometimes he’ll bring up a story that everyone else read about days or weeks before, but they have already forgotten the details.</w:t>
      </w:r>
      <w:r>
        <w:br/>
      </w:r>
      <w:r>
        <w:t>Although people in my family have different views on media, one thing that we can all agree on is that it’s a great source of entertainment and information. I think we should all be respectful of other people’s opinions on how different media should be used.</w:t>
      </w:r>
      <w:r>
        <w:br/>
      </w:r>
      <w:r>
        <w:rPr>
          <w:b/>
        </w:rPr>
        <w:t>Đáp án:</w:t>
      </w:r>
      <w:r>
        <w:t xml:space="preserve"> 2</w:t>
      </w:r>
      <w:r>
        <w:br/>
      </w:r>
      <w:r>
        <w:rPr>
          <w:b/>
        </w:rPr>
        <w:t>Hướng dẫn dịch:</w:t>
      </w:r>
      <w:r>
        <w:br/>
      </w:r>
      <w:r>
        <w:t>Những người trong gia đình tôi sử dụng nhiều loại phương tiện khác nhau và không phải tất cả chúng tôi đều đồng ý về loại phương tiện nào là tốt nhất. Ông tôi nói rằng mạng xã hội không thể tin cậy được. Nhưng chị tôi cho rằng báo và đài đã lỗi thời và không nên dùng nữa.</w:t>
      </w:r>
      <w:r>
        <w:br/>
      </w:r>
      <w:r>
        <w:t>Thanh thiếu niên rất thích sử dụng mạng xã hội nhưng điều đó không phải lúc nào cũng là điều xấu. Đúng là tuần này tôi đã trò chuyện với bạn bè rất nhiều trên mạng xã hội. Tuy nhiên, tôi cũng đang xem nội dung phù hợp với việc học của mình. Mẹ tôi cũng sử dụng mạng xã hội và bà thích bình luận về những thứ bà đọc hoặc xem. Cô ấy cũng cho biết cô ấy nhận được thông tin cập nhật từng phút về những câu chuyện mới mà cô ấy quan tâm.</w:t>
      </w:r>
      <w:r>
        <w:br/>
      </w:r>
      <w:r>
        <w:t>Tôi cũng đã sử dụng các diễn đàn trực tuyến rất nhiều để giúp tôi thực hiện dự án ở trường của mình. Có rất nhiều diễn đàn về mọi chủ đề mà bạn có thể tưởng tượng. Nếu bạn có câu hỏi về bất cứ điều gì, bạn thường có thể tìm thấy một diễn đàn có một số câu trả lời hữu ích. Tôi đã tìm hiểu về các phương pháp canh tác khác nhau trên khắp thế giới cho dự án của mình.</w:t>
      </w:r>
      <w:r>
        <w:br/>
      </w:r>
      <w:r>
        <w:t>Ông tôi vẫn đang đọc báo, như mọi khi. Đó là truyền thống đối với anh ấy để nhận được tin tức của mình theo cách này. Tuy nhiên, đối với hầu hết mọi người, báo in đang trở nên ít phổ biến hơn khi mọi người chuyển sang tin tức trực tuyến. Đôi khi anh ấy kể lại một câu chuyện mà mọi người đã đọc cách đây vài ngày hoặc vài tuần nhưng họ đã quên mất chi tiết.</w:t>
      </w:r>
      <w:r>
        <w:br/>
      </w:r>
      <w:r>
        <w:t>Mặc dù mọi người trong gia đình tôi có quan điểm khác nhau về truyền thông nhưng có một điều mà tất cả chúng tôi đều có thể đồng ý là đó là một nguồn thông tin và giải trí tuyệt vời. Tôi nghĩ tất cả chúng ta nên tôn trọng ý kiến của người khác về cách sử dụng các phương tiện truyền thông khác nhau.</w:t>
      </w:r>
      <w:r>
        <w:br/>
      </w:r>
      <w:r>
        <w:rPr>
          <w:b/>
        </w:rPr>
        <w:t xml:space="preserve">b (trang 44 SBT Tiếng Anh 12 Smart World): </w:t>
      </w:r>
      <w:r>
        <w:t>Now, read and answer the questions. (Bây giờ hãy đọc và trả lời các câu hỏi.)</w:t>
      </w:r>
      <w:r>
        <w:br/>
      </w:r>
      <w:r>
        <w:t>1. How does the writer’s sister describe newspapers and radio?</w:t>
      </w:r>
      <w:r>
        <w:br/>
      </w:r>
      <w:r>
        <w:t>2. Who has the writer been chatting to on social media?</w:t>
      </w:r>
      <w:r>
        <w:br/>
      </w:r>
      <w:r>
        <w:t>3. What has the writer been learning about that is connected to their studies?</w:t>
      </w:r>
      <w:r>
        <w:br/>
      </w:r>
      <w:r>
        <w:t>4. What problem happens when the grandfather talks about a story in the newspaper?</w:t>
      </w:r>
      <w:r>
        <w:br/>
      </w:r>
      <w:r>
        <w:t>5. What does the writer say about different opinions on media?</w:t>
      </w:r>
      <w:r>
        <w:br/>
      </w:r>
      <w:r>
        <w:rPr>
          <w:b/>
        </w:rPr>
        <w:t>Đáp án:</w:t>
      </w:r>
      <w:r>
        <w:br/>
      </w:r>
      <w:r>
        <w:t>1. Outdated.</w:t>
      </w:r>
      <w:r>
        <w:br/>
      </w:r>
      <w:r>
        <w:t>2. Friends.</w:t>
      </w:r>
      <w:r>
        <w:br/>
      </w:r>
      <w:r>
        <w:t>3. (Different) farming methods (around the world).</w:t>
      </w:r>
      <w:r>
        <w:br/>
      </w:r>
      <w:r>
        <w:t>4. Everyone has already forgotten the details.</w:t>
      </w:r>
      <w:r>
        <w:br/>
      </w:r>
      <w:r>
        <w:t>5. We should be respectful of them.</w:t>
      </w:r>
      <w:r>
        <w:br/>
      </w:r>
      <w:r>
        <w:rPr>
          <w:b/>
        </w:rPr>
        <w:t>Hướng dẫn dịch:</w:t>
      </w:r>
      <w:r>
        <w:br/>
      </w:r>
      <w:r>
        <w:t>1. Chị gái của tác giả mô tả báo chí và radio như thế nào?</w:t>
      </w:r>
      <w:r>
        <w:br/>
      </w:r>
      <w:r>
        <w:t>- Lỗi thời.</w:t>
      </w:r>
      <w:r>
        <w:br/>
      </w:r>
      <w:r>
        <w:t>2. Tác giả đã trò chuyện với ai trên mạng xã hội?</w:t>
      </w:r>
      <w:r>
        <w:br/>
      </w:r>
      <w:r>
        <w:t>- Bạn bè.</w:t>
      </w:r>
      <w:r>
        <w:br/>
      </w:r>
      <w:r>
        <w:t>3. Tác giả đã học được điều gì liên quan đến việc học của họ?</w:t>
      </w:r>
      <w:r>
        <w:br/>
      </w:r>
      <w:r>
        <w:t>- Phương pháp canh tác (khác nhau) (trên khắp thế giới).</w:t>
      </w:r>
      <w:r>
        <w:br/>
      </w:r>
      <w:r>
        <w:t>4. Vấn đề gì xảy ra khi ông nội kể về một câu chuyện trên báo?</w:t>
      </w:r>
      <w:r>
        <w:br/>
      </w:r>
      <w:r>
        <w:t>- Mọi người đã quên mất các chi tiết.</w:t>
      </w:r>
      <w:r>
        <w:br/>
      </w:r>
      <w:r>
        <w:t>5. Tác giả nói gì về những ý kiến ​​khác nhau về phương tiện truyền thông?</w:t>
      </w:r>
      <w:r>
        <w:br/>
      </w:r>
      <w:r>
        <w:t>- Chúng ta nên tôn trọng họ.</w:t>
      </w:r>
      <w:r>
        <w:br/>
      </w:r>
      <w:r>
        <w:rPr>
          <w:b/>
        </w:rPr>
      </w:r>
      <w:r>
        <w:br/>
      </w:r>
      <w:r>
        <w:rPr>
          <w:b/>
        </w:rPr>
        <w:t>Grammar</w:t>
      </w:r>
      <w:r>
        <w:br/>
      </w:r>
      <w:r>
        <w:rPr>
          <w:b/>
        </w:rPr>
        <w:t xml:space="preserve">a (trang 45 SBT Tiếng Anh 12 Smart World): </w:t>
      </w:r>
      <w:r>
        <w:t>Unscramble the sentences. (Sắp xếp lại câu.)</w:t>
      </w:r>
      <w:r>
        <w:br/>
      </w:r>
      <w:r>
        <w:t>1. been/social/media/using/I’ve/a lot/recently.</w:t>
      </w:r>
      <w:r>
        <w:br/>
      </w:r>
      <w:r>
        <w:t>2. chatting/friends./been/She/with/hasn’t/her</w:t>
      </w:r>
      <w:r>
        <w:br/>
      </w:r>
      <w:r>
        <w:t>3. lately?/watching/Have/been/anything/you/interesting</w:t>
      </w:r>
      <w:r>
        <w:br/>
      </w:r>
      <w:r>
        <w:t>4. mom/has/been/My/commenting/stories./on</w:t>
      </w:r>
      <w:r>
        <w:br/>
      </w:r>
      <w:r>
        <w:t>5. projects./We’ve/our/researching/been/for/English/topic/the</w:t>
      </w:r>
      <w:r>
        <w:br/>
      </w:r>
      <w:r>
        <w:rPr>
          <w:b/>
        </w:rPr>
        <w:t>Đáp án:</w:t>
      </w:r>
      <w:r>
        <w:br/>
      </w:r>
      <w:r>
        <w:t>1. I've been using social media a lot recently.</w:t>
      </w:r>
      <w:r>
        <w:br/>
      </w:r>
      <w:r>
        <w:t>2. She hasn't been chatting with her friends.</w:t>
      </w:r>
      <w:r>
        <w:br/>
      </w:r>
      <w:r>
        <w:t>3. Have you been watching anything interesting lately?</w:t>
      </w:r>
      <w:r>
        <w:br/>
      </w:r>
      <w:r>
        <w:t>4. My mom has been commenting on stories.</w:t>
      </w:r>
      <w:r>
        <w:br/>
      </w:r>
      <w:r>
        <w:t>5. We've been researching the topic for our English project.</w:t>
      </w:r>
      <w:r>
        <w:br/>
      </w:r>
      <w:r>
        <w:rPr>
          <w:b/>
        </w:rPr>
        <w:t>Hướng dẫn dịch:</w:t>
      </w:r>
      <w:r>
        <w:br/>
      </w:r>
      <w:r>
        <w:t>1. Gần đây tôi sử dụng mạng xã hội rất nhiều.</w:t>
      </w:r>
      <w:r>
        <w:br/>
      </w:r>
      <w:r>
        <w:t>2. Cô ấy không trò chuyện với bạn bè.</w:t>
      </w:r>
      <w:r>
        <w:br/>
      </w:r>
      <w:r>
        <w:t>3. Gần đây bạn có xem bất cứ thứ gì thú vị không?</w:t>
      </w:r>
      <w:r>
        <w:br/>
      </w:r>
      <w:r>
        <w:t>4. Mẹ tôi đã bình luận về các câu chuyện.</w:t>
      </w:r>
      <w:r>
        <w:br/>
      </w:r>
      <w:r>
        <w:t>5. Chúng tôi đã nghiên cứu chủ đề cho dự án tiếng Anh của mình.</w:t>
      </w:r>
      <w:r>
        <w:br/>
      </w:r>
      <w:r>
        <w:rPr>
          <w:b/>
        </w:rPr>
        <w:t xml:space="preserve">b (trang 45 SBT Tiếng Anh 12 Smart World): </w:t>
      </w:r>
      <w:r>
        <w:t>Write sentences using the prompts and the Present Perfect Continuous. (Viết câu sử dụng gợi ý và thì Hiện tại hoàn thành tiếp diễn.)</w:t>
      </w:r>
      <w:r>
        <w:br/>
      </w:r>
      <w:r>
        <w:t>1. I/watch/videos/about/robotics/social media</w:t>
      </w:r>
      <w:r>
        <w:br/>
      </w:r>
      <w:r>
        <w:t>2. My sister/use/online/forums/for/help/homework</w:t>
      </w:r>
      <w:r>
        <w:br/>
      </w:r>
      <w:r>
        <w:t>3. My grandfather/not/listen/radio/or/read/newspaper</w:t>
      </w:r>
      <w:r>
        <w:br/>
      </w:r>
      <w:r>
        <w:t>4. Your mom/read/magazines/her/free/time?</w:t>
      </w:r>
      <w:r>
        <w:br/>
      </w:r>
      <w:r>
        <w:t>5. My dad/watch/online news/his phone</w:t>
      </w:r>
      <w:r>
        <w:br/>
      </w:r>
      <w:r>
        <w:rPr>
          <w:b/>
        </w:rPr>
        <w:t>Đáp án:</w:t>
      </w:r>
      <w:r>
        <w:br/>
      </w:r>
      <w:r>
        <w:t>1. What have you been reading about on social media?</w:t>
      </w:r>
      <w:r>
        <w:br/>
      </w:r>
      <w:r>
        <w:t>2. My sister has been using online forums for help on her homework.</w:t>
      </w:r>
      <w:r>
        <w:br/>
      </w:r>
      <w:r>
        <w:t>3. My grandfather hasn't been listening to the radio or reading newspapers.</w:t>
      </w:r>
      <w:r>
        <w:br/>
      </w:r>
      <w:r>
        <w:t>4. Has your mom been reading magazines in her free time?</w:t>
      </w:r>
      <w:r>
        <w:br/>
      </w:r>
      <w:r>
        <w:t>5. My dad hasn't been watching online news on his phone.</w:t>
      </w:r>
      <w:r>
        <w:br/>
      </w:r>
      <w:r>
        <w:rPr>
          <w:b/>
        </w:rPr>
        <w:t>Hướng dẫn dịch:</w:t>
      </w:r>
      <w:r>
        <w:br/>
      </w:r>
      <w:r>
        <w:t>1. Bạn đã đọc những gì trên mạng xã hội?</w:t>
      </w:r>
      <w:r>
        <w:br/>
      </w:r>
      <w:r>
        <w:t>2. Chị gái tôi đã sử dụng các diễn đàn trực tuyến để được giúp đỡ làm bài tập về nhà.</w:t>
      </w:r>
      <w:r>
        <w:br/>
      </w:r>
      <w:r>
        <w:t>3. Ông tôi không nghe đài hoặc đọc báo.</w:t>
      </w:r>
      <w:r>
        <w:br/>
      </w:r>
      <w:r>
        <w:t>4. Mẹ bạn có đọc tạp chí vào thời gian rảnh không?</w:t>
      </w:r>
      <w:r>
        <w:br/>
      </w:r>
      <w:r>
        <w:t>5. Bố tôi không xem tin tức trực tuyến trên điện thoại.</w:t>
      </w:r>
      <w:r>
        <w:br/>
      </w:r>
      <w:r>
        <w:rPr>
          <w:b/>
        </w:rPr>
      </w:r>
      <w:r>
        <w:br/>
      </w:r>
      <w:r>
        <w:rPr>
          <w:b/>
        </w:rPr>
        <w:t>Writing</w:t>
      </w:r>
      <w:r>
        <w:br/>
      </w:r>
      <w:r>
        <w:rPr>
          <w:b/>
        </w:rPr>
        <w:t xml:space="preserve">(trang 45 SBT Tiếng Anh 12 Smart World): </w:t>
      </w:r>
      <w:r>
        <w:t>Write five statements about how your family has been using the media in the last week. (Viết năm câu về cách gia đình bạn sử dụng phương tiện truyền thông trong tuần qua.)</w:t>
      </w:r>
      <w:r>
        <w:br/>
      </w:r>
      <w:r>
        <w:rPr>
          <w:b/>
        </w:rPr>
        <w:t>Gợi ý:</w:t>
      </w:r>
      <w:r>
        <w:br/>
      </w:r>
      <w:r>
        <w:t>1. I've been chatting with my friends on social media.</w:t>
      </w:r>
      <w:r>
        <w:br/>
      </w:r>
      <w:r>
        <w:t>2. My dad has been reading the newspaper every morning.</w:t>
      </w:r>
      <w:r>
        <w:br/>
      </w:r>
      <w:r>
        <w:t>3. My mom has been asking questions about exercise on online forums.</w:t>
      </w:r>
      <w:r>
        <w:br/>
      </w:r>
      <w:r>
        <w:t>4. My sister has been watching videos on social media.</w:t>
      </w:r>
      <w:r>
        <w:br/>
      </w:r>
      <w:r>
        <w:t>5. My grandfather has been watching the news on TV.</w:t>
      </w:r>
      <w:r>
        <w:br/>
      </w:r>
      <w:r>
        <w:rPr>
          <w:b/>
        </w:rPr>
        <w:t>Hướng dẫn dịch:</w:t>
      </w:r>
      <w:r>
        <w:br/>
      </w:r>
      <w:r>
        <w:t>1. Tôi đã trò chuyện với bạn bè trên mạng xã hội.</w:t>
      </w:r>
      <w:r>
        <w:br/>
      </w:r>
      <w:r>
        <w:t>2. Bố tôi đã đọc báo mỗi sáng.</w:t>
      </w:r>
      <w:r>
        <w:br/>
      </w:r>
      <w:r>
        <w:t>3. Mẹ tôi đã đặt câu hỏi về việc tập thể dục trên các diễn đàn trực tuyến.</w:t>
      </w:r>
      <w:r>
        <w:br/>
      </w:r>
      <w:r>
        <w:t>4. Chị gái tôi đã xem video trên mạng xã hội.</w:t>
      </w:r>
      <w:r>
        <w:br/>
      </w:r>
      <w:r>
        <w:t>5. Ông tôi đã xem tin tức trên TV.</w:t>
      </w:r>
      <w:r>
        <w:br/>
      </w:r>
      <w:r>
        <w:rPr>
          <w:b/>
        </w:rPr>
        <w:t>Xem thêm lời giải bài tập Tiếng Anh lớp 12 sách ILearn Smart World hay khác:</w:t>
      </w:r>
      <w:r>
        <w:br/>
      </w:r>
      <w:r>
        <w:t>Unit 8 Lesson 2 (trang 46, 47)</w:t>
      </w:r>
      <w:r>
        <w:br/>
      </w:r>
      <w:r>
        <w:t>Unit 8 Lesson 3 (trang 48, 49)</w:t>
      </w:r>
      <w:r>
        <w:br/>
      </w:r>
      <w:r>
        <w:t>Unit 8 Review (trang 69)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