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5 Review (trang 66)</w:t>
      </w:r>
    </w:p>
    <w:p>
      <w:r>
        <w:rPr>
          <w:b/>
        </w:rPr>
        <w:t>SBT Tiếng Anh lớp 12 trang 66 Unit 5 Review - ILearn Smart World</w:t>
      </w:r>
      <w:r>
        <w:br/>
      </w:r>
      <w:r>
        <w:rPr>
          <w:b/>
        </w:rPr>
        <w:t>Listening</w:t>
      </w:r>
      <w:r>
        <w:br/>
      </w:r>
      <w:r>
        <w:rPr>
          <w:b/>
        </w:rPr>
        <w:t xml:space="preserve">(trang 66 SBT Tiếng Anh 12 Smart World): </w:t>
      </w:r>
      <w:r>
        <w:t>You will hear a girl called Betty talking to her mom about her school day. For each question, write no more than two words in the blank. (Bạn sẽ nghe thấy một cô gái tên Betty nói chuyện với mẹ cô ấy về ngày đi học của cô ấy. Đối với mỗi câu hỏi, viết không quá hai từ vào chỗ trống.)</w:t>
      </w:r>
      <w:r>
        <w:br/>
      </w:r>
      <w:r>
        <w:t>CD2 Track 05</w:t>
      </w:r>
      <w:r>
        <w:br/>
      </w:r>
      <w:r>
        <w:t>- Betty isn’t doing in well in her (1) _______ class.</w:t>
      </w:r>
      <w:r>
        <w:br/>
      </w:r>
      <w:r>
        <w:t>- Her teacher told her not to wait until before (2) _______ to review lessons.</w:t>
      </w:r>
      <w:r>
        <w:br/>
      </w:r>
      <w:r>
        <w:t>- He also suggested some (3) _______ that she could use.</w:t>
      </w:r>
      <w:r>
        <w:br/>
      </w:r>
      <w:r>
        <w:t>- Betty wants Sarah to be her (4) _______.</w:t>
      </w:r>
      <w:r>
        <w:br/>
      </w:r>
      <w:r>
        <w:t>- Betty asked her English teacher if she could join the (5) _______.</w:t>
      </w:r>
      <w:r>
        <w:br/>
      </w:r>
      <w:r>
        <w:rPr>
          <w:b/>
        </w:rPr>
        <w:t>Đáp án:</w:t>
      </w:r>
      <w:r>
        <w:br/>
      </w:r>
      <w:r>
        <w:br/>
      </w:r>
      <w:r>
        <w:br/>
      </w:r>
      <w:r>
        <w:br/>
      </w:r>
      <w:r>
        <w:br/>
      </w:r>
      <w:r>
        <w:t>1. math</w:t>
      </w:r>
      <w:r>
        <w:br/>
      </w:r>
      <w:r>
        <w:br/>
      </w:r>
      <w:r>
        <w:br/>
      </w:r>
      <w:r>
        <w:t>2. her exams</w:t>
      </w:r>
      <w:r>
        <w:br/>
      </w:r>
      <w:r>
        <w:br/>
      </w:r>
      <w:r>
        <w:br/>
      </w:r>
      <w:r>
        <w:t>3. online tutorials</w:t>
      </w:r>
      <w:r>
        <w:br/>
      </w:r>
      <w:r>
        <w:br/>
      </w:r>
      <w:r>
        <w:br/>
      </w:r>
      <w:r>
        <w:br/>
      </w:r>
      <w:r>
        <w:br/>
      </w:r>
      <w:r>
        <w:t>4. study partner</w:t>
      </w:r>
      <w:r>
        <w:br/>
      </w:r>
      <w:r>
        <w:br/>
      </w:r>
      <w:r>
        <w:br/>
      </w:r>
      <w:r>
        <w:t>5. drama club</w:t>
      </w:r>
      <w:r>
        <w:br/>
      </w:r>
      <w:r>
        <w:br/>
      </w:r>
      <w:r>
        <w:br/>
      </w:r>
      <w:r>
        <w:t xml:space="preserve"> </w:t>
      </w:r>
      <w:r>
        <w:br/>
      </w:r>
      <w:r>
        <w:br/>
      </w:r>
      <w:r>
        <w:br/>
      </w:r>
      <w:r>
        <w:br/>
      </w:r>
      <w:r>
        <w:br/>
      </w:r>
      <w:r>
        <w:rPr>
          <w:b/>
        </w:rPr>
        <w:t>Nội dung bài nghe:</w:t>
      </w:r>
      <w:r>
        <w:br/>
      </w:r>
      <w:r>
        <w:t>Betty: Hi, Mom.</w:t>
      </w:r>
      <w:r>
        <w:br/>
      </w:r>
      <w:r>
        <w:t>Betty’s mom: Hi, Betty. How was your school day?</w:t>
      </w:r>
      <w:r>
        <w:br/>
      </w:r>
      <w:r>
        <w:t>Betty: It was okay, Mom. I'm still struggling a bit with math, but my teacher gave me some good advice on how to study better.</w:t>
      </w:r>
      <w:r>
        <w:br/>
      </w:r>
      <w:r>
        <w:t>Betty’s mom: Yeah, what did he say?</w:t>
      </w:r>
      <w:r>
        <w:br/>
      </w:r>
      <w:r>
        <w:t>Betty: He advised me to review my lessons for about 20 to 30 minutes each day instead of waiting until before my exams.</w:t>
      </w:r>
      <w:r>
        <w:br/>
      </w:r>
      <w:r>
        <w:t>Betty’s mom: That's good advice. I always told you not to wait until it's too late.</w:t>
      </w:r>
      <w:r>
        <w:br/>
      </w:r>
      <w:r>
        <w:t>Betty: Yes, you are right. He also suggested some online tutorials that I could use. He told me to review lessons from last year and practice basic math problems before moving on.</w:t>
      </w:r>
      <w:r>
        <w:br/>
      </w:r>
      <w:r>
        <w:t>Betty’s mom: That sounds like a good idea. Do you think you need a tutor?</w:t>
      </w:r>
      <w:r>
        <w:br/>
      </w:r>
      <w:r>
        <w:t>Betty: Maybe, but not yet. I'll try to study on my own, and if I can't improve my grades, I'll talk to you about getting a tutor.</w:t>
      </w:r>
      <w:r>
        <w:br/>
      </w:r>
      <w:r>
        <w:t>Betty’s mom: Sure.</w:t>
      </w:r>
      <w:r>
        <w:br/>
      </w:r>
      <w:r>
        <w:t>Betty: But maybe I can invite Sarah over and study with her a couple of times a week. My teacher said a study partner would help me a lot.</w:t>
      </w:r>
      <w:r>
        <w:br/>
      </w:r>
      <w:r>
        <w:t>Betty’s mom: Yes, of course, if Sarah's parents agree.</w:t>
      </w:r>
      <w:r>
        <w:br/>
      </w:r>
      <w:r>
        <w:t>Betty: Great. I'll talk to her. Oh, and today I asked my English teacher if I could join the drama club.</w:t>
      </w:r>
      <w:r>
        <w:br/>
      </w:r>
      <w:r>
        <w:t>Betty’s mom: Did she say yes?</w:t>
      </w:r>
      <w:r>
        <w:br/>
      </w:r>
      <w:r>
        <w:t>Betty: Yes, I'm really excited about it. I've always wanted to be in a play.</w:t>
      </w:r>
      <w:r>
        <w:br/>
      </w:r>
      <w:r>
        <w:t>Betty’s mom: That's wonderful, but don't forget to balance everything and make sure you get enough rest.</w:t>
      </w:r>
      <w:r>
        <w:br/>
      </w:r>
      <w:r>
        <w:t xml:space="preserve">Betty: Yes, Mom. </w:t>
      </w:r>
      <w:r>
        <w:br/>
      </w:r>
      <w:r>
        <w:rPr>
          <w:b/>
        </w:rPr>
        <w:t>Hướng dẫn dịch:</w:t>
      </w:r>
      <w:r>
        <w:br/>
      </w:r>
      <w:r>
        <w:t>Betty: Chào mẹ.</w:t>
      </w:r>
      <w:r>
        <w:br/>
      </w:r>
      <w:r>
        <w:t>Mẹ của Betty: Chào Betty. Ngày học của con thế nào?</w:t>
      </w:r>
      <w:r>
        <w:br/>
      </w:r>
      <w:r>
        <w:t>Betty: Không sao đâu mẹ. con vẫn còn gặp khó khăn một chút với môn toán, nhưng giáo viên đã cho con một số lời khuyên hữu ích để học tốt hơn.</w:t>
      </w:r>
      <w:r>
        <w:br/>
      </w:r>
      <w:r>
        <w:t>Mẹ của Betty: Ừ, cô ấy đã nói gì?</w:t>
      </w:r>
      <w:r>
        <w:br/>
      </w:r>
      <w:r>
        <w:t>Betty: Cô ấy khuyên con nên ôn lại bài học khoảng 20 đến 30 phút mỗi ngày thay vì đợi đến trước kỳ thi.</w:t>
      </w:r>
      <w:r>
        <w:br/>
      </w:r>
      <w:r>
        <w:t>Mẹ của Betty: Đó là lời khuyên tốt đấy. con luôn bảo con đừng đợi đến khi quá muộn.</w:t>
      </w:r>
      <w:r>
        <w:br/>
      </w:r>
      <w:r>
        <w:t>Betty: Vâng, con nói đúng. Cô ấy cũng gợi ý một số hướng dẫn trực tuyến mà con có thể sử dụng. Anh ấy bảo con ôn lại bài học năm ngoái và luyện tập các bài toán cơ bản trước khi tiếp tục.</w:t>
      </w:r>
      <w:r>
        <w:br/>
      </w:r>
      <w:r>
        <w:t>Mẹ của Betty: Nghe có vẻ là một ý tưởng hay. Con có nghĩ rằng con cần một gia sư?</w:t>
      </w:r>
      <w:r>
        <w:br/>
      </w:r>
      <w:r>
        <w:t>Betty: Có thể, nhưng chưa. Em sẽ cố gắng tự học, nếu điểm không cải thiện được em sẽ bàn với anh về việc tìm gia sư.</w:t>
      </w:r>
      <w:r>
        <w:br/>
      </w:r>
      <w:r>
        <w:t>Mẹ của Betty: Chắc chắn rồi.</w:t>
      </w:r>
      <w:r>
        <w:br/>
      </w:r>
      <w:r>
        <w:t>Betty: Nhưng có lẽ con có thể mời Sarah đến học cùng cô ấy vài lần một tuần. Giáo viên của con nói rằng một người con cùng học sẽ giúp con rất nhiều.</w:t>
      </w:r>
      <w:r>
        <w:br/>
      </w:r>
      <w:r>
        <w:t>Mẹ Betty: Được, tất nhiên rồi, nếu bố mẹ Sarah đồng ý.</w:t>
      </w:r>
      <w:r>
        <w:br/>
      </w:r>
      <w:r>
        <w:t>Betty: Tuyệt vời. con sẽ nói chuyện với cô ấy. Ồ, và hôm nay con đã hỏi giáo viên tiếng Anh của mình liệu con có thể tham gia câu lạc bộ kịch hay không.</w:t>
      </w:r>
      <w:r>
        <w:br/>
      </w:r>
      <w:r>
        <w:t>Mẹ của Betty: Cô ấy có nói đồng ý không?</w:t>
      </w:r>
      <w:r>
        <w:br/>
      </w:r>
      <w:r>
        <w:t>Betty: Vâng, con thực sự vui mừng về điều đó. con luôn muốn được tham gia một vở kịch.</w:t>
      </w:r>
      <w:r>
        <w:br/>
      </w:r>
      <w:r>
        <w:t>Mẹ của Betty: Điều đó thật tuyệt vời, nhưng đừng quên cân bằng mọi thứ và đảm bảo con được nghỉ ngơi đầy đủ.</w:t>
      </w:r>
      <w:r>
        <w:br/>
      </w:r>
      <w:r>
        <w:t>Betty: Vâng thưa mẹ.</w:t>
      </w:r>
      <w:r>
        <w:br/>
      </w:r>
      <w:r>
        <w:br/>
      </w:r>
      <w:r>
        <w:rPr>
          <w:b/>
        </w:rPr>
        <w:t>Reading</w:t>
      </w:r>
      <w:r>
        <w:br/>
      </w:r>
      <w:r>
        <w:rPr>
          <w:b/>
        </w:rPr>
        <w:t xml:space="preserve">(trang 66 SBT Tiếng Anh 12 Smart World): </w:t>
      </w:r>
      <w:r>
        <w:t>For each question, choose the correct answer. (Đối với mỗi câu hỏi, hãy chọn câu trả lời đúng.)</w:t>
      </w:r>
      <w:r>
        <w:br/>
      </w:r>
      <w:r>
        <w:t>Hey, Andrew!</w:t>
      </w:r>
      <w:r>
        <w:br/>
      </w:r>
      <w:r>
        <w:t>How are you doing? I heard that you’re having a great vacation in Indonesia. I’m so jealous! What fun things are you doing and when are you going to be back? We should totally meet up when you’re home.</w:t>
      </w:r>
      <w:r>
        <w:br/>
      </w:r>
      <w:r>
        <w:t>I’m writing because I need your advice on something. I’ve just graduated, and (1). I’m looking for a job, I think it’s a good idea to take some courses to improve my chance of getting hired. I’m not sure what to do exactly, though. Maybe data analysis or digital marketing? What do you think? Do you know what skills are in (2) these days?</w:t>
      </w:r>
      <w:r>
        <w:br/>
      </w:r>
      <w:r>
        <w:t>Another thing that I want to improve is my lack of (3). I often find myself losing my interest and motivation after a few weeks. You’ve always been good at focusing on and completing your studies. Can you give me some tips to get me started and help me (4) this skill? I don’t want to start something that I won’t finish and waste my time again.</w:t>
      </w:r>
      <w:r>
        <w:br/>
      </w:r>
      <w:r>
        <w:t>Also, I’ve been thinking about doing something interesting for myself, like taking up a sport or an instrument. Right now, I’m thinking tennis or the guitar. You used to play both, right? What did you like and not like about them? I’ve been following some online tutorials on how to play the guitar. (5) I think I might actually like it. We could play together after I get better. That would be fun.</w:t>
      </w:r>
      <w:r>
        <w:br/>
      </w:r>
      <w:r>
        <w:t>Anyway, I just want to know your thoughts because you’re the smartest person I know. And let’s definitely get together when you’re back. Enjoy the rest of your trips and send lots of photos!</w:t>
      </w:r>
      <w:r>
        <w:br/>
      </w:r>
      <w:r>
        <w:t>Cheers,</w:t>
      </w:r>
      <w:r>
        <w:br/>
      </w:r>
      <w:r>
        <w:t>Peter</w:t>
      </w:r>
      <w:r>
        <w:br/>
      </w:r>
      <w:r>
        <w:drawing>
          <wp:inline xmlns:a="http://schemas.openxmlformats.org/drawingml/2006/main" xmlns:pic="http://schemas.openxmlformats.org/drawingml/2006/picture">
            <wp:extent cx="6038850" cy="1095375"/>
            <wp:docPr id="1" name="Picture 1"/>
            <wp:cNvGraphicFramePr>
              <a:graphicFrameLocks noChangeAspect="1"/>
            </wp:cNvGraphicFramePr>
            <a:graphic>
              <a:graphicData uri="http://schemas.openxmlformats.org/drawingml/2006/picture">
                <pic:pic>
                  <pic:nvPicPr>
                    <pic:cNvPr id="0" name="temp_inline_82dcccbe0c1c472a9032567fcaf2c63b.jpg"/>
                    <pic:cNvPicPr/>
                  </pic:nvPicPr>
                  <pic:blipFill>
                    <a:blip r:embed="rId9"/>
                    <a:stretch>
                      <a:fillRect/>
                    </a:stretch>
                  </pic:blipFill>
                  <pic:spPr>
                    <a:xfrm>
                      <a:off x="0" y="0"/>
                      <a:ext cx="6038850" cy="1095375"/>
                    </a:xfrm>
                    <a:prstGeom prst="rect"/>
                  </pic:spPr>
                </pic:pic>
              </a:graphicData>
            </a:graphic>
          </wp:inline>
        </w:drawing>
      </w:r>
      <w:r>
        <w:br/>
      </w:r>
      <w:r>
        <w:rPr>
          <w:b/>
        </w:rPr>
        <w:t>Đáp án:</w:t>
      </w:r>
      <w:r>
        <w:br/>
      </w:r>
      <w:r>
        <w:br/>
      </w:r>
      <w:r>
        <w:br/>
      </w:r>
      <w:r>
        <w:br/>
      </w:r>
      <w:r>
        <w:br/>
      </w:r>
      <w:r>
        <w:t>1. A</w:t>
      </w:r>
      <w:r>
        <w:br/>
      </w:r>
      <w:r>
        <w:br/>
      </w:r>
      <w:r>
        <w:br/>
      </w:r>
      <w:r>
        <w:t>2. B</w:t>
      </w:r>
      <w:r>
        <w:br/>
      </w:r>
      <w:r>
        <w:br/>
      </w:r>
      <w:r>
        <w:br/>
      </w:r>
      <w:r>
        <w:t>3. D</w:t>
      </w:r>
      <w:r>
        <w:br/>
      </w:r>
      <w:r>
        <w:br/>
      </w:r>
      <w:r>
        <w:br/>
      </w:r>
      <w:r>
        <w:t>4. A</w:t>
      </w:r>
      <w:r>
        <w:br/>
      </w:r>
      <w:r>
        <w:br/>
      </w:r>
      <w:r>
        <w:br/>
      </w:r>
      <w:r>
        <w:t>5. D</w:t>
      </w:r>
      <w:r>
        <w:br/>
      </w:r>
      <w:r>
        <w:br/>
      </w:r>
      <w:r>
        <w:br/>
      </w:r>
      <w:r>
        <w:br/>
      </w:r>
      <w:r>
        <w:br/>
      </w:r>
      <w:r>
        <w:rPr>
          <w:b/>
        </w:rPr>
        <w:t>Hướng dẫn dịch:</w:t>
      </w:r>
      <w:r>
        <w:br/>
      </w:r>
      <w:r>
        <w:t>Này, Andrew!</w:t>
      </w:r>
      <w:r>
        <w:br/>
      </w:r>
      <w:r>
        <w:t>Bạn dạo này thế nào? Tôi nghe nói bạn đang có một kỳ nghỉ tuyệt vời ở Indonesia. Tôi ghen tỵ quá! Bạn đang làm điều gì thú vị và khi nào bạn sẽ quay lại? Chúng ta chắc chắn nên gặp nhau khi bạn về nhà.</w:t>
      </w:r>
      <w:r>
        <w:br/>
      </w:r>
      <w:r>
        <w:t>Tôi viết thư này vì tôi cần lời khuyên của bạn về một điều gì đó. Tôi vừa mới tốt nghiệp và trong khi đang tìm việc, tôi nghĩ nên tham gia một số khóa học để nâng cao cơ hội được tuyển dụng. Tuy nhiên, tôi không chắc chắn phải làm gì chính xác. Có thể phân tích dữ liệu hoặc tiếp thị kỹ thuật số? Bạn nghĩ sao? Bạn có biết những kỹ năng nào đang được yêu cầu ngày nay không?</w:t>
      </w:r>
      <w:r>
        <w:br/>
      </w:r>
      <w:r>
        <w:t>Một điều nữa mà tôi muốn cải thiện là tính thiếu kỷ luật tự giác của tôi. Tôi thường thấy mình mất đi hứng thú và động lực sau vài tuần. Bạn luôn tập trung và hoàn thành tốt việc học của mình. Bạn có thể cho tôi một số lời khuyên để giúp tôi bắt đầu và giúp tôi phát triển kỹ năng này không? Tôi không muốn bắt đầu một việc gì đó mà tôi sẽ không hoàn thành và lãng phí thời gian của mình một lần nữa.</w:t>
      </w:r>
      <w:r>
        <w:br/>
      </w:r>
      <w:r>
        <w:t>Ngoài ra, tôi cũng đang nghĩ đến việc làm điều gì đó thú vị cho bản thân, chẳng hạn như chơi một môn thể thao hoặc một nhạc cụ. Ngay bây giờ, tôi đang nghĩ đến quần vợt hoặc guitar. Bạn đã từng chơi cả hai, phải không? Bạn thích và không thích điều gì ở họ? Tôi đã theo dõi một số hướng dẫn trực tuyến về cách chơi guitar. Và tôi nghĩ có thể tôi thực sự thích nó. Chúng ta có thể chơi cùng nhau sau khi tôi khỏe hơn. Điều đó sẽ rất vui.</w:t>
      </w:r>
      <w:r>
        <w:br/>
      </w:r>
      <w:r>
        <w:t>Dù sao thì tôi chỉ muốn biết suy nghĩ của bạn vì bạn là người thông minh nhất mà tôi biết. Và hãy chắc chắn gặp nhau khi bạn quay trở lại. Hãy tận hưởng phần còn lại của chuyến đi và gửi thật nhiều ảnh nhé!</w:t>
      </w:r>
      <w:r>
        <w:br/>
      </w:r>
      <w:r>
        <w:t>Vui mừng,</w:t>
      </w:r>
      <w:r>
        <w:br/>
      </w:r>
      <w:r>
        <w:t>Peter</w:t>
      </w:r>
      <w:r>
        <w:br/>
      </w:r>
      <w:r>
        <w:rPr>
          <w:b/>
        </w:rPr>
        <w:t>Xem thêm lời giải bài tập Tiếng Anh lớp 12 sách ILearn Smart World hay khác:</w:t>
      </w:r>
      <w:r>
        <w:br/>
      </w:r>
      <w:r>
        <w:t>Unit 5 Lesson 1 (trang 26, 27)</w:t>
      </w:r>
      <w:r>
        <w:br/>
      </w:r>
      <w:r>
        <w:t>Unit 5 Lesson 2 (trang 28, 29)</w:t>
      </w:r>
      <w:r>
        <w:br/>
      </w:r>
      <w:r>
        <w:t>Unit 5 Lesson 3 (trang 30, 31)</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