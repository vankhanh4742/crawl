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9 Lesson 1 (trang 50, 51)</w:t>
      </w:r>
    </w:p>
    <w:p>
      <w:r>
        <w:rPr>
          <w:b/>
        </w:rPr>
        <w:t>SBT Tiếng Anh lớp 12 trang 50, 51 Unit 9 Lesson 1 - ILearn Smart World</w:t>
      </w:r>
      <w:r>
        <w:br/>
      </w:r>
      <w:r>
        <w:rPr>
          <w:b/>
        </w:rPr>
        <w:t>New Words</w:t>
      </w:r>
      <w:r>
        <w:br/>
      </w:r>
      <w:r>
        <w:rPr>
          <w:b/>
        </w:rPr>
        <w:t xml:space="preserve">a (trang 50 SBT Tiếng Anh 12 Smart World): </w:t>
      </w:r>
      <w:r>
        <w:t>Unscramble the crosswords. (Sắp xếp lại các ô chữ.)</w:t>
      </w:r>
      <w:r>
        <w:br/>
      </w:r>
      <w:r>
        <w:drawing>
          <wp:inline xmlns:a="http://schemas.openxmlformats.org/drawingml/2006/main" xmlns:pic="http://schemas.openxmlformats.org/drawingml/2006/picture">
            <wp:extent cx="4038600" cy="2324100"/>
            <wp:docPr id="1" name="Picture 1"/>
            <wp:cNvGraphicFramePr>
              <a:graphicFrameLocks noChangeAspect="1"/>
            </wp:cNvGraphicFramePr>
            <a:graphic>
              <a:graphicData uri="http://schemas.openxmlformats.org/drawingml/2006/picture">
                <pic:pic>
                  <pic:nvPicPr>
                    <pic:cNvPr id="0" name="temp_inline_c7844ff9bde143848ceae48aa93d9327.jpg"/>
                    <pic:cNvPicPr/>
                  </pic:nvPicPr>
                  <pic:blipFill>
                    <a:blip r:embed="rId9"/>
                    <a:stretch>
                      <a:fillRect/>
                    </a:stretch>
                  </pic:blipFill>
                  <pic:spPr>
                    <a:xfrm>
                      <a:off x="0" y="0"/>
                      <a:ext cx="4038600" cy="2324100"/>
                    </a:xfrm>
                    <a:prstGeom prst="rect"/>
                  </pic:spPr>
                </pic:pic>
              </a:graphicData>
            </a:graphic>
          </wp:inline>
        </w:drawing>
      </w:r>
      <w:r>
        <w:br/>
      </w:r>
      <w:r>
        <w:rPr>
          <w:b/>
        </w:rPr>
        <w:t>Đáp án:</w:t>
      </w:r>
      <w:r>
        <w:br/>
      </w:r>
      <w:r>
        <w:br/>
      </w:r>
      <w:r>
        <w:br/>
      </w:r>
      <w:r>
        <w:br/>
      </w:r>
      <w:r>
        <w:br/>
      </w:r>
      <w:r>
        <w:t>1. campaign</w:t>
      </w:r>
      <w:r>
        <w:br/>
      </w:r>
      <w:r>
        <w:br/>
      </w:r>
      <w:r>
        <w:br/>
      </w:r>
      <w:r>
        <w:t>2. boycott</w:t>
      </w:r>
      <w:r>
        <w:br/>
      </w:r>
      <w:r>
        <w:br/>
      </w:r>
      <w:r>
        <w:br/>
      </w:r>
      <w:r>
        <w:t>3. overfishing</w:t>
      </w:r>
      <w:r>
        <w:br/>
      </w:r>
      <w:r>
        <w:br/>
      </w:r>
      <w:r>
        <w:br/>
      </w:r>
      <w:r>
        <w:br/>
      </w:r>
      <w:r>
        <w:br/>
      </w:r>
      <w:r>
        <w:t>4. reintroduce</w:t>
      </w:r>
      <w:r>
        <w:br/>
      </w:r>
      <w:r>
        <w:br/>
      </w:r>
      <w:r>
        <w:br/>
      </w:r>
      <w:r>
        <w:t>5. habitat</w:t>
      </w:r>
      <w:r>
        <w:br/>
      </w:r>
      <w:r>
        <w:br/>
      </w:r>
      <w:r>
        <w:br/>
      </w:r>
      <w:r>
        <w:t>6. breed</w:t>
      </w:r>
      <w:r>
        <w:br/>
      </w:r>
      <w:r>
        <w:br/>
      </w:r>
      <w:r>
        <w:br/>
      </w:r>
      <w:r>
        <w:br/>
      </w:r>
      <w:r>
        <w:br/>
      </w:r>
      <w:r>
        <w:t>7. destruction</w:t>
      </w:r>
      <w:r>
        <w:br/>
      </w:r>
      <w:r>
        <w:br/>
      </w:r>
      <w:r>
        <w:br/>
      </w:r>
      <w:r>
        <w:t>8. protest</w:t>
      </w:r>
      <w:r>
        <w:br/>
      </w:r>
      <w:r>
        <w:br/>
      </w:r>
      <w:r>
        <w:br/>
      </w:r>
      <w:r>
        <w:t>9. marine</w:t>
      </w:r>
      <w:r>
        <w:br/>
      </w:r>
      <w:r>
        <w:br/>
      </w:r>
      <w:r>
        <w:br/>
      </w:r>
      <w:r>
        <w:br/>
      </w:r>
      <w:r>
        <w:br/>
      </w:r>
      <w:r>
        <w:rPr>
          <w:b/>
        </w:rPr>
        <w:t>Giải thích:</w:t>
      </w:r>
      <w:r>
        <w:br/>
      </w:r>
      <w:r>
        <w:t>1. campaign (chiến dịch)</w:t>
      </w:r>
      <w:r>
        <w:br/>
      </w:r>
      <w:r>
        <w:t>2. boycott (tẩy chay)</w:t>
      </w:r>
      <w:r>
        <w:br/>
      </w:r>
      <w:r>
        <w:t>3. overfishing (đánh bắt quá mức)</w:t>
      </w:r>
      <w:r>
        <w:br/>
      </w:r>
      <w:r>
        <w:t>4. reintroduce (giới thiệu lại)</w:t>
      </w:r>
      <w:r>
        <w:br/>
      </w:r>
      <w:r>
        <w:t>5. habitat (môi trường sống)</w:t>
      </w:r>
      <w:r>
        <w:br/>
      </w:r>
      <w:r>
        <w:t>6. breed (giống)</w:t>
      </w:r>
      <w:r>
        <w:br/>
      </w:r>
      <w:r>
        <w:t>7. destruction (sự phá hủy)</w:t>
      </w:r>
      <w:r>
        <w:br/>
      </w:r>
      <w:r>
        <w:t>8. protest (phản đối)</w:t>
      </w:r>
      <w:r>
        <w:br/>
      </w:r>
      <w:r>
        <w:t>9. marine (thuộc về biển)</w:t>
      </w:r>
      <w:r>
        <w:br/>
      </w:r>
      <w:r>
        <w:rPr>
          <w:b/>
        </w:rPr>
        <w:t xml:space="preserve">b (trang 50 SBT Tiếng Anh 12 Smart World): </w:t>
      </w:r>
      <w:r>
        <w:t>Fill in the blanks with the words from Task a. (Điền vào chỗ trống những từ trong bài tập a.)</w:t>
      </w:r>
      <w:r>
        <w:br/>
      </w:r>
      <w:r>
        <w:t>1. Do you want to come with me to _______ next week? We are going to walk to town hall to fight for new laws to reduce pollution.</w:t>
      </w:r>
      <w:r>
        <w:br/>
      </w:r>
      <w:r>
        <w:t>2. If too many people catch fish, it can lead to _______, and the pollution can get very low.</w:t>
      </w:r>
      <w:r>
        <w:br/>
      </w:r>
      <w:r>
        <w:t>3. Everyone should _______ that company. They do terrible things to the environment.</w:t>
      </w:r>
      <w:r>
        <w:br/>
      </w:r>
      <w:r>
        <w:t>4. The floods caused so much _______. Over 50 buildings were damaged or fell down.</w:t>
      </w:r>
      <w:r>
        <w:br/>
      </w:r>
      <w:r>
        <w:t>5. They do a lot to protect _______ life. They think every animal that lives in the sea is important.</w:t>
      </w:r>
      <w:r>
        <w:br/>
      </w:r>
      <w:r>
        <w:t>6. We can’t keep building over animal’s _______s. They need somewhere to live as much as we do.</w:t>
      </w:r>
      <w:r>
        <w:br/>
      </w:r>
      <w:r>
        <w:t>7. As soon as the animal is healthy, we will _______ it to the area where we found it.</w:t>
      </w:r>
      <w:r>
        <w:br/>
      </w:r>
      <w:r>
        <w:t>8. Our newest _______ is to work with business and help the, be more eco-friendly.</w:t>
      </w:r>
      <w:r>
        <w:br/>
      </w:r>
      <w:r>
        <w:t xml:space="preserve">9. We have a female dog, and we are looking for a male to _______ with. I can’t wait to look after the puppies. </w:t>
      </w:r>
      <w:r>
        <w:br/>
      </w:r>
      <w:r>
        <w:rPr>
          <w:b/>
        </w:rPr>
        <w:t>Đáp án:</w:t>
      </w:r>
      <w:r>
        <w:br/>
      </w:r>
      <w:r>
        <w:br/>
      </w:r>
      <w:r>
        <w:br/>
      </w:r>
      <w:r>
        <w:br/>
      </w:r>
      <w:r>
        <w:br/>
      </w:r>
      <w:r>
        <w:t>1. protest</w:t>
      </w:r>
      <w:r>
        <w:br/>
      </w:r>
      <w:r>
        <w:br/>
      </w:r>
      <w:r>
        <w:br/>
      </w:r>
      <w:r>
        <w:t>2. overfishing</w:t>
      </w:r>
      <w:r>
        <w:br/>
      </w:r>
      <w:r>
        <w:br/>
      </w:r>
      <w:r>
        <w:br/>
      </w:r>
      <w:r>
        <w:t>3. boycott</w:t>
      </w:r>
      <w:r>
        <w:br/>
      </w:r>
      <w:r>
        <w:br/>
      </w:r>
      <w:r>
        <w:br/>
      </w:r>
      <w:r>
        <w:t>4. destruction</w:t>
      </w:r>
      <w:r>
        <w:br/>
      </w:r>
      <w:r>
        <w:br/>
      </w:r>
      <w:r>
        <w:br/>
      </w:r>
      <w:r>
        <w:t>5. marine</w:t>
      </w:r>
      <w:r>
        <w:br/>
      </w:r>
      <w:r>
        <w:br/>
      </w:r>
      <w:r>
        <w:br/>
      </w:r>
      <w:r>
        <w:br/>
      </w:r>
      <w:r>
        <w:br/>
      </w:r>
      <w:r>
        <w:t>6. habitat</w:t>
      </w:r>
      <w:r>
        <w:br/>
      </w:r>
      <w:r>
        <w:br/>
      </w:r>
      <w:r>
        <w:br/>
      </w:r>
      <w:r>
        <w:t>7. reintroduce</w:t>
      </w:r>
      <w:r>
        <w:br/>
      </w:r>
      <w:r>
        <w:br/>
      </w:r>
      <w:r>
        <w:br/>
      </w:r>
      <w:r>
        <w:t>8. campaign</w:t>
      </w:r>
      <w:r>
        <w:br/>
      </w:r>
      <w:r>
        <w:br/>
      </w:r>
      <w:r>
        <w:br/>
      </w:r>
      <w:r>
        <w:t>9. breed</w:t>
      </w:r>
      <w:r>
        <w:br/>
      </w:r>
      <w:r>
        <w:br/>
      </w:r>
      <w:r>
        <w:br/>
      </w:r>
      <w:r>
        <w:t xml:space="preserve"> </w:t>
      </w:r>
      <w:r>
        <w:br/>
      </w:r>
      <w:r>
        <w:br/>
      </w:r>
      <w:r>
        <w:br/>
      </w:r>
      <w:r>
        <w:br/>
      </w:r>
      <w:r>
        <w:br/>
      </w:r>
      <w:r>
        <w:rPr>
          <w:b/>
        </w:rPr>
        <w:t>Hướng dẫn dịch:</w:t>
      </w:r>
      <w:r>
        <w:br/>
      </w:r>
      <w:r>
        <w:t>1. Bạn có muốn đi biểu tình cùng tôi vào tuần tới không? Chúng ta sẽ đi bộ đến tòa thị chính để đấu tranh cho những luật mới nhằm giảm thiểu ô nhiễm.</w:t>
      </w:r>
      <w:r>
        <w:br/>
      </w:r>
      <w:r>
        <w:t>2. Nếu có quá nhiều người đánh bắt cá, điều đó có thể dẫn đến việc đánh bắt quá mức và mức độ ô nhiễm có thể xuống rất thấp.</w:t>
      </w:r>
      <w:r>
        <w:br/>
      </w:r>
      <w:r>
        <w:t>3. Mọi người nên tẩy chay công ty đó. Họ làm những điều khủng khiếp với môi trường.</w:t>
      </w:r>
      <w:r>
        <w:br/>
      </w:r>
      <w:r>
        <w:t>4. Lũ lụt gây ra rất nhiều sự tàn phá. Hơn 50 tòa nhà bị hư hại hoặc đổ sập.</w:t>
      </w:r>
      <w:r>
        <w:br/>
      </w:r>
      <w:r>
        <w:t>5. Họ làm rất nhiều việc để bảo vệ sinh vật biển. Họ nghĩ rằng mọi động vật sống ở biển đều quan trọng.</w:t>
      </w:r>
      <w:r>
        <w:br/>
      </w:r>
      <w:r>
        <w:t>6. Chúng ta không thể tiếp tục xây dựng môi trường sống của động vật. Họ cần một nơi nào đó để sống nhiều như chúng ta.</w:t>
      </w:r>
      <w:r>
        <w:br/>
      </w:r>
      <w:r>
        <w:t>7. Ngay khi con vật khỏe mạnh, chúng tôi sẽ đưa nó trở lại khu vực mà chúng tôi đã tìm thấy nó.</w:t>
      </w:r>
      <w:r>
        <w:br/>
      </w:r>
      <w:r>
        <w:t>8. Chiến dịch mới nhất của chúng tôi là hợp tác với doanh nghiệp và giúp đỡ, thân thiện với môi trường hơn.</w:t>
      </w:r>
      <w:r>
        <w:br/>
      </w:r>
      <w:r>
        <w:t>9. Chúng tôi có một con chó cái và chúng tôi đang tìm một con chó đực để phối giống. Tôi nóng lòng muốn chăm sóc những chú chó con.</w:t>
      </w:r>
      <w:r>
        <w:br/>
      </w:r>
      <w:r>
        <w:rPr>
          <w:b/>
        </w:rPr>
      </w:r>
      <w:r>
        <w:br/>
      </w:r>
      <w:r>
        <w:rPr>
          <w:b/>
        </w:rPr>
        <w:t>Reading</w:t>
      </w:r>
      <w:r>
        <w:br/>
      </w:r>
      <w:r>
        <w:rPr>
          <w:b/>
        </w:rPr>
        <w:t xml:space="preserve">a (trang 50 SBT Tiếng Anh 12 Smart World): </w:t>
      </w:r>
      <w:r>
        <w:t>Read the article about an environmental charity. What is the article mostly about? (Đọc bài viết về một tổ chức từ thiện môi trường. Bài viết chủ yếu nói về điều gì?)</w:t>
      </w:r>
      <w:r>
        <w:br/>
      </w:r>
      <w:r>
        <w:t>1. protecting and creating laws</w:t>
      </w:r>
      <w:r>
        <w:br/>
      </w:r>
      <w:r>
        <w:t>2. the different campaigns of the charity</w:t>
      </w:r>
      <w:r>
        <w:br/>
      </w:r>
      <w:r>
        <w:t>3. how to volunteer for the charity</w:t>
      </w:r>
      <w:r>
        <w:br/>
      </w:r>
      <w:r>
        <w:rPr>
          <w:b/>
        </w:rPr>
        <w:t>Park Protectors</w:t>
      </w:r>
      <w:r>
        <w:br/>
      </w:r>
      <w:r>
        <w:t>Park Protectors in an environment charity that works in over fifteen countries, including the UK, the USA, France, and Spain. We aim to create parks for both animals and people, as well as preserve parks that are already there.</w:t>
      </w:r>
      <w:r>
        <w:br/>
      </w:r>
      <w:r>
        <w:t>Because of urbanization and the growth of towns and cities, parks are quickly being replaced with different buildings. Unless we do something, there won’t be many parks left, and they are very important. The trees help reduce air pollution and are also the habitats of lots of different animals. Parks also provide people with a safe place to run and play without worrying about traffic.</w:t>
      </w:r>
      <w:r>
        <w:br/>
      </w:r>
      <w:r>
        <w:t>Park Protectors has several campaigns to stop parks from being built on. Our first campaign uses donated money to find good areas and build new parks on them. These parks are filled with lots of trees and other potential habitats for animals. The parks also have volunteers who clean them often. As long as they are kept clean, the parks will be safe places for animals to live.</w:t>
      </w:r>
      <w:r>
        <w:br/>
      </w:r>
      <w:r>
        <w:t>We have a second campaign that protests against companies that are planning to build on parks. In case this happens, we get large groups of people together to hold signs outside the businesses and government meetings. We have already helped stop many parks form being built on.</w:t>
      </w:r>
      <w:r>
        <w:br/>
      </w:r>
      <w:r>
        <w:t>Finally, we fight to make new laws to keep as many parks that already exist as we can. We get lawyers and other important volunteers to help us create new rules that all business and people have to follow. Our goal is to get all parks protected.</w:t>
      </w:r>
      <w:r>
        <w:br/>
      </w:r>
      <w:r>
        <w:t>If you want to volunteer or donate money to Park Protectors, visit our website to learn more about us. It’s www.parkprotectors.com.</w:t>
      </w:r>
      <w:r>
        <w:br/>
      </w:r>
      <w:r>
        <w:t>We need all the help we can get in order to protect parks and animals.</w:t>
      </w:r>
      <w:r>
        <w:br/>
      </w:r>
      <w:r>
        <w:rPr>
          <w:b/>
        </w:rPr>
        <w:t>Đáp án:</w:t>
      </w:r>
      <w:r>
        <w:t xml:space="preserve"> 2</w:t>
      </w:r>
      <w:r>
        <w:br/>
      </w:r>
      <w:r>
        <w:rPr>
          <w:b/>
        </w:rPr>
        <w:t>Hướng dẫn dịch:</w:t>
      </w:r>
      <w:r>
        <w:br/>
      </w:r>
      <w:r>
        <w:rPr>
          <w:b/>
        </w:rPr>
        <w:t>Người bảo vệ công viên</w:t>
      </w:r>
      <w:r>
        <w:br/>
      </w:r>
      <w:r>
        <w:t>Park Protectors là một tổ chức từ thiện môi trường hoạt động ở hơn 15 quốc gia, bao gồm Vương quốc Anh, Hoa Kỳ, Pháp và Tây Ban Nha. Chúng tôi mong muốn tạo ra các công viên cho cả động vật và con người, cũng như bảo tồn các công viên đã có ở đó.</w:t>
      </w:r>
      <w:r>
        <w:br/>
      </w:r>
      <w:r>
        <w:t>Do quá trình đô thị hóa và sự phát triển của các thị trấn và thành phố, các công viên nhanh chóng được thay thế bằng các tòa nhà khác nhau. Trừ khi chúng ta làm điều gì đó, sẽ không còn nhiều công viên nữa và chúng rất quan trọng. Cây cối giúp giảm ô nhiễm không khí và cũng là môi trường sống của rất nhiều loài động vật khác nhau. Công viên còn cung cấp cho người dân một nơi an toàn để chạy nhảy và vui chơi mà không phải lo lắng về giao thông.</w:t>
      </w:r>
      <w:r>
        <w:br/>
      </w:r>
      <w:r>
        <w:t>Những người bảo vệ Công viên có một số chiến dịch nhằm ngăn chặn việc xây dựng các công viên. Chiến dịch đầu tiên của chúng tôi sử dụng tiền quyên góp để tìm những khu vực tốt và xây dựng công viên mới trên đó. Những công viên này có rất nhiều cây cối và những môi trường sống tiềm năng khác cho động vật. Các công viên cũng có tình nguyện viên dọn dẹp thường xuyên. Miễn là chúng được giữ sạch sẽ, công viên sẽ là nơi an toàn cho động vật sinh sống.</w:t>
      </w:r>
      <w:r>
        <w:br/>
      </w:r>
      <w:r>
        <w:t>Chúng tôi có chiến dịch thứ hai phản đối các công ty đang có kế hoạch xây dựng công viên. Trong trường hợp điều này xảy ra, chúng tôi tập hợp nhiều nhóm người để treo biển hiệu bên ngoài các doanh nghiệp và cuộc họp chính phủ. Chúng tôi đã giúp ngăn chặn nhiều công viên được xây dựng trên đó.</w:t>
      </w:r>
      <w:r>
        <w:br/>
      </w:r>
      <w:r>
        <w:t>Cuối cùng, chúng tôi đấu tranh để đưa ra luật mới nhằm duy trì càng nhiều công viên đã tồn tại càng tốt. Chúng tôi nhờ luật sư và các tình nguyện viên quan trọng khác giúp chúng tôi tạo ra các quy tắc mới mà tất cả doanh nghiệp và mọi người phải tuân theo. Mục tiêu của chúng tôi là bảo vệ tất cả các công viên.</w:t>
      </w:r>
      <w:r>
        <w:br/>
      </w:r>
      <w:r>
        <w:t>Nếu bạn muốn tình nguyện hoặc quyên góp tiền cho Người bảo vệ Công viên, hãy truy cập trang web của chúng tôi để tìm hiểu thêm về chúng tôi. Đó là www.parkprotectors.com.</w:t>
      </w:r>
      <w:r>
        <w:br/>
      </w:r>
      <w:r>
        <w:t>Chúng tôi cần tất cả sự trợ giúp có thể để bảo vệ công viên và động vật.</w:t>
      </w:r>
      <w:r>
        <w:br/>
      </w:r>
      <w:r>
        <w:rPr>
          <w:b/>
        </w:rPr>
        <w:t xml:space="preserve">b (trang 51 SBT Tiếng Anh 12 Smart World): </w:t>
      </w:r>
      <w:r>
        <w:t>Now, read and answer the questions. (Bây giờ hãy đọc và trả lời các câu hỏi.)</w:t>
      </w:r>
      <w:r>
        <w:br/>
      </w:r>
      <w:r>
        <w:t>1. How many different countries does the charity work on?</w:t>
      </w:r>
      <w:r>
        <w:br/>
      </w:r>
      <w:r>
        <w:t>2. Why do they say parks are important for people?</w:t>
      </w:r>
      <w:r>
        <w:br/>
      </w:r>
      <w:r>
        <w:t>3. How do they pay for new parks?</w:t>
      </w:r>
      <w:r>
        <w:br/>
      </w:r>
      <w:r>
        <w:t>4. What do people do while protesting?</w:t>
      </w:r>
      <w:r>
        <w:br/>
      </w:r>
      <w:r>
        <w:t>5. Who help them create new laws?</w:t>
      </w:r>
      <w:r>
        <w:br/>
      </w:r>
      <w:r>
        <w:rPr>
          <w:b/>
        </w:rPr>
        <w:t>Đáp án:</w:t>
      </w:r>
      <w:r>
        <w:br/>
      </w:r>
      <w:r>
        <w:t>1. Over fifteen countries.</w:t>
      </w:r>
      <w:r>
        <w:br/>
      </w:r>
      <w:r>
        <w:t>2. They give people somewhere to run and play.</w:t>
      </w:r>
      <w:r>
        <w:br/>
      </w:r>
      <w:r>
        <w:t>3. With donated money.</w:t>
      </w:r>
      <w:r>
        <w:br/>
      </w:r>
      <w:r>
        <w:t>4. They hold signs outside the businesses and government meetings.</w:t>
      </w:r>
      <w:r>
        <w:br/>
      </w:r>
      <w:r>
        <w:t>5. Lawyers and other important volunteers.</w:t>
      </w:r>
      <w:r>
        <w:br/>
      </w:r>
      <w:r>
        <w:rPr>
          <w:b/>
        </w:rPr>
        <w:t>Hướng dẫn dịch:</w:t>
      </w:r>
      <w:r>
        <w:br/>
      </w:r>
      <w:r>
        <w:t>1. Tổ chức từ thiện này hoạt động ở bao nhiêu quốc gia khác nhau?</w:t>
      </w:r>
      <w:r>
        <w:br/>
      </w:r>
      <w:r>
        <w:t>- Hơn mười lăm quốc gia.</w:t>
      </w:r>
      <w:r>
        <w:br/>
      </w:r>
      <w:r>
        <w:t>2. Tại sao họ nói công viên quan trọng đối với mọi người?</w:t>
      </w:r>
      <w:r>
        <w:br/>
      </w:r>
      <w:r>
        <w:t>- Họ cung cấp cho mọi người một nơi để chạy và vui chơi.</w:t>
      </w:r>
      <w:r>
        <w:br/>
      </w:r>
      <w:r>
        <w:t>3. Họ trả tiền cho các công viên mới như thế nào?</w:t>
      </w:r>
      <w:r>
        <w:br/>
      </w:r>
      <w:r>
        <w:t>- Với tiền quyên góp.</w:t>
      </w:r>
      <w:r>
        <w:br/>
      </w:r>
      <w:r>
        <w:t>4. Mọi người làm gì khi biểu tình?</w:t>
      </w:r>
      <w:r>
        <w:br/>
      </w:r>
      <w:r>
        <w:t>- Họ cầm biển báo bên ngoài các cuộc họp của doanh nghiệp và chính phủ.</w:t>
      </w:r>
      <w:r>
        <w:br/>
      </w:r>
      <w:r>
        <w:t>5. Ai giúp họ tạo ra luật mới?</w:t>
      </w:r>
      <w:r>
        <w:br/>
      </w:r>
      <w:r>
        <w:t>- Luật sư và các tình nguyện viên quan trọng khác.</w:t>
      </w:r>
      <w:r>
        <w:br/>
      </w:r>
      <w:r>
        <w:rPr>
          <w:b/>
        </w:rPr>
      </w:r>
      <w:r>
        <w:br/>
      </w:r>
      <w:r>
        <w:rPr>
          <w:b/>
        </w:rPr>
        <w:t>Grammar</w:t>
      </w:r>
      <w:r>
        <w:br/>
      </w:r>
      <w:r>
        <w:rPr>
          <w:b/>
        </w:rPr>
        <w:t xml:space="preserve">a (trang 51 SBT Tiếng Anh 12 Smart World): </w:t>
      </w:r>
      <w:r>
        <w:t>Write sentences using the prompts. (Viết câu sử dụng gợi ý.)</w:t>
      </w:r>
      <w:r>
        <w:br/>
      </w:r>
      <w:r>
        <w:t>1. as long as/they/keep/do/work/animals/not/go/extinct</w:t>
      </w:r>
      <w:r>
        <w:br/>
      </w:r>
      <w:r>
        <w:t>2. we can/reintroduce/injured animals/their habitats/provided that/they/be/better</w:t>
      </w:r>
      <w:r>
        <w:br/>
      </w:r>
      <w:r>
        <w:t>3. unless/they/clean/beach/marine life/will/danger</w:t>
      </w:r>
      <w:r>
        <w:br/>
      </w:r>
      <w:r>
        <w:t>4. if/they/organize/monthly/clean-up/the/beach/will/beautiful</w:t>
      </w:r>
      <w:r>
        <w:br/>
      </w:r>
      <w:r>
        <w:t>5. we should/plant/more trees/in case/deforestation/get/worse</w:t>
      </w:r>
      <w:r>
        <w:br/>
      </w:r>
      <w:r>
        <w:rPr>
          <w:b/>
        </w:rPr>
        <w:t>Đáp án:</w:t>
      </w:r>
      <w:r>
        <w:br/>
      </w:r>
      <w:r>
        <w:t>1. As long as they keep doing their work, the animals won't go extinct.</w:t>
      </w:r>
      <w:r>
        <w:br/>
      </w:r>
      <w:r>
        <w:t>2. We can reintroduce injured animals to their habitats provided that they are better.</w:t>
      </w:r>
      <w:r>
        <w:br/>
      </w:r>
      <w:r>
        <w:t>3. Unless they clean the beach, marine life will be in danger.</w:t>
      </w:r>
      <w:r>
        <w:br/>
      </w:r>
      <w:r>
        <w:t>4. If they organize a monthly clean-up, the beach will be beautiful.</w:t>
      </w:r>
      <w:r>
        <w:br/>
      </w:r>
      <w:r>
        <w:t>5. We should plant more trees in case deforestation gets worse.</w:t>
      </w:r>
      <w:r>
        <w:br/>
      </w:r>
      <w:r>
        <w:rPr>
          <w:b/>
        </w:rPr>
        <w:t>Hướng dẫn dịch:</w:t>
      </w:r>
      <w:r>
        <w:br/>
      </w:r>
      <w:r>
        <w:t>1. Miễn là họ tiếp tục làm công việc của mình, các loài động vật sẽ không bị tuyệt chủng.</w:t>
      </w:r>
      <w:r>
        <w:br/>
      </w:r>
      <w:r>
        <w:t>2. Chúng ta có thể đưa các loài động vật bị thương trở lại môi trường sống của chúng miễn là chúng tốt hơn.</w:t>
      </w:r>
      <w:r>
        <w:br/>
      </w:r>
      <w:r>
        <w:t>3. Nếu họ không dọn sạch bãi biển, sinh vật biển sẽ gặp nguy hiểm.</w:t>
      </w:r>
      <w:r>
        <w:br/>
      </w:r>
      <w:r>
        <w:t>4. Nếu họ tổ chức dọn dẹp hàng tháng, bãi biển sẽ rất đẹp.</w:t>
      </w:r>
      <w:r>
        <w:br/>
      </w:r>
      <w:r>
        <w:t>5. Chúng ta nên trồng nhiều cây hơn trong trường hợp nạn phá rừng trở nên tồi tệ hơn.</w:t>
      </w:r>
      <w:r>
        <w:br/>
      </w:r>
      <w:r>
        <w:rPr>
          <w:b/>
        </w:rPr>
        <w:t xml:space="preserve">b (trang 51 SBT Tiếng Anh 12 Smart World): </w:t>
      </w:r>
      <w:r>
        <w:t>Circle the sentence that most closely matches the original. (Khoanh tròn câu phù hợp nhất với câu gốc.)</w:t>
      </w:r>
      <w:r>
        <w:br/>
      </w:r>
      <w:r>
        <w:t>1. In case the destruction of marine habitats continues to happen, we should protect more marine areas.</w:t>
      </w:r>
      <w:r>
        <w:br/>
      </w:r>
      <w:r>
        <w:t>A. We should protect marine areas if destruction continues.</w:t>
      </w:r>
      <w:r>
        <w:br/>
      </w:r>
      <w:r>
        <w:t>B. We shouldn't protect marine areas if destruction stops.</w:t>
      </w:r>
      <w:r>
        <w:br/>
      </w:r>
      <w:r>
        <w:t>C. We should protect marine areas to prepare for destruction.</w:t>
      </w:r>
      <w:r>
        <w:br/>
      </w:r>
      <w:r>
        <w:t>2. As long as we stop overfishing, we can save the fish populations.</w:t>
      </w:r>
      <w:r>
        <w:br/>
      </w:r>
      <w:r>
        <w:t>A. Stopping overfishing will help fish populations.</w:t>
      </w:r>
      <w:r>
        <w:br/>
      </w:r>
      <w:r>
        <w:t>B. Stopping overfishing will reduce fish populations.</w:t>
      </w:r>
      <w:r>
        <w:br/>
      </w:r>
      <w:r>
        <w:t>C. Overfishing causes low fish populations.</w:t>
      </w:r>
      <w:r>
        <w:br/>
      </w:r>
      <w:r>
        <w:t>3. Animals will go extinct unless we breed them.</w:t>
      </w:r>
      <w:r>
        <w:br/>
      </w:r>
      <w:r>
        <w:t>A. Breeding animals will make them go extinct.</w:t>
      </w:r>
      <w:r>
        <w:br/>
      </w:r>
      <w:r>
        <w:t>B. If we breed animals, they will go extinct.</w:t>
      </w:r>
      <w:r>
        <w:br/>
      </w:r>
      <w:r>
        <w:t>C. Breeding animals will stop them from going extinct.</w:t>
      </w:r>
      <w:r>
        <w:br/>
      </w:r>
      <w:r>
        <w:t>4. If we boycott the business, they will start being eco-friendly.</w:t>
      </w:r>
      <w:r>
        <w:br/>
      </w:r>
      <w:r>
        <w:t>A. The business won't be eco-friendly if we boycott them.</w:t>
      </w:r>
      <w:r>
        <w:br/>
      </w:r>
      <w:r>
        <w:t>B. The business won't be eco-friendly as long as we boycott them.</w:t>
      </w:r>
      <w:r>
        <w:br/>
      </w:r>
      <w:r>
        <w:t>C. Unless we boycott them, the business won't be eco-friendly.</w:t>
      </w:r>
      <w:r>
        <w:br/>
      </w:r>
      <w:r>
        <w:rPr>
          <w:b/>
        </w:rPr>
        <w:t>Đáp án:</w:t>
      </w:r>
      <w:r>
        <w:br/>
      </w:r>
      <w:r>
        <w:br/>
      </w:r>
      <w:r>
        <w:br/>
      </w:r>
      <w:r>
        <w:br/>
      </w:r>
      <w:r>
        <w:br/>
      </w:r>
      <w:r>
        <w:t>1. A</w:t>
      </w:r>
      <w:r>
        <w:br/>
      </w:r>
      <w:r>
        <w:br/>
      </w:r>
      <w:r>
        <w:br/>
      </w:r>
      <w:r>
        <w:t>2. A</w:t>
      </w:r>
      <w:r>
        <w:br/>
      </w:r>
      <w:r>
        <w:br/>
      </w:r>
      <w:r>
        <w:br/>
      </w:r>
      <w:r>
        <w:t>3. C</w:t>
      </w:r>
      <w:r>
        <w:br/>
      </w:r>
      <w:r>
        <w:br/>
      </w:r>
      <w:r>
        <w:br/>
      </w:r>
      <w:r>
        <w:t>4. C</w:t>
      </w:r>
      <w:r>
        <w:br/>
      </w:r>
      <w:r>
        <w:br/>
      </w:r>
      <w:r>
        <w:br/>
      </w:r>
      <w:r>
        <w:br/>
      </w:r>
      <w:r>
        <w:br/>
      </w:r>
      <w:r>
        <w:rPr>
          <w:b/>
        </w:rPr>
        <w:t>Hướng dẫn dịch:</w:t>
      </w:r>
      <w:r>
        <w:br/>
      </w:r>
      <w:r>
        <w:t>1. Trong trường hợp sự phá hủy môi trường sống của biển tiếp tục xảy ra, chúng ta nên bảo vệ nhiều khu vực biển hơn.</w:t>
      </w:r>
      <w:r>
        <w:br/>
      </w:r>
      <w:r>
        <w:t>A. Chúng ta nên bảo vệ các khu vực biển nếu sự phá hủy vẫn tiếp diễn.</w:t>
      </w:r>
      <w:r>
        <w:br/>
      </w:r>
      <w:r>
        <w:t>2. Miễn là chúng ta ngừng đánh bắt quá mức, chúng ta có thể cứu được quần thể cá.</w:t>
      </w:r>
      <w:r>
        <w:br/>
      </w:r>
      <w:r>
        <w:t>A. Việc ngừng đánh bắt quá mức sẽ giúp ích cho quần thể cá.</w:t>
      </w:r>
      <w:r>
        <w:br/>
      </w:r>
      <w:r>
        <w:t>3. Động vật sẽ tuyệt chủng trừ khi chúng ta nhân giống chúng.</w:t>
      </w:r>
      <w:r>
        <w:br/>
      </w:r>
      <w:r>
        <w:t>C. Việc nhân giống động vật sẽ ngăn chúng tuyệt chủng.</w:t>
      </w:r>
      <w:r>
        <w:br/>
      </w:r>
      <w:r>
        <w:t>4. Nếu chúng ta tẩy chay doanh nghiệp, họ sẽ bắt đầu thân thiện với môi trường.</w:t>
      </w:r>
      <w:r>
        <w:br/>
      </w:r>
      <w:r>
        <w:t>C. Nếu chúng ta không tẩy chay họ, doanh nghiệp sẽ không thân thiện với môi trường.</w:t>
      </w:r>
      <w:r>
        <w:br/>
      </w:r>
      <w:r>
        <w:rPr>
          <w:b/>
        </w:rPr>
      </w:r>
      <w:r>
        <w:br/>
      </w:r>
      <w:r>
        <w:rPr>
          <w:b/>
        </w:rPr>
        <w:t>Writing</w:t>
      </w:r>
      <w:r>
        <w:br/>
      </w:r>
      <w:r>
        <w:rPr>
          <w:b/>
        </w:rPr>
        <w:t xml:space="preserve">(trang 51 SBT Tiếng Anh 12 Smart World): </w:t>
      </w:r>
      <w:r>
        <w:t>Read about the charity below. Write about the work they do and what will happen if they don’t do it. Write 180-200 words. (Đọc về tổ chức từ thiện dưới đây. Viết về công việc họ làm và điều gì sẽ xảy ra nếu họ không làm việc đó. Viết 180-200 từ.)</w:t>
      </w:r>
      <w:r>
        <w:br/>
      </w:r>
      <w:r>
        <w:drawing>
          <wp:inline xmlns:a="http://schemas.openxmlformats.org/drawingml/2006/main" xmlns:pic="http://schemas.openxmlformats.org/drawingml/2006/picture">
            <wp:extent cx="2047875" cy="2219325"/>
            <wp:docPr id="2" name="Picture 2"/>
            <wp:cNvGraphicFramePr>
              <a:graphicFrameLocks noChangeAspect="1"/>
            </wp:cNvGraphicFramePr>
            <a:graphic>
              <a:graphicData uri="http://schemas.openxmlformats.org/drawingml/2006/picture">
                <pic:pic>
                  <pic:nvPicPr>
                    <pic:cNvPr id="0" name="temp_inline_57090613e7a640e2a82164f02fd013e7.jpg"/>
                    <pic:cNvPicPr/>
                  </pic:nvPicPr>
                  <pic:blipFill>
                    <a:blip r:embed="rId10"/>
                    <a:stretch>
                      <a:fillRect/>
                    </a:stretch>
                  </pic:blipFill>
                  <pic:spPr>
                    <a:xfrm>
                      <a:off x="0" y="0"/>
                      <a:ext cx="2047875" cy="2219325"/>
                    </a:xfrm>
                    <a:prstGeom prst="rect"/>
                  </pic:spPr>
                </pic:pic>
              </a:graphicData>
            </a:graphic>
          </wp:inline>
        </w:drawing>
      </w:r>
      <w:r>
        <w:br/>
      </w:r>
      <w:r>
        <w:rPr>
          <w:b/>
        </w:rPr>
        <w:t>Gợi ý:</w:t>
      </w:r>
      <w:r>
        <w:br/>
      </w:r>
      <w:r>
        <w:t>The Ocean House is an important environmental charity that helps protect oceans and marine life. It has many different campaigns to do this.</w:t>
      </w:r>
      <w:r>
        <w:br/>
      </w:r>
      <w:r>
        <w:t>First, it helps rescue injured marine life. This is an important thing to do because these animals will die unless they’re rescued. And some of the animals might even go extinct.</w:t>
      </w:r>
      <w:r>
        <w:br/>
      </w:r>
      <w:r>
        <w:t>Next, it breeds endangered marine life and reintroduce them. As long as Ocean Heroes keeps doing this, these endangered species will continue to live, and their populations will slowly increase.</w:t>
      </w:r>
      <w:r>
        <w:br/>
      </w:r>
      <w:r>
        <w:t>Next, it teaches children about the importance of protecting the oceans. If children learn about the ocean and how essential it is at an early age, they might be more likely to be eco-friendly and support other environmental charities in the future. They might also teach other people about protecting the oceans.</w:t>
      </w:r>
      <w:r>
        <w:br/>
      </w:r>
      <w:r>
        <w:t>Finally, it protests to fight for laws to reduce overfishing. Overfishing is destroying the oceans and the whole ecosystem. Unless Ocean Heroes does something to stop it, there might not be many fish left in the future. They could save the oceans and all marine life provided that government creates new laws.</w:t>
      </w:r>
      <w:r>
        <w:br/>
      </w:r>
      <w:r>
        <w:rPr>
          <w:b/>
        </w:rPr>
        <w:t>Hướng dẫn dịch:</w:t>
      </w:r>
      <w:r>
        <w:br/>
      </w:r>
      <w:r>
        <w:t>Ocean House là một tổ chức từ thiện môi trường quan trọng giúp bảo vệ đại dương và sinh vật biển. Nó có nhiều chiến dịch khác nhau để làm điều này.</w:t>
      </w:r>
      <w:r>
        <w:br/>
      </w:r>
      <w:r>
        <w:t>Đầu tiên, nó giúp giải cứu sinh vật biển bị thương. Đây là việc quan trọng cần làm vì những con vật này sẽ chết nếu không được giải cứu. Và một số loài động vật thậm chí có thể bị tuyệt chủng.</w:t>
      </w:r>
      <w:r>
        <w:br/>
      </w:r>
      <w:r>
        <w:t>Tiếp theo, nó nhân giống các sinh vật biển có nguy cơ tuyệt chủng và giới thiệu lại chúng. Chừng nào Ocean Heroes còn tiếp tục làm điều này, những loài có nguy cơ tuyệt chủng này sẽ tiếp tục sống và quần thể của chúng sẽ tăng dần.</w:t>
      </w:r>
      <w:r>
        <w:br/>
      </w:r>
      <w:r>
        <w:t>Tiếp theo, nó dạy trẻ em về tầm quan trọng của việc bảo vệ đại dương. Nếu trẻ em tìm hiểu về đại dương và tầm quan trọng của nó ngay từ khi còn nhỏ, chúng có thể sẽ thân thiện với môi trường hơn và hỗ trợ các tổ chức từ thiện môi trường khác trong tương lai. Họ cũng có thể dạy người khác về việc bảo vệ đại dương.</w:t>
      </w:r>
      <w:r>
        <w:br/>
      </w:r>
      <w:r>
        <w:t>Cuối cùng, nó phản đối việc đấu tranh đòi luật pháp để giảm việc đánh bắt quá mức. Đánh bắt quá mức đang hủy hoại các đại dương và toàn bộ hệ sinh thái. Trừ khi Ocean Heroes làm điều gì đó để ngăn chặn nó, nếu không thì có thể sẽ không còn nhiều cá trong tương lai. Họ có thể cứu các đại dương và tất cả sinh vật biển với điều kiện chính phủ ban hành luật mới.</w:t>
      </w:r>
      <w:r>
        <w:br/>
      </w:r>
      <w:r>
        <w:rPr>
          <w:b/>
        </w:rPr>
        <w:t>Xem thêm lời giải bài tập Tiếng Anh lớp 12 sách ILearn Smart World hay khác:</w:t>
      </w:r>
      <w:r>
        <w:br/>
      </w:r>
      <w:r>
        <w:t>Unit 9 Lesson 2 (trang 52, 53)</w:t>
      </w:r>
      <w:r>
        <w:br/>
      </w:r>
      <w:r>
        <w:t>Unit 9 Lesson 3 (trang 54, 55)</w:t>
      </w:r>
      <w:r>
        <w:br/>
      </w:r>
      <w:r>
        <w:t>Unit 9 Review (trang 70)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