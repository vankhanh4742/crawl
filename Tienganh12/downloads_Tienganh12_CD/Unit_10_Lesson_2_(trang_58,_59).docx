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10 Lesson 2 (trang 58, 59)</w:t>
      </w:r>
    </w:p>
    <w:p>
      <w:r>
        <w:rPr>
          <w:b/>
        </w:rPr>
        <w:t>SBT Tiếng Anh lớp 12 trang 58, 59 Unit 10 Lesson 2 - ILearn Smart World</w:t>
      </w:r>
      <w:r>
        <w:br/>
      </w:r>
      <w:r>
        <w:rPr>
          <w:b/>
        </w:rPr>
        <w:t>New Words</w:t>
      </w:r>
      <w:r>
        <w:br/>
      </w:r>
      <w:r>
        <w:rPr>
          <w:b/>
        </w:rPr>
        <w:t xml:space="preserve">a (trang 58 SBT Tiếng Anh 12 Smart World): </w:t>
      </w:r>
      <w:r>
        <w:t>Complete the words. (Hoàn thành các từ.)</w:t>
      </w:r>
      <w:r>
        <w:br/>
      </w:r>
      <w:r>
        <w:drawing>
          <wp:inline xmlns:a="http://schemas.openxmlformats.org/drawingml/2006/main" xmlns:pic="http://schemas.openxmlformats.org/drawingml/2006/picture">
            <wp:extent cx="5372100" cy="1181100"/>
            <wp:docPr id="1" name="Picture 1"/>
            <wp:cNvGraphicFramePr>
              <a:graphicFrameLocks noChangeAspect="1"/>
            </wp:cNvGraphicFramePr>
            <a:graphic>
              <a:graphicData uri="http://schemas.openxmlformats.org/drawingml/2006/picture">
                <pic:pic>
                  <pic:nvPicPr>
                    <pic:cNvPr id="0" name="temp_inline_4958116a70ba4f79837e8448661c8f45.jpg"/>
                    <pic:cNvPicPr/>
                  </pic:nvPicPr>
                  <pic:blipFill>
                    <a:blip r:embed="rId9"/>
                    <a:stretch>
                      <a:fillRect/>
                    </a:stretch>
                  </pic:blipFill>
                  <pic:spPr>
                    <a:xfrm>
                      <a:off x="0" y="0"/>
                      <a:ext cx="5372100" cy="1181100"/>
                    </a:xfrm>
                    <a:prstGeom prst="rect"/>
                  </pic:spPr>
                </pic:pic>
              </a:graphicData>
            </a:graphic>
          </wp:inline>
        </w:drawing>
      </w:r>
      <w:r>
        <w:br/>
      </w:r>
      <w:r>
        <w:rPr>
          <w:b/>
        </w:rPr>
        <w:t>Đáp án:</w:t>
      </w:r>
      <w:r>
        <w:br/>
      </w:r>
      <w:r>
        <w:br/>
      </w:r>
      <w:r>
        <w:br/>
      </w:r>
      <w:r>
        <w:br/>
      </w:r>
      <w:r>
        <w:br/>
      </w:r>
      <w:r>
        <w:t>1. sensitive</w:t>
      </w:r>
      <w:r>
        <w:br/>
      </w:r>
      <w:r>
        <w:br/>
      </w:r>
      <w:r>
        <w:br/>
      </w:r>
      <w:r>
        <w:t>2. logical</w:t>
      </w:r>
      <w:r>
        <w:br/>
      </w:r>
      <w:r>
        <w:br/>
      </w:r>
      <w:r>
        <w:br/>
      </w:r>
      <w:r>
        <w:t>3. basic</w:t>
      </w:r>
      <w:r>
        <w:br/>
      </w:r>
      <w:r>
        <w:br/>
      </w:r>
      <w:r>
        <w:br/>
      </w:r>
      <w:r>
        <w:t>4. tedious</w:t>
      </w:r>
      <w:r>
        <w:br/>
      </w:r>
      <w:r>
        <w:br/>
      </w:r>
      <w:r>
        <w:br/>
      </w:r>
      <w:r>
        <w:br/>
      </w:r>
      <w:r>
        <w:br/>
      </w:r>
      <w:r>
        <w:t>5. complicated</w:t>
      </w:r>
      <w:r>
        <w:br/>
      </w:r>
      <w:r>
        <w:br/>
      </w:r>
      <w:r>
        <w:br/>
      </w:r>
      <w:r>
        <w:t>6. emotion</w:t>
      </w:r>
      <w:r>
        <w:br/>
      </w:r>
      <w:r>
        <w:br/>
      </w:r>
      <w:r>
        <w:br/>
      </w:r>
      <w:r>
        <w:t>7. soft skills</w:t>
      </w:r>
      <w:r>
        <w:br/>
      </w:r>
      <w:r>
        <w:br/>
      </w:r>
      <w:r>
        <w:br/>
      </w:r>
      <w:r>
        <w:t>8. repetitive</w:t>
      </w:r>
      <w:r>
        <w:br/>
      </w:r>
      <w:r>
        <w:br/>
      </w:r>
      <w:r>
        <w:br/>
      </w:r>
      <w:r>
        <w:br/>
      </w:r>
      <w:r>
        <w:br/>
      </w:r>
      <w:r>
        <w:rPr>
          <w:b/>
        </w:rPr>
        <w:t>Giải thích:</w:t>
      </w:r>
      <w:r>
        <w:br/>
      </w:r>
      <w:r>
        <w:t>1. sensitive (nhạy cảm)</w:t>
      </w:r>
      <w:r>
        <w:br/>
      </w:r>
      <w:r>
        <w:t>2. logical (logic)</w:t>
      </w:r>
      <w:r>
        <w:br/>
      </w:r>
      <w:r>
        <w:t>3. basic (cơ bản)</w:t>
      </w:r>
      <w:r>
        <w:br/>
      </w:r>
      <w:r>
        <w:t>4. tedious (tẻ nhạt)</w:t>
      </w:r>
      <w:r>
        <w:br/>
      </w:r>
      <w:r>
        <w:t>5. complicated (phức tạp)</w:t>
      </w:r>
      <w:r>
        <w:br/>
      </w:r>
      <w:r>
        <w:t>6. emotion (cảm xúc)</w:t>
      </w:r>
      <w:r>
        <w:br/>
      </w:r>
      <w:r>
        <w:t>7. soft skills (kỹ năng mềm)</w:t>
      </w:r>
      <w:r>
        <w:br/>
      </w:r>
      <w:r>
        <w:t>8. repetitive (lặp đi lặp lại)</w:t>
      </w:r>
      <w:r>
        <w:br/>
      </w:r>
      <w:r>
        <w:rPr>
          <w:b/>
        </w:rPr>
        <w:t xml:space="preserve">b (trang 58 SBT Tiếng Anh 12 Smart World): </w:t>
      </w:r>
      <w:r>
        <w:t>Fill in the blanks. (Điền vào chỗ trống.)</w:t>
      </w:r>
      <w:r>
        <w:br/>
      </w:r>
      <w:r>
        <w:t>1. AI will take over _______ jobs like data entry and accounting.</w:t>
      </w:r>
      <w:r>
        <w:br/>
      </w:r>
      <w:r>
        <w:t>2. AI is perfect for solving math problems because it’s so _______.</w:t>
      </w:r>
      <w:r>
        <w:br/>
      </w:r>
      <w:r>
        <w:t>3. AI won’t be able to have real human _______s.</w:t>
      </w:r>
      <w:r>
        <w:br/>
      </w:r>
      <w:r>
        <w:t>4. AI will replace _______ jobs like security guards.</w:t>
      </w:r>
      <w:r>
        <w:br/>
      </w:r>
      <w:r>
        <w:t>5. Building rockets that can fly to another planet sounds like very _______ work.</w:t>
      </w:r>
      <w:r>
        <w:br/>
      </w:r>
      <w:r>
        <w:t>6. Some jobs, like a doctor, are very _______ and require you to be able to understand people’s feelings.</w:t>
      </w:r>
      <w:r>
        <w:br/>
      </w:r>
      <w:r>
        <w:t>7. Cleaning jobs can be _______ because they involve doing some tasks regularly.</w:t>
      </w:r>
      <w:r>
        <w:br/>
      </w:r>
      <w:r>
        <w:t>8. _______, like communication and teamwork, are important in customer service jobs.</w:t>
      </w:r>
      <w:r>
        <w:br/>
      </w:r>
      <w:r>
        <w:rPr>
          <w:b/>
        </w:rPr>
        <w:t>Đáp án:</w:t>
      </w:r>
      <w:r>
        <w:br/>
      </w:r>
      <w:r>
        <w:br/>
      </w:r>
      <w:r>
        <w:br/>
      </w:r>
      <w:r>
        <w:br/>
      </w:r>
      <w:r>
        <w:br/>
      </w:r>
      <w:r>
        <w:t>1. tedious</w:t>
      </w:r>
      <w:r>
        <w:br/>
      </w:r>
      <w:r>
        <w:br/>
      </w:r>
      <w:r>
        <w:br/>
      </w:r>
      <w:r>
        <w:t>2. logical</w:t>
      </w:r>
      <w:r>
        <w:br/>
      </w:r>
      <w:r>
        <w:br/>
      </w:r>
      <w:r>
        <w:br/>
      </w:r>
      <w:r>
        <w:t>3. emotion</w:t>
      </w:r>
      <w:r>
        <w:br/>
      </w:r>
      <w:r>
        <w:br/>
      </w:r>
      <w:r>
        <w:br/>
      </w:r>
      <w:r>
        <w:t>4. basic</w:t>
      </w:r>
      <w:r>
        <w:br/>
      </w:r>
      <w:r>
        <w:br/>
      </w:r>
      <w:r>
        <w:br/>
      </w:r>
      <w:r>
        <w:br/>
      </w:r>
      <w:r>
        <w:br/>
      </w:r>
      <w:r>
        <w:t>5. complicated</w:t>
      </w:r>
      <w:r>
        <w:br/>
      </w:r>
      <w:r>
        <w:br/>
      </w:r>
      <w:r>
        <w:br/>
      </w:r>
      <w:r>
        <w:t>6. sensitive</w:t>
      </w:r>
      <w:r>
        <w:br/>
      </w:r>
      <w:r>
        <w:br/>
      </w:r>
      <w:r>
        <w:br/>
      </w:r>
      <w:r>
        <w:t>7. repetitive</w:t>
      </w:r>
      <w:r>
        <w:br/>
      </w:r>
      <w:r>
        <w:br/>
      </w:r>
      <w:r>
        <w:br/>
      </w:r>
      <w:r>
        <w:t>8. soft skills</w:t>
      </w:r>
      <w:r>
        <w:br/>
      </w:r>
      <w:r>
        <w:br/>
      </w:r>
      <w:r>
        <w:br/>
      </w:r>
      <w:r>
        <w:br/>
      </w:r>
      <w:r>
        <w:br/>
      </w:r>
      <w:r>
        <w:rPr>
          <w:b/>
        </w:rPr>
        <w:t>Hướng dẫn dịch:</w:t>
      </w:r>
      <w:r>
        <w:br/>
      </w:r>
      <w:r>
        <w:t>1. AI sẽ đảm nhận những công việc tẻ nhạt như nhập dữ liệu và kế toán.</w:t>
      </w:r>
      <w:r>
        <w:br/>
      </w:r>
      <w:r>
        <w:t>2. AI hoàn hảo để giải các bài toán vì nó rất logic.</w:t>
      </w:r>
      <w:r>
        <w:br/>
      </w:r>
      <w:r>
        <w:t>3. AI sẽ không thể có những cảm xúc thực sự của con người.</w:t>
      </w:r>
      <w:r>
        <w:br/>
      </w:r>
      <w:r>
        <w:t>4. AI sẽ thay thế những công việc cơ bản như bảo vệ.</w:t>
      </w:r>
      <w:r>
        <w:br/>
      </w:r>
      <w:r>
        <w:t>5. Chế tạo tên lửa có thể bay tới hành tinh khác nghe có vẻ là một công việc rất phức tạp.</w:t>
      </w:r>
      <w:r>
        <w:br/>
      </w:r>
      <w:r>
        <w:t>6. Một số công việc, chẳng hạn như bác sĩ, rất nhạy cảm và đòi hỏi bạn phải hiểu được cảm xúc của mọi người.</w:t>
      </w:r>
      <w:r>
        <w:br/>
      </w:r>
      <w:r>
        <w:t>7. Công việc dọn dẹp có thể lặp đi lặp lại vì chúng liên quan đến việc thực hiện một số công việc thường xuyên.</w:t>
      </w:r>
      <w:r>
        <w:br/>
      </w:r>
      <w:r>
        <w:t>8. Các kỹ năng mềm như giao tiếp và làm việc nhóm rất quan trọng trong công việc dịch vụ khách hàng.</w:t>
      </w:r>
      <w:r>
        <w:br/>
      </w:r>
      <w:r>
        <w:rPr>
          <w:b/>
        </w:rPr>
      </w:r>
      <w:r>
        <w:br/>
      </w:r>
      <w:r>
        <w:rPr>
          <w:b/>
        </w:rPr>
        <w:t>Reading</w:t>
      </w:r>
      <w:r>
        <w:br/>
      </w:r>
      <w:r>
        <w:rPr>
          <w:b/>
        </w:rPr>
        <w:t xml:space="preserve">a (trang 58 SBT Tiếng Anh 12 Smart World): </w:t>
      </w:r>
      <w:r>
        <w:t>Read the magazine interview and choose the best title. (Đọc bài phỏng vấn trên tạp chí và chọn tiêu đề hay nhất.)</w:t>
      </w:r>
      <w:r>
        <w:br/>
      </w:r>
      <w:r>
        <w:br/>
      </w:r>
      <w:r>
        <w:br/>
      </w:r>
      <w:r>
        <w:br/>
      </w:r>
      <w:r>
        <w:br/>
      </w:r>
      <w:r>
        <w:t>1. AI Will Take Over Your Job</w:t>
      </w:r>
      <w:r>
        <w:br/>
      </w:r>
      <w:r>
        <w:br/>
      </w:r>
      <w:r>
        <w:br/>
      </w:r>
      <w:r>
        <w:t>2. AI Might Take Over Your Job</w:t>
      </w:r>
      <w:r>
        <w:br/>
      </w:r>
      <w:r>
        <w:br/>
      </w:r>
      <w:r>
        <w:br/>
      </w:r>
      <w:r>
        <w:br/>
      </w:r>
      <w:r>
        <w:br/>
      </w:r>
      <w:r>
        <w:t>Dr. Thịnh Hoàng is a computer scientist and an expert on AI. He’s also the author of a new book title Will Al Take Over My Job? I interviewed hom about which types of jobs might be affected by AI.</w:t>
      </w:r>
      <w:r>
        <w:br/>
      </w:r>
      <w:r>
        <w:t>Which kinds of jobs will be replaced completely by AI? Well, dangerous and boring jobs are at great risk of being mace obsolete by AI. A firefighter, for example, is such a dangerous job that AI will have to take over in the future. AI always provides logical solutions, even in very stressful situations. It’s perfect for knowing the quickest way to put out a fire. In addition, basic jobs are often performed slowly by humans are also at risk. Data entry, for example, is so tedious that AI will replace it.</w:t>
      </w:r>
      <w:r>
        <w:br/>
      </w:r>
      <w:r>
        <w:t>Which jobs won’t be affected by AI? Some jobs need skills that only humans have. AI car certainly sound happy and polite when it speaks, so it’s food for simple jobs like customer service. A counselor, however, is such a sensitive job that AI won’t be used since it doesn’t have the right soft skills for that kind of work.</w:t>
      </w:r>
      <w:r>
        <w:br/>
      </w:r>
      <w:r>
        <w:t>Will AI be used in various ways in other jobs? Yes, I think so. Becoming a doctor, for example, is so complicated that it takes a human years of studying to remember some information. AI is good for tasks that need access to information, like giving medical advice to a patient. However, doctors need more than just intelligence. They sometimes need human emotions to deal with sensitive issues concerning patients’ health. AI doesn’t have human emotions, so it won’t fully take over medical work.</w:t>
      </w:r>
      <w:r>
        <w:br/>
      </w:r>
      <w:r>
        <w:t>To read the full interview are watch clips of the interview, go to www.futureAl.mag/ThinhHoang.</w:t>
      </w:r>
      <w:r>
        <w:br/>
      </w:r>
      <w:r>
        <w:rPr>
          <w:b/>
        </w:rPr>
        <w:t>Hướng dẫn dịch:</w:t>
      </w:r>
      <w:r>
        <w:br/>
      </w:r>
      <w:r>
        <w:t>Tiến sĩ Thịnh Hoàng là nhà khoa học máy tính và chuyên gia về Al. Anh ấy cũng là tác giả của cuốn sách mới có tựa đề Will Al Take Over My Job? Tôi đã phỏng vấn anh ấy về loại công việc nào có thể bị ảnh hưởng bởi Al.</w:t>
      </w:r>
      <w:r>
        <w:br/>
      </w:r>
      <w:r>
        <w:t>Những loại công việc nào sẽ được thay thế hoàn toàn bởi Al? Chà, những công việc nguy hiểm và nhàm chán có nguy cơ bị Al chùy trở nên lỗi thời. Ví dụ, lính cứu hỏa là một công việc nguy hiểm mà Al sẽ phải đảm nhận trong tương lai. Al luôn đưa ra những giải pháp hợp lý ngay cả trong những tình huống rất căng thẳng. Thật hoàn hảo khi biết cách dập lửa nhanh nhất. Ngoài ra, những công việc cơ bản thường được con người thực hiện chậm cũng có nguy cơ bị ảnh hưởng. Ví dụ, việc nhập dữ liệu tẻ nhạt đến mức Al sẽ thay thế nó.</w:t>
      </w:r>
      <w:r>
        <w:br/>
      </w:r>
      <w:r>
        <w:t>Những công việc nào sẽ không bị ảnh hưởng bởi Al? Một số công việc cần những kỹ năng mà chỉ con người mới có. Xe Al chắc chắn nghe có vẻ vui vẻ và lịch sự khi nói, vì vậy nó là thực phẩm cho những công việc đơn giản như dịch vụ khách hàng. Tuy nhiên, cố vấn là một công việc nhạy cảm nên Al sẽ không được sử dụng vì nó không có các kỹ năng mềm phù hợp cho loại công việc đó.</w:t>
      </w:r>
      <w:r>
        <w:br/>
      </w:r>
      <w:r>
        <w:t>Al sẽ được sử dụng theo nhiều cách khác nhau trong các công việc khác? Vâng tôi cũng nghĩ thế. Ví dụ, việc trở thành bác sĩ phức tạp đến mức con người phải mất nhiều năm học tập mới có thể ghi nhớ được một số thông tin. AL phù hợp cho những công việc cần truy cập thông tin, như đưa ra lời khuyên y tế cho bệnh nhân. Tuy nhiên, các bác sĩ cần nhiều hơn là chỉ trí thông minh. Đôi khi họ cần đến cảm xúc của con người để giải quyết những vấn đề nhạy cảm liên quan đến sức khỏe của bệnh nhân. Al không có cảm xúc của con người nên sẽ không đảm nhiệm hoàn toàn công việc y tế.</w:t>
      </w:r>
      <w:r>
        <w:br/>
      </w:r>
      <w:r>
        <w:t>Để đọc toàn bộ cuộc phỏng vấn, hãy xem các clip phỏng vấn, hãy truy cập www.futureAl.mag/ThinhHoang.</w:t>
      </w:r>
      <w:r>
        <w:br/>
      </w:r>
      <w:r>
        <w:rPr>
          <w:b/>
        </w:rPr>
        <w:t>Đáp án:</w:t>
      </w:r>
      <w:r>
        <w:t xml:space="preserve"> 2</w:t>
      </w:r>
      <w:r>
        <w:br/>
      </w:r>
      <w:r>
        <w:rPr>
          <w:b/>
        </w:rPr>
        <w:t xml:space="preserve">b (trang 59 SBT Tiếng Anh 12 Smart World): </w:t>
      </w:r>
      <w:r>
        <w:t>Now, read and circle True or False. (Bây giờ, hãy đọc và khoanh tròn Đúng hoặc Sai.)</w:t>
      </w:r>
      <w:r>
        <w:br/>
      </w:r>
      <w:r>
        <w:t>1. Dr. Thinh Hoang is a computer scientist and an inventor of AI.</w:t>
      </w:r>
      <w:r>
        <w:br/>
      </w:r>
      <w:r>
        <w:t>2. He wrote his book to tell people about the effects of AI on different jobs.</w:t>
      </w:r>
      <w:r>
        <w:br/>
      </w:r>
      <w:r>
        <w:t>3. He thinks AI won't fully take over boring jobs.</w:t>
      </w:r>
      <w:r>
        <w:br/>
      </w:r>
      <w:r>
        <w:t>4. He thinks counselors won't use AI for the work they do.</w:t>
      </w:r>
      <w:r>
        <w:br/>
      </w:r>
      <w:r>
        <w:t>5. He thinks AI will develop human emotions in the future.</w:t>
      </w:r>
      <w:r>
        <w:br/>
      </w:r>
      <w:r>
        <w:rPr>
          <w:b/>
        </w:rPr>
        <w:t>Hướng dẫn dịch:</w:t>
      </w:r>
      <w:r>
        <w:br/>
      </w:r>
      <w:r>
        <w:t>1. Tiến sĩ Thịnh Hoàng là một nhà khoa học máy tính và là nhà phát minh ra AI.</w:t>
      </w:r>
      <w:r>
        <w:br/>
      </w:r>
      <w:r>
        <w:t>2. Ông đã viết cuốn sách của mình để cho mọi người biết về tác động của AI đối với các công việc khác nhau.</w:t>
      </w:r>
      <w:r>
        <w:br/>
      </w:r>
      <w:r>
        <w:t>3. Ông cho rằng AI sẽ không hoàn toàn thay thế các công việc nhàm chán.</w:t>
      </w:r>
      <w:r>
        <w:br/>
      </w:r>
      <w:r>
        <w:t>4. Ông cho rằng các cố vấn sẽ không sử dụng AI cho công việc của họ.</w:t>
      </w:r>
      <w:r>
        <w:br/>
      </w:r>
      <w:r>
        <w:t>5. Ông cho rằng AI sẽ phát triển cảm xúc của con người trong tương lai.</w:t>
      </w:r>
      <w:r>
        <w:br/>
      </w:r>
      <w:r>
        <w:rPr>
          <w:b/>
        </w:rPr>
        <w:t>Đáp án:</w:t>
      </w:r>
      <w:r>
        <w:br/>
      </w:r>
      <w:r>
        <w:br/>
      </w:r>
      <w:r>
        <w:br/>
      </w:r>
      <w:r>
        <w:br/>
      </w:r>
      <w:r>
        <w:br/>
      </w:r>
      <w:r>
        <w:t>1. False</w:t>
      </w:r>
      <w:r>
        <w:br/>
      </w:r>
      <w:r>
        <w:br/>
      </w:r>
      <w:r>
        <w:br/>
      </w:r>
      <w:r>
        <w:t>2. True</w:t>
      </w:r>
      <w:r>
        <w:br/>
      </w:r>
      <w:r>
        <w:br/>
      </w:r>
      <w:r>
        <w:br/>
      </w:r>
      <w:r>
        <w:t>3. False</w:t>
      </w:r>
      <w:r>
        <w:br/>
      </w:r>
      <w:r>
        <w:br/>
      </w:r>
      <w:r>
        <w:br/>
      </w:r>
      <w:r>
        <w:t>4. True</w:t>
      </w:r>
      <w:r>
        <w:br/>
      </w:r>
      <w:r>
        <w:br/>
      </w:r>
      <w:r>
        <w:br/>
      </w:r>
      <w:r>
        <w:t>5. False</w:t>
      </w:r>
      <w:r>
        <w:br/>
      </w:r>
      <w:r>
        <w:br/>
      </w:r>
      <w:r>
        <w:br/>
      </w:r>
      <w:r>
        <w:br/>
      </w:r>
      <w:r>
        <w:br/>
      </w:r>
      <w:r>
        <w:rPr>
          <w:b/>
        </w:rPr>
        <w:t>Giải thích:</w:t>
      </w:r>
      <w:r>
        <w:br/>
      </w:r>
      <w:r>
        <w:t>1. Thông tin: Dr. Thịnh Hoàng is a computer scientist and an expert on Al. (Tiến sĩ Thịnh Hoàng là nhà khoa học máy tính và chuyên gia về Al.)</w:t>
      </w:r>
      <w:r>
        <w:br/>
      </w:r>
      <w:r>
        <w:t>2. Thông tin: He’s also the author of a new book title Will Al Take Over My Job? I interviewed him about which types of jobs might be affected by Al. (Anh ấy cũng là tác giả của cuốn sách mới có tựa đề Will Al Take Over My Job? Tôi đã phỏng vấn anh ấy về loại công việc nào có thể bị ảnh hưởng bởi Al.)</w:t>
      </w:r>
      <w:r>
        <w:br/>
      </w:r>
      <w:r>
        <w:t>3. Thông tin: Well, dangerous and boring jobs are at great risk of being mace obsolete by Al. (Những công việc nguy hiểm và nhàm chán có nguy cơ bị Al cho là lỗi thời.)</w:t>
      </w:r>
      <w:r>
        <w:br/>
      </w:r>
      <w:r>
        <w:t>4. Thông tin: A counselor, however, is such a sensitive job that Al won’t be used since it doesn’t have the right soft skills for that kind of work. (Tuy nhiên, cố vấn là một công việc nhạy cảm nên Al sẽ không được tuyển dụng vì nó không có những kỹ năng mềm phù hợp cho loại công việc đó.)</w:t>
      </w:r>
      <w:r>
        <w:br/>
      </w:r>
      <w:r>
        <w:t>5. Thông tin: A counselor, however, is such a sensitive job that Al won’t be used since it doesn’t have the right soft skills for that kind of work. (Tuy nhiên, cố vấn là một công việc nhạy cảm nên Al sẽ không được tuyển dụng vì nó không có những kỹ năng mềm phù hợp cho loại công việc đó.)</w:t>
      </w:r>
      <w:r>
        <w:br/>
      </w:r>
      <w:r>
        <w:rPr>
          <w:b/>
        </w:rPr>
      </w:r>
      <w:r>
        <w:br/>
      </w:r>
      <w:r>
        <w:rPr>
          <w:b/>
        </w:rPr>
        <w:t>Grammar</w:t>
      </w:r>
      <w:r>
        <w:br/>
      </w:r>
      <w:r>
        <w:rPr>
          <w:b/>
        </w:rPr>
        <w:t xml:space="preserve">a (trang 59 SBT Tiếng Anh 12 Smart World): </w:t>
      </w:r>
      <w:r>
        <w:t>Complete the sentences with phrases from the box. (Hoàn thành các câu với các cụm từ trong hộp.)</w:t>
      </w:r>
      <w:r>
        <w:br/>
      </w:r>
      <w:r>
        <w:drawing>
          <wp:inline xmlns:a="http://schemas.openxmlformats.org/drawingml/2006/main" xmlns:pic="http://schemas.openxmlformats.org/drawingml/2006/picture">
            <wp:extent cx="2847975" cy="1733550"/>
            <wp:docPr id="2" name="Picture 2"/>
            <wp:cNvGraphicFramePr>
              <a:graphicFrameLocks noChangeAspect="1"/>
            </wp:cNvGraphicFramePr>
            <a:graphic>
              <a:graphicData uri="http://schemas.openxmlformats.org/drawingml/2006/picture">
                <pic:pic>
                  <pic:nvPicPr>
                    <pic:cNvPr id="0" name="temp_inline_af7e92490b4346bf834d972b87d03103.jpg"/>
                    <pic:cNvPicPr/>
                  </pic:nvPicPr>
                  <pic:blipFill>
                    <a:blip r:embed="rId10"/>
                    <a:stretch>
                      <a:fillRect/>
                    </a:stretch>
                  </pic:blipFill>
                  <pic:spPr>
                    <a:xfrm>
                      <a:off x="0" y="0"/>
                      <a:ext cx="2847975" cy="1733550"/>
                    </a:xfrm>
                    <a:prstGeom prst="rect"/>
                  </pic:spPr>
                </pic:pic>
              </a:graphicData>
            </a:graphic>
          </wp:inline>
        </w:drawing>
      </w:r>
      <w:r>
        <w:br/>
      </w:r>
      <w:r>
        <w:t>1. A soldier's job is ______________.</w:t>
      </w:r>
      <w:r>
        <w:br/>
      </w:r>
      <w:r>
        <w:t>2. Cleaning something is ______________.</w:t>
      </w:r>
      <w:r>
        <w:br/>
      </w:r>
      <w:r>
        <w:t>3. Counseling is ______________.</w:t>
      </w:r>
      <w:r>
        <w:br/>
      </w:r>
      <w:r>
        <w:t>4. An accountant's job is ______________.</w:t>
      </w:r>
      <w:r>
        <w:br/>
      </w:r>
      <w:r>
        <w:t>5. A doctor's job is ______________.</w:t>
      </w:r>
      <w:r>
        <w:br/>
      </w:r>
      <w:r>
        <w:t>6. Engineering is ______________.</w:t>
      </w:r>
      <w:r>
        <w:br/>
      </w:r>
      <w:r>
        <w:rPr>
          <w:b/>
        </w:rPr>
        <w:t>Đáp án:</w:t>
      </w:r>
      <w:r>
        <w:br/>
      </w:r>
      <w:r>
        <w:t>1. such a risky job that AI will take over.</w:t>
      </w:r>
      <w:r>
        <w:br/>
      </w:r>
      <w:r>
        <w:t>2. a basic task, so AI will take over.</w:t>
      </w:r>
      <w:r>
        <w:br/>
      </w:r>
      <w:r>
        <w:t>3. so sensitive that AI won't be used.</w:t>
      </w:r>
      <w:r>
        <w:br/>
      </w:r>
      <w:r>
        <w:t>4. tedious, so AI will take over.</w:t>
      </w:r>
      <w:r>
        <w:br/>
      </w:r>
      <w:r>
        <w:t>5. such a complicated job that AI will be used.</w:t>
      </w:r>
      <w:r>
        <w:br/>
      </w:r>
      <w:r>
        <w:t>6. so logical that AI will be used.</w:t>
      </w:r>
      <w:r>
        <w:br/>
      </w:r>
      <w:r>
        <w:rPr>
          <w:b/>
        </w:rPr>
        <w:t>Hướng dẫn dịch:</w:t>
      </w:r>
      <w:r>
        <w:br/>
      </w:r>
      <w:r>
        <w:t>1. Công việc của người lính là một công việc mạo hiểm đến mức AI sẽ đảm nhận.</w:t>
      </w:r>
      <w:r>
        <w:br/>
      </w:r>
      <w:r>
        <w:t>2. Dọn dẹp một thứ gì đó là một nhiệm vụ cơ bản nên AI sẽ đảm nhận.</w:t>
      </w:r>
      <w:r>
        <w:br/>
      </w:r>
      <w:r>
        <w:t>3. Việc tư vấn nhạy cảm đến mức AI sẽ không được sử dụng.</w:t>
      </w:r>
      <w:r>
        <w:br/>
      </w:r>
      <w:r>
        <w:t>4. Công việc của kế toán nặng nhọc nên AI sẽ đảm nhận.</w:t>
      </w:r>
      <w:r>
        <w:br/>
      </w:r>
      <w:r>
        <w:t>5. Công việc của bác sĩ là một công việc phức tạp đến mức AI sẽ được sử dụng.</w:t>
      </w:r>
      <w:r>
        <w:br/>
      </w:r>
      <w:r>
        <w:t>6. Kỹ thuật hợp lý đến mức AI sẽ được sử dụng.</w:t>
      </w:r>
      <w:r>
        <w:br/>
      </w:r>
      <w:r>
        <w:rPr>
          <w:b/>
        </w:rPr>
        <w:t xml:space="preserve">b (trang 59 SBT Tiếng Anh 12 Smart World): </w:t>
      </w:r>
      <w:r>
        <w:t>Unscramble the sentences. (Sắp xếp lại câu.)</w:t>
      </w:r>
      <w:r>
        <w:br/>
      </w:r>
      <w:r>
        <w:t>1. entry/tedious/Data/that/Al/will/take/over./so/is</w:t>
      </w:r>
      <w:r>
        <w:br/>
      </w:r>
      <w:r>
        <w:t>2. that/need/soft/skills/Counselors/Al/such/won’t/be/used./good</w:t>
      </w:r>
      <w:r>
        <w:br/>
      </w:r>
      <w:r>
        <w:t>3. be/used./complicated./Engineering/is/so/Al/will</w:t>
      </w:r>
      <w:r>
        <w:br/>
      </w:r>
      <w:r>
        <w:t>4. that/the/is/Al/so/will/Cleaning/take/over./floor/simple</w:t>
      </w:r>
      <w:r>
        <w:br/>
      </w:r>
      <w:r>
        <w:t>5. job/firefighter/is/a/dangerous/A/that/Al/will/over./such/take</w:t>
      </w:r>
      <w:r>
        <w:br/>
      </w:r>
      <w:r>
        <w:rPr>
          <w:b/>
        </w:rPr>
        <w:t>Đáp án:</w:t>
      </w:r>
      <w:r>
        <w:br/>
      </w:r>
      <w:r>
        <w:t>1. Data entry is so tedious that AI will take over.</w:t>
      </w:r>
      <w:r>
        <w:br/>
      </w:r>
      <w:r>
        <w:t>2. Counselors need such good soft skills that AI won't be used.</w:t>
      </w:r>
      <w:r>
        <w:br/>
      </w:r>
      <w:r>
        <w:t>3. Engineering is complicated, so AI will be used.</w:t>
      </w:r>
      <w:r>
        <w:br/>
      </w:r>
      <w:r>
        <w:t>4. Cleaning the floor is so simple that AI wil take over.</w:t>
      </w:r>
      <w:r>
        <w:br/>
      </w:r>
      <w:r>
        <w:t>5. A firefighter is such a dangerous job that AI will take over.</w:t>
      </w:r>
      <w:r>
        <w:br/>
      </w:r>
      <w:r>
        <w:rPr>
          <w:b/>
        </w:rPr>
        <w:t>Hướng dẫn dịch:</w:t>
      </w:r>
      <w:r>
        <w:br/>
      </w:r>
      <w:r>
        <w:t>1. Việc nhập dữ liệu quá tẻ nhạt nên AI sẽ tiếp quản.</w:t>
      </w:r>
      <w:r>
        <w:br/>
      </w:r>
      <w:r>
        <w:t>2. Các cố vấn cần những kỹ năng mềm tốt đến mức AI sẽ không được sử dụng.</w:t>
      </w:r>
      <w:r>
        <w:br/>
      </w:r>
      <w:r>
        <w:t>3. Kỹ thuật phức tạp nên AI sẽ được sử dụng.</w:t>
      </w:r>
      <w:r>
        <w:br/>
      </w:r>
      <w:r>
        <w:t>4. Lau sàn nhà quá đơn giản nên AI sẽ tiếp quản.</w:t>
      </w:r>
      <w:r>
        <w:br/>
      </w:r>
      <w:r>
        <w:t>5. Lính cứu hỏa là một công việc nguy hiểm đến mức AI sẽ tiếp quản.</w:t>
      </w:r>
      <w:r>
        <w:br/>
      </w:r>
      <w:r>
        <w:rPr>
          <w:b/>
        </w:rPr>
      </w:r>
      <w:r>
        <w:br/>
      </w:r>
      <w:r>
        <w:rPr>
          <w:b/>
        </w:rPr>
        <w:t>Writing</w:t>
      </w:r>
      <w:r>
        <w:br/>
      </w:r>
      <w:r>
        <w:rPr>
          <w:b/>
        </w:rPr>
        <w:t xml:space="preserve">(trang 59 SBT Tiếng Anh 12 Smart World): </w:t>
      </w:r>
      <w:r>
        <w:t>Write about the features of five jobs and what Al’s future impact will be for each job. (Viết về đặc điểm của năm công việc và tác động của Al đối với mỗi công việc trong tương lai.)</w:t>
      </w:r>
      <w:r>
        <w:br/>
      </w:r>
      <w:r>
        <w:rPr>
          <w:b/>
        </w:rPr>
        <w:t>Gợi ý:</w:t>
      </w:r>
      <w:r>
        <w:br/>
      </w:r>
      <w:r>
        <w:t>1. A soldier's job is such a dangerous job that AI will take over.</w:t>
      </w:r>
      <w:r>
        <w:br/>
      </w:r>
      <w:r>
        <w:t>2. Engineering is so complicated that AI will be used.</w:t>
      </w:r>
      <w:r>
        <w:br/>
      </w:r>
      <w:r>
        <w:t>3. I doctor's job is sensitive, so AI won't fully take over.</w:t>
      </w:r>
      <w:r>
        <w:br/>
      </w:r>
      <w:r>
        <w:t>4. Cleaning a street is such a basic task that AI will take over.</w:t>
      </w:r>
      <w:r>
        <w:br/>
      </w:r>
      <w:r>
        <w:t>5. Police officers need to understand and deal with different human emotions, so AI won't take over.</w:t>
      </w:r>
      <w:r>
        <w:br/>
      </w:r>
      <w:r>
        <w:rPr>
          <w:b/>
        </w:rPr>
        <w:t>Hướng dẫn dịch:</w:t>
      </w:r>
      <w:r>
        <w:br/>
      </w:r>
      <w:r>
        <w:t>1. Công việc của một người lính là một công việc nguy hiểm đến mức AI sẽ tiếp quản.</w:t>
      </w:r>
      <w:r>
        <w:br/>
      </w:r>
      <w:r>
        <w:t>2. Kỹ thuật rất phức tạp đến mức AI sẽ được sử dụng.</w:t>
      </w:r>
      <w:r>
        <w:br/>
      </w:r>
      <w:r>
        <w:t>3. Công việc của bác sĩ rất nhạy cảm, do đó AI sẽ không tiếp quản hoàn toàn.</w:t>
      </w:r>
      <w:r>
        <w:br/>
      </w:r>
      <w:r>
        <w:t>4. Vệ sinh đường phố là một nhiệm vụ cơ bản đến mức AI sẽ tiếp quản.</w:t>
      </w:r>
      <w:r>
        <w:br/>
      </w:r>
      <w:r>
        <w:t>5. Cảnh sát cần hiểu và xử lý những cảm xúc khác nhau của con người, do đó AI sẽ không tiếp quản.</w:t>
      </w:r>
      <w:r>
        <w:br/>
      </w:r>
      <w:r>
        <w:rPr>
          <w:b/>
        </w:rPr>
        <w:t>Xem thêm lời giải bài tập Tiếng Anh lớp 12 sách ILearn Smart World hay khác:</w:t>
      </w:r>
      <w:r>
        <w:br/>
      </w:r>
      <w:r>
        <w:t>Unit 10 Lesson 1 (trang 56, 57)</w:t>
      </w:r>
      <w:r>
        <w:br/>
      </w:r>
      <w:r>
        <w:t>Unit 10 Lesson 3 (trang 60, 61)</w:t>
      </w:r>
      <w:r>
        <w:br/>
      </w:r>
      <w:r>
        <w:t>Unit 10 Review (trang 71)</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