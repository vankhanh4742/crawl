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4 Lesson 3 (trang 24, 25)</w:t>
      </w:r>
    </w:p>
    <w:p>
      <w:r>
        <w:rPr>
          <w:b/>
        </w:rPr>
        <w:t>SBT Tiếng Anh lớp 12 trang 24, 25 Unit 4 Lesson 3 - ILearn Smart World</w:t>
      </w:r>
      <w:r>
        <w:br/>
      </w:r>
      <w:r>
        <w:rPr>
          <w:b/>
        </w:rPr>
        <w:t>Listening</w:t>
      </w:r>
      <w:r>
        <w:br/>
      </w:r>
      <w:r>
        <w:rPr>
          <w:b/>
        </w:rPr>
        <w:t xml:space="preserve">a (trang 24 SBT Tiếng Anh 12 Smart World): </w:t>
      </w:r>
      <w:r>
        <w:t>Listen to a teacher talking about writing résumés. What does he mostly talk about? (Hãy lắng nghe một giáo viên nói về việc viết sơ yếu lý lịch. Ông ấy thường nói về điều gì?)</w:t>
      </w:r>
      <w:r>
        <w:br/>
      </w:r>
      <w:r>
        <w:t>CD1 TRACK 09</w:t>
      </w:r>
      <w:r>
        <w:br/>
      </w:r>
      <w:r>
        <w:t>1. The basic structure of a résumé</w:t>
      </w:r>
      <w:r>
        <w:br/>
      </w:r>
      <w:r>
        <w:t>2. Tips on how to improve a résumé</w:t>
      </w:r>
      <w:r>
        <w:br/>
      </w:r>
      <w:r>
        <w:t>3. What jobs the students should apply for</w:t>
      </w:r>
      <w:r>
        <w:br/>
      </w:r>
      <w:r>
        <w:rPr>
          <w:b/>
        </w:rPr>
        <w:t>Đáp án:</w:t>
      </w:r>
      <w:r>
        <w:t xml:space="preserve"> 2</w:t>
      </w:r>
      <w:r>
        <w:br/>
      </w:r>
      <w:r>
        <w:rPr>
          <w:b/>
        </w:rPr>
        <w:t>Nội dung bài nghe:</w:t>
      </w:r>
      <w:r>
        <w:br/>
      </w:r>
      <w:r>
        <w:t>Hello, everyone. We're going to talk about writing good résumés again today. Last week, you all did a great job, but there are still a few issues I'd like to talk about. First, and this is very important, your résumé needs to look professional. To do this, you should use simple fonts and colors. Using</w:t>
      </w:r>
      <w:r>
        <w:br/>
      </w:r>
      <w:r>
        <w:t>several fonts and colors, especially bright colors, doesn't look very professional. Using just black and white is often the best choice. You also need to use a professional -sounding email address. You won't look very good if your email address is 'Catlover123'. Try just using your name and perhaps a simple number. Next, your résumé needs to be easy to read. Having big, long pieces of text can be difficult and boring to read. Try using shorter texts and bullet points where possible. You should also leave white space between sections of your résumés and use nice, big headings. This will make it much easier for people to read and understand everything. Finally, I want to talk about the things you'll write about. You should only put the most relevant information. The best way to do this is to research the job you're applying for. If you're applying for a job as a sales assistant, you should talk about your communication and organizational skills. You don't need to talk about your IT skills or your grades in physics. So, can everyone open your résumés again, and we'll see how you can improve them.</w:t>
      </w:r>
      <w:r>
        <w:br/>
      </w:r>
      <w:r>
        <w:rPr>
          <w:b/>
        </w:rPr>
        <w:t>Hướng dẫn dịch:</w:t>
      </w:r>
      <w:r>
        <w:br/>
      </w:r>
      <w:r>
        <w:t>Xin chào mọi người. Hôm nay chúng ta lại nói về cách viết sơ yếu lý lịch hay. Tuần trước, tất cả các bạn đã làm rất tốt, nhưng vẫn còn một vài vấn đề tôi muốn nói đến. Đầu tiên, và điều này rất quan trọng, sơ yếu lý lịch của bạn cần trông chuyên nghiệp. Để làm được điều này, bạn nên sử dụng phông chữ và màu sắc đơn giản. Sử dụng nhiều phông chữ và màu sắc, đặc biệt là màu sáng, trông không chuyên nghiệp lắm. Chỉ sử dụng màu đen và trắng thường là lựa chọn tốt nhất. Bạn cũng cần sử dụng địa chỉ email nghe có vẻ chuyên nghiệp. Bạn sẽ không trông đẹp lắm nếu địa chỉ email của bạn là 'Catlover123'. Hãy thử chỉ sử dụng tên của bạn và có thể là một số đơn giản. Tiếp theo, sơ yếu lý lịch của bạn cần dễ đọc. Có những đoạn văn bản dài và lớn có thể khó đọc và nhàm chán. Hãy thử sử dụng các văn bản ngắn hơn và các dấu đầu dòng nếu có thể. Bạn cũng nên để khoảng trắng giữa các phần trong sơ yếu lý lịch của mình và sử dụng các tiêu đề lớn, đẹp. Điều này sẽ giúp mọi người dễ đọc và hiểu mọi thứ hơn nhiều. Cuối cùng, tôi muốn nói về những điều bạn sẽ viết. Bạn chỉ nên đưa thông tin có liên quan nhất. Cách tốt nhất để làm điều này là nghiên cứu công việc bạn đang ứng tuyển. Nếu bạn đang ứng tuyển vào vị trí trợ lý bán hàng, bạn nên nói về kỹ năng giao tiếp và tổ chức của mình. Bạn không cần phải nói về kỹ năng CNTT hoặc điểm môn vật lý của mình. Vì vậy, mọi người có thể mở lại sơ yếu lý lịch của mình và chúng ta sẽ xem bạn có thể cải thiện chúng như thế nào.</w:t>
      </w:r>
      <w:r>
        <w:br/>
      </w:r>
      <w:r>
        <w:rPr>
          <w:b/>
        </w:rPr>
        <w:t xml:space="preserve">b (trang 24 SBT Tiếng Anh 12 Smart World): </w:t>
      </w:r>
      <w:r>
        <w:t>Now, listen and circle True or False. (Bây giờ, hãy lắng nghe và khoanh tròn Đúng hoặc Sai.)</w:t>
      </w:r>
      <w:r>
        <w:br/>
      </w:r>
      <w:r>
        <w:t>CD1 TRACK 09</w:t>
      </w:r>
      <w:r>
        <w:br/>
      </w:r>
      <w:r>
        <w:t>1. The class worked on their résumés the day before.</w:t>
      </w:r>
      <w:r>
        <w:br/>
      </w:r>
      <w:r>
        <w:t>2. The teacher said you can use black, white, and one or two other colors.</w:t>
      </w:r>
      <w:r>
        <w:br/>
      </w:r>
      <w:r>
        <w:t>3. He says you should use a professional sounding email address.</w:t>
      </w:r>
      <w:r>
        <w:br/>
      </w:r>
      <w:r>
        <w:t>4. He says using white space between sections makes the résumé easier to read.</w:t>
      </w:r>
      <w:r>
        <w:br/>
      </w:r>
      <w:r>
        <w:t>5. He says you should always talk about your IT skills and grades.</w:t>
      </w:r>
      <w:r>
        <w:br/>
      </w:r>
      <w:r>
        <w:rPr>
          <w:b/>
        </w:rPr>
        <w:t>Hướng dẫn dịch:</w:t>
      </w:r>
      <w:r>
        <w:br/>
      </w:r>
      <w:r>
        <w:t>1. Lớp đã làm sơ yếu lý lịch của mình vào ngày hôm trước.</w:t>
      </w:r>
      <w:r>
        <w:br/>
      </w:r>
      <w:r>
        <w:t>2. Giáo viên nói rằng bạn có thể sử dụng màu đen, trắng và một hoặc hai màu khác.</w:t>
      </w:r>
      <w:r>
        <w:br/>
      </w:r>
      <w:r>
        <w:t>3. Ông ấy nói rằng bạn nên sử dụng một địa chỉ email nghe có vẻ chuyên nghiệp.</w:t>
      </w:r>
      <w:r>
        <w:br/>
      </w:r>
      <w:r>
        <w:t>4. Ông ấy nói rằng sử dụng khoảng trắng giữa các phần sẽ giúp sơ yếu lý lịch dễ đọc hơn.</w:t>
      </w:r>
      <w:r>
        <w:br/>
      </w:r>
      <w:r>
        <w:t>5. Ông ấy nói rằng bạn nên luôn nói về các kỹ năng CNTT và điểm số của mình.</w:t>
      </w:r>
      <w:r>
        <w:br/>
      </w:r>
      <w:r>
        <w:rPr>
          <w:b/>
        </w:rPr>
        <w:t>Đáp án:</w:t>
      </w:r>
      <w:r>
        <w:br/>
      </w:r>
      <w:r>
        <w:br/>
      </w:r>
      <w:r>
        <w:br/>
      </w:r>
      <w:r>
        <w:br/>
      </w:r>
      <w:r>
        <w:br/>
      </w:r>
      <w:r>
        <w:t>1. False</w:t>
      </w:r>
      <w:r>
        <w:br/>
      </w:r>
      <w:r>
        <w:br/>
      </w:r>
      <w:r>
        <w:br/>
      </w:r>
      <w:r>
        <w:t>2. False</w:t>
      </w:r>
      <w:r>
        <w:br/>
      </w:r>
      <w:r>
        <w:br/>
      </w:r>
      <w:r>
        <w:br/>
      </w:r>
      <w:r>
        <w:t>3. True</w:t>
      </w:r>
      <w:r>
        <w:br/>
      </w:r>
      <w:r>
        <w:br/>
      </w:r>
      <w:r>
        <w:br/>
      </w:r>
      <w:r>
        <w:t>4. True</w:t>
      </w:r>
      <w:r>
        <w:br/>
      </w:r>
      <w:r>
        <w:br/>
      </w:r>
      <w:r>
        <w:br/>
      </w:r>
      <w:r>
        <w:t>5. False</w:t>
      </w:r>
      <w:r>
        <w:br/>
      </w:r>
      <w:r>
        <w:br/>
      </w:r>
      <w:r>
        <w:br/>
      </w:r>
      <w:r>
        <w:br/>
      </w:r>
      <w:r>
        <w:br/>
      </w:r>
      <w:r>
        <w:rPr>
          <w:b/>
        </w:rPr>
      </w:r>
      <w:r>
        <w:br/>
      </w:r>
      <w:r>
        <w:rPr>
          <w:b/>
        </w:rPr>
        <w:t>Reading</w:t>
      </w:r>
      <w:r>
        <w:br/>
      </w:r>
      <w:r>
        <w:rPr>
          <w:b/>
        </w:rPr>
        <w:t xml:space="preserve">a (trang 24 SBT Tiếng Anh 12 Smart World): </w:t>
      </w:r>
      <w:r>
        <w:t>Read the parts of a résumé below and choose the best description of the writer. (Đọc các phần của sơ yếu lý lịch dưới đây và chọn mô tả tốt nhất về người viết.)</w:t>
      </w:r>
      <w:r>
        <w:br/>
      </w:r>
      <w:r>
        <w:t>1. A high school student looking to learn how to code and use it to help a company</w:t>
      </w:r>
      <w:r>
        <w:br/>
      </w:r>
      <w:r>
        <w:t>2. A high school student with some experience hoping to use their current skills and improve upon them</w:t>
      </w:r>
      <w:r>
        <w:br/>
      </w:r>
      <w:r>
        <w:t>PROFILE:</w:t>
      </w:r>
      <w:r>
        <w:br/>
      </w:r>
      <w:r>
        <w:t>Organized high school student with advanced IT knowledge and strong problem-solving skills, looking for a full-time job as a software designer in a tech company.</w:t>
      </w:r>
      <w:r>
        <w:br/>
      </w:r>
      <w:r>
        <w:t>EDUCATION: Nguyen Thuong Hien High School, Ho Chi Minh City, Vietnam</w:t>
      </w:r>
      <w:r>
        <w:br/>
      </w:r>
      <w:r>
        <w:t>2019 - present</w:t>
      </w:r>
      <w:r>
        <w:br/>
      </w:r>
      <w:r>
        <w:t>- Achieved good grades in all subjects last year and was top of class in Computer Science</w:t>
      </w:r>
      <w:r>
        <w:br/>
      </w:r>
      <w:r>
        <w:t>- Received excellent school reports from teachers on IT assignments and helped other students in class</w:t>
      </w:r>
      <w:r>
        <w:br/>
      </w:r>
      <w:r>
        <w:t>- Participated in the school's Coding Club and helped arrange coding sessions for other students</w:t>
      </w:r>
      <w:r>
        <w:br/>
      </w:r>
      <w:r>
        <w:t>- Gave regular presentations on coding at school which contributed to many students becoming more interested in learning to code</w:t>
      </w:r>
      <w:r>
        <w:br/>
      </w:r>
      <w:r>
        <w:t>- Displayed excellent organization skills by managing academic work, club responsibilities, and a part-time job</w:t>
      </w:r>
      <w:r>
        <w:br/>
      </w:r>
      <w:r>
        <w:t>WORK/PROJECT EXPERIENCE:</w:t>
      </w:r>
      <w:r>
        <w:br/>
      </w:r>
      <w:r>
        <w:t>Computer Programming Assistant, Yuber</w:t>
      </w:r>
      <w:r>
        <w:br/>
      </w:r>
      <w:r>
        <w:t>2022 - present</w:t>
      </w:r>
      <w:r>
        <w:br/>
      </w:r>
      <w:r>
        <w:t>Responsibilities and Achievements:</w:t>
      </w:r>
      <w:r>
        <w:br/>
      </w:r>
      <w:r>
        <w:t>- Assisted the Mobile App Development team to fix bugs and maintain the app on weekends</w:t>
      </w:r>
      <w:r>
        <w:br/>
      </w:r>
      <w:r>
        <w:t>- Followed important instructions while remaining creative in the app development process</w:t>
      </w:r>
      <w:r>
        <w:br/>
      </w:r>
      <w:r>
        <w:t>- Provided new app ideas, 10% of which were developed into apps</w:t>
      </w:r>
      <w:r>
        <w:br/>
      </w:r>
      <w:r>
        <w:t>- Learned how to work on a team and follow detailed instructions carefully</w:t>
      </w:r>
      <w:r>
        <w:br/>
      </w:r>
      <w:r>
        <w:t>- Developed a responsible mentality by actively looking for feedback and using it to write better code</w:t>
      </w:r>
      <w:r>
        <w:br/>
      </w:r>
      <w:r>
        <w:t>- Improved multitasking skills while working on different projects</w:t>
      </w:r>
      <w:r>
        <w:br/>
      </w:r>
      <w:r>
        <w:t>Nguyen Thuong Hien Coding Club</w:t>
      </w:r>
      <w:r>
        <w:br/>
      </w:r>
      <w:r>
        <w:t>2019 - present</w:t>
      </w:r>
      <w:r>
        <w:br/>
      </w:r>
      <w:r>
        <w:t>Responsibilities and Achievements:</w:t>
      </w:r>
      <w:r>
        <w:br/>
      </w:r>
      <w:r>
        <w:t>- Organized coding training sessions for members and helped change students' thinking that coding can only be learned by IT experts in one-on-one sessions</w:t>
      </w:r>
      <w:r>
        <w:br/>
      </w:r>
      <w:r>
        <w:t>- Gave presentations to the whole school on why coding is an important skill for the future</w:t>
      </w:r>
      <w:r>
        <w:br/>
      </w:r>
      <w:r>
        <w:t>- Increased the number of students in the club by 20% by sharing my passion for coding</w:t>
      </w:r>
      <w:r>
        <w:br/>
      </w:r>
      <w:r>
        <w:t>- Developed presentation skills including how to choose key information and how to communicate clearly and efficiently</w:t>
      </w:r>
      <w:r>
        <w:br/>
      </w:r>
      <w:r>
        <w:rPr>
          <w:b/>
        </w:rPr>
        <w:t>Đáp án:</w:t>
      </w:r>
      <w:r>
        <w:t xml:space="preserve"> 2</w:t>
      </w:r>
      <w:r>
        <w:br/>
      </w:r>
      <w:r>
        <w:rPr>
          <w:b/>
        </w:rPr>
        <w:t>Hướng dẫn dịch:</w:t>
      </w:r>
      <w:r>
        <w:br/>
      </w:r>
      <w:r>
        <w:t>HỒ SƠ:</w:t>
      </w:r>
      <w:r>
        <w:br/>
      </w:r>
      <w:r>
        <w:t>Học sinh trung học có tổ chức với kiến ​​thức CNTT nâng cao và kỹ năng giải quyết vấn đề mạnh mẽ, đang tìm kiếm một công việc toàn thời gian là nhà thiết kế phần mềm trong một công ty công nghệ.</w:t>
      </w:r>
      <w:r>
        <w:br/>
      </w:r>
      <w:r>
        <w:t>GIÁO DỤC: Trường THPT Nguyễn Thượng Hiền, Thành phố Hồ Chí Minh, Việt Nam</w:t>
      </w:r>
      <w:r>
        <w:br/>
      </w:r>
      <w:r>
        <w:t>2019 - nay</w:t>
      </w:r>
      <w:r>
        <w:br/>
      </w:r>
      <w:r>
        <w:t>- Đạt điểm cao ở tất cả các môn năm ngoái và đứng đầu lớp môn Khoa học máy tính</w:t>
      </w:r>
      <w:r>
        <w:br/>
      </w:r>
      <w:r>
        <w:t>- Nhận được báo cáo xuất sắc của trường từ giáo viên về các bài tập CNTT và giúp đỡ các học sinh khác trong lớp</w:t>
      </w:r>
      <w:r>
        <w:br/>
      </w:r>
      <w:r>
        <w:t>- Tham gia Câu lạc bộ lập trình của trường và giúp sắp xếp các buổi lập trình cho các học sinh khác</w:t>
      </w:r>
      <w:r>
        <w:br/>
      </w:r>
      <w:r>
        <w:t>- Thường xuyên thuyết trình về lập trình tại trường, điều này đã giúp nhiều học sinh trở nên hứng thú hơn với việc học lập trình</w:t>
      </w:r>
      <w:r>
        <w:br/>
      </w:r>
      <w:r>
        <w:t>- Thể hiện kỹ năng tổ chức tuyệt vời bằng cách quản lý công việc học tập, trách nhiệm câu lạc bộ và công việc bán thời gian</w:t>
      </w:r>
      <w:r>
        <w:br/>
      </w:r>
      <w:r>
        <w:t>KINH NGHIỆM CÔNG VIỆC/DỰ ÁN:</w:t>
      </w:r>
      <w:r>
        <w:br/>
      </w:r>
      <w:r>
        <w:t>Trợ lý lập trình máy tính, Yuber</w:t>
      </w:r>
      <w:r>
        <w:br/>
      </w:r>
      <w:r>
        <w:t>2022 - nay</w:t>
      </w:r>
      <w:r>
        <w:br/>
      </w:r>
      <w:r>
        <w:t>Trách nhiệm và thành tích:</w:t>
      </w:r>
      <w:r>
        <w:br/>
      </w:r>
      <w:r>
        <w:t>- Hỗ trợ nhóm Phát triển ứng dụng di động sửa lỗi và bảo trì ứng dụng vào cuối tuần</w:t>
      </w:r>
      <w:r>
        <w:br/>
      </w:r>
      <w:r>
        <w:t>- Thực hiện theo các hướng dẫn quan trọng trong khi vẫn sáng tạo trong quá trình phát triển ứng dụng</w:t>
      </w:r>
      <w:r>
        <w:br/>
      </w:r>
      <w:r>
        <w:t>- Đưa ra các ý tưởng ứng dụng mới, 10% trong số đó đã được phát triển thành ứng dụng</w:t>
      </w:r>
      <w:r>
        <w:br/>
      </w:r>
      <w:r>
        <w:t>- Học cách làm việc nhóm và tuân thủ cẩn thận các hướng dẫn chi tiết</w:t>
      </w:r>
      <w:r>
        <w:br/>
      </w:r>
      <w:r>
        <w:t>- Phát triển tinh thần trách nhiệm bằng cách chủ động tìm kiếm phản hồi và sử dụng phản hồi đó để viết mã tốt hơn</w:t>
      </w:r>
      <w:r>
        <w:br/>
      </w:r>
      <w:r>
        <w:t>- Cải thiện kỹ năng đa nhiệm khi làm việc trên các dự án khác nhau</w:t>
      </w:r>
      <w:r>
        <w:br/>
      </w:r>
      <w:r>
        <w:t>Câu lạc bộ lập trình Nguyễn Thượng Hiền</w:t>
      </w:r>
      <w:r>
        <w:br/>
      </w:r>
      <w:r>
        <w:t>2019 - nay</w:t>
      </w:r>
      <w:r>
        <w:br/>
      </w:r>
      <w:r>
        <w:t>Trách nhiệm và thành tích:</w:t>
      </w:r>
      <w:r>
        <w:br/>
      </w:r>
      <w:r>
        <w:t>- Tổ chức các buổi đào tạo lập trình cho các thành viên và giúp thay đổi suy nghĩ của học sinh rằng lập trình chỉ có thể được học bởi các chuyên gia CNTT trong các buổi học một kèm một</w:t>
      </w:r>
      <w:r>
        <w:br/>
      </w:r>
      <w:r>
        <w:t>- Thuyết trình cho toàn trường về lý do tại sao lập trình là một kỹ năng quan trọng cho tương lai</w:t>
      </w:r>
      <w:r>
        <w:br/>
      </w:r>
      <w:r>
        <w:t>- Tăng số lượng học sinh trong câu lạc bộ lên 20% bằng cách chia sẻ niềm đam mê lập trình của tôi</w:t>
      </w:r>
      <w:r>
        <w:br/>
      </w:r>
      <w:r>
        <w:t>- Phát triển các kỹ năng thuyết trình bao gồm cách chọn thông tin chính và cách giao tiếp rõ ràng và hiệu quả</w:t>
      </w:r>
      <w:r>
        <w:br/>
      </w:r>
      <w:r>
        <w:rPr>
          <w:b/>
        </w:rPr>
        <w:t xml:space="preserve">b (trang 24 SBT Tiếng Anh 12 Smart World): </w:t>
      </w:r>
      <w:r>
        <w:t>Now, read and answer the questions. (Bây giờ, hãy đọc và trả lời các câu hỏi.)</w:t>
      </w:r>
      <w:r>
        <w:br/>
      </w:r>
      <w:r>
        <w:t>1. What kind of job is the writer looking for?</w:t>
      </w:r>
      <w:r>
        <w:br/>
      </w:r>
      <w:r>
        <w:t>2. Which school subject was the writer best at?</w:t>
      </w:r>
      <w:r>
        <w:br/>
      </w:r>
      <w:r>
        <w:t>3. What extracurricular activity did the writer participate in?</w:t>
      </w:r>
      <w:r>
        <w:br/>
      </w:r>
      <w:r>
        <w:t>4. How did the writer develop a responsible mentality at work?</w:t>
      </w:r>
      <w:r>
        <w:br/>
      </w:r>
      <w:r>
        <w:t>5. What was the writer's coding presentation about?</w:t>
      </w:r>
      <w:r>
        <w:br/>
      </w:r>
      <w:r>
        <w:rPr>
          <w:b/>
        </w:rPr>
        <w:t>Đáp án:</w:t>
      </w:r>
      <w:r>
        <w:br/>
      </w:r>
      <w:r>
        <w:t>1. Full-time job as a software designer.</w:t>
      </w:r>
      <w:r>
        <w:br/>
      </w:r>
      <w:r>
        <w:t>2. Computer Science.</w:t>
      </w:r>
      <w:r>
        <w:br/>
      </w:r>
      <w:r>
        <w:t>3. The school's Coding Club.</w:t>
      </w:r>
      <w:r>
        <w:br/>
      </w:r>
      <w:r>
        <w:t>4. By actively looking for feedback and using it to write better code.</w:t>
      </w:r>
      <w:r>
        <w:br/>
      </w:r>
      <w:r>
        <w:t>5. Why coding is an important skill for the future.</w:t>
      </w:r>
      <w:r>
        <w:br/>
      </w:r>
      <w:r>
        <w:rPr>
          <w:b/>
        </w:rPr>
        <w:t>Hướng dẫn dịch:</w:t>
      </w:r>
      <w:r>
        <w:br/>
      </w:r>
      <w:r>
        <w:t>1. Người viết đang tìm kiếm loại công việc nào?</w:t>
      </w:r>
      <w:r>
        <w:br/>
      </w:r>
      <w:r>
        <w:t>- Công việc toàn thời gian là nhà thiết kế phần mềm.</w:t>
      </w:r>
      <w:r>
        <w:br/>
      </w:r>
      <w:r>
        <w:t>2. Người viết giỏi nhất môn học nào ở trường?</w:t>
      </w:r>
      <w:r>
        <w:br/>
      </w:r>
      <w:r>
        <w:t>- Khoa học máy tính.</w:t>
      </w:r>
      <w:r>
        <w:br/>
      </w:r>
      <w:r>
        <w:t>3. Người viết đã tham gia hoạt động ngoại khóa nào?</w:t>
      </w:r>
      <w:r>
        <w:br/>
      </w:r>
      <w:r>
        <w:t>- Câu lạc bộ lập trình của trường.</w:t>
      </w:r>
      <w:r>
        <w:br/>
      </w:r>
      <w:r>
        <w:t>4. Người viết đã phát triển tinh thần trách nhiệm trong công việc như thế nào?</w:t>
      </w:r>
      <w:r>
        <w:br/>
      </w:r>
      <w:r>
        <w:t>- Bằng cách chủ động tìm kiếm phản hồi và sử dụng phản hồi đó để viết mã tốt hơn.</w:t>
      </w:r>
      <w:r>
        <w:br/>
      </w:r>
      <w:r>
        <w:t>5. Bài thuyết trình về mã hóa của người viết là về điều gì?</w:t>
      </w:r>
      <w:r>
        <w:br/>
      </w:r>
      <w:r>
        <w:t>- Tại sao lập trình là một kỹ năng quan trọng cho tương lai.</w:t>
      </w:r>
      <w:r>
        <w:br/>
      </w:r>
      <w:r>
        <w:rPr>
          <w:b/>
        </w:rPr>
      </w:r>
      <w:r>
        <w:br/>
      </w:r>
      <w:r>
        <w:rPr>
          <w:b/>
        </w:rPr>
        <w:t>Writing Skill</w:t>
      </w:r>
      <w:r>
        <w:br/>
      </w:r>
      <w:r>
        <w:rPr>
          <w:b/>
        </w:rPr>
        <w:t xml:space="preserve">(trang 25 SBT Tiếng Anh 12 Smart World): </w:t>
      </w:r>
      <w:r>
        <w:t>Rewrite the following information so that it's suitable for a résumé. (Viết lại thông tin sau đây sao cho phù hợp với sơ yếu lý lịch.)</w:t>
      </w:r>
      <w:r>
        <w:br/>
      </w:r>
      <w:r>
        <w:t>1. I'm a motivated university graduate. I'm really good at problem solving, and I know a lot about computers. I want a full-time job. I want to work in IT.</w:t>
      </w:r>
      <w:r>
        <w:br/>
      </w:r>
      <w:r>
        <w:t>2. I took orders from customers and it helped my communication skills. was also in charge of a small team at the café. It helped me develop leadership skills.</w:t>
      </w:r>
      <w:r>
        <w:br/>
      </w:r>
      <w:r>
        <w:t>3. I organized training sessions for new staff members and worked with managers to find ways to make the office more efficient.</w:t>
      </w:r>
      <w:r>
        <w:br/>
      </w:r>
      <w:r>
        <w:rPr>
          <w:b/>
        </w:rPr>
        <w:t>Đáp án:</w:t>
      </w:r>
      <w:r>
        <w:br/>
      </w:r>
      <w:r>
        <w:t>1. Motivated university graduate with excellent problem solving skills and computer knowledge, looking for a full-time position in the IT industry</w:t>
      </w:r>
      <w:r>
        <w:br/>
      </w:r>
      <w:r>
        <w:t>2.</w:t>
      </w:r>
      <w:r>
        <w:br/>
      </w:r>
      <w:r>
        <w:t>- Took orders and learned excellent communication skills</w:t>
      </w:r>
      <w:r>
        <w:br/>
      </w:r>
      <w:r>
        <w:t>- In charge of a small team and developed strong leadership skills</w:t>
      </w:r>
      <w:r>
        <w:br/>
      </w:r>
      <w:r>
        <w:t>3.</w:t>
      </w:r>
      <w:r>
        <w:br/>
      </w:r>
      <w:r>
        <w:t>- Organized training sessions with new staff members</w:t>
      </w:r>
      <w:r>
        <w:br/>
      </w:r>
      <w:r>
        <w:t>- Worked with managers to improve office efficiency</w:t>
      </w:r>
      <w:r>
        <w:br/>
      </w:r>
      <w:r>
        <w:rPr>
          <w:b/>
        </w:rPr>
        <w:t>Hướng dẫn dịch:</w:t>
      </w:r>
      <w:r>
        <w:br/>
      </w:r>
      <w:r>
        <w:t>1. Tốt nghiệp đại học có động lực, có kỹ năng giải quyết vấn đề và kiến ​​thức máy tính tuyệt vời, đang tìm kiếm một vị trí toàn thời gian trong ngành CNTT</w:t>
      </w:r>
      <w:r>
        <w:br/>
      </w:r>
      <w:r>
        <w:t>2.</w:t>
      </w:r>
      <w:r>
        <w:br/>
      </w:r>
      <w:r>
        <w:t>- Nhận đơn đặt hàng và học được kỹ năng giao tiếp tuyệt vời</w:t>
      </w:r>
      <w:r>
        <w:br/>
      </w:r>
      <w:r>
        <w:t>- Phụ trách một nhóm nhỏ và phát triển các kỹ năng lãnh đạo mạnh mẽ</w:t>
      </w:r>
      <w:r>
        <w:br/>
      </w:r>
      <w:r>
        <w:t>3.</w:t>
      </w:r>
      <w:r>
        <w:br/>
      </w:r>
      <w:r>
        <w:t>- Tổ chức các buổi đào tạo với các nhân viên mới</w:t>
      </w:r>
      <w:r>
        <w:br/>
      </w:r>
      <w:r>
        <w:t>- Làm việc với các nhà quản lý để cải thiện hiệu quả văn phòng</w:t>
      </w:r>
      <w:r>
        <w:br/>
      </w:r>
      <w:r>
        <w:rPr>
          <w:b/>
        </w:rPr>
      </w:r>
      <w:r>
        <w:br/>
      </w:r>
      <w:r>
        <w:rPr>
          <w:b/>
        </w:rPr>
        <w:t>Planning</w:t>
      </w:r>
      <w:r>
        <w:br/>
      </w:r>
      <w:r>
        <w:rPr>
          <w:b/>
        </w:rPr>
        <w:t xml:space="preserve">(trang 25 SBT Tiếng Anh 12 Smart World): </w:t>
      </w:r>
      <w:r>
        <w:t>Imagine you've finished university and you have two years of work experience. Complete the table with notes about your best characteristics and skills, your education level, the type of role/ schedule you're looking for, your educational accomplishments, and related experience. (Hãy tưởng tượng bạn đã tốt nghiệp đại học và có hai năm kinh nghiệm làm việc. Hãy hoàn thành bảng với các ghi chú về đặc điểm và kỹ năng tốt nhất của bạn, trình độ học vấn, loại vai trò/lịch trình bạn đang tìm kiếm, thành tích học tập và kinh nghiệm liên quan.)</w:t>
      </w:r>
      <w:r>
        <w:br/>
      </w:r>
      <w:r>
        <w:drawing>
          <wp:inline xmlns:a="http://schemas.openxmlformats.org/drawingml/2006/main" xmlns:pic="http://schemas.openxmlformats.org/drawingml/2006/picture">
            <wp:extent cx="5248275" cy="1866899"/>
            <wp:docPr id="1" name="Picture 1"/>
            <wp:cNvGraphicFramePr>
              <a:graphicFrameLocks noChangeAspect="1"/>
            </wp:cNvGraphicFramePr>
            <a:graphic>
              <a:graphicData uri="http://schemas.openxmlformats.org/drawingml/2006/picture">
                <pic:pic>
                  <pic:nvPicPr>
                    <pic:cNvPr id="0" name="temp_inline_fcf3d6127e82466b9d030a614d56e7ff.jpg"/>
                    <pic:cNvPicPr/>
                  </pic:nvPicPr>
                  <pic:blipFill>
                    <a:blip r:embed="rId9"/>
                    <a:stretch>
                      <a:fillRect/>
                    </a:stretch>
                  </pic:blipFill>
                  <pic:spPr>
                    <a:xfrm>
                      <a:off x="0" y="0"/>
                      <a:ext cx="5248275" cy="1866899"/>
                    </a:xfrm>
                    <a:prstGeom prst="rect"/>
                  </pic:spPr>
                </pic:pic>
              </a:graphicData>
            </a:graphic>
          </wp:inline>
        </w:drawing>
      </w:r>
      <w:r>
        <w:br/>
      </w:r>
      <w:r>
        <w:rPr>
          <w:b/>
        </w:rPr>
      </w:r>
      <w:r>
        <w:br/>
      </w:r>
      <w:r>
        <w:rPr>
          <w:b/>
        </w:rPr>
        <w:t>Writing</w:t>
      </w:r>
      <w:r>
        <w:br/>
      </w:r>
      <w:r>
        <w:rPr>
          <w:b/>
        </w:rPr>
        <w:t xml:space="preserve">(trang 25 SBT Tiếng Anh 12 Smart World): </w:t>
      </w:r>
      <w:r>
        <w:t>Now, write your résumé. Fill in the form on page 72. Use the Writing Skill box, the reading model, and your speaking notes to help you. Write 180-200 words. (Bây giờ, hãy viết sơ yếu lý lịch của bạn. Điền vào mẫu ở trang 72. Sử dụng hộp Kỹ năng viết, mô hình đọc và ghi chú nói của bạn để giúp bạn. Viết 180-200 từ.)</w:t>
      </w:r>
      <w:r>
        <w:br/>
      </w:r>
      <w:r>
        <w:rPr>
          <w:b/>
        </w:rPr>
        <w:t>Gợi ý:</w:t>
      </w:r>
      <w:r>
        <w:br/>
      </w:r>
      <w:r>
        <w:t>PROFILE</w:t>
      </w:r>
      <w:r>
        <w:br/>
      </w:r>
      <w:r>
        <w:t>Self-motivated university graduate with great creativity in game design and strong organizational skills, looking for a full-time job in video game design with a gaming company.</w:t>
      </w:r>
      <w:r>
        <w:br/>
      </w:r>
      <w:r>
        <w:t>EDUCATION</w:t>
      </w:r>
      <w:r>
        <w:br/>
      </w:r>
      <w:r>
        <w:t>Hanoi University of Science and Technology, Hanoi, Vietnam, 2016-2020</w:t>
      </w:r>
      <w:r>
        <w:br/>
      </w:r>
      <w:r>
        <w:t>Highlights:</w:t>
      </w:r>
      <w:r>
        <w:br/>
      </w:r>
      <w:r>
        <w:t>- Graduated second in my computer programming class of over 40 students</w:t>
      </w:r>
      <w:r>
        <w:br/>
      </w:r>
      <w:r>
        <w:t>- Organized soccer games with other local universities and contributed to the team's growth and success</w:t>
      </w:r>
      <w:r>
        <w:br/>
      </w:r>
      <w:r>
        <w:t>- Learned excellent communication skills from participation in sports, group projects, and charity activities</w:t>
      </w:r>
      <w:r>
        <w:br/>
      </w:r>
      <w:r>
        <w:t>- Assisted with several charity events over the summer holidays raising over ten million VND for environmental charities</w:t>
      </w:r>
      <w:r>
        <w:br/>
      </w:r>
      <w:r>
        <w:t>- Helped team members with difficult assignments</w:t>
      </w:r>
      <w:r>
        <w:br/>
      </w:r>
      <w:r>
        <w:t>WORK/ PROJECT EXPERIENCE</w:t>
      </w:r>
      <w:r>
        <w:br/>
      </w:r>
      <w:r>
        <w:t>Assistant Game Designer ABC Gaming Company, Hanoi, 2020-2022</w:t>
      </w:r>
      <w:r>
        <w:br/>
      </w:r>
      <w:r>
        <w:t>Responsibilities and Achievements:</w:t>
      </w:r>
      <w:r>
        <w:br/>
      </w:r>
      <w:r>
        <w:t>- Assisted in writing creative and interesting stories for games, which contributed to the success of five new games</w:t>
      </w:r>
      <w:r>
        <w:br/>
      </w:r>
      <w:r>
        <w:t>- Worked with designers to create the images and sounds for games</w:t>
      </w:r>
      <w:r>
        <w:br/>
      </w:r>
      <w:r>
        <w:t>- Tested new games and gave feedback on playing experience to improve the games</w:t>
      </w:r>
      <w:r>
        <w:br/>
      </w:r>
      <w:r>
        <w:t>- Carried out research to find out players' interests</w:t>
      </w:r>
      <w:r>
        <w:br/>
      </w:r>
      <w:r>
        <w:t>ADDITIONAL INFORMATION</w:t>
      </w:r>
      <w:r>
        <w:br/>
      </w:r>
      <w:r>
        <w:t>Languages: Vietnamese, English (advanced), Korean (intermediate)</w:t>
      </w:r>
      <w:r>
        <w:br/>
      </w:r>
      <w:r>
        <w:t>Third prize in New Dream New Game Competition in 2018</w:t>
      </w:r>
      <w:r>
        <w:br/>
      </w:r>
      <w:r>
        <w:rPr>
          <w:b/>
        </w:rPr>
        <w:t>Hướng dẫn dịch:</w:t>
      </w:r>
      <w:r>
        <w:br/>
      </w:r>
      <w:r>
        <w:t>HỒ SƠ</w:t>
      </w:r>
      <w:r>
        <w:br/>
      </w:r>
      <w:r>
        <w:t>Tốt nghiệp đại học có động lực, sáng tạo tuyệt vời trong thiết kế trò chơi và kỹ năng tổ chức mạnh mẽ, đang tìm kiếm một công việc toàn thời gian trong thiết kế trò chơi điện tử tại một công ty trò chơi.</w:t>
      </w:r>
      <w:r>
        <w:br/>
      </w:r>
      <w:r>
        <w:t>GIÁO DỤC</w:t>
      </w:r>
      <w:r>
        <w:br/>
      </w:r>
      <w:r>
        <w:t>Trường Đại học Bách khoa Hà Nội, Hà Nội, Việt Nam, 2016-2020</w:t>
      </w:r>
      <w:r>
        <w:br/>
      </w:r>
      <w:r>
        <w:t>Điểm nổi bật:</w:t>
      </w:r>
      <w:r>
        <w:br/>
      </w:r>
      <w:r>
        <w:t>- Tốt nghiệp thứ hai trong lớp lập trình máy tính có hơn 40 sinh viên</w:t>
      </w:r>
      <w:r>
        <w:br/>
      </w:r>
      <w:r>
        <w:t>- Tổ chức các trận đấu bóng đá với các trường đại học địa phương khác và đóng góp vào sự phát triển và thành công của đội</w:t>
      </w:r>
      <w:r>
        <w:br/>
      </w:r>
      <w:r>
        <w:t>- Học được các kỹ năng giao tiếp tuyệt vời từ việc tham gia các môn thể thao, dự án nhóm và hoạt động từ thiện</w:t>
      </w:r>
      <w:r>
        <w:br/>
      </w:r>
      <w:r>
        <w:t>- Hỗ trợ một số sự kiện từ thiện trong kỳ nghỉ hè gây quỹ được hơn mười triệu đồng cho các tổ chức từ thiện vì môi trường</w:t>
      </w:r>
      <w:r>
        <w:br/>
      </w:r>
      <w:r>
        <w:t>- Giúp các thành viên trong nhóm giải quyết các nhiệm vụ khó khăn</w:t>
      </w:r>
      <w:r>
        <w:br/>
      </w:r>
      <w:r>
        <w:t>KINH NGHIỆM LÀM VIỆC/DỰ ÁN</w:t>
      </w:r>
      <w:r>
        <w:br/>
      </w:r>
      <w:r>
        <w:t>Trợ lý thiết kế trò chơi Công ty ABC Gaming, Hà Nội, 2020-2022</w:t>
      </w:r>
      <w:r>
        <w:br/>
      </w:r>
      <w:r>
        <w:t>Trách nhiệm và thành tích:</w:t>
      </w:r>
      <w:r>
        <w:br/>
      </w:r>
      <w:r>
        <w:t>- Hỗ trợ viết các câu chuyện sáng tạo và thú vị cho trò chơi, góp phần vào thành công của năm trò chơi mới</w:t>
      </w:r>
      <w:r>
        <w:br/>
      </w:r>
      <w:r>
        <w:t>- Làm việc với các nhà thiết kế để tạo hình ảnh và âm thanh cho trò chơi</w:t>
      </w:r>
      <w:r>
        <w:br/>
      </w:r>
      <w:r>
        <w:t>- Kiểm tra các trò chơi mới và đưa ra phản hồi về trải nghiệm chơi để cải thiện trò chơi</w:t>
      </w:r>
      <w:r>
        <w:br/>
      </w:r>
      <w:r>
        <w:t>- Tiến hành nghiên cứu để tìm hiểu sở thích của người chơi</w:t>
      </w:r>
      <w:r>
        <w:br/>
      </w:r>
      <w:r>
        <w:t>THÔNG TIN BỔ SUNG</w:t>
      </w:r>
      <w:r>
        <w:br/>
      </w:r>
      <w:r>
        <w:t>Ngôn ngữ: Tiếng Việt, Tiếng Anh (nâng cao), Tiếng Hàn (trung cấp)</w:t>
      </w:r>
      <w:r>
        <w:br/>
      </w:r>
      <w:r>
        <w:t>Giải ba cuộc thi New Dream New Game năm 2018</w:t>
      </w:r>
      <w:r>
        <w:br/>
      </w:r>
      <w:r>
        <w:rPr>
          <w:b/>
        </w:rPr>
        <w:t>Xem thêm lời giải bài tập Tiếng Anh lớp 12 sách ILearn Smart World hay khác:</w:t>
      </w:r>
      <w:r>
        <w:br/>
      </w:r>
      <w:r>
        <w:t>Unit 4 Lesson 1 (trang 20, 21)</w:t>
      </w:r>
      <w:r>
        <w:br/>
      </w:r>
      <w:r>
        <w:t>Unit 4 Lesson 2 (trang 22, 23)</w:t>
      </w:r>
      <w:r>
        <w:br/>
      </w:r>
      <w:r>
        <w:t>Unit 4 Review (trang 65)</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