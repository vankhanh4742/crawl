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Từ vựng Unit 6: Cultural diversity</w:t>
      </w:r>
    </w:p>
    <w:p>
      <w:r>
        <w:rPr>
          <w:b/>
        </w:rPr>
        <w:t>Từ vựng Tiếng Anh 12 Unit 6 (iLearn Smart World): Cultural diversity</w:t>
      </w:r>
      <w:r>
        <w:br/>
      </w:r>
      <w:r>
        <w:rPr>
          <w:b/>
        </w:rPr>
        <w:t>LESSON 1</w:t>
      </w:r>
      <w:r>
        <w:br/>
      </w:r>
      <w:r>
        <w:t xml:space="preserve">1. </w:t>
      </w:r>
      <w:r>
        <w:rPr>
          <w:b/>
        </w:rPr>
        <w:t>capital</w:t>
      </w:r>
      <w:r>
        <w:t xml:space="preserve"> /ˈkæpɪtl/</w:t>
      </w:r>
      <w:r>
        <w:br/>
      </w:r>
      <w:r>
        <w:t>(n) thủ đô</w:t>
      </w:r>
      <w:r>
        <w:br/>
      </w:r>
      <w:r>
        <w:t>The capital city of Vietnam is Hanoi.</w:t>
      </w:r>
      <w:r>
        <w:br/>
      </w:r>
      <w:r>
        <w:t>(Thủ đô của Việt Nam là Hà Nội.)</w:t>
      </w:r>
      <w:r>
        <w:br/>
      </w:r>
      <w:r>
        <w:t xml:space="preserve">2. </w:t>
      </w:r>
      <w:r>
        <w:rPr>
          <w:b/>
        </w:rPr>
        <w:t>fascinating</w:t>
      </w:r>
      <w:r>
        <w:t xml:space="preserve"> /ˈfæsɪneɪtɪŋ/</w:t>
      </w:r>
      <w:r>
        <w:br/>
      </w:r>
      <w:r>
        <w:t>(adj) hấp dẫn, thú vị</w:t>
      </w:r>
      <w:r>
        <w:br/>
      </w:r>
      <w:r>
        <w:t>Different cultures are so fascinating. There's so much we can learn about.</w:t>
      </w:r>
      <w:r>
        <w:br/>
      </w:r>
      <w:r>
        <w:t>(Văn hóa khác nhau rất hấp dẫn. Có rất nhiều điều chúng ta có thể tìm hiểu.)</w:t>
      </w:r>
      <w:r>
        <w:br/>
      </w:r>
      <w:r>
        <w:t xml:space="preserve">3. </w:t>
      </w:r>
      <w:r>
        <w:rPr>
          <w:b/>
        </w:rPr>
        <w:t>national costume</w:t>
      </w:r>
      <w:r>
        <w:t xml:space="preserve"> /ˌnæʃnəl ˈkɒstjuːm/</w:t>
      </w:r>
      <w:r>
        <w:br/>
      </w:r>
      <w:r>
        <w:t>(n.p) trang phục quốc gia, quốc phục</w:t>
      </w:r>
      <w:r>
        <w:br/>
      </w:r>
      <w:r>
        <w:t>The national costume of Japan is a robe called a kimono.</w:t>
      </w:r>
      <w:r>
        <w:br/>
      </w:r>
      <w:r>
        <w:t>(Trang phục dân tộc của Nhật Bản là áo choàng gọi là kimono.)</w:t>
      </w:r>
      <w:r>
        <w:br/>
      </w:r>
      <w:r>
        <w:t xml:space="preserve">4. </w:t>
      </w:r>
      <w:r>
        <w:rPr>
          <w:b/>
        </w:rPr>
        <w:t>occasion</w:t>
      </w:r>
      <w:r>
        <w:t xml:space="preserve"> /əˈkeɪʒn/</w:t>
      </w:r>
      <w:r>
        <w:br/>
      </w:r>
      <w:r>
        <w:t>(n) dịp</w:t>
      </w:r>
      <w:r>
        <w:br/>
      </w:r>
      <w:r>
        <w:t>Weddings are a special occasion in nearly every country.</w:t>
      </w:r>
      <w:r>
        <w:br/>
      </w:r>
      <w:r>
        <w:t>(Đám cưới là một dịp đặc biệt ở hầu hết các quốc gia.)</w:t>
      </w:r>
      <w:r>
        <w:br/>
      </w:r>
      <w:r>
        <w:t xml:space="preserve">5. </w:t>
      </w:r>
      <w:r>
        <w:rPr>
          <w:b/>
        </w:rPr>
        <w:t>robe</w:t>
      </w:r>
      <w:r>
        <w:t xml:space="preserve"> /rəʊb/</w:t>
      </w:r>
      <w:r>
        <w:br/>
      </w:r>
      <w:r>
        <w:t>(n) áo choàng</w:t>
      </w:r>
      <w:r>
        <w:br/>
      </w:r>
      <w:r>
        <w:t>The national costume of Japan is a robe called a kimono.</w:t>
      </w:r>
      <w:r>
        <w:br/>
      </w:r>
      <w:r>
        <w:t>(Trang phục dân tộc của Nhật Bản là áo choàng gọi là kimono.)</w:t>
      </w:r>
      <w:r>
        <w:br/>
      </w:r>
      <w:r>
        <w:t xml:space="preserve">6. </w:t>
      </w:r>
      <w:r>
        <w:rPr>
          <w:b/>
        </w:rPr>
        <w:t>specialty</w:t>
      </w:r>
      <w:r>
        <w:t xml:space="preserve"> /ˈspeʃ.əl.ti/</w:t>
      </w:r>
      <w:r>
        <w:br/>
      </w:r>
      <w:r>
        <w:t>(n) đặc sản</w:t>
      </w:r>
      <w:r>
        <w:br/>
      </w:r>
      <w:r>
        <w:t>Pad Thai is a specialty of Thailand.</w:t>
      </w:r>
      <w:r>
        <w:br/>
      </w:r>
      <w:r>
        <w:t>(Pad Thái là đặc sản của Thái Lan.)</w:t>
      </w:r>
      <w:r>
        <w:br/>
      </w:r>
      <w:r>
        <w:t xml:space="preserve">7. </w:t>
      </w:r>
      <w:r>
        <w:rPr>
          <w:b/>
        </w:rPr>
        <w:t>stunning</w:t>
      </w:r>
      <w:r>
        <w:t xml:space="preserve"> /ˈstʌn.ɪŋ/</w:t>
      </w:r>
      <w:r>
        <w:br/>
      </w:r>
      <w:r>
        <w:t>(adj) tuyệt đẹp</w:t>
      </w:r>
      <w:r>
        <w:br/>
      </w:r>
      <w:r>
        <w:t>That kimono has beautiful flowers and colors. It looks stunning.</w:t>
      </w:r>
      <w:r>
        <w:br/>
      </w:r>
      <w:r>
        <w:t>(Bộ kimono đó có hoa và màu sắc rất đẹp. Nó trông tuyệt đẹp.)</w:t>
      </w:r>
      <w:r>
        <w:br/>
      </w:r>
      <w:r>
        <w:t xml:space="preserve">8. </w:t>
      </w:r>
      <w:r>
        <w:rPr>
          <w:b/>
        </w:rPr>
        <w:t>government</w:t>
      </w:r>
      <w:r>
        <w:t xml:space="preserve"> /ˈɡʌvənmənt/</w:t>
      </w:r>
      <w:r>
        <w:br/>
      </w:r>
      <w:r>
        <w:t>(n) chính phủ</w:t>
      </w:r>
      <w:r>
        <w:br/>
      </w:r>
      <w:r>
        <w:t>The government has introduced new policies to improve public health.</w:t>
      </w:r>
      <w:r>
        <w:br/>
      </w:r>
      <w:r>
        <w:t>(Chính phủ đã giới thiệu các chính sách mới để cải thiện sức khỏe cộng đồng.)</w:t>
      </w:r>
      <w:r>
        <w:br/>
      </w:r>
      <w:r>
        <w:t xml:space="preserve">9. </w:t>
      </w:r>
      <w:r>
        <w:rPr>
          <w:b/>
        </w:rPr>
        <w:t>celebration</w:t>
      </w:r>
      <w:r>
        <w:t xml:space="preserve"> /ˌselɪˈbreɪʃn/</w:t>
      </w:r>
      <w:r>
        <w:br/>
      </w:r>
      <w:r>
        <w:t>(n) lễ kỷ niệm</w:t>
      </w:r>
      <w:r>
        <w:br/>
      </w:r>
      <w:r>
        <w:t>The city held a grand celebration for its 100th anniversary.</w:t>
      </w:r>
      <w:r>
        <w:br/>
      </w:r>
      <w:r>
        <w:t>(Thành phố đã tổ chức một lễ kỷ niệm lớn cho dịp kỷ niệm 100 năm.)</w:t>
      </w:r>
      <w:r>
        <w:br/>
      </w:r>
      <w:r>
        <w:t xml:space="preserve">10. </w:t>
      </w:r>
      <w:r>
        <w:rPr>
          <w:b/>
        </w:rPr>
        <w:t>attraction</w:t>
      </w:r>
      <w:r>
        <w:t xml:space="preserve"> /əˈtrækʃn/</w:t>
      </w:r>
      <w:r>
        <w:br/>
      </w:r>
      <w:r>
        <w:t>(n) điểm thu hút</w:t>
      </w:r>
      <w:r>
        <w:br/>
      </w:r>
      <w:r>
        <w:t>The Eiffel Tower is a major tourist attraction in Paris.</w:t>
      </w:r>
      <w:r>
        <w:br/>
      </w:r>
      <w:r>
        <w:t>(Tháp Eiffel là một điểm thu hút du khách chính ở Paris.)</w:t>
      </w:r>
      <w:r>
        <w:br/>
      </w:r>
      <w:r>
        <w:t xml:space="preserve">11. </w:t>
      </w:r>
      <w:r>
        <w:rPr>
          <w:b/>
        </w:rPr>
        <w:t>folk song</w:t>
      </w:r>
      <w:r>
        <w:t xml:space="preserve"> /fəʊk sɒŋ/</w:t>
      </w:r>
      <w:r>
        <w:br/>
      </w:r>
      <w:r>
        <w:t>(n.p) bài ca dân gian</w:t>
      </w:r>
      <w:r>
        <w:br/>
      </w:r>
      <w:r>
        <w:t>The band performed a traditional folk song at the festival.</w:t>
      </w:r>
      <w:r>
        <w:br/>
      </w:r>
      <w:r>
        <w:t>(Ban nhạc đã biểu diễn một bài dân ca truyền thống tại lễ hội.)</w:t>
      </w:r>
      <w:r>
        <w:br/>
      </w:r>
      <w:r>
        <w:t xml:space="preserve">12. </w:t>
      </w:r>
      <w:r>
        <w:rPr>
          <w:b/>
        </w:rPr>
        <w:t>celebrate</w:t>
      </w:r>
      <w:r>
        <w:t xml:space="preserve"> /ˈselɪbreɪt/</w:t>
      </w:r>
      <w:r>
        <w:br/>
      </w:r>
      <w:r>
        <w:t>(v) kỷ niệm</w:t>
      </w:r>
      <w:r>
        <w:br/>
      </w:r>
      <w:r>
        <w:t>They plan to celebrate their wedding anniversary with a trip to Hawaii.</w:t>
      </w:r>
      <w:r>
        <w:br/>
      </w:r>
      <w:r>
        <w:t>(Họ dự định kỷ niệm ngày cưới bằng một chuyến đi đến Hawaii.)</w:t>
      </w:r>
      <w:r>
        <w:br/>
      </w:r>
      <w:r>
        <w:t xml:space="preserve">13. </w:t>
      </w:r>
      <w:r>
        <w:rPr>
          <w:b/>
        </w:rPr>
        <w:t>ethnic</w:t>
      </w:r>
      <w:r>
        <w:t xml:space="preserve"> /ˈeθnɪk/</w:t>
      </w:r>
      <w:r>
        <w:br/>
      </w:r>
      <w:r>
        <w:t>(adj) thuộc về dân tộc</w:t>
      </w:r>
      <w:r>
        <w:br/>
      </w:r>
      <w:r>
        <w:t>The museum has a vast collection of ethnic artifacts from around the world.</w:t>
      </w:r>
      <w:r>
        <w:br/>
      </w:r>
      <w:r>
        <w:t>(Bảo tàng có một bộ sưu tập lớn các hiện vật dân tộc từ khắp nơi trên thế giới.)</w:t>
      </w:r>
      <w:r>
        <w:br/>
      </w:r>
      <w:r>
        <w:t xml:space="preserve">14. </w:t>
      </w:r>
      <w:r>
        <w:rPr>
          <w:b/>
        </w:rPr>
        <w:t>embroidery</w:t>
      </w:r>
      <w:r>
        <w:t xml:space="preserve"> /ɪmˈbrɔɪ.dər.i/</w:t>
      </w:r>
      <w:r>
        <w:br/>
      </w:r>
      <w:r>
        <w:t>(n) thêu</w:t>
      </w:r>
      <w:r>
        <w:br/>
      </w:r>
      <w:r>
        <w:t>She learned the art of embroidery from her grandmother.</w:t>
      </w:r>
      <w:r>
        <w:br/>
      </w:r>
      <w:r>
        <w:t>(Cô ấy đã học nghệ thuật thêu từ bà của mình.)</w:t>
      </w:r>
      <w:r>
        <w:br/>
      </w:r>
      <w:r>
        <w:t xml:space="preserve">15. </w:t>
      </w:r>
      <w:r>
        <w:rPr>
          <w:b/>
        </w:rPr>
        <w:t>blouse</w:t>
      </w:r>
      <w:r>
        <w:t xml:space="preserve"> /blaʊz/</w:t>
      </w:r>
      <w:r>
        <w:br/>
      </w:r>
      <w:r>
        <w:t>(n) áo choàng, áo bờ -lu</w:t>
      </w:r>
      <w:r>
        <w:br/>
      </w:r>
      <w:r>
        <w:t>She wore a beautiful silk blouse to the dinner party.</w:t>
      </w:r>
      <w:r>
        <w:br/>
      </w:r>
      <w:r>
        <w:t>(Cô ấy mặc một chiếc áo sơ mi lụa đẹp đến bữa tiệc tối.)</w:t>
      </w:r>
      <w:r>
        <w:br/>
      </w:r>
      <w:r>
        <w:t xml:space="preserve">16. </w:t>
      </w:r>
      <w:r>
        <w:rPr>
          <w:b/>
        </w:rPr>
        <w:t>grill</w:t>
      </w:r>
      <w:r>
        <w:t xml:space="preserve"> /ɡrɪl/</w:t>
      </w:r>
      <w:r>
        <w:br/>
      </w:r>
      <w:r>
        <w:t>(adj) nướng</w:t>
      </w:r>
      <w:r>
        <w:br/>
      </w:r>
      <w:r>
        <w:t>We enjoyed delicious grilled meat at the barbecue last night.</w:t>
      </w:r>
      <w:r>
        <w:br/>
      </w:r>
      <w:r>
        <w:t>(Chúng tôi đã thưởng thức món thịt nướng ngon tại buổi tiệc nướng tối qua.)</w:t>
      </w:r>
      <w:r>
        <w:br/>
      </w:r>
      <w:r>
        <w:t xml:space="preserve">17. </w:t>
      </w:r>
      <w:r>
        <w:rPr>
          <w:b/>
        </w:rPr>
        <w:t>lantern</w:t>
      </w:r>
      <w:r>
        <w:t xml:space="preserve"> /ˈlæntən/</w:t>
      </w:r>
      <w:r>
        <w:br/>
      </w:r>
      <w:r>
        <w:t>(n) đèn lồng</w:t>
      </w:r>
      <w:r>
        <w:br/>
      </w:r>
      <w:r>
        <w:t>The children made colorful lanterns for the Mid-Autumn Festival.</w:t>
      </w:r>
      <w:r>
        <w:br/>
      </w:r>
      <w:r>
        <w:t>(Các em đã làm những chiếc đèn lồng đầy màu sắc cho Tết Trung Thu.)</w:t>
      </w:r>
      <w:r>
        <w:br/>
      </w:r>
      <w:r>
        <w:rPr>
          <w:b/>
        </w:rPr>
        <w:t>LESSON 2</w:t>
      </w:r>
      <w:r>
        <w:br/>
      </w:r>
      <w:r>
        <w:t xml:space="preserve">18. </w:t>
      </w:r>
      <w:r>
        <w:rPr>
          <w:b/>
        </w:rPr>
        <w:t>accepted</w:t>
      </w:r>
      <w:r>
        <w:t xml:space="preserve"> /əkˈseptɪd/</w:t>
      </w:r>
      <w:r>
        <w:br/>
      </w:r>
      <w:r>
        <w:t>(adj) được chấp nhận</w:t>
      </w:r>
      <w:r>
        <w:br/>
      </w:r>
      <w:r>
        <w:t>Her proposal became the accepted plan for the new project.</w:t>
      </w:r>
      <w:r>
        <w:br/>
      </w:r>
      <w:r>
        <w:t>(Đề xuất của cô ấy đã trở thành kế hoạch được chấp nhận cho dự án mới.)</w:t>
      </w:r>
      <w:r>
        <w:br/>
      </w:r>
      <w:r>
        <w:t xml:space="preserve">19. </w:t>
      </w:r>
      <w:r>
        <w:rPr>
          <w:b/>
        </w:rPr>
        <w:t>bend</w:t>
      </w:r>
      <w:r>
        <w:t xml:space="preserve"> /bend/</w:t>
      </w:r>
      <w:r>
        <w:br/>
      </w:r>
      <w:r>
        <w:t>(v) cúi người, bẻ cong</w:t>
      </w:r>
      <w:r>
        <w:br/>
      </w:r>
      <w:r>
        <w:t>He had to bend down to pick up the fallen book.</w:t>
      </w:r>
      <w:r>
        <w:br/>
      </w:r>
      <w:r>
        <w:t>(Anh ấy phải cúi xuống để nhặt cuốn sách rơi.)</w:t>
      </w:r>
      <w:r>
        <w:br/>
      </w:r>
      <w:r>
        <w:t xml:space="preserve">20. </w:t>
      </w:r>
      <w:r>
        <w:rPr>
          <w:b/>
        </w:rPr>
        <w:t>bow</w:t>
      </w:r>
      <w:r>
        <w:t xml:space="preserve"> /baʊ/</w:t>
      </w:r>
      <w:r>
        <w:br/>
      </w:r>
      <w:r>
        <w:t>(v) cúi chào</w:t>
      </w:r>
      <w:r>
        <w:br/>
      </w:r>
      <w:r>
        <w:t>People in the UK usually don't bow, but it's very common in Japan and India.</w:t>
      </w:r>
      <w:r>
        <w:br/>
      </w:r>
      <w:r>
        <w:t>(Người dân ở Anh thường không cúi chào nhưng điều này lại rất phổ biến ở Nhật Bản và Ấn Độ.)</w:t>
      </w:r>
      <w:r>
        <w:br/>
      </w:r>
      <w:r>
        <w:t xml:space="preserve">21. </w:t>
      </w:r>
      <w:r>
        <w:rPr>
          <w:b/>
        </w:rPr>
        <w:t>manner</w:t>
      </w:r>
      <w:r>
        <w:t xml:space="preserve"> /ˈmæn.ər/</w:t>
      </w:r>
      <w:r>
        <w:br/>
      </w:r>
      <w:r>
        <w:t>(n) cách xử sự lịch thiệp</w:t>
      </w:r>
      <w:r>
        <w:br/>
      </w:r>
      <w:r>
        <w:t>It's important to have good manners when meeting an important person at work or school.</w:t>
      </w:r>
      <w:r>
        <w:br/>
      </w:r>
      <w:r>
        <w:t>(Điều quan trọng là phải có cách cư xử lịch sự khi gặp một người quan trọng ở cơ quan hoặc trường học.)</w:t>
      </w:r>
      <w:r>
        <w:br/>
      </w:r>
      <w:r>
        <w:t xml:space="preserve">22. </w:t>
      </w:r>
      <w:r>
        <w:rPr>
          <w:b/>
        </w:rPr>
        <w:t>norm</w:t>
      </w:r>
      <w:r>
        <w:t xml:space="preserve"> /nɔːm/</w:t>
      </w:r>
      <w:r>
        <w:br/>
      </w:r>
      <w:r>
        <w:t>(n) chuẩn mực, quy tắc</w:t>
      </w:r>
      <w:r>
        <w:br/>
      </w:r>
      <w:r>
        <w:t>In some countries, it is a cultural norm to arrive late for parties. Lots of people do it.</w:t>
      </w:r>
      <w:r>
        <w:br/>
      </w:r>
      <w:r>
        <w:t>(Ở một số quốc gia, việc đến dự tiệc muộn là một thông lệ. Rất nhiều người làm điều đó.)</w:t>
      </w:r>
      <w:r>
        <w:br/>
      </w:r>
      <w:r>
        <w:t xml:space="preserve">23. </w:t>
      </w:r>
      <w:r>
        <w:rPr>
          <w:b/>
        </w:rPr>
        <w:t>punctuality</w:t>
      </w:r>
      <w:r>
        <w:t xml:space="preserve"> /ˌpʌŋktʃuˈæləti/</w:t>
      </w:r>
      <w:r>
        <w:br/>
      </w:r>
      <w:r>
        <w:t>(n) sự đúng giờ</w:t>
      </w:r>
      <w:r>
        <w:br/>
      </w:r>
      <w:r>
        <w:t>In places like the USA, punctuality is very important. People might get upset if you're very late.</w:t>
      </w:r>
      <w:r>
        <w:br/>
      </w:r>
      <w:r>
        <w:t>(Ở những nơi như Mỹ, việc đúng giờ rất quan trọng. Mọi người có thể khó chịu nếu bạn đến muộn.)</w:t>
      </w:r>
      <w:r>
        <w:br/>
      </w:r>
      <w:r>
        <w:t xml:space="preserve">24. </w:t>
      </w:r>
      <w:r>
        <w:rPr>
          <w:b/>
        </w:rPr>
        <w:t>rude</w:t>
      </w:r>
      <w:r>
        <w:t xml:space="preserve"> /ruːd/</w:t>
      </w:r>
      <w:r>
        <w:br/>
      </w:r>
      <w:r>
        <w:t>(adj) thô lỗ</w:t>
      </w:r>
      <w:r>
        <w:br/>
      </w:r>
      <w:r>
        <w:t>In Vietnam, it is rude to go inside someone's house with your shoes on.</w:t>
      </w:r>
      <w:r>
        <w:br/>
      </w:r>
      <w:r>
        <w:t>(Ở Việt Nam, việc mang giày vào nhà người khác là bất lịch sự.)</w:t>
      </w:r>
      <w:r>
        <w:br/>
      </w:r>
      <w:r>
        <w:t xml:space="preserve">25. </w:t>
      </w:r>
      <w:r>
        <w:rPr>
          <w:b/>
        </w:rPr>
        <w:t>shake hands</w:t>
      </w:r>
      <w:r>
        <w:t xml:space="preserve"> /ʃeɪk hænd/</w:t>
      </w:r>
      <w:r>
        <w:br/>
      </w:r>
      <w:r>
        <w:t>(v.phr) bắt tay</w:t>
      </w:r>
      <w:r>
        <w:br/>
      </w:r>
      <w:r>
        <w:t>After introducing yourself, you should shake hands to greet someone.</w:t>
      </w:r>
      <w:r>
        <w:br/>
      </w:r>
      <w:r>
        <w:t>(Sau khi giới thiệu bản thân, bạn nên bắt tay chào hỏi ai đó.)</w:t>
      </w:r>
      <w:r>
        <w:br/>
      </w:r>
      <w:r>
        <w:t xml:space="preserve">26. </w:t>
      </w:r>
      <w:r>
        <w:rPr>
          <w:b/>
        </w:rPr>
        <w:t>slipper</w:t>
      </w:r>
      <w:r>
        <w:t xml:space="preserve"> /ˈslɪpə(r)/</w:t>
      </w:r>
      <w:r>
        <w:br/>
      </w:r>
      <w:r>
        <w:t>(n) dép</w:t>
      </w:r>
      <w:r>
        <w:br/>
      </w:r>
      <w:r>
        <w:t>She wore a comfortable pair of slippers around the house.</w:t>
      </w:r>
      <w:r>
        <w:br/>
      </w:r>
      <w:r>
        <w:t>(Cô ấy mang một đôi dép đi trong nhà thoải mái.)</w:t>
      </w:r>
      <w:r>
        <w:br/>
      </w:r>
      <w:r>
        <w:t xml:space="preserve">27. </w:t>
      </w:r>
      <w:r>
        <w:rPr>
          <w:b/>
        </w:rPr>
        <w:t>taboo</w:t>
      </w:r>
      <w:r>
        <w:t xml:space="preserve"> /təˈbuː/</w:t>
      </w:r>
      <w:r>
        <w:br/>
      </w:r>
      <w:r>
        <w:t>(adj) cấm kỵ</w:t>
      </w:r>
      <w:r>
        <w:br/>
      </w:r>
      <w:r>
        <w:t>You should avoid pointing your fingers at people. Many people think it is very taboo.</w:t>
      </w:r>
      <w:r>
        <w:br/>
      </w:r>
      <w:r>
        <w:t>(Bạn nên tránh chỉ tay vào người khác. Nhiều người cho rằng đó là điều hết sức cấm kỵ.)</w:t>
      </w:r>
      <w:r>
        <w:br/>
      </w:r>
      <w:r>
        <w:t xml:space="preserve">28. </w:t>
      </w:r>
      <w:r>
        <w:rPr>
          <w:b/>
        </w:rPr>
        <w:t>take off</w:t>
      </w:r>
      <w:r>
        <w:t xml:space="preserve"> /ˈteɪk ɒf/</w:t>
      </w:r>
      <w:r>
        <w:br/>
      </w:r>
      <w:r>
        <w:t>(phr.v) cất cánh</w:t>
      </w:r>
      <w:r>
        <w:br/>
      </w:r>
      <w:r>
        <w:t>The plane will take off in about 30 minutes.</w:t>
      </w:r>
      <w:r>
        <w:br/>
      </w:r>
      <w:r>
        <w:t>(Máy bay sẽ cất cánh trong khoảng 30 phút nữa.)</w:t>
      </w:r>
      <w:r>
        <w:br/>
      </w:r>
      <w:r>
        <w:t xml:space="preserve">29. </w:t>
      </w:r>
      <w:r>
        <w:rPr>
          <w:b/>
        </w:rPr>
        <w:t>pretty</w:t>
      </w:r>
      <w:r>
        <w:t xml:space="preserve"> /ˈprɪti/</w:t>
      </w:r>
      <w:r>
        <w:br/>
      </w:r>
      <w:r>
        <w:t>(adv) khá là</w:t>
      </w:r>
      <w:r>
        <w:br/>
      </w:r>
      <w:r>
        <w:t>She did pretty well on her final exams this semester.</w:t>
      </w:r>
      <w:r>
        <w:br/>
      </w:r>
      <w:r>
        <w:t>(Cô ấy đã làm khá tốt trong kỳ thi cuối kỳ này.)</w:t>
      </w:r>
      <w:r>
        <w:br/>
      </w:r>
      <w:r>
        <w:t xml:space="preserve">30. </w:t>
      </w:r>
      <w:r>
        <w:rPr>
          <w:b/>
        </w:rPr>
        <w:t>cheek</w:t>
      </w:r>
      <w:r>
        <w:t xml:space="preserve"> /tʃiːk/</w:t>
      </w:r>
      <w:r>
        <w:br/>
      </w:r>
      <w:r>
        <w:t>(n) má</w:t>
      </w:r>
      <w:r>
        <w:br/>
      </w:r>
      <w:r>
        <w:t>She kissed him on the cheek before saying goodbye.</w:t>
      </w:r>
      <w:r>
        <w:br/>
      </w:r>
      <w:r>
        <w:t>(Cô ấy hôn lên má anh trước khi nói lời tạm biệt.)</w:t>
      </w:r>
      <w:r>
        <w:br/>
      </w:r>
      <w:r>
        <w:t xml:space="preserve">31. </w:t>
      </w:r>
      <w:r>
        <w:rPr>
          <w:b/>
        </w:rPr>
        <w:t>strange</w:t>
      </w:r>
      <w:r>
        <w:t xml:space="preserve"> /streɪndʒ/</w:t>
      </w:r>
      <w:r>
        <w:br/>
      </w:r>
      <w:r>
        <w:t>(adj) lạ lẫm</w:t>
      </w:r>
      <w:r>
        <w:br/>
      </w:r>
      <w:r>
        <w:t>It felt strange to be back in my hometown after so many years.</w:t>
      </w:r>
      <w:r>
        <w:br/>
      </w:r>
      <w:r>
        <w:t>(Cảm thấy lạ lẫm khi trở về quê hương sau nhiều năm như vậy.)</w:t>
      </w:r>
      <w:r>
        <w:br/>
      </w:r>
      <w:r>
        <w:t xml:space="preserve">32. </w:t>
      </w:r>
      <w:r>
        <w:rPr>
          <w:b/>
        </w:rPr>
        <w:t>temple</w:t>
      </w:r>
      <w:r>
        <w:t xml:space="preserve"> /ˈtempl/</w:t>
      </w:r>
      <w:r>
        <w:br/>
      </w:r>
      <w:r>
        <w:t>(n) ngôi đền</w:t>
      </w:r>
      <w:r>
        <w:br/>
      </w:r>
      <w:r>
        <w:t>They visited the ancient temple during their trip to Japan.</w:t>
      </w:r>
      <w:r>
        <w:br/>
      </w:r>
      <w:r>
        <w:t>(Họ đã thăm ngôi đền cổ trong chuyến đi đến Nhật Bản.)</w:t>
      </w:r>
      <w:r>
        <w:br/>
      </w:r>
      <w:r>
        <w:t xml:space="preserve">33. </w:t>
      </w:r>
      <w:r>
        <w:rPr>
          <w:b/>
        </w:rPr>
        <w:t>consider</w:t>
      </w:r>
      <w:r>
        <w:t xml:space="preserve"> /kənˈsɪdərɪŋ/</w:t>
      </w:r>
      <w:r>
        <w:br/>
      </w:r>
      <w:r>
        <w:t>(v) xem xét</w:t>
      </w:r>
      <w:r>
        <w:br/>
      </w:r>
      <w:r>
        <w:t>We need to consider all possible options before making a decision.</w:t>
      </w:r>
      <w:r>
        <w:br/>
      </w:r>
      <w:r>
        <w:t xml:space="preserve">34. </w:t>
      </w:r>
      <w:r>
        <w:rPr>
          <w:b/>
        </w:rPr>
        <w:t>on time</w:t>
      </w:r>
      <w:r>
        <w:t xml:space="preserve"> /ɒn taɪm/</w:t>
      </w:r>
      <w:r>
        <w:br/>
      </w:r>
      <w:r>
        <w:t>(adv) đúng giờ</w:t>
      </w:r>
      <w:r>
        <w:br/>
      </w:r>
      <w:r>
        <w:t>The train arrived on time despite the heavy rain.</w:t>
      </w:r>
      <w:r>
        <w:br/>
      </w:r>
      <w:r>
        <w:t>(Tàu đã đến đúng giờ mặc dù trời mưa to.)</w:t>
      </w:r>
      <w:r>
        <w:br/>
      </w:r>
      <w:r>
        <w:t xml:space="preserve">35. </w:t>
      </w:r>
      <w:r>
        <w:rPr>
          <w:b/>
        </w:rPr>
        <w:t>familiar</w:t>
      </w:r>
      <w:r>
        <w:t xml:space="preserve"> /fəˈmɪliə(r)/</w:t>
      </w:r>
      <w:r>
        <w:br/>
      </w:r>
      <w:r>
        <w:t>(adj) quen thuộc</w:t>
      </w:r>
      <w:r>
        <w:br/>
      </w:r>
      <w:r>
        <w:t>The song sounds familiar, but I can't remember where I've heard it before.</w:t>
      </w:r>
      <w:r>
        <w:br/>
      </w:r>
      <w:r>
        <w:t>(Bài hát nghe quen thuộc, nhưng tôi không nhớ đã nghe nó ở đâu trước đây.)</w:t>
      </w:r>
      <w:r>
        <w:br/>
      </w:r>
      <w:r>
        <w:t xml:space="preserve">36. </w:t>
      </w:r>
      <w:r>
        <w:rPr>
          <w:b/>
        </w:rPr>
        <w:t>touch</w:t>
      </w:r>
      <w:r>
        <w:t xml:space="preserve"> /tʌtʃ/</w:t>
      </w:r>
      <w:r>
        <w:br/>
      </w:r>
      <w:r>
        <w:t>(v) chạm vào</w:t>
      </w:r>
      <w:r>
        <w:br/>
      </w:r>
      <w:r>
        <w:t>Please do not touch the exhibits in the museum.</w:t>
      </w:r>
      <w:r>
        <w:br/>
      </w:r>
      <w:r>
        <w:t>(Xin đừng chạm vào các hiện vật trong bảo tàng.)</w:t>
      </w:r>
      <w:r>
        <w:br/>
      </w:r>
      <w:r>
        <w:t xml:space="preserve">37. </w:t>
      </w:r>
      <w:r>
        <w:rPr>
          <w:b/>
        </w:rPr>
        <w:t>rarely</w:t>
      </w:r>
      <w:r>
        <w:t xml:space="preserve"> /ˈreəli/</w:t>
      </w:r>
      <w:r>
        <w:br/>
      </w:r>
      <w:r>
        <w:t>(adv) hiếm khi</w:t>
      </w:r>
      <w:r>
        <w:br/>
      </w:r>
      <w:r>
        <w:t>She rarely eats out because she prefers home-cooked meals.</w:t>
      </w:r>
      <w:r>
        <w:br/>
      </w:r>
      <w:r>
        <w:t>(Cô ấy hiếm khi ăn ngoài vì cô ấy thích bữa ăn nấu tại nhà hơn.)</w:t>
      </w:r>
      <w:r>
        <w:br/>
      </w:r>
      <w:r>
        <w:t xml:space="preserve">38. </w:t>
      </w:r>
      <w:r>
        <w:rPr>
          <w:b/>
        </w:rPr>
        <w:t>elder</w:t>
      </w:r>
      <w:r>
        <w:t xml:space="preserve"> /ˈel.dər/</w:t>
      </w:r>
      <w:r>
        <w:br/>
      </w:r>
      <w:r>
        <w:t>(n) người lớn tuổi</w:t>
      </w:r>
      <w:r>
        <w:br/>
      </w:r>
      <w:r>
        <w:t>The elders in the community are highly respected for their wisdom and experience.</w:t>
      </w:r>
      <w:r>
        <w:br/>
      </w:r>
      <w:r>
        <w:t>(Những người lớn tuổi trong cộng đồng rất được kính trọng vì sự khôn ngoan và kinh nghiệm của họ.)</w:t>
      </w:r>
      <w:r>
        <w:br/>
      </w:r>
      <w:r>
        <w:t xml:space="preserve">39. </w:t>
      </w:r>
      <w:r>
        <w:rPr>
          <w:b/>
        </w:rPr>
        <w:t>blow</w:t>
      </w:r>
      <w:r>
        <w:t xml:space="preserve"> /bləʊ/</w:t>
      </w:r>
      <w:r>
        <w:br/>
      </w:r>
      <w:r>
        <w:t>(v) thổi</w:t>
      </w:r>
      <w:r>
        <w:br/>
      </w:r>
      <w:r>
        <w:t>The wind began to blow harder as the storm approached.</w:t>
      </w:r>
      <w:r>
        <w:br/>
      </w:r>
      <w:r>
        <w:t>(Gió bắt đầu thổi mạnh hơn khi cơn bão đến gần.)</w:t>
      </w:r>
      <w:r>
        <w:br/>
      </w:r>
      <w:r>
        <w:t xml:space="preserve">40. </w:t>
      </w:r>
      <w:r>
        <w:rPr>
          <w:b/>
        </w:rPr>
        <w:t>polite</w:t>
      </w:r>
      <w:r>
        <w:t xml:space="preserve"> /pəˈlaɪt/</w:t>
      </w:r>
      <w:r>
        <w:br/>
      </w:r>
      <w:r>
        <w:t>(adj) lịch sự</w:t>
      </w:r>
      <w:r>
        <w:br/>
      </w:r>
      <w:r>
        <w:t>It is important to be polite to others, regardless of the situation.</w:t>
      </w:r>
      <w:r>
        <w:br/>
      </w:r>
      <w:r>
        <w:t>(Điều quan trọng là phải lịch sự với người khác, bất kể tình huống nào.)</w:t>
      </w:r>
      <w:r>
        <w:br/>
      </w:r>
      <w:r>
        <w:t xml:space="preserve">41. </w:t>
      </w:r>
      <w:r>
        <w:rPr>
          <w:b/>
        </w:rPr>
        <w:t>storekeeper</w:t>
      </w:r>
      <w:r>
        <w:t xml:space="preserve"> /ˈstɔːˌkiː.pər/</w:t>
      </w:r>
      <w:r>
        <w:br/>
      </w:r>
      <w:r>
        <w:t>(n) chủ cửa hàng</w:t>
      </w:r>
      <w:r>
        <w:br/>
      </w:r>
      <w:r>
        <w:t>The storekeeper greeted each customer with a friendly smile.</w:t>
      </w:r>
      <w:r>
        <w:br/>
      </w:r>
      <w:r>
        <w:t>(Người chủ cửa hàng chào đón mỗi khách hàng với một nụ cười thân thiện.)</w:t>
      </w:r>
      <w:r>
        <w:br/>
      </w:r>
      <w:r>
        <w:t xml:space="preserve">42. </w:t>
      </w:r>
      <w:r>
        <w:rPr>
          <w:b/>
        </w:rPr>
        <w:t>forward</w:t>
      </w:r>
      <w:r>
        <w:t xml:space="preserve"> /ˈfɔːwəd/</w:t>
      </w:r>
      <w:r>
        <w:br/>
      </w:r>
      <w:r>
        <w:t>(adv) hướng về phía trước</w:t>
      </w:r>
      <w:r>
        <w:br/>
      </w:r>
      <w:r>
        <w:t>She took a step forward to get a better view of the painting.</w:t>
      </w:r>
      <w:r>
        <w:br/>
      </w:r>
      <w:r>
        <w:t>(Cô ấy bước lên phía trước để có cái nhìn rõ hơn về bức tranh.)</w:t>
      </w:r>
      <w:r>
        <w:br/>
      </w:r>
      <w:r>
        <w:t xml:space="preserve">43. </w:t>
      </w:r>
      <w:r>
        <w:rPr>
          <w:b/>
        </w:rPr>
        <w:t>common</w:t>
      </w:r>
      <w:r>
        <w:t xml:space="preserve"> /ˈkɒmən/</w:t>
      </w:r>
      <w:r>
        <w:br/>
      </w:r>
      <w:r>
        <w:t>(adj) phổ biến</w:t>
      </w:r>
      <w:r>
        <w:br/>
      </w:r>
      <w:r>
        <w:t>It is common to see street vendors selling food in this area.</w:t>
      </w:r>
      <w:r>
        <w:br/>
      </w:r>
      <w:r>
        <w:t>(Thật phổ biến khi thấy những người bán hàng rong bán đồ ăn ở khu vực này.)</w:t>
      </w:r>
      <w:r>
        <w:br/>
      </w:r>
      <w:r>
        <w:t xml:space="preserve">44. </w:t>
      </w:r>
      <w:r>
        <w:rPr>
          <w:b/>
        </w:rPr>
        <w:t>quickly</w:t>
      </w:r>
      <w:r>
        <w:t xml:space="preserve"> /ˈkwɪkli/</w:t>
      </w:r>
      <w:r>
        <w:br/>
      </w:r>
      <w:r>
        <w:t>(adv) một cách nhanh chóng</w:t>
      </w:r>
      <w:r>
        <w:br/>
      </w:r>
      <w:r>
        <w:t>He quickly finished his homework so he could go outside to play.</w:t>
      </w:r>
      <w:r>
        <w:br/>
      </w:r>
      <w:r>
        <w:t>(Anh ấy nhanh chóng làm xong bài tập về nhà để có thể ra ngoài chơi.)</w:t>
      </w:r>
      <w:r>
        <w:br/>
      </w:r>
      <w:r>
        <w:t xml:space="preserve">45. </w:t>
      </w:r>
      <w:r>
        <w:rPr>
          <w:b/>
        </w:rPr>
        <w:t>particular</w:t>
      </w:r>
      <w:r>
        <w:t xml:space="preserve"> /pəˈtɪkjələ(r)/</w:t>
      </w:r>
      <w:r>
        <w:br/>
      </w:r>
      <w:r>
        <w:t>(adj) đặc biệt</w:t>
      </w:r>
      <w:r>
        <w:br/>
      </w:r>
      <w:r>
        <w:t>She has a particular interest in ancient history.</w:t>
      </w:r>
      <w:r>
        <w:br/>
      </w:r>
      <w:r>
        <w:t>(Cô ấy có một sự quan tâm đặc biệt đến lịch sử cổ đại.)</w:t>
      </w:r>
      <w:r>
        <w:br/>
      </w:r>
      <w:r>
        <w:t xml:space="preserve">46. </w:t>
      </w:r>
      <w:r>
        <w:rPr>
          <w:b/>
        </w:rPr>
        <w:t>surprising</w:t>
      </w:r>
      <w:r>
        <w:t xml:space="preserve"> /səˈpraɪzɪŋ/</w:t>
      </w:r>
      <w:r>
        <w:br/>
      </w:r>
      <w:r>
        <w:t>(adj) ngạc nhiên</w:t>
      </w:r>
      <w:r>
        <w:br/>
      </w:r>
      <w:r>
        <w:t>It was surprising to see snow in the middle of April.</w:t>
      </w:r>
      <w:r>
        <w:br/>
      </w:r>
      <w:r>
        <w:t>(Thật ngạc nhiên khi thấy tuyết rơi vào giữa tháng Tư.)</w:t>
      </w:r>
      <w:r>
        <w:br/>
      </w:r>
      <w:r>
        <w:rPr>
          <w:b/>
        </w:rPr>
        <w:t>LESSON 3</w:t>
      </w:r>
      <w:r>
        <w:br/>
      </w:r>
      <w:r>
        <w:t xml:space="preserve">47. </w:t>
      </w:r>
      <w:r>
        <w:rPr>
          <w:b/>
        </w:rPr>
        <w:t>change</w:t>
      </w:r>
      <w:r>
        <w:t xml:space="preserve"> /tʃeɪndʒ/</w:t>
      </w:r>
      <w:r>
        <w:br/>
      </w:r>
      <w:r>
        <w:t>(n) tiền lẻ</w:t>
      </w:r>
      <w:r>
        <w:br/>
      </w:r>
      <w:r>
        <w:t>Make sure you have change if you need to use public toilets.</w:t>
      </w:r>
      <w:r>
        <w:br/>
      </w:r>
      <w:r>
        <w:t>(Hãy chắc chắn rằng bạn có tiền lẻ nếu cần sử dụng nhà vệ sinh công cộng.)</w:t>
      </w:r>
      <w:r>
        <w:br/>
      </w:r>
      <w:r>
        <w:t xml:space="preserve">48. </w:t>
      </w:r>
      <w:r>
        <w:rPr>
          <w:b/>
        </w:rPr>
        <w:t>cuisine</w:t>
      </w:r>
      <w:r>
        <w:t xml:space="preserve"> /kwɪˈziːn/</w:t>
      </w:r>
      <w:r>
        <w:br/>
      </w:r>
      <w:r>
        <w:t>(n) ẩm thực</w:t>
      </w:r>
      <w:r>
        <w:br/>
      </w:r>
      <w:r>
        <w:t>Italian people are proud of their cuisine.</w:t>
      </w:r>
      <w:r>
        <w:br/>
      </w:r>
      <w:r>
        <w:t>(Người Ý tự hào về ẩm thực của họ.)</w:t>
      </w:r>
      <w:r>
        <w:br/>
      </w:r>
      <w:r>
        <w:t xml:space="preserve">49. </w:t>
      </w:r>
      <w:r>
        <w:rPr>
          <w:b/>
        </w:rPr>
        <w:t>disgusting</w:t>
      </w:r>
      <w:r>
        <w:t xml:space="preserve"> /dɪsˈɡʌstɪŋ/</w:t>
      </w:r>
      <w:r>
        <w:br/>
      </w:r>
      <w:r>
        <w:t>(adj) kinh tởm</w:t>
      </w:r>
      <w:r>
        <w:br/>
      </w:r>
      <w:r>
        <w:t>People in Spain find it disgusting to stretch and yawn in public.</w:t>
      </w:r>
      <w:r>
        <w:br/>
      </w:r>
      <w:r>
        <w:t>(Người dân Tây Ban Nha cảm thấy ghê tởm việc vươn vai và ngáp ở nơi công cộng.)</w:t>
      </w:r>
      <w:r>
        <w:br/>
      </w:r>
      <w:r>
        <w:t xml:space="preserve">50. </w:t>
      </w:r>
      <w:r>
        <w:rPr>
          <w:b/>
        </w:rPr>
        <w:t>expect</w:t>
      </w:r>
      <w:r>
        <w:t xml:space="preserve"> /ɪkˈspekt/</w:t>
      </w:r>
      <w:r>
        <w:br/>
      </w:r>
      <w:r>
        <w:t>(v) trông đợi, mong chờ</w:t>
      </w:r>
      <w:r>
        <w:br/>
      </w:r>
      <w:r>
        <w:t>You can expect to pay to use the toilet in restaurants or coffee shops.</w:t>
      </w:r>
      <w:r>
        <w:br/>
      </w:r>
      <w:r>
        <w:t>(Bạn có thể phải trả tiền để sử dụng nhà vệ sinh trong nhà hàng hoặc quán cà phê.)</w:t>
      </w:r>
      <w:r>
        <w:br/>
      </w:r>
      <w:r>
        <w:t xml:space="preserve">51. </w:t>
      </w:r>
      <w:r>
        <w:rPr>
          <w:b/>
        </w:rPr>
        <w:t>stretch</w:t>
      </w:r>
      <w:r>
        <w:t xml:space="preserve"> /stret∫/</w:t>
      </w:r>
      <w:r>
        <w:br/>
      </w:r>
      <w:r>
        <w:t>(v) duỗi (tay, chân)</w:t>
      </w:r>
      <w:r>
        <w:br/>
      </w:r>
      <w:r>
        <w:t>Don't stretch or yawn in public in Spain.</w:t>
      </w:r>
      <w:r>
        <w:br/>
      </w:r>
      <w:r>
        <w:t>(Đừng vươn vai hoặc ngáp ở nơi công cộng Tây Ban Nha.)</w:t>
      </w:r>
      <w:r>
        <w:br/>
      </w:r>
      <w:r>
        <w:t xml:space="preserve">52. </w:t>
      </w:r>
      <w:r>
        <w:rPr>
          <w:b/>
        </w:rPr>
        <w:t>yawn</w:t>
      </w:r>
      <w:r>
        <w:t xml:space="preserve"> /jɔːn/</w:t>
      </w:r>
      <w:r>
        <w:br/>
      </w:r>
      <w:r>
        <w:t>(v) ngáp</w:t>
      </w:r>
      <w:r>
        <w:br/>
      </w:r>
      <w:r>
        <w:t>Don't stretch or yawn in public in Spain.</w:t>
      </w:r>
      <w:r>
        <w:br/>
      </w:r>
      <w:r>
        <w:t>(Đừng vươn vai hoặc ngáp ở nơi công cộng Tây Ban Nha.)</w:t>
      </w:r>
      <w:r>
        <w:br/>
      </w:r>
      <w:r>
        <w:t xml:space="preserve">53. </w:t>
      </w:r>
      <w:r>
        <w:rPr>
          <w:b/>
        </w:rPr>
        <w:t>highway</w:t>
      </w:r>
      <w:r>
        <w:t xml:space="preserve"> /ˈhaɪweɪ/</w:t>
      </w:r>
      <w:r>
        <w:br/>
      </w:r>
      <w:r>
        <w:t>(n) đường cao tốc</w:t>
      </w:r>
      <w:r>
        <w:br/>
      </w:r>
      <w:r>
        <w:t>We have to pay to use a toilet at a bus stop on the highway.</w:t>
      </w:r>
      <w:r>
        <w:br/>
      </w:r>
      <w:r>
        <w:t>(Chúng tôi phải trả tiền để sử dụng nhà vệ sinh ở trạm xe buýt trên đường cao tốc.)</w:t>
      </w:r>
      <w:r>
        <w:br/>
      </w:r>
      <w:r>
        <w:t xml:space="preserve">54. </w:t>
      </w:r>
      <w:r>
        <w:rPr>
          <w:b/>
        </w:rPr>
        <w:t>loudly</w:t>
      </w:r>
      <w:r>
        <w:t xml:space="preserve"> /ˈlaʊdli/</w:t>
      </w:r>
      <w:r>
        <w:br/>
      </w:r>
      <w:r>
        <w:t>(adv) một cách lớn tiếng</w:t>
      </w:r>
      <w:r>
        <w:br/>
      </w:r>
      <w:r>
        <w:t>People in the US think it's rude to eat loudly.</w:t>
      </w:r>
      <w:r>
        <w:br/>
      </w:r>
      <w:r>
        <w:t>(Người dân ở Mỹ cho rằng ăn ồn ào là bất lịch sự.)</w:t>
      </w:r>
      <w:r>
        <w:br/>
      </w:r>
      <w:r>
        <w:t xml:space="preserve">55. </w:t>
      </w:r>
      <w:r>
        <w:rPr>
          <w:b/>
        </w:rPr>
        <w:t>chef</w:t>
      </w:r>
      <w:r>
        <w:t xml:space="preserve"> /ʃef/</w:t>
      </w:r>
      <w:r>
        <w:br/>
      </w:r>
      <w:r>
        <w:t>(n) đầu bếp</w:t>
      </w:r>
      <w:r>
        <w:br/>
      </w:r>
      <w:r>
        <w:t>The chef prepared an exquisite meal for the guests.</w:t>
      </w:r>
      <w:r>
        <w:br/>
      </w:r>
      <w:r>
        <w:t>(Đầu bếp đã chuẩn bị một bữa ăn tinh tế cho các vị khách.)</w:t>
      </w:r>
      <w:r>
        <w:br/>
      </w:r>
      <w:r>
        <w:t xml:space="preserve">56. </w:t>
      </w:r>
      <w:r>
        <w:rPr>
          <w:b/>
        </w:rPr>
        <w:t>pocket</w:t>
      </w:r>
      <w:r>
        <w:t xml:space="preserve"> /ˈpɒkɪt/</w:t>
      </w:r>
      <w:r>
        <w:br/>
      </w:r>
      <w:r>
        <w:t>(n) túi</w:t>
      </w:r>
      <w:r>
        <w:br/>
      </w:r>
      <w:r>
        <w:t>He put the keys in his pocket before leaving the house.</w:t>
      </w:r>
      <w:r>
        <w:br/>
      </w:r>
      <w:r>
        <w:t>(Anh ấy đặt chìa khóa vào túi trước khi rời khỏi nhà.)</w:t>
      </w:r>
      <w:r>
        <w:br/>
      </w:r>
      <w:r>
        <w:t xml:space="preserve">57. </w:t>
      </w:r>
      <w:r>
        <w:rPr>
          <w:b/>
        </w:rPr>
        <w:t>bargain</w:t>
      </w:r>
      <w:r>
        <w:t xml:space="preserve"> /ˈbɑːɡən/</w:t>
      </w:r>
      <w:r>
        <w:br/>
      </w:r>
      <w:r>
        <w:t>(v) mặc cả</w:t>
      </w:r>
      <w:r>
        <w:br/>
      </w:r>
      <w:r>
        <w:t>She managed to bargain the price down by 20% at the market.</w:t>
      </w:r>
      <w:r>
        <w:br/>
      </w:r>
      <w:r>
        <w:t>(Cô ấy đã mặc cả giá xuống 20% tại chợ.)</w:t>
      </w:r>
      <w:r>
        <w:br/>
      </w:r>
      <w:r>
        <w:t xml:space="preserve">58. </w:t>
      </w:r>
      <w:r>
        <w:rPr>
          <w:b/>
        </w:rPr>
        <w:t>souvenir</w:t>
      </w:r>
      <w:r>
        <w:t xml:space="preserve"> /ˌsuːvəˈnɪə(r)/</w:t>
      </w:r>
      <w:r>
        <w:br/>
      </w:r>
      <w:r>
        <w:t>(n) quà lưu niệm</w:t>
      </w:r>
      <w:r>
        <w:br/>
      </w:r>
      <w:r>
        <w:t>They bought a small souvenir to remember their trip to Paris.</w:t>
      </w:r>
      <w:r>
        <w:br/>
      </w:r>
      <w:r>
        <w:t>(Họ đã mua một món quà lưu niệm nhỏ để nhớ về chuyến đi đến Paris.)</w:t>
      </w:r>
      <w:r>
        <w:br/>
      </w:r>
      <w:r>
        <w:t xml:space="preserve">59. </w:t>
      </w:r>
      <w:r>
        <w:rPr>
          <w:b/>
        </w:rPr>
        <w:t>actual</w:t>
      </w:r>
      <w:r>
        <w:t xml:space="preserve"> /ˈæktʃuəl/</w:t>
      </w:r>
      <w:r>
        <w:br/>
      </w:r>
      <w:r>
        <w:t>(adj) thực tế</w:t>
      </w:r>
      <w:r>
        <w:br/>
      </w:r>
      <w:r>
        <w:t>The actual cost of the repairs was much higher than the estimate.</w:t>
      </w:r>
      <w:r>
        <w:br/>
      </w:r>
      <w:r>
        <w:t>(Chi phí thực tế của việc sửa chữa cao hơn nhiều so với ước tính.)</w:t>
      </w:r>
      <w:r>
        <w:br/>
      </w:r>
      <w:r>
        <w:t xml:space="preserve">60. </w:t>
      </w:r>
      <w:r>
        <w:rPr>
          <w:b/>
        </w:rPr>
        <w:t>pagoda</w:t>
      </w:r>
      <w:r>
        <w:t xml:space="preserve"> /pəˈɡəʊdə/</w:t>
      </w:r>
      <w:r>
        <w:br/>
      </w:r>
      <w:r>
        <w:t>(n) chùa</w:t>
      </w:r>
      <w:r>
        <w:br/>
      </w:r>
      <w:r>
        <w:t>The pagoda is a serene place where people come to pray and meditate.</w:t>
      </w:r>
      <w:r>
        <w:br/>
      </w:r>
      <w:r>
        <w:t>(Ngôi chùa là một nơi yên tĩnh nơi mọi người đến cầu nguyện và thiền định.)</w:t>
      </w:r>
      <w:r>
        <w:br/>
      </w:r>
      <w:r>
        <w:t xml:space="preserve">61. </w:t>
      </w:r>
      <w:r>
        <w:rPr>
          <w:b/>
        </w:rPr>
        <w:t>sandal</w:t>
      </w:r>
      <w:r>
        <w:t xml:space="preserve"> /ˈsændl/</w:t>
      </w:r>
      <w:r>
        <w:br/>
      </w:r>
      <w:r>
        <w:t>(n) dép xăng-đan</w:t>
      </w:r>
      <w:r>
        <w:br/>
      </w:r>
      <w:r>
        <w:t>She wore sandals to the beach to keep her feet cool.</w:t>
      </w:r>
      <w:r>
        <w:br/>
      </w:r>
      <w:r>
        <w:t>(Cô ấy mang dép xăng-đan ra bãi biển để giữ cho chân mát mẻ.)</w:t>
      </w:r>
      <w:r>
        <w:br/>
      </w:r>
      <w:r>
        <w:t xml:space="preserve">62. </w:t>
      </w:r>
      <w:r>
        <w:rPr>
          <w:b/>
        </w:rPr>
        <w:t>unprofessional</w:t>
      </w:r>
      <w:r>
        <w:t xml:space="preserve"> /ˌʌnprəˈfeʃənl/</w:t>
      </w:r>
      <w:r>
        <w:br/>
      </w:r>
      <w:r>
        <w:t>(adj) thiếu chuyên nghiệp</w:t>
      </w:r>
      <w:r>
        <w:br/>
      </w:r>
      <w:r>
        <w:t>His unprofessional behavior cost him the job.</w:t>
      </w:r>
      <w:r>
        <w:br/>
      </w:r>
      <w:r>
        <w:t>(Hành vi thiếu chuyên nghiệp của anh ấy đã khiến anh mất việc.)</w:t>
      </w:r>
      <w:r>
        <w:br/>
      </w:r>
      <w:r>
        <w:t xml:space="preserve">63. </w:t>
      </w:r>
      <w:r>
        <w:rPr>
          <w:b/>
        </w:rPr>
        <w:t>waiter</w:t>
      </w:r>
      <w:r>
        <w:t xml:space="preserve"> /ˈweɪtə(r)/</w:t>
      </w:r>
      <w:r>
        <w:br/>
      </w:r>
      <w:r>
        <w:t>(n) người phục vụ</w:t>
      </w:r>
      <w:r>
        <w:br/>
      </w:r>
      <w:r>
        <w:t>The waiter took our orders and brought our drinks promptly.</w:t>
      </w:r>
      <w:r>
        <w:br/>
      </w:r>
      <w:r>
        <w:t>(Người phục vụ đã ghi đơn hàng của chúng tôi và mang đồ uống đến ngay.)</w:t>
      </w:r>
      <w:r>
        <w:br/>
      </w:r>
      <w:r>
        <w:t xml:space="preserve">64. </w:t>
      </w:r>
      <w:r>
        <w:rPr>
          <w:b/>
        </w:rPr>
        <w:t>comment</w:t>
      </w:r>
      <w:r>
        <w:t xml:space="preserve"> /ˈkɒmɛnt/</w:t>
      </w:r>
      <w:r>
        <w:br/>
      </w:r>
      <w:r>
        <w:t>(n) bình luận</w:t>
      </w:r>
      <w:r>
        <w:br/>
      </w:r>
      <w:r>
        <w:t>She made a positive comment about his presentation.</w:t>
      </w:r>
      <w:r>
        <w:br/>
      </w:r>
      <w:r>
        <w:t>(Cô ấy đã đưa ra một bình luận tích cực về bài thuyết trình của anh ấy.)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