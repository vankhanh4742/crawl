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Lesson 3 (trang 58, 59, 60)</w:t>
      </w:r>
    </w:p>
    <w:p>
      <w:r>
        <w:rPr>
          <w:b/>
        </w:rPr>
        <w:t xml:space="preserve">Tiếng Anh lớp 12 Unit 5 </w:t>
      </w:r>
      <w:r>
        <w:rPr>
          <w:b/>
        </w:rPr>
        <w:t>Lesson 3</w:t>
      </w:r>
      <w:r>
        <w:t xml:space="preserve"> </w:t>
      </w:r>
      <w:r>
        <w:rPr>
          <w:b/>
        </w:rPr>
        <w:t>(trang 58, 59, 60) - ILearn Smart World</w:t>
      </w:r>
      <w:r>
        <w:br/>
      </w:r>
      <w:r>
        <w:rPr>
          <w:b/>
        </w:rPr>
        <w:t>Let's Talk! (trang 58 sgk Tiếng Anh 12 Smart World)</w:t>
      </w:r>
      <w:r>
        <w:br/>
      </w:r>
      <w:r>
        <w:t>In pairs: Look at the picture. What problems might the woman have if she wants to learn? What other things might make learning difficult for some people? (Theo cặp: Quan sát bức tranh. Người phụ nữ có thể gặp những vấn đề gì nếu muốn học? Những điều gì khác có thể gây khó khăn cho việc học tập đối với một số người?)</w:t>
      </w:r>
      <w:r>
        <w:br/>
      </w:r>
      <w:r>
        <w:drawing>
          <wp:inline xmlns:a="http://schemas.openxmlformats.org/drawingml/2006/main" xmlns:pic="http://schemas.openxmlformats.org/drawingml/2006/picture">
            <wp:extent cx="2571750" cy="2609850"/>
            <wp:docPr id="1" name="Picture 1"/>
            <wp:cNvGraphicFramePr>
              <a:graphicFrameLocks noChangeAspect="1"/>
            </wp:cNvGraphicFramePr>
            <a:graphic>
              <a:graphicData uri="http://schemas.openxmlformats.org/drawingml/2006/picture">
                <pic:pic>
                  <pic:nvPicPr>
                    <pic:cNvPr id="0" name="temp_inline_9f1439d8513243e4b7c7b6fe461c3851.jpg"/>
                    <pic:cNvPicPr/>
                  </pic:nvPicPr>
                  <pic:blipFill>
                    <a:blip r:embed="rId9"/>
                    <a:stretch>
                      <a:fillRect/>
                    </a:stretch>
                  </pic:blipFill>
                  <pic:spPr>
                    <a:xfrm>
                      <a:off x="0" y="0"/>
                      <a:ext cx="2571750" cy="2609850"/>
                    </a:xfrm>
                    <a:prstGeom prst="rect"/>
                  </pic:spPr>
                </pic:pic>
              </a:graphicData>
            </a:graphic>
          </wp:inline>
        </w:drawing>
      </w:r>
      <w:r>
        <w:br/>
      </w:r>
      <w:r>
        <w:rPr>
          <w:b/>
        </w:rPr>
        <w:t>Gợi ý:</w:t>
      </w:r>
      <w:r>
        <w:br/>
      </w:r>
      <w:r>
        <w:t>The woman might balance among work and family and friends, and have money to learn.</w:t>
      </w:r>
      <w:r>
        <w:br/>
      </w:r>
      <w:r>
        <w:t>Other difficulties people might face:</w:t>
      </w:r>
      <w:r>
        <w:br/>
      </w:r>
      <w:r>
        <w:t>- Sustaining motivation over the long term can be challenging, especially when faced with setbacks or plateaus in the learning process.</w:t>
      </w:r>
      <w:r>
        <w:br/>
      </w:r>
      <w:r>
        <w:t>- Limited access to learning resources, such as libraries or educational institutions can hinder lifelong learning.</w:t>
      </w:r>
      <w:r>
        <w:br/>
      </w:r>
      <w:r>
        <w:t>- For some individuals, adapting to new technologies or digital platforms for learning can be intimidating.</w:t>
      </w:r>
      <w:r>
        <w:br/>
      </w:r>
      <w:r>
        <w:rPr>
          <w:b/>
        </w:rPr>
        <w:t>Hướng dẫn dịch:</w:t>
      </w:r>
      <w:r>
        <w:br/>
      </w:r>
      <w:r>
        <w:t>Người phụ nữ có thể phải cân bằng giữa công việc, gia đình và bạn bè, có tiền để học tập.</w:t>
      </w:r>
      <w:r>
        <w:br/>
      </w:r>
      <w:r>
        <w:t>Những khó khăn khác mọi người có thể gặp phải:</w:t>
      </w:r>
      <w:r>
        <w:br/>
      </w:r>
      <w:r>
        <w:t>- Việc duy trì động lực trong thời gian dài có thể là một thách thức, đặc biệt là khi phải đối mặt với những thất bại hoặc bế tắc trong quá trình học tập.</w:t>
      </w:r>
      <w:r>
        <w:br/>
      </w:r>
      <w:r>
        <w:t>- Khả năng tiếp cận các nguồn tài nguyên học tập bị hạn chế, chẳng hạn như thư viện hoặc cơ sở giáo dục có thể cản trở việc học tập suốt đời.</w:t>
      </w:r>
      <w:r>
        <w:br/>
      </w:r>
      <w:r>
        <w:t>- Đối với một số cá nhân, việc thích ứng với công nghệ mới hoặc nền tảng kỹ thuật số để học tập có thể đáng sợ.</w:t>
      </w:r>
      <w:r>
        <w:br/>
      </w:r>
      <w:r>
        <w:br/>
      </w:r>
      <w:r>
        <w:rPr>
          <w:b/>
        </w:rPr>
        <w:t>Listening (phần a-&gt;c trang 58 sgk Tiếng Anh 12 Smart World)</w:t>
      </w:r>
      <w:r>
        <w:br/>
      </w:r>
      <w:r>
        <w:rPr>
          <w:b/>
        </w:rPr>
        <w:t xml:space="preserve">a. Listen to a podcast about lifelong learning tips. What are the tips about? </w:t>
      </w:r>
      <w:r>
        <w:t>(Nghe podcast về các mẹo học tập suốt đời. Những lời khuyên là gì?)</w:t>
      </w:r>
      <w:r>
        <w:br/>
      </w:r>
      <w:r>
        <w:t>1. Useful resources for learning and where to get help (Các nguồn tài nguyên hữu ích cho việc học và nơi nhận sự hỗ giúp)</w:t>
      </w:r>
      <w:r>
        <w:br/>
      </w:r>
      <w:r>
        <w:t>2. The right attitude to successful learning and how to get over problems (Thái độ đúng đắn để học tập thành công và cách vượt qua vấn đề)</w:t>
      </w:r>
      <w:r>
        <w:br/>
      </w:r>
      <w:r>
        <w:t>CD1-76</w:t>
      </w:r>
      <w:r>
        <w:br/>
      </w:r>
      <w:r>
        <w:rPr>
          <w:b/>
        </w:rPr>
        <w:t>Đáp án:</w:t>
      </w:r>
      <w:r>
        <w:br/>
      </w:r>
      <w:r>
        <w:t>2. The right attitude to successful learning and how to get over problems (Thái độ đúng đắn để học tập thành công và cách vượt qua vấn đề)</w:t>
      </w:r>
      <w:r>
        <w:br/>
      </w:r>
      <w:r>
        <w:rPr>
          <w:b/>
        </w:rPr>
        <w:t>Nội dung bài nghe:</w:t>
      </w:r>
      <w:r>
        <w:br/>
      </w:r>
      <w:r>
        <w:t>MC: Hello, everyone. Today we have Kathy Johnson with us. She's a well known digital artist, blogger, and she speaks eight languages. Kathy, welcome to the show.</w:t>
      </w:r>
      <w:r>
        <w:br/>
      </w:r>
      <w:r>
        <w:t>Kathy: Hello. Thanks for having me.</w:t>
      </w:r>
      <w:r>
        <w:br/>
      </w:r>
      <w:r>
        <w:t>MC: So, what's the secret to your success?</w:t>
      </w:r>
      <w:r>
        <w:br/>
      </w:r>
      <w:r>
        <w:t>Kathy: The secret is very simple, practice a lot, I also always had a reason and a need to use what I learned, without that it can be hard to maintain your motivation and make sure you have lots of different resources to keep your interest.</w:t>
      </w:r>
      <w:r>
        <w:br/>
      </w:r>
      <w:r>
        <w:t>MC: I totally agree. But do you think some people have a talent for learning languages?</w:t>
      </w:r>
      <w:r>
        <w:br/>
      </w:r>
      <w:r>
        <w:t>Kathy: Maybe they may learn faster. But anyone can become fluent with enough practice. You need to accept that it'll be difficult at first and you'll make lots of mistakes.</w:t>
      </w:r>
      <w:r>
        <w:br/>
      </w:r>
      <w:r>
        <w:t>MC: Yeah, and I think this applies to all things, not just languages.</w:t>
      </w:r>
      <w:r>
        <w:br/>
      </w:r>
      <w:r>
        <w:t>Kathy: Absolutely.</w:t>
      </w:r>
      <w:r>
        <w:br/>
      </w:r>
      <w:r>
        <w:t>MC: What advice would you give to someone who doesn't believe in themselves?</w:t>
      </w:r>
      <w:r>
        <w:br/>
      </w:r>
      <w:r>
        <w:t>Kathy: Well, first of all, they should set achievable goals and increase the level of difficulty over time, and they shouldn't compare themselves with other people. It may take them more time to achieve something and that's okay.</w:t>
      </w:r>
      <w:r>
        <w:br/>
      </w:r>
      <w:r>
        <w:t>MC: What about when you get bored? What do you do?</w:t>
      </w:r>
      <w:r>
        <w:br/>
      </w:r>
      <w:r>
        <w:t>Kathy: I usually pick up a different activity. If I'm doing a digital art project and get bored, I might make some drawings by hand or I'll take a break and do something completely different.</w:t>
      </w:r>
      <w:r>
        <w:br/>
      </w:r>
      <w:r>
        <w:rPr>
          <w:b/>
        </w:rPr>
        <w:t>Hướng dẫn dịch:</w:t>
      </w:r>
      <w:r>
        <w:br/>
      </w:r>
      <w:r>
        <w:t>MC: Xin chào mọi người. Hôm nay chúng ta có khách mời Kathy Johnson. Cô ấy là một nghệ sĩ kỹ thuật số, một blogger nổi tiếng và cô ấy nói được 8 thứ tiếng. Kathy, chào mừng đến với chương trình.</w:t>
      </w:r>
      <w:r>
        <w:br/>
      </w:r>
      <w:r>
        <w:t>Kathy: Xin chào. Cảm ơn vì đã mời tôi.</w:t>
      </w:r>
      <w:r>
        <w:br/>
      </w:r>
      <w:r>
        <w:t>MC: Vậy bí quyết thành công của bạn là gì?</w:t>
      </w:r>
      <w:r>
        <w:br/>
      </w:r>
      <w:r>
        <w:t>Kathy: Bí quyết rất đơn giản là luyện tập thật nhiều. Tôi luôn có lý do và nhu cầu sử dụng những gì tôi đã học, nếu không có điều đó thì bạn khó có thể duy trì động lực và đảm bảo rằng bạn có nhiều nguồn lực khác nhau để duy trì sự quan tâm của mình.</w:t>
      </w:r>
      <w:r>
        <w:br/>
      </w:r>
      <w:r>
        <w:t>MC: Tôi hoàn toàn đồng ý. Nhưng bạn có nghĩ một số người có năng khiếu học ngôn ngữ không?</w:t>
      </w:r>
      <w:r>
        <w:br/>
      </w:r>
      <w:r>
        <w:t>Kathy: Có lẽ họ sẽ học nhanh hơn. Nhưng bất cứ ai cũng có thể nói lưu loát nếu luyện tập đủ. Bạn cần chấp nhận rằng ban đầu sẽ khó khăn và bạn sẽ mắc rất nhiều sai lầm.</w:t>
      </w:r>
      <w:r>
        <w:br/>
      </w:r>
      <w:r>
        <w:t>MC: Đúng vậy, và tôi nghĩ điều này áp dụng cho mọi thứ, không chỉ riêng ngôn ngữ.</w:t>
      </w:r>
      <w:r>
        <w:br/>
      </w:r>
      <w:r>
        <w:t>Kathy: Chắc chắn rồi.</w:t>
      </w:r>
      <w:r>
        <w:br/>
      </w:r>
      <w:r>
        <w:t>MC: Bạn sẽ đưa ra lời khuyên gì cho người không tin vào chính mình?</w:t>
      </w:r>
      <w:r>
        <w:br/>
      </w:r>
      <w:r>
        <w:t>Kathy: Chà, trước hết, họ nên đặt ra những mục tiêu có thể đạt được và tăng mức độ khó theo thời gian, đồng thời không nên so sánh mình với người khác. Họ có thể mất nhiều thời gian hơn để đạt được điều gì đó và điều đó không sao cả.</w:t>
      </w:r>
      <w:r>
        <w:br/>
      </w:r>
      <w:r>
        <w:t>MC: Thế còn khi bạn buồn chán thì sao? Bạn làm gì?</w:t>
      </w:r>
      <w:r>
        <w:br/>
      </w:r>
      <w:r>
        <w:t>Kathy: Tôi thường chọn một hoạt động khác. Nếu tôi đang thực hiện một dự án nghệ thuật kỹ thuật số và cảm thấy buồn chán, tôi có thể vẽ một số bức vẽ bằng tay hoặc tôi sẽ nghỉ ngơi và làm điều gì đó hoàn toàn khác.</w:t>
      </w:r>
      <w:r>
        <w:br/>
      </w:r>
      <w:r>
        <w:rPr>
          <w:b/>
        </w:rPr>
        <w:t>b. Now, listen and number the tips in the order they are mentioned.</w:t>
      </w:r>
      <w:r>
        <w:t xml:space="preserve"> (Bây giờ, hãy nghe và đánh số các mẹo theo thứ tự chúng được đề cập.)</w:t>
      </w:r>
      <w:r>
        <w:br/>
      </w:r>
      <w:r>
        <w:t xml:space="preserve"> Set achievable goals and increase the difficulty over time.</w:t>
      </w:r>
      <w:r>
        <w:br/>
      </w:r>
      <w:r>
        <w:t xml:space="preserve"> Pick up a different activity if you're bored.</w:t>
      </w:r>
      <w:r>
        <w:br/>
      </w:r>
      <w:r>
        <w:t xml:space="preserve"> Learn what you need to use.</w:t>
      </w:r>
      <w:r>
        <w:br/>
      </w:r>
      <w:r>
        <w:t xml:space="preserve"> Use lots of different resources.</w:t>
      </w:r>
      <w:r>
        <w:br/>
      </w:r>
      <w:r>
        <w:t xml:space="preserve"> Accept that it'll be difficult at first.</w:t>
      </w:r>
      <w:r>
        <w:br/>
      </w:r>
      <w:r>
        <w:t>CD1-76</w:t>
      </w:r>
      <w:r>
        <w:br/>
      </w:r>
      <w:r>
        <w:rPr>
          <w:b/>
        </w:rPr>
        <w:t>Đáp án:</w:t>
      </w:r>
      <w:r>
        <w:br/>
      </w:r>
      <w:r>
        <w:t>4. Set achievable goals and increase the difficulty over time.</w:t>
      </w:r>
      <w:r>
        <w:br/>
      </w:r>
      <w:r>
        <w:t>5. Pick up a different activity if you're bored.</w:t>
      </w:r>
      <w:r>
        <w:br/>
      </w:r>
      <w:r>
        <w:t>1. Learn what you need to use.</w:t>
      </w:r>
      <w:r>
        <w:br/>
      </w:r>
      <w:r>
        <w:t>2. Use lots of different resources.</w:t>
      </w:r>
      <w:r>
        <w:br/>
      </w:r>
      <w:r>
        <w:t>3. Accept that it'll be difficult at first.</w:t>
      </w:r>
      <w:r>
        <w:br/>
      </w:r>
      <w:r>
        <w:rPr>
          <w:b/>
        </w:rPr>
        <w:t>Hướng dẫn dịch:</w:t>
      </w:r>
      <w:r>
        <w:br/>
      </w:r>
      <w:r>
        <w:t>4. Đặt mục tiêu có thể đạt được và tăng độ khó theo thời gian.</w:t>
      </w:r>
      <w:r>
        <w:br/>
      </w:r>
      <w:r>
        <w:t>5. Chọn một hoạt động khác nếu bạn cảm thấy buồn chán.</w:t>
      </w:r>
      <w:r>
        <w:br/>
      </w:r>
      <w:r>
        <w:t>1. Học những gì bạn cần sử dụng.</w:t>
      </w:r>
      <w:r>
        <w:br/>
      </w:r>
      <w:r>
        <w:t>2. Sử dụng nhiều nguồn tài nguyên khác nhau.</w:t>
      </w:r>
      <w:r>
        <w:br/>
      </w:r>
      <w:r>
        <w:t>3. Chấp nhận rằng ban đầu sẽ khó khăn.</w:t>
      </w:r>
      <w:r>
        <w:br/>
      </w:r>
      <w:r>
        <w:rPr>
          <w:b/>
        </w:rPr>
        <w:t>c. In pairs: Which tips do you think are the most helpful? What other tips do you know?</w:t>
      </w:r>
      <w:r>
        <w:t xml:space="preserve"> (Theo cặp: Bạn nghĩ lời khuyên nào hữu ích nhất? Bạn biết những lời khuyên nào khác?)</w:t>
      </w:r>
      <w:r>
        <w:br/>
      </w:r>
      <w:r>
        <w:rPr>
          <w:b/>
        </w:rPr>
        <w:t>Gợi ý:</w:t>
      </w:r>
      <w:r>
        <w:br/>
      </w:r>
      <w:r>
        <w:t>I think setting achievable goals and increasing the difficulty over time is the most helpful tip.</w:t>
      </w:r>
      <w:r>
        <w:br/>
      </w:r>
      <w:r>
        <w:t>Other tips:</w:t>
      </w:r>
      <w:r>
        <w:br/>
      </w:r>
      <w:r>
        <w:t>- Don’t skip class. Skipping class can be detrimental to your learning and achieving your study goals. It leaves gaping holes in your notes – and in your subject knowledge.</w:t>
      </w:r>
      <w:r>
        <w:br/>
      </w:r>
      <w:r>
        <w:t>- Take notes. To keep your brain engaged during class, take notes, which you can refer to later, as you refine your study techniques.</w:t>
      </w:r>
      <w:r>
        <w:br/>
      </w:r>
      <w:r>
        <w:t>- Talk to your teacher and ask questions. You can take advantage of this interactive learning environment by asking questions during or after class, where you can get fast feedback.</w:t>
      </w:r>
      <w:r>
        <w:br/>
      </w:r>
      <w:r>
        <w:t>- Set up a quiet study space. It is important to have a designated study area that is free from distraction and will allow you to study effectively.</w:t>
      </w:r>
      <w:r>
        <w:br/>
      </w:r>
      <w:r>
        <w:t>- Find a study buddy or join a study group. One of the best ways to study is to share the experience with another person.</w:t>
      </w:r>
      <w:r>
        <w:br/>
      </w:r>
      <w:r>
        <w:rPr>
          <w:b/>
        </w:rPr>
        <w:t>Hướng dẫn dịch:</w:t>
      </w:r>
      <w:r>
        <w:br/>
      </w:r>
      <w:r>
        <w:t>Tôi nghĩ việc đặt ra những mục tiêu có thể đạt được và tăng độ khó theo thời gian là mẹo hữu ích nhất.</w:t>
      </w:r>
      <w:r>
        <w:br/>
      </w:r>
      <w:r>
        <w:t>Những lời khuyên khác:</w:t>
      </w:r>
      <w:r>
        <w:br/>
      </w:r>
      <w:r>
        <w:t>- Đừng bỏ lớp. Bỏ lớp có thể gây bất lợi cho việc học và đạt được mục tiêu học tập của bạn. Nó để lại những lỗ hổng trong ghi chú của bạn – và trong kiến thức môn học của bạn.</w:t>
      </w:r>
      <w:r>
        <w:br/>
      </w:r>
      <w:r>
        <w:t>- Ghi chép. Để giữ cho trí não của bạn luôn tập trung trong giờ học, hãy ghi chú để bạn có thể tham khảo sau khi hoàn thiện các kỹ thuật học tập của mình.</w:t>
      </w:r>
      <w:r>
        <w:br/>
      </w:r>
      <w:r>
        <w:t>- Trao đổi với giáo viên và đặt câu hỏi. Bạn có thể tận dụng môi trường học tập tương tác này bằng cách đặt câu hỏi trong hoặc sau giờ học, nơi bạn có thể nhận được phản hồi nhanh chóng.</w:t>
      </w:r>
      <w:r>
        <w:br/>
      </w:r>
      <w:r>
        <w:t>- Tạo không gian học tập yên tĩnh. Điều quan trọng là phải có một khu vực học tập được chỉ định, không bị phân tâm và giúp bạn học tập hiệu quả.</w:t>
      </w:r>
      <w:r>
        <w:br/>
      </w:r>
      <w:r>
        <w:t>- Tìm bạn cùng học hoặc tham gia nhóm học tập. Một trong những cách học tốt nhất là chia sẻ kinh nghiệm với người khác.</w:t>
      </w:r>
      <w:r>
        <w:br/>
      </w:r>
      <w:r>
        <w:br/>
      </w:r>
      <w:r>
        <w:rPr>
          <w:b/>
        </w:rPr>
        <w:t>Reading (phần a-&gt;e trang 58-59 sgk Tiếng Anh 12 Smart World)</w:t>
      </w:r>
      <w:r>
        <w:br/>
      </w:r>
      <w:r>
        <w:rPr>
          <w:b/>
        </w:rPr>
        <w:t>a. Read the blog post about lifelong learning. Which of the following is the best title for it?</w:t>
      </w:r>
      <w:r>
        <w:t xml:space="preserve"> (Đọc bài đăng trên blog về học tập suốt đời. Cái nào sau đây là tiêu đề tốt nhất cho nó?)</w:t>
      </w:r>
      <w:r>
        <w:br/>
      </w:r>
      <w:r>
        <w:t>1. Lifelong Learning: Challenges and How to Overcome (Học tập suốt đời: Những thách thức và cách vượt qua)</w:t>
      </w:r>
      <w:r>
        <w:br/>
      </w:r>
      <w:r>
        <w:t>2. Lifelong Learning: Challenges and Opportunities (Học tập suốt đời: Thách thức và Cơ hội)</w:t>
      </w:r>
      <w:r>
        <w:br/>
      </w:r>
      <w:r>
        <w:t xml:space="preserve">Do you find learning after graduation difficult? If the answer is yes, you're not alone. Below are some of the most common difficulties people might have when trying to </w:t>
      </w:r>
      <w:r>
        <w:rPr>
          <w:b/>
        </w:rPr>
        <w:t>pursue</w:t>
      </w:r>
      <w:r>
        <w:t xml:space="preserve"> lifelong learning.</w:t>
      </w:r>
      <w:r>
        <w:br/>
      </w:r>
      <w:r>
        <w:t xml:space="preserve">Lifelong learning can be </w:t>
      </w:r>
      <w:r>
        <w:rPr>
          <w:b/>
        </w:rPr>
        <w:t>time-consuming</w:t>
      </w:r>
      <w:r>
        <w:t xml:space="preserve">. Besides the time for classes, you'll have to complete assignments and take tests. Also, you may lose out on time for family and friends. While it isn't easy to deal with this problem, one possible solution is to find online classes that allow you to learn at your own </w:t>
      </w:r>
      <w:r>
        <w:rPr>
          <w:b/>
        </w:rPr>
        <w:t>pace</w:t>
      </w:r>
      <w:r>
        <w:t>.</w:t>
      </w:r>
      <w:r>
        <w:br/>
      </w:r>
      <w:r>
        <w:t xml:space="preserve">Another challenge is the cost of learning. Taking courses and buying materials can be pretty expensive. However, there are great free online resources that you can use as a start. You can also consider asking for </w:t>
      </w:r>
      <w:r>
        <w:rPr>
          <w:b/>
        </w:rPr>
        <w:t>financial</w:t>
      </w:r>
      <w:r>
        <w:t xml:space="preserve"> help from your employer if you're looking to take more expensive courses for your job.</w:t>
      </w:r>
      <w:r>
        <w:br/>
      </w:r>
      <w:r>
        <w:t xml:space="preserve">You might also lose your motivation. Learning can sometimes be difficult or boring. However, if you choose courses that you're truly interested in or that can lead to a job </w:t>
      </w:r>
      <w:r>
        <w:rPr>
          <w:b/>
        </w:rPr>
        <w:t>promotion</w:t>
      </w:r>
      <w:r>
        <w:t>, you may find it easier to pursue learning. You could also find support from a study partner. Having someone to share your progress with can make learning more fun.</w:t>
      </w:r>
      <w:r>
        <w:br/>
      </w:r>
      <w:r>
        <w:t xml:space="preserve">In addition, you might not have access to learning resources. Thankfully, there are websites that have courses in lots of different topics. If you still can't find what you want, many experts now offer their own online courses. You can find out about </w:t>
      </w:r>
      <w:r>
        <w:t xml:space="preserve"> by following people on social media.</w:t>
      </w:r>
      <w:r>
        <w:br/>
      </w:r>
      <w:r>
        <w:t>To sum up, lifelong learning may be challenging, but there are ways to make it easier. Choose a suitable course and use any support you can find. And remember, it's never too late to learn and grow.</w:t>
      </w:r>
      <w:r>
        <w:br/>
      </w:r>
      <w:r>
        <w:rPr>
          <w:b/>
        </w:rPr>
        <w:t>Đáp án:</w:t>
      </w:r>
      <w:r>
        <w:br/>
      </w:r>
      <w:r>
        <w:t>1. Lifelong Learning: Challenges and How to Overcome (Học tập suốt đời: Những thách thức và cách vượt qua)</w:t>
      </w:r>
      <w:r>
        <w:br/>
      </w:r>
      <w:r>
        <w:rPr>
          <w:b/>
        </w:rPr>
        <w:t>Hướng dẫn dịch:</w:t>
      </w:r>
      <w:r>
        <w:br/>
      </w:r>
      <w:r>
        <w:t>Bạn thấy việc học sau khi tốt nghiệp có khó khăn không? Nếu câu trả lời là có, bạn không đơn độc. Dưới đây là một số khó khăn phổ biến nhất mà mọi người có thể gặp phải khi cố gắng theo đuổi việc học tập suốt đời.</w:t>
      </w:r>
      <w:r>
        <w:br/>
      </w:r>
      <w:r>
        <w:t>Học tập suốt đời có thể tốn thời gian. Ngoài thời gian học trên lớp, bạn sẽ phải hoàn thành bài tập và làm bài kiểm tra. Ngoài ra, bạn có thể mất thời gian dành cho gia đình và bạn bè. Mặc dù không dễ để giải quyết vấn đề này nhưng một giải pháp khả thi là tìm các lớp học trực tuyến cho phép bạn học theo tốc độ của riêng mình.</w:t>
      </w:r>
      <w:r>
        <w:br/>
      </w:r>
      <w:r>
        <w:t>Một thách thức khác là chi phí học tập. Tham gia các khóa học và mua tài liệu có thể khá tốn kém. Tuy nhiên, có những tài nguyên trực tuyến miễn phí chất lượng mà bạn có thể sử dụng khi bắt đầu. Bạn cũng có thể cân nhắc việc yêu cầu hỗ trợ tài chính từ người sử dụng lao động nếu bạn đang muốn tham gia các khóa học đắt tiền hơn cho công việc của mình.</w:t>
      </w:r>
      <w:r>
        <w:br/>
      </w:r>
      <w:r>
        <w:t>Bạn cũng có thể mất động lực. Việc học đôi khi có thể khó khăn hoặc nhàm chán. Tuy nhiên, nếu bạn chọn những khóa học mà bạn thực sự quan tâm hoặc có thể giúp bạn thăng tiến trong công việc, bạn có thể thấy việc theo đuổi việc học sẽ dễ dàng hơn. Bạn cũng có thể tìm được sự hỗ trợ từ bạn học. Có ai đó để chia sẻ sự tiến bộ của bạn có thể khiến việc học trở nên thú vị hơn.</w:t>
      </w:r>
      <w:r>
        <w:br/>
      </w:r>
      <w:r>
        <w:t>Ngoài ra, bạn có thể không có quyền truy cập vào các tài nguyên học tập. Rất may, có những trang web có các khóa học về nhiều chủ đề khác nhau. Nếu bạn vẫn không thể tìm thấy những gì mình muốn, nhiều chuyên gia hiện cung cấp các khóa học trực tuyến của riêng họ. Bạn có thể tìm hiểu về những điều này bằng cách theo dõi mọi người trên mạng xã hội.</w:t>
      </w:r>
      <w:r>
        <w:br/>
      </w:r>
      <w:r>
        <w:t>Tóm lại, việc học tập suốt đời có thể là một thách thức nhưng có nhiều cách để khiến việc học tập này trở nên dễ dàng hơn. Chọn một khóa học phù hợp và sử dụng bất kỳ sự hỗ trợ nào bạn có thể tìm thấy. Và hãy nhớ rằng, không bao giờ là quá muộn để học hỏi và phát triển.</w:t>
      </w:r>
      <w:r>
        <w:br/>
      </w:r>
      <w:r>
        <w:rPr>
          <w:b/>
        </w:rPr>
        <w:t>b. Match the bold words in the text with their definitions.</w:t>
      </w:r>
      <w:r>
        <w:t xml:space="preserve"> (Nối những từ in đậm trong văn bản với định nghĩa của chúng.)</w:t>
      </w:r>
      <w:r>
        <w:br/>
      </w:r>
      <w:r>
        <w:t>1. _________: taking or needing a lot of time</w:t>
      </w:r>
      <w:r>
        <w:br/>
      </w:r>
      <w:r>
        <w:t>2. _________: connected with money</w:t>
      </w:r>
      <w:r>
        <w:br/>
      </w:r>
      <w:r>
        <w:t>3. _________: a move to a more important job in a company or an organization</w:t>
      </w:r>
      <w:r>
        <w:br/>
      </w:r>
      <w:r>
        <w:t>4. _________: the speed at which somebody does something</w:t>
      </w:r>
      <w:r>
        <w:br/>
      </w:r>
      <w:r>
        <w:t>5. _________: do something or try to achieve something over a period of time</w:t>
      </w:r>
      <w:r>
        <w:br/>
      </w:r>
      <w:r>
        <w:rPr>
          <w:b/>
        </w:rPr>
        <w:t>Đáp án:</w:t>
      </w:r>
      <w:r>
        <w:br/>
      </w:r>
      <w:r>
        <w:t>1. time-consuming</w:t>
      </w:r>
      <w:r>
        <w:br/>
      </w:r>
      <w:r>
        <w:t>2. financial</w:t>
      </w:r>
      <w:r>
        <w:br/>
      </w:r>
      <w:r>
        <w:t>3. promotion</w:t>
      </w:r>
      <w:r>
        <w:br/>
      </w:r>
      <w:r>
        <w:t>4. pace</w:t>
      </w:r>
      <w:r>
        <w:br/>
      </w:r>
      <w:r>
        <w:t>5. pursue</w:t>
      </w:r>
      <w:r>
        <w:br/>
      </w:r>
      <w:r>
        <w:rPr>
          <w:b/>
        </w:rPr>
        <w:t>Hướng dẫn dịch:</w:t>
      </w:r>
      <w:r>
        <w:br/>
      </w:r>
      <w:r>
        <w:t>1. tốn thời gian: mất hoặc cần rất nhiều thời gian</w:t>
      </w:r>
      <w:r>
        <w:br/>
      </w:r>
      <w:r>
        <w:t>2. tài chính: liên quan đến tiền bạc</w:t>
      </w:r>
      <w:r>
        <w:br/>
      </w:r>
      <w:r>
        <w:t>3. sự thăng chức: chuyển sang một công việc quan trọng hơn trong một công ty hoặc một tổ chức</w:t>
      </w:r>
      <w:r>
        <w:br/>
      </w:r>
      <w:r>
        <w:t>4. tốc độ: tốc độ ai đó làm việc gì đó</w:t>
      </w:r>
      <w:r>
        <w:br/>
      </w:r>
      <w:r>
        <w:t>5. theo đuổi: làm điều gì đó hoặc cố gắng đạt được điều gì đó trong một khoảng thời gian</w:t>
      </w:r>
      <w:r>
        <w:br/>
      </w:r>
      <w:r>
        <w:rPr>
          <w:b/>
        </w:rPr>
        <w:t>c. Now, read and answer the questions.</w:t>
      </w:r>
      <w:r>
        <w:t xml:space="preserve"> (Bây giờ hãy đọc và trả lời các câu hỏi.)</w:t>
      </w:r>
      <w:r>
        <w:br/>
      </w:r>
      <w:r>
        <w:t>1. How might people balance learning and their social life?</w:t>
      </w:r>
      <w:r>
        <w:br/>
      </w:r>
      <w:r>
        <w:t>____________________________________________</w:t>
      </w:r>
      <w:r>
        <w:br/>
      </w:r>
      <w:r>
        <w:t>2. Which of the following can be inferred from paragraph 3?</w:t>
      </w:r>
      <w:r>
        <w:br/>
      </w:r>
      <w:r>
        <w:t>A. Some companies give their staff money to learn.</w:t>
      </w:r>
      <w:r>
        <w:br/>
      </w:r>
      <w:r>
        <w:t>B. Schools often have financial help.</w:t>
      </w:r>
      <w:r>
        <w:br/>
      </w:r>
      <w:r>
        <w:t>C. Job-related courses are expensive.</w:t>
      </w:r>
      <w:r>
        <w:br/>
      </w:r>
      <w:r>
        <w:t>3. Who can provide motivation for lifelong learners?</w:t>
      </w:r>
      <w:r>
        <w:br/>
      </w:r>
      <w:r>
        <w:t>____________________________________________</w:t>
      </w:r>
      <w:r>
        <w:br/>
      </w:r>
      <w:r>
        <w:t>4. According to the passage, which of the following is NOT true?</w:t>
      </w:r>
      <w:r>
        <w:br/>
      </w:r>
      <w:r>
        <w:t>A. Learning might help you get a promotion.</w:t>
      </w:r>
      <w:r>
        <w:br/>
      </w:r>
      <w:r>
        <w:t>B. All online classes have free materials.</w:t>
      </w:r>
      <w:r>
        <w:br/>
      </w:r>
      <w:r>
        <w:t>C. A friend can keep you motivated.</w:t>
      </w:r>
      <w:r>
        <w:br/>
      </w:r>
      <w:r>
        <w:t>5. The word these in paragraph 5 refers to ________.</w:t>
      </w:r>
      <w:r>
        <w:br/>
      </w:r>
      <w:r>
        <w:t>A. experts</w:t>
      </w:r>
      <w:r>
        <w:br/>
      </w:r>
      <w:r>
        <w:t>B. online courses</w:t>
      </w:r>
      <w:r>
        <w:br/>
      </w:r>
      <w:r>
        <w:t>C. websites</w:t>
      </w:r>
      <w:r>
        <w:br/>
      </w:r>
      <w:r>
        <w:rPr>
          <w:b/>
        </w:rPr>
        <w:t>Đáp án:</w:t>
      </w:r>
      <w:r>
        <w:br/>
      </w:r>
      <w:r>
        <w:t>1. People might find online classes that allow them to learn at their own pace.</w:t>
      </w:r>
      <w:r>
        <w:br/>
      </w:r>
      <w:r>
        <w:t>2. A</w:t>
      </w:r>
      <w:r>
        <w:br/>
      </w:r>
      <w:r>
        <w:t>3. a study partner</w:t>
      </w:r>
      <w:r>
        <w:br/>
      </w:r>
      <w:r>
        <w:t>4. B</w:t>
      </w:r>
      <w:r>
        <w:br/>
      </w:r>
      <w:r>
        <w:t>5. B</w:t>
      </w:r>
      <w:r>
        <w:br/>
      </w:r>
      <w:r>
        <w:rPr>
          <w:b/>
        </w:rPr>
        <w:t>Giải thích:</w:t>
      </w:r>
      <w:r>
        <w:br/>
      </w:r>
      <w:r>
        <w:t>1. Thông tin: Besides the time for classes, you'll have to complete assignments and take tests. Also, you may lose out on time for family and friends. While it isn't easy to deal with this problem, one possible solution is to find online classes that allow you to learn at your own pace. (Ngoài thời gian học trên lớp, bạn sẽ phải hoàn thành bài tập và làm bài kiểm tra. Ngoài ra, bạn có thể mất thời gian dành cho gia đình và bạn bè. Mặc dù không dễ để giải quyết vấn đề này nhưng một giải pháp khả thi là tìm các lớp học trực tuyến cho phép bạn học theo tốc độ của riêng mình.)</w:t>
      </w:r>
      <w:r>
        <w:br/>
      </w:r>
      <w:r>
        <w:t>2. Thông tin: You can also consider asking for financial help from your employer if you're looking to take more expensive courses for your job. (Bạn cũng có thể cân nhắc việc yêu cầu hỗ trợ tài chính từ người sử dụng lao động nếu bạn đang muốn tham gia các khóa học đắt tiền hơn cho công việc của mình.)</w:t>
      </w:r>
      <w:r>
        <w:br/>
      </w:r>
      <w:r>
        <w:t>3. Thông tin: You could also find support from a study partner. Having someone to share your progress with can make learning more fun. (Bạn cũng có thể tìm được sự hỗ trợ từ bạn học. Có ai đó để chia sẻ sự tiến bộ của bạn có thể khiến việc học trở nên thú vị hơn.)</w:t>
      </w:r>
      <w:r>
        <w:br/>
      </w:r>
      <w:r>
        <w:t>4. Thông tin: Thankfully, there are websites that have courses in lots of different topics. If you still can't find what you want, many experts now offer their own online courses. (Rất may, có những trang web có các khóa học về nhiều chủ đề khác nhau. Nếu bạn vẫn không thể tìm thấy những gì mình muốn, nhiều chuyên gia hiện cung cấp các khóa học trực tuyến của riêng họ.)</w:t>
      </w:r>
      <w:r>
        <w:br/>
      </w:r>
      <w:r>
        <w:t xml:space="preserve">5. Thông tin: If you still can't find what you want, many experts now offer their own online courses. You can find out about </w:t>
      </w:r>
      <w:r>
        <w:t xml:space="preserve"> by following people on social media. (Nếu bạn vẫn không thể tìm thấy những gì mình muốn, nhiều chuyên gia hiện cung cấp các khóa học trực tuyến của riêng họ. Bạn có thể tìm hiểu về </w:t>
      </w:r>
      <w:r>
        <w:t xml:space="preserve"> bằng cách theo dõi mọi người trên mạng xã hội.)</w:t>
      </w:r>
      <w:r>
        <w:br/>
      </w:r>
      <w:r>
        <w:rPr>
          <w:b/>
        </w:rPr>
        <w:t>Hướng dẫn dịch:</w:t>
      </w:r>
      <w:r>
        <w:br/>
      </w:r>
      <w:r>
        <w:t>1. Làm thế nào mọi người có thể cân bằng giữa việc học và đời sống xã hội của mình?</w:t>
      </w:r>
      <w:r>
        <w:br/>
      </w:r>
      <w:r>
        <w:t>Mọi người có thể tìm thấy các lớp học trực tuyến cho phép họ học theo tốc độ của riêng mình.</w:t>
      </w:r>
      <w:r>
        <w:br/>
      </w:r>
      <w:r>
        <w:t>2. Điều nào sau đây có thể được suy ra từ đoạn 3?</w:t>
      </w:r>
      <w:r>
        <w:br/>
      </w:r>
      <w:r>
        <w:t>A. Một số công ty cho nhân viên tiền để học tập.</w:t>
      </w:r>
      <w:r>
        <w:br/>
      </w:r>
      <w:r>
        <w:t>B. Trường học thường có hỗ trợ tài chính.</w:t>
      </w:r>
      <w:r>
        <w:br/>
      </w:r>
      <w:r>
        <w:t>C. Các khóa học liên quan đến công việc rất tốn kém.</w:t>
      </w:r>
      <w:r>
        <w:br/>
      </w:r>
      <w:r>
        <w:t>3. Ai có thể tạo động lực cho người học suốt đời? – bạn học cùng</w:t>
      </w:r>
      <w:r>
        <w:br/>
      </w:r>
      <w:r>
        <w:t>4. Theo đoạn văn, điều nào sau đây KHÔNG đúng?</w:t>
      </w:r>
      <w:r>
        <w:br/>
      </w:r>
      <w:r>
        <w:t>A. Việc học có thể giúp bạn được thăng chức.</w:t>
      </w:r>
      <w:r>
        <w:br/>
      </w:r>
      <w:r>
        <w:t>B. Tất cả các lớp học trực tuyến đều có tài liệu miễn phí.</w:t>
      </w:r>
      <w:r>
        <w:br/>
      </w:r>
      <w:r>
        <w:t>C. Một người bạn có thể giúp bạn có thêm động lực.</w:t>
      </w:r>
      <w:r>
        <w:br/>
      </w:r>
      <w:r>
        <w:t xml:space="preserve">5. Từ </w:t>
      </w:r>
      <w:r>
        <w:t xml:space="preserve"> trong đoạn 5 đề cập đến ________.</w:t>
      </w:r>
      <w:r>
        <w:br/>
      </w:r>
      <w:r>
        <w:t>A. các chuyên gia</w:t>
      </w:r>
      <w:r>
        <w:br/>
      </w:r>
      <w:r>
        <w:t>B. các khóa học trực tuyến</w:t>
      </w:r>
      <w:r>
        <w:br/>
      </w:r>
      <w:r>
        <w:t>C. các trang web</w:t>
      </w:r>
      <w:r>
        <w:br/>
      </w:r>
      <w:r>
        <w:rPr>
          <w:b/>
        </w:rPr>
        <w:t xml:space="preserve">d. Listen and read. </w:t>
      </w:r>
      <w:r>
        <w:t>(Nghe và đọc.)</w:t>
      </w:r>
      <w:r>
        <w:br/>
      </w:r>
      <w:r>
        <w:t>CD1-77</w:t>
      </w:r>
      <w:r>
        <w:br/>
      </w:r>
      <w:r>
        <w:t>(Học sinh tự thực hành.)</w:t>
      </w:r>
      <w:r>
        <w:br/>
      </w:r>
      <w:r>
        <w:rPr>
          <w:b/>
        </w:rPr>
        <w:t>e. In pairs: What other possible solutions can you think of for the challenges mentioned?</w:t>
      </w:r>
      <w:r>
        <w:t xml:space="preserve"> (Làm theo cặp: Bạn có thể nghĩ ra những giải pháp khả thi nào khác cho những thách thức được đề cập?)</w:t>
      </w:r>
      <w:r>
        <w:br/>
      </w:r>
      <w:r>
        <w:rPr>
          <w:b/>
        </w:rPr>
        <w:t>Gợi ý:</w:t>
      </w:r>
      <w:r>
        <w:br/>
      </w:r>
      <w:r>
        <w:t>Lifelong learning can be time-consuming. Identify the areas you want to learn about and prioritize them based on your interests and goals. Schedule specific times for learning activities, just like any other important commitment.</w:t>
      </w:r>
      <w:r>
        <w:br/>
      </w:r>
      <w:r>
        <w:t>Lifelong learning is expensive. Look for scholarships, grants, and financial aid opportunities specifically aimed at adult learners or those pursuing continuing education. Many educational institutions and organizations offer financial assistance to support lifelong learning initiatives.</w:t>
      </w:r>
      <w:r>
        <w:br/>
      </w:r>
      <w:r>
        <w:t>With lifelong learning, you lose your motivation. Don't forget to give yourself time to rest and recharge. Overworking yourself can lead to burnout and decreased motivation. Schedule regular breaks and incorporate activities that promote relaxation and well-being into your routine.</w:t>
      </w:r>
      <w:r>
        <w:br/>
      </w:r>
      <w:r>
        <w:rPr>
          <w:b/>
        </w:rPr>
        <w:t>Hướng dẫn dịch:</w:t>
      </w:r>
      <w:r>
        <w:br/>
      </w:r>
      <w:r>
        <w:t>Học tập suốt đời có thể tốn thời gian. Xác định các lĩnh vực bạn muốn tìm hiểu và ưu tiên chúng dựa trên sở thích và mục tiêu của bạn. Lên lịch thời gian cụ thể cho các hoạt động học tập, giống như bất kỳ cam kết quan trọng nào khác.</w:t>
      </w:r>
      <w:r>
        <w:br/>
      </w:r>
      <w:r>
        <w:t>Học tập suốt đời rất tốn kém. Tìm kiếm học bổng, trợ cấp và các cơ hội hỗ trợ tài chính đặc biệt dành cho người học trưởng thành hoặc những người theo đuổi chương trình giáo dục thường xuyên. Nhiều cơ sở và tổ chức giáo dục cung cấp hỗ trợ tài chính để hỗ trợ các sáng kiến học tập suốt đời.</w:t>
      </w:r>
      <w:r>
        <w:br/>
      </w:r>
      <w:r>
        <w:t>Với việc học tập suốt đời, bạn mất đi động lực. Đừng quên dành cho mình thời gian để nghỉ ngơi và nạp lại năng lượng. Bản thân làm việc quá sức có thể dẫn đến kiệt sức và giảm động lực. Lên lịch nghỉ giải lao thường xuyên và kết hợp các hoạt động thúc đẩy sự thư giãn và hạnh phúc vào thói quen của bạn.</w:t>
      </w:r>
      <w:r>
        <w:br/>
      </w:r>
      <w:r>
        <w:br/>
      </w:r>
      <w:r>
        <w:rPr>
          <w:b/>
        </w:rPr>
        <w:t>Writing (phần a-&gt;b trang 59 sgk Tiếng Anh 12 Smart World)</w:t>
      </w:r>
      <w:r>
        <w:br/>
      </w:r>
      <w:r>
        <w:rPr>
          <w:b/>
        </w:rPr>
        <w:t>a. Read about softening meaning and showing uncertainty, then read the blog post again and underline examples of this.</w:t>
      </w:r>
      <w:r>
        <w:t xml:space="preserve"> (Đọc về cách làm dịu ý nghĩa và thể hiện sự không chắc chắn, sau đó đọc lại bài đăng trên blog và gạch chân các ví dụ về điều này.)</w:t>
      </w:r>
      <w:r>
        <w:br/>
      </w:r>
      <w:r>
        <w:br/>
      </w:r>
      <w:r>
        <w:br/>
      </w:r>
      <w:r>
        <w:br/>
      </w:r>
      <w:r>
        <w:br/>
      </w:r>
      <w:r>
        <w:rPr>
          <w:b/>
        </w:rPr>
        <w:t>Writing Skill</w:t>
      </w:r>
      <w:r>
        <w:br/>
      </w:r>
      <w:r>
        <w:rPr>
          <w:b/>
        </w:rPr>
        <w:t>Softening meaning and showing uncertainty</w:t>
      </w:r>
      <w:r>
        <w:br/>
      </w:r>
      <w:r>
        <w:t>Softening meaning and showing uncertainty makes your opinions less direct or certain and avoids generalizations. To soften meaning and show uncertainty, you should:</w:t>
      </w:r>
      <w:r>
        <w:br/>
      </w:r>
      <w:r>
        <w:t xml:space="preserve">• </w:t>
      </w:r>
      <w:r>
        <w:rPr>
          <w:b/>
        </w:rPr>
        <w:t>Use modal verbs to express uncertainty:</w:t>
      </w:r>
      <w:r>
        <w:t xml:space="preserve"> </w:t>
      </w:r>
      <w:r>
        <w:rPr>
          <w:i/>
        </w:rPr>
        <w:t>can, could, may, might</w:t>
      </w:r>
      <w:r>
        <w:br/>
      </w:r>
      <w:r>
        <w:t>It can be difficult to balance work, family time, and learning.</w:t>
      </w:r>
      <w:r>
        <w:br/>
      </w:r>
      <w:r>
        <w:t xml:space="preserve">• </w:t>
      </w:r>
      <w:r>
        <w:rPr>
          <w:b/>
        </w:rPr>
        <w:t>Use some adjectives:</w:t>
      </w:r>
      <w:r>
        <w:t xml:space="preserve"> </w:t>
      </w:r>
      <w:r>
        <w:rPr>
          <w:i/>
        </w:rPr>
        <w:t>possible, likely, unlikely</w:t>
      </w:r>
      <w:r>
        <w:br/>
      </w:r>
      <w:r>
        <w:t>One possible solution is to take shorter courses.</w:t>
      </w:r>
      <w:r>
        <w:br/>
      </w:r>
      <w:r>
        <w:t xml:space="preserve">• </w:t>
      </w:r>
      <w:r>
        <w:rPr>
          <w:b/>
        </w:rPr>
        <w:t>Use some adverbs:</w:t>
      </w:r>
      <w:r>
        <w:t xml:space="preserve"> </w:t>
      </w:r>
      <w:r>
        <w:rPr>
          <w:i/>
        </w:rPr>
        <w:t>possibly*, probably*, usually, often, sometimes, generally</w:t>
      </w:r>
      <w:r>
        <w:br/>
      </w:r>
      <w:r>
        <w:t>We often feel more motivated when there's a clear goal.</w:t>
      </w:r>
      <w:r>
        <w:br/>
      </w:r>
      <w:r>
        <w:t xml:space="preserve">• </w:t>
      </w:r>
      <w:r>
        <w:rPr>
          <w:b/>
        </w:rPr>
        <w:t>Use quantifiers:</w:t>
      </w:r>
      <w:r>
        <w:t xml:space="preserve"> </w:t>
      </w:r>
      <w:r>
        <w:rPr>
          <w:i/>
        </w:rPr>
        <w:t>some (of), many, most, one (of)</w:t>
      </w:r>
      <w:r>
        <w:br/>
      </w:r>
      <w:r>
        <w:t>Many companies now offer financial help or time off for learning.</w:t>
      </w:r>
      <w:r>
        <w:br/>
      </w:r>
      <w:r>
        <w:t>*often used with a modal verb</w:t>
      </w:r>
      <w:r>
        <w:br/>
      </w:r>
      <w:r>
        <w:t>We can combine two of the above elements in one sentence. However, we shouldn't do this too often because the reader will think we don't know much about what we're writing.</w:t>
      </w:r>
      <w:r>
        <w:br/>
      </w:r>
      <w:r>
        <w:br/>
      </w:r>
      <w:r>
        <w:br/>
      </w:r>
      <w:r>
        <w:br/>
      </w:r>
      <w:r>
        <w:br/>
      </w:r>
      <w:r>
        <w:rPr>
          <w:b/>
        </w:rPr>
        <w:t>Đáp án:</w:t>
      </w:r>
      <w:r>
        <w:br/>
      </w:r>
      <w:r>
        <w:t xml:space="preserve">Do you find learning after graduation difficult? If the answer is yes, you're not alone. Below are </w:t>
      </w:r>
      <w:r>
        <w:t xml:space="preserve"> common difficulties people </w:t>
      </w:r>
      <w:r>
        <w:t xml:space="preserve"> have when trying to pursue lifelong learning.</w:t>
      </w:r>
      <w:r>
        <w:br/>
      </w:r>
      <w:r>
        <w:t xml:space="preserve">Lifelong learning </w:t>
      </w:r>
      <w:r>
        <w:t xml:space="preserve"> be time-consuming. Besides the time for classes, you'll have to complete assignments and take tests. Also, you </w:t>
      </w:r>
      <w:r>
        <w:t xml:space="preserve"> lose out on time for family and friends. While it isn't easy to deal with this problem, one </w:t>
      </w:r>
      <w:r>
        <w:t xml:space="preserve"> solution is to find online classes that allow you to learn at your own pace.</w:t>
      </w:r>
      <w:r>
        <w:br/>
      </w:r>
      <w:r>
        <w:t xml:space="preserve">Another challenge is the cost of learning. Taking courses and buying materials </w:t>
      </w:r>
      <w:r>
        <w:t xml:space="preserve"> be pretty expensive. However, there are great free online resources that you can use as a start. You </w:t>
      </w:r>
      <w:r>
        <w:t xml:space="preserve"> also consider asking for financial help from your employer if you're looking to take more expensive courses for your job.</w:t>
      </w:r>
      <w:r>
        <w:br/>
      </w:r>
      <w:r>
        <w:t xml:space="preserve">You </w:t>
      </w:r>
      <w:r>
        <w:t xml:space="preserve"> also lose your motivation. Learning </w:t>
      </w:r>
      <w:r>
        <w:t xml:space="preserve"> </w:t>
      </w:r>
      <w:r>
        <w:t xml:space="preserve"> be difficult or boring. However, if you choose courses that you're truly interested in or that </w:t>
      </w:r>
      <w:r>
        <w:t xml:space="preserve"> lead to a job promotion, you may find it easier to pursue learning. You </w:t>
      </w:r>
      <w:r>
        <w:t xml:space="preserve"> also find support from a study partner. Having someone to share your progress with </w:t>
      </w:r>
      <w:r>
        <w:t xml:space="preserve"> make learning more fun.</w:t>
      </w:r>
      <w:r>
        <w:br/>
      </w:r>
      <w:r>
        <w:t xml:space="preserve">In addition, you </w:t>
      </w:r>
      <w:r>
        <w:t xml:space="preserve"> have access to learning resources. Thankfully, there are websites that have courses in </w:t>
      </w:r>
      <w:r>
        <w:t xml:space="preserve"> different topics. If you still can't find what you want, </w:t>
      </w:r>
      <w:r>
        <w:t xml:space="preserve"> experts now offer their own online courses. You can find out about these by following people on social media.</w:t>
      </w:r>
      <w:r>
        <w:br/>
      </w:r>
      <w:r>
        <w:t xml:space="preserve">To sum up, lifelong learning </w:t>
      </w:r>
      <w:r>
        <w:t xml:space="preserve"> be challenging, but there are ways to make it easier. Choose a suitable course and use any support you can find. And remember, it's never too late to learn and grow.</w:t>
      </w:r>
      <w:r>
        <w:br/>
      </w:r>
      <w:r>
        <w:rPr>
          <w:b/>
        </w:rPr>
        <w:t>Hướng dẫn dịch:</w:t>
      </w:r>
      <w:r>
        <w:br/>
      </w:r>
      <w:r>
        <w:br/>
      </w:r>
      <w:r>
        <w:br/>
      </w:r>
      <w:r>
        <w:br/>
      </w:r>
      <w:r>
        <w:br/>
      </w:r>
      <w:r>
        <w:rPr>
          <w:b/>
        </w:rPr>
        <w:t>Kĩ năng viết</w:t>
      </w:r>
      <w:r>
        <w:br/>
      </w:r>
      <w:r>
        <w:rPr>
          <w:b/>
        </w:rPr>
        <w:t>Làm dịu ý nghĩa và thể hiện sự không chắc chắn</w:t>
      </w:r>
      <w:r>
        <w:br/>
      </w:r>
      <w:r>
        <w:t>Việc làm dịu đi ý nghĩa và thể hiện sự không chắc chắn sẽ làm cho ý kiến ​​của bạn trở nên ít trực tiếp hoặc chắc chắn hơn và tránh được sự khái quát hóa. Để làm dịu ý nghĩa và thể hiện sự không chắc chắn, bạn nên:</w:t>
      </w:r>
      <w:r>
        <w:br/>
      </w:r>
      <w:r>
        <w:t xml:space="preserve">• </w:t>
      </w:r>
      <w:r>
        <w:rPr>
          <w:b/>
        </w:rPr>
        <w:t>Sử dụng các động từ khiếm khuyết để diễn tả sự không chắc chắn:</w:t>
      </w:r>
      <w:r>
        <w:t xml:space="preserve"> </w:t>
      </w:r>
      <w:r>
        <w:rPr>
          <w:i/>
        </w:rPr>
        <w:t>can, could, may, might – có thể</w:t>
      </w:r>
      <w:r>
        <w:br/>
      </w:r>
      <w:r>
        <w:t>It can be difficult to balance work, family time, and learning. (Có thể khó cân bằng giữa công việc, thời gian dành cho gia đình và học tập.)</w:t>
      </w:r>
      <w:r>
        <w:br/>
      </w:r>
      <w:r>
        <w:t xml:space="preserve">• </w:t>
      </w:r>
      <w:r>
        <w:rPr>
          <w:b/>
        </w:rPr>
        <w:t>Dùng một số tính từ:</w:t>
      </w:r>
      <w:r>
        <w:t xml:space="preserve"> </w:t>
      </w:r>
      <w:r>
        <w:rPr>
          <w:i/>
        </w:rPr>
        <w:t>possible</w:t>
      </w:r>
      <w:r>
        <w:t xml:space="preserve"> - </w:t>
      </w:r>
      <w:r>
        <w:rPr>
          <w:i/>
        </w:rPr>
        <w:t>có thể, likely - có khả năng, unlikely - không thể</w:t>
      </w:r>
      <w:r>
        <w:br/>
      </w:r>
      <w:r>
        <w:t>One possible solution is to take shorter courses. (Một giải pháp khả thi là tham gia các khóa học ngắn hơn.)</w:t>
      </w:r>
      <w:r>
        <w:br/>
      </w:r>
      <w:r>
        <w:t xml:space="preserve">• </w:t>
      </w:r>
      <w:r>
        <w:rPr>
          <w:b/>
        </w:rPr>
        <w:t>Sử dụng một số trạng từ:</w:t>
      </w:r>
      <w:r>
        <w:t xml:space="preserve"> </w:t>
      </w:r>
      <w:r>
        <w:rPr>
          <w:i/>
        </w:rPr>
        <w:t>possibly</w:t>
      </w:r>
      <w:r>
        <w:t xml:space="preserve"> - </w:t>
      </w:r>
      <w:r>
        <w:rPr>
          <w:i/>
        </w:rPr>
        <w:t>có thể*, probably - có lẽ*, usually - thường xuyên, often - thường, sometimes - đôi khi, generally - nói chung</w:t>
      </w:r>
      <w:r>
        <w:br/>
      </w:r>
      <w:r>
        <w:t>We often feel more motivated when there's a clear goal. (Chúng ta thường cảm thấy có động lực hơn khi có mục tiêu rõ ràng.)</w:t>
      </w:r>
      <w:r>
        <w:br/>
      </w:r>
      <w:r>
        <w:t xml:space="preserve">• </w:t>
      </w:r>
      <w:r>
        <w:rPr>
          <w:b/>
        </w:rPr>
        <w:t>Sử dụng các định lượng từ:</w:t>
      </w:r>
      <w:r>
        <w:t xml:space="preserve"> </w:t>
      </w:r>
      <w:r>
        <w:rPr>
          <w:i/>
        </w:rPr>
        <w:t>some (of)</w:t>
      </w:r>
      <w:r>
        <w:t xml:space="preserve"> - </w:t>
      </w:r>
      <w:r>
        <w:rPr>
          <w:i/>
        </w:rPr>
        <w:t>một vài (trong số), many - nhiều, most - hầu hết, one (of) - một (trong số)</w:t>
      </w:r>
      <w:r>
        <w:br/>
      </w:r>
      <w:r>
        <w:t>Many companies now offer financial help or time off for learning. (Nhiều công ty hiện nay có hỗ trợ tài chính hoặc thời gian nghỉ cho việc học.)</w:t>
      </w:r>
      <w:r>
        <w:br/>
      </w:r>
      <w:r>
        <w:t>*thường dùng với động từ khiếm khuyết</w:t>
      </w:r>
      <w:r>
        <w:br/>
      </w:r>
      <w:r>
        <w:t>Chúng ta có thể kết hợp hai trong số yếu tố trên trong một câu. Tuy nhiên, chúng ta không nên làm điều này quá thường xuyên vì người đọc sẽ nghĩ rằng chúng ta không biết nhiều về những gì mình đang viết.</w:t>
      </w:r>
      <w:r>
        <w:br/>
      </w:r>
      <w:r>
        <w:br/>
      </w:r>
      <w:r>
        <w:br/>
      </w:r>
      <w:r>
        <w:br/>
      </w:r>
      <w:r>
        <w:br/>
      </w:r>
      <w:r>
        <w:rPr>
          <w:b/>
        </w:rPr>
        <w:t>b. Rewrite these sentences by softening meaning and showing uncertainty.</w:t>
      </w:r>
      <w:r>
        <w:t xml:space="preserve"> (Viết lại những câu sau bằng cách làm dịu ý nghĩa và thể hiện sự không chắc chắn.)</w:t>
      </w:r>
      <w:r>
        <w:br/>
      </w:r>
      <w:r>
        <w:t>1. A lack of self-discipline makes it hard to learn on your own. (modal verb)</w:t>
      </w:r>
      <w:r>
        <w:br/>
      </w:r>
      <w:r>
        <w:t>2. Learning requires financial investment in classes, materials, and tools. (adverb)</w:t>
      </w:r>
      <w:r>
        <w:br/>
      </w:r>
      <w:r>
        <w:t>3. Finding the right learning resources is challenging. (modal verb)</w:t>
      </w:r>
      <w:r>
        <w:br/>
      </w:r>
      <w:r>
        <w:t>4. People think that they're bad learners and are afraid of learning. (quantifier)</w:t>
      </w:r>
      <w:r>
        <w:br/>
      </w:r>
      <w:r>
        <w:t>5. One way to overcome this is to set aside time to learn every day. (adjective)</w:t>
      </w:r>
      <w:r>
        <w:br/>
      </w:r>
      <w:r>
        <w:rPr>
          <w:b/>
        </w:rPr>
        <w:t>Đáp án:</w:t>
      </w:r>
      <w:r>
        <w:br/>
      </w:r>
      <w:r>
        <w:t>1. A lack of self-discipline could make it hard to learn on your own.</w:t>
      </w:r>
      <w:r>
        <w:br/>
      </w:r>
      <w:r>
        <w:t>2. Learning often requires financial investment in classes, materials, and tools.</w:t>
      </w:r>
      <w:r>
        <w:br/>
      </w:r>
      <w:r>
        <w:t>3. Finding the right learning resources may be challenging.</w:t>
      </w:r>
      <w:r>
        <w:br/>
      </w:r>
      <w:r>
        <w:t>4. Some people think that they're bad learners and are afraid of learning.</w:t>
      </w:r>
      <w:r>
        <w:br/>
      </w:r>
      <w:r>
        <w:t>5. One possible way to overcome this is to set aside time to learn every day.</w:t>
      </w:r>
      <w:r>
        <w:br/>
      </w:r>
      <w:r>
        <w:rPr>
          <w:b/>
        </w:rPr>
        <w:t>Hướng dẫn dịch:</w:t>
      </w:r>
      <w:r>
        <w:br/>
      </w:r>
      <w:r>
        <w:t>1. Việc thiếu tính kỷ luật tự giác có thể khiến bạn khó tự học.</w:t>
      </w:r>
      <w:r>
        <w:br/>
      </w:r>
      <w:r>
        <w:t>2. Việc học thường đòi hỏi đầu tư tài chính vào lớp học, tài liệu và công cụ.</w:t>
      </w:r>
      <w:r>
        <w:br/>
      </w:r>
      <w:r>
        <w:t>3. Việc tìm được các nguồn tài nguyên học tập phù hợp có thể là một thách thức.</w:t>
      </w:r>
      <w:r>
        <w:br/>
      </w:r>
      <w:r>
        <w:t>4. Một số người cho rằng mình học kém và ngại học.</w:t>
      </w:r>
      <w:r>
        <w:br/>
      </w:r>
      <w:r>
        <w:t>5. Một cách khả thi để khắc phục điều này là dành thời gian để học tập mỗi ngày.</w:t>
      </w:r>
      <w:r>
        <w:br/>
      </w:r>
      <w:r>
        <w:br/>
      </w:r>
      <w:r>
        <w:rPr>
          <w:b/>
        </w:rPr>
        <w:t>Speaking (phần a-&gt;b trang 60 sgk Tiếng Anh 12 Smart World)</w:t>
      </w:r>
      <w:r>
        <w:br/>
      </w:r>
      <w:r>
        <w:rPr>
          <w:b/>
        </w:rPr>
        <w:t>a. In pairs: What are some possible challenges lifelong learners might face? What can they do to overcome the challenges?</w:t>
      </w:r>
      <w:r>
        <w:t xml:space="preserve"> (Làm theo cặp: Một số thách thức mà người học suốt đời có thể gặp phải là gì? Họ có thể làm gì để vượt qua thử thách?)</w:t>
      </w:r>
      <w:r>
        <w:br/>
      </w:r>
      <w:r>
        <w:t>• time (thời gian) • lack of access (thiếu quyền truy cập)</w:t>
      </w:r>
      <w:r>
        <w:br/>
      </w:r>
      <w:r>
        <w:t>• finance (tài chính) • lack of support (thiếu hỗ trợ)</w:t>
      </w:r>
      <w:r>
        <w:br/>
      </w:r>
      <w:r>
        <w:t>• motivation (động lực) • lack of confidence (thiếu tự tin)</w:t>
      </w:r>
      <w:r>
        <w:br/>
      </w:r>
      <w:r>
        <w:t>- They might not have motivation to learn. (Họ có thể không có động lực để học tập.)</w:t>
      </w:r>
      <w:r>
        <w:br/>
      </w:r>
      <w:r>
        <w:t>- I think learning with a partner could help with that. (Tôi nghĩ học với 1 bạn đồng hành có thể khắc phục điều đó.)</w:t>
      </w:r>
      <w:r>
        <w:br/>
      </w:r>
      <w:r>
        <w:rPr>
          <w:b/>
        </w:rPr>
        <w:t>Gợi ý:</w:t>
      </w:r>
      <w:r>
        <w:br/>
      </w:r>
      <w:r>
        <w:t>1.</w:t>
      </w:r>
      <w:r>
        <w:br/>
      </w:r>
      <w:r>
        <w:t>A: It can be challenging to balance learning with other commitments such as work, family, and personal responsibilities.</w:t>
      </w:r>
      <w:r>
        <w:br/>
      </w:r>
      <w:r>
        <w:t>B: I think lifelong learners can prioritize their tasks, create a schedule, and allocate specific time slots for learning activities.</w:t>
      </w:r>
      <w:r>
        <w:br/>
      </w:r>
      <w:r>
        <w:t>2.</w:t>
      </w:r>
      <w:r>
        <w:br/>
      </w:r>
      <w:r>
        <w:t>A: Limited access to learning resources, such as libraries or educational institutions can hinder lifelong learning.</w:t>
      </w:r>
      <w:r>
        <w:br/>
      </w:r>
      <w:r>
        <w:t>B: I think they can explore online platforms and digital libraries that offer a wide range of educational materials.</w:t>
      </w:r>
      <w:r>
        <w:br/>
      </w:r>
      <w:r>
        <w:t>3.</w:t>
      </w:r>
      <w:r>
        <w:br/>
      </w:r>
      <w:r>
        <w:t>A: It can be challenging to adapt to new technologies or digital platforms for learning, especially for older adults or individuals with limited digital literacy.</w:t>
      </w:r>
      <w:r>
        <w:br/>
      </w:r>
      <w:r>
        <w:t>B: They possibly seek training or support to improve their digital skills, explore user-friendly platforms with intuitive interfaces, and gradually integrate technology into their learning routines.</w:t>
      </w:r>
      <w:r>
        <w:br/>
      </w:r>
      <w:r>
        <w:rPr>
          <w:b/>
        </w:rPr>
        <w:t>Hướng dẫn dịch:</w:t>
      </w:r>
      <w:r>
        <w:br/>
      </w:r>
      <w:r>
        <w:t>1.</w:t>
      </w:r>
      <w:r>
        <w:br/>
      </w:r>
      <w:r>
        <w:t>A: Việc cân bằng việc học với các cam kết khác như công việc, gia đình và trách nhiệm cá nhân có thể là một thách thức.</w:t>
      </w:r>
      <w:r>
        <w:br/>
      </w:r>
      <w:r>
        <w:t>B: Tôi nghĩ những người học tập suốt đời có thể sắp xếp thứ tự ưu tiên cho các nhiệm vụ của mình, lập lịch trình và phân bổ các khoảng thời gian cụ thể cho các hoạt động học tập.</w:t>
      </w:r>
      <w:r>
        <w:br/>
      </w:r>
      <w:r>
        <w:t>2.</w:t>
      </w:r>
      <w:r>
        <w:br/>
      </w:r>
      <w:r>
        <w:t>A: Khả năng tiếp cận các tài nguyên học tập bị hạn chế, chẳng hạn như thư viện hoặc cơ sở giáo dục, có thể cản trở việc học tập suốt đời.</w:t>
      </w:r>
      <w:r>
        <w:br/>
      </w:r>
      <w:r>
        <w:t>B: Tôi nghĩ họ có thể khám phá các nền tảng trực tuyến và thư viện kỹ thuật số cung cấp nhiều loại tài liệu giáo dục.</w:t>
      </w:r>
      <w:r>
        <w:br/>
      </w:r>
      <w:r>
        <w:t>3.</w:t>
      </w:r>
      <w:r>
        <w:br/>
      </w:r>
      <w:r>
        <w:t>A: Việc thích ứng với các công nghệ mới hoặc nền tảng kỹ thuật số cho việc học có thể là một thách thức, đặc biệt đối với người lớn tuổi hoặc những cá nhân có trình độ hiểu biết hạn chế về kỹ thuật số.</w:t>
      </w:r>
      <w:r>
        <w:br/>
      </w:r>
      <w:r>
        <w:t>B: Họ có thể tìm kiếm sự đào tạo hoặc hỗ trợ để cải thiện kỹ năng kỹ thuật số, khám phá các nền tảng thân thiện với người dùng với giao diện trực quan và dần dần tích hợp công nghệ vào thói quen học tập của mình.</w:t>
      </w:r>
      <w:r>
        <w:br/>
      </w:r>
      <w:r>
        <w:rPr>
          <w:b/>
        </w:rPr>
        <w:t>b. Choose three possible challenges and complete the table with your ideas.</w:t>
      </w:r>
      <w:r>
        <w:t xml:space="preserve"> (Chọn ba thử thách có thể xảy ra và điền vào bảng với ý tưởng của bạn.)</w:t>
      </w:r>
      <w:r>
        <w:br/>
      </w:r>
      <w:r>
        <w:br/>
      </w:r>
      <w:r>
        <w:br/>
      </w:r>
      <w:r>
        <w:br/>
      </w:r>
      <w:r>
        <w:br/>
      </w:r>
      <w:r>
        <w:rPr>
          <w:b/>
        </w:rPr>
        <w:t>Challenges</w:t>
      </w:r>
      <w:r>
        <w:br/>
      </w:r>
      <w:r>
        <w:br/>
      </w:r>
      <w:r>
        <w:br/>
      </w:r>
      <w:r>
        <w:rPr>
          <w:b/>
        </w:rPr>
        <w:t>Solutions</w:t>
      </w:r>
      <w:r>
        <w:br/>
      </w:r>
      <w:r>
        <w:br/>
      </w:r>
      <w:r>
        <w:br/>
      </w:r>
      <w:r>
        <w:br/>
      </w:r>
      <w:r>
        <w:br/>
      </w:r>
      <w:r>
        <w:t>1:</w:t>
      </w:r>
      <w:r>
        <w:br/>
      </w:r>
      <w:r>
        <w:br/>
      </w:r>
      <w:r>
        <w:br/>
      </w:r>
      <w:r>
        <w:t xml:space="preserve"> </w:t>
      </w:r>
      <w:r>
        <w:br/>
      </w:r>
      <w:r>
        <w:br/>
      </w:r>
      <w:r>
        <w:br/>
      </w:r>
      <w:r>
        <w:br/>
      </w:r>
      <w:r>
        <w:br/>
      </w:r>
      <w:r>
        <w:t>2:</w:t>
      </w:r>
      <w:r>
        <w:br/>
      </w:r>
      <w:r>
        <w:br/>
      </w:r>
      <w:r>
        <w:br/>
      </w:r>
      <w:r>
        <w:t xml:space="preserve"> </w:t>
      </w:r>
      <w:r>
        <w:br/>
      </w:r>
      <w:r>
        <w:br/>
      </w:r>
      <w:r>
        <w:br/>
      </w:r>
      <w:r>
        <w:br/>
      </w:r>
      <w:r>
        <w:br/>
      </w:r>
      <w:r>
        <w:t>3:</w:t>
      </w:r>
      <w:r>
        <w:br/>
      </w:r>
      <w:r>
        <w:br/>
      </w:r>
      <w:r>
        <w:br/>
      </w:r>
      <w:r>
        <w:t xml:space="preserve"> </w:t>
      </w:r>
      <w:r>
        <w:br/>
      </w:r>
      <w:r>
        <w:br/>
      </w:r>
      <w:r>
        <w:br/>
      </w:r>
      <w:r>
        <w:br/>
      </w:r>
      <w:r>
        <w:br/>
      </w:r>
      <w:r>
        <w:rPr>
          <w:b/>
        </w:rPr>
        <w:t>Gợi ý:</w:t>
      </w:r>
      <w:r>
        <w:br/>
      </w:r>
      <w:r>
        <w:br/>
      </w:r>
      <w:r>
        <w:br/>
      </w:r>
      <w:r>
        <w:br/>
      </w:r>
      <w:r>
        <w:br/>
      </w:r>
      <w:r>
        <w:rPr>
          <w:b/>
        </w:rPr>
        <w:t>Challenges</w:t>
      </w:r>
      <w:r>
        <w:br/>
      </w:r>
      <w:r>
        <w:br/>
      </w:r>
      <w:r>
        <w:br/>
      </w:r>
      <w:r>
        <w:rPr>
          <w:b/>
        </w:rPr>
        <w:t>Solutions</w:t>
      </w:r>
      <w:r>
        <w:br/>
      </w:r>
      <w:r>
        <w:br/>
      </w:r>
      <w:r>
        <w:br/>
      </w:r>
      <w:r>
        <w:br/>
      </w:r>
      <w:r>
        <w:br/>
      </w:r>
      <w:r>
        <w:t>1: It can be challenging to balance learning with other commitments such as work, family, and personal responsibilities.</w:t>
      </w:r>
      <w:r>
        <w:br/>
      </w:r>
      <w:r>
        <w:br/>
      </w:r>
      <w:r>
        <w:br/>
      </w:r>
      <w:r>
        <w:t>prioritize their tasks, create a schedule, and allocate specific time slots for learning activities.</w:t>
      </w:r>
      <w:r>
        <w:br/>
      </w:r>
      <w:r>
        <w:br/>
      </w:r>
      <w:r>
        <w:br/>
      </w:r>
      <w:r>
        <w:br/>
      </w:r>
      <w:r>
        <w:br/>
      </w:r>
      <w:r>
        <w:t>2: Limited access to learning resources, such as libraries or educational institutions can hinder lifelong learning.</w:t>
      </w:r>
      <w:r>
        <w:br/>
      </w:r>
      <w:r>
        <w:br/>
      </w:r>
      <w:r>
        <w:br/>
      </w:r>
      <w:r>
        <w:t>explore online platforms and digital libraries that offer a wide range of educational materials.</w:t>
      </w:r>
      <w:r>
        <w:br/>
      </w:r>
      <w:r>
        <w:br/>
      </w:r>
      <w:r>
        <w:br/>
      </w:r>
      <w:r>
        <w:br/>
      </w:r>
      <w:r>
        <w:br/>
      </w:r>
      <w:r>
        <w:t>3: It can be challenging to adapt to new technologies or digital platforms for learning, especially for older adults or individuals with limited digital literacy.</w:t>
      </w:r>
      <w:r>
        <w:br/>
      </w:r>
      <w:r>
        <w:br/>
      </w:r>
      <w:r>
        <w:br/>
      </w:r>
      <w:r>
        <w:t>seek training or support to improve their digital skills, explore user-friendly platforms with intuitive interfaces, and gradually integrate technology into their learning routines.</w:t>
      </w:r>
      <w:r>
        <w:br/>
      </w:r>
      <w:r>
        <w:br/>
      </w:r>
      <w:r>
        <w:br/>
      </w:r>
      <w:r>
        <w:br/>
      </w:r>
      <w:r>
        <w:br/>
      </w:r>
      <w:r>
        <w:rPr>
          <w:b/>
        </w:rPr>
        <w:t>Hướng dẫn dịch:</w:t>
      </w:r>
      <w:r>
        <w:br/>
      </w:r>
      <w:r>
        <w:br/>
      </w:r>
      <w:r>
        <w:br/>
      </w:r>
      <w:r>
        <w:br/>
      </w:r>
      <w:r>
        <w:br/>
      </w:r>
      <w:r>
        <w:rPr>
          <w:b/>
        </w:rPr>
        <w:t>Thách thức</w:t>
      </w:r>
      <w:r>
        <w:br/>
      </w:r>
      <w:r>
        <w:br/>
      </w:r>
      <w:r>
        <w:br/>
      </w:r>
      <w:r>
        <w:rPr>
          <w:b/>
        </w:rPr>
        <w:t>Cách giải quyết</w:t>
      </w:r>
      <w:r>
        <w:br/>
      </w:r>
      <w:r>
        <w:br/>
      </w:r>
      <w:r>
        <w:br/>
      </w:r>
      <w:r>
        <w:br/>
      </w:r>
      <w:r>
        <w:br/>
      </w:r>
      <w:r>
        <w:t>1: Việc cân bằng việc học với các cam kết khác như công việc, gia đình và trách nhiệm cá nhân có thể là một thách thức.</w:t>
      </w:r>
      <w:r>
        <w:br/>
      </w:r>
      <w:r>
        <w:br/>
      </w:r>
      <w:r>
        <w:br/>
      </w:r>
      <w:r>
        <w:t>ưu tiên các nhiệm vụ của họ, tạo lịch trình và phân bổ các khoảng thời gian cụ thể cho các hoạt động học tập.</w:t>
      </w:r>
      <w:r>
        <w:br/>
      </w:r>
      <w:r>
        <w:br/>
      </w:r>
      <w:r>
        <w:br/>
      </w:r>
      <w:r>
        <w:br/>
      </w:r>
      <w:r>
        <w:br/>
      </w:r>
      <w:r>
        <w:t>2: Khả năng tiếp cận các tài nguyên học tập bị hạn chế, chẳng hạn như thư viện hoặc cơ sở giáo dục, có thể cản trở việc học tập suốt đời.</w:t>
      </w:r>
      <w:r>
        <w:br/>
      </w:r>
      <w:r>
        <w:br/>
      </w:r>
      <w:r>
        <w:br/>
      </w:r>
      <w:r>
        <w:t>khám phá các nền tảng trực tuyến và thư viện kỹ thuật số cung cấp nhiều loại tài liệu giáo dục.</w:t>
      </w:r>
      <w:r>
        <w:br/>
      </w:r>
      <w:r>
        <w:br/>
      </w:r>
      <w:r>
        <w:br/>
      </w:r>
      <w:r>
        <w:br/>
      </w:r>
      <w:r>
        <w:br/>
      </w:r>
      <w:r>
        <w:t>3: Việc thích ứng với các công nghệ mới hoặc nền tảng kỹ thuật số cho việc học có thể là một thách thức, đặc biệt đối với người lớn tuổi hoặc những cá nhân có trình độ hiểu biết hạn chế về kỹ thuật số.</w:t>
      </w:r>
      <w:r>
        <w:br/>
      </w:r>
      <w:r>
        <w:br/>
      </w:r>
      <w:r>
        <w:br/>
      </w:r>
      <w:r>
        <w:t>tìm kiếm sự đào tạo hoặc hỗ trợ để cải thiện kỹ năng kỹ thuật số của họ, khám phá các nền tảng thân thiện với người dùng với giao diện trực quan và dần dần tích hợp công nghệ vào thói quen học tập của họ.</w:t>
      </w:r>
      <w:r>
        <w:br/>
      </w:r>
      <w:r>
        <w:br/>
      </w:r>
      <w:r>
        <w:br/>
      </w:r>
      <w:r>
        <w:br/>
      </w:r>
      <w:r>
        <w:br/>
      </w:r>
      <w:r>
        <w:br/>
      </w:r>
      <w:r>
        <w:rPr>
          <w:b/>
        </w:rPr>
        <w:t>Useful Language (phần a-&gt;b trang 60 sgk Tiếng Anh 12 Smart World)</w:t>
      </w:r>
      <w:r>
        <w:br/>
      </w:r>
      <w:r>
        <w:rPr>
          <w:b/>
        </w:rPr>
        <w:t>a. Read the phrases (1- 4) below and the blog post again. Circle the phrases below that the writer used.</w:t>
      </w:r>
      <w:r>
        <w:t xml:space="preserve"> (Đọc các cụm từ (1- 4) bên dưới và đọc lại bài đăng trên blog. Khoanh tròn những cụm từ dưới đây mà người viết đã sử dụng.)</w:t>
      </w:r>
      <w:r>
        <w:br/>
      </w:r>
      <w:r>
        <w:t>1. take a course</w:t>
      </w:r>
      <w:r>
        <w:br/>
      </w:r>
      <w:r>
        <w:t>2. lose motivation</w:t>
      </w:r>
      <w:r>
        <w:br/>
      </w:r>
      <w:r>
        <w:t>3. deal with a problem</w:t>
      </w:r>
      <w:r>
        <w:br/>
      </w:r>
      <w:r>
        <w:t>4. gain a new skill</w:t>
      </w:r>
      <w:r>
        <w:br/>
      </w:r>
      <w:r>
        <w:rPr>
          <w:b/>
        </w:rPr>
        <w:t>Đáp án:</w:t>
      </w:r>
      <w:r>
        <w:br/>
      </w:r>
      <w:r>
        <w:t>1. take a course</w:t>
      </w:r>
      <w:r>
        <w:br/>
      </w:r>
      <w:r>
        <w:t>2. lose motivation</w:t>
      </w:r>
      <w:r>
        <w:br/>
      </w:r>
      <w:r>
        <w:t>3. deal with a problem</w:t>
      </w:r>
      <w:r>
        <w:br/>
      </w:r>
      <w:r>
        <w:rPr>
          <w:b/>
        </w:rPr>
        <w:t>Giải thích:</w:t>
      </w:r>
      <w:r>
        <w:br/>
      </w:r>
      <w:r>
        <w:t>1. Thông tin: Taking courses and buying materials can be pretty expensive. (Tham gia các khóa học và mua tài liệu có thể khá tốn kém.)</w:t>
      </w:r>
      <w:r>
        <w:br/>
      </w:r>
      <w:r>
        <w:t>2. Thông tin: You might also lose your motivation. (Bạn cũng có thể mất động lực.)</w:t>
      </w:r>
      <w:r>
        <w:br/>
      </w:r>
      <w:r>
        <w:t>3. Thông tin: While it isn't easy to deal with this problem, one possible solution is to find online classes that allow you to learn at your own pace. (Mặc dù không dễ để giải quyết vấn đề này nhưng một giải pháp khả thi là tìm các lớp học trực tuyến cho phép bạn học theo tốc độ của riêng mình.)</w:t>
      </w:r>
      <w:r>
        <w:br/>
      </w:r>
      <w:r>
        <w:t>4. Không có thông tin.</w:t>
      </w:r>
      <w:r>
        <w:br/>
      </w:r>
      <w:r>
        <w:rPr>
          <w:b/>
        </w:rPr>
        <w:t>Hướng dẫn dịch:</w:t>
      </w:r>
      <w:r>
        <w:br/>
      </w:r>
      <w:r>
        <w:t>1. tham gia một khóa học</w:t>
      </w:r>
      <w:r>
        <w:br/>
      </w:r>
      <w:r>
        <w:t>2. mất động lực</w:t>
      </w:r>
      <w:r>
        <w:br/>
      </w:r>
      <w:r>
        <w:t>3. giải quyết vấn đề</w:t>
      </w:r>
      <w:r>
        <w:br/>
      </w:r>
      <w:r>
        <w:t>4. đạt được một kỹ năng mới</w:t>
      </w:r>
      <w:r>
        <w:br/>
      </w:r>
      <w:r>
        <w:rPr>
          <w:b/>
        </w:rPr>
        <w:t xml:space="preserve">b. Fill in the blanks (A-D) with the verbs below. </w:t>
      </w:r>
      <w:r>
        <w:t>(Điền vào các chỗ trống (A-D) với các động từ bên dưới.)</w:t>
      </w:r>
      <w:r>
        <w:br/>
      </w:r>
      <w:r>
        <w:br/>
      </w:r>
      <w:r>
        <w:br/>
      </w:r>
      <w:r>
        <w:br/>
      </w:r>
      <w:r>
        <w:br/>
      </w:r>
      <w:r>
        <w:br/>
      </w:r>
      <w:r>
        <w:t>attend maintain</w:t>
      </w:r>
      <w:r>
        <w:br/>
      </w:r>
      <w:r>
        <w:t>sign up for overcome</w:t>
      </w:r>
      <w:r>
        <w:br/>
      </w:r>
      <w:r>
        <w:t>provide pick up</w:t>
      </w:r>
      <w:r>
        <w:br/>
      </w:r>
      <w:r>
        <w:br/>
      </w:r>
      <w:r>
        <w:br/>
      </w:r>
      <w:r>
        <w:br/>
      </w:r>
      <w:r>
        <w:br/>
      </w:r>
      <w:r>
        <w:br/>
      </w:r>
      <w:r>
        <w:t>A. I want to _________/ _________a course.</w:t>
      </w:r>
      <w:r>
        <w:br/>
      </w:r>
      <w:r>
        <w:t>B. I can _________/ _________motivation.</w:t>
      </w:r>
      <w:r>
        <w:br/>
      </w:r>
      <w:r>
        <w:t>C. I need to _________/ _________a problem.</w:t>
      </w:r>
      <w:r>
        <w:br/>
      </w:r>
      <w:r>
        <w:t>D. I want to _________/ _________ a new skill.</w:t>
      </w:r>
      <w:r>
        <w:br/>
      </w:r>
      <w:r>
        <w:rPr>
          <w:b/>
        </w:rPr>
        <w:t>Đáp án:</w:t>
      </w:r>
      <w:r>
        <w:br/>
      </w:r>
      <w:r>
        <w:t xml:space="preserve">A. I want to </w:t>
      </w:r>
      <w:r>
        <w:t xml:space="preserve"> a course.</w:t>
      </w:r>
      <w:r>
        <w:br/>
      </w:r>
      <w:r>
        <w:t xml:space="preserve">B. I can </w:t>
      </w:r>
      <w:r>
        <w:t xml:space="preserve"> motivation.</w:t>
      </w:r>
      <w:r>
        <w:br/>
      </w:r>
      <w:r>
        <w:t xml:space="preserve">C. I need to </w:t>
      </w:r>
      <w:r>
        <w:t xml:space="preserve"> a problem.</w:t>
      </w:r>
      <w:r>
        <w:br/>
      </w:r>
      <w:r>
        <w:t xml:space="preserve">D. I want to </w:t>
      </w:r>
      <w:r>
        <w:t xml:space="preserve"> a new skill.</w:t>
      </w:r>
      <w:r>
        <w:br/>
      </w:r>
      <w:r>
        <w:rPr>
          <w:b/>
        </w:rPr>
        <w:t>Hướng dẫn dịch:</w:t>
      </w:r>
      <w:r>
        <w:br/>
      </w:r>
      <w:r>
        <w:t>A. Tôi muốn tham gia/ đăng ký một khóa học.</w:t>
      </w:r>
      <w:r>
        <w:br/>
      </w:r>
      <w:r>
        <w:t>B. Tôi có thể duy trì/ mang lại động lực.</w:t>
      </w:r>
      <w:r>
        <w:br/>
      </w:r>
      <w:r>
        <w:t>C. Tôi cần vượt qua vấn đề.</w:t>
      </w:r>
      <w:r>
        <w:br/>
      </w:r>
      <w:r>
        <w:t>D. Tôi muốn học được một kỹ năng mới.</w:t>
      </w:r>
      <w:r>
        <w:br/>
      </w:r>
      <w:r>
        <w:br/>
      </w:r>
      <w:r>
        <w:rPr>
          <w:b/>
        </w:rPr>
        <w:t>Let’s Write (trang 60 sgk Tiếng Anh 12 Smart World)</w:t>
      </w:r>
      <w:r>
        <w:br/>
      </w:r>
      <w:r>
        <w:rPr>
          <w:b/>
        </w:rPr>
        <w:t>Now, write a blog post about possible challenges of lifelong learning and solutions. Use the Writing Skill box, the reading model, and your speaking notes to help you. Write 180-200 words.</w:t>
      </w:r>
      <w:r>
        <w:t xml:space="preserve"> (Bây giờ, hãy viết một bài blog về những thách thức có thể xảy ra đối với việc học tập suốt đời và các giải pháp. Sử dụng hộp Kỹ năng Viết, mẫu bài đọc và ghi chú nói của bạn để giúp bạn. Viết 180-200 từ.)</w:t>
      </w:r>
      <w:r>
        <w:br/>
      </w:r>
      <w:r>
        <w:rPr>
          <w:b/>
        </w:rPr>
        <w:t>Gợi ý:</w:t>
      </w:r>
      <w:r>
        <w:br/>
      </w:r>
      <w:r>
        <w:t>In today's rapidly changing world, the pursuit of lifelong learning has become essential for personal and professional development. However, lifelong learners may encounter various challenges throughout their learning journey. What can they do to overcome this problem?</w:t>
      </w:r>
      <w:r>
        <w:br/>
      </w:r>
      <w:r>
        <w:t>First, it can be challenging to balance learning with other commitments such as work, family, and personal responsibilities.To overcome this challenge, lifelong learners can prioritize their tasks, create a schedule, and allocate specific time slots for learning activities. Moreover, they can leverage technology to access learning materials on-the-go and maximize their productivity.</w:t>
      </w:r>
      <w:r>
        <w:br/>
      </w:r>
      <w:r>
        <w:t>Second, limited access to learning resources, such as libraries or educational institutions can hinder lifelong learning. The solution is that they can explore online platforms and digital libraries that offer a wide range of educational materials. Besides, they can seek out mentors or instructors for guidance and support.</w:t>
      </w:r>
      <w:r>
        <w:br/>
      </w:r>
      <w:r>
        <w:t>Last but not least, it can be difficult to adapt to new technologies or digital platforms for learning, especially for older adults or individuals with limited digital literacy. Lifelong learners can overcome technological barriers by seeking training or support to improve their digital skills, exploring user-friendly platforms with intuitive interfaces, and gradually integrating technology into their learning routines.</w:t>
      </w:r>
      <w:r>
        <w:br/>
      </w:r>
      <w:r>
        <w:t>Overall, lifelong learners can overcome challenges by adopting a proactive mindset, staying adaptable and resilient in the face of obstacles. By continuously learning and growing, they can unlock new opportunities and enrich their lives intellectually, professionally, and personally.</w:t>
      </w:r>
      <w:r>
        <w:br/>
      </w:r>
      <w:r>
        <w:rPr>
          <w:b/>
        </w:rPr>
        <w:t>Hướng dẫn dịch:</w:t>
      </w:r>
      <w:r>
        <w:br/>
      </w:r>
      <w:r>
        <w:t>Trong thế giới thay đổi nhanh chóng ngày nay, việc theo đuổi việc học tập suốt đời đã trở nên cần thiết cho sự phát triển cá nhân và nghề nghiệp. Tuy nhiên, những người học suốt đời có thể gặp phải nhiều thách thức khác nhau trong suốt hành trình học tập của mình. Họ có thể làm gì để khắc phục vấn đề?</w:t>
      </w:r>
      <w:r>
        <w:br/>
      </w:r>
      <w:r>
        <w:t>Đầu tiên, việc cân bằng việc học với các cam kết khác như công việc, gia đình và trách nhiệm cá nhân có thể là một thách thức. Để vượt qua thách thức này, những người học tập suốt đời có thể ưu tiên các nhiệm vụ của mình, tạo lịch trình và phân bổ các khoảng thời gian cụ thể cho các hoạt động học tập. Hơn nữa, họ có thể tận dụng công nghệ để truy cập tài liệu học tập khi đang di chuyển và tối đa hóa năng suất của mình.</w:t>
      </w:r>
      <w:r>
        <w:br/>
      </w:r>
      <w:r>
        <w:t>Thứ hai, khả năng tiếp cận các tài nguyên học tập bị hạn chế, chẳng hạn như thư viện hoặc cơ sở giáo dục, có thể cản trở việc học tập suốt đời. Giải pháp là họ có thể khám phá các nền tảng trực tuyến và thư viện kỹ thuật số cung cấp nhiều loại tài liệu giáo dục. Ngoài ra, họ có thể tìm kiếm những người cố vấn hoặc người hướng dẫn để được hướng dẫn và hỗ trợ.</w:t>
      </w:r>
      <w:r>
        <w:br/>
      </w:r>
      <w:r>
        <w:t>Cuối cùng nhưng không kém phần quan trọng, có thể khó thích ứng với các công nghệ mới hoặc nền tảng kỹ thuật số cho việc học tập, đặc biệt đối với người lớn tuổi hoặc những cá nhân có trình độ hiểu biết hạn chế về kỹ thuật số. Người học suốt đời có thể vượt qua các rào cản công nghệ bằng cách tìm kiếm sự đào tạo hoặc hỗ trợ để cải thiện kỹ năng kỹ thuật số, khám phá các nền tảng thân thiện với người dùng với giao diện trực quan và dần dần tích hợp công nghệ vào thói quen học tập của mình.</w:t>
      </w:r>
      <w:r>
        <w:br/>
      </w:r>
      <w:r>
        <w:t>Nhìn chung, những người học tập suốt đời có thể vượt qua thử thách bằng cách áp dụng tư duy chủ động, luôn thích ứng và kiên cường khi đối mặt với trở ngại. Bằng cách liên tục học hỏi và phát triển, họ có thể mở ra những cơ hội mới và làm phong phú thêm cuộc sống của mình về mặt trí tuệ, nghề nghiệp và cá nhân.</w:t>
      </w:r>
      <w:r>
        <w:br/>
      </w:r>
      <w:r>
        <w:rPr>
          <w:b/>
        </w:rPr>
        <w:t>Xem thêm các bài giải SGK Tiếng Anh 12 sách ILearn Smart World hay, chi tiết khác:</w:t>
      </w:r>
      <w:r>
        <w:br/>
      </w:r>
      <w:r>
        <w:t>Unit 5 Lesson 1 (trang 50, 51, 52, 53)</w:t>
      </w:r>
      <w:r>
        <w:br/>
      </w:r>
      <w:r>
        <w:t>Unit 5 Lesson 2 (trang 54, 55, 56, 57)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