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Lesson 1 (trang 26, 27)</w:t>
      </w:r>
    </w:p>
    <w:p>
      <w:r>
        <w:rPr>
          <w:b/>
        </w:rPr>
        <w:t>SBT Tiếng Anh lớp 12 trang 26, 27 Unit 5 Lesson 1 - ILearn Smart World</w:t>
      </w:r>
      <w:r>
        <w:br/>
      </w:r>
      <w:r>
        <w:rPr>
          <w:b/>
        </w:rPr>
        <w:t>New Words</w:t>
      </w:r>
      <w:r>
        <w:br/>
      </w:r>
      <w:r>
        <w:rPr>
          <w:b/>
        </w:rPr>
        <w:t xml:space="preserve">a (trang 26 SBT Tiếng Anh 12 Smart World): </w:t>
      </w:r>
      <w:r>
        <w:t>Complete the words. (Hoàn thành các từ.)</w:t>
      </w:r>
      <w:r>
        <w:br/>
      </w:r>
      <w:r>
        <w:drawing>
          <wp:inline xmlns:a="http://schemas.openxmlformats.org/drawingml/2006/main" xmlns:pic="http://schemas.openxmlformats.org/drawingml/2006/picture">
            <wp:extent cx="5105400" cy="1781175"/>
            <wp:docPr id="1" name="Picture 1"/>
            <wp:cNvGraphicFramePr>
              <a:graphicFrameLocks noChangeAspect="1"/>
            </wp:cNvGraphicFramePr>
            <a:graphic>
              <a:graphicData uri="http://schemas.openxmlformats.org/drawingml/2006/picture">
                <pic:pic>
                  <pic:nvPicPr>
                    <pic:cNvPr id="0" name="temp_inline_416f7f9770084bf984b81d9227c3e0dc.jpg"/>
                    <pic:cNvPicPr/>
                  </pic:nvPicPr>
                  <pic:blipFill>
                    <a:blip r:embed="rId9"/>
                    <a:stretch>
                      <a:fillRect/>
                    </a:stretch>
                  </pic:blipFill>
                  <pic:spPr>
                    <a:xfrm>
                      <a:off x="0" y="0"/>
                      <a:ext cx="5105400" cy="1781175"/>
                    </a:xfrm>
                    <a:prstGeom prst="rect"/>
                  </pic:spPr>
                </pic:pic>
              </a:graphicData>
            </a:graphic>
          </wp:inline>
        </w:drawing>
      </w:r>
      <w:r>
        <w:br/>
      </w:r>
      <w:r>
        <w:rPr>
          <w:b/>
        </w:rPr>
        <w:t>Đáp án:</w:t>
      </w:r>
      <w:r>
        <w:br/>
      </w:r>
      <w:r>
        <w:br/>
      </w:r>
      <w:r>
        <w:br/>
      </w:r>
      <w:r>
        <w:br/>
      </w:r>
      <w:r>
        <w:br/>
      </w:r>
      <w:r>
        <w:t>1. competitive</w:t>
      </w:r>
      <w:r>
        <w:br/>
      </w:r>
      <w:r>
        <w:br/>
      </w:r>
      <w:r>
        <w:br/>
      </w:r>
      <w:r>
        <w:t>2. satisfaction</w:t>
      </w:r>
      <w:r>
        <w:br/>
      </w:r>
      <w:r>
        <w:br/>
      </w:r>
      <w:r>
        <w:br/>
      </w:r>
      <w:r>
        <w:t>3. analysis</w:t>
      </w:r>
      <w:r>
        <w:br/>
      </w:r>
      <w:r>
        <w:br/>
      </w:r>
      <w:r>
        <w:br/>
      </w:r>
      <w:r>
        <w:t>4. passion</w:t>
      </w:r>
      <w:r>
        <w:br/>
      </w:r>
      <w:r>
        <w:br/>
      </w:r>
      <w:r>
        <w:br/>
      </w:r>
      <w:r>
        <w:br/>
      </w:r>
      <w:r>
        <w:br/>
      </w:r>
      <w:r>
        <w:t>5. acquire</w:t>
      </w:r>
      <w:r>
        <w:br/>
      </w:r>
      <w:r>
        <w:br/>
      </w:r>
      <w:r>
        <w:br/>
      </w:r>
      <w:r>
        <w:t>6. voluntary</w:t>
      </w:r>
      <w:r>
        <w:br/>
      </w:r>
      <w:r>
        <w:br/>
      </w:r>
      <w:r>
        <w:br/>
      </w:r>
      <w:r>
        <w:t>7. self-discipline</w:t>
      </w:r>
      <w:r>
        <w:br/>
      </w:r>
      <w:r>
        <w:br/>
      </w:r>
      <w:r>
        <w:br/>
      </w:r>
      <w:r>
        <w:t>8. in demand</w:t>
      </w:r>
      <w:r>
        <w:br/>
      </w:r>
      <w:r>
        <w:br/>
      </w:r>
      <w:r>
        <w:br/>
      </w:r>
      <w:r>
        <w:br/>
      </w:r>
      <w:r>
        <w:br/>
      </w:r>
      <w:r>
        <w:rPr>
          <w:b/>
        </w:rPr>
        <w:t>Giải thích:</w:t>
      </w:r>
      <w:r>
        <w:br/>
      </w:r>
      <w:r>
        <w:t>1. competitive: cạnh tranh</w:t>
      </w:r>
      <w:r>
        <w:br/>
      </w:r>
      <w:r>
        <w:t>2. satisfaction: sự hài lòng</w:t>
      </w:r>
      <w:r>
        <w:br/>
      </w:r>
      <w:r>
        <w:t>3. analysis: phân tích</w:t>
      </w:r>
      <w:r>
        <w:br/>
      </w:r>
      <w:r>
        <w:t>4. passion: đam mê</w:t>
      </w:r>
      <w:r>
        <w:br/>
      </w:r>
      <w:r>
        <w:t>5. acquire: có được</w:t>
      </w:r>
      <w:r>
        <w:br/>
      </w:r>
      <w:r>
        <w:t>6. voluntary: tự nguyện</w:t>
      </w:r>
      <w:r>
        <w:br/>
      </w:r>
      <w:r>
        <w:t>7. self-discipline: tự kỷ luật</w:t>
      </w:r>
      <w:r>
        <w:br/>
      </w:r>
      <w:r>
        <w:t>8. in demand: có nhu cầu</w:t>
      </w:r>
      <w:r>
        <w:br/>
      </w:r>
      <w:r>
        <w:rPr>
          <w:b/>
        </w:rPr>
        <w:t xml:space="preserve">b (trang 26 SBT Tiếng Anh 12 Smart World): </w:t>
      </w:r>
      <w:r>
        <w:t>Match the words from Task a to the definitions. (Nối các từ ở Bài tập a với định nghĩa.)</w:t>
      </w:r>
      <w:r>
        <w:br/>
      </w:r>
      <w:r>
        <w:t>a. a detailed study of something in order to understand more about it</w:t>
      </w:r>
      <w:r>
        <w:br/>
      </w:r>
      <w:r>
        <w:t>b. a very strong feeling of liking something such as a hobby or an activity</w:t>
      </w:r>
      <w:r>
        <w:br/>
      </w:r>
      <w:r>
        <w:t>c. done because you want to do something, not because you are forced to do it</w:t>
      </w:r>
      <w:r>
        <w:br/>
      </w:r>
      <w:r>
        <w:t>d. used to describe a situation in which people or organizations compete against each other</w:t>
      </w:r>
      <w:r>
        <w:br/>
      </w:r>
      <w:r>
        <w:t>e. a nice feeling you get when you receive something you wanted</w:t>
      </w:r>
      <w:r>
        <w:br/>
      </w:r>
      <w:r>
        <w:t>f. learn a skill by practicing doing</w:t>
      </w:r>
      <w:r>
        <w:br/>
      </w:r>
      <w:r>
        <w:t>g. wanted or needed by many people</w:t>
      </w:r>
      <w:r>
        <w:br/>
      </w:r>
      <w:r>
        <w:t>h. the ability to control your behavior so that you do what you should do</w:t>
      </w:r>
      <w:r>
        <w:br/>
      </w:r>
      <w:r>
        <w:rPr>
          <w:b/>
        </w:rPr>
        <w:t>Đáp án:</w:t>
      </w:r>
      <w:r>
        <w:br/>
      </w:r>
      <w:r>
        <w:br/>
      </w:r>
      <w:r>
        <w:br/>
      </w:r>
      <w:r>
        <w:br/>
      </w:r>
      <w:r>
        <w:br/>
      </w:r>
      <w:r>
        <w:t>1. d</w:t>
      </w:r>
      <w:r>
        <w:br/>
      </w:r>
      <w:r>
        <w:br/>
      </w:r>
      <w:r>
        <w:br/>
      </w:r>
      <w:r>
        <w:t>2. e</w:t>
      </w:r>
      <w:r>
        <w:br/>
      </w:r>
      <w:r>
        <w:br/>
      </w:r>
      <w:r>
        <w:br/>
      </w:r>
      <w:r>
        <w:t>3. a</w:t>
      </w:r>
      <w:r>
        <w:br/>
      </w:r>
      <w:r>
        <w:br/>
      </w:r>
      <w:r>
        <w:br/>
      </w:r>
      <w:r>
        <w:t>4. b</w:t>
      </w:r>
      <w:r>
        <w:br/>
      </w:r>
      <w:r>
        <w:br/>
      </w:r>
      <w:r>
        <w:br/>
      </w:r>
      <w:r>
        <w:br/>
      </w:r>
      <w:r>
        <w:br/>
      </w:r>
      <w:r>
        <w:t>5. f</w:t>
      </w:r>
      <w:r>
        <w:br/>
      </w:r>
      <w:r>
        <w:br/>
      </w:r>
      <w:r>
        <w:br/>
      </w:r>
      <w:r>
        <w:t>6. c</w:t>
      </w:r>
      <w:r>
        <w:br/>
      </w:r>
      <w:r>
        <w:br/>
      </w:r>
      <w:r>
        <w:br/>
      </w:r>
      <w:r>
        <w:t>7. h</w:t>
      </w:r>
      <w:r>
        <w:br/>
      </w:r>
      <w:r>
        <w:br/>
      </w:r>
      <w:r>
        <w:br/>
      </w:r>
      <w:r>
        <w:t>8. g</w:t>
      </w:r>
      <w:r>
        <w:br/>
      </w:r>
      <w:r>
        <w:br/>
      </w:r>
      <w:r>
        <w:br/>
      </w:r>
      <w:r>
        <w:br/>
      </w:r>
      <w:r>
        <w:br/>
      </w:r>
      <w:r>
        <w:rPr>
          <w:b/>
        </w:rPr>
        <w:t>Hướng dẫn dịch:</w:t>
      </w:r>
      <w:r>
        <w:br/>
      </w:r>
      <w:r>
        <w:t>a. nghiên cứu chi tiết về một cái gì đó để hiểu rõ hơn về nó</w:t>
      </w:r>
      <w:r>
        <w:br/>
      </w:r>
      <w:r>
        <w:t>b. cảm giác rất mạnh mẽ khi thích một cái gì đó như sở thích hoặc hoạt động</w:t>
      </w:r>
      <w:r>
        <w:br/>
      </w:r>
      <w:r>
        <w:t>c. làm vì bạn muốn làm điều gì đó, không phải vì bạn bị ép buộc phải làm</w:t>
      </w:r>
      <w:r>
        <w:br/>
      </w:r>
      <w:r>
        <w:t>d. dùng để mô tả tình huống mà mọi người hoặc tổ chức cạnh tranh với nhau</w:t>
      </w:r>
      <w:r>
        <w:br/>
      </w:r>
      <w:r>
        <w:t>e. cảm giác dễ chịu khi nhận được thứ mình muốn</w:t>
      </w:r>
      <w:r>
        <w:br/>
      </w:r>
      <w:r>
        <w:t>f. học một kỹ năng bằng cách thực hành làm</w:t>
      </w:r>
      <w:r>
        <w:br/>
      </w:r>
      <w:r>
        <w:t>g. được nhiều người muốn hoặc cần</w:t>
      </w:r>
      <w:r>
        <w:br/>
      </w:r>
      <w:r>
        <w:t>h. khả năng kiểm soát hành vi của bạn để bạn làm những gì bạn nên làm</w:t>
      </w:r>
      <w:r>
        <w:br/>
      </w:r>
      <w:r>
        <w:rPr>
          <w:b/>
        </w:rPr>
      </w:r>
      <w:r>
        <w:br/>
      </w:r>
      <w:r>
        <w:rPr>
          <w:b/>
        </w:rPr>
        <w:t>Reading</w:t>
      </w:r>
      <w:r>
        <w:br/>
      </w:r>
      <w:r>
        <w:rPr>
          <w:b/>
        </w:rPr>
        <w:t xml:space="preserve">a (trang 26 SBT Tiếng Anh 12 Smart World): </w:t>
      </w:r>
      <w:r>
        <w:t>Read the interview. Does Mrs. Hà think lifelong learning is stressful? (Đọc bài phỏng vấn. Bà Hà có nghĩ rằng học tập suốt đời là căng thẳng không?)</w:t>
      </w:r>
      <w:r>
        <w:br/>
      </w:r>
      <w:r>
        <w:br/>
      </w:r>
      <w:r>
        <w:br/>
      </w:r>
      <w:r>
        <w:br/>
      </w:r>
      <w:r>
        <w:br/>
      </w:r>
      <w:r>
        <w:t>1. yes</w:t>
      </w:r>
      <w:r>
        <w:br/>
      </w:r>
      <w:r>
        <w:br/>
      </w:r>
      <w:r>
        <w:br/>
      </w:r>
      <w:r>
        <w:t>2. no</w:t>
      </w:r>
      <w:r>
        <w:br/>
      </w:r>
      <w:r>
        <w:br/>
      </w:r>
      <w:r>
        <w:br/>
      </w:r>
      <w:r>
        <w:br/>
      </w:r>
      <w:r>
        <w:br/>
      </w:r>
      <w:r>
        <w:t>SLM: Thanks for joining us today, Mrs. Ha. Tell us, what exactly is lifelong learning?</w:t>
      </w:r>
      <w:r>
        <w:br/>
      </w:r>
      <w:r>
        <w:t>Mrs. Ha: Well, lifelong learning is what it sounds like. It's the process of acquiring new knowledge and skills, continuously, throughout your life. It simply means you're always learning something, no matter how old you may be.</w:t>
      </w:r>
      <w:r>
        <w:br/>
      </w:r>
      <w:r>
        <w:t>SLM: What kind of things do people learn?</w:t>
      </w:r>
      <w:r>
        <w:br/>
      </w:r>
      <w:r>
        <w:t>Mrs. Ha: There are so many possibilities. However, it is voluntary, so it's best if you learn things that you a have a passion for doing. There's no point in learning something you don't like. Lots of people also learn skills that are helpful for their careers.</w:t>
      </w:r>
      <w:r>
        <w:br/>
      </w:r>
      <w:r>
        <w:t>SLM: What are the benefits of being a motivated learner?</w:t>
      </w:r>
      <w:r>
        <w:br/>
      </w:r>
      <w:r>
        <w:t>Mrs. Ha: Learning keeps your brain healthy and happy. When you learn something new, it gives you a lot of satisfaction. That great feeling you get is good for your mind and body. That feeling will help motivate you to keep learning.</w:t>
      </w:r>
      <w:r>
        <w:br/>
      </w:r>
      <w:r>
        <w:t>SLM: We learn things when we're young, so why do need to keep on learning when we're older?</w:t>
      </w:r>
      <w:r>
        <w:br/>
      </w:r>
      <w:r>
        <w:t>Mrs. Ha: It's important to exercise your brain as you start to get older because your thought process starts to slow down. Lifelong learning helps you stay competitive in your work until retirement. It also helps you with everyday tasks that might start to get more difficult, especially things involving numbers and dates that you have to remember.</w:t>
      </w:r>
      <w:r>
        <w:br/>
      </w:r>
      <w:r>
        <w:t>SLM: So, what are you currently learning, Mrs. Hà?</w:t>
      </w:r>
      <w:r>
        <w:br/>
      </w:r>
      <w:r>
        <w:t>Mrs. Ha: At the moment, I'm learning how to do an analysis of my monthly household bills using a computer program. I'm not very good at computers, but that doesn't matter - it's a lot of fun to learn about them!</w:t>
      </w:r>
      <w:r>
        <w:br/>
      </w:r>
      <w:r>
        <w:rPr>
          <w:b/>
        </w:rPr>
        <w:t>Đáp án:</w:t>
      </w:r>
      <w:r>
        <w:t xml:space="preserve"> 2</w:t>
      </w:r>
      <w:r>
        <w:br/>
      </w:r>
      <w:r>
        <w:rPr>
          <w:b/>
        </w:rPr>
        <w:t>Hướng dẫn dịch:</w:t>
      </w:r>
      <w:r>
        <w:br/>
      </w:r>
      <w:r>
        <w:t>SLM: Cảm ơn cô Ha đã tham gia cùng chúng tôi hôm nay. Hãy cho chúng tôi biết, học tập suốt đời chính xác là gì?</w:t>
      </w:r>
      <w:r>
        <w:br/>
      </w:r>
      <w:r>
        <w:t>Cô Ha: Vâng, học tập suốt đời đúng như tên gọi của nó. Đó là quá trình tiếp thu kiến ​​thức và kỹ năng mới, liên tục, trong suốt cuộc đời của bạn. Nó chỉ đơn giản có nghĩa là bạn luôn học một điều gì đó, bất kể bạn bao nhiêu tuổi.</w:t>
      </w:r>
      <w:r>
        <w:br/>
      </w:r>
      <w:r>
        <w:t>SLM: Mọi người học những điều gì?</w:t>
      </w:r>
      <w:r>
        <w:br/>
      </w:r>
      <w:r>
        <w:t>Cô Ha: Có rất nhiều khả năng. Tuy nhiên, đó là tự nguyện, vì vậy tốt nhất là bạn nên học những điều mà bạn đam mê. Không có ích gì khi học thứ mà bạn không thích. Rất nhiều người cũng học các kỹ năng hữu ích cho sự nghiệp của họ.</w:t>
      </w:r>
      <w:r>
        <w:br/>
      </w:r>
      <w:r>
        <w:t>SLM: Những lợi ích của việc trở thành người học có động lực là gì?</w:t>
      </w:r>
      <w:r>
        <w:br/>
      </w:r>
      <w:r>
        <w:t>Cô Ha: Học tập giúp não bộ của bạn khỏe mạnh và vui vẻ. Khi bạn học được điều gì đó mới, bạn sẽ rất hài lòng. Cảm giác tuyệt vời mà bạn có được rất tốt cho cả tinh thần và thể chất. Cảm giác đó sẽ giúp bạn có động lực để tiếp tục học tập.</w:t>
      </w:r>
      <w:r>
        <w:br/>
      </w:r>
      <w:r>
        <w:t>SLM: Chúng ta học những điều mới khi còn trẻ, vậy tại sao chúng ta cần phải tiếp tục học khi đã lớn tuổi?</w:t>
      </w:r>
      <w:r>
        <w:br/>
      </w:r>
      <w:r>
        <w:t>Bà Hà: Điều quan trọng là phải rèn luyện trí não khi bạn bắt đầu già đi vì quá trình suy nghĩ của bạn bắt đầu chậm lại. Học tập suốt đời giúp bạn duy trì tính cạnh tranh trong công việc cho đến khi nghỉ hưu. Nó cũng giúp bạn thực hiện các công việc hàng ngày có thể trở nên khó khăn hơn, đặc biệt là những việc liên quan đến số và ngày tháng mà bạn phải nhớ.</w:t>
      </w:r>
      <w:r>
        <w:br/>
      </w:r>
      <w:r>
        <w:t>SLM: Vậy, hiện tại bà đang học những gì, bà Hà?</w:t>
      </w:r>
      <w:r>
        <w:br/>
      </w:r>
      <w:r>
        <w:t>Bà Hà: Hiện tại, tôi đang học cách phân tích các hóa đơn gia đình hàng tháng của mình bằng một chương trình máy tính. Tôi không giỏi máy tính lắm, nhưng điều đó không quan trọng - học về chúng rất thú vị!</w:t>
      </w:r>
      <w:r>
        <w:br/>
      </w:r>
      <w:r>
        <w:rPr>
          <w:b/>
        </w:rPr>
        <w:t xml:space="preserve">b (trang 27 SBT Tiếng Anh 12 Smart World): </w:t>
      </w:r>
      <w:r>
        <w:t>Now, read and circle True, False, or Doesn't say. (Bây giờ, hãy đọc và khoanh tròn Đúng, Sai hoặc Không nói.)</w:t>
      </w:r>
      <w:r>
        <w:br/>
      </w:r>
      <w:r>
        <w:t>1. Mrs. Hà says you should learn simple things.</w:t>
      </w:r>
      <w:r>
        <w:br/>
      </w:r>
      <w:r>
        <w:t>2. She says it's important to enjoy what you're learning.</w:t>
      </w:r>
      <w:r>
        <w:br/>
      </w:r>
      <w:r>
        <w:t>3. She thinks that learning new things is only good for your mind.</w:t>
      </w:r>
      <w:r>
        <w:br/>
      </w:r>
      <w:r>
        <w:t>4. She says people's thinking gets slower as they get older.</w:t>
      </w:r>
      <w:r>
        <w:br/>
      </w:r>
      <w:r>
        <w:t>5. She has never learned about computers before.</w:t>
      </w:r>
      <w:r>
        <w:br/>
      </w:r>
      <w:r>
        <w:rPr>
          <w:b/>
        </w:rPr>
        <w:t>Hướng dẫn dịch:</w:t>
      </w:r>
      <w:r>
        <w:br/>
      </w:r>
      <w:r>
        <w:t>1. Bà Hà nói rằng bạn nên học những điều đơn giản.</w:t>
      </w:r>
      <w:r>
        <w:br/>
      </w:r>
      <w:r>
        <w:t>2. Bà ấy nói rằng điều quan trọng là phải thích thú với những gì bạn đang học.</w:t>
      </w:r>
      <w:r>
        <w:br/>
      </w:r>
      <w:r>
        <w:t>3. Bà ấy nghĩ rằng học những điều mới chỉ tốt cho trí óc của bạn.</w:t>
      </w:r>
      <w:r>
        <w:br/>
      </w:r>
      <w:r>
        <w:t>4. Bà ấy nói rằng suy nghĩ của mọi người chậm lại khi họ già đi.</w:t>
      </w:r>
      <w:r>
        <w:br/>
      </w:r>
      <w:r>
        <w:t>5. Bà ấy chưa bao giờ học về máy tính trước đây.</w:t>
      </w:r>
      <w:r>
        <w:br/>
      </w:r>
      <w:r>
        <w:rPr>
          <w:b/>
        </w:rPr>
        <w:t>Đáp án:</w:t>
      </w:r>
      <w:r>
        <w:br/>
      </w:r>
      <w:r>
        <w:br/>
      </w:r>
      <w:r>
        <w:br/>
      </w:r>
      <w:r>
        <w:br/>
      </w:r>
      <w:r>
        <w:br/>
      </w:r>
      <w:r>
        <w:t>1. Doesn't say</w:t>
      </w:r>
      <w:r>
        <w:br/>
      </w:r>
      <w:r>
        <w:br/>
      </w:r>
      <w:r>
        <w:br/>
      </w:r>
      <w:r>
        <w:t>2. True</w:t>
      </w:r>
      <w:r>
        <w:br/>
      </w:r>
      <w:r>
        <w:br/>
      </w:r>
      <w:r>
        <w:br/>
      </w:r>
      <w:r>
        <w:t>3. False</w:t>
      </w:r>
      <w:r>
        <w:br/>
      </w:r>
      <w:r>
        <w:br/>
      </w:r>
      <w:r>
        <w:br/>
      </w:r>
      <w:r>
        <w:t>4. True</w:t>
      </w:r>
      <w:r>
        <w:br/>
      </w:r>
      <w:r>
        <w:br/>
      </w:r>
      <w:r>
        <w:br/>
      </w:r>
      <w:r>
        <w:t>5. Doesn't say</w:t>
      </w:r>
      <w:r>
        <w:br/>
      </w:r>
      <w:r>
        <w:br/>
      </w:r>
      <w:r>
        <w:br/>
      </w:r>
      <w:r>
        <w:br/>
      </w:r>
      <w:r>
        <w:br/>
      </w:r>
      <w:r>
        <w:rPr>
          <w:b/>
        </w:rPr>
      </w:r>
      <w:r>
        <w:br/>
      </w:r>
      <w:r>
        <w:rPr>
          <w:b/>
        </w:rPr>
        <w:t>Grammar</w:t>
      </w:r>
      <w:r>
        <w:br/>
      </w:r>
      <w:r>
        <w:rPr>
          <w:b/>
        </w:rPr>
        <w:t xml:space="preserve">a (trang 27 SBT Tiếng Anh 12 Smart World): </w:t>
      </w:r>
      <w:r>
        <w:t>Circle the correct words. (Khoanh tròn những từ đúng.)</w:t>
      </w:r>
      <w:r>
        <w:br/>
      </w:r>
      <w:r>
        <w:t>1. It's good to keep learning new things, so/but your brain gets exercise.</w:t>
      </w:r>
      <w:r>
        <w:br/>
      </w:r>
      <w:r>
        <w:t>2. You should enjoy the learning process, or/but you don't have to become an expert.</w:t>
      </w:r>
      <w:r>
        <w:br/>
      </w:r>
      <w:r>
        <w:t>3. She learned about computers because/if she thought they were interesting.</w:t>
      </w:r>
      <w:r>
        <w:br/>
      </w:r>
      <w:r>
        <w:t>4. When/Before we get older, our thinking naturally slows down.</w:t>
      </w:r>
      <w:r>
        <w:br/>
      </w:r>
      <w:r>
        <w:t>5. I started learning a musical instrument, but/and it's even more fun than imagined.</w:t>
      </w:r>
      <w:r>
        <w:br/>
      </w:r>
      <w:r>
        <w:rPr>
          <w:b/>
        </w:rPr>
        <w:t>Đáp án:</w:t>
      </w:r>
      <w:r>
        <w:br/>
      </w:r>
      <w:r>
        <w:br/>
      </w:r>
      <w:r>
        <w:br/>
      </w:r>
      <w:r>
        <w:br/>
      </w:r>
      <w:r>
        <w:br/>
      </w:r>
      <w:r>
        <w:t>1. so</w:t>
      </w:r>
      <w:r>
        <w:br/>
      </w:r>
      <w:r>
        <w:br/>
      </w:r>
      <w:r>
        <w:br/>
      </w:r>
      <w:r>
        <w:t>2. but</w:t>
      </w:r>
      <w:r>
        <w:br/>
      </w:r>
      <w:r>
        <w:br/>
      </w:r>
      <w:r>
        <w:br/>
      </w:r>
      <w:r>
        <w:t>3. because</w:t>
      </w:r>
      <w:r>
        <w:br/>
      </w:r>
      <w:r>
        <w:br/>
      </w:r>
      <w:r>
        <w:br/>
      </w:r>
      <w:r>
        <w:t>4. When</w:t>
      </w:r>
      <w:r>
        <w:br/>
      </w:r>
      <w:r>
        <w:br/>
      </w:r>
      <w:r>
        <w:br/>
      </w:r>
      <w:r>
        <w:t>5. and</w:t>
      </w:r>
      <w:r>
        <w:br/>
      </w:r>
      <w:r>
        <w:br/>
      </w:r>
      <w:r>
        <w:br/>
      </w:r>
      <w:r>
        <w:br/>
      </w:r>
      <w:r>
        <w:br/>
      </w:r>
      <w:r>
        <w:rPr>
          <w:b/>
        </w:rPr>
        <w:t>Hướng dẫn dịch:</w:t>
      </w:r>
      <w:r>
        <w:br/>
      </w:r>
      <w:r>
        <w:t>1. Học hỏi những điều mới là điều tốt, để não bạn được rèn luyện.</w:t>
      </w:r>
      <w:r>
        <w:br/>
      </w:r>
      <w:r>
        <w:t>2. Bạn nên tận hưởng quá trình học tập, nhưng bạn không cần phải trở thành chuyên gia.</w:t>
      </w:r>
      <w:r>
        <w:br/>
      </w:r>
      <w:r>
        <w:t>3. Cô ấy học về máy tính vì cô ấy nghĩ chúng thú vị.</w:t>
      </w:r>
      <w:r>
        <w:br/>
      </w:r>
      <w:r>
        <w:t>4. Khi chúng ta già đi, suy nghĩ của chúng ta tự nhiên chậm lại.</w:t>
      </w:r>
      <w:r>
        <w:br/>
      </w:r>
      <w:r>
        <w:t>5. Tôi bắt đầu học một loại nhạc cụ, và nó thậm chí còn thú vị hơn cả tưởng tượng.</w:t>
      </w:r>
      <w:r>
        <w:br/>
      </w:r>
      <w:r>
        <w:rPr>
          <w:b/>
        </w:rPr>
        <w:t xml:space="preserve">b (trang 27 SBT Tiếng Anh 12 Smart World): </w:t>
      </w:r>
      <w:r>
        <w:t>Combine the sentences using the given conjunction. (Kết hợp các câu bằng cách sử dụng liên từ cho sẵn.)</w:t>
      </w:r>
      <w:r>
        <w:br/>
      </w:r>
      <w:r>
        <w:t>1. First, you should find something you're interested in. Then, start a course. (before)</w:t>
      </w:r>
      <w:r>
        <w:br/>
      </w:r>
      <w:r>
        <w:t>2. Face-to-face learning is more effective. You should do an online course. (although)</w:t>
      </w:r>
      <w:r>
        <w:br/>
      </w:r>
      <w:r>
        <w:t>3. want to learn how to play tennis. Tennis is a great way to stay fit. (because)</w:t>
      </w:r>
      <w:r>
        <w:br/>
      </w:r>
      <w:r>
        <w:t>4. Try to learn with other people. Learning will be easier and more fun. (so that)</w:t>
      </w:r>
      <w:r>
        <w:br/>
      </w:r>
      <w:r>
        <w:t>5. You should try to read a book every month. You should paint a picture every month. (and)</w:t>
      </w:r>
      <w:r>
        <w:br/>
      </w:r>
      <w:r>
        <w:rPr>
          <w:b/>
        </w:rPr>
        <w:t>Đáp án:</w:t>
      </w:r>
      <w:r>
        <w:br/>
      </w:r>
      <w:r>
        <w:t>1. Before you start a course, you should find something you're interested in.</w:t>
      </w:r>
      <w:r>
        <w:br/>
      </w:r>
      <w:r>
        <w:t>2. Although face-to-face learning is more effective, you should do an online course.</w:t>
      </w:r>
      <w:r>
        <w:br/>
      </w:r>
      <w:r>
        <w:t>3. I want to learn how to play tennis because it's a great way to stay fit.</w:t>
      </w:r>
      <w:r>
        <w:br/>
      </w:r>
      <w:r>
        <w:t>4. Try to learn with other people so that it will be easier and more fun.</w:t>
      </w:r>
      <w:r>
        <w:br/>
      </w:r>
      <w:r>
        <w:t>5. You should try to read a book and paint a picture every month.</w:t>
      </w:r>
      <w:r>
        <w:br/>
      </w:r>
      <w:r>
        <w:rPr>
          <w:b/>
        </w:rPr>
        <w:t>Hướng dẫn dịch:</w:t>
      </w:r>
      <w:r>
        <w:br/>
      </w:r>
      <w:r>
        <w:t>1. Trước khi bắt đầu một khóa học, bạn nên tìm thứ gì đó mà bạn quan tâm.</w:t>
      </w:r>
      <w:r>
        <w:br/>
      </w:r>
      <w:r>
        <w:t>2. Mặc dù học trực tiếp hiệu quả hơn, nhưng bạn nên học một khóa học trực tuyến.</w:t>
      </w:r>
      <w:r>
        <w:br/>
      </w:r>
      <w:r>
        <w:t>3. Tôi muốn học cách chơi quần vợt vì đó là cách tuyệt vời để giữ dáng.</w:t>
      </w:r>
      <w:r>
        <w:br/>
      </w:r>
      <w:r>
        <w:t>4. Cố gắng học cùng những người khác để việc học dễ dàng và thú vị hơn.</w:t>
      </w:r>
      <w:r>
        <w:br/>
      </w:r>
      <w:r>
        <w:t>5. Bạn nên cố gắng đọc một cuốn sách và vẽ một bức tranh mỗi tháng.</w:t>
      </w:r>
      <w:r>
        <w:br/>
      </w:r>
      <w:r>
        <w:rPr>
          <w:b/>
        </w:rPr>
      </w:r>
      <w:r>
        <w:br/>
      </w:r>
      <w:r>
        <w:rPr>
          <w:b/>
        </w:rPr>
        <w:t>Writing</w:t>
      </w:r>
      <w:r>
        <w:br/>
      </w:r>
      <w:r>
        <w:rPr>
          <w:b/>
        </w:rPr>
        <w:t xml:space="preserve">(trang 27 SBT Tiếng Anh 12 Smart World): </w:t>
      </w:r>
      <w:r>
        <w:t>Write your friend an email suggesting you start learning a new skill together. Include reasons for your suggestions. Use the new words in this lesson and your own ideas. Write 180-200 words. (Viết cho bạn của bạn một email gợi ý bạn bắt đầu học một kỹ năng mới cùng nhau. Bao gồm lý do cho các đề xuất của bạn. Sử dụng các từ mới trong bài học này và ý tưởng của riêng bạn. Viết 180-200 từ.)</w:t>
      </w:r>
      <w:r>
        <w:br/>
      </w:r>
      <w:r>
        <w:rPr>
          <w:b/>
        </w:rPr>
        <w:t>Gợi ý:</w:t>
      </w:r>
      <w:r>
        <w:br/>
      </w:r>
      <w:r>
        <w:t>Hi Trang,</w:t>
      </w:r>
      <w:r>
        <w:br/>
      </w:r>
      <w:r>
        <w:t>I want to start tennis lessons at the sports club, but my mom says I need 1 partner to go with me. Would you like to learn how to play tennis with me?</w:t>
      </w:r>
      <w:r>
        <w:br/>
      </w:r>
      <w:r>
        <w:t>If we learn together, it will be cheaper to pay for lessons from the tennis coach. It's better for two people to learn together anyway, because it's a game for two people. We can also motivate each other to practice.</w:t>
      </w:r>
      <w:r>
        <w:br/>
      </w:r>
      <w:r>
        <w:t>Tennis is a competitive game, so it's a lot of fun to play. You'll also get really fit because there's lots of running around. We can also invite some friends to play when we improve. It'd be nice to catch up and spend some time together.</w:t>
      </w:r>
      <w:r>
        <w:br/>
      </w:r>
      <w:r>
        <w:t>Learning how to play new sports is a passion of mine, and now I finally found one I like. I really hope you can join me. If you still have any questions, call or message me. I've found a couple of places where you can rent rackets and shoes, so you don't have to worry about that.</w:t>
      </w:r>
      <w:r>
        <w:br/>
      </w:r>
      <w:r>
        <w:t>See you,</w:t>
      </w:r>
      <w:r>
        <w:br/>
      </w:r>
      <w:r>
        <w:t>Huy</w:t>
      </w:r>
      <w:r>
        <w:br/>
      </w:r>
      <w:r>
        <w:rPr>
          <w:b/>
        </w:rPr>
        <w:t>Hướng dẫn dịch:</w:t>
      </w:r>
      <w:r>
        <w:br/>
      </w:r>
      <w:r>
        <w:t>Xin chào Trang,</w:t>
      </w:r>
      <w:r>
        <w:br/>
      </w:r>
      <w:r>
        <w:t>Tôi muốn bắt đầu học chơi tennis tại câu lạc bộ thể thao, nhưng mẹ tôi nói tôi cần 1 người bạn đi cùng. Bạn có muốn học chơi tennis cùng tôi không?</w:t>
      </w:r>
      <w:r>
        <w:br/>
      </w:r>
      <w:r>
        <w:t>Nếu chúng ta học cùng nhau, sẽ rẻ hơn nếu trả tiền học với huấn luyện viên tennis. Dù sao thì hai người học cùng nhau vẫn tốt hơn, vì đây là trò chơi dành cho hai người. Chúng ta cũng có thể thúc đẩy nhau luyện tập.</w:t>
      </w:r>
      <w:r>
        <w:br/>
      </w:r>
      <w:r>
        <w:t>Tennis là trò chơi mang tính cạnh tranh, vì vậy chơi rất vui. Bạn cũng sẽ trở nên khỏe mạnh hơn vì có rất nhiều hoạt động chạy xung quanh. Chúng ta cũng có thể mời một số bạn bè chơi cùng khi chúng ta tiến bộ hơn. Thật tuyệt khi được gặp lại và dành thời gian cho nhau.</w:t>
      </w:r>
      <w:r>
        <w:br/>
      </w:r>
      <w:r>
        <w:t>Học chơi các môn thể thao mới là niềm đam mê của tôi, và giờ đây tôi cuối cùng đã tìm thấy một môn thể thao mà tôi thích. Tôi thực sự hy vọng bạn có thể tham gia cùng tôi. Nếu bạn vẫn còn thắc mắc, hãy gọi điện hoặc nhắn tin cho tôi. Tôi đã tìm thấy một vài nơi cho thuê vợt và giày, vì vậy bạn không phải lo lắng về điều đó.</w:t>
      </w:r>
      <w:r>
        <w:br/>
      </w:r>
      <w:r>
        <w:t>Hẹn gặp lại,</w:t>
      </w:r>
      <w:r>
        <w:br/>
      </w:r>
      <w:r>
        <w:t>Huy</w:t>
      </w:r>
      <w:r>
        <w:br/>
      </w:r>
      <w:r>
        <w:rPr>
          <w:b/>
        </w:rPr>
        <w:t>Xem thêm lời giải bài tập Tiếng Anh lớp 12 sách ILearn Smart World hay khác:</w:t>
      </w:r>
      <w:r>
        <w:br/>
      </w:r>
      <w:r>
        <w:t>Unit 5 Lesson 2 (trang 28, 29)</w:t>
      </w:r>
      <w:r>
        <w:br/>
      </w:r>
      <w:r>
        <w:t>Unit 5 Lesson 3 (trang 30, 31)</w:t>
      </w:r>
      <w:r>
        <w:br/>
      </w:r>
      <w:r>
        <w:t>Unit 5 Review (trang 66)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