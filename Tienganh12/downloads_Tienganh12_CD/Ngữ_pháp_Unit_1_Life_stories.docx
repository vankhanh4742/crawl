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Ngữ pháp Unit 1: Life stories</w:t>
      </w:r>
    </w:p>
    <w:p>
      <w:r>
        <w:rPr>
          <w:b/>
        </w:rPr>
        <w:t>Ngữ pháp Tiếng Anh 12 Unit 1 (iLearn Smart World): Life stories</w:t>
      </w:r>
      <w:r>
        <w:br/>
      </w:r>
      <w:r>
        <w:t>I. Thì quá khứ tiếp diễn – The past continuous</w:t>
      </w:r>
      <w:r>
        <w:br/>
      </w:r>
      <w:r>
        <w:rPr>
          <w:b/>
        </w:rPr>
        <w:t>Thì quá khứ tiếp diễn (past continuous)</w:t>
      </w:r>
      <w:r>
        <w:t xml:space="preserve"> dùng để diễn tả hành động diễn ra hoặc kéo dài vào một thời điểm trong quá khứ.</w:t>
      </w:r>
      <w:r>
        <w:br/>
      </w:r>
      <w:r>
        <w:rPr>
          <w:b/>
        </w:rPr>
        <w:t>Cách dùng:</w:t>
      </w:r>
      <w:r>
        <w:br/>
      </w:r>
      <w:r>
        <w:t>• Thì past continuous diễn tả hành động đang xảy ra trong quá khứ thì có hành động khác xen vào.</w:t>
      </w:r>
      <w:r>
        <w:br/>
      </w:r>
      <w:r>
        <w:t>• Diễn tả 2 hành động cùng lúc xảy ra song song trong quá khứ.</w:t>
      </w:r>
      <w:r>
        <w:br/>
      </w:r>
      <w:r>
        <w:t>• Diễn tả 1 hành động đã xảy ra trước 1 thời điểm trong quá khứ và còn tiếp tục diễn ra sau đó. Nhấn mạnh hành động liên tục kéo dài.</w:t>
      </w:r>
      <w:r>
        <w:br/>
      </w:r>
      <w:r>
        <w:t>• Diễn tả hành động từ xảy ra trong quá khứ và có tính lặp lại.</w:t>
      </w:r>
      <w:r>
        <w:br/>
      </w:r>
      <w:r>
        <w:rPr>
          <w:b/>
        </w:rPr>
        <w:t>Cấu trúc:</w:t>
      </w:r>
      <w:r>
        <w:br/>
      </w:r>
      <w:r>
        <w:t>• Khẳng định: S + was/ were + Ving</w:t>
      </w:r>
      <w:r>
        <w:br/>
      </w:r>
      <w:r>
        <w:t>• Phủ định: S + wasn’t/ weren’t + Ving</w:t>
      </w:r>
      <w:r>
        <w:br/>
      </w:r>
      <w:r>
        <w:t>• Nghi vấn: Was/ Were + S + Ving?</w:t>
      </w:r>
      <w:r>
        <w:br/>
      </w:r>
      <w:r>
        <w:rPr>
          <w:b/>
        </w:rPr>
        <w:t>Dấu hiệu nhận biết:</w:t>
      </w:r>
      <w:r>
        <w:br/>
      </w:r>
      <w:r>
        <w:t>• Các trạng từ chỉ thời gian trong quá khứ kèm theo thời điểm xác định.</w:t>
      </w:r>
      <w:r>
        <w:br/>
      </w:r>
      <w:r>
        <w:t>- at + giờ + thời gian trong quá khứ (at 12 o’clock last night,…)</w:t>
      </w:r>
      <w:r>
        <w:br/>
      </w:r>
      <w:r>
        <w:t>- at this time + thời gian trong quá khứ. (at this time two weeks ago, …)</w:t>
      </w:r>
      <w:r>
        <w:br/>
      </w:r>
      <w:r>
        <w:t>- in + năm (in 2000, in 2005)</w:t>
      </w:r>
      <w:r>
        <w:br/>
      </w:r>
      <w:r>
        <w:t>- in the past (trong quá khứ)</w:t>
      </w:r>
      <w:r>
        <w:br/>
      </w:r>
      <w:r>
        <w:t>• Trong câu có “when” khi diễn tả một hành động đang xảy ra và một hành động khác xen vào.</w:t>
      </w:r>
      <w:r>
        <w:br/>
      </w:r>
      <w:r>
        <w:t>II. Mệnh đề chỉ cách thức - Clauses of manner</w:t>
      </w:r>
      <w:r>
        <w:br/>
      </w:r>
      <w:r>
        <w:rPr>
          <w:b/>
        </w:rPr>
        <w:t xml:space="preserve">Mệnh đề trạng ngữ chỉ cách thức </w:t>
      </w:r>
      <w:r>
        <w:t>mô tả việc 1 điều gì đó được thực hiện hoặc hoàn thành như thế nào.</w:t>
      </w:r>
      <w:r>
        <w:br/>
      </w:r>
      <w:r>
        <w:t>Nó thường bắt đầu bằng as, just as, like, as if, as though, ...</w:t>
      </w:r>
      <w:r>
        <w:br/>
      </w:r>
      <w:r>
        <w:rPr>
          <w:b/>
        </w:rPr>
        <w:t>1. As/ just as/ like: như là/ giống như là</w:t>
      </w:r>
      <w:r>
        <w:br/>
      </w:r>
      <w:r>
        <w:rPr>
          <w:b/>
        </w:rPr>
        <w:t>Cấu trúc:</w:t>
      </w:r>
      <w:r>
        <w:br/>
      </w:r>
      <w:r>
        <w:t>S + v + as/ just as/ like + S + V</w:t>
      </w:r>
      <w:r>
        <w:br/>
      </w:r>
      <w:r>
        <w:t>Ví dụ:</w:t>
      </w:r>
      <w:r>
        <w:br/>
      </w:r>
      <w:r>
        <w:t>I love my classmates just as they are my family members.</w:t>
      </w:r>
      <w:r>
        <w:br/>
      </w:r>
      <w:r>
        <w:t>(Tôi yêu những người bạn học như thể họ là những thành viên trong gia đình tôi.)</w:t>
      </w:r>
      <w:r>
        <w:br/>
      </w:r>
      <w:r>
        <w:t>Lưu ý: Like có thể dùng với Danh từ hoặc cụm danh từ</w:t>
      </w:r>
      <w:r>
        <w:br/>
      </w:r>
      <w:r>
        <w:t>Ví dụ: They spoke like experts.</w:t>
      </w:r>
      <w:r>
        <w:br/>
      </w:r>
      <w:r>
        <w:t>(Họ nói như thể là chuyên gia.)</w:t>
      </w:r>
      <w:r>
        <w:br/>
      </w:r>
      <w:r>
        <w:rPr>
          <w:b/>
        </w:rPr>
        <w:t>2. As if/as though: như thể là</w:t>
      </w:r>
      <w:r>
        <w:br/>
      </w:r>
      <w:r>
        <w:rPr>
          <w:b/>
        </w:rPr>
        <w:t>2.1. Điều kiện có thật: As if/ As though + S + V (hiện tại)</w:t>
      </w:r>
      <w:r>
        <w:br/>
      </w:r>
      <w:r>
        <w:t>Ví dụ:</w:t>
      </w:r>
      <w:r>
        <w:br/>
      </w:r>
      <w:r>
        <w:t>She looks as if/ as though she is going to cry. (Trông như thể cô ấy sắp khóc.)</w:t>
      </w:r>
      <w:r>
        <w:br/>
      </w:r>
      <w:r>
        <w:rPr>
          <w:b/>
        </w:rPr>
        <w:t>2.2. Điều kiện không có thật ở hiện tại: As if/ As though + S + V_ed</w:t>
      </w:r>
      <w:r>
        <w:br/>
      </w:r>
      <w:r>
        <w:t>Ví dụ:</w:t>
      </w:r>
      <w:r>
        <w:br/>
      </w:r>
      <w:r>
        <w:t>He shouts as if/ as though there were a monster here. (Cô ấy hét như thể có 1 con quái vật ở đây.)</w:t>
      </w:r>
      <w:r>
        <w:br/>
      </w:r>
      <w:r>
        <w:rPr>
          <w:b/>
        </w:rPr>
        <w:t>2.3. Điều kiện không có thật ở quá khứ: As if/ As though + S + had + V3/ed</w:t>
      </w:r>
      <w:r>
        <w:br/>
      </w:r>
      <w:r>
        <w:t>Ví dụ:</w:t>
      </w:r>
      <w:r>
        <w:br/>
      </w:r>
      <w:r>
        <w:t>He laughed as if/ as though he had won the lottery. (Anh ta cười cứ như thể là anh ta trúng số.)</w:t>
      </w:r>
      <w:r>
        <w:br/>
      </w:r>
      <w:r>
        <w:rPr>
          <w:b/>
        </w:rPr>
        <w:t>Từ vựng Tiếng Anh 12 Unit 1 (i-learn Smart World): Life Stories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Từ vựng</w:t>
      </w:r>
      <w:r>
        <w:br/>
      </w:r>
      <w:r>
        <w:br/>
      </w:r>
      <w:r>
        <w:br/>
      </w:r>
      <w:r>
        <w:rPr>
          <w:b/>
        </w:rPr>
        <w:t>Từ loại</w:t>
      </w:r>
      <w:r>
        <w:br/>
      </w:r>
      <w:r>
        <w:br/>
      </w:r>
      <w:r>
        <w:br/>
      </w:r>
      <w:r>
        <w:rPr>
          <w:b/>
        </w:rPr>
        <w:t>Phiên âm</w:t>
      </w:r>
      <w:r>
        <w:br/>
      </w:r>
      <w:r>
        <w:br/>
      </w:r>
      <w:r>
        <w:br/>
      </w:r>
      <w:r>
        <w:rPr>
          <w:b/>
        </w:rPr>
        <w:t>Nghĩa</w:t>
      </w:r>
      <w:r>
        <w:br/>
      </w:r>
      <w:r>
        <w:br/>
      </w:r>
      <w:r>
        <w:br/>
      </w:r>
      <w:r>
        <w:br/>
      </w:r>
      <w:r>
        <w:br/>
      </w:r>
      <w:r>
        <w:t>(Be) a blessing in disguise</w:t>
      </w:r>
      <w:r>
        <w:br/>
      </w:r>
      <w:r>
        <w:br/>
      </w:r>
      <w:r>
        <w:br/>
      </w:r>
      <w:r>
        <w:t>idiom</w:t>
      </w:r>
      <w:r>
        <w:br/>
      </w:r>
      <w:r>
        <w:br/>
      </w:r>
      <w:r>
        <w:br/>
      </w:r>
      <w:r>
        <w:t>/bɪ ə ˈbles.ɪŋ ɪn dɪsˈɡaɪz/</w:t>
      </w:r>
      <w:r>
        <w:br/>
      </w:r>
      <w:r>
        <w:br/>
      </w:r>
      <w:r>
        <w:br/>
      </w:r>
      <w:r>
        <w:t>Trong cái rủi có cái may</w:t>
      </w:r>
      <w:r>
        <w:br/>
      </w:r>
      <w:r>
        <w:br/>
      </w:r>
      <w:r>
        <w:br/>
      </w:r>
      <w:r>
        <w:br/>
      </w:r>
      <w:r>
        <w:br/>
      </w:r>
      <w:r>
        <w:t>(Be) beyond (one’s) wildest dreams</w:t>
      </w:r>
      <w:r>
        <w:br/>
      </w:r>
      <w:r>
        <w:br/>
      </w:r>
      <w:r>
        <w:br/>
      </w:r>
      <w:r>
        <w:t>idiom</w:t>
      </w:r>
      <w:r>
        <w:br/>
      </w:r>
      <w:r>
        <w:br/>
      </w:r>
      <w:r>
        <w:br/>
      </w:r>
      <w:r>
        <w:t>/bɪ biˈjɑːnd wʌnz ˈwaɪldɪst driːmz/</w:t>
      </w:r>
      <w:r>
        <w:br/>
      </w:r>
      <w:r>
        <w:br/>
      </w:r>
      <w:r>
        <w:br/>
      </w:r>
      <w:r>
        <w:t>Có mơ cũng không dám nghĩ đến</w:t>
      </w:r>
      <w:r>
        <w:br/>
      </w:r>
      <w:r>
        <w:br/>
      </w:r>
      <w:r>
        <w:br/>
      </w:r>
      <w:r>
        <w:br/>
      </w:r>
      <w:r>
        <w:br/>
      </w:r>
      <w:r>
        <w:t>(Be) on cloud nine</w:t>
      </w:r>
      <w:r>
        <w:br/>
      </w:r>
      <w:r>
        <w:br/>
      </w:r>
      <w:r>
        <w:br/>
      </w:r>
      <w:r>
        <w:t>idiom</w:t>
      </w:r>
      <w:r>
        <w:br/>
      </w:r>
      <w:r>
        <w:br/>
      </w:r>
      <w:r>
        <w:br/>
      </w:r>
      <w:r>
        <w:t>/bi ɑːn klaʊd naɪn/</w:t>
      </w:r>
      <w:r>
        <w:br/>
      </w:r>
      <w:r>
        <w:br/>
      </w:r>
      <w:r>
        <w:br/>
      </w:r>
      <w:r>
        <w:t>Vui sướng tột độ</w:t>
      </w:r>
      <w:r>
        <w:br/>
      </w:r>
      <w:r>
        <w:br/>
      </w:r>
      <w:r>
        <w:br/>
      </w:r>
      <w:r>
        <w:br/>
      </w:r>
      <w:r>
        <w:br/>
      </w:r>
      <w:r>
        <w:t>(Be) the end of the world</w:t>
      </w:r>
      <w:r>
        <w:br/>
      </w:r>
      <w:r>
        <w:br/>
      </w:r>
      <w:r>
        <w:br/>
      </w:r>
      <w:r>
        <w:t>idiom</w:t>
      </w:r>
      <w:r>
        <w:br/>
      </w:r>
      <w:r>
        <w:br/>
      </w:r>
      <w:r>
        <w:br/>
      </w:r>
      <w:r>
        <w:t>/bi ðiː end əv ðə wɝːld/</w:t>
      </w:r>
      <w:r>
        <w:br/>
      </w:r>
      <w:r>
        <w:br/>
      </w:r>
      <w:r>
        <w:br/>
      </w:r>
      <w:r>
        <w:t>Giống như tận thế</w:t>
      </w:r>
      <w:r>
        <w:br/>
      </w:r>
      <w:r>
        <w:br/>
      </w:r>
      <w:r>
        <w:br/>
      </w:r>
      <w:r>
        <w:br/>
      </w:r>
      <w:r>
        <w:br/>
      </w:r>
      <w:r>
        <w:t>(Be/get) bent out of shape</w:t>
      </w:r>
      <w:r>
        <w:br/>
      </w:r>
      <w:r>
        <w:br/>
      </w:r>
      <w:r>
        <w:br/>
      </w:r>
      <w:r>
        <w:t>idiom</w:t>
      </w:r>
      <w:r>
        <w:br/>
      </w:r>
      <w:r>
        <w:br/>
      </w:r>
      <w:r>
        <w:br/>
      </w:r>
      <w:r>
        <w:t>/bɪ/ɡet bent aʊt əv ʃeɪp/</w:t>
      </w:r>
      <w:r>
        <w:br/>
      </w:r>
      <w:r>
        <w:br/>
      </w:r>
      <w:r>
        <w:br/>
      </w:r>
      <w:r>
        <w:t>Rất tức giận hay buồn</w:t>
      </w:r>
      <w:r>
        <w:br/>
      </w:r>
      <w:r>
        <w:br/>
      </w:r>
      <w:r>
        <w:br/>
      </w:r>
      <w:r>
        <w:br/>
      </w:r>
      <w:r>
        <w:br/>
      </w:r>
      <w:r>
        <w:t>(Can/can’t) wrap (one’s) head around it</w:t>
      </w:r>
      <w:r>
        <w:br/>
      </w:r>
      <w:r>
        <w:br/>
      </w:r>
      <w:r>
        <w:br/>
      </w:r>
      <w:r>
        <w:t>idiom</w:t>
      </w:r>
      <w:r>
        <w:br/>
      </w:r>
      <w:r>
        <w:br/>
      </w:r>
      <w:r>
        <w:br/>
      </w:r>
      <w:r>
        <w:t>/kæn/kænt ræp wʌnz hed əˈraʊnd ɪt/</w:t>
      </w:r>
      <w:r>
        <w:br/>
      </w:r>
      <w:r>
        <w:br/>
      </w:r>
      <w:r>
        <w:br/>
      </w:r>
      <w:r>
        <w:t>Có thể/không thể hiểu hoặc chấp nhận việc gì</w:t>
      </w:r>
      <w:r>
        <w:br/>
      </w:r>
      <w:r>
        <w:br/>
      </w:r>
      <w:r>
        <w:br/>
      </w:r>
      <w:r>
        <w:br/>
      </w:r>
      <w:r>
        <w:br/>
      </w:r>
      <w:r>
        <w:t>(Have/get) butterflies in (one’s) stomach</w:t>
      </w:r>
      <w:r>
        <w:br/>
      </w:r>
      <w:r>
        <w:br/>
      </w:r>
      <w:r>
        <w:br/>
      </w:r>
      <w:r>
        <w:t>idiom</w:t>
      </w:r>
      <w:r>
        <w:br/>
      </w:r>
      <w:r>
        <w:br/>
      </w:r>
      <w:r>
        <w:br/>
      </w:r>
      <w:r>
        <w:t>/hæv/ɡet ˈbʌt.ə.flaɪz ɪn wʌnz ˈstʌm.ək/</w:t>
      </w:r>
      <w:r>
        <w:br/>
      </w:r>
      <w:r>
        <w:br/>
      </w:r>
      <w:r>
        <w:br/>
      </w:r>
      <w:r>
        <w:t>Hồi hộp, lo lắng</w:t>
      </w:r>
      <w:r>
        <w:br/>
      </w:r>
      <w:r>
        <w:br/>
      </w:r>
      <w:r>
        <w:br/>
      </w:r>
      <w:r>
        <w:br/>
      </w:r>
      <w:r>
        <w:br/>
      </w:r>
      <w:r>
        <w:t>(One’s) life depends on it</w:t>
      </w:r>
      <w:r>
        <w:br/>
      </w:r>
      <w:r>
        <w:br/>
      </w:r>
      <w:r>
        <w:br/>
      </w:r>
      <w:r>
        <w:t>idiom</w:t>
      </w:r>
      <w:r>
        <w:br/>
      </w:r>
      <w:r>
        <w:br/>
      </w:r>
      <w:r>
        <w:br/>
      </w:r>
      <w:r>
        <w:t>/wʌnz laɪf dɪˈpendz ɑːn ɪt/</w:t>
      </w:r>
      <w:r>
        <w:br/>
      </w:r>
      <w:r>
        <w:br/>
      </w:r>
      <w:r>
        <w:br/>
      </w:r>
      <w:r>
        <w:t>Bán sống bán chết (cố gắng hết sức làm một việc gì đó)</w:t>
      </w:r>
      <w:r>
        <w:br/>
      </w:r>
      <w:r>
        <w:br/>
      </w:r>
      <w:r>
        <w:br/>
      </w:r>
      <w:r>
        <w:br/>
      </w:r>
      <w:r>
        <w:br/>
      </w:r>
      <w:r>
        <w:t>A fish out of water</w:t>
      </w:r>
      <w:r>
        <w:br/>
      </w:r>
      <w:r>
        <w:br/>
      </w:r>
      <w:r>
        <w:br/>
      </w:r>
      <w:r>
        <w:t>idiom</w:t>
      </w:r>
      <w:r>
        <w:br/>
      </w:r>
      <w:r>
        <w:br/>
      </w:r>
      <w:r>
        <w:br/>
      </w:r>
      <w:r>
        <w:t>/ə fɪʃ aʊt əv ˈwɑː.t̬ɚ/</w:t>
      </w:r>
      <w:r>
        <w:br/>
      </w:r>
      <w:r>
        <w:br/>
      </w:r>
      <w:r>
        <w:br/>
      </w:r>
      <w:r>
        <w:t>Cá mắc cạn (không thoải mái)</w:t>
      </w:r>
      <w:r>
        <w:br/>
      </w:r>
      <w:r>
        <w:br/>
      </w:r>
      <w:r>
        <w:br/>
      </w:r>
      <w:r>
        <w:br/>
      </w:r>
      <w:r>
        <w:br/>
      </w:r>
      <w:r>
        <w:t>A piece of cake</w:t>
      </w:r>
      <w:r>
        <w:br/>
      </w:r>
      <w:r>
        <w:br/>
      </w:r>
      <w:r>
        <w:br/>
      </w:r>
      <w:r>
        <w:t>idiom</w:t>
      </w:r>
      <w:r>
        <w:br/>
      </w:r>
      <w:r>
        <w:br/>
      </w:r>
      <w:r>
        <w:br/>
      </w:r>
      <w:r>
        <w:t>/ə piːs əv keɪk/</w:t>
      </w:r>
      <w:r>
        <w:br/>
      </w:r>
      <w:r>
        <w:br/>
      </w:r>
      <w:r>
        <w:br/>
      </w:r>
      <w:r>
        <w:t>Dễ như ăn bánh (rất dễ)</w:t>
      </w:r>
      <w:r>
        <w:br/>
      </w:r>
      <w:r>
        <w:br/>
      </w:r>
      <w:r>
        <w:br/>
      </w:r>
      <w:r>
        <w:br/>
      </w:r>
      <w:r>
        <w:br/>
      </w:r>
      <w:r>
        <w:t>Amazed</w:t>
      </w:r>
      <w:r>
        <w:br/>
      </w:r>
      <w:r>
        <w:br/>
      </w:r>
      <w:r>
        <w:br/>
      </w:r>
      <w:r>
        <w:t>adj</w:t>
      </w:r>
      <w:r>
        <w:br/>
      </w:r>
      <w:r>
        <w:br/>
      </w:r>
      <w:r>
        <w:br/>
      </w:r>
      <w:r>
        <w:t>/əˈmeɪzd/</w:t>
      </w:r>
      <w:r>
        <w:br/>
      </w:r>
      <w:r>
        <w:br/>
      </w:r>
      <w:r>
        <w:br/>
      </w:r>
      <w:r>
        <w:t>Kinh ngạc</w:t>
      </w:r>
      <w:r>
        <w:br/>
      </w:r>
      <w:r>
        <w:br/>
      </w:r>
      <w:r>
        <w:br/>
      </w:r>
      <w:r>
        <w:br/>
      </w:r>
      <w:r>
        <w:br/>
      </w:r>
      <w:r>
        <w:t>Anxious</w:t>
      </w:r>
      <w:r>
        <w:br/>
      </w:r>
      <w:r>
        <w:br/>
      </w:r>
      <w:r>
        <w:br/>
      </w:r>
      <w:r>
        <w:t>adj</w:t>
      </w:r>
      <w:r>
        <w:br/>
      </w:r>
      <w:r>
        <w:br/>
      </w:r>
      <w:r>
        <w:br/>
      </w:r>
      <w:r>
        <w:t>/ˈæŋk.ʃəs/</w:t>
      </w:r>
      <w:r>
        <w:br/>
      </w:r>
      <w:r>
        <w:br/>
      </w:r>
      <w:r>
        <w:br/>
      </w:r>
      <w:r>
        <w:t>Lo lắng</w:t>
      </w:r>
      <w:r>
        <w:br/>
      </w:r>
      <w:r>
        <w:br/>
      </w:r>
      <w:r>
        <w:br/>
      </w:r>
      <w:r>
        <w:br/>
      </w:r>
      <w:r>
        <w:br/>
      </w:r>
      <w:r>
        <w:t>Asylum</w:t>
      </w:r>
      <w:r>
        <w:br/>
      </w:r>
      <w:r>
        <w:br/>
      </w:r>
      <w:r>
        <w:br/>
      </w:r>
      <w:r>
        <w:t>n</w:t>
      </w:r>
      <w:r>
        <w:br/>
      </w:r>
      <w:r>
        <w:br/>
      </w:r>
      <w:r>
        <w:br/>
      </w:r>
      <w:r>
        <w:t>/əˈsaɪ.ləm/</w:t>
      </w:r>
      <w:r>
        <w:br/>
      </w:r>
      <w:r>
        <w:br/>
      </w:r>
      <w:r>
        <w:br/>
      </w:r>
      <w:r>
        <w:t>Bệnh viện tâm thần</w:t>
      </w:r>
      <w:r>
        <w:br/>
      </w:r>
      <w:r>
        <w:br/>
      </w:r>
      <w:r>
        <w:br/>
      </w:r>
      <w:r>
        <w:br/>
      </w:r>
      <w:r>
        <w:br/>
      </w:r>
      <w:r>
        <w:t>Cost an arm and a leg</w:t>
      </w:r>
      <w:r>
        <w:br/>
      </w:r>
      <w:r>
        <w:br/>
      </w:r>
      <w:r>
        <w:br/>
      </w:r>
      <w:r>
        <w:t>idiom</w:t>
      </w:r>
      <w:r>
        <w:br/>
      </w:r>
      <w:r>
        <w:br/>
      </w:r>
      <w:r>
        <w:br/>
      </w:r>
      <w:r>
        <w:t>/kɑːst ən ɑːrm ənd ə leɡ/</w:t>
      </w:r>
      <w:r>
        <w:br/>
      </w:r>
      <w:r>
        <w:br/>
      </w:r>
      <w:r>
        <w:br/>
      </w:r>
      <w:r>
        <w:t>Đắt (như) cắt cổ</w:t>
      </w:r>
      <w:r>
        <w:br/>
      </w:r>
      <w:r>
        <w:br/>
      </w:r>
      <w:r>
        <w:br/>
      </w:r>
      <w:r>
        <w:br/>
      </w:r>
      <w:r>
        <w:br/>
      </w:r>
      <w:r>
        <w:t>Depressed</w:t>
      </w:r>
      <w:r>
        <w:br/>
      </w:r>
      <w:r>
        <w:br/>
      </w:r>
      <w:r>
        <w:br/>
      </w:r>
      <w:r>
        <w:t>adj</w:t>
      </w:r>
      <w:r>
        <w:br/>
      </w:r>
      <w:r>
        <w:br/>
      </w:r>
      <w:r>
        <w:br/>
      </w:r>
      <w:r>
        <w:t>/dɪˈprest/</w:t>
      </w:r>
      <w:r>
        <w:br/>
      </w:r>
      <w:r>
        <w:br/>
      </w:r>
      <w:r>
        <w:br/>
      </w:r>
      <w:r>
        <w:t>Buồn rầu, chán nản</w:t>
      </w:r>
      <w:r>
        <w:br/>
      </w:r>
      <w:r>
        <w:br/>
      </w:r>
      <w:r>
        <w:br/>
      </w:r>
      <w:r>
        <w:br/>
      </w:r>
      <w:r>
        <w:br/>
      </w:r>
      <w:r>
        <w:t>Embarrassed</w:t>
      </w:r>
      <w:r>
        <w:br/>
      </w:r>
      <w:r>
        <w:br/>
      </w:r>
      <w:r>
        <w:br/>
      </w:r>
      <w:r>
        <w:t>adj</w:t>
      </w:r>
      <w:r>
        <w:br/>
      </w:r>
      <w:r>
        <w:br/>
      </w:r>
      <w:r>
        <w:br/>
      </w:r>
      <w:r>
        <w:t>/ɪmˈber.əst/</w:t>
      </w:r>
      <w:r>
        <w:br/>
      </w:r>
      <w:r>
        <w:br/>
      </w:r>
      <w:r>
        <w:br/>
      </w:r>
      <w:r>
        <w:t>Xấu hổ</w:t>
      </w:r>
      <w:r>
        <w:br/>
      </w:r>
      <w:r>
        <w:br/>
      </w:r>
      <w:r>
        <w:br/>
      </w:r>
      <w:r>
        <w:br/>
      </w:r>
      <w:r>
        <w:br/>
      </w:r>
      <w:r>
        <w:t>Expose</w:t>
      </w:r>
      <w:r>
        <w:br/>
      </w:r>
      <w:r>
        <w:br/>
      </w:r>
      <w:r>
        <w:br/>
      </w:r>
      <w:r>
        <w:t>v</w:t>
      </w:r>
      <w:r>
        <w:br/>
      </w:r>
      <w:r>
        <w:br/>
      </w:r>
      <w:r>
        <w:br/>
      </w:r>
      <w:r>
        <w:t>/ɪkˈspoʊz/</w:t>
      </w:r>
      <w:r>
        <w:br/>
      </w:r>
      <w:r>
        <w:br/>
      </w:r>
      <w:r>
        <w:br/>
      </w:r>
      <w:r>
        <w:t>Phơi bày, vạch trần</w:t>
      </w:r>
      <w:r>
        <w:br/>
      </w:r>
      <w:r>
        <w:br/>
      </w:r>
      <w:r>
        <w:br/>
      </w:r>
      <w:r>
        <w:br/>
      </w:r>
      <w:r>
        <w:br/>
      </w:r>
      <w:r>
        <w:t>Go round in circles</w:t>
      </w:r>
      <w:r>
        <w:br/>
      </w:r>
      <w:r>
        <w:br/>
      </w:r>
      <w:r>
        <w:br/>
      </w:r>
      <w:r>
        <w:t>idiom</w:t>
      </w:r>
      <w:r>
        <w:br/>
      </w:r>
      <w:r>
        <w:br/>
      </w:r>
      <w:r>
        <w:br/>
      </w:r>
      <w:r>
        <w:t>/ɡoʊ raʊnd ɪn ˈsɝː.kəlz/</w:t>
      </w:r>
      <w:r>
        <w:br/>
      </w:r>
      <w:r>
        <w:br/>
      </w:r>
      <w:r>
        <w:br/>
      </w:r>
      <w:r>
        <w:t>Vòng vo, phí thời gian, công sức vào việc vô bổ</w:t>
      </w:r>
      <w:r>
        <w:br/>
      </w:r>
      <w:r>
        <w:br/>
      </w:r>
      <w:r>
        <w:br/>
      </w:r>
      <w:r>
        <w:br/>
      </w:r>
      <w:r>
        <w:br/>
      </w:r>
      <w:r>
        <w:t>Grateful</w:t>
      </w:r>
      <w:r>
        <w:br/>
      </w:r>
      <w:r>
        <w:br/>
      </w:r>
      <w:r>
        <w:br/>
      </w:r>
      <w:r>
        <w:t>adj</w:t>
      </w:r>
      <w:r>
        <w:br/>
      </w:r>
      <w:r>
        <w:br/>
      </w:r>
      <w:r>
        <w:br/>
      </w:r>
      <w:r>
        <w:t>/ˈɡreɪt.fəl/</w:t>
      </w:r>
      <w:r>
        <w:br/>
      </w:r>
      <w:r>
        <w:br/>
      </w:r>
      <w:r>
        <w:br/>
      </w:r>
      <w:r>
        <w:t>Biết ơn</w:t>
      </w:r>
      <w:r>
        <w:br/>
      </w:r>
      <w:r>
        <w:br/>
      </w:r>
      <w:r>
        <w:br/>
      </w:r>
      <w:r>
        <w:br/>
      </w:r>
      <w:r>
        <w:br/>
      </w:r>
      <w:r>
        <w:t>Impress</w:t>
      </w:r>
      <w:r>
        <w:br/>
      </w:r>
      <w:r>
        <w:br/>
      </w:r>
      <w:r>
        <w:br/>
      </w:r>
      <w:r>
        <w:t>v</w:t>
      </w:r>
      <w:r>
        <w:br/>
      </w:r>
      <w:r>
        <w:br/>
      </w:r>
      <w:r>
        <w:br/>
      </w:r>
      <w:r>
        <w:t>/ɪmˈpres/</w:t>
      </w:r>
      <w:r>
        <w:br/>
      </w:r>
      <w:r>
        <w:br/>
      </w:r>
      <w:r>
        <w:br/>
      </w:r>
      <w:r>
        <w:t>Gây ấn tượng, tạo ấn tượng</w:t>
      </w:r>
      <w:r>
        <w:br/>
      </w:r>
      <w:r>
        <w:br/>
      </w:r>
      <w:r>
        <w:br/>
      </w:r>
      <w:r>
        <w:br/>
      </w:r>
      <w:r>
        <w:br/>
      </w:r>
      <w:r>
        <w:t>Inspiring</w:t>
      </w:r>
      <w:r>
        <w:br/>
      </w:r>
      <w:r>
        <w:br/>
      </w:r>
      <w:r>
        <w:br/>
      </w:r>
      <w:r>
        <w:t>adj</w:t>
      </w:r>
      <w:r>
        <w:br/>
      </w:r>
      <w:r>
        <w:br/>
      </w:r>
      <w:r>
        <w:br/>
      </w:r>
      <w:r>
        <w:t>/ɪnˈspaɪr.ɪŋ/</w:t>
      </w:r>
      <w:r>
        <w:br/>
      </w:r>
      <w:r>
        <w:br/>
      </w:r>
      <w:r>
        <w:br/>
      </w:r>
      <w:r>
        <w:t>Có tính truyền cảm hứng</w:t>
      </w:r>
      <w:r>
        <w:br/>
      </w:r>
      <w:r>
        <w:br/>
      </w:r>
      <w:r>
        <w:br/>
      </w:r>
      <w:r>
        <w:br/>
      </w:r>
      <w:r>
        <w:br/>
      </w:r>
      <w:r>
        <w:t>Investigative</w:t>
      </w:r>
      <w:r>
        <w:br/>
      </w:r>
      <w:r>
        <w:br/>
      </w:r>
      <w:r>
        <w:br/>
      </w:r>
      <w:r>
        <w:t>adj</w:t>
      </w:r>
      <w:r>
        <w:br/>
      </w:r>
      <w:r>
        <w:br/>
      </w:r>
      <w:r>
        <w:br/>
      </w:r>
      <w:r>
        <w:t>/ɪnˈves.təˌɡeɪ.t̬ɪv/</w:t>
      </w:r>
      <w:r>
        <w:br/>
      </w:r>
      <w:r>
        <w:br/>
      </w:r>
      <w:r>
        <w:br/>
      </w:r>
      <w:r>
        <w:t>Liên quan đến điều tra</w:t>
      </w:r>
      <w:r>
        <w:br/>
      </w:r>
      <w:r>
        <w:br/>
      </w:r>
      <w:r>
        <w:br/>
      </w:r>
      <w:r>
        <w:br/>
      </w:r>
      <w:r>
        <w:br/>
      </w:r>
      <w:r>
        <w:t>Itinerary</w:t>
      </w:r>
      <w:r>
        <w:br/>
      </w:r>
      <w:r>
        <w:br/>
      </w:r>
      <w:r>
        <w:br/>
      </w:r>
      <w:r>
        <w:t>n</w:t>
      </w:r>
      <w:r>
        <w:br/>
      </w:r>
      <w:r>
        <w:br/>
      </w:r>
      <w:r>
        <w:br/>
      </w:r>
      <w:r>
        <w:t>/aɪˈtɪn.ə.rer.i/</w:t>
      </w:r>
      <w:r>
        <w:br/>
      </w:r>
      <w:r>
        <w:br/>
      </w:r>
      <w:r>
        <w:br/>
      </w:r>
      <w:r>
        <w:t>Lịch trình</w:t>
      </w:r>
      <w:r>
        <w:br/>
      </w:r>
      <w:r>
        <w:br/>
      </w:r>
      <w:r>
        <w:br/>
      </w:r>
      <w:r>
        <w:br/>
      </w:r>
      <w:r>
        <w:br/>
      </w:r>
      <w:r>
        <w:t>Journalist</w:t>
      </w:r>
      <w:r>
        <w:br/>
      </w:r>
      <w:r>
        <w:br/>
      </w:r>
      <w:r>
        <w:br/>
      </w:r>
      <w:r>
        <w:t>n</w:t>
      </w:r>
      <w:r>
        <w:br/>
      </w:r>
      <w:r>
        <w:br/>
      </w:r>
      <w:r>
        <w:br/>
      </w:r>
      <w:r>
        <w:t>/ˈdʒɝː.nə.lɪst/</w:t>
      </w:r>
      <w:r>
        <w:br/>
      </w:r>
      <w:r>
        <w:br/>
      </w:r>
      <w:r>
        <w:br/>
      </w:r>
      <w:r>
        <w:t>Nhà báo</w:t>
      </w:r>
      <w:r>
        <w:br/>
      </w:r>
      <w:r>
        <w:br/>
      </w:r>
      <w:r>
        <w:br/>
      </w:r>
      <w:r>
        <w:br/>
      </w:r>
      <w:r>
        <w:br/>
      </w:r>
      <w:r>
        <w:t>Look/feel like a million bucks</w:t>
      </w:r>
      <w:r>
        <w:br/>
      </w:r>
      <w:r>
        <w:br/>
      </w:r>
      <w:r>
        <w:br/>
      </w:r>
      <w:r>
        <w:t>idiom</w:t>
      </w:r>
      <w:r>
        <w:br/>
      </w:r>
      <w:r>
        <w:br/>
      </w:r>
      <w:r>
        <w:br/>
      </w:r>
      <w:r>
        <w:t>/lʊk/fiːl laɪk ə ˈmɪl.jən bʌks/</w:t>
      </w:r>
      <w:r>
        <w:br/>
      </w:r>
      <w:r>
        <w:br/>
      </w:r>
      <w:r>
        <w:br/>
      </w:r>
      <w:r>
        <w:t>Đánh giá nghìn vàng (trông/cảm giác rất tuyệt)</w:t>
      </w:r>
      <w:r>
        <w:br/>
      </w:r>
      <w:r>
        <w:br/>
      </w:r>
      <w:r>
        <w:br/>
      </w:r>
      <w:r>
        <w:br/>
      </w:r>
      <w:r>
        <w:br/>
      </w:r>
      <w:r>
        <w:t>Mentally unwell</w:t>
      </w:r>
      <w:r>
        <w:br/>
      </w:r>
      <w:r>
        <w:br/>
      </w:r>
      <w:r>
        <w:br/>
      </w:r>
      <w:r>
        <w:t>adj</w:t>
      </w:r>
      <w:r>
        <w:br/>
      </w:r>
      <w:r>
        <w:br/>
      </w:r>
      <w:r>
        <w:br/>
      </w:r>
      <w:r>
        <w:t>/ˈmen.t̬əl.i ʌnˈwel/</w:t>
      </w:r>
      <w:r>
        <w:br/>
      </w:r>
      <w:r>
        <w:br/>
      </w:r>
      <w:r>
        <w:br/>
      </w:r>
      <w:r>
        <w:t>Có vấn đề tâm lí, bất an</w:t>
      </w:r>
      <w:r>
        <w:br/>
      </w:r>
      <w:r>
        <w:br/>
      </w:r>
      <w:r>
        <w:br/>
      </w:r>
      <w:r>
        <w:br/>
      </w:r>
      <w:r>
        <w:br/>
      </w:r>
      <w:r>
        <w:t>React</w:t>
      </w:r>
      <w:r>
        <w:br/>
      </w:r>
      <w:r>
        <w:br/>
      </w:r>
      <w:r>
        <w:br/>
      </w:r>
      <w:r>
        <w:t>v</w:t>
      </w:r>
      <w:r>
        <w:br/>
      </w:r>
      <w:r>
        <w:br/>
      </w:r>
      <w:r>
        <w:br/>
      </w:r>
      <w:r>
        <w:t>/riˈækt/</w:t>
      </w:r>
      <w:r>
        <w:br/>
      </w:r>
      <w:r>
        <w:br/>
      </w:r>
      <w:r>
        <w:br/>
      </w:r>
      <w:r>
        <w:t>Phản ứng</w:t>
      </w:r>
      <w:r>
        <w:br/>
      </w:r>
      <w:r>
        <w:br/>
      </w:r>
      <w:r>
        <w:br/>
      </w:r>
      <w:r>
        <w:br/>
      </w:r>
      <w:r>
        <w:br/>
      </w:r>
      <w:r>
        <w:t>Reject</w:t>
      </w:r>
      <w:r>
        <w:br/>
      </w:r>
      <w:r>
        <w:br/>
      </w:r>
      <w:r>
        <w:br/>
      </w:r>
      <w:r>
        <w:t>v</w:t>
      </w:r>
      <w:r>
        <w:br/>
      </w:r>
      <w:r>
        <w:br/>
      </w:r>
      <w:r>
        <w:br/>
      </w:r>
      <w:r>
        <w:t>/rɪˈdʒekt/</w:t>
      </w:r>
      <w:r>
        <w:br/>
      </w:r>
      <w:r>
        <w:br/>
      </w:r>
      <w:r>
        <w:br/>
      </w:r>
      <w:r>
        <w:t>Từ chối</w:t>
      </w:r>
      <w:r>
        <w:br/>
      </w:r>
      <w:r>
        <w:br/>
      </w:r>
      <w:r>
        <w:br/>
      </w:r>
      <w:r>
        <w:br/>
      </w:r>
      <w:r>
        <w:br/>
      </w:r>
      <w:r>
        <w:t>Relieved</w:t>
      </w:r>
      <w:r>
        <w:br/>
      </w:r>
      <w:r>
        <w:br/>
      </w:r>
      <w:r>
        <w:br/>
      </w:r>
      <w:r>
        <w:t>adj</w:t>
      </w:r>
      <w:r>
        <w:br/>
      </w:r>
      <w:r>
        <w:br/>
      </w:r>
      <w:r>
        <w:br/>
      </w:r>
      <w:r>
        <w:t>/rɪˈliːvd/</w:t>
      </w:r>
      <w:r>
        <w:br/>
      </w:r>
      <w:r>
        <w:br/>
      </w:r>
      <w:r>
        <w:br/>
      </w:r>
      <w:r>
        <w:t>Cảm thấy nhẹ nhõm</w:t>
      </w:r>
      <w:r>
        <w:br/>
      </w:r>
      <w:r>
        <w:br/>
      </w:r>
      <w:r>
        <w:br/>
      </w:r>
      <w:r>
        <w:br/>
      </w:r>
      <w:r>
        <w:br/>
      </w:r>
      <w:r>
        <w:t>Selfie</w:t>
      </w:r>
      <w:r>
        <w:br/>
      </w:r>
      <w:r>
        <w:br/>
      </w:r>
      <w:r>
        <w:br/>
      </w:r>
      <w:r>
        <w:t>n</w:t>
      </w:r>
      <w:r>
        <w:br/>
      </w:r>
      <w:r>
        <w:br/>
      </w:r>
      <w:r>
        <w:br/>
      </w:r>
      <w:r>
        <w:t>/ˈsel.fi/</w:t>
      </w:r>
      <w:r>
        <w:br/>
      </w:r>
      <w:r>
        <w:br/>
      </w:r>
      <w:r>
        <w:br/>
      </w:r>
      <w:r>
        <w:t>Ảnh tự chụp</w:t>
      </w:r>
      <w:r>
        <w:br/>
      </w:r>
      <w:r>
        <w:br/>
      </w:r>
      <w:r>
        <w:br/>
      </w:r>
      <w:r>
        <w:br/>
      </w:r>
      <w:r>
        <w:br/>
      </w:r>
      <w:r>
        <w:t>Soldier</w:t>
      </w:r>
      <w:r>
        <w:br/>
      </w:r>
      <w:r>
        <w:br/>
      </w:r>
      <w:r>
        <w:br/>
      </w:r>
      <w:r>
        <w:t>n</w:t>
      </w:r>
      <w:r>
        <w:br/>
      </w:r>
      <w:r>
        <w:br/>
      </w:r>
      <w:r>
        <w:br/>
      </w:r>
      <w:r>
        <w:t>/ˈsoʊl.dʒɚ/</w:t>
      </w:r>
      <w:r>
        <w:br/>
      </w:r>
      <w:r>
        <w:br/>
      </w:r>
      <w:r>
        <w:br/>
      </w:r>
      <w:r>
        <w:t>Người lính</w:t>
      </w:r>
      <w:r>
        <w:br/>
      </w:r>
      <w:r>
        <w:br/>
      </w:r>
      <w:r>
        <w:br/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