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dục thể chất lớp 11 Đá cầu Cánh diều pdf</w:t>
      </w:r>
    </w:p>
    <w:p>
      <w:r>
        <w:rPr>
          <w:b/>
        </w:rPr>
        <w:t xml:space="preserve">Giới thiệu về sách giáo khoa </w:t>
      </w:r>
      <w:r>
        <w:rPr>
          <w:b/>
        </w:rPr>
        <w:t xml:space="preserve">Giáo dục thể chất lớp 11 Đá cầu Cánh diều </w:t>
      </w:r>
      <w:r>
        <w:rPr>
          <w:b/>
        </w:rPr>
        <w:t xml:space="preserve">PDF </w:t>
      </w:r>
      <w:r>
        <w:br/>
      </w:r>
      <w:r>
        <w:rPr>
          <w:b/>
        </w:rPr>
        <w:t>Về tác giả</w:t>
      </w:r>
      <w:r>
        <w:t>:</w:t>
      </w:r>
      <w:r>
        <w:br/>
      </w:r>
      <w:r>
        <w:t>- Đinh Quang Ngọc (Tổng Chủ biên kiêm Chủ biên)</w:t>
      </w:r>
      <w:r>
        <w:br/>
      </w:r>
      <w:r>
        <w:t>- Đinh Thị Mai Anh, Mai Thị Bích Ngọc, Mạc Xuân Tùng</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Giáo dục thể chất lớp 11 Đá cầu Cánh diều</w:t>
      </w:r>
      <w:r>
        <w:t xml:space="preserve"> gồm </w:t>
      </w:r>
      <w:r>
        <w:t>1 chủ đề chung và 3 chủ đề bài học, một tập sách dùng trong cả năm học.</w:t>
      </w:r>
      <w:r>
        <w:br/>
      </w:r>
      <w:r>
        <w:br/>
      </w:r>
      <w:r>
        <w:br/>
      </w:r>
      <w:r>
        <w:br/>
      </w:r>
      <w:r>
        <w:br/>
      </w:r>
      <w:r>
        <w:rPr>
          <w:b/>
        </w:rPr>
        <w:t>PHẦN</w:t>
      </w:r>
      <w:r>
        <w:br/>
      </w:r>
      <w:r>
        <w:br/>
      </w:r>
      <w:r>
        <w:br/>
      </w:r>
      <w:r>
        <w:rPr>
          <w:b/>
        </w:rPr>
        <w:t>CHỦ ĐỀ</w:t>
      </w:r>
      <w:r>
        <w:br/>
      </w:r>
      <w:r>
        <w:br/>
      </w:r>
      <w:r>
        <w:br/>
      </w:r>
      <w:r>
        <w:br/>
      </w:r>
      <w:r>
        <w:br/>
      </w:r>
      <w:r>
        <w:rPr>
          <w:b/>
        </w:rPr>
        <w:t>Phần một:</w:t>
      </w:r>
      <w:r>
        <w:t xml:space="preserve"> Kiến thức chung</w:t>
      </w:r>
      <w:r>
        <w:br/>
      </w:r>
      <w:r>
        <w:br/>
      </w:r>
      <w:r>
        <w:br/>
      </w:r>
      <w:r>
        <w:rPr>
          <w:b/>
        </w:rPr>
        <w:t>Chủ đề:</w:t>
      </w:r>
      <w:r>
        <w:t xml:space="preserve"> Sử dụng các yếu tố tự nhiên và dinh dưỡng để rèn luyện sức khỏe và phát triển thể chất</w:t>
      </w:r>
      <w:r>
        <w:br/>
      </w:r>
      <w:r>
        <w:br/>
      </w:r>
      <w:r>
        <w:br/>
      </w:r>
      <w:r>
        <w:br/>
      </w:r>
      <w:r>
        <w:br/>
      </w:r>
      <w:r>
        <w:rPr>
          <w:b/>
        </w:rPr>
        <w:t>Phần hai:</w:t>
      </w:r>
      <w:r>
        <w:t xml:space="preserve"> Thể thao tự chọn – Đá cầu</w:t>
      </w:r>
      <w:r>
        <w:br/>
      </w:r>
      <w:r>
        <w:br/>
      </w:r>
      <w:r>
        <w:br/>
      </w:r>
      <w:r>
        <w:rPr>
          <w:b/>
        </w:rPr>
        <w:t>Chủ đề 1:</w:t>
      </w:r>
      <w:r>
        <w:t xml:space="preserve"> Vai trò, tác dụng của môn đá cầu. Kĩ thuật tâng cầu và đỡ cầu</w:t>
      </w:r>
      <w:r>
        <w:br/>
      </w:r>
      <w:r>
        <w:br/>
      </w:r>
      <w:r>
        <w:br/>
      </w:r>
      <w:r>
        <w:br/>
      </w:r>
      <w:r>
        <w:br/>
      </w:r>
      <w:r>
        <w:rPr>
          <w:b/>
        </w:rPr>
        <w:t>Chủ đề 2:</w:t>
      </w:r>
      <w:r>
        <w:t xml:space="preserve"> Giao cầu</w:t>
      </w:r>
      <w:r>
        <w:br/>
      </w:r>
      <w:r>
        <w:br/>
      </w:r>
      <w:r>
        <w:br/>
      </w:r>
      <w:r>
        <w:br/>
      </w:r>
      <w:r>
        <w:br/>
      </w:r>
      <w:r>
        <w:rPr>
          <w:b/>
        </w:rPr>
        <w:t>Chủ đề 3:</w:t>
      </w:r>
      <w:r>
        <w:t xml:space="preserve"> Kĩ thuật đá cầu tấn công và chiến thuật tấn công cơ bản</w:t>
      </w:r>
      <w:r>
        <w:br/>
      </w:r>
      <w:r>
        <w:br/>
      </w:r>
      <w:r>
        <w:br/>
      </w:r>
      <w:r>
        <w:br/>
      </w:r>
      <w:r>
        <w:br/>
      </w:r>
      <w:r>
        <w:t xml:space="preserve">Để xem nội dung chi tiết, mời quý Thầy/Cô và bạn đọc </w:t>
      </w:r>
      <w:r>
        <w:rPr>
          <w:b/>
        </w:rPr>
        <w:t>TẢI VỀ</w:t>
      </w:r>
      <w:r>
        <w:t xml:space="preserve"> sgk </w:t>
      </w:r>
      <w:r>
        <w:t>Giáo dục thể chất lớp 11 Đá cầu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Giáo dục thể chất lớp 11 Đá cầu Cánh diều</w:t>
      </w:r>
      <w:r>
        <w:rPr>
          <w:b/>
        </w:rPr>
        <w:t xml:space="preserve"> mới nhất</w:t>
      </w:r>
      <w:r>
        <w:t>, mong quý Thầy/ Cô và các bạn chú ý theo dõi.</w:t>
      </w:r>
      <w:r>
        <w:br/>
      </w:r>
      <w:r>
        <w:t xml:space="preserve"> </w:t>
      </w:r>
      <w:r>
        <w:drawing>
          <wp:inline xmlns:a="http://schemas.openxmlformats.org/drawingml/2006/main" xmlns:pic="http://schemas.openxmlformats.org/drawingml/2006/picture">
            <wp:extent cx="3810000" cy="4924425"/>
            <wp:docPr id="1" name="Picture 1"/>
            <wp:cNvGraphicFramePr>
              <a:graphicFrameLocks noChangeAspect="1"/>
            </wp:cNvGraphicFramePr>
            <a:graphic>
              <a:graphicData uri="http://schemas.openxmlformats.org/drawingml/2006/picture">
                <pic:pic>
                  <pic:nvPicPr>
                    <pic:cNvPr id="0" name="temp_inline_66a2207b89cb4dac8ae3ea7b0fc3b4fd.jpg"/>
                    <pic:cNvPicPr/>
                  </pic:nvPicPr>
                  <pic:blipFill>
                    <a:blip r:embed="rId9"/>
                    <a:stretch>
                      <a:fillRect/>
                    </a:stretch>
                  </pic:blipFill>
                  <pic:spPr>
                    <a:xfrm>
                      <a:off x="0" y="0"/>
                      <a:ext cx="3810000" cy="4924425"/>
                    </a:xfrm>
                    <a:prstGeom prst="rect"/>
                  </pic:spPr>
                </pic:pic>
              </a:graphicData>
            </a:graphic>
          </wp:inline>
        </w:drawing>
      </w:r>
      <w:r>
        <w:br/>
      </w:r>
      <w:r>
        <w:drawing>
          <wp:inline xmlns:a="http://schemas.openxmlformats.org/drawingml/2006/main" xmlns:pic="http://schemas.openxmlformats.org/drawingml/2006/picture">
            <wp:extent cx="3733799" cy="4724400"/>
            <wp:docPr id="2" name="Picture 2"/>
            <wp:cNvGraphicFramePr>
              <a:graphicFrameLocks noChangeAspect="1"/>
            </wp:cNvGraphicFramePr>
            <a:graphic>
              <a:graphicData uri="http://schemas.openxmlformats.org/drawingml/2006/picture">
                <pic:pic>
                  <pic:nvPicPr>
                    <pic:cNvPr id="0" name="temp_inline_42bfbbc4c9dd4ec6bca726294b4968b1.jpg"/>
                    <pic:cNvPicPr/>
                  </pic:nvPicPr>
                  <pic:blipFill>
                    <a:blip r:embed="rId10"/>
                    <a:stretch>
                      <a:fillRect/>
                    </a:stretch>
                  </pic:blipFill>
                  <pic:spPr>
                    <a:xfrm>
                      <a:off x="0" y="0"/>
                      <a:ext cx="3733799" cy="4724400"/>
                    </a:xfrm>
                    <a:prstGeom prst="rect"/>
                  </pic:spPr>
                </pic:pic>
              </a:graphicData>
            </a:graphic>
          </wp:inline>
        </w:drawing>
      </w:r>
      <w:r>
        <w:br/>
      </w:r>
      <w:r>
        <w:drawing>
          <wp:inline xmlns:a="http://schemas.openxmlformats.org/drawingml/2006/main" xmlns:pic="http://schemas.openxmlformats.org/drawingml/2006/picture">
            <wp:extent cx="3857625" cy="5105400"/>
            <wp:docPr id="3" name="Picture 3"/>
            <wp:cNvGraphicFramePr>
              <a:graphicFrameLocks noChangeAspect="1"/>
            </wp:cNvGraphicFramePr>
            <a:graphic>
              <a:graphicData uri="http://schemas.openxmlformats.org/drawingml/2006/picture">
                <pic:pic>
                  <pic:nvPicPr>
                    <pic:cNvPr id="0" name="temp_inline_79ad2fcfd6fd47aab55317bcd16c50f1.jpg"/>
                    <pic:cNvPicPr/>
                  </pic:nvPicPr>
                  <pic:blipFill>
                    <a:blip r:embed="rId11"/>
                    <a:stretch>
                      <a:fillRect/>
                    </a:stretch>
                  </pic:blipFill>
                  <pic:spPr>
                    <a:xfrm>
                      <a:off x="0" y="0"/>
                      <a:ext cx="3857625" cy="51054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