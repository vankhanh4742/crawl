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Lịch sử lớp 11 Cánh diều pdf</w:t>
      </w:r>
    </w:p>
    <w:p>
      <w:r>
        <w:rPr>
          <w:b/>
        </w:rPr>
        <w:t xml:space="preserve">Giới thiệu về sách giáo khoa </w:t>
      </w:r>
      <w:r>
        <w:rPr>
          <w:b/>
        </w:rPr>
        <w:t xml:space="preserve">Chuyên đề Lịch sử lớp 11 Cánh diều </w:t>
      </w:r>
      <w:r>
        <w:rPr>
          <w:b/>
        </w:rPr>
        <w:t xml:space="preserve">PDF </w:t>
      </w:r>
      <w:r>
        <w:br/>
      </w:r>
      <w:r>
        <w:rPr>
          <w:b/>
        </w:rPr>
        <w:t>Về tác giả</w:t>
      </w:r>
      <w:r>
        <w:t>:</w:t>
      </w:r>
      <w:r>
        <w:br/>
      </w:r>
      <w:r>
        <w:t>- Vũ Minh Giang (Tổng Chủ biên xuyên suốt)</w:t>
      </w:r>
      <w:r>
        <w:br/>
      </w:r>
      <w:r>
        <w:t>- Phạm Hồng Tung (Tổng Chủ biên cấp THPT)</w:t>
      </w:r>
      <w:r>
        <w:br/>
      </w:r>
      <w:r>
        <w:t>- Trần Thị Vinh (Chủ biên)</w:t>
      </w:r>
      <w:r>
        <w:br/>
      </w:r>
      <w:r>
        <w:t>- Hoàng Hải Hà, Phan Ngọc Huyền</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Chuyên đề Lịch sử lớp 11 Cánh diều</w:t>
      </w:r>
      <w:r>
        <w:t xml:space="preserve"> gồm </w:t>
      </w:r>
      <w:r>
        <w:t>3 chuyên đề, một tập sách dùng trong cả năm học.</w:t>
      </w:r>
      <w:r>
        <w:br/>
      </w:r>
      <w:r>
        <w:rPr>
          <w:b/>
        </w:rPr>
        <w:t>Chuyên đề 1:</w:t>
      </w:r>
      <w:r>
        <w:t xml:space="preserve"> Lịch sử nghệ thuật truyền thống Việt Nam</w:t>
      </w:r>
      <w:r>
        <w:br/>
      </w:r>
      <w:r>
        <w:br/>
      </w:r>
      <w:r>
        <w:rPr>
          <w:b/>
        </w:rPr>
        <w:t>Chuyên đề 2:</w:t>
      </w:r>
      <w:r>
        <w:t xml:space="preserve"> Chiến tranh và hòa bình trong thế kỉ XX</w:t>
      </w:r>
      <w:r>
        <w:br/>
      </w:r>
      <w:r>
        <w:rPr>
          <w:b/>
        </w:rPr>
        <w:t>Chuyên đề 3:</w:t>
      </w:r>
      <w:r>
        <w:t xml:space="preserve"> Danh nhân trong lịch sử Việt Nam</w:t>
      </w:r>
      <w:r>
        <w:br/>
      </w:r>
      <w:r>
        <w:t xml:space="preserve">Để xem nội dung chi tiết, mời quý Thầy/Cô và bạn đọc </w:t>
      </w:r>
      <w:r>
        <w:rPr>
          <w:b/>
        </w:rPr>
        <w:t>TẢI VỀ</w:t>
      </w:r>
      <w:r>
        <w:t xml:space="preserve"> sgk </w:t>
      </w:r>
      <w:r>
        <w:t>Chuyên đề Lịch sử lớp 11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Chuyên đề Lịch sử lớp 11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962399" cy="5314950"/>
            <wp:docPr id="1" name="Picture 1"/>
            <wp:cNvGraphicFramePr>
              <a:graphicFrameLocks noChangeAspect="1"/>
            </wp:cNvGraphicFramePr>
            <a:graphic>
              <a:graphicData uri="http://schemas.openxmlformats.org/drawingml/2006/picture">
                <pic:pic>
                  <pic:nvPicPr>
                    <pic:cNvPr id="0" name="temp_inline_0cedb40615b24cd0ad0088d41a4a8b85.jpg"/>
                    <pic:cNvPicPr/>
                  </pic:nvPicPr>
                  <pic:blipFill>
                    <a:blip r:embed="rId9"/>
                    <a:stretch>
                      <a:fillRect/>
                    </a:stretch>
                  </pic:blipFill>
                  <pic:spPr>
                    <a:xfrm>
                      <a:off x="0" y="0"/>
                      <a:ext cx="3962399" cy="5314950"/>
                    </a:xfrm>
                    <a:prstGeom prst="rect"/>
                  </pic:spPr>
                </pic:pic>
              </a:graphicData>
            </a:graphic>
          </wp:inline>
        </w:drawing>
      </w:r>
      <w:r>
        <w:br/>
      </w:r>
      <w:r>
        <w:drawing>
          <wp:inline xmlns:a="http://schemas.openxmlformats.org/drawingml/2006/main" xmlns:pic="http://schemas.openxmlformats.org/drawingml/2006/picture">
            <wp:extent cx="3705224" cy="5181600"/>
            <wp:docPr id="2" name="Picture 2"/>
            <wp:cNvGraphicFramePr>
              <a:graphicFrameLocks noChangeAspect="1"/>
            </wp:cNvGraphicFramePr>
            <a:graphic>
              <a:graphicData uri="http://schemas.openxmlformats.org/drawingml/2006/picture">
                <pic:pic>
                  <pic:nvPicPr>
                    <pic:cNvPr id="0" name="temp_inline_692055705d874d14b93037c34337f33e.jpg"/>
                    <pic:cNvPicPr/>
                  </pic:nvPicPr>
                  <pic:blipFill>
                    <a:blip r:embed="rId10"/>
                    <a:stretch>
                      <a:fillRect/>
                    </a:stretch>
                  </pic:blipFill>
                  <pic:spPr>
                    <a:xfrm>
                      <a:off x="0" y="0"/>
                      <a:ext cx="3705224" cy="5181600"/>
                    </a:xfrm>
                    <a:prstGeom prst="rect"/>
                  </pic:spPr>
                </pic:pic>
              </a:graphicData>
            </a:graphic>
          </wp:inline>
        </w:drawing>
      </w:r>
      <w:r>
        <w:br/>
      </w:r>
      <w:r>
        <w:drawing>
          <wp:inline xmlns:a="http://schemas.openxmlformats.org/drawingml/2006/main" xmlns:pic="http://schemas.openxmlformats.org/drawingml/2006/picture">
            <wp:extent cx="3895725" cy="5086350"/>
            <wp:docPr id="3" name="Picture 3"/>
            <wp:cNvGraphicFramePr>
              <a:graphicFrameLocks noChangeAspect="1"/>
            </wp:cNvGraphicFramePr>
            <a:graphic>
              <a:graphicData uri="http://schemas.openxmlformats.org/drawingml/2006/picture">
                <pic:pic>
                  <pic:nvPicPr>
                    <pic:cNvPr id="0" name="temp_inline_2bcd0d7db1724e4f90a0b67eef433fc8.jpg"/>
                    <pic:cNvPicPr/>
                  </pic:nvPicPr>
                  <pic:blipFill>
                    <a:blip r:embed="rId11"/>
                    <a:stretch>
                      <a:fillRect/>
                    </a:stretch>
                  </pic:blipFill>
                  <pic:spPr>
                    <a:xfrm>
                      <a:off x="0" y="0"/>
                      <a:ext cx="3895725" cy="508635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