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Công thức tính nhanh số đồng phân Anđehit no, đơn chức, mạch hở</w:t>
      </w:r>
    </w:p>
    <w:p>
      <w:r>
        <w:rPr>
          <w:b/>
        </w:rPr>
        <w:t>Công thức tính nhanh số đồng phân Anđehit no, đơn chức, mạch hở</w:t>
      </w:r>
      <w:r>
        <w:br/>
      </w:r>
      <w:r>
        <w:t>Khi học một hợp chất hữu cơ, ngoài việc nắm rõ tính chất vật lý, tính chất hóa học, cấu tạo của nó thì việc viết đồng phân cũng rất quan trọng. Ngoài cách liệt kê các đồng phân rồi đếm số lượng thì cách tính số đồng phân sẽ hỗ trợ các em rất nhiều, tiết kiệm được thời gian trong các bài trắc nghiệm. Vậy công thức tính số đồng phân anđehit như thế nào? Bài viết dưới đây sẽ giúp các em nắm rõ vấn đề này.</w:t>
      </w:r>
      <w:r>
        <w:br/>
      </w:r>
      <w:r>
        <w:rPr>
          <w:b/>
        </w:rPr>
      </w:r>
      <w:r>
        <w:br/>
      </w:r>
      <w:r>
        <w:rPr>
          <w:b/>
        </w:rPr>
        <w:t>1. Công thức tính nhanh số đồng phân anđehit no, đơn chức, mạch hở</w:t>
      </w:r>
      <w:r>
        <w:br/>
      </w:r>
      <w:r>
        <w:t>Công thức tổng quát của anđehit no, đơn chức, mạch hở: C</w:t>
      </w:r>
      <w:r>
        <w:rPr>
          <w:vertAlign w:val="subscript"/>
        </w:rPr>
        <w:t>n</w:t>
      </w:r>
      <w:r>
        <w:t>H</w:t>
      </w:r>
      <w:r>
        <w:rPr>
          <w:vertAlign w:val="subscript"/>
        </w:rPr>
        <w:t>2n</w:t>
      </w:r>
      <w:r>
        <w:t>O (n ≥ 1).</w:t>
      </w:r>
      <w:r>
        <w:br/>
      </w:r>
      <w:r>
        <w:t xml:space="preserve"> Số đồng phân = 2</w:t>
      </w:r>
      <w:r>
        <w:rPr>
          <w:vertAlign w:val="superscript"/>
        </w:rPr>
        <w:t xml:space="preserve">n-3 </w:t>
      </w:r>
      <w:r>
        <w:t>(2 &lt; n &lt; 7)</w:t>
      </w:r>
      <w:r>
        <w:br/>
      </w:r>
      <w:r>
        <w:t>Trong đó: n là số nguyên tử cacbon trong phân tử anđehit.</w:t>
      </w:r>
      <w:r>
        <w:br/>
      </w:r>
      <w:r>
        <w:rPr>
          <w:b/>
        </w:rPr>
        <w:t>Ví dụ:</w:t>
      </w:r>
      <w:r>
        <w:t xml:space="preserve"> Tính số đồng phân anđehit có công thức phân tử C</w:t>
      </w:r>
      <w:r>
        <w:rPr>
          <w:vertAlign w:val="subscript"/>
        </w:rPr>
        <w:t>3</w:t>
      </w:r>
      <w:r>
        <w:t>H</w:t>
      </w:r>
      <w:r>
        <w:rPr>
          <w:vertAlign w:val="subscript"/>
        </w:rPr>
        <w:t>6</w:t>
      </w:r>
      <w:r>
        <w:t>O, C</w:t>
      </w:r>
      <w:r>
        <w:rPr>
          <w:vertAlign w:val="subscript"/>
        </w:rPr>
        <w:t>4</w:t>
      </w:r>
      <w:r>
        <w:t>H</w:t>
      </w:r>
      <w:r>
        <w:rPr>
          <w:vertAlign w:val="subscript"/>
        </w:rPr>
        <w:t>8</w:t>
      </w:r>
      <w:r>
        <w:t>O</w:t>
      </w:r>
      <w:r>
        <w:br/>
      </w:r>
      <w:r>
        <w:rPr>
          <w:b/>
        </w:rPr>
        <w:t>Hướng dẫn giải:</w:t>
      </w:r>
      <w:r>
        <w:br/>
      </w:r>
      <w:r>
        <w:t>C</w:t>
      </w:r>
      <w:r>
        <w:rPr>
          <w:vertAlign w:val="subscript"/>
        </w:rPr>
        <w:t>3</w:t>
      </w:r>
      <w:r>
        <w:t>H</w:t>
      </w:r>
      <w:r>
        <w:rPr>
          <w:vertAlign w:val="subscript"/>
        </w:rPr>
        <w:t>6</w:t>
      </w:r>
      <w:r>
        <w:t>O, C</w:t>
      </w:r>
      <w:r>
        <w:rPr>
          <w:vertAlign w:val="subscript"/>
        </w:rPr>
        <w:t>4</w:t>
      </w:r>
      <w:r>
        <w:t>H</w:t>
      </w:r>
      <w:r>
        <w:rPr>
          <w:vertAlign w:val="subscript"/>
        </w:rPr>
        <w:t>8</w:t>
      </w:r>
      <w:r>
        <w:t>O là công thức phân tử của anđehit no, đơn chức, mạch hở.</w:t>
      </w:r>
      <w:r>
        <w:br/>
      </w:r>
      <w:r>
        <w:t>+) Với C</w:t>
      </w:r>
      <w:r>
        <w:rPr>
          <w:vertAlign w:val="subscript"/>
        </w:rPr>
        <w:t>3</w:t>
      </w:r>
      <w:r>
        <w:t>H</w:t>
      </w:r>
      <w:r>
        <w:rPr>
          <w:vertAlign w:val="subscript"/>
        </w:rPr>
        <w:t>6</w:t>
      </w:r>
      <w:r>
        <w:t>O có 2</w:t>
      </w:r>
      <w:r>
        <w:rPr>
          <w:vertAlign w:val="superscript"/>
        </w:rPr>
        <w:t>3-3</w:t>
      </w:r>
      <w:r>
        <w:t xml:space="preserve"> = 1 đồng phân</w:t>
      </w:r>
      <w:r>
        <w:br/>
      </w:r>
      <w:r>
        <w:t>CH</w:t>
      </w:r>
      <w:r>
        <w:rPr>
          <w:vertAlign w:val="subscript"/>
        </w:rPr>
        <w:t>3</w:t>
      </w:r>
      <w:r>
        <w:t>-CH</w:t>
      </w:r>
      <w:r>
        <w:rPr>
          <w:vertAlign w:val="subscript"/>
        </w:rPr>
        <w:t>2</w:t>
      </w:r>
      <w:r>
        <w:t>-CHO</w:t>
      </w:r>
      <w:r>
        <w:br/>
      </w:r>
      <w:r>
        <w:t>+) Với C</w:t>
      </w:r>
      <w:r>
        <w:rPr>
          <w:vertAlign w:val="subscript"/>
        </w:rPr>
        <w:t>4</w:t>
      </w:r>
      <w:r>
        <w:t>H</w:t>
      </w:r>
      <w:r>
        <w:rPr>
          <w:vertAlign w:val="subscript"/>
        </w:rPr>
        <w:t>8</w:t>
      </w:r>
      <w:r>
        <w:t>O có 2</w:t>
      </w:r>
      <w:r>
        <w:rPr>
          <w:vertAlign w:val="superscript"/>
        </w:rPr>
        <w:t>4-3</w:t>
      </w:r>
      <w:r>
        <w:t xml:space="preserve"> = 2 đồng phân</w:t>
      </w:r>
      <w:r>
        <w:br/>
      </w:r>
      <w:r>
        <w:t>CH</w:t>
      </w:r>
      <w:r>
        <w:rPr>
          <w:vertAlign w:val="subscript"/>
        </w:rPr>
        <w:t>3</w:t>
      </w:r>
      <w:r>
        <w:t xml:space="preserve"> – CH</w:t>
      </w:r>
      <w:r>
        <w:rPr>
          <w:vertAlign w:val="subscript"/>
        </w:rPr>
        <w:t>2</w:t>
      </w:r>
      <w:r>
        <w:t xml:space="preserve"> – CH</w:t>
      </w:r>
      <w:r>
        <w:rPr>
          <w:vertAlign w:val="subscript"/>
        </w:rPr>
        <w:t>2</w:t>
      </w:r>
      <w:r>
        <w:t xml:space="preserve"> – CHO</w:t>
      </w:r>
      <w:r>
        <w:br/>
      </w:r>
      <w:r>
        <w:t>CH</w:t>
      </w:r>
      <w:r>
        <w:rPr>
          <w:vertAlign w:val="subscript"/>
        </w:rPr>
        <w:t>3</w:t>
      </w:r>
      <w:r>
        <w:t xml:space="preserve"> – CH(CH</w:t>
      </w:r>
      <w:r>
        <w:rPr>
          <w:vertAlign w:val="subscript"/>
        </w:rPr>
        <w:t>3</w:t>
      </w:r>
      <w:r>
        <w:t>) – CHO</w:t>
      </w:r>
      <w:r>
        <w:br/>
      </w:r>
      <w:r>
        <w:rPr>
          <w:b/>
        </w:rPr>
      </w:r>
      <w:r>
        <w:br/>
      </w:r>
      <w:r>
        <w:rPr>
          <w:b/>
        </w:rPr>
        <w:t>2. Bạn nên biết:</w:t>
      </w:r>
      <w:r>
        <w:br/>
      </w:r>
      <w:r>
        <w:t>- Anđehit là những hợp chất hữu cơ trong phân tử có nhóm –CH=O liên kết trực tiếp với nguyên tử C hoặc nguyên tử H.</w:t>
      </w:r>
      <w:r>
        <w:br/>
      </w:r>
      <w:r>
        <w:t>V</w:t>
      </w:r>
      <w:r>
        <w:t>í dụ</w:t>
      </w:r>
      <w:r>
        <w:t>:</w:t>
      </w:r>
      <w:r>
        <w:t xml:space="preserve"> H-CH=O; CH</w:t>
      </w:r>
      <w:r>
        <w:rPr>
          <w:vertAlign w:val="subscript"/>
        </w:rPr>
        <w:t>3</w:t>
      </w:r>
      <w:r>
        <w:t>-CH=O; C</w:t>
      </w:r>
      <w:r>
        <w:rPr>
          <w:vertAlign w:val="subscript"/>
        </w:rPr>
        <w:t>6</w:t>
      </w:r>
      <w:r>
        <w:t>H</w:t>
      </w:r>
      <w:r>
        <w:rPr>
          <w:vertAlign w:val="subscript"/>
        </w:rPr>
        <w:t>5</w:t>
      </w:r>
      <w:r>
        <w:t>-CH=O; CH</w:t>
      </w:r>
      <w:r>
        <w:rPr>
          <w:vertAlign w:val="subscript"/>
        </w:rPr>
        <w:t>2</w:t>
      </w:r>
      <w:r>
        <w:t>=CH-CH</w:t>
      </w:r>
      <w:r>
        <w:rPr>
          <w:vertAlign w:val="subscript"/>
        </w:rPr>
        <w:t>2</w:t>
      </w:r>
      <w:r>
        <w:t>-CH=O</w:t>
      </w:r>
      <w:r>
        <w:br/>
      </w:r>
      <w:r>
        <w:t>- Anđehit no, đơn chức, mạch hở trong phân tử chứa một nối đôi ở nhóm chức -CH=O viết gọn là -CHO.</w:t>
      </w:r>
      <w:r>
        <w:br/>
      </w:r>
      <w:r>
        <w:t>- Anđehit no, đơn chức, mạch hở từ 4 cacbon trở lên thì có đồng phân.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de715c73ca746989a88717f0fed7447.jpg"/>
                    <pic:cNvPicPr/>
                  </pic:nvPicPr>
                  <pic:blipFill>
                    <a:blip r:embed="rId9"/>
                    <a:stretch>
                      <a:fillRect/>
                    </a:stretch>
                  </pic:blipFill>
                  <pic:spPr>
                    <a:xfrm>
                      <a:off x="0" y="0"/>
                      <a:ext cx="1905000" cy="1905000"/>
                    </a:xfrm>
                    <a:prstGeom prst="rect"/>
                  </pic:spPr>
                </pic:pic>
              </a:graphicData>
            </a:graphic>
          </wp:inline>
        </w:drawing>
      </w:r>
      <w:r>
        <w:br/>
      </w:r>
      <w:r>
        <w:rPr>
          <w:b/>
        </w:rPr>
      </w:r>
      <w:r>
        <w:br/>
      </w:r>
      <w:r>
        <w:rPr>
          <w:b/>
        </w:rPr>
        <w:t>3. Bài tập minh họa</w:t>
      </w:r>
      <w:r>
        <w:br/>
      </w:r>
      <w:r>
        <w:rPr>
          <w:b/>
        </w:rPr>
        <w:t>Câu 1:</w:t>
      </w:r>
      <w:r>
        <w:t xml:space="preserve"> Có bao nhiêu đồng phân anđehit cấu tạo đơn chức, no, mạch hở của chất có công thức phân tử C</w:t>
      </w:r>
      <w:r>
        <w:rPr>
          <w:vertAlign w:val="subscript"/>
        </w:rPr>
        <w:t>5</w:t>
      </w:r>
      <w:r>
        <w:t>H</w:t>
      </w:r>
      <w:r>
        <w:rPr>
          <w:vertAlign w:val="subscript"/>
        </w:rPr>
        <w:t>10</w:t>
      </w:r>
      <w:r>
        <w:t>O?</w:t>
      </w:r>
      <w:r>
        <w:br/>
      </w:r>
      <w:r>
        <w:rPr>
          <w:b/>
        </w:rPr>
        <w:t>A.</w:t>
      </w:r>
      <w:r>
        <w:t xml:space="preserve"> 7.</w:t>
      </w:r>
      <w:r>
        <w:rPr>
          <w:b/>
        </w:rPr>
        <w:t xml:space="preserve"> B.</w:t>
      </w:r>
      <w:r>
        <w:t xml:space="preserve"> 3. </w:t>
      </w:r>
      <w:r>
        <w:br/>
      </w:r>
      <w:r>
        <w:rPr>
          <w:b/>
        </w:rPr>
        <w:t>C.</w:t>
      </w:r>
      <w:r>
        <w:t xml:space="preserve"> 5.</w:t>
      </w:r>
      <w:r>
        <w:rPr>
          <w:b/>
        </w:rPr>
        <w:t xml:space="preserve"> D.</w:t>
      </w:r>
      <w:r>
        <w:t xml:space="preserve"> 4.</w:t>
      </w:r>
      <w:r>
        <w:br/>
      </w:r>
      <w:r>
        <w:rPr>
          <w:b/>
        </w:rPr>
        <w:t>Hướng dẫn giải</w:t>
      </w:r>
      <w:r>
        <w:br/>
      </w:r>
      <w:r>
        <w:t>Anđehit có CTPT C</w:t>
      </w:r>
      <w:r>
        <w:rPr>
          <w:vertAlign w:val="subscript"/>
        </w:rPr>
        <w:t>5</w:t>
      </w:r>
      <w:r>
        <w:t>H</w:t>
      </w:r>
      <w:r>
        <w:rPr>
          <w:vertAlign w:val="subscript"/>
        </w:rPr>
        <w:t>10</w:t>
      </w:r>
      <w:r>
        <w:t>O</w:t>
      </w:r>
      <w:r>
        <w:br/>
      </w:r>
      <w:r>
        <w:t>→ Anđehit no, đơn chức, mạch hở.</w:t>
      </w:r>
      <w:r>
        <w:br/>
      </w:r>
      <w:r>
        <w:t>→ C</w:t>
      </w:r>
      <w:r>
        <w:rPr>
          <w:vertAlign w:val="subscript"/>
        </w:rPr>
        <w:t>5</w:t>
      </w:r>
      <w:r>
        <w:t>H</w:t>
      </w:r>
      <w:r>
        <w:rPr>
          <w:vertAlign w:val="subscript"/>
        </w:rPr>
        <w:t>10</w:t>
      </w:r>
      <w:r>
        <w:t>O có 2</w:t>
      </w:r>
      <w:r>
        <w:rPr>
          <w:vertAlign w:val="superscript"/>
        </w:rPr>
        <w:t>5-3</w:t>
      </w:r>
      <w:r>
        <w:t xml:space="preserve"> = 4 đồng phân </w:t>
      </w:r>
      <w:r>
        <w:br/>
      </w:r>
      <w:r>
        <w:t>Gồm:</w:t>
      </w:r>
      <w:r>
        <w:br/>
      </w:r>
      <w:r>
        <w:t>CH</w:t>
      </w:r>
      <w:r>
        <w:rPr>
          <w:vertAlign w:val="subscript"/>
        </w:rPr>
        <w:t>3</w:t>
      </w:r>
      <w:r>
        <w:t xml:space="preserve"> – CH</w:t>
      </w:r>
      <w:r>
        <w:rPr>
          <w:vertAlign w:val="subscript"/>
        </w:rPr>
        <w:t>2</w:t>
      </w:r>
      <w:r>
        <w:t xml:space="preserve"> – CH</w:t>
      </w:r>
      <w:r>
        <w:rPr>
          <w:vertAlign w:val="subscript"/>
        </w:rPr>
        <w:t>2</w:t>
      </w:r>
      <w:r>
        <w:t xml:space="preserve"> – CH</w:t>
      </w:r>
      <w:r>
        <w:rPr>
          <w:vertAlign w:val="subscript"/>
        </w:rPr>
        <w:t>2</w:t>
      </w:r>
      <w:r>
        <w:t xml:space="preserve"> – CHO</w:t>
      </w:r>
      <w:r>
        <w:br/>
      </w:r>
      <w:r>
        <w:t>CH</w:t>
      </w:r>
      <w:r>
        <w:rPr>
          <w:vertAlign w:val="subscript"/>
        </w:rPr>
        <w:t>3</w:t>
      </w:r>
      <w:r>
        <w:t xml:space="preserve"> – CH</w:t>
      </w:r>
      <w:r>
        <w:rPr>
          <w:vertAlign w:val="subscript"/>
        </w:rPr>
        <w:t>2</w:t>
      </w:r>
      <w:r>
        <w:t xml:space="preserve"> – CH(CH</w:t>
      </w:r>
      <w:r>
        <w:rPr>
          <w:vertAlign w:val="subscript"/>
        </w:rPr>
        <w:t>3</w:t>
      </w:r>
      <w:r>
        <w:t>) – CHO</w:t>
      </w:r>
      <w:r>
        <w:br/>
      </w:r>
      <w:r>
        <w:t>CH</w:t>
      </w:r>
      <w:r>
        <w:rPr>
          <w:vertAlign w:val="subscript"/>
        </w:rPr>
        <w:t>3</w:t>
      </w:r>
      <w:r>
        <w:t xml:space="preserve"> – CH(CH</w:t>
      </w:r>
      <w:r>
        <w:rPr>
          <w:vertAlign w:val="subscript"/>
        </w:rPr>
        <w:t>3</w:t>
      </w:r>
      <w:r>
        <w:t>) – CH</w:t>
      </w:r>
      <w:r>
        <w:rPr>
          <w:vertAlign w:val="subscript"/>
        </w:rPr>
        <w:t>2</w:t>
      </w:r>
      <w:r>
        <w:t xml:space="preserve"> – CHO</w:t>
      </w:r>
      <w:r>
        <w:br/>
      </w:r>
      <w:r>
        <w:t>(CH</w:t>
      </w:r>
      <w:r>
        <w:rPr>
          <w:vertAlign w:val="subscript"/>
        </w:rPr>
        <w:t>3</w:t>
      </w:r>
      <w:r>
        <w:t>)</w:t>
      </w:r>
      <w:r>
        <w:rPr>
          <w:vertAlign w:val="subscript"/>
        </w:rPr>
        <w:t>3</w:t>
      </w:r>
      <w:r>
        <w:t>C – CHO</w:t>
      </w:r>
      <w:r>
        <w:br/>
      </w:r>
      <w:r>
        <w:rPr>
          <w:b/>
        </w:rPr>
        <w:t>→ Đáp án D</w:t>
      </w:r>
      <w:r>
        <w:br/>
      </w:r>
      <w:r>
        <w:rPr>
          <w:b/>
        </w:rPr>
        <w:t>Câu 2:</w:t>
      </w:r>
      <w:r>
        <w:t xml:space="preserve"> Anđehit X có tỉ khối hơi so với H</w:t>
      </w:r>
      <w:r>
        <w:rPr>
          <w:vertAlign w:val="subscript"/>
        </w:rPr>
        <w:t>2</w:t>
      </w:r>
      <w:r>
        <w:t xml:space="preserve"> bằng 36. Số đồmg phân cấu tạo có thể có của X là</w:t>
      </w:r>
      <w:r>
        <w:br/>
      </w:r>
      <w:r>
        <w:rPr>
          <w:b/>
        </w:rPr>
        <w:t>A.</w:t>
      </w:r>
      <w:r>
        <w:t xml:space="preserve"> 2.</w:t>
      </w:r>
      <w:r>
        <w:rPr>
          <w:b/>
        </w:rPr>
        <w:t xml:space="preserve"> B.</w:t>
      </w:r>
      <w:r>
        <w:t xml:space="preserve"> 1.</w:t>
      </w:r>
      <w:r>
        <w:rPr>
          <w:b/>
        </w:rPr>
        <w:t xml:space="preserve"> C.</w:t>
      </w:r>
      <w:r>
        <w:t xml:space="preserve"> 3.</w:t>
      </w:r>
      <w:r>
        <w:rPr>
          <w:b/>
        </w:rPr>
        <w:t xml:space="preserve"> D.</w:t>
      </w:r>
      <w:r>
        <w:t xml:space="preserve"> 4.</w:t>
      </w:r>
      <w:r>
        <w:br/>
      </w:r>
      <w:r>
        <w:rPr>
          <w:b/>
        </w:rPr>
        <w:t>Hướng dẫn giải</w:t>
      </w:r>
      <w:r>
        <w:br/>
      </w:r>
      <w:r>
        <w:t>Ta có: M</w:t>
      </w:r>
      <w:r>
        <w:rPr>
          <w:vertAlign w:val="subscript"/>
        </w:rPr>
        <w:t>X</w:t>
      </w:r>
      <w:r>
        <w:t xml:space="preserve"> = 36.2 = 72 → Công thức phân tử của X là C</w:t>
      </w:r>
      <w:r>
        <w:rPr>
          <w:vertAlign w:val="subscript"/>
        </w:rPr>
        <w:t>4</w:t>
      </w:r>
      <w:r>
        <w:t>H</w:t>
      </w:r>
      <w:r>
        <w:rPr>
          <w:vertAlign w:val="subscript"/>
        </w:rPr>
        <w:t>8</w:t>
      </w:r>
      <w:r>
        <w:t>O</w:t>
      </w:r>
      <w:r>
        <w:br/>
      </w:r>
      <w:r>
        <w:t>→ Anđehit no, đơn chức, mạch hở.</w:t>
      </w:r>
      <w:r>
        <w:br/>
      </w:r>
      <w:r>
        <w:t>→ Với C</w:t>
      </w:r>
      <w:r>
        <w:rPr>
          <w:vertAlign w:val="subscript"/>
        </w:rPr>
        <w:t>4</w:t>
      </w:r>
      <w:r>
        <w:t>H</w:t>
      </w:r>
      <w:r>
        <w:rPr>
          <w:vertAlign w:val="subscript"/>
        </w:rPr>
        <w:t>8</w:t>
      </w:r>
      <w:r>
        <w:t>O có 2</w:t>
      </w:r>
      <w:r>
        <w:rPr>
          <w:vertAlign w:val="superscript"/>
        </w:rPr>
        <w:t>4-3</w:t>
      </w:r>
      <w:r>
        <w:t xml:space="preserve"> = 2 đồng phân</w:t>
      </w:r>
      <w:r>
        <w:br/>
      </w:r>
      <w:r>
        <w:t>X có hai đồng phân anđehit:</w:t>
      </w:r>
      <w:r>
        <w:br/>
      </w:r>
      <w:r>
        <w:t>CH</w:t>
      </w:r>
      <w:r>
        <w:rPr>
          <w:vertAlign w:val="subscript"/>
        </w:rPr>
        <w:t>3</w:t>
      </w:r>
      <w:r>
        <w:t xml:space="preserve"> – CH</w:t>
      </w:r>
      <w:r>
        <w:rPr>
          <w:vertAlign w:val="subscript"/>
        </w:rPr>
        <w:t>2</w:t>
      </w:r>
      <w:r>
        <w:t xml:space="preserve"> – CH</w:t>
      </w:r>
      <w:r>
        <w:rPr>
          <w:vertAlign w:val="subscript"/>
        </w:rPr>
        <w:t>2</w:t>
      </w:r>
      <w:r>
        <w:t xml:space="preserve"> – CHO</w:t>
      </w:r>
      <w:r>
        <w:br/>
      </w:r>
      <w:r>
        <w:t>CH</w:t>
      </w:r>
      <w:r>
        <w:rPr>
          <w:vertAlign w:val="subscript"/>
        </w:rPr>
        <w:t>3</w:t>
      </w:r>
      <w:r>
        <w:t xml:space="preserve"> – CH(CH</w:t>
      </w:r>
      <w:r>
        <w:rPr>
          <w:vertAlign w:val="subscript"/>
        </w:rPr>
        <w:t>3</w:t>
      </w:r>
      <w:r>
        <w:t>) – CHO</w:t>
      </w:r>
      <w:r>
        <w:br/>
      </w:r>
      <w:r>
        <w:rPr>
          <w:b/>
        </w:rPr>
        <w:t>→ Đáp án A.</w:t>
      </w:r>
      <w:r>
        <w:br/>
      </w:r>
      <w:r>
        <w:rPr>
          <w:b/>
        </w:rPr>
        <w:t>Xem thêm các dạng bài tập và công thức Hoá học lớp 11 hay, chi tiết khác:</w:t>
      </w:r>
      <w:r>
        <w:br/>
      </w:r>
      <w:r>
        <w:t>Công thức tính nhanh số đồng phân Axit cacboxylic no, đơn chức, mạch hở</w:t>
      </w:r>
      <w:r>
        <w:br/>
      </w:r>
      <w:r>
        <w:t>Công thức tính nhanh số đồng phân Xeton no, đơn chức, mạch hở</w:t>
      </w:r>
      <w:r>
        <w:br/>
      </w:r>
      <w:r>
        <w:t>Công thức phản ứng tráng gương (tráng bạc) của anđehit</w:t>
      </w:r>
      <w:r>
        <w:br/>
      </w:r>
      <w:r>
        <w:t>Công thức bài toán đốt cháy anđehit</w:t>
      </w:r>
      <w:r>
        <w:br/>
      </w:r>
      <w:r>
        <w:t>Công thức bài toán đốt cháy axit cacboxylic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