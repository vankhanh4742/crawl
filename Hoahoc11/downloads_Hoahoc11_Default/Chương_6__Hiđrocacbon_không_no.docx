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6 : Hiđrocacbon không no</w:t>
      </w:r>
    </w:p>
    <w:p>
      <w:r>
        <w:rPr>
          <w:b/>
        </w:rPr>
        <w:t>Giáo án Hóa học 11 Chương 6: Hiđrocacbon không no</w:t>
      </w:r>
      <w:r>
        <w:br/>
      </w:r>
      <w:r>
        <w:rPr>
          <w:b/>
        </w:rPr>
        <w:t xml:space="preserve">Giáo án Anken </w:t>
      </w:r>
      <w:r>
        <w:br/>
      </w:r>
      <w:r>
        <w:t>Xem chi tiết</w:t>
      </w:r>
      <w:r>
        <w:br/>
      </w:r>
      <w:r>
        <w:rPr>
          <w:b/>
        </w:rPr>
        <w:t xml:space="preserve">Giáo án Ankađien </w:t>
      </w:r>
      <w:r>
        <w:br/>
      </w:r>
      <w:r>
        <w:t>Xem chi tiết</w:t>
      </w:r>
      <w:r>
        <w:br/>
      </w:r>
      <w:r>
        <w:rPr>
          <w:b/>
        </w:rPr>
        <w:t xml:space="preserve">Giáo án Luyện tập: Anken và ankađien </w:t>
      </w:r>
      <w:r>
        <w:br/>
      </w:r>
      <w:r>
        <w:t>Xem chi tiết</w:t>
      </w:r>
      <w:r>
        <w:br/>
      </w:r>
      <w:r>
        <w:rPr>
          <w:b/>
        </w:rPr>
        <w:t xml:space="preserve">Giáo án Ankin </w:t>
      </w:r>
      <w:r>
        <w:br/>
      </w:r>
      <w:r>
        <w:t>Xem chi tiết</w:t>
      </w:r>
      <w:r>
        <w:br/>
      </w:r>
      <w:r>
        <w:rPr>
          <w:b/>
        </w:rPr>
        <w:t xml:space="preserve">Giáo án Luyện tập: Ankin </w:t>
      </w:r>
      <w:r>
        <w:br/>
      </w:r>
      <w:r>
        <w:t>Xem chi tiết</w:t>
      </w:r>
      <w:r>
        <w:br/>
      </w:r>
      <w:r>
        <w:rPr>
          <w:b/>
        </w:rPr>
        <w:t xml:space="preserve">Giáo án Bài thực hành 4: Điều chế và tính chất của etilen và axetilen </w:t>
      </w:r>
      <w:r>
        <w:br/>
      </w:r>
      <w:r>
        <w:t>Xem chi tiết</w:t>
      </w:r>
      <w:r>
        <w:br/>
      </w:r>
      <w:r>
        <w:rPr>
          <w:b/>
        </w:rPr>
        <w:t>Giáo án Hóa học 11 Bài 29: Anken</w:t>
      </w:r>
      <w:r>
        <w:br/>
      </w:r>
      <w:r>
        <w:rPr>
          <w:b/>
        </w:rPr>
        <w:t>I. MỤC TIÊU</w:t>
      </w:r>
      <w:r>
        <w:br/>
      </w:r>
      <w:r>
        <w:t>1. Kiến thức: HS biết được:</w:t>
      </w:r>
      <w:r>
        <w:br/>
      </w:r>
      <w:r>
        <w:t>- Công thức chung, đặc điểm cấu tạo phân tử, đồng phân cấu tạo và đồng phân hình học.</w:t>
      </w:r>
      <w:r>
        <w:br/>
      </w:r>
      <w:r>
        <w:t>- Cách gọi tên thông thường và tên thay thế của anken.</w:t>
      </w:r>
      <w:r>
        <w:br/>
      </w:r>
      <w:r>
        <w:t>- Tính chất vật lí chung (quy luật biến đổi về nhiệt độ nóng chảy, nhiệt độ sôi, khối lượng riêng, tính tan) của anken.</w:t>
      </w:r>
      <w:r>
        <w:br/>
      </w:r>
      <w:r>
        <w:t>- Phương pháp điều chế anken trong phòng thí nghiệm và trong công nghiệp. ứng dụng.</w:t>
      </w:r>
      <w:r>
        <w:br/>
      </w:r>
      <w:r>
        <w:t>2. Kĩ năng:</w:t>
      </w:r>
      <w:r>
        <w:br/>
      </w:r>
      <w:r>
        <w:t>- Quan sát thí nghiệm, mô hình rút ra được nhận xét về đặc điểm cấu tạo và tính chất.</w:t>
      </w:r>
      <w:r>
        <w:br/>
      </w:r>
      <w:r>
        <w:t>- Viết được công thức cấu tạo và tên gọi của các đồng phân tương ứng với một công thức phân tử (không quá 6 nguyên tử C trong phân tử).</w:t>
      </w:r>
      <w:r>
        <w:br/>
      </w:r>
      <w:r>
        <w:t>3. Thái độ: Kích thích sự hứng thú với bộ môn, phát huy khả năng tư duy của học sinh</w:t>
      </w:r>
      <w:r>
        <w:br/>
      </w:r>
      <w:r>
        <w:t>4. Phát triển năng lực:</w:t>
      </w:r>
      <w:r>
        <w:br/>
      </w:r>
      <w:r>
        <w:t>- Phát triển năng lực phát hiện và giải quyết vấn đề</w:t>
      </w:r>
      <w:r>
        <w:br/>
      </w:r>
      <w:r>
        <w:t>- Phát triển năng lực sáng tạo</w:t>
      </w:r>
      <w:r>
        <w:br/>
      </w:r>
      <w:r>
        <w:rPr>
          <w:b/>
        </w:rPr>
        <w:t>II. PHƯƠNG PHÁP:</w:t>
      </w:r>
      <w:r>
        <w:br/>
      </w:r>
      <w:r>
        <w:t>- Dạy học phát hiện và giải quyết vấn đề</w:t>
      </w:r>
      <w:r>
        <w:br/>
      </w:r>
      <w:r>
        <w:t>- PPDH đàm thoại tái hiện.</w:t>
      </w:r>
      <w:r>
        <w:br/>
      </w:r>
      <w:r>
        <w:rPr>
          <w:b/>
        </w:rPr>
        <w:t>III. CHUẨN BỊ:</w:t>
      </w:r>
      <w:r>
        <w:br/>
      </w:r>
      <w:r>
        <w:rPr>
          <w:b/>
        </w:rPr>
        <w:t xml:space="preserve">1. Giáo viên: </w:t>
      </w:r>
      <w:r>
        <w:t>Mô hình đồng phân hình học của But-2-en; etilen. Máy chiếu.</w:t>
      </w:r>
      <w:r>
        <w:br/>
      </w:r>
      <w:r>
        <w:rPr>
          <w:b/>
        </w:rPr>
        <w:t xml:space="preserve">2. Học sinh: </w:t>
      </w:r>
      <w:r>
        <w:t>Chuẩn bị bài mới</w:t>
      </w:r>
      <w:r>
        <w:br/>
      </w:r>
      <w:r>
        <w:rPr>
          <w:b/>
        </w:rPr>
        <w:t>IV. TIẾN TRÌNH DẠY HỌC:</w:t>
      </w:r>
      <w:r>
        <w:br/>
      </w:r>
      <w:r>
        <w:t>1. Ổn định tổ chức lớp: Kiểm tra sĩ số, đồng phục...</w:t>
      </w:r>
      <w:r>
        <w:br/>
      </w:r>
      <w:r>
        <w:t>2. Kiểm tra bài cũ:</w:t>
      </w:r>
      <w:r>
        <w:br/>
      </w:r>
      <w:r>
        <w:t>3. Nội dung:</w:t>
      </w:r>
      <w:r>
        <w:br/>
      </w:r>
      <w:r>
        <w:br/>
      </w:r>
      <w:r>
        <w:br/>
      </w:r>
      <w:r>
        <w:br/>
      </w:r>
      <w:r>
        <w:rPr>
          <w:b/>
        </w:rPr>
        <w:t>Hoạt động của GV và HS</w:t>
      </w:r>
      <w:r>
        <w:br/>
      </w:r>
      <w:r>
        <w:rPr>
          <w:b/>
        </w:rPr>
        <w:t>Nội dung cần đạt</w:t>
      </w:r>
      <w:r>
        <w:br/>
      </w:r>
      <w:r>
        <w:br/>
      </w:r>
      <w:r>
        <w:br/>
      </w:r>
      <w:r>
        <w:br/>
      </w:r>
      <w:r>
        <w:rPr>
          <w:b/>
        </w:rPr>
        <w:t xml:space="preserve"> Đồng đẳng</w:t>
      </w:r>
      <w:r>
        <w:br/>
      </w:r>
      <w:r>
        <w:t>- Gv: giới thiệu chất đơn giản nhất của dãy anken là CH</w:t>
      </w:r>
      <w:r>
        <w:rPr>
          <w:vertAlign w:val="subscript"/>
        </w:rPr>
        <w:t>2</w:t>
      </w:r>
      <w:r>
        <w:t xml:space="preserve"> = CH</w:t>
      </w:r>
      <w:r>
        <w:rPr>
          <w:vertAlign w:val="subscript"/>
        </w:rPr>
        <w:t>2</w:t>
      </w:r>
      <w:r>
        <w:t xml:space="preserve"> (cho Hs xem mô hình)</w:t>
      </w:r>
      <w:r>
        <w:br/>
      </w:r>
      <w:r>
        <w:t>Hs: Nhận xét về đặc điểm cấu tạo của C2H4, từ đó nêu khái niệm anken.</w:t>
      </w:r>
      <w:r>
        <w:br/>
      </w:r>
      <w:r>
        <w:t>- Gv: Từ công thức và khái niệm đồng đẳng hs đã biết, yêu cầu hs:</w:t>
      </w:r>
      <w:r>
        <w:br/>
      </w:r>
      <w:r>
        <w:t>+ Viết tiếp dãy đồng đẳng của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.</w:t>
      </w:r>
      <w:r>
        <w:br/>
      </w:r>
      <w:r>
        <w:t>+ Viết CTTQ của anken</w:t>
      </w:r>
      <w:r>
        <w:br/>
      </w:r>
      <w:r>
        <w:t>Hs: trả lời</w:t>
      </w:r>
      <w:r>
        <w:br/>
      </w:r>
      <w:r>
        <w:rPr>
          <w:b/>
        </w:rPr>
        <w:t xml:space="preserve"> Đồng phân</w:t>
      </w:r>
      <w:r>
        <w:br/>
      </w:r>
      <w:r>
        <w:t>- Gv: Trên cơ sở những khái niệm đồng phân hs đã biết, yêu cầu hs khái quát về các loại đồng phân có thể có của anken.</w:t>
      </w:r>
      <w:r>
        <w:br/>
      </w:r>
      <w:r>
        <w:t>Hs: Đp mạch cacbon, đp về vị trí lk đôi.</w:t>
      </w:r>
      <w:r>
        <w:br/>
      </w:r>
      <w:r>
        <w:t>Hs: Vận dụng viết các ctct của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8</w:t>
      </w:r>
      <w:r>
        <w:t>.</w:t>
      </w:r>
      <w:r>
        <w:br/>
      </w:r>
      <w:r>
        <w:t>- Gv giới thiệu: Trái với ankan phân tử có thể xoay chung quanh trục C – C, trong anken ko có chuyển động quay đó nên với 2 CTCT: cis, trans (dùng mô hình sau: lấy vd)</w:t>
      </w:r>
      <w:r>
        <w:br/>
      </w:r>
      <w:r>
        <w:t>[Error loading image]</w:t>
      </w:r>
      <w:r>
        <w:br/>
      </w:r>
      <w:r>
        <w:t>* Cis-: 2 nhóm giống nhau hoặc tương tự nhau ở cùng phía mặt phẳng lk đôi C=C</w:t>
      </w:r>
      <w:r>
        <w:br/>
      </w:r>
      <w:r>
        <w:t>* Trans-: … khác phía …</w:t>
      </w:r>
      <w:r>
        <w:br/>
      </w:r>
      <w:r>
        <w:t>+ Viết ctct của but-2-en dưới dạng cis và dạng trans.</w:t>
      </w:r>
      <w:r>
        <w:br/>
      </w:r>
      <w:r>
        <w:t>- Gv: Giới thiệu đồng phân mạch vòng → Xicloankan</w:t>
      </w:r>
      <w:r>
        <w:br/>
      </w:r>
      <w:r>
        <w:rPr>
          <w:b/>
        </w:rPr>
        <w:t xml:space="preserve"> Danh pháp anken</w:t>
      </w:r>
      <w:r>
        <w:br/>
      </w:r>
      <w:r>
        <w:t>- Gv: Yêu cầu hs nghiên cứu sgk và nêu quy tắc gọi tên, phân biệt 2 cách gọi tên: theo tên thông thường và tên hệ thống.</w:t>
      </w:r>
      <w:r>
        <w:br/>
      </w:r>
      <w:r>
        <w:t>- Gv: Yêu cầu hs gọi tên các anken ở phần 2</w:t>
      </w:r>
      <w:r>
        <w:br/>
      </w:r>
      <w:r>
        <w:t>Hs: Vận dụng quy tắc gọi tên một số anken khác</w:t>
      </w:r>
      <w:r>
        <w:br/>
      </w:r>
      <w:r>
        <w:t>- Gv lưu ý: Cách đánh số thứ tự mạch chính (từ phía gần đầu nối đôi hơn sau đó mới xét tới nhánh).</w:t>
      </w:r>
      <w:r>
        <w:br/>
      </w:r>
      <w:r>
        <w:rPr>
          <w:b/>
        </w:rPr>
        <w:t xml:space="preserve"> Tính chất vật lí anken</w:t>
      </w:r>
      <w:r>
        <w:br/>
      </w:r>
      <w:r>
        <w:t>- Gv: Hướng dẫn hs nghiên cứu sgk và trả lời các câu hỏi liên quan đến t/c vật lý: trạng thái, quy luật biến đổi về tnc, ts, khối lượng riêng, tính tan.</w:t>
      </w:r>
      <w:r>
        <w:br/>
      </w:r>
      <w:r>
        <w:t>Hs: trình bày t/c vật lý của anken.</w:t>
      </w:r>
      <w:r>
        <w:br/>
      </w:r>
      <w:r>
        <w:rPr>
          <w:b/>
        </w:rPr>
        <w:t xml:space="preserve"> Điều chế và ứng dụng</w:t>
      </w:r>
      <w:r>
        <w:br/>
      </w:r>
      <w:r>
        <w:t>- HS dựa vào kiến thức đã biết nêu phương pháp điều chế anken như dựa vào phản ứng tách hiđro, phản ứng crăckinh.</w:t>
      </w:r>
      <w:r>
        <w:br/>
      </w:r>
      <w:r>
        <w:t>- HS nghiên cứu SGK rút ra ứng dụng cơ bản của anken.</w:t>
      </w:r>
      <w:r>
        <w:br/>
      </w:r>
      <w:r>
        <w:br/>
      </w:r>
      <w:r>
        <w:br/>
      </w:r>
      <w:r>
        <w:rPr>
          <w:b/>
        </w:rPr>
      </w:r>
      <w:r>
        <w:br/>
      </w:r>
      <w:r>
        <w:rPr>
          <w:b/>
        </w:rPr>
      </w:r>
      <w:r>
        <w:t xml:space="preserve"> (anken)</w:t>
      </w:r>
      <w:r>
        <w:br/>
      </w:r>
      <w:r>
        <w:t>-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 xml:space="preserve"> 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6</w:t>
      </w:r>
      <w:r>
        <w:t xml:space="preserve"> ,C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8</w:t>
      </w:r>
      <w:r>
        <w:t xml:space="preserve"> ….</w:t>
      </w:r>
      <w:r>
        <w:br/>
      </w:r>
      <w:r>
        <w:t>- CTTQ: C</w:t>
      </w:r>
      <w:r>
        <w:rPr>
          <w:vertAlign w:val="subscript"/>
        </w:rPr>
        <w:t>n</w:t>
      </w:r>
      <w:r>
        <w:t xml:space="preserve"> H</w:t>
      </w:r>
      <w:r>
        <w:rPr>
          <w:vertAlign w:val="subscript"/>
        </w:rPr>
        <w:t>2n</w:t>
      </w:r>
      <w:r>
        <w:t xml:space="preserve"> (n ≥ 2)</w:t>
      </w:r>
      <w:r>
        <w:br/>
      </w:r>
      <w:r>
        <w:t>→ Anken: Hiđrocacbon không no, mạch hở, có 1 liên kết đôi trong phân tử</w:t>
      </w:r>
      <w:r>
        <w:br/>
      </w:r>
      <w:r>
        <w:t>2.Đồng phân:</w:t>
      </w:r>
      <w:r>
        <w:br/>
      </w:r>
      <w:r>
        <w:t>- Từ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 xml:space="preserve"> trở đi có đồng phân mạch C và vị trí liên kết đôi.</w:t>
      </w:r>
      <w:r>
        <w:br/>
      </w:r>
      <w:r>
        <w:t>Vd: Viết các đp của C4H8</w:t>
      </w:r>
      <w:r>
        <w:br/>
      </w:r>
      <w:r>
        <w:t>- Đồng phân mạch C và vị trí lk đôi:</w:t>
      </w:r>
      <w:r>
        <w:br/>
      </w:r>
      <w:r>
        <w:t>CH</w:t>
      </w:r>
      <w:r>
        <w:rPr>
          <w:vertAlign w:val="subscript"/>
        </w:rPr>
        <w:t>2</w:t>
      </w:r>
      <w:r>
        <w:t>=CH-CH</w:t>
      </w:r>
      <w:r>
        <w:rPr>
          <w:vertAlign w:val="subscript"/>
        </w:rPr>
        <w:t>2</w:t>
      </w:r>
      <w:r>
        <w:t>-CH</w:t>
      </w:r>
      <w:r>
        <w:rPr>
          <w:vertAlign w:val="subscript"/>
        </w:rPr>
        <w:t>3</w:t>
      </w:r>
      <w:r>
        <w:t xml:space="preserve">      but-1-en</w:t>
      </w:r>
      <w:r>
        <w:br/>
      </w:r>
      <w:r>
        <w:t>CH</w:t>
      </w:r>
      <w:r>
        <w:rPr>
          <w:vertAlign w:val="subscript"/>
        </w:rPr>
        <w:t>3</w:t>
      </w:r>
      <w:r>
        <w:t>-CH=CH-CH</w:t>
      </w:r>
      <w:r>
        <w:rPr>
          <w:vertAlign w:val="subscript"/>
        </w:rPr>
        <w:t>3</w:t>
      </w:r>
      <w:r>
        <w:t xml:space="preserve">      but-2-en</w:t>
      </w:r>
      <w:r>
        <w:br/>
      </w:r>
      <w:r>
        <w:t>[Error loading image]</w:t>
      </w:r>
      <w:r>
        <w:br/>
      </w:r>
      <w:r>
        <w:t>- Đồng phân hình học.</w:t>
      </w:r>
      <w:r>
        <w:br/>
      </w:r>
      <w:r>
        <w:t>cis-but-2-en      trans-but-2-en</w:t>
      </w:r>
      <w:r>
        <w:br/>
      </w:r>
      <w:r>
        <w:t>Vd:</w:t>
      </w:r>
      <w:r>
        <w:br/>
      </w:r>
      <w:r>
        <w:t>Viết các đồng phân có thể có của C5H10</w:t>
      </w:r>
      <w:r>
        <w:br/>
      </w:r>
      <w:r>
        <w:t>(làm việc nhóm)</w:t>
      </w:r>
      <w:r>
        <w:br/>
      </w:r>
      <w:r>
        <w:rPr>
          <w:b/>
        </w:rPr>
      </w:r>
      <w:r>
        <w:br/>
      </w:r>
      <w:r>
        <w:rPr>
          <w:b/>
        </w:rPr>
      </w:r>
      <w:r>
        <w:t xml:space="preserve"> Từ tên ankan thay đuôi </w:t>
      </w:r>
      <w:r>
        <w:rPr>
          <w:b/>
        </w:rPr>
        <w:t>an</w:t>
      </w:r>
      <w:r>
        <w:t xml:space="preserve"> thành đuôi </w:t>
      </w:r>
      <w:r>
        <w:rPr>
          <w:b/>
        </w:rPr>
        <w:t>ilen</w:t>
      </w:r>
      <w:r>
        <w:br/>
      </w:r>
      <w:r>
        <w:t>Ví dụ :</w:t>
      </w:r>
      <w:r>
        <w:br/>
      </w:r>
      <w:r>
        <w:t>[Error loading image]</w:t>
      </w:r>
      <w:r>
        <w:br/>
      </w:r>
      <w:r>
        <w:rPr>
          <w:b/>
        </w:rPr>
      </w:r>
      <w:r>
        <w:t xml:space="preserve"> Tên ankan – an + en</w:t>
      </w:r>
      <w:r>
        <w:br/>
      </w:r>
      <w:r>
        <w:rPr>
          <w:b/>
        </w:rPr>
        <w:t>Số chỉ nhánh – tên nhánh – tên mạch C chính – số chỉ liên kết đôi – en</w:t>
      </w:r>
      <w:r>
        <w:br/>
      </w:r>
      <w:r>
        <w:t>* Ví dụ :</w:t>
      </w:r>
      <w:r>
        <w:br/>
      </w:r>
      <w:r>
        <w:t>CH</w:t>
      </w:r>
      <w:r>
        <w:rPr>
          <w:vertAlign w:val="subscript"/>
        </w:rPr>
        <w:t>2</w:t>
      </w:r>
      <w:r>
        <w:t>=CH</w:t>
      </w:r>
      <w:r>
        <w:rPr>
          <w:vertAlign w:val="subscript"/>
        </w:rPr>
        <w:t>2</w:t>
      </w:r>
      <w:r>
        <w:t xml:space="preserve"> Eten</w:t>
      </w:r>
      <w:r>
        <w:br/>
      </w:r>
      <w:r>
        <w:t>CH</w:t>
      </w:r>
      <w:r>
        <w:rPr>
          <w:vertAlign w:val="subscript"/>
        </w:rPr>
        <w:t>2</w:t>
      </w:r>
      <w:r>
        <w:t>=CH-CH</w:t>
      </w:r>
      <w:r>
        <w:rPr>
          <w:vertAlign w:val="subscript"/>
        </w:rPr>
        <w:t>3</w:t>
      </w:r>
      <w:r>
        <w:t xml:space="preserve"> Propen</w:t>
      </w:r>
      <w:r>
        <w:t>[Error loading image]</w:t>
      </w:r>
      <w:r>
        <w:br/>
      </w:r>
      <w:r>
        <w:rPr>
          <w:b/>
        </w:rPr>
      </w:r>
      <w:r>
        <w:t xml:space="preserve"> sgk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[Error loading image]</w:t>
      </w:r>
      <w:r>
        <w:br/>
      </w:r>
      <w:r>
        <w:rPr>
          <w:b/>
        </w:rPr>
      </w:r>
      <w:r>
        <w:t xml:space="preserve"> Tách hiđro</w:t>
      </w:r>
      <w:r>
        <w:br/>
      </w:r>
      <w:r>
        <w:t>[Error loading image]</w:t>
      </w:r>
      <w:r>
        <w:br/>
      </w:r>
      <w:r>
        <w:rPr>
          <w:b/>
        </w:rPr>
      </w:r>
      <w:r>
        <w:br/>
      </w:r>
      <w:r>
        <w:t>- Tổng hợp polime: P.E, P.P, …</w:t>
      </w:r>
      <w:r>
        <w:br/>
      </w:r>
      <w:r>
        <w:t>- Tổng hợp các hoá chất khác: etanol, etilen oxit, etilen glicol,…</w:t>
      </w:r>
      <w:r>
        <w:br/>
      </w:r>
      <w:r>
        <w:t>[Error loading image]</w:t>
      </w:r>
      <w:r>
        <w:br/>
      </w:r>
      <w:r>
        <w:br/>
      </w:r>
      <w:r>
        <w:br/>
      </w:r>
      <w:r>
        <w:br/>
      </w:r>
      <w:r>
        <w:t>4.Củng cố: Cho học sinh gọi tên một số anken, viết phương trình điều chế một số anken</w:t>
      </w:r>
      <w:r>
        <w:br/>
      </w:r>
      <w:r>
        <w:t>5. Dặn dò:</w:t>
      </w:r>
      <w:r>
        <w:br/>
      </w:r>
      <w:r>
        <w:t>- Học bài, làm bài tập 1,2/132</w:t>
      </w:r>
      <w:r>
        <w:br/>
      </w:r>
      <w:r>
        <w:t>- Chuẩn bị: Phần tính chất hoá học</w:t>
      </w:r>
      <w:r>
        <w:br/>
      </w:r>
      <w:r>
        <w:rPr>
          <w:b/>
        </w:rPr>
        <w:t>Xem thêm các bài soạn Giáo án Hóa học lớp 11 hay, chi tiết khác:</w:t>
      </w:r>
      <w:r>
        <w:br/>
      </w:r>
      <w:r>
        <w:t>Chương 7: Hiđrocacbon thơm. Nguồn hiđrocacbon thiên nhiên. Hệ thống hóa về hiđrocacbon</w:t>
      </w:r>
      <w:r>
        <w:br/>
      </w:r>
      <w:r>
        <w:t>Chương 8: Dẫn xuất halogen - Ancol - Phenol</w:t>
      </w:r>
      <w:r>
        <w:br/>
      </w:r>
      <w:r>
        <w:t>Chương 9: Anđehit - Xeton - Axit cacboxylic</w:t>
      </w:r>
      <w:r>
        <w:br/>
      </w:r>
      <w:r>
        <w:t>Chương 1: Sự điện li</w:t>
      </w:r>
      <w:r>
        <w:br/>
      </w:r>
      <w:r>
        <w:t>Chương 2: Nitơ - Photpho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