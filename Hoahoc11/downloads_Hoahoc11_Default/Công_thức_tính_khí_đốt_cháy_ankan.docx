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Công thức tính khí đốt cháy ankan</w:t>
      </w:r>
    </w:p>
    <w:p>
      <w:r>
        <w:rPr>
          <w:b/>
        </w:rPr>
        <w:t>Công thức tính khí đốt cháy ankan</w:t>
      </w:r>
      <w:r>
        <w:br/>
      </w:r>
      <w:r>
        <w:t>Một trong những bài toán quan trọng của chương hidrocacbon no là đốt cháy ankan. Bài viết dưới đây, cung cấp đầy đủ cho các em lý thuyết, các công thức và mẹo tính nhanh bài toán đốt cháy ankan.</w:t>
      </w:r>
      <w:r>
        <w:br/>
      </w:r>
      <w:r>
        <w:rPr>
          <w:b/>
        </w:rPr>
      </w:r>
      <w:r>
        <w:br/>
      </w:r>
      <w:r>
        <w:rPr>
          <w:b/>
        </w:rPr>
        <w:t>1. Công thức tính khí đốt cháy ankan</w:t>
      </w:r>
      <w:r>
        <w:br/>
      </w:r>
      <w:r>
        <w:t>- Phương trình đốt cháy</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9f7d1ae05924c91affdd964d91080d7.jpg"/>
                    <pic:cNvPicPr/>
                  </pic:nvPicPr>
                  <pic:blipFill>
                    <a:blip r:embed="rId9"/>
                    <a:stretch>
                      <a:fillRect/>
                    </a:stretch>
                  </pic:blipFill>
                  <pic:spPr>
                    <a:xfrm>
                      <a:off x="0" y="0"/>
                      <a:ext cx="1905000" cy="1905000"/>
                    </a:xfrm>
                    <a:prstGeom prst="rect"/>
                  </pic:spPr>
                </pic:pic>
              </a:graphicData>
            </a:graphic>
          </wp:inline>
        </w:drawing>
      </w:r>
      <w:r>
        <w:br/>
      </w:r>
      <w:r>
        <w:t>- Mối liên hệ giữa số mol giữa các chất trong phương trình</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6ef143e13d364a72a58c9f08462177b0.jpg"/>
                    <pic:cNvPicPr/>
                  </pic:nvPicPr>
                  <pic:blipFill>
                    <a:blip r:embed="rId10"/>
                    <a:stretch>
                      <a:fillRect/>
                    </a:stretch>
                  </pic:blipFill>
                  <pic:spPr>
                    <a:xfrm>
                      <a:off x="0" y="0"/>
                      <a:ext cx="1905000" cy="1905000"/>
                    </a:xfrm>
                    <a:prstGeom prst="rect"/>
                  </pic:spPr>
                </pic:pic>
              </a:graphicData>
            </a:graphic>
          </wp:inline>
        </w:drawing>
      </w:r>
      <w:r>
        <w:br/>
      </w:r>
      <w:r>
        <w:t xml:space="preserve">+ Bảo toàn khối lượng: </w:t>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618e456d6ead4f91b1b667d48222fa30.jpg"/>
                    <pic:cNvPicPr/>
                  </pic:nvPicPr>
                  <pic:blipFill>
                    <a:blip r:embed="rId11"/>
                    <a:stretch>
                      <a:fillRect/>
                    </a:stretch>
                  </pic:blipFill>
                  <pic:spPr>
                    <a:xfrm>
                      <a:off x="0" y="0"/>
                      <a:ext cx="1905000" cy="1905000"/>
                    </a:xfrm>
                    <a:prstGeom prst="rect"/>
                  </pic:spPr>
                </pic:pic>
              </a:graphicData>
            </a:graphic>
          </wp:inline>
        </w:drawing>
      </w:r>
      <w:r>
        <w:br/>
      </w:r>
      <w:r>
        <w:t xml:space="preserve">+ Số nguyên tử </w:t>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728107a261954b6da4156a132c7e7bd4.jpg"/>
                    <pic:cNvPicPr/>
                  </pic:nvPicPr>
                  <pic:blipFill>
                    <a:blip r:embed="rId12"/>
                    <a:stretch>
                      <a:fillRect/>
                    </a:stretch>
                  </pic:blipFill>
                  <pic:spPr>
                    <a:xfrm>
                      <a:off x="0" y="0"/>
                      <a:ext cx="1905000" cy="1905000"/>
                    </a:xfrm>
                    <a:prstGeom prst="rect"/>
                  </pic:spPr>
                </pic:pic>
              </a:graphicData>
            </a:graphic>
          </wp:inline>
        </w:drawing>
      </w:r>
      <w:r>
        <w:br/>
      </w:r>
      <w:r>
        <w:t xml:space="preserve">+ Số nguyên tử </w:t>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50dd60e08b724a339e4c450b770df16d.jpg"/>
                    <pic:cNvPicPr/>
                  </pic:nvPicPr>
                  <pic:blipFill>
                    <a:blip r:embed="rId13"/>
                    <a:stretch>
                      <a:fillRect/>
                    </a:stretch>
                  </pic:blipFill>
                  <pic:spPr>
                    <a:xfrm>
                      <a:off x="0" y="0"/>
                      <a:ext cx="1905000" cy="1905000"/>
                    </a:xfrm>
                    <a:prstGeom prst="rect"/>
                  </pic:spPr>
                </pic:pic>
              </a:graphicData>
            </a:graphic>
          </wp:inline>
        </w:drawing>
      </w:r>
      <w:r>
        <w:br/>
      </w:r>
      <w:r>
        <w:t xml:space="preserve">+ Với những bài toán đốt cháy nhiều ankan thì ta quy về 1 ankan trung bình </w:t>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db1f67769a9b4dd08bed0f735cc90242.jpg"/>
                    <pic:cNvPicPr/>
                  </pic:nvPicPr>
                  <pic:blipFill>
                    <a:blip r:embed="rId14"/>
                    <a:stretch>
                      <a:fillRect/>
                    </a:stretch>
                  </pic:blipFill>
                  <pic:spPr>
                    <a:xfrm>
                      <a:off x="0" y="0"/>
                      <a:ext cx="1905000" cy="1905000"/>
                    </a:xfrm>
                    <a:prstGeom prst="rect"/>
                  </pic:spPr>
                </pic:pic>
              </a:graphicData>
            </a:graphic>
          </wp:inline>
        </w:drawing>
      </w:r>
      <w:r>
        <w:t xml:space="preserve"> để tính toán.</w:t>
      </w:r>
      <w:r>
        <w:br/>
      </w:r>
      <w:r>
        <w:rPr>
          <w:b/>
        </w:rPr>
      </w:r>
      <w:r>
        <w:br/>
      </w:r>
      <w:r>
        <w:rPr>
          <w:b/>
        </w:rPr>
        <w:t>2. Bạn nên biết</w:t>
      </w:r>
      <w:r>
        <w:br/>
      </w:r>
      <w:r>
        <w:t>+ Dẫn sản phẩm cháy qua bình (1) đựng P</w:t>
      </w:r>
      <w:r>
        <w:rPr>
          <w:vertAlign w:val="subscript"/>
        </w:rPr>
        <w:t>2</w:t>
      </w:r>
      <w:r>
        <w:t>O</w:t>
      </w:r>
      <w:r>
        <w:rPr>
          <w:vertAlign w:val="subscript"/>
        </w:rPr>
        <w:t>5</w:t>
      </w:r>
      <w:r>
        <w:t>, H</w:t>
      </w:r>
      <w:r>
        <w:rPr>
          <w:vertAlign w:val="subscript"/>
        </w:rPr>
        <w:t>2</w:t>
      </w:r>
      <w:r>
        <w:t>SO</w:t>
      </w:r>
      <w:r>
        <w:rPr>
          <w:vertAlign w:val="subscript"/>
        </w:rPr>
        <w:t>4</w:t>
      </w:r>
      <w:r>
        <w:t xml:space="preserve"> đặc, CaO, muối khan,.... rồi dẫn qua bình 2 đựng dung dịch bazơ như NaOH, Ca(OH)</w:t>
      </w:r>
      <w:r>
        <w:rPr>
          <w:vertAlign w:val="subscript"/>
        </w:rPr>
        <w:t>2</w:t>
      </w:r>
      <w:r>
        <w:t>,...</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f5ef9879b5d548fdb2ea04d6798f6c21.jpg"/>
                    <pic:cNvPicPr/>
                  </pic:nvPicPr>
                  <pic:blipFill>
                    <a:blip r:embed="rId15"/>
                    <a:stretch>
                      <a:fillRect/>
                    </a:stretch>
                  </pic:blipFill>
                  <pic:spPr>
                    <a:xfrm>
                      <a:off x="0" y="0"/>
                      <a:ext cx="1905000" cy="1905000"/>
                    </a:xfrm>
                    <a:prstGeom prst="rect"/>
                  </pic:spPr>
                </pic:pic>
              </a:graphicData>
            </a:graphic>
          </wp:inline>
        </w:drawing>
      </w:r>
      <w:r>
        <w:t xml:space="preserve"> = (hấp thụ nước)</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61d7b86c83c64e9c83df59eea02addc7.jpg"/>
                    <pic:cNvPicPr/>
                  </pic:nvPicPr>
                  <pic:blipFill>
                    <a:blip r:embed="rId16"/>
                    <a:stretch>
                      <a:fillRect/>
                    </a:stretch>
                  </pic:blipFill>
                  <pic:spPr>
                    <a:xfrm>
                      <a:off x="0" y="0"/>
                      <a:ext cx="1905000" cy="1905000"/>
                    </a:xfrm>
                    <a:prstGeom prst="rect"/>
                  </pic:spPr>
                </pic:pic>
              </a:graphicData>
            </a:graphic>
          </wp:inline>
        </w:drawing>
      </w:r>
      <w:r>
        <w:t xml:space="preserve"> = (hấp thụ CO</w:t>
      </w:r>
      <w:r>
        <w:rPr>
          <w:vertAlign w:val="subscript"/>
        </w:rPr>
        <w:t>2</w:t>
      </w:r>
      <w:r>
        <w:t>).</w:t>
      </w:r>
      <w:r>
        <w:br/>
      </w:r>
      <w:r>
        <w:t>+ Dẫn toàn bộ sản phẩm cháy đi qua bình đựng dung dịch bazơ như NaOH, Ca(OH)</w:t>
      </w:r>
      <w:r>
        <w:rPr>
          <w:vertAlign w:val="subscript"/>
        </w:rPr>
        <w:t>2</w:t>
      </w:r>
      <w:r>
        <w:t>,...</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72cd6beb12114d52a207e74fe4286d67.jpg"/>
                    <pic:cNvPicPr/>
                  </pic:nvPicPr>
                  <pic:blipFill>
                    <a:blip r:embed="rId17"/>
                    <a:stretch>
                      <a:fillRect/>
                    </a:stretch>
                  </pic:blipFill>
                  <pic:spPr>
                    <a:xfrm>
                      <a:off x="0" y="0"/>
                      <a:ext cx="1905000" cy="1905000"/>
                    </a:xfrm>
                    <a:prstGeom prst="rect"/>
                  </pic:spPr>
                </pic:pic>
              </a:graphicData>
            </a:graphic>
          </wp:inline>
        </w:drawing>
      </w:r>
      <w:r>
        <w:t xml:space="preserve"> (hấp thụ cả CO</w:t>
      </w:r>
      <w:r>
        <w:rPr>
          <w:vertAlign w:val="subscript"/>
        </w:rPr>
        <w:t xml:space="preserve">2 </w:t>
      </w:r>
      <w:r>
        <w:t>và nước).</w:t>
      </w:r>
      <w:r>
        <w:br/>
      </w:r>
      <w:r>
        <w:t xml:space="preserve">+ Khối lượng dung dịch tăng: </w:t>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5f435f3045e44d2e877cfe94613ffdbf.jpg"/>
                    <pic:cNvPicPr/>
                  </pic:nvPicPr>
                  <pic:blipFill>
                    <a:blip r:embed="rId18"/>
                    <a:stretch>
                      <a:fillRect/>
                    </a:stretch>
                  </pic:blipFill>
                  <pic:spPr>
                    <a:xfrm>
                      <a:off x="0" y="0"/>
                      <a:ext cx="1905000" cy="1905000"/>
                    </a:xfrm>
                    <a:prstGeom prst="rect"/>
                  </pic:spPr>
                </pic:pic>
              </a:graphicData>
            </a:graphic>
          </wp:inline>
        </w:drawing>
      </w:r>
      <w:r>
        <w:br/>
      </w:r>
      <w:r>
        <w:t xml:space="preserve">+ Khối lượng dung dịch giảm: </w:t>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811ab560d91e49e2be90e141e58f372d.jpg"/>
                    <pic:cNvPicPr/>
                  </pic:nvPicPr>
                  <pic:blipFill>
                    <a:blip r:embed="rId19"/>
                    <a:stretch>
                      <a:fillRect/>
                    </a:stretch>
                  </pic:blipFill>
                  <pic:spPr>
                    <a:xfrm>
                      <a:off x="0" y="0"/>
                      <a:ext cx="1905000" cy="1905000"/>
                    </a:xfrm>
                    <a:prstGeom prst="rect"/>
                  </pic:spPr>
                </pic:pic>
              </a:graphicData>
            </a:graphic>
          </wp:inline>
        </w:drawing>
      </w:r>
      <w:r>
        <w:br/>
      </w:r>
      <w:r>
        <w:t>+ Lọc bỏ kết tủa, đung nóng dung dịch lại thu được kết tủa nữa:</w:t>
      </w:r>
      <w:r>
        <w:br/>
      </w:r>
      <w:r>
        <w:t xml:space="preserve"> Phương trình: </w:t>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859596a180234678b89895038f8b9bae.jpg"/>
                    <pic:cNvPicPr/>
                  </pic:nvPicPr>
                  <pic:blipFill>
                    <a:blip r:embed="rId20"/>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c27146ded11c46b9a7342f0069df3237.jpg"/>
                    <pic:cNvPicPr/>
                  </pic:nvPicPr>
                  <pic:blipFill>
                    <a:blip r:embed="rId21"/>
                    <a:stretch>
                      <a:fillRect/>
                    </a:stretch>
                  </pic:blipFill>
                  <pic:spPr>
                    <a:xfrm>
                      <a:off x="0" y="0"/>
                      <a:ext cx="1905000" cy="1905000"/>
                    </a:xfrm>
                    <a:prstGeom prst="rect"/>
                  </pic:spPr>
                </pic:pic>
              </a:graphicData>
            </a:graphic>
          </wp:inline>
        </w:drawing>
      </w:r>
      <w:r>
        <w:br/>
      </w:r>
      <w:r>
        <w:rPr>
          <w:b/>
        </w:rPr>
      </w:r>
      <w:r>
        <w:br/>
      </w:r>
      <w:r>
        <w:rPr>
          <w:b/>
        </w:rPr>
        <w:t>3. Bài tập minh họa</w:t>
      </w:r>
      <w:r>
        <w:br/>
      </w:r>
      <w:r>
        <w:rPr>
          <w:b/>
        </w:rPr>
        <w:t xml:space="preserve">Câu 1: </w:t>
      </w:r>
      <w:r>
        <w:t xml:space="preserve">Đốt cháy hoàn toàn 4,872 gam một hiđrocacbon X, dẫn sản phẩm cháy qua bình đựng dung dịch nước vôi trong. Sau phản ứng thu được 27,93 gam kết tủa và thấy khối lượng dung dịch giảm 5,586 gam. Công thức phân tử của X là </w:t>
      </w:r>
      <w:r>
        <w:br/>
      </w:r>
      <w:r>
        <w:rPr>
          <w:b/>
        </w:rPr>
        <w:t xml:space="preserve">A. </w:t>
      </w:r>
      <w:r>
        <w:t>CH</w:t>
      </w:r>
      <w:r>
        <w:rPr>
          <w:vertAlign w:val="subscript"/>
        </w:rPr>
        <w:t>4</w:t>
      </w:r>
      <w:r>
        <w:t xml:space="preserve"> </w:t>
      </w:r>
      <w:r>
        <w:br/>
      </w:r>
      <w:r>
        <w:rPr>
          <w:b/>
        </w:rPr>
        <w:t xml:space="preserve">B. </w:t>
      </w:r>
      <w:r>
        <w:t>C</w:t>
      </w:r>
      <w:r>
        <w:rPr>
          <w:vertAlign w:val="subscript"/>
        </w:rPr>
        <w:t>4</w:t>
      </w:r>
      <w:r>
        <w:t>H</w:t>
      </w:r>
      <w:r>
        <w:rPr>
          <w:vertAlign w:val="subscript"/>
        </w:rPr>
        <w:t>8</w:t>
      </w:r>
      <w:r>
        <w:t xml:space="preserve"> </w:t>
      </w:r>
      <w:r>
        <w:br/>
      </w:r>
      <w:r>
        <w:rPr>
          <w:b/>
        </w:rPr>
        <w:t xml:space="preserve">C. </w:t>
      </w:r>
      <w:r>
        <w:t>C</w:t>
      </w:r>
      <w:r>
        <w:rPr>
          <w:vertAlign w:val="subscript"/>
        </w:rPr>
        <w:t>4</w:t>
      </w:r>
      <w:r>
        <w:t>H</w:t>
      </w:r>
      <w:r>
        <w:rPr>
          <w:vertAlign w:val="subscript"/>
        </w:rPr>
        <w:t>10</w:t>
      </w:r>
      <w:r>
        <w:t xml:space="preserve"> </w:t>
      </w:r>
      <w:r>
        <w:br/>
      </w:r>
      <w:r>
        <w:rPr>
          <w:b/>
        </w:rPr>
        <w:t xml:space="preserve">D. </w:t>
      </w:r>
      <w:r>
        <w:t>C</w:t>
      </w:r>
      <w:r>
        <w:rPr>
          <w:vertAlign w:val="subscript"/>
        </w:rPr>
        <w:t>3</w:t>
      </w:r>
      <w:r>
        <w:t>H</w:t>
      </w:r>
      <w:r>
        <w:rPr>
          <w:vertAlign w:val="subscript"/>
        </w:rPr>
        <w:t>6</w:t>
      </w:r>
      <w:r>
        <w:t xml:space="preserve"> </w:t>
      </w:r>
      <w:r>
        <w:br/>
      </w:r>
      <w:r>
        <w:rPr>
          <w:b/>
        </w:rPr>
        <w:t>Hướng dẫn giải</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91d43b91412d43dd8925d0162bf3f505.jpg"/>
                    <pic:cNvPicPr/>
                  </pic:nvPicPr>
                  <pic:blipFill>
                    <a:blip r:embed="rId22"/>
                    <a:stretch>
                      <a:fillRect/>
                    </a:stretch>
                  </pic:blipFill>
                  <pic:spPr>
                    <a:xfrm>
                      <a:off x="0" y="0"/>
                      <a:ext cx="1905000" cy="1905000"/>
                    </a:xfrm>
                    <a:prstGeom prst="rect"/>
                  </pic:spPr>
                </pic:pic>
              </a:graphicData>
            </a:graphic>
          </wp:inline>
        </w:drawing>
      </w:r>
      <w:r>
        <w:br/>
      </w:r>
      <w:r>
        <w:rPr>
          <w:b/>
        </w:rPr>
        <w:t>Đáp án C</w:t>
      </w:r>
      <w:r>
        <w:br/>
      </w:r>
      <w:r>
        <w:rPr>
          <w:b/>
        </w:rPr>
        <w:t xml:space="preserve">Câu 2: </w:t>
      </w:r>
      <w:r>
        <w:t>Đốt cháy hoàn toàn hỗn hợp X gồm hai hiđrocacbon kế tiếp nhau trong dãy đồng đẳng, thu được 4,48 lít khí CO</w:t>
      </w:r>
      <w:r>
        <w:rPr>
          <w:vertAlign w:val="subscript"/>
        </w:rPr>
        <w:t>2</w:t>
      </w:r>
      <w:r>
        <w:t xml:space="preserve"> (đktc) và 6,48 gam H</w:t>
      </w:r>
      <w:r>
        <w:rPr>
          <w:vertAlign w:val="subscript"/>
        </w:rPr>
        <w:t>2</w:t>
      </w:r>
      <w:r>
        <w:t>O . Hai hiđrocacbon trong X là</w:t>
      </w:r>
      <w:r>
        <w:br/>
      </w:r>
      <w:r>
        <w:rPr>
          <w:b/>
        </w:rPr>
        <w:t xml:space="preserve">A. </w:t>
      </w:r>
      <w:r>
        <w:t>CH</w:t>
      </w:r>
      <w:r>
        <w:rPr>
          <w:vertAlign w:val="subscript"/>
        </w:rPr>
        <w:t>4</w:t>
      </w:r>
      <w:r>
        <w:t xml:space="preserve"> và C</w:t>
      </w:r>
      <w:r>
        <w:rPr>
          <w:vertAlign w:val="subscript"/>
        </w:rPr>
        <w:t>2</w:t>
      </w:r>
      <w:r>
        <w:t>H</w:t>
      </w:r>
      <w:r>
        <w:rPr>
          <w:vertAlign w:val="subscript"/>
        </w:rPr>
        <w:t>6</w:t>
      </w:r>
      <w:r>
        <w:t xml:space="preserve"> </w:t>
      </w:r>
      <w:r>
        <w:br/>
      </w:r>
      <w:r>
        <w:rPr>
          <w:b/>
        </w:rPr>
        <w:t>B.</w:t>
      </w:r>
      <w:r>
        <w:t xml:space="preserve"> C</w:t>
      </w:r>
      <w:r>
        <w:rPr>
          <w:vertAlign w:val="subscript"/>
        </w:rPr>
        <w:t>2</w:t>
      </w:r>
      <w:r>
        <w:t>H</w:t>
      </w:r>
      <w:r>
        <w:rPr>
          <w:vertAlign w:val="subscript"/>
        </w:rPr>
        <w:t xml:space="preserve">6 </w:t>
      </w:r>
      <w:r>
        <w:t>và C</w:t>
      </w:r>
      <w:r>
        <w:rPr>
          <w:vertAlign w:val="subscript"/>
        </w:rPr>
        <w:t>3</w:t>
      </w:r>
      <w:r>
        <w:t>H</w:t>
      </w:r>
      <w:r>
        <w:rPr>
          <w:vertAlign w:val="subscript"/>
        </w:rPr>
        <w:t>8</w:t>
      </w:r>
      <w:r>
        <w:t xml:space="preserve"> </w:t>
      </w:r>
      <w:r>
        <w:br/>
      </w:r>
      <w:r>
        <w:rPr>
          <w:b/>
        </w:rPr>
        <w:t xml:space="preserve">C. </w:t>
      </w:r>
      <w:r>
        <w:t>C</w:t>
      </w:r>
      <w:r>
        <w:rPr>
          <w:vertAlign w:val="subscript"/>
        </w:rPr>
        <w:t>2</w:t>
      </w:r>
      <w:r>
        <w:t>H</w:t>
      </w:r>
      <w:r>
        <w:rPr>
          <w:vertAlign w:val="subscript"/>
        </w:rPr>
        <w:t>2</w:t>
      </w:r>
      <w:r>
        <w:t xml:space="preserve"> và C</w:t>
      </w:r>
      <w:r>
        <w:rPr>
          <w:vertAlign w:val="subscript"/>
        </w:rPr>
        <w:t>3</w:t>
      </w:r>
      <w:r>
        <w:t>H</w:t>
      </w:r>
      <w:r>
        <w:rPr>
          <w:vertAlign w:val="subscript"/>
        </w:rPr>
        <w:t>4</w:t>
      </w:r>
      <w:r>
        <w:t xml:space="preserve"> </w:t>
      </w:r>
      <w:r>
        <w:br/>
      </w:r>
      <w:r>
        <w:rPr>
          <w:b/>
        </w:rPr>
        <w:t xml:space="preserve">D. </w:t>
      </w:r>
      <w:r>
        <w:t>C</w:t>
      </w:r>
      <w:r>
        <w:rPr>
          <w:vertAlign w:val="subscript"/>
        </w:rPr>
        <w:t>2</w:t>
      </w:r>
      <w:r>
        <w:t>H</w:t>
      </w:r>
      <w:r>
        <w:rPr>
          <w:vertAlign w:val="subscript"/>
        </w:rPr>
        <w:t>4</w:t>
      </w:r>
      <w:r>
        <w:t xml:space="preserve"> và C</w:t>
      </w:r>
      <w:r>
        <w:rPr>
          <w:vertAlign w:val="subscript"/>
        </w:rPr>
        <w:t>3</w:t>
      </w:r>
      <w:r>
        <w:t>H</w:t>
      </w:r>
      <w:r>
        <w:rPr>
          <w:vertAlign w:val="subscript"/>
        </w:rPr>
        <w:t>6</w:t>
      </w:r>
      <w:r>
        <w:br/>
      </w:r>
      <w:r>
        <w:rPr>
          <w:b/>
        </w:rPr>
        <w:t>Hướng dẫn giải</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7655def2b0e5471bbd8a5bd53791d1a5.jpg"/>
                    <pic:cNvPicPr/>
                  </pic:nvPicPr>
                  <pic:blipFill>
                    <a:blip r:embed="rId23"/>
                    <a:stretch>
                      <a:fillRect/>
                    </a:stretch>
                  </pic:blipFill>
                  <pic:spPr>
                    <a:xfrm>
                      <a:off x="0" y="0"/>
                      <a:ext cx="1905000" cy="1905000"/>
                    </a:xfrm>
                    <a:prstGeom prst="rect"/>
                  </pic:spPr>
                </pic:pic>
              </a:graphicData>
            </a:graphic>
          </wp:inline>
        </w:drawing>
      </w:r>
      <w:r>
        <w:br/>
      </w:r>
      <w:r>
        <w:rPr>
          <w:b/>
        </w:rPr>
        <w:t>Đáp án A</w:t>
      </w:r>
      <w:r>
        <w:br/>
      </w:r>
      <w:r>
        <w:rPr>
          <w:b/>
        </w:rPr>
        <w:t xml:space="preserve">Câu 3: </w:t>
      </w:r>
      <w:r>
        <w:t>Đốt cháy hoàn toàn một hiđrocacbon X, sau phản ứng thu được 3 lít CO</w:t>
      </w:r>
      <w:r>
        <w:rPr>
          <w:vertAlign w:val="subscript"/>
        </w:rPr>
        <w:t>2</w:t>
      </w:r>
      <w:r>
        <w:t xml:space="preserve"> và 4 lít hơi nước (thể tích khí và hơi đo ở cùng điều kiện nhiệt độ và áp suất). Công thức phân tử của X là:</w:t>
      </w:r>
      <w:r>
        <w:br/>
      </w:r>
      <w:r>
        <w:t>A. C</w:t>
      </w:r>
      <w:r>
        <w:rPr>
          <w:vertAlign w:val="subscript"/>
        </w:rPr>
        <w:t>3</w:t>
      </w:r>
      <w:r>
        <w:t>H</w:t>
      </w:r>
      <w:r>
        <w:rPr>
          <w:vertAlign w:val="subscript"/>
        </w:rPr>
        <w:t>4</w:t>
      </w:r>
      <w:r>
        <w:t xml:space="preserve">. </w:t>
      </w:r>
      <w:r>
        <w:br/>
      </w:r>
      <w:r>
        <w:t>B. C</w:t>
      </w:r>
      <w:r>
        <w:rPr>
          <w:vertAlign w:val="subscript"/>
        </w:rPr>
        <w:t>3</w:t>
      </w:r>
      <w:r>
        <w:t>H</w:t>
      </w:r>
      <w:r>
        <w:rPr>
          <w:vertAlign w:val="subscript"/>
        </w:rPr>
        <w:t>8</w:t>
      </w:r>
      <w:r>
        <w:t xml:space="preserve">. </w:t>
      </w:r>
      <w:r>
        <w:br/>
      </w:r>
      <w:r>
        <w:t>C. C</w:t>
      </w:r>
      <w:r>
        <w:rPr>
          <w:vertAlign w:val="subscript"/>
        </w:rPr>
        <w:t>4</w:t>
      </w:r>
      <w:r>
        <w:t>H</w:t>
      </w:r>
      <w:r>
        <w:rPr>
          <w:vertAlign w:val="subscript"/>
        </w:rPr>
        <w:t>6</w:t>
      </w:r>
      <w:r>
        <w:t xml:space="preserve">. </w:t>
      </w:r>
      <w:r>
        <w:br/>
      </w:r>
      <w:r>
        <w:t>D</w:t>
      </w:r>
      <w:r>
        <w:rPr>
          <w:b/>
        </w:rPr>
        <w:t>.</w:t>
      </w:r>
      <w:r>
        <w:t xml:space="preserve"> C</w:t>
      </w:r>
      <w:r>
        <w:rPr>
          <w:vertAlign w:val="subscript"/>
        </w:rPr>
        <w:t>4</w:t>
      </w:r>
      <w:r>
        <w:t>H</w:t>
      </w:r>
      <w:r>
        <w:rPr>
          <w:vertAlign w:val="subscript"/>
        </w:rPr>
        <w:t>8</w:t>
      </w:r>
      <w:r>
        <w:t>.</w:t>
      </w:r>
      <w:r>
        <w:br/>
      </w:r>
      <w:r>
        <w:rPr>
          <w:b/>
        </w:rPr>
        <w:t>Hướng dẫn giải</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1e69f5c677cf4d10be281608e3ef56b6.jpg"/>
                    <pic:cNvPicPr/>
                  </pic:nvPicPr>
                  <pic:blipFill>
                    <a:blip r:embed="rId24"/>
                    <a:stretch>
                      <a:fillRect/>
                    </a:stretch>
                  </pic:blipFill>
                  <pic:spPr>
                    <a:xfrm>
                      <a:off x="0" y="0"/>
                      <a:ext cx="1905000" cy="1905000"/>
                    </a:xfrm>
                    <a:prstGeom prst="rect"/>
                  </pic:spPr>
                </pic:pic>
              </a:graphicData>
            </a:graphic>
          </wp:inline>
        </w:drawing>
      </w:r>
      <w:r>
        <w:br/>
      </w:r>
      <w:r>
        <w:rPr>
          <w:b/>
        </w:rPr>
        <w:t>Đáp án B</w:t>
      </w:r>
      <w:r>
        <w:br/>
      </w:r>
      <w:r>
        <w:rPr>
          <w:b/>
        </w:rPr>
        <w:t>Xem thêm các dạng bài tập và công thức Hoá học lớp 11 hay, chi tiết khác:</w:t>
      </w:r>
      <w:r>
        <w:br/>
      </w:r>
      <w:r>
        <w:t>Công thức crăckinh ankan</w:t>
      </w:r>
      <w:r>
        <w:br/>
      </w:r>
      <w:r>
        <w:t>Trắc nghiệm lý thuyết Hóa 11 Chương 6 Hiđrocacbon không no</w:t>
      </w:r>
      <w:r>
        <w:br/>
      </w:r>
      <w:r>
        <w:t>Các dạng toán về Tập hợp Q các số hữu tỉ và cách giải</w:t>
      </w:r>
      <w:r>
        <w:br/>
      </w:r>
      <w:r>
        <w:t>Dạng 1: Bài tập về phản ứng cộng Ankin và cách giải</w:t>
      </w:r>
      <w:r>
        <w:br/>
      </w:r>
      <w:r>
        <w:t>Dạng 2: Bài tập về phản ứng thế bởi ion kim loại của các Ankin và cách giải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