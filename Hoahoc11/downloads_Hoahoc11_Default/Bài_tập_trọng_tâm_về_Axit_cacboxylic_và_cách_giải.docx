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Bài tập trọng tâm về Axit cacboxylic và cách giải</w:t>
      </w:r>
    </w:p>
    <w:p>
      <w:r>
        <w:rPr>
          <w:b/>
        </w:rPr>
        <w:t xml:space="preserve">Bài tập trọng tâm về Axit cacboxylic và cách giải </w:t>
      </w:r>
      <w:r>
        <w:br/>
      </w:r>
      <w:r>
        <w:rPr>
          <w:b/>
        </w:rPr>
        <w:t xml:space="preserve">Bài tập về phản ứng este hóa và cách giải </w:t>
      </w:r>
      <w:r>
        <w:br/>
      </w:r>
      <w:r>
        <w:t>Xem lời giải</w:t>
      </w:r>
      <w:r>
        <w:br/>
      </w:r>
      <w:r>
        <w:rPr>
          <w:b/>
        </w:rPr>
        <w:t xml:space="preserve">Bài tập về tính axit của axit cacboxylic và cách giải </w:t>
      </w:r>
      <w:r>
        <w:br/>
      </w:r>
      <w:r>
        <w:t>Xem lời giải</w:t>
      </w:r>
      <w:r>
        <w:br/>
      </w:r>
      <w:r>
        <w:rPr>
          <w:b/>
        </w:rPr>
        <w:t xml:space="preserve">Bài tập xác định công thức phân tử, công thức cấu tạo, gọi tên axit cacboxylic và cách giải </w:t>
      </w:r>
      <w:r>
        <w:br/>
      </w:r>
      <w:r>
        <w:t>Xem lời giải</w:t>
      </w:r>
      <w:r>
        <w:br/>
      </w:r>
      <w:r>
        <w:rPr>
          <w:b/>
        </w:rPr>
        <w:t>Xem thêm các dạng bài tập Hóa học lớp 11 có đáp án và lời giải chi tiết khác:</w:t>
      </w:r>
      <w:r>
        <w:br/>
      </w:r>
      <w:r>
        <w:t>Dạng 4: Bài tập về phản ứng oxi hóa của anđehit và cách giải</w:t>
      </w:r>
      <w:r>
        <w:br/>
      </w:r>
      <w:r>
        <w:t>Bài tập về tính axit của axit cacboxylic và cách giải</w:t>
      </w:r>
      <w:r>
        <w:br/>
      </w:r>
      <w:r>
        <w:t>Bài tập xác định công thức phân tử, công thức cấu tạo, gọi tên axit cacboxylic và cách giải</w:t>
      </w:r>
      <w:r>
        <w:br/>
      </w:r>
      <w:r>
        <w:t>Bài tập hỗn hợp Ancol, Anđehit, Axit cacboxylic và cách giải</w:t>
      </w:r>
      <w:r>
        <w:br/>
      </w:r>
      <w:r>
        <w:t>Điều chế các dẫn xuất hiđrocacbon và cách giải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