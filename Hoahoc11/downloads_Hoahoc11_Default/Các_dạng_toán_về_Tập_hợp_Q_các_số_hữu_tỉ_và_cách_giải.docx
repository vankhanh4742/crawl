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Các dạng toán về Tập hợp Q các số hữu tỉ và cách giải</w:t>
      </w:r>
    </w:p>
    <w:p>
      <w:r>
        <w:rPr>
          <w:b/>
        </w:rPr>
        <w:t xml:space="preserve">Các dạng toán về Tập hợp Q các số hữu tỉ và cách giải </w:t>
      </w:r>
      <w:r>
        <w:br/>
      </w:r>
      <w:r>
        <w:rPr>
          <w:b/>
        </w:rPr>
        <w:t xml:space="preserve">Dạng 1: Bài tập về phản ứng cộng Ankin và cách giải </w:t>
      </w:r>
      <w:r>
        <w:br/>
      </w:r>
      <w:r>
        <w:t>Xem lời giải</w:t>
      </w:r>
      <w:r>
        <w:br/>
      </w:r>
      <w:r>
        <w:rPr>
          <w:b/>
        </w:rPr>
        <w:t xml:space="preserve">Dạng 2: Bài tập về phản ứng thế bởi ion kim loại của các Ankin và cách giải </w:t>
      </w:r>
      <w:r>
        <w:br/>
      </w:r>
      <w:r>
        <w:t>Xem lời giải</w:t>
      </w:r>
      <w:r>
        <w:br/>
      </w:r>
      <w:r>
        <w:rPr>
          <w:b/>
        </w:rPr>
        <w:t xml:space="preserve">Dạng 3: Bài tập về phản ứng oxi hóa Ankin và cách giải </w:t>
      </w:r>
      <w:r>
        <w:br/>
      </w:r>
      <w:r>
        <w:t>Xem lời giải</w:t>
      </w:r>
      <w:r>
        <w:br/>
      </w:r>
      <w:r>
        <w:rPr>
          <w:b/>
        </w:rPr>
        <w:t>Xem thêm các dạng bài tập Hóa học lớp 11 có đáp án và lời giải chi tiết khác:</w:t>
      </w:r>
      <w:r>
        <w:br/>
      </w:r>
      <w:r>
        <w:t>Bài tập trọng tâm về Anken và cách giải</w:t>
      </w:r>
      <w:r>
        <w:br/>
      </w:r>
      <w:r>
        <w:t>Dạng 1: Bài tập về phản ứng cộng của Anken và cách giải</w:t>
      </w:r>
      <w:r>
        <w:br/>
      </w:r>
      <w:r>
        <w:t>Dạng 2: Bài tập về phản ứng trùng hợp Anken và cách giải</w:t>
      </w:r>
      <w:r>
        <w:br/>
      </w:r>
      <w:r>
        <w:t>Dạng 3: Bài tập về phản ứng oxi hóa Anken và cách giải</w:t>
      </w:r>
      <w:r>
        <w:br/>
      </w:r>
      <w:r>
        <w:t>Bài tập trọng tâm về Ankanđien và cách giải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