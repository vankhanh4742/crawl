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tổng hợp về Xicloankan và cách giải</w:t>
      </w:r>
    </w:p>
    <w:p>
      <w:r>
        <w:rPr>
          <w:b/>
        </w:rPr>
        <w:t xml:space="preserve">Bài tập tổng hợp về Xicloankan và cách giải </w:t>
      </w:r>
      <w:r>
        <w:br/>
      </w:r>
      <w:r>
        <w:rPr>
          <w:b/>
        </w:rPr>
        <w:t>Câu 1:</w:t>
      </w:r>
      <w:r>
        <w:t xml:space="preserve"> C</w:t>
      </w:r>
      <w:r>
        <w:rPr>
          <w:vertAlign w:val="subscript"/>
        </w:rPr>
        <w:t>4</w:t>
      </w:r>
      <w:r>
        <w:t>H</w:t>
      </w:r>
      <w:r>
        <w:rPr>
          <w:vertAlign w:val="subscript"/>
        </w:rPr>
        <w:t>8</w:t>
      </w:r>
      <w:r>
        <w:t xml:space="preserve"> có bao nhiêu đồng phân cấu tạo xicloankan?</w:t>
      </w:r>
      <w:r>
        <w:br/>
      </w:r>
      <w:r>
        <w:t>A. 1.</w:t>
      </w:r>
      <w:r>
        <w:br/>
      </w:r>
      <w:r>
        <w:t>B</w:t>
      </w:r>
      <w:r>
        <w:rPr>
          <w:vertAlign w:val="subscript"/>
        </w:rPr>
        <w:t xml:space="preserve">. </w:t>
      </w:r>
      <w:r>
        <w:t>2.</w:t>
      </w:r>
      <w:r>
        <w:br/>
      </w:r>
      <w:r>
        <w:t>C. 3.</w:t>
      </w:r>
      <w:r>
        <w:br/>
      </w:r>
      <w:r>
        <w:t>D. 4.</w:t>
      </w:r>
      <w:r>
        <w:br/>
      </w:r>
      <w:r>
        <w:rPr>
          <w:b/>
        </w:rPr>
        <w:t>Hướng dẫn giải:</w:t>
      </w:r>
      <w:r>
        <w:br/>
      </w:r>
      <w:r>
        <w:t>C</w:t>
      </w:r>
      <w:r>
        <w:rPr>
          <w:vertAlign w:val="subscript"/>
        </w:rPr>
        <w:t>4</w:t>
      </w:r>
      <w:r>
        <w:t>H</w:t>
      </w:r>
      <w:r>
        <w:rPr>
          <w:vertAlign w:val="subscript"/>
        </w:rPr>
        <w:t>8</w:t>
      </w:r>
      <w:r>
        <w:t xml:space="preserve"> có 2 đồng phân cấu tạo xicloankan là</w:t>
      </w:r>
      <w:r>
        <w:br/>
      </w:r>
      <w:r>
        <w:drawing>
          <wp:inline xmlns:a="http://schemas.openxmlformats.org/drawingml/2006/main" xmlns:pic="http://schemas.openxmlformats.org/drawingml/2006/picture">
            <wp:extent cx="4762500" cy="647700"/>
            <wp:docPr id="1" name="Picture 1"/>
            <wp:cNvGraphicFramePr>
              <a:graphicFrameLocks noChangeAspect="1"/>
            </wp:cNvGraphicFramePr>
            <a:graphic>
              <a:graphicData uri="http://schemas.openxmlformats.org/drawingml/2006/picture">
                <pic:pic>
                  <pic:nvPicPr>
                    <pic:cNvPr id="0" name="temp_inline_97e86753db244b639c92250c7eec65df.jpg"/>
                    <pic:cNvPicPr/>
                  </pic:nvPicPr>
                  <pic:blipFill>
                    <a:blip r:embed="rId9"/>
                    <a:stretch>
                      <a:fillRect/>
                    </a:stretch>
                  </pic:blipFill>
                  <pic:spPr>
                    <a:xfrm>
                      <a:off x="0" y="0"/>
                      <a:ext cx="4762500" cy="647700"/>
                    </a:xfrm>
                    <a:prstGeom prst="rect"/>
                  </pic:spPr>
                </pic:pic>
              </a:graphicData>
            </a:graphic>
          </wp:inline>
        </w:drawing>
      </w:r>
      <w:r>
        <w:br/>
      </w:r>
      <w:r>
        <w:rPr>
          <w:b/>
        </w:rPr>
        <w:t>Đáp án B</w:t>
      </w:r>
      <w:r>
        <w:br/>
      </w:r>
      <w:r>
        <w:rPr>
          <w:b/>
        </w:rPr>
        <w:t xml:space="preserve">Câu 2: </w:t>
      </w:r>
      <w:r>
        <w:t>Dẫn hỗn hợp khí A gồm propan và xiclopropan đi vào dung dịch brom sẽ quan sát được hiện tượng nào sau đây?</w:t>
      </w:r>
      <w:r>
        <w:br/>
      </w:r>
      <w:r>
        <w:t>A. Màu của dung dịch nhạt dần và không có khí thoát ra.</w:t>
      </w:r>
      <w:r>
        <w:br/>
      </w:r>
      <w:r>
        <w:t>B. Màu của dung dịch nhạt dần và có khí thoát ra.</w:t>
      </w:r>
      <w:r>
        <w:br/>
      </w:r>
      <w:r>
        <w:t>C. Màu của dung dịch mất hẳn, không có khí thoát ra.</w:t>
      </w:r>
      <w:r>
        <w:br/>
      </w:r>
      <w:r>
        <w:t>D. Màu dung dịch không đổi.</w:t>
      </w:r>
      <w:r>
        <w:br/>
      </w:r>
      <w:r>
        <w:rPr>
          <w:b/>
        </w:rPr>
        <w:t>Hướng dẫn giải:</w:t>
      </w:r>
      <w:r>
        <w:br/>
      </w:r>
      <w:r>
        <w:t>C</w:t>
      </w:r>
      <w:r>
        <w:rPr>
          <w:vertAlign w:val="subscript"/>
        </w:rPr>
        <w:t>3</w:t>
      </w:r>
      <w:r>
        <w:t>H</w:t>
      </w:r>
      <w:r>
        <w:rPr>
          <w:vertAlign w:val="subscript"/>
        </w:rPr>
        <w:t>6</w:t>
      </w:r>
      <w:r>
        <w:t xml:space="preserve"> + Br</w:t>
      </w:r>
      <w:r>
        <w:rPr>
          <w:vertAlign w:val="subscript"/>
        </w:rPr>
        <w:t>2</w:t>
      </w:r>
      <w:r>
        <w:t xml:space="preserve"> </w:t>
      </w:r>
      <w:r>
        <w:t>→</w:t>
      </w:r>
      <w:r>
        <w:t>→</w:t>
      </w:r>
      <w:r>
        <w:t xml:space="preserve"> C</w:t>
      </w:r>
      <w:r>
        <w:rPr>
          <w:vertAlign w:val="subscript"/>
        </w:rPr>
        <w:t>3</w:t>
      </w:r>
      <w:r>
        <w:t>H</w:t>
      </w:r>
      <w:r>
        <w:rPr>
          <w:vertAlign w:val="subscript"/>
        </w:rPr>
        <w:t>6</w:t>
      </w:r>
      <w:r>
        <w:t>Br</w:t>
      </w:r>
      <w:r>
        <w:rPr>
          <w:vertAlign w:val="subscript"/>
        </w:rPr>
        <w:t>2</w:t>
      </w:r>
      <w:r>
        <w:t xml:space="preserve"> (nhạt màu dung dịch brom), khí thoát ra là C</w:t>
      </w:r>
      <w:r>
        <w:rPr>
          <w:vertAlign w:val="subscript"/>
        </w:rPr>
        <w:t>3</w:t>
      </w:r>
      <w:r>
        <w:t>H</w:t>
      </w:r>
      <w:r>
        <w:rPr>
          <w:vertAlign w:val="subscript"/>
        </w:rPr>
        <w:t>8</w:t>
      </w:r>
      <w:r>
        <w:t>.</w:t>
      </w:r>
      <w:r>
        <w:br/>
      </w:r>
      <w:r>
        <w:rPr>
          <w:b/>
        </w:rPr>
        <w:t>Đáp án B</w:t>
      </w:r>
      <w:r>
        <w:br/>
      </w:r>
      <w:r>
        <w:rPr>
          <w:b/>
        </w:rPr>
        <w:t xml:space="preserve">Câu 3: </w:t>
      </w:r>
      <w:r>
        <w:t>(A) là chất nào trong phản ứng sau đây?</w:t>
      </w:r>
      <w:r>
        <w:br/>
      </w:r>
      <w:r>
        <w:t>A + Br</w:t>
      </w:r>
      <w:r>
        <w:rPr>
          <w:vertAlign w:val="subscript"/>
        </w:rPr>
        <w:t>2</w:t>
      </w:r>
      <w:r>
        <w:t xml:space="preserve"> </w:t>
      </w:r>
      <w:r>
        <w:t>→</w:t>
      </w:r>
      <w:r>
        <w:t>→</w:t>
      </w:r>
      <w:r>
        <w:t xml:space="preserve"> Br-CH</w:t>
      </w:r>
      <w:r>
        <w:rPr>
          <w:vertAlign w:val="subscript"/>
        </w:rPr>
        <w:t>2</w:t>
      </w:r>
      <w:r>
        <w:t>-CH</w:t>
      </w:r>
      <w:r>
        <w:rPr>
          <w:vertAlign w:val="subscript"/>
        </w:rPr>
        <w:t>2</w:t>
      </w:r>
      <w:r>
        <w:t>-CH</w:t>
      </w:r>
      <w:r>
        <w:rPr>
          <w:vertAlign w:val="subscript"/>
        </w:rPr>
        <w:t>2</w:t>
      </w:r>
      <w:r>
        <w:t>-Br</w:t>
      </w:r>
      <w:r>
        <w:br/>
      </w:r>
      <w:r>
        <w:t>A. propan.</w:t>
      </w:r>
      <w:r>
        <w:br/>
      </w:r>
      <w:r>
        <w:t>B. 1-brompropan.</w:t>
      </w:r>
      <w:r>
        <w:br/>
      </w:r>
      <w:r>
        <w:t>C. xiclopropan.</w:t>
      </w:r>
      <w:r>
        <w:br/>
      </w:r>
      <w:r>
        <w:t>D. A và B đều đúng.</w:t>
      </w:r>
      <w:r>
        <w:br/>
      </w:r>
      <w:r>
        <w:rPr>
          <w:b/>
        </w:rPr>
        <w:t>Hướng dẫn giải:</w:t>
      </w:r>
      <w:r>
        <w:br/>
      </w:r>
      <w:r>
        <w:t>Xicloankan có phản ứng cộng mở vòng còn ankan không có phản ứng cộng. Nên A là xiclopropan.</w:t>
      </w:r>
      <w:r>
        <w:br/>
      </w:r>
      <w:r>
        <w:rPr>
          <w:b/>
        </w:rPr>
        <w:t>Đáp án C</w:t>
      </w:r>
      <w:r>
        <w:br/>
      </w:r>
      <w:r>
        <w:rPr>
          <w:b/>
        </w:rPr>
        <w:t>Câu 4:</w:t>
      </w:r>
      <w:r>
        <w:t xml:space="preserve"> Nhận định nào sau đây là đúng?</w:t>
      </w:r>
      <w:r>
        <w:br/>
      </w:r>
      <w:r>
        <w:t>A. Xicloankan chỉ có khả năng tham gia phản ứng cộng mở vòng.</w:t>
      </w:r>
      <w:r>
        <w:br/>
      </w:r>
      <w:r>
        <w:t>B. Xicloankan chỉ có khả năng tham gia phản ứng thế.</w:t>
      </w:r>
      <w:r>
        <w:br/>
      </w:r>
      <w:r>
        <w:t>C. Mọi xicloankan đều có khả năng tham gia phản ứng thế và phản ứng cộng.</w:t>
      </w:r>
      <w:r>
        <w:br/>
      </w:r>
      <w:r>
        <w:t>D. Một số xicloankan có khả năng tham gia phản ứng cộng mở vòng.</w:t>
      </w:r>
      <w:r>
        <w:br/>
      </w:r>
      <w:r>
        <w:rPr>
          <w:b/>
        </w:rPr>
        <w:t>Hướng dẫn giải:</w:t>
      </w:r>
      <w:r>
        <w:br/>
      </w:r>
      <w:r>
        <w:t>Một số xicloankan vòng nhỏ có khả năng tham gia phản ứng cộng mở vòng.</w:t>
      </w:r>
      <w:r>
        <w:br/>
      </w:r>
      <w:r>
        <w:rPr>
          <w:b/>
        </w:rPr>
        <w:t>Đáp án D</w:t>
      </w:r>
      <w:r>
        <w:br/>
      </w:r>
      <w:r>
        <w:rPr>
          <w:b/>
        </w:rPr>
        <w:t xml:space="preserve">Câu 5: </w:t>
      </w:r>
      <w:r>
        <w:t>Xicloankan đơn vòng X có tỉ khối so với nitơ bằng 2,0. Công thức của xicloankan X là</w:t>
      </w:r>
      <w:r>
        <w:br/>
      </w:r>
      <w:r>
        <w:t>A. C</w:t>
      </w:r>
      <w:r>
        <w:rPr>
          <w:vertAlign w:val="subscript"/>
        </w:rPr>
        <w:t>3</w:t>
      </w:r>
      <w:r>
        <w:t>H</w:t>
      </w:r>
      <w:r>
        <w:rPr>
          <w:vertAlign w:val="subscript"/>
        </w:rPr>
        <w:t>6</w:t>
      </w:r>
      <w:r>
        <w:t>.</w:t>
      </w:r>
      <w:r>
        <w:br/>
      </w:r>
      <w:r>
        <w:t>B. C</w:t>
      </w:r>
      <w:r>
        <w:rPr>
          <w:vertAlign w:val="subscript"/>
        </w:rPr>
        <w:t>4</w:t>
      </w:r>
      <w:r>
        <w:t>H</w:t>
      </w:r>
      <w:r>
        <w:rPr>
          <w:vertAlign w:val="subscript"/>
        </w:rPr>
        <w:t>8</w:t>
      </w:r>
      <w:r>
        <w:t>.</w:t>
      </w:r>
      <w:r>
        <w:br/>
      </w:r>
      <w:r>
        <w:t>C. C</w:t>
      </w:r>
      <w:r>
        <w:rPr>
          <w:vertAlign w:val="subscript"/>
        </w:rPr>
        <w:t>5</w:t>
      </w:r>
      <w:r>
        <w:t>H</w:t>
      </w:r>
      <w:r>
        <w:rPr>
          <w:vertAlign w:val="subscript"/>
        </w:rPr>
        <w:t>10</w:t>
      </w:r>
      <w:r>
        <w:t>.</w:t>
      </w:r>
      <w:r>
        <w:br/>
      </w:r>
      <w:r>
        <w:t>D. C</w:t>
      </w:r>
      <w:r>
        <w:rPr>
          <w:vertAlign w:val="subscript"/>
        </w:rPr>
        <w:t>6</w:t>
      </w:r>
      <w:r>
        <w:t>H</w:t>
      </w:r>
      <w:r>
        <w:rPr>
          <w:vertAlign w:val="subscript"/>
        </w:rPr>
        <w:t>12</w:t>
      </w:r>
      <w:r>
        <w:t>.</w:t>
      </w:r>
      <w:r>
        <w:br/>
      </w:r>
      <w:r>
        <w:rPr>
          <w:b/>
        </w:rPr>
        <w:t>Hướng dẫn giải:</w:t>
      </w:r>
      <w:r>
        <w:br/>
      </w:r>
      <w:r>
        <w:t>M</w:t>
      </w:r>
      <w:r>
        <w:rPr>
          <w:vertAlign w:val="subscript"/>
        </w:rPr>
        <w:t>X</w:t>
      </w:r>
      <w:r>
        <w:t xml:space="preserve"> = 2.28 = 56</w:t>
      </w:r>
      <w:r>
        <w:br/>
      </w:r>
      <w:r>
        <w:t>Gọi công thức tổng quát của xicloankan là C</w:t>
      </w:r>
      <w:r>
        <w:rPr>
          <w:vertAlign w:val="subscript"/>
        </w:rPr>
        <w:t>n</w:t>
      </w:r>
      <w:r>
        <w:t>H</w:t>
      </w:r>
      <w:r>
        <w:rPr>
          <w:vertAlign w:val="subscript"/>
        </w:rPr>
        <w:t>2n</w:t>
      </w:r>
      <w:r>
        <w:t xml:space="preserve"> (n&gt;3)</w:t>
      </w:r>
      <w:r>
        <w:br/>
      </w:r>
      <w:r>
        <w:t>Suy ra: 12n + 2n = 56n = 4</w:t>
      </w:r>
      <w:r>
        <w:br/>
      </w:r>
      <w:r>
        <w:t>Vậy X là C</w:t>
      </w:r>
      <w:r>
        <w:rPr>
          <w:vertAlign w:val="subscript"/>
        </w:rPr>
        <w:t>4</w:t>
      </w:r>
      <w:r>
        <w:t>H</w:t>
      </w:r>
      <w:r>
        <w:rPr>
          <w:vertAlign w:val="subscript"/>
        </w:rPr>
        <w:t>8</w:t>
      </w:r>
      <w:r>
        <w:t>.</w:t>
      </w:r>
      <w:r>
        <w:br/>
      </w:r>
      <w:r>
        <w:rPr>
          <w:b/>
        </w:rPr>
        <w:t>Đáp án B</w:t>
      </w:r>
      <w:r>
        <w:br/>
      </w:r>
      <w:r>
        <w:rPr>
          <w:b/>
        </w:rPr>
        <w:t xml:space="preserve">Câu 6: </w:t>
      </w:r>
      <w:r>
        <w:t>C</w:t>
      </w:r>
      <w:r>
        <w:rPr>
          <w:vertAlign w:val="subscript"/>
        </w:rPr>
        <w:t>5</w:t>
      </w:r>
      <w:r>
        <w:t>H</w:t>
      </w:r>
      <w:r>
        <w:rPr>
          <w:vertAlign w:val="subscript"/>
        </w:rPr>
        <w:t>10</w:t>
      </w:r>
      <w:r>
        <w:t xml:space="preserve"> có bao nhiêu đồng phân xicloankan?</w:t>
      </w:r>
      <w:r>
        <w:br/>
      </w:r>
      <w:r>
        <w:t>A. 2.</w:t>
      </w:r>
      <w:r>
        <w:br/>
      </w:r>
      <w:r>
        <w:t>B. 3.</w:t>
      </w:r>
      <w:r>
        <w:br/>
      </w:r>
      <w:r>
        <w:t>C. 4.</w:t>
      </w:r>
      <w:r>
        <w:br/>
      </w:r>
      <w:r>
        <w:t>D. 5.</w:t>
      </w:r>
      <w:r>
        <w:br/>
      </w:r>
      <w:r>
        <w:rPr>
          <w:b/>
        </w:rPr>
        <w:t>Hướng dẫn giải:</w:t>
      </w:r>
      <w:r>
        <w:br/>
      </w:r>
      <w:r>
        <w:t>Có 5 đồng phân</w:t>
      </w:r>
      <w:r>
        <w:br/>
      </w:r>
      <w:r>
        <w:drawing>
          <wp:inline xmlns:a="http://schemas.openxmlformats.org/drawingml/2006/main" xmlns:pic="http://schemas.openxmlformats.org/drawingml/2006/picture">
            <wp:extent cx="4762500" cy="1343025"/>
            <wp:docPr id="2" name="Picture 2"/>
            <wp:cNvGraphicFramePr>
              <a:graphicFrameLocks noChangeAspect="1"/>
            </wp:cNvGraphicFramePr>
            <a:graphic>
              <a:graphicData uri="http://schemas.openxmlformats.org/drawingml/2006/picture">
                <pic:pic>
                  <pic:nvPicPr>
                    <pic:cNvPr id="0" name="temp_inline_9bf7d008de2c4980a7b08b375559688a.jpg"/>
                    <pic:cNvPicPr/>
                  </pic:nvPicPr>
                  <pic:blipFill>
                    <a:blip r:embed="rId10"/>
                    <a:stretch>
                      <a:fillRect/>
                    </a:stretch>
                  </pic:blipFill>
                  <pic:spPr>
                    <a:xfrm>
                      <a:off x="0" y="0"/>
                      <a:ext cx="4762500" cy="1343025"/>
                    </a:xfrm>
                    <a:prstGeom prst="rect"/>
                  </pic:spPr>
                </pic:pic>
              </a:graphicData>
            </a:graphic>
          </wp:inline>
        </w:drawing>
      </w:r>
      <w:r>
        <w:br/>
      </w:r>
      <w:r>
        <w:rPr>
          <w:b/>
        </w:rPr>
        <w:t>Đáp án D</w:t>
      </w:r>
      <w:r>
        <w:br/>
      </w:r>
      <w:r>
        <w:rPr>
          <w:b/>
        </w:rPr>
        <w:t xml:space="preserve">Câu 7: </w:t>
      </w:r>
      <w:r>
        <w:t>Oxi hóa hoàn toàn 2,24 lít khí xicloankan X ở đktc thu được 17,6 gam khí CO</w:t>
      </w:r>
      <w:r>
        <w:rPr>
          <w:vertAlign w:val="subscript"/>
        </w:rPr>
        <w:t>2</w:t>
      </w:r>
      <w:r>
        <w:t>. Biết X làm mất màu dung dịch brom. Vậy X là</w:t>
      </w:r>
      <w:r>
        <w:br/>
      </w:r>
      <w:r>
        <w:t>A. xiclopropan.</w:t>
      </w:r>
      <w:r>
        <w:br/>
      </w:r>
      <w:r>
        <w:t>B. xiclobutan.</w:t>
      </w:r>
      <w:r>
        <w:br/>
      </w:r>
      <w:r>
        <w:t>C. metylxiclobutan.</w:t>
      </w:r>
      <w:r>
        <w:br/>
      </w:r>
      <w:r>
        <w:t>D. metylxiclopropan.</w:t>
      </w:r>
      <w:r>
        <w:br/>
      </w:r>
      <w:r>
        <w:rPr>
          <w:b/>
        </w:rPr>
        <w:t>Hướng dẫn giải:</w:t>
      </w:r>
      <w:r>
        <w:br/>
      </w:r>
      <w:r>
        <w:t>Gọi công thức tổng quát của xicloankan là C</w:t>
      </w:r>
      <w:r>
        <w:rPr>
          <w:vertAlign w:val="subscript"/>
        </w:rPr>
        <w:t>n</w:t>
      </w:r>
      <w:r>
        <w:t>H</w:t>
      </w:r>
      <w:r>
        <w:rPr>
          <w:vertAlign w:val="subscript"/>
        </w:rPr>
        <w:t>2n</w:t>
      </w:r>
      <w:r>
        <w:t xml:space="preserve"> (n &gt; 3)</w:t>
      </w:r>
      <w:r>
        <w:br/>
      </w:r>
      <w:r>
        <w:t>n</w:t>
      </w:r>
      <w:r>
        <w:t>C</w:t>
      </w:r>
      <w:r>
        <w:t>O</w:t>
      </w:r>
      <w:r>
        <w:t>2</w:t>
      </w:r>
      <w:r>
        <w:t>=</w:t>
      </w:r>
      <w:r>
        <w:t>0</w:t>
      </w:r>
      <w:r>
        <w:t>,</w:t>
      </w:r>
      <w:r>
        <w:t>4</w:t>
      </w:r>
      <w:r>
        <w:t>m</w:t>
      </w:r>
      <w:r>
        <w:t>o</w:t>
      </w:r>
      <w:r>
        <w:t>l</w:t>
      </w:r>
      <w:r>
        <w:t>;</w:t>
      </w:r>
      <w:r>
        <w:t>n</w:t>
      </w:r>
      <w:r>
        <w:t>X</w:t>
      </w:r>
      <w:r>
        <w:t>=</w:t>
      </w:r>
      <w:r>
        <w:t>0</w:t>
      </w:r>
      <w:r>
        <w:t>,</w:t>
      </w:r>
      <w:r>
        <w:t>1</w:t>
      </w:r>
      <w:r>
        <w:t>m</w:t>
      </w:r>
      <w:r>
        <w:t>o</w:t>
      </w:r>
      <w:r>
        <w:t>l</w:t>
      </w:r>
      <w:r>
        <w:t>n_(CO_(2))=0,4mol;n_(X)=0,1mol</w:t>
      </w:r>
      <w:r>
        <w:br/>
      </w:r>
      <w:r>
        <w:t>Ta có: n = 0,4 : 0,1 = 4</w:t>
      </w:r>
      <w:r>
        <w:br/>
      </w:r>
      <w:r>
        <w:t>X có khả năng làm mất màu dung dịch brom. Suy ra X là metylxiclopropan.</w:t>
      </w:r>
      <w:r>
        <w:br/>
      </w:r>
      <w:r>
        <w:rPr>
          <w:b/>
        </w:rPr>
        <w:t>Đáp án D</w:t>
      </w:r>
      <w:r>
        <w:br/>
      </w:r>
      <w:r>
        <w:rPr>
          <w:b/>
        </w:rPr>
        <w:t xml:space="preserve">Câu 8: </w:t>
      </w:r>
      <w:r>
        <w:t>Cho những chất sau: propan, xiclopropan, butan,metylxiclopropan và xiclopentan. Những chất nào có khả năng làm mất màu nước brom ở điều kiện thường?</w:t>
      </w:r>
      <w:r>
        <w:br/>
      </w:r>
      <w:r>
        <w:t>A. propan, xiclopropan và butan.</w:t>
      </w:r>
      <w:r>
        <w:br/>
      </w:r>
      <w:r>
        <w:t>B. xiclopropan và butan.</w:t>
      </w:r>
      <w:r>
        <w:br/>
      </w:r>
      <w:r>
        <w:t>C. butan, xiclopentan và metylxiclopropan.</w:t>
      </w:r>
      <w:r>
        <w:br/>
      </w:r>
      <w:r>
        <w:t>D. xiclopropan và metylxiclopropan.</w:t>
      </w:r>
      <w:r>
        <w:br/>
      </w:r>
      <w:r>
        <w:rPr>
          <w:b/>
        </w:rPr>
        <w:t>Hướng dẫn giải:</w:t>
      </w:r>
      <w:r>
        <w:br/>
      </w:r>
      <w:r>
        <w:t>Ankan không làm mất màu brom ở đk thường nên loại propan, butan.</w:t>
      </w:r>
      <w:r>
        <w:br/>
      </w:r>
      <w:r>
        <w:t>Xicloankan vòng lớn không làm mất màu brom nên loại xiclopentan</w:t>
      </w:r>
      <w:r>
        <w:br/>
      </w:r>
      <w:r>
        <w:t>Vậy metylxiclopropan và xiclopropan làm mất màu brom</w:t>
      </w:r>
      <w:r>
        <w:br/>
      </w:r>
      <w:r>
        <w:rPr>
          <w:b/>
        </w:rPr>
        <w:t>Đáp án D</w:t>
      </w:r>
      <w:r>
        <w:br/>
      </w:r>
      <w:r>
        <w:rPr>
          <w:b/>
        </w:rPr>
        <w:t xml:space="preserve">Câu 9: </w:t>
      </w:r>
      <w:r>
        <w:t>Hỗn hợp X gồm một ankan và 1 xicloankan. Dẫn m gam X qua bình đựng nước brom dư thấy khối lượng bình tăng 4,2 gam. Đốt cháy hoàn toàn m gam B thu được 11,2 lít CO</w:t>
      </w:r>
      <w:r>
        <w:rPr>
          <w:vertAlign w:val="subscript"/>
        </w:rPr>
        <w:t>2</w:t>
      </w:r>
      <w:r>
        <w:t xml:space="preserve"> (đktc) và 10,8 gam H</w:t>
      </w:r>
      <w:r>
        <w:rPr>
          <w:vertAlign w:val="subscript"/>
        </w:rPr>
        <w:t>2</w:t>
      </w:r>
      <w:r>
        <w:t>O. Thành phần % khối lượng ankan trong B là</w:t>
      </w:r>
      <w:r>
        <w:br/>
      </w:r>
      <w:r>
        <w:t>A. 29,28%.</w:t>
      </w:r>
      <w:r>
        <w:br/>
      </w:r>
      <w:r>
        <w:t>B. 34,36%.</w:t>
      </w:r>
      <w:r>
        <w:br/>
      </w:r>
      <w:r>
        <w:t>C. 41,67%.</w:t>
      </w:r>
      <w:r>
        <w:br/>
      </w:r>
      <w:r>
        <w:t>D. 52,81%.</w:t>
      </w:r>
      <w:r>
        <w:br/>
      </w:r>
      <w:r>
        <w:rPr>
          <w:b/>
        </w:rPr>
        <w:t>Hướng dẫn giải:</w:t>
      </w:r>
      <w:r>
        <w:br/>
      </w:r>
      <w:r>
        <w:t>Khối lượng bình brom tăng là khối lượng của xicloankan: m</w:t>
      </w:r>
      <w:r>
        <w:rPr>
          <w:vertAlign w:val="subscript"/>
        </w:rPr>
        <w:t>xicloankan</w:t>
      </w:r>
      <w:r>
        <w:t xml:space="preserve"> = 4,2 gam</w:t>
      </w:r>
      <w:r>
        <w:br/>
      </w:r>
      <w:r>
        <w:t>n</w:t>
      </w:r>
      <w:r>
        <w:t>H</w:t>
      </w:r>
      <w:r>
        <w:t>2</w:t>
      </w:r>
      <w:r>
        <w:t>O</w:t>
      </w:r>
      <w:r>
        <w:t>n_(H_(2)O)</w:t>
      </w:r>
      <w:r>
        <w:t xml:space="preserve">= 10,8 : 18 = 0,6 mol; </w:t>
      </w:r>
      <w:r>
        <w:t xml:space="preserve"> </w:t>
      </w:r>
      <w:r>
        <w:t>n</w:t>
      </w:r>
      <w:r>
        <w:t>C</w:t>
      </w:r>
      <w:r>
        <w:t>O</w:t>
      </w:r>
      <w:r>
        <w:t>2</w:t>
      </w:r>
      <w:r>
        <w:t xml:space="preserve"> </w:t>
      </w:r>
      <w:r>
        <w:t xml:space="preserve"> n_(CO_(2)) </w:t>
      </w:r>
      <w:r>
        <w:t>= 11,2 : 22,4 = 0,5 mol</w:t>
      </w:r>
      <w:r>
        <w:br/>
      </w:r>
      <w:r>
        <w:t>m</w:t>
      </w:r>
      <w:r>
        <w:rPr>
          <w:vertAlign w:val="subscript"/>
        </w:rPr>
        <w:t>B</w:t>
      </w:r>
      <w:r>
        <w:t xml:space="preserve"> = m</w:t>
      </w:r>
      <w:r>
        <w:rPr>
          <w:vertAlign w:val="subscript"/>
        </w:rPr>
        <w:t>C</w:t>
      </w:r>
      <w:r>
        <w:t xml:space="preserve"> + m</w:t>
      </w:r>
      <w:r>
        <w:rPr>
          <w:vertAlign w:val="subscript"/>
        </w:rPr>
        <w:t>H</w:t>
      </w:r>
      <w:r>
        <w:t xml:space="preserve"> = 0,5.12 + 0,6.2 = 7,2 gam</w:t>
      </w:r>
      <w:r>
        <w:br/>
      </w:r>
      <w:r>
        <w:t>⇒ m</w:t>
      </w:r>
      <w:r>
        <w:rPr>
          <w:vertAlign w:val="subscript"/>
        </w:rPr>
        <w:t>ankan</w:t>
      </w:r>
      <w:r>
        <w:t xml:space="preserve"> = 7,2 – 4,2 = 3 gam</w:t>
      </w:r>
      <w:r>
        <w:br/>
      </w:r>
      <w:r>
        <w:t>⇒ %(m)</w:t>
      </w:r>
      <w:r>
        <w:rPr>
          <w:vertAlign w:val="subscript"/>
        </w:rPr>
        <w:t>ankan</w:t>
      </w:r>
      <w:r>
        <w:t xml:space="preserve"> = </w:t>
      </w:r>
      <w:r>
        <w:t>3</w:t>
      </w:r>
      <w:r>
        <w:t>7</w:t>
      </w:r>
      <w:r>
        <w:t>,</w:t>
      </w:r>
      <w:r>
        <w:t>2</w:t>
      </w:r>
      <w:r>
        <w:t>.100</w:t>
      </w:r>
      <w:r>
        <w:t>%</w:t>
      </w:r>
      <w:r>
        <w:t>(3)/(7,2).100%</w:t>
      </w:r>
      <w:r>
        <w:t>= 41,67%</w:t>
      </w:r>
      <w:r>
        <w:br/>
      </w:r>
      <w:r>
        <w:rPr>
          <w:b/>
        </w:rPr>
        <w:t>Đáp án C</w:t>
      </w:r>
      <w:r>
        <w:br/>
      </w:r>
      <w:r>
        <w:rPr>
          <w:b/>
        </w:rPr>
        <w:t xml:space="preserve">Câu 10: </w:t>
      </w:r>
      <w:r>
        <w:t>Chất khí A là một xicloankan. Khi đốt cháy 672 ml A (ở đktc) ta thấy khối lượng CO</w:t>
      </w:r>
      <w:r>
        <w:rPr>
          <w:vertAlign w:val="subscript"/>
        </w:rPr>
        <w:t>2</w:t>
      </w:r>
      <w:r>
        <w:t xml:space="preserve"> tạo thành nhiều hơn khối lượng nước sinh ra là 3,12 gam. Công thức của chất khí A là</w:t>
      </w:r>
      <w:r>
        <w:br/>
      </w:r>
      <w:r>
        <w:t>A. C</w:t>
      </w:r>
      <w:r>
        <w:rPr>
          <w:vertAlign w:val="subscript"/>
        </w:rPr>
        <w:t>3</w:t>
      </w:r>
      <w:r>
        <w:t>H</w:t>
      </w:r>
      <w:r>
        <w:rPr>
          <w:vertAlign w:val="subscript"/>
        </w:rPr>
        <w:t>6</w:t>
      </w:r>
      <w:r>
        <w:t>.</w:t>
      </w:r>
      <w:r>
        <w:br/>
      </w:r>
      <w:r>
        <w:t>B. C</w:t>
      </w:r>
      <w:r>
        <w:rPr>
          <w:vertAlign w:val="subscript"/>
        </w:rPr>
        <w:t>4</w:t>
      </w:r>
      <w:r>
        <w:t>H</w:t>
      </w:r>
      <w:r>
        <w:rPr>
          <w:vertAlign w:val="subscript"/>
        </w:rPr>
        <w:t>8</w:t>
      </w:r>
      <w:r>
        <w:t>.</w:t>
      </w:r>
      <w:r>
        <w:br/>
      </w:r>
      <w:r>
        <w:t>C. C</w:t>
      </w:r>
      <w:r>
        <w:rPr>
          <w:vertAlign w:val="subscript"/>
        </w:rPr>
        <w:t>5</w:t>
      </w:r>
      <w:r>
        <w:t>H</w:t>
      </w:r>
      <w:r>
        <w:rPr>
          <w:vertAlign w:val="subscript"/>
        </w:rPr>
        <w:t>10</w:t>
      </w:r>
      <w:r>
        <w:t>.</w:t>
      </w:r>
      <w:r>
        <w:br/>
      </w:r>
      <w:r>
        <w:t>D. C</w:t>
      </w:r>
      <w:r>
        <w:rPr>
          <w:vertAlign w:val="subscript"/>
        </w:rPr>
        <w:t>6</w:t>
      </w:r>
      <w:r>
        <w:t>H</w:t>
      </w:r>
      <w:r>
        <w:rPr>
          <w:vertAlign w:val="subscript"/>
        </w:rPr>
        <w:t>12</w:t>
      </w:r>
      <w:r>
        <w:t>.</w:t>
      </w:r>
      <w:r>
        <w:br/>
      </w:r>
      <w:r>
        <w:rPr>
          <w:b/>
        </w:rPr>
        <w:t>Hướng dẫn giải:</w:t>
      </w:r>
      <w:r>
        <w:br/>
      </w:r>
      <w:r>
        <w:t>n</w:t>
      </w:r>
      <w:r>
        <w:rPr>
          <w:vertAlign w:val="subscript"/>
        </w:rPr>
        <w:t>A</w:t>
      </w:r>
      <w:r>
        <w:t xml:space="preserve"> = 0,03 mol</w:t>
      </w:r>
      <w:r>
        <w:br/>
      </w:r>
      <w:r>
        <w:t>Công thức tổng quát của xicloankan là C</w:t>
      </w:r>
      <w:r>
        <w:rPr>
          <w:vertAlign w:val="subscript"/>
        </w:rPr>
        <w:t>n</w:t>
      </w:r>
      <w:r>
        <w:t>H</w:t>
      </w:r>
      <w:r>
        <w:rPr>
          <w:vertAlign w:val="subscript"/>
        </w:rPr>
        <w:t>2n</w:t>
      </w:r>
      <w:r>
        <w:t xml:space="preserve"> (n &gt; 3)</w:t>
      </w:r>
      <w:r>
        <w:br/>
      </w:r>
      <w:r>
        <w:t>Khi đốt cháy xicloankan cho số mol CO</w:t>
      </w:r>
      <w:r>
        <w:rPr>
          <w:vertAlign w:val="subscript"/>
        </w:rPr>
        <w:t>2</w:t>
      </w:r>
      <w:r>
        <w:t xml:space="preserve"> và số mol H</w:t>
      </w:r>
      <w:r>
        <w:rPr>
          <w:vertAlign w:val="subscript"/>
        </w:rPr>
        <w:t>2</w:t>
      </w:r>
      <w:r>
        <w:t>O bằng nhau</w:t>
      </w:r>
      <w:r>
        <w:br/>
      </w:r>
      <w:r>
        <w:t>Gọi số mol CO</w:t>
      </w:r>
      <w:r>
        <w:rPr>
          <w:vertAlign w:val="subscript"/>
        </w:rPr>
        <w:t>2</w:t>
      </w:r>
      <w:r>
        <w:t xml:space="preserve"> và số mol H</w:t>
      </w:r>
      <w:r>
        <w:rPr>
          <w:vertAlign w:val="subscript"/>
        </w:rPr>
        <w:t>2</w:t>
      </w:r>
      <w:r>
        <w:t>O là x mol</w:t>
      </w:r>
      <w:r>
        <w:br/>
      </w:r>
      <w:r>
        <w:t>Ta có: 44x-18x = 3,12 a=0,12 mol</w:t>
      </w:r>
      <w:r>
        <w:br/>
      </w:r>
      <w:r>
        <w:t>Phương trình phản ứng:</w:t>
      </w:r>
      <w:r>
        <w:br/>
      </w:r>
      <w:r>
        <w:t>C</w:t>
      </w:r>
      <w:r>
        <w:t>n</w:t>
      </w:r>
      <w:r>
        <w:t>H</w:t>
      </w:r>
      <w:r>
        <w:t>3</w:t>
      </w:r>
      <w:r>
        <w:t>n</w:t>
      </w:r>
      <w:r>
        <w:t>+</w:t>
      </w:r>
      <w:r>
        <w:t>3</w:t>
      </w:r>
      <w:r>
        <w:t>n</w:t>
      </w:r>
      <w:r>
        <w:t>2</w:t>
      </w:r>
      <w:r>
        <w:t>O</w:t>
      </w:r>
      <w:r>
        <w:t>2</w:t>
      </w:r>
      <w:r>
        <w:t>→</w:t>
      </w:r>
      <w:r>
        <w:t>n</w:t>
      </w:r>
      <w:r>
        <w:t>C</w:t>
      </w:r>
      <w:r>
        <w:t>O</w:t>
      </w:r>
      <w:r>
        <w:t>2</w:t>
      </w:r>
      <w:r>
        <w:t>+</w:t>
      </w:r>
      <w:r>
        <w:t>n</w:t>
      </w:r>
      <w:r>
        <w:t>H</w:t>
      </w:r>
      <w:r>
        <w:t>2</w:t>
      </w:r>
      <w:r>
        <w:t>O</w:t>
      </w:r>
      <w:r>
        <w:t>C_(n)H_(3n)+(3n)/(2)O_(2)→nCO_(2)+nH_(2)O</w:t>
      </w:r>
      <w:r>
        <w:br/>
      </w:r>
      <w:r>
        <w:t>0,03 0,12</w:t>
      </w:r>
      <w:r>
        <w:br/>
      </w:r>
      <w:r>
        <w:t>Suy ra n= 0,12 : 0,03 = 4</w:t>
      </w:r>
      <w:r>
        <w:br/>
      </w:r>
      <w:r>
        <w:t>Vậy công thức của A là C</w:t>
      </w:r>
      <w:r>
        <w:rPr>
          <w:vertAlign w:val="subscript"/>
        </w:rPr>
        <w:t>4</w:t>
      </w:r>
      <w:r>
        <w:t>H</w:t>
      </w:r>
      <w:r>
        <w:rPr>
          <w:vertAlign w:val="subscript"/>
        </w:rPr>
        <w:t>8</w:t>
      </w:r>
      <w:r>
        <w:t>.</w:t>
      </w:r>
      <w:r>
        <w:br/>
      </w:r>
      <w:r>
        <w:rPr>
          <w:b/>
        </w:rPr>
        <w:t>Đáp án B</w:t>
      </w:r>
      <w:r>
        <w:br/>
      </w:r>
      <w:r>
        <w:rPr>
          <w:b/>
        </w:rPr>
        <w:t xml:space="preserve">Câu 11: </w:t>
      </w:r>
      <w:r>
        <w:t>Hai xicloankan A và B đều có tỉ khối hơi so với metan bằng 5,25. Khi tham gia phản ứng thế clo (as, tỉ lệ mol 1:1), A cho 4 sản phẩm thế còn N cho 1 sản phẩm thế. Tên gọi của các xicloankan B và A là</w:t>
      </w:r>
      <w:r>
        <w:br/>
      </w:r>
      <w:r>
        <w:t>A. metyl xiclopentan và đimetyl xiclobutan.</w:t>
      </w:r>
      <w:r>
        <w:br/>
      </w:r>
      <w:r>
        <w:t>B. xiclohexan và metyl xiclopentan.</w:t>
      </w:r>
      <w:r>
        <w:br/>
      </w:r>
      <w:r>
        <w:t>C. xiclohexan và n- propyl xiclopropan.</w:t>
      </w:r>
      <w:r>
        <w:br/>
      </w:r>
      <w:r>
        <w:t>D. cả A, B và C đều đúng.</w:t>
      </w:r>
      <w:r>
        <w:br/>
      </w:r>
      <w:r>
        <w:rPr>
          <w:b/>
        </w:rPr>
        <w:t>Hướng dẫn giải:</w:t>
      </w:r>
      <w:r>
        <w:br/>
      </w:r>
      <w:r>
        <w:t>M</w:t>
      </w:r>
      <w:r>
        <w:rPr>
          <w:vertAlign w:val="subscript"/>
        </w:rPr>
        <w:t>A</w:t>
      </w:r>
      <w:r>
        <w:t xml:space="preserve"> = M</w:t>
      </w:r>
      <w:r>
        <w:rPr>
          <w:vertAlign w:val="subscript"/>
        </w:rPr>
        <w:t>B</w:t>
      </w:r>
      <w:r>
        <w:t xml:space="preserve"> = 5,25.16 = 84</w:t>
      </w:r>
      <w:r>
        <w:br/>
      </w:r>
      <w:r>
        <w:t>Gọi công thức tổng quát của xicloankan là C</w:t>
      </w:r>
      <w:r>
        <w:rPr>
          <w:vertAlign w:val="subscript"/>
        </w:rPr>
        <w:t>n</w:t>
      </w:r>
      <w:r>
        <w:t>H</w:t>
      </w:r>
      <w:r>
        <w:rPr>
          <w:vertAlign w:val="subscript"/>
        </w:rPr>
        <w:t>2n</w:t>
      </w:r>
      <w:r>
        <w:t xml:space="preserve"> (n&gt;3)</w:t>
      </w:r>
      <w:r>
        <w:br/>
      </w:r>
      <w:r>
        <w:t>Suy ra: 12n + 2n = 84 n = 6</w:t>
      </w:r>
      <w:r>
        <w:br/>
      </w:r>
      <w:r>
        <w:t>Suy ra cả A,B đều có công thức là C</w:t>
      </w:r>
      <w:r>
        <w:rPr>
          <w:vertAlign w:val="subscript"/>
        </w:rPr>
        <w:t>6</w:t>
      </w:r>
      <w:r>
        <w:t>H</w:t>
      </w:r>
      <w:r>
        <w:rPr>
          <w:vertAlign w:val="subscript"/>
        </w:rPr>
        <w:t>12</w:t>
      </w:r>
      <w:r>
        <w:t>.</w:t>
      </w:r>
      <w:r>
        <w:br/>
      </w:r>
      <w:r>
        <w:t>Do B cho duy nhất 1 sản phẩm thế nên B là xiclohexan</w:t>
      </w:r>
      <w:r>
        <w:br/>
      </w:r>
      <w:r>
        <w:t>A cho 4 sản phẩm thế nên A là metyl xiclopentan.</w:t>
      </w:r>
      <w:r>
        <w:br/>
      </w:r>
      <w:r>
        <w:rPr>
          <w:b/>
        </w:rPr>
        <w:t>Đáp án B</w:t>
      </w:r>
      <w:r>
        <w:br/>
      </w:r>
      <w:r>
        <w:rPr>
          <w:b/>
        </w:rPr>
        <w:t xml:space="preserve">Câu 12: </w:t>
      </w:r>
      <w:r>
        <w:t>Đốt cháy hoàn toàn 7g hợp chất A thu được 11,2 lít khí CO</w:t>
      </w:r>
      <w:r>
        <w:rPr>
          <w:vertAlign w:val="subscript"/>
        </w:rPr>
        <w:t>2</w:t>
      </w:r>
      <w:r>
        <w:t xml:space="preserve"> (đktc) và 9 gam H</w:t>
      </w:r>
      <w:r>
        <w:rPr>
          <w:vertAlign w:val="subscript"/>
        </w:rPr>
        <w:t>2</w:t>
      </w:r>
      <w:r>
        <w:t>O. Khi cho A tham gia phản ứng clo hóa thì chỉ thu được 1 dẫn xuất monoclo duy nhất. Công thức của A là gì? Biết A có tỉ khối so với nitơ là 2,5.</w:t>
      </w:r>
      <w:r>
        <w:br/>
      </w:r>
      <w:r>
        <w:t>A. C</w:t>
      </w:r>
      <w:r>
        <w:rPr>
          <w:vertAlign w:val="subscript"/>
        </w:rPr>
        <w:t>3</w:t>
      </w:r>
      <w:r>
        <w:t>H</w:t>
      </w:r>
      <w:r>
        <w:rPr>
          <w:vertAlign w:val="subscript"/>
        </w:rPr>
        <w:t>6</w:t>
      </w:r>
      <w:r>
        <w:t>.</w:t>
      </w:r>
      <w:r>
        <w:br/>
      </w:r>
      <w:r>
        <w:t>B. C</w:t>
      </w:r>
      <w:r>
        <w:rPr>
          <w:vertAlign w:val="subscript"/>
        </w:rPr>
        <w:t>4</w:t>
      </w:r>
      <w:r>
        <w:t>H</w:t>
      </w:r>
      <w:r>
        <w:rPr>
          <w:vertAlign w:val="subscript"/>
        </w:rPr>
        <w:t>8</w:t>
      </w:r>
      <w:r>
        <w:t>.</w:t>
      </w:r>
      <w:r>
        <w:br/>
      </w:r>
      <w:r>
        <w:t>C. C</w:t>
      </w:r>
      <w:r>
        <w:rPr>
          <w:vertAlign w:val="subscript"/>
        </w:rPr>
        <w:t>5</w:t>
      </w:r>
      <w:r>
        <w:t>H</w:t>
      </w:r>
      <w:r>
        <w:rPr>
          <w:vertAlign w:val="subscript"/>
        </w:rPr>
        <w:t>10</w:t>
      </w:r>
      <w:r>
        <w:t>.</w:t>
      </w:r>
      <w:r>
        <w:br/>
      </w:r>
      <w:r>
        <w:t>D. C</w:t>
      </w:r>
      <w:r>
        <w:rPr>
          <w:vertAlign w:val="subscript"/>
        </w:rPr>
        <w:t>6</w:t>
      </w:r>
      <w:r>
        <w:t>H</w:t>
      </w:r>
      <w:r>
        <w:rPr>
          <w:vertAlign w:val="subscript"/>
        </w:rPr>
        <w:t>12</w:t>
      </w:r>
      <w:r>
        <w:t>.</w:t>
      </w:r>
      <w:r>
        <w:br/>
      </w:r>
      <w:r>
        <w:rPr>
          <w:b/>
        </w:rPr>
        <w:t>Hướng dẫn giải:</w:t>
      </w:r>
      <w:r>
        <w:br/>
      </w:r>
      <w:r>
        <w:t>n</w:t>
      </w:r>
      <w:r>
        <w:t>A</w:t>
      </w:r>
      <w:r>
        <w:t>=</w:t>
      </w:r>
      <w:r>
        <w:t>7</w:t>
      </w:r>
      <w:r>
        <w:t>2</w:t>
      </w:r>
      <w:r>
        <w:t>,</w:t>
      </w:r>
      <w:r>
        <w:t>5.28</w:t>
      </w:r>
      <w:r>
        <w:t>=</w:t>
      </w:r>
      <w:r>
        <w:t>0</w:t>
      </w:r>
      <w:r>
        <w:t>,</w:t>
      </w:r>
      <w:r>
        <w:t>1</w:t>
      </w:r>
      <w:r>
        <w:t>m</w:t>
      </w:r>
      <w:r>
        <w:t>o</w:t>
      </w:r>
      <w:r>
        <w:t>l</w:t>
      </w:r>
      <w:r>
        <w:t>n_(A)=(7)/(2,5.28)=0,1mol</w:t>
      </w:r>
      <w:r>
        <w:br/>
      </w:r>
      <w:r>
        <w:t>n</w:t>
      </w:r>
      <w:r>
        <w:t>C</w:t>
      </w:r>
      <w:r>
        <w:t>O</w:t>
      </w:r>
      <w:r>
        <w:t>2</w:t>
      </w:r>
      <w:r>
        <w:t>=</w:t>
      </w:r>
      <w:r>
        <w:t>0</w:t>
      </w:r>
      <w:r>
        <w:t>,</w:t>
      </w:r>
      <w:r>
        <w:t>5</w:t>
      </w:r>
      <w:r>
        <w:t>m</w:t>
      </w:r>
      <w:r>
        <w:t>o</w:t>
      </w:r>
      <w:r>
        <w:t>l</w:t>
      </w:r>
      <w:r>
        <w:t>;</w:t>
      </w:r>
      <w:r>
        <w:t>n</w:t>
      </w:r>
      <w:r>
        <w:t>H</w:t>
      </w:r>
      <w:r>
        <w:t>2</w:t>
      </w:r>
      <w:r>
        <w:t>O</w:t>
      </w:r>
      <w:r>
        <w:t>=</w:t>
      </w:r>
      <w:r>
        <w:t>0</w:t>
      </w:r>
      <w:r>
        <w:t>,</w:t>
      </w:r>
      <w:r>
        <w:t>5</w:t>
      </w:r>
      <w:r>
        <w:t>m</w:t>
      </w:r>
      <w:r>
        <w:t>o</w:t>
      </w:r>
      <w:r>
        <w:t>l</w:t>
      </w:r>
      <w:r>
        <w:t>n_(CO_(2))=0,5mol;n_(H_(2)O)=0,5mol</w:t>
      </w:r>
      <w:r>
        <w:br/>
      </w:r>
      <w:r>
        <w:t>Gọi CT của A là C</w:t>
      </w:r>
      <w:r>
        <w:rPr>
          <w:vertAlign w:val="subscript"/>
        </w:rPr>
        <w:t>x</w:t>
      </w:r>
      <w:r>
        <w:t>H</w:t>
      </w:r>
      <w:r>
        <w:rPr>
          <w:vertAlign w:val="subscript"/>
        </w:rPr>
        <w:t>y</w:t>
      </w:r>
      <w:r>
        <w:br/>
      </w:r>
      <w:r>
        <w:t>Ta có: x = 0,5 : 0,1 = 5 và y = 1: 0,1 = 10</w:t>
      </w:r>
      <w:r>
        <w:br/>
      </w:r>
      <w:r>
        <w:t>Suy ra A là C</w:t>
      </w:r>
      <w:r>
        <w:rPr>
          <w:vertAlign w:val="subscript"/>
        </w:rPr>
        <w:t>5</w:t>
      </w:r>
      <w:r>
        <w:t>H</w:t>
      </w:r>
      <w:r>
        <w:rPr>
          <w:vertAlign w:val="subscript"/>
        </w:rPr>
        <w:t>10</w:t>
      </w:r>
      <w:r>
        <w:t>.</w:t>
      </w:r>
      <w:r>
        <w:br/>
      </w:r>
      <w:r>
        <w:rPr>
          <w:b/>
        </w:rPr>
        <w:t>Đáp án C</w:t>
      </w:r>
      <w:r>
        <w:br/>
      </w:r>
      <w:r>
        <w:rPr>
          <w:b/>
        </w:rPr>
        <w:t xml:space="preserve">Câu 13: </w:t>
      </w:r>
      <w:r>
        <w:t>Xicloankan A phản ứng với Cl</w:t>
      </w:r>
      <w:r>
        <w:rPr>
          <w:vertAlign w:val="subscript"/>
        </w:rPr>
        <w:t>2</w:t>
      </w:r>
      <w:r>
        <w:t xml:space="preserve"> ánh sáng thu được dẫn xuất monoclo B (trong đó clo chiếm 34% về khối lượng). Biết B có 4 đồng phân. Tên gọi của hợp chất A là:</w:t>
      </w:r>
      <w:r>
        <w:br/>
      </w:r>
      <w:r>
        <w:t>A. Metylxiclopropan.</w:t>
      </w:r>
      <w:r>
        <w:br/>
      </w:r>
      <w:r>
        <w:t>B. 1,2-đimetylxiclopropan.</w:t>
      </w:r>
      <w:r>
        <w:br/>
      </w:r>
      <w:r>
        <w:t>C. Metylxiclobutan.</w:t>
      </w:r>
      <w:r>
        <w:br/>
      </w:r>
      <w:r>
        <w:t>D. Xiclobutan.</w:t>
      </w:r>
      <w:r>
        <w:br/>
      </w:r>
      <w:r>
        <w:rPr>
          <w:b/>
        </w:rPr>
        <w:t>Hướng dẫn giải:</w:t>
      </w:r>
      <w:r>
        <w:br/>
      </w:r>
      <w:r>
        <w:t>Gọi công thức của A là C</w:t>
      </w:r>
      <w:r>
        <w:rPr>
          <w:vertAlign w:val="subscript"/>
        </w:rPr>
        <w:t>n</w:t>
      </w:r>
      <w:r>
        <w:t>H</w:t>
      </w:r>
      <w:r>
        <w:rPr>
          <w:vertAlign w:val="subscript"/>
        </w:rPr>
        <w:t>2n</w:t>
      </w:r>
      <w:r>
        <w:br/>
      </w:r>
      <w:r>
        <w:t>Phương trình phản ứng:</w:t>
      </w:r>
      <w:r>
        <w:br/>
      </w:r>
      <w:r>
        <w:t>C</w:t>
      </w:r>
      <w:r>
        <w:t>n</w:t>
      </w:r>
      <w:r>
        <w:t>H</w:t>
      </w:r>
      <w:r>
        <w:t>2</w:t>
      </w:r>
      <w:r>
        <w:t>n</w:t>
      </w:r>
      <w:r>
        <w:t>+</w:t>
      </w:r>
      <w:r>
        <w:t>C</w:t>
      </w:r>
      <w:r>
        <w:t>l</w:t>
      </w:r>
      <w:r>
        <w:t>2</w:t>
      </w:r>
      <w:r>
        <w:t>→</w:t>
      </w:r>
      <w:r>
        <w:t>C</w:t>
      </w:r>
      <w:r>
        <w:t>n</w:t>
      </w:r>
      <w:r>
        <w:t>H</w:t>
      </w:r>
      <w:r>
        <w:t>2</w:t>
      </w:r>
      <w:r>
        <w:t>n</w:t>
      </w:r>
      <w:r>
        <w:t>−</w:t>
      </w:r>
      <w:r>
        <w:t>1</w:t>
      </w:r>
      <w:r>
        <w:t>C</w:t>
      </w:r>
      <w:r>
        <w:t>l</w:t>
      </w:r>
      <w:r>
        <w:t>+</w:t>
      </w:r>
      <w:r>
        <w:t>H</w:t>
      </w:r>
      <w:r>
        <w:t>C</w:t>
      </w:r>
      <w:r>
        <w:t>l</w:t>
      </w:r>
      <w:r>
        <w:t>C_(n)H_(2n)+Cl_(2)→C_(n)H_(2n−1)Cl+HCl</w:t>
      </w:r>
      <w:r>
        <w:br/>
      </w:r>
      <w:r>
        <w:t>%</w:t>
      </w:r>
      <w:r>
        <w:t>C</w:t>
      </w:r>
      <w:r>
        <w:t>l</w:t>
      </w:r>
      <w:r>
        <w:t>=</w:t>
      </w:r>
      <w:r>
        <w:t>35</w:t>
      </w:r>
      <w:r>
        <w:t>,</w:t>
      </w:r>
      <w:r>
        <w:t>5</w:t>
      </w:r>
      <w:r>
        <w:t>14</w:t>
      </w:r>
      <w:r>
        <w:t>n</w:t>
      </w:r>
      <w:r>
        <w:t>−</w:t>
      </w:r>
      <w:r>
        <w:t>1</w:t>
      </w:r>
      <w:r>
        <w:t>+</w:t>
      </w:r>
      <w:r>
        <w:t>35</w:t>
      </w:r>
      <w:r>
        <w:t>,</w:t>
      </w:r>
      <w:r>
        <w:t>5</w:t>
      </w:r>
      <w:r>
        <w:t>.100</w:t>
      </w:r>
      <w:r>
        <w:t>%</w:t>
      </w:r>
      <w:r>
        <w:t>=</w:t>
      </w:r>
      <w:r>
        <w:t>34</w:t>
      </w:r>
      <w:r>
        <w:t>%</w:t>
      </w:r>
      <w:r>
        <w:t>⇒</w:t>
      </w:r>
      <w:r>
        <w:t>n</w:t>
      </w:r>
      <w:r>
        <w:t>=</w:t>
      </w:r>
      <w:r>
        <w:t>5</w:t>
      </w:r>
      <w:r>
        <w:t>%Cl=(35,5)/(14n−1+35,5).100%=34%⇒n=5</w:t>
      </w:r>
      <w:r>
        <w:br/>
      </w:r>
      <w:r>
        <w:t>A là C</w:t>
      </w:r>
      <w:r>
        <w:rPr>
          <w:vertAlign w:val="subscript"/>
        </w:rPr>
        <w:t>5</w:t>
      </w:r>
      <w:r>
        <w:t>H</w:t>
      </w:r>
      <w:r>
        <w:rPr>
          <w:vertAlign w:val="subscript"/>
        </w:rPr>
        <w:t>10</w:t>
      </w:r>
      <w:r>
        <w:t>. Do B có 4 đồng phân nên A là Metylxiclobutan</w:t>
      </w:r>
      <w:r>
        <w:br/>
      </w:r>
      <w:r>
        <w:rPr>
          <w:b/>
        </w:rPr>
        <w:t xml:space="preserve">Đáp án C </w:t>
      </w:r>
      <w:r>
        <w:br/>
      </w:r>
      <w:r>
        <w:rPr>
          <w:b/>
        </w:rPr>
        <w:t xml:space="preserve">Câu 14: </w:t>
      </w:r>
      <w:r>
        <w:t>Khi cho metylxiclopentan tác dụng với clo (có chiếu sáng hoặc đun nóng) có thể thu được mấy dẫn xuất monoclo</w:t>
      </w:r>
      <w:r>
        <w:br/>
      </w:r>
      <w:r>
        <w:t>A. 3.</w:t>
      </w:r>
      <w:r>
        <w:br/>
      </w:r>
      <w:r>
        <w:t>B. 4.</w:t>
      </w:r>
      <w:r>
        <w:br/>
      </w:r>
      <w:r>
        <w:t>C. 5.</w:t>
      </w:r>
      <w:r>
        <w:br/>
      </w:r>
      <w:r>
        <w:t>D. 6</w:t>
      </w:r>
      <w:r>
        <w:br/>
      </w:r>
      <w:r>
        <w:rPr>
          <w:b/>
        </w:rPr>
        <w:t>Hướng dẫn giải:</w:t>
      </w:r>
      <w:r>
        <w:br/>
      </w:r>
      <w:r>
        <w:t>Các vị trí có thể tham gia thế clo được biểu diễn như sau:</w:t>
      </w:r>
      <w:r>
        <w:br/>
      </w:r>
      <w:r>
        <w:drawing>
          <wp:inline xmlns:a="http://schemas.openxmlformats.org/drawingml/2006/main" xmlns:pic="http://schemas.openxmlformats.org/drawingml/2006/picture">
            <wp:extent cx="1943100" cy="1905000"/>
            <wp:docPr id="3" name="Picture 3"/>
            <wp:cNvGraphicFramePr>
              <a:graphicFrameLocks noChangeAspect="1"/>
            </wp:cNvGraphicFramePr>
            <a:graphic>
              <a:graphicData uri="http://schemas.openxmlformats.org/drawingml/2006/picture">
                <pic:pic>
                  <pic:nvPicPr>
                    <pic:cNvPr id="0" name="temp_inline_ae83aa8b8a9e48f1a84f90562452cff9.jpg"/>
                    <pic:cNvPicPr/>
                  </pic:nvPicPr>
                  <pic:blipFill>
                    <a:blip r:embed="rId11"/>
                    <a:stretch>
                      <a:fillRect/>
                    </a:stretch>
                  </pic:blipFill>
                  <pic:spPr>
                    <a:xfrm>
                      <a:off x="0" y="0"/>
                      <a:ext cx="1943100" cy="1905000"/>
                    </a:xfrm>
                    <a:prstGeom prst="rect"/>
                  </pic:spPr>
                </pic:pic>
              </a:graphicData>
            </a:graphic>
          </wp:inline>
        </w:drawing>
      </w:r>
      <w:r>
        <w:br/>
      </w:r>
      <w:r>
        <w:rPr>
          <w:b/>
        </w:rPr>
        <w:t>Đáp án B</w:t>
      </w:r>
      <w:r>
        <w:br/>
      </w:r>
      <w:r>
        <w:rPr>
          <w:b/>
        </w:rPr>
        <w:t xml:space="preserve">Câu 15: </w:t>
      </w:r>
      <w:r>
        <w:t>Hỗn hợp khí A chứa một ankan và một monoxicloankan. Tỉ khối của A đối với hiđro là 25,8. Đốt cháy hoàn toàn 2,58 gam A rồi hấp thụ hết sản phẩm cháy vào dung dịch Ca(OH)</w:t>
      </w:r>
      <w:r>
        <w:rPr>
          <w:vertAlign w:val="subscript"/>
        </w:rPr>
        <w:t>2</w:t>
      </w:r>
      <w:r>
        <w:t xml:space="preserve"> dư, thu được 18 gam kết tủa. Công thức của monoxicloankan trong hỗn hợp A là</w:t>
      </w:r>
      <w:r>
        <w:br/>
      </w:r>
      <w:r>
        <w:t>A. C</w:t>
      </w:r>
      <w:r>
        <w:rPr>
          <w:vertAlign w:val="subscript"/>
        </w:rPr>
        <w:t>3</w:t>
      </w:r>
      <w:r>
        <w:t>H</w:t>
      </w:r>
      <w:r>
        <w:rPr>
          <w:vertAlign w:val="subscript"/>
        </w:rPr>
        <w:t>6</w:t>
      </w:r>
      <w:r>
        <w:t>.</w:t>
      </w:r>
      <w:r>
        <w:br/>
      </w:r>
      <w:r>
        <w:t>B. C</w:t>
      </w:r>
      <w:r>
        <w:rPr>
          <w:vertAlign w:val="subscript"/>
        </w:rPr>
        <w:t>4</w:t>
      </w:r>
      <w:r>
        <w:t>H</w:t>
      </w:r>
      <w:r>
        <w:rPr>
          <w:vertAlign w:val="subscript"/>
        </w:rPr>
        <w:t>8</w:t>
      </w:r>
      <w:r>
        <w:t>.</w:t>
      </w:r>
      <w:r>
        <w:br/>
      </w:r>
      <w:r>
        <w:t>C. C</w:t>
      </w:r>
      <w:r>
        <w:rPr>
          <w:vertAlign w:val="subscript"/>
        </w:rPr>
        <w:t>5</w:t>
      </w:r>
      <w:r>
        <w:t>H</w:t>
      </w:r>
      <w:r>
        <w:rPr>
          <w:vertAlign w:val="subscript"/>
        </w:rPr>
        <w:t>10</w:t>
      </w:r>
      <w:r>
        <w:t>.</w:t>
      </w:r>
      <w:r>
        <w:br/>
      </w:r>
      <w:r>
        <w:t>D. C</w:t>
      </w:r>
      <w:r>
        <w:rPr>
          <w:vertAlign w:val="subscript"/>
        </w:rPr>
        <w:t>6</w:t>
      </w:r>
      <w:r>
        <w:t>H</w:t>
      </w:r>
      <w:r>
        <w:rPr>
          <w:vertAlign w:val="subscript"/>
        </w:rPr>
        <w:t>12</w:t>
      </w:r>
      <w:r>
        <w:t>.</w:t>
      </w:r>
      <w:r>
        <w:br/>
      </w:r>
      <w:r>
        <w:rPr>
          <w:b/>
        </w:rPr>
        <w:t>Hướng dẫn giải:</w:t>
      </w:r>
      <w:r>
        <w:br/>
      </w:r>
      <w:r>
        <w:t>n</w:t>
      </w:r>
      <w:r>
        <w:t>C</w:t>
      </w:r>
      <w:r>
        <w:t>O</w:t>
      </w:r>
      <w:r>
        <w:t>2</w:t>
      </w:r>
      <w:r>
        <w:t>=</w:t>
      </w:r>
      <w:r>
        <w:t>0</w:t>
      </w:r>
      <w:r>
        <w:t>,</w:t>
      </w:r>
      <w:r>
        <w:t>18</w:t>
      </w:r>
      <w:r>
        <w:t>m</w:t>
      </w:r>
      <w:r>
        <w:t>o</w:t>
      </w:r>
      <w:r>
        <w:t>l</w:t>
      </w:r>
      <w:r>
        <w:t>;</w:t>
      </w:r>
      <w:r>
        <w:t>n</w:t>
      </w:r>
      <w:r>
        <w:t>A</w:t>
      </w:r>
      <w:r>
        <w:t>=</w:t>
      </w:r>
      <w:r>
        <w:t>2</w:t>
      </w:r>
      <w:r>
        <w:t>,</w:t>
      </w:r>
      <w:r>
        <w:t>58</w:t>
      </w:r>
      <w:r>
        <w:t>:</w:t>
      </w:r>
      <w:r>
        <w:t>51</w:t>
      </w:r>
      <w:r>
        <w:t>,</w:t>
      </w:r>
      <w:r>
        <w:t>6</w:t>
      </w:r>
      <w:r>
        <w:t>=</w:t>
      </w:r>
      <w:r>
        <w:t>0</w:t>
      </w:r>
      <w:r>
        <w:t>,</w:t>
      </w:r>
      <w:r>
        <w:t>05</w:t>
      </w:r>
      <w:r>
        <w:t>m</w:t>
      </w:r>
      <w:r>
        <w:t>o</w:t>
      </w:r>
      <w:r>
        <w:t>l</w:t>
      </w:r>
      <w:r>
        <w:t>n_(CO_(2))=0,18mol;n_(A)=2,58:51,6=0,05mol</w:t>
      </w:r>
      <w:r>
        <w:br/>
      </w:r>
      <w:r>
        <w:t>m</w:t>
      </w:r>
      <w:r>
        <w:rPr>
          <w:vertAlign w:val="subscript"/>
        </w:rPr>
        <w:t>H</w:t>
      </w:r>
      <w:r>
        <w:t xml:space="preserve"> = 2,58 – 0,18.12 = 0,42 gam </w:t>
      </w:r>
      <w:r>
        <w:t>⇒</w:t>
      </w:r>
      <w:r>
        <w:t>n</w:t>
      </w:r>
      <w:r>
        <w:t>H</w:t>
      </w:r>
      <w:r>
        <w:t>=</w:t>
      </w:r>
      <w:r>
        <w:t>0</w:t>
      </w:r>
      <w:r>
        <w:t>,</w:t>
      </w:r>
      <w:r>
        <w:t>42</w:t>
      </w:r>
      <w:r>
        <w:t>m</w:t>
      </w:r>
      <w:r>
        <w:t>o</w:t>
      </w:r>
      <w:r>
        <w:t>l</w:t>
      </w:r>
      <w:r>
        <w:t>⇒</w:t>
      </w:r>
      <w:r>
        <w:t>n</w:t>
      </w:r>
      <w:r>
        <w:t>H</w:t>
      </w:r>
      <w:r>
        <w:t>2</w:t>
      </w:r>
      <w:r>
        <w:t>O</w:t>
      </w:r>
      <w:r>
        <w:t>=</w:t>
      </w:r>
      <w:r>
        <w:t>0</w:t>
      </w:r>
      <w:r>
        <w:t>,</w:t>
      </w:r>
      <w:r>
        <w:t>21</w:t>
      </w:r>
      <w:r>
        <w:t>m</w:t>
      </w:r>
      <w:r>
        <w:t>o</w:t>
      </w:r>
      <w:r>
        <w:t>l</w:t>
      </w:r>
      <w:r>
        <w:t>⇒n_(H)=0,42mol⇒n_(H_(2)O)=0,21mol</w:t>
      </w:r>
      <w:r>
        <w:br/>
      </w:r>
      <w:r>
        <w:t>Ta có: n</w:t>
      </w:r>
      <w:r>
        <w:rPr>
          <w:vertAlign w:val="subscript"/>
        </w:rPr>
        <w:t>ankan</w:t>
      </w:r>
      <w:r>
        <w:t xml:space="preserve"> = 0,21 – 0,18 = 0,03 mol và n</w:t>
      </w:r>
      <w:r>
        <w:rPr>
          <w:vertAlign w:val="subscript"/>
        </w:rPr>
        <w:t xml:space="preserve">xicloankan </w:t>
      </w:r>
      <w:r>
        <w:t>= 0,02 mol</w:t>
      </w:r>
      <w:r>
        <w:br/>
      </w:r>
      <w:r>
        <w:t>Gọi công thức của ankan và xicloankan là C</w:t>
      </w:r>
      <w:r>
        <w:rPr>
          <w:vertAlign w:val="subscript"/>
        </w:rPr>
        <w:t>n</w:t>
      </w:r>
      <w:r>
        <w:t>H</w:t>
      </w:r>
      <w:r>
        <w:rPr>
          <w:vertAlign w:val="subscript"/>
        </w:rPr>
        <w:t>2n+2</w:t>
      </w:r>
      <w:r>
        <w:t xml:space="preserve"> và C</w:t>
      </w:r>
      <w:r>
        <w:rPr>
          <w:vertAlign w:val="subscript"/>
        </w:rPr>
        <w:t>m</w:t>
      </w:r>
      <w:r>
        <w:t>H</w:t>
      </w:r>
      <w:r>
        <w:rPr>
          <w:vertAlign w:val="subscript"/>
        </w:rPr>
        <w:t>2m</w:t>
      </w:r>
      <w:r>
        <w:br/>
      </w:r>
      <w:r>
        <w:t>Ta có: 0,02n + 0,03m = 0,18.</w:t>
      </w:r>
      <w:r>
        <w:br/>
      </w:r>
      <w:r>
        <w:t>Biện luận suy ra được n = 3 và m = 4</w:t>
      </w:r>
      <w:r>
        <w:br/>
      </w:r>
      <w:r>
        <w:t>Vậy xicloankan là C</w:t>
      </w:r>
      <w:r>
        <w:rPr>
          <w:vertAlign w:val="subscript"/>
        </w:rPr>
        <w:t>4</w:t>
      </w:r>
      <w:r>
        <w:t>H</w:t>
      </w:r>
      <w:r>
        <w:rPr>
          <w:vertAlign w:val="subscript"/>
        </w:rPr>
        <w:t>8</w:t>
      </w:r>
      <w:r>
        <w:br/>
      </w:r>
      <w:r>
        <w:rPr>
          <w:b/>
        </w:rPr>
        <w:t>Đáp án B</w:t>
      </w:r>
      <w:r>
        <w:br/>
      </w:r>
      <w:r>
        <w:rPr>
          <w:b/>
        </w:rPr>
        <w:t xml:space="preserve">Câu 16: </w:t>
      </w:r>
      <w:r>
        <w:t>Xicloankan X trong điều kiện thích hợp có thể tác dụng với dung dịch brom để tạo dẫn xuất Y. Biết Y chứa 74,07 %Br và X không chứa quá 8 nguyên tử cacbon. Vậy X là</w:t>
      </w:r>
      <w:r>
        <w:br/>
      </w:r>
      <w:r>
        <w:t>A. C</w:t>
      </w:r>
      <w:r>
        <w:rPr>
          <w:vertAlign w:val="subscript"/>
        </w:rPr>
        <w:t>3</w:t>
      </w:r>
      <w:r>
        <w:t>H</w:t>
      </w:r>
      <w:r>
        <w:rPr>
          <w:vertAlign w:val="subscript"/>
        </w:rPr>
        <w:t>6</w:t>
      </w:r>
      <w:r>
        <w:t>.</w:t>
      </w:r>
      <w:r>
        <w:br/>
      </w:r>
      <w:r>
        <w:t>B. C</w:t>
      </w:r>
      <w:r>
        <w:rPr>
          <w:vertAlign w:val="subscript"/>
        </w:rPr>
        <w:t>4</w:t>
      </w:r>
      <w:r>
        <w:t>H</w:t>
      </w:r>
      <w:r>
        <w:rPr>
          <w:vertAlign w:val="subscript"/>
        </w:rPr>
        <w:t>8</w:t>
      </w:r>
      <w:r>
        <w:t>.</w:t>
      </w:r>
      <w:r>
        <w:br/>
      </w:r>
      <w:r>
        <w:t>C. C</w:t>
      </w:r>
      <w:r>
        <w:rPr>
          <w:vertAlign w:val="subscript"/>
        </w:rPr>
        <w:t>5</w:t>
      </w:r>
      <w:r>
        <w:t>H</w:t>
      </w:r>
      <w:r>
        <w:rPr>
          <w:vertAlign w:val="subscript"/>
        </w:rPr>
        <w:t>10</w:t>
      </w:r>
      <w:r>
        <w:t>.</w:t>
      </w:r>
      <w:r>
        <w:br/>
      </w:r>
      <w:r>
        <w:t>D. C</w:t>
      </w:r>
      <w:r>
        <w:rPr>
          <w:vertAlign w:val="subscript"/>
        </w:rPr>
        <w:t>6</w:t>
      </w:r>
      <w:r>
        <w:t>H</w:t>
      </w:r>
      <w:r>
        <w:rPr>
          <w:vertAlign w:val="subscript"/>
        </w:rPr>
        <w:t>12</w:t>
      </w:r>
      <w:r>
        <w:t>.</w:t>
      </w:r>
      <w:r>
        <w:br/>
      </w:r>
      <w:r>
        <w:rPr>
          <w:b/>
        </w:rPr>
        <w:t>Hướng dẫn giải:</w:t>
      </w:r>
      <w:r>
        <w:br/>
      </w:r>
      <w:r>
        <w:t>- Nếu X tham gia phản ứng thế thì ta có sơ đồ:</w:t>
      </w:r>
      <w:r>
        <w:br/>
      </w:r>
      <w:r>
        <w:t>C</w:t>
      </w:r>
      <w:r>
        <w:t>n</w:t>
      </w:r>
      <w:r>
        <w:t>H</w:t>
      </w:r>
      <w:r>
        <w:t>2</w:t>
      </w:r>
      <w:r>
        <w:t>n</w:t>
      </w:r>
      <w:r>
        <w:t>+</w:t>
      </w:r>
      <w:r>
        <w:t>B</w:t>
      </w:r>
      <w:r>
        <w:t>r</w:t>
      </w:r>
      <w:r>
        <w:t>2</w:t>
      </w:r>
      <w:r>
        <w:t>−</w:t>
      </w:r>
      <w:r>
        <w:t>−</w:t>
      </w:r>
      <w:r>
        <w:t>→</w:t>
      </w:r>
      <w:r>
        <w:t>C</w:t>
      </w:r>
      <w:r>
        <w:t>n</w:t>
      </w:r>
      <w:r>
        <w:t>H</w:t>
      </w:r>
      <w:r>
        <w:t>2</w:t>
      </w:r>
      <w:r>
        <w:t>n</w:t>
      </w:r>
      <w:r>
        <w:t>−</w:t>
      </w:r>
      <w:r>
        <w:t>x</w:t>
      </w:r>
      <w:r>
        <w:t>B</w:t>
      </w:r>
      <w:r>
        <w:t>r</w:t>
      </w:r>
      <w:r>
        <w:t>x</w:t>
      </w:r>
      <w:r>
        <w:t>C_(n)H_(2n)→+Br_(2)C_(n)H_(2n−x)Br_(x)</w:t>
      </w:r>
      <w:r>
        <w:br/>
      </w:r>
      <w:r>
        <w:t xml:space="preserve">Suy ra: </w:t>
      </w:r>
      <w:r>
        <w:t>%</w:t>
      </w:r>
      <w:r>
        <w:t>B</w:t>
      </w:r>
      <w:r>
        <w:t>r</w:t>
      </w:r>
      <w:r>
        <w:t>=</w:t>
      </w:r>
      <w:r>
        <w:t>80</w:t>
      </w:r>
      <w:r>
        <w:t>x</w:t>
      </w:r>
      <w:r>
        <w:t>14</w:t>
      </w:r>
      <w:r>
        <w:t>n</w:t>
      </w:r>
      <w:r>
        <w:t>+</w:t>
      </w:r>
      <w:r>
        <w:t>79</w:t>
      </w:r>
      <w:r>
        <w:t>x</w:t>
      </w:r>
      <w:r>
        <w:t>=</w:t>
      </w:r>
      <w:r>
        <w:t>0</w:t>
      </w:r>
      <w:r>
        <w:t>,</w:t>
      </w:r>
      <w:r>
        <w:t>7407</w:t>
      </w:r>
      <w:r>
        <w:t>⇒</w:t>
      </w:r>
      <w:r>
        <w:t>14</w:t>
      </w:r>
      <w:r>
        <w:t>n</w:t>
      </w:r>
      <w:r>
        <w:t>=</w:t>
      </w:r>
      <w:r>
        <w:t>29</w:t>
      </w:r>
      <w:r>
        <w:t>x</w:t>
      </w:r>
      <w:r>
        <w:t>%Br=(80x)/(14n+79x)=0,7407⇒14n=29x</w:t>
      </w:r>
      <w:r>
        <w:br/>
      </w:r>
      <w:r>
        <w:t>Không phù hợp với điều kiện X không chứa quá 8 nguyên tử cacbon</w:t>
      </w:r>
      <w:r>
        <w:br/>
      </w:r>
      <w:r>
        <w:t>- Nếu X tham gia phản ứng cộng ta có sơ đồ:</w:t>
      </w:r>
      <w:r>
        <w:br/>
      </w:r>
      <w:r>
        <w:t>C</w:t>
      </w:r>
      <w:r>
        <w:t>n</w:t>
      </w:r>
      <w:r>
        <w:t>H</w:t>
      </w:r>
      <w:r>
        <w:t>2</w:t>
      </w:r>
      <w:r>
        <w:t>n</w:t>
      </w:r>
      <w:r>
        <w:t>+</w:t>
      </w:r>
      <w:r>
        <w:t>B</w:t>
      </w:r>
      <w:r>
        <w:t>r</w:t>
      </w:r>
      <w:r>
        <w:t>2</w:t>
      </w:r>
      <w:r>
        <w:t>−</w:t>
      </w:r>
      <w:r>
        <w:t>−</w:t>
      </w:r>
      <w:r>
        <w:t>→</w:t>
      </w:r>
      <w:r>
        <w:t>C</w:t>
      </w:r>
      <w:r>
        <w:t>n</w:t>
      </w:r>
      <w:r>
        <w:t>H</w:t>
      </w:r>
      <w:r>
        <w:t>2</w:t>
      </w:r>
      <w:r>
        <w:t>n</w:t>
      </w:r>
      <w:r>
        <w:t>B</w:t>
      </w:r>
      <w:r>
        <w:t>r</w:t>
      </w:r>
      <w:r>
        <w:t>2</w:t>
      </w:r>
      <w:r>
        <w:t>C_(n)H_(2n)→+Br_(2)C_(n)H_(2n)Br_(2)</w:t>
      </w:r>
      <w:r>
        <w:br/>
      </w:r>
      <w:r>
        <w:t xml:space="preserve">Suy ra: </w:t>
      </w:r>
      <w:r>
        <w:t>%</w:t>
      </w:r>
      <w:r>
        <w:t>B</w:t>
      </w:r>
      <w:r>
        <w:t>r</w:t>
      </w:r>
      <w:r>
        <w:t>=</w:t>
      </w:r>
      <w:r>
        <w:t>80.2</w:t>
      </w:r>
      <w:r>
        <w:t>14</w:t>
      </w:r>
      <w:r>
        <w:t>n</w:t>
      </w:r>
      <w:r>
        <w:t>+</w:t>
      </w:r>
      <w:r>
        <w:t>160</w:t>
      </w:r>
      <w:r>
        <w:t>=</w:t>
      </w:r>
      <w:r>
        <w:t>0</w:t>
      </w:r>
      <w:r>
        <w:t>,</w:t>
      </w:r>
      <w:r>
        <w:t>7407</w:t>
      </w:r>
      <w:r>
        <w:t>⇒</w:t>
      </w:r>
      <w:r>
        <w:t>n</w:t>
      </w:r>
      <w:r>
        <w:t>=</w:t>
      </w:r>
      <w:r>
        <w:t>4</w:t>
      </w:r>
      <w:r>
        <w:t>%Br=(80.2)/(14n+160)=0,7407⇒n=4</w:t>
      </w:r>
      <w:r>
        <w:br/>
      </w:r>
      <w:r>
        <w:t>X là C</w:t>
      </w:r>
      <w:r>
        <w:rPr>
          <w:vertAlign w:val="subscript"/>
        </w:rPr>
        <w:t>4</w:t>
      </w:r>
      <w:r>
        <w:t>H</w:t>
      </w:r>
      <w:r>
        <w:rPr>
          <w:vertAlign w:val="subscript"/>
        </w:rPr>
        <w:t>8</w:t>
      </w:r>
      <w:r>
        <w:t>.</w:t>
      </w:r>
      <w:r>
        <w:br/>
      </w:r>
      <w:r>
        <w:rPr>
          <w:b/>
        </w:rPr>
        <w:t>Đáp án B</w:t>
      </w:r>
      <w:r>
        <w:br/>
      </w:r>
      <w:r>
        <w:rPr>
          <w:b/>
        </w:rPr>
        <w:t xml:space="preserve">Câu 17: </w:t>
      </w:r>
      <w:r>
        <w:t>Khi cho m gam hiđrocacbon no, mạch vòng A tác dụng với clo (chiếu sáng) thu được 9,48 gam một dẫn xuất clo duy nhất B. Để trung hòa khí HCl sinh ra cần vừa đủ 80 ml dung dịch NaOH 1M. Biết hiệu suất clo hóa là 80%. Giá trị của m là</w:t>
      </w:r>
      <w:r>
        <w:br/>
      </w:r>
      <w:r>
        <w:t>A. 6,72.</w:t>
      </w:r>
      <w:r>
        <w:br/>
      </w:r>
      <w:r>
        <w:t>B. 7,14.</w:t>
      </w:r>
      <w:r>
        <w:br/>
      </w:r>
      <w:r>
        <w:t>C. 8,4.</w:t>
      </w:r>
      <w:r>
        <w:br/>
      </w:r>
      <w:r>
        <w:t>D. 10.</w:t>
      </w:r>
      <w:r>
        <w:br/>
      </w:r>
      <w:r>
        <w:rPr>
          <w:b/>
        </w:rPr>
        <w:t>Hướng dẫn giải:</w:t>
      </w:r>
      <w:r>
        <w:br/>
      </w:r>
      <w:r>
        <w:t>C</w:t>
      </w:r>
      <w:r>
        <w:t>n</w:t>
      </w:r>
      <w:r>
        <w:t>H</w:t>
      </w:r>
      <w:r>
        <w:t>2</w:t>
      </w:r>
      <w:r>
        <w:t>n</w:t>
      </w:r>
      <w:r>
        <w:t>+</w:t>
      </w:r>
      <w:r>
        <w:t>C</w:t>
      </w:r>
      <w:r>
        <w:t>l</w:t>
      </w:r>
      <w:r>
        <w:t>2</w:t>
      </w:r>
      <w:r>
        <w:t>→</w:t>
      </w:r>
      <w:r>
        <w:t>C</w:t>
      </w:r>
      <w:r>
        <w:t>n</w:t>
      </w:r>
      <w:r>
        <w:t>H</w:t>
      </w:r>
      <w:r>
        <w:t>2</w:t>
      </w:r>
      <w:r>
        <w:t>n</w:t>
      </w:r>
      <w:r>
        <w:t>−</w:t>
      </w:r>
      <w:r>
        <w:t>1</w:t>
      </w:r>
      <w:r>
        <w:t>C</w:t>
      </w:r>
      <w:r>
        <w:t>l</w:t>
      </w:r>
      <w:r>
        <w:t>+</w:t>
      </w:r>
      <w:r>
        <w:t>H</w:t>
      </w:r>
      <w:r>
        <w:t>C</w:t>
      </w:r>
      <w:r>
        <w:t>l</w:t>
      </w:r>
      <w:r>
        <w:t>C_(n)H_(2n)+Cl_(2)→C_(n)H_(2n−1)Cl+HCl</w:t>
      </w:r>
      <w:r>
        <w:br/>
      </w:r>
      <w:r>
        <w:t>0,08 0,08 mol</w:t>
      </w:r>
      <w:r>
        <w:br/>
      </w:r>
      <w:r>
        <w:t>Ta có:</w:t>
      </w:r>
      <w:r>
        <w:br/>
      </w:r>
      <w:r>
        <w:t>M</w:t>
      </w:r>
      <w:r>
        <w:t>B</w:t>
      </w:r>
      <w:r>
        <w:t>=</w:t>
      </w:r>
      <w:r>
        <w:t>9</w:t>
      </w:r>
      <w:r>
        <w:t>,</w:t>
      </w:r>
      <w:r>
        <w:t>48</w:t>
      </w:r>
      <w:r>
        <w:t>0</w:t>
      </w:r>
      <w:r>
        <w:t>,</w:t>
      </w:r>
      <w:r>
        <w:t>08</w:t>
      </w:r>
      <w:r>
        <w:t>=</w:t>
      </w:r>
      <w:r>
        <w:t>118</w:t>
      </w:r>
      <w:r>
        <w:t>,</w:t>
      </w:r>
      <w:r>
        <w:t>5</w:t>
      </w:r>
      <w:r>
        <w:t>=</w:t>
      </w:r>
      <w:r>
        <w:t>14</w:t>
      </w:r>
      <w:r>
        <w:t>n</w:t>
      </w:r>
      <w:r>
        <w:t>+</w:t>
      </w:r>
      <w:r>
        <w:t>34</w:t>
      </w:r>
      <w:r>
        <w:t>,</w:t>
      </w:r>
      <w:r>
        <w:t>5</w:t>
      </w:r>
      <w:r>
        <w:t>⇒</w:t>
      </w:r>
      <w:r>
        <w:t>n</w:t>
      </w:r>
      <w:r>
        <w:t>=</w:t>
      </w:r>
      <w:r>
        <w:t>6</w:t>
      </w:r>
      <w:r>
        <w:t>M_(B)=(9,48)/(0,08)=118,5=14n+34,5⇒n=6</w:t>
      </w:r>
      <w:r>
        <w:br/>
      </w:r>
      <w:r>
        <w:t xml:space="preserve">Do hiệu suất phản ứng là 80% nên m = </w:t>
      </w:r>
      <w:r>
        <w:t>0</w:t>
      </w:r>
      <w:r>
        <w:t>,</w:t>
      </w:r>
      <w:r>
        <w:t>08.100</w:t>
      </w:r>
      <w:r>
        <w:t>80</w:t>
      </w:r>
      <w:r>
        <w:t>.84</w:t>
      </w:r>
      <w:r>
        <w:t>=</w:t>
      </w:r>
      <w:r>
        <w:t>8</w:t>
      </w:r>
      <w:r>
        <w:t>,</w:t>
      </w:r>
      <w:r>
        <w:t>4</w:t>
      </w:r>
      <w:r>
        <w:t>g</w:t>
      </w:r>
      <w:r>
        <w:t>(0,08.100)/(80).84=8,4g</w:t>
      </w:r>
      <w:r>
        <w:br/>
      </w:r>
      <w:r>
        <w:rPr>
          <w:b/>
        </w:rPr>
        <w:t>Đáp án C</w:t>
      </w:r>
      <w:r>
        <w:br/>
      </w:r>
      <w:r>
        <w:rPr>
          <w:b/>
        </w:rPr>
        <w:t xml:space="preserve">Câu 18: </w:t>
      </w:r>
      <w:r>
        <w:t>Hiđrocacbon X có công thức là C</w:t>
      </w:r>
      <w:r>
        <w:rPr>
          <w:vertAlign w:val="subscript"/>
        </w:rPr>
        <w:t>6</w:t>
      </w:r>
      <w:r>
        <w:t>H</w:t>
      </w:r>
      <w:r>
        <w:rPr>
          <w:vertAlign w:val="subscript"/>
        </w:rPr>
        <w:t>12</w:t>
      </w:r>
      <w:r>
        <w:t xml:space="preserve"> không làm mất màu dung dịch brom, khi tác dụng với brom tạo được một dẫn xuất monobrom duy nhất. Vậy X là</w:t>
      </w:r>
      <w:r>
        <w:br/>
      </w:r>
      <w:r>
        <w:t>A. 1,2,3- trimetylclopropan.</w:t>
      </w:r>
      <w:r>
        <w:br/>
      </w:r>
      <w:r>
        <w:t>B. 1,2- đimetylbutan.</w:t>
      </w:r>
      <w:r>
        <w:br/>
      </w:r>
      <w:r>
        <w:t>C. metylpentan.</w:t>
      </w:r>
      <w:r>
        <w:br/>
      </w:r>
      <w:r>
        <w:t>D. xiclohexan.</w:t>
      </w:r>
      <w:r>
        <w:br/>
      </w:r>
      <w:r>
        <w:rPr>
          <w:b/>
        </w:rPr>
        <w:t>Hướng dẫn giải:</w:t>
      </w:r>
      <w:r>
        <w:br/>
      </w:r>
      <w:r>
        <w:t>Xiclohexan khi tác dụng với brom cho 1 dẫn xuất duy nhất.</w:t>
      </w:r>
      <w:r>
        <w:br/>
      </w:r>
      <w:r>
        <w:rPr>
          <w:b/>
        </w:rPr>
        <w:t>Đáp án D</w:t>
      </w:r>
      <w:r>
        <w:br/>
      </w:r>
      <w:r>
        <w:rPr>
          <w:b/>
        </w:rPr>
        <w:t>Xem thêm các dạng bài tập Hóa học lớp 11 có đáp án và lời giải chi tiết khác:</w:t>
      </w:r>
      <w:r>
        <w:br/>
      </w:r>
      <w:r>
        <w:t>Phản ứng đốt cháy ankan và cách giải bài tập</w:t>
      </w:r>
      <w:r>
        <w:br/>
      </w:r>
      <w:r>
        <w:t>Phản ứng tách ankan và cách giải bài tập</w:t>
      </w:r>
      <w:r>
        <w:br/>
      </w:r>
      <w:r>
        <w:t>Phản ứng thế của ankan và cách giải bài tập</w:t>
      </w:r>
      <w:r>
        <w:br/>
      </w:r>
      <w:r>
        <w:t>Trắc nghiệm lý thuyết Hóa 11 Chương 6 Hiđrocacbon không no</w:t>
      </w:r>
      <w:r>
        <w:br/>
      </w:r>
      <w:r>
        <w:t>Bài tập trọng tâm Ankin và cách giải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