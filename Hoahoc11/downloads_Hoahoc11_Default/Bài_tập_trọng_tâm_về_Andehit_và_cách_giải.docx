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trọng tâm về Andehit và cách giải</w:t>
      </w:r>
    </w:p>
    <w:p>
      <w:r>
        <w:rPr>
          <w:b/>
        </w:rPr>
        <w:t>Bài tập trọng tâm về Andehit và cách giải</w:t>
      </w:r>
      <w:r>
        <w:br/>
      </w:r>
      <w:r>
        <w:rPr>
          <w:b/>
        </w:rPr>
        <w:t xml:space="preserve">Dạng 1: Bài tập xác định công thức phân tử, công thức cấu tạo, gọi tên anđehit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2: Bài tập về phản ứng cộng của anđehit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3: Bài tập về phản ứng tráng gương của anđehit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4: Bài tập về phản ứng oxi hóa của anđehit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Bài tập trọng tâm về Axit cacboxylic và cách giải</w:t>
      </w:r>
      <w:r>
        <w:br/>
      </w:r>
      <w:r>
        <w:t>Bài tập về phản ứng este hóa và cách giải</w:t>
      </w:r>
      <w:r>
        <w:br/>
      </w:r>
      <w:r>
        <w:t>Bài tập về tính axit của axit cacboxylic và cách giải</w:t>
      </w:r>
      <w:r>
        <w:br/>
      </w:r>
      <w:r>
        <w:t>Bài tập xác định công thức phân tử, công thức cấu tạo, gọi tên axit cacboxylic và cách giải</w:t>
      </w:r>
      <w:r>
        <w:br/>
      </w:r>
      <w:r>
        <w:t>Bài tập hỗn hợp Ancol, Anđehit, Axit cacboxylic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