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16: Alcohol</w:t>
      </w:r>
    </w:p>
    <w:p>
      <w:r>
        <w:rPr>
          <w:b/>
        </w:rPr>
        <w:t>Lý thuyết Hóa 11 Bài 16: Alcohol - Chân trời sáng tạo</w:t>
      </w:r>
      <w:r>
        <w:br/>
      </w:r>
      <w:r>
        <w:rPr>
          <w:b/>
        </w:rPr>
        <w:t>A. Lý thuyết Alcohol</w:t>
      </w:r>
      <w:r>
        <w:br/>
      </w:r>
      <w:r>
        <w:rPr>
          <w:b/>
        </w:rPr>
        <w:t>1. Khái niệm và cấu trúc</w:t>
      </w:r>
      <w:r>
        <w:br/>
      </w:r>
      <w:r>
        <w:t>- Alcohol là hợp chấy hữu cơ có nhóm chức hydroxy (-OH) liên kết với nguyên tử carbon no.</w:t>
      </w:r>
      <w:r>
        <w:br/>
      </w:r>
      <w:r>
        <w:t>- Alcohol no, đơn chức, mạch hở có công thức chung là CnH2n+1OH (n≥1).</w:t>
      </w:r>
      <w:r>
        <w:br/>
      </w:r>
      <w:r>
        <w:t>- Alcohol có nhiều hơn 1 nhóm –OH gọi là polyalcohol.</w:t>
      </w:r>
      <w:r>
        <w:br/>
      </w:r>
      <w:r>
        <w:t>- Bậc alcohol là bậc của nguyên tử carbon liên kết với nhóm –OH.</w:t>
      </w:r>
      <w:r>
        <w:br/>
      </w:r>
      <w:r>
        <w:rPr>
          <w:b/>
        </w:rPr>
        <w:t>2. Đồng phân và danh pháp</w:t>
      </w:r>
      <w:r>
        <w:br/>
      </w:r>
      <w:r>
        <w:rPr>
          <w:b/>
        </w:rPr>
        <w:t>a) Đồng phân</w:t>
      </w:r>
      <w:r>
        <w:br/>
      </w:r>
      <w:r>
        <w:t>- Các alcohol no, đơn chức, mạch hở trong phân tử có từ 3 nguyên tử carbon trở lên có đồng phân vị trí nhóm –OH, có từ nguyên tử 4 carbon trở lên có thêm đồng phân mạch carbon.</w:t>
      </w:r>
      <w:r>
        <w:br/>
      </w:r>
      <w:r>
        <w:rPr>
          <w:b/>
        </w:rPr>
        <w:t>b) Danh pháp</w:t>
      </w:r>
      <w:r>
        <w:br/>
      </w:r>
      <w:r>
        <w:t>- Tên theo danh pháp thay thế của alcohol đơn chức:</w:t>
      </w:r>
      <w:r>
        <w:br/>
      </w:r>
      <w:r>
        <w:rPr>
          <w:b/>
        </w:rPr>
        <w:t>Tên hydrocarbon (bỏ kí tự e ở cuối)-Số chỉ vị trí nhóm (–OH)–ol</w:t>
      </w:r>
      <w:r>
        <w:br/>
      </w:r>
      <w:r>
        <w:t>- Tên theo danh pháp thay thế của alcohol đa chức</w:t>
      </w:r>
      <w:r>
        <w:br/>
      </w:r>
      <w:r>
        <w:rPr>
          <w:b/>
        </w:rPr>
        <w:t>Tên hydrocarbon-Các số chỉ vị trí nhóm (-OH)-Từ chỉ số lượng nhóm –OH(di, tri,…)+ol</w:t>
      </w:r>
      <w:r>
        <w:br/>
      </w:r>
      <w:r>
        <w:rPr>
          <w:b/>
        </w:rPr>
        <w:t>3. Tính chất vật lí</w:t>
      </w:r>
      <w:r>
        <w:br/>
      </w:r>
      <w:r>
        <w:t>- Ở điều kiện thường, các alcohol tồn tại ở thể lỏng hoặc thể rắn.</w:t>
      </w:r>
      <w:r>
        <w:br/>
      </w:r>
      <w:r>
        <w:t>- Nhiệt độ sôi tăng khi phân tử khối tăng</w:t>
      </w:r>
      <w:r>
        <w:br/>
      </w:r>
      <w:r>
        <w:t>- Polyalcohol có nhiệt độ sôi cao hơn alcohol đơn chức có phân tử khối tương đương.</w:t>
      </w:r>
      <w:r>
        <w:br/>
      </w:r>
      <w:r>
        <w:t>- Do các phân tử alcohol có liên kết hydrogen liên phân tử nên có nhiệt độ sôi cao hơn hydrocarbon hoặc ether có phân tử khối tương đương.</w:t>
      </w:r>
      <w:r>
        <w:br/>
      </w:r>
      <w:r>
        <w:t>- Do tạo liên kết hydrogen với nước nên các alcohol có phân tử khối nhỏ tan tốt trong nước, độ tan giảm khi số nguyên tử carbon tăng.</w:t>
      </w:r>
      <w:r>
        <w:br/>
      </w:r>
      <w:r>
        <w:rPr>
          <w:b/>
        </w:rPr>
        <w:t>4. Tính chất hóa học</w:t>
      </w:r>
      <w:r>
        <w:br/>
      </w:r>
      <w:r>
        <w:rPr>
          <w:i/>
        </w:rPr>
        <w:t>a) Phản ứng thế nguyên tử H của nhóm –OH</w:t>
      </w:r>
      <w:r>
        <w:br/>
      </w:r>
      <w:r>
        <w:t>- Alcohol có phản ứng thế nguyên từ hydrogen của nhóm –OH</w:t>
      </w:r>
      <w:r>
        <w:br/>
      </w:r>
      <w:r>
        <w:t>R</w:t>
      </w:r>
      <w:r>
        <w:t>(</w:t>
      </w:r>
      <w:r>
        <w:t>O</w:t>
      </w:r>
      <w:r>
        <w:t>H</w:t>
      </w:r>
      <w:r>
        <w:t>)</w:t>
      </w:r>
      <w:r>
        <w:t>n</w:t>
      </w:r>
      <w:r>
        <w:t>+</w:t>
      </w:r>
      <w:r>
        <w:t>n</w:t>
      </w:r>
      <w:r>
        <w:t>N</w:t>
      </w:r>
      <w:r>
        <w:t>a</w:t>
      </w:r>
      <w:r>
        <w:t>→</w:t>
      </w:r>
      <w:r>
        <w:t>R</w:t>
      </w:r>
      <w:r>
        <w:t>(</w:t>
      </w:r>
      <w:r>
        <w:t>O</w:t>
      </w:r>
      <w:r>
        <w:t>N</w:t>
      </w:r>
      <w:r>
        <w:t>a</w:t>
      </w:r>
      <w:r>
        <w:t>)</w:t>
      </w:r>
      <w:r>
        <w:t>n</w:t>
      </w:r>
      <w:r>
        <w:t>+</w:t>
      </w:r>
      <w:r>
        <w:t>n</w:t>
      </w:r>
      <w:r>
        <w:t>2</w:t>
      </w:r>
      <w:r>
        <w:t>H</w:t>
      </w:r>
      <w:r>
        <w:t>2</w:t>
      </w:r>
      <w:r>
        <w:t>R(OH)_(n)+nNa→R(ONa)_(n)+(n)/(2)H_(2)</w:t>
      </w:r>
      <w:r>
        <w:br/>
      </w:r>
      <w:r>
        <w:rPr>
          <w:i/>
        </w:rPr>
        <w:t>b) Phản ứng tạo ether</w:t>
      </w:r>
      <w:r>
        <w:br/>
      </w:r>
      <w:r>
        <w:t>- Phản ứng giữa hai phân tử alcohol tạo ehter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3909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1a38f6855424bb18ef88b4ce3ff1d1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c) Phản ứng tạo thành alkene</w:t>
      </w:r>
      <w:r>
        <w:br/>
      </w:r>
      <w:r>
        <w:t>- Phản ứng tách nước từ alkanol tạo alkene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152775" cy="4381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aa12d7b4a7a4d69805339033f2c047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Có thể dự đoán sản phẩm chính, phụ của phản ứng dựa vào quy tắc Zaitsev.</w:t>
      </w:r>
      <w:r>
        <w:br/>
      </w:r>
      <w:r>
        <w:rPr>
          <w:i/>
        </w:rPr>
        <w:t>d) Phản ứng oxi hóa alcohol</w:t>
      </w:r>
      <w:r>
        <w:br/>
      </w:r>
      <w:r>
        <w:t>- Phản ứng oxi hóa hoàn toàn (phản ứng cháy)</w:t>
      </w:r>
      <w:r>
        <w:br/>
      </w:r>
      <w:r>
        <w:t>Alcohol + oxygen → carbon dioxide + nước</w:t>
      </w:r>
      <w:r>
        <w:br/>
      </w:r>
      <w:r>
        <w:t>- Phản ứng oxi hóa không hoàn toàn</w:t>
      </w:r>
      <w:r>
        <w:br/>
      </w:r>
      <w:r>
        <w:drawing>
          <wp:inline xmlns:a="http://schemas.openxmlformats.org/drawingml/2006/main" xmlns:pic="http://schemas.openxmlformats.org/drawingml/2006/picture">
            <wp:extent cx="2924175" cy="1733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db0e4ddaa4247968a0ad26b897ffbe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335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rPr>
          <w:i/>
        </w:rPr>
        <w:t>e) Phản ứng riêng của polyalcohol</w:t>
      </w:r>
      <w:r>
        <w:br/>
      </w:r>
      <w:r>
        <w:t>Các polyalcohol có các nhóm –OH liền kề như ethylene glycol, glycerol,.. có thể tạo phức chất với Cu(OH)2, sản phẩm có màu xanh đặc trưng.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810125" cy="9239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aa27329115d48eca117c105448a905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23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5. Ứng dụng và điều chế</w:t>
      </w:r>
      <w:r>
        <w:br/>
      </w:r>
      <w:r>
        <w:rPr>
          <w:b/>
        </w:rPr>
        <w:t>a) Ứng dụng</w:t>
      </w:r>
      <w:r>
        <w:br/>
      </w:r>
      <w:r>
        <w:t>- Nhiều alcohol được ứng dụng rộng rãi trong các lĩnh vực:đồ uống, dược mĩ phẩn, y tế, phẩm nhuộm hoặc làm nhiên liệu.</w:t>
      </w:r>
      <w:r>
        <w:br/>
      </w:r>
      <w:r>
        <w:t>- Lạm dụng đồ uống có cồn sẽ gây hại cho sức khỏe, gây tai nạn khi tham gia giao thông.</w:t>
      </w:r>
      <w:r>
        <w:br/>
      </w:r>
      <w:r>
        <w:rPr>
          <w:i/>
        </w:rPr>
        <w:t>b) Điều chế</w:t>
      </w:r>
      <w:r>
        <w:br/>
      </w:r>
      <w:r>
        <w:t>- Ethanol được điều chế bằng phản ứng hợp nước của ethylene hoặc lên men tinh bột:</w:t>
      </w:r>
      <w:r>
        <w:br/>
      </w:r>
      <w:r>
        <w:drawing>
          <wp:inline xmlns:a="http://schemas.openxmlformats.org/drawingml/2006/main" xmlns:pic="http://schemas.openxmlformats.org/drawingml/2006/picture">
            <wp:extent cx="3476625" cy="3714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bb6f21023c34d96a065873e672c0f3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14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>- Glycerol được điều chế từ propylene hoặc chất béo: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657725" cy="15906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f7d7bcfb0b64e25bbee091659c5aba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90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Sơ đồ tư duy Alcohol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44d2c5a33964b9687a7a3d002da2b4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Alcohol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