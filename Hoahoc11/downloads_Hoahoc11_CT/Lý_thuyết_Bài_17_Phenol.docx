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5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Bài 17: Phenol</w:t>
      </w:r>
    </w:p>
    <w:p>
      <w:r>
        <w:rPr>
          <w:b/>
        </w:rPr>
        <w:t>Lý thuyết Hóa 11 Bài 17: Phenol - Chân trời sáng tạo</w:t>
      </w:r>
      <w:r>
        <w:br/>
      </w:r>
      <w:r>
        <w:rPr>
          <w:b/>
        </w:rPr>
        <w:t>A. Lý thuyết Phenol</w:t>
      </w:r>
      <w:r>
        <w:br/>
      </w:r>
      <w:r>
        <w:rPr>
          <w:b/>
        </w:rPr>
        <w:t>1. Khái niệm và cấu trúc</w:t>
      </w:r>
      <w:r>
        <w:br/>
      </w:r>
      <w:r>
        <w:t>- Phenol là những hợp chất hữu cơ trong phân tử có nhóm –OH liên kết trực tiếp với nguyên tử carbon của vòng benzene.</w:t>
      </w:r>
      <w:r>
        <w:br/>
      </w:r>
      <w:r>
        <w:t>- Phenol cũng là tên của chất đơn giản nhất (monohydroxybenzene) trong nhóm các hợp chất phenol.</w:t>
      </w:r>
      <w:r>
        <w:br/>
      </w:r>
      <w:r>
        <w:t>- Phenol có nhóm phenyl hút electron, làm giảm mật độ electron ở nguyên tử oxygen, dẫn đến tăng sự phân cực của liên kết O-H đồng thời làm tăng mật độ electron trong vòng benzene, đặc biệt ở vị trí o,p</w:t>
      </w:r>
      <w:r>
        <w:br/>
      </w:r>
      <w:r>
        <w:rPr>
          <w:b/>
        </w:rPr>
        <w:t>2. Tính chất vật lý</w:t>
      </w:r>
      <w:r>
        <w:br/>
      </w:r>
      <w:r>
        <w:t>- Phenol là chất rắn, không màu, ít tan trong nước lạnh, tan vô hạn trong nước ở 66℃, tan tốt trong ethanol.</w:t>
      </w:r>
      <w:r>
        <w:br/>
      </w:r>
      <w:r>
        <w:t>- Phenol độc, gây bỏng cho da.</w:t>
      </w:r>
      <w:r>
        <w:br/>
      </w:r>
      <w:r>
        <w:t>- Các phenol có nhiệt độ nóng chảy, nhiệt độ sôi cao hơn các hydrocarbon thơm có khối lượng phân tử tương đương.</w:t>
      </w:r>
      <w:r>
        <w:br/>
      </w:r>
      <w:r>
        <w:rPr>
          <w:b/>
        </w:rPr>
        <w:t>3. Tính chất hóa học</w:t>
      </w:r>
      <w:r>
        <w:br/>
      </w:r>
      <w:r>
        <w:rPr>
          <w:i/>
        </w:rPr>
        <w:t>a) Phản ứng thế nguyên tử H của nhóm OH: tính acid</w:t>
      </w:r>
      <w:r>
        <w:br/>
      </w:r>
      <w:r>
        <w:t>- Phenol thể hiện tính acid yếu, dung dịch phenol không làm đổi màu quỳ tím.</w:t>
      </w:r>
      <w:r>
        <w:br/>
      </w:r>
      <w:r>
        <w:t>- Do nhóm phenyl hút electron, làm tăng sự phân cực của liên kết O-H, dẫn đến tính acid của phenol.</w:t>
      </w:r>
      <w:r>
        <w:br/>
      </w:r>
      <w:r>
        <w:t xml:space="preserve"> </w:t>
      </w:r>
      <w:r>
        <w:drawing>
          <wp:inline xmlns:a="http://schemas.openxmlformats.org/drawingml/2006/main" xmlns:pic="http://schemas.openxmlformats.org/drawingml/2006/picture">
            <wp:extent cx="3362325" cy="6191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1bf0d88c1124ffead05a0e3324a809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191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b) Phản ứng thế nguyên tử hydrogen của vòng benzene</w:t>
      </w:r>
      <w:r>
        <w:br/>
      </w:r>
      <w:r>
        <w:t>- Nhóm OH làm tăng khả năng phản ứng thế nguyên tử H trong vòng benzene của phenol, ưu tiên thế nguyên tử H ở các vị trí 2, 4, 6.</w:t>
      </w:r>
      <w:r>
        <w:br/>
      </w:r>
      <w:r>
        <w:t xml:space="preserve"> </w:t>
      </w:r>
      <w:r>
        <w:drawing>
          <wp:inline xmlns:a="http://schemas.openxmlformats.org/drawingml/2006/main" xmlns:pic="http://schemas.openxmlformats.org/drawingml/2006/picture">
            <wp:extent cx="3390900" cy="1676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c1345fabfbf4d6da8b7bb1d2f879f3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76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952875" cy="168592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d95d552b3aa476e9e089d464c1ec33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6859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4. Ứng dụng và điều chế</w:t>
      </w:r>
      <w:r>
        <w:br/>
      </w:r>
      <w:r>
        <w:rPr>
          <w:i/>
        </w:rPr>
        <w:t>a) Ứng dụng</w:t>
      </w:r>
      <w:r>
        <w:br/>
      </w:r>
      <w:r>
        <w:t>- Dung dịch phenol ở nồng độ thấp được sử dụng như chất sát trùng, diệt nấm, vi khuẩn, virus, thuốc tăng trưởng thực vật.</w:t>
      </w:r>
      <w:r>
        <w:br/>
      </w:r>
      <w:r>
        <w:t>- Trong công nghiệp, phenol là nguyên liệu ban đầu để sản xuất chất dẻo, chất kết dính, chất nổ, tổng hợp dược phầm hay sản xuất thuốc nhuộm azo.</w:t>
      </w:r>
      <w:r>
        <w:br/>
      </w:r>
      <w:r>
        <w:rPr>
          <w:i/>
        </w:rPr>
        <w:t>b) Điều chế</w:t>
      </w:r>
      <w:r>
        <w:br/>
      </w:r>
      <w:r>
        <w:t>- Trong công nghiệp:</w:t>
      </w:r>
      <w:r>
        <w:br/>
      </w:r>
      <w:r>
        <w:t xml:space="preserve"> </w:t>
      </w:r>
      <w:r>
        <w:drawing>
          <wp:inline xmlns:a="http://schemas.openxmlformats.org/drawingml/2006/main" xmlns:pic="http://schemas.openxmlformats.org/drawingml/2006/picture">
            <wp:extent cx="7620000" cy="105727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9c1471fd6f8446e95cfd2225722c107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572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- Ngoài ra, một lượng lớn phenol được tách ra từ nhựa than đá.</w:t>
      </w:r>
      <w:r>
        <w:br/>
      </w:r>
      <w:r>
        <w:rPr>
          <w:b/>
        </w:rPr>
        <w:t>Sơ đồ tư duy Phenol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9ca3ad3bc9a481686e2d60397b297fb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B. Trắc nghiệm Phenol</w:t>
      </w:r>
      <w:r>
        <w:br/>
      </w:r>
      <w:r>
        <w:t>Đang cập nhật ...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