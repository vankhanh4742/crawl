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1</w:t>
      </w:r>
    </w:p>
    <w:p>
      <w:r>
        <w:rPr>
          <w:b/>
        </w:rPr>
        <w:t>Giải SBT Hóa 11 Ôn tập chương 1</w:t>
      </w:r>
      <w:r>
        <w:br/>
      </w:r>
      <w:r>
        <w:rPr>
          <w:b/>
        </w:rPr>
        <w:t>Bài 1 trang 14 SBT Hóa học 11</w:t>
      </w:r>
      <w:r>
        <w:t xml:space="preserve">: </w:t>
      </w:r>
      <w:r>
        <w:t xml:space="preserve">Cho phương trình nhiệt hoá học sau: </w:t>
      </w:r>
      <w:r>
        <w:t>C</w:t>
      </w:r>
      <w:r>
        <w:t>2</w:t>
      </w:r>
      <w:r>
        <w:t>H</w:t>
      </w:r>
      <w:r>
        <w:t>2</w:t>
      </w:r>
      <w:r>
        <w:t>(</w:t>
      </w:r>
      <w:r>
        <w:t>g</w:t>
      </w:r>
      <w:r>
        <w:t>)</w:t>
      </w:r>
      <w:r>
        <w:t>+</w:t>
      </w:r>
      <w:r>
        <w:t>H</w:t>
      </w:r>
      <w:r>
        <w:t>2</w:t>
      </w:r>
      <w:r>
        <w:t>O</w:t>
      </w:r>
      <w:r>
        <w:t>(</w:t>
      </w:r>
      <w:r>
        <w:t>g</w:t>
      </w:r>
      <w:r>
        <w:t>)</w:t>
      </w:r>
      <w:r>
        <w:t>⇄</w:t>
      </w:r>
      <w:r>
        <w:t>C</w:t>
      </w:r>
      <w:r>
        <w:t>H</w:t>
      </w:r>
      <w:r>
        <w:t>3</w:t>
      </w:r>
      <w:r>
        <w:t>CHO</w:t>
      </w:r>
      <w:r>
        <w:t>(</w:t>
      </w:r>
      <w:r>
        <w:t>g</w:t>
      </w:r>
      <w:r>
        <w:t>)</w:t>
      </w:r>
      <w:r>
        <w:t>Δ</w:t>
      </w:r>
      <w:r>
        <w:t>r</w:t>
      </w:r>
      <w:r>
        <w:t>H</w:t>
      </w:r>
      <w:r>
        <w:t>0</w:t>
      </w:r>
      <w:r>
        <w:t>298</w:t>
      </w:r>
      <w:r>
        <w:t>=</w:t>
      </w:r>
      <w:r>
        <w:t>−</w:t>
      </w:r>
      <w:r>
        <w:t>151</w:t>
      </w:r>
      <w:r>
        <w:t>kJ</w:t>
      </w:r>
      <w:r>
        <w:t>C_(2)H_(2)(g)+H_(2)O(g)⇄CH_(3)CHO(g)Δ_(r)H2980=−151kJ</w:t>
      </w:r>
      <w:r>
        <w:br/>
      </w:r>
      <w:r>
        <w:t>Cân bằng hoá học sẽ chuyển dịch về phía tạo ra nhiều CH</w:t>
      </w:r>
      <w:r>
        <w:rPr>
          <w:vertAlign w:val="subscript"/>
        </w:rPr>
        <w:t>3</w:t>
      </w:r>
      <w:r>
        <w:t>CHO hơn khi</w:t>
      </w:r>
      <w:r>
        <w:br/>
      </w:r>
      <w:r>
        <w:t>A. giảm nồng độ của khí C</w:t>
      </w:r>
      <w:r>
        <w:rPr>
          <w:vertAlign w:val="subscript"/>
        </w:rPr>
        <w:t>2</w:t>
      </w:r>
      <w:r>
        <w:t>H</w:t>
      </w:r>
      <w:r>
        <w:rPr>
          <w:vertAlign w:val="subscript"/>
        </w:rPr>
        <w:t>2</w:t>
      </w:r>
      <w:r>
        <w:t>.</w:t>
      </w:r>
      <w:r>
        <w:br/>
      </w:r>
      <w:r>
        <w:t>B. tăng nhiệt độ của hệ phản ứng.</w:t>
      </w:r>
      <w:r>
        <w:br/>
      </w:r>
      <w:r>
        <w:t>C. không sử dụng chất xúc tác.</w:t>
      </w:r>
      <w:r>
        <w:br/>
      </w:r>
      <w:r>
        <w:t>D. tăng áp suất của hệ phản ứng.</w:t>
      </w:r>
      <w:r>
        <w:br/>
      </w:r>
      <w:r>
        <w:rPr>
          <w:b/>
        </w:rPr>
        <w:t>Lời giải:</w:t>
      </w:r>
      <w:r>
        <w:br/>
      </w:r>
      <w:r>
        <w:t>- Khi giảm nồng độ khí C</w:t>
      </w:r>
      <w:r>
        <w:rPr>
          <w:vertAlign w:val="subscript"/>
        </w:rPr>
        <w:t>2</w:t>
      </w:r>
      <w:r>
        <w:t>H</w:t>
      </w:r>
      <w:r>
        <w:rPr>
          <w:vertAlign w:val="subscript"/>
        </w:rPr>
        <w:t>2</w:t>
      </w:r>
      <w:r>
        <w:t>, cân bằng chuyển dịch theo chiều làm tăng lượng khí C</w:t>
      </w:r>
      <w:r>
        <w:rPr>
          <w:vertAlign w:val="subscript"/>
        </w:rPr>
        <w:t>2</w:t>
      </w:r>
      <w:r>
        <w:t>H</w:t>
      </w:r>
      <w:r>
        <w:rPr>
          <w:vertAlign w:val="subscript"/>
        </w:rPr>
        <w:t>2</w:t>
      </w:r>
      <w:r>
        <w:t>, tức cân bằng chuyển dịch theo chiều nghịch.</w:t>
      </w:r>
      <w:r>
        <w:br/>
      </w:r>
      <w:r>
        <w:t>- Khi tăng nhiệt độ của hệ phản ứng, cân bằng chuyển dịch theo chiều làm giảm nhiệt độ của hệ phản ứng, tức cân bằng chuyển dịch theo chiều thu nhiệt (chiều nghịch).</w:t>
      </w:r>
      <w:r>
        <w:br/>
      </w:r>
      <w:r>
        <w:t>- Chất xúc tác không ảnh hưởng đến chuyển dịch cân bằng. Do đó việc sử dụng hay không sử dụng chất xúc tác, thì cân bằng đều không chuyển dịch.</w:t>
      </w:r>
      <w:r>
        <w:br/>
      </w:r>
      <w:r>
        <w:t>- Khi tăng áp suất của hệ phản ứng, cân bằng chuyển dịch theo chiều làm giảm áp suất của hệ, tức là chiều làm giảm số mol khí của hệ (chiều thuận).</w:t>
      </w:r>
      <w:r>
        <w:br/>
      </w:r>
      <w:r>
        <w:t xml:space="preserve">→ Chọn </w:t>
      </w:r>
      <w:r>
        <w:rPr>
          <w:b/>
        </w:rPr>
        <w:t>D</w:t>
      </w:r>
      <w:r>
        <w:t>.</w:t>
      </w:r>
      <w:r>
        <w:br/>
      </w:r>
      <w:r>
        <w:rPr>
          <w:b/>
        </w:rPr>
        <w:t>Bài 2 trang 14 SBT Hóa học 11</w:t>
      </w:r>
      <w:r>
        <w:t xml:space="preserve">: </w:t>
      </w:r>
      <w:r>
        <w:t>Cho phương trình nhiệt hoá học sau:</w:t>
      </w:r>
      <w:r>
        <w:br/>
      </w:r>
      <w:r>
        <w:t>C</w:t>
      </w:r>
      <w:r>
        <w:t>2</w:t>
      </w:r>
      <w:r>
        <w:t>H</w:t>
      </w:r>
      <w:r>
        <w:t>2</w:t>
      </w:r>
      <w:r>
        <w:t>(</w:t>
      </w:r>
      <w:r>
        <w:t>g</w:t>
      </w:r>
      <w:r>
        <w:t>)</w:t>
      </w:r>
      <w:r>
        <w:t>+</w:t>
      </w:r>
      <w:r>
        <w:t>H</w:t>
      </w:r>
      <w:r>
        <w:t>2</w:t>
      </w:r>
      <w:r>
        <w:t>O</w:t>
      </w:r>
      <w:r>
        <w:t>(</w:t>
      </w:r>
      <w:r>
        <w:t>g</w:t>
      </w:r>
      <w:r>
        <w:t>)</w:t>
      </w:r>
      <w:r>
        <w:t>⇄</w:t>
      </w:r>
      <w:r>
        <w:t>C</w:t>
      </w:r>
      <w:r>
        <w:t>H</w:t>
      </w:r>
      <w:r>
        <w:t>3</w:t>
      </w:r>
      <w:r>
        <w:t>CHO</w:t>
      </w:r>
      <w:r>
        <w:t>(</w:t>
      </w:r>
      <w:r>
        <w:t>g</w:t>
      </w:r>
      <w:r>
        <w:t>)</w:t>
      </w:r>
      <w:r>
        <w:t>Δ</w:t>
      </w:r>
      <w:r>
        <w:t>r</w:t>
      </w:r>
      <w:r>
        <w:t>H</w:t>
      </w:r>
      <w:r>
        <w:t>0</w:t>
      </w:r>
      <w:r>
        <w:t>298</w:t>
      </w:r>
      <w:r>
        <w:t>=</w:t>
      </w:r>
      <w:r>
        <w:t>−</w:t>
      </w:r>
      <w:r>
        <w:t>151</w:t>
      </w:r>
      <w:r>
        <w:t>kJ</w:t>
      </w:r>
      <w:r>
        <w:t>C_(2)H_(2)(g)+H_(2)O(g)⇄CH_(3)CHO(g)Δ_(r)H2980=−151kJ</w:t>
      </w:r>
      <w:r>
        <w:br/>
      </w:r>
      <w:r>
        <w:t>Biểu thức tính hằng số cân bằng Kc của phản ứng là</w:t>
      </w:r>
      <w:r>
        <w:br/>
      </w:r>
      <w:r>
        <w:t xml:space="preserve">A.  </w:t>
      </w:r>
      <w:r>
        <w:t>K</w:t>
      </w:r>
      <w:r>
        <w:t>C</w:t>
      </w:r>
      <w:r>
        <w:t>=</w:t>
      </w:r>
      <w:r>
        <w:t>[</w:t>
      </w:r>
      <w:r>
        <w:t>C</w:t>
      </w:r>
      <w:r>
        <w:t>2</w:t>
      </w:r>
      <w:r>
        <w:t>H</w:t>
      </w:r>
      <w:r>
        <w:t>2</w:t>
      </w:r>
      <w:r>
        <w:t>]</w:t>
      </w:r>
      <w:r>
        <w:t>[</w:t>
      </w:r>
      <w:r>
        <w:t>H</w:t>
      </w:r>
      <w:r>
        <w:t>2</w:t>
      </w:r>
      <w:r>
        <w:t>O</w:t>
      </w:r>
      <w:r>
        <w:t>]</w:t>
      </w:r>
      <w:r>
        <w:t>[</w:t>
      </w:r>
      <w:r>
        <w:t>C</w:t>
      </w:r>
      <w:r>
        <w:t>H</w:t>
      </w:r>
      <w:r>
        <w:t>3</w:t>
      </w:r>
      <w:r>
        <w:t>CHO</w:t>
      </w:r>
      <w:r>
        <w:t>]</w:t>
      </w:r>
      <w:r>
        <w:t>K_(C)=([C_(2)H_(2)][H_(2)O])/([CH_(3)CHO])</w:t>
      </w:r>
      <w:r>
        <w:br/>
      </w:r>
      <w:r>
        <w:t xml:space="preserve">B. </w:t>
      </w:r>
      <w:r>
        <w:t>K</w:t>
      </w:r>
      <w:r>
        <w:t>C</w:t>
      </w:r>
      <w:r>
        <w:t>=</w:t>
      </w:r>
      <w:r>
        <w:t>[</w:t>
      </w:r>
      <w:r>
        <w:t>C</w:t>
      </w:r>
      <w:r>
        <w:t>2</w:t>
      </w:r>
      <w:r>
        <w:t>H</w:t>
      </w:r>
      <w:r>
        <w:t>2</w:t>
      </w:r>
      <w:r>
        <w:t>]</w:t>
      </w:r>
      <w:r>
        <w:t>[</w:t>
      </w:r>
      <w:r>
        <w:t>C</w:t>
      </w:r>
      <w:r>
        <w:t>H</w:t>
      </w:r>
      <w:r>
        <w:t>3</w:t>
      </w:r>
      <w:r>
        <w:t>CHO</w:t>
      </w:r>
      <w:r>
        <w:t>]</w:t>
      </w:r>
      <w:r>
        <w:t>K_(C)=([C_(2)H_(2)])/([CH_(3)CHO])</w:t>
      </w:r>
      <w:r>
        <w:br/>
      </w:r>
      <w:r>
        <w:t xml:space="preserve">C. </w:t>
      </w:r>
      <w:r>
        <w:t>K</w:t>
      </w:r>
      <w:r>
        <w:t>C</w:t>
      </w:r>
      <w:r>
        <w:t>=</w:t>
      </w:r>
      <w:r>
        <w:t>[</w:t>
      </w:r>
      <w:r>
        <w:t>C</w:t>
      </w:r>
      <w:r>
        <w:t>H</w:t>
      </w:r>
      <w:r>
        <w:t>3</w:t>
      </w:r>
      <w:r>
        <w:t>CHO</w:t>
      </w:r>
      <w:r>
        <w:t>]</w:t>
      </w:r>
      <w:r>
        <w:t>[</w:t>
      </w:r>
      <w:r>
        <w:t>C</w:t>
      </w:r>
      <w:r>
        <w:t>2</w:t>
      </w:r>
      <w:r>
        <w:t>H</w:t>
      </w:r>
      <w:r>
        <w:t>2</w:t>
      </w:r>
      <w:r>
        <w:t>]</w:t>
      </w:r>
      <w:r>
        <w:t>[</w:t>
      </w:r>
      <w:r>
        <w:t>H</w:t>
      </w:r>
      <w:r>
        <w:t>2</w:t>
      </w:r>
      <w:r>
        <w:t>O</w:t>
      </w:r>
      <w:r>
        <w:t>]</w:t>
      </w:r>
      <w:r>
        <w:t>K_(C)=([CH_(3)CHO])/([C_(2)H_(2)][H_(2)O])</w:t>
      </w:r>
      <w:r>
        <w:br/>
      </w:r>
      <w:r>
        <w:t xml:space="preserve">D.  </w:t>
      </w:r>
      <w:r>
        <w:t>K</w:t>
      </w:r>
      <w:r>
        <w:t>C</w:t>
      </w:r>
      <w:r>
        <w:t>=</w:t>
      </w:r>
      <w:r>
        <w:t>[</w:t>
      </w:r>
      <w:r>
        <w:t>C</w:t>
      </w:r>
      <w:r>
        <w:t>H</w:t>
      </w:r>
      <w:r>
        <w:t>3</w:t>
      </w:r>
      <w:r>
        <w:t>CHO</w:t>
      </w:r>
      <w:r>
        <w:t>]</w:t>
      </w:r>
      <w:r>
        <w:t>[</w:t>
      </w:r>
      <w:r>
        <w:t>C</w:t>
      </w:r>
      <w:r>
        <w:t>2</w:t>
      </w:r>
      <w:r>
        <w:t>H</w:t>
      </w:r>
      <w:r>
        <w:t>2</w:t>
      </w:r>
      <w:r>
        <w:t>]</w:t>
      </w:r>
      <w:r>
        <w:t>K_(C)=([CH_(3)CHO])/([C_(2)H_(2)])</w:t>
      </w:r>
      <w:r>
        <w:br/>
      </w:r>
      <w:r>
        <w:rPr>
          <w:b/>
        </w:rPr>
        <w:t xml:space="preserve">Lời giải: </w:t>
      </w:r>
      <w:r>
        <w:br/>
      </w:r>
      <w:r>
        <w:t>K</w:t>
      </w:r>
      <w:r>
        <w:t>C</w:t>
      </w:r>
      <w:r>
        <w:t>=</w:t>
      </w:r>
      <w:r>
        <w:t>[</w:t>
      </w:r>
      <w:r>
        <w:t>C</w:t>
      </w:r>
      <w:r>
        <w:t>H</w:t>
      </w:r>
      <w:r>
        <w:t>3</w:t>
      </w:r>
      <w:r>
        <w:t>CHO</w:t>
      </w:r>
      <w:r>
        <w:t>]</w:t>
      </w:r>
      <w:r>
        <w:t>[</w:t>
      </w:r>
      <w:r>
        <w:t>C</w:t>
      </w:r>
      <w:r>
        <w:t>2</w:t>
      </w:r>
      <w:r>
        <w:t>H</w:t>
      </w:r>
      <w:r>
        <w:t>2</w:t>
      </w:r>
      <w:r>
        <w:t>]</w:t>
      </w:r>
      <w:r>
        <w:t>[</w:t>
      </w:r>
      <w:r>
        <w:t>H</w:t>
      </w:r>
      <w:r>
        <w:t>2</w:t>
      </w:r>
      <w:r>
        <w:t>O</w:t>
      </w:r>
      <w:r>
        <w:t>]</w:t>
      </w:r>
      <w:r>
        <w:t>K_(C)=([CH_(3)CHO])/([C_(2)H_(2)][H_(2)O])</w:t>
      </w:r>
      <w:r>
        <w:br/>
      </w:r>
      <w:r>
        <w:t xml:space="preserve">→ Chọn </w:t>
      </w:r>
      <w:r>
        <w:rPr>
          <w:b/>
        </w:rPr>
        <w:t>C</w:t>
      </w:r>
      <w:r>
        <w:t>.</w:t>
      </w:r>
      <w:r>
        <w:br/>
      </w:r>
      <w:r>
        <w:rPr>
          <w:b/>
        </w:rPr>
        <w:t>Bài 3 trang 14 SBT Hóa học 11</w:t>
      </w:r>
      <w:r>
        <w:t xml:space="preserve">: </w:t>
      </w:r>
      <w:r>
        <w:t>Chất nào sau đây không phải chất điện li?</w:t>
      </w:r>
      <w:r>
        <w:br/>
      </w:r>
      <w:r>
        <w:t xml:space="preserve">A. NaCl.   </w:t>
      </w:r>
      <w:r>
        <w:br/>
      </w:r>
      <w:r>
        <w:t>B. C</w:t>
      </w:r>
      <w:r>
        <w:rPr>
          <w:vertAlign w:val="subscript"/>
        </w:rPr>
        <w:t>6</w:t>
      </w:r>
      <w:r>
        <w:t>H</w:t>
      </w:r>
      <w:r>
        <w:rPr>
          <w:vertAlign w:val="subscript"/>
        </w:rPr>
        <w:t>12</w:t>
      </w:r>
      <w:r>
        <w:t>O</w:t>
      </w:r>
      <w:r>
        <w:rPr>
          <w:vertAlign w:val="subscript"/>
        </w:rPr>
        <w:t>6</w:t>
      </w:r>
      <w:r>
        <w:t xml:space="preserve">.     </w:t>
      </w:r>
      <w:r>
        <w:br/>
      </w:r>
      <w:r>
        <w:t>C. HNO</w:t>
      </w:r>
      <w:r>
        <w:rPr>
          <w:vertAlign w:val="subscript"/>
        </w:rPr>
        <w:t>3</w:t>
      </w:r>
      <w:r>
        <w:t xml:space="preserve">.   </w:t>
      </w:r>
      <w:r>
        <w:br/>
      </w:r>
      <w:r>
        <w:t>D. NaOH.</w:t>
      </w:r>
      <w:r>
        <w:br/>
      </w:r>
      <w:r>
        <w:rPr>
          <w:b/>
        </w:rPr>
        <w:t>Lời giải:</w:t>
      </w:r>
      <w:r>
        <w:br/>
      </w:r>
      <w:r>
        <w:t>C</w:t>
      </w:r>
      <w:r>
        <w:rPr>
          <w:vertAlign w:val="subscript"/>
        </w:rPr>
        <w:t>6</w:t>
      </w:r>
      <w:r>
        <w:t>H</w:t>
      </w:r>
      <w:r>
        <w:rPr>
          <w:vertAlign w:val="subscript"/>
        </w:rPr>
        <w:t>12</w:t>
      </w:r>
      <w:r>
        <w:t>O</w:t>
      </w:r>
      <w:r>
        <w:rPr>
          <w:vertAlign w:val="subscript"/>
        </w:rPr>
        <w:t>6</w:t>
      </w:r>
      <w:r>
        <w:t xml:space="preserve"> không phải chất điện li vì phân tử này không có khả năng phân li thành ion trong nước.</w:t>
      </w:r>
      <w:r>
        <w:br/>
      </w:r>
      <w:r>
        <w:t xml:space="preserve">→ Chọn </w:t>
      </w:r>
      <w:r>
        <w:rPr>
          <w:b/>
        </w:rPr>
        <w:t>B</w:t>
      </w:r>
      <w:r>
        <w:t>.</w:t>
      </w:r>
      <w:r>
        <w:br/>
      </w:r>
      <w:r>
        <w:rPr>
          <w:b/>
        </w:rPr>
        <w:t>Bài 4 trang 14 SBT Hóa học 11</w:t>
      </w:r>
      <w:r>
        <w:t xml:space="preserve">: </w:t>
      </w:r>
      <w:r>
        <w:t>Phương trình điện li nào sau đây không chính xác?</w:t>
      </w:r>
      <w:r>
        <w:br/>
      </w:r>
      <w:r>
        <w:t xml:space="preserve">A. </w:t>
      </w:r>
      <w:r>
        <w:t>KCl</w:t>
      </w:r>
      <w:r>
        <w:t>⇄</w:t>
      </w:r>
      <w:r>
        <w:t>K</w:t>
      </w:r>
      <w:r>
        <w:t>+</w:t>
      </w:r>
      <w:r>
        <w:t>+</w:t>
      </w:r>
      <w:r>
        <w:t>C</w:t>
      </w:r>
      <w:r>
        <w:t>l</w:t>
      </w:r>
      <w:r>
        <w:t>−</w:t>
      </w:r>
      <w:r>
        <w:t>KCl⇄K^(+)+Cl^(−)</w:t>
      </w:r>
      <w:r>
        <w:br/>
      </w:r>
      <w:r>
        <w:t xml:space="preserve">B. </w:t>
      </w:r>
      <w:r>
        <w:t>HCOOH</w:t>
      </w:r>
      <w:r>
        <w:t>⇄</w:t>
      </w:r>
      <w:r>
        <w:t>HCO</w:t>
      </w:r>
      <w:r>
        <w:t>O</w:t>
      </w:r>
      <w:r>
        <w:t>−</w:t>
      </w:r>
      <w:r>
        <w:t>+</w:t>
      </w:r>
      <w:r>
        <w:t>H</w:t>
      </w:r>
      <w:r>
        <w:t>+</w:t>
      </w:r>
      <w:r>
        <w:t>HCOOH⇄HCOO^(−)+H^(+)</w:t>
      </w:r>
      <w:r>
        <w:br/>
      </w:r>
      <w:r>
        <w:br/>
      </w:r>
      <w:r>
        <w:t xml:space="preserve">C. </w:t>
      </w:r>
      <w:r>
        <w:t>HClO</w:t>
      </w:r>
      <w:r>
        <w:t>⇄</w:t>
      </w:r>
      <w:r>
        <w:t>H</w:t>
      </w:r>
      <w:r>
        <w:t>+</w:t>
      </w:r>
      <w:r>
        <w:t>+</w:t>
      </w:r>
      <w:r>
        <w:t>Cl</w:t>
      </w:r>
      <w:r>
        <w:t>O</w:t>
      </w:r>
      <w:r>
        <w:t>−</w:t>
      </w:r>
      <w:r>
        <w:t>HClO⇄H^(+)+ClO^(−)</w:t>
      </w:r>
      <w:r>
        <w:br/>
      </w:r>
      <w:r>
        <w:t xml:space="preserve">D. </w:t>
      </w:r>
      <w:r>
        <w:t>Ca</w:t>
      </w:r>
      <w:r>
        <w:t>(</w:t>
      </w:r>
      <w:r>
        <w:t>OH</w:t>
      </w:r>
      <w:r>
        <w:t>)</w:t>
      </w:r>
      <w:r>
        <w:t>2</w:t>
      </w:r>
      <w:r>
        <w:t>→</w:t>
      </w:r>
      <w:r>
        <w:t>C</w:t>
      </w:r>
      <w:r>
        <w:t>a</w:t>
      </w:r>
      <w:r>
        <w:t>2</w:t>
      </w:r>
      <w:r>
        <w:t>+</w:t>
      </w:r>
      <w:r>
        <w:t>+</w:t>
      </w:r>
      <w:r>
        <w:t>2</w:t>
      </w:r>
      <w:r>
        <w:t>O</w:t>
      </w:r>
      <w:r>
        <w:t>H</w:t>
      </w:r>
      <w:r>
        <w:t>−</w:t>
      </w:r>
      <w:r>
        <w:t>Ca(OH)_(2)→Ca^(2+)+2OH^(−)</w:t>
      </w:r>
      <w:r>
        <w:br/>
      </w:r>
      <w:r>
        <w:br/>
      </w:r>
      <w:r>
        <w:rPr>
          <w:b/>
        </w:rPr>
        <w:t>Lời giải:</w:t>
      </w:r>
      <w:r>
        <w:br/>
      </w:r>
      <w:r>
        <w:t>KCl (muối tan) là chất điện li mạnh, do dó phương trình điện li của KCl phải được biểu diễn bằng một mũi tên:</w:t>
      </w:r>
      <w:r>
        <w:t>K</w:t>
      </w:r>
      <w:r>
        <w:t>C</w:t>
      </w:r>
      <w:r>
        <w:t>l</w:t>
      </w:r>
      <w:r>
        <w:t>→</w:t>
      </w:r>
      <w:r>
        <w:t>K</w:t>
      </w:r>
      <w:r>
        <w:t>+</w:t>
      </w:r>
      <w:r>
        <w:t>+</w:t>
      </w:r>
      <w:r>
        <w:t>C</w:t>
      </w:r>
      <w:r>
        <w:t>l</w:t>
      </w:r>
      <w:r>
        <w:t>−</w:t>
      </w:r>
      <w:r>
        <w:t>KCl→K^(+)+Cl^(−)</w:t>
      </w:r>
      <w:r>
        <w:br/>
      </w:r>
      <w:r>
        <w:t xml:space="preserve">→ Chọn </w:t>
      </w:r>
      <w:r>
        <w:rPr>
          <w:b/>
        </w:rPr>
        <w:t>A</w:t>
      </w:r>
      <w:r>
        <w:t>.</w:t>
      </w:r>
      <w:r>
        <w:br/>
      </w:r>
      <w:r>
        <w:rPr>
          <w:b/>
        </w:rPr>
        <w:t>Bài 5 trang 15 SBT Hóa học 11</w:t>
      </w:r>
      <w:r>
        <w:t>:</w:t>
      </w:r>
      <w:r>
        <w:t xml:space="preserve"> Theo thuyết Brønsted — Lowry, H</w:t>
      </w:r>
      <w:r>
        <w:rPr>
          <w:vertAlign w:val="subscript"/>
        </w:rPr>
        <w:t>2</w:t>
      </w:r>
      <w:r>
        <w:t>O đóng vai trò gì trong phản ứng sau?</w:t>
      </w:r>
      <w:r>
        <w:br/>
      </w:r>
      <w:r>
        <w:rPr>
          <w:b/>
        </w:rPr>
        <w:t>S2−+H2O⇄HS−+OH−S2−+H2O⇄HS−+OH−</w:t>
      </w:r>
      <w:r>
        <w:br/>
      </w:r>
      <w:r>
        <w:t xml:space="preserve">A. Chất oxi hoá. </w:t>
      </w:r>
      <w:r>
        <w:br/>
      </w:r>
      <w:r>
        <w:t xml:space="preserve">B. Chất khử.           </w:t>
      </w:r>
      <w:r>
        <w:br/>
      </w:r>
      <w:r>
        <w:t xml:space="preserve">C. Acid.   </w:t>
      </w:r>
      <w:r>
        <w:br/>
      </w:r>
      <w:r>
        <w:t>D. Base.</w:t>
      </w:r>
      <w:r>
        <w:br/>
      </w:r>
      <w:r>
        <w:rPr>
          <w:b/>
        </w:rPr>
        <w:t>Lời giải:</w:t>
      </w:r>
      <w:r>
        <w:br/>
      </w:r>
      <w:r>
        <w:t>Trong phản ứng trên, H</w:t>
      </w:r>
      <w:r>
        <w:rPr>
          <w:vertAlign w:val="subscript"/>
        </w:rPr>
        <w:t>2</w:t>
      </w:r>
      <w:r>
        <w:t>O là chất cho H</w:t>
      </w:r>
      <w:r>
        <w:rPr>
          <w:vertAlign w:val="superscript"/>
        </w:rPr>
        <w:t>+</w:t>
      </w:r>
      <w:r>
        <w:t>, do đó H</w:t>
      </w:r>
      <w:r>
        <w:rPr>
          <w:vertAlign w:val="subscript"/>
        </w:rPr>
        <w:t>2</w:t>
      </w:r>
      <w:r>
        <w:t>O là acid.</w:t>
      </w:r>
      <w:r>
        <w:br/>
      </w:r>
      <w:r>
        <w:t xml:space="preserve">→ Chọn </w:t>
      </w:r>
      <w:r>
        <w:rPr>
          <w:b/>
        </w:rPr>
        <w:t>C</w:t>
      </w:r>
      <w:r>
        <w:t>.</w:t>
      </w:r>
      <w:r>
        <w:br/>
      </w:r>
      <w:r>
        <w:rPr>
          <w:b/>
        </w:rPr>
        <w:t>Bài 6 trang 15 SBT Hóa học 11</w:t>
      </w:r>
      <w:r>
        <w:t xml:space="preserve">: </w:t>
      </w:r>
      <w:r>
        <w:t xml:space="preserve">Cho phản ứng: </w:t>
      </w:r>
      <w:r>
        <w:t>CO</w:t>
      </w:r>
      <w:r>
        <w:t>(</w:t>
      </w:r>
      <w:r>
        <w:t>g</w:t>
      </w:r>
      <w:r>
        <w:t>)</w:t>
      </w:r>
      <w:r>
        <w:t>+</w:t>
      </w:r>
      <w:r>
        <w:t>3</w:t>
      </w:r>
      <w:r>
        <w:t>H</w:t>
      </w:r>
      <w:r>
        <w:t>2</w:t>
      </w:r>
      <w:r>
        <w:t>(</w:t>
      </w:r>
      <w:r>
        <w:t>g</w:t>
      </w:r>
      <w:r>
        <w:t>)</w:t>
      </w:r>
      <w:r>
        <w:t>⇄</w:t>
      </w:r>
      <w:r>
        <w:t>C</w:t>
      </w:r>
      <w:r>
        <w:t>H</w:t>
      </w:r>
      <w:r>
        <w:t>4</w:t>
      </w:r>
      <w:r>
        <w:t>(</w:t>
      </w:r>
      <w:r>
        <w:t>g</w:t>
      </w:r>
      <w:r>
        <w:t>)</w:t>
      </w:r>
      <w:r>
        <w:t>+</w:t>
      </w:r>
      <w:r>
        <w:t>H</w:t>
      </w:r>
      <w:r>
        <w:t>2</w:t>
      </w:r>
      <w:r>
        <w:t>O</w:t>
      </w:r>
      <w:r>
        <w:t>(</w:t>
      </w:r>
      <w:r>
        <w:t>g</w:t>
      </w:r>
      <w:r>
        <w:t>)</w:t>
      </w:r>
      <w:r>
        <w:t>CO(g)+3H_(2)(g)⇄CH_(4)(g)+H_(2)O(g)</w:t>
      </w:r>
      <w:r>
        <w:br/>
      </w:r>
      <w:r>
        <w:t>Nồng độ ở trạng thái cân bằng: [CO] = 0,0613 mol/L; [H</w:t>
      </w:r>
      <w:r>
        <w:rPr>
          <w:vertAlign w:val="subscript"/>
        </w:rPr>
        <w:t>2</w:t>
      </w:r>
      <w:r>
        <w:t>] = 0,1839 mol/L, [CH</w:t>
      </w:r>
      <w:r>
        <w:rPr>
          <w:vertAlign w:val="subscript"/>
        </w:rPr>
        <w:t>4</w:t>
      </w:r>
      <w:r>
        <w:t>] = 0,0387 mol/L và [H</w:t>
      </w:r>
      <w:r>
        <w:rPr>
          <w:vertAlign w:val="subscript"/>
        </w:rPr>
        <w:t>2</w:t>
      </w:r>
      <w:r>
        <w:t>O] = 0,0387 mol/L. Tính hằng số cân bằng của phản ứng.</w:t>
      </w:r>
      <w:r>
        <w:br/>
      </w:r>
      <w:r>
        <w:rPr>
          <w:b/>
        </w:rPr>
        <w:t>Lời giải:</w:t>
      </w:r>
      <w:r>
        <w:br/>
      </w:r>
      <w:r>
        <w:t>CO</w:t>
      </w:r>
      <w:r>
        <w:t>(</w:t>
      </w:r>
      <w:r>
        <w:t>g</w:t>
      </w:r>
      <w:r>
        <w:t>)</w:t>
      </w:r>
      <w:r>
        <w:t>+</w:t>
      </w:r>
      <w:r>
        <w:t>3</w:t>
      </w:r>
      <w:r>
        <w:t>H</w:t>
      </w:r>
      <w:r>
        <w:t>2</w:t>
      </w:r>
      <w:r>
        <w:t>(</w:t>
      </w:r>
      <w:r>
        <w:t>g</w:t>
      </w:r>
      <w:r>
        <w:t>)</w:t>
      </w:r>
      <w:r>
        <w:t>⇄</w:t>
      </w:r>
      <w:r>
        <w:t>C</w:t>
      </w:r>
      <w:r>
        <w:t>H</w:t>
      </w:r>
      <w:r>
        <w:t>4</w:t>
      </w:r>
      <w:r>
        <w:t>(</w:t>
      </w:r>
      <w:r>
        <w:t>g</w:t>
      </w:r>
      <w:r>
        <w:t>)</w:t>
      </w:r>
      <w:r>
        <w:t>+</w:t>
      </w:r>
      <w:r>
        <w:t>H</w:t>
      </w:r>
      <w:r>
        <w:t>2</w:t>
      </w:r>
      <w:r>
        <w:t>O</w:t>
      </w:r>
      <w:r>
        <w:t>(</w:t>
      </w:r>
      <w:r>
        <w:t>g</w:t>
      </w:r>
      <w:r>
        <w:t>)</w:t>
      </w:r>
      <w:r>
        <w:t>K</w:t>
      </w:r>
      <w:r>
        <w:t>C</w:t>
      </w:r>
      <w:r>
        <w:t>=</w:t>
      </w:r>
      <w:r>
        <w:t>[</w:t>
      </w:r>
      <w:r>
        <w:t>CH</w:t>
      </w:r>
      <w:r>
        <w:t>4</w:t>
      </w:r>
      <w:r>
        <w:t>]</w:t>
      </w:r>
      <w:r>
        <w:t>×</w:t>
      </w:r>
      <w:r>
        <w:t>[</w:t>
      </w:r>
      <w:r>
        <w:t>H</w:t>
      </w:r>
      <w:r>
        <w:t>2</w:t>
      </w:r>
      <w:r>
        <w:t>O</w:t>
      </w:r>
      <w:r>
        <w:t>]</w:t>
      </w:r>
      <w:r>
        <w:t>[</w:t>
      </w:r>
      <w:r>
        <w:t>CO</w:t>
      </w:r>
      <w:r>
        <w:t>]</w:t>
      </w:r>
      <w:r>
        <w:t>×</w:t>
      </w:r>
      <w:r>
        <w:t>[</w:t>
      </w:r>
      <w:r>
        <w:t>H</w:t>
      </w:r>
      <w:r>
        <w:t>2</w:t>
      </w:r>
      <w:r>
        <w:t>]</w:t>
      </w:r>
      <w:r>
        <w:t>3</w:t>
      </w:r>
      <w:r>
        <w:t>=</w:t>
      </w:r>
      <w:r>
        <w:t>0</w:t>
      </w:r>
      <w:r>
        <w:t>,</w:t>
      </w:r>
      <w:r>
        <w:t>0387</w:t>
      </w:r>
      <w:r>
        <w:t>×</w:t>
      </w:r>
      <w:r>
        <w:t>0</w:t>
      </w:r>
      <w:r>
        <w:t>,</w:t>
      </w:r>
      <w:r>
        <w:t>0387</w:t>
      </w:r>
      <w:r>
        <w:t>0</w:t>
      </w:r>
      <w:r>
        <w:t>,</w:t>
      </w:r>
      <w:r>
        <w:t>0613</w:t>
      </w:r>
      <w:r>
        <w:t>×</w:t>
      </w:r>
      <w:r>
        <w:t>0</w:t>
      </w:r>
      <w:r>
        <w:t>,</w:t>
      </w:r>
      <w:r>
        <w:t>1839</w:t>
      </w:r>
      <w:r>
        <w:t>3</w:t>
      </w:r>
      <w:r>
        <w:t>≈</w:t>
      </w:r>
      <w:r>
        <w:t>3</w:t>
      </w:r>
      <w:r>
        <w:t>,</w:t>
      </w:r>
      <w:r>
        <w:t>9284</w:t>
      </w:r>
      <w:r>
        <w:t>CO(g)+3H_(2)(g)⇄CH_(4)(g)+H_(2)O(g)K_(C)=([CH_(4)]×[H_(2)O])/([CO]×[H_(2)]^(3))=(0,0387×0,0387)/(0,0613×0,1839^(3))≈3,9284</w:t>
      </w:r>
      <w:r>
        <w:br/>
      </w:r>
      <w:r>
        <w:rPr>
          <w:b/>
        </w:rPr>
        <w:t>Bài 7 trang 15 SBT Hóa học 11</w:t>
      </w:r>
      <w:r>
        <w:t xml:space="preserve">: </w:t>
      </w:r>
      <w:r>
        <w:t xml:space="preserve">Cho phản ứng: </w:t>
      </w:r>
      <w:r>
        <w:t>CO</w:t>
      </w:r>
      <w:r>
        <w:t>(</w:t>
      </w:r>
      <w:r>
        <w:t>g</w:t>
      </w:r>
      <w:r>
        <w:t>)</w:t>
      </w:r>
      <w:r>
        <w:t>+</w:t>
      </w:r>
      <w:r>
        <w:t>3</w:t>
      </w:r>
      <w:r>
        <w:t>H</w:t>
      </w:r>
      <w:r>
        <w:t>2</w:t>
      </w:r>
      <w:r>
        <w:t>(</w:t>
      </w:r>
      <w:r>
        <w:t>g</w:t>
      </w:r>
      <w:r>
        <w:t>)</w:t>
      </w:r>
      <w:r>
        <w:t>⇄</w:t>
      </w:r>
      <w:r>
        <w:t>C</w:t>
      </w:r>
      <w:r>
        <w:t>H</w:t>
      </w:r>
      <w:r>
        <w:t>4</w:t>
      </w:r>
      <w:r>
        <w:t>(</w:t>
      </w:r>
      <w:r>
        <w:t>g</w:t>
      </w:r>
      <w:r>
        <w:t>)</w:t>
      </w:r>
      <w:r>
        <w:t>+</w:t>
      </w:r>
      <w:r>
        <w:t>H</w:t>
      </w:r>
      <w:r>
        <w:t>2</w:t>
      </w:r>
      <w:r>
        <w:t>O</w:t>
      </w:r>
      <w:r>
        <w:t>(</w:t>
      </w:r>
      <w:r>
        <w:t>g</w:t>
      </w:r>
      <w:r>
        <w:t>)</w:t>
      </w:r>
      <w:r>
        <w:t>CO(g)+3H_(2)(g)⇄CH_(4)(g)+H_(2)O(g)</w:t>
      </w:r>
      <w:r>
        <w:br/>
      </w:r>
      <w:r>
        <w:t>Cân bằng của phản ứng sẽ chuyển dịch theo chiều nào khi</w:t>
      </w:r>
      <w:r>
        <w:br/>
      </w:r>
      <w:r>
        <w:t>a) Bơm thêm H</w:t>
      </w:r>
      <w:r>
        <w:rPr>
          <w:vertAlign w:val="subscript"/>
        </w:rPr>
        <w:t>2</w:t>
      </w:r>
      <w:r>
        <w:t xml:space="preserve"> vào hệ phản ứng?</w:t>
      </w:r>
      <w:r>
        <w:br/>
      </w:r>
      <w:r>
        <w:t>b) Giảm áp suất?</w:t>
      </w:r>
      <w:r>
        <w:br/>
      </w:r>
      <w:r>
        <w:rPr>
          <w:b/>
        </w:rPr>
        <w:t>Lời giải:</w:t>
      </w:r>
      <w:r>
        <w:br/>
      </w:r>
      <w:r>
        <w:t>a) Khi bơm thêm H</w:t>
      </w:r>
      <w:r>
        <w:rPr>
          <w:vertAlign w:val="subscript"/>
        </w:rPr>
        <w:t>2</w:t>
      </w:r>
      <w:r>
        <w:t xml:space="preserve"> vào hệ phản ứng, cân bằng chuyển dịch theo chiều làm giảm lượng khí H</w:t>
      </w:r>
      <w:r>
        <w:rPr>
          <w:vertAlign w:val="subscript"/>
        </w:rPr>
        <w:t>2</w:t>
      </w:r>
      <w:r>
        <w:t>, tức cân bằng chuyển dịch theo chiều thuận.</w:t>
      </w:r>
      <w:r>
        <w:br/>
      </w:r>
      <w:r>
        <w:t>b) Khi giảm áp suất của hệ phản ứng, cân bằng chuyển dịch theo chiều làm tăng áp suất của hệ, tức là chiều làm tăng số mol khí của hệ (chiều nghịch).</w:t>
      </w:r>
      <w:r>
        <w:br/>
      </w:r>
      <w:r>
        <w:rPr>
          <w:b/>
        </w:rPr>
        <w:t>Bài 8 trang 15 SBT Hóa học 11</w:t>
      </w:r>
      <w:r>
        <w:t xml:space="preserve">: </w:t>
      </w:r>
      <w:r>
        <w:t xml:space="preserve">Phản ứng: </w:t>
      </w:r>
      <w:r>
        <w:t>COC</w:t>
      </w:r>
      <w:r>
        <w:t>l</w:t>
      </w:r>
      <w:r>
        <w:t>2</w:t>
      </w:r>
      <w:r>
        <w:t>(</w:t>
      </w:r>
      <w:r>
        <w:t>g</w:t>
      </w:r>
      <w:r>
        <w:t>)</w:t>
      </w:r>
      <w:r>
        <w:t>⇄</w:t>
      </w:r>
      <w:r>
        <w:t>CO</w:t>
      </w:r>
      <w:r>
        <w:t>(</w:t>
      </w:r>
      <w:r>
        <w:t>g</w:t>
      </w:r>
      <w:r>
        <w:t>)</w:t>
      </w:r>
      <w:r>
        <w:t>+</w:t>
      </w:r>
      <w:r>
        <w:t>C</w:t>
      </w:r>
      <w:r>
        <w:t>l</w:t>
      </w:r>
      <w:r>
        <w:t>2</w:t>
      </w:r>
      <w:r>
        <w:t>(</w:t>
      </w:r>
      <w:r>
        <w:t>g</w:t>
      </w:r>
      <w:r>
        <w:t>)</w:t>
      </w:r>
      <w:r>
        <w:t>COCl_(2)(g)⇄CO(g)+Cl_(2)(g)</w:t>
      </w:r>
      <w:r>
        <w:br/>
      </w:r>
      <w:r>
        <w:t>đạt trạng thái cân bằng ở 900 K.</w:t>
      </w:r>
      <w:r>
        <w:br/>
      </w:r>
      <w:r>
        <w:t>Hằng số cân bằng của phản ứng có giá trị là 8,2×10</w:t>
      </w:r>
      <w:r>
        <w:rPr>
          <w:vertAlign w:val="superscript"/>
        </w:rPr>
        <w:t>-2</w:t>
      </w:r>
      <w:r>
        <w:t>. Giả sử nồng độ mol ở trạng thái cân bằng của CO và Cl</w:t>
      </w:r>
      <w:r>
        <w:rPr>
          <w:vertAlign w:val="subscript"/>
        </w:rPr>
        <w:t>2</w:t>
      </w:r>
      <w:r>
        <w:t xml:space="preserve"> là 0,150 M. Tính nồng độ mol ở trạng thái cân bằng của COCl</w:t>
      </w:r>
      <w:r>
        <w:rPr>
          <w:vertAlign w:val="subscript"/>
        </w:rPr>
        <w:t>2</w:t>
      </w:r>
      <w:r>
        <w:t>.</w:t>
      </w:r>
      <w:r>
        <w:br/>
      </w:r>
      <w:r>
        <w:rPr>
          <w:b/>
        </w:rPr>
        <w:t>Lời giải:</w:t>
      </w:r>
      <w:r>
        <w:br/>
      </w:r>
      <w:r>
        <w:rPr>
          <w:b/>
        </w:rPr>
        <w:t>COCl2(g)⇄CO(g)+Cl2(g)KC=8,2×10−2⇔[CO][Cl2][COCl2]=8,2×10−2⇔0,15×0,15[COCl2]=8,2×10−2⇒[COCl2]=0,15×0,158,2×10−2≈0,274(M)COCl2(g)⇄CO(g)+Cl2(g)KC=8,2×10−2⇔[CO][Cl2][COCl2]=8,2×10−2⇔0,15×0,15[COCl2]=8,2×10−2⇒[COCl2]=0,15×0,158,2×10−2≈0,274(M)</w:t>
      </w:r>
      <w:r>
        <w:br/>
      </w:r>
      <w:r>
        <w:rPr>
          <w:b/>
        </w:rPr>
        <w:t>Bài 9 trang 15 SBT Hóa học 11</w:t>
      </w:r>
      <w:r>
        <w:t>:</w:t>
      </w:r>
      <w:r>
        <w:t xml:space="preserve"> Viết phương trình điện li (nếu có) của các chất trong dung dịch: KBr, NO</w:t>
      </w:r>
      <w:r>
        <w:rPr>
          <w:vertAlign w:val="subscript"/>
        </w:rPr>
        <w:t>2</w:t>
      </w:r>
      <w:r>
        <w:t>, Ca(NO</w:t>
      </w:r>
      <w:r>
        <w:rPr>
          <w:vertAlign w:val="subscript"/>
        </w:rPr>
        <w:t>3</w:t>
      </w:r>
      <w:r>
        <w:t>)</w:t>
      </w:r>
      <w:r>
        <w:rPr>
          <w:vertAlign w:val="subscript"/>
        </w:rPr>
        <w:t>2</w:t>
      </w:r>
      <w:r>
        <w:t>, NaOH, CH</w:t>
      </w:r>
      <w:r>
        <w:rPr>
          <w:vertAlign w:val="subscript"/>
        </w:rPr>
        <w:t>4</w:t>
      </w:r>
      <w:r>
        <w:t>, Ba(OH)</w:t>
      </w:r>
      <w:r>
        <w:rPr>
          <w:vertAlign w:val="subscript"/>
        </w:rPr>
        <w:t>2</w:t>
      </w:r>
      <w:r>
        <w:t>, Fe</w:t>
      </w:r>
      <w:r>
        <w:rPr>
          <w:vertAlign w:val="subscript"/>
        </w:rPr>
        <w:t>2</w:t>
      </w:r>
      <w:r>
        <w:t>(SO</w:t>
      </w:r>
      <w:r>
        <w:rPr>
          <w:vertAlign w:val="subscript"/>
        </w:rPr>
        <w:t>4</w:t>
      </w:r>
      <w:r>
        <w:t>)</w:t>
      </w:r>
      <w:r>
        <w:rPr>
          <w:vertAlign w:val="subscript"/>
        </w:rPr>
        <w:t>3</w:t>
      </w:r>
      <w:r>
        <w:t>, Zn(NO</w:t>
      </w:r>
      <w:r>
        <w:rPr>
          <w:vertAlign w:val="subscript"/>
        </w:rPr>
        <w:t>3</w:t>
      </w:r>
      <w:r>
        <w:t>)</w:t>
      </w:r>
      <w:r>
        <w:rPr>
          <w:vertAlign w:val="subscript"/>
        </w:rPr>
        <w:t>2</w:t>
      </w:r>
      <w:r>
        <w:t>, KI, H</w:t>
      </w:r>
      <w:r>
        <w:rPr>
          <w:vertAlign w:val="subscript"/>
        </w:rPr>
        <w:t>2</w:t>
      </w:r>
      <w:r>
        <w:t>S, CH</w:t>
      </w:r>
      <w:r>
        <w:rPr>
          <w:vertAlign w:val="subscript"/>
        </w:rPr>
        <w:t>2</w:t>
      </w:r>
      <w:r>
        <w:t>=CH-COOH, CuO.</w:t>
      </w:r>
      <w:r>
        <w:br/>
      </w:r>
      <w:r>
        <w:rPr>
          <w:b/>
        </w:rPr>
        <w:t>Lời giải:</w:t>
      </w:r>
      <w:r>
        <w:br/>
      </w:r>
      <w:r>
        <w:t>- Các chất điện li mạnh: KBr, Ca(NO</w:t>
      </w:r>
      <w:r>
        <w:rPr>
          <w:vertAlign w:val="subscript"/>
        </w:rPr>
        <w:t>3</w:t>
      </w:r>
      <w:r>
        <w:t>)</w:t>
      </w:r>
      <w:r>
        <w:rPr>
          <w:vertAlign w:val="subscript"/>
        </w:rPr>
        <w:t>2</w:t>
      </w:r>
      <w:r>
        <w:t>, NaOH, Ba(OH)</w:t>
      </w:r>
      <w:r>
        <w:rPr>
          <w:vertAlign w:val="subscript"/>
        </w:rPr>
        <w:t>2</w:t>
      </w:r>
      <w:r>
        <w:t>, Fe</w:t>
      </w:r>
      <w:r>
        <w:rPr>
          <w:vertAlign w:val="subscript"/>
        </w:rPr>
        <w:t>2</w:t>
      </w:r>
      <w:r>
        <w:t>(SO</w:t>
      </w:r>
      <w:r>
        <w:rPr>
          <w:vertAlign w:val="subscript"/>
        </w:rPr>
        <w:t>4</w:t>
      </w:r>
      <w:r>
        <w:t>)</w:t>
      </w:r>
      <w:r>
        <w:rPr>
          <w:vertAlign w:val="subscript"/>
        </w:rPr>
        <w:t>3</w:t>
      </w:r>
      <w:r>
        <w:t>, Zn(NO</w:t>
      </w:r>
      <w:r>
        <w:rPr>
          <w:vertAlign w:val="subscript"/>
        </w:rPr>
        <w:t>3</w:t>
      </w:r>
      <w:r>
        <w:t>)</w:t>
      </w:r>
      <w:r>
        <w:rPr>
          <w:vertAlign w:val="subscript"/>
        </w:rPr>
        <w:t>2</w:t>
      </w:r>
      <w:r>
        <w:t>, KI.</w:t>
      </w:r>
      <w:r>
        <w:br/>
      </w:r>
      <w:r>
        <w:t>- Các chất điện li yếu: H</w:t>
      </w:r>
      <w:r>
        <w:rPr>
          <w:vertAlign w:val="subscript"/>
        </w:rPr>
        <w:t>2</w:t>
      </w:r>
      <w:r>
        <w:t>S, CH</w:t>
      </w:r>
      <w:r>
        <w:rPr>
          <w:vertAlign w:val="subscript"/>
        </w:rPr>
        <w:t>2</w:t>
      </w:r>
      <w:r>
        <w:t>=CH-COOH.</w:t>
      </w:r>
      <w:r>
        <w:br/>
      </w:r>
      <w:r>
        <w:t>- Các chất không điện li: NO</w:t>
      </w:r>
      <w:r>
        <w:rPr>
          <w:vertAlign w:val="subscript"/>
        </w:rPr>
        <w:t>2</w:t>
      </w:r>
      <w:r>
        <w:t>, CH</w:t>
      </w:r>
      <w:r>
        <w:rPr>
          <w:vertAlign w:val="subscript"/>
        </w:rPr>
        <w:t>4</w:t>
      </w:r>
      <w:r>
        <w:t>, CuO.</w:t>
      </w:r>
      <w:r>
        <w:br/>
      </w:r>
      <w:r>
        <w:t>- Phương trình điện li:</w:t>
      </w:r>
      <w:r>
        <w:br/>
      </w:r>
      <w:r>
        <w:t>KBr</w:t>
      </w:r>
      <w:r>
        <w:t>→</w:t>
      </w:r>
      <w:r>
        <w:t>K</w:t>
      </w:r>
      <w:r>
        <w:t>+</w:t>
      </w:r>
      <w:r>
        <w:t>+</w:t>
      </w:r>
      <w:r>
        <w:t>B</w:t>
      </w:r>
      <w:r>
        <w:t>r</w:t>
      </w:r>
      <w:r>
        <w:t>−</w:t>
      </w:r>
      <w:r>
        <w:t>Ca</w:t>
      </w:r>
      <w:r>
        <w:t>(</w:t>
      </w:r>
      <w:r>
        <w:t>NO</w:t>
      </w:r>
      <w:r>
        <w:t>3</w:t>
      </w:r>
      <w:r>
        <w:t>)</w:t>
      </w:r>
      <w:r>
        <w:t>2</w:t>
      </w:r>
      <w:r>
        <w:t>→</w:t>
      </w:r>
      <w:r>
        <w:t>C</w:t>
      </w:r>
      <w:r>
        <w:t>a</w:t>
      </w:r>
      <w:r>
        <w:t>2</w:t>
      </w:r>
      <w:r>
        <w:t>+</w:t>
      </w:r>
      <w:r>
        <w:t>+</w:t>
      </w:r>
      <w:r>
        <w:t>2</w:t>
      </w:r>
      <w:r>
        <w:t>NO</w:t>
      </w:r>
      <w:r>
        <w:t>−</w:t>
      </w:r>
      <w:r>
        <w:t>3</w:t>
      </w:r>
      <w:r>
        <w:t>NaOH</w:t>
      </w:r>
      <w:r>
        <w:t>→</w:t>
      </w:r>
      <w:r>
        <w:t>N</w:t>
      </w:r>
      <w:r>
        <w:t>a</w:t>
      </w:r>
      <w:r>
        <w:t>+</w:t>
      </w:r>
      <w:r>
        <w:t>+</w:t>
      </w:r>
      <w:r>
        <w:t>O</w:t>
      </w:r>
      <w:r>
        <w:t>H</w:t>
      </w:r>
      <w:r>
        <w:t>−</w:t>
      </w:r>
      <w:r>
        <w:t>Ba</w:t>
      </w:r>
      <w:r>
        <w:t>(</w:t>
      </w:r>
      <w:r>
        <w:t>OH</w:t>
      </w:r>
      <w:r>
        <w:t>)</w:t>
      </w:r>
      <w:r>
        <w:t>2</w:t>
      </w:r>
      <w:r>
        <w:t>→</w:t>
      </w:r>
      <w:r>
        <w:t>B</w:t>
      </w:r>
      <w:r>
        <w:t>a</w:t>
      </w:r>
      <w:r>
        <w:t>+</w:t>
      </w:r>
      <w:r>
        <w:t>+</w:t>
      </w:r>
      <w:r>
        <w:t>2</w:t>
      </w:r>
      <w:r>
        <w:t>O</w:t>
      </w:r>
      <w:r>
        <w:t>H</w:t>
      </w:r>
      <w:r>
        <w:t>−</w:t>
      </w:r>
      <w:r>
        <w:t>F</w:t>
      </w:r>
      <w:r>
        <w:t>e</w:t>
      </w:r>
      <w:r>
        <w:t>2</w:t>
      </w:r>
      <w:r>
        <w:t>(</w:t>
      </w:r>
      <w:r>
        <w:t>SO</w:t>
      </w:r>
      <w:r>
        <w:t>4</w:t>
      </w:r>
      <w:r>
        <w:t>)</w:t>
      </w:r>
      <w:r>
        <w:t>3</w:t>
      </w:r>
      <w:r>
        <w:t>→</w:t>
      </w:r>
      <w:r>
        <w:t>2</w:t>
      </w:r>
      <w:r>
        <w:t>F</w:t>
      </w:r>
      <w:r>
        <w:t>e</w:t>
      </w:r>
      <w:r>
        <w:t>3</w:t>
      </w:r>
      <w:r>
        <w:t>+</w:t>
      </w:r>
      <w:r>
        <w:t>+</w:t>
      </w:r>
      <w:r>
        <w:t>3</w:t>
      </w:r>
      <w:r>
        <w:t>SO</w:t>
      </w:r>
      <w:r>
        <w:t>2</w:t>
      </w:r>
      <w:r>
        <w:t>−</w:t>
      </w:r>
      <w:r>
        <w:t>4</w:t>
      </w:r>
      <w:r>
        <w:t>Zn</w:t>
      </w:r>
      <w:r>
        <w:t>(</w:t>
      </w:r>
      <w:r>
        <w:t>NO</w:t>
      </w:r>
      <w:r>
        <w:t>3</w:t>
      </w:r>
      <w:r>
        <w:t>)</w:t>
      </w:r>
      <w:r>
        <w:t>2</w:t>
      </w:r>
      <w:r>
        <w:t>→</w:t>
      </w:r>
      <w:r>
        <w:t>Z</w:t>
      </w:r>
      <w:r>
        <w:t>n</w:t>
      </w:r>
      <w:r>
        <w:t>2</w:t>
      </w:r>
      <w:r>
        <w:t>+</w:t>
      </w:r>
      <w:r>
        <w:t>+</w:t>
      </w:r>
      <w:r>
        <w:t>2</w:t>
      </w:r>
      <w:r>
        <w:t>NO</w:t>
      </w:r>
      <w:r>
        <w:t>−</w:t>
      </w:r>
      <w:r>
        <w:t>3</w:t>
      </w:r>
      <w:r>
        <w:t>KI</w:t>
      </w:r>
      <w:r>
        <w:t>→</w:t>
      </w:r>
      <w:r>
        <w:t>K</w:t>
      </w:r>
      <w:r>
        <w:t>+</w:t>
      </w:r>
      <w:r>
        <w:t>+</w:t>
      </w:r>
      <w:r>
        <w:t>I</w:t>
      </w:r>
      <w:r>
        <w:t>−</w:t>
      </w:r>
      <w:r>
        <w:t>H</w:t>
      </w:r>
      <w:r>
        <w:t>2</w:t>
      </w:r>
      <w:r>
        <w:t>S</w:t>
      </w:r>
      <w:r>
        <w:t>⇄</w:t>
      </w:r>
      <w:r>
        <w:t>H</w:t>
      </w:r>
      <w:r>
        <w:t>+</w:t>
      </w:r>
      <w:r>
        <w:t>+</w:t>
      </w:r>
      <w:r>
        <w:t>H</w:t>
      </w:r>
      <w:r>
        <w:t>S</w:t>
      </w:r>
      <w:r>
        <w:t>−</w:t>
      </w:r>
      <w:r>
        <w:t>C</w:t>
      </w:r>
      <w:r>
        <w:t>H</w:t>
      </w:r>
      <w:r>
        <w:t>2</w:t>
      </w:r>
      <w:r>
        <w:t>=</w:t>
      </w:r>
      <w:r>
        <w:t>CH</w:t>
      </w:r>
      <w:r>
        <w:t>−</w:t>
      </w:r>
      <w:r>
        <w:t>COOH</w:t>
      </w:r>
      <w:r>
        <w:t>⇄</w:t>
      </w:r>
      <w:r>
        <w:t>H</w:t>
      </w:r>
      <w:r>
        <w:t>+</w:t>
      </w:r>
      <w:r>
        <w:t>+</w:t>
      </w:r>
      <w:r>
        <w:t>C</w:t>
      </w:r>
      <w:r>
        <w:t>H</w:t>
      </w:r>
      <w:r>
        <w:t>2</w:t>
      </w:r>
      <w:r>
        <w:t>=</w:t>
      </w:r>
      <w:r>
        <w:t>CH</w:t>
      </w:r>
      <w:r>
        <w:t>−</w:t>
      </w:r>
      <w:r>
        <w:t>CO</w:t>
      </w:r>
      <w:r>
        <w:t>O</w:t>
      </w:r>
      <w:r>
        <w:t>−</w:t>
      </w:r>
      <w:r>
        <w:t>KBr→K^(+)+Br^(−)Ca(NO_(3))_(2)→Ca^(2+)+2NO3−NaOH→Na^(+)+OH^(−)Ba(OH)_(2)→Ba^(+)+2OH^(−)Fe_(2)(SO_(4))_(3)→2Fe^(3+)+3SO42−Zn(NO_(3))_(2)→Zn^(2+)+2NO3−KI→K^(+)+I^(−)H_(2)S⇄H^(+)+HS^(−)CH_(2)=CH−COOH⇄H^(+)+CH_(2)=CH−COO^(−)</w:t>
      </w:r>
      <w:r>
        <w:br/>
      </w:r>
      <w:r>
        <w:rPr>
          <w:b/>
        </w:rPr>
        <w:t>Bài 10 trang 15 SBT Hóa học 11</w:t>
      </w:r>
      <w:r>
        <w:t>: Trộn lẫn V mL dung dịch NaOH 0,01 M với V mL dung dịch HCl 0,03 M thu được 2V mL dung dịch Y. Tính pH của dung dịch Y.</w:t>
      </w:r>
      <w:r>
        <w:br/>
      </w:r>
      <w:r>
        <w:rPr>
          <w:b/>
        </w:rPr>
        <w:t>Lời giải:</w:t>
      </w:r>
      <w:r>
        <w:br/>
      </w:r>
      <w:r>
        <w:t>n</w:t>
      </w:r>
      <w:r>
        <w:t>HCl</w:t>
      </w:r>
      <w:r>
        <w:t>=</w:t>
      </w:r>
      <w:r>
        <w:t>0</w:t>
      </w:r>
      <w:r>
        <w:t>,</w:t>
      </w:r>
      <w:r>
        <w:t>03</w:t>
      </w:r>
      <w:r>
        <w:t>V</w:t>
      </w:r>
      <w:r>
        <w:t>(</w:t>
      </w:r>
      <w:r>
        <w:t>mol</w:t>
      </w:r>
      <w:r>
        <w:t>)</w:t>
      </w:r>
      <w:r>
        <w:t>n</w:t>
      </w:r>
      <w:r>
        <w:t>NaOH</w:t>
      </w:r>
      <w:r>
        <w:t>=</w:t>
      </w:r>
      <w:r>
        <w:t>0</w:t>
      </w:r>
      <w:r>
        <w:t>,</w:t>
      </w:r>
      <w:r>
        <w:t>01</w:t>
      </w:r>
      <w:r>
        <w:t>V</w:t>
      </w:r>
      <w:r>
        <w:t>(</w:t>
      </w:r>
      <w:r>
        <w:t>mol</w:t>
      </w:r>
      <w:r>
        <w:t>)</w:t>
      </w:r>
      <w:r>
        <w:t>NaOH</w:t>
      </w:r>
      <w:r>
        <w:t>+</w:t>
      </w:r>
      <w:r>
        <w:t>HCl</w:t>
      </w:r>
      <w:r>
        <w:t>→</w:t>
      </w:r>
      <w:r>
        <w:t>NaCl</w:t>
      </w:r>
      <w:r>
        <w:t>+</w:t>
      </w:r>
      <w:r>
        <w:t>H</w:t>
      </w:r>
      <w:r>
        <w:t>2</w:t>
      </w:r>
      <w:r>
        <w:t>O</w:t>
      </w:r>
      <w:r>
        <w:t>0</w:t>
      </w:r>
      <w:r>
        <w:t>,</w:t>
      </w:r>
      <w:r>
        <w:t>01</w:t>
      </w:r>
      <w:r>
        <w:t>V</w:t>
      </w:r>
      <w:r>
        <w:t xml:space="preserve"> </w:t>
      </w:r>
      <w:r>
        <w:t xml:space="preserve"> </w:t>
      </w:r>
      <w:r>
        <w:t xml:space="preserve"> </w:t>
      </w:r>
      <w:r>
        <w:t xml:space="preserve"> </w:t>
      </w:r>
      <w:r>
        <w:t xml:space="preserve"> </w:t>
      </w:r>
      <w:r>
        <w:t xml:space="preserve"> </w:t>
      </w:r>
      <w:r>
        <w:t>0</w:t>
      </w:r>
      <w:r>
        <w:t>,</w:t>
      </w:r>
      <w:r>
        <w:t>03</w:t>
      </w:r>
      <w:r>
        <w:t>V</w:t>
      </w:r>
      <w:r>
        <w:t>(</w:t>
      </w:r>
      <w:r>
        <w:t>mol</w:t>
      </w:r>
      <w:r>
        <w:t>)</w:t>
      </w:r>
      <w:r>
        <w:t>n_(HCl)=0,03V(mol)n_(NaOH)=0,01V(mol)NaOH+HCl→NaCl+H_(2)O0,01V      0,03V(mol)</w:t>
      </w:r>
      <w:r>
        <w:br/>
      </w:r>
      <w:r>
        <w:t>n</w:t>
      </w:r>
      <w:r>
        <w:t>HCl</w:t>
      </w:r>
      <w:r>
        <w:t>1</w:t>
      </w:r>
      <w:r>
        <w:t>&gt;</w:t>
      </w:r>
      <w:r>
        <w:t>n</w:t>
      </w:r>
      <w:r>
        <w:t>NaOH</w:t>
      </w:r>
      <w:r>
        <w:t>1</w:t>
      </w:r>
      <w:r>
        <w:t>⇒</w:t>
      </w:r>
      <w:r>
        <w:t>(n_(HCl))/(1)&gt;(n_(NaOH))/(1)⇒</w:t>
      </w:r>
      <w:r>
        <w:t xml:space="preserve"> </w:t>
      </w:r>
      <w:r>
        <w:t>NaOH hết, HCl dư.</w:t>
      </w:r>
      <w:r>
        <w:br/>
      </w:r>
      <w:r>
        <w:t>=&gt; n</w:t>
      </w:r>
      <w:r>
        <w:rPr>
          <w:vertAlign w:val="subscript"/>
        </w:rPr>
        <w:t xml:space="preserve">HCl dư </w:t>
      </w:r>
      <w:r>
        <w:t>= 0,03V – 0,01V = 0,02V (mol)</w:t>
      </w:r>
      <w:r>
        <w:br/>
      </w:r>
      <w:r>
        <w:t>⇒</w:t>
      </w:r>
      <w:r>
        <w:t>[</w:t>
      </w:r>
      <w:r>
        <w:t>HCl</w:t>
      </w:r>
      <w:r>
        <w:t>]</w:t>
      </w:r>
      <w:r>
        <w:t>=</w:t>
      </w:r>
      <w:r>
        <w:t>0</w:t>
      </w:r>
      <w:r>
        <w:t>,</w:t>
      </w:r>
      <w:r>
        <w:t>02</w:t>
      </w:r>
      <w:r>
        <w:t>V</w:t>
      </w:r>
      <w:r>
        <w:t>2</w:t>
      </w:r>
      <w:r>
        <w:t>V</w:t>
      </w:r>
      <w:r>
        <w:t>=</w:t>
      </w:r>
      <w:r>
        <w:t>0</w:t>
      </w:r>
      <w:r>
        <w:t>,</w:t>
      </w:r>
      <w:r>
        <w:t>01</w:t>
      </w:r>
      <w:r>
        <w:t>(</w:t>
      </w:r>
      <w:r>
        <w:t>M</w:t>
      </w:r>
      <w:r>
        <w:t>)</w:t>
      </w:r>
      <w:r>
        <w:t>HCl</w:t>
      </w:r>
      <w:r>
        <w:t>→</w:t>
      </w:r>
      <w:r>
        <w:t>H</w:t>
      </w:r>
      <w:r>
        <w:t>+</w:t>
      </w:r>
      <w:r>
        <w:t>+</w:t>
      </w:r>
      <w:r>
        <w:t>C</w:t>
      </w:r>
      <w:r>
        <w:t>l</w:t>
      </w:r>
      <w:r>
        <w:t>−</w:t>
      </w:r>
      <w:r>
        <w:t>0</w:t>
      </w:r>
      <w:r>
        <w:t>,</w:t>
      </w:r>
      <w:r>
        <w:t>01</w:t>
      </w:r>
      <w:r>
        <w:t>→</w:t>
      </w:r>
      <w:r>
        <w:t>0</w:t>
      </w:r>
      <w:r>
        <w:t>,</w:t>
      </w:r>
      <w:r>
        <w:t>01</w:t>
      </w:r>
      <w:r>
        <w:t>(</w:t>
      </w:r>
      <w:r>
        <w:t>M</w:t>
      </w:r>
      <w:r>
        <w:t>)</w:t>
      </w:r>
      <w:r>
        <w:t>⇒</w:t>
      </w:r>
      <w:r>
        <w:t>[</w:t>
      </w:r>
      <w:r>
        <w:t>H</w:t>
      </w:r>
      <w:r>
        <w:t>+</w:t>
      </w:r>
      <w:r>
        <w:t>]</w:t>
      </w:r>
      <w:r>
        <w:t>=</w:t>
      </w:r>
      <w:r>
        <w:t>0</w:t>
      </w:r>
      <w:r>
        <w:t>,</w:t>
      </w:r>
      <w:r>
        <w:t>01</w:t>
      </w:r>
      <w:r>
        <w:t>=</w:t>
      </w:r>
      <w:r>
        <w:t>1</w:t>
      </w:r>
      <w:r>
        <w:t>0</w:t>
      </w:r>
      <w:r>
        <w:t>−</w:t>
      </w:r>
      <w:r>
        <w:t>2</w:t>
      </w:r>
      <w:r>
        <w:t>(</w:t>
      </w:r>
      <w:r>
        <w:t>M</w:t>
      </w:r>
      <w:r>
        <w:t>)</w:t>
      </w:r>
      <w:r>
        <w:t>⇒</w:t>
      </w:r>
      <w:r>
        <w:t>pH</w:t>
      </w:r>
      <w:r>
        <w:t>=</w:t>
      </w:r>
      <w:r>
        <w:t>−</w:t>
      </w:r>
      <w:r>
        <w:t>log</w:t>
      </w:r>
      <w:r>
        <w:t>(</w:t>
      </w:r>
      <w:r>
        <w:t>1</w:t>
      </w:r>
      <w:r>
        <w:t>0</w:t>
      </w:r>
      <w:r>
        <w:t>−</w:t>
      </w:r>
      <w:r>
        <w:t>2</w:t>
      </w:r>
      <w:r>
        <w:t>)</w:t>
      </w:r>
      <w:r>
        <w:t>=</w:t>
      </w:r>
      <w:r>
        <w:t>2</w:t>
      </w:r>
      <w:r>
        <w:t>⇒[HCl]=(0,02V)/(2V)=0,01(M)HCl→H^(+)+Cl^(−)0,01→0,01(M)⇒[H^(+)]=0,01=10^(−2)(M)⇒pH=−log(10^(−2))=2</w:t>
      </w:r>
      <w:r>
        <w:br/>
      </w:r>
      <w:r>
        <w:rPr>
          <w:b/>
        </w:rPr>
        <w:t>Xem thêm lời giải Sách bài tập Hóa học lớp 11 bộ sách Chân trời sáng tạo hay, chi tiết khác:</w:t>
      </w:r>
      <w:r>
        <w:br/>
      </w:r>
      <w:r>
        <w:t>Bài 3: Đơn chất nitrogen</w:t>
      </w:r>
      <w:r>
        <w:br/>
      </w:r>
      <w:r>
        <w:t>Bài 4: Ammonia và một số hợp chất ammonium</w:t>
      </w:r>
      <w:r>
        <w:br/>
      </w:r>
      <w:r>
        <w:t>Bài 5: Một số hợp chất với oxygen của nitrogen</w:t>
      </w:r>
      <w:r>
        <w:br/>
      </w:r>
      <w:r>
        <w:t>Bài 6: Sulfur và sulfur dioxide</w:t>
      </w:r>
      <w:r>
        <w:br/>
      </w:r>
      <w:r>
        <w:t>Bài 7: Sulfuric acid và muối sulfate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