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Dẫn xuất halogen - alcohol - phenol</w:t>
      </w:r>
    </w:p>
    <w:p>
      <w:r>
        <w:rPr>
          <w:b/>
        </w:rPr>
        <w:t>Giải SBT Hóa học 11 Chương 5: Dẫn xuất halogen - alcohol - phenol</w:t>
      </w:r>
      <w:r>
        <w:br/>
      </w:r>
      <w:r>
        <w:rPr>
          <w:b/>
        </w:rPr>
        <w:t>Bài 15: Dẫn xuất halogen</w:t>
      </w:r>
      <w:r>
        <w:br/>
      </w:r>
      <w:r>
        <w:rPr>
          <w:b/>
        </w:rPr>
        <w:t>Bài 16: Alcohol</w:t>
      </w:r>
      <w:r>
        <w:br/>
      </w:r>
      <w:r>
        <w:rPr>
          <w:b/>
        </w:rPr>
        <w:t>Bài 17: Phenol</w:t>
      </w:r>
      <w:r>
        <w:br/>
      </w:r>
      <w:r>
        <w:rPr>
          <w:b/>
        </w:rPr>
        <w:t>Ôn tập chương 5</w:t>
      </w:r>
      <w:r>
        <w:br/>
      </w:r>
      <w:r>
        <w:rPr>
          <w:b/>
        </w:rPr>
        <w:t>Xem thêm giải Sách bài tập Hóa học 11 bộ sách Chân trời sáng tạo hay, chi tiết khác:</w:t>
      </w:r>
      <w:r>
        <w:br/>
      </w:r>
      <w:r>
        <w:t>Chương 1: Cân bằng hóa học</w:t>
      </w:r>
      <w:r>
        <w:br/>
      </w:r>
      <w:r>
        <w:t>Chương 2: Nitrogen và sulfur</w:t>
      </w:r>
      <w:r>
        <w:br/>
      </w:r>
      <w:r>
        <w:t>Chương 3: Đại cương hóa học hữu cơ</w:t>
      </w:r>
      <w:r>
        <w:br/>
      </w:r>
      <w:r>
        <w:t>Chương 4: Hydrocarbon</w:t>
      </w:r>
      <w:r>
        <w:br/>
      </w:r>
      <w:r>
        <w:t>Chương 6: Hợp chất carbonyl (aldehyde - ketone) - carboxylic acid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