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35: Dự án: Tìm hiểu thực trạng bảo tồn sinh thái tại địa phương và đề xuất giải pháp bảo tồn</w:t>
      </w:r>
    </w:p>
    <w:p>
      <w:r>
        <w:rPr>
          <w:b/>
        </w:rPr>
        <w:t>Giải Sinh học 12 Bài 35: Dự án: Tìm hiểu thực trạng bảo tồn sinh thái tại địa phương và đề xuất giải pháp bảo tồn</w:t>
      </w:r>
      <w:r>
        <w:br/>
      </w:r>
      <w:r>
        <w:t>• Bản kế hoạch thực hiện dự án tìm hiểu thực trạng bảo tồn:</w:t>
      </w:r>
      <w:r>
        <w:br/>
      </w:r>
      <w:r>
        <w:br/>
      </w:r>
      <w:r>
        <w:br/>
      </w:r>
      <w:r>
        <w:br/>
      </w:r>
      <w:r>
        <w:br/>
      </w:r>
      <w:r>
        <w:rPr>
          <w:b/>
        </w:rPr>
        <w:t>Thời gian</w:t>
      </w:r>
      <w:r>
        <w:br/>
      </w:r>
      <w:r>
        <w:br/>
      </w:r>
      <w:r>
        <w:br/>
      </w:r>
      <w:r>
        <w:rPr>
          <w:b/>
        </w:rPr>
        <w:t>Yêu cầu</w:t>
      </w:r>
      <w:r>
        <w:br/>
      </w:r>
      <w:r>
        <w:rPr>
          <w:b/>
        </w:rPr>
        <w:t>công việc</w:t>
      </w:r>
      <w:r>
        <w:br/>
      </w:r>
      <w:r>
        <w:br/>
      </w:r>
      <w:r>
        <w:br/>
      </w:r>
      <w:r>
        <w:rPr>
          <w:b/>
        </w:rPr>
        <w:t>Sản phẩm dự kiến</w:t>
      </w:r>
      <w:r>
        <w:br/>
      </w:r>
      <w:r>
        <w:br/>
      </w:r>
      <w:r>
        <w:br/>
      </w:r>
      <w:r>
        <w:rPr>
          <w:b/>
        </w:rPr>
        <w:t>Người thực hiện</w:t>
      </w:r>
      <w:r>
        <w:br/>
      </w:r>
      <w:r>
        <w:br/>
      </w:r>
      <w:r>
        <w:br/>
      </w:r>
      <w:r>
        <w:rPr>
          <w:b/>
        </w:rPr>
        <w:t>Địa điểm thực hiện</w:t>
      </w:r>
      <w:r>
        <w:br/>
      </w:r>
      <w:r>
        <w:br/>
      </w:r>
      <w:r>
        <w:br/>
      </w:r>
      <w:r>
        <w:rPr>
          <w:b/>
        </w:rPr>
        <w:t>Công cụ/ người</w:t>
      </w:r>
      <w:r>
        <w:br/>
      </w:r>
      <w:r>
        <w:rPr>
          <w:b/>
        </w:rPr>
        <w:t>hỗ trợ</w:t>
      </w:r>
      <w:r>
        <w:br/>
      </w:r>
      <w:r>
        <w:br/>
      </w:r>
      <w:r>
        <w:br/>
      </w:r>
      <w:r>
        <w:rPr>
          <w:b/>
        </w:rPr>
        <w:t>Phương pháp</w:t>
      </w:r>
      <w:r>
        <w:br/>
      </w:r>
      <w:r>
        <w:rPr>
          <w:b/>
        </w:rPr>
        <w:t>dự kiến</w:t>
      </w:r>
      <w:r>
        <w:br/>
      </w:r>
      <w:r>
        <w:br/>
      </w:r>
      <w:r>
        <w:br/>
      </w:r>
      <w:r>
        <w:br/>
      </w:r>
      <w:r>
        <w:t xml:space="preserve"> </w:t>
      </w:r>
      <w:r>
        <w:br/>
      </w:r>
      <w:r>
        <w:br/>
      </w:r>
      <w:r>
        <w:t>Lập nhóm</w:t>
      </w:r>
      <w:r>
        <w:br/>
      </w:r>
      <w:r>
        <w:br/>
      </w:r>
      <w:r>
        <w:br/>
      </w:r>
      <w:r>
        <w:t>Tên các thành viên của mỗi nhóm làm việc</w:t>
      </w:r>
      <w:r>
        <w:br/>
      </w:r>
      <w:r>
        <w:br/>
      </w:r>
      <w:r>
        <w:br/>
      </w:r>
      <w:r>
        <w:t>Cả nhóm</w:t>
      </w:r>
      <w:r>
        <w:br/>
      </w:r>
      <w:r>
        <w:br/>
      </w:r>
      <w:r>
        <w:br/>
      </w:r>
      <w:r>
        <w:t>Trên lớp</w:t>
      </w:r>
      <w:r>
        <w:br/>
      </w:r>
      <w:r>
        <w:br/>
      </w:r>
      <w:r>
        <w:br/>
      </w:r>
      <w:r>
        <w:t xml:space="preserve"> </w:t>
      </w:r>
      <w:r>
        <w:br/>
      </w:r>
      <w:r>
        <w:br/>
      </w:r>
      <w:r>
        <w:br/>
      </w:r>
      <w:r>
        <w:t>Thảo luận nhóm</w:t>
      </w:r>
      <w:r>
        <w:br/>
      </w:r>
      <w:r>
        <w:br/>
      </w:r>
      <w:r>
        <w:br/>
      </w:r>
      <w:r>
        <w:br/>
      </w:r>
      <w:r>
        <w:t xml:space="preserve"> </w:t>
      </w:r>
      <w:r>
        <w:br/>
      </w:r>
      <w:r>
        <w:br/>
      </w:r>
      <w:r>
        <w:t>Thu thập thông tin và số liệu tổng quan</w:t>
      </w:r>
      <w:r>
        <w:br/>
      </w:r>
      <w:r>
        <w:br/>
      </w:r>
      <w:r>
        <w:br/>
      </w:r>
      <w:r>
        <w:t>Mô tả khái quát về các hoạt động ở địa phương</w:t>
      </w:r>
      <w:r>
        <w:br/>
      </w:r>
      <w:r>
        <w:br/>
      </w:r>
      <w:r>
        <w:br/>
      </w:r>
      <w:r>
        <w:t>Cả nhóm</w:t>
      </w:r>
      <w:r>
        <w:br/>
      </w:r>
      <w:r>
        <w:br/>
      </w:r>
      <w:r>
        <w:br/>
      </w:r>
      <w:r>
        <w:t>Ở nhà/ thư viện,…</w:t>
      </w:r>
      <w:r>
        <w:br/>
      </w:r>
      <w:r>
        <w:br/>
      </w:r>
      <w:r>
        <w:br/>
      </w:r>
      <w:r>
        <w:t xml:space="preserve"> </w:t>
      </w:r>
      <w:r>
        <w:br/>
      </w:r>
      <w:r>
        <w:br/>
      </w:r>
      <w:r>
        <w:br/>
      </w:r>
      <w:r>
        <w:t>Đọc và thống kê</w:t>
      </w:r>
      <w:r>
        <w:br/>
      </w:r>
      <w:r>
        <w:br/>
      </w:r>
      <w:r>
        <w:br/>
      </w:r>
      <w:r>
        <w:br/>
      </w:r>
      <w:r>
        <w:t xml:space="preserve"> </w:t>
      </w:r>
      <w:r>
        <w:br/>
      </w:r>
      <w:r>
        <w:br/>
      </w:r>
      <w:r>
        <w:t>Chọn địa điểm, lập kế hoạch thực hiện</w:t>
      </w:r>
      <w:r>
        <w:br/>
      </w:r>
      <w:r>
        <w:br/>
      </w:r>
      <w:r>
        <w:br/>
      </w:r>
      <w:r>
        <w:t>Bản</w:t>
      </w:r>
      <w:r>
        <w:br/>
      </w:r>
      <w:r>
        <w:t>kế hoạch</w:t>
      </w:r>
      <w:r>
        <w:br/>
      </w:r>
      <w:r>
        <w:br/>
      </w:r>
      <w:r>
        <w:br/>
      </w:r>
      <w:r>
        <w:t>Cả nhóm</w:t>
      </w:r>
      <w:r>
        <w:br/>
      </w:r>
      <w:r>
        <w:br/>
      </w:r>
      <w:r>
        <w:br/>
      </w:r>
      <w:r>
        <w:t>Trên lớp</w:t>
      </w:r>
      <w:r>
        <w:br/>
      </w:r>
      <w:r>
        <w:br/>
      </w:r>
      <w:r>
        <w:br/>
      </w:r>
      <w:r>
        <w:t xml:space="preserve"> </w:t>
      </w:r>
      <w:r>
        <w:br/>
      </w:r>
      <w:r>
        <w:br/>
      </w:r>
      <w:r>
        <w:br/>
      </w:r>
      <w:r>
        <w:t>Thảo luận nhóm</w:t>
      </w:r>
      <w:r>
        <w:br/>
      </w:r>
      <w:r>
        <w:br/>
      </w:r>
      <w:r>
        <w:br/>
      </w:r>
      <w:r>
        <w:br/>
      </w:r>
      <w:r>
        <w:t xml:space="preserve"> </w:t>
      </w:r>
      <w:r>
        <w:br/>
      </w:r>
      <w:r>
        <w:br/>
      </w:r>
      <w:r>
        <w:t>Thảo luận về nhiệm vụ cụ thể và thông tin cần thiết</w:t>
      </w:r>
      <w:r>
        <w:br/>
      </w:r>
      <w:r>
        <w:br/>
      </w:r>
      <w:r>
        <w:br/>
      </w:r>
      <w:r>
        <w:t>Bản yêu cầu thông tin và số liệu cần thiết</w:t>
      </w:r>
      <w:r>
        <w:br/>
      </w:r>
      <w:r>
        <w:br/>
      </w:r>
      <w:r>
        <w:br/>
      </w:r>
      <w:r>
        <w:t>Cả nhóm</w:t>
      </w:r>
      <w:r>
        <w:br/>
      </w:r>
      <w:r>
        <w:br/>
      </w:r>
      <w:r>
        <w:br/>
      </w:r>
      <w:r>
        <w:t>Trên lớp</w:t>
      </w:r>
      <w:r>
        <w:br/>
      </w:r>
      <w:r>
        <w:br/>
      </w:r>
      <w:r>
        <w:br/>
      </w:r>
      <w:r>
        <w:t xml:space="preserve"> </w:t>
      </w:r>
      <w:r>
        <w:br/>
      </w:r>
      <w:r>
        <w:br/>
      </w:r>
      <w:r>
        <w:br/>
      </w:r>
      <w:r>
        <w:t>Thảo luận nhóm</w:t>
      </w:r>
      <w:r>
        <w:br/>
      </w:r>
      <w:r>
        <w:br/>
      </w:r>
      <w:r>
        <w:br/>
      </w:r>
      <w:r>
        <w:br/>
      </w:r>
      <w:r>
        <w:t xml:space="preserve"> </w:t>
      </w:r>
      <w:r>
        <w:br/>
      </w:r>
      <w:r>
        <w:br/>
      </w:r>
      <w:r>
        <w:t>Xây dựng phiếu thu thập số liệu, phiếu phỏng vấn (nếu cần)</w:t>
      </w:r>
      <w:r>
        <w:br/>
      </w:r>
      <w:r>
        <w:br/>
      </w:r>
      <w:r>
        <w:br/>
      </w:r>
      <w:r>
        <w:t>Mẫu phiếu, biểu mẫu khảo sát trực tuyến</w:t>
      </w:r>
      <w:r>
        <w:br/>
      </w:r>
      <w:r>
        <w:br/>
      </w:r>
      <w:r>
        <w:br/>
      </w:r>
      <w:r>
        <w:t>Cá nhân được phân công</w:t>
      </w:r>
      <w:r>
        <w:br/>
      </w:r>
      <w:r>
        <w:br/>
      </w:r>
      <w:r>
        <w:br/>
      </w:r>
      <w:r>
        <w:t>Trên lớp</w:t>
      </w:r>
      <w:r>
        <w:br/>
      </w:r>
      <w:r>
        <w:br/>
      </w:r>
      <w:r>
        <w:t xml:space="preserve"> </w:t>
      </w:r>
      <w:r>
        <w:br/>
      </w:r>
      <w:r>
        <w:br/>
      </w:r>
      <w:r>
        <w:t>Nhóm phân công, cá nhân thực hiện</w:t>
      </w:r>
      <w:r>
        <w:br/>
      </w:r>
      <w:r>
        <w:br/>
      </w:r>
      <w:r>
        <w:br/>
      </w:r>
      <w:r>
        <w:br/>
      </w:r>
      <w:r>
        <w:t xml:space="preserve"> </w:t>
      </w:r>
      <w:r>
        <w:br/>
      </w:r>
      <w:r>
        <w:br/>
      </w:r>
      <w:r>
        <w:t>Chuẩn bị các điều kiện cần để tiến hành đi thực địa</w:t>
      </w:r>
      <w:r>
        <w:br/>
      </w:r>
      <w:r>
        <w:br/>
      </w:r>
      <w:r>
        <w:br/>
      </w:r>
      <w:r>
        <w:t>Chốt lịch hẹn, phương tiện và công cụ cần</w:t>
      </w:r>
      <w:r>
        <w:br/>
      </w:r>
      <w:r>
        <w:br/>
      </w:r>
      <w:r>
        <w:br/>
      </w:r>
      <w:r>
        <w:t>Cả nhóm</w:t>
      </w:r>
      <w:r>
        <w:br/>
      </w:r>
      <w:r>
        <w:br/>
      </w:r>
      <w:r>
        <w:br/>
      </w:r>
      <w:r>
        <w:t>Trên lớp</w:t>
      </w:r>
      <w:r>
        <w:br/>
      </w:r>
      <w:r>
        <w:br/>
      </w:r>
      <w:r>
        <w:br/>
      </w:r>
      <w:r>
        <w:t xml:space="preserve"> </w:t>
      </w:r>
      <w:r>
        <w:br/>
      </w:r>
      <w:r>
        <w:br/>
      </w:r>
      <w:r>
        <w:br/>
      </w:r>
      <w:r>
        <w:t>Nhóm phân công, cá nhân thực hiện</w:t>
      </w:r>
      <w:r>
        <w:br/>
      </w:r>
      <w:r>
        <w:br/>
      </w:r>
      <w:r>
        <w:br/>
      </w:r>
      <w:r>
        <w:br/>
      </w:r>
      <w:r>
        <w:t xml:space="preserve"> </w:t>
      </w:r>
      <w:r>
        <w:br/>
      </w:r>
      <w:r>
        <w:br/>
      </w:r>
      <w:r>
        <w:t>Đi thực địa và thu thập số liệu</w:t>
      </w:r>
      <w:r>
        <w:br/>
      </w:r>
      <w:r>
        <w:br/>
      </w:r>
      <w:r>
        <w:br/>
      </w:r>
      <w:r>
        <w:t>Các phiếu thông tin, các bảng ghi chép cá nhân</w:t>
      </w:r>
      <w:r>
        <w:br/>
      </w:r>
      <w:r>
        <w:br/>
      </w:r>
      <w:r>
        <w:br/>
      </w:r>
      <w:r>
        <w:t>Cả nhóm</w:t>
      </w:r>
      <w:r>
        <w:br/>
      </w:r>
      <w:r>
        <w:br/>
      </w:r>
      <w:r>
        <w:br/>
      </w:r>
      <w:r>
        <w:t>Nơi bảo tồn/phục hồi</w:t>
      </w:r>
      <w:r>
        <w:br/>
      </w:r>
      <w:r>
        <w:br/>
      </w:r>
      <w:r>
        <w:br/>
      </w:r>
      <w:r>
        <w:t xml:space="preserve"> Ai hỗ trợ? Ai cung cấp thông tin?...</w:t>
      </w:r>
      <w:r>
        <w:br/>
      </w:r>
      <w:r>
        <w:br/>
      </w:r>
      <w:r>
        <w:br/>
      </w:r>
      <w:r>
        <w:t>Quan sát, phỏng vấn</w:t>
      </w:r>
      <w:r>
        <w:br/>
      </w:r>
      <w:r>
        <w:br/>
      </w:r>
      <w:r>
        <w:br/>
      </w:r>
      <w:r>
        <w:br/>
      </w:r>
      <w:r>
        <w:t xml:space="preserve"> </w:t>
      </w:r>
      <w:r>
        <w:br/>
      </w:r>
      <w:r>
        <w:br/>
      </w:r>
      <w:r>
        <w:t>Thống kê số liệu, tập hợp thông tin và hình ảnh</w:t>
      </w:r>
      <w:r>
        <w:br/>
      </w:r>
      <w:r>
        <w:br/>
      </w:r>
      <w:r>
        <w:br/>
      </w:r>
      <w:r>
        <w:t>Các bảng, các biểu đồ, các hình ảnh</w:t>
      </w:r>
      <w:r>
        <w:br/>
      </w:r>
      <w:r>
        <w:br/>
      </w:r>
      <w:r>
        <w:br/>
      </w:r>
      <w:r>
        <w:t>Cá nhân được phân công</w:t>
      </w:r>
      <w:r>
        <w:br/>
      </w:r>
      <w:r>
        <w:br/>
      </w:r>
      <w:r>
        <w:br/>
      </w:r>
      <w:r>
        <w:t>Ở nhà</w:t>
      </w:r>
      <w:r>
        <w:br/>
      </w:r>
      <w:r>
        <w:br/>
      </w:r>
      <w:r>
        <w:t xml:space="preserve"> </w:t>
      </w:r>
      <w:r>
        <w:br/>
      </w:r>
      <w:r>
        <w:br/>
      </w:r>
      <w:r>
        <w:t>Thống kê, phân tích</w:t>
      </w:r>
      <w:r>
        <w:br/>
      </w:r>
      <w:r>
        <w:br/>
      </w:r>
      <w:r>
        <w:br/>
      </w:r>
      <w:r>
        <w:br/>
      </w:r>
      <w:r>
        <w:t xml:space="preserve"> </w:t>
      </w:r>
      <w:r>
        <w:br/>
      </w:r>
      <w:r>
        <w:br/>
      </w:r>
      <w:r>
        <w:t>Viết báo cáo</w:t>
      </w:r>
      <w:r>
        <w:br/>
      </w:r>
      <w:r>
        <w:br/>
      </w:r>
      <w:r>
        <w:br/>
      </w:r>
      <w:r>
        <w:t>Báo cáo</w:t>
      </w:r>
      <w:r>
        <w:br/>
      </w:r>
      <w:r>
        <w:br/>
      </w:r>
      <w:r>
        <w:br/>
      </w:r>
      <w:r>
        <w:t>Cá nhân được phân công</w:t>
      </w:r>
      <w:r>
        <w:br/>
      </w:r>
      <w:r>
        <w:br/>
      </w:r>
      <w:r>
        <w:br/>
      </w:r>
      <w:r>
        <w:t>Ở nhà</w:t>
      </w:r>
      <w:r>
        <w:br/>
      </w:r>
      <w:r>
        <w:br/>
      </w:r>
      <w:r>
        <w:t xml:space="preserve"> </w:t>
      </w:r>
      <w:r>
        <w:br/>
      </w:r>
      <w:r>
        <w:br/>
      </w:r>
      <w:r>
        <w:t xml:space="preserve"> </w:t>
      </w:r>
      <w:r>
        <w:br/>
      </w:r>
      <w:r>
        <w:br/>
      </w:r>
      <w:r>
        <w:br/>
      </w:r>
      <w:r>
        <w:br/>
      </w:r>
      <w:r>
        <w:t xml:space="preserve"> </w:t>
      </w:r>
      <w:r>
        <w:br/>
      </w:r>
      <w:r>
        <w:br/>
      </w:r>
      <w:r>
        <w:t>Trình bày báo cáo</w:t>
      </w:r>
      <w:r>
        <w:br/>
      </w:r>
      <w:r>
        <w:br/>
      </w:r>
      <w:r>
        <w:t xml:space="preserve"> </w:t>
      </w:r>
      <w:r>
        <w:br/>
      </w:r>
      <w:r>
        <w:br/>
      </w:r>
      <w:r>
        <w:t>Cá nhân được phân công</w:t>
      </w:r>
      <w:r>
        <w:br/>
      </w:r>
      <w:r>
        <w:br/>
      </w:r>
      <w:r>
        <w:br/>
      </w:r>
      <w:r>
        <w:t>Trên lớp</w:t>
      </w:r>
      <w:r>
        <w:br/>
      </w:r>
      <w:r>
        <w:br/>
      </w:r>
      <w:r>
        <w:t xml:space="preserve"> </w:t>
      </w:r>
      <w:r>
        <w:br/>
      </w:r>
      <w:r>
        <w:br/>
      </w:r>
      <w:r>
        <w:t xml:space="preserve"> </w:t>
      </w:r>
      <w:r>
        <w:br/>
      </w:r>
      <w:r>
        <w:br/>
      </w:r>
      <w:r>
        <w:br/>
      </w:r>
      <w:r>
        <w:br/>
      </w:r>
      <w:r>
        <w:br/>
      </w:r>
      <w:r>
        <w:t>• Báo cáo thực trạng công tác bảo tồn hệ sinh thái tại địa phương và đề xuất các giải pháp bảo tồn (sử dụng các phần mềm trình chiếu/ video/ tập ảnh):</w:t>
      </w:r>
      <w:r>
        <w:br/>
      </w:r>
      <w:r>
        <w:t>- Học sinh tổng hợp các số liệu, thông tin, tư liệu đã có thành các kết quả cần tìm hiểu; đánh giá và bố cục thông tin thành một báo cáo theo các nội dung cần trình bày. Lựa chọn một trong các hình thức sau để trình bày: báo cáo trên các phần mềm trình chiếu; báo cáo trên pano/áp phích khổ giấy Ao; làm video; biên tập thành tập san/tập ảnh có thuyết trình;…</w:t>
      </w:r>
      <w:r>
        <w:br/>
      </w:r>
      <w:r>
        <w:t>- Gợi ý về tầm quan trọng và biện pháp bảo tồn một số hệ sinh thái điển hình ở nước ta:</w:t>
      </w:r>
      <w:r>
        <w:br/>
      </w:r>
      <w:r>
        <w:br/>
      </w:r>
      <w:r>
        <w:br/>
      </w:r>
      <w:r>
        <w:br/>
      </w:r>
      <w:r>
        <w:br/>
      </w:r>
      <w:r>
        <w:rPr>
          <w:b/>
        </w:rPr>
        <w:t>Hệ sinh thái</w:t>
      </w:r>
      <w:r>
        <w:br/>
      </w:r>
      <w:r>
        <w:br/>
      </w:r>
      <w:r>
        <w:br/>
      </w:r>
      <w:r>
        <w:rPr>
          <w:b/>
        </w:rPr>
        <w:t>Vai trò</w:t>
      </w:r>
      <w:r>
        <w:br/>
      </w:r>
      <w:r>
        <w:br/>
      </w:r>
      <w:r>
        <w:br/>
      </w:r>
      <w:r>
        <w:rPr>
          <w:b/>
        </w:rPr>
        <w:t>Biện pháp bảo tồn</w:t>
      </w:r>
      <w:r>
        <w:br/>
      </w:r>
      <w:r>
        <w:br/>
      </w:r>
      <w:r>
        <w:br/>
      </w:r>
      <w:r>
        <w:br/>
      </w:r>
      <w:r>
        <w:br/>
      </w:r>
      <w:r>
        <w:t>Hệ sinh thái rừng</w:t>
      </w:r>
      <w:r>
        <w:br/>
      </w:r>
      <w:r>
        <w:br/>
      </w:r>
      <w:r>
        <w:br/>
      </w:r>
      <w:r>
        <w:t>Rừng là môi trường sống của rất nhiều loài sinh vật nên bảo vệ rừng sẽ góp phần bảo vệ các loài sinh vật; góp phần điều hòa khí hậu,  chống xói mòn đất, hạn chế lũ lụt, bảo vệ nguồn nước; cung cấp nguyên liệu cho nhiều ngành công nghiệp;…</w:t>
      </w:r>
      <w:r>
        <w:br/>
      </w:r>
      <w:r>
        <w:br/>
      </w:r>
      <w:r>
        <w:br/>
      </w:r>
      <w:r>
        <w:t>Chiến lược bảo vệ hệ sinh thái rừng tập trung vào các vấn đề chính là ngăn chặn nạn phá rừng, khai thác tài nguyên hợp lí, phòng chống cháy rừng, tăng cường công tác giáo dục và tuyên truyền bảo vệ rừng;…</w:t>
      </w:r>
      <w:r>
        <w:br/>
      </w:r>
      <w:r>
        <w:br/>
      </w:r>
      <w:r>
        <w:br/>
      </w:r>
      <w:r>
        <w:br/>
      </w:r>
      <w:r>
        <w:br/>
      </w:r>
      <w:r>
        <w:t>Hệ sinh thái biển và ven biển</w:t>
      </w:r>
      <w:r>
        <w:br/>
      </w:r>
      <w:r>
        <w:br/>
      </w:r>
      <w:r>
        <w:br/>
      </w:r>
      <w:r>
        <w:t>Biển tham gia điều hòa khí hậu, là nơi sống của nhiều loài sinh vật; đối với con người, biển cung cấp nhiều sản phẩm có giá trị,…</w:t>
      </w:r>
      <w:r>
        <w:br/>
      </w:r>
      <w:r>
        <w:br/>
      </w:r>
      <w:r>
        <w:br/>
      </w:r>
      <w:r>
        <w:t>Quản lí chất thải và kiểm soát ô nhiễm môi trường biển; khai thác tài nguyên hợp lí; bảo vệ và nhân nuôi các giống sinh vật biển quý hiếm;…</w:t>
      </w:r>
      <w:r>
        <w:br/>
      </w:r>
      <w:r>
        <w:t xml:space="preserve"> </w:t>
      </w:r>
      <w:r>
        <w:br/>
      </w:r>
      <w:r>
        <w:br/>
      </w:r>
      <w:r>
        <w:br/>
      </w:r>
      <w:r>
        <w:br/>
      </w:r>
      <w:r>
        <w:br/>
      </w:r>
      <w:r>
        <w:t>Hệ sinh thái</w:t>
      </w:r>
      <w:r>
        <w:br/>
      </w:r>
      <w:r>
        <w:t>nông nghiệp</w:t>
      </w:r>
      <w:r>
        <w:br/>
      </w:r>
      <w:r>
        <w:br/>
      </w:r>
      <w:r>
        <w:br/>
      </w:r>
      <w:r>
        <w:t>Sản xuất nông nghiệp tạo ra lương thực, thực phẩm nuôi sống con người và cung cấp nguyên liệu cho công nghiệp.</w:t>
      </w:r>
      <w:r>
        <w:br/>
      </w:r>
      <w:r>
        <w:br/>
      </w:r>
      <w:r>
        <w:br/>
      </w:r>
      <w:r>
        <w:t>Bảo vệ hệ sinh thái nông nghiệp, cần tập trung bảo vệ tài nguyên đất; chống xói mòn, khô hạn, chống mặn cho đất;…</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