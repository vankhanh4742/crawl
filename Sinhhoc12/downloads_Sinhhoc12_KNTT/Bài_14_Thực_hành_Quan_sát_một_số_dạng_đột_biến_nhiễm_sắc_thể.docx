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14: Thực hành: Quan sát một số dạng đột biến nhiễm sắc thể</w:t>
      </w:r>
    </w:p>
    <w:p>
      <w:r>
        <w:t>Giải Sinh 12 Bài 14: Thực hành: Quan sát một số dạng đột biến nhiễm sắc thể</w:t>
      </w:r>
      <w:r>
        <w:br/>
      </w:r>
      <w:r>
        <w:rPr>
          <w:b/>
        </w:rPr>
        <w:t>III. Nguyên lí và cách tiến hành</w:t>
      </w:r>
      <w:r>
        <w:br/>
      </w:r>
      <w:r>
        <w:rPr>
          <w:b/>
        </w:rPr>
        <w:t>* Kết quả quan sát thí nghiệm</w:t>
      </w:r>
      <w:r>
        <w:br/>
      </w:r>
      <w:r>
        <w:br/>
      </w:r>
      <w:r>
        <w:br/>
      </w:r>
      <w:r>
        <w:br/>
      </w:r>
      <w:r>
        <w:br/>
      </w:r>
      <w:r>
        <w:t>Loài</w:t>
      </w:r>
      <w:r>
        <w:br/>
      </w:r>
      <w:r>
        <w:br/>
      </w:r>
      <w:r>
        <w:br/>
      </w:r>
      <w:r>
        <w:t>Hình ảnh quan sát được trên tiêu bản bình thường và tiêu bản đột biến</w:t>
      </w:r>
      <w:r>
        <w:br/>
      </w:r>
      <w:r>
        <w:br/>
      </w:r>
      <w:r>
        <w:br/>
      </w:r>
      <w:r>
        <w:t>Nhận xét rút ra khi so sánh với bộ NST bình thường</w:t>
      </w:r>
      <w:r>
        <w:br/>
      </w:r>
      <w:r>
        <w:br/>
      </w:r>
      <w:r>
        <w:br/>
      </w:r>
      <w:r>
        <w:t>Kết luận về dạng đột biến quan sát được</w:t>
      </w:r>
      <w:r>
        <w:br/>
      </w:r>
      <w:r>
        <w:br/>
      </w:r>
      <w:r>
        <w:br/>
      </w:r>
      <w:r>
        <w:br/>
      </w:r>
      <w:r>
        <w:br/>
      </w:r>
      <w:r>
        <w:t>Người</w:t>
      </w:r>
      <w:r>
        <w:br/>
      </w:r>
      <w:r>
        <w:br/>
      </w:r>
      <w:r>
        <w:br/>
      </w:r>
      <w:r>
        <w:t>Thừa một NST số 21</w:t>
      </w:r>
      <w:r>
        <w:br/>
      </w:r>
      <w:r>
        <w:br/>
      </w:r>
      <w:r>
        <w:br/>
      </w:r>
      <w:r>
        <w:t>Thừa một NST số 21</w:t>
      </w:r>
      <w:r>
        <w:br/>
      </w:r>
      <w:r>
        <w:br/>
      </w:r>
      <w:r>
        <w:br/>
      </w:r>
      <w:r>
        <w:t>Đột biến lệch bội</w:t>
      </w:r>
      <w:r>
        <w:br/>
      </w:r>
      <w:r>
        <w:br/>
      </w:r>
      <w:r>
        <w:br/>
      </w:r>
      <w:r>
        <w:br/>
      </w:r>
      <w:r>
        <w:br/>
      </w:r>
      <w:r>
        <w:rPr>
          <w:b/>
        </w:rPr>
        <w:t>Câu hỏi trang 76 Sinh học 12</w:t>
      </w:r>
      <w:r>
        <w:t xml:space="preserve">: </w:t>
      </w:r>
      <w:r>
        <w:t>Hình 14.1 cho thấy một bộ NST của người. Các em có thể quan sát và cho biết đây có phải là bộ NST bị đột biến không. Nếu có thì khả năng cao nhất là loại đột biến gì? Giải thích.</w:t>
      </w:r>
      <w:r>
        <w:br/>
      </w:r>
      <w:r>
        <w:rPr>
          <w:b/>
        </w:rPr>
        <w:t>Lời giải:</w:t>
      </w:r>
      <w:r>
        <w:br/>
      </w:r>
      <w:r>
        <w:t>Vì 2n=46 nên đây là bộ NST của người bình thường.</w:t>
      </w:r>
      <w:r>
        <w:br/>
      </w:r>
      <w:r>
        <w:rPr>
          <w:b/>
        </w:rPr>
        <w:t>IV. Thu hoạch</w:t>
      </w:r>
      <w:r>
        <w:br/>
      </w:r>
      <w:r>
        <w:rPr>
          <w:b/>
        </w:rPr>
        <w:t>Báo cáo thực hành</w:t>
      </w:r>
      <w:r>
        <w:br/>
      </w:r>
      <w:r>
        <w:rPr>
          <w:b/>
        </w:rPr>
        <w:t>1. Mục đích</w:t>
      </w:r>
      <w:r>
        <w:br/>
      </w:r>
      <w:r>
        <w:t>Thực hành, quan sát được đột biến NST trên tiêu bản cố định.</w:t>
      </w:r>
      <w:r>
        <w:br/>
      </w:r>
      <w:r>
        <w:rPr>
          <w:b/>
        </w:rPr>
        <w:t>2. Kết quả</w:t>
      </w:r>
      <w:r>
        <w:br/>
      </w:r>
      <w:r>
        <w:br/>
      </w:r>
      <w:r>
        <w:br/>
      </w:r>
      <w:r>
        <w:br/>
      </w:r>
      <w:r>
        <w:br/>
      </w:r>
      <w:r>
        <w:t>Loài</w:t>
      </w:r>
      <w:r>
        <w:br/>
      </w:r>
      <w:r>
        <w:br/>
      </w:r>
      <w:r>
        <w:br/>
      </w:r>
      <w:r>
        <w:t>Hình ảnh quan sát được trên tiêu bản bình thường và tiêu bản đột biến</w:t>
      </w:r>
      <w:r>
        <w:br/>
      </w:r>
      <w:r>
        <w:br/>
      </w:r>
      <w:r>
        <w:br/>
      </w:r>
      <w:r>
        <w:t>Nhận xét rút ra khi so sánh với bộ NST bình thường</w:t>
      </w:r>
      <w:r>
        <w:br/>
      </w:r>
      <w:r>
        <w:br/>
      </w:r>
      <w:r>
        <w:br/>
      </w:r>
      <w:r>
        <w:t>Kết luận về dạng đột biến quan sát được</w:t>
      </w:r>
      <w:r>
        <w:br/>
      </w:r>
      <w:r>
        <w:br/>
      </w:r>
      <w:r>
        <w:br/>
      </w:r>
      <w:r>
        <w:br/>
      </w:r>
      <w:r>
        <w:br/>
      </w:r>
      <w:r>
        <w:t>Người</w:t>
      </w:r>
      <w:r>
        <w:br/>
      </w:r>
      <w:r>
        <w:br/>
      </w:r>
      <w:r>
        <w:br/>
      </w:r>
      <w:r>
        <w:t>Thừa một NST số 21</w:t>
      </w:r>
      <w:r>
        <w:br/>
      </w:r>
      <w:r>
        <w:br/>
      </w:r>
      <w:r>
        <w:br/>
      </w:r>
      <w:r>
        <w:t>Thừa một NST số 21</w:t>
      </w:r>
      <w:r>
        <w:br/>
      </w:r>
      <w:r>
        <w:br/>
      </w:r>
      <w:r>
        <w:br/>
      </w:r>
      <w:r>
        <w:t>Đột biến lệch bội</w:t>
      </w:r>
      <w:r>
        <w:br/>
      </w:r>
      <w:r>
        <w:br/>
      </w:r>
      <w:r>
        <w:br/>
      </w:r>
      <w:r>
        <w:br/>
      </w:r>
      <w:r>
        <w:br/>
      </w:r>
      <w:r>
        <w:rPr>
          <w:b/>
        </w:rPr>
        <w:t>3. Trả lời câu hỏi</w:t>
      </w:r>
      <w:r>
        <w:br/>
      </w:r>
      <w:r>
        <w:rPr>
          <w:b/>
        </w:rPr>
        <w:t xml:space="preserve">a) </w:t>
      </w:r>
      <w:r>
        <w:t>Tại sao phần lớn các đột biến NST là có hại?</w:t>
      </w:r>
      <w:r>
        <w:br/>
      </w:r>
      <w:r>
        <w:rPr>
          <w:b/>
        </w:rPr>
        <w:t>Lời giải:</w:t>
      </w:r>
      <w:r>
        <w:br/>
      </w:r>
      <w:r>
        <w:t>Phần lớn các đột biến NST là có hại bởi vì chúng gây ra các thay đổi về cấu trúc và số lượng NST, dẫn đến rối loạn quá trình phân li và tổ hợp gen, ảnh hưởng đến sức sống và khả năng sinh sản của cơ thể.</w:t>
      </w:r>
      <w:r>
        <w:br/>
      </w:r>
      <w:r>
        <w:rPr>
          <w:b/>
        </w:rPr>
        <w:t>b)</w:t>
      </w:r>
      <w:r>
        <w:t xml:space="preserve"> </w:t>
      </w:r>
      <w:r>
        <w:t>Nếu tình cờ phát hiện một cây trồng có kích thước thân, lá và các cơ quan sinh dưỡng to hơn hẳn so với các cây bình thường cùng loài và biết chắc cây này là cây bị đột biến NST thì đó là loại đột biến gì? Làm thế nào có thể kiểm chứng được loại đột biến ở cây này đúng là loại đột biến NST mà em đề xuất?</w:t>
      </w:r>
      <w:r>
        <w:br/>
      </w:r>
      <w:r>
        <w:rPr>
          <w:b/>
        </w:rPr>
        <w:t>Lời giải:</w:t>
      </w:r>
      <w:r>
        <w:br/>
      </w:r>
      <w:r>
        <w:t>Đây là đột biến đa bội, cần quan sát bộ NST trên kính hiển vi để kiểm chứng loại đột biến đó.</w:t>
      </w:r>
      <w:r>
        <w:br/>
      </w:r>
      <w:r>
        <w:rPr>
          <w:b/>
        </w:rPr>
        <w:t xml:space="preserve">Xem thêm các bài giải SGK Sinh học </w:t>
      </w:r>
      <w:r>
        <w:rPr>
          <w:b/>
        </w:rPr>
        <w:t xml:space="preserve">12 </w:t>
      </w:r>
      <w:r>
        <w:rPr>
          <w:b/>
        </w:rPr>
        <w:t>Kết nối tri thức hay, chi tiết khác:</w:t>
      </w:r>
      <w:r>
        <w:br/>
      </w:r>
      <w:r>
        <w:t>Bài 9: Mở rộng học thuyết Mendel</w:t>
      </w:r>
      <w:r>
        <w:br/>
      </w:r>
      <w:r>
        <w:t>Bài 10: Di truyền giới tính và di truyền liên kết với giới tính</w:t>
      </w:r>
      <w:r>
        <w:br/>
      </w:r>
      <w:r>
        <w:t>Bài 11: Liên kết gene và hoán vị gene</w:t>
      </w:r>
      <w:r>
        <w:br/>
      </w:r>
      <w:r>
        <w:t>Bài 12: Đột biến nhiễm sắc thể</w:t>
      </w:r>
      <w:r>
        <w:br/>
      </w:r>
      <w:r>
        <w:t>Bài 13: Đột biến nhiễm sắc thể</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