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Chủ nghĩa xã hội từ 1991 đến nay</w:t>
      </w:r>
    </w:p>
    <w:p>
      <w:r>
        <w:rPr>
          <w:b/>
        </w:rPr>
        <w:t xml:space="preserve">Lý thuyết </w:t>
      </w:r>
      <w:r>
        <w:rPr>
          <w:b/>
        </w:rPr>
        <w:t>Lịch sử 11</w:t>
      </w:r>
      <w:r>
        <w:t xml:space="preserve"> </w:t>
      </w:r>
      <w:r>
        <w:rPr>
          <w:b/>
        </w:rPr>
        <w:t>Bài 4</w:t>
      </w:r>
      <w:r>
        <w:rPr>
          <w:b/>
        </w:rPr>
        <w:t xml:space="preserve">: </w:t>
      </w:r>
      <w:r>
        <w:rPr>
          <w:b/>
        </w:rPr>
        <w:t>Chủ nghĩa xã hội từ 1991 đến nay</w:t>
      </w:r>
      <w:r>
        <w:br/>
      </w:r>
      <w:r>
        <w:rPr>
          <w:b/>
        </w:rPr>
      </w:r>
      <w:r>
        <w:br/>
      </w:r>
      <w:r>
        <w:rPr>
          <w:b/>
        </w:rPr>
        <w:t>Bài giải Bài 4: Chủ nghĩa xã hội từ 1991 đến nay</w:t>
      </w:r>
      <w:r>
        <w:br/>
      </w:r>
      <w:r>
        <w:rPr>
          <w:b/>
        </w:rPr>
        <w:t xml:space="preserve">A. Lý thuyết </w:t>
      </w:r>
      <w:r>
        <w:rPr>
          <w:b/>
        </w:rPr>
        <w:t xml:space="preserve"> </w:t>
      </w:r>
      <w:r>
        <w:rPr>
          <w:b/>
        </w:rPr>
        <w:t>Chủ nghĩa xã hội từ 1991 đến nay</w:t>
      </w:r>
      <w:r>
        <w:br/>
      </w:r>
      <w:r>
        <w:rPr>
          <w:b/>
        </w:rPr>
        <w:t>1. Khái quát về chủ nghĩa xã hội từ năm 1991 đến nay</w:t>
      </w:r>
      <w:r>
        <w:br/>
      </w:r>
      <w:r>
        <w:t>- Từ năm 1991 đến nay, dưới sự lãnh đạo của các đảng cộng sản, nhiều quốc gia vẫn tiếp tục phát triển đất nước theo con đường chủ nghĩa xã hội và đã đạt được những thành tựu tiêu biểu về kinh tế, xã hội, đối ngoại,...</w:t>
      </w:r>
      <w:r>
        <w:br/>
      </w:r>
      <w:r>
        <w:t>- Các nước như Trung Quốc, Việt Nam, Cuba kiên định con đường đi lên chủ nghĩa xã hội và một số nước khác tiến hành cải cách, mở cửa, đổi mới, từng bước xác định mô hình và con đường đi lên chủ nghĩa xã hội phù hợp.</w:t>
      </w:r>
      <w:r>
        <w:br/>
      </w:r>
      <w:r>
        <w:t>- Mặc dù chủ nghĩa xã hội đang đứng trước nhiều khó khăn, thử thách nhưng lí tưởng về một chế độ xã hội giàu mạnh, dân chủ, công bằng và văn minh vẫn là đích hướng tới của tất cả các quốc gia trên thế giới.</w:t>
      </w:r>
      <w:r>
        <w:br/>
      </w:r>
      <w:r>
        <w:drawing>
          <wp:inline xmlns:a="http://schemas.openxmlformats.org/drawingml/2006/main" xmlns:pic="http://schemas.openxmlformats.org/drawingml/2006/picture">
            <wp:extent cx="6286500" cy="1905000"/>
            <wp:docPr id="1" name="Picture 1"/>
            <wp:cNvGraphicFramePr>
              <a:graphicFrameLocks noChangeAspect="1"/>
            </wp:cNvGraphicFramePr>
            <a:graphic>
              <a:graphicData uri="http://schemas.openxmlformats.org/drawingml/2006/picture">
                <pic:pic>
                  <pic:nvPicPr>
                    <pic:cNvPr id="0" name="temp_inline_95ba39f494d2409c8e35d1a072eace5b.jpg"/>
                    <pic:cNvPicPr/>
                  </pic:nvPicPr>
                  <pic:blipFill>
                    <a:blip r:embed="rId9"/>
                    <a:stretch>
                      <a:fillRect/>
                    </a:stretch>
                  </pic:blipFill>
                  <pic:spPr>
                    <a:xfrm>
                      <a:off x="0" y="0"/>
                      <a:ext cx="6286500" cy="1905000"/>
                    </a:xfrm>
                    <a:prstGeom prst="rect"/>
                  </pic:spPr>
                </pic:pic>
              </a:graphicData>
            </a:graphic>
          </wp:inline>
        </w:drawing>
      </w:r>
      <w:r>
        <w:br/>
      </w:r>
      <w:r>
        <w:rPr>
          <w:b/>
        </w:rPr>
        <w:t>2. Thành tựu chính và ý nghĩa của công cuộc cải cách mở cửa ở Trung Quốc</w:t>
      </w:r>
      <w:r>
        <w:br/>
      </w:r>
      <w:r>
        <w:rPr>
          <w:b/>
        </w:rPr>
        <w:t>a) Thành tựu của công cuộc cải cách mở cửa ở Trung Quốc</w:t>
      </w:r>
      <w:r>
        <w:br/>
      </w:r>
      <w:r>
        <w:t>- Từ cuối năm 1978, Trung Quốc thực hiện cải cách và mở cửa, xây dựng chủ nghĩa xã hội đặc sắc Trung Quốc. Trải qua các giai đoạn, công cuộc cải cách đã thu được nhiều thành tựu trên các mặt kinh tế, xã hội, văn hoá, khoa học - kĩ thuật.</w:t>
      </w:r>
      <w:r>
        <w:br/>
      </w:r>
      <w:r>
        <w:rPr>
          <w:b/>
        </w:rPr>
        <w:t>♦ Về kinh tế:</w:t>
      </w:r>
      <w:r>
        <w:t xml:space="preserve"> thực hiện nền kinh tế thị trường, cải cách thể chế kinh tế, chú trọng phát triển khoa học kĩ thuật, đạt tốc độ tăng trưởng kinh tế cao.</w:t>
      </w:r>
      <w:r>
        <w:br/>
      </w:r>
      <w:r>
        <w:t>+ Tổng sản phẩm trong nước (GDP) tăng từ gần 150 tỉ USD (năm 1978) lên hơn 17 nghìn tỉ USD (năm 2021 - năm đạt đỉnh tăng trưởng cao nhất tính từ năm 1960);</w:t>
      </w:r>
      <w:r>
        <w:br/>
      </w:r>
      <w:r>
        <w:t>+ Bình quân tăng trưởng kinh tế giai đoạn 2020 - 2021 là 5,1%, dẫn đầu các nền kinh tế trên thế giới.</w:t>
      </w:r>
      <w:r>
        <w:br/>
      </w:r>
      <w:r>
        <w:rPr>
          <w:i/>
        </w:rPr>
      </w:r>
      <w:r>
        <w:br/>
      </w:r>
      <w:r>
        <w:rPr>
          <w:i/>
        </w:rPr>
        <w:t>Quang cảng một góc thành phố Thượng Hải - Trung Quốc</w:t>
      </w:r>
      <w:r>
        <w:br/>
      </w:r>
      <w:r>
        <w:rPr>
          <w:b/>
        </w:rPr>
        <w:t>♦ Về xã hội:</w:t>
      </w:r>
      <w:r>
        <w:br/>
      </w:r>
      <w:r>
        <w:t>+ Xây dựng một xã hội hiện đại, có tính hài hoà, chú trọng công bằng và an sinh xã hội, hướng đến nâng cao chất lượng cuộc sống của người dân.</w:t>
      </w:r>
      <w:r>
        <w:br/>
      </w:r>
      <w:r>
        <w:t>+ Trung Quốc chiến thắng trong cuộc chiến chống nghèo đói (trong một thập kỉ qua có gần 100 triệu người nghèo và hơn 800 huyện thoát nghèo).</w:t>
      </w:r>
      <w:r>
        <w:br/>
      </w:r>
      <w:r>
        <w:rPr>
          <w:b/>
        </w:rPr>
        <w:t>♦ Về văn hoá:</w:t>
      </w:r>
      <w:r>
        <w:t xml:space="preserve"> xây dựng nền văn hoá xã hội chủ nghĩa, đề cao văn hoá dân tộc, phát triển giáo dục và khoa học,...</w:t>
      </w:r>
      <w:r>
        <w:br/>
      </w:r>
      <w:r>
        <w:rPr>
          <w:b/>
        </w:rPr>
        <w:t>♦ Về khoa học - kĩ thuật:</w:t>
      </w:r>
      <w:r>
        <w:t xml:space="preserve"> Trung Quốc sau 20 năm cải cách mở cửa đã liên tiếp phóng 5 con tàu “Thần Châu” vào không gian Vũ trụ.</w:t>
      </w:r>
      <w:r>
        <w:br/>
      </w:r>
      <w:r>
        <w:rPr>
          <w:b/>
        </w:rPr>
        <w:t>b) Ý nghĩa công cuộc cải cách mở cửa của Trung Quốc</w:t>
      </w:r>
      <w:r>
        <w:br/>
      </w:r>
      <w:r>
        <w:t>- Công cuộc cải cách mở cửa ở Trung Quốc từ năm 1978 đã giúp Trung Quốc thoát khỏi cuộc khủng hoảng; làm cho nền kinh tế phát triển nhanh chóng, tình hình chính trị - xã hội ổn định, đời sống nhân dân được cải thiện, vị thế quốc tế nâng cao trên trường quốc tế, tạo điều kiện cho sự hội nhập quốc tế trên tất cả các lĩnh vực kinh tế, văn hoá, khoa học - kĩ thuật,...</w:t>
      </w:r>
      <w:r>
        <w:br/>
      </w:r>
      <w:r>
        <w:t>- Với những thành tựu tiêu biểu đó cho thấy sự đúng đắn của con đường xây dựng chủ nghĩa xã hội ở Trung Quốc, góp phần làm phong phú thêm lí luận về mô hình phát triển chủ nghĩa xã hội trong thực tiễn.</w:t>
      </w:r>
      <w:r>
        <w:br/>
      </w:r>
      <w:r>
        <w:t xml:space="preserve">B. </w:t>
      </w:r>
      <w:r>
        <w:rPr>
          <w:b/>
        </w:rPr>
        <w:t>Bài tập</w:t>
      </w:r>
      <w:r>
        <w:rPr>
          <w:b/>
        </w:rPr>
        <w:t xml:space="preserve"> </w:t>
      </w:r>
      <w:r>
        <w:rPr>
          <w:b/>
        </w:rPr>
        <w:t>Chủ nghĩa xã hội từ 1991 đến nay</w:t>
      </w:r>
      <w:r>
        <w:rPr>
          <w:b/>
        </w:rPr>
        <w:t xml:space="preserve"> </w:t>
      </w:r>
      <w:r>
        <w:br/>
      </w:r>
      <w:r>
        <w:rPr>
          <w:b/>
        </w:rPr>
        <w:t>Trắc nghiệm Lịch sử 11</w:t>
      </w:r>
      <w:r>
        <w:t xml:space="preserve"> </w:t>
      </w:r>
      <w:r>
        <w:rPr>
          <w:b/>
        </w:rPr>
        <w:t xml:space="preserve">Bài 4: Chủ nghĩa xã hội từ 1991 đến nay – </w:t>
      </w:r>
      <w:r>
        <w:rPr>
          <w:b/>
        </w:rPr>
        <w:t>Chân trời sáng tạo</w:t>
      </w:r>
      <w:r>
        <w:br/>
      </w:r>
      <w:r>
        <w:rPr>
          <w:b/>
        </w:rPr>
        <w:t xml:space="preserve">Câu 1. </w:t>
      </w:r>
      <w:r>
        <w:t>Nguyên nhân khách quan nào dẫn đến sự sụp đổ của mô hình chủ nghĩa xã hội ở Đông Âu và Liên Xô?</w:t>
      </w:r>
      <w:r>
        <w:br/>
      </w:r>
      <w:r>
        <w:t>A. Đường lối lãnh đạo mang tính chủ quan, duy ý chí.</w:t>
      </w:r>
      <w:r>
        <w:br/>
      </w:r>
      <w:r>
        <w:t>B. Phạm nhiều sai lầm nghiêm trọng trong quá trình cải cách, cải tổ.</w:t>
      </w:r>
      <w:r>
        <w:br/>
      </w:r>
      <w:r>
        <w:t>C. Không bắt kịp sự phát triển của cách mạng khoa học -công nghệ.</w:t>
      </w:r>
      <w:r>
        <w:br/>
      </w:r>
      <w:r>
        <w:t>D. Hoạt động chống phá của các thế lực thù địch trong và ngoài nước.</w:t>
      </w:r>
      <w:r>
        <w:br/>
      </w:r>
      <w:r>
        <w:rPr>
          <w:b/>
        </w:rPr>
        <w:t>Hiển thị đáp án</w:t>
      </w:r>
      <w:r>
        <w:br/>
      </w:r>
      <w:r>
        <w:br/>
      </w:r>
      <w:r>
        <w:rPr>
          <w:b/>
        </w:rPr>
        <w:t>Đáp án đúng là: D</w:t>
      </w:r>
      <w:r>
        <w:br/>
      </w:r>
      <w:r>
        <w:t>Nguyên nhân dẫn đến sự khủng hoảng và sụp đổ của chủ nghĩa xã hội Đông Âu và Liên Xô là tổng hợp của nhiều yếu tố. Trong đó, nguyên nhân cơ bản bao gồm:</w:t>
      </w:r>
      <w:r>
        <w:br/>
      </w:r>
      <w:r>
        <w:rPr>
          <w:b/>
        </w:rPr>
        <w:t>- Nguyên nhân chủ quan:</w:t>
      </w:r>
      <w:r>
        <w:br/>
      </w:r>
      <w:r>
        <w:rPr>
          <w:i/>
        </w:rPr>
        <w:t xml:space="preserve">+ </w:t>
      </w:r>
      <w:r>
        <w:t>Đường lối lãnh đạo của Đảng Cộng sản Liên Xô và các nước Đông Âu mang tính chủ quan, duy ý chí; áp dụng máy móc mô hình kinh tế tập trung, quan liêu, bao cấp trong nhiều năm; chậm đổi mới cơ chế và hệ thống quản lí kinh tế.</w:t>
      </w:r>
      <w:r>
        <w:br/>
      </w:r>
      <w:r>
        <w:rPr>
          <w:i/>
        </w:rPr>
        <w:t xml:space="preserve">+ </w:t>
      </w:r>
      <w:r>
        <w:t>Những thành tựu của cuộc cách mạng khoa học - công nghệ hiện đại không được áp dụng kịp thời vào sản xuất; năng suất lao động xã hội suy giảm dẫn tới tình trạng trì trệ kéo dài về kinh tế, sự sa sút, khủng hoảng lòng tin trong xã hội.</w:t>
      </w:r>
      <w:r>
        <w:br/>
      </w:r>
      <w:r>
        <w:rPr>
          <w:i/>
        </w:rPr>
        <w:t xml:space="preserve">+ </w:t>
      </w:r>
      <w:r>
        <w:t>Quá trình cải cách, cải tổ phạm sai lầm nghiêm trọng về đường lối, cách thức tiến hành.</w:t>
      </w:r>
      <w:r>
        <w:br/>
      </w:r>
      <w:r>
        <w:rPr>
          <w:b/>
        </w:rPr>
        <w:t xml:space="preserve">- Nguyên nhân khách quan: </w:t>
      </w:r>
      <w:r>
        <w:t>hoạt động chống phá của các lực lượng thù địch ở trong nước và các thế lực bên ngoài góp phần làm gia tăng tình trạng bất ổn và rối loạn.</w:t>
      </w:r>
      <w:r>
        <w:br/>
      </w:r>
      <w:r>
        <w:br/>
      </w:r>
      <w:r>
        <w:br/>
      </w:r>
      <w:r>
        <w:rPr>
          <w:b/>
        </w:rPr>
        <w:t xml:space="preserve">Câu 2. </w:t>
      </w:r>
      <w:r>
        <w:t>Sự sụp đổ của chủ nghĩa xã hội ở Liên Xô và các nước Đông Âu là sự sụp đổ của</w:t>
      </w:r>
      <w:r>
        <w:br/>
      </w:r>
      <w:r>
        <w:t>A. chế độ xã hội chủ nghĩa trên phạm vi toàn thế giới.</w:t>
      </w:r>
      <w:r>
        <w:br/>
      </w:r>
      <w:r>
        <w:t>B. mô hình chủ nghĩa xã hội chưa đúng đắn, chưa khoa học.</w:t>
      </w:r>
      <w:r>
        <w:br/>
      </w:r>
      <w:r>
        <w:t>C. học thuyết Mác về hình thái kinh tế - xã hội Cộng sản chủ nghĩa.</w:t>
      </w:r>
      <w:r>
        <w:br/>
      </w:r>
      <w:r>
        <w:t>D. ước mơ và niềm tin của nhân loại về chủ nghĩa cộng sản.</w:t>
      </w:r>
      <w:r>
        <w:br/>
      </w:r>
      <w:r>
        <w:rPr>
          <w:b/>
        </w:rPr>
        <w:t>Hiển thị đáp án</w:t>
      </w:r>
      <w:r>
        <w:br/>
      </w:r>
      <w:r>
        <w:br/>
      </w:r>
      <w:r>
        <w:rPr>
          <w:b/>
        </w:rPr>
        <w:t>Đáp án đúng là: B</w:t>
      </w:r>
      <w:r>
        <w:br/>
      </w:r>
      <w:r>
        <w:t>Sự sụp đổ của chủ nghĩa xã hội ở Liên Xô và các nước Đông Âu là sự sụp đổ của mô hình chủ nghĩa xã hội chưa đúng đắn, chưa khoa học.</w:t>
      </w:r>
      <w:r>
        <w:br/>
      </w:r>
      <w:r>
        <w:br/>
      </w:r>
      <w:r>
        <w:br/>
      </w:r>
      <w:r>
        <w:rPr>
          <w:b/>
        </w:rPr>
        <w:t xml:space="preserve">Câu 3. </w:t>
      </w:r>
      <w:r>
        <w:t>Nội dung nào dưới đây</w:t>
      </w:r>
      <w:r>
        <w:rPr>
          <w:b/>
        </w:rPr>
        <w:t xml:space="preserve"> không đúng </w:t>
      </w:r>
      <w:r>
        <w:t>khi nói về sự sụp đổ của chế độ xã hội chủ nghĩa ở Liên Xô và Đông Âu?</w:t>
      </w:r>
      <w:r>
        <w:br/>
      </w:r>
      <w:r>
        <w:t>A. Là một tổn thất to lớn với phong trào cộng sản và công nhân quốc tế.</w:t>
      </w:r>
      <w:r>
        <w:br/>
      </w:r>
      <w:r>
        <w:t>B. Để lại nhiều bài học kinh nghiệm cho các nước xã hội chủ nghĩa còn lại.</w:t>
      </w:r>
      <w:r>
        <w:br/>
      </w:r>
      <w:r>
        <w:t>C. Phản ánh sự sụp đổ, không phù hợp với thực tiễn của học thuyết Mác -Lênin.</w:t>
      </w:r>
      <w:r>
        <w:br/>
      </w:r>
      <w:r>
        <w:t>D. Là sự sụp đổ của một mô hình xã hội chủ nghĩa chưa đúng đắn, chưa khoa học.</w:t>
      </w:r>
      <w:r>
        <w:br/>
      </w:r>
      <w:r>
        <w:rPr>
          <w:b/>
        </w:rPr>
        <w:t>Hiển thị đáp án</w:t>
      </w:r>
      <w:r>
        <w:br/>
      </w:r>
      <w:r>
        <w:br/>
      </w:r>
      <w:r>
        <w:rPr>
          <w:b/>
        </w:rPr>
        <w:t>Đáp án đúng là: C</w:t>
      </w:r>
      <w:r>
        <w:br/>
      </w:r>
      <w:r>
        <w:t>Học thuyết Mác -Lênin đã được kiểm nghiệm qua thực tiễn khắc nghiệt. Sự sụp đổ của mô hình xã hội chủ nghĩa ở Liên Xô và Đông Âu cùng với những thiếu sót nghiêm trọng về các mặt của những nước tuyên bố đi theo con đường xã hội chủ nghĩa không thể coi là bằng chứng bác bỏ tính khoa học, đúng đắn của Học thuyết Mác -Lênin.</w:t>
      </w:r>
      <w:r>
        <w:br/>
      </w:r>
      <w:r>
        <w:br/>
      </w:r>
      <w:r>
        <w:br/>
      </w:r>
      <w:r>
        <w:rPr>
          <w:b/>
        </w:rPr>
        <w:t xml:space="preserve">Câu 4. </w:t>
      </w:r>
      <w:r>
        <w:t xml:space="preserve">Nội dung nào sau đây </w:t>
      </w:r>
      <w:r>
        <w:rPr>
          <w:b/>
        </w:rPr>
        <w:t xml:space="preserve">không phải </w:t>
      </w:r>
      <w:r>
        <w:t>là điểm tương đồng giữa cuộc cải cách -mở cửa ở Trung Quốc (từ 1978) và công cuộc đổi mới đất nước ở Việt Nam (từ 1986)?</w:t>
      </w:r>
      <w:r>
        <w:br/>
      </w:r>
      <w:r>
        <w:t>A. Xây dựng nền kinh tế thị trường xã hội chủ nghĩa.</w:t>
      </w:r>
      <w:r>
        <w:br/>
      </w:r>
      <w:r>
        <w:t>B. Mở rộng quan hệ hợp tác với các nước trên thế giới.</w:t>
      </w:r>
      <w:r>
        <w:br/>
      </w:r>
      <w:r>
        <w:t>C. Củng cố và nâng cao vai trò lãnh đạo của Đảng cộng sản.</w:t>
      </w:r>
      <w:r>
        <w:br/>
      </w:r>
      <w:r>
        <w:t>D. Lấy cải tổ chính trị làm trọng tâm; thực hiện đa nguyên, đa đảng.</w:t>
      </w:r>
      <w:r>
        <w:br/>
      </w:r>
      <w:r>
        <w:rPr>
          <w:b/>
        </w:rPr>
        <w:t>Hiển thị đáp án</w:t>
      </w:r>
      <w:r>
        <w:br/>
      </w:r>
      <w:r>
        <w:br/>
      </w:r>
      <w:r>
        <w:rPr>
          <w:b/>
        </w:rPr>
        <w:t>Đáp án đúng là: D</w:t>
      </w:r>
      <w:r>
        <w:br/>
      </w:r>
      <w:r>
        <w:t>- Một số điểm tương đồng giữa cuộc cải cách -mở cửa ở Trung Quốc (từ 1978) và công cuộc đổi mới đất nước ở Việt Nam (từ 1986):</w:t>
      </w:r>
      <w:r>
        <w:br/>
      </w:r>
      <w:r>
        <w:t>+ Xây dựng nền kinh tế thị trường xã hội chủ nghĩa.</w:t>
      </w:r>
      <w:r>
        <w:br/>
      </w:r>
      <w:r>
        <w:t>+ Mở rộng quan hệ hợp tác với các nước trên thế giới.</w:t>
      </w:r>
      <w:r>
        <w:br/>
      </w:r>
      <w:r>
        <w:t>+ Củng cố và nâng cao vai trò lãnh đạo của Đảng cộng sản.</w:t>
      </w:r>
      <w:r>
        <w:br/>
      </w:r>
      <w:r>
        <w:br/>
      </w:r>
      <w:r>
        <w:br/>
      </w:r>
      <w:r>
        <w:rPr>
          <w:b/>
        </w:rPr>
        <w:t xml:space="preserve">Câu 5. </w:t>
      </w:r>
      <w:r>
        <w:t>Từ năm 1986 đến nay, Việt Nam</w:t>
      </w:r>
      <w:r>
        <w:br/>
      </w:r>
      <w:r>
        <w:t>A. tiến hành công cuộc đổi mới đất nước.</w:t>
      </w:r>
      <w:r>
        <w:br/>
      </w:r>
      <w:r>
        <w:t>B. đấu tranh chống lại sự cấm vận của Mĩ.</w:t>
      </w:r>
      <w:r>
        <w:br/>
      </w:r>
      <w:r>
        <w:t>C. lâm vào suy thoái, khủng hoảng nghiêm trọng.</w:t>
      </w:r>
      <w:r>
        <w:br/>
      </w:r>
      <w:r>
        <w:t>D. bước vào thời kì xây dựng chủ nghĩa cộng sản.</w:t>
      </w:r>
      <w:r>
        <w:br/>
      </w:r>
      <w:r>
        <w:rPr>
          <w:b/>
        </w:rPr>
        <w:t>Hiển thị đáp án</w:t>
      </w:r>
      <w:r>
        <w:br/>
      </w:r>
      <w:r>
        <w:br/>
      </w:r>
      <w:r>
        <w:rPr>
          <w:b/>
        </w:rPr>
        <w:t>Đáp án đúng là: A</w:t>
      </w:r>
      <w:r>
        <w:br/>
      </w:r>
      <w:r>
        <w:t>Công cuộc đổi mới ở Việt Nam (bắt đầu từ năm 1986) đã đưa đất nước ra khỏi khủng hoảng kinh tế - xã hội và tình trạng kém phát triển, trở thành nước đang phát triển có thu nhập trung bình, đời sống vật chất, tinh thần của người dân được cải thiện rõ rệt.</w:t>
      </w:r>
      <w:r>
        <w:br/>
      </w:r>
      <w:r>
        <w:br/>
      </w:r>
      <w:r>
        <w:br/>
      </w:r>
      <w:r>
        <w:rPr>
          <w:b/>
        </w:rPr>
        <w:t xml:space="preserve">Câu 6. </w:t>
      </w:r>
      <w:r>
        <w:t>Trọng tâm trong đường lối cải cách mở cửa ở Trung Quốc (từ năm 1978) là</w:t>
      </w:r>
      <w:r>
        <w:br/>
      </w:r>
      <w:r>
        <w:t>A. cải tổ chính trị.</w:t>
      </w:r>
      <w:r>
        <w:br/>
      </w:r>
      <w:r>
        <w:t>B. phát triển kinh tế.</w:t>
      </w:r>
      <w:r>
        <w:br/>
      </w:r>
      <w:r>
        <w:t>C. đổi mới văn hóa.</w:t>
      </w:r>
      <w:r>
        <w:br/>
      </w:r>
      <w:r>
        <w:t>D. đổi mới hệ tư tưởng.</w:t>
      </w:r>
      <w:r>
        <w:br/>
      </w:r>
      <w:r>
        <w:rPr>
          <w:b/>
        </w:rPr>
        <w:t>Hiển thị đáp án</w:t>
      </w:r>
      <w:r>
        <w:br/>
      </w:r>
      <w:r>
        <w:br/>
      </w:r>
      <w:r>
        <w:rPr>
          <w:b/>
        </w:rPr>
        <w:t>Đáp án đúng là: B</w:t>
      </w:r>
      <w:r>
        <w:br/>
      </w:r>
      <w:r>
        <w:t>Trọng tâm trong đường lối cải cách mở cửa ở Trung Quốc (từ năm 1978) là phát triển kinh tế.</w:t>
      </w:r>
      <w:r>
        <w:br/>
      </w:r>
      <w:r>
        <w:br/>
      </w:r>
      <w:r>
        <w:br/>
      </w:r>
      <w:r>
        <w:rPr>
          <w:b/>
        </w:rPr>
        <w:t xml:space="preserve">Câu 7. </w:t>
      </w:r>
      <w:r>
        <w:t>Nội dung trọng tâm của đường lối đổi mới ở Việt Nam (từ tháng 12/1986) phù hợp với xu thế phát triển của thế giới là</w:t>
      </w:r>
      <w:r>
        <w:br/>
      </w:r>
      <w:r>
        <w:t>A. mở rộng quan hệ hợp tác, đối thoại, thỏa hiệp.</w:t>
      </w:r>
      <w:r>
        <w:br/>
      </w:r>
      <w:r>
        <w:t>B. thiết lập quan hệ đồng minh với các nước lớn.</w:t>
      </w:r>
      <w:r>
        <w:br/>
      </w:r>
      <w:r>
        <w:t>C. tham gia mọi tổ chức khu vực và quốc tế.</w:t>
      </w:r>
      <w:r>
        <w:br/>
      </w:r>
      <w:r>
        <w:t>D. lấy phát triển kinh tế làm trọng điểm.</w:t>
      </w:r>
      <w:r>
        <w:br/>
      </w:r>
      <w:r>
        <w:rPr>
          <w:b/>
        </w:rPr>
        <w:t>Hiển thị đáp án</w:t>
      </w:r>
      <w:r>
        <w:br/>
      </w:r>
      <w:r>
        <w:br/>
      </w:r>
      <w:r>
        <w:rPr>
          <w:b/>
        </w:rPr>
        <w:t>Đáp án đúng là: D</w:t>
      </w:r>
      <w:r>
        <w:br/>
      </w:r>
      <w:r>
        <w:t>Nội dung trọng tâm của đường lối đổi mới ở Việt Nam (từ tháng 12/1986) phù hợp với xu thế phát triển của thế giới là lấy phát triển kinh tế làm trọng điểm.</w:t>
      </w:r>
      <w:r>
        <w:br/>
      </w:r>
      <w:r>
        <w:br/>
      </w:r>
      <w:r>
        <w:br/>
      </w:r>
      <w:r>
        <w:rPr>
          <w:b/>
        </w:rPr>
        <w:t xml:space="preserve">Câu 8. </w:t>
      </w:r>
      <w:r>
        <w:t>Công cuộc cải cách -mở cửa ở Trung Quốc được tiến hành trong bối cảnh quốc tế như thế nào?</w:t>
      </w:r>
      <w:r>
        <w:br/>
      </w:r>
      <w:r>
        <w:t>A. Sự đối đầu Đông -Tây đang diễn ra mạnh mẽ.</w:t>
      </w:r>
      <w:r>
        <w:br/>
      </w:r>
      <w:r>
        <w:t>B. Trật tự hai cực Ianta đã sụp đổ hoàn toàn.</w:t>
      </w:r>
      <w:r>
        <w:br/>
      </w:r>
      <w:r>
        <w:t>C. Xu hướng cải cách trên thế giới đang diễn ra.</w:t>
      </w:r>
      <w:r>
        <w:br/>
      </w:r>
      <w:r>
        <w:t>D. Hệ thống xã hội chủ nghĩa đã sụp đổ hoàn toàn.</w:t>
      </w:r>
      <w:r>
        <w:br/>
      </w:r>
      <w:r>
        <w:rPr>
          <w:b/>
        </w:rPr>
        <w:t>Hiển thị đáp án</w:t>
      </w:r>
      <w:r>
        <w:br/>
      </w:r>
      <w:r>
        <w:br/>
      </w:r>
      <w:r>
        <w:t>Đáp án đúng là: C</w:t>
      </w:r>
      <w:r>
        <w:br/>
      </w:r>
      <w:r>
        <w:t>♦ Công cuộc cải cách - mở cửa ở Trung Quốc được tiến hành trong bối cảnh: xu hướng cải cách đang diễn ra ở nhiều nước trên thế giới.</w:t>
      </w:r>
      <w:r>
        <w:br/>
      </w:r>
      <w:r>
        <w:t>- Từ cuối những năm 50 - đầu những năm 60 của thế kỉ XX, mô hình xã hội chủ nghĩa theo kiểu tập trung, quan liêu, bao cấp, kế hoạch hóa cao độ đã bắt đầu bộc lộ một số hạn chế. Trước tình hình đó, tại một số nước xã hội chủ nghĩa, tư tưởng cải cách đã bắt đầu xuất hiện và bước đầu được triển khai. Ví dụ như:</w:t>
      </w:r>
      <w:r>
        <w:br/>
      </w:r>
      <w:r>
        <w:t xml:space="preserve">+ Ở Liên Xô, dưới thời kì cầm quyền của </w:t>
      </w:r>
      <w:r>
        <w:rPr>
          <w:i/>
        </w:rPr>
        <w:t>Nikita Sergeyevich</w:t>
      </w:r>
      <w:r>
        <w:rPr>
          <w:i/>
        </w:rPr>
        <w:t xml:space="preserve">Khrushchyov </w:t>
      </w:r>
      <w:r>
        <w:t xml:space="preserve">(1953 -1964) và </w:t>
      </w:r>
      <w:r>
        <w:rPr>
          <w:i/>
        </w:rPr>
        <w:t>Leonid Ilyich</w:t>
      </w:r>
      <w:r>
        <w:t xml:space="preserve"> </w:t>
      </w:r>
      <w:r>
        <w:rPr>
          <w:i/>
        </w:rPr>
        <w:t>Brezhnev</w:t>
      </w:r>
      <w:r>
        <w:t xml:space="preserve"> (1964 -1982), Liên Xô đã tiến hành hạch toán trong một số doanh nghiệp quốc doanh; cải tiến kế hoạch, điều chỉnh các chỉ tiêu của kế hoạch pháp lệnh; tăng cường nguyên tắc phân phối theo lao động và sự kích thích vật chất đối với việc tăng năng suất lao động.</w:t>
      </w:r>
      <w:r>
        <w:br/>
      </w:r>
      <w:r>
        <w:t xml:space="preserve">+ Ở </w:t>
      </w:r>
      <w:r>
        <w:rPr>
          <w:i/>
        </w:rPr>
        <w:t>Nam Tư</w:t>
      </w:r>
      <w:r>
        <w:t>, chính phủ thực hiện mở cửa cả với các nước tư bản; bãi bỏ kế hoạch pháp lệnh, mở rộng quyền tự chủ của các xí nghiệp.</w:t>
      </w:r>
      <w:r>
        <w:br/>
      </w:r>
      <w:r>
        <w:t xml:space="preserve">+ Ở </w:t>
      </w:r>
      <w:r>
        <w:rPr>
          <w:i/>
        </w:rPr>
        <w:t>Hungary</w:t>
      </w:r>
      <w:r>
        <w:t>, năm 1968, nhà nước cũng bãi bỏ kế hoạch pháp lệnh, tăng cường tác dụng của thị trường, mở rộng quyền tự chủ của xí nghiệp nhưng vẫn đồng thời đảm bảo vai trò chỉ đạo của nhà nước....</w:t>
      </w:r>
      <w:r>
        <w:br/>
      </w:r>
      <w:r>
        <w:t>- Cuộc khủng hoảng năng lượng năm 1973, đã gây những ảnh hưởng nghiêm trọng tới nền kinh tế, chính trị, xã hội của nhiều quốc gia trên thế giới. Để thích nghi với hoàn cảnh, thoát khỏi tình trạng khủng hoảng, suy yếu và trì trệ, các nước tư bản phát triển như : Mĩ, Anh, Pháp... đã nhanh chóng thực hiện những điều chỉnh chiến lược về kinh tế -chính trị - xã hội... Nhờ vậy, các nước này đã vượt qua khủng hoảng và tiếp tục phát triển. Đến giữa những năm 70 của thế kỉ XX, hầu hết các nước trong khu vực Mĩ Latinh như Chilê, Urugoay, Achentina đã đề ra và tiến hành những chiến lược cải cách, học tập theo mô hình Mĩ.</w:t>
      </w:r>
      <w:r>
        <w:br/>
      </w:r>
      <w:r>
        <w:br/>
      </w:r>
      <w:r>
        <w:br/>
      </w:r>
      <w:r>
        <w:rPr>
          <w:b/>
        </w:rPr>
        <w:t xml:space="preserve">Câu 9. </w:t>
      </w:r>
      <w:r>
        <w:t>Việt Nam có thể học hỏi bài học kinh nghiệm nào từ công cuộc cải cách mở cửa ở Trung Quốc?</w:t>
      </w:r>
      <w:r>
        <w:br/>
      </w:r>
      <w:r>
        <w:t>A. Lấy cải tổ chính trị làm trọng tâm.</w:t>
      </w:r>
      <w:r>
        <w:br/>
      </w:r>
      <w:r>
        <w:t>B. Nâng cao vài trò lãnh đạo của Đảng Cộng sản.</w:t>
      </w:r>
      <w:r>
        <w:br/>
      </w:r>
      <w:r>
        <w:t>C.Xây dựng nền kinh tế hàng hóa nhiều thành phần.</w:t>
      </w:r>
      <w:r>
        <w:br/>
      </w:r>
      <w:r>
        <w:t>D. Hạn chế hội nhập kinh tế để bảo vệ thị trường nội địa.</w:t>
      </w:r>
      <w:r>
        <w:br/>
      </w:r>
      <w:r>
        <w:rPr>
          <w:b/>
        </w:rPr>
        <w:t>Hiển thị đáp án</w:t>
      </w:r>
      <w:r>
        <w:br/>
      </w:r>
      <w:r>
        <w:br/>
      </w:r>
      <w:r>
        <w:rPr>
          <w:b/>
        </w:rPr>
        <w:t>Đáp án đúng là: B</w:t>
      </w:r>
      <w:r>
        <w:br/>
      </w:r>
      <w:r>
        <w:t>- Trong quá trình thực hiện cải cách mở cửa, Đảng, Chính phủ và nhân dân Trung Quốc luôn kiên định thực hiện bốn nguyên tăc cơ bản: kiên định đi theo con đường xã hội chủ nghĩa, duy trì sự lãnh đạo của Đảng Cộng sản Trung Quốc, duy trì nền chuyên chính dân chủ nhân dân, lấy chủ nghĩa Mác -Lênin và tư tưởng Mao Trạch Đông làm nền tảng. Việc kiên định đi theo con đường xã hội chủ nghĩa góp phần quan trọng giúp Đảng và Chính phủ Trung Quốc đề ra được những chính sách, biện pháp cải cách phù hợp nhưng không bị chệch hướng phát triển chiến lược. =&gt; Điều này là một trong những bài học kinh nghiệm Việt Nam có thể học hỏi để áp dụng vào công cuộc đổi mới đất nước hiện nay.</w:t>
      </w:r>
      <w:r>
        <w:br/>
      </w:r>
      <w:r>
        <w:br/>
      </w:r>
      <w:r>
        <w:br/>
      </w:r>
      <w:r>
        <w:rPr>
          <w:b/>
        </w:rPr>
        <w:t xml:space="preserve">Câu 10. </w:t>
      </w:r>
      <w:r>
        <w:t xml:space="preserve">Nội dung nào sau đây </w:t>
      </w:r>
      <w:r>
        <w:rPr>
          <w:b/>
        </w:rPr>
        <w:t xml:space="preserve">không </w:t>
      </w:r>
      <w:r>
        <w:t>phản ánh đúng thành tựu mà nhân dân Trung Quốc đạt được trong công cuộc cải cách mở cửa (từ năm 1978 đến nay)?</w:t>
      </w:r>
      <w:r>
        <w:br/>
      </w:r>
      <w:r>
        <w:t>A. Nền giáo dục quốc dân phát triển mạnh trên quy mô lớn và có nhiều tiến bộ.</w:t>
      </w:r>
      <w:r>
        <w:br/>
      </w:r>
      <w:r>
        <w:t>B. Là một trong những cường quốc xuất khẩu vũ khí và trang thiết bị quân sự.</w:t>
      </w:r>
      <w:r>
        <w:br/>
      </w:r>
      <w:r>
        <w:t>C. Xây dựng được nền kinh tế kế hoạch hóa tập trung, quan liêu, bao cấp.</w:t>
      </w:r>
      <w:r>
        <w:br/>
      </w:r>
      <w:r>
        <w:t>D. Vai trò và vị thế quốc tế của Trung Quốc ngày càng được nâng cao.</w:t>
      </w:r>
      <w:r>
        <w:br/>
      </w:r>
      <w:r>
        <w:rPr>
          <w:b/>
        </w:rPr>
        <w:t>Hiển thị đáp án</w:t>
      </w:r>
      <w:r>
        <w:br/>
      </w:r>
      <w:r>
        <w:br/>
      </w:r>
      <w:r>
        <w:rPr>
          <w:b/>
        </w:rPr>
        <w:t>Đáp án đúng là: C</w:t>
      </w:r>
      <w:r>
        <w:br/>
      </w:r>
      <w:r>
        <w:t>- Trong công cuộc cải cách mở cửa (từ năm 1978 đến nay), Đảng và nhà nước Trung Quốc chủ trương: xóa bỏ nền kinh tế kế hoạch hóa tập trung, quan liêu, bao cấp; chuyển sang xây dựng nền kinh tế thị trường định hướng xã hội chủ nghĩa.</w:t>
      </w:r>
      <w:r>
        <w:br/>
      </w:r>
      <w:r>
        <w:br/>
      </w:r>
      <w:r>
        <w:br/>
      </w:r>
      <w:r>
        <w:rPr>
          <w:b/>
        </w:rPr>
        <w:t xml:space="preserve">Câu 11. </w:t>
      </w:r>
      <w:r>
        <w:t xml:space="preserve">Nội dung nào sau đây </w:t>
      </w:r>
      <w:r>
        <w:rPr>
          <w:b/>
        </w:rPr>
        <w:t xml:space="preserve">không </w:t>
      </w:r>
      <w:r>
        <w:t>phản ánh đúng ý nghĩa của công cuộc cải cách mở cửa ở Trung Quốc (từ năm 1978 đến nay?</w:t>
      </w:r>
      <w:r>
        <w:br/>
      </w:r>
      <w:r>
        <w:t>A. Chứng tỏ sức sống của chủ nghĩa xã hội.</w:t>
      </w:r>
      <w:r>
        <w:br/>
      </w:r>
      <w:r>
        <w:t>B. Nâng cao vị thế quốc tế của Trung Quốc.</w:t>
      </w:r>
      <w:r>
        <w:br/>
      </w:r>
      <w:r>
        <w:t>C. Để lại nhiều kinh nghiệm cho các nước khác.</w:t>
      </w:r>
      <w:r>
        <w:br/>
      </w:r>
      <w:r>
        <w:t>D. Củng cố tiềm lực cho hệ thống xã hội chủ nghĩa.</w:t>
      </w:r>
      <w:r>
        <w:br/>
      </w:r>
      <w:r>
        <w:rPr>
          <w:b/>
        </w:rPr>
        <w:t>Hiển thị đáp án</w:t>
      </w:r>
      <w:r>
        <w:br/>
      </w:r>
      <w:r>
        <w:br/>
      </w:r>
      <w:r>
        <w:rPr>
          <w:b/>
        </w:rPr>
        <w:t>Đáp án đúng là: D</w:t>
      </w:r>
      <w:r>
        <w:br/>
      </w:r>
      <w:r>
        <w:t>- Những thành tựu trong công cuộc cải cách mở cửa đã khẳng định đường lối cải cách, mở cửa của Đảng Cộng sản Trung Quốc là đúng đắn; nâng cao vị thế của Trung Quốc trên trường quốc tế, đồng thời chứng tỏ sức sống của chủ nghĩa xã hội.</w:t>
      </w:r>
      <w:r>
        <w:br/>
      </w:r>
      <w:r>
        <w:t>- Những thành tựu trong công cuộc cải cách mở cửa của Trung Quốc cũng để lại nhiều bài học kinh nghiệm cho các nước xã hội chủ nghĩa khác, trong đó có Việt Nam.</w:t>
      </w:r>
      <w:r>
        <w:br/>
      </w:r>
      <w:r>
        <w:br/>
      </w:r>
      <w:r>
        <w:br/>
      </w:r>
      <w:r>
        <w:rPr>
          <w:b/>
        </w:rPr>
        <w:t xml:space="preserve">Câu 12. </w:t>
      </w:r>
      <w:r>
        <w:t>Từ năm 1986 đến nay, Lào</w:t>
      </w:r>
      <w:r>
        <w:br/>
      </w:r>
      <w:r>
        <w:t>A. thực hiện đường lối đổi mới toàn diện.</w:t>
      </w:r>
      <w:r>
        <w:br/>
      </w:r>
      <w:r>
        <w:t>B. đấu tranh chống lại sự cấm vận của Mĩ.</w:t>
      </w:r>
      <w:r>
        <w:br/>
      </w:r>
      <w:r>
        <w:t>C. lâm vào suy thoái, khủng hoảng nghiêm trọng.</w:t>
      </w:r>
      <w:r>
        <w:br/>
      </w:r>
      <w:r>
        <w:t>D. bước vào thời kì xây dựng chủ nghĩa cộng sản.</w:t>
      </w:r>
      <w:r>
        <w:br/>
      </w:r>
      <w:r>
        <w:rPr>
          <w:b/>
        </w:rPr>
        <w:t>Hiển thị đáp án</w:t>
      </w:r>
      <w:r>
        <w:br/>
      </w:r>
      <w:r>
        <w:br/>
      </w:r>
      <w:r>
        <w:rPr>
          <w:b/>
        </w:rPr>
        <w:t>Đáp án đúng là: A</w:t>
      </w:r>
      <w:r>
        <w:br/>
      </w:r>
      <w:r>
        <w:t>Từ năm 1986, Lào thực hiện đường lối đổi mới toàn diện theo định hướng xã hội chủ nghĩa, tiến hành công nghiệp hoá, hiện đại hoá. Sau hơn 35 năm đổi mới, nhân dân Lào giành được những thành tựu cơ bản, thực hiện thành công hai nhiệm vụ chiến lược: xây dựng, bảo vệ đất nước và hội nhập quốc tế, đồng thời tạo điều kiện cho người dân được thụ hưởng thành quả phát triển kinh tế, xã hội.</w:t>
      </w:r>
      <w:r>
        <w:br/>
      </w:r>
      <w:r>
        <w:br/>
      </w:r>
      <w:r>
        <w:br/>
      </w:r>
      <w:r>
        <w:rPr>
          <w:b/>
        </w:rPr>
        <w:t xml:space="preserve">Câu 13. </w:t>
      </w:r>
      <w:r>
        <w:t>Thành tựu trong công cuộc xây dựng chủ nghĩa xã hội ở Trung Quốc, Việt Nam, Lào, Cu-ba từ năm 1991 đã chứng minh</w:t>
      </w:r>
      <w:r>
        <w:br/>
      </w:r>
      <w:r>
        <w:t>A. sức sống của chủ nghĩa xã hội trong một thế giới có nhiều biến động.</w:t>
      </w:r>
      <w:r>
        <w:br/>
      </w:r>
      <w:r>
        <w:t>B. chủ nghĩa tư bản không còn là một hệ thống duy nhất trên thế giới.</w:t>
      </w:r>
      <w:r>
        <w:br/>
      </w:r>
      <w:r>
        <w:t>C. chủ nghĩa xã hội ngày càng phát triển và mở rộng về không gian địa lí.</w:t>
      </w:r>
      <w:r>
        <w:br/>
      </w:r>
      <w:r>
        <w:t>D. chủ nghĩa xã hội đã trở thành một hệ thống trên phạm vi thế giới.</w:t>
      </w:r>
      <w:r>
        <w:br/>
      </w:r>
      <w:r>
        <w:rPr>
          <w:b/>
        </w:rPr>
        <w:t>Hiển thị đáp án</w:t>
      </w:r>
      <w:r>
        <w:br/>
      </w:r>
      <w:r>
        <w:br/>
      </w:r>
      <w:r>
        <w:rPr>
          <w:b/>
        </w:rPr>
        <w:t>Đáp án đúng là: A</w:t>
      </w:r>
      <w:r>
        <w:br/>
      </w:r>
      <w:r>
        <w:t>Thành tựu trong công cuộc xây dựng chủ nghĩa xã hội ở Trung Quốc, Việt Nam, Lào, Cu-ba từ năm 1991 đã chứng minh sức sống của chủ nghĩa xã hội trong một thế giới có nhiều biến động.</w:t>
      </w:r>
      <w:r>
        <w:br/>
      </w:r>
      <w:r>
        <w:br/>
      </w:r>
      <w:r>
        <w:br/>
      </w:r>
      <w:r>
        <w:rPr>
          <w:b/>
        </w:rPr>
        <w:t xml:space="preserve">Câu 14. </w:t>
      </w:r>
      <w:r>
        <w:t>Từ khi tiến hành cải cách -mở cửa, nền kinh tế Trung Quốc có điểm gì mới so với giai đoạn 1949 -1978?</w:t>
      </w:r>
      <w:r>
        <w:br/>
      </w:r>
      <w:r>
        <w:t>A. Nhà nước nắm độc quyền trong các hoạt động sản xuất và điều tiết nền kinh tế.</w:t>
      </w:r>
      <w:r>
        <w:br/>
      </w:r>
      <w:r>
        <w:t>B. Cơ chế quản lí bao cấp, hàng hóa được phân phối theo chế độ tem phiếu.</w:t>
      </w:r>
      <w:r>
        <w:br/>
      </w:r>
      <w:r>
        <w:t>C. Kinh tế tư nhân bị xóa bỏ, kinh tế Nhà nước được tăng cường, củng cố.</w:t>
      </w:r>
      <w:r>
        <w:br/>
      </w:r>
      <w:r>
        <w:t>D. Nền kinh tế hàng hóa vận động theo định hướng xã hội chủ nghĩa.</w:t>
      </w:r>
      <w:r>
        <w:br/>
      </w:r>
      <w:r>
        <w:rPr>
          <w:b/>
        </w:rPr>
        <w:t>Hiển thị đáp án</w:t>
      </w:r>
      <w:r>
        <w:br/>
      </w:r>
      <w:r>
        <w:br/>
      </w:r>
      <w:r>
        <w:t>Đáp án đúng là: D</w:t>
      </w:r>
      <w:r>
        <w:br/>
      </w:r>
      <w:r>
        <w:t>Khi tiến hành cải cách -mở cửa, Đảng và Chính phủ Trung Quốc đã chủ trương xây dựng nền kinh tế hành hóa nhiều thành phần vận động theo định hướng XHCN để thay cho nền kinh tế tập trung, quan liêu, bao cấp do nhà nước nắm độc quyền về mọi mặt (được thực hiện trong giai đoạn 1949 -1978).</w:t>
      </w:r>
      <w:r>
        <w:br/>
      </w:r>
      <w:r>
        <w:br/>
      </w:r>
      <w:r>
        <w:br/>
      </w:r>
      <w:r>
        <w:rPr>
          <w:b/>
        </w:rPr>
        <w:t xml:space="preserve">Câu 15. </w:t>
      </w:r>
      <w:r>
        <w:t>Hiện nay, quốc gia nào ở châu Á đi theo con đường xã hội chủ nghĩa?</w:t>
      </w:r>
      <w:r>
        <w:br/>
      </w:r>
      <w:r>
        <w:t>A. Cộng hòa Dân chủ Liên bang Nepal.</w:t>
      </w:r>
      <w:r>
        <w:br/>
      </w:r>
      <w:r>
        <w:t>B. Cộng hòa Dân chủ Nhân dân Lào.</w:t>
      </w:r>
      <w:r>
        <w:br/>
      </w:r>
      <w:r>
        <w:t>C. Vương quốc Thái Lan.</w:t>
      </w:r>
      <w:r>
        <w:br/>
      </w:r>
      <w:r>
        <w:t>D. Đại Hàn Dân Quốc.</w:t>
      </w:r>
      <w:r>
        <w:br/>
      </w:r>
      <w:r>
        <w:rPr>
          <w:b/>
        </w:rPr>
        <w:t>Hiển thị đáp án</w:t>
      </w:r>
      <w:r>
        <w:br/>
      </w:r>
      <w:r>
        <w:br/>
      </w:r>
      <w:r>
        <w:rPr>
          <w:b/>
        </w:rPr>
        <w:t>Đáp án đúng là: B</w:t>
      </w:r>
      <w:r>
        <w:br/>
      </w:r>
      <w:r>
        <w:t>Một số quốc gia châu Á đi theo con đường xã hội chủ nghĩa là: Cộng hòa nhân dân Trung Hoa, Cộng hòa xã hội chủ nghĩa Việt Nam, Cộng hòa Dân chủ Nhân dân Lào…</w:t>
      </w:r>
      <w:r>
        <w:br/>
      </w:r>
      <w:r>
        <w:br/>
      </w:r>
      <w:r>
        <w:br/>
      </w:r>
      <w:r>
        <w:rPr>
          <w:b/>
        </w:rPr>
        <w:t xml:space="preserve">Câu 16. </w:t>
      </w:r>
      <w:r>
        <w:t>Từ năm 1949, các nước Đông Âu bước vào giai đoạn</w:t>
      </w:r>
      <w:r>
        <w:br/>
      </w:r>
      <w:r>
        <w:t>A. xây dựng chủ nghĩa xã hội.</w:t>
      </w:r>
      <w:r>
        <w:br/>
      </w:r>
      <w:r>
        <w:t>B. xây dựng chủ nghĩa cộng sản.</w:t>
      </w:r>
      <w:r>
        <w:br/>
      </w:r>
      <w:r>
        <w:t>C. khôi phục kinh tế sau chiến tranh.</w:t>
      </w:r>
      <w:r>
        <w:br/>
      </w:r>
      <w:r>
        <w:t>D. chống thù trong giặc ngoài.</w:t>
      </w:r>
      <w:r>
        <w:br/>
      </w:r>
      <w:r>
        <w:rPr>
          <w:b/>
        </w:rPr>
        <w:t>Hiển thị đáp án</w:t>
      </w:r>
      <w:r>
        <w:br/>
      </w:r>
      <w:r>
        <w:br/>
      </w:r>
      <w:r>
        <w:rPr>
          <w:b/>
        </w:rPr>
        <w:t>Đáp án đúng là: A</w:t>
      </w:r>
      <w:r>
        <w:br/>
      </w:r>
      <w:r>
        <w:t>Từ năm 1949, các nước Đông Âu bước vào giai đoạn xây dựng chủ nghĩa xã hội.</w:t>
      </w:r>
      <w:r>
        <w:br/>
      </w:r>
      <w:r>
        <w:br/>
      </w:r>
      <w:r>
        <w:br/>
      </w:r>
      <w:r>
        <w:rPr>
          <w:b/>
        </w:rPr>
        <w:t xml:space="preserve">Câu 17. </w:t>
      </w:r>
      <w:r>
        <w:t>Cách mạng dân chủ nhân dân được hoàn thành ở các nước Đông Âu đã đánh dấu</w:t>
      </w:r>
      <w:r>
        <w:br/>
      </w:r>
      <w:r>
        <w:t>A. sự xác lập hoàn chỉnh của cục diện hai cực, hai phe.</w:t>
      </w:r>
      <w:r>
        <w:br/>
      </w:r>
      <w:r>
        <w:t>B. chủ nghĩa tư bản trở thành một hệ thống thế giới.</w:t>
      </w:r>
      <w:r>
        <w:br/>
      </w:r>
      <w:r>
        <w:t>C. chủ nghĩa xã hội trở thành một hệ thống thế giới.</w:t>
      </w:r>
      <w:r>
        <w:br/>
      </w:r>
      <w:r>
        <w:t>D. chủ nghĩa xã hội thắng thế hoàn toàn ở châu Âu.</w:t>
      </w:r>
      <w:r>
        <w:br/>
      </w:r>
      <w:r>
        <w:rPr>
          <w:b/>
        </w:rPr>
        <w:t>Hiển thị đáp án</w:t>
      </w:r>
      <w:r>
        <w:br/>
      </w:r>
      <w:r>
        <w:br/>
      </w:r>
      <w:r>
        <w:rPr>
          <w:b/>
        </w:rPr>
        <w:t>Đáp án đúng là: C</w:t>
      </w:r>
      <w:r>
        <w:br/>
      </w:r>
      <w:r>
        <w:t>Cách mạng dân chủ nhân dân được hoàn thành ở các nước Đông Âu đã đánh dấu chủ nghĩa xã hội trở thành một hệ thống thế giới.</w:t>
      </w:r>
      <w:r>
        <w:br/>
      </w:r>
      <w:r>
        <w:br/>
      </w:r>
      <w:r>
        <w:br/>
      </w:r>
      <w:r>
        <w:rPr>
          <w:b/>
        </w:rPr>
        <w:t xml:space="preserve">Câu 18. </w:t>
      </w:r>
      <w:r>
        <w:t>Hệ thống xã hội chủ nghĩa trên thế giới được hình thành gắn liền với sự kiện nào sau đây?</w:t>
      </w:r>
      <w:r>
        <w:br/>
      </w:r>
      <w:r>
        <w:t>A. Các nước Đông Âu hoàn thành cơ bản cuộc cách mạng dân chủ nhân dân.</w:t>
      </w:r>
      <w:r>
        <w:br/>
      </w:r>
      <w:r>
        <w:t>B. Nước Cộng hòa Dân chủ Đức ra đời và đi theo con đường xã hội chủ nghĩa.</w:t>
      </w:r>
      <w:r>
        <w:br/>
      </w:r>
      <w:r>
        <w:t>C. Liên bang Cộng hòa xã hội chủ nghĩa Xô viết (gọi tắt là: Liên Xô) ra đời.</w:t>
      </w:r>
      <w:r>
        <w:br/>
      </w:r>
      <w:r>
        <w:t>D. Các nước Đông Âu lật đổ ách thống trị của phát xít, giành lại chính quyền.</w:t>
      </w:r>
      <w:r>
        <w:br/>
      </w:r>
      <w:r>
        <w:rPr>
          <w:b/>
        </w:rPr>
        <w:t>Hiển thị đáp án</w:t>
      </w:r>
      <w:r>
        <w:br/>
      </w:r>
      <w:r>
        <w:br/>
      </w:r>
      <w:r>
        <w:rPr>
          <w:b/>
        </w:rPr>
        <w:t>Đáp án đúng là: A</w:t>
      </w:r>
      <w:r>
        <w:br/>
      </w:r>
      <w:r>
        <w:t>Cách mạng dân chủ nhân dân được hoàn thành ở các nước Đông Âu đã đánh dấu chủ nghĩa xã hội trở thành một hệ thống thế giới.</w:t>
      </w:r>
      <w:r>
        <w:br/>
      </w:r>
      <w:r>
        <w:br/>
      </w:r>
      <w:r>
        <w:br/>
      </w:r>
      <w:r>
        <w:rPr>
          <w:b/>
        </w:rPr>
        <w:t xml:space="preserve">Câu 19. </w:t>
      </w:r>
      <w:r>
        <w:t>Nửa sau thập niên 1970 và trong thập niên 1980, các nước Đông Âu</w:t>
      </w:r>
      <w:r>
        <w:br/>
      </w:r>
      <w:r>
        <w:t>A. đạt được nhiều thành tựu trong xây dựng chủ nghĩa xã hội.</w:t>
      </w:r>
      <w:r>
        <w:br/>
      </w:r>
      <w:r>
        <w:t>B. thực hiện những nhiệm vụ của cách mạng dân chủ nhân dân.</w:t>
      </w:r>
      <w:r>
        <w:br/>
      </w:r>
      <w:r>
        <w:t>C. lâm vào suy thoái, khủng hoảng kinh tế - xã hội trầm trọng.</w:t>
      </w:r>
      <w:r>
        <w:br/>
      </w:r>
      <w:r>
        <w:t>D. tiến hành cải cách để đưa đất nước thoái khỏi khủng hoảng.</w:t>
      </w:r>
      <w:r>
        <w:br/>
      </w:r>
      <w:r>
        <w:rPr>
          <w:b/>
        </w:rPr>
        <w:t>Hiển thị đáp án</w:t>
      </w:r>
      <w:r>
        <w:br/>
      </w:r>
      <w:r>
        <w:br/>
      </w:r>
      <w:r>
        <w:rPr>
          <w:b/>
        </w:rPr>
        <w:t>Đáp án đúng là: C</w:t>
      </w:r>
      <w:r>
        <w:br/>
      </w:r>
      <w:r>
        <w:t>Nửa sau thập niên 1970 và trong thập niên 1980, các nước Đông Âu lâm vào suy thoái, khủng hoảng kinh tế - xã hội trầm trọng.</w:t>
      </w:r>
      <w:r>
        <w:br/>
      </w:r>
      <w:r>
        <w:br/>
      </w:r>
      <w:r>
        <w:br/>
      </w:r>
      <w:r>
        <w:rPr>
          <w:b/>
        </w:rPr>
        <w:t xml:space="preserve">Câu 20. </w:t>
      </w:r>
      <w:r>
        <w:t>Sau Chiến tranh thế giới thứ hai, sự mở rộng của chủ nghĩa xã hội ở châu Á gắn liền với những quốc gia nào sau đây?</w:t>
      </w:r>
      <w:r>
        <w:br/>
      </w:r>
      <w:r>
        <w:t>A. Trung Quốc, Việt Nam, Lào, Triều Tiên,…</w:t>
      </w:r>
      <w:r>
        <w:br/>
      </w:r>
      <w:r>
        <w:t>B. Việt Nam, Cu-ba, Trung Quốc, Lào,…</w:t>
      </w:r>
      <w:r>
        <w:br/>
      </w:r>
      <w:r>
        <w:t>C. Triều Tiên, Việt Nam, Cu-ba, Mông Cổ,…</w:t>
      </w:r>
      <w:r>
        <w:br/>
      </w:r>
      <w:r>
        <w:t>D. Mông Cổ, Vê-nê-xu-ê-la, Cu-ba, Việt Nam,…</w:t>
      </w:r>
      <w:r>
        <w:br/>
      </w:r>
      <w:r>
        <w:rPr>
          <w:b/>
        </w:rPr>
        <w:t>Hiển thị đáp án</w:t>
      </w:r>
      <w:r>
        <w:br/>
      </w:r>
      <w:r>
        <w:br/>
      </w:r>
      <w:r>
        <w:rPr>
          <w:b/>
        </w:rPr>
        <w:t>Đáp án đúng là: A</w:t>
      </w:r>
      <w:r>
        <w:br/>
      </w:r>
      <w:r>
        <w:t>Sau Chiến tranh thế giới thứ hai, sự mở rộng của chủ nghĩa xã hội ở châu Á gắn liền với các quốc gia: Trung Quốc, Việt Nam, Lào, Triều Tiên,…</w:t>
      </w:r>
      <w:r>
        <w:br/>
      </w:r>
      <w:r>
        <w:br/>
      </w:r>
      <w:r>
        <w:br/>
      </w:r>
      <w:r>
        <w:rPr>
          <w:b/>
        </w:rPr>
        <w:t xml:space="preserve">Câu 21. </w:t>
      </w:r>
      <w:r>
        <w:t>Việc các nước châu Á, đặc biệt là Trung Quốc, đi theo con đường xây dựng chủ nghĩa xã hội đã</w:t>
      </w:r>
      <w:r>
        <w:br/>
      </w:r>
      <w:r>
        <w:t>A. đánh dấu sự mở rộng, tăng cường sức mạnh của chủ nghĩa xã hội.</w:t>
      </w:r>
      <w:r>
        <w:br/>
      </w:r>
      <w:r>
        <w:t>B. đánh dấu sự hình thành của hệ thống xã hội chủ nghĩa trên thế giới.</w:t>
      </w:r>
      <w:r>
        <w:br/>
      </w:r>
      <w:r>
        <w:t>C. xác lập hoàn chỉnh cục diện hai phe: tư bản chủ nghĩa và xã hội chủ nghĩa.</w:t>
      </w:r>
      <w:r>
        <w:br/>
      </w:r>
      <w:r>
        <w:t>D. khẳng định sự thắng thế hoàn toàn của chủ nghĩa xã hội ở khu vực châu Á.</w:t>
      </w:r>
      <w:r>
        <w:br/>
      </w:r>
      <w:r>
        <w:rPr>
          <w:b/>
        </w:rPr>
        <w:t>Hiển thị đáp án</w:t>
      </w:r>
      <w:r>
        <w:br/>
      </w:r>
      <w:r>
        <w:br/>
      </w:r>
      <w:r>
        <w:rPr>
          <w:b/>
        </w:rPr>
        <w:t>Đáp án đúng là: A</w:t>
      </w:r>
      <w:r>
        <w:br/>
      </w:r>
      <w:r>
        <w:t>Việc các nước châu Á, đặc biệt là Trung Quốc, đi theo con đường xây dựng chủ nghĩa xã hội đã đánh dấu sự mở rộng, tăng cường sức mạnh của chủ nghĩa xã hội trên phạm vi toàn cầu.</w:t>
      </w:r>
      <w:r>
        <w:br/>
      </w:r>
      <w:r>
        <w:br/>
      </w:r>
      <w:r>
        <w:br/>
      </w:r>
      <w:r>
        <w:rPr>
          <w:b/>
        </w:rPr>
        <w:t>Câu 22</w:t>
      </w:r>
      <w:r>
        <w:rPr>
          <w:b/>
        </w:rPr>
        <w:t xml:space="preserve">. </w:t>
      </w:r>
      <w:r>
        <w:t>Hiện nay, quốc gia nào ở châu Á đi theo con đường xã hội chủ nghĩa?</w:t>
      </w:r>
      <w:r>
        <w:br/>
      </w:r>
      <w:r>
        <w:t>A. Cộng hòa Dân chủ Nhân dân Lào.</w:t>
      </w:r>
      <w:r>
        <w:br/>
      </w:r>
      <w:r>
        <w:t>B. Vương quốc Thái Lan.</w:t>
      </w:r>
      <w:r>
        <w:br/>
      </w:r>
      <w:r>
        <w:t>C. Cộng hòa Thổ Nhĩ Kì.</w:t>
      </w:r>
      <w:r>
        <w:br/>
      </w:r>
      <w:r>
        <w:t>D. Đại Hàn Dân Quốc.</w:t>
      </w:r>
      <w:r>
        <w:br/>
      </w:r>
      <w:r>
        <w:rPr>
          <w:b/>
        </w:rPr>
        <w:t>Hiển thị đáp án</w:t>
      </w:r>
      <w:r>
        <w:br/>
      </w:r>
      <w:r>
        <w:br/>
      </w:r>
      <w:r>
        <w:rPr>
          <w:b/>
        </w:rPr>
        <w:t>Đáp án đúng là: A</w:t>
      </w:r>
      <w:r>
        <w:br/>
      </w:r>
      <w:r>
        <w:t>Một số quốc gia châu Á đi theo con đường xã hội chủ nghĩa là: Cộng hòa nhân dân Trung Hoa, Cộng hòa xã hội chủ nghĩa Việt Nam, Cộng hòa Dân chủ Nhân dân Lào…</w:t>
      </w:r>
      <w:r>
        <w:br/>
      </w:r>
      <w:r>
        <w:br/>
      </w:r>
      <w:r>
        <w:br/>
      </w:r>
      <w:r>
        <w:rPr>
          <w:b/>
        </w:rPr>
        <w:t xml:space="preserve">Câu 23. </w:t>
      </w:r>
      <w:r>
        <w:t>Quốc gia nào ở khu vực Mĩ La-tinh đi theo con đường xã hội chủ nghĩa?</w:t>
      </w:r>
      <w:r>
        <w:br/>
      </w:r>
      <w:r>
        <w:t>A. Cu-ba.</w:t>
      </w:r>
      <w:r>
        <w:br/>
      </w:r>
      <w:r>
        <w:t>B. Ác-hen-ti-na.</w:t>
      </w:r>
      <w:r>
        <w:br/>
      </w:r>
      <w:r>
        <w:t>C. Bra-xin.</w:t>
      </w:r>
      <w:r>
        <w:br/>
      </w:r>
      <w:r>
        <w:t>D. Mê-xi-cô.</w:t>
      </w:r>
      <w:r>
        <w:br/>
      </w:r>
      <w:r>
        <w:rPr>
          <w:b/>
        </w:rPr>
        <w:t>Hiển thị đáp án</w:t>
      </w:r>
      <w:r>
        <w:br/>
      </w:r>
      <w:r>
        <w:br/>
      </w:r>
      <w:r>
        <w:rPr>
          <w:b/>
        </w:rPr>
        <w:t>Đáp án đúng là: A</w:t>
      </w:r>
      <w:r>
        <w:br/>
      </w:r>
      <w:r>
        <w:t>Sau thắng lợi của cách mạng Cuba năm 1959, nước Cộng hòa Cuba được thành lập. Từ năm 1961, Cuba bước vào thời kì xây dựng xã hội chủ nghĩa. Mặc dù phải đối mặt với nhiều khó khăn, thách thức, đặc biệt là chính sách cấm vận của Mỹ, nhưng nhân dân Cuba vẫn kiên định đi theo con đường xã hội chủ nghĩa.</w:t>
      </w:r>
      <w:r>
        <w:br/>
      </w:r>
      <w:r>
        <w:br/>
      </w:r>
      <w:r>
        <w:br/>
      </w:r>
      <w:r>
        <w:rPr>
          <w:b/>
        </w:rPr>
        <w:t xml:space="preserve">Câu 24. </w:t>
      </w:r>
      <w:r>
        <w:t>Đầu thập niên 60, hệ thống xã hội chủ nghĩa thế giới bao gồm 14 quốc gia ở</w:t>
      </w:r>
      <w:r>
        <w:br/>
      </w:r>
      <w:r>
        <w:t>A. châu Phi, châu Âu, châu Á.</w:t>
      </w:r>
      <w:r>
        <w:br/>
      </w:r>
      <w:r>
        <w:t>B. châu Âu, châu Á và khu vực Mĩ La-tinh.</w:t>
      </w:r>
      <w:r>
        <w:br/>
      </w:r>
      <w:r>
        <w:t>C. châu Mĩ, châu Phi và châu Á.</w:t>
      </w:r>
      <w:r>
        <w:br/>
      </w:r>
      <w:r>
        <w:t>D. châu Á, châu Phi và khu vực Mĩ La-tinh.</w:t>
      </w:r>
      <w:r>
        <w:br/>
      </w:r>
      <w:r>
        <w:rPr>
          <w:b/>
        </w:rPr>
        <w:t>Hiển thị đáp án</w:t>
      </w:r>
      <w:r>
        <w:br/>
      </w:r>
      <w:r>
        <w:br/>
      </w:r>
      <w:r>
        <w:rPr>
          <w:b/>
        </w:rPr>
        <w:t>Đáp án đúng là: B</w:t>
      </w:r>
      <w:r>
        <w:br/>
      </w:r>
      <w:r>
        <w:t>Đầu thập niên 60, hệ thống xã hội chủ nghĩa thế giới bao gồm 14 quốc gia ở châu Âu, châu Á và khu vực Mĩ La-tinh.</w:t>
      </w:r>
      <w:r>
        <w:br/>
      </w:r>
      <w:r>
        <w:br/>
      </w:r>
      <w:r>
        <w:br/>
      </w:r>
      <w:r>
        <w:rPr>
          <w:b/>
        </w:rPr>
        <w:t xml:space="preserve">Câu 25. </w:t>
      </w:r>
      <w:r>
        <w:t>Chế độ xã hội chủ nghĩa tan rã ở các nước Đông Âu vào thời gian nào?</w:t>
      </w:r>
      <w:r>
        <w:br/>
      </w:r>
      <w:r>
        <w:t>A. Cuối những năm 60 của thế kỉ XX.</w:t>
      </w:r>
      <w:r>
        <w:br/>
      </w:r>
      <w:r>
        <w:t>B. Cuối những năm 70 của thế kỉ XX.</w:t>
      </w:r>
      <w:r>
        <w:br/>
      </w:r>
      <w:r>
        <w:t>C. Cuối những năm 80 của thế kỉ XX.</w:t>
      </w:r>
      <w:r>
        <w:br/>
      </w:r>
      <w:r>
        <w:t>D. Cuối những năm 90 của thế kỉ XX.</w:t>
      </w:r>
      <w:r>
        <w:br/>
      </w:r>
      <w:r>
        <w:rPr>
          <w:b/>
        </w:rPr>
        <w:t>Hiển thị đáp án</w:t>
      </w:r>
      <w:r>
        <w:br/>
      </w:r>
      <w:r>
        <w:br/>
      </w:r>
      <w:r>
        <w:rPr>
          <w:b/>
        </w:rPr>
        <w:t>Đáp án đúng là: C</w:t>
      </w:r>
      <w:r>
        <w:br/>
      </w:r>
      <w:r>
        <w:t>Cuối những năm 80 của thế kỉ XX, chế độ chủ nghĩa xã hội tan rã ở các nước Đông Âu.</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5: Quá trình xâm lược và cai trị của chủ nghĩa thực dân ở Đông Nam Á</w:t>
      </w:r>
      <w:r>
        <w:br/>
      </w:r>
      <w:r>
        <w:t>Lý thuyết Bài 6: Hành trình đi đến độc lập dân tộc ở Đông Nam Á</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