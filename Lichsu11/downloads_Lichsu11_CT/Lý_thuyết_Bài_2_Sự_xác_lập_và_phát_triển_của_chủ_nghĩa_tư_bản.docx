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Sự xác lập và phát triển của chủ nghĩa tư bản</w:t>
      </w:r>
    </w:p>
    <w:p>
      <w:r>
        <w:rPr>
          <w:b/>
        </w:rPr>
        <w:t xml:space="preserve">Lý thuyết </w:t>
      </w:r>
      <w:r>
        <w:rPr>
          <w:b/>
        </w:rPr>
        <w:t>Lịch sử 11</w:t>
      </w:r>
      <w:r>
        <w:t xml:space="preserve"> </w:t>
      </w:r>
      <w:r>
        <w:rPr>
          <w:b/>
        </w:rPr>
        <w:t>Bài 2</w:t>
      </w:r>
      <w:r>
        <w:rPr>
          <w:b/>
        </w:rPr>
        <w:t xml:space="preserve">: </w:t>
      </w:r>
      <w:r>
        <w:rPr>
          <w:b/>
        </w:rPr>
        <w:t>Sự xác lập và phát triển của chủ nghĩa tư bản</w:t>
      </w:r>
      <w:r>
        <w:br/>
      </w:r>
      <w:r>
        <w:rPr>
          <w:b/>
        </w:rPr>
      </w:r>
      <w:r>
        <w:br/>
      </w:r>
      <w:r>
        <w:rPr>
          <w:b/>
        </w:rPr>
        <w:t>Bài giải Bài 2: Sự xác lập và phát triển của chủ nghĩa tư bản</w:t>
      </w:r>
      <w:r>
        <w:br/>
      </w:r>
      <w:r>
        <w:rPr>
          <w:b/>
        </w:rPr>
        <w:t>A. Lý thuyết Sự xác lập và phát triển của chủ nghĩa tư bản</w:t>
      </w:r>
      <w:r>
        <w:br/>
      </w:r>
      <w:r>
        <w:rPr>
          <w:b/>
        </w:rPr>
        <w:t>1. Sự xác lập của chủ nghĩa tư bản ở châu Âu và Bắc Mỹ</w:t>
      </w:r>
      <w:r>
        <w:br/>
      </w:r>
      <w:r>
        <w:t>- Từ thế kỉ XVI đến thế kỉ XVIII, các cuộc cách mạng tư sản tiêu biểu nổ ra thắng lợi ở Nê-đéc-lan, Anh, Bắc Mỹ, Pháp, thiết lập được nhà nước tư sản, mở đường cho tư bản chủ nghĩa phát triển.</w:t>
      </w:r>
      <w:r>
        <w:br/>
      </w:r>
      <w:r>
        <w:t>- Nửa sau thế kỉ XIX, cách mạng tư sản tiếp tục bùng nổ dưới nhiều hình thức khác nhau như đấu tranh thống nhất đất nước (I-ta-li-a, Đức), cải cách nông nô (Nga),... Mặc dù vẫn có những hạn chế nhưng các cuộc cách mạng tư sản này đã tạo điều kiện đề chủ nghĩa tư bản tiếp tục phát triển rộng khắp châu Âu và Bắc Mỹ.</w:t>
      </w:r>
      <w:r>
        <w:br/>
      </w:r>
      <w:r>
        <w:rPr>
          <w:i/>
        </w:rPr>
      </w:r>
      <w:r>
        <w:br/>
      </w:r>
      <w:r>
        <w:rPr>
          <w:i/>
        </w:rPr>
        <w:t>Lễ thành lập đế chế Đức (năm 1871)</w:t>
      </w:r>
      <w:r>
        <w:br/>
      </w:r>
      <w:r>
        <w:rPr>
          <w:b/>
        </w:rPr>
        <w:t>2. Sự phát triển của chủ nghĩa tư bản</w:t>
      </w:r>
      <w:r>
        <w:br/>
      </w:r>
      <w:r>
        <w:rPr>
          <w:b/>
        </w:rPr>
        <w:t>a) Chủ nghĩa đế quốc và quá trình mở rộng xâm lược thuộc địa</w:t>
      </w:r>
      <w:r>
        <w:br/>
      </w:r>
      <w:r>
        <w:t>- Sự phát triển mạnh mẽ của các nền kinh tế tư bản chủ nghĩa ở châu Âu và Bắc Mỹ, việc tìm ra các vùng đất mới đã thúc đẩy các nước tư bản chủ nghĩa tiến hành quá trình thực dân hoá.</w:t>
      </w:r>
      <w:r>
        <w:br/>
      </w:r>
      <w:r>
        <w:t>- Trong gần bốn thế kỉ, từ thế kỉ XVI cho đến đầu thế kỉ XX, hệ thống thuộc địa của chủ nghĩa thực dân đã trải rộng khắp châu Á, châu Phi và khu vực Mỹ Latinh. Chủ nghĩa đế quốc ra đời với chính sách mở rộng và duy trì quyền kiểm soát hoặc ảnh hưởng đối với các quốc gia hay dân tộc yếu hơn.</w:t>
      </w:r>
      <w:r>
        <w:br/>
      </w:r>
      <w:r>
        <w:t>+ Dẫn đầu là nước Anh với hệ thống thuộc địa rộng khắp, đặc biệt ở châu Á, châu Phi, chiếm 1/4 diện tích lục địa (33 triệu km</w:t>
      </w:r>
      <w:r>
        <w:rPr>
          <w:vertAlign w:val="superscript"/>
        </w:rPr>
        <w:t>2</w:t>
      </w:r>
      <w:r>
        <w:t>). Anh được mệnh danh là “công xưởng của thế giới” và là đế quốc thực dân ”Mặt Trời không bao giờ lặn”.</w:t>
      </w:r>
      <w:r>
        <w:br/>
      </w:r>
      <w:r>
        <w:t>+ Tư bản Pháp cũng ráo riết xâm lược thuộc địa ở châu Á và châu Phi, tham gia xâu xé Trung Quốc. Đến đầu thế kỉ XX, thuộc địa của Pháp có khoảng 11 triệu km</w:t>
      </w:r>
      <w:r>
        <w:rPr>
          <w:vertAlign w:val="superscript"/>
        </w:rPr>
        <w:t>2</w:t>
      </w:r>
      <w:r>
        <w:t>, với 55,5 triệu dân, xếp thứ 2 sau Anh.</w:t>
      </w:r>
      <w:r>
        <w:br/>
      </w:r>
      <w:r>
        <w:t>+ Từ giữa thế kỉ XIX, nước Mỹ thực hiện chính sách đối ngoại mở rộng phạm vi ảnh hưởng và thôn tính thuộc địa. Bằng sức mạnh của đồng đô la và “cây gậy”, Mỹ đã biến khu vực Mỹ Latinh thành “sân sau” của mình, đồng thời, mở rộng phạm vi xâm lược ra châu Á, đưa ra chính sách “mở cửa” với Trung Quốc.</w:t>
      </w:r>
      <w:r>
        <w:br/>
      </w:r>
      <w:r>
        <w:t>+ Ngoài ra, những nước tư bản khác như: Đức, I-ta-li-a,... cũng chạy đua cạnh tranh, giành giật thuộc địa, ráo riết thành lập các khối liên minh quân sự, chuẩn bị chiến tranh đế quốc.</w:t>
      </w:r>
      <w:r>
        <w:br/>
      </w:r>
      <w:r>
        <w:drawing>
          <wp:inline xmlns:a="http://schemas.openxmlformats.org/drawingml/2006/main" xmlns:pic="http://schemas.openxmlformats.org/drawingml/2006/picture">
            <wp:extent cx="5943600" cy="1905000"/>
            <wp:docPr id="1" name="Picture 1"/>
            <wp:cNvGraphicFramePr>
              <a:graphicFrameLocks noChangeAspect="1"/>
            </wp:cNvGraphicFramePr>
            <a:graphic>
              <a:graphicData uri="http://schemas.openxmlformats.org/drawingml/2006/picture">
                <pic:pic>
                  <pic:nvPicPr>
                    <pic:cNvPr id="0" name="temp_inline_e0c8e7abd38e479ea6fe7051e9b530e9.jpg"/>
                    <pic:cNvPicPr/>
                  </pic:nvPicPr>
                  <pic:blipFill>
                    <a:blip r:embed="rId9"/>
                    <a:stretch>
                      <a:fillRect/>
                    </a:stretch>
                  </pic:blipFill>
                  <pic:spPr>
                    <a:xfrm>
                      <a:off x="0" y="0"/>
                      <a:ext cx="5943600" cy="1905000"/>
                    </a:xfrm>
                    <a:prstGeom prst="rect"/>
                  </pic:spPr>
                </pic:pic>
              </a:graphicData>
            </a:graphic>
          </wp:inline>
        </w:drawing>
      </w:r>
      <w:r>
        <w:br/>
      </w:r>
      <w:r>
        <w:rPr>
          <w:b/>
        </w:rPr>
        <w:t>b) Sự mở rộng và phát triển của chủ nghĩa tư bản</w:t>
      </w:r>
      <w:r>
        <w:br/>
      </w:r>
      <w:r>
        <w:t>- Nhờ những thành tựu khoa học, kĩ thuật cùng nguồn nguyên liệu khai thác từ thuộc địa, chủ nghĩa tư bản mở rộng sản xuất, tăng cường đầu tư vốn bằng sự liên kết giữa tư bản ngân hàng và tư bản công nghiệp. Ngoại thương và tín dụng được đẩy mạnh, đứng đầu là Anh.</w:t>
      </w:r>
      <w:r>
        <w:br/>
      </w:r>
      <w:r>
        <w:t>- Các nước tư bản mở rộng xuất khẩu tư bản, đẩy mạnh hoạt động ngân hàng, tài chính.</w:t>
      </w:r>
      <w:r>
        <w:br/>
      </w:r>
      <w:r>
        <w:rPr>
          <w:i/>
        </w:rPr>
        <w:t>+ Hình thức đầu tư:</w:t>
      </w:r>
      <w:r>
        <w:t xml:space="preserve"> Lực lượng tư bản tài chính ở các nước tư bản chuyển vốn ra kinh doanh bên ngoài dưới hình thức cho vay hoặc đầu tư xây dựng các nhà máy, xí nghiệp, phát triển giao thông vận tải.</w:t>
      </w:r>
      <w:r>
        <w:br/>
      </w:r>
      <w:r>
        <w:rPr>
          <w:i/>
        </w:rPr>
        <w:t>+ Đối tượng đầu tư:</w:t>
      </w:r>
      <w:r>
        <w:t xml:space="preserve"> là thuộc địa và các nước kém phát triển.</w:t>
      </w:r>
      <w:r>
        <w:br/>
      </w:r>
      <w:r>
        <w:rPr>
          <w:i/>
        </w:rPr>
        <w:t>+ Kết quả:</w:t>
      </w:r>
      <w:r>
        <w:t xml:space="preserve"> sự mở rộng đầu tư tài chính này mang lại lợi nhuận to lớn, đặc biệt là những nước có nhiều thuộc địa như Anh và Pháp. Anh được gọi là “chủ nghĩa đế quốc thực dân”, Pháp được gọi là “chủ nghĩa đế quốc cho vay nặng lãi”</w:t>
      </w:r>
      <w:r>
        <w:br/>
      </w:r>
      <w:r>
        <w:rPr>
          <w:b/>
        </w:rPr>
        <w:t>c) Chủ nghĩa tư bản từ tự do cạnh tranh sang độc quyền</w:t>
      </w:r>
      <w:r>
        <w:br/>
      </w:r>
      <w:r>
        <w:t>- Giai đoạn đầu (từ thế kỉ XVI đến giữa thế kỉ XIX), chủ nghĩa tư bản được gọi là chủ nghĩa tư bản tự do cạnh tranh: tư bản tự do kinh doanh, chịu sự chi phối của quy luật thị trường, không có sự can thiệp của nhà nước.</w:t>
      </w:r>
      <w:r>
        <w:br/>
      </w:r>
      <w:r>
        <w:t>- Từ những năm 60, 70 của thế kỉ XIX, tự do cạnh tranh ở các nước tư bản phát triển cao độ, dẫn tới tập trung sản xuất và tích tụ tư bản, chủ nghĩa tư bản chuyển sang giai đoạn độc quyền. Biểu hiện rõ nhất là sự hình thành các tổ chức độc quyền (lũng đoạn) dưới nhiều hình thức như:</w:t>
      </w:r>
      <w:r>
        <w:br/>
      </w:r>
      <w:r>
        <w:t>+ Các-ten (hợp nhất nhằm phân chia thị trường tiêu thụ, xác định quy mô sản xuất và giá cả ở Đức);</w:t>
      </w:r>
      <w:r>
        <w:br/>
      </w:r>
      <w:r>
        <w:t>+ Xanh-đi-ca (thống nhất về tiêu thụ sản phẩm ở Nga, Pháp);</w:t>
      </w:r>
      <w:r>
        <w:br/>
      </w:r>
      <w:r>
        <w:t>+ Tơ-rớt (thống nhất cả sản xuất và tiêu thụ vào tay một nhóm lũng đoạn ở Mỹ).</w:t>
      </w:r>
      <w:r>
        <w:br/>
      </w:r>
      <w:r>
        <w:t>- Tư bản ngân hàng cũng tham gia mạnh vào quá trình sản xuất, hợp nhất với tư bản công nghiệp thành tư bản tài chính.</w:t>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8049df9eb64b40098827debc82233d15.jpg"/>
                    <pic:cNvPicPr/>
                  </pic:nvPicPr>
                  <pic:blipFill>
                    <a:blip r:embed="rId10"/>
                    <a:stretch>
                      <a:fillRect/>
                    </a:stretch>
                  </pic:blipFill>
                  <pic:spPr>
                    <a:xfrm>
                      <a:off x="0" y="0"/>
                      <a:ext cx="6305550" cy="1905000"/>
                    </a:xfrm>
                    <a:prstGeom prst="rect"/>
                  </pic:spPr>
                </pic:pic>
              </a:graphicData>
            </a:graphic>
          </wp:inline>
        </w:drawing>
      </w:r>
      <w:r>
        <w:br/>
      </w:r>
      <w:r>
        <w:rPr>
          <w:b/>
        </w:rPr>
        <w:t>3. Chủ nghĩa tư bản hiện đại</w:t>
      </w:r>
      <w:r>
        <w:br/>
      </w:r>
      <w:r>
        <w:rPr>
          <w:b/>
        </w:rPr>
        <w:t>a) Khái niệm chủ nghĩa tư bản hiện đại</w:t>
      </w:r>
      <w:r>
        <w:br/>
      </w:r>
      <w:r>
        <w:t>- Chủ nghĩa tư bản phát triển đến giai đoạn kết hợp giữa sức mạnh kinh tế của các tổ chức độc quyền với sức mạnh chính trị của nhà nước tư bản (sau Chiến tranh thế giới thứ hai) được gọi là chủ nghĩa tư bản hiện đại.</w:t>
      </w:r>
      <w:r>
        <w:br/>
      </w:r>
      <w:r>
        <w:t>- Chủ nghĩa tư bản hiện đại có những đặc trưng cơ bản sau:</w:t>
      </w:r>
      <w:r>
        <w:br/>
      </w:r>
      <w:r>
        <w:t>+ Là chủ nghĩa tư bản độc quyền nhà nước và cao hơn là độc quyền xuyên quốc gia;</w:t>
      </w:r>
      <w:r>
        <w:br/>
      </w:r>
      <w:r>
        <w:t>+ Có sức sản xuất phát triển cao dựa trên thành tựu của khoa học và công nghệ;</w:t>
      </w:r>
      <w:r>
        <w:br/>
      </w:r>
      <w:r>
        <w:t>+ Lực lượng lao động có nhiều chuyển biến;</w:t>
      </w:r>
      <w:r>
        <w:br/>
      </w:r>
      <w:r>
        <w:t>+ Chủ nghĩa tư bản không ngừng điều chỉnh và thích ứng;</w:t>
      </w:r>
      <w:r>
        <w:br/>
      </w:r>
      <w:r>
        <w:t>+ Là một hệ thống thế giới và mang tính toàn cầu.</w:t>
      </w:r>
      <w:r>
        <w:br/>
      </w:r>
      <w:r>
        <w:drawing>
          <wp:inline xmlns:a="http://schemas.openxmlformats.org/drawingml/2006/main" xmlns:pic="http://schemas.openxmlformats.org/drawingml/2006/picture">
            <wp:extent cx="6343650" cy="1905000"/>
            <wp:docPr id="3" name="Picture 3"/>
            <wp:cNvGraphicFramePr>
              <a:graphicFrameLocks noChangeAspect="1"/>
            </wp:cNvGraphicFramePr>
            <a:graphic>
              <a:graphicData uri="http://schemas.openxmlformats.org/drawingml/2006/picture">
                <pic:pic>
                  <pic:nvPicPr>
                    <pic:cNvPr id="0" name="temp_inline_4bb1b17d8b334f318effa81d4e1f1d03.jpg"/>
                    <pic:cNvPicPr/>
                  </pic:nvPicPr>
                  <pic:blipFill>
                    <a:blip r:embed="rId11"/>
                    <a:stretch>
                      <a:fillRect/>
                    </a:stretch>
                  </pic:blipFill>
                  <pic:spPr>
                    <a:xfrm>
                      <a:off x="0" y="0"/>
                      <a:ext cx="6343650" cy="1905000"/>
                    </a:xfrm>
                    <a:prstGeom prst="rect"/>
                  </pic:spPr>
                </pic:pic>
              </a:graphicData>
            </a:graphic>
          </wp:inline>
        </w:drawing>
      </w:r>
      <w:r>
        <w:br/>
      </w:r>
      <w:r>
        <w:rPr>
          <w:b/>
        </w:rPr>
        <w:t>b) Tiềm năng và thách thức của chủ nghĩa tư bản hiện đại</w:t>
      </w:r>
      <w:r>
        <w:br/>
      </w:r>
      <w:r>
        <w:rPr>
          <w:b/>
        </w:rPr>
        <w:t>- Tiềm năng:</w:t>
      </w:r>
      <w:r>
        <w:br/>
      </w:r>
      <w:r>
        <w:t>+ Chủ nghĩa tư bản có sức sản xuất phát triển cao dựa trên thành tựu của khoa học - công nghệ và cơ sở vật chất - kĩ thuật hiện đại, đẩy nhanh năng suất lao động, nâng cao chất lượng sản phẩm, tăng cường sức cạnh tranh.</w:t>
      </w:r>
      <w:r>
        <w:br/>
      </w:r>
      <w:r>
        <w:t>+ Chủ nghĩa tư bản có bề dày kinh nghiệm và phương pháp quản lí kinh tế, có hệ thống pháp chế hoàn chỉnh, phát huy những giá trị văn hoá - chính trị tư bản chủ nghĩa (tinh thần thượng tôn pháp luật, dân chủ, đảm bảo phúc lợi xã hội,...)</w:t>
      </w:r>
      <w:r>
        <w:br/>
      </w:r>
      <w:r>
        <w:t>+ Chủ nghĩa tư bản có khả năng điều chỉnh và thích nghi để tiếp tục tồn tại và phát triển, khẳng định vai trò điều tiết vĩ mô của chủ nghĩa tư bản độc quyền nhà nước.</w:t>
      </w:r>
      <w:r>
        <w:br/>
      </w:r>
      <w:r>
        <w:t>+ Xu hướng toàn cầu hoá kinh tế đã và sẽ tạo ra cho các nước tư bản những nguồn lực quan trọng để phát triển kinh tế. Các nước tư bản phát triển sẽ nắm bắt được mạng lưới toàn cầu của các công ty xuyên quốc gia, chủ động liên kết chuỗi cung ứng toàn cầu.</w:t>
      </w:r>
      <w:r>
        <w:br/>
      </w:r>
      <w:r>
        <w:rPr>
          <w:b/>
        </w:rPr>
        <w:t>- Thách thức:</w:t>
      </w:r>
      <w:r>
        <w:br/>
      </w:r>
      <w:r>
        <w:t>+ Các cuộc khủng hoảng (kinh tế - tài chính, năng lượng, lương thực, suy thoái môi trường sinh thái,...) đang đặt ra nhiều thách thức cho cả nhân loại, trong đó có các quốc gia tư bản chủ nghĩa. Nhiều vấn đề đặt ra như nạn thất nghiệp, khoảng cách giàu - nghèo ngày càng lớn, xung đột sắc tộc, tôn giáo,.. vẫn hiện hữu trong xã hội tư bản.</w:t>
      </w:r>
      <w:r>
        <w:br/>
      </w:r>
      <w:r>
        <w:t>+ Các thiết chế dân chủ vẫn còn nhiều vấn đề bất ổn. Nhiều cuộc phản kháng xã hội vẫn bùng nổ mạnh mẽ tại các nước tư bản phát triển đã phản ánh thực trạng đó.</w:t>
      </w:r>
      <w:r>
        <w:br/>
      </w:r>
      <w:r>
        <w:t>+ Trong bối cảnh khoa học công nghệ phát triển mạnh, những vấn đề an ninh phi truyền thống đang đặt ra nhiều thách thức cho mọi quốc gia dân tộc. Đặc biệt, vấn đề an ninh con người (an ninh lương thực, an ninh y tế, an ninh môi trường, an ninh cá nhân,...) cần sự chung tay của nhiều quốc gia liên quan. Đại dịch Covid -19 đã gây ra cuộc khủng hoảng nhiều mặt, cả về y tế, xã hội lẫn chính trị, kinh tế, đặt các quốc gia tư bản trước nhiều biến động, khó khăn.</w:t>
      </w:r>
      <w:r>
        <w:br/>
      </w:r>
      <w:r>
        <w:rPr>
          <w:i/>
        </w:rPr>
      </w:r>
      <w:r>
        <w:br/>
      </w:r>
      <w:r>
        <w:rPr>
          <w:i/>
        </w:rPr>
        <w:t>Biểu tình chống biến đổi khí hậu ở Anh năm 2019</w:t>
      </w:r>
      <w:r>
        <w:br/>
      </w:r>
      <w:r>
        <w:t xml:space="preserve">B. </w:t>
      </w:r>
      <w:r>
        <w:rPr>
          <w:b/>
        </w:rPr>
        <w:t>Bài tập</w:t>
      </w:r>
      <w:r>
        <w:rPr>
          <w:b/>
        </w:rPr>
        <w:t xml:space="preserve"> </w:t>
      </w:r>
      <w:r>
        <w:rPr>
          <w:b/>
        </w:rPr>
        <w:t>Sự xác lập và phát triển của chủ nghĩa tư bản</w:t>
      </w:r>
      <w:r>
        <w:rPr>
          <w:b/>
        </w:rPr>
        <w:t xml:space="preserve"> </w:t>
      </w:r>
      <w:r>
        <w:br/>
      </w:r>
      <w:r>
        <w:rPr>
          <w:b/>
        </w:rPr>
        <w:t>Trắc nghiệm Lịch sử 11</w:t>
      </w:r>
      <w:r>
        <w:t xml:space="preserve"> </w:t>
      </w:r>
      <w:r>
        <w:rPr>
          <w:b/>
        </w:rPr>
        <w:t>Bài 2: Sự xác lập và phát triển của chủ nghĩa tư bản - Chân trời sáng tạo</w:t>
      </w:r>
      <w:r>
        <w:br/>
      </w:r>
      <w:r>
        <w:rPr>
          <w:b/>
        </w:rPr>
        <w:t xml:space="preserve">Câu 1. </w:t>
      </w:r>
      <w:r>
        <w:t xml:space="preserve">Nội dung nào sau đây </w:t>
      </w:r>
      <w:r>
        <w:rPr>
          <w:b/>
        </w:rPr>
        <w:t xml:space="preserve">không </w:t>
      </w:r>
      <w:r>
        <w:t>phản ánh đúng ý nghĩa của Cách mạng Tân Hợi ở Trung Quốc (năm 1911)?</w:t>
      </w:r>
      <w:r>
        <w:br/>
      </w:r>
      <w:r>
        <w:t>A. Chấm dứt chế độ quân chủ chuyên chế tồn tại lâu đời ở Trung Quốc.</w:t>
      </w:r>
      <w:r>
        <w:br/>
      </w:r>
      <w:r>
        <w:t>B. Mở đường cho sự phát triển của chủ nghĩa tư bản ở Trung Quốc.</w:t>
      </w:r>
      <w:r>
        <w:br/>
      </w:r>
      <w:r>
        <w:t>C. Ảnh hưởng đến phong trào giải phóng dân tộc ở một số nước châu Á.</w:t>
      </w:r>
      <w:r>
        <w:br/>
      </w:r>
      <w:r>
        <w:t>D. Lật đổ triều đại Mãn Thanh, xác lập chế độ quân chủ lập hiến ở Trung Quốc.</w:t>
      </w:r>
      <w:r>
        <w:br/>
      </w:r>
      <w:r>
        <w:rPr>
          <w:b/>
        </w:rPr>
        <w:t>Hiển thị đáp án</w:t>
      </w:r>
      <w:r>
        <w:br/>
      </w:r>
      <w:r>
        <w:br/>
      </w:r>
      <w:r>
        <w:rPr>
          <w:b/>
        </w:rPr>
        <w:t>Đáp án đúng là: D</w:t>
      </w:r>
      <w:r>
        <w:br/>
      </w:r>
      <w:r>
        <w:br/>
      </w:r>
      <w:r>
        <w:br/>
      </w:r>
      <w:r>
        <w:rPr>
          <w:b/>
        </w:rPr>
        <w:t xml:space="preserve">Câu 2. </w:t>
      </w:r>
      <w:r>
        <w:t>Cuối thế kỉ XIX - đầu thế kỉ XX, các nước tư bản chuyển sang giai đoạn</w:t>
      </w:r>
      <w:r>
        <w:br/>
      </w:r>
      <w:r>
        <w:t>A. tự do cạnh tranh.</w:t>
      </w:r>
      <w:r>
        <w:br/>
      </w:r>
      <w:r>
        <w:t>B. đế quốc chủ nghĩa.</w:t>
      </w:r>
      <w:r>
        <w:br/>
      </w:r>
      <w:r>
        <w:t>C. chủ nghĩa tư bản hiện đại.</w:t>
      </w:r>
      <w:r>
        <w:br/>
      </w:r>
      <w:r>
        <w:t>D. chủ nghĩa dân tộc cực đoan.</w:t>
      </w:r>
      <w:r>
        <w:br/>
      </w:r>
      <w:r>
        <w:rPr>
          <w:b/>
        </w:rPr>
        <w:t>Hiển thị đáp án</w:t>
      </w:r>
      <w:r>
        <w:br/>
      </w:r>
      <w:r>
        <w:br/>
      </w:r>
      <w:r>
        <w:rPr>
          <w:b/>
        </w:rPr>
        <w:t>Đáp án đúng là: B</w:t>
      </w:r>
      <w:r>
        <w:br/>
      </w:r>
      <w:r>
        <w:t>- Sự phát triển nhanh chóng của chủ nghĩa tư bản kéo theo nhu cầu ngày càng cao về nguyên liệu và nhân công, dẫn tới việc tăng cường chính sách xâm lược, mở rộng thuộc địa. Cuối thế kỉ XIX - đầu thế kỉ XX, các nước tư bản chuyển sang giai đoạn đế quốc chủ nghĩa.</w:t>
      </w:r>
      <w:r>
        <w:br/>
      </w:r>
      <w:r>
        <w:br/>
      </w:r>
      <w:r>
        <w:br/>
      </w:r>
      <w:r>
        <w:rPr>
          <w:b/>
        </w:rPr>
        <w:t xml:space="preserve">Câu 3. </w:t>
      </w:r>
      <w:r>
        <w:t>Vào cuối thế kỉ XVIII - đầu thế kỉ XIX, đời sống kinh tế - xã hội của các nước Anh, Pháp, Đức, Hoa Kỳ có sự chuyển biến to lớn, do tác động của</w:t>
      </w:r>
      <w:r>
        <w:br/>
      </w:r>
      <w:r>
        <w:t>A. cách mạng 4.0.</w:t>
      </w:r>
      <w:r>
        <w:br/>
      </w:r>
      <w:r>
        <w:t>B. cách mạng nhung.</w:t>
      </w:r>
      <w:r>
        <w:br/>
      </w:r>
      <w:r>
        <w:t>C. cách mạng công nghiệp.</w:t>
      </w:r>
      <w:r>
        <w:br/>
      </w:r>
      <w:r>
        <w:t>D. cách mạng công nghệ.</w:t>
      </w:r>
      <w:r>
        <w:br/>
      </w:r>
      <w:r>
        <w:rPr>
          <w:b/>
        </w:rPr>
        <w:t>Hiển thị đáp án</w:t>
      </w:r>
      <w:r>
        <w:br/>
      </w:r>
      <w:r>
        <w:br/>
      </w:r>
      <w:r>
        <w:rPr>
          <w:b/>
        </w:rPr>
        <w:t>Đáp án đúng là: C</w:t>
      </w:r>
      <w:r>
        <w:br/>
      </w:r>
      <w:r>
        <w:t>- Từ thập kỉ 60 của thế kỉ XVIII, cuộc cách mạng công nghiệp bắt đầu ở Anh, sau đó lan ra các nước Pháp, Đức, Hoa Kỳ… đã tạo ra những chuyển biến to lớn về kinh tế - xã hội, làm thay đổi bộ mặt của các nước này và khẳng định sự thắng lợi của chủ nghĩa tư bản.</w:t>
      </w:r>
      <w:r>
        <w:br/>
      </w:r>
      <w:r>
        <w:br/>
      </w:r>
      <w:r>
        <w:br/>
      </w:r>
      <w:r>
        <w:rPr>
          <w:b/>
        </w:rPr>
        <w:t xml:space="preserve">Câu 4. </w:t>
      </w:r>
      <w:r>
        <w:t>Sự phát triển của chủ nghĩa tư bản diễn ra theo trình tự nào sau đây?</w:t>
      </w:r>
      <w:r>
        <w:br/>
      </w:r>
      <w:r>
        <w:t>A. CNTB tự do cạnh tranh =&gt; CNTB độc quyền =&gt; CNTB hiện đại.</w:t>
      </w:r>
      <w:r>
        <w:br/>
      </w:r>
      <w:r>
        <w:t>B. CNTB độc quyền =&gt; CNTB hiện đại =&gt; CNTB tự do cạnh tranh.</w:t>
      </w:r>
      <w:r>
        <w:br/>
      </w:r>
      <w:r>
        <w:t>C. CNTB tự do cạnh tranh =&gt; CNTB hiện đại =&gt; CNTB độc quyền.</w:t>
      </w:r>
      <w:r>
        <w:br/>
      </w:r>
      <w:r>
        <w:t>D. CNTB hiện đại =&gt; CNTB độc quyền =&gt; CNTB tự do cạnh tranh.</w:t>
      </w:r>
      <w:r>
        <w:br/>
      </w:r>
      <w:r>
        <w:rPr>
          <w:b/>
        </w:rPr>
        <w:t>Hiển thị đáp án</w:t>
      </w:r>
      <w:r>
        <w:br/>
      </w:r>
      <w:r>
        <w:br/>
      </w:r>
      <w:r>
        <w:rPr>
          <w:b/>
        </w:rPr>
        <w:t>Đáp án đúng là: A</w:t>
      </w:r>
      <w:r>
        <w:br/>
      </w:r>
      <w:r>
        <w:t>- Thời kì xác lập chủ nghĩa tư bản kaf thời kì tự do cạnh tranh của chủ nghĩa tư bản. Đến cuối thế kỉ XIX - đầu thế kỉ XX, chủ nghĩa tư bản chuyển sang giai đoạn độc quyền.</w:t>
      </w:r>
      <w:r>
        <w:br/>
      </w:r>
      <w:r>
        <w:t>- Từ sau Chiến tranh thế giới thứ hai đến nay, chủ nghĩa tư bản chuyển sang giai đoạn phát triển mới với những đặc điểm mới, được gọi là chủ nghĩa tư bản hiện đại.</w:t>
      </w:r>
      <w:r>
        <w:br/>
      </w:r>
      <w:r>
        <w:br/>
      </w:r>
      <w:r>
        <w:br/>
      </w:r>
      <w:r>
        <w:rPr>
          <w:b/>
        </w:rPr>
        <w:t xml:space="preserve">Câu 5. </w:t>
      </w:r>
      <w:r>
        <w:t>Một trong những đặc trưng của chủ nghĩa đế quốc là</w:t>
      </w:r>
      <w:r>
        <w:br/>
      </w:r>
      <w:r>
        <w:t>A. việc các cường quốc tư bản lớn nhất đã chia nhau xong đất đai trên thế giới.</w:t>
      </w:r>
      <w:r>
        <w:br/>
      </w:r>
      <w:r>
        <w:t>B. chủ nghĩa tư bản độc quyền nhà nước và cao hơn là độc quyền xuyên quốc gia.</w:t>
      </w:r>
      <w:r>
        <w:br/>
      </w:r>
      <w:r>
        <w:t>C. lực lượng lao động có những chuyển biến về cơ cấu, trình độ chuyên môn, nghiệp vụ.</w:t>
      </w:r>
      <w:r>
        <w:br/>
      </w:r>
      <w:r>
        <w:t>D. có sức sản xuất phát triển cao trên cơ sở thành tựu của cách mạng khoa học - công nghệ.</w:t>
      </w:r>
      <w:r>
        <w:br/>
      </w:r>
      <w:r>
        <w:rPr>
          <w:b/>
        </w:rPr>
        <w:t>Hiển thị đáp án</w:t>
      </w:r>
      <w:r>
        <w:br/>
      </w:r>
      <w:r>
        <w:br/>
      </w:r>
      <w:r>
        <w:rPr>
          <w:b/>
        </w:rPr>
        <w:t>Đáp án đúng là: A</w:t>
      </w:r>
      <w:r>
        <w:br/>
      </w:r>
      <w:r>
        <w:t>Năm đặc trưng của chủ nghĩa đế quốc là:</w:t>
      </w:r>
      <w:r>
        <w:br/>
      </w:r>
      <w:r>
        <w:t>1. Sự tập trung sản xuất và tư bản đạt tới mức độ phát triển rất cao, tạo thành những tổ chức lũng đoạn có một vai trò quyết định trong sinh hoạt kinh tế.</w:t>
      </w:r>
      <w:r>
        <w:br/>
      </w:r>
      <w:r>
        <w:t>2. Sự dung hợp tư bản ngân hàng với tư bản công nghiệp thành tư bản tài chính.</w:t>
      </w:r>
      <w:r>
        <w:br/>
      </w:r>
      <w:r>
        <w:t>3. Việc xuất khẩu tư bản trở thành đặc biệt quan trọng.</w:t>
      </w:r>
      <w:r>
        <w:br/>
      </w:r>
      <w:r>
        <w:t>4. Sự hình thành những khối liên minh tư bản độc quyền chia nhau thế giới.</w:t>
      </w:r>
      <w:r>
        <w:br/>
      </w:r>
      <w:r>
        <w:t>5. Việc các cường quốc tư bản lớn nhất đã chia nhau xong đất đai trên thế giới.</w:t>
      </w:r>
      <w:r>
        <w:br/>
      </w:r>
      <w:r>
        <w:br/>
      </w:r>
      <w:r>
        <w:br/>
      </w:r>
      <w:r>
        <w:rPr>
          <w:b/>
        </w:rPr>
        <w:t xml:space="preserve">Câu 6. </w:t>
      </w:r>
      <w:r>
        <w:t xml:space="preserve">Nội dung nào sau đây </w:t>
      </w:r>
      <w:r>
        <w:rPr>
          <w:b/>
        </w:rPr>
        <w:t>không</w:t>
      </w:r>
      <w:r>
        <w:t xml:space="preserve"> phản ánh đúng tiềm năng của chủ nghĩa tư bản hiện đại?</w:t>
      </w:r>
      <w:r>
        <w:br/>
      </w:r>
      <w:r>
        <w:t>A. Khoảng cách giàu - nghèo được thu hẹp, các mâu thuẫn xã hội được giải quyết triệt để.</w:t>
      </w:r>
      <w:r>
        <w:br/>
      </w:r>
      <w:r>
        <w:t>B. Có sức sản xuất phát triển cao dựa trên thành tựu của cách mạng khoa học - công nghệ.</w:t>
      </w:r>
      <w:r>
        <w:br/>
      </w:r>
      <w:r>
        <w:t>C. Có bề dày kinh nghiệm, phương pháp quản lí kinh tế và hệ thống pháp chế hoàn chỉnh.</w:t>
      </w:r>
      <w:r>
        <w:br/>
      </w:r>
      <w:r>
        <w:t>D. Có khả năng điều chỉnh và thích nghi để tiêp tục tồn tại và phát triển trong bối cảnh mới.</w:t>
      </w:r>
      <w:r>
        <w:br/>
      </w:r>
      <w:r>
        <w:rPr>
          <w:b/>
        </w:rPr>
        <w:t>Hiển thị đáp án</w:t>
      </w:r>
      <w:r>
        <w:br/>
      </w:r>
      <w:r>
        <w:br/>
      </w:r>
      <w:r>
        <w:rPr>
          <w:b/>
        </w:rPr>
        <w:t>Đáp án đúng là: A</w:t>
      </w:r>
      <w:r>
        <w:br/>
      </w:r>
      <w:r>
        <w:t>- Tiềm năng của chủ nghĩa tư bản hiện đại:</w:t>
      </w:r>
      <w:r>
        <w:br/>
      </w:r>
      <w:r>
        <w:t>+ Có trình độ sản xuất phát triển cao chưa từng có trong lịch sử phát triển gần năm thế kỉ. Các nước tư bản luôn đi đầu trong phát triển kinh tế thế giới.</w:t>
      </w:r>
      <w:r>
        <w:br/>
      </w:r>
      <w:r>
        <w:t>+ Có bề dày kinh nghiệm và phương pháp quản lí kinh tế, có cơ sở pháp chế kiện toàn và cơ chế vận hành xã hội tương đối hoàn chỉnh.</w:t>
      </w:r>
      <w:r>
        <w:br/>
      </w:r>
      <w:r>
        <w:t>+ Đã và sẽ tiếp tục có khả năng tự điều chỉnh và thích nghi để tiếp tục tồn tại và phát triển.</w:t>
      </w:r>
      <w:r>
        <w:br/>
      </w:r>
      <w:r>
        <w:t>+ Xu hướng toàn cầu hoá kinh tế đã và sẽ tạo ra cho chủ nghĩa tư bản hiện đại những nguồn lực bên ngoài quan trọng để phát triển kinh tế.</w:t>
      </w:r>
      <w:r>
        <w:br/>
      </w:r>
      <w:r>
        <w:br/>
      </w:r>
      <w:r>
        <w:br/>
      </w:r>
      <w:r>
        <w:rPr>
          <w:b/>
        </w:rPr>
        <w:t xml:space="preserve">Câu 7. </w:t>
      </w:r>
      <w:r>
        <w:t>Chủ nghĩa tư bản hiện đại là thuật ngữ dùng để chỉ một giai đoạn phát triển của chủ nghĩa tư bản từ</w:t>
      </w:r>
      <w:r>
        <w:br/>
      </w:r>
      <w:r>
        <w:t>A. sau Chiến tranh thế giới thứ hai đến nay.</w:t>
      </w:r>
      <w:r>
        <w:br/>
      </w:r>
      <w:r>
        <w:t>B. nửa sau thế kỉ XVII đến cuối thế kỉ XIX.</w:t>
      </w:r>
      <w:r>
        <w:br/>
      </w:r>
      <w:r>
        <w:t>C. sau Chiến tranh thế giới thứ nhất đến nay.</w:t>
      </w:r>
      <w:r>
        <w:br/>
      </w:r>
      <w:r>
        <w:t>D. cuối thế kỉ XIX đến đầu thế kỉ XX.</w:t>
      </w:r>
      <w:r>
        <w:br/>
      </w:r>
      <w:r>
        <w:rPr>
          <w:b/>
        </w:rPr>
        <w:t>Hiển thị đáp án</w:t>
      </w:r>
      <w:r>
        <w:br/>
      </w:r>
      <w:r>
        <w:br/>
      </w:r>
      <w:r>
        <w:rPr>
          <w:b/>
        </w:rPr>
        <w:t>Đáp án đúng là: A</w:t>
      </w:r>
      <w:r>
        <w:br/>
      </w:r>
      <w:r>
        <w:t>- Chủ nghĩa tư bản hiện đại là thuật ngữ dùng để chỉ một giai đoạn phát triển của chủ nghĩa tư bản từ sau Chiến tranh thế giới thứ hai đến nay với những biểu hiện mới, tiêu biểu là:</w:t>
      </w:r>
      <w:r>
        <w:br/>
      </w:r>
      <w:r>
        <w:t>+ Sự kết hợp giữa sức mạnh kinh tế của các tổ chức độc quyền tư nhân với sức mạnh chính trị của nhà nước tư sản.</w:t>
      </w:r>
      <w:r>
        <w:br/>
      </w:r>
      <w:r>
        <w:t>+ Chủ nghĩa tư bản hiện đại có sức sản xuất phát triển cao trên cơ sở những thành tựu của cách mạng khoa học - công nghệ, có lực lượng lao động đáp ứng sự phát triển nhảy vọt của nền sản xuất, đồng thời không ngừng điều chỉnh để tồn tại và phát triển trong bối cảnh mới.</w:t>
      </w:r>
      <w:r>
        <w:br/>
      </w:r>
      <w:r>
        <w:br/>
      </w:r>
      <w:r>
        <w:br/>
      </w:r>
      <w:r>
        <w:rPr>
          <w:b/>
        </w:rPr>
        <w:t xml:space="preserve">Câu 8. </w:t>
      </w:r>
      <w:r>
        <w:t>Nội dung nào sau đây phản ánh đúng đặc trưng của chủ nghĩa tư bản hiện đại?</w:t>
      </w:r>
      <w:r>
        <w:br/>
      </w:r>
      <w:r>
        <w:t>A. Là chủ nghĩa tư bản độc quyền nhà nước và cao hơn là độc quyền xuyên quốc gia.</w:t>
      </w:r>
      <w:r>
        <w:br/>
      </w:r>
      <w:r>
        <w:t>B. Sự dung hợp tư bản ngân hàng với tư bản công nghiệp thành tư bản tài chính.</w:t>
      </w:r>
      <w:r>
        <w:br/>
      </w:r>
      <w:r>
        <w:t>C. Xuất hiện các tổ chức độc quyền có vai trò quyết định trong sinh hoạt kinh tế.</w:t>
      </w:r>
      <w:r>
        <w:br/>
      </w:r>
      <w:r>
        <w:t>D. Các cường quốc tư bản lớn nhất đã chia nhau xong đất đai trên thế giới.</w:t>
      </w:r>
      <w:r>
        <w:br/>
      </w:r>
      <w:r>
        <w:rPr>
          <w:b/>
        </w:rPr>
        <w:t>Hiển thị đáp án</w:t>
      </w:r>
      <w:r>
        <w:br/>
      </w:r>
      <w:r>
        <w:br/>
      </w:r>
      <w:r>
        <w:rPr>
          <w:b/>
        </w:rPr>
        <w:t>Đáp án đúng là: A</w:t>
      </w:r>
      <w:r>
        <w:br/>
      </w:r>
      <w:r>
        <w:t>Chủ nghĩa tư bản hiện đại có các đặc trưng cơ bản sau:</w:t>
      </w:r>
      <w:r>
        <w:br/>
      </w:r>
      <w:r>
        <w:t>- Là chủ nghĩa tư bản độc quyền nhà nước và cao hơn là độc quyền xuyên quốc gia.</w:t>
      </w:r>
      <w:r>
        <w:br/>
      </w:r>
      <w:r>
        <w:t>- Có sức sản xuất phát triển cao dựa trên thành tựu của cách mạng khoa học - công nghệ.</w:t>
      </w:r>
      <w:r>
        <w:br/>
      </w:r>
      <w:r>
        <w:t>- Lực lượng lao động có nhiều chuyển biến về cơ cấu, trình độ chuyên môn và nghiệp vụ.</w:t>
      </w:r>
      <w:r>
        <w:br/>
      </w:r>
      <w:r>
        <w:t>- Chủ nghĩa tư bản không ngừng điều chỉnh và thích ứng để tồn tại và phát triển trong bối cảnh mới.</w:t>
      </w:r>
      <w:r>
        <w:br/>
      </w:r>
      <w:r>
        <w:t>- Là một hệ thống thế giới mang tính toàn cầu.</w:t>
      </w:r>
      <w:r>
        <w:br/>
      </w:r>
      <w:r>
        <w:br/>
      </w:r>
      <w:r>
        <w:br/>
      </w:r>
      <w:r>
        <w:rPr>
          <w:b/>
        </w:rPr>
        <w:t xml:space="preserve">Câu 9. </w:t>
      </w:r>
      <w:r>
        <w:t>Sự kiện nào dưới đây phản ánh về thách thức cùa chủ nghĩa tư bản hiện đại?</w:t>
      </w:r>
      <w:r>
        <w:br/>
      </w:r>
      <w:r>
        <w:t>A. Rô-bốt Xô-phi-a được cấp quyền công dân (2017).</w:t>
      </w:r>
      <w:r>
        <w:br/>
      </w:r>
      <w:r>
        <w:t>B. Phong trào “99 chống lại 1” bùng nổ ở Mỹ (2011).</w:t>
      </w:r>
      <w:r>
        <w:br/>
      </w:r>
      <w:r>
        <w:t>C. Khủng hoảng thừa (1929 - 1933).</w:t>
      </w:r>
      <w:r>
        <w:br/>
      </w:r>
      <w:r>
        <w:t>D. Khủng hoảng hoa Tulip (1637).</w:t>
      </w:r>
      <w:r>
        <w:br/>
      </w:r>
      <w:r>
        <w:rPr>
          <w:b/>
        </w:rPr>
        <w:t>Hiển thị đáp án</w:t>
      </w:r>
      <w:r>
        <w:br/>
      </w:r>
      <w:r>
        <w:br/>
      </w:r>
      <w:r>
        <w:rPr>
          <w:b/>
        </w:rPr>
        <w:t>Đáp án đúng là: C</w:t>
      </w:r>
      <w:r>
        <w:br/>
      </w:r>
      <w:r>
        <w:t>- Một bộ phận rất nhỏ, thậm chí là 1% dân số nhưng lại chiếm giữ phần lớn của cải, tư liệu sản xuất, kiểm soát tới 3/4 nguồn tài chính, tri thức và các phương tiện thông tin đại chúng chủ yếu và do đó chi phối toàn xã hội. Đây là nguyên nhân sâu xa dẫn đến phong trào “99 chống lại 1” diễn ra ở Mỹ đầu năm 2011 và nhanh chóng lan rộng ra nhiều nước tư bản.</w:t>
      </w:r>
      <w:r>
        <w:br/>
      </w:r>
      <w:r>
        <w:t>=&gt; Phong trào “99 chống lại 1” đã cho thấy tình trạng chênh lệch giàu - nghèo và sự bất bình đẳng ngày càng gia tăng ở các nước tư bản.</w:t>
      </w:r>
      <w:r>
        <w:br/>
      </w:r>
      <w:r>
        <w:br/>
      </w:r>
      <w:r>
        <w:br/>
      </w:r>
      <w:r>
        <w:rPr>
          <w:b/>
        </w:rPr>
        <w:t xml:space="preserve">Câu 10 </w:t>
      </w:r>
      <w:r>
        <w:t>Nội dung nào sau đâyphản ánh đúng thách thức của chủ nghĩa tư bản hiện đại?</w:t>
      </w:r>
      <w:r>
        <w:br/>
      </w:r>
      <w:r>
        <w:t>A. Lực lượng lao động có trình độ chuyên môn nghiệp vụ yếu kém.</w:t>
      </w:r>
      <w:r>
        <w:br/>
      </w:r>
      <w:r>
        <w:t>B. Thiếu khả năng tự điều chỉnh và thích nghi với bối cảnh mới.</w:t>
      </w:r>
      <w:r>
        <w:br/>
      </w:r>
      <w:r>
        <w:t>C. Tiềm ẩn những nguy cơ khủng hoảng mang tính toàn cầu.</w:t>
      </w:r>
      <w:r>
        <w:br/>
      </w:r>
      <w:r>
        <w:t>D. Thiếu kinh nghiệm và phương pháp quản lí kinh tế.</w:t>
      </w:r>
      <w:r>
        <w:br/>
      </w:r>
      <w:r>
        <w:rPr>
          <w:b/>
        </w:rPr>
        <w:t>Hiển thị đáp án</w:t>
      </w:r>
      <w:r>
        <w:br/>
      </w:r>
      <w:r>
        <w:br/>
      </w:r>
      <w:r>
        <w:rPr>
          <w:b/>
        </w:rPr>
        <w:t>Đáp án đúng là: C</w:t>
      </w:r>
      <w:r>
        <w:br/>
      </w:r>
      <w:r>
        <w:t>- Chủ nghĩa tư bản hiện đại đang phải đối mặt với nhiều thách thức:</w:t>
      </w:r>
      <w:r>
        <w:br/>
      </w:r>
      <w:r>
        <w:t>+ Tiềm ẩn những nguy cơ khủng hoảng mang tính toàn cầu, như: khủng hoảng tài chính - tiền tệ; khủng hoảng năng lượng,…</w:t>
      </w:r>
      <w:r>
        <w:br/>
      </w:r>
      <w:r>
        <w:t>+ Các thiết chế dân chủ vẫn còn nhiều vấn đề bất ổn, trên thực tế, nền dân chủ ở các nước tư bản chỉ dành cho một bộ phận thiểu số người trong xã hội. Nhiều cuộc phản kháng xã hội đã bùng nổ mạnh mẽ tại các nước tư bản phát triển để phản ánh thực trạng này.</w:t>
      </w:r>
      <w:r>
        <w:br/>
      </w:r>
      <w:r>
        <w:t>+ Phải đối mặt với nhiều vấn đề an ninh phi truyền thống, như: an ninh lương thực, an ninh y tế, an ninh môi trường,…</w:t>
      </w:r>
      <w:r>
        <w:br/>
      </w:r>
      <w:r>
        <w:t>+ Chủ nghĩa tư bản đã và đang phải đối mặt và không thể giải quyết được những vấn đề chính trị, xã hội nan giải. Ví dụ như: tình trạng khủng bố, phân biệt chủng tộc,…</w:t>
      </w:r>
      <w:r>
        <w:br/>
      </w:r>
      <w:r>
        <w:t>+ Chủ nghĩa tư bản không có khả năng giải quyết triệt để những mâu thuẫn xã hội ngày càng gia tăng. Sự chênh lệch giàu nghèo làm sâu sắc thêm tình trạng bất bình đẳng trong xã hội.</w:t>
      </w:r>
      <w:r>
        <w:br/>
      </w:r>
      <w:r>
        <w:br/>
      </w:r>
      <w:r>
        <w:br/>
      </w:r>
      <w:r>
        <w:rPr>
          <w:b/>
        </w:rPr>
        <w:t xml:space="preserve">Câu 11. </w:t>
      </w:r>
      <w:r>
        <w:t>Một trong những tiềm năng của chủ nghĩa tư bản hiện đại là</w:t>
      </w:r>
      <w:r>
        <w:br/>
      </w:r>
      <w:r>
        <w:t>A. thu hẹp được khoảng cách giàu - nghèo trong xã hội.</w:t>
      </w:r>
      <w:r>
        <w:br/>
      </w:r>
      <w:r>
        <w:t>B. giải quyết một cách triệt để mọi mâu thuẫn trong xã hội.</w:t>
      </w:r>
      <w:r>
        <w:br/>
      </w:r>
      <w:r>
        <w:t>C. có sức sản xuất cao trên nền tảng khoa học - công nghệ.</w:t>
      </w:r>
      <w:r>
        <w:br/>
      </w:r>
      <w:r>
        <w:t>D. hạn chế và tiến tới xóa bỏ sự bất bình đẳng trong xã hội.</w:t>
      </w:r>
      <w:r>
        <w:br/>
      </w:r>
      <w:r>
        <w:rPr>
          <w:b/>
        </w:rPr>
        <w:t>Hiển thị đáp án</w:t>
      </w:r>
      <w:r>
        <w:br/>
      </w:r>
      <w:r>
        <w:br/>
      </w:r>
      <w:r>
        <w:rPr>
          <w:b/>
        </w:rPr>
        <w:t>Đáp án đúng là: C</w:t>
      </w:r>
      <w:r>
        <w:br/>
      </w:r>
      <w:r>
        <w:t>- Tiềm năng của chủ nghĩa tư bản hiện đại:</w:t>
      </w:r>
      <w:r>
        <w:br/>
      </w:r>
      <w:r>
        <w:t>+ Có trình độ sản xuất phát triển cao chưa từng có trong lịch sử phát triển gần năm thế kỉ. Các nước tư bản luôn đi đầu trong phát triển kinh tế thế giới.</w:t>
      </w:r>
      <w:r>
        <w:br/>
      </w:r>
      <w:r>
        <w:t>+ Có bề dày kinh nghiệm và phương pháp quản lí kinh tế, có cơ sở pháp chế kiện toàn và cơ chế vận hành xã hội tương đối hoàn chỉnh.</w:t>
      </w:r>
      <w:r>
        <w:br/>
      </w:r>
      <w:r>
        <w:t>+ Đã và sẽ tiếp tục có khả năng tự điều chỉnh và thích nghi để tiếp tục tồn tại và phát triển.</w:t>
      </w:r>
      <w:r>
        <w:br/>
      </w:r>
      <w:r>
        <w:t>+ Xu hướng toàn cầu hoá kinh tế đã và sẽ tạo ra cho chủ nghĩa tư bản hiện đại những nguồn lực bên ngoài quan trọng để phát triển kinh tế.</w:t>
      </w:r>
      <w:r>
        <w:br/>
      </w:r>
      <w:r>
        <w:br/>
      </w:r>
      <w:r>
        <w:br/>
      </w:r>
      <w:r>
        <w:rPr>
          <w:b/>
        </w:rPr>
        <w:t xml:space="preserve">Câu 12. </w:t>
      </w:r>
      <w:r>
        <w:t>Cuối thế kỉ XVIII, chủ nghĩa tư bản</w:t>
      </w:r>
      <w:r>
        <w:br/>
      </w:r>
      <w:r>
        <w:t>A. được xác lập ở Hà Lan và Anh.</w:t>
      </w:r>
      <w:r>
        <w:br/>
      </w:r>
      <w:r>
        <w:t>B. mở rộng ra ngoài phạm vi châu Âu.</w:t>
      </w:r>
      <w:r>
        <w:br/>
      </w:r>
      <w:r>
        <w:t>C. được xác lập ở I-ta-li-a và Đức.</w:t>
      </w:r>
      <w:r>
        <w:br/>
      </w:r>
      <w:r>
        <w:t>D. trở thành một hệ thống thế giới.</w:t>
      </w:r>
      <w:r>
        <w:br/>
      </w:r>
      <w:r>
        <w:rPr>
          <w:b/>
        </w:rPr>
        <w:t>Hiển thị đáp án</w:t>
      </w:r>
      <w:r>
        <w:br/>
      </w:r>
      <w:r>
        <w:br/>
      </w:r>
      <w:r>
        <w:rPr>
          <w:b/>
        </w:rPr>
        <w:t>Đáp án đúng là: B</w:t>
      </w:r>
      <w:r>
        <w:br/>
      </w:r>
      <w:r>
        <w:t>- Cuối thế kỉ XVIII, chủ nghĩa tư bản mở rộng ra ngoài phạm vi châu Âu và xác lập ở Pháp.</w:t>
      </w:r>
      <w:r>
        <w:br/>
      </w:r>
      <w:r>
        <w:br/>
      </w:r>
      <w:r>
        <w:br/>
      </w:r>
      <w:r>
        <w:rPr>
          <w:b/>
        </w:rPr>
        <w:t xml:space="preserve">Câu 13. </w:t>
      </w:r>
      <w:r>
        <w:t>Cuộc cách mạng công nghiệp (cuối thế kỉ XVIII - đầu thế kỉ XIX) có tác động như thế nào đến sự phát triển của chủ nghĩa tư bản?</w:t>
      </w:r>
      <w:r>
        <w:br/>
      </w:r>
      <w:r>
        <w:t>A. Đánh dấu sự xác lập của chủ nghĩa tư bản ở các quốc gia Anh, Pháp, Đức,…</w:t>
      </w:r>
      <w:r>
        <w:br/>
      </w:r>
      <w:r>
        <w:t>B. Đánh dấu sự mở rộng của chủ nghĩa tư bản ra ngoài phạm vi châu Âu.</w:t>
      </w:r>
      <w:r>
        <w:br/>
      </w:r>
      <w:r>
        <w:t>C. Góp phần khẳng định sự thắng lợi của chủ nghĩa tư bản ở châu Âu và Bắc Mĩ.</w:t>
      </w:r>
      <w:r>
        <w:br/>
      </w:r>
      <w:r>
        <w:t>D. Dẫn đến sự xác lập của chủ nghĩa tư bản trên phạm vi toàn thế giới.</w:t>
      </w:r>
      <w:r>
        <w:br/>
      </w:r>
      <w:r>
        <w:rPr>
          <w:b/>
        </w:rPr>
        <w:t>Hiển thị đáp án</w:t>
      </w:r>
      <w:r>
        <w:br/>
      </w:r>
      <w:r>
        <w:br/>
      </w:r>
      <w:r>
        <w:rPr>
          <w:b/>
        </w:rPr>
        <w:t>Đáp án đúng là: C</w:t>
      </w:r>
      <w:r>
        <w:br/>
      </w:r>
      <w:r>
        <w:br/>
      </w:r>
      <w:r>
        <w:br/>
      </w:r>
      <w:r>
        <w:rPr>
          <w:b/>
        </w:rPr>
        <w:t xml:space="preserve">Câu 14. </w:t>
      </w:r>
      <w:r>
        <w:t>Vào cuối thế kỉ XIX - đầu thế kỉ XX, đế quốc nào dưới đây được mệnh danh là “đế quốc mà Mặt Trời không bao giờ lặn”?</w:t>
      </w:r>
      <w:r>
        <w:br/>
      </w:r>
      <w:r>
        <w:t>A. Pháp.</w:t>
      </w:r>
      <w:r>
        <w:br/>
      </w:r>
      <w:r>
        <w:t>B. Đức.</w:t>
      </w:r>
      <w:r>
        <w:br/>
      </w:r>
      <w:r>
        <w:t>C. Anh.</w:t>
      </w:r>
      <w:r>
        <w:br/>
      </w:r>
      <w:r>
        <w:t>D. Mĩ.</w:t>
      </w:r>
      <w:r>
        <w:br/>
      </w:r>
      <w:r>
        <w:rPr>
          <w:b/>
        </w:rPr>
        <w:t>Hiển thị đáp án</w:t>
      </w:r>
      <w:r>
        <w:br/>
      </w:r>
      <w:r>
        <w:br/>
      </w:r>
      <w:r>
        <w:rPr>
          <w:b/>
        </w:rPr>
        <w:t>Đáp án đúng là: C</w:t>
      </w:r>
      <w:r>
        <w:br/>
      </w:r>
      <w:r>
        <w:t>Trong quá trình xâm lược thuộc địa, các nước đế quốc đã thiết lập hệ thống thuộc địa ở châu Á, châu Phi và khu vực Mỹ Latinh. Trong số các nước đế quốc, nước Anh có hệ thống thuộc địa rộng lớn nhất (khoảng 33 triệu km</w:t>
      </w:r>
      <w:r>
        <w:rPr>
          <w:vertAlign w:val="superscript"/>
        </w:rPr>
        <w:t xml:space="preserve">2 </w:t>
      </w:r>
      <w:r>
        <w:t>với 400 triệu người, chiếm 1/4 diện tích và 1/4 dân số thế giới, gấp 12 lần thuộc địa của Đức và 3 lần thuộc địa của Pháp) được mệnh danh là “đế quốc mà Mặt Trời không bao giờ lặn”.</w:t>
      </w:r>
      <w:r>
        <w:br/>
      </w:r>
      <w:r>
        <w:br/>
      </w:r>
      <w:r>
        <w:br/>
      </w:r>
      <w:r>
        <w:rPr>
          <w:b/>
        </w:rPr>
        <w:t xml:space="preserve">Câu 15. </w:t>
      </w:r>
      <w:r>
        <w:t>Cuộc Duy tân Minh Trị ở Nhật Bản (bắt đầu từ năm 1868) đã</w:t>
      </w:r>
      <w:r>
        <w:br/>
      </w:r>
      <w:r>
        <w:t>A. xóa bỏ quyền lực chính trị của bộ phận quý tộc tư sản hóa, lật đổ ngôi vua.</w:t>
      </w:r>
      <w:r>
        <w:br/>
      </w:r>
      <w:r>
        <w:t>B. lật đổ chế độ quân chủ chuyên chế, đưa tới sự xác lập của chế độ cộng hòa.</w:t>
      </w:r>
      <w:r>
        <w:br/>
      </w:r>
      <w:r>
        <w:t>C. lật đổ ách thống trị của thực dân Anh, giành lại nền độc lập dân tộc.</w:t>
      </w:r>
      <w:r>
        <w:br/>
      </w:r>
      <w:r>
        <w:t>D. đưa Nhật Bản từ một nước phong kiến trở thành một nước tư bản chủ nghĩa.</w:t>
      </w:r>
      <w:r>
        <w:br/>
      </w:r>
      <w:r>
        <w:rPr>
          <w:b/>
        </w:rPr>
        <w:t>Hiển thị đáp án</w:t>
      </w:r>
      <w:r>
        <w:br/>
      </w:r>
      <w:r>
        <w:br/>
      </w:r>
      <w:r>
        <w:rPr>
          <w:b/>
        </w:rPr>
        <w:t>Đáp án đúng là: D</w:t>
      </w:r>
      <w:r>
        <w:br/>
      </w:r>
      <w:r>
        <w:t>Cuộc Duy tân Minh Trị bắt đầu từ năm 1868, đưa Nhật Bản từ một nước phong kiến trở thành nước tư bản chủ nghĩa.</w:t>
      </w:r>
      <w:r>
        <w:br/>
      </w:r>
      <w:r>
        <w:br/>
      </w:r>
      <w:r>
        <w:br/>
      </w:r>
      <w:r>
        <w:rPr>
          <w:b/>
        </w:rPr>
        <w:t xml:space="preserve">Câu 16. </w:t>
      </w:r>
      <w:r>
        <w:t>Cuộc Cách mạng Tân Hợi ở Trung Quốc (năm 1911) đã</w:t>
      </w:r>
      <w:r>
        <w:br/>
      </w:r>
      <w:r>
        <w:t>A. lật đổ ách thống trị của các nước thực dân phương Tây.</w:t>
      </w:r>
      <w:r>
        <w:br/>
      </w:r>
      <w:r>
        <w:t>B. mở đường cho sự phát triển của chủ nghĩa tư bản.</w:t>
      </w:r>
      <w:r>
        <w:br/>
      </w:r>
      <w:r>
        <w:t>C. lật đổ triều đại Mãn Thanh, xác lập chế độ quân chủ lập hiến.</w:t>
      </w:r>
      <w:r>
        <w:br/>
      </w:r>
      <w:r>
        <w:t>D. mở đường cho Trung Quốc phát triển theo hướng xã hội chủ nghĩa.</w:t>
      </w:r>
      <w:r>
        <w:br/>
      </w:r>
      <w:r>
        <w:rPr>
          <w:b/>
        </w:rPr>
        <w:t>Hiển thị đáp án</w:t>
      </w:r>
      <w:r>
        <w:br/>
      </w:r>
      <w:r>
        <w:br/>
      </w:r>
      <w:r>
        <w:rPr>
          <w:b/>
        </w:rPr>
        <w:t>Đáp án đúng là: B</w:t>
      </w:r>
      <w:r>
        <w:br/>
      </w:r>
      <w:r>
        <w:t>Ở Trung Quốc, Cách mạng Tân Hợi (1911) đã lật đổ triều đại Mãn Thanh, chấm dứt chế độ quân chủ chuyên chế tồn tại lâu đời ở Trung Quốc, mở đường cho chủ nghĩa tư bản phát triển ở quốc gia lớn nhất, đông dân nhất châu Á.</w:t>
      </w:r>
      <w:r>
        <w:br/>
      </w:r>
      <w:r>
        <w:br/>
      </w:r>
      <w:r>
        <w:br/>
      </w:r>
      <w:r>
        <w:rPr>
          <w:b/>
        </w:rPr>
        <w:t xml:space="preserve">Câu 17. </w:t>
      </w:r>
      <w:r>
        <w:t>Cuối thế kỉ XIX - đầu thế kỉ XX, ở nhiều nước tư bản, sự tập trung sản xuất và tập trung nguồn vốn lớn đã dẫn đến sự xuất hiện của các</w:t>
      </w:r>
      <w:r>
        <w:br/>
      </w:r>
      <w:r>
        <w:t>A. thương hội.</w:t>
      </w:r>
      <w:r>
        <w:br/>
      </w:r>
      <w:r>
        <w:t>B. phường hội.</w:t>
      </w:r>
      <w:r>
        <w:br/>
      </w:r>
      <w:r>
        <w:t>C. công trường thủ công.</w:t>
      </w:r>
      <w:r>
        <w:br/>
      </w:r>
      <w:r>
        <w:t>D. tổ chức độc quyền.</w:t>
      </w:r>
      <w:r>
        <w:br/>
      </w:r>
      <w:r>
        <w:rPr>
          <w:b/>
        </w:rPr>
        <w:t>Hiển thị đáp án</w:t>
      </w:r>
      <w:r>
        <w:br/>
      </w:r>
      <w:r>
        <w:br/>
      </w:r>
      <w:r>
        <w:rPr>
          <w:b/>
        </w:rPr>
        <w:t>Đáp án đúng là: D</w:t>
      </w:r>
      <w:r>
        <w:br/>
      </w:r>
      <w:r>
        <w:t>- Đến cuối thế kỉ XIX - đầu thế kỉ XX, ở nhiều nước tư bản, quá trình tích tụ và tập trung tư bản diễn ra mạnh mẽ, dẫn đến sự hình thành của các tổ chức độc quyền dưới nhiều hình thức khác nhau, như: cácten, xanhđica ở Đức và Pháp, tơrớt ở Mỹ.</w:t>
      </w:r>
      <w:r>
        <w:br/>
      </w:r>
      <w:r>
        <w:br/>
      </w:r>
      <w:r>
        <w:br/>
      </w:r>
      <w:r>
        <w:rPr>
          <w:b/>
        </w:rPr>
        <w:t xml:space="preserve">Câu 18. </w:t>
      </w:r>
      <w:r>
        <w:t>Nội dung nào sau đây phản ánh đúng về các tổ chức độc quyền ở các nước tư bản vào cuối thế kỉ XIX - đầu thế kỉ XX?</w:t>
      </w:r>
      <w:r>
        <w:br/>
      </w:r>
      <w:r>
        <w:t>A. Tồn tại dưới nhiều hình thức khác nhau, như: các-ten, xanh-đi-ca, tơ-rớt,…</w:t>
      </w:r>
      <w:r>
        <w:br/>
      </w:r>
      <w:r>
        <w:t>B. Đánh dấu chủ nghĩa tư bản chuyển từ giai đoạn độc quyền sang tự do cạnh tranh.</w:t>
      </w:r>
      <w:r>
        <w:br/>
      </w:r>
      <w:r>
        <w:t>C. Không có khả năng chi phối đời sống kinh tế - chính trị của các nước tư bản.</w:t>
      </w:r>
      <w:r>
        <w:br/>
      </w:r>
      <w:r>
        <w:t>D. Chỉ hình thành các liên kết ngang giữa những xí nghiệp trong cùng một ngành kinh tế.</w:t>
      </w:r>
      <w:r>
        <w:br/>
      </w:r>
      <w:r>
        <w:rPr>
          <w:b/>
        </w:rPr>
        <w:t>Hiển thị đáp án</w:t>
      </w:r>
      <w:r>
        <w:br/>
      </w:r>
      <w:r>
        <w:br/>
      </w:r>
      <w:r>
        <w:rPr>
          <w:b/>
        </w:rPr>
        <w:t>Đáp án đúng là: A</w:t>
      </w:r>
      <w:r>
        <w:br/>
      </w:r>
      <w:r>
        <w:t>- Tổ chức độc quyền là sự liên minh giữa các nhà tư bản lớn để tập trung phần lớn việc sản xuất hoặc tiêu thụ hàng hóa nhằm thu lợi nhuận cao. Các tổ chức độc quyền tồn tại dưới nhiều hình thức khác nhau, như: các-ten, xanh-đi-ca, tơ-rớt,… Sự phát triển của các tổ chức độc quyền tạo ra cơ sở vật chất cho bước chuyển của chủ nghĩa tư bản từ tự do cạnh tranh sang độc quyền. Cuối thế kỉ XIX - đầu thế kỉ XX, các tổ chức tư bản độc quyền đã chi phối sự phát triển của toàn bộ nền kinh tế của các nước tư bản.</w:t>
      </w:r>
      <w:r>
        <w:br/>
      </w:r>
      <w:r>
        <w:t>- Khi mới bắt đầu quá trình độc quyền hoá, các tổ chức độc quyền hình thành theo liên kết ngang, nghĩa là mới chỉ liên kết những doanh nghiệp trong cùng một ngành, nhưng về sau theo mối liên hệ dây chuyền các tổ chức độc quyền đã phát triển theo liên kết dọc, mở rộng ra nhiều ngành khác nhau. Hiện nay, do sự phát triển của lực lượng sản xuất và khoa học - công nghệ nên đã diễn ra quá trình hình thành những sự liên kết giữa các doanh nghiệp theo cả hai chiều: chiều dọc và chiều ngang; ở cả trong nước và ngoài nước.</w:t>
      </w:r>
      <w:r>
        <w:br/>
      </w:r>
      <w:r>
        <w:br/>
      </w:r>
      <w:r>
        <w:br/>
      </w:r>
      <w:r>
        <w:rPr>
          <w:b/>
        </w:rPr>
        <w:t xml:space="preserve">Câu 19. </w:t>
      </w:r>
      <w:r>
        <w:t>Hình thức tiêu biểu của các tổ chức độc quyền ở Đức và Pháp vào cuối thế kỉ XIX - đầu thế kỉ XX, là</w:t>
      </w:r>
      <w:r>
        <w:br/>
      </w:r>
      <w:r>
        <w:t>A. các-ten và tơ-rớt.</w:t>
      </w:r>
      <w:r>
        <w:br/>
      </w:r>
      <w:r>
        <w:t>B. xanh-đi-ca và các-ten.</w:t>
      </w:r>
      <w:r>
        <w:br/>
      </w:r>
      <w:r>
        <w:t>C. tơ-rớt và công-xooc-xi-om.</w:t>
      </w:r>
      <w:r>
        <w:br/>
      </w:r>
      <w:r>
        <w:t>D. con-sơn và công-gô-lô-mê-rết.</w:t>
      </w:r>
      <w:r>
        <w:br/>
      </w:r>
      <w:r>
        <w:rPr>
          <w:b/>
        </w:rPr>
        <w:t>Hiển thị đáp án</w:t>
      </w:r>
      <w:r>
        <w:br/>
      </w:r>
      <w:r>
        <w:br/>
      </w:r>
      <w:r>
        <w:rPr>
          <w:b/>
        </w:rPr>
        <w:t>Đáp án đúng là: B</w:t>
      </w:r>
      <w:r>
        <w:br/>
      </w:r>
      <w:r>
        <w:t>- Đến cuối thế kỉ XIX - đầu thế kỉ XX, ở nhiều nước tư bản, quá trình tích tụ và tập trung tư bản diễn ra mạnh mẽ, dẫn đến sự hình thành của các tổ chức độc quyền dưới nhiều hình thức khác nhau, như: cácten, xanhđica ở Đức và Pháp, tơrớt ở Mỹ.</w:t>
      </w:r>
      <w:r>
        <w:br/>
      </w:r>
      <w:r>
        <w:br/>
      </w:r>
      <w:r>
        <w:br/>
      </w:r>
      <w:r>
        <w:rPr>
          <w:b/>
        </w:rPr>
        <w:t xml:space="preserve">Câu 20. </w:t>
      </w:r>
      <w:r>
        <w:t>Vào cuối thế kỉ XIX - đầu thế kỉ XX, sự kiện nào dưới đây đã góp phần mở rộng phạm vi của chủ nghĩa tư bản ở khu vực châu Á?</w:t>
      </w:r>
      <w:r>
        <w:br/>
      </w:r>
      <w:r>
        <w:t>A. Nhật Bản tiến hành cuộc Duy tân Minh Trị.</w:t>
      </w:r>
      <w:r>
        <w:br/>
      </w:r>
      <w:r>
        <w:t>B. Nước Cộng hòa nhân dân Trung Hoa ra đời.</w:t>
      </w:r>
      <w:r>
        <w:br/>
      </w:r>
      <w:r>
        <w:t>C. Cách mạng tháng Tám ở Việt Nam thành công.</w:t>
      </w:r>
      <w:r>
        <w:br/>
      </w:r>
      <w:r>
        <w:t>D. Duy tân Mậu Tuất (1898) ở Trung Quốc thành công.</w:t>
      </w:r>
      <w:r>
        <w:br/>
      </w:r>
      <w:r>
        <w:rPr>
          <w:b/>
        </w:rPr>
        <w:t>Hiển thị đáp án</w:t>
      </w:r>
      <w:r>
        <w:br/>
      </w:r>
      <w:r>
        <w:br/>
      </w:r>
      <w:r>
        <w:rPr>
          <w:b/>
        </w:rPr>
        <w:t>Đáp án đúng là: A</w:t>
      </w:r>
      <w:r>
        <w:br/>
      </w:r>
      <w:r>
        <w:t>- Cuối thế kỉ XIX - đầu thế kỉ XX, chủ nghĩa tư bản mở rộng phạm vi sang khu vực châu Á, thông qua một số sự kiện tiêu biểu như: Duy tân Minh Trị ở Nhật Bản; Cải cách, canh tân đất nước ở Xiêm; Cách mạng Tân hợi ở Trung Quốc;…</w:t>
      </w:r>
      <w:r>
        <w:br/>
      </w:r>
      <w:r>
        <w:br/>
      </w:r>
      <w:r>
        <w:br/>
      </w:r>
      <w:r>
        <w:rPr>
          <w:b/>
        </w:rPr>
        <w:t xml:space="preserve">Câu 21. </w:t>
      </w:r>
      <w:r>
        <w:t>Đến cuối thế kỉ XIX - đầu thế kỉ XX, Anh được mệnh danh là “đế quốc mà Mặt Trời không bao giờ lặn”, do</w:t>
      </w:r>
      <w:r>
        <w:br/>
      </w:r>
      <w:r>
        <w:t>A. hệ thống thuộc địa của Anh bị thu hẹp về vùng xích đạo.</w:t>
      </w:r>
      <w:r>
        <w:br/>
      </w:r>
      <w:r>
        <w:t>B. phần lớn thuộc địa của Anh tập trung ở vùng xích đạo.</w:t>
      </w:r>
      <w:r>
        <w:br/>
      </w:r>
      <w:r>
        <w:t>C. hệ thống thuộc địa của Anh trải rộng ở khắp các châu lục.</w:t>
      </w:r>
      <w:r>
        <w:br/>
      </w:r>
      <w:r>
        <w:t>D. nhà nước Anh tập trung vào phát triển năng lượng Mặt Trời.</w:t>
      </w:r>
      <w:r>
        <w:br/>
      </w:r>
      <w:r>
        <w:rPr>
          <w:b/>
        </w:rPr>
        <w:t>Hiển thị đáp án</w:t>
      </w:r>
      <w:r>
        <w:br/>
      </w:r>
      <w:r>
        <w:br/>
      </w:r>
      <w:r>
        <w:rPr>
          <w:b/>
        </w:rPr>
        <w:t>Đáp án đúng là: C</w:t>
      </w:r>
      <w:r>
        <w:br/>
      </w:r>
      <w:r>
        <w:t>Đến cuối thế kỉ XIX - đầu thế kỉ XX, do có hệ thống thuộc địa trải rộng ở khắp các châu lục, nên đế quốc Anh được mệnh danh là “đế quốc mà Mặt Trời không bao giờ lặn”.</w:t>
      </w:r>
      <w:r>
        <w:br/>
      </w:r>
      <w:r>
        <w:br/>
      </w:r>
      <w:r>
        <w:br/>
      </w:r>
      <w:r>
        <w:rPr>
          <w:b/>
        </w:rPr>
        <w:t xml:space="preserve">Câu 22. </w:t>
      </w:r>
      <w:r>
        <w:t>Nội dung nào sau đây phản ánh đúng đặc trưng của chủ nghĩa đế quốc?</w:t>
      </w:r>
      <w:r>
        <w:br/>
      </w:r>
      <w:r>
        <w:t>A. Chủ nghĩa tư bản độc quyền nhà nước và cao hơn là độc quyền xuyên quốc gia.</w:t>
      </w:r>
      <w:r>
        <w:br/>
      </w:r>
      <w:r>
        <w:t>B. Xuất hiện những tổ chức độc quyền có vai trò quyết định trong sinh hoạt kinh tế.</w:t>
      </w:r>
      <w:r>
        <w:br/>
      </w:r>
      <w:r>
        <w:t>C. Lực lượng lao động có những chuyển biến về cơ cấu, trình độ chuyên môn, nghiệp vụ.</w:t>
      </w:r>
      <w:r>
        <w:br/>
      </w:r>
      <w:r>
        <w:t>D. Có sức sản xuất phát triển cao trên cơ sở thành tựu của cách mạng khoa học - công nghệ.</w:t>
      </w:r>
      <w:r>
        <w:br/>
      </w:r>
      <w:r>
        <w:rPr>
          <w:b/>
        </w:rPr>
        <w:t>Hiển thị đáp án</w:t>
      </w:r>
      <w:r>
        <w:br/>
      </w:r>
      <w:r>
        <w:br/>
      </w:r>
      <w:r>
        <w:rPr>
          <w:b/>
        </w:rPr>
        <w:t>Đáp án đúng là: B</w:t>
      </w:r>
      <w:r>
        <w:br/>
      </w:r>
      <w:r>
        <w:t>Năm đặc trưng của chủ nghĩa đế quốc là:</w:t>
      </w:r>
      <w:r>
        <w:br/>
      </w:r>
      <w:r>
        <w:t>1. Sự tập trung sản xuất và tư bản đạt tới mức độ phát triển rất cao, tạo thành những tổ chức lũng đoạn có một vai trò quyết định trong sinh hoạt kinh tế.</w:t>
      </w:r>
      <w:r>
        <w:br/>
      </w:r>
      <w:r>
        <w:t>2. Sự dung hợp tư bản ngân hàng với tư bản công nghiệp thành tư bản tài chính.</w:t>
      </w:r>
      <w:r>
        <w:br/>
      </w:r>
      <w:r>
        <w:t>3. Việc xuất khẩu tư bản trở thành đặc biệt quan trọng.</w:t>
      </w:r>
      <w:r>
        <w:br/>
      </w:r>
      <w:r>
        <w:t>4. Sự hình thành những khối liên minh tư bản độc quyền chia nhau thế giới.</w:t>
      </w:r>
      <w:r>
        <w:br/>
      </w:r>
      <w:r>
        <w:t>5. Việc các cường quốc tư bản lớn nhất đã chia nhau xong đất đai trên thế giới.</w:t>
      </w:r>
      <w:r>
        <w:br/>
      </w:r>
      <w:r>
        <w:br/>
      </w:r>
      <w:r>
        <w:br/>
      </w:r>
      <w:r>
        <w:rPr>
          <w:b/>
        </w:rPr>
        <w:t xml:space="preserve">Câu 23. </w:t>
      </w:r>
      <w:r>
        <w:t>Sự dung hợp tư bản ngân hàng với tư bản công nghiệp thành tư bản tài chính là một trong những đặc trưng của</w:t>
      </w:r>
      <w:r>
        <w:br/>
      </w:r>
      <w:r>
        <w:t>A. chủ nghĩa đế quốc.</w:t>
      </w:r>
      <w:r>
        <w:br/>
      </w:r>
      <w:r>
        <w:t>B. chủ nghĩa tư bản hiện đại.</w:t>
      </w:r>
      <w:r>
        <w:br/>
      </w:r>
      <w:r>
        <w:t>C. chủ nghĩa tư bản tự do cạnh tranh.</w:t>
      </w:r>
      <w:r>
        <w:br/>
      </w:r>
      <w:r>
        <w:t>D. chủ nghĩa tư bản độc quyền nhà nước.</w:t>
      </w:r>
      <w:r>
        <w:br/>
      </w:r>
      <w:r>
        <w:rPr>
          <w:b/>
        </w:rPr>
        <w:t>Hiển thị đáp án</w:t>
      </w:r>
      <w:r>
        <w:br/>
      </w:r>
      <w:r>
        <w:br/>
      </w:r>
      <w:r>
        <w:rPr>
          <w:b/>
        </w:rPr>
        <w:t>Đáp án đúng là: A</w:t>
      </w:r>
      <w:r>
        <w:br/>
      </w:r>
      <w:r>
        <w:t>- Sự dung hợp tư bản ngân hàng với tư bản công nghiệp thành tư bản tài chính là một trong những đặc trưng của chủ nghĩa đế quốc.</w:t>
      </w:r>
      <w:r>
        <w:br/>
      </w:r>
      <w:r>
        <w:br/>
      </w:r>
      <w:r>
        <w:br/>
      </w:r>
      <w:r>
        <w:rPr>
          <w:b/>
        </w:rPr>
        <w:t xml:space="preserve">Câu 24. </w:t>
      </w:r>
      <w:r>
        <w:t>Một trong những đặc trưng của chủ nghĩa tư bản hiện đại là</w:t>
      </w:r>
      <w:r>
        <w:br/>
      </w:r>
      <w:r>
        <w:t>A. sự dung hợp tư bản ngân hàng với tư bản công nghiệp thành tư bản tài chính.</w:t>
      </w:r>
      <w:r>
        <w:br/>
      </w:r>
      <w:r>
        <w:t>B. xuất hiện các tổ chức độc quyền có vai trò quyết định trong sinh hoạt kinh tế.</w:t>
      </w:r>
      <w:r>
        <w:br/>
      </w:r>
      <w:r>
        <w:t>C. lực lượng lao động có nhiều chuyển biến về cơ cấu, chuyên môn, nghiệp vụ.</w:t>
      </w:r>
      <w:r>
        <w:br/>
      </w:r>
      <w:r>
        <w:t>D. các cường quốc tư bản lớn nhất đã chia nhau xong đất đai trên thế giới.</w:t>
      </w:r>
      <w:r>
        <w:br/>
      </w:r>
      <w:r>
        <w:rPr>
          <w:b/>
        </w:rPr>
        <w:t>Hiển thị đáp án</w:t>
      </w:r>
      <w:r>
        <w:br/>
      </w:r>
      <w:r>
        <w:br/>
      </w:r>
      <w:r>
        <w:rPr>
          <w:b/>
        </w:rPr>
        <w:t>Đáp án đúng là: C</w:t>
      </w:r>
      <w:r>
        <w:br/>
      </w:r>
      <w:r>
        <w:t>Chủ nghĩa tư bản hiện đại có các đặc trưng cơ bản sau:</w:t>
      </w:r>
      <w:r>
        <w:br/>
      </w:r>
      <w:r>
        <w:t>- Là chủ nghĩa tư bản độc quyền nhà nước và cao hơn là độc quyền xuyên quốc gia.</w:t>
      </w:r>
      <w:r>
        <w:br/>
      </w:r>
      <w:r>
        <w:t>- Có sức sản xuất phát triển cao dựa trên thành tựu của cách mạng khoa học - công nghệ.</w:t>
      </w:r>
      <w:r>
        <w:br/>
      </w:r>
      <w:r>
        <w:t>- Lực lượng lao động có nhiều chuyển biến về cơ cấu, trình độ chuyên môn và nghiệp vụ.</w:t>
      </w:r>
      <w:r>
        <w:br/>
      </w:r>
      <w:r>
        <w:t>- Chủ nghĩa tư bản không ngừng điều chỉnh và thích ứng để tồn tại và phát triển trong bối cảnh mới.</w:t>
      </w:r>
      <w:r>
        <w:br/>
      </w:r>
      <w:r>
        <w:t>- Là một hệ thống thế giới mang tính toàn cầu.</w:t>
      </w:r>
      <w:r>
        <w:br/>
      </w:r>
      <w:r>
        <w:br/>
      </w:r>
      <w:r>
        <w:br/>
      </w:r>
      <w:r>
        <w:rPr>
          <w:b/>
        </w:rPr>
        <w:t xml:space="preserve">Câu 25. </w:t>
      </w:r>
      <w:r>
        <w:t>Nửa sau thế kỉ XVII, chủ nghĩa tư bản được xác lập ở</w:t>
      </w:r>
      <w:r>
        <w:br/>
      </w:r>
      <w:r>
        <w:t>A. Hà Lan và Anh.</w:t>
      </w:r>
      <w:r>
        <w:br/>
      </w:r>
      <w:r>
        <w:t>B. I-ta-lia-a và Đức.</w:t>
      </w:r>
      <w:r>
        <w:br/>
      </w:r>
      <w:r>
        <w:t>C. Anh và Bắc Mĩ.</w:t>
      </w:r>
      <w:r>
        <w:br/>
      </w:r>
      <w:r>
        <w:t>D. Pháp và Bắc Mĩ.</w:t>
      </w:r>
      <w:r>
        <w:br/>
      </w:r>
      <w:r>
        <w:rPr>
          <w:b/>
        </w:rPr>
        <w:t>Hiển thị đáp án</w:t>
      </w:r>
      <w:r>
        <w:br/>
      </w:r>
      <w:r>
        <w:br/>
      </w:r>
      <w:r>
        <w:rPr>
          <w:b/>
        </w:rPr>
        <w:t>Đáp án đúng là: A</w:t>
      </w:r>
      <w:r>
        <w:br/>
      </w:r>
      <w:r>
        <w:t>- Nửa sau thế kỉ XVII, chủ nghĩa tư bản được xác lập ở Hà Lan và Anh.</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3: Liên bang Cộng hòa xã hội chủ nghĩa Xô Viết ra đời và sự phát triển của chủ nghĩa xã hội sau Chiến tranh thế giới thứ 2</w:t>
      </w:r>
      <w:r>
        <w:br/>
      </w:r>
      <w:r>
        <w:t>Lý thuyết Bài 4: Chủ nghĩa xã hội từ 1991 đến nay</w:t>
      </w:r>
      <w:r>
        <w:br/>
      </w:r>
      <w:r>
        <w:t>Lý thuyết Bài 5: Quá trình xâm lược và cai trị của chủ nghĩa thực dân ở Đông Nam Á</w:t>
      </w:r>
      <w:r>
        <w:br/>
      </w:r>
      <w:r>
        <w:t>Lý thuyết Bài 6: Hành trình đi đến độc lập dân tộc ở Đông Nam Á</w:t>
      </w:r>
      <w:r>
        <w:br/>
      </w:r>
      <w:r>
        <w:t>Lý thuyết Bài 7: Chiến tranh bảo vệ Tổ quốc trong lịch sử Việt Nam trước năm 1945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