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Liên bang Cộng hòa xã hội chủ nghĩa Xô Viết ra đời và sự phát triển của chủ nghĩa xã hội sau Chiến tranh thế giới thứ 2</w:t>
      </w:r>
    </w:p>
    <w:p>
      <w:r>
        <w:rPr>
          <w:b/>
        </w:rPr>
        <w:t xml:space="preserve">Lý thuyết </w:t>
      </w:r>
      <w:r>
        <w:rPr>
          <w:b/>
        </w:rPr>
        <w:t>Lịch sử 11</w:t>
      </w:r>
      <w:r>
        <w:t xml:space="preserve"> </w:t>
      </w:r>
      <w:r>
        <w:rPr>
          <w:b/>
        </w:rPr>
        <w:t>Bài 3</w:t>
      </w:r>
      <w:r>
        <w:rPr>
          <w:b/>
        </w:rPr>
        <w:t xml:space="preserve">: </w:t>
      </w:r>
      <w:r>
        <w:rPr>
          <w:b/>
        </w:rPr>
        <w:t>Liên bang Cộng hòa xã hội chủ nghĩa Xô Viết ra đời và sự phát triển của chủ nghĩa xã hội sau Chiến tranh thế giới thứ 2</w:t>
      </w:r>
      <w:r>
        <w:br/>
      </w:r>
      <w:r>
        <w:rPr>
          <w:b/>
        </w:rPr>
      </w:r>
      <w:r>
        <w:br/>
      </w:r>
      <w:r>
        <w:rPr>
          <w:b/>
        </w:rPr>
        <w:t>Bài 3: Liên bang Cộng hòa xã hội chủ nghĩa Xô Viết ra đời và sự phát triển của chủ nghĩa xã hội sau Chiến tranh thế giới thứ 2</w:t>
      </w:r>
      <w:r>
        <w:br/>
      </w:r>
      <w:r>
        <w:rPr>
          <w:b/>
        </w:rPr>
        <w:t xml:space="preserve">A. Lý thuyết </w:t>
      </w:r>
      <w:r>
        <w:rPr>
          <w:b/>
        </w:rPr>
        <w:t>Liên bang Cộng hòa xã hội chủ nghĩa Xô Viết ra đời và sự phát triển của chủ nghĩa xã hội sau Chiến tranh thế giới thứ 2</w:t>
      </w:r>
      <w:r>
        <w:br/>
      </w:r>
      <w:r>
        <w:rPr>
          <w:b/>
        </w:rPr>
        <w:t>1. Sự hình thành Liên bang Cộng hòa xã hội chủ nghĩa Xô viết</w:t>
      </w:r>
      <w:r>
        <w:br/>
      </w:r>
      <w:r>
        <w:rPr>
          <w:b/>
        </w:rPr>
        <w:t>a) Quá trình hình thành Liên bang Cộng hòa xã hội chủ nghĩa Xô viết</w:t>
      </w:r>
      <w:r>
        <w:br/>
      </w:r>
      <w:r>
        <w:t>- Ngày 25/10/1917 (theo lịch Nga), cuộc tấn công Cung điện Mùa Đông diễn ra, Chính phủ lâm thời tư sản sụp đổ, chính quyền Xô viết được thành lập do V.I. Lênin đứng đầu. Cách mạng tháng Mười Nga giành được thắng lợi.</w:t>
      </w:r>
      <w:r>
        <w:br/>
      </w:r>
      <w:r>
        <w:t xml:space="preserve">- Ngay khi thắng lợi, chính quyền Xô viết ban hành Sắc lệnh </w:t>
      </w:r>
      <w:r>
        <w:t>Hòa</w:t>
      </w:r>
      <w:r>
        <w:t xml:space="preserve"> bình và Sắc lệnh Ruộng đất nhằm thủ tiêu những tàn tích của chế độ phong kiến, đem lại các quyền tự do, dân chủ cho nhân dân.</w:t>
      </w:r>
      <w:r>
        <w:br/>
      </w:r>
      <w:r>
        <w:rPr>
          <w:i/>
        </w:rPr>
      </w:r>
      <w:r>
        <w:br/>
      </w:r>
      <w:r>
        <w:rPr>
          <w:i/>
        </w:rPr>
        <w:t>Đại hội Xô viết toàn Nga lần thứ hai (đêm 7/11/1917)</w:t>
      </w:r>
      <w:r>
        <w:br/>
      </w:r>
      <w:r>
        <w:t>- Từ năm 1919 đến cuối năm 1920, Nga đẩy lùi sự can thiệp của các nước đế quốc, bảo vệ chính quyền cách mạng non trẻ.</w:t>
      </w:r>
      <w:r>
        <w:br/>
      </w:r>
      <w:r>
        <w:t>- Trên cơ sở những thành tựu đã đạt được trong công cuộc xây dựng và bảo vệ đất nước, ngày 30/12/1922, Liên bang Cộng hòa xã hội chủ nghĩa Xô viết (gọi tắt là Liên Xô) thành lập.</w:t>
      </w:r>
      <w:r>
        <w:br/>
      </w:r>
      <w:r>
        <w:t>- Năm 1924, bản Hiến pháp đầu tiên của Liên Xô được thông qua, đánh dấu hoàn thành quá trình thành lập Nhà nước Liên bang Xô viết.</w:t>
      </w:r>
      <w:r>
        <w:br/>
      </w:r>
      <w:r>
        <w:rPr>
          <w:b/>
        </w:rPr>
        <w:t>b) Ý nghĩa sự ra đời Liên bang Cộng hòa xã hội chủ nghĩa Xô viết</w:t>
      </w:r>
      <w:r>
        <w:br/>
      </w:r>
      <w:r>
        <w:t>- Sự ra đời của Cộng hòa xã hội chủ nghĩa Xô viết có ý nghĩa vô cùng quan trọng:</w:t>
      </w:r>
      <w:r>
        <w:br/>
      </w:r>
      <w:r>
        <w:t>+ Mở ra một con đường mới trong việc giải quyết vấn đề dân tộc, thủ tiêu sự bất bình đẳng giữa các dân tộc, củng cố và tăng cường sức mạnh của Nhà nước Xô viết.</w:t>
      </w:r>
      <w:r>
        <w:br/>
      </w:r>
      <w:r>
        <w:rPr>
          <w:b/>
        </w:rPr>
        <w:t xml:space="preserve">+ </w:t>
      </w:r>
      <w:r>
        <w:t>Liên Xô trở thành chỗ dựa vững chắc cho phong trào cách mạng thế giới, cổ vũ mạnh mẽ phong trào giải phóng dân tộc của nhân dân các nước thuộc địa; để lại nhiều bài học kinh nghiệm về mô hình xây dựng nhà nước sau khi giành được chính quyền.</w:t>
      </w:r>
      <w:r>
        <w:br/>
      </w:r>
      <w:r>
        <w:rPr>
          <w:i/>
        </w:rPr>
      </w:r>
      <w:r>
        <w:br/>
      </w:r>
      <w:r>
        <w:rPr>
          <w:i/>
        </w:rPr>
        <w:t>Tượng Liên minh công nông - biểu tượng của Nhà nước Xô viết ở ngoại ô Matxcơva</w:t>
      </w:r>
      <w:r>
        <w:br/>
      </w:r>
      <w:r>
        <w:rPr>
          <w:b/>
        </w:rPr>
        <w:t>2. Sự phát triển của chủ nghĩa xã hội sau Chiến tranh thế giới thứ hai</w:t>
      </w:r>
      <w:r>
        <w:br/>
      </w:r>
      <w:r>
        <w:rPr>
          <w:b/>
        </w:rPr>
        <w:t>a) Sự phát triển của chủ nghĩa xã hội ở Đông Âu</w:t>
      </w:r>
      <w:r>
        <w:br/>
      </w:r>
      <w:r>
        <w:rPr>
          <w:b/>
        </w:rPr>
        <w:t xml:space="preserve">- </w:t>
      </w:r>
      <w:r>
        <w:t>Từ năm 1945 đến năm 1949, các nước Đông Âu tiến hành cải cách ruộng đất, xoá bỏ chế độ chiếm hữu ruộng đất của địa chủ, quốc hữu hoá các xí nghiệp của tư bản, ban hành các quyền tự do dân chủ,....</w:t>
      </w:r>
      <w:r>
        <w:br/>
      </w:r>
      <w:r>
        <w:t>- Từ năm 1950 đến nửa đầu thập niên 1970, công cuộc xây dựng chủ nghĩa xã hội ở Đông Âu nhận được sự giúp đỡ của Liên Xô đã đạt nhiều tiến bộ: công nghiệp hoá, điện khí hoá, phát triển nông nghiệp,...</w:t>
      </w:r>
      <w:r>
        <w:br/>
      </w:r>
      <w:r>
        <w:t>- Nửa sau thập niên 1970 và trong thập niên 1980, các nước Đông Âu lâm vào suy thoái, khủng hoảng kinh tế - xã hội trầm trọng.</w:t>
      </w:r>
      <w:r>
        <w:br/>
      </w:r>
      <w:r>
        <w:rPr>
          <w:i/>
        </w:rPr>
      </w:r>
      <w:r>
        <w:br/>
      </w:r>
      <w:r>
        <w:rPr>
          <w:i/>
        </w:rPr>
        <w:t>Lược đồ các nước Dân chủ nhân dân Đông Âu sau Chiến tranh thế giới thứ hai</w:t>
      </w:r>
      <w:r>
        <w:br/>
      </w:r>
      <w:r>
        <w:rPr>
          <w:b/>
        </w:rPr>
        <w:t>b) Sự mở rộng chủ nghĩa xã hội ở châu Á và khu vực Mỹ Latinh</w:t>
      </w:r>
      <w:r>
        <w:br/>
      </w:r>
      <w:r>
        <w:t>- Thắng lợi của Liên Xô và các nước Đồng minh cùng lực lượng dân chủ thế giới chống phát xít trong Chiến tranh thế giới thứ hai đã tạo điều kiện cho phong trào giải phóng dân tộc bùng nổ mạnh mẽ, dẫn đến sự ra đời nhiều nước xã hội chủ nghĩa ở châu Á và ở Cuba (khu vực Mỹ Latinh).</w:t>
      </w:r>
      <w:r>
        <w:br/>
      </w:r>
      <w:r>
        <w:rPr>
          <w:b/>
        </w:rPr>
        <w:t>* Sự phát triển của chủ nghĩa xã hội ở châu Á</w:t>
      </w:r>
      <w:r>
        <w:br/>
      </w:r>
      <w:r>
        <w:t>- Châu Á là châu lục lớn nhất và đông dân nhất thế giới, giàu có về tài nguyên, có vị trí chiến lược quan trọng.</w:t>
      </w:r>
      <w:r>
        <w:br/>
      </w:r>
      <w:r>
        <w:t>- Sau Chiến tranh thế giới thứ hai, nhân dân các nước châu Á lần lượt giành được độc lập và một số nước đã chọn con đường phát triển lên chủ nghĩa xã hội.</w:t>
      </w:r>
      <w:r>
        <w:br/>
      </w:r>
      <w:r>
        <w:rPr>
          <w:b/>
        </w:rPr>
        <w:t>♦ Trung Quốc</w:t>
      </w:r>
      <w:r>
        <w:br/>
      </w:r>
      <w:r>
        <w:t>+ Sau Chiến tranh thế giới thứ hai, năm 1949, Trung Quốc đã hoàn thành thắng lợi cuộc cách mạng dân tộc dân chủ nhân dân, kết thúc thời kì nô dịch và thống trị của đế quốc, phong kiến.</w:t>
      </w:r>
      <w:r>
        <w:br/>
      </w:r>
      <w:r>
        <w:t>+ Ngày 1/10/1949, nước Cộng hòa Nhân dân Trung Hoa ra đời, Trung Quốc lựa chọn con đường đi lên chủ nghĩa xã hội.</w:t>
      </w:r>
      <w:r>
        <w:br/>
      </w:r>
      <w:r>
        <w:drawing>
          <wp:inline xmlns:a="http://schemas.openxmlformats.org/drawingml/2006/main" xmlns:pic="http://schemas.openxmlformats.org/drawingml/2006/picture">
            <wp:extent cx="5543550" cy="1905000"/>
            <wp:docPr id="1" name="Picture 1"/>
            <wp:cNvGraphicFramePr>
              <a:graphicFrameLocks noChangeAspect="1"/>
            </wp:cNvGraphicFramePr>
            <a:graphic>
              <a:graphicData uri="http://schemas.openxmlformats.org/drawingml/2006/picture">
                <pic:pic>
                  <pic:nvPicPr>
                    <pic:cNvPr id="0" name="temp_inline_366bd9d8b8934f49b2c3d3295dbdb1cf.jpg"/>
                    <pic:cNvPicPr/>
                  </pic:nvPicPr>
                  <pic:blipFill>
                    <a:blip r:embed="rId9"/>
                    <a:stretch>
                      <a:fillRect/>
                    </a:stretch>
                  </pic:blipFill>
                  <pic:spPr>
                    <a:xfrm>
                      <a:off x="0" y="0"/>
                      <a:ext cx="5543550" cy="1905000"/>
                    </a:xfrm>
                    <a:prstGeom prst="rect"/>
                  </pic:spPr>
                </pic:pic>
              </a:graphicData>
            </a:graphic>
          </wp:inline>
        </w:drawing>
      </w:r>
      <w:r>
        <w:br/>
      </w:r>
      <w:r>
        <w:rPr>
          <w:b/>
        </w:rPr>
        <w:t>♦ Mông Cổ</w:t>
      </w:r>
      <w:r>
        <w:br/>
      </w:r>
      <w:r>
        <w:rPr>
          <w:b/>
        </w:rPr>
        <w:t xml:space="preserve">+ </w:t>
      </w:r>
      <w:r>
        <w:t>Năm 1924, Cộng hòa Nhân dân Mông Cổ đã được thành lập, nhân dân Mông Cổ xây dựng chế độ mới với nhiều khó khăn.</w:t>
      </w:r>
      <w:r>
        <w:br/>
      </w:r>
      <w:r>
        <w:t>+ Sau Chiến tranh thế giới thứ hai, Mông Cổ tiếp tục phát triển theo con đường xã hội chủ nghĩa, trở thành thành viên của Liên hợp quốc (1961), thực hiện cải cách, phát triển kinh tế - văn hoá.</w:t>
      </w:r>
      <w:r>
        <w:br/>
      </w:r>
      <w:r>
        <w:rPr>
          <w:b/>
        </w:rPr>
        <w:t>♦ Triều Tiên</w:t>
      </w:r>
      <w:r>
        <w:br/>
      </w:r>
      <w:r>
        <w:t>+ Ngày 9/9/1948, Cộng hòa Dân chủ Nhân dân Triều Tiên được thành lập ở phía bắc bán đảo Triều Tiên.</w:t>
      </w:r>
      <w:r>
        <w:br/>
      </w:r>
      <w:r>
        <w:t>+ Sau chiến tranh giữa hai miền Nam - Bắc Triều Tiên (1950 - 1953), nhân dân Bắc Triều Tiên tiến hành công cuộc xây dựng chủ nghĩa xã hội, thực hiện các kế hoạch khôi phục và phát triển kinh tế - xã hội.</w:t>
      </w:r>
      <w:r>
        <w:br/>
      </w:r>
      <w:r>
        <w:rPr>
          <w:b/>
        </w:rPr>
        <w:t>♦ Lào</w:t>
      </w:r>
      <w:r>
        <w:br/>
      </w:r>
      <w:r>
        <w:t>+ Sau khi Nhật đầu hàng, nhân dân Lào nổi dậy giành chính quyền và tuyên bố độc lập (ngày 12/10/1945).</w:t>
      </w:r>
      <w:r>
        <w:br/>
      </w:r>
      <w:r>
        <w:t>+ Sau năm 1975, Lào chuyển sang thời kì phát triển kinh tế - xã hội nhằm xây dựng đất nước hoà nước hòa bình, độc lập, thống nhất và xã hội chủ nghĩa.</w:t>
      </w:r>
      <w:r>
        <w:br/>
      </w:r>
      <w:r>
        <w:rPr>
          <w:b/>
        </w:rPr>
        <w:t>♦ Việt Nam</w:t>
      </w:r>
      <w:r>
        <w:br/>
      </w:r>
      <w:r>
        <w:t>+ Cách mạng tháng Tám năm 1945 thắng lợi, nước Việt Nam Dân chủ Cộng hòa ra đời (ngày 2/9/1945), Việt Nam bước vào kì nguyên mới.</w:t>
      </w:r>
      <w:r>
        <w:br/>
      </w:r>
      <w:r>
        <w:t>+ Thời kì 1945 - 1975, Việt Nam từng bước xây dựng xã hội mới trong khói lửa của chiến tranh nhân dân chống chủ nghĩa đế quốc.</w:t>
      </w:r>
      <w:r>
        <w:br/>
      </w:r>
      <w:r>
        <w:t>+ Năm 1975, sự nghiệp cách mạng thành công, đất nước thống nhất, Việt Nam từng bước đi lên chủ nghĩa xã hội.</w:t>
      </w:r>
      <w:r>
        <w:br/>
      </w:r>
      <w:r>
        <w:rPr>
          <w:b/>
        </w:rPr>
        <w:t>* Sự phát triển của chủ nghĩa xã hội của khu vực Mỹ Latinh</w:t>
      </w:r>
      <w:r>
        <w:br/>
      </w:r>
      <w:r>
        <w:t>- Sau Chiến tranh thế giới thứ hai, phong trào giải phóng dân tộc ở Cuba ngày càng phát triển. Ngày 1/1/1959, chế độ độc tài Ba-ti-xta sụp đổ, nước Cộng hòa Cuba ra đời do Phi-đen Cát-xtơ-rô đứng đầu.</w:t>
      </w:r>
      <w:r>
        <w:br/>
      </w:r>
      <w:r>
        <w:t>- Năm 1961, chính quyền Cách mạng Cuba thực hiện nhiều chính sách kinh tế, văn hoá, xã hội đi theo con đường xã hội chủ nghĩa.</w:t>
      </w:r>
      <w:r>
        <w:br/>
      </w:r>
      <w:r>
        <w:rPr>
          <w:i/>
        </w:rPr>
      </w:r>
      <w:r>
        <w:br/>
      </w:r>
      <w:r>
        <w:rPr>
          <w:i/>
        </w:rPr>
        <w:t>Quang cảnh một góc Thủ đô Lahabana của Cuba ngày nay</w:t>
      </w:r>
      <w:r>
        <w:br/>
      </w:r>
      <w:r>
        <w:rPr>
          <w:b/>
        </w:rPr>
        <w:t>c) Nguyên nhân khủng hoảng và sụp đổ của chủ nghĩa xã hội ở Đông Âu và Liên Xô</w:t>
      </w:r>
      <w:r>
        <w:br/>
      </w:r>
      <w:r>
        <w:t>- Từ cuối những năm 70 đến đầu những năm 80 của thế kỉ XX, công cuộc xây dựng chủ nghĩa xã hội ở Liên Xô và các nước Đông Âu bộc lộ nhiều sai lầm, dẫn tới khủng hoảng và sụp đổ.</w:t>
      </w:r>
      <w:r>
        <w:br/>
      </w:r>
      <w:r>
        <w:t>- Nguyên nhân dẫn đến sự khủng hoảng và sụp đổ của chủ nghĩa xã hội Đông Âu và Liên Xô là tổng hợp của nhiều yếu tố. Trong đó, nguyên nhân cơ bản bao gồm:</w:t>
      </w:r>
      <w:r>
        <w:br/>
      </w:r>
      <w:r>
        <w:rPr>
          <w:b/>
        </w:rPr>
        <w:t>♦ Thứ nhất,</w:t>
      </w:r>
      <w:r>
        <w:t>nguyên nhân sâu xa nằm trong mô hình chủ nghĩa xã hội tập trung, quan liêu bao cấp, kế hoạch hoá có nhiều khiếm khuyết.</w:t>
      </w:r>
      <w:r>
        <w:br/>
      </w:r>
      <w:r>
        <w:t>+ Về kinh tế: không chú trọng tới quy luật phát triển khách quan của kinh tế hàng hoá thị trường.</w:t>
      </w:r>
      <w:r>
        <w:br/>
      </w:r>
      <w:r>
        <w:t>+ Về chính trị, xã hội: bộ máy chính trị cồng kềnh, vi phạm nguyên tắc tập trung dân chủ; thiếu công bằng, vi phạm pháp chế xã hội chủ nghĩa.</w:t>
      </w:r>
      <w:r>
        <w:br/>
      </w:r>
      <w:r>
        <w:rPr>
          <w:b/>
        </w:rPr>
        <w:t>♦ Thứ hai,</w:t>
      </w:r>
      <w:r>
        <w:t xml:space="preserve"> các nước xã hội chủ nghĩa không bắt kịp sự phát triển của cuộc cách mạng khoa học - công nghệ hiện đại, dẫn tới tình trạng trì trệ, khủng hoảng kéo dài ngày càng trầm trọng.</w:t>
      </w:r>
      <w:r>
        <w:br/>
      </w:r>
      <w:r>
        <w:rPr>
          <w:b/>
        </w:rPr>
        <w:t>♦ Thứ ba,</w:t>
      </w:r>
      <w:r>
        <w:t xml:space="preserve"> khi tiến hành cải tổ, cải cách, các nhà lãnh đạo ở Đông Âu và Liên Xô phạm nhiều sai lầm nghiêm trọng về đường lối, chủ trương, không giải quyết đúng đắn mối quan hệ giữa cải cách kinh tế và cải cách chính trị.</w:t>
      </w:r>
      <w:r>
        <w:br/>
      </w:r>
      <w:r>
        <w:rPr>
          <w:b/>
        </w:rPr>
        <w:t>♦ Thứ tư,</w:t>
      </w:r>
      <w:r>
        <w:t xml:space="preserve"> hoạt động chống phá của các thế lực thù địch với chủ nghĩa xã hội trong và ngoài nước, đặc biệt là âm mưu “diễn biến hoà bình”, “cách mạng Nhung”,... đã làm cho tình hình các nước xã hội chủ nghĩa càng thêm rối loạn.</w:t>
      </w:r>
      <w:r>
        <w:br/>
      </w:r>
      <w:r>
        <w:rPr>
          <w:i/>
        </w:rPr>
      </w:r>
      <w:r>
        <w:br/>
      </w:r>
      <w:r>
        <w:rPr>
          <w:i/>
        </w:rPr>
        <w:t>Bức tường Béc-lin bị sụp đổ (tháng 11/1989)</w:t>
      </w:r>
      <w:r>
        <w:br/>
      </w:r>
      <w:r>
        <w:t xml:space="preserve">B. </w:t>
      </w:r>
      <w:r>
        <w:rPr>
          <w:b/>
        </w:rPr>
        <w:t>Bài tập</w:t>
      </w:r>
      <w:r>
        <w:rPr>
          <w:b/>
        </w:rPr>
        <w:t xml:space="preserve"> </w:t>
      </w:r>
      <w:r>
        <w:rPr>
          <w:b/>
        </w:rPr>
        <w:t>Liên bang Cộng hòa xã hội chủ nghĩa Xô Viết ra đời và sự phát triển của chủ nghĩa xã hội sau Chiến tranh thế giới thứ 2</w:t>
      </w:r>
      <w:r>
        <w:rPr>
          <w:b/>
        </w:rPr>
        <w:t xml:space="preserve"> </w:t>
      </w:r>
      <w:r>
        <w:br/>
      </w:r>
      <w:r>
        <w:rPr>
          <w:b/>
        </w:rPr>
        <w:t>Trắc nghiệm Lịch sử 11</w:t>
      </w:r>
      <w:r>
        <w:t xml:space="preserve"> </w:t>
      </w:r>
      <w:r>
        <w:rPr>
          <w:b/>
        </w:rPr>
        <w:t xml:space="preserve">Bài 3: Liên bang Cộng hòa xã hội chủ nghĩa Xô Viết ra đời và sự phát triển của chủ nghĩa xã hội sau Chiến tranh thế giới thứ 2 – </w:t>
      </w:r>
      <w:r>
        <w:rPr>
          <w:b/>
        </w:rPr>
        <w:t>Chân trời sáng tạo</w:t>
      </w:r>
      <w:r>
        <w:br/>
      </w:r>
      <w:r>
        <w:rPr>
          <w:b/>
        </w:rPr>
        <w:t xml:space="preserve">Câu 1. </w:t>
      </w:r>
      <w:r>
        <w:t>Sự kiện nào dưới đây đánh dấu mốc hoàn thành của quá trình thành lập Nhà nước Liên bang Cộng hòa xã hội chủ nghĩa Xô viết?</w:t>
      </w:r>
      <w:r>
        <w:br/>
      </w:r>
      <w:r>
        <w:t>A. Nước Nga Xô viết thực hiện chính sách kinh tế mới (tháng 3/1921).</w:t>
      </w:r>
      <w:r>
        <w:br/>
      </w:r>
      <w:r>
        <w:t>B. Bản Hiệp ước Liên bang được thông qua (tháng 12/1922).</w:t>
      </w:r>
      <w:r>
        <w:br/>
      </w:r>
      <w:r>
        <w:t>C. Tuyên ngôn thành lập Liên bang Xô viết được thông qua (tháng 12/1922).</w:t>
      </w:r>
      <w:r>
        <w:br/>
      </w:r>
      <w:r>
        <w:t>D. Bản Hiến pháp đầu tiên của Liên Xô được thông qua (tháng 1/1924).</w:t>
      </w:r>
      <w:r>
        <w:br/>
      </w:r>
      <w:r>
        <w:rPr>
          <w:b/>
        </w:rPr>
        <w:t>Hiển thị đáp án</w:t>
      </w:r>
      <w:r>
        <w:br/>
      </w:r>
      <w:r>
        <w:br/>
      </w:r>
      <w:r>
        <w:rPr>
          <w:b/>
        </w:rPr>
        <w:t>Đáp án đúng là: D</w:t>
      </w:r>
      <w:r>
        <w:br/>
      </w:r>
      <w:r>
        <w:t>Tháng 1/1924, bản Hiến pháp đầu tiên của Liên Xô được thông qua, hoàn thành quá trình thành lập Nhà nước xã hội chủ nghĩa đầu tiên trên thế giới.</w:t>
      </w:r>
      <w:r>
        <w:br/>
      </w:r>
      <w:r>
        <w:br/>
      </w:r>
      <w:r>
        <w:br/>
      </w:r>
      <w:r>
        <w:rPr>
          <w:b/>
        </w:rPr>
        <w:t xml:space="preserve">Câu 2. </w:t>
      </w:r>
      <w:r>
        <w:t>Sau khi được thành lập, Chính quyền Xô viết ở Nga đã ban hành</w:t>
      </w:r>
      <w:r>
        <w:br/>
      </w:r>
      <w:r>
        <w:t>A. Chính sách kinh tế mới (NEP).</w:t>
      </w:r>
      <w:r>
        <w:br/>
      </w:r>
      <w:r>
        <w:t>B. Sắc lệnh Ruộng đất.</w:t>
      </w:r>
      <w:r>
        <w:br/>
      </w:r>
      <w:r>
        <w:t>C. Chính sách Cộng sản thời chiến.</w:t>
      </w:r>
      <w:r>
        <w:br/>
      </w:r>
      <w:r>
        <w:t>D. Đạo luật Trung lập.</w:t>
      </w:r>
      <w:r>
        <w:br/>
      </w:r>
      <w:r>
        <w:rPr>
          <w:b/>
        </w:rPr>
        <w:t>Hiển thị đáp án</w:t>
      </w:r>
      <w:r>
        <w:br/>
      </w:r>
      <w:r>
        <w:br/>
      </w:r>
      <w:r>
        <w:rPr>
          <w:b/>
        </w:rPr>
        <w:t>Đáp án đúng là: B</w:t>
      </w:r>
      <w:r>
        <w:br/>
      </w:r>
      <w:r>
        <w:t>Sau khi được thành lập, Chính quyền Xô viết ở Nga đã ban hành Sắc lệnh Hòa bình và Sắc lệnh ruộng đất nhằm thủ tiêu những tàn tích của chế độ phong kiến, đem lại các quyền tự do, dân chủ cho nhân dân.</w:t>
      </w:r>
      <w:r>
        <w:br/>
      </w:r>
      <w:r>
        <w:br/>
      </w:r>
      <w:r>
        <w:br/>
      </w:r>
      <w:r>
        <w:rPr>
          <w:b/>
        </w:rPr>
        <w:t xml:space="preserve">Câu 3. </w:t>
      </w:r>
      <w:r>
        <w:t>Nhằm thủ tiêu những tàn tích của chế độ phong kiến, đem lại các quyền tự do, dân chủ cho nhân dân, ngày 26/10/1917 (theo lịch Nga), Chính quyền Nga Xô viết đã</w:t>
      </w:r>
      <w:r>
        <w:br/>
      </w:r>
      <w:r>
        <w:t>A. thông qua Chính sách kinh tế mới do Lê-nin soạn thảo.</w:t>
      </w:r>
      <w:r>
        <w:br/>
      </w:r>
      <w:r>
        <w:t>B. phát động cuộc đấu tranh chống thù trong, giặc ngoài.</w:t>
      </w:r>
      <w:r>
        <w:br/>
      </w:r>
      <w:r>
        <w:t>C. ban hành Sắc lệnh Hòa bình và Sắc lệnh Ruộng đất.</w:t>
      </w:r>
      <w:r>
        <w:br/>
      </w:r>
      <w:r>
        <w:t>D. ban hành Chính sách Cộng sản thời chiến.</w:t>
      </w:r>
      <w:r>
        <w:br/>
      </w:r>
      <w:r>
        <w:rPr>
          <w:b/>
        </w:rPr>
        <w:t>Hiển thị đáp án</w:t>
      </w:r>
      <w:r>
        <w:br/>
      </w:r>
      <w:r>
        <w:br/>
      </w:r>
      <w:r>
        <w:rPr>
          <w:b/>
        </w:rPr>
        <w:t>Đáp án đúng là: C</w:t>
      </w:r>
      <w:r>
        <w:br/>
      </w:r>
      <w:r>
        <w:t>Sau khi được thành lập, Chính quyền Xô viết ở Nga đã ban hành Sắc lệnh Hòa bình và Sắc lệnh ruộng đất nhằm thủ tiêu những tàn tích của chế độ phong kiến, đem lại các quyền tự do, dân chủ cho nhân dân.</w:t>
      </w:r>
      <w:r>
        <w:br/>
      </w:r>
      <w:r>
        <w:br/>
      </w:r>
      <w:r>
        <w:br/>
      </w:r>
      <w:r>
        <w:rPr>
          <w:b/>
        </w:rPr>
        <w:t xml:space="preserve">Câu 4. </w:t>
      </w:r>
      <w:r>
        <w:t>Đến năm 1940, Liên bang Cộng hòa xã hội chủ nghĩa Xô viết bao gồm bao nhiêu nước cộng hòa?</w:t>
      </w:r>
      <w:r>
        <w:br/>
      </w:r>
      <w:r>
        <w:t>A. 11 nước.</w:t>
      </w:r>
      <w:r>
        <w:br/>
      </w:r>
      <w:r>
        <w:t>B. 15 nước.</w:t>
      </w:r>
      <w:r>
        <w:br/>
      </w:r>
      <w:r>
        <w:t>C. 4 nước.</w:t>
      </w:r>
      <w:r>
        <w:br/>
      </w:r>
      <w:r>
        <w:t>D. 10 nước.</w:t>
      </w:r>
      <w:r>
        <w:br/>
      </w:r>
      <w:r>
        <w:rPr>
          <w:b/>
        </w:rPr>
        <w:t>Hiển thị đáp án</w:t>
      </w:r>
      <w:r>
        <w:br/>
      </w:r>
      <w:r>
        <w:br/>
      </w:r>
      <w:r>
        <w:rPr>
          <w:b/>
        </w:rPr>
        <w:t>Đáp án đúng là: B</w:t>
      </w:r>
      <w:r>
        <w:br/>
      </w:r>
      <w:r>
        <w:t>Khi mới thành lập, Liên Xô gồm 4 nước Cộng hòa Xô viết là Nga, Ucraina, Bêlôrútxia và Ngoại Cápcadơ. Đến năm 1940, Liên Xô gồm 15 nước cộng hòa.</w:t>
      </w:r>
      <w:r>
        <w:br/>
      </w:r>
      <w:r>
        <w:br/>
      </w:r>
      <w:r>
        <w:br/>
      </w:r>
      <w:r>
        <w:rPr>
          <w:b/>
        </w:rPr>
        <w:t xml:space="preserve">Câu 5. </w:t>
      </w:r>
      <w:r>
        <w:t>Đối với Liên Xô, sự ra đời của Liên bang Cộng hoà xã hội chủ nghĩa Xô viết có ý nghĩa như thế nào?</w:t>
      </w:r>
      <w:r>
        <w:br/>
      </w:r>
      <w:r>
        <w:t>A. Tăng cường vị thế của Liên Xô trên trường quốc tế.</w:t>
      </w:r>
      <w:r>
        <w:br/>
      </w:r>
      <w:r>
        <w:t>B. Chứng minh tính khoa học, đúng đắn của học thuyết Mác - Lênin.</w:t>
      </w:r>
      <w:r>
        <w:br/>
      </w:r>
      <w:r>
        <w:t>C. Liên Xô trở thành chỗ dựa vững chắc cho phong trào cách mạng thế giới.</w:t>
      </w:r>
      <w:r>
        <w:br/>
      </w:r>
      <w:r>
        <w:t>D. Để lại bài học kinh nghiệm về mô hình nhà nước sau khi giành chính quyền.</w:t>
      </w:r>
      <w:r>
        <w:br/>
      </w:r>
      <w:r>
        <w:rPr>
          <w:b/>
        </w:rPr>
        <w:t>Hiển thị đáp án</w:t>
      </w:r>
      <w:r>
        <w:br/>
      </w:r>
      <w:r>
        <w:br/>
      </w:r>
      <w:r>
        <w:rPr>
          <w:b/>
        </w:rPr>
        <w:t>Đáp án đúng là: A</w:t>
      </w:r>
      <w:r>
        <w:br/>
      </w:r>
      <w:r>
        <w:t>- Đối với Liên Xô, sự ra đời của Liên bang Cộng hoà xã hội chủ nghĩa Xô viết có ý nghĩa vô cùng quan trọng:</w:t>
      </w:r>
      <w:r>
        <w:br/>
      </w:r>
      <w:r>
        <w:t>+ Mở ra con đường giải quyết đúng đắn vấn đề dân tộc trên đất nước Xô viết trên cơ sở bình đẳng và sự giúp đỡ nhau.</w:t>
      </w:r>
      <w:r>
        <w:br/>
      </w:r>
      <w:r>
        <w:t>+ Sức mạnh của tình đoàn kết và sự hợp tác, giúp đỡ giữa các dân tộc tạo điều kiện cho sự phát triển nhanh chóng về kinh tế, xã hội của tất cả các nước Cộng hoà.</w:t>
      </w:r>
      <w:r>
        <w:br/>
      </w:r>
      <w:r>
        <w:t>+ Làm thất bại ý đồ và hành động chia rẽ của các thế lực thù địch trong và ngoài nước.</w:t>
      </w:r>
      <w:r>
        <w:br/>
      </w:r>
      <w:r>
        <w:t>+ Tăng cường vị thế của Liên Xô trên trường quốc tế.</w:t>
      </w:r>
      <w:r>
        <w:br/>
      </w:r>
      <w:r>
        <w:br/>
      </w:r>
      <w:r>
        <w:br/>
      </w:r>
      <w:r>
        <w:rPr>
          <w:b/>
        </w:rPr>
        <w:t xml:space="preserve">Câu 6. </w:t>
      </w:r>
      <w:r>
        <w:t xml:space="preserve">Nội dung nào sau đây </w:t>
      </w:r>
      <w:r>
        <w:rPr>
          <w:b/>
        </w:rPr>
        <w:t xml:space="preserve">không </w:t>
      </w:r>
      <w:r>
        <w:t>phản ánh đúng ý nghĩa sự ra đời của Liên bang Cộng hoà xã hội chủ nghĩa Xô viết đối với Liên Xô?</w:t>
      </w:r>
      <w:r>
        <w:br/>
      </w:r>
      <w:r>
        <w:t>A. Giải quyết đúng đắn vấn đề dân tộc trên đất nước Xô viết.</w:t>
      </w:r>
      <w:r>
        <w:br/>
      </w:r>
      <w:r>
        <w:t>B. Tạo tiền đề cho sự ra đời của hệ thống xã hội chủ nghĩa.</w:t>
      </w:r>
      <w:r>
        <w:br/>
      </w:r>
      <w:r>
        <w:t>C. Củng cố và tăng cường vị thế của Liên Xô trên trường quốc tế.</w:t>
      </w:r>
      <w:r>
        <w:br/>
      </w:r>
      <w:r>
        <w:t>D. Tạo điều kiện để các nước cộng hòa phát triển kinh tế - xã hội.</w:t>
      </w:r>
      <w:r>
        <w:br/>
      </w:r>
      <w:r>
        <w:rPr>
          <w:b/>
        </w:rPr>
        <w:t>Hiển thị đáp án</w:t>
      </w:r>
      <w:r>
        <w:br/>
      </w:r>
      <w:r>
        <w:br/>
      </w:r>
      <w:r>
        <w:rPr>
          <w:b/>
        </w:rPr>
        <w:t>Đáp án đúng là: B</w:t>
      </w:r>
      <w:r>
        <w:br/>
      </w:r>
      <w:r>
        <w:t>- Đối với Liên Xô, sự ra đời của Liên bang Cộng hoà xã hội chủ nghĩa Xô viết có ý nghĩa vô cùng quan trọng:</w:t>
      </w:r>
      <w:r>
        <w:br/>
      </w:r>
      <w:r>
        <w:t>+ Mở ra con đường giải quyết đúng đắn vấn đề dân tộc trên đất nước Xô viết trên cơ sở bình đẳng và sự giúp đỡ nhau.</w:t>
      </w:r>
      <w:r>
        <w:br/>
      </w:r>
      <w:r>
        <w:t>+ Sức mạnh của tình đoàn kết và sự hợp tác, giúp đỡ giữa các dân tộc tạo điều kiện cho sự phát triển nhanh chóng về kinh tế, xã hội của tất cả các nước Cộng hoà.</w:t>
      </w:r>
      <w:r>
        <w:br/>
      </w:r>
      <w:r>
        <w:t>+ Làm thất bại ý đồ và hành động chia rẽ của các thế lực thù địch trong và ngoài nước.</w:t>
      </w:r>
      <w:r>
        <w:br/>
      </w:r>
      <w:r>
        <w:t>+ Tăng cường vị thế của Liên Xô trên trường quốc tế.</w:t>
      </w:r>
      <w:r>
        <w:br/>
      </w:r>
      <w:r>
        <w:t>- “Tạo tiền đề cho sự ra đời của hệ thống xã hội chủ nghĩa” là ý nghĩa quốc tế từ sự ra đời của Liên bang Cộng hoà xã hội chủ nghĩa Xô viết.</w:t>
      </w:r>
      <w:r>
        <w:br/>
      </w:r>
      <w:r>
        <w:br/>
      </w:r>
      <w:r>
        <w:br/>
      </w:r>
      <w:r>
        <w:rPr>
          <w:b/>
        </w:rPr>
        <w:t xml:space="preserve">Câu 7. </w:t>
      </w:r>
      <w:r>
        <w:t>Sự ra đời của Liên bang Cộng hoà xã hội chủ nghĩa Xô viết có ý nghĩa như thế nào đối với quốc tế?</w:t>
      </w:r>
      <w:r>
        <w:br/>
      </w:r>
      <w:r>
        <w:t>A. Làm thất bại ý đồ và hành động chia rẽ của các thế lực thù địch.</w:t>
      </w:r>
      <w:r>
        <w:br/>
      </w:r>
      <w:r>
        <w:t>B. Tạo tiền đề cho sự ra đời của hệ thống xã hội chủ nghĩa.</w:t>
      </w:r>
      <w:r>
        <w:br/>
      </w:r>
      <w:r>
        <w:t>C. Củng cố và tăng cường vị thế của Liên Xô trên trường quốc tế.</w:t>
      </w:r>
      <w:r>
        <w:br/>
      </w:r>
      <w:r>
        <w:t>D. Tạo điều kiện để các nước cộng hòa phát triển kinh tế - xã hội.</w:t>
      </w:r>
      <w:r>
        <w:br/>
      </w:r>
      <w:r>
        <w:rPr>
          <w:b/>
        </w:rPr>
        <w:t>Hiển thị đáp án</w:t>
      </w:r>
      <w:r>
        <w:br/>
      </w:r>
      <w:r>
        <w:br/>
      </w:r>
      <w:r>
        <w:rPr>
          <w:b/>
        </w:rPr>
        <w:t>Đáp án đúng là: B</w:t>
      </w:r>
      <w:r>
        <w:br/>
      </w:r>
      <w:r>
        <w:t>- Đối với quốc tế, sự ra đời của Liên bang Cộng hoà xã hội chủ nghĩa Xô viết có ý nghĩa quan trọng:</w:t>
      </w:r>
      <w:r>
        <w:br/>
      </w:r>
      <w:r>
        <w:t>+ Chứng minh tính khoa học, đúng đắn của chủ nghĩa Mác - Lênin.</w:t>
      </w:r>
      <w:r>
        <w:br/>
      </w:r>
      <w:r>
        <w:t>+ Cổ vũ mạnh mẽ phong trào giải phóng dân tộc của các nước thuộc địa ở châu Á, châu Phi và khu vực Mĩ La-tinh.</w:t>
      </w:r>
      <w:r>
        <w:br/>
      </w:r>
      <w:r>
        <w:t>+ Tạo tiền đề cho sự ra đời của hệ thống xã hội chủ nghĩa.</w:t>
      </w:r>
      <w:r>
        <w:br/>
      </w:r>
      <w:r>
        <w:t>+ Liên Xô trở thành chỗ dựa vững chắc cho phong trào cách mạng thế giới.</w:t>
      </w:r>
      <w:r>
        <w:br/>
      </w:r>
      <w:r>
        <w:t>+ Để lại nhiều bài học kinh nghiệm về: sự lựa chọn con đường giải phóng dân tộc; về mô hình xây dựng nhà nước sau khi giành được chính quyền,…</w:t>
      </w:r>
      <w:r>
        <w:br/>
      </w:r>
      <w:r>
        <w:br/>
      </w:r>
      <w:r>
        <w:br/>
      </w:r>
      <w:r>
        <w:rPr>
          <w:b/>
        </w:rPr>
        <w:t xml:space="preserve">Câu 8. </w:t>
      </w:r>
      <w:r>
        <w:t xml:space="preserve">Nội dung nào sau đây </w:t>
      </w:r>
      <w:r>
        <w:rPr>
          <w:b/>
        </w:rPr>
        <w:t xml:space="preserve">không </w:t>
      </w:r>
      <w:r>
        <w:t>phản ánh đúng ý nghĩa quốc tế từ sự ra đời của Liên bang Cộng hoà xã hội chủ nghĩa Xô viết?</w:t>
      </w:r>
      <w:r>
        <w:br/>
      </w:r>
      <w:r>
        <w:t>A. Chứng minh tính đúng đắn của chủ nghĩa Mác - Lênin.</w:t>
      </w:r>
      <w:r>
        <w:br/>
      </w:r>
      <w:r>
        <w:t>B. Tạo tiền đề cho sự ra đời của hệ thống xã hội chủ nghĩa.</w:t>
      </w:r>
      <w:r>
        <w:br/>
      </w:r>
      <w:r>
        <w:t>C. Cổ vũ phong trào giải phóng dân tộc ở các nước thuộc địa.</w:t>
      </w:r>
      <w:r>
        <w:br/>
      </w:r>
      <w:r>
        <w:t>D. Tạo điều kiện để các nước cộng hòa phát triển kinh tế - xã hội.</w:t>
      </w:r>
      <w:r>
        <w:br/>
      </w:r>
      <w:r>
        <w:rPr>
          <w:b/>
        </w:rPr>
        <w:t>Hiển thị đáp án</w:t>
      </w:r>
      <w:r>
        <w:br/>
      </w:r>
      <w:r>
        <w:br/>
      </w:r>
      <w:r>
        <w:rPr>
          <w:b/>
        </w:rPr>
        <w:t>Đáp án đúng là: D</w:t>
      </w:r>
      <w:r>
        <w:br/>
      </w:r>
      <w:r>
        <w:t>- Đối với quốc tế, sự ra đời của Liên bang Cộng hoà xã hội chủ nghĩa Xô viết có ý nghĩa quan trọng:</w:t>
      </w:r>
      <w:r>
        <w:br/>
      </w:r>
      <w:r>
        <w:t>+ Chứng minh tính khoa học, đúng đắn của chủ nghĩa Mác - Lênin.</w:t>
      </w:r>
      <w:r>
        <w:br/>
      </w:r>
      <w:r>
        <w:t>+ Cổ vũ mạnh mẽ phong trào giải phóng dân tộc của các nước thuộc địa ở châu Á, châu Phi và khu vực Mĩ La-tinh.</w:t>
      </w:r>
      <w:r>
        <w:br/>
      </w:r>
      <w:r>
        <w:t>+ Tạo tiền đề cho sự ra đời của hệ thống xã hội chủ nghĩa.</w:t>
      </w:r>
      <w:r>
        <w:br/>
      </w:r>
      <w:r>
        <w:t>+ Liên Xô trở thành chỗ dựa vững chắc cho phong trào cách mạng thế giới.</w:t>
      </w:r>
      <w:r>
        <w:br/>
      </w:r>
      <w:r>
        <w:t>+ Để lại nhiều bài học kinh nghiệm về: sự lựa chọn con đường giải phóng dân tộc; về mô hình xây dựng nhà nước sau khi giành được chính quyền,…</w:t>
      </w:r>
      <w:r>
        <w:br/>
      </w:r>
      <w:r>
        <w:br/>
      </w:r>
      <w:r>
        <w:br/>
      </w:r>
      <w:r>
        <w:rPr>
          <w:b/>
        </w:rPr>
        <w:t xml:space="preserve">Câu 9. </w:t>
      </w:r>
      <w:r>
        <w:t xml:space="preserve">Nội dung nào sau đây </w:t>
      </w:r>
      <w:r>
        <w:rPr>
          <w:b/>
        </w:rPr>
        <w:t xml:space="preserve">không </w:t>
      </w:r>
      <w:r>
        <w:t>phản ánh đúng ý nghĩa quốc tế từ sự ra đời của Liên bang Cộng hoà xã hội chủ nghĩa Xô viết?</w:t>
      </w:r>
      <w:r>
        <w:br/>
      </w:r>
      <w:r>
        <w:t>A. Chứng minh tính đúng đắn của chủ nghĩa Mác - Lênin.</w:t>
      </w:r>
      <w:r>
        <w:br/>
      </w:r>
      <w:r>
        <w:t>B. Tạo tiền đề cho sự ra đời của hệ thống xã hội chủ nghĩa.</w:t>
      </w:r>
      <w:r>
        <w:br/>
      </w:r>
      <w:r>
        <w:t>C. Cổ vũ phong trào giải phóng dân tộc ở các nước thuộc địa.</w:t>
      </w:r>
      <w:r>
        <w:br/>
      </w:r>
      <w:r>
        <w:t>D. Giải quyết đúng đắn vấn đề dân tộc trên đất nước Xô viết.</w:t>
      </w:r>
      <w:r>
        <w:br/>
      </w:r>
      <w:r>
        <w:rPr>
          <w:b/>
        </w:rPr>
        <w:t>Hiển thị đáp án</w:t>
      </w:r>
      <w:r>
        <w:br/>
      </w:r>
      <w:r>
        <w:br/>
      </w:r>
      <w:r>
        <w:rPr>
          <w:b/>
        </w:rPr>
        <w:t>Đáp án đúng là: D</w:t>
      </w:r>
      <w:r>
        <w:br/>
      </w:r>
      <w:r>
        <w:t>- Đối với quốc tế, sự ra đời của Liên bang Cộng hoà xã hội chủ nghĩa Xô viết có ý nghĩa quan trọng:</w:t>
      </w:r>
      <w:r>
        <w:br/>
      </w:r>
      <w:r>
        <w:t>+ Chứng minh tính khoa học, đúng đắn của chủ nghĩa Mác - Lênin.</w:t>
      </w:r>
      <w:r>
        <w:br/>
      </w:r>
      <w:r>
        <w:t>+ Cổ vũ mạnh mẽ phong trào giải phóng dân tộc của các nước thuộc địa ở châu Á, châu Phi và khu vực Mĩ La-tinh.</w:t>
      </w:r>
      <w:r>
        <w:br/>
      </w:r>
      <w:r>
        <w:t>+ Tạo tiền đề cho sự ra đời của hệ thống xã hội chủ nghĩa.</w:t>
      </w:r>
      <w:r>
        <w:br/>
      </w:r>
      <w:r>
        <w:t>+ Liên Xô trở thành chỗ dựa vững chắc cho phong trào cách mạng thế giới.</w:t>
      </w:r>
      <w:r>
        <w:br/>
      </w:r>
      <w:r>
        <w:t>+ Để lại nhiều bài học kinh nghiệm về: sự lựa chọn con đường giải phóng dân tộc; về mô hình xây dựng nhà nước sau khi giành được chính quyền,…</w:t>
      </w:r>
      <w:r>
        <w:br/>
      </w:r>
      <w:r>
        <w:br/>
      </w:r>
      <w:r>
        <w:br/>
      </w:r>
      <w:r>
        <w:rPr>
          <w:b/>
        </w:rPr>
        <w:t xml:space="preserve">Câu 10. </w:t>
      </w:r>
      <w:r>
        <w:t>Đại hội Xô viết toàn Nga lần Thứ hai</w:t>
      </w:r>
      <w:r>
        <w:rPr>
          <w:i/>
        </w:rPr>
        <w:t xml:space="preserve">, </w:t>
      </w:r>
      <w:r>
        <w:t>khai mạc đêm 25/10/1917 đã</w:t>
      </w:r>
      <w:r>
        <w:br/>
      </w:r>
      <w:r>
        <w:t>A. ban hành “Chính sách Cộng sản thời chiến”.</w:t>
      </w:r>
      <w:r>
        <w:br/>
      </w:r>
      <w:r>
        <w:t>B. phát động cuộc chiến đấu chống “thù trong giặc ngoài”.</w:t>
      </w:r>
      <w:r>
        <w:br/>
      </w:r>
      <w:r>
        <w:t>C. thông qua “Chính sách kinh tế mới” do Lê-nin soạn thảo.</w:t>
      </w:r>
      <w:r>
        <w:br/>
      </w:r>
      <w:r>
        <w:t>D. tuyên bố thành lập Chính quyền Xô viết do Lê-nin đứng đầu.</w:t>
      </w:r>
      <w:r>
        <w:br/>
      </w:r>
      <w:r>
        <w:rPr>
          <w:b/>
        </w:rPr>
        <w:t>Hiển thị đáp án</w:t>
      </w:r>
      <w:r>
        <w:br/>
      </w:r>
      <w:r>
        <w:br/>
      </w:r>
      <w:r>
        <w:rPr>
          <w:b/>
        </w:rPr>
        <w:t>Đáp án đúng là: D</w:t>
      </w:r>
      <w:r>
        <w:br/>
      </w:r>
      <w:r>
        <w:t>Đại hội Xô viết toàn Nga lần Thứ hai</w:t>
      </w:r>
      <w:r>
        <w:rPr>
          <w:i/>
        </w:rPr>
        <w:t xml:space="preserve">, </w:t>
      </w:r>
      <w:r>
        <w:t>khai mạc đêm 25/10/1917 (ngày 7/11/1917 theo lịch mới) tại Điện Xmô-nơi, đã ra tuyên bố thành lập Chính quyền Xô viết do Lênin đứng đầu.</w:t>
      </w:r>
      <w:r>
        <w:br/>
      </w:r>
      <w:r>
        <w:br/>
      </w:r>
      <w:r>
        <w:br/>
      </w:r>
      <w:r>
        <w:rPr>
          <w:b/>
        </w:rPr>
        <w:t xml:space="preserve">Câu 11. </w:t>
      </w:r>
      <w:r>
        <w:t>Khi mới thành lập, Liên Xô gồm 4 nước Cộng hoà Xô viết là</w:t>
      </w:r>
      <w:r>
        <w:br/>
      </w:r>
      <w:r>
        <w:t>A. Nga, U-crai-na, Bê-lô-rút-xi-a và Lít-va.</w:t>
      </w:r>
      <w:r>
        <w:br/>
      </w:r>
      <w:r>
        <w:t>B. Nga, U-crai-na, Bê-lô-rút-xi-a và Ngoại Cáp-ca-dơ.</w:t>
      </w:r>
      <w:r>
        <w:br/>
      </w:r>
      <w:r>
        <w:t>C. Nga, U-crai-na, Môn-đô-va và Lát-vi-a.</w:t>
      </w:r>
      <w:r>
        <w:br/>
      </w:r>
      <w:r>
        <w:t>D. Nga, U-crai-na, Tuốc-mê-nix-tan và Ác-mê-ni-a.</w:t>
      </w:r>
      <w:r>
        <w:br/>
      </w:r>
      <w:r>
        <w:rPr>
          <w:b/>
        </w:rPr>
        <w:t>Hiển thị đáp án</w:t>
      </w:r>
      <w:r>
        <w:br/>
      </w:r>
      <w:r>
        <w:br/>
      </w:r>
      <w:r>
        <w:rPr>
          <w:b/>
        </w:rPr>
        <w:t>Đáp án đúng là: B</w:t>
      </w:r>
      <w:r>
        <w:br/>
      </w:r>
      <w:r>
        <w:t>Khi mới thành lập, Liên Xô gồm 4 nước Cộng hòa Xô viết là Nga, Ucraina, Bêlôrútxia và Ngoại Cápcadơ.</w:t>
      </w:r>
      <w:r>
        <w:br/>
      </w:r>
      <w:r>
        <w:br/>
      </w:r>
      <w:r>
        <w:br/>
      </w:r>
      <w:r>
        <w:rPr>
          <w:b/>
        </w:rPr>
        <w:t xml:space="preserve">Câu 12. </w:t>
      </w:r>
      <w:r>
        <w:t>Sau thắng lợi của Cách mạng tháng Mười Nga (1917), nhiệm vụ hàng đầu của Chính quyền Xô viết là</w:t>
      </w:r>
      <w:r>
        <w:br/>
      </w:r>
      <w:r>
        <w:t>A. đập tan bộ máy nhà nước cũ, xây dựng nhà nước mới của những người lao động.</w:t>
      </w:r>
      <w:r>
        <w:br/>
      </w:r>
      <w:r>
        <w:t>B. huy động tối đa nhân tài, vật lực để phục vụ cho cuộc chiến đấu bảo vệ Tổ quốc.</w:t>
      </w:r>
      <w:r>
        <w:br/>
      </w:r>
      <w:r>
        <w:t>C. khôi phục kinh tế, hàn gắn vết thương chiến tranh và bảo vệ Tổ quốc.</w:t>
      </w:r>
      <w:r>
        <w:br/>
      </w:r>
      <w:r>
        <w:t>D. ban hành Hiến pháp mới và chiến đấu chống “thù trong giặc ngoài”.</w:t>
      </w:r>
      <w:r>
        <w:br/>
      </w:r>
      <w:r>
        <w:rPr>
          <w:b/>
        </w:rPr>
        <w:t>Hiển thị đáp án</w:t>
      </w:r>
      <w:r>
        <w:br/>
      </w:r>
      <w:r>
        <w:br/>
      </w:r>
      <w:r>
        <w:rPr>
          <w:b/>
        </w:rPr>
        <w:t>Đáp án đúng là: A</w:t>
      </w:r>
      <w:r>
        <w:br/>
      </w:r>
      <w:r>
        <w:t>- Sau thắng lợi của Cách mạng tháng Mười Nga, nhiệm vụ hàng đầu của Chính quyền Xô viết là đập tan bộ máy nhà nước cũ, xây dựng nhà nước mới của những người lao động.</w:t>
      </w:r>
      <w:r>
        <w:br/>
      </w:r>
      <w:r>
        <w:br/>
      </w:r>
      <w:r>
        <w:br/>
      </w:r>
      <w:r>
        <w:rPr>
          <w:b/>
        </w:rPr>
        <w:t xml:space="preserve">Câu 13. </w:t>
      </w:r>
      <w:r>
        <w:t xml:space="preserve">Nội dung nào dưới đâu </w:t>
      </w:r>
      <w:r>
        <w:rPr>
          <w:b/>
        </w:rPr>
        <w:t>không phải</w:t>
      </w:r>
      <w:r>
        <w:t xml:space="preserve"> là tư tưởng chỉ đạo của Lê-nin trong việc thành lập Liên bang Cộng hoà xã hội chủ nghĩa Xô viết?</w:t>
      </w:r>
      <w:r>
        <w:br/>
      </w:r>
      <w:r>
        <w:t>A. Sự bình đẳng về mọi mặt giữa các dân tộc.</w:t>
      </w:r>
      <w:r>
        <w:br/>
      </w:r>
      <w:r>
        <w:t>B. Quyền dân tộc tự quyết của các dân tộc.</w:t>
      </w:r>
      <w:r>
        <w:br/>
      </w:r>
      <w:r>
        <w:t>C. Xây dựng một cộng đồng anh em giữa các dân tộc.</w:t>
      </w:r>
      <w:r>
        <w:br/>
      </w:r>
      <w:r>
        <w:t>D. Dùng bạo lực để xây dựng nền chuyên chính vô sản.</w:t>
      </w:r>
      <w:r>
        <w:br/>
      </w:r>
      <w:r>
        <w:rPr>
          <w:b/>
        </w:rPr>
        <w:t>Hiển thị đáp án</w:t>
      </w:r>
      <w:r>
        <w:br/>
      </w:r>
      <w:r>
        <w:br/>
      </w:r>
      <w:r>
        <w:rPr>
          <w:b/>
        </w:rPr>
        <w:t>Đáp án đúng là: D</w:t>
      </w:r>
      <w:r>
        <w:br/>
      </w:r>
      <w:r>
        <w:t>Tư tưởng chỉ đạo của Lênin trong việc thành lập Liên bang Cộng hoà xã hội chủ nghĩa Xô viết là sự bình đẳng về mọi mặt, quyền dân tộc tự quyết và xây dựng một cộng đồng anh em giữa các dân tộc.</w:t>
      </w:r>
      <w:r>
        <w:br/>
      </w:r>
      <w:r>
        <w:br/>
      </w:r>
      <w:r>
        <w:br/>
      </w:r>
      <w:r>
        <w:rPr>
          <w:b/>
        </w:rPr>
        <w:t xml:space="preserve">Câu 14. </w:t>
      </w:r>
      <w:r>
        <w:t>Liên bang Cộng hoà xã hội chủ nghĩa Xô viết được thành lập vào thời gian nào?</w:t>
      </w:r>
      <w:r>
        <w:br/>
      </w:r>
      <w:r>
        <w:t>A. Tháng 3/1921.</w:t>
      </w:r>
      <w:r>
        <w:br/>
      </w:r>
      <w:r>
        <w:t>B. Tháng 12/1922.</w:t>
      </w:r>
      <w:r>
        <w:br/>
      </w:r>
      <w:r>
        <w:t>C. Tháng 3/1923.</w:t>
      </w:r>
      <w:r>
        <w:br/>
      </w:r>
      <w:r>
        <w:t>D. Tháng 1/1924.</w:t>
      </w:r>
      <w:r>
        <w:br/>
      </w:r>
      <w:r>
        <w:rPr>
          <w:b/>
        </w:rPr>
        <w:t>Hiển thị đáp án</w:t>
      </w:r>
      <w:r>
        <w:br/>
      </w:r>
      <w:r>
        <w:br/>
      </w:r>
      <w:r>
        <w:rPr>
          <w:b/>
        </w:rPr>
        <w:t>Đáp án đúng là: B</w:t>
      </w:r>
      <w:r>
        <w:br/>
      </w:r>
      <w:r>
        <w:t>- Ngày 30/12/1922, tại Mátxcơva, dưới sự chỉ đạo trực tiếp của Lê-nin, Đại hội lần thứ nhất các Xô viết toàn Liên bang đã thông qua bản Tuyên ngôn thành lập Liên bang Cộng hoà xã hội chủ nghĩa Xô viết (gọi tắt là Liên Xô) và bản Hiệp ước Liên bang.</w:t>
      </w:r>
      <w:r>
        <w:br/>
      </w:r>
      <w:r>
        <w:br/>
      </w:r>
      <w:r>
        <w:br/>
      </w:r>
      <w:r>
        <w:rPr>
          <w:b/>
        </w:rPr>
        <w:t xml:space="preserve">Câu 15. </w:t>
      </w:r>
      <w:r>
        <w:t>Ở Nga, Chính quyền Xô viết do Lê-nin đứng đầu được thành lập vào năm nào?</w:t>
      </w:r>
      <w:r>
        <w:br/>
      </w:r>
      <w:r>
        <w:t>A. Năm 1917.</w:t>
      </w:r>
      <w:r>
        <w:br/>
      </w:r>
      <w:r>
        <w:t>B. Năm 1918.</w:t>
      </w:r>
      <w:r>
        <w:br/>
      </w:r>
      <w:r>
        <w:t>C. Năm 1919.</w:t>
      </w:r>
      <w:r>
        <w:br/>
      </w:r>
      <w:r>
        <w:t>D. Năm 1922.</w:t>
      </w:r>
      <w:r>
        <w:br/>
      </w:r>
      <w:r>
        <w:rPr>
          <w:b/>
        </w:rPr>
        <w:t>Hiển thị đáp án</w:t>
      </w:r>
      <w:r>
        <w:br/>
      </w:r>
      <w:r>
        <w:br/>
      </w:r>
      <w:r>
        <w:rPr>
          <w:b/>
        </w:rPr>
        <w:t>Đáp án đúng là: A</w:t>
      </w:r>
      <w:r>
        <w:br/>
      </w:r>
      <w:r>
        <w:t>Đại hội Xô viết toàn Nga lần Thứ hai</w:t>
      </w:r>
      <w:r>
        <w:rPr>
          <w:i/>
        </w:rPr>
        <w:t xml:space="preserve">, </w:t>
      </w:r>
      <w:r>
        <w:t>khai mạc đêm 25/10/1917 (ngày 7/11/1917 theo lịch mới) tại Điện Xmô-nơi, đã ra tuyên bố thành lập Chính quyền Xô viết do Lênin đứng đầu.</w:t>
      </w:r>
      <w:r>
        <w:br/>
      </w:r>
      <w:r>
        <w:br/>
      </w:r>
      <w:r>
        <w:br/>
      </w:r>
      <w:r>
        <w:rPr>
          <w:b/>
        </w:rPr>
        <w:t xml:space="preserve">Câu 16. </w:t>
      </w:r>
      <w:r>
        <w:t>Trong những năm 1918 - 1921, nhân dân Nga Xô viết đã tiến hành</w:t>
      </w:r>
      <w:r>
        <w:br/>
      </w:r>
      <w:r>
        <w:t>A. chính sách kinh tế mới do Lê-nin soạn thảo.</w:t>
      </w:r>
      <w:r>
        <w:br/>
      </w:r>
      <w:r>
        <w:t>B. xây dựng cơ sở vật chất của chủ nghĩa xã hội.</w:t>
      </w:r>
      <w:r>
        <w:br/>
      </w:r>
      <w:r>
        <w:t>C. cuộc chiến đấu chống thù trong, giặc ngoài.</w:t>
      </w:r>
      <w:r>
        <w:br/>
      </w:r>
      <w:r>
        <w:t>D. tiến hành Chiến tranh Vệ quốc chống lại phát xít Đức.</w:t>
      </w:r>
      <w:r>
        <w:br/>
      </w:r>
      <w:r>
        <w:rPr>
          <w:b/>
        </w:rPr>
        <w:t>Hiển thị đáp án</w:t>
      </w:r>
      <w:r>
        <w:br/>
      </w:r>
      <w:r>
        <w:br/>
      </w:r>
      <w:r>
        <w:rPr>
          <w:b/>
        </w:rPr>
        <w:t>Đáp án đúng là: C</w:t>
      </w:r>
      <w:r>
        <w:br/>
      </w:r>
      <w:r>
        <w:t>Trong những năm 1918 - 1921, nhân dân Nga Xô viết đã tiến hành cuộc chiến đấu chống thù trong giặc ngoài.</w:t>
      </w:r>
      <w:r>
        <w:br/>
      </w:r>
      <w:r>
        <w:br/>
      </w:r>
      <w:r>
        <w:br/>
      </w:r>
      <w:r>
        <w:rPr>
          <w:b/>
        </w:rPr>
        <w:t xml:space="preserve">Câu 17. </w:t>
      </w:r>
      <w:r>
        <w:t>Sự ra đời của chính quyền Xô viết ở Nga gắn liền với sự kiện nào sau đây?</w:t>
      </w:r>
      <w:r>
        <w:br/>
      </w:r>
      <w:r>
        <w:t>A. Cách mạng tháng Hai ở Nga thành công (1917).</w:t>
      </w:r>
      <w:r>
        <w:br/>
      </w:r>
      <w:r>
        <w:t>B. Cách mạng tháng Mười ở Nga thành công (1917).</w:t>
      </w:r>
      <w:r>
        <w:br/>
      </w:r>
      <w:r>
        <w:t>C. Chính sách Cộng sản thời chiến được ban hành (1919).</w:t>
      </w:r>
      <w:r>
        <w:br/>
      </w:r>
      <w:r>
        <w:t>D. Chính sách Kinh tế mới (NEP) được ban hành (1921).</w:t>
      </w:r>
      <w:r>
        <w:br/>
      </w:r>
      <w:r>
        <w:rPr>
          <w:b/>
        </w:rPr>
        <w:t>Hiển thị đáp án</w:t>
      </w:r>
      <w:r>
        <w:br/>
      </w:r>
      <w:r>
        <w:br/>
      </w:r>
      <w:r>
        <w:rPr>
          <w:b/>
        </w:rPr>
        <w:t>Đáp án đúng là: B</w:t>
      </w:r>
      <w:r>
        <w:br/>
      </w:r>
      <w:r>
        <w:t>Sự ra đời của chính quyền Xô viết ở Nga gắn liền với sự kiện Cách mạng tháng Mười Nga thành công (1917).</w:t>
      </w:r>
      <w:r>
        <w:br/>
      </w:r>
      <w:r>
        <w:br/>
      </w:r>
      <w:r>
        <w:br/>
      </w:r>
      <w:r>
        <w:rPr>
          <w:b/>
        </w:rPr>
        <w:t>Câu 18.</w:t>
      </w:r>
      <w:r>
        <w:t xml:space="preserve"> Nội dung nào sau đây phản ánh đúng ý nghĩa quốc tế từ sự ra đời của Liên bang Cộng hoà xã hội chủ nghĩa Xô viết?</w:t>
      </w:r>
      <w:r>
        <w:br/>
      </w:r>
      <w:r>
        <w:t>A. Làm thất bại ý đồ và hành động chia rẽ của các thế lực thù địch.</w:t>
      </w:r>
      <w:r>
        <w:br/>
      </w:r>
      <w:r>
        <w:t>B. Cổ vũ phong trào giải phóng dân tộc của các nước thuộc địa.</w:t>
      </w:r>
      <w:r>
        <w:br/>
      </w:r>
      <w:r>
        <w:t>C. Củng cố và tăng cường vị thế của Liên Xô trên trường quốc tế.</w:t>
      </w:r>
      <w:r>
        <w:br/>
      </w:r>
      <w:r>
        <w:t>D. Tạo điều kiện để các nước cộng hòa phát triển kinh tế - xã hội.</w:t>
      </w:r>
      <w:r>
        <w:br/>
      </w:r>
      <w:r>
        <w:rPr>
          <w:b/>
        </w:rPr>
        <w:t>Hiển thị đáp án</w:t>
      </w:r>
      <w:r>
        <w:br/>
      </w:r>
      <w:r>
        <w:br/>
      </w:r>
      <w:r>
        <w:rPr>
          <w:b/>
        </w:rPr>
        <w:t>Đáp án đúng là: B</w:t>
      </w:r>
      <w:r>
        <w:br/>
      </w:r>
      <w:r>
        <w:t>- Đối với quốc tế, sự ra đời của Liên bang Cộng hoà xã hội chủ nghĩa Xô viết có ý nghĩa quan trọng:</w:t>
      </w:r>
      <w:r>
        <w:br/>
      </w:r>
      <w:r>
        <w:t>+ Chứng minh tính khoa học, đúng đắn của chủ nghĩa Mác - Lênin.</w:t>
      </w:r>
      <w:r>
        <w:br/>
      </w:r>
      <w:r>
        <w:t>+ Cổ vũ mạnh mẽ phong trào giải phóng dân tộc của các nước thuộc địa ở châu Á, châu Phi và khu vực Mĩ La-tinh.</w:t>
      </w:r>
      <w:r>
        <w:br/>
      </w:r>
      <w:r>
        <w:t>+ Tạo tiền đề cho sự ra đời của hệ thống xã hội chủ nghĩa.</w:t>
      </w:r>
      <w:r>
        <w:br/>
      </w:r>
      <w:r>
        <w:t>+ Liên Xô trở thành chỗ dựa vững chắc cho phong trào cách mạng thế giới.</w:t>
      </w:r>
      <w:r>
        <w:br/>
      </w:r>
      <w:r>
        <w:t>+ Để lại nhiều bài học kinh nghiệm về: sự lựa chọn con đường giải phóng dân tộc; về mô hình xây dựng nhà nước sau khi giành được chính quyền,…</w:t>
      </w:r>
      <w:r>
        <w:br/>
      </w:r>
      <w:r>
        <w:br/>
      </w:r>
      <w:r>
        <w:br/>
      </w:r>
      <w:r>
        <w:rPr>
          <w:b/>
        </w:rPr>
        <w:t xml:space="preserve">Câu 19. </w:t>
      </w:r>
      <w:r>
        <w:t>Tháng 12/1922 diễn ra sự kiện nào sau đây?</w:t>
      </w:r>
      <w:r>
        <w:br/>
      </w:r>
      <w:r>
        <w:t>A. Bản Hiến pháp đầu tiên của Liên Xô được thông qua.</w:t>
      </w:r>
      <w:r>
        <w:br/>
      </w:r>
      <w:r>
        <w:t>B. Liên bang Cộng hòa xã hội chủ nghĩa Xô viết được thành lập.</w:t>
      </w:r>
      <w:r>
        <w:br/>
      </w:r>
      <w:r>
        <w:t>C. Nước Nga Xô viết tiến hành chính sách Cộng sản thời chiến.</w:t>
      </w:r>
      <w:r>
        <w:br/>
      </w:r>
      <w:r>
        <w:t>D. Nước Nga Xô viết tiến hành chính sách Kinh tế mới (NEP).</w:t>
      </w:r>
      <w:r>
        <w:br/>
      </w:r>
      <w:r>
        <w:rPr>
          <w:b/>
        </w:rPr>
        <w:t>Hiển thị đáp án</w:t>
      </w:r>
      <w:r>
        <w:br/>
      </w:r>
      <w:r>
        <w:br/>
      </w:r>
      <w:r>
        <w:rPr>
          <w:b/>
        </w:rPr>
        <w:t>Đáp án đúng là: B</w:t>
      </w:r>
      <w:r>
        <w:br/>
      </w:r>
      <w:r>
        <w:t>- Ngày 30/12/1922, tại Mátxcơva, dưới sự chỉ đạo trực tiếp của Lê-nin, Đại hội lần thứ nhất các Xô viết toàn Liên bang đã thông qua bản Tuyên ngôn thành lập Liên bang Cộng hoà xã hội chủ nghĩa Xô viết (gọi tắt là Liên Xô) và bản Hiệp ước Liên bang.</w:t>
      </w:r>
      <w:r>
        <w:br/>
      </w:r>
      <w:r>
        <w:br/>
      </w:r>
      <w:r>
        <w:br/>
      </w:r>
      <w:r>
        <w:rPr>
          <w:b/>
        </w:rPr>
        <w:t xml:space="preserve">Câu 20. </w:t>
      </w:r>
      <w:r>
        <w:t>Mục tiêu của việc thành lập Nhà nước Liên bang Cộng hòa xã hội chủ nghĩa Xô viết là</w:t>
      </w:r>
      <w:r>
        <w:br/>
      </w:r>
      <w:r>
        <w:t>A. chống lại sự tấn công của 14 nước đế quốc.</w:t>
      </w:r>
      <w:r>
        <w:br/>
      </w:r>
      <w:r>
        <w:t>B. thực hiện hiệu quả Chính sách Kinh tế mới.</w:t>
      </w:r>
      <w:r>
        <w:br/>
      </w:r>
      <w:r>
        <w:t>C. hợp tác, giúp đỡ lẫn nhau để cùng phát triển.</w:t>
      </w:r>
      <w:r>
        <w:br/>
      </w:r>
      <w:r>
        <w:t>D. chống lại cuộc tấn công của phát xít Đức.</w:t>
      </w:r>
      <w:r>
        <w:br/>
      </w:r>
      <w:r>
        <w:rPr>
          <w:b/>
        </w:rPr>
        <w:t>Hiển thị đáp án</w:t>
      </w:r>
      <w:r>
        <w:br/>
      </w:r>
      <w:r>
        <w:br/>
      </w:r>
      <w:r>
        <w:rPr>
          <w:b/>
        </w:rPr>
        <w:t>Đáp án đúng là: C</w:t>
      </w:r>
      <w:r>
        <w:br/>
      </w:r>
      <w:r>
        <w:t>Mục tiêu của việc thành lập Nhà nước Liên bang Cộng hòa xã hội chủ nghĩa Xô viết là hợp tác, giúp đỡ lẫn nhau để cùng phát triển.</w:t>
      </w:r>
      <w:r>
        <w:br/>
      </w:r>
      <w:r>
        <w:br/>
      </w:r>
      <w:r>
        <w:br/>
      </w:r>
      <w:r>
        <w:rPr>
          <w:b/>
        </w:rPr>
        <w:t xml:space="preserve">Câu 21. </w:t>
      </w:r>
      <w:r>
        <w:t>Dòng chữ trên Quốc huy của Liên Xô là</w:t>
      </w:r>
      <w:r>
        <w:br/>
      </w:r>
      <w:r>
        <w:t>A. “Tự do - Bình đẳng - Bác ái”.</w:t>
      </w:r>
      <w:r>
        <w:br/>
      </w:r>
      <w:r>
        <w:t>B. “Độc lập - Tự do - Hạnh phúc”.</w:t>
      </w:r>
      <w:r>
        <w:br/>
      </w:r>
      <w:r>
        <w:t>C. “Thống nhất trong đa dạng”.</w:t>
      </w:r>
      <w:r>
        <w:br/>
      </w:r>
      <w:r>
        <w:t>D. “Giai cấp vô sản thế giới đoàn kết lại”.</w:t>
      </w:r>
      <w:r>
        <w:br/>
      </w:r>
      <w:r>
        <w:rPr>
          <w:b/>
        </w:rPr>
        <w:t>Hiển thị đáp án</w:t>
      </w:r>
      <w:r>
        <w:br/>
      </w:r>
      <w:r>
        <w:br/>
      </w:r>
      <w:r>
        <w:rPr>
          <w:b/>
        </w:rPr>
        <w:t>Đáp án đúng là: D</w:t>
      </w:r>
      <w:r>
        <w:br/>
      </w:r>
      <w:r>
        <w:t>Hiến pháp Liên Xô miêu tả: Quốc huy Liên Xô là biểu tượng cho quốc gia, bao gồm hình ảnh búa liềm trên quả địa cầu được vẽ trên nền những tia Mặt Trời, xung quanh là những bông lúa mì, với dòng chữ “Giai cấp vô sản thế giới đoàn kết lại”.</w:t>
      </w:r>
      <w:r>
        <w:br/>
      </w:r>
      <w:r>
        <w:br/>
      </w:r>
      <w:r>
        <w:br/>
      </w:r>
      <w:r>
        <w:rPr>
          <w:b/>
        </w:rPr>
        <w:t xml:space="preserve">Câu 22. </w:t>
      </w:r>
      <w:r>
        <w:t>Sau khi được thành lập, Chính quyền Xô viết ở Nga đã ban hành</w:t>
      </w:r>
      <w:r>
        <w:br/>
      </w:r>
      <w:r>
        <w:t>A. Chính sách kinh tế mới (NEP).</w:t>
      </w:r>
      <w:r>
        <w:br/>
      </w:r>
      <w:r>
        <w:t>B. Sắc lệnh Hòa bình.</w:t>
      </w:r>
      <w:r>
        <w:br/>
      </w:r>
      <w:r>
        <w:t>C. Chính sách Cộng sản thời chiến.</w:t>
      </w:r>
      <w:r>
        <w:br/>
      </w:r>
      <w:r>
        <w:t>D. Đạo luật Trung lập.</w:t>
      </w:r>
      <w:r>
        <w:br/>
      </w:r>
      <w:r>
        <w:rPr>
          <w:b/>
        </w:rPr>
        <w:t>Hiển thị đáp án</w:t>
      </w:r>
      <w:r>
        <w:br/>
      </w:r>
      <w:r>
        <w:br/>
      </w:r>
      <w:r>
        <w:rPr>
          <w:b/>
        </w:rPr>
        <w:t>Đáp án đúng là: B</w:t>
      </w:r>
      <w:r>
        <w:br/>
      </w:r>
      <w:r>
        <w:t>Sau khi được thành lập, Chính quyền Xô viết ở Nga đã ban hành Sắc lệnh Hòa bình và Sắc lệnh ruộng đất nhằm thủ tiêu những tàn tích của chế độ phong kiến, đem lại các quyền tự do, dân chủ cho nhân dân.</w:t>
      </w:r>
      <w:r>
        <w:br/>
      </w:r>
      <w:r>
        <w:br/>
      </w:r>
      <w:r>
        <w:br/>
      </w:r>
      <w:r>
        <w:rPr>
          <w:b/>
        </w:rPr>
        <w:t xml:space="preserve">Câu 23. </w:t>
      </w:r>
      <w:r>
        <w:t>Đối với Liên Xô, sự ra đời của Liên bang Cộng hoà xã hội chủ nghĩa Xô viết có ý nghĩa như thế nào?</w:t>
      </w:r>
      <w:r>
        <w:br/>
      </w:r>
      <w:r>
        <w:t>A. Tạo điều kiện để các nước cộng hòa phát triển kinh tế - xã hội.</w:t>
      </w:r>
      <w:r>
        <w:br/>
      </w:r>
      <w:r>
        <w:t>B. Chứng minh tính khoa học, đúng đắn của học thuyết Mác - Lênin.</w:t>
      </w:r>
      <w:r>
        <w:br/>
      </w:r>
      <w:r>
        <w:t>C. Cổ vũ phong trào giải phóng dân tộc của nhân dân các nước thuộc địa.</w:t>
      </w:r>
      <w:r>
        <w:br/>
      </w:r>
      <w:r>
        <w:t>D. Để lại bài học kinh nghiệm về mô hình nhà nước sau khi giành chính quyền.</w:t>
      </w:r>
      <w:r>
        <w:br/>
      </w:r>
      <w:r>
        <w:rPr>
          <w:b/>
        </w:rPr>
        <w:t>Hiển thị đáp án</w:t>
      </w:r>
      <w:r>
        <w:br/>
      </w:r>
      <w:r>
        <w:br/>
      </w:r>
      <w:r>
        <w:rPr>
          <w:b/>
        </w:rPr>
        <w:t>Đáp án đúng là: A</w:t>
      </w:r>
      <w:r>
        <w:br/>
      </w:r>
      <w:r>
        <w:t>- Đối với Liên Xô, sự ra đời của Liên bang Cộng hoà xã hội chủ nghĩa Xô viết có ý nghĩa vô cùng quan trọng:</w:t>
      </w:r>
      <w:r>
        <w:br/>
      </w:r>
      <w:r>
        <w:t>+ Mở ra con đường giải quyết đúng đắn vấn đề dân tộc trên đất nước Xô viết trên cơ sở bình đẳng và sự giúp đỡ nhau.</w:t>
      </w:r>
      <w:r>
        <w:br/>
      </w:r>
      <w:r>
        <w:t>+ Sức mạnh của tình đoàn kết và sự hợp tác, giúp đỡ giữa các dân tộc tạo điều kiện cho sự phát triển nhanh chóng về kinh tế, xã hội của tất cả các nước Cộng hoà.</w:t>
      </w:r>
      <w:r>
        <w:br/>
      </w:r>
      <w:r>
        <w:t>+ Làm thất bại ý đồ và hành động chia rẽ của các thế lực thù địch trong và ngoài nước.</w:t>
      </w:r>
      <w:r>
        <w:br/>
      </w:r>
      <w:r>
        <w:t>+ Tăng cường vị thế của Liên Xô trên trường quốc tế.</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4: Chủ nghĩa xã hội từ 1991 đến nay</w:t>
      </w:r>
      <w:r>
        <w:br/>
      </w:r>
      <w:r>
        <w:t>Lý thuyết Bài 5: Quá trình xâm lược và cai trị của chủ nghĩa thực dân ở Đông Nam Á</w:t>
      </w:r>
      <w:r>
        <w:br/>
      </w:r>
      <w:r>
        <w:t>Lý thuyết Bài 6: Hành trình đi đến độc lập dân tộc ở Đông Nam Á</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