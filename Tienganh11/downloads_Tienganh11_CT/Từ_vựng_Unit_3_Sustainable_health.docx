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Từ vựng Unit 3: Sustainable health</w:t>
      </w:r>
    </w:p>
    <w:p>
      <w:r>
        <w:rPr>
          <w:b/>
        </w:rPr>
        <w:t>Từ vựng Tiếng Anh 11 Unit 3 (Friends Global): Sustainable health</w:t>
      </w:r>
      <w:r>
        <w:br/>
      </w:r>
      <w:r>
        <w:br/>
      </w:r>
      <w:r>
        <w:br/>
      </w:r>
      <w:r>
        <w:br/>
      </w:r>
      <w:r>
        <w:rPr>
          <w:b/>
        </w:rPr>
        <w:t>Từ mới</w:t>
      </w:r>
      <w:r>
        <w:br/>
      </w:r>
      <w:r>
        <w:rPr>
          <w:b/>
        </w:rPr>
        <w:t>Phiên âm</w:t>
      </w:r>
      <w:r>
        <w:br/>
      </w:r>
      <w:r>
        <w:rPr>
          <w:b/>
        </w:rPr>
        <w:t>Định nghĩa</w:t>
      </w:r>
      <w:r>
        <w:br/>
      </w:r>
      <w:r>
        <w:br/>
      </w:r>
      <w:r>
        <w:br/>
      </w:r>
      <w:r>
        <w:t>1. antibiotic</w:t>
      </w:r>
      <w:r>
        <w:br/>
      </w:r>
      <w:r>
        <w:t>(n) /ˌæntibaɪˈɒtɪk/</w:t>
      </w:r>
      <w:r>
        <w:br/>
      </w:r>
      <w:r>
        <w:t>thuốc kháng sinh</w:t>
      </w:r>
      <w:r>
        <w:br/>
      </w:r>
      <w:r>
        <w:br/>
      </w:r>
      <w:r>
        <w:br/>
      </w:r>
      <w:r>
        <w:t>2. bandage</w:t>
      </w:r>
      <w:r>
        <w:br/>
      </w:r>
      <w:r>
        <w:t>(n) /ˈbændɪdʒ/</w:t>
      </w:r>
      <w:r>
        <w:br/>
      </w:r>
      <w:r>
        <w:t>băng (để băng bó vết thương)</w:t>
      </w:r>
      <w:r>
        <w:br/>
      </w:r>
      <w:r>
        <w:br/>
      </w:r>
      <w:r>
        <w:br/>
      </w:r>
      <w:r>
        <w:t>3. calf</w:t>
      </w:r>
      <w:r>
        <w:br/>
      </w:r>
      <w:r>
        <w:t>(n) /kɑːf/</w:t>
      </w:r>
      <w:r>
        <w:br/>
      </w:r>
      <w:r>
        <w:t xml:space="preserve"> bắp chân</w:t>
      </w:r>
      <w:r>
        <w:br/>
      </w:r>
      <w:r>
        <w:br/>
      </w:r>
      <w:r>
        <w:br/>
      </w:r>
      <w:r>
        <w:t>4. commit a foul</w:t>
      </w:r>
      <w:r>
        <w:br/>
      </w:r>
      <w:r>
        <w:t>(phr.v) /kəˈmɪt ə faʊl/</w:t>
      </w:r>
      <w:r>
        <w:br/>
      </w:r>
      <w:r>
        <w:t xml:space="preserve"> phạm lỗi/ luật</w:t>
      </w:r>
      <w:r>
        <w:br/>
      </w:r>
      <w:r>
        <w:br/>
      </w:r>
      <w:r>
        <w:br/>
      </w:r>
      <w:r>
        <w:t>5. contempt</w:t>
      </w:r>
      <w:r>
        <w:br/>
      </w:r>
      <w:r>
        <w:t>(n) /kənˈtempt/</w:t>
      </w:r>
      <w:r>
        <w:br/>
      </w:r>
      <w:r>
        <w:t xml:space="preserve"> sự khinh thường</w:t>
      </w:r>
      <w:r>
        <w:br/>
      </w:r>
      <w:r>
        <w:br/>
      </w:r>
      <w:r>
        <w:br/>
      </w:r>
      <w:r>
        <w:t>6. crouch</w:t>
      </w:r>
      <w:r>
        <w:br/>
      </w:r>
      <w:r>
        <w:t>(v) /kraʊtʃ/</w:t>
      </w:r>
      <w:r>
        <w:br/>
      </w:r>
      <w:r>
        <w:t xml:space="preserve"> ngồi xổm</w:t>
      </w:r>
      <w:r>
        <w:br/>
      </w:r>
      <w:r>
        <w:br/>
      </w:r>
      <w:r>
        <w:br/>
      </w:r>
      <w:r>
        <w:t>7. dehydrated</w:t>
      </w:r>
      <w:r>
        <w:br/>
      </w:r>
      <w:r>
        <w:t>(adj) /ˌdiːhaɪˈdreɪtɪd/</w:t>
      </w:r>
      <w:r>
        <w:br/>
      </w:r>
      <w:r>
        <w:t>mất nước (trong cơ thể)</w:t>
      </w:r>
      <w:r>
        <w:br/>
      </w:r>
      <w:r>
        <w:br/>
      </w:r>
      <w:r>
        <w:br/>
      </w:r>
      <w:r>
        <w:t>8. dressing</w:t>
      </w:r>
      <w:r>
        <w:br/>
      </w:r>
      <w:r>
        <w:t>(n) /ˈdresɪŋ/</w:t>
      </w:r>
      <w:r>
        <w:br/>
      </w:r>
      <w:r>
        <w:t xml:space="preserve"> băng, gạc (đắp lên vết thương)</w:t>
      </w:r>
      <w:r>
        <w:br/>
      </w:r>
      <w:r>
        <w:br/>
      </w:r>
      <w:r>
        <w:br/>
      </w:r>
      <w:r>
        <w:t>9. envious</w:t>
      </w:r>
      <w:r>
        <w:br/>
      </w:r>
      <w:r>
        <w:t>(adj) /ˈenviəs/</w:t>
      </w:r>
      <w:r>
        <w:br/>
      </w:r>
      <w:r>
        <w:t xml:space="preserve"> thèm muốn, ghen tị</w:t>
      </w:r>
      <w:r>
        <w:br/>
      </w:r>
      <w:r>
        <w:br/>
      </w:r>
      <w:r>
        <w:br/>
      </w:r>
      <w:r>
        <w:t>10. fragile</w:t>
      </w:r>
      <w:r>
        <w:br/>
      </w:r>
      <w:r>
        <w:t>(adj) /ˈfrædʒaɪl/</w:t>
      </w:r>
      <w:r>
        <w:br/>
      </w:r>
      <w:r>
        <w:t>yếu ớt và dễ bị bệnh</w:t>
      </w:r>
      <w:r>
        <w:br/>
      </w:r>
      <w:r>
        <w:br/>
      </w:r>
      <w:r>
        <w:br/>
      </w:r>
      <w:r>
        <w:t>11. genetics</w:t>
      </w:r>
      <w:r>
        <w:br/>
      </w:r>
      <w:r>
        <w:t>(n) /dʒəˈnetɪks/</w:t>
      </w:r>
      <w:r>
        <w:br/>
      </w:r>
      <w:r>
        <w:t xml:space="preserve"> di truyền học</w:t>
      </w:r>
      <w:r>
        <w:br/>
      </w:r>
      <w:r>
        <w:br/>
      </w:r>
      <w:r>
        <w:br/>
      </w:r>
      <w:r>
        <w:t>12. intestine</w:t>
      </w:r>
      <w:r>
        <w:br/>
      </w:r>
      <w:r>
        <w:t>(n) /ɪnˈtestɪn/</w:t>
      </w:r>
      <w:r>
        <w:br/>
      </w:r>
      <w:r>
        <w:t xml:space="preserve"> ruột</w:t>
      </w:r>
      <w:r>
        <w:br/>
      </w:r>
      <w:r>
        <w:br/>
      </w:r>
      <w:r>
        <w:br/>
      </w:r>
      <w:r>
        <w:br/>
      </w:r>
      <w:r>
        <w:rPr>
          <w:b/>
        </w:rPr>
        <w:t>Xem thêm các bài từ vựng Tiếng Anh 11 sách Friends Global hay, chi tiết khác:</w:t>
      </w:r>
      <w:r>
        <w:br/>
      </w:r>
      <w:r>
        <w:t>Từ vựng Unit 4: Home</w:t>
      </w:r>
      <w:r>
        <w:br/>
      </w:r>
      <w:r>
        <w:t>Từ vựng Unit 5: Technology</w:t>
      </w:r>
      <w:r>
        <w:br/>
      </w:r>
      <w:r>
        <w:t>Từ vựng Unit 6: High-flyers</w:t>
      </w:r>
      <w:r>
        <w:br/>
      </w:r>
      <w:r>
        <w:t>Từ vựng Unit 7: Artists</w:t>
      </w:r>
      <w:r>
        <w:br/>
      </w:r>
      <w:r>
        <w:t>Từ vựng Unit 8: Cities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