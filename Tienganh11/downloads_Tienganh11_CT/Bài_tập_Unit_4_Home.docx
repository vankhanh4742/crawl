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tập Unit 4: Home</w:t>
      </w:r>
    </w:p>
    <w:p>
      <w:r>
        <w:rPr>
          <w:b/>
        </w:rPr>
        <w:t>Bài tập Tiếng Anh 11 Unit 4 (Friends Global): Home</w:t>
      </w:r>
      <w:r>
        <w:br/>
      </w:r>
      <w:r>
        <w:rPr>
          <w:b/>
        </w:rPr>
        <w:t>I. Mark the letter A, B, C, D on your answer sheet to indicate the word whose underlined part differs from the other three in pronunciation in each of the following questions.</w:t>
      </w:r>
      <w:r>
        <w:br/>
      </w:r>
      <w:r>
        <w:br/>
      </w:r>
      <w:r>
        <w:br/>
      </w:r>
      <w:r>
        <w:br/>
      </w:r>
      <w:r>
        <w:br/>
      </w:r>
      <w:r>
        <w:t>1. A. want</w:t>
      </w:r>
      <w:r>
        <w:t>ed</w:t>
      </w:r>
      <w:r>
        <w:br/>
      </w:r>
      <w:r>
        <w:br/>
      </w:r>
      <w:r>
        <w:br/>
      </w:r>
      <w:r>
        <w:t>B. park</w:t>
      </w:r>
      <w:r>
        <w:t>ed</w:t>
      </w:r>
      <w:r>
        <w:br/>
      </w:r>
      <w:r>
        <w:br/>
      </w:r>
      <w:r>
        <w:br/>
      </w:r>
      <w:r>
        <w:t>C. stopp</w:t>
      </w:r>
      <w:r>
        <w:t>ed</w:t>
      </w:r>
      <w:r>
        <w:br/>
      </w:r>
      <w:r>
        <w:br/>
      </w:r>
      <w:r>
        <w:br/>
      </w:r>
      <w:r>
        <w:t>D. watch</w:t>
      </w:r>
      <w:r>
        <w:t>ed</w:t>
      </w:r>
      <w:r>
        <w:br/>
      </w:r>
      <w:r>
        <w:br/>
      </w:r>
      <w:r>
        <w:br/>
      </w:r>
      <w:r>
        <w:br/>
      </w:r>
      <w:r>
        <w:br/>
      </w:r>
      <w:r>
        <w:t>2. A. c</w:t>
      </w:r>
      <w:r>
        <w:t>o</w:t>
      </w:r>
      <w:r>
        <w:t>bweb</w:t>
      </w:r>
      <w:r>
        <w:br/>
      </w:r>
      <w:r>
        <w:br/>
      </w:r>
      <w:r>
        <w:br/>
      </w:r>
      <w:r>
        <w:t>B. s</w:t>
      </w:r>
      <w:r>
        <w:t>o</w:t>
      </w:r>
      <w:r>
        <w:t>fa</w:t>
      </w:r>
      <w:r>
        <w:br/>
      </w:r>
      <w:r>
        <w:br/>
      </w:r>
      <w:r>
        <w:br/>
      </w:r>
      <w:r>
        <w:t>C. s</w:t>
      </w:r>
      <w:r>
        <w:t>o</w:t>
      </w:r>
      <w:r>
        <w:t>litude</w:t>
      </w:r>
      <w:r>
        <w:br/>
      </w:r>
      <w:r>
        <w:br/>
      </w:r>
      <w:r>
        <w:br/>
      </w:r>
      <w:r>
        <w:t>D. r</w:t>
      </w:r>
      <w:r>
        <w:t>o</w:t>
      </w:r>
      <w:r>
        <w:t>ck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II. Mark the letter A, B, C, D on your answer sheet to indicate the word that differs from the other three in the position of primary stress in each of the following questions.</w:t>
      </w:r>
      <w:r>
        <w:br/>
      </w:r>
      <w:r>
        <w:br/>
      </w:r>
      <w:r>
        <w:br/>
      </w:r>
      <w:r>
        <w:br/>
      </w:r>
      <w:r>
        <w:br/>
      </w:r>
      <w:r>
        <w:t>3. A. mattress</w:t>
      </w:r>
      <w:r>
        <w:br/>
      </w:r>
      <w:r>
        <w:br/>
      </w:r>
      <w:r>
        <w:br/>
      </w:r>
      <w:r>
        <w:t>B. shutter</w:t>
      </w:r>
      <w:r>
        <w:br/>
      </w:r>
      <w:r>
        <w:br/>
      </w:r>
      <w:r>
        <w:br/>
      </w:r>
      <w:r>
        <w:t>C. toaster</w:t>
      </w:r>
      <w:r>
        <w:br/>
      </w:r>
      <w:r>
        <w:br/>
      </w:r>
      <w:r>
        <w:br/>
      </w:r>
      <w:r>
        <w:t>D. event</w:t>
      </w:r>
      <w:r>
        <w:br/>
      </w:r>
      <w:r>
        <w:br/>
      </w:r>
      <w:r>
        <w:br/>
      </w:r>
      <w:r>
        <w:br/>
      </w:r>
      <w:r>
        <w:br/>
      </w:r>
      <w:r>
        <w:t>4. A. attitude</w:t>
      </w:r>
      <w:r>
        <w:br/>
      </w:r>
      <w:r>
        <w:br/>
      </w:r>
      <w:r>
        <w:br/>
      </w:r>
      <w:r>
        <w:t>B. charity</w:t>
      </w:r>
      <w:r>
        <w:br/>
      </w:r>
      <w:r>
        <w:br/>
      </w:r>
      <w:r>
        <w:br/>
      </w:r>
      <w:r>
        <w:t>C. container</w:t>
      </w:r>
      <w:r>
        <w:br/>
      </w:r>
      <w:r>
        <w:br/>
      </w:r>
      <w:r>
        <w:br/>
      </w:r>
      <w:r>
        <w:t>D. solitude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III. Mark the letter A, B, C, D on your answer sheet to indicate the sentence that best completes each of the following exchanges.</w:t>
      </w:r>
      <w:r>
        <w:br/>
      </w:r>
      <w:r>
        <w:t>5. Your flat is conveniently located!</w:t>
      </w:r>
      <w:r>
        <w:br/>
      </w:r>
      <w:r>
        <w:t>A. Yes. It’s right in the city centre</w:t>
      </w:r>
      <w:r>
        <w:br/>
      </w:r>
      <w:r>
        <w:t>B. Yes. It’s next to the airport.</w:t>
      </w:r>
      <w:r>
        <w:br/>
      </w:r>
      <w:r>
        <w:t>C. You shouldn’t say so.</w:t>
      </w:r>
      <w:r>
        <w:br/>
      </w:r>
      <w:r>
        <w:t>D. You are right!</w:t>
      </w:r>
      <w:r>
        <w:br/>
      </w:r>
      <w:r>
        <w:t>6. Those buildings are dilapidated!</w:t>
      </w:r>
      <w:r>
        <w:br/>
      </w:r>
      <w:r>
        <w:t>A. I will build some villas there.</w:t>
      </w:r>
      <w:r>
        <w:br/>
      </w:r>
      <w:r>
        <w:t>B. They’re in a peaceful area.</w:t>
      </w:r>
      <w:r>
        <w:br/>
      </w:r>
      <w:r>
        <w:t>C. They’ll be demolished soon.</w:t>
      </w:r>
      <w:r>
        <w:br/>
      </w:r>
      <w:r>
        <w:t>D. I can’t do more.</w:t>
      </w:r>
      <w:r>
        <w:br/>
      </w:r>
      <w:r>
        <w:rPr>
          <w:b/>
        </w:rPr>
        <w:t>IV. Mark the letter A, B, C, D on your answer sheet to indicate the word(s) CLOSEST in meaning to the underlined word(s) in each of the following questions.</w:t>
      </w:r>
      <w:r>
        <w:br/>
      </w:r>
      <w:r>
        <w:t xml:space="preserve">7. While young people tend to prefer </w:t>
      </w:r>
      <w:r>
        <w:rPr>
          <w:b/>
        </w:rPr>
        <w:t>contemporary</w:t>
      </w:r>
      <w:r>
        <w:t xml:space="preserve"> music, the older generation prefers to listen to music from the 1970’s and the 1980’s.</w:t>
      </w:r>
      <w:r>
        <w:br/>
      </w:r>
      <w:r>
        <w:t>A. lively</w:t>
      </w:r>
      <w:r>
        <w:br/>
      </w:r>
      <w:r>
        <w:t>B. modern</w:t>
      </w:r>
      <w:r>
        <w:br/>
      </w:r>
      <w:r>
        <w:t>C. impressive</w:t>
      </w:r>
      <w:r>
        <w:br/>
      </w:r>
      <w:r>
        <w:t>D. popular</w:t>
      </w:r>
      <w:r>
        <w:br/>
      </w:r>
      <w:r>
        <w:t xml:space="preserve">8. With an </w:t>
      </w:r>
      <w:r>
        <w:t>impressive</w:t>
      </w:r>
      <w:r>
        <w:t xml:space="preserve"> outfit, Maria walked into the room and every woman wanted her dress.</w:t>
      </w:r>
      <w:r>
        <w:br/>
      </w:r>
      <w:r>
        <w:t>A. charming</w:t>
      </w:r>
      <w:r>
        <w:br/>
      </w:r>
      <w:r>
        <w:t>B. substantial</w:t>
      </w:r>
      <w:r>
        <w:br/>
      </w:r>
      <w:r>
        <w:t>C. remarkable</w:t>
      </w:r>
      <w:r>
        <w:br/>
      </w:r>
      <w:r>
        <w:t>D. popular</w:t>
      </w:r>
      <w:r>
        <w:br/>
      </w:r>
      <w:r>
        <w:rPr>
          <w:b/>
        </w:rPr>
        <w:t>V. Mark the letter A, B, C, D on your answer sheet to indicate the word(s) OPPOSITE in meaning to the underlined word(s) in each of the following questions.</w:t>
      </w:r>
      <w:r>
        <w:br/>
      </w:r>
      <w:r>
        <w:t xml:space="preserve">9. My cousin tends to </w:t>
      </w:r>
      <w:r>
        <w:t>look on the bright side</w:t>
      </w:r>
      <w:r>
        <w:t xml:space="preserve"> in any circumstance.</w:t>
      </w:r>
      <w:r>
        <w:br/>
      </w:r>
      <w:r>
        <w:t xml:space="preserve">A. be optimistic </w:t>
      </w:r>
      <w:r>
        <w:br/>
      </w:r>
      <w:r>
        <w:t xml:space="preserve">B. be pessimistic </w:t>
      </w:r>
      <w:r>
        <w:br/>
      </w:r>
      <w:r>
        <w:t xml:space="preserve">C. be confident </w:t>
      </w:r>
      <w:r>
        <w:br/>
      </w:r>
      <w:r>
        <w:t>D. be smart</w:t>
      </w:r>
      <w:r>
        <w:br/>
      </w:r>
      <w:r>
        <w:t xml:space="preserve">10. Maureen usually felt </w:t>
      </w:r>
      <w:r>
        <w:t>depressed</w:t>
      </w:r>
      <w:r>
        <w:t xml:space="preserve"> on Mondays, because she never got enough sleep on the weekends.</w:t>
      </w:r>
      <w:r>
        <w:br/>
      </w:r>
      <w:r>
        <w:t xml:space="preserve">A. unhappy </w:t>
      </w:r>
      <w:r>
        <w:br/>
      </w:r>
      <w:r>
        <w:t xml:space="preserve">B. cheerful </w:t>
      </w:r>
      <w:r>
        <w:br/>
      </w:r>
      <w:r>
        <w:t xml:space="preserve">C. glum </w:t>
      </w:r>
      <w:r>
        <w:br/>
      </w:r>
      <w:r>
        <w:t>D. understanding</w:t>
      </w:r>
      <w:r>
        <w:br/>
      </w:r>
      <w:r>
        <w:rPr>
          <w:b/>
        </w:rPr>
        <w:t>Từ vựng Tiếng Anh 11 Unit 4 (Friends Global): Home</w:t>
      </w:r>
      <w:r>
        <w:br/>
      </w:r>
      <w:r>
        <w:br/>
      </w:r>
      <w:r>
        <w:br/>
      </w:r>
      <w:r>
        <w:br/>
      </w:r>
      <w:r>
        <w:rPr>
          <w:b/>
        </w:rPr>
        <w:t>STT</w:t>
      </w:r>
      <w:r>
        <w:br/>
      </w:r>
      <w:r>
        <w:rPr>
          <w:b/>
        </w:rPr>
        <w:t>Từ mới</w:t>
      </w:r>
      <w:r>
        <w:br/>
      </w:r>
      <w:r>
        <w:rPr>
          <w:b/>
        </w:rPr>
        <w:t>Phân loại</w:t>
      </w:r>
      <w:r>
        <w:br/>
      </w:r>
      <w:r>
        <w:rPr>
          <w:b/>
        </w:rPr>
        <w:t>Phiên âm</w:t>
      </w:r>
      <w:r>
        <w:br/>
      </w:r>
      <w:r>
        <w:rPr>
          <w:b/>
        </w:rPr>
        <w:t>Định nghĩa</w:t>
      </w:r>
      <w:r>
        <w:br/>
      </w:r>
      <w:r>
        <w:br/>
      </w:r>
      <w:r>
        <w:br/>
      </w:r>
      <w:r>
        <w:t>1</w:t>
      </w:r>
      <w:r>
        <w:br/>
      </w:r>
      <w:r>
        <w:t>apartment</w:t>
      </w:r>
      <w:r>
        <w:br/>
      </w:r>
      <w:r>
        <w:t>(n)</w:t>
      </w:r>
      <w:r>
        <w:br/>
      </w:r>
      <w:r>
        <w:t>/əˈpɑːrt mənt/</w:t>
      </w:r>
      <w:r>
        <w:br/>
      </w:r>
      <w:r>
        <w:t>Chung cư</w:t>
      </w:r>
      <w:r>
        <w:br/>
      </w:r>
      <w:r>
        <w:br/>
      </w:r>
      <w:r>
        <w:br/>
      </w:r>
      <w:r>
        <w:t>2</w:t>
      </w:r>
      <w:r>
        <w:br/>
      </w:r>
      <w:r>
        <w:t>balcony</w:t>
      </w:r>
      <w:r>
        <w:br/>
      </w:r>
      <w:r>
        <w:t>(n)</w:t>
      </w:r>
      <w:r>
        <w:br/>
      </w:r>
      <w:r>
        <w:t>/ˈbælkəni/</w:t>
      </w:r>
      <w:r>
        <w:br/>
      </w:r>
      <w:r>
        <w:t>Ban công</w:t>
      </w:r>
      <w:r>
        <w:br/>
      </w:r>
      <w:r>
        <w:br/>
      </w:r>
      <w:r>
        <w:br/>
      </w:r>
      <w:r>
        <w:t>3</w:t>
      </w:r>
      <w:r>
        <w:br/>
      </w:r>
      <w:r>
        <w:t>basement</w:t>
      </w:r>
      <w:r>
        <w:br/>
      </w:r>
      <w:r>
        <w:t>(n)</w:t>
      </w:r>
      <w:r>
        <w:br/>
      </w:r>
      <w:r>
        <w:t>/ˈbeɪsmənt/</w:t>
      </w:r>
      <w:r>
        <w:br/>
      </w:r>
      <w:r>
        <w:t>Tầng hầm</w:t>
      </w:r>
      <w:r>
        <w:br/>
      </w:r>
      <w:r>
        <w:br/>
      </w:r>
      <w:r>
        <w:br/>
      </w:r>
      <w:r>
        <w:t>4</w:t>
      </w:r>
      <w:r>
        <w:br/>
      </w:r>
      <w:r>
        <w:t>garage</w:t>
      </w:r>
      <w:r>
        <w:br/>
      </w:r>
      <w:r>
        <w:t>(n)</w:t>
      </w:r>
      <w:r>
        <w:br/>
      </w:r>
      <w:r>
        <w:t>/ɡəˈrɑːʒ/</w:t>
      </w:r>
      <w:r>
        <w:br/>
      </w:r>
      <w:r>
        <w:t>Nhà để xe, ga-ra</w:t>
      </w:r>
      <w:r>
        <w:br/>
      </w:r>
      <w:r>
        <w:br/>
      </w:r>
      <w:r>
        <w:br/>
      </w:r>
      <w:r>
        <w:t>5</w:t>
      </w:r>
      <w:r>
        <w:br/>
      </w:r>
      <w:r>
        <w:t>gym</w:t>
      </w:r>
      <w:r>
        <w:br/>
      </w:r>
      <w:r>
        <w:t>(n)</w:t>
      </w:r>
      <w:r>
        <w:br/>
      </w:r>
      <w:r>
        <w:t>/dʒɪm/</w:t>
      </w:r>
      <w:r>
        <w:br/>
      </w:r>
      <w:r>
        <w:t>Phòng tập thể dục</w:t>
      </w:r>
      <w:r>
        <w:br/>
      </w:r>
      <w:r>
        <w:br/>
      </w:r>
      <w:r>
        <w:br/>
      </w:r>
      <w:r>
        <w:t>6</w:t>
      </w:r>
      <w:r>
        <w:br/>
      </w:r>
      <w:r>
        <w:t>yard</w:t>
      </w:r>
      <w:r>
        <w:br/>
      </w:r>
      <w:r>
        <w:t>(n)</w:t>
      </w:r>
      <w:r>
        <w:br/>
      </w:r>
      <w:r>
        <w:t>/jɑːrd/</w:t>
      </w:r>
      <w:r>
        <w:br/>
      </w:r>
      <w:r>
        <w:t>Cái sân</w:t>
      </w:r>
      <w:r>
        <w:br/>
      </w:r>
      <w:r>
        <w:br/>
      </w:r>
      <w:r>
        <w:br/>
      </w:r>
      <w:r>
        <w:t>7</w:t>
      </w:r>
      <w:r>
        <w:br/>
      </w:r>
      <w:r>
        <w:t>bed</w:t>
      </w:r>
      <w:r>
        <w:br/>
      </w:r>
      <w:r>
        <w:t>(n)</w:t>
      </w:r>
      <w:r>
        <w:br/>
      </w:r>
      <w:r>
        <w:t>/bed/</w:t>
      </w:r>
      <w:r>
        <w:br/>
      </w:r>
      <w:r>
        <w:t>Cái giường</w:t>
      </w:r>
      <w:r>
        <w:br/>
      </w:r>
      <w:r>
        <w:br/>
      </w:r>
      <w:r>
        <w:br/>
      </w:r>
      <w:r>
        <w:t>8</w:t>
      </w:r>
      <w:r>
        <w:br/>
      </w:r>
      <w:r>
        <w:t>clean</w:t>
      </w:r>
      <w:r>
        <w:br/>
      </w:r>
      <w:r>
        <w:t>(v)</w:t>
      </w:r>
      <w:r>
        <w:br/>
      </w:r>
      <w:r>
        <w:t>/kliːn/</w:t>
      </w:r>
      <w:r>
        <w:br/>
      </w:r>
      <w:r>
        <w:t>Dọn dẹp, rửa</w:t>
      </w:r>
      <w:r>
        <w:br/>
      </w:r>
      <w:r>
        <w:br/>
      </w:r>
      <w:r>
        <w:br/>
      </w:r>
      <w:r>
        <w:t>9</w:t>
      </w:r>
      <w:r>
        <w:br/>
      </w:r>
      <w:r>
        <w:t>dinner</w:t>
      </w:r>
      <w:r>
        <w:br/>
      </w:r>
      <w:r>
        <w:t>(n)</w:t>
      </w:r>
      <w:r>
        <w:br/>
      </w:r>
      <w:r>
        <w:t>/ ˈdɪnə r/</w:t>
      </w:r>
      <w:r>
        <w:br/>
      </w:r>
      <w:r>
        <w:t>Bữa tối</w:t>
      </w:r>
      <w:r>
        <w:br/>
      </w:r>
      <w:r>
        <w:br/>
      </w:r>
      <w:r>
        <w:br/>
      </w:r>
      <w:r>
        <w:t>10</w:t>
      </w:r>
      <w:r>
        <w:br/>
      </w:r>
      <w:r>
        <w:t>dish</w:t>
      </w:r>
      <w:r>
        <w:br/>
      </w:r>
      <w:r>
        <w:t>(n)</w:t>
      </w:r>
      <w:r>
        <w:br/>
      </w:r>
      <w:r>
        <w:t>/dɪʃ/</w:t>
      </w:r>
      <w:r>
        <w:br/>
      </w:r>
      <w:r>
        <w:t>Cái đĩa</w:t>
      </w:r>
      <w:r>
        <w:br/>
      </w:r>
      <w:r>
        <w:br/>
      </w:r>
      <w:r>
        <w:br/>
      </w:r>
      <w:r>
        <w:t>11</w:t>
      </w:r>
      <w:r>
        <w:br/>
      </w:r>
      <w:r>
        <w:t>kitchen</w:t>
      </w:r>
      <w:r>
        <w:br/>
      </w:r>
      <w:r>
        <w:t>(n)</w:t>
      </w:r>
      <w:r>
        <w:br/>
      </w:r>
      <w:r>
        <w:t>/ˈkɪtʃ ə n/</w:t>
      </w:r>
      <w:r>
        <w:br/>
      </w:r>
      <w:r>
        <w:t>Nhà bếp</w:t>
      </w:r>
      <w:r>
        <w:br/>
      </w:r>
      <w:r>
        <w:br/>
      </w:r>
      <w:r>
        <w:br/>
      </w:r>
      <w:r>
        <w:t>12</w:t>
      </w:r>
      <w:r>
        <w:br/>
      </w:r>
      <w:r>
        <w:t>laundry</w:t>
      </w:r>
      <w:r>
        <w:br/>
      </w:r>
      <w:r>
        <w:t>(n)</w:t>
      </w:r>
      <w:r>
        <w:br/>
      </w:r>
      <w:r>
        <w:t>/ˈlɔːndri/</w:t>
      </w:r>
      <w:r>
        <w:br/>
      </w:r>
      <w:r>
        <w:t>Việc giặt là (ủi)</w:t>
      </w:r>
      <w:r>
        <w:br/>
      </w:r>
      <w:r>
        <w:br/>
      </w:r>
      <w:r>
        <w:br/>
      </w:r>
      <w:r>
        <w:t>13</w:t>
      </w:r>
      <w:r>
        <w:br/>
      </w:r>
      <w:r>
        <w:t>shopping</w:t>
      </w:r>
      <w:r>
        <w:br/>
      </w:r>
      <w:r>
        <w:t>(n)</w:t>
      </w:r>
      <w:r>
        <w:br/>
      </w:r>
      <w:r>
        <w:t>/ˈʃɒpɪŋ/</w:t>
      </w:r>
      <w:r>
        <w:br/>
      </w:r>
      <w:r>
        <w:t>Việc mua sắm</w:t>
      </w:r>
      <w:r>
        <w:br/>
      </w:r>
      <w:r>
        <w:br/>
      </w:r>
      <w:r>
        <w:br/>
      </w:r>
      <w:r>
        <w:t>14</w:t>
      </w:r>
      <w:r>
        <w:br/>
      </w:r>
      <w:r>
        <w:t>center</w:t>
      </w:r>
      <w:r>
        <w:br/>
      </w:r>
      <w:r>
        <w:t>(n)</w:t>
      </w:r>
      <w:r>
        <w:br/>
      </w:r>
      <w:r>
        <w:t>/ˈsentə r/</w:t>
      </w:r>
      <w:r>
        <w:br/>
      </w:r>
      <w:r>
        <w:t>Trung tâm</w:t>
      </w:r>
      <w:r>
        <w:br/>
      </w:r>
      <w:r>
        <w:br/>
      </w:r>
      <w:r>
        <w:br/>
      </w:r>
      <w:r>
        <w:t>15</w:t>
      </w:r>
      <w:r>
        <w:br/>
      </w:r>
      <w:r>
        <w:t>city</w:t>
      </w:r>
      <w:r>
        <w:br/>
      </w:r>
      <w:r>
        <w:t>(v)</w:t>
      </w:r>
      <w:r>
        <w:br/>
      </w:r>
      <w:r>
        <w:t>/ˈsɪti/</w:t>
      </w:r>
      <w:r>
        <w:br/>
      </w:r>
      <w:r>
        <w:t>Thành phố</w:t>
      </w:r>
      <w:r>
        <w:br/>
      </w:r>
      <w:r>
        <w:br/>
      </w:r>
      <w:r>
        <w:br/>
      </w:r>
      <w:r>
        <w:t>16</w:t>
      </w:r>
      <w:r>
        <w:br/>
      </w:r>
      <w:r>
        <w:t>east</w:t>
      </w:r>
      <w:r>
        <w:br/>
      </w:r>
      <w:r>
        <w:t>(n)</w:t>
      </w:r>
      <w:r>
        <w:br/>
      </w:r>
      <w:r>
        <w:t>/ iːst/</w:t>
      </w:r>
      <w:r>
        <w:br/>
      </w:r>
      <w:r>
        <w:t>Phía đông</w:t>
      </w:r>
      <w:r>
        <w:br/>
      </w:r>
      <w:r>
        <w:br/>
      </w:r>
      <w:r>
        <w:br/>
      </w:r>
      <w:r>
        <w:t>17</w:t>
      </w:r>
      <w:r>
        <w:br/>
      </w:r>
      <w:r>
        <w:t>north</w:t>
      </w:r>
      <w:r>
        <w:br/>
      </w:r>
      <w:r>
        <w:t>(n)</w:t>
      </w:r>
      <w:r>
        <w:br/>
      </w:r>
      <w:r>
        <w:t>/ nɔːrθ/</w:t>
      </w:r>
      <w:r>
        <w:br/>
      </w:r>
      <w:r>
        <w:t>Phía bắc</w:t>
      </w:r>
      <w:r>
        <w:br/>
      </w:r>
      <w:r>
        <w:br/>
      </w:r>
      <w:r>
        <w:br/>
      </w:r>
      <w:r>
        <w:t>18</w:t>
      </w:r>
      <w:r>
        <w:br/>
      </w:r>
      <w:r>
        <w:t>south</w:t>
      </w:r>
      <w:r>
        <w:br/>
      </w:r>
      <w:r>
        <w:t>(n)</w:t>
      </w:r>
      <w:r>
        <w:br/>
      </w:r>
      <w:r>
        <w:t>/ saʊθ/</w:t>
      </w:r>
      <w:r>
        <w:br/>
      </w:r>
      <w:r>
        <w:t>Phía nam</w:t>
      </w:r>
      <w:r>
        <w:br/>
      </w:r>
      <w:r>
        <w:br/>
      </w:r>
      <w:r>
        <w:br/>
      </w:r>
      <w:r>
        <w:t>19</w:t>
      </w:r>
      <w:r>
        <w:br/>
      </w:r>
      <w:r>
        <w:t>town</w:t>
      </w:r>
      <w:r>
        <w:br/>
      </w:r>
      <w:r>
        <w:t>(n)</w:t>
      </w:r>
      <w:r>
        <w:br/>
      </w:r>
      <w:r>
        <w:t>/ taʊn/</w:t>
      </w:r>
      <w:r>
        <w:br/>
      </w:r>
      <w:r>
        <w:t>Thị trấn, thị xã</w:t>
      </w:r>
      <w:r>
        <w:br/>
      </w:r>
      <w:r>
        <w:br/>
      </w:r>
      <w:r>
        <w:br/>
      </w:r>
      <w:r>
        <w:t>20</w:t>
      </w:r>
      <w:r>
        <w:br/>
      </w:r>
      <w:r>
        <w:t>village</w:t>
      </w:r>
      <w:r>
        <w:br/>
      </w:r>
      <w:r>
        <w:t>(n)</w:t>
      </w:r>
      <w:r>
        <w:br/>
      </w:r>
      <w:r>
        <w:t>/ˈvɪlɪdʒ/</w:t>
      </w:r>
      <w:r>
        <w:br/>
      </w:r>
      <w:r>
        <w:t>Ngôi làng</w:t>
      </w:r>
      <w:r>
        <w:br/>
      </w:r>
      <w:r>
        <w:br/>
      </w:r>
      <w:r>
        <w:br/>
      </w:r>
      <w:r>
        <w:t>21</w:t>
      </w:r>
      <w:r>
        <w:br/>
      </w:r>
      <w:r>
        <w:t>west</w:t>
      </w:r>
      <w:r>
        <w:br/>
      </w:r>
      <w:r>
        <w:t>(n)</w:t>
      </w:r>
      <w:r>
        <w:br/>
      </w:r>
      <w:r>
        <w:t>/west/</w:t>
      </w:r>
      <w:r>
        <w:br/>
      </w:r>
      <w:r>
        <w:t>Phía tây</w:t>
      </w:r>
      <w:r>
        <w:br/>
      </w:r>
      <w:r>
        <w:br/>
      </w:r>
      <w:r>
        <w:br/>
      </w:r>
      <w:r>
        <w:t>22</w:t>
      </w:r>
      <w:r>
        <w:br/>
      </w:r>
      <w:r>
        <w:t>attention</w:t>
      </w:r>
      <w:r>
        <w:br/>
      </w:r>
      <w:r>
        <w:t>(n)</w:t>
      </w:r>
      <w:r>
        <w:br/>
      </w:r>
      <w:r>
        <w:t>/əˈtenʃən/</w:t>
      </w:r>
      <w:r>
        <w:br/>
      </w:r>
      <w:r>
        <w:t>Sự chú ý</w:t>
      </w:r>
      <w:r>
        <w:br/>
      </w:r>
      <w:r>
        <w:br/>
      </w:r>
      <w:r>
        <w:br/>
      </w:r>
      <w:r>
        <w:t>23</w:t>
      </w:r>
      <w:r>
        <w:br/>
      </w:r>
      <w:r>
        <w:t>delta</w:t>
      </w:r>
      <w:r>
        <w:br/>
      </w:r>
      <w:r>
        <w:t>(n)</w:t>
      </w:r>
      <w:r>
        <w:br/>
      </w:r>
      <w:r>
        <w:t>/ ˈdeltə /</w:t>
      </w:r>
      <w:r>
        <w:br/>
      </w:r>
      <w:r>
        <w:t>Đồng bằng</w:t>
      </w:r>
      <w:r>
        <w:br/>
      </w:r>
      <w:r>
        <w:br/>
      </w:r>
      <w:r>
        <w:br/>
      </w:r>
      <w:r>
        <w:t>24</w:t>
      </w:r>
      <w:r>
        <w:br/>
      </w:r>
      <w:r>
        <w:t>region</w:t>
      </w:r>
      <w:r>
        <w:br/>
      </w:r>
      <w:r>
        <w:t>(n)</w:t>
      </w:r>
      <w:r>
        <w:br/>
      </w:r>
      <w:r>
        <w:t>/ ˈriːdʒən /</w:t>
      </w:r>
      <w:r>
        <w:br/>
      </w:r>
      <w:r>
        <w:t>Vùng</w:t>
      </w:r>
      <w:r>
        <w:br/>
      </w:r>
      <w:r>
        <w:br/>
      </w:r>
      <w:r>
        <w:br/>
      </w:r>
      <w:r>
        <w:t>25</w:t>
      </w:r>
      <w:r>
        <w:br/>
      </w:r>
      <w:r>
        <w:t>temperature</w:t>
      </w:r>
      <w:r>
        <w:br/>
      </w:r>
      <w:r>
        <w:t>(n)</w:t>
      </w:r>
      <w:r>
        <w:br/>
      </w:r>
      <w:r>
        <w:t>/ ˈtemprətʃər/</w:t>
      </w:r>
      <w:r>
        <w:br/>
      </w:r>
      <w:r>
        <w:t>Nhiệt độ</w:t>
      </w:r>
      <w:r>
        <w:br/>
      </w:r>
      <w:r>
        <w:br/>
      </w:r>
      <w:r>
        <w:br/>
      </w:r>
      <w:r>
        <w:t>26</w:t>
      </w:r>
      <w:r>
        <w:br/>
      </w:r>
      <w:r>
        <w:t>museum</w:t>
      </w:r>
      <w:r>
        <w:br/>
      </w:r>
      <w:r>
        <w:t>(n)</w:t>
      </w:r>
      <w:r>
        <w:br/>
      </w:r>
      <w:r>
        <w:t>/ mjuːˈziːəm /</w:t>
      </w:r>
      <w:r>
        <w:br/>
      </w:r>
      <w:r>
        <w:t>Viện bảo tàng</w:t>
      </w:r>
      <w:r>
        <w:br/>
      </w:r>
      <w:r>
        <w:br/>
      </w:r>
      <w:r>
        <w:br/>
      </w:r>
      <w:r>
        <w:t>27</w:t>
      </w:r>
      <w:r>
        <w:br/>
      </w:r>
      <w:r>
        <w:t>college</w:t>
      </w:r>
      <w:r>
        <w:br/>
      </w:r>
      <w:r>
        <w:t>(n)</w:t>
      </w:r>
      <w:r>
        <w:br/>
      </w:r>
      <w:r>
        <w:t>/ ˈkɒlɪdʒ /</w:t>
      </w:r>
      <w:r>
        <w:br/>
      </w:r>
      <w:r>
        <w:t>Cao đẳng/ Đại học</w:t>
      </w:r>
      <w:r>
        <w:br/>
      </w:r>
      <w:r>
        <w:br/>
      </w:r>
      <w:r>
        <w:br/>
      </w:r>
      <w:r>
        <w:t>28</w:t>
      </w:r>
      <w:r>
        <w:br/>
      </w:r>
      <w:r>
        <w:t>restaurant</w:t>
      </w:r>
      <w:r>
        <w:br/>
      </w:r>
      <w:r>
        <w:t>(n)</w:t>
      </w:r>
      <w:r>
        <w:br/>
      </w:r>
      <w:r>
        <w:t>/ ˈrestrɒnt /</w:t>
      </w:r>
      <w:r>
        <w:br/>
      </w:r>
      <w:r>
        <w:t>Nhà hàng</w:t>
      </w:r>
      <w:r>
        <w:br/>
      </w:r>
      <w:r>
        <w:br/>
      </w:r>
      <w:r>
        <w:br/>
      </w:r>
      <w:r>
        <w:t>29</w:t>
      </w:r>
      <w:r>
        <w:br/>
      </w:r>
      <w:r>
        <w:t>possession</w:t>
      </w:r>
      <w:r>
        <w:br/>
      </w:r>
      <w:r>
        <w:t>(n)</w:t>
      </w:r>
      <w:r>
        <w:br/>
      </w:r>
      <w:r>
        <w:t>/ pəˈzeʃən /</w:t>
      </w:r>
      <w:r>
        <w:br/>
      </w:r>
      <w:r>
        <w:t>sự sở hữu</w:t>
      </w:r>
      <w:r>
        <w:br/>
      </w:r>
      <w:r>
        <w:br/>
      </w:r>
      <w:r>
        <w:br/>
      </w:r>
      <w:r>
        <w:t>30.</w:t>
      </w:r>
      <w:r>
        <w:br/>
      </w:r>
      <w:r>
        <w:t>transportation</w:t>
      </w:r>
      <w:r>
        <w:br/>
      </w:r>
      <w:r>
        <w:t>(n0</w:t>
      </w:r>
      <w:r>
        <w:br/>
      </w:r>
      <w:r>
        <w:t>/ ˌtrænspɔːˈteɪʃ ə n /</w:t>
      </w:r>
      <w:r>
        <w:br/>
      </w:r>
      <w:r>
        <w:t>Sự vận tải</w:t>
      </w:r>
      <w:r>
        <w:br/>
      </w:r>
      <w:r>
        <w:br/>
      </w:r>
      <w:r>
        <w:br/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