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7H. Writing (trang 93)</w:t>
      </w:r>
    </w:p>
    <w:p>
      <w:r>
        <w:rPr>
          <w:b/>
        </w:rPr>
        <w:t>Tiếng Anh 11 Unit 7H Writing trang 93 - Friends Global</w:t>
      </w:r>
      <w:r>
        <w:br/>
      </w:r>
      <w:r>
        <w:rPr>
          <w:b/>
        </w:rPr>
        <w:t>1 (trang 93 Tiếng Anh 11 Friends Global)</w:t>
      </w:r>
      <w:r>
        <w:t>:</w:t>
      </w:r>
      <w:r>
        <w:t xml:space="preserve"> SPEAKING Work in pairs. What was the last book you read? What was it about? Did you enjoy it? Why? / Why not? (Làm việc theo cặp. cuốn sách cuối cùng bạn đọc là gì? Cái đó nói về gì thế? Bạn có thích nó không? Tại sao? / Tại sao không?)</w:t>
      </w:r>
      <w:r>
        <w:br/>
      </w:r>
      <w:r>
        <w:rPr>
          <w:b/>
        </w:rPr>
        <w:t>Gợi ý:</w:t>
      </w:r>
      <w:r>
        <w:br/>
      </w:r>
      <w:r>
        <w:t>I just finished reading "The Silent Patient" by Alex Michaelides. It's a psychological thriller about a woman who shot her husband and hasn't spoken a word since. The story is told from the perspective of a therapist who is trying to uncover the truth behind the woman's silence. I really enjoyed it. The plot was full of twists and turns, and it kept me guessing until the very end.</w:t>
      </w:r>
      <w:r>
        <w:br/>
      </w:r>
      <w:r>
        <w:rPr>
          <w:b/>
        </w:rPr>
        <w:t>Hướng dẫn dịch:</w:t>
      </w:r>
      <w:r>
        <w:br/>
      </w:r>
      <w:r>
        <w:t>Tôi vừa đọc xong cuốn "Bệnh nhân thầm lặng" của Alex Michaelides. Đó là một bộ phim tâm lý kinh dị kể về một người phụ nữ đã bắn chồng mình và không nói một lời nào kể từ đó. Câu chuyện được kể dưới góc nhìn của một nhà trị liệu đang cố gắng khám phá sự thật đằng sau sự im lặng của người phụ nữ. Tôi thực sự rất thích nó. Cốt truyện đầy những tình tiết bất ngờ và nó khiến tôi phải đoán cho đến phút cuối cùng.</w:t>
      </w:r>
      <w:r>
        <w:br/>
      </w:r>
      <w:r>
        <w:rPr>
          <w:b/>
        </w:rPr>
      </w:r>
      <w:r>
        <w:br/>
      </w:r>
      <w:r>
        <w:rPr>
          <w:b/>
        </w:rPr>
        <w:t>2 (trang 93 Tiếng Anh 11 Friends Global)</w:t>
      </w:r>
      <w:r>
        <w:t>:</w:t>
      </w:r>
      <w:r>
        <w:t xml:space="preserve"> Read the task above and the entry. Did the writer enjoy the book? Did he / she have any reservations? (Đọc nhiệm vụ trên và mục nhập. Nhà văn có thích cuốn sách không? Anh ấy / cô ấy có bất kỳ đặt phòng nào không?)</w:t>
      </w:r>
      <w:r>
        <w:br/>
      </w:r>
      <w:r>
        <w:t>[A] Have you ever read a book that you just couldn't put down? The Hunger Games was like that for me. It’s that good! Written by Suzanne Collins in 2006, it’s sold millions of copies around the world and has been made into a film.</w:t>
      </w:r>
      <w:r>
        <w:br/>
      </w:r>
      <w:r>
        <w:t>[B] It’s set in the future in a place called Panem and it tells the story of Katniss, a sixteen-year-old girl who competes in the Hunger Games with eleven other children. Only one child can survive the games, and Katniss is not optimistic about her chances. There are lots of twists and turns along the way.</w:t>
      </w:r>
      <w:r>
        <w:br/>
      </w:r>
      <w:r>
        <w:t>[C] What I love about the book is the character of Katniss. She's really strong and sensitive. She is practical-minded and loves freedom. She is also quick at getting the information and memorising things. I really identify with her. The story is very gripping. It is hard to put the book down once you start reading it.</w:t>
      </w:r>
      <w:r>
        <w:br/>
      </w:r>
      <w:r>
        <w:t>[D] All in all, this book is a real page-turner. I absolutely love it and I'd definitely recommend it. So if you haven't read it yet, buy it or borrow it. You won't be disappointed.</w:t>
      </w:r>
      <w:r>
        <w:br/>
      </w:r>
      <w:r>
        <w:rPr>
          <w:b/>
        </w:rPr>
        <w:t>Hướng dẫn dịch:</w:t>
      </w:r>
      <w:r>
        <w:br/>
      </w:r>
      <w:r>
        <w:t>[A] Bạn đã bao giờ đọc một cuốn sách mà không thể đặt xuống chưa? Hunger Games đối với tôi là như vậy. Thật là tốt! Được viết bởi Suzanne Collins vào năm 2006, nó đã bán được hàng triệu bản trên khắp thế giới và đã được dựng thành phim.</w:t>
      </w:r>
      <w:r>
        <w:br/>
      </w:r>
      <w:r>
        <w:t>[B] Phim lấy bối cảnh ở tương lai ở một nơi tên là Panem và kể câu chuyện về Katniss, một cô gái mười sáu tuổi thi đấu trong Hunger Games cùng với mười một đứa trẻ khác. Chỉ có một đứa trẻ có thể sống sót trong trò chơi và Katniss không lạc quan về cơ hội của mình. Có rất nhiều khúc quanh và ngã rẽ trên đường đi.</w:t>
      </w:r>
      <w:r>
        <w:br/>
      </w:r>
      <w:r>
        <w:t>[C] Điều tôi thích ở cuốn sách là nhân vật Katniss. Cô ấy thực sự mạnh mẽ và nhạy cảm. Cô ấy có đầu óc thực tế và yêu thích sự tự do. Cô ấy cũng nhanh chóng trong việc tiếp thu thông tin và ghi nhớ mọi thứ. Tôi thực sự đồng cảm với cô ấy. Câu chuyện rất hấp dẫn. Thật khó để đặt cuốn sách xuống khi bạn bắt đầu đọc nó.</w:t>
      </w:r>
      <w:r>
        <w:br/>
      </w:r>
      <w:r>
        <w:t>[D] Nói chung, cuốn sách này thực sự là một cuốn sách có thể lật trang. Tôi hoàn toàn thích nó và tôi chắc chắn muốn giới thiệu nó. Vì vậy, nếu bạn chưa đọc nó, hãy mua hoặc mượn nó. Bạn sẽ không thất vọng.</w:t>
      </w:r>
      <w:r>
        <w:br/>
      </w:r>
      <w:r>
        <w:rPr>
          <w:b/>
        </w:rPr>
        <w:t>Đáp án:</w:t>
      </w:r>
      <w:r>
        <w:br/>
      </w:r>
      <w:r>
        <w:t>Yes, the writer of the entry enjoyed the book. There are no reservations mentioned, only positive comments about the book's plot, characters, and writing style. The writer highly recommends the book to others.</w:t>
      </w:r>
      <w:r>
        <w:br/>
      </w:r>
      <w:r>
        <w:rPr>
          <w:b/>
        </w:rPr>
        <w:t>Hướng dẫn dịch:</w:t>
      </w:r>
      <w:r>
        <w:br/>
      </w:r>
      <w:r>
        <w:t>Vâng, người viết mục rất thích cuốn sách. Không có sự dè dặt nào được đề cập, chỉ có những nhận xét tích cực về cốt truyện, nhân vật và phong cách viết của cuốn sách. Người viết rất khuyến khích cuốn sách cho những người khác.</w:t>
      </w:r>
      <w:r>
        <w:br/>
      </w:r>
      <w:r>
        <w:rPr>
          <w:b/>
        </w:rPr>
      </w:r>
      <w:r>
        <w:br/>
      </w:r>
      <w:r>
        <w:rPr>
          <w:b/>
        </w:rPr>
        <w:t>3 (trang 93 Tiếng Anh 11 Friends Global)</w:t>
      </w:r>
      <w:r>
        <w:t>:</w:t>
      </w:r>
      <w:r>
        <w:t xml:space="preserve"> Read Writing Strategy 1 and the sample and check. (Đọc Chiến lược viết 1 và mẫu và kiểm tra)</w:t>
      </w:r>
      <w:r>
        <w:br/>
      </w:r>
      <w:r>
        <w:t>- Does the writer address the readers directly?</w:t>
      </w:r>
      <w:r>
        <w:br/>
      </w:r>
      <w:r>
        <w:t>- Is the style formal or informal?</w:t>
      </w:r>
      <w:r>
        <w:br/>
      </w:r>
      <w:r>
        <w:t>- Which title is better?</w:t>
      </w:r>
      <w:r>
        <w:br/>
      </w:r>
      <w:r>
        <w:t>1. My favourite book: The Hunger Games</w:t>
      </w:r>
      <w:r>
        <w:br/>
      </w:r>
      <w:r>
        <w:t>2. This is probably one of the best books that I have ever read</w:t>
      </w:r>
      <w:r>
        <w:br/>
      </w:r>
      <w:r>
        <w:rPr>
          <w:b/>
        </w:rPr>
        <w:t>Đáp án:</w:t>
      </w:r>
      <w:r>
        <w:br/>
      </w:r>
      <w:r>
        <w:t>- Yes, the writer addresses the readers directly with the question, "Have you ever read a book that you just couldn't put down?"</w:t>
      </w:r>
      <w:r>
        <w:br/>
      </w:r>
      <w:r>
        <w:t>- The style is informal.</w:t>
      </w:r>
      <w:r>
        <w:br/>
      </w:r>
      <w:r>
        <w:t>- "My favourite book: The Hunger Games" is a better title as it is more specific and informative.</w:t>
      </w:r>
      <w:r>
        <w:br/>
      </w:r>
      <w:r>
        <w:rPr>
          <w:b/>
        </w:rPr>
        <w:t>Hướng dẫn dịch:</w:t>
      </w:r>
      <w:r>
        <w:br/>
      </w:r>
      <w:r>
        <w:t>- Người viết có nói trực tiếp với người đọc không?</w:t>
      </w:r>
      <w:r>
        <w:br/>
      </w:r>
      <w:r>
        <w:t>- Đúng vậy, người viết gửi thẳng đến người đọc câu hỏi: “Bạn đã bao giờ đọc một cuốn sách mà không thể đặt xuống chưa?”</w:t>
      </w:r>
      <w:r>
        <w:br/>
      </w:r>
      <w:r>
        <w:t>- Phong cách trang trọng hay trang trọng?</w:t>
      </w:r>
      <w:r>
        <w:br/>
      </w:r>
      <w:r>
        <w:t>- Phong cách không trang trọng.</w:t>
      </w:r>
      <w:r>
        <w:br/>
      </w:r>
      <w:r>
        <w:t>- Tiêu đề nào hay hơn?</w:t>
      </w:r>
      <w:r>
        <w:br/>
      </w:r>
      <w:r>
        <w:t>- "Cuốn sách yêu thích của tôi: The Hunger Games" là tựa sách hay hơn vì nó cụ thể và nhiều thông tin hơn.</w:t>
      </w:r>
      <w:r>
        <w:br/>
      </w:r>
      <w:r>
        <w:rPr>
          <w:b/>
        </w:rPr>
      </w:r>
      <w:r>
        <w:br/>
      </w:r>
      <w:r>
        <w:rPr>
          <w:b/>
        </w:rPr>
        <w:t>4 (trang 93 Tiếng Anh 11 Friends Global)</w:t>
      </w:r>
      <w:r>
        <w:t>:</w:t>
      </w:r>
      <w:r>
        <w:t xml:space="preserve"> Read Writing Strategy 2. In which paragraph (A-D) does the writer (Đọc Chiến lược Viết 2. Trong đoạn nào (A-D) người viết)</w:t>
      </w:r>
      <w:r>
        <w:br/>
      </w:r>
      <w:r>
        <w:t>1. describe the plot and characters?</w:t>
      </w:r>
      <w:r>
        <w:br/>
      </w:r>
      <w:r>
        <w:t>2. mention something he / she liked?</w:t>
      </w:r>
      <w:r>
        <w:br/>
      </w:r>
      <w:r>
        <w:t>3. give some background information about the book?</w:t>
      </w:r>
      <w:r>
        <w:br/>
      </w:r>
      <w:r>
        <w:t>4. reccomend the book?</w:t>
      </w:r>
      <w:r>
        <w:br/>
      </w:r>
      <w:r>
        <w:rPr>
          <w:b/>
        </w:rPr>
        <w:t>Đáp án:</w:t>
      </w:r>
      <w:r>
        <w:br/>
      </w:r>
      <w:r>
        <w:br/>
      </w:r>
      <w:r>
        <w:br/>
      </w:r>
      <w:r>
        <w:br/>
      </w:r>
      <w:r>
        <w:br/>
      </w:r>
      <w:r>
        <w:t>1. B</w:t>
      </w:r>
      <w:r>
        <w:br/>
      </w:r>
      <w:r>
        <w:br/>
      </w:r>
      <w:r>
        <w:br/>
      </w:r>
      <w:r>
        <w:t>2. C</w:t>
      </w:r>
      <w:r>
        <w:br/>
      </w:r>
      <w:r>
        <w:br/>
      </w:r>
      <w:r>
        <w:br/>
      </w:r>
      <w:r>
        <w:t>3. A</w:t>
      </w:r>
      <w:r>
        <w:br/>
      </w:r>
      <w:r>
        <w:br/>
      </w:r>
      <w:r>
        <w:br/>
      </w:r>
      <w:r>
        <w:t>4. D</w:t>
      </w:r>
      <w:r>
        <w:br/>
      </w:r>
      <w:r>
        <w:br/>
      </w:r>
      <w:r>
        <w:br/>
      </w:r>
      <w:r>
        <w:br/>
      </w:r>
      <w:r>
        <w:br/>
      </w:r>
      <w:r>
        <w:rPr>
          <w:b/>
        </w:rPr>
        <w:t>Giải thích:</w:t>
      </w:r>
      <w:r>
        <w:br/>
      </w:r>
      <w:r>
        <w:t>1. Thông tin: “It's set in the future in a place called Panem and it tells the story of Katniss, a sixteen-year-old girl who competes in the Hunger Games with eleven other children.” (Nó lấy bối cảnh trong tương lai ở một nơi gọi là Panem và kể về câu chuyện của Katniss, một cô gái mười sáu tuổi tham gia Đấu trường sinh tử với mười một đứa trẻ khác.)</w:t>
      </w:r>
      <w:r>
        <w:br/>
      </w:r>
      <w:r>
        <w:t>2. Thông tin: “What I love about the book is the character of Katniss.” (Điều tôi thích ở cuốn sách là nhân vật Katniss.)</w:t>
      </w:r>
      <w:r>
        <w:br/>
      </w:r>
      <w:r>
        <w:t>3. Thông tin: “Written by Suzanne Collins in 2006, it's sold millions of copies around the world and has been made into a film.” (Được viết bởi Suzanne Collins vào năm 2006, nó đã bán được hàng triệu bản trên khắp thế giới và đã được dựng thành phim.)</w:t>
      </w:r>
      <w:r>
        <w:br/>
      </w:r>
      <w:r>
        <w:t>4. Thông tin: “I absolutely love it and I'd definitely recommend it.” (Tôi hoàn toàn thích nó và tôi chắc chắn sẽ giới thiệu nó)</w:t>
      </w:r>
      <w:r>
        <w:br/>
      </w:r>
      <w:r>
        <w:rPr>
          <w:b/>
        </w:rPr>
      </w:r>
      <w:r>
        <w:br/>
      </w:r>
      <w:r>
        <w:rPr>
          <w:b/>
        </w:rPr>
        <w:t>5 (trang 93 Tiếng Anh 11 Friends Global)</w:t>
      </w:r>
      <w:r>
        <w:t>:</w:t>
      </w:r>
      <w:r>
        <w:t xml:space="preserve"> </w:t>
      </w:r>
      <w:r>
        <w:t>Which tense does the writer use to describe the plot and characters? (Nhà văn sử dụng thì nào để miêu tả cốt truyện và các nhân vật?)</w:t>
      </w:r>
      <w:r>
        <w:br/>
      </w:r>
      <w:r>
        <w:rPr>
          <w:b/>
        </w:rPr>
        <w:t>Đáp án:</w:t>
      </w:r>
      <w:r>
        <w:br/>
      </w:r>
      <w:r>
        <w:t>The writer uses the present simple tense to describe the plot and characters.</w:t>
      </w:r>
      <w:r>
        <w:br/>
      </w:r>
      <w:r>
        <w:rPr>
          <w:b/>
        </w:rPr>
        <w:t>Hướng dẫn dịch:</w:t>
      </w:r>
      <w:r>
        <w:br/>
      </w:r>
      <w:r>
        <w:t>Người viết sử dụng thì hiện tại đơn để mô tả cốt truyện và các nhân vật.</w:t>
      </w:r>
      <w:r>
        <w:br/>
      </w:r>
      <w:r>
        <w:rPr>
          <w:b/>
        </w:rPr>
      </w:r>
      <w:r>
        <w:br/>
      </w:r>
      <w:r>
        <w:rPr>
          <w:b/>
        </w:rPr>
        <w:t>6 (trang 93 Tiếng Anh 11 Friends Global)</w:t>
      </w:r>
      <w:r>
        <w:t>:</w:t>
      </w:r>
      <w:r>
        <w:t xml:space="preserve"> </w:t>
      </w:r>
      <w:r>
        <w:t>KEY PHRASES Complete the useful phrases with the words below. Underline them in the sample. (Hoàn thành các cụm từ hữu ích với các từ dưới đây. Gạch dưới chúng trong mẫu)</w:t>
      </w:r>
      <w:r>
        <w:br/>
      </w:r>
      <w:r>
        <w:drawing>
          <wp:inline xmlns:a="http://schemas.openxmlformats.org/drawingml/2006/main" xmlns:pic="http://schemas.openxmlformats.org/drawingml/2006/picture">
            <wp:extent cx="3048000" cy="1419225"/>
            <wp:docPr id="1" name="Picture 1"/>
            <wp:cNvGraphicFramePr>
              <a:graphicFrameLocks noChangeAspect="1"/>
            </wp:cNvGraphicFramePr>
            <a:graphic>
              <a:graphicData uri="http://schemas.openxmlformats.org/drawingml/2006/picture">
                <pic:pic>
                  <pic:nvPicPr>
                    <pic:cNvPr id="0" name="temp_inline_76be981fd7884879bbf2b03bdd7ab0db.jpg"/>
                    <pic:cNvPicPr/>
                  </pic:nvPicPr>
                  <pic:blipFill>
                    <a:blip r:embed="rId9"/>
                    <a:stretch>
                      <a:fillRect/>
                    </a:stretch>
                  </pic:blipFill>
                  <pic:spPr>
                    <a:xfrm>
                      <a:off x="0" y="0"/>
                      <a:ext cx="3048000" cy="1419225"/>
                    </a:xfrm>
                    <a:prstGeom prst="rect"/>
                  </pic:spPr>
                </pic:pic>
              </a:graphicData>
            </a:graphic>
          </wp:inline>
        </w:drawing>
      </w:r>
      <w:r>
        <w:br/>
      </w:r>
      <w:r>
        <w:rPr>
          <w:b/>
        </w:rPr>
        <w:t>Đáp án:</w:t>
      </w:r>
      <w:r>
        <w:br/>
      </w:r>
      <w:r>
        <w:br/>
      </w:r>
      <w:r>
        <w:br/>
      </w:r>
      <w:r>
        <w:br/>
      </w:r>
      <w:r>
        <w:br/>
      </w:r>
      <w:r>
        <w:t>1. set</w:t>
      </w:r>
      <w:r>
        <w:br/>
      </w:r>
      <w:r>
        <w:br/>
      </w:r>
      <w:r>
        <w:br/>
      </w:r>
      <w:r>
        <w:t>2. tell</w:t>
      </w:r>
      <w:r>
        <w:br/>
      </w:r>
      <w:r>
        <w:br/>
      </w:r>
      <w:r>
        <w:br/>
      </w:r>
      <w:r>
        <w:t>3. twists</w:t>
      </w:r>
      <w:r>
        <w:br/>
      </w:r>
      <w:r>
        <w:br/>
      </w:r>
      <w:r>
        <w:br/>
      </w:r>
      <w:r>
        <w:t>4. page</w:t>
      </w:r>
      <w:r>
        <w:br/>
      </w:r>
      <w:r>
        <w:br/>
      </w:r>
      <w:r>
        <w:br/>
      </w:r>
      <w:r>
        <w:t>5. recommend</w:t>
      </w:r>
      <w:r>
        <w:br/>
      </w:r>
      <w:r>
        <w:br/>
      </w:r>
      <w:r>
        <w:br/>
      </w:r>
      <w:r>
        <w:br/>
      </w:r>
      <w:r>
        <w:br/>
      </w:r>
      <w:r>
        <w:rPr>
          <w:b/>
        </w:rPr>
        <w:t>Giải thích:</w:t>
      </w:r>
      <w:r>
        <w:br/>
      </w:r>
      <w:r>
        <w:t>- page (n): trang</w:t>
      </w:r>
      <w:r>
        <w:br/>
      </w:r>
      <w:r>
        <w:t>- recommend (v): giới thiệu</w:t>
      </w:r>
      <w:r>
        <w:br/>
      </w:r>
      <w:r>
        <w:t>- set (v): lấy bối cảnh</w:t>
      </w:r>
      <w:r>
        <w:br/>
      </w:r>
      <w:r>
        <w:t>- tells (v): kể</w:t>
      </w:r>
      <w:r>
        <w:br/>
      </w:r>
      <w:r>
        <w:t>- twists (n): bước ngoặt</w:t>
      </w:r>
      <w:r>
        <w:br/>
      </w:r>
      <w:r>
        <w:rPr>
          <w:b/>
        </w:rPr>
      </w:r>
      <w:r>
        <w:br/>
      </w:r>
      <w:r>
        <w:rPr>
          <w:b/>
        </w:rPr>
        <w:t>7 (trang 93 Tiếng Anh 11 Friends Global)</w:t>
      </w:r>
      <w:r>
        <w:t>:</w:t>
      </w:r>
      <w:r>
        <w:t xml:space="preserve"> Do the task in exercise 1. Follow the advice in the strategies, use the structure of the sample (see exercise 4) and use phrases from exercise 6. (Thực hiện nhiệm vụ trong bài tập 1. Làm theo lời khuyên trong các chiến lược, sử dụng cấu trúc mẫu (xem bài tập 4) và sử dụng các cụm từ trong bài tập 6)</w:t>
      </w:r>
      <w:r>
        <w:br/>
      </w:r>
      <w:r>
        <w:rPr>
          <w:b/>
        </w:rPr>
        <w:t>Gợi ý:</w:t>
      </w:r>
      <w:r>
        <w:br/>
      </w:r>
      <w:r>
        <w:t>What was the last book you read? What was it about? Did you enjoy it? Why? / Why not?</w:t>
      </w:r>
      <w:r>
        <w:br/>
      </w:r>
      <w:r>
        <w:t>Set in modern-day London, the book I read was a thriller titled "The Guest List". It tells the story of a glamorous wedding party taking place on a remote island, where the guests soon realize that someone is intent on murder. As the plot unfolds, we learn about the different characters and their relationships with one another, all while the tension and suspense continue to rise with each chapter. There are many unexpected twists and turns that keep the reader on edge, eager to find out what happens next. I particularly enjoyed the writing style and how each chapter was narrated from the perspective of a different character, giving us unique insights into their thoughts and motivations. Overall, "The Guest List" is a gripping page-turner that I would definitely recommend to fans of the thriller genre.</w:t>
      </w:r>
      <w:r>
        <w:br/>
      </w:r>
      <w:r>
        <w:rPr>
          <w:b/>
        </w:rPr>
        <w:t>Hướng dẫn dịch:</w:t>
      </w:r>
      <w:r>
        <w:br/>
      </w:r>
      <w:r>
        <w:t>Cuốn sách cuối cùng bạn đọc là gì? Cái đó nói về gì thế? Bạn có thích nó không? Tại sao? / Tại sao không?</w:t>
      </w:r>
      <w:r>
        <w:br/>
      </w:r>
      <w:r>
        <w:t>Lấy bối cảnh ở London thời hiện đại, cuốn sách tôi đọc là một cuốn sách kinh dị có tựa đề "Danh sách khách mời". Nó kể câu chuyện về một bữa tiệc cưới hoành tráng diễn ra trên một hòn đảo xa xôi, nơi những vị khách sớm nhận ra rằng ai đó đang có ý định giết người. Khi cốt truyện mở ra, chúng ta tìm hiểu về các nhân vật khác nhau và mối quan hệ của họ với nhau, trong khi sự căng thẳng và hồi hộp tiếp tục tăng lên theo từng chương. Có nhiều tình tiết bất ngờ khiến người đọc hồi hộp, tò mò muốn biết chuyện gì sẽ xảy ra tiếp theo. Tôi đặc biệt thích phong cách viết và cách mỗi chương được thuật lại từ góc nhìn của một nhân vật khác nhau, mang đến cho chúng ta những hiểu biết độc đáo về suy nghĩ và động cơ của họ. Nhìn chung, "The Guest List" là một cuốn sách hấp dẫn mà tôi chắc chắn sẽ giới thiệu cho những người hâm mộ thể loại phim kinh dị.</w:t>
      </w:r>
      <w:r>
        <w:br/>
      </w:r>
      <w:r>
        <w:rPr>
          <w:b/>
        </w:rPr>
        <w:t>Xem thêm lời giải bài tập Tiếng Anh lớp 11 sách Friends Global hay khác:</w:t>
      </w:r>
      <w:r>
        <w:br/>
      </w:r>
      <w:r>
        <w:t>Unit 7A. Vocabulary (trang 84, 85)</w:t>
      </w:r>
      <w:r>
        <w:br/>
      </w:r>
      <w:r>
        <w:t>Unit 7B. Grammar (trang 86)</w:t>
      </w:r>
      <w:r>
        <w:br/>
      </w:r>
      <w:r>
        <w:t>Unit 7C. Listening (trang 87)</w:t>
      </w:r>
      <w:r>
        <w:br/>
      </w:r>
      <w:r>
        <w:t>Unit 7D. Grammar (trang 88)</w:t>
      </w:r>
      <w:r>
        <w:br/>
      </w:r>
      <w:r>
        <w:t>Unit 7E. Word Skills (trang 89)</w:t>
      </w:r>
      <w:r>
        <w:br/>
      </w:r>
      <w:r>
        <w:t>Unit 7F. Reading (trang 90, 91)</w:t>
      </w:r>
      <w:r>
        <w:br/>
      </w:r>
      <w:r>
        <w:t>Unit 7G. Speaking (trang 92)</w:t>
      </w:r>
      <w:r>
        <w:br/>
      </w:r>
      <w:r>
        <w:t>Unit 7I. Culture (trang 94)</w:t>
      </w:r>
      <w:r>
        <w:br/>
      </w:r>
      <w:r>
        <w:t>Review Unit 7 (trang 95)</w:t>
      </w:r>
      <w:r>
        <w:br/>
      </w:r>
      <w:r>
        <w:rPr>
          <w:b/>
        </w:rPr>
        <w:t>Xem thêm lời giải bài tập Tiếng Anh lớp 11 sách Friends Global hay khác:</w:t>
      </w:r>
      <w:r>
        <w:br/>
      </w:r>
      <w:r>
        <w:t>Unit 2: Leisure time</w:t>
      </w:r>
      <w:r>
        <w:br/>
      </w:r>
      <w:r>
        <w:t>Unit 3: Sustainable health</w:t>
      </w:r>
      <w:r>
        <w:br/>
      </w:r>
      <w:r>
        <w:t>Unit 4: Home</w:t>
      </w:r>
      <w:r>
        <w:br/>
      </w:r>
      <w:r>
        <w:t>Unit 5: Technology</w:t>
      </w:r>
      <w:r>
        <w:br/>
      </w:r>
      <w:r>
        <w:t>Unit 6: High flyers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