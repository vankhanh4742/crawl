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1: Generations</w:t>
      </w:r>
    </w:p>
    <w:p>
      <w:r>
        <w:rPr>
          <w:b/>
        </w:rPr>
        <w:t>Từ vựng Tiếng Anh 11 Unit 1 (Friends Global): Generations</w:t>
      </w:r>
      <w:r>
        <w:br/>
      </w:r>
      <w:r>
        <w:rPr>
          <w:b/>
        </w:rPr>
        <w:t>1. Từ vựng về phả hệ và quan hệ ruột thịt</w:t>
      </w:r>
      <w:r>
        <w:br/>
      </w:r>
      <w:r>
        <w:br/>
      </w:r>
      <w:r>
        <w:br/>
      </w:r>
      <w:r>
        <w:br/>
      </w:r>
      <w:r>
        <w:rPr>
          <w:b/>
        </w:rPr>
        <w:t>Từ</w:t>
      </w:r>
      <w:r>
        <w:br/>
      </w:r>
      <w:r>
        <w:rPr>
          <w:b/>
        </w:rPr>
        <w:t>IPA</w:t>
      </w:r>
      <w:r>
        <w:br/>
      </w:r>
      <w:r>
        <w:rPr>
          <w:b/>
        </w:rPr>
        <w:t>Ý nghĩa</w:t>
      </w:r>
      <w:r>
        <w:br/>
      </w:r>
      <w:r>
        <w:br/>
      </w:r>
      <w:r>
        <w:br/>
      </w:r>
      <w:r>
        <w:t>Great-grandfather</w:t>
      </w:r>
      <w:r>
        <w:br/>
      </w:r>
      <w:r>
        <w:t>ˈgreɪtˈgrændˌfɑːðə</w:t>
      </w:r>
      <w:r>
        <w:br/>
      </w:r>
      <w:r>
        <w:t>Ông cố</w:t>
      </w:r>
      <w:r>
        <w:br/>
      </w:r>
      <w:r>
        <w:br/>
      </w:r>
      <w:r>
        <w:br/>
      </w:r>
      <w:r>
        <w:t>Great-grandmother</w:t>
      </w:r>
      <w:r>
        <w:br/>
      </w:r>
      <w:r>
        <w:t>greɪt-ˈgrænˌmʌðə</w:t>
      </w:r>
      <w:r>
        <w:br/>
      </w:r>
      <w:r>
        <w:t>Bà cố</w:t>
      </w:r>
      <w:r>
        <w:br/>
      </w:r>
      <w:r>
        <w:br/>
      </w:r>
      <w:r>
        <w:br/>
      </w:r>
      <w:r>
        <w:t>Grandparents</w:t>
      </w:r>
      <w:r>
        <w:br/>
      </w:r>
      <w:r>
        <w:t>ˈgrænˌpeərənts</w:t>
      </w:r>
      <w:r>
        <w:br/>
      </w:r>
      <w:r>
        <w:t>Ông bà</w:t>
      </w:r>
      <w:r>
        <w:br/>
      </w:r>
      <w:r>
        <w:br/>
      </w:r>
      <w:r>
        <w:br/>
      </w:r>
      <w:r>
        <w:t>Grandfather (Grandpa)</w:t>
      </w:r>
      <w:r>
        <w:br/>
      </w:r>
      <w:r>
        <w:t>ˈgrændˌfɑːðə (ˈgrænpɑː)</w:t>
      </w:r>
      <w:r>
        <w:br/>
      </w:r>
      <w:r>
        <w:t>Ông</w:t>
      </w:r>
      <w:r>
        <w:br/>
      </w:r>
      <w:r>
        <w:br/>
      </w:r>
      <w:r>
        <w:br/>
      </w:r>
      <w:r>
        <w:t>Grandmother (Grandma/Granny)</w:t>
      </w:r>
      <w:r>
        <w:br/>
      </w:r>
      <w:r>
        <w:t>ˈgrænˌmʌðə (ˈgrænmɑː/ˈgræni)</w:t>
      </w:r>
      <w:r>
        <w:br/>
      </w:r>
      <w:r>
        <w:t>Bà</w:t>
      </w:r>
      <w:r>
        <w:br/>
      </w:r>
      <w:r>
        <w:br/>
      </w:r>
      <w:r>
        <w:br/>
      </w:r>
      <w:r>
        <w:t>Parents</w:t>
      </w:r>
      <w:r>
        <w:br/>
      </w:r>
      <w:r>
        <w:t>ˈpeərənts</w:t>
      </w:r>
      <w:r>
        <w:br/>
      </w:r>
      <w:r>
        <w:t>Bố mẹ</w:t>
      </w:r>
      <w:r>
        <w:br/>
      </w:r>
      <w:r>
        <w:br/>
      </w:r>
      <w:r>
        <w:br/>
      </w:r>
      <w:r>
        <w:t>Folks</w:t>
      </w:r>
      <w:r>
        <w:br/>
      </w:r>
      <w:r>
        <w:t>fəʊks</w:t>
      </w:r>
      <w:r>
        <w:br/>
      </w:r>
      <w:r>
        <w:t>Bố mẹ</w:t>
      </w:r>
      <w:r>
        <w:br/>
      </w:r>
      <w:r>
        <w:br/>
      </w:r>
      <w:r>
        <w:br/>
      </w:r>
      <w:r>
        <w:t>Father (Daddy/Dad/Papa)</w:t>
      </w:r>
      <w:r>
        <w:br/>
      </w:r>
      <w:r>
        <w:t>ˈfɑːðə (ˈdædi/dæd/pəˈpɑː)</w:t>
      </w:r>
      <w:r>
        <w:br/>
      </w:r>
      <w:r>
        <w:t>Bố</w:t>
      </w:r>
      <w:r>
        <w:br/>
      </w:r>
      <w:r>
        <w:br/>
      </w:r>
      <w:r>
        <w:br/>
      </w:r>
      <w:r>
        <w:t>Mother (Mommy/Mom/Mama/Mummy/Mum)</w:t>
      </w:r>
      <w:r>
        <w:br/>
      </w:r>
      <w:r>
        <w:t>ˈmʌðə (ˈmɒmi/mɒm/məˈmɑː/ˈmʌmi/mʌm)</w:t>
      </w:r>
      <w:r>
        <w:br/>
      </w:r>
      <w:r>
        <w:t>Mẹ</w:t>
      </w:r>
      <w:r>
        <w:br/>
      </w:r>
      <w:r>
        <w:br/>
      </w:r>
      <w:r>
        <w:br/>
      </w:r>
      <w:r>
        <w:t>Offspring</w:t>
      </w:r>
      <w:r>
        <w:br/>
      </w:r>
      <w:r>
        <w:t>ˈɒfsprɪŋ</w:t>
      </w:r>
      <w:r>
        <w:br/>
      </w:r>
      <w:r>
        <w:t>Con cái</w:t>
      </w:r>
      <w:r>
        <w:br/>
      </w:r>
      <w:r>
        <w:br/>
      </w:r>
      <w:r>
        <w:br/>
      </w:r>
      <w:r>
        <w:t>Child (Singular)Children (Plural)</w:t>
      </w:r>
      <w:r>
        <w:br/>
      </w:r>
      <w:r>
        <w:t>ʧaɪld/ˈʧɪldrən</w:t>
      </w:r>
      <w:r>
        <w:br/>
      </w:r>
      <w:r>
        <w:t>Trẻ con</w:t>
      </w:r>
      <w:r>
        <w:br/>
      </w:r>
      <w:r>
        <w:br/>
      </w:r>
      <w:r>
        <w:br/>
      </w:r>
      <w:r>
        <w:t>Son</w:t>
      </w:r>
      <w:r>
        <w:br/>
      </w:r>
      <w:r>
        <w:t>sʌn</w:t>
      </w:r>
      <w:r>
        <w:br/>
      </w:r>
      <w:r>
        <w:t>Con trai</w:t>
      </w:r>
      <w:r>
        <w:br/>
      </w:r>
      <w:r>
        <w:br/>
      </w:r>
      <w:r>
        <w:br/>
      </w:r>
      <w:r>
        <w:t>Daughter</w:t>
      </w:r>
      <w:r>
        <w:br/>
      </w:r>
      <w:r>
        <w:t>ˈdɔːtə</w:t>
      </w:r>
      <w:r>
        <w:br/>
      </w:r>
      <w:r>
        <w:t>Con gái</w:t>
      </w:r>
      <w:r>
        <w:br/>
      </w:r>
      <w:r>
        <w:br/>
      </w:r>
      <w:r>
        <w:br/>
      </w:r>
      <w:r>
        <w:t>Sibling</w:t>
      </w:r>
      <w:r>
        <w:br/>
      </w:r>
      <w:r>
        <w:t>ˈsɪblɪŋ</w:t>
      </w:r>
      <w:r>
        <w:br/>
      </w:r>
      <w:r>
        <w:t>Anh chị em ruột</w:t>
      </w:r>
      <w:r>
        <w:br/>
      </w:r>
      <w:r>
        <w:br/>
      </w:r>
      <w:r>
        <w:br/>
      </w:r>
      <w:r>
        <w:t>Brother (Bro)</w:t>
      </w:r>
      <w:r>
        <w:br/>
      </w:r>
      <w:r>
        <w:t>ˈbrʌðə (brəʊ)</w:t>
      </w:r>
      <w:r>
        <w:br/>
      </w:r>
      <w:r>
        <w:t>Anh/em trai</w:t>
      </w:r>
      <w:r>
        <w:br/>
      </w:r>
      <w:r>
        <w:br/>
      </w:r>
      <w:r>
        <w:br/>
      </w:r>
      <w:r>
        <w:t>Elder/Older Brother</w:t>
      </w:r>
      <w:r>
        <w:br/>
      </w:r>
      <w:r>
        <w:t>ˈɛldə/ˈəʊldə ˈbrʌðə</w:t>
      </w:r>
      <w:r>
        <w:br/>
      </w:r>
      <w:r>
        <w:t>Anh trai</w:t>
      </w:r>
      <w:r>
        <w:br/>
      </w:r>
      <w:r>
        <w:br/>
      </w:r>
      <w:r>
        <w:br/>
      </w:r>
      <w:r>
        <w:t>Younger/Little Brother</w:t>
      </w:r>
      <w:r>
        <w:br/>
      </w:r>
      <w:r>
        <w:t>ˈjʌŋə/ˈlɪtl ˈbrʌðə</w:t>
      </w:r>
      <w:r>
        <w:br/>
      </w:r>
      <w:r>
        <w:t>Em trai</w:t>
      </w:r>
      <w:r>
        <w:br/>
      </w:r>
      <w:r>
        <w:br/>
      </w:r>
      <w:r>
        <w:br/>
      </w:r>
      <w:r>
        <w:t>Sister (Sis)</w:t>
      </w:r>
      <w:r>
        <w:br/>
      </w:r>
      <w:r>
        <w:t>ˈsɪstə (siːz)</w:t>
      </w:r>
      <w:r>
        <w:br/>
      </w:r>
      <w:r>
        <w:t>Chị/em gái</w:t>
      </w:r>
      <w:r>
        <w:br/>
      </w:r>
      <w:r>
        <w:br/>
      </w:r>
      <w:r>
        <w:br/>
      </w:r>
      <w:r>
        <w:t>Elder/Older sister</w:t>
      </w:r>
      <w:r>
        <w:br/>
      </w:r>
      <w:r>
        <w:t>ˈɛldə/ˈəʊldə ˈsɪstə</w:t>
      </w:r>
      <w:r>
        <w:br/>
      </w:r>
      <w:r>
        <w:t>Chị gái</w:t>
      </w:r>
      <w:r>
        <w:br/>
      </w:r>
      <w:r>
        <w:br/>
      </w:r>
      <w:r>
        <w:br/>
      </w:r>
      <w:r>
        <w:t>Younger/Little sister</w:t>
      </w:r>
      <w:r>
        <w:br/>
      </w:r>
      <w:r>
        <w:t>ˈjʌŋə/ˈlɪtl ˈsɪstə</w:t>
      </w:r>
      <w:r>
        <w:br/>
      </w:r>
      <w:r>
        <w:t>Em gái</w:t>
      </w:r>
      <w:r>
        <w:br/>
      </w:r>
      <w:r>
        <w:br/>
      </w:r>
      <w:r>
        <w:br/>
      </w:r>
      <w:r>
        <w:t>Twins</w:t>
      </w:r>
      <w:r>
        <w:br/>
      </w:r>
      <w:r>
        <w:t>twɪnz</w:t>
      </w:r>
      <w:r>
        <w:br/>
      </w:r>
      <w:r>
        <w:t>Sinh đôi</w:t>
      </w:r>
      <w:r>
        <w:br/>
      </w:r>
      <w:r>
        <w:br/>
      </w:r>
      <w:r>
        <w:br/>
      </w:r>
      <w:r>
        <w:t>Twin sister</w:t>
      </w:r>
      <w:r>
        <w:br/>
      </w:r>
      <w:r>
        <w:t>twɪn ˈsɪstə</w:t>
      </w:r>
      <w:r>
        <w:br/>
      </w:r>
      <w:r>
        <w:t>Chị em sinh đôi</w:t>
      </w:r>
      <w:r>
        <w:br/>
      </w:r>
      <w:r>
        <w:br/>
      </w:r>
      <w:r>
        <w:br/>
      </w:r>
      <w:r>
        <w:t>Twin brother</w:t>
      </w:r>
      <w:r>
        <w:br/>
      </w:r>
      <w:r>
        <w:t>twɪn ˈbrʌðə</w:t>
      </w:r>
      <w:r>
        <w:br/>
      </w:r>
      <w:r>
        <w:t>Anh em sinh đôi</w:t>
      </w:r>
      <w:r>
        <w:br/>
      </w:r>
      <w:r>
        <w:br/>
      </w:r>
      <w:r>
        <w:br/>
      </w:r>
      <w:r>
        <w:t>Grandchild (singular)Grandchildren (plural)</w:t>
      </w:r>
      <w:r>
        <w:br/>
      </w:r>
      <w:r>
        <w:t>ˈgrænʧaɪld/ˈgrænʧɪldrən</w:t>
      </w:r>
      <w:r>
        <w:br/>
      </w:r>
      <w:r>
        <w:t>Cháu</w:t>
      </w:r>
      <w:r>
        <w:br/>
      </w:r>
      <w:r>
        <w:br/>
      </w:r>
      <w:r>
        <w:br/>
      </w:r>
      <w:r>
        <w:t>Grandson</w:t>
      </w:r>
      <w:r>
        <w:br/>
      </w:r>
      <w:r>
        <w:t>ˈgrænsʌn</w:t>
      </w:r>
      <w:r>
        <w:br/>
      </w:r>
      <w:r>
        <w:t>Cháu trai</w:t>
      </w:r>
      <w:r>
        <w:br/>
      </w:r>
      <w:r>
        <w:br/>
      </w:r>
      <w:r>
        <w:br/>
      </w:r>
      <w:r>
        <w:t>Granddaughter</w:t>
      </w:r>
      <w:r>
        <w:br/>
      </w:r>
      <w:r>
        <w:t>ˈgrænˌdɔːtə</w:t>
      </w:r>
      <w:r>
        <w:br/>
      </w:r>
      <w:r>
        <w:t>Cháu gái</w:t>
      </w:r>
      <w:r>
        <w:br/>
      </w:r>
      <w:r>
        <w:br/>
      </w:r>
      <w:r>
        <w:br/>
      </w:r>
      <w:r>
        <w:t>Great-grandchild (singular)Great-grandchildren (plural)</w:t>
      </w:r>
      <w:r>
        <w:br/>
      </w:r>
      <w:r>
        <w:t>ˈgreɪtˈgrændʧaɪld/greɪt-ˈgrænʧɪldrən</w:t>
      </w:r>
      <w:r>
        <w:br/>
      </w:r>
      <w:r>
        <w:t>Chắt</w:t>
      </w:r>
      <w:r>
        <w:br/>
      </w:r>
      <w:r>
        <w:br/>
      </w:r>
      <w:r>
        <w:br/>
      </w:r>
      <w:r>
        <w:br/>
      </w:r>
      <w:r>
        <w:rPr>
          <w:b/>
        </w:rPr>
        <w:t>2. Từ vựng về người thân, họ hàng trong gia đình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</w:t>
      </w:r>
      <w:r>
        <w:br/>
      </w:r>
      <w:r>
        <w:br/>
      </w:r>
      <w:r>
        <w:br/>
      </w:r>
      <w:r>
        <w:rPr>
          <w:b/>
        </w:rPr>
        <w:t>IPA</w:t>
      </w:r>
      <w:r>
        <w:br/>
      </w:r>
      <w:r>
        <w:br/>
      </w:r>
      <w:r>
        <w:br/>
      </w:r>
      <w:r>
        <w:rPr>
          <w:b/>
        </w:rPr>
        <w:t>Ý nghĩa</w:t>
      </w:r>
      <w:r>
        <w:br/>
      </w:r>
      <w:r>
        <w:br/>
      </w:r>
      <w:r>
        <w:br/>
      </w:r>
      <w:r>
        <w:br/>
      </w:r>
      <w:r>
        <w:br/>
      </w:r>
      <w:r>
        <w:t>Uncle</w:t>
      </w:r>
      <w:r>
        <w:br/>
      </w:r>
      <w:r>
        <w:br/>
      </w:r>
      <w:r>
        <w:br/>
      </w:r>
      <w:r>
        <w:t>ˈʌŋkl</w:t>
      </w:r>
      <w:r>
        <w:br/>
      </w:r>
      <w:r>
        <w:br/>
      </w:r>
      <w:r>
        <w:br/>
      </w:r>
      <w:r>
        <w:t>cậu/chú/bác</w:t>
      </w:r>
      <w:r>
        <w:br/>
      </w:r>
      <w:r>
        <w:br/>
      </w:r>
      <w:r>
        <w:br/>
      </w:r>
      <w:r>
        <w:br/>
      </w:r>
      <w:r>
        <w:br/>
      </w:r>
      <w:r>
        <w:t>Aunt</w:t>
      </w:r>
      <w:r>
        <w:br/>
      </w:r>
      <w:r>
        <w:br/>
      </w:r>
      <w:r>
        <w:br/>
      </w:r>
      <w:r>
        <w:t>ɑːnt</w:t>
      </w:r>
      <w:r>
        <w:br/>
      </w:r>
      <w:r>
        <w:br/>
      </w:r>
      <w:r>
        <w:br/>
      </w:r>
      <w:r>
        <w:t>Cô/dì</w:t>
      </w:r>
      <w:r>
        <w:br/>
      </w:r>
      <w:r>
        <w:br/>
      </w:r>
      <w:r>
        <w:br/>
      </w:r>
      <w:r>
        <w:br/>
      </w:r>
      <w:r>
        <w:br/>
      </w:r>
      <w:r>
        <w:t>Nephew</w:t>
      </w:r>
      <w:r>
        <w:br/>
      </w:r>
      <w:r>
        <w:br/>
      </w:r>
      <w:r>
        <w:br/>
      </w:r>
      <w:r>
        <w:t>ˈnɛvju(ː)</w:t>
      </w:r>
      <w:r>
        <w:br/>
      </w:r>
      <w:r>
        <w:br/>
      </w:r>
      <w:r>
        <w:br/>
      </w:r>
      <w:r>
        <w:t>Cháu trai (của cậu/dì/cô/chú…)</w:t>
      </w:r>
      <w:r>
        <w:br/>
      </w:r>
      <w:r>
        <w:br/>
      </w:r>
      <w:r>
        <w:br/>
      </w:r>
      <w:r>
        <w:br/>
      </w:r>
      <w:r>
        <w:br/>
      </w:r>
      <w:r>
        <w:t>Niece</w:t>
      </w:r>
      <w:r>
        <w:br/>
      </w:r>
      <w:r>
        <w:br/>
      </w:r>
      <w:r>
        <w:br/>
      </w:r>
      <w:r>
        <w:t>niːs</w:t>
      </w:r>
      <w:r>
        <w:br/>
      </w:r>
      <w:r>
        <w:br/>
      </w:r>
      <w:r>
        <w:br/>
      </w:r>
      <w:r>
        <w:t>Cháu gái (của cậu/dì/cô/chú…)</w:t>
      </w:r>
      <w:r>
        <w:br/>
      </w:r>
      <w:r>
        <w:br/>
      </w:r>
      <w:r>
        <w:br/>
      </w:r>
      <w:r>
        <w:br/>
      </w:r>
      <w:r>
        <w:br/>
      </w:r>
      <w:r>
        <w:t>Cousin</w:t>
      </w:r>
      <w:r>
        <w:br/>
      </w:r>
      <w:r>
        <w:br/>
      </w:r>
      <w:r>
        <w:br/>
      </w:r>
      <w:r>
        <w:t>ˈkʌzn</w:t>
      </w:r>
      <w:r>
        <w:br/>
      </w:r>
      <w:r>
        <w:br/>
      </w:r>
      <w:r>
        <w:br/>
      </w:r>
      <w:r>
        <w:t>Anh chị em họ</w:t>
      </w:r>
      <w:r>
        <w:br/>
      </w:r>
      <w:r>
        <w:br/>
      </w:r>
      <w:r>
        <w:br/>
      </w:r>
      <w:r>
        <w:br/>
      </w:r>
      <w:r>
        <w:br/>
      </w:r>
      <w:r>
        <w:t>First cousin</w:t>
      </w:r>
      <w:r>
        <w:br/>
      </w:r>
      <w:r>
        <w:br/>
      </w:r>
      <w:r>
        <w:br/>
      </w:r>
      <w:r>
        <w:t>fɜːst ˈkʌzn</w:t>
      </w:r>
      <w:r>
        <w:br/>
      </w:r>
      <w:r>
        <w:br/>
      </w:r>
      <w:r>
        <w:br/>
      </w:r>
      <w:r>
        <w:t>Anh (chị) con bác, em con chú họ; anh (chị, em) con cô con cậu họ. (có chung ông bà)</w:t>
      </w:r>
      <w:r>
        <w:br/>
      </w:r>
      <w:r>
        <w:br/>
      </w:r>
      <w:r>
        <w:br/>
      </w:r>
      <w:r>
        <w:br/>
      </w:r>
      <w:r>
        <w:br/>
      </w:r>
      <w:r>
        <w:t>Second cousin</w:t>
      </w:r>
      <w:r>
        <w:br/>
      </w:r>
      <w:r>
        <w:br/>
      </w:r>
      <w:r>
        <w:br/>
      </w:r>
      <w:r>
        <w:t>ˈsɛkənd ˈkʌzn</w:t>
      </w:r>
      <w:r>
        <w:br/>
      </w:r>
      <w:r>
        <w:br/>
      </w:r>
      <w:r>
        <w:br/>
      </w:r>
      <w:r>
        <w:t>Anh (chị) con bác, em con chú họ; anh (chị, em) con cô con cậu họ.(có chung ông bà cố với chúng ta)</w:t>
      </w:r>
      <w:r>
        <w:br/>
      </w:r>
      <w:r>
        <w:br/>
      </w:r>
      <w:r>
        <w:br/>
      </w:r>
      <w:r>
        <w:br/>
      </w:r>
      <w:r>
        <w:br/>
      </w:r>
      <w:r>
        <w:t>Close relatives</w:t>
      </w:r>
      <w:r>
        <w:br/>
      </w:r>
      <w:r>
        <w:br/>
      </w:r>
      <w:r>
        <w:br/>
      </w:r>
      <w:r>
        <w:t>kləʊs ˈrɛlətɪvz</w:t>
      </w:r>
      <w:r>
        <w:br/>
      </w:r>
      <w:r>
        <w:br/>
      </w:r>
      <w:r>
        <w:br/>
      </w:r>
      <w:r>
        <w:t>Họ hàng gần</w:t>
      </w:r>
      <w:r>
        <w:br/>
      </w:r>
      <w:r>
        <w:br/>
      </w:r>
      <w:r>
        <w:br/>
      </w:r>
      <w:r>
        <w:br/>
      </w:r>
      <w:r>
        <w:br/>
      </w:r>
      <w:r>
        <w:t>Distance relatives</w:t>
      </w:r>
      <w:r>
        <w:br/>
      </w:r>
      <w:r>
        <w:br/>
      </w:r>
      <w:r>
        <w:br/>
      </w:r>
      <w:r>
        <w:t>ˈdɪstəns ˈrɛlətɪvz</w:t>
      </w:r>
      <w:r>
        <w:br/>
      </w:r>
      <w:r>
        <w:br/>
      </w:r>
      <w:r>
        <w:br/>
      </w:r>
      <w:r>
        <w:t>Họ hàng xa</w:t>
      </w:r>
      <w:r>
        <w:br/>
      </w:r>
      <w:r>
        <w:br/>
      </w:r>
      <w:r>
        <w:br/>
      </w:r>
      <w:r>
        <w:br/>
      </w:r>
      <w:r>
        <w:br/>
      </w:r>
      <w:r>
        <w:t>Family members</w:t>
      </w:r>
      <w:r>
        <w:br/>
      </w:r>
      <w:r>
        <w:br/>
      </w:r>
      <w:r>
        <w:br/>
      </w:r>
      <w:r>
        <w:t>ˈfæmɪli ˈmɛmbəz</w:t>
      </w:r>
      <w:r>
        <w:br/>
      </w:r>
      <w:r>
        <w:br/>
      </w:r>
      <w:r>
        <w:br/>
      </w:r>
      <w:r>
        <w:t>Thành viên trong gia đình</w:t>
      </w:r>
      <w:r>
        <w:br/>
      </w:r>
      <w:r>
        <w:br/>
      </w:r>
      <w:r>
        <w:br/>
      </w:r>
      <w:r>
        <w:br/>
      </w:r>
      <w:r>
        <w:br/>
      </w:r>
      <w:r>
        <w:t>Next of kin</w:t>
      </w:r>
      <w:r>
        <w:br/>
      </w:r>
      <w:r>
        <w:br/>
      </w:r>
      <w:r>
        <w:br/>
      </w:r>
      <w:r>
        <w:t>nɛkst ɒv kɪn</w:t>
      </w:r>
      <w:r>
        <w:br/>
      </w:r>
      <w:r>
        <w:br/>
      </w:r>
      <w:r>
        <w:br/>
      </w:r>
      <w:r>
        <w:t>Người có quan hệ huyết thống gần nhất với người đã khuất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Xem thêm các bài từ vựng Tiếng Anh 11 sách Friends Global hay, chi tiết khác:</w:t>
      </w:r>
      <w:r>
        <w:br/>
      </w:r>
      <w:r>
        <w:t>Từ vựng Unit 2: Leisure time</w:t>
      </w:r>
      <w:r>
        <w:br/>
      </w:r>
      <w:r>
        <w:t>Từ vựng Unit 3: Sustainable health</w:t>
      </w:r>
      <w:r>
        <w:br/>
      </w:r>
      <w:r>
        <w:t>Từ vựng Unit 4: Home</w:t>
      </w:r>
      <w:r>
        <w:br/>
      </w:r>
      <w:r>
        <w:t>Từ vựng Unit 5: Technology</w:t>
      </w:r>
      <w:r>
        <w:br/>
      </w:r>
      <w:r>
        <w:t>Từ vựng Unit 6: High-flyers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