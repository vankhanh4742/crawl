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8H. Writing (trang 71)</w:t>
      </w:r>
    </w:p>
    <w:p>
      <w:r>
        <w:rPr>
          <w:b/>
        </w:rPr>
        <w:t>SBT Tiếng Anh 11 trang 71 Unit 8H. Writing - Friends Global</w:t>
      </w:r>
      <w:r>
        <w:br/>
      </w:r>
      <w:r>
        <w:rPr>
          <w:b/>
        </w:rPr>
        <w:t>A formal letter</w:t>
      </w:r>
      <w:r>
        <w:br/>
      </w:r>
      <w:r>
        <w:rPr>
          <w:i/>
        </w:rPr>
        <w:t>I can write a formal letter of enquiry.</w:t>
      </w:r>
      <w:r>
        <w:br/>
      </w:r>
      <w:r>
        <w:rPr>
          <w:b/>
        </w:rPr>
        <w:t>Preparation</w:t>
      </w:r>
      <w:r>
        <w:br/>
      </w:r>
      <w:r>
        <w:rPr>
          <w:b/>
        </w:rPr>
        <w:t>Writing Strategy 1</w:t>
      </w:r>
      <w:r>
        <w:br/>
      </w:r>
      <w:r>
        <w:t xml:space="preserve">– If you know the name of the person you are writing to, start with </w:t>
      </w:r>
      <w:r>
        <w:rPr>
          <w:i/>
        </w:rPr>
        <w:t>Dear Miss / Mrs / Ms / Mr …</w:t>
      </w:r>
      <w:r>
        <w:t xml:space="preserve">, and finish with </w:t>
      </w:r>
      <w:r>
        <w:rPr>
          <w:i/>
        </w:rPr>
        <w:t>Yours sincerely</w:t>
      </w:r>
      <w:r>
        <w:t>, followed by your signature and your full name.</w:t>
      </w:r>
      <w:r>
        <w:br/>
      </w:r>
      <w:r>
        <w:t xml:space="preserve">– If you don’t know the name of the person, start with </w:t>
      </w:r>
      <w:r>
        <w:rPr>
          <w:i/>
        </w:rPr>
        <w:t>Dear Sir or Madam</w:t>
      </w:r>
      <w:r>
        <w:t xml:space="preserve">, and finish with </w:t>
      </w:r>
      <w:r>
        <w:rPr>
          <w:i/>
        </w:rPr>
        <w:t>Yours faithfully</w:t>
      </w:r>
      <w:r>
        <w:t>, followed by your signature and your full name.</w:t>
      </w:r>
      <w:r>
        <w:br/>
      </w:r>
      <w:r>
        <w:rPr>
          <w:i/>
        </w:rPr>
        <w:t>(Chiến lược viết 1</w:t>
      </w:r>
      <w:r>
        <w:br/>
      </w:r>
      <w:r>
        <w:rPr>
          <w:i/>
        </w:rPr>
        <w:t>– Nếu bạn biết tên người mà bạn đang viết thư, hãy bắt đầu bằng Dear Miss / Mrs / Ms / Mr …, và kết thúc bằng Yours một cách chân thành, sau đó là chữ ký và họ tên của bạn.</w:t>
      </w:r>
      <w:r>
        <w:br/>
      </w:r>
      <w:r>
        <w:rPr>
          <w:i/>
        </w:rPr>
        <w:t>– Nếu bạn không biết tên của người đó, hãy bắt đầu bằng Dear Sir hoặc Madam, và kết thúc bằng Yours một cách trung thực, sau đó là chữ ký và họ tên đầy đủ của bạn.)</w:t>
      </w:r>
      <w:r>
        <w:br/>
      </w:r>
      <w:r>
        <w:rPr>
          <w:b/>
        </w:rPr>
        <w:t>1. Read Writing Strategy 1. Then write the two missing words at the start and end of the letter.</w:t>
      </w:r>
      <w:r>
        <w:br/>
      </w:r>
      <w:r>
        <w:rPr>
          <w:i/>
        </w:rPr>
        <w:t>(Đọc Chiến lược viết 1. Sau đó viết hai từ còn thiếu ở đầu và cuối bức thư.)</w:t>
      </w:r>
      <w:r>
        <w:br/>
      </w:r>
      <w:r>
        <w:t xml:space="preserve">Dear Sir or </w:t>
      </w:r>
      <w:r>
        <w:rPr>
          <w:b/>
        </w:rPr>
        <w:t>1</w:t>
      </w:r>
      <w:r>
        <w:t xml:space="preserve"> _____________,</w:t>
      </w:r>
      <w:r>
        <w:br/>
      </w:r>
      <w:r>
        <w:t>I am writing to enquire about the possibility of renting Hillside Cottage for three weeks in the summer.</w:t>
      </w:r>
      <w:r>
        <w:br/>
      </w:r>
      <w:r>
        <w:t>I will be travelling to the Lake District with my parents and brother. We plan to arrive in London on 14 July, but do not wish to hire a car. I would be grateful if you could inform me of the best way to reach the cottage by public transport.</w:t>
      </w:r>
      <w:r>
        <w:br/>
      </w:r>
      <w:r>
        <w:t>Although the advertisement states that the cottage has two bedrooms, it is not clear whether the second room is large enough for two people to share. I wonder if you could clarify this point.</w:t>
      </w:r>
      <w:r>
        <w:br/>
      </w:r>
      <w:r>
        <w:t>Finally, I would like to know what leisure activities are available in the area surrounding the cottage. We are particularly interested in house riding.</w:t>
      </w:r>
      <w:r>
        <w:br/>
      </w:r>
      <w:r>
        <w:t>I look forward to receiving your reply in due course.</w:t>
      </w:r>
      <w:r>
        <w:br/>
      </w:r>
      <w:r>
        <w:t xml:space="preserve">Yours </w:t>
      </w:r>
      <w:r>
        <w:rPr>
          <w:b/>
        </w:rPr>
        <w:t>2</w:t>
      </w:r>
      <w:r>
        <w:t>__________________,</w:t>
      </w:r>
      <w:r>
        <w:br/>
      </w:r>
      <w:r>
        <w:t>Tom Baker</w:t>
      </w:r>
      <w:r>
        <w:br/>
      </w:r>
      <w:r>
        <w:rPr>
          <w:b/>
        </w:rPr>
        <w:t>Lời giải chi tiết:</w:t>
      </w:r>
      <w:r>
        <w:br/>
      </w:r>
      <w:r>
        <w:drawing>
          <wp:inline xmlns:a="http://schemas.openxmlformats.org/drawingml/2006/main" xmlns:pic="http://schemas.openxmlformats.org/drawingml/2006/picture">
            <wp:extent cx="4610100" cy="371475"/>
            <wp:docPr id="1" name="Picture 1"/>
            <wp:cNvGraphicFramePr>
              <a:graphicFrameLocks noChangeAspect="1"/>
            </wp:cNvGraphicFramePr>
            <a:graphic>
              <a:graphicData uri="http://schemas.openxmlformats.org/drawingml/2006/picture">
                <pic:pic>
                  <pic:nvPicPr>
                    <pic:cNvPr id="0" name="temp_inline_960c9603ba0a4c58808b55ed42b5dd12.jpg"/>
                    <pic:cNvPicPr/>
                  </pic:nvPicPr>
                  <pic:blipFill>
                    <a:blip r:embed="rId9"/>
                    <a:stretch>
                      <a:fillRect/>
                    </a:stretch>
                  </pic:blipFill>
                  <pic:spPr>
                    <a:xfrm>
                      <a:off x="0" y="0"/>
                      <a:ext cx="4610100" cy="371475"/>
                    </a:xfrm>
                    <a:prstGeom prst="rect"/>
                  </pic:spPr>
                </pic:pic>
              </a:graphicData>
            </a:graphic>
          </wp:inline>
        </w:drawing>
      </w:r>
      <w:r>
        <w:br/>
      </w:r>
      <w:r>
        <w:t xml:space="preserve">Dear Sir or </w:t>
      </w:r>
      <w:r>
        <w:rPr>
          <w:b/>
        </w:rPr>
        <w:t>1 Madam</w:t>
      </w:r>
      <w:r>
        <w:br/>
      </w:r>
      <w:r>
        <w:t>I am writing to enquire about the possibility of renting Hillside Cottage for three weeks in the summer.</w:t>
      </w:r>
      <w:r>
        <w:br/>
      </w:r>
      <w:r>
        <w:t>I will be travelling to the Lake District with my parents and brother. We plan to arrive in London on 14 July, but do not wish to hire a car. I would be grateful if you could inform me of the best way to reach the cottage by public transport.</w:t>
      </w:r>
      <w:r>
        <w:br/>
      </w:r>
      <w:r>
        <w:t>Although the advertisement states that the cottage has two bedrooms, it is not clear whether the second room is large enough for two people to share. I wonder if you could clarify this point.</w:t>
      </w:r>
      <w:r>
        <w:br/>
      </w:r>
      <w:r>
        <w:t>Finally, I would like to know what leisure activities are available in the area surrounding the cottage. We are particularly interested in horse riding.</w:t>
      </w:r>
      <w:r>
        <w:br/>
      </w:r>
      <w:r>
        <w:t>I look forward to receiving your reply in due course.</w:t>
      </w:r>
      <w:r>
        <w:br/>
      </w:r>
      <w:r>
        <w:t xml:space="preserve">Yours </w:t>
      </w:r>
      <w:r>
        <w:rPr>
          <w:b/>
        </w:rPr>
        <w:t>2</w:t>
      </w:r>
      <w:r>
        <w:t xml:space="preserve"> </w:t>
      </w:r>
      <w:r>
        <w:rPr>
          <w:b/>
        </w:rPr>
        <w:t>faithfully</w:t>
      </w:r>
      <w:r>
        <w:t>,</w:t>
      </w:r>
      <w:r>
        <w:br/>
      </w:r>
      <w:r>
        <w:t>Tom Baker</w:t>
      </w:r>
      <w:r>
        <w:br/>
      </w:r>
      <w:r>
        <w:rPr>
          <w:b/>
        </w:rPr>
        <w:t>Tạm dịch</w:t>
      </w:r>
      <w:r>
        <w:br/>
      </w:r>
      <w:r>
        <w:rPr>
          <w:i/>
        </w:rPr>
        <w:t>Thưa ông hoặc bà</w:t>
      </w:r>
      <w:r>
        <w:br/>
      </w:r>
      <w:r>
        <w:rPr>
          <w:i/>
        </w:rPr>
        <w:t>Tôi viết thư này để hỏi về khả năng thuê Hillside Cottage trong ba tuần vào mùa hè.</w:t>
      </w:r>
      <w:r>
        <w:br/>
      </w:r>
      <w:r>
        <w:rPr>
          <w:i/>
        </w:rPr>
        <w:t>Tôi sẽ đi du lịch đến Lake District cùng với bố mẹ và anh trai tôi. Chúng tôi dự định đến London vào ngày 14 tháng 7 nhưng không muốn thuê ô tô. Tôi sẽ rất biết ơn nếu bạn có thể cho tôi biết cách tốt nhất để đến ngôi nhà bằng phương tiện giao thông công cộng.</w:t>
      </w:r>
      <w:r>
        <w:br/>
      </w:r>
      <w:r>
        <w:rPr>
          <w:i/>
        </w:rPr>
        <w:t>Mặc dù quảng cáo nói rằng ngôi nhà có hai phòng ngủ nhưng không rõ liệu phòng thứ hai có đủ rộng cho hai người ở chung hay không. Tôi tự hỏi nếu bạn có thể làm rõ điểm này.</w:t>
      </w:r>
      <w:r>
        <w:br/>
      </w:r>
      <w:r>
        <w:rPr>
          <w:i/>
        </w:rPr>
        <w:t>Cuối cùng, tôi muốn biết khu vực xung quanh ngôi nhà có những hoạt động giải trí nào. Chúng tôi đặc biệt quan tâm đến việc cưỡi ngựa.</w:t>
      </w:r>
      <w:r>
        <w:br/>
      </w:r>
      <w:r>
        <w:rPr>
          <w:i/>
        </w:rPr>
        <w:t>Tôi mong nhận được trả lời của bạn trong thời gian thích hợp.</w:t>
      </w:r>
      <w:r>
        <w:br/>
      </w:r>
      <w:r>
        <w:rPr>
          <w:i/>
        </w:rPr>
        <w:t>Trân trọng,</w:t>
      </w:r>
      <w:r>
        <w:br/>
      </w:r>
      <w:r>
        <w:rPr>
          <w:i/>
        </w:rPr>
        <w:t>Tom Baker</w:t>
      </w:r>
      <w:r>
        <w:br/>
      </w:r>
      <w:r>
        <w:rPr>
          <w:b/>
        </w:rPr>
        <w:t>2. Underline in the letter more formal ways of saying:</w:t>
      </w:r>
      <w:r>
        <w:br/>
      </w:r>
      <w:r>
        <w:rPr>
          <w:i/>
        </w:rPr>
        <w:t>(Gạch chân trong thư những cách nói trang trọng hơn)</w:t>
      </w:r>
      <w:r>
        <w:br/>
      </w:r>
      <w:r>
        <w:t>1 to ask about</w:t>
      </w:r>
      <w:r>
        <w:br/>
      </w:r>
      <w:r>
        <w:t>2 mum and dad</w:t>
      </w:r>
      <w:r>
        <w:br/>
      </w:r>
      <w:r>
        <w:t>3 we don’t want to</w:t>
      </w:r>
      <w:r>
        <w:br/>
      </w:r>
      <w:r>
        <w:t>4 it would be good if</w:t>
      </w:r>
      <w:r>
        <w:br/>
      </w:r>
      <w:r>
        <w:t>5 tell me about</w:t>
      </w:r>
      <w:r>
        <w:br/>
      </w:r>
      <w:r>
        <w:t>6 make clear</w:t>
      </w:r>
      <w:r>
        <w:br/>
      </w:r>
      <w:r>
        <w:t>7 getting your answer</w:t>
      </w:r>
      <w:r>
        <w:br/>
      </w:r>
      <w:r>
        <w:t>8 soon</w:t>
      </w:r>
      <w:r>
        <w:br/>
      </w:r>
      <w:r>
        <w:rPr>
          <w:b/>
        </w:rPr>
        <w:t>Lời giải chi tiết:</w:t>
      </w:r>
      <w:r>
        <w:br/>
      </w:r>
      <w:r>
        <w:t xml:space="preserve">1 to ask about = </w:t>
      </w:r>
      <w:r>
        <w:rPr>
          <w:b/>
        </w:rPr>
        <w:t>to enquire</w:t>
      </w:r>
      <w:r>
        <w:br/>
      </w:r>
      <w:r>
        <w:rPr>
          <w:i/>
        </w:rPr>
        <w:t>(hỏi về)</w:t>
      </w:r>
      <w:r>
        <w:br/>
      </w:r>
      <w:r>
        <w:t xml:space="preserve">2 mum and dad = </w:t>
      </w:r>
      <w:r>
        <w:rPr>
          <w:b/>
        </w:rPr>
        <w:t>parents</w:t>
      </w:r>
      <w:r>
        <w:br/>
      </w:r>
      <w:r>
        <w:rPr>
          <w:i/>
        </w:rPr>
        <w:t>(bố mẹ)</w:t>
      </w:r>
      <w:r>
        <w:br/>
      </w:r>
      <w:r>
        <w:t xml:space="preserve">3 we don’t want to = </w:t>
      </w:r>
      <w:r>
        <w:rPr>
          <w:b/>
        </w:rPr>
        <w:t>do</w:t>
      </w:r>
      <w:r>
        <w:t xml:space="preserve"> </w:t>
      </w:r>
      <w:r>
        <w:rPr>
          <w:b/>
        </w:rPr>
        <w:t>not wish to</w:t>
      </w:r>
      <w:r>
        <w:br/>
      </w:r>
      <w:r>
        <w:rPr>
          <w:i/>
        </w:rPr>
        <w:t>(chúng tôi không muốn)</w:t>
      </w:r>
      <w:r>
        <w:br/>
      </w:r>
      <w:r>
        <w:t xml:space="preserve">4 it would be good if = </w:t>
      </w:r>
      <w:r>
        <w:rPr>
          <w:b/>
        </w:rPr>
        <w:t xml:space="preserve">I would be grateful if </w:t>
      </w:r>
      <w:r>
        <w:br/>
      </w:r>
      <w:r>
        <w:rPr>
          <w:i/>
        </w:rPr>
        <w:t>(Tôi sẽ biết ơn nếu)</w:t>
      </w:r>
      <w:r>
        <w:br/>
      </w:r>
      <w:r>
        <w:t xml:space="preserve">5 tell me about = </w:t>
      </w:r>
      <w:r>
        <w:rPr>
          <w:b/>
        </w:rPr>
        <w:t>inform me</w:t>
      </w:r>
      <w:r>
        <w:t xml:space="preserve"> </w:t>
      </w:r>
      <w:r>
        <w:br/>
      </w:r>
      <w:r>
        <w:rPr>
          <w:i/>
        </w:rPr>
        <w:t>(thông báo cho tôi)</w:t>
      </w:r>
      <w:r>
        <w:br/>
      </w:r>
      <w:r>
        <w:t xml:space="preserve">6 make clear = </w:t>
      </w:r>
      <w:r>
        <w:rPr>
          <w:b/>
        </w:rPr>
        <w:t>clarify</w:t>
      </w:r>
      <w:r>
        <w:br/>
      </w:r>
      <w:r>
        <w:rPr>
          <w:i/>
        </w:rPr>
        <w:t>(làm rõ)</w:t>
      </w:r>
      <w:r>
        <w:br/>
      </w:r>
      <w:r>
        <w:t xml:space="preserve">7 getting your answer = </w:t>
      </w:r>
      <w:r>
        <w:rPr>
          <w:b/>
        </w:rPr>
        <w:t>receiving your reply</w:t>
      </w:r>
      <w:r>
        <w:br/>
      </w:r>
      <w:r>
        <w:rPr>
          <w:i/>
        </w:rPr>
        <w:t>(nhận được câu trả lời của bạn)</w:t>
      </w:r>
      <w:r>
        <w:br/>
      </w:r>
      <w:r>
        <w:t xml:space="preserve">8 soon = </w:t>
      </w:r>
      <w:r>
        <w:rPr>
          <w:b/>
        </w:rPr>
        <w:t>in due course</w:t>
      </w:r>
      <w:r>
        <w:br/>
      </w:r>
      <w:r>
        <w:rPr>
          <w:i/>
        </w:rPr>
        <w:t>(sớm)</w:t>
      </w:r>
      <w:r>
        <w:br/>
      </w:r>
      <w:r>
        <w:t xml:space="preserve">Dear Sir or </w:t>
      </w:r>
      <w:r>
        <w:rPr>
          <w:b/>
        </w:rPr>
        <w:t>1 madam</w:t>
      </w:r>
      <w:r>
        <w:br/>
      </w:r>
      <w:r>
        <w:t xml:space="preserve">I am writing to </w:t>
      </w:r>
      <w:r>
        <w:t>enquire</w:t>
      </w:r>
      <w:r>
        <w:t xml:space="preserve"> about the possibility of renting Hillside Cottage for three weeks in the summer.</w:t>
      </w:r>
      <w:r>
        <w:br/>
      </w:r>
      <w:r>
        <w:t xml:space="preserve">I will be travelling to the Lake District with my </w:t>
      </w:r>
      <w:r>
        <w:t>parents</w:t>
      </w:r>
      <w:r>
        <w:t xml:space="preserve"> and brother. We plan to arrive in London on 14 July, but </w:t>
      </w:r>
      <w:r>
        <w:t>do not wish to</w:t>
      </w:r>
      <w:r>
        <w:t xml:space="preserve"> hire a car. </w:t>
      </w:r>
      <w:r>
        <w:t>I would be grateful if</w:t>
      </w:r>
      <w:r>
        <w:t xml:space="preserve"> you could </w:t>
      </w:r>
      <w:r>
        <w:t>inform me</w:t>
      </w:r>
      <w:r>
        <w:t xml:space="preserve"> of the best way to reach the cottage by public transport.</w:t>
      </w:r>
      <w:r>
        <w:br/>
      </w:r>
      <w:r>
        <w:t xml:space="preserve">Although the advertisement states that the cottage has two bedrooms, it is not clear whether the second room is large enough for two people to share. I wonder if you could </w:t>
      </w:r>
      <w:r>
        <w:t>clarify</w:t>
      </w:r>
      <w:r>
        <w:t xml:space="preserve"> this point.</w:t>
      </w:r>
      <w:r>
        <w:br/>
      </w:r>
      <w:r>
        <w:t>Finally, I would like to know what leisure activities are available in the area surrounding the cottage. We are particularly interested in horse riding.</w:t>
      </w:r>
      <w:r>
        <w:br/>
      </w:r>
      <w:r>
        <w:t xml:space="preserve">I look forward to </w:t>
      </w:r>
      <w:r>
        <w:t>receiving your reply</w:t>
      </w:r>
      <w:r>
        <w:t xml:space="preserve"> </w:t>
      </w:r>
      <w:r>
        <w:t>in due course</w:t>
      </w:r>
      <w:r>
        <w:t>.</w:t>
      </w:r>
      <w:r>
        <w:br/>
      </w:r>
      <w:r>
        <w:t xml:space="preserve">Yours </w:t>
      </w:r>
      <w:r>
        <w:rPr>
          <w:b/>
        </w:rPr>
        <w:t>2</w:t>
      </w:r>
      <w:r>
        <w:t xml:space="preserve"> </w:t>
      </w:r>
      <w:r>
        <w:rPr>
          <w:b/>
        </w:rPr>
        <w:t>faithfully</w:t>
      </w:r>
      <w:r>
        <w:t>,</w:t>
      </w:r>
      <w:r>
        <w:br/>
      </w:r>
      <w:r>
        <w:t>Tom Baker</w:t>
      </w:r>
      <w:r>
        <w:br/>
      </w:r>
      <w:r>
        <w:rPr>
          <w:b/>
        </w:rPr>
        <w:t>Writing Strategy 2</w:t>
      </w:r>
      <w:r>
        <w:br/>
      </w:r>
      <w:r>
        <w:t>1 Divide your letter into paragraphs.</w:t>
      </w:r>
      <w:r>
        <w:br/>
      </w:r>
      <w:r>
        <w:t>2 In the first paragraph, which can be a single sentence, say why you are writing.</w:t>
      </w:r>
      <w:r>
        <w:br/>
      </w:r>
      <w:r>
        <w:t>3 Each paragraph should have its own topic. It is usually best to deal with the four points in the task in four separate paragraphs.</w:t>
      </w:r>
      <w:r>
        <w:br/>
      </w:r>
      <w:r>
        <w:t>4 In the final paragraph, which can be a single sentence, say that you expect a reply.</w:t>
      </w:r>
      <w:r>
        <w:br/>
      </w:r>
      <w:r>
        <w:t>5 Avoid colloquial language and short forms.</w:t>
      </w:r>
      <w:r>
        <w:br/>
      </w:r>
      <w:r>
        <w:rPr>
          <w:i/>
        </w:rPr>
        <w:t>(Chiến lược viết 2</w:t>
      </w:r>
      <w:r>
        <w:br/>
      </w:r>
      <w:r>
        <w:rPr>
          <w:i/>
        </w:rPr>
        <w:t>1 Chia thư của bạn thành các đoạn văn.</w:t>
      </w:r>
      <w:r>
        <w:br/>
      </w:r>
      <w:r>
        <w:rPr>
          <w:i/>
        </w:rPr>
        <w:t>2 Trong đoạn đầu tiên, có thể là một câu, hãy nêu lý do bạn viết.</w:t>
      </w:r>
      <w:r>
        <w:br/>
      </w:r>
      <w:r>
        <w:rPr>
          <w:i/>
        </w:rPr>
        <w:t>3 Mỗi đoạn văn nên có chủ đề riêng. Thông thường, cách tốt nhất là giải quyết bốn điểm trong bài tập trong bốn đoạn văn riêng biệt.</w:t>
      </w:r>
      <w:r>
        <w:br/>
      </w:r>
      <w:r>
        <w:rPr>
          <w:i/>
        </w:rPr>
        <w:t>4 Trong đoạn cuối cùng, có thể là một câu duy nhất, hãy nói rằng bạn mong đợi một câu trả lời.</w:t>
      </w:r>
      <w:r>
        <w:br/>
      </w:r>
      <w:r>
        <w:rPr>
          <w:i/>
        </w:rPr>
        <w:t>5 Tránh ngôn ngữ thông tục và các hình thức ngắn gọn.)</w:t>
      </w:r>
      <w:r>
        <w:br/>
      </w:r>
      <w:r>
        <w:rPr>
          <w:b/>
        </w:rPr>
        <w:t>3. Read Writing Strategy 2. Then read the task and answer the questions below.</w:t>
      </w:r>
      <w:r>
        <w:br/>
      </w:r>
      <w:r>
        <w:rPr>
          <w:i/>
        </w:rPr>
        <w:t>(Đọc Chiến lược viết 2. Sau đó đọc bài tập và trả lời các câu hỏi bên dưới.)</w:t>
      </w:r>
      <w:r>
        <w:br/>
      </w:r>
      <w:r>
        <w:rPr>
          <w:b/>
        </w:rPr>
        <w:t>You are planning to visit the Lake District this summer with your family and have seen an advertisement for a cottage. Write a letter to the owner in which you:</w:t>
      </w:r>
      <w:r>
        <w:br/>
      </w:r>
      <w:r>
        <w:rPr>
          <w:b/>
        </w:rPr>
        <w:t>1 give information about the people travelling.</w:t>
      </w:r>
      <w:r>
        <w:br/>
      </w:r>
      <w:r>
        <w:rPr>
          <w:b/>
        </w:rPr>
        <w:t>2 ask about travelling to the cottage.</w:t>
      </w:r>
      <w:r>
        <w:br/>
      </w:r>
      <w:r>
        <w:rPr>
          <w:b/>
        </w:rPr>
        <w:t>3 request information about the bedrooms.</w:t>
      </w:r>
      <w:r>
        <w:br/>
      </w:r>
      <w:r>
        <w:rPr>
          <w:b/>
        </w:rPr>
        <w:t>4 ask about leisure facilities in the area.</w:t>
      </w:r>
      <w:r>
        <w:br/>
      </w:r>
      <w:r>
        <w:rPr>
          <w:i/>
        </w:rPr>
        <w:t>(Bạn đang có kế hoạch đến thăm Lake District vào mùa hè này cùng gia đình và đã nhìn thấy một quảng cáo về một ngôi nhà nhỏ. Viết một lá thư cho chủ sở hữu trong đó bạn:</w:t>
      </w:r>
      <w:r>
        <w:br/>
      </w:r>
      <w:r>
        <w:rPr>
          <w:i/>
        </w:rPr>
        <w:t>1 cung cấp thông tin về những người đi du lịch.</w:t>
      </w:r>
      <w:r>
        <w:br/>
      </w:r>
      <w:r>
        <w:rPr>
          <w:i/>
        </w:rPr>
        <w:t>2 hỏi về việc đi du lịch đến ngôi nhà.</w:t>
      </w:r>
      <w:r>
        <w:br/>
      </w:r>
      <w:r>
        <w:rPr>
          <w:i/>
        </w:rPr>
        <w:t>3 yêu cầu thông tin về phòng ngủ.</w:t>
      </w:r>
      <w:r>
        <w:br/>
      </w:r>
      <w:r>
        <w:rPr>
          <w:i/>
        </w:rPr>
        <w:t>4 hỏi về các cơ sở giải trí trong khu vực.)</w:t>
      </w:r>
      <w:r>
        <w:br/>
      </w:r>
      <w:r>
        <w:rPr>
          <w:b/>
        </w:rPr>
        <w:t xml:space="preserve">1 </w:t>
      </w:r>
      <w:r>
        <w:t xml:space="preserve"> How many paragraphs are in the model letter? ¨</w:t>
      </w:r>
      <w:r>
        <w:br/>
      </w:r>
      <w:r>
        <w:rPr>
          <w:b/>
        </w:rPr>
        <w:t xml:space="preserve">2 </w:t>
      </w:r>
      <w:r>
        <w:t xml:space="preserve"> Which two points in the task are covered in one paragraph in the model letter? ☐ and ☐</w:t>
      </w:r>
      <w:r>
        <w:br/>
      </w:r>
      <w:r>
        <w:rPr>
          <w:b/>
        </w:rPr>
        <w:t>Lời giải chi tiết:</w:t>
      </w:r>
      <w:r>
        <w:br/>
      </w:r>
      <w:r>
        <w:rPr>
          <w:b/>
        </w:rPr>
        <w:t xml:space="preserve">1 </w:t>
      </w:r>
      <w:r>
        <w:t xml:space="preserve"> How many paragraphs are in the model letter?</w:t>
      </w:r>
      <w:r>
        <w:br/>
      </w:r>
      <w:r>
        <w:rPr>
          <w:i/>
        </w:rPr>
        <w:t>(Bức thư mẫu có bao nhiêu đoạn?)</w:t>
      </w:r>
      <w:r>
        <w:br/>
      </w:r>
      <w:r>
        <w:t xml:space="preserve">Đáp án: </w:t>
      </w:r>
      <w:r>
        <w:rPr>
          <w:b/>
        </w:rPr>
        <w:t>5</w:t>
      </w:r>
      <w:r>
        <w:br/>
      </w:r>
      <w:r>
        <w:rPr>
          <w:b/>
        </w:rPr>
        <w:t xml:space="preserve">2 </w:t>
      </w:r>
      <w:r>
        <w:t xml:space="preserve"> Which two points in the task are covered in one paragraph in the model letter?</w:t>
      </w:r>
      <w:r>
        <w:br/>
      </w:r>
      <w:r>
        <w:rPr>
          <w:i/>
        </w:rPr>
        <w:t>(Hai điểm nào trong bài tập được đề cập trong một đoạn trong thư mẫu?)</w:t>
      </w:r>
      <w:r>
        <w:br/>
      </w:r>
      <w:r>
        <w:t xml:space="preserve">Đáp án: </w:t>
      </w:r>
      <w:r>
        <w:rPr>
          <w:b/>
        </w:rPr>
        <w:t>1 and 2</w:t>
      </w:r>
      <w:r>
        <w:br/>
      </w:r>
      <w:r>
        <w:rPr>
          <w:b/>
        </w:rPr>
        <w:t>Writing Guide</w:t>
      </w:r>
      <w:r>
        <w:t>You are planning to visit the New Forest this summer with some friends and have seen an advertisement for a campsite. Write a letter to the campsite manager in which you:</w:t>
      </w:r>
      <w:r>
        <w:br/>
      </w:r>
      <w:r>
        <w:rPr>
          <w:i/>
        </w:rPr>
        <w:t xml:space="preserve">• </w:t>
      </w:r>
      <w:r>
        <w:t xml:space="preserve"> give information about who will be travelling and when.</w:t>
      </w:r>
      <w:r>
        <w:br/>
      </w:r>
      <w:r>
        <w:rPr>
          <w:i/>
        </w:rPr>
        <w:t>•</w:t>
      </w:r>
      <w:r>
        <w:t xml:space="preserve"> ask about prices and availability.</w:t>
      </w:r>
      <w:r>
        <w:br/>
      </w:r>
      <w:r>
        <w:rPr>
          <w:i/>
        </w:rPr>
        <w:t xml:space="preserve">• </w:t>
      </w:r>
      <w:r>
        <w:t xml:space="preserve"> give information about leisure activities you would like to do.</w:t>
      </w:r>
      <w:r>
        <w:br/>
      </w:r>
      <w:r>
        <w:rPr>
          <w:i/>
        </w:rPr>
        <w:t xml:space="preserve">• </w:t>
      </w:r>
      <w:r>
        <w:t xml:space="preserve"> enquire about a specific facility at the campsite.</w:t>
      </w:r>
      <w:r>
        <w:br/>
      </w:r>
      <w:r>
        <w:rPr>
          <w:i/>
        </w:rPr>
        <w:t>(Bạn đang có kế hoạch đến thăm New Forest vào mùa hè này cùng với một số người bạn và đã nhìn thấy một quảng cáo về một khu cắm trại. Viết một lá thư cho người quản lý khu cắm trại trong đó bạn:</w:t>
      </w:r>
      <w:r>
        <w:br/>
      </w:r>
      <w:r>
        <w:rPr>
          <w:i/>
        </w:rPr>
        <w:t>• cung cấp thông tin về ai sẽ đi du lịch và khi nào.</w:t>
      </w:r>
      <w:r>
        <w:br/>
      </w:r>
      <w:r>
        <w:rPr>
          <w:i/>
        </w:rPr>
        <w:t>• hỏi về giá cả và tình trạng sẵn có.</w:t>
      </w:r>
      <w:r>
        <w:br/>
      </w:r>
      <w:r>
        <w:rPr>
          <w:i/>
        </w:rPr>
        <w:t>• cung cấp thông tin về các hoạt động giải trí mà bạn muốn thực hiện.</w:t>
      </w:r>
      <w:r>
        <w:br/>
      </w:r>
      <w:r>
        <w:rPr>
          <w:i/>
        </w:rPr>
        <w:t>• hỏi về cơ sở vật chất cụ thể tại khu cắm trại.)</w:t>
      </w:r>
      <w:r>
        <w:br/>
      </w:r>
      <w:r>
        <w:rPr>
          <w:b/>
        </w:rPr>
        <w:t>4. You are going to do the task above. Plan your letter. Make notes using the prompts below to help you.</w:t>
      </w:r>
      <w:r>
        <w:br/>
      </w:r>
      <w:r>
        <w:rPr>
          <w:i/>
        </w:rPr>
        <w:t>(Bạn sẽ thực hiện nhiệm vụ trên. Lên kế hoạch cho bức thư của bạn. Hãy ghi chú bằng cách sử dụng các gợi ý bên dưới để giúp bạn.)</w:t>
      </w:r>
      <w:r>
        <w:br/>
      </w:r>
      <w:r>
        <w:t>People travelling: ________________________</w:t>
      </w:r>
      <w:r>
        <w:br/>
      </w:r>
      <w:r>
        <w:t>Dates of holiday: ________________________</w:t>
      </w:r>
      <w:r>
        <w:br/>
      </w:r>
      <w:r>
        <w:t>Polite request to ask about prices: ________________________</w:t>
      </w:r>
      <w:r>
        <w:br/>
      </w:r>
      <w:r>
        <w:t>Polite request to ask about availability: ________________________</w:t>
      </w:r>
      <w:r>
        <w:br/>
      </w:r>
      <w:r>
        <w:t>Leisure activities: ________________________</w:t>
      </w:r>
      <w:r>
        <w:br/>
      </w:r>
      <w:r>
        <w:t>Campsite facility to ask about: ________________________</w:t>
      </w:r>
      <w:r>
        <w:br/>
      </w:r>
      <w:r>
        <w:rPr>
          <w:b/>
        </w:rPr>
        <w:t>Lời giải chi tiết:</w:t>
      </w:r>
      <w:r>
        <w:br/>
      </w:r>
      <w:r>
        <w:rPr>
          <w:b/>
        </w:rPr>
        <w:t>People travelling:</w:t>
      </w:r>
      <w:r>
        <w:t xml:space="preserve"> Four people.</w:t>
      </w:r>
      <w:r>
        <w:br/>
      </w:r>
      <w:r>
        <w:rPr>
          <w:i/>
        </w:rPr>
        <w:t>(Số người đi du lịch: Bốn người.)</w:t>
      </w:r>
      <w:r>
        <w:br/>
      </w:r>
      <w:r>
        <w:rPr>
          <w:b/>
        </w:rPr>
        <w:t>Dates of holiday:</w:t>
      </w:r>
      <w:r>
        <w:t xml:space="preserve"> 1</w:t>
      </w:r>
      <w:r>
        <w:rPr>
          <w:vertAlign w:val="superscript"/>
        </w:rPr>
        <w:t>st</w:t>
      </w:r>
      <w:r>
        <w:t xml:space="preserve"> April to 5</w:t>
      </w:r>
      <w:r>
        <w:rPr>
          <w:vertAlign w:val="superscript"/>
        </w:rPr>
        <w:t>th</w:t>
      </w:r>
      <w:r>
        <w:t xml:space="preserve"> April</w:t>
      </w:r>
      <w:r>
        <w:br/>
      </w:r>
      <w:r>
        <w:rPr>
          <w:i/>
        </w:rPr>
        <w:t>(Ngày đi nghỉ: từ ngày 1 tháng 4 đến ngày 5 tháng 4)</w:t>
      </w:r>
      <w:r>
        <w:br/>
      </w:r>
      <w:r>
        <w:rPr>
          <w:b/>
        </w:rPr>
        <w:t>Polite request to ask about prices:</w:t>
      </w:r>
      <w:r>
        <w:t xml:space="preserve"> Could you kindly provide information on the pricing for camping spaces during our stay?</w:t>
      </w:r>
      <w:r>
        <w:br/>
      </w:r>
      <w:r>
        <w:rPr>
          <w:i/>
        </w:rPr>
        <w:t>(Yêu cầu lịch sự để hỏi về giá cả: Bạn có thể vui lòng cung cấp thông tin về giá cả các không gian cắm trại trong thời gian chúng tôi lưu trú không?)</w:t>
      </w:r>
      <w:r>
        <w:br/>
      </w:r>
      <w:r>
        <w:rPr>
          <w:b/>
        </w:rPr>
        <w:t>Polite request to ask about availability:</w:t>
      </w:r>
      <w:r>
        <w:t xml:space="preserve"> We would like to inquire about the availability of camping spaces for our group during the specified dates.</w:t>
      </w:r>
      <w:r>
        <w:br/>
      </w:r>
      <w:r>
        <w:rPr>
          <w:i/>
        </w:rPr>
        <w:t>(Yêu cầu lịch sự để hỏi về tình trạng sẵn có: Chúng tôi muốn hỏi về tình trạng sẵn có của chỗ cắm trại cho nhóm của chúng tôi trong những ngày đã chỉ định.)</w:t>
      </w:r>
      <w:r>
        <w:br/>
      </w:r>
      <w:r>
        <w:rPr>
          <w:b/>
        </w:rPr>
        <w:t>Leisure activities:</w:t>
      </w:r>
      <w:r>
        <w:t xml:space="preserve"> exploring the natural beauty, hiking trails, cycling routes, or local attractions suitable for a group of nature enthusiasts.</w:t>
      </w:r>
      <w:r>
        <w:br/>
      </w:r>
      <w:r>
        <w:rPr>
          <w:i/>
        </w:rPr>
        <w:t>(Hoạt động giải trí: khám phá vẻ đẹp thiên nhiên, đường mòn đi bộ đường dài, tuyến đường đi xe đạp hoặc các điểm tham quan địa phương phù hợp cho nhóm người đam mê thiên nhiên.)</w:t>
      </w:r>
      <w:r>
        <w:br/>
      </w:r>
      <w:r>
        <w:rPr>
          <w:b/>
        </w:rPr>
        <w:t>Campsite facility to ask about:</w:t>
      </w:r>
      <w:r>
        <w:t xml:space="preserve"> we would appreciate any additional information you could share about the campsite's facilities, rules, and any other pertinent details that would help us prepare for our visit.</w:t>
      </w:r>
      <w:r>
        <w:br/>
      </w:r>
      <w:r>
        <w:rPr>
          <w:i/>
        </w:rPr>
        <w:t>(Cơ sở vật chất của khu cắm trại để hỏi: chúng tôi sẽ đánh giá cao bất kỳ thông tin bổ sung nào bạn có thể chia sẻ về cơ sở vật chất, quy định của khu cắm trại và bất kỳ chi tiết thích hợp nào khác có thể giúp chúng tôi chuẩn bị cho chuyến tham quan của mình.)</w:t>
      </w:r>
      <w:r>
        <w:br/>
      </w:r>
      <w:r>
        <w:rPr>
          <w:b/>
        </w:rPr>
        <w:t>5. Write the letter, using your notes from exercise 4.</w:t>
      </w:r>
      <w:r>
        <w:br/>
      </w:r>
      <w:r>
        <w:rPr>
          <w:i/>
        </w:rPr>
        <w:t>(Viết bức thư, sử dụng ghi chú của bạn từ bài tập 4.)</w:t>
      </w:r>
      <w:r>
        <w:br/>
      </w:r>
      <w:r>
        <w:rPr>
          <w:b/>
        </w:rPr>
        <w:t>Lời giải chi tiết:</w:t>
      </w:r>
      <w:r>
        <w:br/>
      </w:r>
      <w:r>
        <w:rPr>
          <w:b/>
        </w:rPr>
        <w:t>Bài tham khảo</w:t>
      </w:r>
      <w:r>
        <w:br/>
      </w:r>
      <w:r>
        <w:t>Dear Sir or Madam,</w:t>
      </w:r>
      <w:r>
        <w:br/>
      </w:r>
      <w:r>
        <w:t>I trust this letter finds you well. My friends and I are in the midst of planning a holiday to the New Forest, and your campsite has piqued our interest. We are a group of four individuals, including myself, and we are planning to visit from the 1st of April to the 5th of April.</w:t>
      </w:r>
      <w:r>
        <w:br/>
      </w:r>
      <w:r>
        <w:t>I am writing to kindly request information on the pricing for camping spaces during our intended stay. Additionally, could you provide details on any package deals or special offers that may be available during this period? We are keen to plan our budget accordingly.</w:t>
      </w:r>
      <w:r>
        <w:br/>
      </w:r>
      <w:r>
        <w:t>Furthermore, we would like to inquire about the availability of camping spaces for our group on the specified dates. Ensuring accommodation for all members of our party is crucial for a successful trip, and your assistance in this matter would be greatly appreciated.</w:t>
      </w:r>
      <w:r>
        <w:br/>
      </w:r>
      <w:r>
        <w:t>As nature enthusiasts, we are eager to explore the natural beauty of the New Forest. Could you please recommend any hiking trails, cycling routes, or local attractions suitable for a group of our size?</w:t>
      </w:r>
      <w:r>
        <w:br/>
      </w:r>
      <w:r>
        <w:t>In addition to the above, we would appreciate any additional information you could share about the campsite's facilities, rules, and any other pertinent details that would help us prepare for our visit. Specifically, we are interested in understanding more about the overall amenities offered at your campsite.</w:t>
      </w:r>
      <w:r>
        <w:br/>
      </w:r>
      <w:r>
        <w:t>Thank you for considering our inquiries. We are enthusiastic about the possibility of staying at your campsite and creating memorable experiences in the New Forest.</w:t>
      </w:r>
      <w:r>
        <w:br/>
      </w:r>
      <w:r>
        <w:t>Looking forward to your prompt response.</w:t>
      </w:r>
      <w:r>
        <w:br/>
      </w:r>
      <w:r>
        <w:t>Yours faithfully,</w:t>
      </w:r>
      <w:r>
        <w:br/>
      </w:r>
      <w:r>
        <w:t>Jennifer</w:t>
      </w:r>
      <w:r>
        <w:br/>
      </w:r>
      <w:r>
        <w:rPr>
          <w:b/>
        </w:rPr>
        <w:t>Tạm dịch</w:t>
      </w:r>
      <w:r>
        <w:br/>
      </w:r>
      <w:r>
        <w:rPr>
          <w:i/>
        </w:rPr>
        <w:t>Thưa ông hoặc bà,</w:t>
      </w:r>
      <w:r>
        <w:br/>
      </w:r>
      <w:r>
        <w:rPr>
          <w:i/>
        </w:rPr>
        <w:t>Tôi tin lá thư này sẽ đến được với bạn. Bạn bè của tôi và tôi đang lên kế hoạch cho một kỳ nghỉ ở Khu rừng mới và khu cắm trại của bạn đã thu hút sự quan tâm của chúng tôi. Chúng tôi là một nhóm gồm bốn người, bao gồm cả tôi và chúng tôi dự định đến thăm từ ngày 1 tháng 4 đến ngày 5 tháng 4.</w:t>
      </w:r>
      <w:r>
        <w:br/>
      </w:r>
      <w:r>
        <w:rPr>
          <w:i/>
        </w:rPr>
        <w:t>Tôi viết thư này để yêu cầu thông tin về giá cả các không gian cắm trại trong thời gian chúng tôi dự định lưu trú. Ngoài ra, bạn có thể cung cấp thông tin chi tiết về bất kỳ ưu đãi trọn gói hoặc ưu đãi đặc biệt nào có thể có trong thời gian này không? Chúng tôi mong muốn lập kế hoạch ngân sách của mình cho phù hợp.</w:t>
      </w:r>
      <w:r>
        <w:br/>
      </w:r>
      <w:r>
        <w:rPr>
          <w:i/>
        </w:rPr>
        <w:t>Hơn nữa, chúng tôi muốn hỏi về chỗ cắm trại sẵn có cho nhóm của chúng tôi vào những ngày cụ thể. Đảm bảo chỗ ở cho tất cả các thành viên trong nhóm của chúng tôi là điều quan trọng để có một chuyến đi thành công và sự hỗ trợ của bạn trong vấn đề này sẽ được đánh giá rất cao.</w:t>
      </w:r>
      <w:r>
        <w:br/>
      </w:r>
      <w:r>
        <w:rPr>
          <w:i/>
        </w:rPr>
        <w:t>Là những người đam mê thiên nhiên, chúng tôi mong muốn khám phá vẻ đẹp tự nhiên của Khu Rừng Mới. Bạn có thể vui lòng giới thiệu bất kỳ con đường đi bộ đường dài, tuyến đường đi xe đạp hoặc điểm tham quan địa phương nào phù hợp với nhóm quy mô của chúng tôi không?</w:t>
      </w:r>
      <w:r>
        <w:br/>
      </w:r>
      <w:r>
        <w:rPr>
          <w:i/>
        </w:rPr>
        <w:t>Ngoài những thông tin trên, chúng tôi sẽ đánh giá cao bất kỳ thông tin bổ sung nào bạn có thể chia sẻ về cơ sở vật chất, quy tắc của khu cắm trại và bất kỳ chi tiết thích hợp nào khác có thể giúp chúng tôi chuẩn bị cho chuyến tham quan của mình. Cụ thể, chúng tôi muốn tìm hiểu thêm về các tiện nghi tổng thể được cung cấp tại khu cắm trại của bạn.</w:t>
      </w:r>
      <w:r>
        <w:br/>
      </w:r>
      <w:r>
        <w:rPr>
          <w:i/>
        </w:rPr>
        <w:t>Cảm ơn bạn đã xem xét yêu cầu của chúng tôi. Chúng tôi rất vui mừng về khả năng lưu trú tại khu cắm trại của bạn và tạo ra những trải nghiệm đáng nhớ ở Khu rừng mới.</w:t>
      </w:r>
      <w:r>
        <w:br/>
      </w:r>
      <w:r>
        <w:rPr>
          <w:i/>
        </w:rPr>
        <w:t>Mong nhận được phản hồi nhanh chóng của bạn.</w:t>
      </w:r>
      <w:r>
        <w:br/>
      </w:r>
      <w:r>
        <w:rPr>
          <w:i/>
        </w:rPr>
        <w:t>Trân trọng,</w:t>
      </w:r>
      <w:r>
        <w:br/>
      </w:r>
      <w:r>
        <w:rPr>
          <w:i/>
        </w:rPr>
        <w:t>Jennifer</w:t>
      </w:r>
      <w:r>
        <w:br/>
      </w:r>
      <w:r>
        <w:rPr>
          <w:b/>
        </w:rPr>
        <w:t>CHECK YOUR WORK</w:t>
      </w:r>
      <w:r>
        <w:br/>
      </w:r>
      <w:r>
        <w:t>Have you …</w:t>
      </w:r>
      <w:r>
        <w:br/>
      </w:r>
      <w:r>
        <w:t>☐ avoided contractions and informal language?</w:t>
      </w:r>
      <w:r>
        <w:br/>
      </w:r>
      <w:r>
        <w:t>☐ divided the letter into paragraphs?</w:t>
      </w:r>
      <w:r>
        <w:br/>
      </w:r>
      <w:r>
        <w:t>☐ checked your spelling and grammarr?</w:t>
      </w:r>
      <w:r>
        <w:br/>
      </w:r>
      <w:r>
        <w:rPr>
          <w:i/>
        </w:rPr>
        <w:t>(KIỂM TRA BÀI CỦA BẠN</w:t>
      </w:r>
      <w:r>
        <w:br/>
      </w:r>
      <w:r>
        <w:rPr>
          <w:i/>
        </w:rPr>
        <w:t>Bạn có…</w:t>
      </w:r>
      <w:r>
        <w:br/>
      </w:r>
      <w:r>
        <w:rPr>
          <w:i/>
        </w:rPr>
        <w:t>☐ tránh viết tắt và ngôn ngữ thân mật không?</w:t>
      </w:r>
      <w:r>
        <w:br/>
      </w:r>
      <w:r>
        <w:rPr>
          <w:i/>
        </w:rPr>
        <w:t>☐ chia lá thư thành các đoạn văn không?</w:t>
      </w:r>
      <w:r>
        <w:br/>
      </w:r>
      <w:r>
        <w:rPr>
          <w:i/>
        </w:rPr>
        <w:t>☐ kiểm tra chính tả và ngữ pháp của bạn chưa?)</w:t>
      </w:r>
      <w:r>
        <w:br/>
      </w:r>
      <w:r>
        <w:rPr>
          <w:b/>
        </w:rPr>
        <w:t>Xem thêm lời giải bài tập Tiếng Anh lớp 11 sách Friends Global hay khác:</w:t>
      </w:r>
      <w:r>
        <w:br/>
      </w:r>
      <w:r>
        <w:rPr>
          <w:b/>
        </w:rPr>
        <w:t>Unit 8A. Vocabulary (trang 64)</w:t>
      </w:r>
      <w:r>
        <w:br/>
      </w:r>
      <w:r>
        <w:rPr>
          <w:b/>
        </w:rPr>
        <w:t>Unit 8B. Grammar (trang 65)</w:t>
      </w:r>
      <w:r>
        <w:br/>
      </w:r>
      <w:r>
        <w:rPr>
          <w:b/>
        </w:rPr>
        <w:t>Unit 8C. Listening (trang 66)</w:t>
      </w:r>
      <w:r>
        <w:br/>
      </w:r>
      <w:r>
        <w:rPr>
          <w:b/>
        </w:rPr>
        <w:t>Unit 8D. Grammar (trang 67)</w:t>
      </w:r>
      <w:r>
        <w:br/>
      </w:r>
      <w:r>
        <w:rPr>
          <w:b/>
        </w:rPr>
        <w:t>Unit 8E. Word Skills (trang 68)</w:t>
      </w:r>
      <w:r>
        <w:br/>
      </w:r>
      <w:r>
        <w:rPr>
          <w:b/>
        </w:rPr>
        <w:t>Unit 8F. Reading (trang 69)</w:t>
      </w:r>
      <w:r>
        <w:br/>
      </w:r>
      <w:r>
        <w:rPr>
          <w:b/>
        </w:rPr>
        <w:t>Unit 8G. Speaking (trang 70)</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