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 5D. Grammar (trang 43)</w:t>
      </w:r>
    </w:p>
    <w:p>
      <w:r>
        <w:rPr>
          <w:b/>
        </w:rPr>
        <w:t>SBT Tiếng Anh 11 trang 43 Unit 5D. Grammar - Friends Global</w:t>
      </w:r>
      <w:r>
        <w:br/>
      </w:r>
      <w:r>
        <w:rPr>
          <w:b/>
        </w:rPr>
        <w:t>must vs have to, modals in the past</w:t>
      </w:r>
      <w:r>
        <w:br/>
      </w:r>
      <w:r>
        <w:rPr>
          <w:b/>
        </w:rPr>
        <w:t>(must, have to, động từ khiếm khuyết trong quá khứ)</w:t>
      </w:r>
      <w:r>
        <w:br/>
      </w:r>
      <w:r>
        <w:rPr>
          <w:i/>
        </w:rPr>
        <w:t>I can use must, have to and past modals correctly.</w:t>
      </w:r>
      <w:r>
        <w:br/>
      </w:r>
      <w:r>
        <w:rPr>
          <w:b/>
        </w:rPr>
        <w:t>1. Circle the correct modals to complete the sentences.</w:t>
      </w:r>
      <w:r>
        <w:br/>
      </w:r>
      <w:r>
        <w:rPr>
          <w:i/>
        </w:rPr>
        <w:t>(Khoanh tròn các phương thức đúng để hoàn thành câu.)</w:t>
      </w:r>
      <w:r>
        <w:br/>
      </w:r>
      <w:r>
        <w:t xml:space="preserve">1 All students </w:t>
      </w:r>
      <w:r>
        <w:rPr>
          <w:b/>
        </w:rPr>
        <w:t>must / have to / has to</w:t>
      </w:r>
      <w:r>
        <w:t xml:space="preserve"> post their assignments on the online discussion forum today.</w:t>
      </w:r>
      <w:r>
        <w:br/>
      </w:r>
      <w:r>
        <w:t xml:space="preserve">2 There's still some pizza. We </w:t>
      </w:r>
      <w:r>
        <w:rPr>
          <w:b/>
        </w:rPr>
        <w:t>mustn't / have to / don't have to</w:t>
      </w:r>
      <w:r>
        <w:t xml:space="preserve"> buy more</w:t>
      </w:r>
      <w:r>
        <w:br/>
      </w:r>
      <w:r>
        <w:t xml:space="preserve">3 Juliet </w:t>
      </w:r>
      <w:r>
        <w:rPr>
          <w:b/>
        </w:rPr>
        <w:t>can't have / may have / must have</w:t>
      </w:r>
      <w:r>
        <w:t xml:space="preserve"> gone on holiday. She was at school yesterday!</w:t>
      </w:r>
      <w:r>
        <w:br/>
      </w:r>
      <w:r>
        <w:t xml:space="preserve">4 I didn't get your email. Do you think you </w:t>
      </w:r>
      <w:r>
        <w:rPr>
          <w:b/>
        </w:rPr>
        <w:t>can't have / could have / must have</w:t>
      </w:r>
      <w:r>
        <w:t xml:space="preserve"> sent it to my old email address?</w:t>
      </w:r>
      <w:r>
        <w:br/>
      </w:r>
      <w:r>
        <w:t xml:space="preserve">5 Your smartwatch probably is dead again. You </w:t>
      </w:r>
      <w:r>
        <w:rPr>
          <w:b/>
        </w:rPr>
        <w:t>mustn't / must / don't have to</w:t>
      </w:r>
      <w:r>
        <w:t xml:space="preserve"> let the batteries charge fully before using.</w:t>
      </w:r>
      <w:r>
        <w:br/>
      </w:r>
      <w:r>
        <w:t xml:space="preserve">6 The school show is on YouTube. Our teacher </w:t>
      </w:r>
      <w:r>
        <w:rPr>
          <w:b/>
        </w:rPr>
        <w:t>can't have / might have / must have</w:t>
      </w:r>
      <w:r>
        <w:t xml:space="preserve"> uploaded it.</w:t>
      </w:r>
      <w:r>
        <w:br/>
      </w:r>
      <w:r>
        <w:t xml:space="preserve">7 You are going 130 km in less than an hour. You </w:t>
      </w:r>
      <w:r>
        <w:rPr>
          <w:b/>
        </w:rPr>
        <w:t>mustn't / can't have to / must</w:t>
      </w:r>
      <w:r>
        <w:t xml:space="preserve"> drive very fast!</w:t>
      </w:r>
      <w:r>
        <w:br/>
      </w:r>
      <w:r>
        <w:t xml:space="preserve">8 Maxisn't replying to my texts. He </w:t>
      </w:r>
      <w:r>
        <w:rPr>
          <w:b/>
        </w:rPr>
        <w:t>can't have / might have / must have</w:t>
      </w:r>
      <w:r>
        <w:t xml:space="preserve"> taken his phone with him.</w:t>
      </w:r>
      <w:r>
        <w:br/>
      </w:r>
      <w:r>
        <w:rPr>
          <w:b/>
        </w:rPr>
        <w:t>Phương pháp giải:</w:t>
      </w:r>
      <w:r>
        <w:br/>
      </w:r>
      <w:r>
        <w:t>- must + Vo: chắc chắn / bắt buộc phải</w:t>
      </w:r>
      <w:r>
        <w:br/>
      </w:r>
      <w:r>
        <w:t>- have to + Vo: phải</w:t>
      </w:r>
      <w:r>
        <w:br/>
      </w:r>
      <w:r>
        <w:t>- mustn’t + Vo: không được</w:t>
      </w:r>
      <w:r>
        <w:br/>
      </w:r>
      <w:r>
        <w:t>- don’t have to + Vo: không cần</w:t>
      </w:r>
      <w:r>
        <w:br/>
      </w:r>
      <w:r>
        <w:t>- động từ khiếm khuyết + have V3/ed: dự đoán một việc trong quá khứ.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505700" cy="57435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fea00f28a0246ba8f25fb6e3141fd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5743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2. Complete the sentences with must have or can't have and the verbs in brackets.</w:t>
      </w:r>
      <w:r>
        <w:br/>
      </w:r>
      <w:r>
        <w:rPr>
          <w:i/>
        </w:rPr>
        <w:t>(Hoàn thành các câu với must have hoặc can't Have và các động từ trong ngoặc.)</w:t>
      </w:r>
      <w:r>
        <w:br/>
      </w:r>
      <w:r>
        <w:t>1 Jack is usually here by now. He ______________ (miss) his bus.</w:t>
      </w:r>
      <w:r>
        <w:br/>
      </w:r>
      <w:r>
        <w:t>2 Madison didn't know about the party. She ______________ (get) your email.</w:t>
      </w:r>
      <w:r>
        <w:br/>
      </w:r>
      <w:r>
        <w:t>3 They've left school already. Their lessons ______________ (finish) early today.</w:t>
      </w:r>
      <w:r>
        <w:br/>
      </w:r>
      <w:r>
        <w:t>4 He ______________ (injure) his leg badly. He cycled home!</w:t>
      </w:r>
      <w:r>
        <w:br/>
      </w:r>
      <w:r>
        <w:rPr>
          <w:b/>
        </w:rPr>
        <w:t>Phương pháp giải:</w:t>
      </w:r>
      <w:r>
        <w:br/>
      </w:r>
      <w:r>
        <w:t>Cấu trúc câu:</w:t>
      </w:r>
      <w:r>
        <w:br/>
      </w:r>
      <w:r>
        <w:t>S + must have V3/ed: chắc chắc đã</w:t>
      </w:r>
      <w:r>
        <w:br/>
      </w:r>
      <w:r>
        <w:t>S + can’t have V3/ed: chắc chắc/ có thể đã không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067550" cy="3714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364925bfe5b42ef8f8a40fa13fc888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714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1 Jack is usually here by now. He </w:t>
      </w:r>
      <w:r>
        <w:rPr>
          <w:b/>
        </w:rPr>
        <w:t>must have missed</w:t>
      </w:r>
      <w:r>
        <w:t xml:space="preserve"> his bus.</w:t>
      </w:r>
      <w:r>
        <w:br/>
      </w:r>
      <w:r>
        <w:rPr>
          <w:i/>
        </w:rPr>
        <w:t>(Jack thường ở đây bây giờ. Chắc là anh ấy đã lỡ chuyến xe buýt rồi.)</w:t>
      </w:r>
      <w:r>
        <w:br/>
      </w:r>
      <w:r>
        <w:t xml:space="preserve">2 Madison didn't know about the party. She </w:t>
      </w:r>
      <w:r>
        <w:rPr>
          <w:b/>
        </w:rPr>
        <w:t>can’t have got</w:t>
      </w:r>
      <w:r>
        <w:t xml:space="preserve"> your email.</w:t>
      </w:r>
      <w:r>
        <w:br/>
      </w:r>
      <w:r>
        <w:rPr>
          <w:i/>
        </w:rPr>
        <w:t>(Madison không biết về bữa tiệc. Cô ấy có thể đã không có được email của bạn.)</w:t>
      </w:r>
      <w:r>
        <w:br/>
      </w:r>
      <w:r>
        <w:t xml:space="preserve">3 They've left school already. Their lessons </w:t>
      </w:r>
      <w:r>
        <w:rPr>
          <w:b/>
        </w:rPr>
        <w:t>must have finished</w:t>
      </w:r>
      <w:r>
        <w:t xml:space="preserve"> early today.</w:t>
      </w:r>
      <w:r>
        <w:br/>
      </w:r>
      <w:r>
        <w:rPr>
          <w:i/>
        </w:rPr>
        <w:t>(Họ đã rời trường rồi. Hôm nay tiết học của họ chắc chắn đã kết thúc sớm.)</w:t>
      </w:r>
      <w:r>
        <w:br/>
      </w:r>
      <w:r>
        <w:t xml:space="preserve">4 He </w:t>
      </w:r>
      <w:r>
        <w:rPr>
          <w:b/>
        </w:rPr>
        <w:t>can’t have injured</w:t>
      </w:r>
      <w:r>
        <w:t xml:space="preserve"> his leg badly. He cycled home!</w:t>
      </w:r>
      <w:r>
        <w:br/>
      </w:r>
      <w:r>
        <w:rPr>
          <w:i/>
        </w:rPr>
        <w:t>(Anh ấy không thể bị thương nặng ở chân được. Anh đã đạp xe về nhà!)</w:t>
      </w:r>
      <w:r>
        <w:br/>
      </w:r>
      <w:r>
        <w:rPr>
          <w:b/>
        </w:rPr>
        <w:t>3. Write the correct replies a-d after sentences 1-4. Use should / shouldn't have and the past participle form of the verbs in brackets.</w:t>
      </w:r>
      <w:r>
        <w:br/>
      </w:r>
      <w:r>
        <w:rPr>
          <w:i/>
        </w:rPr>
        <w:t>(Viết câu trả lời đúng sau câu 1-4. Sử dụng should / shouldn't have và dạng quá khứ phân từ của động từ trong ngoặc.)</w:t>
      </w:r>
      <w:r>
        <w:br/>
      </w:r>
      <w:r>
        <w:t>1 ‘My camcorder screen is damaged.’</w:t>
      </w:r>
      <w:r>
        <w:br/>
      </w:r>
      <w:r>
        <w:t>___________________________________________</w:t>
      </w:r>
      <w:r>
        <w:br/>
      </w:r>
      <w:r>
        <w:t>2 ‘I think we're driving in the wrong direction.’</w:t>
      </w:r>
      <w:r>
        <w:br/>
      </w:r>
      <w:r>
        <w:t>___________________________________________</w:t>
      </w:r>
      <w:r>
        <w:br/>
      </w:r>
      <w:r>
        <w:t>3 ‘My email account has been hacked again.’</w:t>
      </w:r>
      <w:r>
        <w:br/>
      </w:r>
      <w:r>
        <w:t>___________________________________________</w:t>
      </w:r>
      <w:r>
        <w:br/>
      </w:r>
      <w:r>
        <w:t>4 ‘My tablet is completely dead.’</w:t>
      </w:r>
      <w:r>
        <w:br/>
      </w:r>
      <w:r>
        <w:t>___________________________________________</w:t>
      </w:r>
      <w:r>
        <w:br/>
      </w:r>
      <w:r>
        <w:t>a We (bring) the satnav.</w:t>
      </w:r>
      <w:r>
        <w:br/>
      </w:r>
      <w:r>
        <w:t>b You (choose) a better password.</w:t>
      </w:r>
      <w:r>
        <w:br/>
      </w:r>
      <w:r>
        <w:t>c You (charge) it overnight.</w:t>
      </w:r>
      <w:r>
        <w:br/>
      </w:r>
      <w:r>
        <w:t>d You (drop) it on the pavement.</w:t>
      </w:r>
      <w:r>
        <w:br/>
      </w:r>
      <w:r>
        <w:rPr>
          <w:b/>
        </w:rPr>
        <w:t>Phương pháp giải:</w:t>
      </w:r>
      <w:r>
        <w:br/>
      </w:r>
      <w:r>
        <w:t>- should have + V3/ed: lẽ ra nên</w:t>
      </w:r>
      <w:r>
        <w:br/>
      </w:r>
      <w:r>
        <w:t>- shouldn’t have + V3/ed: lẽ ra không nên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343775" cy="4095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0a2fef439b8440eafdd18e08d42a90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095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1- d</w:t>
      </w:r>
      <w:r>
        <w:br/>
      </w:r>
      <w:r>
        <w:t>‘My camcorder screen is damaged.’</w:t>
      </w:r>
      <w:r>
        <w:br/>
      </w:r>
      <w:r>
        <w:rPr>
          <w:i/>
        </w:rPr>
        <w:t>(‘Màn hình máy quay của tôi bị hỏng.’)</w:t>
      </w:r>
      <w:r>
        <w:br/>
      </w:r>
      <w:r>
        <w:t>You shouldn’t have dropped it on the pavement.</w:t>
      </w:r>
      <w:r>
        <w:br/>
      </w:r>
      <w:r>
        <w:rPr>
          <w:i/>
        </w:rPr>
        <w:t>(Đáng lẽ bạn không nên đánh rơi nó trên vỉa hè.)</w:t>
      </w:r>
      <w:r>
        <w:br/>
      </w:r>
      <w:r>
        <w:rPr>
          <w:b/>
        </w:rPr>
        <w:t>2 - a</w:t>
      </w:r>
      <w:r>
        <w:br/>
      </w:r>
      <w:r>
        <w:t>‘I think we're driving in the wrong direction.’</w:t>
      </w:r>
      <w:r>
        <w:br/>
      </w:r>
      <w:r>
        <w:rPr>
          <w:i/>
        </w:rPr>
        <w:t>(‘Tôi nghĩ chúng ta đang lái xe sai hướng.’)</w:t>
      </w:r>
      <w:r>
        <w:br/>
      </w:r>
      <w:r>
        <w:t>We should have brought the satnav.</w:t>
      </w:r>
      <w:r>
        <w:br/>
      </w:r>
      <w:r>
        <w:rPr>
          <w:i/>
        </w:rPr>
        <w:t>(Lẽ ra chúng ta nên mang theo bộ định vị.)</w:t>
      </w:r>
      <w:r>
        <w:br/>
      </w:r>
      <w:r>
        <w:rPr>
          <w:b/>
        </w:rPr>
        <w:t>3 - b</w:t>
      </w:r>
      <w:r>
        <w:br/>
      </w:r>
      <w:r>
        <w:t>‘My email account has been hacked again.’</w:t>
      </w:r>
      <w:r>
        <w:br/>
      </w:r>
      <w:r>
        <w:rPr>
          <w:i/>
        </w:rPr>
        <w:t>(‘Tài khoản email của tôi lại bị hack.’)</w:t>
      </w:r>
      <w:r>
        <w:br/>
      </w:r>
      <w:r>
        <w:t>You should have chosen a better password.</w:t>
      </w:r>
      <w:r>
        <w:br/>
      </w:r>
      <w:r>
        <w:rPr>
          <w:i/>
        </w:rPr>
        <w:t>(Đáng lẽ bạn nên chọn một mật khẩu tốt hơn.)</w:t>
      </w:r>
      <w:r>
        <w:br/>
      </w:r>
      <w:r>
        <w:rPr>
          <w:b/>
        </w:rPr>
        <w:t>4 - c</w:t>
      </w:r>
      <w:r>
        <w:br/>
      </w:r>
      <w:r>
        <w:t>‘My tablet is completely dead.’</w:t>
      </w:r>
      <w:r>
        <w:br/>
      </w:r>
      <w:r>
        <w:rPr>
          <w:i/>
        </w:rPr>
        <w:t>(‘Máy tính bảng của tôi đã tắt nguồn hoàn toàn.’)</w:t>
      </w:r>
      <w:r>
        <w:br/>
      </w:r>
      <w:r>
        <w:t>You should have charged it overnight.</w:t>
      </w:r>
      <w:r>
        <w:br/>
      </w:r>
      <w:r>
        <w:rPr>
          <w:i/>
        </w:rPr>
        <w:t>(Bạn lẽ ra nên sạc nó qua đêm.)</w:t>
      </w:r>
      <w:r>
        <w:br/>
      </w:r>
      <w:r>
        <w:rPr>
          <w:b/>
        </w:rPr>
        <w:t>4. Complete the dialogue with the modals below. You can use the same modal more than once.</w:t>
      </w:r>
      <w:r>
        <w:br/>
      </w:r>
      <w:r>
        <w:rPr>
          <w:i/>
        </w:rPr>
        <w:t>(Hoàn thành đoạn hội thoại với các động từ khiếm khuyết dưới đây. Bạn có thể sử dụng cùng một động từ khiếm khuyết nhiều lần.)</w:t>
      </w:r>
      <w:r>
        <w:br/>
      </w:r>
      <w:r>
        <w:drawing>
          <wp:inline xmlns:a="http://schemas.openxmlformats.org/drawingml/2006/main" xmlns:pic="http://schemas.openxmlformats.org/drawingml/2006/picture">
            <wp:extent cx="6629400" cy="3333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04cc56830e341ac812a0fa629e5622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33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Erica:</w:t>
      </w:r>
      <w:r>
        <w:t xml:space="preserve"> What's the matter, Jack? You look worried.</w:t>
      </w:r>
      <w:r>
        <w:br/>
      </w:r>
      <w:r>
        <w:rPr>
          <w:b/>
        </w:rPr>
        <w:t>Jack:</w:t>
      </w:r>
      <w:r>
        <w:t xml:space="preserve"> I can't find my phone. I </w:t>
      </w:r>
      <w:r>
        <w:rPr>
          <w:b/>
        </w:rPr>
        <w:t>1</w:t>
      </w:r>
      <w:r>
        <w:t>_______ left it somewhere</w:t>
      </w:r>
      <w:r>
        <w:br/>
      </w:r>
      <w:r>
        <w:rPr>
          <w:b/>
        </w:rPr>
        <w:t>Erica:</w:t>
      </w:r>
      <w:r>
        <w:t xml:space="preserve"> Did you have it on the bus?</w:t>
      </w:r>
      <w:r>
        <w:br/>
      </w:r>
      <w:r>
        <w:rPr>
          <w:b/>
        </w:rPr>
        <w:t>Jack:</w:t>
      </w:r>
      <w:r>
        <w:t xml:space="preserve"> Yes, I did. But I </w:t>
      </w:r>
      <w:r>
        <w:rPr>
          <w:b/>
        </w:rPr>
        <w:t>2</w:t>
      </w:r>
      <w:r>
        <w:t>_______ left it ther</w:t>
      </w:r>
      <w:r>
        <w:t>e because I used it just after I got off. I sent you a text.</w:t>
      </w:r>
      <w:r>
        <w:br/>
      </w:r>
      <w:r>
        <w:rPr>
          <w:b/>
        </w:rPr>
        <w:t>Erica:</w:t>
      </w:r>
      <w:r>
        <w:t xml:space="preserve"> You </w:t>
      </w:r>
      <w:r>
        <w:rPr>
          <w:b/>
        </w:rPr>
        <w:t>3</w:t>
      </w:r>
      <w:r>
        <w:t>_______ dropped it when you wer walking here from the bus stop.</w:t>
      </w:r>
      <w:r>
        <w:br/>
      </w:r>
      <w:r>
        <w:rPr>
          <w:b/>
        </w:rPr>
        <w:t>Jack:</w:t>
      </w:r>
      <w:r>
        <w:t xml:space="preserve"> Yes, that's possible. I was listening to my MP3 player.</w:t>
      </w:r>
      <w:r>
        <w:br/>
      </w:r>
      <w:r>
        <w:rPr>
          <w:b/>
        </w:rPr>
        <w:t>Erica:</w:t>
      </w:r>
      <w:r>
        <w:t xml:space="preserve"> Somebody </w:t>
      </w:r>
      <w:r>
        <w:rPr>
          <w:b/>
        </w:rPr>
        <w:t>4</w:t>
      </w:r>
      <w:r>
        <w:t>_______ found it by now and handed it in to the police.</w:t>
      </w:r>
      <w:r>
        <w:br/>
      </w:r>
      <w:r>
        <w:rPr>
          <w:b/>
        </w:rPr>
        <w:t>Jack:</w:t>
      </w:r>
      <w:r>
        <w:t xml:space="preserve"> Or they </w:t>
      </w:r>
      <w:r>
        <w:rPr>
          <w:b/>
        </w:rPr>
        <w:t>5</w:t>
      </w:r>
      <w:r>
        <w:t xml:space="preserve">_______ handed it in. They </w:t>
      </w:r>
      <w:r>
        <w:rPr>
          <w:b/>
        </w:rPr>
        <w:t>6</w:t>
      </w:r>
      <w:r>
        <w:t>_______ kept it</w:t>
      </w:r>
      <w:r>
        <w:br/>
      </w:r>
      <w:r>
        <w:rPr>
          <w:b/>
        </w:rPr>
        <w:t>Erica:</w:t>
      </w:r>
      <w:r>
        <w:t xml:space="preserve"> Shall I phone the police station and ask?</w:t>
      </w:r>
      <w:r>
        <w:br/>
      </w:r>
      <w:r>
        <w:rPr>
          <w:b/>
        </w:rPr>
        <w:t>Jack:</w:t>
      </w:r>
      <w:r>
        <w:t xml:space="preserve"> Yes, OK. But why don't you call my phone number first?</w:t>
      </w:r>
      <w:r>
        <w:br/>
      </w:r>
      <w:r>
        <w:rPr>
          <w:b/>
        </w:rPr>
        <w:t>Erica:</w:t>
      </w:r>
      <w:r>
        <w:t xml:space="preserve"> OK, I will. I can hear your phone ringing.</w:t>
      </w:r>
      <w:r>
        <w:br/>
      </w:r>
      <w:r>
        <w:rPr>
          <w:b/>
        </w:rPr>
        <w:t>Jack:</w:t>
      </w:r>
      <w:r>
        <w:t xml:space="preserve"> Me too. I </w:t>
      </w:r>
      <w:r>
        <w:rPr>
          <w:b/>
        </w:rPr>
        <w:t>7</w:t>
      </w:r>
      <w:r>
        <w:t>_______ dropped it in the street.</w:t>
      </w:r>
      <w:r>
        <w:br/>
      </w:r>
      <w:r>
        <w:rPr>
          <w:b/>
        </w:rPr>
        <w:t>Erica:</w:t>
      </w:r>
      <w:r>
        <w:t xml:space="preserve"> No. You </w:t>
      </w:r>
      <w:r>
        <w:rPr>
          <w:b/>
        </w:rPr>
        <w:t>8</w:t>
      </w:r>
      <w:r>
        <w:t>_______ put it down somewhere in the house.</w:t>
      </w:r>
      <w:r>
        <w:br/>
      </w:r>
      <w:r>
        <w:rPr>
          <w:b/>
        </w:rPr>
        <w:t>Jack:</w:t>
      </w:r>
      <w:r>
        <w:t xml:space="preserve"> That's a relief! But where is it?</w:t>
      </w:r>
      <w:r>
        <w:br/>
      </w:r>
      <w:r>
        <w:rPr>
          <w:b/>
        </w:rPr>
        <w:t>Phương pháp giải:</w:t>
      </w:r>
      <w:r>
        <w:br/>
      </w:r>
      <w:r>
        <w:t>can't have + V3/ed: chắc chắn đã không</w:t>
      </w:r>
      <w:r>
        <w:br/>
      </w:r>
      <w:r>
        <w:t>may / might / could have + V3/ed: có lẽ đã</w:t>
      </w:r>
      <w:r>
        <w:br/>
      </w:r>
      <w:r>
        <w:t>might not have + V3/ed: có lẽ đã không</w:t>
      </w:r>
      <w:r>
        <w:br/>
      </w:r>
      <w:r>
        <w:t>must have + V3/ed: chắc chắn đã</w:t>
      </w:r>
      <w:r>
        <w:br/>
      </w:r>
      <w:r>
        <w:rPr>
          <w:b/>
        </w:rPr>
        <w:t>Lời giải chi tiết:</w:t>
      </w:r>
      <w:r>
        <w:br/>
      </w:r>
      <w:r>
        <w:drawing>
          <wp:inline xmlns:a="http://schemas.openxmlformats.org/drawingml/2006/main" xmlns:pic="http://schemas.openxmlformats.org/drawingml/2006/picture">
            <wp:extent cx="7419975" cy="9810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8a84cca9cf04d219b55643bc43570b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9810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Bài hoàn chỉnh</w:t>
      </w:r>
      <w:r>
        <w:br/>
      </w:r>
      <w:r>
        <w:rPr>
          <w:b/>
        </w:rPr>
        <w:t>Erica:</w:t>
      </w:r>
      <w:r>
        <w:t xml:space="preserve"> What's the matter, Jack? You look worried.</w:t>
      </w:r>
      <w:r>
        <w:br/>
      </w:r>
      <w:r>
        <w:rPr>
          <w:b/>
        </w:rPr>
        <w:t>Jack:</w:t>
      </w:r>
      <w:r>
        <w:t xml:space="preserve"> I can't find my phone. I </w:t>
      </w:r>
      <w:r>
        <w:rPr>
          <w:b/>
        </w:rPr>
        <w:t>1 must have</w:t>
      </w:r>
      <w:r>
        <w:t xml:space="preserve"> left it somewhere.</w:t>
      </w:r>
      <w:r>
        <w:br/>
      </w:r>
      <w:r>
        <w:rPr>
          <w:b/>
        </w:rPr>
        <w:t>Erica:</w:t>
      </w:r>
      <w:r>
        <w:t xml:space="preserve"> Did you have it on the bus?</w:t>
      </w:r>
      <w:r>
        <w:br/>
      </w:r>
      <w:r>
        <w:rPr>
          <w:b/>
        </w:rPr>
        <w:t>Jack:</w:t>
      </w:r>
      <w:r>
        <w:t xml:space="preserve"> Yes, I did. But I </w:t>
      </w:r>
      <w:r>
        <w:rPr>
          <w:b/>
        </w:rPr>
        <w:t>2 must have</w:t>
      </w:r>
      <w:r>
        <w:t xml:space="preserve"> left it there because I used it just after I got off. I sent you a text.</w:t>
      </w:r>
      <w:r>
        <w:br/>
      </w:r>
      <w:r>
        <w:rPr>
          <w:b/>
        </w:rPr>
        <w:t>Erica:</w:t>
      </w:r>
      <w:r>
        <w:t xml:space="preserve"> You </w:t>
      </w:r>
      <w:r>
        <w:rPr>
          <w:b/>
        </w:rPr>
        <w:t>3 may / might / could have</w:t>
      </w:r>
      <w:r>
        <w:t xml:space="preserve"> dropped it when you wer walking here from the bus stop.</w:t>
      </w:r>
      <w:r>
        <w:br/>
      </w:r>
      <w:r>
        <w:rPr>
          <w:b/>
        </w:rPr>
        <w:t>Jack:</w:t>
      </w:r>
      <w:r>
        <w:t xml:space="preserve"> Yes, that's possible. I was listening to my MP3 player.</w:t>
      </w:r>
      <w:r>
        <w:br/>
      </w:r>
      <w:r>
        <w:rPr>
          <w:b/>
        </w:rPr>
        <w:t>Erica:</w:t>
      </w:r>
      <w:r>
        <w:t xml:space="preserve"> Somebody </w:t>
      </w:r>
      <w:r>
        <w:rPr>
          <w:b/>
        </w:rPr>
        <w:t>4 may / might / could have</w:t>
      </w:r>
      <w:r>
        <w:t xml:space="preserve"> found it by now and handed it in to the police.</w:t>
      </w:r>
      <w:r>
        <w:br/>
      </w:r>
      <w:r>
        <w:rPr>
          <w:b/>
        </w:rPr>
        <w:t>Jack:</w:t>
      </w:r>
      <w:r>
        <w:t xml:space="preserve"> Or they </w:t>
      </w:r>
      <w:r>
        <w:rPr>
          <w:b/>
        </w:rPr>
        <w:t>5 might not have</w:t>
      </w:r>
      <w:r>
        <w:t xml:space="preserve"> handed it in. They </w:t>
      </w:r>
      <w:r>
        <w:rPr>
          <w:b/>
        </w:rPr>
        <w:t>6 may / might / could have</w:t>
      </w:r>
      <w:r>
        <w:t xml:space="preserve"> kept it.</w:t>
      </w:r>
      <w:r>
        <w:br/>
      </w:r>
      <w:r>
        <w:rPr>
          <w:b/>
        </w:rPr>
        <w:t>Erica:</w:t>
      </w:r>
      <w:r>
        <w:t xml:space="preserve"> Shall I phone the police station and ask?</w:t>
      </w:r>
      <w:r>
        <w:br/>
      </w:r>
      <w:r>
        <w:rPr>
          <w:b/>
        </w:rPr>
        <w:t>Jack:</w:t>
      </w:r>
      <w:r>
        <w:t xml:space="preserve"> Yes, OK. But why don't you call my phone number first?</w:t>
      </w:r>
      <w:r>
        <w:br/>
      </w:r>
      <w:r>
        <w:rPr>
          <w:b/>
        </w:rPr>
        <w:t>Erica:</w:t>
      </w:r>
      <w:r>
        <w:t xml:space="preserve"> OK, I will. I can hear your phone ringing.</w:t>
      </w:r>
      <w:r>
        <w:br/>
      </w:r>
      <w:r>
        <w:rPr>
          <w:b/>
        </w:rPr>
        <w:t>Jack:</w:t>
      </w:r>
      <w:r>
        <w:t xml:space="preserve"> Me too. I </w:t>
      </w:r>
      <w:r>
        <w:rPr>
          <w:b/>
        </w:rPr>
        <w:t>7 can’t have</w:t>
      </w:r>
      <w:r>
        <w:t xml:space="preserve"> dropped it in the street.</w:t>
      </w:r>
      <w:r>
        <w:br/>
      </w:r>
      <w:r>
        <w:rPr>
          <w:b/>
        </w:rPr>
        <w:t>Erica:</w:t>
      </w:r>
      <w:r>
        <w:t xml:space="preserve"> No. You </w:t>
      </w:r>
      <w:r>
        <w:rPr>
          <w:b/>
        </w:rPr>
        <w:t>8 must have</w:t>
      </w:r>
      <w:r>
        <w:t xml:space="preserve"> put it down somewhere in the house.</w:t>
      </w:r>
      <w:r>
        <w:br/>
      </w:r>
      <w:r>
        <w:rPr>
          <w:b/>
        </w:rPr>
        <w:t>Jack:</w:t>
      </w:r>
      <w:r>
        <w:t xml:space="preserve"> That's a relief! But where is it?</w:t>
      </w:r>
      <w:r>
        <w:br/>
      </w:r>
      <w:r>
        <w:rPr>
          <w:b/>
        </w:rPr>
        <w:t>Tạm dịch</w:t>
      </w:r>
      <w:r>
        <w:br/>
      </w:r>
      <w:r>
        <w:rPr>
          <w:i/>
        </w:rPr>
        <w:t>Erica: Có chuyện gì thế, Jack? Bạn trông có vẻ lo lắng.</w:t>
      </w:r>
      <w:r>
        <w:br/>
      </w:r>
      <w:r>
        <w:rPr>
          <w:i/>
        </w:rPr>
        <w:t>Jack: Tôi không thể tìm thấy điện thoại của mình. Chắc hẳn tôi đã để nó ở đâu đó.</w:t>
      </w:r>
      <w:r>
        <w:br/>
      </w:r>
      <w:r>
        <w:rPr>
          <w:i/>
        </w:rPr>
        <w:t>Erica: Bạn có nó trên xe buýt không?</w:t>
      </w:r>
      <w:r>
        <w:br/>
      </w:r>
      <w:r>
        <w:rPr>
          <w:i/>
        </w:rPr>
        <w:t>Jack: Vâng, tôi đã làm vậy. Nhưng chắc hẳn tôi đã để nó ở đó vì tôi đã sử dụng nó ngay sau khi xuống xe. Tôi đã gửi cho bạn một tin nhắn.</w:t>
      </w:r>
      <w:r>
        <w:br/>
      </w:r>
      <w:r>
        <w:rPr>
          <w:i/>
        </w:rPr>
        <w:t>Erica: Bạn có thể đã đánh rơi nó khi bạn đang đi bộ đến đây từ trạm xe buýt.</w:t>
      </w:r>
      <w:r>
        <w:br/>
      </w:r>
      <w:r>
        <w:rPr>
          <w:i/>
        </w:rPr>
        <w:t>Jack: Vâng, điều đó có thể. Tôi đang nghe máy nghe nhạc MP3 của mình.</w:t>
      </w:r>
      <w:r>
        <w:br/>
      </w:r>
      <w:r>
        <w:rPr>
          <w:i/>
        </w:rPr>
        <w:t>Erica: Ai đó có thể đã tìm thấy nó và giao nó cho cảnh sát.</w:t>
      </w:r>
      <w:r>
        <w:br/>
      </w:r>
      <w:r>
        <w:rPr>
          <w:i/>
        </w:rPr>
        <w:t>Jack: Hoặc họ có thể đã không đưa nó. Họ có thể đã giữ nó.</w:t>
      </w:r>
      <w:r>
        <w:br/>
      </w:r>
      <w:r>
        <w:rPr>
          <w:i/>
        </w:rPr>
        <w:t>Erica: Tôi gọi điện tới đồn cảnh sát để hỏi nhé?</w:t>
      </w:r>
      <w:r>
        <w:br/>
      </w:r>
      <w:r>
        <w:rPr>
          <w:i/>
        </w:rPr>
        <w:t>Jack: Vâng, được. Nhưng tại sao bạn không gọi vào số điện thoại của tôi trước?</w:t>
      </w:r>
      <w:r>
        <w:br/>
      </w:r>
      <w:r>
        <w:rPr>
          <w:i/>
        </w:rPr>
        <w:t>Erica: Được rồi, tôi sẽ làm vậy. Tôi có thể nghe thấy điện thoại của bạn đang đổ chuông.</w:t>
      </w:r>
      <w:r>
        <w:br/>
      </w:r>
      <w:r>
        <w:rPr>
          <w:i/>
        </w:rPr>
        <w:t>Jack: Tôi cũng vậy. Tôi không thể đánh rơi nó trên đường được.</w:t>
      </w:r>
      <w:r>
        <w:br/>
      </w:r>
      <w:r>
        <w:rPr>
          <w:i/>
        </w:rPr>
        <w:t>Erica: Không. Chắc hẳn cậu đã đặt nó ở đâu đó trong nhà.</w:t>
      </w:r>
      <w:r>
        <w:br/>
      </w:r>
      <w:r>
        <w:rPr>
          <w:i/>
        </w:rPr>
        <w:t>Jack: Thật là nhẹ nhõm! Nhưng nó ở đâu?</w:t>
      </w:r>
      <w:r>
        <w:br/>
      </w:r>
      <w:r>
        <w:rPr>
          <w:b/>
        </w:rPr>
        <w:t>5. Write replies for the sentences. Use the words in brackets.</w:t>
      </w:r>
      <w:r>
        <w:br/>
      </w:r>
      <w:r>
        <w:rPr>
          <w:i/>
        </w:rPr>
        <w:t>(Viết câu trả lời cho các câu. Sử dụng các từ trong ngoặc.)</w:t>
      </w:r>
      <w:r>
        <w:br/>
      </w:r>
      <w:r>
        <w:t>1 'Ellie has got a really expensive new phone' (must have)</w:t>
      </w:r>
      <w:r>
        <w:br/>
      </w:r>
      <w:r>
        <w:t>____________________________________________</w:t>
      </w:r>
      <w:r>
        <w:br/>
      </w:r>
      <w:r>
        <w:t>2 'I failed my science exam’. (can't have)</w:t>
      </w:r>
      <w:r>
        <w:br/>
      </w:r>
      <w:r>
        <w:t>____________________________________________</w:t>
      </w:r>
      <w:r>
        <w:br/>
      </w:r>
      <w:r>
        <w:t>3 I've deleted all my photos by mistake!' (should have)</w:t>
      </w:r>
      <w:r>
        <w:br/>
      </w:r>
      <w:r>
        <w:t>____________________________________________</w:t>
      </w:r>
      <w:r>
        <w:br/>
      </w:r>
      <w:r>
        <w:t>4 I haven't got enough money for my bus ticket.' (shouldn't have)</w:t>
      </w:r>
      <w:r>
        <w:br/>
      </w:r>
      <w:r>
        <w:t>____________________________________________</w:t>
      </w:r>
      <w:r>
        <w:br/>
      </w:r>
      <w:r>
        <w:t>5 'I was hungry all morning at school. (can't have)</w:t>
      </w:r>
      <w:r>
        <w:br/>
      </w:r>
      <w:r>
        <w:t>____________________________________________</w:t>
      </w:r>
      <w:r>
        <w:br/>
      </w:r>
      <w:r>
        <w:t>6 Molly seemed really disappointed with her exam result.' (might have)</w:t>
      </w:r>
      <w:r>
        <w:br/>
      </w:r>
      <w:r>
        <w:t>____________________________________________</w:t>
      </w:r>
      <w:r>
        <w:br/>
      </w:r>
      <w:r>
        <w:rPr>
          <w:b/>
        </w:rPr>
        <w:t>Lời giải chi tiết:</w:t>
      </w:r>
      <w:r>
        <w:br/>
      </w:r>
      <w:r>
        <w:t>1 'Ellie has got a really expensive new phone' (must have)</w:t>
      </w:r>
      <w:r>
        <w:br/>
      </w:r>
      <w:r>
        <w:rPr>
          <w:i/>
        </w:rPr>
        <w:t>(Ellie vừa có một chiếc điện thoại mới đắt tiền.)</w:t>
      </w:r>
      <w:r>
        <w:br/>
      </w:r>
      <w:r>
        <w:rPr>
          <w:b/>
        </w:rPr>
        <w:t>Ellie must have worked hard to earn enough money.</w:t>
      </w:r>
      <w:r>
        <w:br/>
      </w:r>
      <w:r>
        <w:rPr>
          <w:i/>
        </w:rPr>
        <w:t>(Ellie hẳn đã phải làm việc rất chăm chỉ để kiếm đủ tiền.)</w:t>
      </w:r>
      <w:r>
        <w:br/>
      </w:r>
      <w:r>
        <w:t>2 'I failed my science exam’ (can't have)</w:t>
      </w:r>
      <w:r>
        <w:br/>
      </w:r>
      <w:r>
        <w:rPr>
          <w:i/>
        </w:rPr>
        <w:t>(Tôi đã trượt kỳ thi khoa học của mình?)</w:t>
      </w:r>
      <w:r>
        <w:br/>
      </w:r>
      <w:r>
        <w:rPr>
          <w:b/>
        </w:rPr>
        <w:t>You can't have studied enough for the exam.</w:t>
      </w:r>
      <w:r>
        <w:br/>
      </w:r>
      <w:r>
        <w:rPr>
          <w:i/>
        </w:rPr>
        <w:t>(Bạn chắc chắn đã không học đủ cho kỳ thi.)</w:t>
      </w:r>
      <w:r>
        <w:br/>
      </w:r>
      <w:r>
        <w:t>3 I've deleted all my photos by mistake!' (should have)</w:t>
      </w:r>
      <w:r>
        <w:br/>
      </w:r>
      <w:r>
        <w:rPr>
          <w:i/>
        </w:rPr>
        <w:t>(Tôi đã vô tình xóa tất cả ảnh của mình!)</w:t>
      </w:r>
      <w:r>
        <w:br/>
      </w:r>
      <w:r>
        <w:rPr>
          <w:b/>
        </w:rPr>
        <w:t>You should have been more careful when managing your files.</w:t>
      </w:r>
      <w:r>
        <w:br/>
      </w:r>
      <w:r>
        <w:rPr>
          <w:i/>
        </w:rPr>
        <w:t>(Đáng lẽ bạn nên cẩn thận hơn khi quản lý tập tin của mình.)</w:t>
      </w:r>
      <w:r>
        <w:br/>
      </w:r>
      <w:r>
        <w:t>4 I haven't got enough money for my bus ticket.' (shouldn't have)</w:t>
      </w:r>
      <w:r>
        <w:br/>
      </w:r>
      <w:r>
        <w:rPr>
          <w:i/>
        </w:rPr>
        <w:t>(Tôi không có đủ tiền mua vé xe buýt.)</w:t>
      </w:r>
      <w:r>
        <w:br/>
      </w:r>
      <w:r>
        <w:rPr>
          <w:b/>
        </w:rPr>
        <w:t>You shouldn't have spent so much on non-essential items last week.</w:t>
      </w:r>
      <w:r>
        <w:br/>
      </w:r>
      <w:r>
        <w:rPr>
          <w:i/>
        </w:rPr>
        <w:t>(Đáng lẽ tuần trước bạn không nên chi quá nhiều cho những thứ không cần thiết.)</w:t>
      </w:r>
      <w:r>
        <w:br/>
      </w:r>
      <w:r>
        <w:t>5 'I was hungry all morning at school. (can't have)</w:t>
      </w:r>
      <w:r>
        <w:br/>
      </w:r>
      <w:r>
        <w:rPr>
          <w:i/>
        </w:rPr>
        <w:t>(Tôi đói cả buổi sáng ở trường.)</w:t>
      </w:r>
      <w:r>
        <w:br/>
      </w:r>
      <w:r>
        <w:rPr>
          <w:b/>
        </w:rPr>
        <w:t>You can't have had a proper breakfast before coming to school.</w:t>
      </w:r>
      <w:r>
        <w:br/>
      </w:r>
      <w:r>
        <w:rPr>
          <w:i/>
        </w:rPr>
        <w:t>(Bạn chắc chắc đã không ăn sáng tử tế trước khi đến trường.)</w:t>
      </w:r>
      <w:r>
        <w:br/>
      </w:r>
      <w:r>
        <w:t>6 Molly seemed really disappointed with her exam result.' (might have)</w:t>
      </w:r>
      <w:r>
        <w:br/>
      </w:r>
      <w:r>
        <w:rPr>
          <w:i/>
        </w:rPr>
        <w:t>(Molly có vẻ thực sự thất vọng với kết quả thi của mình.)</w:t>
      </w:r>
      <w:r>
        <w:br/>
      </w:r>
      <w:r>
        <w:rPr>
          <w:b/>
        </w:rPr>
        <w:t>Molly might have expected a better outcome considering her preparation.</w:t>
      </w:r>
      <w:r>
        <w:br/>
      </w:r>
      <w:r>
        <w:rPr>
          <w:i/>
        </w:rPr>
        <w:t>(Molly có thể đã mong đợi một kết quả tốt hơn nếu xét đến sự chuẩn bị của cô ấy.)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rPr>
          <w:b/>
        </w:rPr>
        <w:t>Unit 5A. Vocabulary (trang 40)</w:t>
      </w:r>
      <w:r>
        <w:br/>
      </w:r>
      <w:r>
        <w:rPr>
          <w:b/>
        </w:rPr>
        <w:t>Unit 5B. Grammar (trang 41)</w:t>
      </w:r>
      <w:r>
        <w:br/>
      </w:r>
      <w:r>
        <w:rPr>
          <w:b/>
        </w:rPr>
        <w:t>Unit 5C. Listening (trang 42)</w:t>
      </w:r>
      <w:r>
        <w:br/>
      </w:r>
      <w:r>
        <w:rPr>
          <w:b/>
        </w:rPr>
        <w:t>Unit 5E. Word Skills (trang 44)</w:t>
      </w:r>
      <w:r>
        <w:br/>
      </w:r>
      <w:r>
        <w:rPr>
          <w:b/>
        </w:rPr>
        <w:t>Unit 5F. Reading (trang 45)</w:t>
      </w:r>
      <w:r>
        <w:br/>
      </w:r>
      <w:r>
        <w:rPr>
          <w:b/>
        </w:rPr>
        <w:t>Unit 5G. Speaking (trang 46)</w:t>
      </w:r>
      <w:r>
        <w:br/>
      </w:r>
      <w:r>
        <w:rPr>
          <w:b/>
        </w:rPr>
        <w:t>Unit 5H. Writing (trang 47)</w:t>
      </w:r>
      <w:r>
        <w:br/>
      </w:r>
      <w:r>
        <w:rPr>
          <w:b/>
        </w:rPr>
        <w:t>Xem thêm lời giải bài tập Tiếng Anh lớp 11 sách Friends Global hay khác:</w:t>
      </w:r>
      <w:r>
        <w:br/>
      </w:r>
      <w:r>
        <w:t>Unit 4: Home</w:t>
      </w:r>
      <w:r>
        <w:br/>
      </w:r>
      <w:r>
        <w:t>Unit 6: High flyers</w:t>
      </w:r>
      <w:r>
        <w:br/>
      </w:r>
      <w:r>
        <w:t>Unit 7: Artists</w:t>
      </w:r>
      <w:r>
        <w:br/>
      </w:r>
      <w:r>
        <w:t>Unit 8: Cities</w:t>
      </w:r>
      <w:r>
        <w:br/>
      </w:r>
      <w:r>
        <w:t>Cumulative Review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