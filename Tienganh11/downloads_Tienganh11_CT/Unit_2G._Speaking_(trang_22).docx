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2G. Speaking (trang 22)</w:t>
      </w:r>
    </w:p>
    <w:p>
      <w:r>
        <w:rPr>
          <w:b/>
        </w:rPr>
        <w:t>SBT Tiếng Anh 11 trang 22 Unit 2 Speaking - Friends Global</w:t>
      </w:r>
      <w:r>
        <w:br/>
      </w:r>
      <w:r>
        <w:rPr>
          <w:b/>
        </w:rPr>
        <w:t>1 (trang 22 SBT Tiếng Anh 11 Friends Global)</w:t>
      </w:r>
      <w:r>
        <w:rPr>
          <w:b/>
        </w:rPr>
        <w:t xml:space="preserve">: </w:t>
      </w:r>
      <w:r>
        <w:t>Complete the words with a, e, i, o, and u. Then match them with the diagrams (A—L). (Hoàn thành các từ với a, e, i, o và u. Sau đó nối chúng với các sơ đồ (A—L))</w:t>
      </w:r>
      <w:r>
        <w:br/>
      </w:r>
      <w:r>
        <w:br/>
      </w:r>
      <w:r>
        <w:br/>
      </w:r>
      <w:r>
        <w:br/>
      </w:r>
      <w:r>
        <w:br/>
      </w:r>
      <w:r>
        <w:t>1. k_rt_ng</w:t>
      </w:r>
      <w:r>
        <w:br/>
      </w:r>
      <w:r>
        <w:t>4. cl_mb_ng</w:t>
      </w:r>
      <w:r>
        <w:br/>
      </w:r>
      <w:r>
        <w:t xml:space="preserve">7. b_ng__j_mp_ng </w:t>
      </w:r>
      <w:r>
        <w:br/>
      </w:r>
      <w:r>
        <w:t>10. h_ng-gl_d_ng</w:t>
      </w:r>
      <w:r>
        <w:br/>
      </w:r>
      <w:r>
        <w:br/>
      </w:r>
      <w:r>
        <w:br/>
      </w:r>
      <w:r>
        <w:t>2. k_y_k_ng</w:t>
      </w:r>
      <w:r>
        <w:br/>
      </w:r>
      <w:r>
        <w:t>5. sn_wb__rd_ng</w:t>
      </w:r>
      <w:r>
        <w:br/>
      </w:r>
      <w:r>
        <w:t>8. b_dyb__rd_ng</w:t>
      </w:r>
      <w:r>
        <w:br/>
      </w:r>
      <w:r>
        <w:t>11. h_k_ng</w:t>
      </w:r>
      <w:r>
        <w:br/>
      </w:r>
      <w:r>
        <w:br/>
      </w:r>
      <w:r>
        <w:br/>
      </w:r>
      <w:r>
        <w:t>3. _bs__l_ng</w:t>
      </w:r>
      <w:r>
        <w:br/>
      </w:r>
      <w:r>
        <w:t>6. s_rf_ng</w:t>
      </w:r>
      <w:r>
        <w:br/>
      </w:r>
      <w:r>
        <w:t>9. p_rk__r</w:t>
      </w:r>
      <w:r>
        <w:br/>
      </w:r>
      <w:r>
        <w:t>12. m__nt__nb_k_ng</w:t>
      </w:r>
      <w:r>
        <w:br/>
      </w:r>
      <w:r>
        <w:br/>
      </w:r>
      <w:r>
        <w:br/>
      </w:r>
      <w:r>
        <w:br/>
      </w:r>
      <w:r>
        <w:br/>
      </w:r>
      <w:r>
        <w:drawing>
          <wp:inline xmlns:a="http://schemas.openxmlformats.org/drawingml/2006/main" xmlns:pic="http://schemas.openxmlformats.org/drawingml/2006/picture">
            <wp:extent cx="2895600" cy="1905000"/>
            <wp:docPr id="1" name="Picture 1"/>
            <wp:cNvGraphicFramePr>
              <a:graphicFrameLocks noChangeAspect="1"/>
            </wp:cNvGraphicFramePr>
            <a:graphic>
              <a:graphicData uri="http://schemas.openxmlformats.org/drawingml/2006/picture">
                <pic:pic>
                  <pic:nvPicPr>
                    <pic:cNvPr id="0" name="temp_inline_01f421041575405b865d578d36529315.jpg"/>
                    <pic:cNvPicPr/>
                  </pic:nvPicPr>
                  <pic:blipFill>
                    <a:blip r:embed="rId9"/>
                    <a:stretch>
                      <a:fillRect/>
                    </a:stretch>
                  </pic:blipFill>
                  <pic:spPr>
                    <a:xfrm>
                      <a:off x="0" y="0"/>
                      <a:ext cx="2895600" cy="1905000"/>
                    </a:xfrm>
                    <a:prstGeom prst="rect"/>
                  </pic:spPr>
                </pic:pic>
              </a:graphicData>
            </a:graphic>
          </wp:inline>
        </w:drawing>
      </w:r>
      <w:r>
        <w:br/>
      </w:r>
      <w:r>
        <w:rPr>
          <w:b/>
        </w:rPr>
        <w:t>Đáp án:</w:t>
      </w:r>
      <w:r>
        <w:br/>
      </w:r>
      <w:r>
        <w:t>1. karting, G</w:t>
      </w:r>
      <w:r>
        <w:br/>
      </w:r>
      <w:r>
        <w:t>2. kayaking, H</w:t>
      </w:r>
      <w:r>
        <w:br/>
      </w:r>
      <w:r>
        <w:t>3. abseiling, A</w:t>
      </w:r>
      <w:r>
        <w:br/>
      </w:r>
      <w:r>
        <w:t>4. climbing, D</w:t>
      </w:r>
      <w:r>
        <w:br/>
      </w:r>
      <w:r>
        <w:t>5. snowboarding, K</w:t>
      </w:r>
      <w:r>
        <w:br/>
      </w:r>
      <w:r>
        <w:t>6. surfing, L</w:t>
      </w:r>
      <w:r>
        <w:br/>
      </w:r>
      <w:r>
        <w:t>7. bungee jumpping, C</w:t>
      </w:r>
      <w:r>
        <w:br/>
      </w:r>
      <w:r>
        <w:t>8. bodyboarding, B</w:t>
      </w:r>
      <w:r>
        <w:br/>
      </w:r>
      <w:r>
        <w:t>9. parkour, J</w:t>
      </w:r>
      <w:r>
        <w:br/>
      </w:r>
      <w:r>
        <w:t>10. hang-gliding, E</w:t>
      </w:r>
      <w:r>
        <w:br/>
      </w:r>
      <w:r>
        <w:t>11. hiking, F</w:t>
      </w:r>
      <w:r>
        <w:br/>
      </w:r>
      <w:r>
        <w:t>12. mountain biking, I</w:t>
      </w:r>
      <w:r>
        <w:br/>
      </w:r>
      <w:r>
        <w:rPr>
          <w:b/>
        </w:rPr>
        <w:t>Giải thích:</w:t>
      </w:r>
      <w:r>
        <w:br/>
      </w:r>
      <w:r>
        <w:t>Dựa vào hình miêu tả</w:t>
      </w:r>
      <w:r>
        <w:br/>
      </w:r>
      <w:r>
        <w:rPr>
          <w:b/>
        </w:rPr>
        <w:t>Hướng dẫn dịch:</w:t>
      </w:r>
      <w:r>
        <w:br/>
      </w:r>
      <w:r>
        <w:t>1. đua xe kart</w:t>
      </w:r>
      <w:r>
        <w:br/>
      </w:r>
      <w:r>
        <w:t>2. chèo thuyền kayak</w:t>
      </w:r>
      <w:r>
        <w:br/>
      </w:r>
      <w:r>
        <w:t>3. leo dốc</w:t>
      </w:r>
      <w:r>
        <w:br/>
      </w:r>
      <w:r>
        <w:t>4. leo núi</w:t>
      </w:r>
      <w:r>
        <w:br/>
      </w:r>
      <w:r>
        <w:t>5. trượt tuyết</w:t>
      </w:r>
      <w:r>
        <w:br/>
      </w:r>
      <w:r>
        <w:t>6. lướt sóng</w:t>
      </w:r>
      <w:r>
        <w:br/>
      </w:r>
      <w:r>
        <w:t>7. nhảy bungee</w:t>
      </w:r>
      <w:r>
        <w:br/>
      </w:r>
      <w:r>
        <w:t>8. lướt ván nằm</w:t>
      </w:r>
      <w:r>
        <w:br/>
      </w:r>
      <w:r>
        <w:t>9. parkour</w:t>
      </w:r>
      <w:r>
        <w:br/>
      </w:r>
      <w:r>
        <w:t>10. tàu lượn</w:t>
      </w:r>
      <w:r>
        <w:br/>
      </w:r>
      <w:r>
        <w:t>11. đi bộ đường dài</w:t>
      </w:r>
      <w:r>
        <w:br/>
      </w:r>
      <w:r>
        <w:t>12 đạp xe leo núi</w:t>
      </w:r>
      <w:r>
        <w:br/>
      </w:r>
      <w:r>
        <w:br/>
      </w:r>
      <w:r>
        <w:rPr>
          <w:b/>
        </w:rPr>
        <w:t>2 (trang 22 SBT Tiếng Anh 11 Friends Global)</w:t>
      </w:r>
      <w:r>
        <w:rPr>
          <w:b/>
        </w:rPr>
        <w:t xml:space="preserve">: </w:t>
      </w:r>
      <w:r>
        <w:t>Write four sentences using the phrases below and activities from exercise 1 (Viết bốn câu sử dụng các cụm từ dưới đây và hoạt động từ bài tập 1)</w:t>
      </w:r>
      <w:r>
        <w:br/>
      </w:r>
      <w:r>
        <w:t>I like the idea of. I think... would be (fun).</w:t>
      </w:r>
      <w:r>
        <w:br/>
      </w:r>
      <w:r>
        <w:t>I'm quite keen on …</w:t>
      </w:r>
      <w:r>
        <w:br/>
      </w:r>
      <w:r>
        <w:t>I quite fancy.</w:t>
      </w:r>
      <w:r>
        <w:br/>
      </w:r>
      <w:r>
        <w:rPr>
          <w:b/>
        </w:rPr>
        <w:t>Đáp án:</w:t>
      </w:r>
      <w:r>
        <w:br/>
      </w:r>
      <w:r>
        <w:t>I like the idea of swimming in the pool. I think it would be fun</w:t>
      </w:r>
      <w:r>
        <w:br/>
      </w:r>
      <w:r>
        <w:t>I’m quite keen on swimming</w:t>
      </w:r>
      <w:r>
        <w:br/>
      </w:r>
      <w:r>
        <w:t>I quite fancy swimming in the pool</w:t>
      </w:r>
      <w:r>
        <w:br/>
      </w:r>
      <w:r>
        <w:rPr>
          <w:b/>
        </w:rPr>
        <w:t>Giải thích:</w:t>
      </w:r>
      <w:r>
        <w:br/>
      </w:r>
      <w:r>
        <w:t>1. keen on: thích gì</w:t>
      </w:r>
      <w:r>
        <w:br/>
      </w:r>
      <w:r>
        <w:t>2. think: nghĩ</w:t>
      </w:r>
      <w:r>
        <w:br/>
      </w:r>
      <w:r>
        <w:t>3. fancy + Ving: thích thú làm gì</w:t>
      </w:r>
      <w:r>
        <w:br/>
      </w:r>
      <w:r>
        <w:rPr>
          <w:b/>
        </w:rPr>
        <w:t>Hướng dẫn dịch:</w:t>
      </w:r>
      <w:r>
        <w:br/>
      </w:r>
      <w:r>
        <w:t>Tôi thích ý tưởng bơi trong hồ bơi. tôi nghĩ rằng nó sẽ được vui vẻ</w:t>
      </w:r>
      <w:r>
        <w:br/>
      </w:r>
      <w:r>
        <w:t>Tôi khá thích bơi lội</w:t>
      </w:r>
      <w:r>
        <w:br/>
      </w:r>
      <w:r>
        <w:t>Tôi khá thích bơi ở hồ bơi</w:t>
      </w:r>
      <w:r>
        <w:br/>
      </w:r>
      <w:r>
        <w:br/>
      </w:r>
      <w:r>
        <w:rPr>
          <w:b/>
        </w:rPr>
        <w:t>3 (trang 22 SBT Tiếng Anh 11 Friends Global)</w:t>
      </w:r>
      <w:r>
        <w:rPr>
          <w:b/>
        </w:rPr>
        <w:t xml:space="preserve">: </w:t>
      </w:r>
      <w:r>
        <w:t>Read the task above. Then listen to two students doing the task. Answer the questions. (Đọc nhiệm vụ trên. Sau đó lắng nghe hai học sinh làm bài. Trả lời các câu hỏi)</w:t>
      </w:r>
      <w:r>
        <w:br/>
      </w:r>
      <w:r>
        <w:t>1. Why does the girl want to go bodyboarding?</w:t>
      </w:r>
      <w:r>
        <w:br/>
      </w:r>
      <w:r>
        <w:t>2. Why doesn't the boy want to go bodyboarding?</w:t>
      </w:r>
      <w:r>
        <w:br/>
      </w:r>
      <w:r>
        <w:t>3. Why does the girl prefer parkour to abseiling?</w:t>
      </w:r>
      <w:r>
        <w:br/>
      </w:r>
      <w:r>
        <w:t>4. In the end, they agree to ___.</w:t>
      </w:r>
      <w:r>
        <w:br/>
      </w:r>
      <w:r>
        <w:rPr>
          <w:b/>
        </w:rPr>
        <w:t>Đáp án:</w:t>
      </w:r>
      <w:r>
        <w:br/>
      </w:r>
      <w:r>
        <w:t>1. She’s never done it before and she’d really like to try it.</w:t>
      </w:r>
      <w:r>
        <w:br/>
      </w:r>
      <w:r>
        <w:t>2. Some of his friends don’t have bodyboards.</w:t>
      </w:r>
      <w:r>
        <w:br/>
      </w:r>
      <w:r>
        <w:t>3. You don’t need any equipment.</w:t>
      </w:r>
      <w:r>
        <w:br/>
      </w:r>
      <w:r>
        <w:t>4. go climbing.</w:t>
      </w:r>
      <w:r>
        <w:br/>
      </w:r>
      <w:r>
        <w:rPr>
          <w:b/>
        </w:rPr>
        <w:t>Giải thích:</w:t>
      </w:r>
      <w:r>
        <w:br/>
      </w:r>
      <w:r>
        <w:t>1. like to V: thích làm gì</w:t>
      </w:r>
      <w:r>
        <w:br/>
      </w:r>
      <w:r>
        <w:t>2. have sth: có gì đó</w:t>
      </w:r>
      <w:r>
        <w:br/>
      </w:r>
      <w:r>
        <w:t>3. need sth: cần gì đó</w:t>
      </w:r>
      <w:r>
        <w:br/>
      </w:r>
      <w:r>
        <w:t>4. agree to V: đồng ý làm gì</w:t>
      </w:r>
      <w:r>
        <w:br/>
      </w:r>
      <w:r>
        <w:rPr>
          <w:b/>
        </w:rPr>
        <w:t>Hướng dẫn dịch:</w:t>
      </w:r>
      <w:r>
        <w:br/>
      </w:r>
      <w:r>
        <w:t>1. Cô ấy chưa bao giờ làm điều đó trước đây và cô ấy thực sự muốn thử nó.</w:t>
      </w:r>
      <w:r>
        <w:br/>
      </w:r>
      <w:r>
        <w:t>2. Một số bạn bè của anh ấy không có ván nằm.</w:t>
      </w:r>
      <w:r>
        <w:br/>
      </w:r>
      <w:r>
        <w:t>3. Bạn không cần bất kỳ thiết bị nào.</w:t>
      </w:r>
      <w:r>
        <w:br/>
      </w:r>
      <w:r>
        <w:t>4. đi leo núi.</w:t>
      </w:r>
      <w:r>
        <w:br/>
      </w:r>
      <w:r>
        <w:br/>
      </w:r>
      <w:r>
        <w:rPr>
          <w:b/>
        </w:rPr>
        <w:t>4 (trang 22 SBT Tiếng Anh 11 Friends Global)</w:t>
      </w:r>
      <w:r>
        <w:rPr>
          <w:b/>
        </w:rPr>
        <w:t>:</w:t>
      </w:r>
      <w:r>
        <w:t xml:space="preserve"> </w:t>
      </w:r>
      <w:r>
        <w:t>Read the Speaking Strategy, Complete the sentences. Then listen again and check. (Đọc Chiến lược nói, Hoàn thành các câu. Sau đó nghe lại và kiểm tra)</w:t>
      </w:r>
      <w:r>
        <w:br/>
      </w:r>
      <w:r>
        <w:t>1. I'm ______ on bodyboarding.</w:t>
      </w:r>
      <w:r>
        <w:br/>
      </w:r>
      <w:r>
        <w:t>2. Sorry, but I don't ______ that’s a very _____</w:t>
      </w:r>
      <w:r>
        <w:br/>
      </w:r>
      <w:r>
        <w:t>3. I _______ trying that.</w:t>
      </w:r>
      <w:r>
        <w:br/>
      </w:r>
      <w:r>
        <w:t>4. I think parkour is _______ than abseiling.</w:t>
      </w:r>
      <w:r>
        <w:br/>
      </w:r>
      <w:r>
        <w:t>5. Yes, I _________.</w:t>
      </w:r>
      <w:r>
        <w:br/>
      </w:r>
      <w:r>
        <w:t>6. __________ on climbing, then?</w:t>
      </w:r>
      <w:r>
        <w:br/>
      </w:r>
      <w:r>
        <w:rPr>
          <w:b/>
        </w:rPr>
        <w:t>Đáp án:</w:t>
      </w:r>
      <w:r>
        <w:br/>
      </w:r>
      <w:r>
        <w:t>1. quite keen</w:t>
      </w:r>
      <w:r>
        <w:br/>
      </w:r>
      <w:r>
        <w:t>2. think, good idea</w:t>
      </w:r>
      <w:r>
        <w:br/>
      </w:r>
      <w:r>
        <w:t>3. quite fancy</w:t>
      </w:r>
      <w:r>
        <w:br/>
      </w:r>
      <w:r>
        <w:t>4. better option</w:t>
      </w:r>
      <w:r>
        <w:br/>
      </w:r>
      <w:r>
        <w:t>5. agree</w:t>
      </w:r>
      <w:r>
        <w:br/>
      </w:r>
      <w:r>
        <w:t>6. can we agree</w:t>
      </w:r>
      <w:r>
        <w:br/>
      </w:r>
      <w:r>
        <w:rPr>
          <w:b/>
        </w:rPr>
        <w:t>Giải thích:</w:t>
      </w:r>
      <w:r>
        <w:br/>
      </w:r>
      <w:r>
        <w:t>1. keen on: thích gì</w:t>
      </w:r>
      <w:r>
        <w:br/>
      </w:r>
      <w:r>
        <w:t>2. think: nghĩ</w:t>
      </w:r>
      <w:r>
        <w:br/>
      </w:r>
      <w:r>
        <w:t>3. fancy + Ving: thích thú làm gì</w:t>
      </w:r>
      <w:r>
        <w:br/>
      </w:r>
      <w:r>
        <w:t>4. so sánh hơn: better than V</w:t>
      </w:r>
      <w:r>
        <w:br/>
      </w:r>
      <w:r>
        <w:t>5. agree: đồng ý</w:t>
      </w:r>
      <w:r>
        <w:br/>
      </w:r>
      <w:r>
        <w:t>6. agree on Ving: đồng ý với …</w:t>
      </w:r>
      <w:r>
        <w:br/>
      </w:r>
      <w:r>
        <w:rPr>
          <w:b/>
        </w:rPr>
        <w:t>Hướng dẫn dịch:</w:t>
      </w:r>
      <w:r>
        <w:br/>
      </w:r>
      <w:r>
        <w:t>1. Tôi thích môn lướt ván nằm.</w:t>
      </w:r>
      <w:r>
        <w:br/>
      </w:r>
      <w:r>
        <w:t>2. Xin lỗi, nhưng tôi không nghĩ đó là ý kiến hay</w:t>
      </w:r>
      <w:r>
        <w:br/>
      </w:r>
      <w:r>
        <w:t>3. Tôi thích thử điều đó.</w:t>
      </w:r>
      <w:r>
        <w:br/>
      </w:r>
      <w:r>
        <w:t>4. Tôi nghĩ parkour tốt hơn leo dốc.</w:t>
      </w:r>
      <w:r>
        <w:br/>
      </w:r>
      <w:r>
        <w:t>5. Vâng, tôi đồng ý.</w:t>
      </w:r>
      <w:r>
        <w:br/>
      </w:r>
      <w:r>
        <w:t>6. Vậy chúng ta có thể đồng ý leo núi không?</w:t>
      </w:r>
      <w:r>
        <w:br/>
      </w:r>
      <w:r>
        <w:br/>
      </w:r>
      <w:r>
        <w:rPr>
          <w:b/>
        </w:rPr>
        <w:t>5 (trang 22 SBT Tiếng Anh 11 Friends Global)</w:t>
      </w:r>
      <w:r>
        <w:rPr>
          <w:b/>
        </w:rPr>
        <w:t xml:space="preserve">: </w:t>
      </w:r>
      <w:r>
        <w:t>You are going to do the task in exercise 3. Make notes about which two activities you would like to do and why. (Bạn sẽ làm bài tập ở bài tập 3. Hãy ghi chú lại hai hoạt động nào bạn muốn thực hiện và tại sao)</w:t>
      </w:r>
      <w:r>
        <w:br/>
      </w:r>
      <w:r>
        <w:t>Which activities would you choose? Why?</w:t>
      </w:r>
      <w:r>
        <w:br/>
      </w:r>
      <w:r>
        <w:t>Which activities would you not like to do? Why?</w:t>
      </w:r>
      <w:r>
        <w:br/>
      </w:r>
      <w:r>
        <w:rPr>
          <w:b/>
        </w:rPr>
        <w:t>Đáp án:</w:t>
      </w:r>
      <w:r>
        <w:br/>
      </w:r>
      <w:r>
        <w:t>I would choose to go climbing because I love the fresh air in the mountain</w:t>
      </w:r>
      <w:r>
        <w:br/>
      </w:r>
      <w:r>
        <w:t>I would not choose to bodyboarding because it is quite dangerous</w:t>
      </w:r>
      <w:r>
        <w:br/>
      </w:r>
      <w:r>
        <w:rPr>
          <w:b/>
        </w:rPr>
        <w:t>Giải thích:</w:t>
      </w:r>
      <w:r>
        <w:br/>
      </w:r>
      <w:r>
        <w:t>choose to V: chọn làm gì</w:t>
      </w:r>
      <w:r>
        <w:br/>
      </w:r>
      <w:r>
        <w:rPr>
          <w:b/>
        </w:rPr>
        <w:t>Hướng dẫn dịch:</w:t>
      </w:r>
      <w:r>
        <w:br/>
      </w:r>
      <w:r>
        <w:t>Tôi sẽ chọn đi leo núi vì tôi yêu không khí trong lành trên núi</w:t>
      </w:r>
      <w:r>
        <w:br/>
      </w:r>
      <w:r>
        <w:t>Tôi sẽ không chọn lướt ván vì nó khá nguy hiểm</w:t>
      </w:r>
      <w:r>
        <w:br/>
      </w:r>
      <w:r>
        <w:br/>
      </w:r>
      <w:r>
        <w:rPr>
          <w:b/>
        </w:rPr>
        <w:t>6 (trang 22 SBT Tiếng Anh 11 Friends Global)</w:t>
      </w:r>
      <w:r>
        <w:rPr>
          <w:b/>
        </w:rPr>
        <w:t xml:space="preserve">: </w:t>
      </w:r>
      <w:r>
        <w:t>Now do the speaking task. Use your notes from exercise 5. (Bây giờ hãy thực hiện nhiệm vụ nói. Sử dụng ghi chú của bạn từ bài tập 5)</w:t>
      </w:r>
      <w:r>
        <w:br/>
      </w:r>
      <w:r>
        <w:rPr>
          <w:b/>
        </w:rPr>
        <w:t>Đáp án:</w:t>
      </w:r>
      <w:r>
        <w:br/>
      </w:r>
      <w:r>
        <w:t>Học sinh tự thực hành</w:t>
      </w:r>
      <w:r>
        <w:br/>
      </w:r>
      <w:r>
        <w:rPr>
          <w:b/>
        </w:rPr>
        <w:t>Giải thích:</w:t>
      </w:r>
      <w:r>
        <w:br/>
      </w:r>
      <w:r>
        <w:t>Học sinh tự thực hành</w:t>
      </w:r>
      <w:r>
        <w:br/>
      </w:r>
      <w:r>
        <w:rPr>
          <w:b/>
        </w:rPr>
        <w:t>Hướng dẫn dịch:</w:t>
      </w:r>
      <w:r>
        <w:br/>
      </w:r>
      <w:r>
        <w:t>Học sinh tự thực hành</w:t>
      </w:r>
      <w:r>
        <w:br/>
      </w:r>
      <w:r>
        <w:rPr>
          <w:b/>
        </w:rPr>
        <w:t>Xem thêm lời giải bài tập Tiếng Anh lớp 11 sách Friends Global hay khác:</w:t>
      </w:r>
      <w:r>
        <w:br/>
      </w:r>
      <w:r>
        <w:rPr>
          <w:b/>
        </w:rPr>
        <w:t>Unit 2A. Vocabulary (trang 16)</w:t>
      </w:r>
      <w:r>
        <w:br/>
      </w:r>
      <w:r>
        <w:rPr>
          <w:b/>
        </w:rPr>
        <w:t>Unit 2B. Grammar (trang 17)</w:t>
      </w:r>
      <w:r>
        <w:br/>
      </w:r>
      <w:r>
        <w:rPr>
          <w:b/>
        </w:rPr>
        <w:t>Unit 2C. Listening (trang 18)</w:t>
      </w:r>
      <w:r>
        <w:br/>
      </w:r>
      <w:r>
        <w:rPr>
          <w:b/>
        </w:rPr>
        <w:t>Unit 2D. Grammar (trang 19)</w:t>
      </w:r>
      <w:r>
        <w:br/>
      </w:r>
      <w:r>
        <w:rPr>
          <w:b/>
        </w:rPr>
        <w:t>Unit 2E. Word Skills (trang 20)</w:t>
      </w:r>
      <w:r>
        <w:br/>
      </w:r>
      <w:r>
        <w:rPr>
          <w:b/>
        </w:rPr>
        <w:t>Unit 2F. Reading (trang 21)</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