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4F. Reading (trang 37)</w:t>
      </w:r>
    </w:p>
    <w:p>
      <w:r>
        <w:rPr>
          <w:b/>
        </w:rPr>
        <w:t>SBT Tiếng Anh 11 trang 30 Unit 4 Reading - Friends Global</w:t>
      </w:r>
      <w:r>
        <w:br/>
      </w:r>
      <w:r>
        <w:rPr>
          <w:b/>
        </w:rPr>
        <w:t>1 (trang 37 SBT Tiếng Anh 11 Friends Global)</w:t>
      </w:r>
      <w:r>
        <w:rPr>
          <w:b/>
        </w:rPr>
        <w:t xml:space="preserve">: </w:t>
      </w:r>
      <w:r>
        <w:t>Complete the compound nouns with the words below. Two are written as one word. (Hoàn thành các danh từ ghép với các từ dưới đây. Hai được viết như một từ)</w:t>
      </w:r>
      <w:r>
        <w:br/>
      </w:r>
      <w:r>
        <w:t>solar front housing rain rubbish sky</w:t>
      </w:r>
      <w:r>
        <w:br/>
      </w:r>
      <w:r>
        <w:br/>
      </w:r>
      <w:r>
        <w:br/>
      </w:r>
      <w:r>
        <w:br/>
      </w:r>
      <w:r>
        <w:br/>
      </w:r>
      <w:r>
        <w:t>1. ____door</w:t>
      </w:r>
      <w:r>
        <w:br/>
      </w:r>
      <w:r>
        <w:t>3. ____scraper</w:t>
      </w:r>
      <w:r>
        <w:br/>
      </w:r>
      <w:r>
        <w:t>5. ____panels</w:t>
      </w:r>
      <w:r>
        <w:br/>
      </w:r>
      <w:r>
        <w:br/>
      </w:r>
      <w:r>
        <w:br/>
      </w:r>
      <w:r>
        <w:t>2. ____estate</w:t>
      </w:r>
      <w:r>
        <w:br/>
      </w:r>
      <w:r>
        <w:t>4.____dump</w:t>
      </w:r>
      <w:r>
        <w:br/>
      </w:r>
      <w:r>
        <w:t>6. ____water</w:t>
      </w:r>
      <w:r>
        <w:br/>
      </w:r>
      <w:r>
        <w:br/>
      </w:r>
      <w:r>
        <w:br/>
      </w:r>
      <w:r>
        <w:br/>
      </w:r>
      <w:r>
        <w:br/>
      </w:r>
      <w:r>
        <w:rPr>
          <w:b/>
        </w:rPr>
        <w:t>Đáp án:</w:t>
      </w:r>
      <w:r>
        <w:br/>
      </w:r>
      <w:r>
        <w:t>1. front door</w:t>
      </w:r>
      <w:r>
        <w:br/>
      </w:r>
      <w:r>
        <w:t>2. rubbish dump</w:t>
      </w:r>
      <w:r>
        <w:br/>
      </w:r>
      <w:r>
        <w:t>3. housing estate</w:t>
      </w:r>
      <w:r>
        <w:br/>
      </w:r>
      <w:r>
        <w:t>4. solar panels</w:t>
      </w:r>
      <w:r>
        <w:br/>
      </w:r>
      <w:r>
        <w:t>5. skyscraper</w:t>
      </w:r>
      <w:r>
        <w:br/>
      </w:r>
      <w:r>
        <w:t>6. rain water</w:t>
      </w:r>
      <w:r>
        <w:br/>
      </w:r>
      <w:r>
        <w:rPr>
          <w:b/>
        </w:rPr>
        <w:t>Giải thích:</w:t>
      </w:r>
      <w:r>
        <w:br/>
      </w:r>
      <w:r>
        <w:t>1. front door (n): cửa trước</w:t>
      </w:r>
      <w:r>
        <w:br/>
      </w:r>
      <w:r>
        <w:t>2. rubbish dump (n): bãi rác</w:t>
      </w:r>
      <w:r>
        <w:br/>
      </w:r>
      <w:r>
        <w:t>3. housing estate (n): khu nhà ở</w:t>
      </w:r>
      <w:r>
        <w:br/>
      </w:r>
      <w:r>
        <w:t>4. solar panels (n): tấm pin mặt trời</w:t>
      </w:r>
      <w:r>
        <w:br/>
      </w:r>
      <w:r>
        <w:t>5. skyscraper (n): tòa nhà chọc trời</w:t>
      </w:r>
      <w:r>
        <w:br/>
      </w:r>
      <w:r>
        <w:t>6. rain water (n): nước mưa</w:t>
      </w:r>
      <w:r>
        <w:br/>
      </w:r>
      <w:r>
        <w:rPr>
          <w:b/>
        </w:rPr>
        <w:t>Hướng dẫn dịch:</w:t>
      </w:r>
      <w:r>
        <w:br/>
      </w:r>
      <w:r>
        <w:t>1. front door (n): cửa trước</w:t>
      </w:r>
      <w:r>
        <w:br/>
      </w:r>
      <w:r>
        <w:t>2. rubbish dump (n): bãi rác</w:t>
      </w:r>
      <w:r>
        <w:br/>
      </w:r>
      <w:r>
        <w:t>3. housing estate (n): khu nhà ở</w:t>
      </w:r>
      <w:r>
        <w:br/>
      </w:r>
      <w:r>
        <w:t>4. solar panels (n): tấm pin mặt trời</w:t>
      </w:r>
      <w:r>
        <w:br/>
      </w:r>
      <w:r>
        <w:t>5. skyscraper (n): tòa nhà chọc trời</w:t>
      </w:r>
      <w:r>
        <w:br/>
      </w:r>
      <w:r>
        <w:t>6. rain water (n): nước mưa</w:t>
      </w:r>
      <w:r>
        <w:br/>
      </w:r>
      <w:r>
        <w:br/>
      </w:r>
      <w:r>
        <w:rPr>
          <w:b/>
        </w:rPr>
        <w:t>2 (trang 37 SBT Tiếng Anh 11 Friends Global)</w:t>
      </w:r>
      <w:r>
        <w:rPr>
          <w:b/>
        </w:rPr>
        <w:t xml:space="preserve">: </w:t>
      </w:r>
      <w:r>
        <w:t>Complete the sentences with compound nouns from exercise 1. (Hoàn thành các câu với danh từ ghép ở bài tập 1)</w:t>
      </w:r>
      <w:r>
        <w:br/>
      </w:r>
      <w:r>
        <w:t>1. We've had ___ fitted on our roof.</w:t>
      </w:r>
      <w:r>
        <w:br/>
      </w:r>
      <w:r>
        <w:t>2. Joe lives on the 20" floor of a ___</w:t>
      </w:r>
      <w:r>
        <w:br/>
      </w:r>
      <w:r>
        <w:t>3. There are about 200 homes on the ___</w:t>
      </w:r>
      <w:r>
        <w:br/>
      </w:r>
      <w:r>
        <w:t>4. Can you open the ___ for me?</w:t>
      </w:r>
      <w:r>
        <w:br/>
      </w:r>
      <w:r>
        <w:rPr>
          <w:b/>
        </w:rPr>
        <w:t>Đáp án:</w:t>
      </w:r>
      <w:r>
        <w:br/>
      </w:r>
      <w:r>
        <w:t>1. solar panels</w:t>
      </w:r>
      <w:r>
        <w:br/>
      </w:r>
      <w:r>
        <w:t>2. skyscraper</w:t>
      </w:r>
      <w:r>
        <w:br/>
      </w:r>
      <w:r>
        <w:t>3. housing estate</w:t>
      </w:r>
      <w:r>
        <w:br/>
      </w:r>
      <w:r>
        <w:t>4. front door</w:t>
      </w:r>
      <w:r>
        <w:br/>
      </w:r>
      <w:r>
        <w:rPr>
          <w:b/>
        </w:rPr>
        <w:t>Giải thích:</w:t>
      </w:r>
      <w:r>
        <w:br/>
      </w:r>
      <w:r>
        <w:t>1. tấm pin mặt trời</w:t>
      </w:r>
      <w:r>
        <w:br/>
      </w:r>
      <w:r>
        <w:t>2. tòa nhà chọc trời</w:t>
      </w:r>
      <w:r>
        <w:br/>
      </w:r>
      <w:r>
        <w:t>3. khu nhà ở</w:t>
      </w:r>
      <w:r>
        <w:br/>
      </w:r>
      <w:r>
        <w:t>4. cửa trước</w:t>
      </w:r>
      <w:r>
        <w:br/>
      </w:r>
      <w:r>
        <w:rPr>
          <w:b/>
        </w:rPr>
        <w:t>Hướng dẫn dịch:</w:t>
      </w:r>
      <w:r>
        <w:br/>
      </w:r>
      <w:r>
        <w:t>1. Chúng tôi đã lắp các tấm pin mặt trời trên mái nhà.</w:t>
      </w:r>
      <w:r>
        <w:br/>
      </w:r>
      <w:r>
        <w:t>2. Joe sống trên tầng 20 của một tòa nhà chọc trời.</w:t>
      </w:r>
      <w:r>
        <w:br/>
      </w:r>
      <w:r>
        <w:t>3. Có khoảng 200 ngôi nhà trong khu nhà ở.</w:t>
      </w:r>
      <w:r>
        <w:br/>
      </w:r>
      <w:r>
        <w:t>4. Bạn có thể mở cửa trước cho tôi được không?</w:t>
      </w:r>
      <w:r>
        <w:br/>
      </w:r>
      <w:r>
        <w:br/>
      </w:r>
      <w:r>
        <w:rPr>
          <w:b/>
        </w:rPr>
        <w:t>3 (trang 37 SBT Tiếng Anh 11 Friends Global)</w:t>
      </w:r>
      <w:r>
        <w:rPr>
          <w:b/>
        </w:rPr>
        <w:t xml:space="preserve">: </w:t>
      </w:r>
      <w:r>
        <w:t>Read the texts. Look at the photo and match it with the correct text. (Đọc văn bản. Nhìn vào bức ảnh và nối nó với văn bản đúng)</w:t>
      </w:r>
      <w:r>
        <w:br/>
      </w:r>
      <w:r>
        <w:t>[A] THE SLIDE HOUSE, JAPAN</w:t>
      </w:r>
      <w:r>
        <w:br/>
      </w:r>
      <w:r>
        <w:t>Did you love going down the slide in the playground as a child? Perhaps you secretly wish you still could? If so, then the Slide house in Japan is the house for you! Japanese architects have designed an unusual three-storey house with a huge slide that connects each level. This fun house has two staircases on one side going up, and the slide on the other going down, and together they form a circular route around the central area of the house. The house is in the suburbs of Tokyo, and it functions as a real family home.</w:t>
      </w:r>
      <w:r>
        <w:br/>
      </w:r>
      <w:r>
        <w:t>[B] THE SKATEBOARD HOUSE, USA</w:t>
      </w:r>
      <w:r>
        <w:br/>
      </w:r>
      <w:r>
        <w:t>Are you a skateboarding fan? Would you like to live in a house where you could skateboard everywhere? This is exactly what a former skateboard champion wants to build in California. It will be the first house that can be entirely used for skateboarding as well as living in. A prototype of the house is currently on display in a French museum. It has three spaces: a living area, a sleeping area and a skateboard practice area. However, you can skateboard everywhere because the floor becomes the wall and then the ceiling in a continuous curve. You can also skate on and off all the furniture!</w:t>
      </w:r>
      <w:r>
        <w:br/>
      </w:r>
      <w:r>
        <w:t>[C] THE GIANT SEASHELL HOUSE, MEXICO</w:t>
      </w:r>
      <w:r>
        <w:br/>
      </w:r>
      <w:r>
        <w:t>If you've ever wondered what it would feel like to live inside a seashell, then this house in Mexico City would be the home for you. This amazing shell-shaped house was designed and built in 2006. As strange as it looks, it's a real home built for a family. The parents were tired of having a traditional house and wanted to live in a home that was inspired by nature. All the walls and furniture in the house are curved and all the surfaces are smooth. There are round windows and doors, coloured glass walls and even flowers growing in all the rooms.</w:t>
      </w:r>
      <w:r>
        <w:br/>
      </w:r>
      <w:r>
        <w:rPr>
          <w:b/>
        </w:rPr>
        <w:t>Đáp án:</w:t>
      </w:r>
      <w:r>
        <w:br/>
      </w:r>
      <w:r>
        <w:t>The text matching with the picture is [A].</w:t>
      </w:r>
      <w:r>
        <w:br/>
      </w:r>
      <w:r>
        <w:t>(Văn bản phù hợp với hình ảnh là [A].)</w:t>
      </w:r>
      <w:r>
        <w:br/>
      </w:r>
      <w:r>
        <w:rPr>
          <w:b/>
        </w:rPr>
        <w:t>Giải thích:</w:t>
      </w:r>
      <w:r>
        <w:br/>
      </w:r>
      <w:r>
        <w:t>[A] THE SLIDE HOUSE, NHẬT BẢN</w:t>
      </w:r>
      <w:r>
        <w:br/>
      </w:r>
      <w:r>
        <w:t>Bạn có thích chơi cầu trượt ở sân chơi khi còn nhỏ không? Có lẽ bạn thầm ước mình vẫn có thể? Nếu vậy thì Slide house ở Nhật chính là ngôi nhà dành cho bạn!</w:t>
      </w:r>
      <w:r>
        <w:br/>
      </w:r>
      <w:r>
        <w:t>Các kiến trúc sư Nhật Bản đã thiết kế một ngôi nhà ba tầng khác thường với cầu trượt khổng lồ nối mỗi tầng. Ngôi nhà vui nhộn này có hai cầu thang một bên đi lên, một bên là cầu trượt đi xuống, chúng cùng nhau tạo thành một tuyến đường vòng quanh khu vực trung tâm của ngôi nhà.</w:t>
      </w:r>
      <w:r>
        <w:br/>
      </w:r>
      <w:r>
        <w:t>Ngôi nhà nằm ở ngoại ô Tokyo và hoạt động như một ngôi nhà gia đình thực sự.</w:t>
      </w:r>
      <w:r>
        <w:br/>
      </w:r>
      <w:r>
        <w:t>[B] THE SKATEBOARD HOUSE, MỸ</w:t>
      </w:r>
      <w:r>
        <w:br/>
      </w:r>
      <w:r>
        <w:t>Bạn có phải là người hâm mộ trượt ván? Bạn có muốn sống trong một ngôi nhà nơi bạn có thể trượt ván ở mọi nơi không? Đây chính xác là thứ mà một cựu vô địch trượt ván muốn xây dựng ở California. Đây sẽ là ngôi nhà đầu tiên có thể được sử dụng hoàn toàn để trượt ván cũng như để ở.</w:t>
      </w:r>
      <w:r>
        <w:br/>
      </w:r>
      <w:r>
        <w:t>Nguyên mẫu của ngôi nhà hiện đang được trưng bày tại bảo tàng Pháp. Nó có ba không gian: khu sinh hoạt, khu ngủ và khu tập trượt ván. Tuy nhiên, bạn có thể trượt ván ở mọi nơi vì sàn trở thành bức tường và sau đó là trần nhà theo một đường cong liên tục. Bạn cũng có thể trượt và tháo tất cả đồ nội thất!</w:t>
      </w:r>
      <w:r>
        <w:br/>
      </w:r>
      <w:r>
        <w:t>[C] NHÀ VÒI KHỔNG LỒ, MEXICO Nếu bạn đã từng thắc mắc cảm giác sống bên trong vỏ sò sẽ như thế nào, thì ngôi nhà ở Thành phố Mexico này sẽ là ngôi nhà dành cho bạn. Ngôi nhà hình vỏ sò tuyệt vời này được thiết kế và xây dựng vào năm 2006. Dù trông có vẻ kỳ lạ nhưng đây thực sự là một ngôi nhà được xây dựng cho một gia đình. Cha mẹ đã chán việc có một ngôi nhà truyền thống và muốn sống trong một ngôi nhà lấy cảm hứng từ thiên nhiên.</w:t>
      </w:r>
      <w:r>
        <w:br/>
      </w:r>
      <w:r>
        <w:t>Tất cả các bức tường và đồ nội thất trong nhà đều được uốn cong và mọi bề mặt đều nhẵn. Có cửa sổ và cửa ra vào hình tròn, tường kính màu và thậm chí cả hoa mọc ở tất cả các phòng.</w:t>
      </w:r>
      <w:r>
        <w:br/>
      </w:r>
      <w:r>
        <w:rPr>
          <w:b/>
        </w:rPr>
        <w:t>Hướng dẫn dịch:</w:t>
      </w:r>
      <w:r>
        <w:br/>
      </w:r>
      <w:r>
        <w:t>[A] THE SLIDE HOUSE, NHẬT BẢN</w:t>
      </w:r>
      <w:r>
        <w:br/>
      </w:r>
      <w:r>
        <w:t>Bạn có thích chơi cầu trượt ở sân chơi khi còn nhỏ không? Có lẽ bạn thầm ước mình vẫn có thể? Nếu vậy thì Slide house ở Nhật chính là ngôi nhà dành cho bạn!</w:t>
      </w:r>
      <w:r>
        <w:br/>
      </w:r>
      <w:r>
        <w:t>Các kiến trúc sư Nhật Bản đã thiết kế một ngôi nhà ba tầng khác thường với cầu trượt khổng lồ nối mỗi tầng. Ngôi nhà vui nhộn này có hai cầu thang một bên đi lên, một bên là cầu trượt đi xuống, chúng cùng nhau tạo thành một tuyến đường vòng quanh khu vực trung tâm của ngôi nhà.</w:t>
      </w:r>
      <w:r>
        <w:br/>
      </w:r>
      <w:r>
        <w:t>Ngôi nhà nằm ở ngoại ô Tokyo và hoạt động như một ngôi nhà gia đình thực sự.</w:t>
      </w:r>
      <w:r>
        <w:br/>
      </w:r>
      <w:r>
        <w:t>[B] THE SKATEBOARD HOUSE, MỸ</w:t>
      </w:r>
      <w:r>
        <w:br/>
      </w:r>
      <w:r>
        <w:t>Bạn có phải là người hâm mộ trượt ván? Bạn có muốn sống trong một ngôi nhà nơi bạn có thể trượt ván ở mọi nơi không? Đây chính xác là thứ mà một cựu vô địch trượt ván muốn xây dựng ở California. Đây sẽ là ngôi nhà đầu tiên có thể được sử dụng hoàn toàn để trượt ván cũng như để ở.</w:t>
      </w:r>
      <w:r>
        <w:br/>
      </w:r>
      <w:r>
        <w:t>Nguyên mẫu của ngôi nhà hiện đang được trưng bày tại bảo tàng Pháp. Nó có ba không gian: khu sinh hoạt, khu ngủ và khu tập trượt ván. Tuy nhiên, bạn có thể trượt ván ở mọi nơi vì sàn trở thành bức tường và sau đó là trần nhà theo một đường cong liên tục. Bạn cũng có thể trượt và tháo tất cả đồ nội thất!</w:t>
      </w:r>
      <w:r>
        <w:br/>
      </w:r>
      <w:r>
        <w:t>[C] NHÀ VÒI KHỔNG LỒ, MEXICO Nếu bạn đã từng thắc mắc cảm giác sống bên trong vỏ sò sẽ như thế nào, thì ngôi nhà ở Thành phố Mexico này sẽ là ngôi nhà dành cho bạn. Ngôi nhà hình vỏ sò tuyệt vời này được thiết kế và xây dựng vào năm 2006. Dù trông có vẻ kỳ lạ nhưng đây thực sự là một ngôi nhà được xây dựng cho một gia đình. Cha mẹ đã chán việc có một ngôi nhà truyền thống và muốn sống trong một ngôi nhà lấy cảm hứng từ thiên nhiên.</w:t>
      </w:r>
      <w:r>
        <w:br/>
      </w:r>
      <w:r>
        <w:t>Tất cả các bức tường và đồ nội thất trong nhà đều được uốn cong và mọi bề mặt đều nhẵn. Có cửa sổ và cửa ra vào hình tròn, tường kính màu và thậm chí cả hoa mọc ở tất cả các phòng.</w:t>
      </w:r>
      <w:r>
        <w:br/>
      </w:r>
      <w:r>
        <w:br/>
      </w:r>
      <w:r>
        <w:rPr>
          <w:b/>
        </w:rPr>
        <w:t>4 (trang 37 SBT Tiếng Anh 11 Friends Global)</w:t>
      </w:r>
      <w:r>
        <w:rPr>
          <w:b/>
        </w:rPr>
        <w:t xml:space="preserve">: </w:t>
      </w:r>
      <w:r>
        <w:t>Match the texts (A-C) with questions 1-4 below. One text matches two questions. Underline the evidence in the text that supports your answers. (Nối các văn bản (A-C) với các câu hỏi 1-4 dưới đây. Một văn bản phù hợp với hai câu hỏi. Gạch dưới bằng chứng trong văn bản hỗ trợ câu trả lời của bạn)</w:t>
      </w:r>
      <w:r>
        <w:br/>
      </w:r>
      <w:r>
        <w:t>In which text does the author...</w:t>
      </w:r>
      <w:r>
        <w:br/>
      </w:r>
      <w:r>
        <w:t>1. mention that the house isn't built yet?</w:t>
      </w:r>
      <w:r>
        <w:br/>
      </w:r>
      <w:r>
        <w:t>2. refer to an indoor garden?</w:t>
      </w:r>
      <w:r>
        <w:br/>
      </w:r>
      <w:r>
        <w:t>3. make it clear that the house has more than one floor?</w:t>
      </w:r>
      <w:r>
        <w:br/>
      </w:r>
      <w:r>
        <w:t>4. suggest that the house will suit someone with a playful nature?</w:t>
      </w:r>
      <w:r>
        <w:br/>
      </w:r>
      <w:r>
        <w:rPr>
          <w:b/>
        </w:rPr>
        <w:t>Đáp án:</w:t>
      </w:r>
      <w:r>
        <w:br/>
      </w:r>
      <w:r>
        <w:t>1. B</w:t>
      </w:r>
      <w:r>
        <w:br/>
      </w:r>
      <w:r>
        <w:t>2. C</w:t>
      </w:r>
      <w:r>
        <w:br/>
      </w:r>
      <w:r>
        <w:t>3. A</w:t>
      </w:r>
      <w:r>
        <w:br/>
      </w:r>
      <w:r>
        <w:t>4. A</w:t>
      </w:r>
      <w:r>
        <w:br/>
      </w:r>
      <w:r>
        <w:rPr>
          <w:b/>
        </w:rPr>
        <w:t>Giải thích:</w:t>
      </w:r>
      <w:r>
        <w:br/>
      </w:r>
      <w:r>
        <w:t>1. Thông tin: “his is exactly what a former skateboard champion wants to build in California. - A prototype of the house is currently on display in a French museum.”</w:t>
      </w:r>
      <w:r>
        <w:br/>
      </w:r>
      <w:r>
        <w:t>2. Thông tin: “There are round windows and doors, coloured glass walls and even flowers growing in all the rooms.”</w:t>
      </w:r>
      <w:r>
        <w:br/>
      </w:r>
      <w:r>
        <w:t>3. Thông tin: “apanese architects have designed an unusual three-storey house with a huge slide that connects each level. This fun house has two staircases on one side going up, and the slide on the other going down,”</w:t>
      </w:r>
      <w:r>
        <w:br/>
      </w:r>
      <w:r>
        <w:t>4. Thông tin: “Did you love going down the slide in the playgrounds as a child?”</w:t>
      </w:r>
      <w:r>
        <w:br/>
      </w:r>
      <w:r>
        <w:rPr>
          <w:b/>
        </w:rPr>
        <w:t>Hướng dẫn dịch:</w:t>
      </w:r>
      <w:r>
        <w:br/>
      </w:r>
      <w:r>
        <w:t>1. đề cập là nhà chưa xây?</w:t>
      </w:r>
      <w:r>
        <w:br/>
      </w:r>
      <w:r>
        <w:t>2. đề cập đến một khu vườn trong nhà?</w:t>
      </w:r>
      <w:r>
        <w:br/>
      </w:r>
      <w:r>
        <w:t>3. nói rõ là nhà có nhiều hơn một tầng?</w:t>
      </w:r>
      <w:r>
        <w:br/>
      </w:r>
      <w:r>
        <w:t>4. gợi ý rằng ngôi nhà sẽ phù hợp với người có tính cách vui tươi?</w:t>
      </w:r>
      <w:r>
        <w:br/>
      </w:r>
      <w:r>
        <w:rPr>
          <w:b/>
        </w:rPr>
        <w:t>Xem thêm lời giải bài tập Tiếng Anh lớp 11 sách Friends Global hay khác:</w:t>
      </w:r>
      <w:r>
        <w:br/>
      </w:r>
      <w:r>
        <w:rPr>
          <w:b/>
        </w:rPr>
        <w:t>Unit 4A. Vocabulary (trang 32)</w:t>
      </w:r>
      <w:r>
        <w:br/>
      </w:r>
      <w:r>
        <w:rPr>
          <w:b/>
        </w:rPr>
        <w:t>Unit 4B. Grammar (trang 33)</w:t>
      </w:r>
      <w:r>
        <w:br/>
      </w:r>
      <w:r>
        <w:rPr>
          <w:b/>
        </w:rPr>
        <w:t>Unit 4C. Listening (trang 34)</w:t>
      </w:r>
      <w:r>
        <w:br/>
      </w:r>
      <w:r>
        <w:rPr>
          <w:b/>
        </w:rPr>
        <w:t>Unit 4D. Grammar (trang 35)</w:t>
      </w:r>
      <w:r>
        <w:br/>
      </w:r>
      <w:r>
        <w:rPr>
          <w:b/>
        </w:rPr>
        <w:t>Unit 4E. Word Skills (trang 36)</w:t>
      </w:r>
      <w:r>
        <w:br/>
      </w:r>
      <w:r>
        <w:rPr>
          <w:b/>
        </w:rPr>
        <w:t>Unit 4G. Speaking (trang 38)</w:t>
      </w:r>
      <w:r>
        <w:br/>
      </w:r>
      <w:r>
        <w:rPr>
          <w:b/>
        </w:rPr>
        <w:t>Unit 4H. Writing (trang 39)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