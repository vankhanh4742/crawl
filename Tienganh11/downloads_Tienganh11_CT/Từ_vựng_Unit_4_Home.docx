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Từ vựng Unit 4: Home</w:t>
      </w:r>
    </w:p>
    <w:p>
      <w:r>
        <w:rPr>
          <w:b/>
        </w:rPr>
        <w:t>Từ vựng Tiếng Anh 11 Unit 4 (Friends Global): Home</w:t>
      </w:r>
      <w:r>
        <w:br/>
      </w:r>
      <w:r>
        <w:br/>
      </w:r>
      <w:r>
        <w:br/>
      </w:r>
      <w:r>
        <w:br/>
      </w:r>
      <w:r>
        <w:rPr>
          <w:b/>
        </w:rPr>
        <w:t>STT</w:t>
      </w:r>
      <w:r>
        <w:br/>
      </w:r>
      <w:r>
        <w:rPr>
          <w:b/>
        </w:rPr>
        <w:t>Từ mới</w:t>
      </w:r>
      <w:r>
        <w:br/>
      </w:r>
      <w:r>
        <w:rPr>
          <w:b/>
        </w:rPr>
        <w:t>Phân loại</w:t>
      </w:r>
      <w:r>
        <w:br/>
      </w:r>
      <w:r>
        <w:rPr>
          <w:b/>
        </w:rPr>
        <w:t>Phiên âm</w:t>
      </w:r>
      <w:r>
        <w:br/>
      </w:r>
      <w:r>
        <w:rPr>
          <w:b/>
        </w:rPr>
        <w:t>Định nghĩa</w:t>
      </w:r>
      <w:r>
        <w:br/>
      </w:r>
      <w:r>
        <w:br/>
      </w:r>
      <w:r>
        <w:br/>
      </w:r>
      <w:r>
        <w:t>1</w:t>
      </w:r>
      <w:r>
        <w:br/>
      </w:r>
      <w:r>
        <w:t>apartment</w:t>
      </w:r>
      <w:r>
        <w:br/>
      </w:r>
      <w:r>
        <w:t>(n)</w:t>
      </w:r>
      <w:r>
        <w:br/>
      </w:r>
      <w:r>
        <w:t>/əˈpɑːrt mənt/</w:t>
      </w:r>
      <w:r>
        <w:br/>
      </w:r>
      <w:r>
        <w:t>Chung cư</w:t>
      </w:r>
      <w:r>
        <w:br/>
      </w:r>
      <w:r>
        <w:br/>
      </w:r>
      <w:r>
        <w:br/>
      </w:r>
      <w:r>
        <w:t>2</w:t>
      </w:r>
      <w:r>
        <w:br/>
      </w:r>
      <w:r>
        <w:t>balcony</w:t>
      </w:r>
      <w:r>
        <w:br/>
      </w:r>
      <w:r>
        <w:t>(n)</w:t>
      </w:r>
      <w:r>
        <w:br/>
      </w:r>
      <w:r>
        <w:t>/ˈbælkəni/</w:t>
      </w:r>
      <w:r>
        <w:br/>
      </w:r>
      <w:r>
        <w:t>Ban công</w:t>
      </w:r>
      <w:r>
        <w:br/>
      </w:r>
      <w:r>
        <w:br/>
      </w:r>
      <w:r>
        <w:br/>
      </w:r>
      <w:r>
        <w:t>3</w:t>
      </w:r>
      <w:r>
        <w:br/>
      </w:r>
      <w:r>
        <w:t>basement</w:t>
      </w:r>
      <w:r>
        <w:br/>
      </w:r>
      <w:r>
        <w:t>(n)</w:t>
      </w:r>
      <w:r>
        <w:br/>
      </w:r>
      <w:r>
        <w:t>/ˈbeɪsmənt/</w:t>
      </w:r>
      <w:r>
        <w:br/>
      </w:r>
      <w:r>
        <w:t>Tầng hầm</w:t>
      </w:r>
      <w:r>
        <w:br/>
      </w:r>
      <w:r>
        <w:br/>
      </w:r>
      <w:r>
        <w:br/>
      </w:r>
      <w:r>
        <w:t>4</w:t>
      </w:r>
      <w:r>
        <w:br/>
      </w:r>
      <w:r>
        <w:t>garage</w:t>
      </w:r>
      <w:r>
        <w:br/>
      </w:r>
      <w:r>
        <w:t>(n)</w:t>
      </w:r>
      <w:r>
        <w:br/>
      </w:r>
      <w:r>
        <w:t>/ɡəˈrɑːʒ/</w:t>
      </w:r>
      <w:r>
        <w:br/>
      </w:r>
      <w:r>
        <w:t>Nhà để xe, ga-ra</w:t>
      </w:r>
      <w:r>
        <w:br/>
      </w:r>
      <w:r>
        <w:br/>
      </w:r>
      <w:r>
        <w:br/>
      </w:r>
      <w:r>
        <w:t>5</w:t>
      </w:r>
      <w:r>
        <w:br/>
      </w:r>
      <w:r>
        <w:t>gym</w:t>
      </w:r>
      <w:r>
        <w:br/>
      </w:r>
      <w:r>
        <w:t>(n)</w:t>
      </w:r>
      <w:r>
        <w:br/>
      </w:r>
      <w:r>
        <w:t>/dʒɪm/</w:t>
      </w:r>
      <w:r>
        <w:br/>
      </w:r>
      <w:r>
        <w:t>Phòng tập thể dục</w:t>
      </w:r>
      <w:r>
        <w:br/>
      </w:r>
      <w:r>
        <w:br/>
      </w:r>
      <w:r>
        <w:br/>
      </w:r>
      <w:r>
        <w:t>6</w:t>
      </w:r>
      <w:r>
        <w:br/>
      </w:r>
      <w:r>
        <w:t>yard</w:t>
      </w:r>
      <w:r>
        <w:br/>
      </w:r>
      <w:r>
        <w:t>(n)</w:t>
      </w:r>
      <w:r>
        <w:br/>
      </w:r>
      <w:r>
        <w:t>/jɑːrd/</w:t>
      </w:r>
      <w:r>
        <w:br/>
      </w:r>
      <w:r>
        <w:t>Cái sân</w:t>
      </w:r>
      <w:r>
        <w:br/>
      </w:r>
      <w:r>
        <w:br/>
      </w:r>
      <w:r>
        <w:br/>
      </w:r>
      <w:r>
        <w:t>7</w:t>
      </w:r>
      <w:r>
        <w:br/>
      </w:r>
      <w:r>
        <w:t>bed</w:t>
      </w:r>
      <w:r>
        <w:br/>
      </w:r>
      <w:r>
        <w:t>(n)</w:t>
      </w:r>
      <w:r>
        <w:br/>
      </w:r>
      <w:r>
        <w:t>/bed/</w:t>
      </w:r>
      <w:r>
        <w:br/>
      </w:r>
      <w:r>
        <w:t>Cái giường</w:t>
      </w:r>
      <w:r>
        <w:br/>
      </w:r>
      <w:r>
        <w:br/>
      </w:r>
      <w:r>
        <w:br/>
      </w:r>
      <w:r>
        <w:t>8</w:t>
      </w:r>
      <w:r>
        <w:br/>
      </w:r>
      <w:r>
        <w:t>clean</w:t>
      </w:r>
      <w:r>
        <w:br/>
      </w:r>
      <w:r>
        <w:t>(v)</w:t>
      </w:r>
      <w:r>
        <w:br/>
      </w:r>
      <w:r>
        <w:t>/kliːn/</w:t>
      </w:r>
      <w:r>
        <w:br/>
      </w:r>
      <w:r>
        <w:t>Dọn dẹp, rửa</w:t>
      </w:r>
      <w:r>
        <w:br/>
      </w:r>
      <w:r>
        <w:br/>
      </w:r>
      <w:r>
        <w:br/>
      </w:r>
      <w:r>
        <w:t>9</w:t>
      </w:r>
      <w:r>
        <w:br/>
      </w:r>
      <w:r>
        <w:t>dinner</w:t>
      </w:r>
      <w:r>
        <w:br/>
      </w:r>
      <w:r>
        <w:t>(n)</w:t>
      </w:r>
      <w:r>
        <w:br/>
      </w:r>
      <w:r>
        <w:t>/ ˈdɪnə r/</w:t>
      </w:r>
      <w:r>
        <w:br/>
      </w:r>
      <w:r>
        <w:t>Bữa tối</w:t>
      </w:r>
      <w:r>
        <w:br/>
      </w:r>
      <w:r>
        <w:br/>
      </w:r>
      <w:r>
        <w:br/>
      </w:r>
      <w:r>
        <w:t>10</w:t>
      </w:r>
      <w:r>
        <w:br/>
      </w:r>
      <w:r>
        <w:t>dish</w:t>
      </w:r>
      <w:r>
        <w:br/>
      </w:r>
      <w:r>
        <w:t>(n)</w:t>
      </w:r>
      <w:r>
        <w:br/>
      </w:r>
      <w:r>
        <w:t>/dɪʃ/</w:t>
      </w:r>
      <w:r>
        <w:br/>
      </w:r>
      <w:r>
        <w:t>Cái đĩa</w:t>
      </w:r>
      <w:r>
        <w:br/>
      </w:r>
      <w:r>
        <w:br/>
      </w:r>
      <w:r>
        <w:br/>
      </w:r>
      <w:r>
        <w:t>11</w:t>
      </w:r>
      <w:r>
        <w:br/>
      </w:r>
      <w:r>
        <w:t>kitchen</w:t>
      </w:r>
      <w:r>
        <w:br/>
      </w:r>
      <w:r>
        <w:t>(n)</w:t>
      </w:r>
      <w:r>
        <w:br/>
      </w:r>
      <w:r>
        <w:t>/ˈkɪtʃ ə n/</w:t>
      </w:r>
      <w:r>
        <w:br/>
      </w:r>
      <w:r>
        <w:t>Nhà bếp</w:t>
      </w:r>
      <w:r>
        <w:br/>
      </w:r>
      <w:r>
        <w:br/>
      </w:r>
      <w:r>
        <w:br/>
      </w:r>
      <w:r>
        <w:t>12</w:t>
      </w:r>
      <w:r>
        <w:br/>
      </w:r>
      <w:r>
        <w:t>laundry</w:t>
      </w:r>
      <w:r>
        <w:br/>
      </w:r>
      <w:r>
        <w:t>(n)</w:t>
      </w:r>
      <w:r>
        <w:br/>
      </w:r>
      <w:r>
        <w:t>/ˈlɔːndri/</w:t>
      </w:r>
      <w:r>
        <w:br/>
      </w:r>
      <w:r>
        <w:t>Việc giặt là (ủi)</w:t>
      </w:r>
      <w:r>
        <w:br/>
      </w:r>
      <w:r>
        <w:br/>
      </w:r>
      <w:r>
        <w:br/>
      </w:r>
      <w:r>
        <w:t>13</w:t>
      </w:r>
      <w:r>
        <w:br/>
      </w:r>
      <w:r>
        <w:t>shopping</w:t>
      </w:r>
      <w:r>
        <w:br/>
      </w:r>
      <w:r>
        <w:t>(n)</w:t>
      </w:r>
      <w:r>
        <w:br/>
      </w:r>
      <w:r>
        <w:t>/ˈʃɒpɪŋ/</w:t>
      </w:r>
      <w:r>
        <w:br/>
      </w:r>
      <w:r>
        <w:t>Việc mua sắm</w:t>
      </w:r>
      <w:r>
        <w:br/>
      </w:r>
      <w:r>
        <w:br/>
      </w:r>
      <w:r>
        <w:br/>
      </w:r>
      <w:r>
        <w:t>14</w:t>
      </w:r>
      <w:r>
        <w:br/>
      </w:r>
      <w:r>
        <w:t>center</w:t>
      </w:r>
      <w:r>
        <w:br/>
      </w:r>
      <w:r>
        <w:t>(n)</w:t>
      </w:r>
      <w:r>
        <w:br/>
      </w:r>
      <w:r>
        <w:t>/ˈsentə r/</w:t>
      </w:r>
      <w:r>
        <w:br/>
      </w:r>
      <w:r>
        <w:t>Trung tâm</w:t>
      </w:r>
      <w:r>
        <w:br/>
      </w:r>
      <w:r>
        <w:br/>
      </w:r>
      <w:r>
        <w:br/>
      </w:r>
      <w:r>
        <w:t>15</w:t>
      </w:r>
      <w:r>
        <w:br/>
      </w:r>
      <w:r>
        <w:t>city</w:t>
      </w:r>
      <w:r>
        <w:br/>
      </w:r>
      <w:r>
        <w:t>(v)</w:t>
      </w:r>
      <w:r>
        <w:br/>
      </w:r>
      <w:r>
        <w:t>/ˈsɪti/</w:t>
      </w:r>
      <w:r>
        <w:br/>
      </w:r>
      <w:r>
        <w:t>Thành phố</w:t>
      </w:r>
      <w:r>
        <w:br/>
      </w:r>
      <w:r>
        <w:br/>
      </w:r>
      <w:r>
        <w:br/>
      </w:r>
      <w:r>
        <w:t>16</w:t>
      </w:r>
      <w:r>
        <w:br/>
      </w:r>
      <w:r>
        <w:t>east</w:t>
      </w:r>
      <w:r>
        <w:br/>
      </w:r>
      <w:r>
        <w:t>(n)</w:t>
      </w:r>
      <w:r>
        <w:br/>
      </w:r>
      <w:r>
        <w:t>/ iːst/</w:t>
      </w:r>
      <w:r>
        <w:br/>
      </w:r>
      <w:r>
        <w:t>Phía đông</w:t>
      </w:r>
      <w:r>
        <w:br/>
      </w:r>
      <w:r>
        <w:br/>
      </w:r>
      <w:r>
        <w:br/>
      </w:r>
      <w:r>
        <w:t>17</w:t>
      </w:r>
      <w:r>
        <w:br/>
      </w:r>
      <w:r>
        <w:t>north</w:t>
      </w:r>
      <w:r>
        <w:br/>
      </w:r>
      <w:r>
        <w:t>(n)</w:t>
      </w:r>
      <w:r>
        <w:br/>
      </w:r>
      <w:r>
        <w:t>/ nɔːrθ/</w:t>
      </w:r>
      <w:r>
        <w:br/>
      </w:r>
      <w:r>
        <w:t>Phía bắc</w:t>
      </w:r>
      <w:r>
        <w:br/>
      </w:r>
      <w:r>
        <w:br/>
      </w:r>
      <w:r>
        <w:br/>
      </w:r>
      <w:r>
        <w:t>18</w:t>
      </w:r>
      <w:r>
        <w:br/>
      </w:r>
      <w:r>
        <w:t>south</w:t>
      </w:r>
      <w:r>
        <w:br/>
      </w:r>
      <w:r>
        <w:t>(n)</w:t>
      </w:r>
      <w:r>
        <w:br/>
      </w:r>
      <w:r>
        <w:t>/ saʊθ/</w:t>
      </w:r>
      <w:r>
        <w:br/>
      </w:r>
      <w:r>
        <w:t>Phía nam</w:t>
      </w:r>
      <w:r>
        <w:br/>
      </w:r>
      <w:r>
        <w:br/>
      </w:r>
      <w:r>
        <w:br/>
      </w:r>
      <w:r>
        <w:t>19</w:t>
      </w:r>
      <w:r>
        <w:br/>
      </w:r>
      <w:r>
        <w:t>town</w:t>
      </w:r>
      <w:r>
        <w:br/>
      </w:r>
      <w:r>
        <w:t>(n)</w:t>
      </w:r>
      <w:r>
        <w:br/>
      </w:r>
      <w:r>
        <w:t>/ taʊn/</w:t>
      </w:r>
      <w:r>
        <w:br/>
      </w:r>
      <w:r>
        <w:t>Thị trấn, thị xã</w:t>
      </w:r>
      <w:r>
        <w:br/>
      </w:r>
      <w:r>
        <w:br/>
      </w:r>
      <w:r>
        <w:br/>
      </w:r>
      <w:r>
        <w:t>20</w:t>
      </w:r>
      <w:r>
        <w:br/>
      </w:r>
      <w:r>
        <w:t>village</w:t>
      </w:r>
      <w:r>
        <w:br/>
      </w:r>
      <w:r>
        <w:t>(n)</w:t>
      </w:r>
      <w:r>
        <w:br/>
      </w:r>
      <w:r>
        <w:t>/ˈvɪlɪdʒ/</w:t>
      </w:r>
      <w:r>
        <w:br/>
      </w:r>
      <w:r>
        <w:t>Ngôi làng</w:t>
      </w:r>
      <w:r>
        <w:br/>
      </w:r>
      <w:r>
        <w:br/>
      </w:r>
      <w:r>
        <w:br/>
      </w:r>
      <w:r>
        <w:t>21</w:t>
      </w:r>
      <w:r>
        <w:br/>
      </w:r>
      <w:r>
        <w:t>west</w:t>
      </w:r>
      <w:r>
        <w:br/>
      </w:r>
      <w:r>
        <w:t>(n)</w:t>
      </w:r>
      <w:r>
        <w:br/>
      </w:r>
      <w:r>
        <w:t>/west/</w:t>
      </w:r>
      <w:r>
        <w:br/>
      </w:r>
      <w:r>
        <w:t>Phía tây</w:t>
      </w:r>
      <w:r>
        <w:br/>
      </w:r>
      <w:r>
        <w:br/>
      </w:r>
      <w:r>
        <w:br/>
      </w:r>
      <w:r>
        <w:t>22</w:t>
      </w:r>
      <w:r>
        <w:br/>
      </w:r>
      <w:r>
        <w:t>attention</w:t>
      </w:r>
      <w:r>
        <w:br/>
      </w:r>
      <w:r>
        <w:t>(n)</w:t>
      </w:r>
      <w:r>
        <w:br/>
      </w:r>
      <w:r>
        <w:t>/əˈtenʃən/</w:t>
      </w:r>
      <w:r>
        <w:br/>
      </w:r>
      <w:r>
        <w:t>Sự chú ý</w:t>
      </w:r>
      <w:r>
        <w:br/>
      </w:r>
      <w:r>
        <w:br/>
      </w:r>
      <w:r>
        <w:br/>
      </w:r>
      <w:r>
        <w:t>23</w:t>
      </w:r>
      <w:r>
        <w:br/>
      </w:r>
      <w:r>
        <w:t>delta</w:t>
      </w:r>
      <w:r>
        <w:br/>
      </w:r>
      <w:r>
        <w:t>(n)</w:t>
      </w:r>
      <w:r>
        <w:br/>
      </w:r>
      <w:r>
        <w:t>/ ˈdeltə /</w:t>
      </w:r>
      <w:r>
        <w:br/>
      </w:r>
      <w:r>
        <w:t>Đồng bằng</w:t>
      </w:r>
      <w:r>
        <w:br/>
      </w:r>
      <w:r>
        <w:br/>
      </w:r>
      <w:r>
        <w:br/>
      </w:r>
      <w:r>
        <w:t>24</w:t>
      </w:r>
      <w:r>
        <w:br/>
      </w:r>
      <w:r>
        <w:t>region</w:t>
      </w:r>
      <w:r>
        <w:br/>
      </w:r>
      <w:r>
        <w:t>(n)</w:t>
      </w:r>
      <w:r>
        <w:br/>
      </w:r>
      <w:r>
        <w:t>/ ˈriːdʒən /</w:t>
      </w:r>
      <w:r>
        <w:br/>
      </w:r>
      <w:r>
        <w:t>Vùng</w:t>
      </w:r>
      <w:r>
        <w:br/>
      </w:r>
      <w:r>
        <w:br/>
      </w:r>
      <w:r>
        <w:br/>
      </w:r>
      <w:r>
        <w:t>25</w:t>
      </w:r>
      <w:r>
        <w:br/>
      </w:r>
      <w:r>
        <w:t>temperature</w:t>
      </w:r>
      <w:r>
        <w:br/>
      </w:r>
      <w:r>
        <w:t>(n)</w:t>
      </w:r>
      <w:r>
        <w:br/>
      </w:r>
      <w:r>
        <w:t>/ ˈtemprətʃər/</w:t>
      </w:r>
      <w:r>
        <w:br/>
      </w:r>
      <w:r>
        <w:t>Nhiệt độ</w:t>
      </w:r>
      <w:r>
        <w:br/>
      </w:r>
      <w:r>
        <w:br/>
      </w:r>
      <w:r>
        <w:br/>
      </w:r>
      <w:r>
        <w:t>26</w:t>
      </w:r>
      <w:r>
        <w:br/>
      </w:r>
      <w:r>
        <w:t>museum</w:t>
      </w:r>
      <w:r>
        <w:br/>
      </w:r>
      <w:r>
        <w:t>(n)</w:t>
      </w:r>
      <w:r>
        <w:br/>
      </w:r>
      <w:r>
        <w:t>/ mjuːˈziːəm /</w:t>
      </w:r>
      <w:r>
        <w:br/>
      </w:r>
      <w:r>
        <w:t>Viện bảo tàng</w:t>
      </w:r>
      <w:r>
        <w:br/>
      </w:r>
      <w:r>
        <w:br/>
      </w:r>
      <w:r>
        <w:br/>
      </w:r>
      <w:r>
        <w:t>27</w:t>
      </w:r>
      <w:r>
        <w:br/>
      </w:r>
      <w:r>
        <w:t>college</w:t>
      </w:r>
      <w:r>
        <w:br/>
      </w:r>
      <w:r>
        <w:t>(n)</w:t>
      </w:r>
      <w:r>
        <w:br/>
      </w:r>
      <w:r>
        <w:t>/ ˈkɒlɪdʒ /</w:t>
      </w:r>
      <w:r>
        <w:br/>
      </w:r>
      <w:r>
        <w:t>Cao đẳng/ Đại học</w:t>
      </w:r>
      <w:r>
        <w:br/>
      </w:r>
      <w:r>
        <w:br/>
      </w:r>
      <w:r>
        <w:br/>
      </w:r>
      <w:r>
        <w:t>28</w:t>
      </w:r>
      <w:r>
        <w:br/>
      </w:r>
      <w:r>
        <w:t>restaurant</w:t>
      </w:r>
      <w:r>
        <w:br/>
      </w:r>
      <w:r>
        <w:t>(n)</w:t>
      </w:r>
      <w:r>
        <w:br/>
      </w:r>
      <w:r>
        <w:t>/ ˈrestrɒnt /</w:t>
      </w:r>
      <w:r>
        <w:br/>
      </w:r>
      <w:r>
        <w:t>Nhà hàng</w:t>
      </w:r>
      <w:r>
        <w:br/>
      </w:r>
      <w:r>
        <w:br/>
      </w:r>
      <w:r>
        <w:br/>
      </w:r>
      <w:r>
        <w:t>29</w:t>
      </w:r>
      <w:r>
        <w:br/>
      </w:r>
      <w:r>
        <w:t>possession</w:t>
      </w:r>
      <w:r>
        <w:br/>
      </w:r>
      <w:r>
        <w:t>(n)</w:t>
      </w:r>
      <w:r>
        <w:br/>
      </w:r>
      <w:r>
        <w:t>/ pəˈzeʃən /</w:t>
      </w:r>
      <w:r>
        <w:br/>
      </w:r>
      <w:r>
        <w:t>sự sở hữu</w:t>
      </w:r>
      <w:r>
        <w:br/>
      </w:r>
      <w:r>
        <w:br/>
      </w:r>
      <w:r>
        <w:br/>
      </w:r>
      <w:r>
        <w:t>30.</w:t>
      </w:r>
      <w:r>
        <w:br/>
      </w:r>
      <w:r>
        <w:t>transportation</w:t>
      </w:r>
      <w:r>
        <w:br/>
      </w:r>
      <w:r>
        <w:t>(n0</w:t>
      </w:r>
      <w:r>
        <w:br/>
      </w:r>
      <w:r>
        <w:t>/ ˌtrænspɔːˈteɪʃ ə n /</w:t>
      </w:r>
      <w:r>
        <w:br/>
      </w:r>
      <w:r>
        <w:t>Sự vận tải</w:t>
      </w:r>
      <w:r>
        <w:br/>
      </w:r>
      <w:r>
        <w:br/>
      </w:r>
      <w:r>
        <w:br/>
      </w:r>
      <w:r>
        <w:br/>
      </w:r>
      <w:r>
        <w:rPr>
          <w:b/>
        </w:rPr>
        <w:t>Xem thêm các bài từ vựng Tiếng Anh 11 sách Friends Global hay, chi tiết khác:</w:t>
      </w:r>
      <w:r>
        <w:br/>
      </w:r>
      <w:r>
        <w:t>Từ vựng Unit 3: Sustainable health</w:t>
      </w:r>
      <w:r>
        <w:br/>
      </w:r>
      <w:r>
        <w:t>Từ vựng Unit 5: Technology</w:t>
      </w:r>
      <w:r>
        <w:br/>
      </w:r>
      <w:r>
        <w:t>Từ vựng Unit 6: High-flyers</w:t>
      </w:r>
      <w:r>
        <w:br/>
      </w:r>
      <w:r>
        <w:t>Từ vựng Unit 7: Artists</w:t>
      </w:r>
      <w:r>
        <w:br/>
      </w:r>
      <w:r>
        <w:t>Từ vựng Unit 8: Cities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