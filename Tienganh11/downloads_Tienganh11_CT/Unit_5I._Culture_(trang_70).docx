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5I. Culture (trang 70)</w:t>
      </w:r>
    </w:p>
    <w:p>
      <w:r>
        <w:rPr>
          <w:b/>
        </w:rPr>
        <w:t>Tiếng Anh 11 Unit 5I Culture trang 70 - Friends Global</w:t>
      </w:r>
      <w:r>
        <w:br/>
      </w:r>
      <w:r>
        <w:rPr>
          <w:b/>
        </w:rPr>
        <w:t>1 (trang 70 Tiếng Anh 11 Friends Global)</w:t>
      </w:r>
      <w:r>
        <w:t>:</w:t>
      </w:r>
      <w:r>
        <w:t xml:space="preserve"> SPEAKING Can you think of any famous people from the history of Viet Nam? Use the words below to help you. (Bạn có thể nghĩ về bất kỳ người nổi tiếng nào trong lịch sử Việt Nam không? Sử dụng các từ dưới đây để giúp bạn)</w:t>
      </w:r>
      <w:r>
        <w:br/>
      </w:r>
      <w:r>
        <w:drawing>
          <wp:inline xmlns:a="http://schemas.openxmlformats.org/drawingml/2006/main" xmlns:pic="http://schemas.openxmlformats.org/drawingml/2006/picture">
            <wp:extent cx="3638550" cy="695325"/>
            <wp:docPr id="1" name="Picture 1"/>
            <wp:cNvGraphicFramePr>
              <a:graphicFrameLocks noChangeAspect="1"/>
            </wp:cNvGraphicFramePr>
            <a:graphic>
              <a:graphicData uri="http://schemas.openxmlformats.org/drawingml/2006/picture">
                <pic:pic>
                  <pic:nvPicPr>
                    <pic:cNvPr id="0" name="temp_inline_29d9263789e34d2d8d0fe023ba3e72d9.jpg"/>
                    <pic:cNvPicPr/>
                  </pic:nvPicPr>
                  <pic:blipFill>
                    <a:blip r:embed="rId9"/>
                    <a:stretch>
                      <a:fillRect/>
                    </a:stretch>
                  </pic:blipFill>
                  <pic:spPr>
                    <a:xfrm>
                      <a:off x="0" y="0"/>
                      <a:ext cx="3638550" cy="695325"/>
                    </a:xfrm>
                    <a:prstGeom prst="rect"/>
                  </pic:spPr>
                </pic:pic>
              </a:graphicData>
            </a:graphic>
          </wp:inline>
        </w:drawing>
      </w:r>
      <w:r>
        <w:br/>
      </w:r>
      <w:r>
        <w:rPr>
          <w:b/>
        </w:rPr>
        <w:t>Gợi ý:</w:t>
      </w:r>
      <w:r>
        <w:br/>
      </w:r>
      <w:r>
        <w:t>- Politician / Statesman: Ho Chi Minh, the founder of the Democratic Republic of Viet Nam and the leader of the Viet Minh independence movement.</w:t>
      </w:r>
      <w:r>
        <w:br/>
      </w:r>
      <w:r>
        <w:t>- Writer: Nguyen Du, a poet and author of the classic Vietnamese novel "The Tale of Kieu."</w:t>
      </w:r>
      <w:r>
        <w:br/>
      </w:r>
      <w:r>
        <w:t>- Sportsman: Nguyen Tien Minh, a badminton player who won a bronze medal at the 2013 World Championships and represented Viet Nam at the Olympic Games.</w:t>
      </w:r>
      <w:r>
        <w:br/>
      </w:r>
      <w:r>
        <w:rPr>
          <w:b/>
        </w:rPr>
        <w:t>Hướng dẫn dịch:</w:t>
      </w:r>
      <w:r>
        <w:br/>
      </w:r>
      <w:r>
        <w:t>- Chính trị gia / Chính khách: Hồ Chí Minh, người sáng lập nước Việt Nam Dân chủ Cộng hòa và là người lãnh đạo phong trào Việt Minh độc lập.</w:t>
      </w:r>
      <w:r>
        <w:br/>
      </w:r>
      <w:r>
        <w:t>- Tác giả: Nguyễn Du, nhà thơ, tác giả cuốn tiểu thuyết kinh điển Việt Nam “Truyện Kiều”.</w:t>
      </w:r>
      <w:r>
        <w:br/>
      </w:r>
      <w:r>
        <w:t>- Vận động viên: Nguyễn Tiến Minh, vận động viên cầu lông từng đoạt huy chương đồng tại Giải vô địch thế giới năm 2013 và đại diện cho Việt Nam tại Thế vận hội Olympic.</w:t>
      </w:r>
      <w:r>
        <w:br/>
      </w:r>
      <w:r>
        <w:rPr>
          <w:b/>
        </w:rPr>
      </w:r>
      <w:r>
        <w:br/>
      </w:r>
      <w:r>
        <w:rPr>
          <w:b/>
        </w:rPr>
        <w:t>2 (trang 70 Tiếng Anh 11 Friends Global)</w:t>
      </w:r>
      <w:r>
        <w:t>:</w:t>
      </w:r>
      <w:r>
        <w:t xml:space="preserve"> </w:t>
      </w:r>
      <w:r>
        <w:t>Read the introductory paragraph. Then listen. Complete the missing dates in the timeline of Benjamin Franklin’s life. (Đọc đoạn giới thiệu. Sau đó lắng nghe. Hoàn thành những ngày còn thiếu trong dòng thời gian về cuộc đời của Benjamin Franklin)</w:t>
      </w:r>
      <w:r>
        <w:br/>
      </w:r>
      <w:r>
        <w:t>Track 2-25</w:t>
      </w:r>
      <w:r>
        <w:br/>
      </w:r>
      <w:r>
        <w:t>Benjamin Franklin is a giant of American history, partly because he was successful in so many different areas. Today, he is perhaps remembered mostly as a scientist and inventor, but he was also a publisher, a musician, a newspaper owner, a politician and a philosopher. And he was able to do all of this despite quite a poor background.</w:t>
      </w:r>
      <w:r>
        <w:br/>
      </w:r>
      <w:r>
        <w:t>1706. Born in Boston, USA, the eighth of ten children.</w:t>
      </w:r>
      <w:r>
        <w:br/>
      </w:r>
      <w:r>
        <w:t>(1) ______ Leaves school after only two years because his parents cannot afford to pay.</w:t>
      </w:r>
      <w:r>
        <w:br/>
      </w:r>
      <w:r>
        <w:t>1715. Starts working for his brother James, a printer.</w:t>
      </w:r>
      <w:r>
        <w:br/>
      </w:r>
      <w:r>
        <w:t>1725. Starts his own printing company in Philadelphia.</w:t>
      </w:r>
      <w:r>
        <w:br/>
      </w:r>
      <w:r>
        <w:t>(2) ______ Becomes owner of a newspaper, the Pennsylvania Gazette.</w:t>
      </w:r>
      <w:r>
        <w:br/>
      </w:r>
      <w:r>
        <w:t>1731. Founds America’s first lending library.</w:t>
      </w:r>
      <w:r>
        <w:br/>
      </w:r>
      <w:r>
        <w:t>(3) ______ Begins to publish the first in a series of almanacs, yearly books containing interesting facts, stories and puzzles. Their success makes Franklin rich.</w:t>
      </w:r>
      <w:r>
        <w:br/>
      </w:r>
      <w:r>
        <w:t>1745. Retires from printing to spend more time on science and experiments.</w:t>
      </w:r>
      <w:r>
        <w:br/>
      </w:r>
      <w:r>
        <w:t>1750. Publishes important work on electricity.</w:t>
      </w:r>
      <w:r>
        <w:br/>
      </w:r>
      <w:r>
        <w:t>(4) ______ Carries out his famous experiment with a kite in a storm.</w:t>
      </w:r>
      <w:r>
        <w:br/>
      </w:r>
      <w:r>
        <w:t>1776. Becomes the first American Ambassador to France, and works to improve the relationship between the two countries.</w:t>
      </w:r>
      <w:r>
        <w:br/>
      </w:r>
      <w:r>
        <w:t>1785. Retires from politics.</w:t>
      </w:r>
      <w:r>
        <w:br/>
      </w:r>
      <w:r>
        <w:t>(5) ______ Dies at the age of 84. Funeral is attended by 20,000 people.</w:t>
      </w:r>
      <w:r>
        <w:br/>
      </w:r>
      <w:r>
        <w:rPr>
          <w:b/>
        </w:rPr>
        <w:t>Đáp án:</w:t>
      </w:r>
      <w:r>
        <w:br/>
      </w:r>
      <w:r>
        <w:br/>
      </w:r>
      <w:r>
        <w:br/>
      </w:r>
      <w:r>
        <w:br/>
      </w:r>
      <w:r>
        <w:br/>
      </w:r>
      <w:r>
        <w:t>1. 1716</w:t>
      </w:r>
      <w:r>
        <w:br/>
      </w:r>
      <w:r>
        <w:br/>
      </w:r>
      <w:r>
        <w:br/>
      </w:r>
      <w:r>
        <w:t>2. 1729</w:t>
      </w:r>
      <w:r>
        <w:br/>
      </w:r>
      <w:r>
        <w:br/>
      </w:r>
      <w:r>
        <w:br/>
      </w:r>
      <w:r>
        <w:t>3. 1733</w:t>
      </w:r>
      <w:r>
        <w:br/>
      </w:r>
      <w:r>
        <w:br/>
      </w:r>
      <w:r>
        <w:br/>
      </w:r>
      <w:r>
        <w:t>4. 1752</w:t>
      </w:r>
      <w:r>
        <w:br/>
      </w:r>
      <w:r>
        <w:br/>
      </w:r>
      <w:r>
        <w:br/>
      </w:r>
      <w:r>
        <w:t>5. 1790</w:t>
      </w:r>
      <w:r>
        <w:br/>
      </w:r>
      <w:r>
        <w:br/>
      </w:r>
      <w:r>
        <w:br/>
      </w:r>
      <w:r>
        <w:br/>
      </w:r>
      <w:r>
        <w:br/>
      </w:r>
      <w:r>
        <w:rPr>
          <w:b/>
        </w:rPr>
        <w:t>Hướng dẫn dịch:</w:t>
      </w:r>
      <w:r>
        <w:br/>
      </w:r>
      <w:r>
        <w:t>Berenjamin Franklin là một người khổng lồ trong lịch sử nước Mỹ, một phần vì ông đã thành công trong rất nhiều lĩnh vực khác nhau. Ngày nay, có lẽ người ta nhớ đến ông chủ yếu với tư cách là một nhà khoa học và nhà phát minh, nhưng ông cũng là một nhà xuất bản, một nhạc sĩ, một chủ báo, một chính trị gia và một triết gia. Và anh ấy đã có thể làm tất cả những điều này mặc dù xuất thân khá nghèo nàn.</w:t>
      </w:r>
      <w:r>
        <w:br/>
      </w:r>
      <w:r>
        <w:t>1706 Sinh ra ở Boston, Hoa Kỳ, là con thứ tám trong mười người con.</w:t>
      </w:r>
      <w:r>
        <w:br/>
      </w:r>
      <w:r>
        <w:t>1716 Bỏ học chỉ sau hai năm vì cha mẹ không đủ khả năng chi trả.</w:t>
      </w:r>
      <w:r>
        <w:br/>
      </w:r>
      <w:r>
        <w:t>1718 Bắt đầu làm việc cho anh trai James, một thợ in.</w:t>
      </w:r>
      <w:r>
        <w:br/>
      </w:r>
      <w:r>
        <w:t>1728 Thành lập công ty in ấn của riêng mình ở Philadelphia.</w:t>
      </w:r>
      <w:r>
        <w:br/>
      </w:r>
      <w:r>
        <w:t>1729 Trở thành chủ sở hữu của tờ báo Pennsylvania Gazette.</w:t>
      </w:r>
      <w:r>
        <w:br/>
      </w:r>
      <w:r>
        <w:t>1731 Thành lập thư viện cho vay đầu tiên của Mỹ.</w:t>
      </w:r>
      <w:r>
        <w:br/>
      </w:r>
      <w:r>
        <w:t>1733 Bắt đầu xuất bản cuốn đầu tiên trong loạt niên giám, những cuốn sách hàng năm chứa đựng những sự kiện, câu chuyện và câu đố thú vị. Thành công của họ khiến Franklin trở nên giàu có.</w:t>
      </w:r>
      <w:r>
        <w:br/>
      </w:r>
      <w:r>
        <w:t>1748 Ngừng in ấn để dành nhiều thời gian hơn cho khoa học và thí nghiệm.</w:t>
      </w:r>
      <w:r>
        <w:br/>
      </w:r>
      <w:r>
        <w:t>1750 Xuất bản công trình quan trọng về điện.</w:t>
      </w:r>
      <w:r>
        <w:br/>
      </w:r>
      <w:r>
        <w:t>1752 Thực hiện thí nghiệm nổi tiếng của mình với một con diều trong cơn bão.</w:t>
      </w:r>
      <w:r>
        <w:br/>
      </w:r>
      <w:r>
        <w:t>1776 Trở thành Đại sứ Mỹ đầu tiên tại Pháp và nỗ lực cải thiện mối quan hệ giữa hai nước.</w:t>
      </w:r>
      <w:r>
        <w:br/>
      </w:r>
      <w:r>
        <w:t>1785 Từ giã chính trường.</w:t>
      </w:r>
      <w:r>
        <w:br/>
      </w:r>
      <w:r>
        <w:t>1790 Qua đời ở tuổi 84. Tang lễ có 20.000 người tham dự.</w:t>
      </w:r>
      <w:r>
        <w:br/>
      </w:r>
      <w:r>
        <w:rPr>
          <w:b/>
        </w:rPr>
      </w:r>
      <w:r>
        <w:br/>
      </w:r>
      <w:r>
        <w:rPr>
          <w:b/>
        </w:rPr>
        <w:t>3 (trang 70 Tiếng Anh 11 Friends Global)</w:t>
      </w:r>
      <w:r>
        <w:t>:</w:t>
      </w:r>
      <w:r>
        <w:t xml:space="preserve"> </w:t>
      </w:r>
      <w:r>
        <w:t>Listen again and complete the collocations with the verbs below. (Nghe lại và hoàn thành các cụm từ với các động từ bên dưới)</w:t>
      </w:r>
      <w:r>
        <w:br/>
      </w:r>
      <w:r>
        <w:t>Track 2-25</w:t>
      </w:r>
      <w:r>
        <w:br/>
      </w:r>
      <w:r>
        <w:drawing>
          <wp:inline xmlns:a="http://schemas.openxmlformats.org/drawingml/2006/main" xmlns:pic="http://schemas.openxmlformats.org/drawingml/2006/picture">
            <wp:extent cx="4029075" cy="2133600"/>
            <wp:docPr id="2" name="Picture 2"/>
            <wp:cNvGraphicFramePr>
              <a:graphicFrameLocks noChangeAspect="1"/>
            </wp:cNvGraphicFramePr>
            <a:graphic>
              <a:graphicData uri="http://schemas.openxmlformats.org/drawingml/2006/picture">
                <pic:pic>
                  <pic:nvPicPr>
                    <pic:cNvPr id="0" name="temp_inline_51888ed66ff147378833fda56565e64f.jpg"/>
                    <pic:cNvPicPr/>
                  </pic:nvPicPr>
                  <pic:blipFill>
                    <a:blip r:embed="rId10"/>
                    <a:stretch>
                      <a:fillRect/>
                    </a:stretch>
                  </pic:blipFill>
                  <pic:spPr>
                    <a:xfrm>
                      <a:off x="0" y="0"/>
                      <a:ext cx="4029075" cy="2133600"/>
                    </a:xfrm>
                    <a:prstGeom prst="rect"/>
                  </pic:spPr>
                </pic:pic>
              </a:graphicData>
            </a:graphic>
          </wp:inline>
        </w:drawing>
      </w:r>
      <w:r>
        <w:br/>
      </w:r>
      <w:r>
        <w:rPr>
          <w:b/>
        </w:rPr>
        <w:t>Đáp án:</w:t>
      </w:r>
      <w:r>
        <w:br/>
      </w:r>
      <w:r>
        <w:br/>
      </w:r>
      <w:r>
        <w:br/>
      </w:r>
      <w:r>
        <w:br/>
      </w:r>
      <w:r>
        <w:br/>
      </w:r>
      <w:r>
        <w:t>1. start</w:t>
      </w:r>
      <w:r>
        <w:br/>
      </w:r>
      <w:r>
        <w:br/>
      </w:r>
      <w:r>
        <w:br/>
      </w:r>
      <w:r>
        <w:t>2. write</w:t>
      </w:r>
      <w:r>
        <w:br/>
      </w:r>
      <w:r>
        <w:br/>
      </w:r>
      <w:r>
        <w:br/>
      </w:r>
      <w:r>
        <w:t>3. publish</w:t>
      </w:r>
      <w:r>
        <w:br/>
      </w:r>
      <w:r>
        <w:br/>
      </w:r>
      <w:r>
        <w:br/>
      </w:r>
      <w:r>
        <w:t xml:space="preserve">4. found </w:t>
      </w:r>
      <w:r>
        <w:br/>
      </w:r>
      <w:r>
        <w:br/>
      </w:r>
      <w:r>
        <w:br/>
      </w:r>
      <w:r>
        <w:br/>
      </w:r>
      <w:r>
        <w:br/>
      </w:r>
      <w:r>
        <w:t xml:space="preserve">5. carry out </w:t>
      </w:r>
      <w:r>
        <w:br/>
      </w:r>
      <w:r>
        <w:br/>
      </w:r>
      <w:r>
        <w:br/>
      </w:r>
      <w:r>
        <w:t>6. build</w:t>
      </w:r>
      <w:r>
        <w:br/>
      </w:r>
      <w:r>
        <w:br/>
      </w:r>
      <w:r>
        <w:br/>
      </w:r>
      <w:r>
        <w:t>7. retire</w:t>
      </w:r>
      <w:r>
        <w:br/>
      </w:r>
      <w:r>
        <w:br/>
      </w:r>
      <w:r>
        <w:br/>
      </w:r>
      <w:r>
        <w:t>8. attend</w:t>
      </w:r>
      <w:r>
        <w:br/>
      </w:r>
      <w:r>
        <w:br/>
      </w:r>
      <w:r>
        <w:br/>
      </w:r>
      <w:r>
        <w:br/>
      </w:r>
      <w:r>
        <w:br/>
      </w:r>
      <w:r>
        <w:rPr>
          <w:b/>
        </w:rPr>
        <w:t>Hướng dẫn dịch:</w:t>
      </w:r>
      <w:r>
        <w:br/>
      </w:r>
      <w:r>
        <w:t>1. start your own business (gây dựng dự nghiệp của riêng bạn.)</w:t>
      </w:r>
      <w:r>
        <w:br/>
      </w:r>
      <w:r>
        <w:t>2. write an article for a newspaper (viết một bài báo cho tờ báo)</w:t>
      </w:r>
      <w:r>
        <w:br/>
      </w:r>
      <w:r>
        <w:t>3. publish a book (xuất bản một cuốc sách)</w:t>
      </w:r>
      <w:r>
        <w:br/>
      </w:r>
      <w:r>
        <w:t>4. found a hospital (thành lập một bệnh viện)</w:t>
      </w:r>
      <w:r>
        <w:br/>
      </w:r>
      <w:r>
        <w:t>5. carry out a scientific experiment (thực hiện một thí nghiệm khoa học)</w:t>
      </w:r>
      <w:r>
        <w:br/>
      </w:r>
      <w:r>
        <w:t>6. build strong relations between two countries (xây dựng mối quan hệ thân thiết giữ 2 nước)</w:t>
      </w:r>
      <w:r>
        <w:br/>
      </w:r>
      <w:r>
        <w:t>7. retire from a job (nghỉ hưu)</w:t>
      </w:r>
      <w:r>
        <w:br/>
      </w:r>
      <w:r>
        <w:t>8. attend a funeral (tham dự đám tang)</w:t>
      </w:r>
      <w:r>
        <w:br/>
      </w:r>
      <w:r>
        <w:rPr>
          <w:b/>
        </w:rPr>
      </w:r>
      <w:r>
        <w:br/>
      </w:r>
      <w:r>
        <w:rPr>
          <w:b/>
        </w:rPr>
        <w:t>4 (trang 70 Tiếng Anh 11 Friends Global)</w:t>
      </w:r>
      <w:r>
        <w:t>:</w:t>
      </w:r>
      <w:r>
        <w:t xml:space="preserve"> S</w:t>
      </w:r>
      <w:r>
        <w:t>PEAKING Describe the picture using the words below. Have you heard of this experiment? What do you think Franklin was trying to discover? (Mô tả hình ảnh bằng cách sử dụng các từ dưới đây. Bạn đã nghe về thí nghiệm này chưa? Bạn nghĩ Franklin đang cố gắng khám phá điều gì?)</w:t>
      </w:r>
      <w:r>
        <w:br/>
      </w:r>
      <w:r>
        <w:drawing>
          <wp:inline xmlns:a="http://schemas.openxmlformats.org/drawingml/2006/main" xmlns:pic="http://schemas.openxmlformats.org/drawingml/2006/picture">
            <wp:extent cx="3724275" cy="2476500"/>
            <wp:docPr id="3" name="Picture 3"/>
            <wp:cNvGraphicFramePr>
              <a:graphicFrameLocks noChangeAspect="1"/>
            </wp:cNvGraphicFramePr>
            <a:graphic>
              <a:graphicData uri="http://schemas.openxmlformats.org/drawingml/2006/picture">
                <pic:pic>
                  <pic:nvPicPr>
                    <pic:cNvPr id="0" name="temp_inline_c8a10388632f465592f63c91f56d3d2f.jpg"/>
                    <pic:cNvPicPr/>
                  </pic:nvPicPr>
                  <pic:blipFill>
                    <a:blip r:embed="rId11"/>
                    <a:stretch>
                      <a:fillRect/>
                    </a:stretch>
                  </pic:blipFill>
                  <pic:spPr>
                    <a:xfrm>
                      <a:off x="0" y="0"/>
                      <a:ext cx="3724275" cy="2476500"/>
                    </a:xfrm>
                    <a:prstGeom prst="rect"/>
                  </pic:spPr>
                </pic:pic>
              </a:graphicData>
            </a:graphic>
          </wp:inline>
        </w:drawing>
      </w:r>
      <w:r>
        <w:br/>
      </w:r>
      <w:r>
        <w:rPr>
          <w:b/>
        </w:rPr>
        <w:t>Gợi ý:</w:t>
      </w:r>
      <w:r>
        <w:br/>
      </w:r>
      <w:r>
        <w:t>The picture shows a famous experiment carried out by Benjamin Franklin in the mid-18th century. In the experiment, Franklin attached a key to a kite and flew it during a thunderstorm. He used a cord to fly the kite and was hoping to discover more about electricity, particularly lightning. The stormclouds provided the conditions needed for the experiment, and when the kite was struck by lightning, Franklin saw a spark jump from the key to his hand. This confirmed his theory that lightning was a form of electricity. The experiment was a significant step forward in understanding electricity and its properties.</w:t>
      </w:r>
      <w:r>
        <w:br/>
      </w:r>
      <w:r>
        <w:rPr>
          <w:b/>
        </w:rPr>
        <w:t>Hướng dẫn dịch:</w:t>
      </w:r>
      <w:r>
        <w:br/>
      </w:r>
      <w:r>
        <w:t>Bức ảnh mô tả một thí nghiệm nổi tiếng được thực hiện bởi Benjamin Franklin vào giữa thế kỷ 18. Trong thí nghiệm, Franklin gắn một chiếc chìa khóa vào một con diều và thả nó đi trong cơn giông bão. Anh ta dùng một sợi dây để thả diều và hy vọng khám phá thêm về điện, đặc biệt là tia sét. Những đám mây bão đã cung cấp những điều kiện cần thiết cho thí nghiệm, và khi con diều bị sét đánh, Franklin nhìn thấy một tia lửa nhảy từ chiếc chìa khóa sang tay mình. Điều này khẳng định lý thuyết của ông rằng sét là một dạng điện. Thí nghiệm này là một bước tiến đáng kể trong việc tìm hiểu điện và các tính chất của nó.</w:t>
      </w:r>
      <w:r>
        <w:br/>
      </w:r>
      <w:r>
        <w:rPr>
          <w:b/>
        </w:rPr>
      </w:r>
      <w:r>
        <w:br/>
      </w:r>
      <w:r>
        <w:rPr>
          <w:b/>
        </w:rPr>
        <w:t>5 (trang 70 Tiếng Anh 11 Friends Global)</w:t>
      </w:r>
      <w:r>
        <w:t>:</w:t>
      </w:r>
      <w:r>
        <w:t xml:space="preserve"> </w:t>
      </w:r>
      <w:r>
        <w:t>Listen to a news report about Franklin’s famous kite experiment. Are the sentences true (T) or false (F)? (Nghe một bản tin về thí nghiệm thả diều nổi tiếng của Franklin. Các câu đúng (T) hay sai (F)?)</w:t>
      </w:r>
      <w:r>
        <w:br/>
      </w:r>
      <w:r>
        <w:t>Track 2-26</w:t>
      </w:r>
      <w:r>
        <w:br/>
      </w:r>
      <w:r>
        <w:t>1. Franklin’s experiment became well known in America and other countries too.</w:t>
      </w:r>
      <w:r>
        <w:br/>
      </w:r>
      <w:r>
        <w:t>2. According to the traditional story, Franklin bought a kite and attached a piece of metal to it.</w:t>
      </w:r>
      <w:r>
        <w:br/>
      </w:r>
      <w:r>
        <w:t>3. According to the story, Franklin put his hand near the piece of metal and felt an electrical spark.</w:t>
      </w:r>
      <w:r>
        <w:br/>
      </w:r>
      <w:r>
        <w:t>4. Dr Tom Tucker began investigating the experiment while working at a university.</w:t>
      </w:r>
      <w:r>
        <w:br/>
      </w:r>
      <w:r>
        <w:t>5. Dr Tucker first became suspicious after reading Franklin’s own reports of the experiment.</w:t>
      </w:r>
      <w:r>
        <w:br/>
      </w:r>
      <w:r>
        <w:t>6. Dr Tucker successfully recreated Franklin's experiment when he used a modern kite.</w:t>
      </w:r>
      <w:r>
        <w:br/>
      </w:r>
      <w:r>
        <w:rPr>
          <w:b/>
        </w:rPr>
        <w:t>Hướng dẫn dịch:</w:t>
      </w:r>
      <w:r>
        <w:br/>
      </w:r>
      <w:r>
        <w:t>1. Thí nghiệm của Franklin đã trở nên nổi tiếng ở Mỹ và các nước khác.</w:t>
      </w:r>
      <w:r>
        <w:br/>
      </w:r>
      <w:r>
        <w:t>2. Theo câu chuyện truyền thống, Franklin mua một chiếc diều và gắn một mảnh kim loại vào nó.</w:t>
      </w:r>
      <w:r>
        <w:br/>
      </w:r>
      <w:r>
        <w:t>3. Theo câu chuyện, Franklin đưa tay đến gần miếng kim loại và cảm thấy có tia lửa điện.</w:t>
      </w:r>
      <w:r>
        <w:br/>
      </w:r>
      <w:r>
        <w:t>4. Tiến sĩ Tom Tucker bắt đầu nghiên cứu thí nghiệm khi đang làm việc tại một trường đại học.</w:t>
      </w:r>
      <w:r>
        <w:br/>
      </w:r>
      <w:r>
        <w:t>5. Tiến sĩ Tucker bắt đầu nghi ngờ sau khi đọc báo cáo của Franklin về thí nghiệm.</w:t>
      </w:r>
      <w:r>
        <w:br/>
      </w:r>
      <w:r>
        <w:t>6. Tiến sĩ Tucker đã tái hiện thành công thí nghiệm của Franklin khi ông sử dụng một con diều hiện đại.</w:t>
      </w:r>
      <w:r>
        <w:br/>
      </w:r>
      <w:r>
        <w:rPr>
          <w:b/>
        </w:rPr>
        <w:t>Đáp án:</w:t>
      </w:r>
      <w:r>
        <w:br/>
      </w:r>
      <w:r>
        <w:br/>
      </w:r>
      <w:r>
        <w:br/>
      </w:r>
      <w:r>
        <w:br/>
      </w:r>
      <w:r>
        <w:br/>
      </w:r>
      <w:r>
        <w:t>1. T</w:t>
      </w:r>
      <w:r>
        <w:br/>
      </w:r>
      <w:r>
        <w:br/>
      </w:r>
      <w:r>
        <w:br/>
      </w:r>
      <w:r>
        <w:t>2. F</w:t>
      </w:r>
      <w:r>
        <w:br/>
      </w:r>
      <w:r>
        <w:br/>
      </w:r>
      <w:r>
        <w:br/>
      </w:r>
      <w:r>
        <w:t>3. T</w:t>
      </w:r>
      <w:r>
        <w:br/>
      </w:r>
      <w:r>
        <w:br/>
      </w:r>
      <w:r>
        <w:br/>
      </w:r>
      <w:r>
        <w:t xml:space="preserve">4. F </w:t>
      </w:r>
      <w:r>
        <w:br/>
      </w:r>
      <w:r>
        <w:br/>
      </w:r>
      <w:r>
        <w:br/>
      </w:r>
      <w:r>
        <w:t>5. F</w:t>
      </w:r>
      <w:r>
        <w:br/>
      </w:r>
      <w:r>
        <w:br/>
      </w:r>
      <w:r>
        <w:br/>
      </w:r>
      <w:r>
        <w:t>6. F</w:t>
      </w:r>
      <w:r>
        <w:br/>
      </w:r>
      <w:r>
        <w:br/>
      </w:r>
      <w:r>
        <w:br/>
      </w:r>
      <w:r>
        <w:br/>
      </w:r>
      <w:r>
        <w:br/>
      </w:r>
      <w:r>
        <w:rPr>
          <w:b/>
        </w:rPr>
        <w:t>Nội dung bài nghe:</w:t>
      </w:r>
      <w:r>
        <w:br/>
      </w:r>
      <w:r>
        <w:t>It is one of the most famous experiments in scientific history: children all over the world have learned how Benjamin Franklin risked his life while carrying out an experiment during a storm. He flew a kite directly under a storm cloud to prove that lightning was a kind of electricity. Franklin’s success made him famous throughout the world. But a new study of Franklin’s experiment suggests that he actually invented the whole story.</w:t>
      </w:r>
      <w:r>
        <w:br/>
      </w:r>
      <w:r>
        <w:t>According to the story that we all know, in the summer of 1752 Franklin thought of a simple way of testing his theory that lightning was a kind of electricity. He built a kite using two wooden sticks and a handkerchief and tied a piece of metal to the kite. He also tied a key near the bottom of the cord. Then he flew the kite during a thunderstorm. According to the story, electricity ran down the cord to the key and a spark jumped from the key to Franklin’s hand when he moved it close to the key. However, according to new research, Franklin carried out the experiment only in his imagination.</w:t>
      </w:r>
      <w:r>
        <w:br/>
      </w:r>
      <w:r>
        <w:t>Dr Tom Tucker, an American university professor, first began to feel suspicious about the story while he was working for the US space agency NASA. He examined the original documents and noticed that Franklin never said that he actually carried out the experiment. Dr Tucker realised he was right when he tried to carry out Franklin’s experiment himself - using an identical kite. He tried it several times - but the kite couldn’t fly. According to Dr Tucker, even if the kite had flown, it couldn’t have gone high enough to get electricity from the storm clouds. Dr Tucker then tried the experiment using a modern kite, but that did not work, either. Although Franklin probably did not carry out the experiment, Dr Tucker believes that Franklin’s theory was completely correct.</w:t>
      </w:r>
      <w:r>
        <w:br/>
      </w:r>
      <w:r>
        <w:rPr>
          <w:b/>
        </w:rPr>
        <w:t>Hướng dẫn dịch:</w:t>
      </w:r>
      <w:r>
        <w:br/>
      </w:r>
      <w:r>
        <w:t>Đây là một trong những thí nghiệm nổi tiếng nhất trong lịch sử khoa học: trẻ em trên khắp thế giới đã học được cách Benjamin Franklin liều mạng thực hiện thí nghiệm trong cơn bão. Ông đã hả diều ngay dưới đám mây bão để chứng minh rằng sét là một loại điện. Thành công của Franklin khiến ông nổi tiếng khắp thế giới. Nhưng một nghiên cứu mới về thí nghiệm của Franklin cho thấy rằng ông thực sự đã bịa ra toàn bộ câu chuyện.</w:t>
      </w:r>
      <w:r>
        <w:br/>
      </w:r>
      <w:r>
        <w:t>Theo câu chuyện mà chúng ta đều biết, vào mùa hè năm 1752, Franklin đã nghĩ ra một cách đơn giản để kiểm tra lý thuyết của mình rằng sét là một loại điện. Ông làm một con diều bằng hai thanh gỗ và một chiếc khăn tay rồi buộc một miếng kim loại vào con diều. Ông cũng buộc một chiếc chìa khóa ở gần cuối sợi dây. Sau đó, Ông thả con diều trong cơn giông bão. Theo câu chuyện, dòng điện chạy qua dây điện tới chìa khóa và một tia lửa từ chìa khóa truyền sang tay của Franklin khi ông đưa nó lại gần chìa khóa. Tuy nhiên, theo nghiên cứu mới, Franklin chỉ thực hiện thí nghiệm chỉ trong trí tưởng tượng của mình.</w:t>
      </w:r>
      <w:r>
        <w:br/>
      </w:r>
      <w:r>
        <w:t>Tiến sĩ Tom Tucker, một giáo sư đại học người Mỹ, lần đầu tiên bắt đầu cảm thấy nghi ngờ về câu chuyện khi ông đang làm việc cho cơ quan vũ trụ Hoa Kỳ NASA. Ông xem xét các tài liệu gốc và nhận thấy rằng Franklin chưa bao giờ nói rằng ông thực sự đã tiến hành thí nghiệm. Tiến sĩ Tucker nhận ra rằng mình đã đúng khi thử tự mình thực hiện thí nghiệm của Franklin - sử dụng một con diều giống hệt. Anh ấy đã thử nhiều lần - nhưng con diều không bay được. Theo Tiến sĩ Tucker, ngay cả khi con diều đã bay, nó cũng không thể bay đủ cao để lấy điện từ những đám mây bão. Sau đó, Tiến sĩ Tucker đã thử thí nghiệm bằng một con diều hiện đại, nhưng điều đó cũng không hiệu quả. Mặc dù Franklin có thể không thực hiện thí nghiệm, nhưng Tiến sĩ Tucker tin rằng lý thuyết của Franklin là hoàn toàn đúng.</w:t>
      </w:r>
      <w:r>
        <w:br/>
      </w:r>
      <w:r>
        <w:rPr>
          <w:b/>
        </w:rPr>
      </w:r>
      <w:r>
        <w:br/>
      </w:r>
      <w:r>
        <w:rPr>
          <w:b/>
        </w:rPr>
        <w:t>6 (trang 70 Tiếng Anh 11 Friends Global)</w:t>
      </w:r>
      <w:r>
        <w:t>:</w:t>
      </w:r>
      <w:r>
        <w:t xml:space="preserve"> </w:t>
      </w:r>
      <w:r>
        <w:t>SPEAKING Work in pairs. Discuss the following quotation by Benjamin Franklin. What does it mean? Do you agree or disagree with it? (Làm việc theo cặp. Thảo luận về trích dẫn sau đây của Benjamin Franklin. Nó có nghĩa là gì? Bạn có đồng ý hay không đồng ý với nó?)</w:t>
      </w:r>
      <w:r>
        <w:br/>
      </w:r>
      <w:r>
        <w:t>Hard work is the mother of good luck.</w:t>
      </w:r>
      <w:r>
        <w:br/>
      </w:r>
      <w:r>
        <w:rPr>
          <w:b/>
        </w:rPr>
        <w:t>Gợi ý:</w:t>
      </w:r>
      <w:r>
        <w:br/>
      </w:r>
      <w:r>
        <w:t>The quotation by Benjamin Franklin, "Hard work is the mother of good luck," means that success is often the result of hard work and not just pure luck. Franklin believed that those who work hard and are persistent in their efforts are more likely to achieve their goals and find success in life. Luck may play a role, but hard work is essential.</w:t>
      </w:r>
      <w:r>
        <w:br/>
      </w:r>
      <w:r>
        <w:t>I personally agree with this quote. Success is not just about luck, but also about the effort and dedication put into achieving it. Hard work creates opportunities and leads to personal growth and development, and these qualities are essential for achieving success in any area of life.</w:t>
      </w:r>
      <w:r>
        <w:br/>
      </w:r>
      <w:r>
        <w:rPr>
          <w:b/>
        </w:rPr>
        <w:t>Hướng dẫn dịch:</w:t>
      </w:r>
      <w:r>
        <w:br/>
      </w:r>
      <w:r>
        <w:t>Câu nói của Benjamin Franklin: “Làm việc chăm chỉ là mẹ của may mắn” có nghĩa là thành công thường là kết quả của sự làm việc chăm chỉ chứ không chỉ là may mắn thuần túy. Franklin tin rằng những người làm việc chăm chỉ và kiên trì nỗ lực sẽ có nhiều khả năng đạt được mục tiêu và thành công trong cuộc sống. May mắn có thể đóng một vai trò nào đó nhưng làm việc chăm chỉ là điều cần thiết.</w:t>
      </w:r>
      <w:r>
        <w:br/>
      </w:r>
      <w:r>
        <w:t>Cá nhân tôi đồng ý với trích dẫn này. Thành công không chỉ là may mắn mà còn là sự nỗ lực và cống hiến để đạt được nó. Làm việc chăm chỉ tạo ra cơ hội và dẫn tới sự tăng trưởng và phát triển cá nhân, đồng thời những phẩm chất này rất cần thiết để đạt được thành công trong bất kỳ lĩnh vực nào của cuộc sống.</w:t>
      </w:r>
      <w:r>
        <w:br/>
      </w:r>
      <w:r>
        <w:rPr>
          <w:b/>
        </w:rPr>
        <w:t>Xem thêm lời giải bài tập Tiếng Anh lớp 11 sách Friends Global hay khác:</w:t>
      </w:r>
      <w:r>
        <w:br/>
      </w:r>
      <w:r>
        <w:rPr>
          <w:b/>
        </w:rPr>
        <w:t>Unit 5A. Vocabulary (trang 60, 61)</w:t>
      </w:r>
      <w:r>
        <w:br/>
      </w:r>
      <w:r>
        <w:rPr>
          <w:b/>
        </w:rPr>
        <w:t>Unit 5B. Grammar (trang 62)</w:t>
      </w:r>
      <w:r>
        <w:br/>
      </w:r>
      <w:r>
        <w:rPr>
          <w:b/>
        </w:rPr>
        <w:t>Unit 5C. Listening (trang 63)</w:t>
      </w:r>
      <w:r>
        <w:br/>
      </w:r>
      <w:r>
        <w:rPr>
          <w:b/>
        </w:rPr>
        <w:t>Unit 5D. Grammar (trang 64)</w:t>
      </w:r>
      <w:r>
        <w:br/>
      </w:r>
      <w:r>
        <w:rPr>
          <w:b/>
        </w:rPr>
        <w:t>Unit 5E. Word Skills (trang 65)</w:t>
      </w:r>
      <w:r>
        <w:br/>
      </w:r>
      <w:r>
        <w:rPr>
          <w:b/>
        </w:rPr>
        <w:t>Unit 5F. Reading (trang 66, 67)</w:t>
      </w:r>
      <w:r>
        <w:br/>
      </w:r>
      <w:r>
        <w:rPr>
          <w:b/>
        </w:rPr>
        <w:t>Unit 5G. Speaking (trang 68)</w:t>
      </w:r>
      <w:r>
        <w:br/>
      </w:r>
      <w:r>
        <w:rPr>
          <w:b/>
        </w:rPr>
        <w:t>Unit 5H. Writing (trang 69)</w:t>
      </w:r>
      <w:r>
        <w:br/>
      </w:r>
      <w:r>
        <w:rPr>
          <w:b/>
        </w:rPr>
        <w:t>Review Unit 5 (trang 71)</w:t>
      </w:r>
      <w:r>
        <w:br/>
      </w:r>
      <w:r>
        <w:rPr>
          <w:b/>
        </w:rPr>
        <w:t>Xem thêm lời giải bài tập Tiếng Anh lớp 11 sách Friends Global hay khác:</w:t>
      </w:r>
      <w:r>
        <w:br/>
      </w:r>
      <w:r>
        <w:t>Unit 2: Leisure time</w:t>
      </w:r>
      <w:r>
        <w:br/>
      </w:r>
      <w:r>
        <w:t>Unit 3: Sustainable health</w:t>
      </w:r>
      <w:r>
        <w:br/>
      </w:r>
      <w:r>
        <w:t>Unit 4: Home</w:t>
      </w:r>
      <w:r>
        <w:br/>
      </w:r>
      <w:r>
        <w:t>Unit 6: High flyers</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