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8B. Grammar (trang 65)</w:t>
      </w:r>
    </w:p>
    <w:p>
      <w:r>
        <w:rPr>
          <w:b/>
        </w:rPr>
        <w:t>SBT Tiếng Anh 11 trang 65 Unit 8B. Grammar - Friends Global</w:t>
      </w:r>
      <w:r>
        <w:br/>
      </w:r>
      <w:r>
        <w:rPr>
          <w:b/>
        </w:rPr>
        <w:t>The third conditional</w:t>
      </w:r>
      <w:r>
        <w:br/>
      </w:r>
      <w:r>
        <w:rPr>
          <w:i/>
        </w:rPr>
        <w:t>I can talk about imaginary events in the past.</w:t>
      </w:r>
      <w:r>
        <w:br/>
      </w:r>
      <w:r>
        <w:rPr>
          <w:b/>
        </w:rPr>
        <w:t>1. Complete the third conditional sentences with the verbs in brackets.</w:t>
      </w:r>
      <w:r>
        <w:br/>
      </w:r>
      <w:r>
        <w:rPr>
          <w:i/>
        </w:rPr>
        <w:t>(Hoàn thành câu điều kiện thứ ba với động từ trong ngoặc.)</w:t>
      </w:r>
      <w:r>
        <w:br/>
      </w:r>
      <w:r>
        <w:t>1 If I __________ (be) hungry, I __________ (buy) a sandwich in the buffet car.</w:t>
      </w:r>
      <w:r>
        <w:br/>
      </w:r>
      <w:r>
        <w:t>2 We __________ (book) a cabin if they __________ (not be) so expensive.</w:t>
      </w:r>
      <w:r>
        <w:br/>
      </w:r>
      <w:r>
        <w:t>3 If we __________ (stop) at the filling station, we __________ (not run out) of petrol.</w:t>
      </w:r>
      <w:r>
        <w:br/>
      </w:r>
      <w:r>
        <w:t>4 If you __________ (look) at the departures board, you __________ (know) which gate to go to.</w:t>
      </w:r>
      <w:r>
        <w:br/>
      </w:r>
      <w:r>
        <w:t>5 What __________ you __________ (do) if the airline __________ (lose) your luggage?</w:t>
      </w:r>
      <w:r>
        <w:br/>
      </w:r>
      <w:r>
        <w:t>6 We __________ (not go) out on deck if the weather __________ (not be) so lovely.</w:t>
      </w:r>
      <w:r>
        <w:br/>
      </w:r>
      <w:r>
        <w:t>7 If you __________ (find) a bag on a train, __________ you __________ (take) it to the lost property office?</w:t>
      </w:r>
      <w:r>
        <w:br/>
      </w:r>
      <w:r>
        <w:rPr>
          <w:b/>
        </w:rPr>
        <w:t>Phương pháp giải:</w:t>
      </w:r>
      <w:r>
        <w:br/>
      </w:r>
      <w:r>
        <w:t>- Câu điều kiện loại 3 diễn tả một sự việc không có thật ở quá khứ.</w:t>
      </w:r>
      <w:r>
        <w:br/>
      </w:r>
      <w:r>
        <w:t>- Cấu trúc câu điều kiện loại 3: If + S + had V3/ed, S + would / could + have V3/ed.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305675" cy="1276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7cf46cd4b21423b99f7e5fb00e6575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276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1 If I </w:t>
      </w:r>
      <w:r>
        <w:rPr>
          <w:b/>
        </w:rPr>
        <w:t xml:space="preserve">had been </w:t>
      </w:r>
      <w:r>
        <w:t xml:space="preserve">(be) hungry, I </w:t>
      </w:r>
      <w:r>
        <w:rPr>
          <w:b/>
        </w:rPr>
        <w:t>would have bought</w:t>
      </w:r>
      <w:r>
        <w:t xml:space="preserve"> (buy) a sandwich in the buffet car.</w:t>
      </w:r>
      <w:r>
        <w:br/>
      </w:r>
      <w:r>
        <w:rPr>
          <w:i/>
        </w:rPr>
        <w:t>(Nếu tôi đói, tôi đã mua một chiếc bánh sandwich trong toa buffet.)</w:t>
      </w:r>
      <w:r>
        <w:br/>
      </w:r>
      <w:r>
        <w:t xml:space="preserve">2 We </w:t>
      </w:r>
      <w:r>
        <w:rPr>
          <w:b/>
        </w:rPr>
        <w:t xml:space="preserve">would have booked </w:t>
      </w:r>
      <w:r>
        <w:t xml:space="preserve">(book) a cabin if they </w:t>
      </w:r>
      <w:r>
        <w:rPr>
          <w:b/>
        </w:rPr>
        <w:t>hadn’t been</w:t>
      </w:r>
      <w:r>
        <w:t xml:space="preserve"> (not be) so expensive.</w:t>
      </w:r>
      <w:r>
        <w:br/>
      </w:r>
      <w:r>
        <w:rPr>
          <w:i/>
        </w:rPr>
        <w:t>(Chúng tôi lẽ ra đã đặt một cái tủ nếu chúng không quá đắt.)</w:t>
      </w:r>
      <w:r>
        <w:br/>
      </w:r>
      <w:r>
        <w:t xml:space="preserve">3 If we </w:t>
      </w:r>
      <w:r>
        <w:rPr>
          <w:b/>
        </w:rPr>
        <w:t xml:space="preserve">had stopped </w:t>
      </w:r>
      <w:r>
        <w:t xml:space="preserve">(stop) at the filling station, we </w:t>
      </w:r>
      <w:r>
        <w:rPr>
          <w:b/>
        </w:rPr>
        <w:t>wouldn’t have run out</w:t>
      </w:r>
      <w:r>
        <w:t xml:space="preserve"> (not run out) of petrol.</w:t>
      </w:r>
      <w:r>
        <w:br/>
      </w:r>
      <w:r>
        <w:rPr>
          <w:i/>
        </w:rPr>
        <w:t>(Nếu chúng tôi dừng lại ở trạm xăng thì chúng tôi đã không hết xăng.)</w:t>
      </w:r>
      <w:r>
        <w:br/>
      </w:r>
      <w:r>
        <w:t xml:space="preserve">4 If you </w:t>
      </w:r>
      <w:r>
        <w:rPr>
          <w:b/>
        </w:rPr>
        <w:t xml:space="preserve">had looked </w:t>
      </w:r>
      <w:r>
        <w:t xml:space="preserve">(look) at the departures board, you </w:t>
      </w:r>
      <w:r>
        <w:rPr>
          <w:b/>
        </w:rPr>
        <w:t>would have known</w:t>
      </w:r>
      <w:r>
        <w:t xml:space="preserve"> (know) which gate to go to.</w:t>
      </w:r>
      <w:r>
        <w:br/>
      </w:r>
      <w:r>
        <w:rPr>
          <w:i/>
        </w:rPr>
        <w:t>(Nếu bạn nhìn vào bảng khởi hành, bạn sẽ biết nên đi cổng nào.)</w:t>
      </w:r>
      <w:r>
        <w:br/>
      </w:r>
      <w:r>
        <w:t xml:space="preserve">5 What </w:t>
      </w:r>
      <w:r>
        <w:rPr>
          <w:b/>
        </w:rPr>
        <w:t xml:space="preserve">would </w:t>
      </w:r>
      <w:r>
        <w:t xml:space="preserve">you </w:t>
      </w:r>
      <w:r>
        <w:rPr>
          <w:b/>
        </w:rPr>
        <w:t xml:space="preserve">have done </w:t>
      </w:r>
      <w:r>
        <w:t xml:space="preserve">(do) if the airline </w:t>
      </w:r>
      <w:r>
        <w:rPr>
          <w:b/>
        </w:rPr>
        <w:t>had lost</w:t>
      </w:r>
      <w:r>
        <w:t xml:space="preserve"> (lose) your luggage?</w:t>
      </w:r>
      <w:r>
        <w:br/>
      </w:r>
      <w:r>
        <w:rPr>
          <w:i/>
        </w:rPr>
        <w:t>(Bạn sẽ làm gì nếu hãng hàng không làm mất hành lý của bạn?)</w:t>
      </w:r>
      <w:r>
        <w:br/>
      </w:r>
      <w:r>
        <w:t xml:space="preserve">6 We </w:t>
      </w:r>
      <w:r>
        <w:rPr>
          <w:b/>
        </w:rPr>
        <w:t xml:space="preserve">wouldn’t have gone </w:t>
      </w:r>
      <w:r>
        <w:t xml:space="preserve">(not go) out on deck if the weather </w:t>
      </w:r>
      <w:r>
        <w:rPr>
          <w:b/>
        </w:rPr>
        <w:t>hadn’t been</w:t>
      </w:r>
      <w:r>
        <w:t xml:space="preserve"> (not be) so lovely.</w:t>
      </w:r>
      <w:r>
        <w:br/>
      </w:r>
      <w:r>
        <w:rPr>
          <w:i/>
        </w:rPr>
        <w:t>(Chúng tôi sẽ không ra boong tàu nếu thời tiết không đẹp như vậy.)</w:t>
      </w:r>
      <w:r>
        <w:br/>
      </w:r>
      <w:r>
        <w:t xml:space="preserve">7 If you </w:t>
      </w:r>
      <w:r>
        <w:rPr>
          <w:b/>
        </w:rPr>
        <w:t>had found</w:t>
      </w:r>
      <w:r>
        <w:t xml:space="preserve"> (find) a bag on a train, </w:t>
      </w:r>
      <w:r>
        <w:rPr>
          <w:b/>
        </w:rPr>
        <w:t xml:space="preserve">would </w:t>
      </w:r>
      <w:r>
        <w:t xml:space="preserve">you </w:t>
      </w:r>
      <w:r>
        <w:rPr>
          <w:b/>
        </w:rPr>
        <w:t>have taken</w:t>
      </w:r>
      <w:r>
        <w:t xml:space="preserve"> (take) it to the lost property office?</w:t>
      </w:r>
      <w:r>
        <w:br/>
      </w:r>
      <w:r>
        <w:rPr>
          <w:i/>
        </w:rPr>
        <w:t>(Nếu bạn tìm thấy một chiếc túi trên tàu, bạn có mang nó đến văn phòng xử lý tài sản thất lạc không?)</w:t>
      </w:r>
      <w:r>
        <w:br/>
      </w:r>
      <w:r>
        <w:rPr>
          <w:b/>
        </w:rPr>
        <w:t>2. Match the sentence halves. Then rewrite them as third conditional sentences.</w:t>
      </w:r>
      <w:r>
        <w:br/>
      </w:r>
      <w:r>
        <w:rPr>
          <w:i/>
        </w:rPr>
        <w:t>(Nối hai nửa câu. Sau đó viết lại chúng thành câu điều kiện loại ba.)</w:t>
      </w:r>
      <w:r>
        <w:br/>
      </w:r>
      <w:r>
        <w:rPr>
          <w:b/>
        </w:rPr>
        <w:t xml:space="preserve">1 </w:t>
      </w:r>
      <w:r>
        <w:t xml:space="preserve"> We missed the ferry because …</w:t>
      </w:r>
      <w:r>
        <w:rPr>
          <w:i/>
        </w:rPr>
        <w:t>e</w:t>
      </w:r>
      <w:r>
        <w:t>…</w:t>
      </w:r>
      <w:r>
        <w:br/>
      </w:r>
      <w:r>
        <w:rPr>
          <w:b/>
        </w:rPr>
        <w:t xml:space="preserve">2 </w:t>
      </w:r>
      <w:r>
        <w:t xml:space="preserve"> We got lost because ……</w:t>
      </w:r>
      <w:r>
        <w:br/>
      </w:r>
      <w:r>
        <w:rPr>
          <w:b/>
        </w:rPr>
        <w:t xml:space="preserve">3 </w:t>
      </w:r>
      <w:r>
        <w:t xml:space="preserve"> I couldn’t get on the plane because ……</w:t>
      </w:r>
      <w:r>
        <w:br/>
      </w:r>
      <w:r>
        <w:rPr>
          <w:b/>
        </w:rPr>
        <w:t xml:space="preserve">4 </w:t>
      </w:r>
      <w:r>
        <w:t xml:space="preserve"> The train was late because ……</w:t>
      </w:r>
      <w:r>
        <w:br/>
      </w:r>
      <w:r>
        <w:rPr>
          <w:b/>
        </w:rPr>
        <w:t xml:space="preserve">5 </w:t>
      </w:r>
      <w:r>
        <w:t xml:space="preserve"> The car crashed because ……</w:t>
      </w:r>
      <w:r>
        <w:br/>
      </w:r>
      <w:r>
        <w:rPr>
          <w:b/>
        </w:rPr>
        <w:t xml:space="preserve">6 </w:t>
      </w:r>
      <w:r>
        <w:t xml:space="preserve"> We didn’t take the cable car because ……</w:t>
      </w:r>
      <w:r>
        <w:br/>
      </w:r>
      <w:r>
        <w:rPr>
          <w:b/>
        </w:rPr>
        <w:t xml:space="preserve">a </w:t>
      </w:r>
      <w:r>
        <w:t xml:space="preserve"> I didn’t have my passport with me.</w:t>
      </w:r>
      <w:r>
        <w:br/>
      </w:r>
      <w:r>
        <w:rPr>
          <w:b/>
        </w:rPr>
        <w:t xml:space="preserve">b </w:t>
      </w:r>
      <w:r>
        <w:t xml:space="preserve"> we wanted to walk up the mountain.</w:t>
      </w:r>
      <w:r>
        <w:br/>
      </w:r>
      <w:r>
        <w:rPr>
          <w:b/>
        </w:rPr>
        <w:t xml:space="preserve">c </w:t>
      </w:r>
      <w:r>
        <w:t xml:space="preserve"> you forgot the satnav.</w:t>
      </w:r>
      <w:r>
        <w:br/>
      </w:r>
      <w:r>
        <w:rPr>
          <w:b/>
        </w:rPr>
        <w:t xml:space="preserve">d </w:t>
      </w:r>
      <w:r>
        <w:t xml:space="preserve"> the driver didn’t see the red light.</w:t>
      </w:r>
      <w:r>
        <w:br/>
      </w:r>
      <w:r>
        <w:rPr>
          <w:b/>
        </w:rPr>
        <w:t xml:space="preserve">e </w:t>
      </w:r>
      <w:r>
        <w:t xml:space="preserve"> </w:t>
      </w:r>
      <w:r>
        <w:t>we were late setting off.</w:t>
      </w:r>
      <w:r>
        <w:br/>
      </w:r>
      <w:r>
        <w:rPr>
          <w:b/>
        </w:rPr>
        <w:t xml:space="preserve">f </w:t>
      </w:r>
      <w:r>
        <w:t xml:space="preserve"> there was snow on the line.</w:t>
      </w:r>
      <w:r>
        <w:br/>
      </w:r>
      <w:r>
        <w:t>1 We wouldn’t have missed the ferry if we hadn’t been late setting off.</w:t>
      </w:r>
      <w:r>
        <w:br/>
      </w:r>
      <w:r>
        <w:rPr>
          <w:i/>
        </w:rPr>
        <w:t>(Chúng tôi sẽ không lỡ chuyến phà nếu chúng tôi không khởi hành muộn.)</w:t>
      </w:r>
      <w:r>
        <w:br/>
      </w:r>
      <w:r>
        <w:t>2 ____________________________________________________</w:t>
      </w:r>
      <w:r>
        <w:br/>
      </w:r>
      <w:r>
        <w:t>3 ____________________________________________________</w:t>
      </w:r>
      <w:r>
        <w:br/>
      </w:r>
      <w:r>
        <w:t>4 ____________________________________________________</w:t>
      </w:r>
      <w:r>
        <w:br/>
      </w:r>
      <w:r>
        <w:t>5 ____________________________________________________</w:t>
      </w:r>
      <w:r>
        <w:br/>
      </w:r>
      <w:r>
        <w:t>6 ____________________________________________________</w:t>
      </w:r>
      <w:r>
        <w:br/>
      </w:r>
      <w:r>
        <w:rPr>
          <w:b/>
        </w:rPr>
        <w:t>Phương pháp giải:</w:t>
      </w:r>
      <w:r>
        <w:br/>
      </w:r>
      <w:r>
        <w:t>- Câu điều kiện loại 3 diễn tả một sự việc không có thật ở quá khứ.</w:t>
      </w:r>
      <w:r>
        <w:br/>
      </w:r>
      <w:r>
        <w:t>- Cấu trúc câu điều kiện loại 3: If + S + had V3/ed, S + would / could + have V3/ed.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486650" cy="371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55d19240fe455cbb3c223861fd4eb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 – c</w:t>
      </w:r>
      <w:r>
        <w:br/>
      </w:r>
      <w:r>
        <w:t>We wouldn’t have got lost if you hadn’t forgotten the satnav.</w:t>
      </w:r>
      <w:r>
        <w:br/>
      </w:r>
      <w:r>
        <w:rPr>
          <w:i/>
        </w:rPr>
        <w:t>(Chúng ta sẽ không bị lạc nếu bạn không quên định vị vệ tinh.)</w:t>
      </w:r>
      <w:r>
        <w:br/>
      </w:r>
      <w:r>
        <w:rPr>
          <w:b/>
        </w:rPr>
        <w:t>3 – a</w:t>
      </w:r>
      <w:r>
        <w:br/>
      </w:r>
      <w:r>
        <w:t>I could have got on the plane if I had had my passport with me.</w:t>
      </w:r>
      <w:r>
        <w:br/>
      </w:r>
      <w:r>
        <w:rPr>
          <w:i/>
        </w:rPr>
        <w:t>(Tôi có thể đã lên máy bay nếu tôi mang theo hộ chiếu.)</w:t>
      </w:r>
      <w:r>
        <w:br/>
      </w:r>
      <w:r>
        <w:rPr>
          <w:b/>
        </w:rPr>
        <w:t>4 – f</w:t>
      </w:r>
      <w:r>
        <w:br/>
      </w:r>
      <w:r>
        <w:t>The train wouldn’t have been late if there hadn’t been snow on the line.</w:t>
      </w:r>
      <w:r>
        <w:br/>
      </w:r>
      <w:r>
        <w:rPr>
          <w:i/>
        </w:rPr>
        <w:t>(Chuyến tàu sẽ không bị trễ nếu không có tuyết trên đường.)</w:t>
      </w:r>
      <w:r>
        <w:br/>
      </w:r>
      <w:r>
        <w:rPr>
          <w:b/>
        </w:rPr>
        <w:t>5 – d</w:t>
      </w:r>
      <w:r>
        <w:br/>
      </w:r>
      <w:r>
        <w:t>The car wouldn’t have crashed if the driver had seen the red light.</w:t>
      </w:r>
      <w:r>
        <w:br/>
      </w:r>
      <w:r>
        <w:rPr>
          <w:i/>
        </w:rPr>
        <w:t>(Chiếc xe sẽ không bị đâm nếu người lái xe đã nhìn thấy đèn đỏ.)</w:t>
      </w:r>
      <w:r>
        <w:br/>
      </w:r>
      <w:r>
        <w:rPr>
          <w:b/>
        </w:rPr>
        <w:t>6 – b</w:t>
      </w:r>
      <w:r>
        <w:br/>
      </w:r>
      <w:r>
        <w:t>We wouldn’t have taken the cable car if we hadn’t wanted to walk up the mountain.</w:t>
      </w:r>
      <w:r>
        <w:br/>
      </w:r>
      <w:r>
        <w:rPr>
          <w:i/>
        </w:rPr>
        <w:t>(Chúng tôi sẽ không đi cáp treo nếu chúng tôi không muốn đi bộ lên núi.)</w:t>
      </w:r>
      <w:r>
        <w:br/>
      </w:r>
      <w:r>
        <w:rPr>
          <w:b/>
        </w:rPr>
        <w:t>3. Write questions using the prompts.</w:t>
      </w:r>
      <w:r>
        <w:br/>
      </w:r>
      <w:r>
        <w:rPr>
          <w:i/>
        </w:rPr>
        <w:t>(Viết câu hỏi sử dụng gợi ý.)</w:t>
      </w:r>
      <w:r>
        <w:br/>
      </w:r>
      <w:r>
        <w:t>1 where / you / go / on holiday / last summer / if / you / have / the choice?</w:t>
      </w:r>
      <w:r>
        <w:br/>
      </w:r>
      <w:r>
        <w:t xml:space="preserve"> Where would you have gone __________________________</w:t>
      </w:r>
      <w:r>
        <w:br/>
      </w:r>
      <w:r>
        <w:t>2 what / you / do / if / you / feel ill / this morning?</w:t>
      </w:r>
      <w:r>
        <w:br/>
      </w:r>
      <w:r>
        <w:t xml:space="preserve"> ___________________________________________</w:t>
      </w:r>
      <w:r>
        <w:br/>
      </w:r>
      <w:r>
        <w:t>3 what / you / buy / last weekend / if / you / have / lots of money?</w:t>
      </w:r>
      <w:r>
        <w:br/>
      </w:r>
      <w:r>
        <w:t xml:space="preserve"> ___________________________________________</w:t>
      </w:r>
      <w:r>
        <w:br/>
      </w:r>
      <w:r>
        <w:t>4 what film / you / see / if / go / to the cinema / last night?</w:t>
      </w:r>
      <w:r>
        <w:br/>
      </w:r>
      <w:r>
        <w:t xml:space="preserve"> ___________________________________________</w:t>
      </w:r>
      <w:r>
        <w:br/>
      </w:r>
      <w:r>
        <w:t>5 what / you / eat / yesterday evening / if / you / have / the choice?</w:t>
      </w:r>
      <w:r>
        <w:br/>
      </w:r>
      <w:r>
        <w:t xml:space="preserve"> ___________________________________________</w:t>
      </w:r>
      <w:r>
        <w:br/>
      </w:r>
      <w:r>
        <w:rPr>
          <w:b/>
        </w:rPr>
        <w:t>Lời giải chi tiết:</w:t>
      </w:r>
      <w:r>
        <w:br/>
      </w:r>
      <w:r>
        <w:t>1 Where would you have gone on holiday last summer if you had had the choice?</w:t>
      </w:r>
      <w:r>
        <w:br/>
      </w:r>
      <w:r>
        <w:rPr>
          <w:i/>
        </w:rPr>
        <w:t>(Bạn sẽ đi đâu vào kỳ nghỉ hè năm ngoái nếu được lựa chọn?)</w:t>
      </w:r>
      <w:r>
        <w:br/>
      </w:r>
      <w:r>
        <w:t>2 What would you have done if you had felt ill this morning?</w:t>
      </w:r>
      <w:r>
        <w:br/>
      </w:r>
      <w:r>
        <w:rPr>
          <w:i/>
        </w:rPr>
        <w:t>(Bạn sẽ làm gì nếu sáng nay bạn cảm thấy ốm?)</w:t>
      </w:r>
      <w:r>
        <w:br/>
      </w:r>
      <w:r>
        <w:t>3 What would you have bought last weekend if you had had lots of money?</w:t>
      </w:r>
      <w:r>
        <w:br/>
      </w:r>
      <w:r>
        <w:rPr>
          <w:i/>
        </w:rPr>
        <w:t>(Cuối tuần trước bạn sẽ mua gì nếu có nhiều tiền?)</w:t>
      </w:r>
      <w:r>
        <w:br/>
      </w:r>
      <w:r>
        <w:t>4 What would you have done if today had been a public holiday?</w:t>
      </w:r>
      <w:r>
        <w:br/>
      </w:r>
      <w:r>
        <w:rPr>
          <w:i/>
        </w:rPr>
        <w:t>(Bạn sẽ làm gì nếu hôm nay là ngày nghỉ lễ?)</w:t>
      </w:r>
      <w:r>
        <w:br/>
      </w:r>
      <w:r>
        <w:t>5 What film would you have seen if you had gone to the cinema last night?</w:t>
      </w:r>
      <w:r>
        <w:br/>
      </w:r>
      <w:r>
        <w:rPr>
          <w:i/>
        </w:rPr>
        <w:t>(Bạn sẽ xem bộ phim nào nếu tối qua bạn đi xem phim?)</w:t>
      </w:r>
      <w:r>
        <w:br/>
      </w:r>
      <w:r>
        <w:t>6 What would you have eaten yesterday evening if you had had the choice?</w:t>
      </w:r>
      <w:r>
        <w:br/>
      </w:r>
      <w:r>
        <w:rPr>
          <w:i/>
        </w:rPr>
        <w:t>(Tối hôm qua bạn sẽ ăn gì nếu được lựa chọn?)</w:t>
      </w:r>
      <w:r>
        <w:br/>
      </w:r>
      <w:r>
        <w:rPr>
          <w:b/>
        </w:rPr>
        <w:t>4. Write answers to the questions in exercise 3.</w:t>
      </w:r>
      <w:r>
        <w:br/>
      </w:r>
      <w:r>
        <w:rPr>
          <w:i/>
        </w:rPr>
        <w:t>(Viết câu trả lời cho các câu hỏi ở bài tập 3.)</w:t>
      </w:r>
      <w:r>
        <w:br/>
      </w:r>
      <w:r>
        <w:rPr>
          <w:b/>
        </w:rPr>
        <w:t xml:space="preserve">1 </w:t>
      </w:r>
      <w:r>
        <w:t xml:space="preserve"> ___________________________________________</w:t>
      </w:r>
      <w:r>
        <w:br/>
      </w:r>
      <w:r>
        <w:rPr>
          <w:b/>
        </w:rPr>
        <w:t xml:space="preserve">2 </w:t>
      </w:r>
      <w:r>
        <w:t xml:space="preserve"> ___________________________________________</w:t>
      </w:r>
      <w:r>
        <w:br/>
      </w:r>
      <w:r>
        <w:rPr>
          <w:b/>
        </w:rPr>
        <w:t xml:space="preserve">3 </w:t>
      </w:r>
      <w:r>
        <w:t xml:space="preserve"> ___________________________________________</w:t>
      </w:r>
      <w:r>
        <w:br/>
      </w:r>
      <w:r>
        <w:rPr>
          <w:b/>
        </w:rPr>
        <w:t xml:space="preserve">4 </w:t>
      </w:r>
      <w:r>
        <w:t xml:space="preserve"> ___________________________________________</w:t>
      </w:r>
      <w:r>
        <w:br/>
      </w:r>
      <w:r>
        <w:rPr>
          <w:b/>
        </w:rPr>
        <w:t xml:space="preserve">5 </w:t>
      </w:r>
      <w:r>
        <w:t xml:space="preserve"> ___________________________________________</w:t>
      </w:r>
      <w:r>
        <w:br/>
      </w:r>
      <w:r>
        <w:rPr>
          <w:b/>
        </w:rPr>
        <w:t>Lời giải chi tiết:</w:t>
      </w:r>
      <w:r>
        <w:br/>
      </w:r>
      <w:r>
        <w:t>1. If I had had the choice, I would have gone to a tropical island, perhaps Bali, for a relaxing beach holiday.</w:t>
      </w:r>
      <w:r>
        <w:br/>
      </w:r>
      <w:r>
        <w:rPr>
          <w:i/>
        </w:rPr>
        <w:t>(Nếu được lựa chọn, tôi đã đến một hòn đảo nhiệt đới, có lẽ là Bali, để có một kỳ nghỉ thư giãn trên bãi biển.)</w:t>
      </w:r>
      <w:r>
        <w:br/>
      </w:r>
      <w:r>
        <w:t>2. If I had felt ill this morning, I would have taken the day off from work and rested at home.</w:t>
      </w:r>
      <w:r>
        <w:br/>
      </w:r>
      <w:r>
        <w:rPr>
          <w:i/>
        </w:rPr>
        <w:t>(Nếu sáng nay tôi cảm thấy ốm thì tôi đã nghỉ làm cả ngày và nghỉ ngơi ở nhà.)</w:t>
      </w:r>
      <w:r>
        <w:br/>
      </w:r>
      <w:r>
        <w:t>3. If I had had lots of money last weekend, I would have bought a new laptop that I've been eyeing for a while.</w:t>
      </w:r>
      <w:r>
        <w:br/>
      </w:r>
      <w:r>
        <w:rPr>
          <w:i/>
        </w:rPr>
        <w:t>(Nếu cuối tuần trước tôi có nhiều tiền, tôi đã mua một chiếc máy tính xách tay mới mà tôi đã để mắt từ lâu.)</w:t>
      </w:r>
      <w:r>
        <w:br/>
      </w:r>
      <w:r>
        <w:t>4. If today had been a public holiday, I would have spent the day exploring a nearby nature reserve or hiking trail.</w:t>
      </w:r>
      <w:r>
        <w:br/>
      </w:r>
      <w:r>
        <w:rPr>
          <w:i/>
        </w:rPr>
        <w:t>(Nếu hôm nay là ngày nghỉ lễ, tôi sẽ dành cả ngày để khám phá khu bảo tồn thiên nhiên hoặc đường mòn đi bộ gần đó.)</w:t>
      </w:r>
      <w:r>
        <w:br/>
      </w:r>
      <w:r>
        <w:t>5. If I had gone to the cinema last night, I would have seen the latest blockbuster that everyone has been talking about.</w:t>
      </w:r>
      <w:r>
        <w:br/>
      </w:r>
      <w:r>
        <w:rPr>
          <w:i/>
        </w:rPr>
        <w:t>(Nếu tối qua tôi đi xem phim thì tôi đã xem bộ phim bom tấn mới nhất mà mọi người đang bàn tán.)</w:t>
      </w:r>
      <w:r>
        <w:br/>
      </w:r>
      <w:r>
        <w:t>6. If I had had the choice, I would have eaten a delicious seafood dinner at a fancy restaurant yesterday evening.</w:t>
      </w:r>
      <w:r>
        <w:br/>
      </w:r>
      <w:r>
        <w:rPr>
          <w:i/>
        </w:rPr>
        <w:t>(Nếu được lựa chọn, tối hôm qua tôi đã ăn một bữa tối hải sản ngon lành tại một nhà hàng sang trọng.)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8A. Vocabulary (trang 64)</w:t>
      </w:r>
      <w:r>
        <w:br/>
      </w:r>
      <w:r>
        <w:rPr>
          <w:b/>
        </w:rPr>
        <w:t>Unit 8C. Listening (trang 66)</w:t>
      </w:r>
      <w:r>
        <w:br/>
      </w:r>
      <w:r>
        <w:rPr>
          <w:b/>
        </w:rPr>
        <w:t>Unit 8D. Grammar (trang 67)</w:t>
      </w:r>
      <w:r>
        <w:br/>
      </w:r>
      <w:r>
        <w:rPr>
          <w:b/>
        </w:rPr>
        <w:t>Unit 8E. Word Skills (trang 68)</w:t>
      </w:r>
      <w:r>
        <w:br/>
      </w:r>
      <w:r>
        <w:rPr>
          <w:b/>
        </w:rPr>
        <w:t>Unit 8F. Reading (trang 69)</w:t>
      </w:r>
      <w:r>
        <w:br/>
      </w:r>
      <w:r>
        <w:rPr>
          <w:b/>
        </w:rPr>
        <w:t>Unit 8G. Speaking (trang 70)</w:t>
      </w:r>
      <w:r>
        <w:br/>
      </w:r>
      <w:r>
        <w:rPr>
          <w:b/>
        </w:rPr>
        <w:t>Unit 8H. Writing (trang 71)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4: Home</w:t>
      </w:r>
      <w:r>
        <w:br/>
      </w:r>
      <w:r>
        <w:t>Unit 5: Technology</w:t>
      </w:r>
      <w:r>
        <w:br/>
      </w:r>
      <w:r>
        <w:t>Unit 6: High flyers</w:t>
      </w:r>
      <w:r>
        <w:br/>
      </w:r>
      <w:r>
        <w:t>Unit 7: Artists</w:t>
      </w:r>
      <w:r>
        <w:br/>
      </w:r>
      <w:r>
        <w:t>Cumulative Review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