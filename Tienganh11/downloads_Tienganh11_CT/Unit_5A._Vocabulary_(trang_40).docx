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5A. Vocabulary (trang 40)</w:t>
      </w:r>
    </w:p>
    <w:p>
      <w:r>
        <w:rPr>
          <w:b/>
        </w:rPr>
        <w:t>SBT Tiếng Anh 11 trang 40 Unit 5A Vocabulary - Friends Global</w:t>
      </w:r>
      <w:r>
        <w:br/>
      </w:r>
      <w:r>
        <w:rPr>
          <w:b/>
        </w:rPr>
        <w:t>Computing</w:t>
      </w:r>
      <w:r>
        <w:br/>
      </w:r>
      <w:r>
        <w:rPr>
          <w:b/>
        </w:rPr>
        <w:t>(Máy tính)</w:t>
      </w:r>
      <w:r>
        <w:br/>
      </w:r>
      <w:r>
        <w:rPr>
          <w:i/>
        </w:rPr>
        <w:t>I can talk about computers and communication technology.</w:t>
      </w:r>
      <w:r>
        <w:br/>
      </w:r>
      <w:r>
        <w:rPr>
          <w:b/>
        </w:rPr>
        <w:t>1. Complete the crossword.</w:t>
      </w:r>
      <w:r>
        <w:br/>
      </w:r>
      <w:r>
        <w:drawing>
          <wp:inline xmlns:a="http://schemas.openxmlformats.org/drawingml/2006/main" xmlns:pic="http://schemas.openxmlformats.org/drawingml/2006/picture">
            <wp:extent cx="4714875" cy="3419475"/>
            <wp:docPr id="1" name="Picture 1"/>
            <wp:cNvGraphicFramePr>
              <a:graphicFrameLocks noChangeAspect="1"/>
            </wp:cNvGraphicFramePr>
            <a:graphic>
              <a:graphicData uri="http://schemas.openxmlformats.org/drawingml/2006/picture">
                <pic:pic>
                  <pic:nvPicPr>
                    <pic:cNvPr id="0" name="temp_inline_67c04ee61f9e49f19396826800372e7c.jpg"/>
                    <pic:cNvPicPr/>
                  </pic:nvPicPr>
                  <pic:blipFill>
                    <a:blip r:embed="rId9"/>
                    <a:stretch>
                      <a:fillRect/>
                    </a:stretch>
                  </pic:blipFill>
                  <pic:spPr>
                    <a:xfrm>
                      <a:off x="0" y="0"/>
                      <a:ext cx="4714875" cy="3419475"/>
                    </a:xfrm>
                    <a:prstGeom prst="rect"/>
                  </pic:spPr>
                </pic:pic>
              </a:graphicData>
            </a:graphic>
          </wp:inline>
        </w:drawing>
      </w:r>
      <w:r>
        <w:t xml:space="preserve"> </w:t>
      </w:r>
      <w:r>
        <w:br/>
      </w:r>
      <w:r>
        <w:rPr>
          <w:b/>
        </w:rPr>
        <w:t>Across</w:t>
      </w:r>
      <w:r>
        <w:br/>
      </w:r>
      <w:r>
        <w:t>3 If you need information for your project, ______ online.</w:t>
      </w:r>
      <w:r>
        <w:br/>
      </w:r>
      <w:r>
        <w:t>4 They've got Wi-Fi at the café in town, but I can never ______ to the network.</w:t>
      </w:r>
      <w:r>
        <w:br/>
      </w:r>
      <w:r>
        <w:t>6 How many YouTube channels do you ______ to?</w:t>
      </w:r>
      <w:r>
        <w:br/>
      </w:r>
      <w:r>
        <w:t>8 Can you show me how to ______ a video to YouTube?</w:t>
      </w:r>
      <w:r>
        <w:br/>
      </w:r>
      <w:r>
        <w:t>10 Please ______ Joe's email to me as soon as you get it.</w:t>
      </w:r>
      <w:r>
        <w:br/>
      </w:r>
      <w:r>
        <w:t>12. Please don't ______ on my status unless you have something nice to say!</w:t>
      </w:r>
      <w:r>
        <w:br/>
      </w:r>
      <w:r>
        <w:t>13 I need to ______ my email account on my new computer.</w:t>
      </w:r>
      <w:r>
        <w:br/>
      </w:r>
      <w:r>
        <w:rPr>
          <w:b/>
        </w:rPr>
        <w:t>Down</w:t>
      </w:r>
      <w:r>
        <w:br/>
      </w:r>
      <w:r>
        <w:t>1 Can you ______ my contribution to the blog? Please give it five stars!</w:t>
      </w:r>
      <w:r>
        <w:br/>
      </w:r>
      <w:r>
        <w:t>2 Can you help me ______ this new app on my phone?</w:t>
      </w:r>
      <w:r>
        <w:br/>
      </w:r>
      <w:r>
        <w:t>5 In IT, we are learning how to create and ______ our own video games,</w:t>
      </w:r>
      <w:r>
        <w:br/>
      </w:r>
      <w:r>
        <w:t>7 Why don't you ______ your Facebook profile? It's really old.</w:t>
      </w:r>
      <w:r>
        <w:br/>
      </w:r>
      <w:r>
        <w:t>9 I can't ______ this document because we've run out of ink.</w:t>
      </w:r>
      <w:r>
        <w:br/>
      </w:r>
      <w:r>
        <w:t>11 I'm going to ______ this photo on Facebook:</w:t>
      </w:r>
      <w:r>
        <w:br/>
      </w:r>
      <w:r>
        <w:rPr>
          <w:b/>
        </w:rPr>
        <w:t>Lời giải chi tiết:</w:t>
      </w:r>
      <w:r>
        <w:br/>
      </w:r>
      <w:r>
        <w:drawing>
          <wp:inline xmlns:a="http://schemas.openxmlformats.org/drawingml/2006/main" xmlns:pic="http://schemas.openxmlformats.org/drawingml/2006/picture">
            <wp:extent cx="6000750" cy="1104900"/>
            <wp:docPr id="2" name="Picture 2"/>
            <wp:cNvGraphicFramePr>
              <a:graphicFrameLocks noChangeAspect="1"/>
            </wp:cNvGraphicFramePr>
            <a:graphic>
              <a:graphicData uri="http://schemas.openxmlformats.org/drawingml/2006/picture">
                <pic:pic>
                  <pic:nvPicPr>
                    <pic:cNvPr id="0" name="temp_inline_f95b1f32da494b8bafb706d61fb4e036.jpg"/>
                    <pic:cNvPicPr/>
                  </pic:nvPicPr>
                  <pic:blipFill>
                    <a:blip r:embed="rId10"/>
                    <a:stretch>
                      <a:fillRect/>
                    </a:stretch>
                  </pic:blipFill>
                  <pic:spPr>
                    <a:xfrm>
                      <a:off x="0" y="0"/>
                      <a:ext cx="6000750" cy="1104900"/>
                    </a:xfrm>
                    <a:prstGeom prst="rect"/>
                  </pic:spPr>
                </pic:pic>
              </a:graphicData>
            </a:graphic>
          </wp:inline>
        </w:drawing>
      </w:r>
      <w:r>
        <w:br/>
      </w:r>
      <w:r>
        <w:rPr>
          <w:b/>
        </w:rPr>
        <w:t>Across</w:t>
      </w:r>
      <w:r>
        <w:br/>
      </w:r>
      <w:r>
        <w:rPr>
          <w:i/>
        </w:rPr>
        <w:t>(Hàng ngang)</w:t>
      </w:r>
      <w:r>
        <w:br/>
      </w:r>
      <w:r>
        <w:t xml:space="preserve">3 If you need information for your project, </w:t>
      </w:r>
      <w:r>
        <w:rPr>
          <w:b/>
        </w:rPr>
        <w:t>search</w:t>
      </w:r>
      <w:r>
        <w:t xml:space="preserve"> online.</w:t>
      </w:r>
      <w:r>
        <w:br/>
      </w:r>
      <w:r>
        <w:rPr>
          <w:i/>
        </w:rPr>
        <w:t>(Nếu bạn cần thông tin cho dự án của mình, hãy tìm kiếm trực tuyến.)</w:t>
      </w:r>
      <w:r>
        <w:br/>
      </w:r>
      <w:r>
        <w:t xml:space="preserve">4 They've got Wi-Fi at the café in town, but I can never </w:t>
      </w:r>
      <w:r>
        <w:rPr>
          <w:b/>
        </w:rPr>
        <w:t>log on</w:t>
      </w:r>
      <w:r>
        <w:t xml:space="preserve"> to the network.</w:t>
      </w:r>
      <w:r>
        <w:br/>
      </w:r>
      <w:r>
        <w:rPr>
          <w:i/>
        </w:rPr>
        <w:t>(Quán cà phê trong thị trấn có Wi-Fi nhưng tôi không bao giờ có thể đăng nhập vào mạng.)</w:t>
      </w:r>
      <w:r>
        <w:br/>
      </w:r>
      <w:r>
        <w:t xml:space="preserve">6 How many YouTube channels do you </w:t>
      </w:r>
      <w:r>
        <w:rPr>
          <w:b/>
        </w:rPr>
        <w:t>subscribe</w:t>
      </w:r>
      <w:r>
        <w:t xml:space="preserve"> to?</w:t>
      </w:r>
      <w:r>
        <w:br/>
      </w:r>
      <w:r>
        <w:rPr>
          <w:i/>
        </w:rPr>
        <w:t>(Bạn đăng ký bao nhiêu kênh YouTube?)</w:t>
      </w:r>
      <w:r>
        <w:br/>
      </w:r>
      <w:r>
        <w:t xml:space="preserve">8 Can you show me how to </w:t>
      </w:r>
      <w:r>
        <w:rPr>
          <w:b/>
        </w:rPr>
        <w:t>upload</w:t>
      </w:r>
      <w:r>
        <w:t xml:space="preserve"> a video to YouTube?</w:t>
      </w:r>
      <w:r>
        <w:br/>
      </w:r>
      <w:r>
        <w:rPr>
          <w:i/>
        </w:rPr>
        <w:t>(Bạn có thể chỉ cho tôi cách tải video lên YouTube không?)</w:t>
      </w:r>
      <w:r>
        <w:br/>
      </w:r>
      <w:r>
        <w:t xml:space="preserve">10 Please </w:t>
      </w:r>
      <w:r>
        <w:rPr>
          <w:b/>
        </w:rPr>
        <w:t>forward</w:t>
      </w:r>
      <w:r>
        <w:t xml:space="preserve"> Joe's email to me as soon as you get it.</w:t>
      </w:r>
      <w:r>
        <w:br/>
      </w:r>
      <w:r>
        <w:rPr>
          <w:i/>
        </w:rPr>
        <w:t>(Vui lòng chuyển tiếp email của Joe cho tôi ngay khi bạn nhận được.)</w:t>
      </w:r>
      <w:r>
        <w:br/>
      </w:r>
      <w:r>
        <w:t xml:space="preserve">12. Please don't </w:t>
      </w:r>
      <w:r>
        <w:rPr>
          <w:b/>
        </w:rPr>
        <w:t>comment</w:t>
      </w:r>
      <w:r>
        <w:t xml:space="preserve"> on my status unless you have something nice to say!</w:t>
      </w:r>
      <w:r>
        <w:br/>
      </w:r>
      <w:r>
        <w:rPr>
          <w:i/>
        </w:rPr>
        <w:t>(Vui lòng không bình luận về trạng thái của tôi trừ khi bạn có điều gì đó hay ho để nói!)</w:t>
      </w:r>
      <w:r>
        <w:br/>
      </w:r>
      <w:r>
        <w:t xml:space="preserve">13 I need to </w:t>
      </w:r>
      <w:r>
        <w:rPr>
          <w:b/>
        </w:rPr>
        <w:t>set up</w:t>
      </w:r>
      <w:r>
        <w:t xml:space="preserve"> my email account on my new computer.</w:t>
      </w:r>
      <w:r>
        <w:br/>
      </w:r>
      <w:r>
        <w:rPr>
          <w:i/>
        </w:rPr>
        <w:t>(Tôi cần thiết lập tài khoản email trên máy tính mới của mình.)</w:t>
      </w:r>
      <w:r>
        <w:br/>
      </w:r>
      <w:r>
        <w:rPr>
          <w:b/>
        </w:rPr>
        <w:t>Down</w:t>
      </w:r>
      <w:r>
        <w:br/>
      </w:r>
      <w:r>
        <w:rPr>
          <w:i/>
        </w:rPr>
        <w:t>(Cột dọc)</w:t>
      </w:r>
      <w:r>
        <w:br/>
      </w:r>
      <w:r>
        <w:t xml:space="preserve">1 Can you </w:t>
      </w:r>
      <w:r>
        <w:rPr>
          <w:b/>
        </w:rPr>
        <w:t xml:space="preserve">rate </w:t>
      </w:r>
      <w:r>
        <w:t>my contribution to the blog? Please give it five stars!</w:t>
      </w:r>
      <w:r>
        <w:br/>
      </w:r>
      <w:r>
        <w:rPr>
          <w:i/>
        </w:rPr>
        <w:t>(Bạn có thể đánh giá đóng góp của tôi cho blog không? Xin vui lòng cho nó năm sao!)</w:t>
      </w:r>
      <w:r>
        <w:br/>
      </w:r>
      <w:r>
        <w:t xml:space="preserve">2 Can you help me </w:t>
      </w:r>
      <w:r>
        <w:rPr>
          <w:b/>
        </w:rPr>
        <w:t>install</w:t>
      </w:r>
      <w:r>
        <w:t xml:space="preserve"> this new app on my phone?</w:t>
      </w:r>
      <w:r>
        <w:br/>
      </w:r>
      <w:r>
        <w:rPr>
          <w:i/>
        </w:rPr>
        <w:t>(Bạn có thể giúp tôi cài đặt ứng dụng mới này trên điện thoại của tôi không?)</w:t>
      </w:r>
      <w:r>
        <w:br/>
      </w:r>
      <w:r>
        <w:t xml:space="preserve">5 In IT, we are learning how to create and </w:t>
      </w:r>
      <w:r>
        <w:rPr>
          <w:b/>
        </w:rPr>
        <w:t>program</w:t>
      </w:r>
      <w:r>
        <w:t xml:space="preserve"> our own video games,</w:t>
      </w:r>
      <w:r>
        <w:br/>
      </w:r>
      <w:r>
        <w:rPr>
          <w:i/>
        </w:rPr>
        <w:t>(Trong lĩnh vực CNTT, chúng tôi đang học cách tạo và lập trình trò chơi điện tử của riêng mình,)</w:t>
      </w:r>
      <w:r>
        <w:br/>
      </w:r>
      <w:r>
        <w:t xml:space="preserve">7 Why don't you </w:t>
      </w:r>
      <w:r>
        <w:rPr>
          <w:b/>
        </w:rPr>
        <w:t>update</w:t>
      </w:r>
      <w:r>
        <w:t xml:space="preserve"> your Facebook profile? It's really old.</w:t>
      </w:r>
      <w:r>
        <w:br/>
      </w:r>
      <w:r>
        <w:rPr>
          <w:i/>
        </w:rPr>
        <w:t>(Tại sao bạn không cập nhật hồ sơ Facebook của mình? Nó thực sự cũ.)</w:t>
      </w:r>
      <w:r>
        <w:br/>
      </w:r>
      <w:r>
        <w:t xml:space="preserve">9 I can't </w:t>
      </w:r>
      <w:r>
        <w:rPr>
          <w:b/>
        </w:rPr>
        <w:t>print</w:t>
      </w:r>
      <w:r>
        <w:t xml:space="preserve"> this document because we've run out of ink.</w:t>
      </w:r>
      <w:r>
        <w:br/>
      </w:r>
      <w:r>
        <w:rPr>
          <w:i/>
        </w:rPr>
        <w:t>(Tôi không thể in tài liệu này vì chúng tôi hết mực.)</w:t>
      </w:r>
      <w:r>
        <w:br/>
      </w:r>
      <w:r>
        <w:t xml:space="preserve">11 I'm going to </w:t>
      </w:r>
      <w:r>
        <w:rPr>
          <w:b/>
        </w:rPr>
        <w:t>paste</w:t>
      </w:r>
      <w:r>
        <w:t xml:space="preserve"> this photo on Facebook.</w:t>
      </w:r>
      <w:r>
        <w:br/>
      </w:r>
      <w:r>
        <w:rPr>
          <w:i/>
        </w:rPr>
        <w:t>(Tôi sẽ dán bức ảnh này lên Facebook)</w:t>
      </w:r>
      <w:r>
        <w:br/>
      </w:r>
      <w:r>
        <w:rPr>
          <w:b/>
        </w:rPr>
        <w:t>2. Complete the collocations with the nouns below.</w:t>
      </w:r>
      <w:r>
        <w:br/>
      </w:r>
      <w:r>
        <w:rPr>
          <w:i/>
        </w:rPr>
        <w:t>(Hoàn thành các cụm từ với các danh từ dưới đây.)</w:t>
      </w:r>
      <w:r>
        <w:br/>
      </w:r>
      <w:r>
        <w:rPr>
          <w:i/>
        </w:rPr>
      </w:r>
      <w:r>
        <w:br/>
      </w:r>
      <w:r>
        <w:t>1 empty ________</w:t>
      </w:r>
      <w:r>
        <w:br/>
      </w:r>
      <w:r>
        <w:t>2 follow ________</w:t>
      </w:r>
      <w:r>
        <w:br/>
      </w:r>
      <w:r>
        <w:t>3 save ________, a document, a file, a photo</w:t>
      </w:r>
      <w:r>
        <w:br/>
      </w:r>
      <w:r>
        <w:t>4 enter your password, ________, your address, etc.</w:t>
      </w:r>
      <w:r>
        <w:br/>
      </w:r>
      <w:r>
        <w:t>5 open / close an app, ________, a folder, a file, a document</w:t>
      </w:r>
      <w:r>
        <w:br/>
      </w:r>
      <w:r>
        <w:br/>
      </w:r>
      <w:r>
        <w:br/>
      </w:r>
      <w:r>
        <w:br/>
      </w:r>
      <w:r>
        <w:br/>
      </w:r>
      <w:r>
        <w:t xml:space="preserve">an account </w:t>
      </w:r>
      <w:r>
        <w:br/>
      </w:r>
      <w:r>
        <w:br/>
      </w:r>
      <w:r>
        <w:br/>
      </w:r>
      <w:r>
        <w:t xml:space="preserve">a box </w:t>
      </w:r>
      <w:r>
        <w:br/>
      </w:r>
      <w:r>
        <w:br/>
      </w:r>
      <w:r>
        <w:br/>
      </w:r>
      <w:r>
        <w:t xml:space="preserve">a button </w:t>
      </w:r>
      <w:r>
        <w:br/>
      </w:r>
      <w:r>
        <w:br/>
      </w:r>
      <w:r>
        <w:br/>
      </w:r>
      <w:r>
        <w:t xml:space="preserve">a page </w:t>
      </w:r>
      <w:r>
        <w:br/>
      </w:r>
      <w:r>
        <w:br/>
      </w:r>
      <w:r>
        <w:br/>
      </w:r>
      <w:r>
        <w:t>text</w:t>
      </w:r>
      <w:r>
        <w:br/>
      </w:r>
      <w:r>
        <w:br/>
      </w:r>
      <w:r>
        <w:br/>
      </w:r>
      <w:r>
        <w:br/>
      </w:r>
      <w:r>
        <w:br/>
      </w:r>
      <w:r>
        <w:t>6 check / uncheck ________</w:t>
      </w:r>
      <w:r>
        <w:br/>
      </w:r>
      <w:r>
        <w:t>7 copy and paste ________, a photo, a file, a link, a folder</w:t>
      </w:r>
      <w:r>
        <w:br/>
      </w:r>
      <w:r>
        <w:t>8 click / double click on ________, an icon, a link, a menu</w:t>
      </w:r>
      <w:r>
        <w:br/>
      </w:r>
      <w:r>
        <w:t>9 scroll up / down ________, a menu, a document</w:t>
      </w:r>
      <w:r>
        <w:br/>
      </w:r>
      <w:r>
        <w:t>10 create ________, a new document, a file, a link, a folder</w:t>
      </w:r>
      <w:r>
        <w:br/>
      </w:r>
      <w:r>
        <w:rPr>
          <w:b/>
        </w:rPr>
        <w:t>Lời giải chi tiết:</w:t>
      </w:r>
      <w:r>
        <w:br/>
      </w:r>
      <w:r>
        <w:drawing>
          <wp:inline xmlns:a="http://schemas.openxmlformats.org/drawingml/2006/main" xmlns:pic="http://schemas.openxmlformats.org/drawingml/2006/picture">
            <wp:extent cx="7410449" cy="695325"/>
            <wp:docPr id="3" name="Picture 3"/>
            <wp:cNvGraphicFramePr>
              <a:graphicFrameLocks noChangeAspect="1"/>
            </wp:cNvGraphicFramePr>
            <a:graphic>
              <a:graphicData uri="http://schemas.openxmlformats.org/drawingml/2006/picture">
                <pic:pic>
                  <pic:nvPicPr>
                    <pic:cNvPr id="0" name="temp_inline_2606aaa71b4241e8b941e88bff66a80d.jpg"/>
                    <pic:cNvPicPr/>
                  </pic:nvPicPr>
                  <pic:blipFill>
                    <a:blip r:embed="rId11"/>
                    <a:stretch>
                      <a:fillRect/>
                    </a:stretch>
                  </pic:blipFill>
                  <pic:spPr>
                    <a:xfrm>
                      <a:off x="0" y="0"/>
                      <a:ext cx="7410449" cy="695325"/>
                    </a:xfrm>
                    <a:prstGeom prst="rect"/>
                  </pic:spPr>
                </pic:pic>
              </a:graphicData>
            </a:graphic>
          </wp:inline>
        </w:drawing>
      </w:r>
      <w:r>
        <w:br/>
      </w:r>
      <w:r>
        <w:t>1 empty</w:t>
      </w:r>
      <w:r>
        <w:rPr>
          <w:b/>
        </w:rPr>
        <w:t xml:space="preserve"> the trash</w:t>
      </w:r>
      <w:r>
        <w:br/>
      </w:r>
      <w:r>
        <w:rPr>
          <w:i/>
        </w:rPr>
        <w:t>(đổ rác)</w:t>
      </w:r>
      <w:r>
        <w:br/>
      </w:r>
      <w:r>
        <w:t xml:space="preserve">2 follow </w:t>
      </w:r>
      <w:r>
        <w:rPr>
          <w:b/>
        </w:rPr>
        <w:t>a link</w:t>
      </w:r>
      <w:r>
        <w:br/>
      </w:r>
      <w:r>
        <w:rPr>
          <w:i/>
        </w:rPr>
        <w:t>(theo một liên kết)</w:t>
      </w:r>
      <w:r>
        <w:br/>
      </w:r>
      <w:r>
        <w:t xml:space="preserve">3 save </w:t>
      </w:r>
      <w:r>
        <w:rPr>
          <w:b/>
        </w:rPr>
        <w:t xml:space="preserve"> your work</w:t>
      </w:r>
      <w:r>
        <w:t>, a document, a file, a photo</w:t>
      </w:r>
      <w:r>
        <w:br/>
      </w:r>
      <w:r>
        <w:rPr>
          <w:i/>
        </w:rPr>
        <w:t>(lưu công việc, tài liệu, tập tin, ảnh của bạn)</w:t>
      </w:r>
      <w:r>
        <w:br/>
      </w:r>
      <w:r>
        <w:t xml:space="preserve">4 enter your password, </w:t>
      </w:r>
      <w:r>
        <w:rPr>
          <w:b/>
        </w:rPr>
        <w:t>your username</w:t>
      </w:r>
      <w:r>
        <w:t>, your address, etc.</w:t>
      </w:r>
      <w:r>
        <w:br/>
      </w:r>
      <w:r>
        <w:rPr>
          <w:i/>
        </w:rPr>
        <w:t>(nhập mật khẩu, tên người dùng, địa chỉ của bạn, v.v.)</w:t>
      </w:r>
      <w:r>
        <w:br/>
      </w:r>
      <w:r>
        <w:t xml:space="preserve">5 open / close an app, </w:t>
      </w:r>
      <w:r>
        <w:rPr>
          <w:b/>
        </w:rPr>
        <w:t>a new window</w:t>
      </w:r>
      <w:r>
        <w:t>, a folder, a file, a document</w:t>
      </w:r>
      <w:r>
        <w:br/>
      </w:r>
      <w:r>
        <w:rPr>
          <w:i/>
        </w:rPr>
        <w:t>(mở / đóng ứng dụng, cửa sổ mới, thư mục, tập tin, tài liệu)</w:t>
      </w:r>
      <w:r>
        <w:br/>
      </w:r>
      <w:r>
        <w:t xml:space="preserve">6 check / uncheck </w:t>
      </w:r>
      <w:r>
        <w:rPr>
          <w:b/>
        </w:rPr>
        <w:t xml:space="preserve">a box </w:t>
      </w:r>
      <w:r>
        <w:br/>
      </w:r>
      <w:r>
        <w:rPr>
          <w:i/>
        </w:rPr>
        <w:t>(chọn/bỏ chọn một khung)</w:t>
      </w:r>
      <w:r>
        <w:br/>
      </w:r>
      <w:r>
        <w:t xml:space="preserve">7 copy and paste </w:t>
      </w:r>
      <w:r>
        <w:rPr>
          <w:b/>
        </w:rPr>
        <w:t>text</w:t>
      </w:r>
      <w:r>
        <w:t>, a photo, a file, a link, a folder</w:t>
      </w:r>
      <w:r>
        <w:br/>
      </w:r>
      <w:r>
        <w:rPr>
          <w:i/>
        </w:rPr>
        <w:t>(sao chép và dán văn bản, ảnh, tập tin, liên kết, thư mục)</w:t>
      </w:r>
      <w:r>
        <w:br/>
      </w:r>
      <w:r>
        <w:t xml:space="preserve">8 click / double click on </w:t>
      </w:r>
      <w:r>
        <w:rPr>
          <w:b/>
        </w:rPr>
        <w:t>a button</w:t>
      </w:r>
      <w:r>
        <w:t>, an icon, a link, a menu</w:t>
      </w:r>
      <w:r>
        <w:br/>
      </w:r>
      <w:r>
        <w:rPr>
          <w:i/>
        </w:rPr>
        <w:t>(nhấp / nhấp hai lần vào nút, biểu tượng, liên kết, menu)</w:t>
      </w:r>
      <w:r>
        <w:br/>
      </w:r>
      <w:r>
        <w:t xml:space="preserve">9 scroll up / down </w:t>
      </w:r>
      <w:r>
        <w:rPr>
          <w:b/>
        </w:rPr>
        <w:t>a page</w:t>
      </w:r>
      <w:r>
        <w:t>, a menu, a document</w:t>
      </w:r>
      <w:r>
        <w:br/>
      </w:r>
      <w:r>
        <w:rPr>
          <w:i/>
        </w:rPr>
        <w:t>(cuộn lên/xuống một trang, menu, tài liệu)</w:t>
      </w:r>
      <w:r>
        <w:br/>
      </w:r>
      <w:r>
        <w:t xml:space="preserve">10 create </w:t>
      </w:r>
      <w:r>
        <w:rPr>
          <w:b/>
        </w:rPr>
        <w:t>an account</w:t>
      </w:r>
      <w:r>
        <w:t>, a new document, a file, a link, a folder</w:t>
      </w:r>
      <w:r>
        <w:br/>
      </w:r>
      <w:r>
        <w:rPr>
          <w:i/>
        </w:rPr>
        <w:t>(tạo một tài khoản, một tài liệu mới, một tập tin, một liên kết, một thư mục)</w:t>
      </w:r>
      <w:r>
        <w:br/>
      </w:r>
      <w:r>
        <w:rPr>
          <w:b/>
        </w:rPr>
        <w:t>3. Listen. What is the boy trying to do? Choose the correct answer.</w:t>
      </w:r>
      <w:r>
        <w:br/>
      </w:r>
      <w:r>
        <w:rPr>
          <w:i/>
        </w:rPr>
        <w:t>(Lắng nghe. Cậu bé đang cố gắng làm gì? Chọn câu trả lời đúng.)</w:t>
      </w:r>
      <w:r>
        <w:br/>
      </w:r>
      <w:r>
        <w:t>1 update a Facebook account ☐</w:t>
      </w:r>
      <w:r>
        <w:br/>
      </w:r>
      <w:r>
        <w:t>2 create a Facebook account ☐</w:t>
      </w:r>
      <w:r>
        <w:br/>
      </w:r>
      <w:r>
        <w:t>3 delete a Facebook account ☐</w:t>
      </w:r>
      <w:r>
        <w:br/>
      </w:r>
      <w:r>
        <w:rPr>
          <w:b/>
        </w:rPr>
        <w:t>Phương pháp giải:</w:t>
      </w:r>
      <w:r>
        <w:br/>
      </w:r>
      <w:r>
        <w:rPr>
          <w:b/>
        </w:rPr>
        <w:t>Bài nghe</w:t>
      </w:r>
      <w:r>
        <w:br/>
      </w:r>
      <w:r>
        <w:rPr>
          <w:b/>
        </w:rPr>
        <w:t>Boy</w:t>
      </w:r>
      <w:r>
        <w:rPr>
          <w:i/>
        </w:rPr>
        <w:t>:</w:t>
      </w:r>
      <w:r>
        <w:t xml:space="preserve"> You know how Facebook works, don’t you, Frances?</w:t>
      </w:r>
      <w:r>
        <w:br/>
      </w:r>
      <w:r>
        <w:rPr>
          <w:b/>
        </w:rPr>
        <w:t>Girl</w:t>
      </w:r>
      <w:r>
        <w:rPr>
          <w:i/>
        </w:rPr>
        <w:t>:</w:t>
      </w:r>
      <w:r>
        <w:t xml:space="preserve"> Yes, I use it all the time.</w:t>
      </w:r>
      <w:r>
        <w:br/>
      </w:r>
      <w:r>
        <w:rPr>
          <w:b/>
        </w:rPr>
        <w:t>Boy</w:t>
      </w:r>
      <w:r>
        <w:rPr>
          <w:i/>
        </w:rPr>
        <w:t>:</w:t>
      </w:r>
      <w:r>
        <w:t xml:space="preserve"> Can you help me with it?</w:t>
      </w:r>
      <w:r>
        <w:br/>
      </w:r>
      <w:r>
        <w:rPr>
          <w:b/>
        </w:rPr>
        <w:t>Girl</w:t>
      </w:r>
      <w:r>
        <w:rPr>
          <w:i/>
        </w:rPr>
        <w:t>:</w:t>
      </w:r>
      <w:r>
        <w:t xml:space="preserve"> Sure, what do you want to do?</w:t>
      </w:r>
      <w:r>
        <w:br/>
      </w:r>
      <w:r>
        <w:rPr>
          <w:b/>
        </w:rPr>
        <w:t>Boy</w:t>
      </w:r>
      <w:r>
        <w:rPr>
          <w:i/>
        </w:rPr>
        <w:t>:</w:t>
      </w:r>
      <w:r>
        <w:t xml:space="preserve"> Well, I’ve never used it before so I was thinking of joining.</w:t>
      </w:r>
      <w:r>
        <w:br/>
      </w:r>
      <w:r>
        <w:rPr>
          <w:b/>
        </w:rPr>
        <w:t>Girl</w:t>
      </w:r>
      <w:r>
        <w:rPr>
          <w:i/>
        </w:rPr>
        <w:t>:</w:t>
      </w:r>
      <w:r>
        <w:t xml:space="preserve"> OK, that isn’t difficult. So, first of all, go to facebook.com. Then click on the ‘Sign up’ button and enter the information.</w:t>
      </w:r>
      <w:r>
        <w:br/>
      </w:r>
      <w:r>
        <w:rPr>
          <w:b/>
        </w:rPr>
        <w:t>Boy</w:t>
      </w:r>
      <w:r>
        <w:rPr>
          <w:i/>
        </w:rPr>
        <w:t>:</w:t>
      </w:r>
      <w:r>
        <w:t xml:space="preserve"> OK, Name … email … password … date of birth …</w:t>
      </w:r>
      <w:r>
        <w:br/>
      </w:r>
      <w:r>
        <w:rPr>
          <w:b/>
        </w:rPr>
        <w:t>Girl</w:t>
      </w:r>
      <w:r>
        <w:rPr>
          <w:i/>
        </w:rPr>
        <w:t>:</w:t>
      </w:r>
      <w:r>
        <w:t xml:space="preserve"> Then click on the green ‘Sign up’ button again.</w:t>
      </w:r>
      <w:r>
        <w:br/>
      </w:r>
      <w:r>
        <w:rPr>
          <w:b/>
        </w:rPr>
        <w:t>Boy</w:t>
      </w:r>
      <w:r>
        <w:rPr>
          <w:i/>
        </w:rPr>
        <w:t>:</w:t>
      </w:r>
      <w:r>
        <w:t xml:space="preserve"> OK, done. It says it’s going to send me an email.</w:t>
      </w:r>
      <w:r>
        <w:br/>
      </w:r>
      <w:r>
        <w:rPr>
          <w:b/>
        </w:rPr>
        <w:t>Girl</w:t>
      </w:r>
      <w:r>
        <w:rPr>
          <w:i/>
        </w:rPr>
        <w:t>:</w:t>
      </w:r>
      <w:r>
        <w:t xml:space="preserve"> Yes, once you get it you’ll need to confirm your email address by following the link in the email.</w:t>
      </w:r>
      <w:r>
        <w:br/>
      </w:r>
      <w:r>
        <w:rPr>
          <w:b/>
        </w:rPr>
        <w:t>Boy</w:t>
      </w:r>
      <w:r>
        <w:rPr>
          <w:i/>
        </w:rPr>
        <w:t>:</w:t>
      </w:r>
      <w:r>
        <w:t xml:space="preserve"> Ah, here it is. So I follow the link … and confirm. … Now it’s asking me if I want to search for friends. Shall I do that or skip that step?</w:t>
      </w:r>
      <w:r>
        <w:br/>
      </w:r>
      <w:r>
        <w:rPr>
          <w:b/>
        </w:rPr>
        <w:t>Girl</w:t>
      </w:r>
      <w:r>
        <w:rPr>
          <w:i/>
        </w:rPr>
        <w:t>:</w:t>
      </w:r>
      <w:r>
        <w:t xml:space="preserve"> Skip it for now. You can come back and do that later. Let’s create a profile for you.</w:t>
      </w:r>
      <w:r>
        <w:br/>
      </w:r>
      <w:r>
        <w:rPr>
          <w:b/>
        </w:rPr>
        <w:t>Boy</w:t>
      </w:r>
      <w:r>
        <w:rPr>
          <w:i/>
        </w:rPr>
        <w:t>:</w:t>
      </w:r>
      <w:r>
        <w:t xml:space="preserve"> OK, how do I do that?</w:t>
      </w:r>
      <w:r>
        <w:br/>
      </w:r>
      <w:r>
        <w:rPr>
          <w:b/>
        </w:rPr>
        <w:t>Girl</w:t>
      </w:r>
      <w:r>
        <w:rPr>
          <w:i/>
        </w:rPr>
        <w:t>:</w:t>
      </w:r>
      <w:r>
        <w:t xml:space="preserve"> Well, first, do you want a photo of yourself?</w:t>
      </w:r>
      <w:r>
        <w:br/>
      </w:r>
      <w:r>
        <w:rPr>
          <w:b/>
        </w:rPr>
        <w:t>Boy</w:t>
      </w:r>
      <w:r>
        <w:rPr>
          <w:i/>
        </w:rPr>
        <w:t>:</w:t>
      </w:r>
      <w:r>
        <w:t xml:space="preserve"> Yes, why not?</w:t>
      </w:r>
      <w:r>
        <w:br/>
      </w:r>
      <w:r>
        <w:rPr>
          <w:b/>
        </w:rPr>
        <w:t>Girl</w:t>
      </w:r>
      <w:r>
        <w:rPr>
          <w:i/>
        </w:rPr>
        <w:t>:</w:t>
      </w:r>
      <w:r>
        <w:t xml:space="preserve"> So, you need to upload a photo from your computer. Click on ‘Update Profile Picture’. Then open the folder where your photos are stored.</w:t>
      </w:r>
      <w:r>
        <w:br/>
      </w:r>
      <w:r>
        <w:rPr>
          <w:b/>
        </w:rPr>
        <w:t>Boy</w:t>
      </w:r>
      <w:r>
        <w:rPr>
          <w:i/>
        </w:rPr>
        <w:t>:</w:t>
      </w:r>
      <w:r>
        <w:t xml:space="preserve"> OK, done. Now it says ‘Add basic information’. This isn’t difficult. I think I can manage on my own now. Thanks for your help.</w:t>
      </w:r>
      <w:r>
        <w:br/>
      </w:r>
      <w:r>
        <w:rPr>
          <w:b/>
        </w:rPr>
        <w:t>Girl</w:t>
      </w:r>
      <w:r>
        <w:rPr>
          <w:i/>
        </w:rPr>
        <w:t>:</w:t>
      </w:r>
      <w:r>
        <w:t xml:space="preserve"> No problem. Give me a shout if you have any problems.</w:t>
      </w:r>
      <w:r>
        <w:br/>
      </w:r>
      <w:r>
        <w:rPr>
          <w:b/>
        </w:rPr>
        <w:t>Boy</w:t>
      </w:r>
      <w:r>
        <w:rPr>
          <w:i/>
        </w:rPr>
        <w:t>:</w:t>
      </w:r>
      <w:r>
        <w:t xml:space="preserve"> OK. Will do.</w:t>
      </w:r>
      <w:r>
        <w:br/>
      </w:r>
      <w:r>
        <w:rPr>
          <w:b/>
        </w:rPr>
        <w:t>Tạm dịch</w:t>
      </w:r>
      <w:r>
        <w:br/>
      </w:r>
      <w:r>
        <w:rPr>
          <w:i/>
        </w:rPr>
        <w:t>Chàng trai: Bạn biết Facebook hoạt động như thế nào phải không Frances?</w:t>
      </w:r>
      <w:r>
        <w:br/>
      </w:r>
      <w:r>
        <w:rPr>
          <w:i/>
        </w:rPr>
        <w:t>Cô gái: Vâng, tôi thường xuyên sử dụng nó.</w:t>
      </w:r>
      <w:r>
        <w:br/>
      </w:r>
      <w:r>
        <w:rPr>
          <w:i/>
        </w:rPr>
        <w:t>Chàng trai: Bạn có thể giúp tôi việc đó được không?</w:t>
      </w:r>
      <w:r>
        <w:br/>
      </w:r>
      <w:r>
        <w:rPr>
          <w:i/>
        </w:rPr>
        <w:t>Cô gái: Chắc chắn rồi, bạn muốn làm gì?</w:t>
      </w:r>
      <w:r>
        <w:br/>
      </w:r>
      <w:r>
        <w:rPr>
          <w:i/>
        </w:rPr>
        <w:t>Chàng trai: À, tôi chưa bao giờ sử dụng nó trước đây nên tôi đang nghĩ đến việc tham gia.</w:t>
      </w:r>
      <w:r>
        <w:br/>
      </w:r>
      <w:r>
        <w:rPr>
          <w:i/>
        </w:rPr>
        <w:t>Cô gái: Được rồi, điều đó không khó đâu. Vì vậy, trước hết hãy truy cập facebook.com. Sau đó nhấp vào nút ‘Đăng ký’ và nhập thông tin.</w:t>
      </w:r>
      <w:r>
        <w:br/>
      </w:r>
      <w:r>
        <w:rPr>
          <w:i/>
        </w:rPr>
        <w:t>Chàng trai: OK, Tên… email… mật khẩu… ngày sinh…</w:t>
      </w:r>
      <w:r>
        <w:br/>
      </w:r>
      <w:r>
        <w:rPr>
          <w:i/>
        </w:rPr>
        <w:t>Cô gái: Sau đó bấm vào nút ‘Đăng ký’ màu xanh lá cây lần nữa.</w:t>
      </w:r>
      <w:r>
        <w:br/>
      </w:r>
      <w:r>
        <w:rPr>
          <w:i/>
        </w:rPr>
        <w:t>Chàng trai: Được rồi, xong rồi. Nó nói nó sẽ gửi email cho tôi.</w:t>
      </w:r>
      <w:r>
        <w:br/>
      </w:r>
      <w:r>
        <w:rPr>
          <w:i/>
        </w:rPr>
        <w:t>Cô gái: Có, sau khi nhận được nó, bạn sẽ cần xác nhận địa chỉ email của mình bằng cách nhấp vào liên kết trong email.</w:t>
      </w:r>
      <w:r>
        <w:br/>
      </w:r>
      <w:r>
        <w:rPr>
          <w:i/>
        </w:rPr>
        <w:t>Chàng trai: À, đây rồi. Vì vậy, tôi theo liên kết...và xác nhận. … Bây giờ nó hỏi tôi có muốn tìm kiếm bạn bè không. Tôi có nên làm điều đó hay bỏ qua bước đó?</w:t>
      </w:r>
      <w:r>
        <w:br/>
      </w:r>
      <w:r>
        <w:rPr>
          <w:i/>
        </w:rPr>
        <w:t>Cô gái: Tạm thời bỏ qua chuyện đó đi. Bạn có thể quay lại và làm điều đó sau. Hãy tạo một hồ sơ cho bạn.</w:t>
      </w:r>
      <w:r>
        <w:br/>
      </w:r>
      <w:r>
        <w:rPr>
          <w:i/>
        </w:rPr>
        <w:t>Chàng trai: Được rồi, tôi phải làm thế nào đây?</w:t>
      </w:r>
      <w:r>
        <w:br/>
      </w:r>
      <w:r>
        <w:rPr>
          <w:i/>
        </w:rPr>
        <w:t>Cô gái: À, đầu tiên, bạn có muốn một bức ảnh của chính mình không?</w:t>
      </w:r>
      <w:r>
        <w:br/>
      </w:r>
      <w:r>
        <w:rPr>
          <w:i/>
        </w:rPr>
        <w:t>Chàng trai: Vâng, tại sao không?</w:t>
      </w:r>
      <w:r>
        <w:br/>
      </w:r>
      <w:r>
        <w:rPr>
          <w:i/>
        </w:rPr>
        <w:t>Cô gái: Vì vậy, bạn cần tải ảnh lên từ máy tính của mình. Nhấp vào 'Cập nhật ảnh hồ sơ'. Sau đó mở thư mục nơi lưu trữ ảnh của bạn.</w:t>
      </w:r>
      <w:r>
        <w:br/>
      </w:r>
      <w:r>
        <w:rPr>
          <w:i/>
        </w:rPr>
        <w:t>Chàng trai: Được rồi, xong rồi. Bây giờ nó nói 'Thêm thông tin cơ bản'. Điều này không khó. Tôi nghĩ bây giờ tôi có thể tự mình xoay sở được. Cảm ơn bạn đã giúp đỡ.</w:t>
      </w:r>
      <w:r>
        <w:br/>
      </w:r>
      <w:r>
        <w:rPr>
          <w:i/>
        </w:rPr>
        <w:t>Cô gái: Không vấn đề gì. Hãy nói cho tôi một tiếng nếu bạn có bất kỳ vấn đề gì.</w:t>
      </w:r>
      <w:r>
        <w:br/>
      </w:r>
      <w:r>
        <w:rPr>
          <w:i/>
        </w:rPr>
        <w:t>Chàng trai: Được rồi. Tôi sẽ làm.</w:t>
      </w:r>
      <w:r>
        <w:br/>
      </w:r>
      <w:r>
        <w:rPr>
          <w:b/>
        </w:rPr>
        <w:t>Lời giải chi tiết:</w:t>
      </w:r>
      <w:r>
        <w:br/>
      </w:r>
      <w:r>
        <w:t>The correct answer is number 2: The boy is trying to create a Facebook account.</w:t>
      </w:r>
      <w:r>
        <w:br/>
      </w:r>
      <w:r>
        <w:rPr>
          <w:i/>
        </w:rPr>
        <w:t>(Câu trả lời đúng là số 2: Cậu bé đang cố gắng tạo một tài khoản Facebook.)</w:t>
      </w:r>
      <w:r>
        <w:br/>
      </w:r>
      <w:r>
        <w:rPr>
          <w:b/>
        </w:rPr>
        <w:t>4. Listen again. Choose the correct words.</w:t>
      </w:r>
      <w:r>
        <w:br/>
      </w:r>
      <w:r>
        <w:rPr>
          <w:i/>
        </w:rPr>
        <w:t>(Lắng nghe một lần nữa. Chọn từ đúng.)</w:t>
      </w:r>
      <w:r>
        <w:br/>
      </w:r>
      <w:r>
        <w:t xml:space="preserve">1. Click on the 'Sign up' </w:t>
      </w:r>
      <w:r>
        <w:rPr>
          <w:b/>
        </w:rPr>
        <w:t>icon / button</w:t>
      </w:r>
      <w:r>
        <w:t xml:space="preserve"> and </w:t>
      </w:r>
      <w:r>
        <w:rPr>
          <w:b/>
        </w:rPr>
        <w:t>enter / save</w:t>
      </w:r>
      <w:r>
        <w:t xml:space="preserve"> the information.</w:t>
      </w:r>
      <w:r>
        <w:br/>
      </w:r>
      <w:r>
        <w:t xml:space="preserve">2 You'll need to </w:t>
      </w:r>
      <w:r>
        <w:rPr>
          <w:b/>
        </w:rPr>
        <w:t>confirm / crea</w:t>
      </w:r>
      <w:r>
        <w:t xml:space="preserve">te your email address by </w:t>
      </w:r>
      <w:r>
        <w:rPr>
          <w:b/>
        </w:rPr>
        <w:t>following / saving</w:t>
      </w:r>
      <w:r>
        <w:t xml:space="preserve"> the link in the email.</w:t>
      </w:r>
      <w:r>
        <w:br/>
      </w:r>
      <w:r>
        <w:t xml:space="preserve">3 Let's create a </w:t>
      </w:r>
      <w:r>
        <w:rPr>
          <w:b/>
        </w:rPr>
        <w:t>profile / password</w:t>
      </w:r>
      <w:r>
        <w:t xml:space="preserve"> for you.</w:t>
      </w:r>
      <w:r>
        <w:br/>
      </w:r>
      <w:r>
        <w:t xml:space="preserve">4 You need to </w:t>
      </w:r>
      <w:r>
        <w:rPr>
          <w:b/>
        </w:rPr>
        <w:t>copy and paste / upload</w:t>
      </w:r>
      <w:r>
        <w:t xml:space="preserve"> a photo.</w:t>
      </w:r>
      <w:r>
        <w:br/>
      </w:r>
      <w:r>
        <w:t xml:space="preserve">5 </w:t>
      </w:r>
      <w:r>
        <w:rPr>
          <w:b/>
        </w:rPr>
        <w:t>Open / Empty</w:t>
      </w:r>
      <w:r>
        <w:t xml:space="preserve"> the folder where your photos are stored.</w:t>
      </w:r>
      <w:r>
        <w:br/>
      </w:r>
      <w:r>
        <w:rPr>
          <w:b/>
        </w:rPr>
        <w:t>Phương pháp giải:</w:t>
      </w:r>
      <w:r>
        <w:br/>
      </w:r>
      <w:r>
        <w:t>Bài nghe hoạt động 3</w:t>
      </w:r>
      <w:r>
        <w:br/>
      </w:r>
      <w:r>
        <w:rPr>
          <w:b/>
        </w:rPr>
        <w:t>Lời giải chi tiết:</w:t>
      </w:r>
      <w:r>
        <w:br/>
      </w:r>
      <w:r>
        <w:drawing>
          <wp:inline xmlns:a="http://schemas.openxmlformats.org/drawingml/2006/main" xmlns:pic="http://schemas.openxmlformats.org/drawingml/2006/picture">
            <wp:extent cx="7391400" cy="371475"/>
            <wp:docPr id="4" name="Picture 4"/>
            <wp:cNvGraphicFramePr>
              <a:graphicFrameLocks noChangeAspect="1"/>
            </wp:cNvGraphicFramePr>
            <a:graphic>
              <a:graphicData uri="http://schemas.openxmlformats.org/drawingml/2006/picture">
                <pic:pic>
                  <pic:nvPicPr>
                    <pic:cNvPr id="0" name="temp_inline_47f7c0ffedc4406998405382f8c61b2c.jpg"/>
                    <pic:cNvPicPr/>
                  </pic:nvPicPr>
                  <pic:blipFill>
                    <a:blip r:embed="rId12"/>
                    <a:stretch>
                      <a:fillRect/>
                    </a:stretch>
                  </pic:blipFill>
                  <pic:spPr>
                    <a:xfrm>
                      <a:off x="0" y="0"/>
                      <a:ext cx="7391400" cy="371475"/>
                    </a:xfrm>
                    <a:prstGeom prst="rect"/>
                  </pic:spPr>
                </pic:pic>
              </a:graphicData>
            </a:graphic>
          </wp:inline>
        </w:drawing>
      </w:r>
      <w:r>
        <w:br/>
      </w:r>
      <w:r>
        <w:t xml:space="preserve">1. Click on the 'Sign up' </w:t>
      </w:r>
      <w:r>
        <w:rPr>
          <w:b/>
        </w:rPr>
        <w:t>button</w:t>
      </w:r>
      <w:r>
        <w:t xml:space="preserve"> and </w:t>
      </w:r>
      <w:r>
        <w:rPr>
          <w:b/>
        </w:rPr>
        <w:t xml:space="preserve">enter </w:t>
      </w:r>
      <w:r>
        <w:t>the information.</w:t>
      </w:r>
      <w:r>
        <w:br/>
      </w:r>
      <w:r>
        <w:rPr>
          <w:i/>
        </w:rPr>
        <w:t>(Nhấp vào nút 'Đăng ký' và nhập thông tin.)</w:t>
      </w:r>
      <w:r>
        <w:br/>
      </w:r>
      <w:r>
        <w:t xml:space="preserve">2 You'll need to </w:t>
      </w:r>
      <w:r>
        <w:rPr>
          <w:b/>
        </w:rPr>
        <w:t xml:space="preserve">confirm </w:t>
      </w:r>
      <w:r>
        <w:t xml:space="preserve">your email address by </w:t>
      </w:r>
      <w:r>
        <w:rPr>
          <w:b/>
        </w:rPr>
        <w:t>following</w:t>
      </w:r>
      <w:r>
        <w:t xml:space="preserve"> the link in the email.</w:t>
      </w:r>
      <w:r>
        <w:br/>
      </w:r>
      <w:r>
        <w:rPr>
          <w:i/>
        </w:rPr>
        <w:t>(Bạn cần xác nhận địa chỉ email của mình bằng cách nhấp vào liên kết trong email.)</w:t>
      </w:r>
      <w:r>
        <w:br/>
      </w:r>
      <w:r>
        <w:t xml:space="preserve">3 Let's create a </w:t>
      </w:r>
      <w:r>
        <w:rPr>
          <w:b/>
        </w:rPr>
        <w:t xml:space="preserve">profile </w:t>
      </w:r>
      <w:r>
        <w:t>for you.</w:t>
      </w:r>
      <w:r>
        <w:br/>
      </w:r>
      <w:r>
        <w:rPr>
          <w:i/>
        </w:rPr>
        <w:t>(Hãy tạo một hồ sơ cho bạn.)</w:t>
      </w:r>
      <w:r>
        <w:br/>
      </w:r>
      <w:r>
        <w:t xml:space="preserve">4 You need to </w:t>
      </w:r>
      <w:r>
        <w:rPr>
          <w:b/>
        </w:rPr>
        <w:t>upload</w:t>
      </w:r>
      <w:r>
        <w:t xml:space="preserve"> a photo.</w:t>
      </w:r>
      <w:r>
        <w:br/>
      </w:r>
      <w:r>
        <w:rPr>
          <w:i/>
        </w:rPr>
        <w:t>(Bạn cần tải ảnh lên.)</w:t>
      </w:r>
      <w:r>
        <w:br/>
      </w:r>
      <w:r>
        <w:t xml:space="preserve">5 </w:t>
      </w:r>
      <w:r>
        <w:rPr>
          <w:b/>
        </w:rPr>
        <w:t xml:space="preserve">Open </w:t>
      </w:r>
      <w:r>
        <w:t>the folder where your photos are stored.</w:t>
      </w:r>
      <w:r>
        <w:br/>
      </w:r>
      <w:r>
        <w:rPr>
          <w:i/>
        </w:rPr>
        <w:t>(Mở thư mục lưu ảnh của bạn.)</w:t>
      </w:r>
      <w:r>
        <w:br/>
      </w:r>
      <w:r>
        <w:rPr>
          <w:b/>
        </w:rPr>
        <w:t>5. Write instructions on how to do one of these things with a computer.</w:t>
      </w:r>
      <w:r>
        <w:br/>
      </w:r>
      <w:r>
        <w:rPr>
          <w:i/>
        </w:rPr>
        <w:t>(Viết hướng dẫn về cách thực hiện một trong những việc này bằng máy tính.)</w:t>
      </w:r>
      <w:r>
        <w:br/>
      </w:r>
      <w:r>
        <w:t>• download music</w:t>
      </w:r>
      <w:r>
        <w:br/>
      </w:r>
      <w:r>
        <w:rPr>
          <w:i/>
        </w:rPr>
        <w:t>(tải nhạc)</w:t>
      </w:r>
      <w:r>
        <w:br/>
      </w:r>
      <w:r>
        <w:t>• subscribe to a YouTube channel</w:t>
      </w:r>
      <w:r>
        <w:br/>
      </w:r>
      <w:r>
        <w:rPr>
          <w:i/>
        </w:rPr>
        <w:t>(đăng ký kênh YouTube)</w:t>
      </w:r>
      <w:r>
        <w:br/>
      </w:r>
      <w:r>
        <w:rPr>
          <w:b/>
        </w:rPr>
        <w:t>Lời giải chi tiết:</w:t>
      </w:r>
      <w:r>
        <w:br/>
      </w:r>
      <w:r>
        <w:t>How to Download Music:</w:t>
      </w:r>
      <w:r>
        <w:br/>
      </w:r>
      <w:r>
        <w:rPr>
          <w:b/>
        </w:rPr>
        <w:t>- Open your web browser:</w:t>
      </w:r>
      <w:r>
        <w:t xml:space="preserve"> Launch the internet browser on your computer. Common browsers include Chrome, Firefox, Safari, or Edge.</w:t>
      </w:r>
      <w:r>
        <w:br/>
      </w:r>
      <w:r>
        <w:rPr>
          <w:b/>
        </w:rPr>
        <w:t>- Search for a music download site:</w:t>
      </w:r>
      <w:r>
        <w:t xml:space="preserve"> Use a search engine to find a website that offers legal and free music downloads. Examples include Jamendo, SoundCloud, or Bandcamp.</w:t>
      </w:r>
      <w:r>
        <w:br/>
      </w:r>
      <w:r>
        <w:rPr>
          <w:b/>
        </w:rPr>
        <w:t>- Navigate to the desired song:</w:t>
      </w:r>
      <w:r>
        <w:t xml:space="preserve"> Explore the site to find the music you want. You can use the search bar or browse through categories.</w:t>
      </w:r>
      <w:r>
        <w:br/>
      </w:r>
      <w:r>
        <w:rPr>
          <w:b/>
        </w:rPr>
        <w:t>- Select the download option:</w:t>
      </w:r>
      <w:r>
        <w:t xml:space="preserve"> Once you've found the song, look for a "Download" or "Free Download" button. Click on it to initiate the download.</w:t>
      </w:r>
      <w:r>
        <w:br/>
      </w:r>
      <w:r>
        <w:rPr>
          <w:b/>
        </w:rPr>
        <w:t>- Choose download location:</w:t>
      </w:r>
      <w:r>
        <w:t xml:space="preserve"> Your computer may prompt you to select where you want to save the file. Choose a folder or location on your computer where you can easily find the downloaded music.</w:t>
      </w:r>
      <w:r>
        <w:br/>
      </w:r>
      <w:r>
        <w:rPr>
          <w:b/>
        </w:rPr>
        <w:t>- Wait for the download to complete:</w:t>
      </w:r>
      <w:r>
        <w:t xml:space="preserve"> Depending on your internet speed, the download may take a few moments. Once finished, you'll have the music file on your computer ready to play.</w:t>
      </w:r>
      <w:r>
        <w:br/>
      </w:r>
      <w:r>
        <w:rPr>
          <w:i/>
        </w:rPr>
        <w:t>(Cách tải nhạc:</w:t>
      </w:r>
      <w:r>
        <w:br/>
      </w:r>
      <w:r>
        <w:rPr>
          <w:i/>
        </w:rPr>
        <w:t>- Mở trình duyệt web: Khởi chạy trình duyệt internet trên máy tính. Các trình duyệt phổ biến bao gồm Chrome, Firefox, Safari hoặc Edge.</w:t>
      </w:r>
      <w:r>
        <w:br/>
      </w:r>
      <w:r>
        <w:rPr>
          <w:i/>
        </w:rPr>
        <w:t>- Tìm kiếm trang tải nhạc: Sử dụng công cụ tìm kiếm để tìm trang web cung cấp tải nhạc hợp pháp và miễn phí. Ví dụ bao gồm Jamendo, SoundCloud hoặc Bandcamp.</w:t>
      </w:r>
      <w:r>
        <w:br/>
      </w:r>
      <w:r>
        <w:rPr>
          <w:i/>
        </w:rPr>
        <w:t>- Điều hướng đến bài hát mong muốn: Khám phá trang web để tìm bản nhạc bạn muốn. Bạn có thể sử dụng thanh tìm kiếm hoặc duyệt qua các danh mục.</w:t>
      </w:r>
      <w:r>
        <w:br/>
      </w:r>
      <w:r>
        <w:rPr>
          <w:i/>
        </w:rPr>
        <w:t>- Chọn tùy chọn tải xuống: Sau khi tìm thấy bài hát, hãy tìm nút "Tải xuống" hoặc "Tải xuống miễn phí". Bấm vào nó để bắt đầu tải về.</w:t>
      </w:r>
      <w:r>
        <w:br/>
      </w:r>
      <w:r>
        <w:rPr>
          <w:i/>
        </w:rPr>
        <w:t>- Chọn vị trí tải xuống: Máy tính của bạn có thể nhắc bạn chọn nơi bạn muốn lưu tệp. Chọn thư mục hoặc vị trí trên máy tính nơi bạn có thể dễ dàng tìm thấy nhạc đã tải xuống.</w:t>
      </w:r>
      <w:r>
        <w:br/>
      </w:r>
      <w:r>
        <w:rPr>
          <w:i/>
        </w:rPr>
        <w:t>- Đợi quá trình tải xuống hoàn tất: Tùy thuộc vào tốc độ internet của bạn, quá trình tải xuống có thể mất một chút thời gian. Sau khi hoàn tất, bạn sẽ có sẵn tệp nhạc trên máy tính để phát.)</w:t>
      </w:r>
      <w:r>
        <w:br/>
      </w:r>
      <w:r>
        <w:rPr>
          <w:b/>
        </w:rPr>
        <w:t>Xem thêm lời giải bài tập Tiếng Anh lớp 11 sách Friends Global hay khác:</w:t>
      </w:r>
      <w:r>
        <w:br/>
      </w:r>
      <w:r>
        <w:rPr>
          <w:b/>
        </w:rPr>
        <w:t>Unit 5B. Grammar (trang 41)</w:t>
      </w:r>
      <w:r>
        <w:br/>
      </w:r>
      <w:r>
        <w:rPr>
          <w:b/>
        </w:rPr>
        <w:t>Unit 5C. Listening (trang 42)</w:t>
      </w:r>
      <w:r>
        <w:br/>
      </w:r>
      <w:r>
        <w:rPr>
          <w:b/>
        </w:rPr>
        <w:t>Unit 5D. Grammar (trang 43)</w:t>
      </w:r>
      <w:r>
        <w:br/>
      </w:r>
      <w:r>
        <w:rPr>
          <w:b/>
        </w:rPr>
        <w:t>Unit 5E. Word Skills (trang 44)</w:t>
      </w:r>
      <w:r>
        <w:br/>
      </w:r>
      <w:r>
        <w:rPr>
          <w:b/>
        </w:rPr>
        <w:t>Unit 5F. Reading (trang 45)</w:t>
      </w:r>
      <w:r>
        <w:br/>
      </w:r>
      <w:r>
        <w:rPr>
          <w:b/>
        </w:rPr>
        <w:t>Unit 5G. Speaking (trang 46)</w:t>
      </w:r>
      <w:r>
        <w:br/>
      </w:r>
      <w:r>
        <w:rPr>
          <w:b/>
        </w:rPr>
        <w:t>Unit 5H. Writing (trang 47)</w:t>
      </w:r>
      <w:r>
        <w:br/>
      </w:r>
      <w:r>
        <w:rPr>
          <w:b/>
        </w:rPr>
        <w:t>Xem thêm lời giải bài tập Tiếng Anh lớp 11 sách Friends Global hay khác:</w:t>
      </w:r>
      <w:r>
        <w:br/>
      </w:r>
      <w:r>
        <w:t>Unit 4: Home</w:t>
      </w:r>
      <w:r>
        <w:br/>
      </w:r>
      <w:r>
        <w:t>Unit 6: High flyers</w:t>
      </w:r>
      <w:r>
        <w:br/>
      </w:r>
      <w:r>
        <w:t>Unit 7: Artists</w:t>
      </w:r>
      <w:r>
        <w:br/>
      </w:r>
      <w:r>
        <w:t>Unit 8: Cities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