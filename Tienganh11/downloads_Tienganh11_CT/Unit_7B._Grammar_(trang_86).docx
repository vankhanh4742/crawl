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7B. Grammar (trang 86)</w:t>
      </w:r>
    </w:p>
    <w:p>
      <w:r>
        <w:rPr>
          <w:b/>
        </w:rPr>
        <w:t>Tiếng Anh 11 Unit 7B Grammar trang 86 - Friends Global</w:t>
      </w:r>
      <w:r>
        <w:br/>
      </w:r>
      <w:r>
        <w:rPr>
          <w:b/>
        </w:rPr>
        <w:t>1 (trang 86 Tiếng Anh 11 Friends Global)</w:t>
      </w:r>
      <w:r>
        <w:t>:</w:t>
      </w:r>
      <w:r>
        <w:t xml:space="preserve"> </w:t>
      </w:r>
      <w:r>
        <w:t>SPEAKING Discuss this question. (Thảo luận về câu hỏi này)</w:t>
      </w:r>
      <w:r>
        <w:br/>
      </w:r>
      <w:r>
        <w:t>Why is a perfect forgery worth less than an original work of art?</w:t>
      </w:r>
      <w:r>
        <w:br/>
      </w:r>
      <w:r>
        <w:rPr>
          <w:b/>
        </w:rPr>
        <w:t>Gợi ý:</w:t>
      </w:r>
      <w:r>
        <w:br/>
      </w:r>
      <w:r>
        <w:t>A: Have you ever wondered why a perfect forgery is worth less than an original work of art?</w:t>
      </w:r>
      <w:r>
        <w:br/>
      </w:r>
      <w:r>
        <w:t>B: Well, I think it's because an original work of art has historical and cultural significance that a forgery can never match.</w:t>
      </w:r>
      <w:r>
        <w:br/>
      </w:r>
      <w:r>
        <w:t>A: That's true, but isn't it also because an original work of art has a unique quality and a personal touch that a perfect forgery can't replicate?</w:t>
      </w:r>
      <w:r>
        <w:br/>
      </w:r>
      <w:r>
        <w:t>B: Yes, definitely. Plus, owning an original work of art is like owning a piece of the artist's legacy, which is priceless.</w:t>
      </w:r>
      <w:r>
        <w:br/>
      </w:r>
      <w:r>
        <w:t>A: I see your point. It makes sense that a perfect forgery may have the same aesthetic value, but it lacks the emotional and intellectual connection that an original work of art provides.</w:t>
      </w:r>
      <w:r>
        <w:br/>
      </w:r>
      <w:r>
        <w:rPr>
          <w:b/>
        </w:rPr>
        <w:t>Hướng dẫn dịch:</w:t>
      </w:r>
      <w:r>
        <w:br/>
      </w:r>
      <w:r>
        <w:t>A: Bạn đã bao giờ tự hỏi tại sao một tác phẩm giả mạo hoàn hảo lại có giá trị thấp hơn một tác phẩm nghệ thuật gốc chưa?</w:t>
      </w:r>
      <w:r>
        <w:br/>
      </w:r>
      <w:r>
        <w:t>B: Chà, tôi nghĩ đó là bởi vì một tác phẩm nghệ thuật gốc có ý nghĩa lịch sử và văn hóa mà một tác phẩm giả mạo không bao giờ có thể sánh được.</w:t>
      </w:r>
      <w:r>
        <w:br/>
      </w:r>
      <w:r>
        <w:t>A: Điều đó đúng, nhưng không phải vì một tác phẩm nghệ thuật gốc có chất lượng độc đáo và dấu ấn cá nhân mà một tác phẩm giả mạo hoàn hảo không thể sao chép được sao?</w:t>
      </w:r>
      <w:r>
        <w:br/>
      </w:r>
      <w:r>
        <w:t>B: Vâng, chắc chắn rồi. Thêm vào đó, việc sở hữu một tác phẩm nghệ thuật gốc cũng giống như sở hữu một phần di sản của nghệ sĩ, điều này là vô giá.</w:t>
      </w:r>
      <w:r>
        <w:br/>
      </w:r>
      <w:r>
        <w:t>A: Tôi hiểu quan điểm của bạn. Điều hợp lý là một tác phẩm giả mạo hoàn hảo có thể có cùng giá trị thẩm mỹ, nhưng nó thiếu sự kết nối về mặt cảm xúc và trí tuệ mà một tác phẩm nghệ thuật gốc mang lại.</w:t>
      </w:r>
      <w:r>
        <w:br/>
      </w:r>
      <w:r>
        <w:rPr>
          <w:b/>
        </w:rPr>
      </w:r>
      <w:r>
        <w:br/>
      </w:r>
      <w:r>
        <w:rPr>
          <w:b/>
        </w:rPr>
        <w:t>2 (trang 86 Tiếng Anh 11 Friends Global)</w:t>
      </w:r>
      <w:r>
        <w:t>:</w:t>
      </w:r>
      <w:r>
        <w:t xml:space="preserve"> </w:t>
      </w:r>
      <w:r>
        <w:t>Read the article above. Was it right to send Beltracchi to prison? Why? / Why not? (Đọc bài báo trên. Đưa Beltracchi vào tù có đúng không? Tại sao? / Tại sao không?)</w:t>
      </w:r>
      <w:r>
        <w:br/>
      </w:r>
      <w:r>
        <w:rPr>
          <w:b/>
        </w:rPr>
        <w:t>Real or take?</w:t>
      </w:r>
      <w:r>
        <w:br/>
      </w:r>
      <w:r>
        <w:t>News reader Artist Wolfgang Beltracchi has made mi</w:t>
      </w:r>
      <w:r>
        <w:t>llions of pounds from his paintings. However, many of the paintings are not signed with his own name, but with the names of other famous painters. He is the world’s most successful forger, and has fooled the art world for over thirty years. Our reporter Jade Quinn has been investigating. How was he finally caught, Jade?</w:t>
      </w:r>
      <w:r>
        <w:br/>
      </w:r>
      <w:r>
        <w:t>JQ. He used the wrong kind of paint in a forgery of a Campendonk painting. The painting had been bought by a company who sent it to a forensic art scientist in London. He identified a type of paint which wasn't being used when Campendonk was alive.</w:t>
      </w:r>
      <w:r>
        <w:br/>
      </w:r>
      <w:r>
        <w:t>NR. That was careless! What happened to Beltracchi?</w:t>
      </w:r>
      <w:r>
        <w:br/>
      </w:r>
      <w:r>
        <w:t>JQ. He was prosecuted and sent to prison for six years.</w:t>
      </w:r>
      <w:r>
        <w:br/>
      </w:r>
      <w:r>
        <w:t>NR. Fifty-eight of his paintings have been identified by police as forgeries and several more are being examined by experts. Are there any more?</w:t>
      </w:r>
      <w:r>
        <w:br/>
      </w:r>
      <w:r>
        <w:t>JQ. Beltracchi himself claims that he has forged hundreds of paintings, but he won't say which ones, so they might never be discovered.</w:t>
      </w:r>
      <w:r>
        <w:br/>
      </w:r>
      <w:r>
        <w:t>NR. What has he done with the money he earned from the forgeries?</w:t>
      </w:r>
      <w:r>
        <w:br/>
      </w:r>
      <w:r>
        <w:t>JQ. He's spent a lot of it, but some of it will be returned to the people who bought his forgeries.</w:t>
      </w:r>
      <w:r>
        <w:br/>
      </w:r>
      <w:r>
        <w:t>NR. Does he still paint in the style of famous artists?</w:t>
      </w:r>
      <w:r>
        <w:br/>
      </w:r>
      <w:r>
        <w:t>JQ. Yes, but now he signs the paintings with his own name.</w:t>
      </w:r>
      <w:r>
        <w:br/>
      </w:r>
      <w:r>
        <w:rPr>
          <w:b/>
        </w:rPr>
        <w:t>Hướng dẫn dịch:</w:t>
      </w:r>
      <w:r>
        <w:br/>
      </w:r>
      <w:r>
        <w:rPr>
          <w:b/>
        </w:rPr>
        <w:t>Thật hay mất?</w:t>
      </w:r>
      <w:r>
        <w:br/>
      </w:r>
      <w:r>
        <w:t>Độc giả tin tức Họa sĩ Wolfgang Beltracchi đã kiếm được hàng triệu bảng Anh từ những bức tranh của mình. Tuy nhiên, nhiều bức tranh không được ký tên riêng của ông mà có tên của các họa sĩ nổi tiếng khác. Anh ta là kẻ giả mạo thành công nhất thế giới và đã đánh lừa thế giới nghệ thuật trong hơn ba mươi năm. Phóng viên Jade Quinn của chúng tôi đang điều tra. Làm sao cuối cùng hắn bị bắt vậy, Jade?</w:t>
      </w:r>
      <w:r>
        <w:br/>
      </w:r>
      <w:r>
        <w:t>JQ. Anh ta đã sử dụng sai loại sơn để làm giả bức tranh Campendonk. Bức tranh đã được một công ty mua lại và gửi nó cho một nhà khoa học pháp y nghệ thuật ở London. Ông xác định được một loại sơn không được sử dụng khi Campendonk còn sống.</w:t>
      </w:r>
      <w:r>
        <w:br/>
      </w:r>
      <w:r>
        <w:t>NR. Thật là bất cẩn! Chuyện gì đã xảy ra với Beltracchi?</w:t>
      </w:r>
      <w:r>
        <w:br/>
      </w:r>
      <w:r>
        <w:t>JQ. Anh ta bị truy tố và bị tống vào tù sáu năm.</w:t>
      </w:r>
      <w:r>
        <w:br/>
      </w:r>
      <w:r>
        <w:t>NR. Cảnh sát xác định 58 bức tranh của ông là giả mạo và một số bức khác đang được các chuyên gia kiểm tra. Có còn nữa không?</w:t>
      </w:r>
      <w:r>
        <w:br/>
      </w:r>
      <w:r>
        <w:t>JQ. Bản thân Beltracchi tuyên bố rằng ông đã giả mạo hàng trăm bức tranh, nhưng ông không nói đó là bức nào, vì vậy chúng có thể không bao giờ bị phát hiện.</w:t>
      </w:r>
      <w:r>
        <w:br/>
      </w:r>
      <w:r>
        <w:t>NR. Anh ta đã làm gì với số tiền kiếm được từ việc làm giả?</w:t>
      </w:r>
      <w:r>
        <w:br/>
      </w:r>
      <w:r>
        <w:t>JQ. Anh ấy đã tiêu rất nhiều tiền, nhưng một phần sẽ được trả lại cho những người đã mua đồ giả của anh ấy.</w:t>
      </w:r>
      <w:r>
        <w:br/>
      </w:r>
      <w:r>
        <w:t>NR. Anh ấy vẫn vẽ theo phong cách của các họa sĩ nổi tiếng chứ?</w:t>
      </w:r>
      <w:r>
        <w:br/>
      </w:r>
      <w:r>
        <w:t>JQ. Đúng, nhưng bây giờ anh ấy ký tên lên các bức tranh bằng chính tên mình.</w:t>
      </w:r>
      <w:r>
        <w:br/>
      </w:r>
      <w:r>
        <w:rPr>
          <w:b/>
        </w:rPr>
        <w:t>Gợi ý:</w:t>
      </w:r>
      <w:r>
        <w:br/>
      </w:r>
      <w:r>
        <w:t>In my opinion, it’s right to send Beltracchi to prison because he is a forger, and he has fooled the art world for over thirty years.</w:t>
      </w:r>
      <w:r>
        <w:br/>
      </w:r>
      <w:r>
        <w:rPr>
          <w:b/>
        </w:rPr>
        <w:t>Hướng dẫn dịch:</w:t>
      </w:r>
      <w:r>
        <w:br/>
      </w:r>
      <w:r>
        <w:t>Theo tôi, tống Beltracchi vào tù là đúng đắn vì ông ta là một kẻ giả danh, và ông ta đã lừa dối thế giới nghệ thuật trong hơn ba mươi năm.</w:t>
      </w:r>
      <w:r>
        <w:br/>
      </w:r>
      <w:r>
        <w:rPr>
          <w:b/>
        </w:rPr>
      </w:r>
      <w:r>
        <w:br/>
      </w:r>
      <w:r>
        <w:rPr>
          <w:b/>
        </w:rPr>
        <w:t>3 (trang 86 Tiếng Anh 11 Friends Global)</w:t>
      </w:r>
      <w:r>
        <w:t>:</w:t>
      </w:r>
      <w:r>
        <w:t xml:space="preserve"> </w:t>
      </w:r>
      <w:r>
        <w:t>Match the highlighted passive forms in the article with 1-9 below. Then find two examples of 9. (Nối các dạng bị động được đánh dấu trong bài viết với 1-9 bên dưới. Sau đó tìm hai ví dụ về 9)</w:t>
      </w:r>
      <w:r>
        <w:br/>
      </w:r>
      <w:r>
        <w:br/>
      </w:r>
      <w:r>
        <w:br/>
      </w:r>
      <w:r>
        <w:br/>
      </w:r>
      <w:r>
        <w:br/>
      </w:r>
      <w:r>
        <w:t>1. present simple passive</w:t>
      </w:r>
      <w:r>
        <w:br/>
      </w:r>
      <w:r>
        <w:br/>
      </w:r>
      <w:r>
        <w:br/>
      </w:r>
      <w:r>
        <w:t>2. present continuous passive</w:t>
      </w:r>
      <w:r>
        <w:br/>
      </w:r>
      <w:r>
        <w:br/>
      </w:r>
      <w:r>
        <w:br/>
      </w:r>
      <w:r>
        <w:t>3. past simple passive</w:t>
      </w:r>
      <w:r>
        <w:br/>
      </w:r>
      <w:r>
        <w:br/>
      </w:r>
      <w:r>
        <w:br/>
      </w:r>
      <w:r>
        <w:br/>
      </w:r>
      <w:r>
        <w:br/>
      </w:r>
      <w:r>
        <w:t>4. past continuous passive</w:t>
      </w:r>
      <w:r>
        <w:br/>
      </w:r>
      <w:r>
        <w:br/>
      </w:r>
      <w:r>
        <w:br/>
      </w:r>
      <w:r>
        <w:t>5. present perfect passive</w:t>
      </w:r>
      <w:r>
        <w:br/>
      </w:r>
      <w:r>
        <w:br/>
      </w:r>
      <w:r>
        <w:br/>
      </w:r>
      <w:r>
        <w:t>6. past perfect passive</w:t>
      </w:r>
      <w:r>
        <w:br/>
      </w:r>
      <w:r>
        <w:br/>
      </w:r>
      <w:r>
        <w:br/>
      </w:r>
      <w:r>
        <w:br/>
      </w:r>
      <w:r>
        <w:br/>
      </w:r>
      <w:r>
        <w:t>7. will + passive</w:t>
      </w:r>
      <w:r>
        <w:br/>
      </w:r>
      <w:r>
        <w:br/>
      </w:r>
      <w:r>
        <w:br/>
      </w:r>
      <w:r>
        <w:t>8. modal verb + passive</w:t>
      </w:r>
      <w:r>
        <w:br/>
      </w:r>
      <w:r>
        <w:br/>
      </w:r>
      <w:r>
        <w:br/>
      </w:r>
      <w:r>
        <w:t>9. by + agent</w:t>
      </w:r>
      <w:r>
        <w:br/>
      </w:r>
      <w:r>
        <w:br/>
      </w:r>
      <w:r>
        <w:br/>
      </w:r>
      <w:r>
        <w:br/>
      </w:r>
      <w:r>
        <w:br/>
      </w:r>
      <w:r>
        <w:rPr>
          <w:b/>
        </w:rPr>
        <w:t>Đáp án:</w:t>
      </w:r>
      <w:r>
        <w:br/>
      </w:r>
      <w:r>
        <w:t>1. present simple passive: "are not signed"</w:t>
      </w:r>
      <w:r>
        <w:br/>
      </w:r>
      <w:r>
        <w:t>2. present continuous passive: "are being examined by"</w:t>
      </w:r>
      <w:r>
        <w:br/>
      </w:r>
      <w:r>
        <w:t>3. past simple passive: "was he finally caught"</w:t>
      </w:r>
      <w:r>
        <w:br/>
      </w:r>
      <w:r>
        <w:t>4. past continuous passive: "wasn't being used"</w:t>
      </w:r>
      <w:r>
        <w:br/>
      </w:r>
      <w:r>
        <w:t>5. present perfect passive: "have been identified"</w:t>
      </w:r>
      <w:r>
        <w:br/>
      </w:r>
      <w:r>
        <w:t>6. past perfect passive: "had been bought by a company"</w:t>
      </w:r>
      <w:r>
        <w:br/>
      </w:r>
      <w:r>
        <w:t>7. will + passive: "will be returned"</w:t>
      </w:r>
      <w:r>
        <w:br/>
      </w:r>
      <w:r>
        <w:t>8. modal verb + passive: "might never be discovered"</w:t>
      </w:r>
      <w:r>
        <w:br/>
      </w:r>
      <w:r>
        <w:t>9. by + agent: "had been bought by a company" and "will be returned"</w:t>
      </w:r>
      <w:r>
        <w:br/>
      </w:r>
      <w:r>
        <w:rPr>
          <w:b/>
        </w:rPr>
      </w:r>
      <w:r>
        <w:br/>
      </w:r>
      <w:r>
        <w:rPr>
          <w:b/>
        </w:rPr>
        <w:t>4 (trang 86 Tiếng Anh 11 Friends Global)</w:t>
      </w:r>
      <w:r>
        <w:t>:</w:t>
      </w:r>
      <w:r>
        <w:t xml:space="preserve"> </w:t>
      </w:r>
      <w:r>
        <w:t>Read the Learn this! box. Make the active sentences passive. Use “by” where necessary. (Đọc Learn this. Biến câu chủ động thành câu bị động. Sử dụng “by” khi cần thiết)</w:t>
      </w:r>
      <w:r>
        <w:br/>
      </w:r>
      <w:r>
        <w:t>1. William Shakespeare wrote Macbeth.</w:t>
      </w:r>
      <w:r>
        <w:br/>
      </w:r>
      <w:r>
        <w:t>2. They are performing a ballet at the concert hall this evening.</w:t>
      </w:r>
      <w:r>
        <w:br/>
      </w:r>
      <w:r>
        <w:t>3. Does Lady Gaga design the costumes?</w:t>
      </w:r>
      <w:r>
        <w:br/>
      </w:r>
      <w:r>
        <w:t>4. How many Hobbit films have they made?</w:t>
      </w:r>
      <w:r>
        <w:br/>
      </w:r>
      <w:r>
        <w:t>5. The artist ought to sign the painting.</w:t>
      </w:r>
      <w:r>
        <w:br/>
      </w:r>
      <w:r>
        <w:t>6. Thousands of people will visit the gallery this year.</w:t>
      </w:r>
      <w:r>
        <w:br/>
      </w:r>
      <w:r>
        <w:rPr>
          <w:b/>
        </w:rPr>
        <w:t>Đáp án:</w:t>
      </w:r>
      <w:r>
        <w:br/>
      </w:r>
      <w:r>
        <w:t>1. Macbeth was written by William Shakespeare.</w:t>
      </w:r>
      <w:r>
        <w:br/>
      </w:r>
      <w:r>
        <w:t>2. A ballet is being performed at the concert hall this evening.</w:t>
      </w:r>
      <w:r>
        <w:br/>
      </w:r>
      <w:r>
        <w:t>3. Are the costumes designed by Lady Gaga?</w:t>
      </w:r>
      <w:r>
        <w:br/>
      </w:r>
      <w:r>
        <w:t>4. How many Hobbit films have been made?</w:t>
      </w:r>
      <w:r>
        <w:br/>
      </w:r>
      <w:r>
        <w:t>5. The painting ought to be signed by the artist.</w:t>
      </w:r>
      <w:r>
        <w:br/>
      </w:r>
      <w:r>
        <w:t>6. The gallery will be visited by thousands of people this year.</w:t>
      </w:r>
      <w:r>
        <w:br/>
      </w:r>
      <w:r>
        <w:rPr>
          <w:b/>
        </w:rPr>
        <w:t>Giải thích:</w:t>
      </w:r>
      <w:r>
        <w:br/>
      </w:r>
      <w:r>
        <w:t>Cấu trúc chung thể bị động: tobe + V3/ed</w:t>
      </w:r>
      <w:r>
        <w:br/>
      </w:r>
      <w:r>
        <w:t>Không dùng “by” khi đối tượng thực hiện không được xác định cụ thể.</w:t>
      </w:r>
      <w:r>
        <w:br/>
      </w:r>
      <w:r>
        <w:rPr>
          <w:b/>
        </w:rPr>
        <w:t>Hướng dẫn dịch:</w:t>
      </w:r>
      <w:r>
        <w:br/>
      </w:r>
      <w:r>
        <w:t>A. Câu chủ động</w:t>
      </w:r>
      <w:r>
        <w:br/>
      </w:r>
      <w:r>
        <w:t>1. William Shakespeare đã viết Macbeth.</w:t>
      </w:r>
      <w:r>
        <w:br/>
      </w:r>
      <w:r>
        <w:t>2. Tối nay họ biểu diễn múa ba-lê ở phòng hòa nhạc.</w:t>
      </w:r>
      <w:r>
        <w:br/>
      </w:r>
      <w:r>
        <w:t>3. Lady Gaga có thiết kế trang phục không?</w:t>
      </w:r>
      <w:r>
        <w:br/>
      </w:r>
      <w:r>
        <w:t>4. Họ đã làm bao nhiêu bộ phim Hobbit?</w:t>
      </w:r>
      <w:r>
        <w:br/>
      </w:r>
      <w:r>
        <w:t>5. Họa sĩ phải ký vào bức tranh.</w:t>
      </w:r>
      <w:r>
        <w:br/>
      </w:r>
      <w:r>
        <w:t>6. Hàng nghìn người sẽ ghé thăm phòng trưng bày năm nay.</w:t>
      </w:r>
      <w:r>
        <w:br/>
      </w:r>
      <w:r>
        <w:t>B. Câu bị động</w:t>
      </w:r>
      <w:r>
        <w:br/>
      </w:r>
      <w:r>
        <w:t>1. Macbeth được viết bởi William Shakespeare.</w:t>
      </w:r>
      <w:r>
        <w:br/>
      </w:r>
      <w:r>
        <w:t>2. Tối nay một vở ballet sẽ được biểu diễn tại phòng hòa nhạc.</w:t>
      </w:r>
      <w:r>
        <w:br/>
      </w:r>
      <w:r>
        <w:t>3. Trang phục có phải do Lady Gaga thiết kế không?</w:t>
      </w:r>
      <w:r>
        <w:br/>
      </w:r>
      <w:r>
        <w:t>4. Có bao nhiêu bộ phim Hobbit đã được thực hiện?</w:t>
      </w:r>
      <w:r>
        <w:br/>
      </w:r>
      <w:r>
        <w:t>5. Bức tranh phải có chữ ký của họa sĩ.</w:t>
      </w:r>
      <w:r>
        <w:br/>
      </w:r>
      <w:r>
        <w:t>6. Phòng trưng bày sẽ được hàng nghìn người ghé thăm trong năm nay.</w:t>
      </w:r>
      <w:r>
        <w:br/>
      </w:r>
      <w:r>
        <w:rPr>
          <w:b/>
        </w:rPr>
      </w:r>
      <w:r>
        <w:br/>
      </w:r>
      <w:r>
        <w:rPr>
          <w:b/>
        </w:rPr>
        <w:t>5 (trang 86 Tiếng Anh 11 Friends Global)</w:t>
      </w:r>
      <w:r>
        <w:t>:</w:t>
      </w:r>
      <w:r>
        <w:t xml:space="preserve"> Complete the text with the verbs in brackets. Use active or passive verbs, as appropriate. (Hoàn thành văn bản với các động từ trong ngoặc. Sử dụng động từ chủ động hoặc bị động, nếu thích hợp)</w:t>
      </w:r>
      <w:r>
        <w:br/>
      </w:r>
      <w:r>
        <w:t>John Myatt is a British artist. He makes copies of famous works of art, but they (1) (not sell) as originals. They (2) (paint) with ordinary decorator’s paint, and the word ‘fake’ (3) (write) on the back. But it wasn’t always like that. In the 1990s, Myatt (4) (forge) about 200 paintings</w:t>
      </w:r>
      <w:r>
        <w:t>. In</w:t>
      </w:r>
      <w:r>
        <w:t xml:space="preserve"> 1998, he (5) (catch) and (6) (send) to prison for a year. Since his release from jail, Myatt (7) (be) very successful, and his paintings (8) (buy) by wealthy people all over the world. He (9) (be) now a rich man!</w:t>
      </w:r>
      <w:r>
        <w:br/>
      </w:r>
      <w:r>
        <w:rPr>
          <w:b/>
        </w:rPr>
        <w:t>Đáp án:</w:t>
      </w:r>
      <w:r>
        <w:br/>
      </w:r>
      <w:r>
        <w:br/>
      </w:r>
      <w:r>
        <w:br/>
      </w:r>
      <w:r>
        <w:br/>
      </w:r>
      <w:r>
        <w:br/>
      </w:r>
      <w:r>
        <w:t>1. are not sold</w:t>
      </w:r>
      <w:r>
        <w:br/>
      </w:r>
      <w:r>
        <w:br/>
      </w:r>
      <w:r>
        <w:br/>
      </w:r>
      <w:r>
        <w:t>2. are painted</w:t>
      </w:r>
      <w:r>
        <w:br/>
      </w:r>
      <w:r>
        <w:br/>
      </w:r>
      <w:r>
        <w:br/>
      </w:r>
      <w:r>
        <w:t>3. is written</w:t>
      </w:r>
      <w:r>
        <w:br/>
      </w:r>
      <w:r>
        <w:br/>
      </w:r>
      <w:r>
        <w:br/>
      </w:r>
      <w:r>
        <w:br/>
      </w:r>
      <w:r>
        <w:br/>
      </w:r>
      <w:r>
        <w:t>4. forged</w:t>
      </w:r>
      <w:r>
        <w:br/>
      </w:r>
      <w:r>
        <w:br/>
      </w:r>
      <w:r>
        <w:br/>
      </w:r>
      <w:r>
        <w:t>5. was caught</w:t>
      </w:r>
      <w:r>
        <w:br/>
      </w:r>
      <w:r>
        <w:br/>
      </w:r>
      <w:r>
        <w:br/>
      </w:r>
      <w:r>
        <w:t>6. was sent</w:t>
      </w:r>
      <w:r>
        <w:br/>
      </w:r>
      <w:r>
        <w:br/>
      </w:r>
      <w:r>
        <w:br/>
      </w:r>
      <w:r>
        <w:br/>
      </w:r>
      <w:r>
        <w:br/>
      </w:r>
      <w:r>
        <w:t>7. has been</w:t>
      </w:r>
      <w:r>
        <w:br/>
      </w:r>
      <w:r>
        <w:br/>
      </w:r>
      <w:r>
        <w:br/>
      </w:r>
      <w:r>
        <w:t>8. are bought</w:t>
      </w:r>
      <w:r>
        <w:br/>
      </w:r>
      <w:r>
        <w:br/>
      </w:r>
      <w:r>
        <w:br/>
      </w:r>
      <w:r>
        <w:t>9. is</w:t>
      </w:r>
      <w:r>
        <w:br/>
      </w:r>
      <w:r>
        <w:br/>
      </w:r>
      <w:r>
        <w:br/>
      </w:r>
      <w:r>
        <w:br/>
      </w:r>
      <w:r>
        <w:br/>
      </w:r>
      <w:r>
        <w:rPr>
          <w:b/>
        </w:rPr>
        <w:t>Giải thích:</w:t>
      </w:r>
      <w:r>
        <w:br/>
      </w:r>
      <w:r>
        <w:t>Vị trí 9: thì hiện tại đơn dạng chủ động: S + Vs/es</w:t>
      </w:r>
      <w:r>
        <w:br/>
      </w:r>
      <w:r>
        <w:t>Vị trí 1, 2, 3, 8: thì hiện tại đơn dạng bị động: S + am / is / are + V3/ed</w:t>
      </w:r>
      <w:r>
        <w:br/>
      </w:r>
      <w:r>
        <w:t>Vị trí 4: thì quá khứ đơn dạng chủ động: S + V2/ed</w:t>
      </w:r>
      <w:r>
        <w:br/>
      </w:r>
      <w:r>
        <w:t>Vị trí 5, 6: thì quá khứ đơn dạng bị động: S + was / were V3/ed</w:t>
      </w:r>
      <w:r>
        <w:br/>
      </w:r>
      <w:r>
        <w:t>Vị trí 7: thì hiện tại hoàn thành dấu hiệu “since”: S + have / has + V3/ed</w:t>
      </w:r>
      <w:r>
        <w:br/>
      </w:r>
      <w:r>
        <w:rPr>
          <w:b/>
        </w:rPr>
        <w:t>Hướng dẫn dịch:</w:t>
      </w:r>
      <w:r>
        <w:br/>
      </w:r>
      <w:r>
        <w:t>John Myatt là một nghệ sĩ người Anh. Anh ấy sao chép các tác phẩm nghệ thuật nổi tiếng, nhưng chúng không được bán như bản gốc. Chúng được sơn bằng sơn trang trí thông thường và chữ 'giả' được viết ở mặt sau. Nhưng không phải lúc nào cũng như vậy. Vào những năm 1990, Myatt làm giả khoảng 200 bức tranh. Năm 1998, anh ta bị bắt và bị tống vào tù một năm. Kể từ khi ra tù, Myatt đã thành công, và những bức tranh của anh ta được mua bởi những người giàu có trên khắp thế giới. Ông bây giờ là một người đàn ông giàu có!</w:t>
      </w:r>
      <w:r>
        <w:br/>
      </w:r>
      <w:r>
        <w:rPr>
          <w:b/>
        </w:rPr>
      </w:r>
      <w:r>
        <w:br/>
      </w:r>
      <w:r>
        <w:rPr>
          <w:b/>
        </w:rPr>
        <w:t>6 (trang 86 Tiếng Anh 11 Friends Global)</w:t>
      </w:r>
      <w:r>
        <w:t>:</w:t>
      </w:r>
      <w:r>
        <w:t xml:space="preserve"> </w:t>
      </w:r>
      <w:r>
        <w:t>SPEAKING Work in pairs. Use the passive form of the verbs below to ask and answer five questions about famous works of art. (Làm việc theo cặp. Sử dụng dạng bị động của các động từ dưới đây để hỏi và trả lời 5 câu hỏi về các tác phẩm nghệ thuật nổi tiếng)</w:t>
      </w:r>
      <w:r>
        <w:br/>
      </w:r>
      <w:r>
        <w:drawing>
          <wp:inline xmlns:a="http://schemas.openxmlformats.org/drawingml/2006/main" xmlns:pic="http://schemas.openxmlformats.org/drawingml/2006/picture">
            <wp:extent cx="4048124" cy="295275"/>
            <wp:docPr id="1" name="Picture 1"/>
            <wp:cNvGraphicFramePr>
              <a:graphicFrameLocks noChangeAspect="1"/>
            </wp:cNvGraphicFramePr>
            <a:graphic>
              <a:graphicData uri="http://schemas.openxmlformats.org/drawingml/2006/picture">
                <pic:pic>
                  <pic:nvPicPr>
                    <pic:cNvPr id="0" name="temp_inline_71ff765799a54736a85dfceab95335d1.jpg"/>
                    <pic:cNvPicPr/>
                  </pic:nvPicPr>
                  <pic:blipFill>
                    <a:blip r:embed="rId9"/>
                    <a:stretch>
                      <a:fillRect/>
                    </a:stretch>
                  </pic:blipFill>
                  <pic:spPr>
                    <a:xfrm>
                      <a:off x="0" y="0"/>
                      <a:ext cx="4048124" cy="295275"/>
                    </a:xfrm>
                    <a:prstGeom prst="rect"/>
                  </pic:spPr>
                </pic:pic>
              </a:graphicData>
            </a:graphic>
          </wp:inline>
        </w:drawing>
      </w:r>
      <w:r>
        <w:br/>
      </w:r>
      <w:r>
        <w:rPr>
          <w:b/>
        </w:rPr>
        <w:t>Gợi ý:</w:t>
      </w:r>
      <w:r>
        <w:br/>
      </w:r>
      <w:r>
        <w:t>A: Who was the movie "The Godfather" directed by?</w:t>
      </w:r>
      <w:r>
        <w:br/>
      </w:r>
      <w:r>
        <w:t>B: "The Godfather" was directed by Francis Ford Coppola.</w:t>
      </w:r>
      <w:r>
        <w:br/>
      </w:r>
      <w:r>
        <w:t>A: Who was the Mona Lisa painted by?</w:t>
      </w:r>
      <w:r>
        <w:br/>
      </w:r>
      <w:r>
        <w:t>B: The Mona Lisa was painted by Leonardo da Vinci.</w:t>
      </w:r>
      <w:r>
        <w:br/>
      </w:r>
      <w:r>
        <w:t>A: What was the song Yesterday sung by?</w:t>
      </w:r>
      <w:r>
        <w:br/>
      </w:r>
      <w:r>
        <w:t>B: Yesterday was sung by The Beatles.</w:t>
      </w:r>
      <w:r>
        <w:br/>
      </w:r>
      <w:r>
        <w:t>A: What was the book Animal Farm written by?</w:t>
      </w:r>
      <w:r>
        <w:br/>
      </w:r>
      <w:r>
        <w:t>B: Animal Farm was written by George Orwell.</w:t>
      </w:r>
      <w:r>
        <w:br/>
      </w:r>
      <w:r>
        <w:t>A: What was the play Romeo and Juliet composed by?</w:t>
      </w:r>
      <w:r>
        <w:br/>
      </w:r>
      <w:r>
        <w:t>B: Romeo and Juliet was composed by William Shakespeare.</w:t>
      </w:r>
      <w:r>
        <w:br/>
      </w:r>
      <w:r>
        <w:t>A: What was the famous speech "I have a dream" performed by?</w:t>
      </w:r>
      <w:r>
        <w:br/>
      </w:r>
      <w:r>
        <w:t>B: The famous speech "I have a dream" was performed by Martin Luther King Jr.</w:t>
      </w:r>
      <w:r>
        <w:br/>
      </w:r>
      <w:r>
        <w:rPr>
          <w:b/>
        </w:rPr>
        <w:t>Hướng dẫn dịch:</w:t>
      </w:r>
      <w:r>
        <w:br/>
      </w:r>
      <w:r>
        <w:t>A: Bộ phim "The Godfather" do ai đạo diễn?</w:t>
      </w:r>
      <w:r>
        <w:br/>
      </w:r>
      <w:r>
        <w:t>B: "Bố già" được đạo diễn bởi Francis Ford Coppola.</w:t>
      </w:r>
      <w:r>
        <w:br/>
      </w:r>
      <w:r>
        <w:t>A: Bức tranh Mona Lisa được vẽ bởi ai?</w:t>
      </w:r>
      <w:r>
        <w:br/>
      </w:r>
      <w:r>
        <w:t>B: Mona Lisa được vẽ bởi Leonardo da Vinci.</w:t>
      </w:r>
      <w:r>
        <w:br/>
      </w:r>
      <w:r>
        <w:t>A: Bài hát Yesterday được hát bởi ai?</w:t>
      </w:r>
      <w:r>
        <w:br/>
      </w:r>
      <w:r>
        <w:t>B: Hôm qua được hát bởi The Beatles.</w:t>
      </w:r>
      <w:r>
        <w:br/>
      </w:r>
      <w:r>
        <w:t>A: Cuốn sách Animal Farm được viết bởi ai?</w:t>
      </w:r>
      <w:r>
        <w:br/>
      </w:r>
      <w:r>
        <w:t>B: Animal Farm được viết bởi George Orwell.</w:t>
      </w:r>
      <w:r>
        <w:br/>
      </w:r>
      <w:r>
        <w:t>A: Vở kịch Romeo và Juliet được sáng tác bởi ai?</w:t>
      </w:r>
      <w:r>
        <w:br/>
      </w:r>
      <w:r>
        <w:t>B: Romeo và Juliet được sáng tác bởi William Shakespeare.</w:t>
      </w:r>
      <w:r>
        <w:br/>
      </w:r>
      <w:r>
        <w:t>A: Bài phát biểu nổi tiếng " I have a dream " được trình bày bởi ai?</w:t>
      </w:r>
      <w:r>
        <w:br/>
      </w:r>
      <w:r>
        <w:t>B: Bài diễn văn nổi tiếng " I have a dream" do Martin Luther King Jr.</w:t>
      </w:r>
      <w:r>
        <w:br/>
      </w:r>
      <w:r>
        <w:rPr>
          <w:b/>
        </w:rPr>
        <w:t>Xem thêm lời giải bài tập Tiếng Anh lớp 11 sách Friends Global hay khác:</w:t>
      </w:r>
      <w:r>
        <w:br/>
      </w:r>
      <w:r>
        <w:t>Unit 7A. Vocabulary (trang 84, 85)</w:t>
      </w:r>
      <w:r>
        <w:br/>
      </w:r>
      <w:r>
        <w:t>Unit 7C. Listening (trang 87)</w:t>
      </w:r>
      <w:r>
        <w:br/>
      </w:r>
      <w:r>
        <w:t>Unit 7D. Grammar (trang 88)</w:t>
      </w:r>
      <w:r>
        <w:br/>
      </w:r>
      <w:r>
        <w:t>Unit 7E. Word Skills (trang 89)</w:t>
      </w:r>
      <w:r>
        <w:br/>
      </w:r>
      <w:r>
        <w:t>Unit 7F. Reading (trang 90, 91)</w:t>
      </w:r>
      <w:r>
        <w:br/>
      </w:r>
      <w:r>
        <w:t>Unit 7G. Speaking (trang 92)</w:t>
      </w:r>
      <w:r>
        <w:br/>
      </w:r>
      <w:r>
        <w:t>Unit 7H. Writing (trang 93)</w:t>
      </w:r>
      <w:r>
        <w:br/>
      </w:r>
      <w:r>
        <w:t>Unit 7I. Culture (trang 94)</w:t>
      </w:r>
      <w:r>
        <w:br/>
      </w:r>
      <w:r>
        <w:t>Review Unit 7 (trang 95)</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6: High flyers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