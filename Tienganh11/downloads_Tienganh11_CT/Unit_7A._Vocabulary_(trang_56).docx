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7A. Vocabulary (trang 56)</w:t>
      </w:r>
    </w:p>
    <w:p>
      <w:r>
        <w:rPr>
          <w:b/>
        </w:rPr>
        <w:t>SBT Tiếng Anh 11 trang 56 Unit 7A. Vocabulary - Friends Global</w:t>
      </w:r>
      <w:r>
        <w:br/>
      </w:r>
      <w:r>
        <w:rPr>
          <w:b/>
        </w:rPr>
        <w:t>Talking about the arts.</w:t>
      </w:r>
      <w:r>
        <w:br/>
      </w:r>
      <w:r>
        <w:rPr>
          <w:i/>
        </w:rPr>
        <w:t>I can talk about the arts.</w:t>
      </w:r>
      <w:r>
        <w:br/>
      </w:r>
      <w:r>
        <w:rPr>
          <w:b/>
        </w:rPr>
        <w:t>1. Complete the art forms.</w:t>
      </w:r>
      <w:r>
        <w:br/>
      </w:r>
      <w:r>
        <w:rPr>
          <w:i/>
        </w:rPr>
        <w:t>(Hoàn thiện các loại hình nghệ thuật.)</w:t>
      </w:r>
      <w:r>
        <w:br/>
      </w:r>
      <w:r>
        <w:t>1 b__________</w:t>
      </w:r>
      <w:r>
        <w:br/>
      </w:r>
      <w:r>
        <w:t>2 c__________ m__________</w:t>
      </w:r>
      <w:r>
        <w:br/>
      </w:r>
      <w:r>
        <w:t>3 d__________</w:t>
      </w:r>
      <w:r>
        <w:br/>
      </w:r>
      <w:r>
        <w:t>4 m__________</w:t>
      </w:r>
      <w:r>
        <w:br/>
      </w:r>
      <w:r>
        <w:t>5 p__________</w:t>
      </w:r>
      <w:r>
        <w:br/>
      </w:r>
      <w:r>
        <w:t>6 c__________</w:t>
      </w:r>
      <w:r>
        <w:br/>
      </w:r>
      <w:r>
        <w:t>7 d__________</w:t>
      </w:r>
      <w:r>
        <w:br/>
      </w:r>
      <w:r>
        <w:t>8 m__________</w:t>
      </w:r>
      <w:r>
        <w:br/>
      </w:r>
      <w:r>
        <w:t>9 n__________</w:t>
      </w:r>
      <w:r>
        <w:br/>
      </w:r>
      <w:r>
        <w:t>10 o__________</w:t>
      </w:r>
      <w:r>
        <w:br/>
      </w:r>
      <w:r>
        <w:t>11 p__________</w:t>
      </w:r>
      <w:r>
        <w:br/>
      </w:r>
      <w:r>
        <w:t>12 p__________</w:t>
      </w:r>
      <w:r>
        <w:br/>
      </w:r>
      <w:r>
        <w:t>13 p__________ m__________</w:t>
      </w:r>
      <w:r>
        <w:br/>
      </w:r>
      <w:r>
        <w:t>14 s__________</w:t>
      </w:r>
      <w:r>
        <w:br/>
      </w:r>
      <w:r>
        <w:t>15 s__________</w:t>
      </w:r>
      <w:r>
        <w:br/>
      </w:r>
      <w:r>
        <w:drawing>
          <wp:inline xmlns:a="http://schemas.openxmlformats.org/drawingml/2006/main" xmlns:pic="http://schemas.openxmlformats.org/drawingml/2006/picture">
            <wp:extent cx="4381500" cy="2381250"/>
            <wp:docPr id="1" name="Picture 1"/>
            <wp:cNvGraphicFramePr>
              <a:graphicFrameLocks noChangeAspect="1"/>
            </wp:cNvGraphicFramePr>
            <a:graphic>
              <a:graphicData uri="http://schemas.openxmlformats.org/drawingml/2006/picture">
                <pic:pic>
                  <pic:nvPicPr>
                    <pic:cNvPr id="0" name="temp_inline_db2888ad5aad42aea6042502b141cdf1.jpg"/>
                    <pic:cNvPicPr/>
                  </pic:nvPicPr>
                  <pic:blipFill>
                    <a:blip r:embed="rId9"/>
                    <a:stretch>
                      <a:fillRect/>
                    </a:stretch>
                  </pic:blipFill>
                  <pic:spPr>
                    <a:xfrm>
                      <a:off x="0" y="0"/>
                      <a:ext cx="4381500" cy="2381250"/>
                    </a:xfrm>
                    <a:prstGeom prst="rect"/>
                  </pic:spPr>
                </pic:pic>
              </a:graphicData>
            </a:graphic>
          </wp:inline>
        </w:drawing>
      </w:r>
      <w:r>
        <w:br/>
      </w:r>
      <w:r>
        <w:rPr>
          <w:b/>
        </w:rPr>
        <w:t>Lời giải chi tiết:</w:t>
      </w:r>
      <w:r>
        <w:br/>
      </w:r>
      <w:r>
        <w:t>1 ballet: múa ba lê</w:t>
      </w:r>
      <w:r>
        <w:br/>
      </w:r>
      <w:r>
        <w:t xml:space="preserve">2 classical music: nhạc cổ điển </w:t>
      </w:r>
      <w:r>
        <w:br/>
      </w:r>
      <w:r>
        <w:t>3 dance: nhảy</w:t>
      </w:r>
      <w:r>
        <w:br/>
      </w:r>
      <w:r>
        <w:t>4 mime: kịch câm</w:t>
      </w:r>
      <w:r>
        <w:br/>
      </w:r>
      <w:r>
        <w:t xml:space="preserve">5 poem: thơ </w:t>
      </w:r>
      <w:r>
        <w:br/>
      </w:r>
      <w:r>
        <w:t xml:space="preserve">6 cartoon: hoạt hình </w:t>
      </w:r>
      <w:r>
        <w:br/>
      </w:r>
      <w:r>
        <w:t xml:space="preserve">7 drawing: vẽ </w:t>
      </w:r>
      <w:r>
        <w:br/>
      </w:r>
      <w:r>
        <w:t xml:space="preserve">8 musical: nhạc </w:t>
      </w:r>
      <w:r>
        <w:br/>
      </w:r>
      <w:r>
        <w:t>9 novel: tiểu thuyết</w:t>
      </w:r>
      <w:r>
        <w:br/>
      </w:r>
      <w:r>
        <w:t xml:space="preserve">10 opera: hát opera </w:t>
      </w:r>
      <w:r>
        <w:br/>
      </w:r>
      <w:r>
        <w:t xml:space="preserve">11 painting: vẽ tranh </w:t>
      </w:r>
      <w:r>
        <w:br/>
      </w:r>
      <w:r>
        <w:t xml:space="preserve">12 play: kịch </w:t>
      </w:r>
      <w:r>
        <w:br/>
      </w:r>
      <w:r>
        <w:t>13 pop music: nhạc pop</w:t>
      </w:r>
      <w:r>
        <w:br/>
      </w:r>
      <w:r>
        <w:t xml:space="preserve">14 sculpture: điêu khắc </w:t>
      </w:r>
      <w:r>
        <w:br/>
      </w:r>
      <w:r>
        <w:t>15 sitcom: phim sitcom</w:t>
      </w:r>
      <w:r>
        <w:br/>
      </w:r>
      <w:r>
        <w:rPr>
          <w:b/>
        </w:rPr>
        <w:t>2. Complete the sentences with types of artist.</w:t>
      </w:r>
      <w:r>
        <w:br/>
      </w:r>
      <w:r>
        <w:rPr>
          <w:i/>
        </w:rPr>
        <w:t>(Hoàn thành các câu với các loại nghệ sĩ.)</w:t>
      </w:r>
      <w:r>
        <w:br/>
      </w:r>
      <w:r>
        <w:t>1 A playwright writes plays.</w:t>
      </w:r>
      <w:r>
        <w:br/>
      </w:r>
      <w:r>
        <w:rPr>
          <w:i/>
        </w:rPr>
        <w:t>(Một nhà viết kịch viết kịch.)</w:t>
      </w:r>
      <w:r>
        <w:br/>
      </w:r>
      <w:r>
        <w:t>2 _________ choreographs dances.</w:t>
      </w:r>
      <w:r>
        <w:br/>
      </w:r>
      <w:r>
        <w:t>3 _________ performs in operas.</w:t>
      </w:r>
      <w:r>
        <w:br/>
      </w:r>
      <w:r>
        <w:t>4 _________ directs films and plays.</w:t>
      </w:r>
      <w:r>
        <w:br/>
      </w:r>
      <w:r>
        <w:t>5 _________ sings in a band.</w:t>
      </w:r>
      <w:r>
        <w:br/>
      </w:r>
      <w:r>
        <w:t>6 _________ conducts an orchestra.</w:t>
      </w:r>
      <w:r>
        <w:br/>
      </w:r>
      <w:r>
        <w:t>7 _________ paints pictures.</w:t>
      </w:r>
      <w:r>
        <w:br/>
      </w:r>
      <w:r>
        <w:t>8 _________ acts in plays and films.</w:t>
      </w:r>
      <w:r>
        <w:br/>
      </w:r>
      <w:r>
        <w:t>9 _________ writes novels.</w:t>
      </w:r>
      <w:r>
        <w:br/>
      </w:r>
      <w:r>
        <w:t>10 _________ carves statues and creates sculptures.</w:t>
      </w:r>
      <w:r>
        <w:br/>
      </w:r>
      <w:r>
        <w:rPr>
          <w:b/>
        </w:rPr>
        <w:t>Lời giải chi tiết:</w:t>
      </w:r>
      <w:r>
        <w:br/>
      </w:r>
      <w:r>
        <w:drawing>
          <wp:inline xmlns:a="http://schemas.openxmlformats.org/drawingml/2006/main" xmlns:pic="http://schemas.openxmlformats.org/drawingml/2006/picture">
            <wp:extent cx="7324724" cy="733425"/>
            <wp:docPr id="2" name="Picture 2"/>
            <wp:cNvGraphicFramePr>
              <a:graphicFrameLocks noChangeAspect="1"/>
            </wp:cNvGraphicFramePr>
            <a:graphic>
              <a:graphicData uri="http://schemas.openxmlformats.org/drawingml/2006/picture">
                <pic:pic>
                  <pic:nvPicPr>
                    <pic:cNvPr id="0" name="temp_inline_63eb278febe1486b951d451a2d223210.jpg"/>
                    <pic:cNvPicPr/>
                  </pic:nvPicPr>
                  <pic:blipFill>
                    <a:blip r:embed="rId10"/>
                    <a:stretch>
                      <a:fillRect/>
                    </a:stretch>
                  </pic:blipFill>
                  <pic:spPr>
                    <a:xfrm>
                      <a:off x="0" y="0"/>
                      <a:ext cx="7324724" cy="733425"/>
                    </a:xfrm>
                    <a:prstGeom prst="rect"/>
                  </pic:spPr>
                </pic:pic>
              </a:graphicData>
            </a:graphic>
          </wp:inline>
        </w:drawing>
      </w:r>
      <w:r>
        <w:br/>
      </w:r>
      <w:r>
        <w:t xml:space="preserve">2 </w:t>
      </w:r>
      <w:r>
        <w:rPr>
          <w:b/>
        </w:rPr>
        <w:t>A choreographer</w:t>
      </w:r>
      <w:r>
        <w:t xml:space="preserve"> choreographs dances.</w:t>
      </w:r>
      <w:r>
        <w:br/>
      </w:r>
      <w:r>
        <w:rPr>
          <w:i/>
        </w:rPr>
        <w:t>(Một biên đạo múa biên đạo các điệu nhảy.)</w:t>
      </w:r>
      <w:r>
        <w:br/>
      </w:r>
      <w:r>
        <w:t xml:space="preserve">3 </w:t>
      </w:r>
      <w:r>
        <w:rPr>
          <w:b/>
        </w:rPr>
        <w:t>An opera singer</w:t>
      </w:r>
      <w:r>
        <w:t xml:space="preserve"> performs in operas.</w:t>
      </w:r>
      <w:r>
        <w:br/>
      </w:r>
      <w:r>
        <w:rPr>
          <w:i/>
        </w:rPr>
        <w:t>(Một ca sĩ opera biểu diễn trong vở opera.)</w:t>
      </w:r>
      <w:r>
        <w:br/>
      </w:r>
      <w:r>
        <w:t xml:space="preserve">4 </w:t>
      </w:r>
      <w:r>
        <w:rPr>
          <w:b/>
        </w:rPr>
        <w:t>A director</w:t>
      </w:r>
      <w:r>
        <w:t xml:space="preserve"> directs films and plays.</w:t>
      </w:r>
      <w:r>
        <w:br/>
      </w:r>
      <w:r>
        <w:rPr>
          <w:i/>
        </w:rPr>
        <w:t>(Đạo diễn chỉ đạo phim và kịch.)</w:t>
      </w:r>
      <w:r>
        <w:br/>
      </w:r>
      <w:r>
        <w:t xml:space="preserve">5 </w:t>
      </w:r>
      <w:r>
        <w:rPr>
          <w:b/>
        </w:rPr>
        <w:t>A pop singer</w:t>
      </w:r>
      <w:r>
        <w:t xml:space="preserve"> sings in a band.</w:t>
      </w:r>
      <w:r>
        <w:br/>
      </w:r>
      <w:r>
        <w:rPr>
          <w:i/>
        </w:rPr>
        <w:t>(Một ca sĩ nhạc pop hát trong một ban nhạc.)</w:t>
      </w:r>
      <w:r>
        <w:br/>
      </w:r>
      <w:r>
        <w:t xml:space="preserve">6 </w:t>
      </w:r>
      <w:r>
        <w:rPr>
          <w:b/>
        </w:rPr>
        <w:t>A conductor</w:t>
      </w:r>
      <w:r>
        <w:t xml:space="preserve"> conducts an orchestra.</w:t>
      </w:r>
      <w:r>
        <w:br/>
      </w:r>
      <w:r>
        <w:rPr>
          <w:i/>
        </w:rPr>
        <w:t>(Một nhạc trưởng chỉ huy một dàn nhạc.)</w:t>
      </w:r>
      <w:r>
        <w:br/>
      </w:r>
      <w:r>
        <w:t xml:space="preserve">7 </w:t>
      </w:r>
      <w:r>
        <w:rPr>
          <w:b/>
        </w:rPr>
        <w:t>A painter</w:t>
      </w:r>
      <w:r>
        <w:t xml:space="preserve"> paints pictures.</w:t>
      </w:r>
      <w:r>
        <w:br/>
      </w:r>
      <w:r>
        <w:rPr>
          <w:i/>
        </w:rPr>
        <w:t>(Một họa sĩ vẽ tranh.)</w:t>
      </w:r>
      <w:r>
        <w:br/>
      </w:r>
      <w:r>
        <w:t xml:space="preserve">8 </w:t>
      </w:r>
      <w:r>
        <w:rPr>
          <w:b/>
        </w:rPr>
        <w:t>An actor</w:t>
      </w:r>
      <w:r>
        <w:t xml:space="preserve"> acts in plays and films.</w:t>
      </w:r>
      <w:r>
        <w:br/>
      </w:r>
      <w:r>
        <w:rPr>
          <w:i/>
        </w:rPr>
        <w:t>(Diễn viên đóng kịch và đóng phim.)</w:t>
      </w:r>
      <w:r>
        <w:br/>
      </w:r>
      <w:r>
        <w:t xml:space="preserve">9 </w:t>
      </w:r>
      <w:r>
        <w:rPr>
          <w:b/>
        </w:rPr>
        <w:t>A novelist</w:t>
      </w:r>
      <w:r>
        <w:t xml:space="preserve"> writes novels.</w:t>
      </w:r>
      <w:r>
        <w:br/>
      </w:r>
      <w:r>
        <w:rPr>
          <w:i/>
        </w:rPr>
        <w:t>(Một tiểu thuyết gia viết tiểu thuyết.)</w:t>
      </w:r>
      <w:r>
        <w:br/>
      </w:r>
      <w:r>
        <w:t xml:space="preserve">10 </w:t>
      </w:r>
      <w:r>
        <w:rPr>
          <w:b/>
        </w:rPr>
        <w:t>A sculptor</w:t>
      </w:r>
      <w:r>
        <w:t xml:space="preserve"> carves statues and creates sculptures.</w:t>
      </w:r>
      <w:r>
        <w:br/>
      </w:r>
      <w:r>
        <w:rPr>
          <w:i/>
        </w:rPr>
        <w:t>(Một nhà điêu khắc tạc tượng và tạo ra tác phẩm điêu khắc.)</w:t>
      </w:r>
      <w:r>
        <w:br/>
      </w:r>
      <w:r>
        <w:rPr>
          <w:b/>
        </w:rPr>
        <w:t>3. Listen to three speakers talking about art forms that they study. Match speakers 1-3 with sentences A-D. There is one extra sentence.</w:t>
      </w:r>
      <w:r>
        <w:br/>
      </w:r>
      <w:r>
        <w:rPr>
          <w:i/>
        </w:rPr>
        <w:t>(Hãy nghe ba diễn giả nói về các loại hình nghệ thuật mà họ nghiên cứu. Nối người nói từ 1-3 với câu A-D. Có một câu bị thừa.)</w:t>
      </w:r>
      <w:r>
        <w:br/>
      </w:r>
      <w:r>
        <w:t>Which speaker …</w:t>
      </w:r>
      <w:r>
        <w:br/>
      </w:r>
      <w:r>
        <w:t>A already earns some money from his / her artistic skills? ☐</w:t>
      </w:r>
      <w:r>
        <w:br/>
      </w:r>
      <w:r>
        <w:t>B describes an old and a new artistic skill that have a connection with each other? ☐</w:t>
      </w:r>
      <w:r>
        <w:br/>
      </w:r>
      <w:r>
        <w:t>C wants to experiment with different performance ideas in his / her chosen art form? ☐</w:t>
      </w:r>
      <w:r>
        <w:br/>
      </w:r>
      <w:r>
        <w:t>D says that his / her art form is not appreciated by many people? ☐</w:t>
      </w:r>
      <w:r>
        <w:br/>
      </w:r>
      <w:r>
        <w:rPr>
          <w:b/>
        </w:rPr>
        <w:t>Phương pháp giải:</w:t>
      </w:r>
      <w:r>
        <w:br/>
      </w:r>
      <w:r>
        <w:rPr>
          <w:b/>
        </w:rPr>
        <w:t>Bài nghe</w:t>
      </w:r>
      <w:r>
        <w:br/>
      </w:r>
      <w:r>
        <w:rPr>
          <w:b/>
        </w:rPr>
        <w:t>Interviewer</w:t>
      </w:r>
      <w:r>
        <w:rPr>
          <w:i/>
        </w:rPr>
        <w:t xml:space="preserve">: </w:t>
      </w:r>
      <w:r>
        <w:t>You’re a dance student, aren’t you, Ella? What kind of dance do you study and why?</w:t>
      </w:r>
      <w:r>
        <w:br/>
      </w:r>
      <w:r>
        <w:rPr>
          <w:b/>
        </w:rPr>
        <w:t>Ella</w:t>
      </w:r>
      <w:r>
        <w:rPr>
          <w:i/>
        </w:rPr>
        <w:t>:</w:t>
      </w:r>
      <w:r>
        <w:t xml:space="preserve"> I’m training as a ballet dancer, but I also study music. I love the movement of dance combined with the music. When a ballet is performed, the music plays such an important role. Some of the great classical composers wrote wonderful music just for dance.</w:t>
      </w:r>
      <w:r>
        <w:br/>
      </w:r>
      <w:r>
        <w:rPr>
          <w:b/>
        </w:rPr>
        <w:t>Interviewer</w:t>
      </w:r>
      <w:r>
        <w:rPr>
          <w:i/>
        </w:rPr>
        <w:t xml:space="preserve">: </w:t>
      </w:r>
      <w:r>
        <w:t>What kind of dance career do you hope to have in the future?</w:t>
      </w:r>
      <w:r>
        <w:br/>
      </w:r>
      <w:r>
        <w:rPr>
          <w:b/>
        </w:rPr>
        <w:t>Ella</w:t>
      </w:r>
      <w:r>
        <w:rPr>
          <w:i/>
        </w:rPr>
        <w:t>:</w:t>
      </w:r>
      <w:r>
        <w:t xml:space="preserve"> I would like to work in a small, modern company where new combinations of dance and music are created. And I would like to choreograph ballets as well as perform them.</w:t>
      </w:r>
      <w:r>
        <w:br/>
      </w:r>
      <w:r>
        <w:rPr>
          <w:b/>
        </w:rPr>
        <w:t>2</w:t>
      </w:r>
      <w:r>
        <w:br/>
      </w:r>
      <w:r>
        <w:rPr>
          <w:b/>
        </w:rPr>
        <w:t>Interviewer</w:t>
      </w:r>
      <w:r>
        <w:rPr>
          <w:i/>
        </w:rPr>
        <w:t>:</w:t>
      </w:r>
      <w:r>
        <w:t xml:space="preserve"> Zak, you study at a school for the performing arts. What kind of career would you like?</w:t>
      </w:r>
      <w:r>
        <w:br/>
      </w:r>
      <w:r>
        <w:rPr>
          <w:b/>
        </w:rPr>
        <w:t>Zak</w:t>
      </w:r>
      <w:r>
        <w:rPr>
          <w:i/>
        </w:rPr>
        <w:t>:</w:t>
      </w:r>
      <w:r>
        <w:t xml:space="preserve"> Well, I can’t choose between acting and singing, but fortunately musicals are back in fashion now. And now they are being produced by big film studios. Many Hollywood stars can act and sing. Look at Meryl Streep. She’s an Oscar winning actor. But she also sings wonderfully in </w:t>
      </w:r>
      <w:r>
        <w:rPr>
          <w:i/>
        </w:rPr>
        <w:t>Mamma Mia!</w:t>
      </w:r>
      <w:r>
        <w:t>, a musical based on ABBA songs.</w:t>
      </w:r>
      <w:r>
        <w:br/>
      </w:r>
      <w:r>
        <w:rPr>
          <w:b/>
        </w:rPr>
        <w:t>Interviewer</w:t>
      </w:r>
      <w:r>
        <w:rPr>
          <w:i/>
        </w:rPr>
        <w:t xml:space="preserve">: </w:t>
      </w:r>
      <w:r>
        <w:t>But what if you don’t make it big in Hollywood films?</w:t>
      </w:r>
      <w:r>
        <w:br/>
      </w:r>
      <w:r>
        <w:rPr>
          <w:b/>
        </w:rPr>
        <w:t>Zak</w:t>
      </w:r>
      <w:r>
        <w:rPr>
          <w:i/>
        </w:rPr>
        <w:t>:</w:t>
      </w:r>
      <w:r>
        <w:t xml:space="preserve"> Well, in Britain and America there is a strong theatre tradition. You have Broadway in New York and the West End in London, where musicals are performed every night of the year. I would love to appear in one of those musicals.</w:t>
      </w:r>
      <w:r>
        <w:br/>
      </w:r>
      <w:r>
        <w:rPr>
          <w:b/>
        </w:rPr>
        <w:t>3</w:t>
      </w:r>
      <w:r>
        <w:br/>
      </w:r>
      <w:r>
        <w:rPr>
          <w:b/>
        </w:rPr>
        <w:t>Interviewer:</w:t>
      </w:r>
      <w:r>
        <w:t xml:space="preserve"> Mandy, you study music at university. What exactly?</w:t>
      </w:r>
      <w:r>
        <w:br/>
      </w:r>
      <w:r>
        <w:rPr>
          <w:b/>
        </w:rPr>
        <w:t>Mandy</w:t>
      </w:r>
      <w:r>
        <w:rPr>
          <w:i/>
        </w:rPr>
        <w:t>:</w:t>
      </w:r>
      <w:r>
        <w:t xml:space="preserve"> My specialised subject is singing. I study opera and operatic composers mainly, but we also look at other areas of singing – traditional folk music and tribal singing. Singing is seen as the oldest art form. And I also sing, of course!</w:t>
      </w:r>
      <w:r>
        <w:br/>
      </w:r>
      <w:r>
        <w:rPr>
          <w:b/>
        </w:rPr>
        <w:t>Interviewer</w:t>
      </w:r>
      <w:r>
        <w:rPr>
          <w:i/>
        </w:rPr>
        <w:t xml:space="preserve">: </w:t>
      </w:r>
      <w:r>
        <w:t>What sort of singing do you do?</w:t>
      </w:r>
      <w:r>
        <w:br/>
      </w:r>
      <w:r>
        <w:rPr>
          <w:b/>
        </w:rPr>
        <w:t>Mandy</w:t>
      </w:r>
      <w:r>
        <w:rPr>
          <w:i/>
        </w:rPr>
        <w:t>:</w:t>
      </w:r>
      <w:r>
        <w:t xml:space="preserve"> I sing in two choirs – a huge church choir and a small jazz choir. And I also sing in the evenings at a restaurant near the university, where I’m very well-paid. It helps me pay my university fees, and it’s good practice for me.</w:t>
      </w:r>
      <w:r>
        <w:br/>
      </w:r>
      <w:r>
        <w:rPr>
          <w:b/>
        </w:rPr>
        <w:t>Interviewer</w:t>
      </w:r>
      <w:r>
        <w:rPr>
          <w:i/>
        </w:rPr>
        <w:t xml:space="preserve">: </w:t>
      </w:r>
      <w:r>
        <w:t>What would you like to do in the future?</w:t>
      </w:r>
      <w:r>
        <w:br/>
      </w:r>
      <w:r>
        <w:rPr>
          <w:b/>
        </w:rPr>
        <w:t>Mandy</w:t>
      </w:r>
      <w:r>
        <w:rPr>
          <w:i/>
        </w:rPr>
        <w:t>:</w:t>
      </w:r>
      <w:r>
        <w:t xml:space="preserve"> I don’t mind, as long as it’s some form of singing. One day, I’d also like to compose my own songs.</w:t>
      </w:r>
      <w:r>
        <w:br/>
      </w:r>
      <w:r>
        <w:rPr>
          <w:b/>
        </w:rPr>
        <w:t>Tạm dịch</w:t>
      </w:r>
      <w:r>
        <w:br/>
      </w:r>
      <w:r>
        <w:rPr>
          <w:b/>
        </w:rPr>
        <w:t>Lời giải chi tiết:</w:t>
      </w:r>
      <w:r>
        <w:br/>
      </w:r>
      <w:r>
        <w:drawing>
          <wp:inline xmlns:a="http://schemas.openxmlformats.org/drawingml/2006/main" xmlns:pic="http://schemas.openxmlformats.org/drawingml/2006/picture">
            <wp:extent cx="7305675" cy="400050"/>
            <wp:docPr id="3" name="Picture 3"/>
            <wp:cNvGraphicFramePr>
              <a:graphicFrameLocks noChangeAspect="1"/>
            </wp:cNvGraphicFramePr>
            <a:graphic>
              <a:graphicData uri="http://schemas.openxmlformats.org/drawingml/2006/picture">
                <pic:pic>
                  <pic:nvPicPr>
                    <pic:cNvPr id="0" name="temp_inline_a39f06806ff14fe2b6a4507443e52835.jpg"/>
                    <pic:cNvPicPr/>
                  </pic:nvPicPr>
                  <pic:blipFill>
                    <a:blip r:embed="rId11"/>
                    <a:stretch>
                      <a:fillRect/>
                    </a:stretch>
                  </pic:blipFill>
                  <pic:spPr>
                    <a:xfrm>
                      <a:off x="0" y="0"/>
                      <a:ext cx="7305675" cy="400050"/>
                    </a:xfrm>
                    <a:prstGeom prst="rect"/>
                  </pic:spPr>
                </pic:pic>
              </a:graphicData>
            </a:graphic>
          </wp:inline>
        </w:drawing>
      </w:r>
      <w:r>
        <w:br/>
      </w:r>
      <w:r>
        <w:t>Which speaker…</w:t>
      </w:r>
      <w:r>
        <w:br/>
      </w:r>
      <w:r>
        <w:rPr>
          <w:i/>
        </w:rPr>
        <w:t>(Người nói nào…)</w:t>
      </w:r>
      <w:r>
        <w:br/>
      </w:r>
      <w:r>
        <w:t>A already earns some money from his / her artistic skills?</w:t>
      </w:r>
      <w:r>
        <w:br/>
      </w:r>
      <w:r>
        <w:rPr>
          <w:i/>
        </w:rPr>
        <w:t>(đã kiếm được tiền từ kỹ năng nghệ thuật của mình chưa?)</w:t>
      </w:r>
      <w:r>
        <w:br/>
      </w:r>
      <w:r>
        <w:t>Thông tin: “I also sing in the evenings at a restaurant near the university, where I’m very well-paid.”</w:t>
      </w:r>
      <w:r>
        <w:br/>
      </w:r>
      <w:r>
        <w:rPr>
          <w:i/>
        </w:rPr>
        <w:t>(Tôi cũng hát vào buổi tối tại một nhà hàng gần trường đại học, nơi tôi được trả lương rất cao.)</w:t>
      </w:r>
      <w:r>
        <w:br/>
      </w:r>
      <w:r>
        <w:rPr>
          <w:b/>
        </w:rPr>
        <w:t>=&gt; Speaker 3</w:t>
      </w:r>
      <w:r>
        <w:br/>
      </w:r>
      <w:r>
        <w:t>B describes an old and a new artistic skill that have a connection with each other?</w:t>
      </w:r>
      <w:r>
        <w:br/>
      </w:r>
      <w:r>
        <w:rPr>
          <w:i/>
        </w:rPr>
        <w:t>(mô tả kỹ năng nghệ thuật cũ và mới có mối liên hệ với nhau?)</w:t>
      </w:r>
      <w:r>
        <w:br/>
      </w:r>
      <w:r>
        <w:t>Thông tin: “but fortunately musicals are back in fashion - I would love to appear in one of those musicals.”</w:t>
      </w:r>
      <w:r>
        <w:br/>
      </w:r>
      <w:r>
        <w:rPr>
          <w:i/>
        </w:rPr>
        <w:t>(nhưng may mắn thay nhạc kịch đã trở thành mốt - Tôi rất muốn xuất hiện trong một trong những vở nhạc kịch đó.)</w:t>
      </w:r>
      <w:r>
        <w:br/>
      </w:r>
      <w:r>
        <w:rPr>
          <w:b/>
        </w:rPr>
        <w:t>=&gt; Speaker 2</w:t>
      </w:r>
      <w:r>
        <w:br/>
      </w:r>
      <w:r>
        <w:t>C wants to experiment with different performance ideas in his / her chosen art form?</w:t>
      </w:r>
      <w:r>
        <w:br/>
      </w:r>
      <w:r>
        <w:rPr>
          <w:i/>
        </w:rPr>
        <w:t>(muốn thử nghiệm những ý tưởng biểu diễn khác nhau trong loại hình nghệ thuật mà mình đã chọn?)</w:t>
      </w:r>
      <w:r>
        <w:br/>
      </w:r>
      <w:r>
        <w:t>Thông tin: “I would like to work in a small, modern company where new combinations of dance and music are created.”</w:t>
      </w:r>
      <w:r>
        <w:br/>
      </w:r>
      <w:r>
        <w:rPr>
          <w:i/>
        </w:rPr>
        <w:t>(Tôi muốn làm việc trong một công ty nhỏ, hiện đại, nơi tạo ra sự kết hợp mới giữa khiêu vũ và âm nhạc.)</w:t>
      </w:r>
      <w:r>
        <w:br/>
      </w:r>
      <w:r>
        <w:rPr>
          <w:b/>
        </w:rPr>
        <w:t>=&gt; Speaker 1</w:t>
      </w:r>
      <w:r>
        <w:br/>
      </w:r>
      <w:r>
        <w:t>D says that his / her art form is not appreciated by many people?</w:t>
      </w:r>
      <w:r>
        <w:br/>
      </w:r>
      <w:r>
        <w:rPr>
          <w:i/>
        </w:rPr>
        <w:t>(nói rằng loại hình nghệ thuật của anh/cô ấy không được nhiều người đánh giá cao?)</w:t>
      </w:r>
      <w:r>
        <w:br/>
      </w:r>
      <w:r>
        <w:t>Không có thông tin người nói phù hợp</w:t>
      </w:r>
      <w:r>
        <w:br/>
      </w:r>
      <w:r>
        <w:rPr>
          <w:b/>
        </w:rPr>
        <w:t>4. Complete the sentences with the verbs below. Then listen again and check.</w:t>
      </w:r>
      <w:r>
        <w:br/>
      </w:r>
      <w:r>
        <w:rPr>
          <w:i/>
        </w:rPr>
        <w:t>(Hoàn thành câu với các động từ dưới đây. Sau đó nghe lại và kiểm tra.)</w:t>
      </w:r>
      <w:r>
        <w:br/>
      </w:r>
      <w:r>
        <w:drawing>
          <wp:inline xmlns:a="http://schemas.openxmlformats.org/drawingml/2006/main" xmlns:pic="http://schemas.openxmlformats.org/drawingml/2006/picture">
            <wp:extent cx="6791325" cy="304800"/>
            <wp:docPr id="4" name="Picture 4"/>
            <wp:cNvGraphicFramePr>
              <a:graphicFrameLocks noChangeAspect="1"/>
            </wp:cNvGraphicFramePr>
            <a:graphic>
              <a:graphicData uri="http://schemas.openxmlformats.org/drawingml/2006/picture">
                <pic:pic>
                  <pic:nvPicPr>
                    <pic:cNvPr id="0" name="temp_inline_43b9cdce70774cf181030adf01f6f86b.jpg"/>
                    <pic:cNvPicPr/>
                  </pic:nvPicPr>
                  <pic:blipFill>
                    <a:blip r:embed="rId12"/>
                    <a:stretch>
                      <a:fillRect/>
                    </a:stretch>
                  </pic:blipFill>
                  <pic:spPr>
                    <a:xfrm>
                      <a:off x="0" y="0"/>
                      <a:ext cx="6791325" cy="304800"/>
                    </a:xfrm>
                    <a:prstGeom prst="rect"/>
                  </pic:spPr>
                </pic:pic>
              </a:graphicData>
            </a:graphic>
          </wp:inline>
        </w:drawing>
      </w:r>
      <w:r>
        <w:br/>
      </w:r>
      <w:r>
        <w:rPr>
          <w:b/>
        </w:rPr>
        <w:t>Speaker 1</w:t>
      </w:r>
      <w:r>
        <w:br/>
      </w:r>
      <w:r>
        <w:t>And I would like to _________ ballets as well as _________ them.</w:t>
      </w:r>
      <w:r>
        <w:br/>
      </w:r>
      <w:r>
        <w:rPr>
          <w:b/>
        </w:rPr>
        <w:t>Speaker 2</w:t>
      </w:r>
      <w:r>
        <w:br/>
      </w:r>
      <w:r>
        <w:rPr>
          <w:b/>
        </w:rPr>
        <w:t>a</w:t>
      </w:r>
      <w:r>
        <w:t xml:space="preserve"> Firstly, I love _________ sculptures out of wood.</w:t>
      </w:r>
      <w:r>
        <w:br/>
      </w:r>
      <w:r>
        <w:rPr>
          <w:b/>
        </w:rPr>
        <w:t>b</w:t>
      </w:r>
      <w:r>
        <w:t xml:space="preserve"> I’m also fascinated by 3D modelling, where you _________ 3D models.</w:t>
      </w:r>
      <w:r>
        <w:br/>
      </w:r>
      <w:r>
        <w:rPr>
          <w:b/>
        </w:rPr>
        <w:t>Speaker 3</w:t>
      </w:r>
      <w:r>
        <w:br/>
      </w:r>
      <w:r>
        <w:rPr>
          <w:b/>
        </w:rPr>
        <w:t xml:space="preserve">a </w:t>
      </w:r>
      <w:r>
        <w:t xml:space="preserve"> I _________ in two choirs.</w:t>
      </w:r>
      <w:r>
        <w:br/>
      </w:r>
      <w:r>
        <w:rPr>
          <w:b/>
        </w:rPr>
        <w:t>b</w:t>
      </w:r>
      <w:r>
        <w:t xml:space="preserve"> One day, I’d also like to _________ my own songs.</w:t>
      </w:r>
      <w:r>
        <w:br/>
      </w:r>
      <w:r>
        <w:rPr>
          <w:b/>
        </w:rPr>
        <w:t>Phương pháp giải:</w:t>
      </w:r>
      <w:r>
        <w:br/>
      </w:r>
      <w:r>
        <w:t>*Nghĩa của các động từ</w:t>
      </w:r>
      <w:r>
        <w:br/>
      </w:r>
      <w:r>
        <w:t xml:space="preserve">carving (v): chạm khắc </w:t>
      </w:r>
      <w:r>
        <w:br/>
      </w:r>
      <w:r>
        <w:t>choreograph (v): biên đạo múa</w:t>
      </w:r>
      <w:r>
        <w:br/>
      </w:r>
      <w:r>
        <w:t xml:space="preserve">compose (v): biên soạn </w:t>
      </w:r>
      <w:r>
        <w:br/>
      </w:r>
      <w:r>
        <w:t xml:space="preserve">create (v): tạo ra </w:t>
      </w:r>
      <w:r>
        <w:br/>
      </w:r>
      <w:r>
        <w:t xml:space="preserve">perform (v): trình diễn </w:t>
      </w:r>
      <w:r>
        <w:br/>
      </w:r>
      <w:r>
        <w:t>sing (v): hát</w:t>
      </w:r>
      <w:r>
        <w:br/>
      </w:r>
      <w:r>
        <w:rPr>
          <w:b/>
        </w:rPr>
        <w:t>Lời giải chi tiết:</w:t>
      </w:r>
      <w:r>
        <w:br/>
      </w:r>
      <w:r>
        <w:rPr>
          <w:b/>
        </w:rPr>
      </w:r>
      <w:r>
        <w:br/>
      </w:r>
      <w:r>
        <w:rPr>
          <w:b/>
        </w:rPr>
        <w:t>Speaker 1</w:t>
      </w:r>
      <w:r>
        <w:br/>
      </w:r>
      <w:r>
        <w:rPr>
          <w:i/>
        </w:rPr>
        <w:t>(Người nói 1)</w:t>
      </w:r>
      <w:r>
        <w:br/>
      </w:r>
      <w:r>
        <w:t xml:space="preserve">And I would like to </w:t>
      </w:r>
      <w:r>
        <w:rPr>
          <w:b/>
        </w:rPr>
        <w:t xml:space="preserve">choreograph </w:t>
      </w:r>
      <w:r>
        <w:t xml:space="preserve">ballets as well as </w:t>
      </w:r>
      <w:r>
        <w:rPr>
          <w:b/>
        </w:rPr>
        <w:t>perform</w:t>
      </w:r>
      <w:r>
        <w:t xml:space="preserve"> them.</w:t>
      </w:r>
      <w:r>
        <w:br/>
      </w:r>
      <w:r>
        <w:rPr>
          <w:i/>
        </w:rPr>
        <w:t>(Và tôi muốn biên đạo múa ba-lê cũng như biểu diễn chúng.)</w:t>
      </w:r>
      <w:r>
        <w:br/>
      </w:r>
      <w:r>
        <w:rPr>
          <w:b/>
        </w:rPr>
        <w:t>Speaker 2</w:t>
      </w:r>
      <w:r>
        <w:br/>
      </w:r>
      <w:r>
        <w:rPr>
          <w:i/>
        </w:rPr>
        <w:t>(Người nói 2)</w:t>
      </w:r>
      <w:r>
        <w:br/>
      </w:r>
      <w:r>
        <w:rPr>
          <w:b/>
        </w:rPr>
        <w:t>a</w:t>
      </w:r>
      <w:r>
        <w:t xml:space="preserve"> Firstly, I love </w:t>
      </w:r>
      <w:r>
        <w:rPr>
          <w:b/>
        </w:rPr>
        <w:t xml:space="preserve">carving </w:t>
      </w:r>
      <w:r>
        <w:t>sculptures out of wood.</w:t>
      </w:r>
      <w:r>
        <w:br/>
      </w:r>
      <w:r>
        <w:rPr>
          <w:i/>
        </w:rPr>
        <w:t>(Thứ nhất, tôi thích chạm khắc các tác phẩm điêu khắc bằng gỗ.)</w:t>
      </w:r>
      <w:r>
        <w:br/>
      </w:r>
      <w:r>
        <w:rPr>
          <w:b/>
        </w:rPr>
        <w:t>b</w:t>
      </w:r>
      <w:r>
        <w:t xml:space="preserve"> I’m also fascinated by 3D modelling, where you </w:t>
      </w:r>
      <w:r>
        <w:rPr>
          <w:b/>
        </w:rPr>
        <w:t>create</w:t>
      </w:r>
      <w:r>
        <w:t xml:space="preserve"> 3D models.</w:t>
      </w:r>
      <w:r>
        <w:br/>
      </w:r>
      <w:r>
        <w:rPr>
          <w:i/>
        </w:rPr>
        <w:t>(Tôi cũng bị mê hoặc bởi mô hình 3D, nơi bạn tạo mô hình 3D.)</w:t>
      </w:r>
      <w:r>
        <w:br/>
      </w:r>
      <w:r>
        <w:rPr>
          <w:b/>
        </w:rPr>
        <w:t>Speaker 3</w:t>
      </w:r>
      <w:r>
        <w:br/>
      </w:r>
      <w:r>
        <w:rPr>
          <w:i/>
        </w:rPr>
        <w:t>(Người nói 3)</w:t>
      </w:r>
      <w:r>
        <w:br/>
      </w:r>
      <w:r>
        <w:rPr>
          <w:b/>
        </w:rPr>
        <w:t xml:space="preserve">a </w:t>
      </w:r>
      <w:r>
        <w:t xml:space="preserve"> I </w:t>
      </w:r>
      <w:r>
        <w:rPr>
          <w:b/>
        </w:rPr>
        <w:t xml:space="preserve">sing </w:t>
      </w:r>
      <w:r>
        <w:t>in two choirs.</w:t>
      </w:r>
      <w:r>
        <w:br/>
      </w:r>
      <w:r>
        <w:rPr>
          <w:i/>
        </w:rPr>
        <w:t>(Tôi hát trong hai dàn hợp xướng.)</w:t>
      </w:r>
      <w:r>
        <w:br/>
      </w:r>
      <w:r>
        <w:rPr>
          <w:b/>
        </w:rPr>
        <w:t>b</w:t>
      </w:r>
      <w:r>
        <w:t xml:space="preserve"> One day, I’d also like to </w:t>
      </w:r>
      <w:r>
        <w:rPr>
          <w:b/>
        </w:rPr>
        <w:t>compose</w:t>
      </w:r>
      <w:r>
        <w:t xml:space="preserve"> my own songs.</w:t>
      </w:r>
      <w:r>
        <w:br/>
      </w:r>
      <w:r>
        <w:rPr>
          <w:i/>
        </w:rPr>
        <w:t>(Một ngày nào đó, tôi cũng muốn sáng tác những bài hát của riêng mình.)</w:t>
      </w:r>
      <w:r>
        <w:br/>
      </w:r>
      <w:r>
        <w:rPr>
          <w:b/>
        </w:rPr>
        <w:t>Xem thêm lời giải bài tập Tiếng Anh lớp 11 sách Friends Global hay khác:</w:t>
      </w:r>
      <w:r>
        <w:br/>
      </w:r>
      <w:r>
        <w:rPr>
          <w:b/>
        </w:rPr>
        <w:t>Unit 7B. Grammar (trang 57)</w:t>
      </w:r>
      <w:r>
        <w:br/>
      </w:r>
      <w:r>
        <w:rPr>
          <w:b/>
        </w:rPr>
        <w:t>Unit 7C. Listening (trang 58)</w:t>
      </w:r>
      <w:r>
        <w:br/>
      </w:r>
      <w:r>
        <w:rPr>
          <w:b/>
        </w:rPr>
        <w:t>Unit 7D. Grammar (trang 59)</w:t>
      </w:r>
      <w:r>
        <w:br/>
      </w:r>
      <w:r>
        <w:rPr>
          <w:b/>
        </w:rPr>
        <w:t>Unit 7E. Word Skills (trang 60)</w:t>
      </w:r>
      <w:r>
        <w:br/>
      </w:r>
      <w:r>
        <w:rPr>
          <w:b/>
        </w:rPr>
        <w:t>Unit 7F. Reading (trang 61)</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