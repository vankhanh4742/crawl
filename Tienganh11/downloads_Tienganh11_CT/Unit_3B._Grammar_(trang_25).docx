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3B. Grammar (trang 25)</w:t>
      </w:r>
    </w:p>
    <w:p>
      <w:r>
        <w:rPr>
          <w:b/>
        </w:rPr>
        <w:t>SBT Tiếng Anh 11 trang 25 Unit 3 Grammar - Friends Global</w:t>
      </w:r>
      <w:r>
        <w:br/>
      </w:r>
      <w:r>
        <w:rPr>
          <w:b/>
        </w:rPr>
        <w:t>1 (trang 25 SBT Tiếng Anh 11 Friends Global)</w:t>
      </w:r>
      <w:r>
        <w:rPr>
          <w:b/>
        </w:rPr>
        <w:t xml:space="preserve">: </w:t>
      </w:r>
      <w:r>
        <w:t>Look at the table. Then write sentences using the prompts. (Nhìn vào cái bàn. Sau đó viết câu sử dụng gợi ý)</w:t>
      </w:r>
      <w:r>
        <w:br/>
      </w:r>
      <w:r>
        <w:t>100%: will, definitely</w:t>
      </w:r>
      <w:r>
        <w:br/>
      </w:r>
      <w:r>
        <w:t>90%: will, probably</w:t>
      </w:r>
      <w:r>
        <w:br/>
      </w:r>
      <w:r>
        <w:t>70%: could /may / might</w:t>
      </w:r>
      <w:r>
        <w:br/>
      </w:r>
      <w:r>
        <w:t>40%: may not, might not</w:t>
      </w:r>
      <w:r>
        <w:br/>
      </w:r>
      <w:r>
        <w:t>10%: probably won’t</w:t>
      </w:r>
      <w:r>
        <w:br/>
      </w:r>
      <w:r>
        <w:t>0%: definitely won’t</w:t>
      </w:r>
      <w:r>
        <w:br/>
      </w:r>
      <w:r>
        <w:t>1. it / rain / tomorrow (70%) =&gt; it might rain tomorrow.</w:t>
      </w:r>
      <w:r>
        <w:br/>
      </w:r>
      <w:r>
        <w:t>2. I/ go to bed late tonight (0%)</w:t>
      </w:r>
      <w:r>
        <w:br/>
      </w:r>
      <w:r>
        <w:t>3. Tom / pass all his exams (100%)</w:t>
      </w:r>
      <w:r>
        <w:br/>
      </w:r>
      <w:r>
        <w:t>4. Lisa / go to the doctor's tomorrow (70%)</w:t>
      </w:r>
      <w:r>
        <w:br/>
      </w:r>
      <w:r>
        <w:t>5. I/ get the answer right (40%)</w:t>
      </w:r>
      <w:r>
        <w:br/>
      </w:r>
      <w:r>
        <w:t>6. Fred / see his girlfriend this weekend (90%)</w:t>
      </w:r>
      <w:r>
        <w:br/>
      </w:r>
      <w:r>
        <w:t>7. Jade / play computer games this evening (10%)</w:t>
      </w:r>
      <w:r>
        <w:br/>
      </w:r>
      <w:r>
        <w:rPr>
          <w:b/>
        </w:rPr>
        <w:t>Đáp án:</w:t>
      </w:r>
      <w:r>
        <w:br/>
      </w:r>
      <w:r>
        <w:t>1. It might rain tomorrow.</w:t>
      </w:r>
      <w:r>
        <w:br/>
      </w:r>
      <w:r>
        <w:t>2. I definitely won't go to bed late tonight.</w:t>
      </w:r>
      <w:r>
        <w:br/>
      </w:r>
      <w:r>
        <w:t>3. Tom will pass all his exams.</w:t>
      </w:r>
      <w:r>
        <w:br/>
      </w:r>
      <w:r>
        <w:t>4. Lisa could go to the doctor's tomorrow.</w:t>
      </w:r>
      <w:r>
        <w:br/>
      </w:r>
      <w:r>
        <w:t>5. I may not get the answer right.</w:t>
      </w:r>
      <w:r>
        <w:br/>
      </w:r>
      <w:r>
        <w:t>6. Fred probably see his girlfriend this weekend.</w:t>
      </w:r>
      <w:r>
        <w:br/>
      </w:r>
      <w:r>
        <w:t>7. Jade probably won't play computer games this evening.</w:t>
      </w:r>
      <w:r>
        <w:br/>
      </w:r>
      <w:r>
        <w:rPr>
          <w:b/>
        </w:rPr>
        <w:t>Giải thích:</w:t>
      </w:r>
      <w:r>
        <w:br/>
      </w:r>
      <w:r>
        <w:t>2. 0%: definitely won’t + V</w:t>
      </w:r>
      <w:r>
        <w:br/>
      </w:r>
      <w:r>
        <w:t>3. 100%: will + V</w:t>
      </w:r>
      <w:r>
        <w:br/>
      </w:r>
      <w:r>
        <w:t>4. 70%: could + V</w:t>
      </w:r>
      <w:r>
        <w:br/>
      </w:r>
      <w:r>
        <w:t>5. 40%: may not + V</w:t>
      </w:r>
      <w:r>
        <w:br/>
      </w:r>
      <w:r>
        <w:t>6. 90%: will probably + V</w:t>
      </w:r>
      <w:r>
        <w:br/>
      </w:r>
      <w:r>
        <w:t>7. 10%: probably won’t + V</w:t>
      </w:r>
      <w:r>
        <w:br/>
      </w:r>
      <w:r>
        <w:rPr>
          <w:b/>
        </w:rPr>
        <w:t>Hướng dẫn dịch:</w:t>
      </w:r>
      <w:r>
        <w:br/>
      </w:r>
      <w:r>
        <w:t>1. It might rain tomorrow.(Có thể trời sẽ mưa ngày mai.)</w:t>
      </w:r>
      <w:r>
        <w:br/>
      </w:r>
      <w:r>
        <w:t>2. I definitely won't go to bed late tonight.(Tôi chắc chắn sẽ không đi ngủ muộn tối nay.)</w:t>
      </w:r>
      <w:r>
        <w:br/>
      </w:r>
      <w:r>
        <w:t>3. Tom will definitely pass all his exams.(Tom chắc chắn sẽ đỗ tất cả các kỳ thi của anh ấy.)</w:t>
      </w:r>
      <w:r>
        <w:br/>
      </w:r>
      <w:r>
        <w:t>4. Lisa could go to the doctor's tomorrow.(Lisa có thể sẽ đi khám bác sĩ ngày mai.)</w:t>
      </w:r>
      <w:r>
        <w:br/>
      </w:r>
      <w:r>
        <w:t>5. I may not get the answer right.(Tôi có thể sẽ không trả lời đúng.)</w:t>
      </w:r>
      <w:r>
        <w:br/>
      </w:r>
      <w:r>
        <w:t>6. Fred probably see his girlfriend this weekend.(Fred có lẽ sẽ gặp bạn gái của anh ấy vào cuối tuần này.)</w:t>
      </w:r>
      <w:r>
        <w:br/>
      </w:r>
      <w:r>
        <w:t>7. Jade probably won't play computer games this evening.(Jade có lẽ sẽ không chơi trò chơi máy tính vào tối nay.)</w:t>
      </w:r>
      <w:r>
        <w:br/>
      </w:r>
      <w:r>
        <w:br/>
      </w:r>
      <w:r>
        <w:rPr>
          <w:b/>
        </w:rPr>
        <w:t>2 (trang 25 SBT Tiếng Anh 11 Friends Global)</w:t>
      </w:r>
      <w:r>
        <w:rPr>
          <w:b/>
        </w:rPr>
        <w:t xml:space="preserve">: </w:t>
      </w:r>
      <w:r>
        <w:t>Rewrite the sentence so that it has a similar meaning using the word in brackets. (Viết lại câu sao cho nghĩa tương tự, sử dụng từ trong ngoặc)</w:t>
      </w:r>
      <w:r>
        <w:br/>
      </w:r>
      <w:r>
        <w:t>1. I doubt scientists will find a cure for cancer in the near future. (probably)</w:t>
      </w:r>
      <w:r>
        <w:br/>
      </w:r>
      <w:r>
        <w:t>2. I'm certain that doctors won't find a cure for the common cold. (definitely)</w:t>
      </w:r>
      <w:r>
        <w:br/>
      </w:r>
      <w:r>
        <w:t>3. It's possible that millions of people will get ill from the flu virus this winter. (may)</w:t>
      </w:r>
      <w:r>
        <w:br/>
      </w:r>
      <w:r>
        <w:t>4. I'm sure bio-printing of organs will become a reality. (definitely)</w:t>
      </w:r>
      <w:r>
        <w:br/>
      </w:r>
      <w:r>
        <w:t>5. I'm fairly sure people will be healthier in the future. (probably)</w:t>
      </w:r>
      <w:r>
        <w:br/>
      </w:r>
      <w:r>
        <w:t>6. It's possible that antibiotics won't be effective in the future. (might)</w:t>
      </w:r>
      <w:r>
        <w:br/>
      </w:r>
      <w:r>
        <w:rPr>
          <w:b/>
        </w:rPr>
        <w:t>Đáp án:</w:t>
      </w:r>
      <w:r>
        <w:br/>
      </w:r>
      <w:r>
        <w:t>1. Scientists probably won't find a cure for cancer in the near future.</w:t>
      </w:r>
      <w:r>
        <w:br/>
      </w:r>
      <w:r>
        <w:t>2. Doctors definitely won't find a cure for the common cold.</w:t>
      </w:r>
      <w:r>
        <w:br/>
      </w:r>
      <w:r>
        <w:t>3. Millions of people may get ill from the flu virus this winter.</w:t>
      </w:r>
      <w:r>
        <w:br/>
      </w:r>
      <w:r>
        <w:t>4. Bio-printing of organs will definitely become a reality.</w:t>
      </w:r>
      <w:r>
        <w:br/>
      </w:r>
      <w:r>
        <w:t>5. People will probably be healthier in the future.</w:t>
      </w:r>
      <w:r>
        <w:br/>
      </w:r>
      <w:r>
        <w:t>6. Antibiotics might not be effective in the future.</w:t>
      </w:r>
      <w:r>
        <w:br/>
      </w:r>
      <w:r>
        <w:rPr>
          <w:b/>
        </w:rPr>
        <w:t xml:space="preserve">Giải thích: </w:t>
      </w:r>
      <w:r>
        <w:t>Dịch nghĩa + Cấu trúc</w:t>
      </w:r>
      <w:r>
        <w:br/>
      </w:r>
      <w:r>
        <w:t>1. Doubt: nghi ngờ -&gt; probably not: có lẽ không</w:t>
      </w:r>
      <w:r>
        <w:br/>
      </w:r>
      <w:r>
        <w:t>2. be certain …won’t: chắc chắn không làm được gì đó -&gt; definitely not: chắc chắn không</w:t>
      </w:r>
      <w:r>
        <w:br/>
      </w:r>
      <w:r>
        <w:t>3. possible = may: có lẽ, có thể</w:t>
      </w:r>
      <w:r>
        <w:br/>
      </w:r>
      <w:r>
        <w:t>4. sure = definitely: chắc chắn</w:t>
      </w:r>
      <w:r>
        <w:br/>
      </w:r>
      <w:r>
        <w:t>5. fairly sure: khá chắc -&gt; probably: có lẽ</w:t>
      </w:r>
      <w:r>
        <w:br/>
      </w:r>
      <w:r>
        <w:t>6. possible….won’t = might not: có thể không</w:t>
      </w:r>
      <w:r>
        <w:br/>
      </w:r>
      <w:r>
        <w:rPr>
          <w:b/>
        </w:rPr>
        <w:t>Hướng dẫn dịch:</w:t>
      </w:r>
      <w:r>
        <w:br/>
      </w:r>
      <w:r>
        <w:t>1. Scientists probably won't find a cure for cancer in the near future.(Có lẽ các nhà khoa học sẽ không tìm ra phương thuốc chữa ung thư trong tương lai gần.)</w:t>
      </w:r>
      <w:r>
        <w:br/>
      </w:r>
      <w:r>
        <w:t>2. Doctors definitely won't find a cure for the common cold.(Bác sĩ chắc chắn sẽ không tìm ra phương thuốc chữa cảm lạnh thông thường.)</w:t>
      </w:r>
      <w:r>
        <w:br/>
      </w:r>
      <w:r>
        <w:t>3. Millions of people may get ill from the flu virus this winter.(Hàng triệu người có thể sẽ bị ốm vì virus cúm vào mùa đông này.)</w:t>
      </w:r>
      <w:r>
        <w:br/>
      </w:r>
      <w:r>
        <w:t>4. Bio-printing of organs will definitely become a reality.(In ấn sinh học các cơ quan sẽ chắc chắn trở thành hiện thực.)</w:t>
      </w:r>
      <w:r>
        <w:br/>
      </w:r>
      <w:r>
        <w:t>5. People will probably be healthier in the future.(Người ta có lẽ sẽ khỏe mạnh hơn trong tương lai.)</w:t>
      </w:r>
      <w:r>
        <w:br/>
      </w:r>
      <w:r>
        <w:t>6. Antibiotics might not be effective in the future.(Kháng sinh có thể sẽ không hiệu quả trong tương lai.)</w:t>
      </w:r>
      <w:r>
        <w:br/>
      </w:r>
      <w:r>
        <w:br/>
      </w:r>
      <w:r>
        <w:rPr>
          <w:b/>
        </w:rPr>
        <w:t>3 (trang 25 SBT Tiếng Anh 11 Friends Global)</w:t>
      </w:r>
      <w:r>
        <w:rPr>
          <w:b/>
        </w:rPr>
        <w:t xml:space="preserve">: </w:t>
      </w:r>
      <w:r>
        <w:t>Match 1-6 with a-f to make predictions.</w:t>
      </w:r>
      <w:r>
        <w:br/>
      </w:r>
      <w:r>
        <w:t>1. If you touch that hot saucepan,</w:t>
      </w:r>
      <w:r>
        <w:br/>
      </w:r>
      <w:r>
        <w:t>2. If you take painkillers,</w:t>
      </w:r>
      <w:r>
        <w:br/>
      </w:r>
      <w:r>
        <w:t>3. If you twist your ankle,</w:t>
      </w:r>
      <w:r>
        <w:br/>
      </w:r>
      <w:r>
        <w:t>4. If you break your arm,</w:t>
      </w:r>
      <w:r>
        <w:br/>
      </w:r>
      <w:r>
        <w:t>5. If you aren't careful with that knife,</w:t>
      </w:r>
      <w:r>
        <w:br/>
      </w:r>
      <w:r>
        <w:t>6. If you have a bad nosebleed,</w:t>
      </w:r>
      <w:r>
        <w:br/>
      </w:r>
      <w:r>
        <w:t>a. you won't be able to walk.</w:t>
      </w:r>
      <w:r>
        <w:br/>
      </w:r>
      <w:r>
        <w:t>b. you'll have to go to hospital.</w:t>
      </w:r>
      <w:r>
        <w:br/>
      </w:r>
      <w:r>
        <w:t>c. you might cut yourself.</w:t>
      </w:r>
      <w:r>
        <w:br/>
      </w:r>
      <w:r>
        <w:t>d. you'll burn yourself.</w:t>
      </w:r>
      <w:r>
        <w:br/>
      </w:r>
      <w:r>
        <w:t>e. you could lose a lot of blood.</w:t>
      </w:r>
      <w:r>
        <w:br/>
      </w:r>
      <w:r>
        <w:t>f. your headache will disappear.</w:t>
      </w:r>
      <w:r>
        <w:br/>
      </w:r>
      <w:r>
        <w:rPr>
          <w:b/>
        </w:rPr>
        <w:t>Đáp án:</w:t>
      </w:r>
      <w:r>
        <w:br/>
      </w:r>
      <w:r>
        <w:t>1. d. you'll burn yourself.</w:t>
      </w:r>
      <w:r>
        <w:br/>
      </w:r>
      <w:r>
        <w:t>2. f. your headache will disappear.</w:t>
      </w:r>
      <w:r>
        <w:br/>
      </w:r>
      <w:r>
        <w:t>3. a. you won't be able to walk.</w:t>
      </w:r>
      <w:r>
        <w:br/>
      </w:r>
      <w:r>
        <w:t>4. b. you'll have to go to hospital.</w:t>
      </w:r>
      <w:r>
        <w:br/>
      </w:r>
      <w:r>
        <w:t>5. c. you might cut yourself.</w:t>
      </w:r>
      <w:r>
        <w:br/>
      </w:r>
      <w:r>
        <w:t>6. e. you could lose a lot of blood.</w:t>
      </w:r>
      <w:r>
        <w:br/>
      </w:r>
      <w:r>
        <w:rPr>
          <w:b/>
        </w:rPr>
        <w:t>Giải thích:</w:t>
      </w:r>
      <w:r>
        <w:br/>
      </w:r>
      <w:r>
        <w:t>1. Dịch nghĩa</w:t>
      </w:r>
      <w:r>
        <w:br/>
      </w:r>
      <w:r>
        <w:t>2. Cấu trúc câu điều kiện loại 1: If S + V, S + will V: nếu …thì</w:t>
      </w:r>
      <w:r>
        <w:br/>
      </w:r>
      <w:r>
        <w:rPr>
          <w:b/>
        </w:rPr>
        <w:t>Hướng dẫn dịch:</w:t>
      </w:r>
      <w:r>
        <w:br/>
      </w:r>
      <w:r>
        <w:t>1. d. you'll burn yourself.(Nếu bạn chạm vào cái chảo nóng, bạn sẽ bị bỏng.)</w:t>
      </w:r>
      <w:r>
        <w:br/>
      </w:r>
      <w:r>
        <w:t>2. f. your headache will disappear.(Nếu bạn uống thuốc giảm đau, đau đầu của bạn sẽ biến mất.)</w:t>
      </w:r>
      <w:r>
        <w:br/>
      </w:r>
      <w:r>
        <w:t>3. a. you won't be able to walk.(Nếu bạn bong gân mắt cá chân, bạn sẽ không thể đi được.)</w:t>
      </w:r>
      <w:r>
        <w:br/>
      </w:r>
      <w:r>
        <w:t>4. b. you'll have to go to hospital.(Nếu bạn gãy cánh tay, bạn sẽ phải đi bệnh viện.)</w:t>
      </w:r>
      <w:r>
        <w:br/>
      </w:r>
      <w:r>
        <w:t>5. c. you might cut yourself.(Nếu bạn không cẩn thận với con dao đó, bạn có thể sẽ cắt vào chỗ nào đó.)</w:t>
      </w:r>
      <w:r>
        <w:br/>
      </w:r>
      <w:r>
        <w:t>6. e. you could lose a lot of blood.(Nếu bạn chảy máu cam nhiều, bạn có thể sẽ mất nhiều máu.)</w:t>
      </w:r>
      <w:r>
        <w:br/>
      </w:r>
      <w:r>
        <w:br/>
      </w:r>
      <w:r>
        <w:rPr>
          <w:b/>
        </w:rPr>
        <w:t>4 (trang 25 SBT Tiếng Anh 11 Friends Global)</w:t>
      </w:r>
      <w:r>
        <w:rPr>
          <w:b/>
        </w:rPr>
        <w:t xml:space="preserve">: </w:t>
      </w:r>
      <w:r>
        <w:t>Complete the first conditional sentences with the verbs below. Use the present simple form and will / won't + base form. (Hoàn thành các câu điều kiện đầu tiên với các động từ dưới đây. Sử dụng dạng hiện tại đơn và will / won't + dạng cơ sở)</w:t>
      </w:r>
      <w:r>
        <w:br/>
      </w:r>
      <w:r>
        <w:t>be be not be able to cut down die out find</w:t>
      </w:r>
      <w:r>
        <w:br/>
      </w:r>
      <w:r>
        <w:t>get get rid of live protect rise not use</w:t>
      </w:r>
      <w:r>
        <w:br/>
      </w:r>
      <w:r>
        <w:t>1. If scientists ___________ cures for most diseases, people ____ much longer.</w:t>
      </w:r>
      <w:r>
        <w:br/>
      </w:r>
      <w:r>
        <w:t>2. If the climate _______ warmer, sea levels________</w:t>
      </w:r>
      <w:r>
        <w:br/>
      </w:r>
      <w:r>
        <w:t>3. Many endangered species ____ if we don’t _____ them</w:t>
      </w:r>
      <w:r>
        <w:br/>
      </w:r>
      <w:r>
        <w:t>4. We _____ stop climate change if we ____ less fossil fuels.</w:t>
      </w:r>
      <w:r>
        <w:br/>
      </w:r>
      <w:r>
        <w:t>5. If we _____ the rainforests, there ____ more carbon dioxide in the atmosphere.</w:t>
      </w:r>
      <w:r>
        <w:br/>
      </w:r>
      <w:r>
        <w:t>6. If we ____ nuclear weapons, I think ____ the world ____ a much safer place.</w:t>
      </w:r>
      <w:r>
        <w:br/>
      </w:r>
      <w:r>
        <w:rPr>
          <w:b/>
        </w:rPr>
        <w:t>Đáp án:</w:t>
      </w:r>
      <w:r>
        <w:br/>
      </w:r>
      <w:r>
        <w:t>1. find/will live</w:t>
      </w:r>
      <w:r>
        <w:br/>
      </w:r>
      <w:r>
        <w:t>2. gets/will rise</w:t>
      </w:r>
      <w:r>
        <w:br/>
      </w:r>
      <w:r>
        <w:t>3. will die out/protect</w:t>
      </w:r>
      <w:r>
        <w:br/>
      </w:r>
      <w:r>
        <w:t>4. will not be able to/use</w:t>
      </w:r>
      <w:r>
        <w:br/>
      </w:r>
      <w:r>
        <w:t>5. cut down/will be</w:t>
      </w:r>
      <w:r>
        <w:br/>
      </w:r>
      <w:r>
        <w:t>6. get rid of/the world will be</w:t>
      </w:r>
      <w:r>
        <w:br/>
      </w:r>
      <w:r>
        <w:rPr>
          <w:b/>
        </w:rPr>
        <w:t>Giải thích:</w:t>
      </w:r>
      <w:r>
        <w:br/>
      </w:r>
      <w:r>
        <w:t>1. Dịch nghĩa</w:t>
      </w:r>
      <w:r>
        <w:br/>
      </w:r>
      <w:r>
        <w:t>2. Cấu trúc câu điều kiện loại 1: If S + V, S + will V: nếu …thì</w:t>
      </w:r>
      <w:r>
        <w:br/>
      </w:r>
      <w:r>
        <w:rPr>
          <w:b/>
        </w:rPr>
        <w:t>Hướng dẫn dịch:</w:t>
      </w:r>
      <w:r>
        <w:br/>
      </w:r>
      <w:r>
        <w:t>1. Nếu các nhà khoa học tìm ra phương thuốc chữa bệnh cho hầu hết các bệnh, người ta sẽ sống lâu hơn nhiều.</w:t>
      </w:r>
      <w:r>
        <w:br/>
      </w:r>
      <w:r>
        <w:t>2. Nếu khí hậu trở nên ấm hơn, mực nước biển sẽ tăng lên.</w:t>
      </w:r>
      <w:r>
        <w:br/>
      </w:r>
      <w:r>
        <w:t>3. Nhiều loài động vật có nguy cơ tuyệt chủng sẽ biến mất nếu chúng ta không bảo vệ chúng.</w:t>
      </w:r>
      <w:r>
        <w:br/>
      </w:r>
      <w:r>
        <w:t>4. Chúng ta sẽ không thể ngăn chặn biến đổi khí hậu nếu chúng ta sử dụng ít nhiên liệu hóa thạch hơn.</w:t>
      </w:r>
      <w:r>
        <w:br/>
      </w:r>
      <w:r>
        <w:t>5. Nếu chúng ta chặt phá rừng mưa nhiệt đới, sẽ có nhiều khí carbon dioxide hơn trong khí quyển.</w:t>
      </w:r>
      <w:r>
        <w:br/>
      </w:r>
      <w:r>
        <w:t>6. Nếu chúng ta loại bỏ vũ khí hạt nhân, tôi nghĩ thế giới sẽ trở nên an toàn hơn nhiều.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rPr>
          <w:b/>
        </w:rPr>
        <w:t>Unit 3A. Vocabulary (trang 24)</w:t>
      </w:r>
      <w:r>
        <w:br/>
      </w:r>
      <w:r>
        <w:rPr>
          <w:b/>
        </w:rPr>
        <w:t>Unit 3C. Listening (trang 26)</w:t>
      </w:r>
      <w:r>
        <w:br/>
      </w:r>
      <w:r>
        <w:rPr>
          <w:b/>
        </w:rPr>
        <w:t>Unit 3D. Grammar (trang 27)</w:t>
      </w:r>
      <w:r>
        <w:br/>
      </w:r>
      <w:r>
        <w:rPr>
          <w:b/>
        </w:rPr>
        <w:t>Unit 3E. Word Skills (trang28)</w:t>
      </w:r>
      <w:r>
        <w:br/>
      </w:r>
      <w:r>
        <w:rPr>
          <w:b/>
        </w:rPr>
        <w:t>Unit 3F. Reading (trang 29)</w:t>
      </w:r>
      <w:r>
        <w:br/>
      </w:r>
      <w:r>
        <w:rPr>
          <w:b/>
        </w:rPr>
        <w:t>Unit 3G. Speaking (trang 30)</w:t>
      </w:r>
      <w:r>
        <w:br/>
      </w:r>
      <w:r>
        <w:rPr>
          <w:b/>
        </w:rPr>
        <w:t>Unit 3H. Writing (trang 31)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t>Unit I: Introduction</w:t>
      </w:r>
      <w:r>
        <w:br/>
      </w:r>
      <w:r>
        <w:t>Unit 1: Generations</w:t>
      </w:r>
      <w:r>
        <w:br/>
      </w:r>
      <w:r>
        <w:t>Unit 2: Leisure time</w:t>
      </w:r>
      <w:r>
        <w:br/>
      </w:r>
      <w:r>
        <w:t>Unit 4: Home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