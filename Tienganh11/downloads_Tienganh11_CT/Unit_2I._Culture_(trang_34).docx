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2I. Culture (trang 34)</w:t>
      </w:r>
    </w:p>
    <w:p>
      <w:r>
        <w:rPr>
          <w:b/>
        </w:rPr>
        <w:t>Tiếng Anh 11 Unit 2I Culture trang 34 - Friends Global</w:t>
      </w:r>
      <w:r>
        <w:br/>
      </w:r>
      <w:r>
        <w:rPr>
          <w:b/>
        </w:rPr>
        <w:t>1 (trang 34 Tiếng Anh 11 Friends Global)</w:t>
      </w:r>
      <w:r>
        <w:t xml:space="preserve">: </w:t>
      </w:r>
      <w:r>
        <w:t>SPEAKING Look at the photo above. Which natural phenomenon is it? What happens if the greenhouse gases keep increasing? (Nhìn vào bức tranh trên. Đó là hiện tượng tự nhiên nào? Điều gì xảy ra nếu khí nhà kính tiếp tục tăng?)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917eb1f19f444c6a62c635af9632632.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 The photo is about the greenhouse effect.</w:t>
      </w:r>
      <w:r>
        <w:br/>
      </w:r>
      <w:r>
        <w:t>- If greenhouse effects keep increasing, the Earth will be warmer. That will lead to climate change.</w:t>
      </w:r>
      <w:r>
        <w:br/>
      </w:r>
      <w:r>
        <w:rPr>
          <w:b/>
        </w:rPr>
        <w:t>Hướng dẫn dịch:</w:t>
      </w:r>
      <w:r>
        <w:br/>
      </w:r>
      <w:r>
        <w:t>- Bức tranh nói về hiện tượng hiệu ứng nhà kính.</w:t>
      </w:r>
      <w:r>
        <w:br/>
      </w:r>
      <w:r>
        <w:t>- Nếu hiệu ứng nhà kính tiếp tục gia tăng, Trái đất sẽ nóng lên. Điều đó sẽ dẫn đến biến đổi khí hậu.</w:t>
      </w:r>
      <w:r>
        <w:br/>
      </w:r>
      <w:r>
        <w:rPr>
          <w:b/>
        </w:rPr>
      </w:r>
      <w:r>
        <w:br/>
      </w:r>
      <w:r>
        <w:rPr>
          <w:b/>
        </w:rPr>
        <w:t>2 (trang 34 Tiếng Anh 11 Friends Global)</w:t>
      </w:r>
      <w:r>
        <w:t xml:space="preserve">: </w:t>
      </w:r>
      <w:r>
        <w:t>What greenhouse gases are produced through human activities? Match column A with column B to have an answer. (Những loại khí nhà kính nào được sản sinh ra thông qua các hoạt động của con người? Nối cột A với cột B để có câu trả lời.)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7824d28e970449ba809f813aa18016b.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t>Refrigerator – Aerosols: CFCs</w:t>
      </w:r>
      <w:r>
        <w:br/>
      </w:r>
      <w:r>
        <w:t>Cattle – Fertiliser: CH4</w:t>
      </w:r>
      <w:r>
        <w:br/>
      </w:r>
      <w:r>
        <w:t>Oil – Coal: CO2</w:t>
      </w:r>
      <w:r>
        <w:br/>
      </w:r>
      <w:r>
        <w:t>Gasoline – Agriculture: N3O</w:t>
      </w:r>
      <w:r>
        <w:br/>
      </w:r>
      <w:r>
        <w:rPr>
          <w:b/>
        </w:rPr>
        <w:t>Hướng dẫn dịch:</w:t>
      </w:r>
      <w:r>
        <w:br/>
      </w:r>
      <w:r>
        <w:t>Tủ lạnh – sol khí sản sinh ra khí CFCs</w:t>
      </w:r>
      <w:r>
        <w:br/>
      </w:r>
      <w:r>
        <w:t>Gia súc – Phân bón sản sinh ra khí mê-tan</w:t>
      </w:r>
      <w:r>
        <w:br/>
      </w:r>
      <w:r>
        <w:t>Dầu mỏ – Than đá sản sinh ra khí CO2</w:t>
      </w:r>
      <w:r>
        <w:br/>
      </w:r>
      <w:r>
        <w:t>Dầu hỏa – Nông nghiệp sản sinh ra khí N3O</w:t>
      </w:r>
      <w:r>
        <w:br/>
      </w:r>
      <w:r>
        <w:rPr>
          <w:b/>
        </w:rPr>
      </w:r>
      <w:r>
        <w:br/>
      </w:r>
      <w:r>
        <w:rPr>
          <w:b/>
        </w:rPr>
        <w:t>3 (trang 34 Tiếng Anh 11 Friends Global)</w:t>
      </w:r>
      <w:r>
        <w:t>:</w:t>
      </w:r>
      <w:r>
        <w:t xml:space="preserve"> </w:t>
      </w:r>
      <w:r>
        <w:t>VOCABULARY Check the meaning of the following words or phrases. Which is not related to global warming? (Kiểm tra nghĩa của các từ hoặc cụm từ sau. Từ nào không liên quan đến sự nóng lên toàn cầu?)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8565afe3e9b47daaea4418a7c33da72.jpg"/>
                    <pic:cNvPicPr/>
                  </pic:nvPicPr>
                  <pic:blipFill>
                    <a:blip r:embed="rId11"/>
                    <a:stretch>
                      <a:fillRect/>
                    </a:stretch>
                  </pic:blipFill>
                  <pic:spPr>
                    <a:xfrm>
                      <a:off x="0" y="0"/>
                      <a:ext cx="1905000" cy="1905000"/>
                    </a:xfrm>
                    <a:prstGeom prst="rect"/>
                  </pic:spPr>
                </pic:pic>
              </a:graphicData>
            </a:graphic>
          </wp:inline>
        </w:drawing>
      </w:r>
      <w:r>
        <w:br/>
      </w:r>
      <w:r>
        <w:rPr>
          <w:b/>
        </w:rPr>
        <w:t>Hướng dẫn dịch:</w:t>
      </w:r>
      <w:r>
        <w:br/>
      </w:r>
      <w:r>
        <w:t>- deforestation: sự chặt phá rừng</w:t>
      </w:r>
      <w:r>
        <w:br/>
      </w:r>
      <w:r>
        <w:t>- industrialization: công nghiệp hóa</w:t>
      </w:r>
      <w:r>
        <w:br/>
      </w:r>
      <w:r>
        <w:t>- climate change: biến đổi khí hậu</w:t>
      </w:r>
      <w:r>
        <w:br/>
      </w:r>
      <w:r>
        <w:t>- emissions: khí thải</w:t>
      </w:r>
      <w:r>
        <w:br/>
      </w:r>
      <w:r>
        <w:t>- habitat destruction: phá hủy môi trường sống</w:t>
      </w:r>
      <w:r>
        <w:br/>
      </w:r>
      <w:r>
        <w:t>- animal poaching: săn trộm động vật</w:t>
      </w:r>
      <w:r>
        <w:br/>
      </w:r>
      <w:r>
        <w:t>- ice melting: băng tan</w:t>
      </w:r>
      <w:r>
        <w:br/>
      </w:r>
      <w:r>
        <w:t>- population growth: tăng trưởng dân số</w:t>
      </w:r>
      <w:r>
        <w:br/>
      </w:r>
      <w:r>
        <w:rPr>
          <w:b/>
        </w:rPr>
        <w:t>Đáp án:</w:t>
      </w:r>
      <w:r>
        <w:br/>
      </w:r>
      <w:r>
        <w:t>The phrase that is not related to global warming is animal poaching.</w:t>
      </w:r>
      <w:r>
        <w:br/>
      </w:r>
      <w:r>
        <w:rPr>
          <w:b/>
        </w:rPr>
        <w:t>Hướng dẫn dịch:</w:t>
      </w:r>
      <w:r>
        <w:br/>
      </w:r>
      <w:r>
        <w:t>Cụm từ không liên quan đến sự nóng lên toàn cầu là săn trộm động vật.</w:t>
      </w:r>
      <w:r>
        <w:br/>
      </w:r>
      <w:r>
        <w:rPr>
          <w:b/>
        </w:rPr>
      </w:r>
      <w:r>
        <w:br/>
      </w:r>
      <w:r>
        <w:rPr>
          <w:b/>
        </w:rPr>
        <w:t>4 (trang 34 Tiếng Anh 11 Friends Global)</w:t>
      </w:r>
      <w:r>
        <w:t>:</w:t>
      </w:r>
      <w:r>
        <w:t xml:space="preserve"> </w:t>
      </w:r>
      <w:r>
        <w:t>Read paragraph A of the text. Which of the ideas in exercise 3 are mentioned in the reading? (Đọc đoạn A của văn bản. Ý nào trong bài tập 3 được nhắc đến trong bài đọc?)</w:t>
      </w:r>
      <w:r>
        <w:br/>
      </w:r>
      <w:r>
        <w:t>Audio 1.28</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7a4eace3f204f569525800ad3f45cf8.jpg"/>
                    <pic:cNvPicPr/>
                  </pic:nvPicPr>
                  <pic:blipFill>
                    <a:blip r:embed="rId12"/>
                    <a:stretch>
                      <a:fillRect/>
                    </a:stretch>
                  </pic:blipFill>
                  <pic:spPr>
                    <a:xfrm>
                      <a:off x="0" y="0"/>
                      <a:ext cx="1905000" cy="1905000"/>
                    </a:xfrm>
                    <a:prstGeom prst="rect"/>
                  </pic:spPr>
                </pic:pic>
              </a:graphicData>
            </a:graphic>
          </wp:inline>
        </w:drawing>
      </w:r>
      <w:r>
        <w:br/>
      </w:r>
      <w:r>
        <w:t xml:space="preserve">A. </w:t>
      </w:r>
      <w:r>
        <w:rPr>
          <w:i/>
        </w:rPr>
        <w:t>Home</w:t>
      </w:r>
      <w:r>
        <w:t xml:space="preserve"> (2009) is a 90-minute documentary about human threats to the Earth's ecological balance. It is made up of aerial shots of various places across the globe. Aiming to raise people's awareness of the alarming environmental destruction, this French movie shows human huge impacts on the Earth and the consequences of climate change. Viewers of the documentary particularly enjoy the footage of human origins, the Earth's water cycle, population growth, the melting Arctic ice cap and the coral reef.</w:t>
      </w:r>
      <w:r>
        <w:br/>
      </w:r>
      <w:r>
        <w:t xml:space="preserve">B. The film was completed in eighteen months and the film crew did their filming of 488-hour raw footage by flying in a helicopter over various regions in more than fifty countries. At a press conference in Paris on March 9, 2009, its director, Yann Arthus-Bertrand, announced that its released versions would include theatre, television, DVD and the internet. About two months later, the film's worldwide release date was confirmed to be June 5, 2009. Despite its availability in various forms, </w:t>
      </w:r>
      <w:r>
        <w:rPr>
          <w:i/>
        </w:rPr>
        <w:t>Home</w:t>
      </w:r>
      <w:r>
        <w:t xml:space="preserve"> (2009) had its world festival premiere at the Dawn Breakers International Film Festival in 2012.</w:t>
      </w:r>
      <w:r>
        <w:br/>
      </w:r>
      <w:r>
        <w:t xml:space="preserve">C. </w:t>
      </w:r>
      <w:r>
        <w:rPr>
          <w:i/>
        </w:rPr>
        <w:t>Home</w:t>
      </w:r>
      <w:r>
        <w:t xml:space="preserve"> (2009) is available for free access in 14 languages. Director Yann Arthus-Bertrand has insisted that the film has no copyright. He has also stressed the educational benefits of the film over its financial gains. With this aim in mind, the film producer made the film available to as many people as possible. The film can be downloaded to your smart TV or any kind of digital device, with the proceeds all going to the GoodPlanet Foundation.</w:t>
      </w:r>
      <w:r>
        <w:br/>
      </w:r>
      <w:r>
        <w:rPr>
          <w:b/>
        </w:rPr>
        <w:t>Đáp án:</w:t>
      </w:r>
      <w:r>
        <w:br/>
      </w:r>
      <w:r>
        <w:t xml:space="preserve">The ideas in exercise 3 are mentioned in the reading: ice </w:t>
      </w:r>
      <w:r>
        <w:t>melting, population growth, climate change, and habitat destruction.</w:t>
      </w:r>
      <w:r>
        <w:br/>
      </w:r>
      <w:r>
        <w:rPr>
          <w:b/>
        </w:rPr>
        <w:t>Hướng dẫn dịch:</w:t>
      </w:r>
      <w:r>
        <w:br/>
      </w:r>
      <w:r>
        <w:t>Các ý trong bài tập 3 được đề cập trong bài đọc: băng tan, gia tăng dân số, biến đổi khí hậu, môi trường sống bị hủy hoại.</w:t>
      </w:r>
      <w:r>
        <w:br/>
      </w:r>
      <w:r>
        <w:rPr>
          <w:b/>
        </w:rPr>
        <w:t>Hướng dẫn dịch bài đọc:</w:t>
      </w:r>
      <w:r>
        <w:br/>
      </w:r>
      <w:r>
        <w:t xml:space="preserve">A. </w:t>
      </w:r>
      <w:r>
        <w:rPr>
          <w:i/>
        </w:rPr>
        <w:t>Home</w:t>
      </w:r>
      <w:r>
        <w:t xml:space="preserve"> (2009) là bộ phim tài liệu dài 90 phút nói về các mối đe dọa của con người đối với sự cân bằng sinh thái của Trái đất. Nó được tạo thành từ các bức ảnh chụp từ trên không của nhiều địa điểm khác nhau trên toàn cầu. Nahwfm mục đích nâng cao nhận thức của mọi người về sự hủy hoại môi trường đáng báo động, bộ phim Pháp này cho thấy những tác động to lớn của con người đối với Trái đất và hậu quả của biến đổi khí hậu. Người xem bộ phim tài liệu đặc biệt thích thú với những thước phim về nguồn gốc loài người, vòng tuần hoàn nước của Trái đất, sự gia tăng dân số, chỏm băng ở Bắc Cực đang tan chảy và rạn san hô.</w:t>
      </w:r>
      <w:r>
        <w:br/>
      </w:r>
      <w:r>
        <w:t xml:space="preserve">B. Bộ phim được hoàn thành trong mười tám tháng và đoàn làm phim đã thực hiện cảnh quay thô dài 488 giờ bằng cách bay trực thăng qua nhiều vùng khác nhau ở hơn 50 quốc gia. Tại một cuộc họp báo ở Paris vào ngày 9 tháng 3 năm 2009, giám đốc bộ phim, Yann Arthus-Bertrand, đã thông báo rằng các phiên bản đã phát hành của nó sẽ bao gồm rạp hát, truyền hình, đĩa DVD và internet. Khoảng hai tháng sau, ngày phát hành toàn cầu của phim được xác nhận là tháng 5 năm 2009. Mặc dù được chiếu dưới nhiều hình thức khác nhau, </w:t>
      </w:r>
      <w:r>
        <w:rPr>
          <w:i/>
        </w:rPr>
        <w:t>Home</w:t>
      </w:r>
      <w:r>
        <w:t xml:space="preserve"> (2009) đã có buổi ra mắt liên hoan thế giới tại Liên hoan phim quốc tế Dawn Breakers vào năm 2012.</w:t>
      </w:r>
      <w:r>
        <w:br/>
      </w:r>
      <w:r>
        <w:t xml:space="preserve">C. </w:t>
      </w:r>
      <w:r>
        <w:rPr>
          <w:i/>
        </w:rPr>
        <w:t>Home</w:t>
      </w:r>
      <w:r>
        <w:t xml:space="preserve"> (2009) có sẵn để truy cập miễn phí bằng 14 ngôn ngữ. Đạo diễn Yann Arthus-Bertrand khẳng định bộ phim không có bản quyền. Ông ấy cũng đã nhấn mạnh lợi ích giáo dục của bộ phim hơn là lợi ích tài chính của nó. Với mục đích này, nhà sản xuất phim đã giúp cho càng nhiều người càng tốt có thể tiếp cận với bộ phim. Có thể tải phim xuống ti-vi thông minh hoặc bất kỳ loại thiết bị kỹ thuật số nào, tất cả số tiền thu được sẽ được chuyển đến GoodPlanet Foundation.</w:t>
      </w:r>
      <w:r>
        <w:br/>
      </w:r>
      <w:r>
        <w:rPr>
          <w:b/>
        </w:rPr>
      </w:r>
      <w:r>
        <w:br/>
      </w:r>
      <w:r>
        <w:rPr>
          <w:b/>
        </w:rPr>
        <w:t>5 (trang 34 Tiếng Anh 11 Friends Global)</w:t>
      </w:r>
      <w:r>
        <w:t>:</w:t>
      </w:r>
      <w:r>
        <w:t xml:space="preserve"> </w:t>
      </w:r>
      <w:r>
        <w:t>Read the text. Find the details related to the following numbers. (Đọc văn bản. Tìm các thông tin liên quan đến các con số sau.)</w:t>
      </w:r>
      <w:r>
        <w:br/>
      </w:r>
      <w:r>
        <w:t>14 50 488 2009 2012</w:t>
      </w:r>
      <w:r>
        <w:br/>
      </w:r>
      <w:r>
        <w:rPr>
          <w:b/>
        </w:rPr>
        <w:t>Đáp án:</w:t>
      </w:r>
      <w:r>
        <w:br/>
      </w:r>
      <w:r>
        <w:t>14: the number of languages that the film is available in</w:t>
      </w:r>
      <w:r>
        <w:br/>
      </w:r>
      <w:r>
        <w:t>50: the number of countries/ nations where the filming is done</w:t>
      </w:r>
      <w:r>
        <w:br/>
      </w:r>
      <w:r>
        <w:t>488: the length (in hours) of the raw footage</w:t>
      </w:r>
      <w:r>
        <w:br/>
      </w:r>
      <w:r>
        <w:t>2009: the year when the film was made</w:t>
      </w:r>
      <w:r>
        <w:br/>
      </w:r>
      <w:r>
        <w:t>2012: the year when the film had its world festival premiere (at the Dawn Breakers International Film)</w:t>
      </w:r>
      <w:r>
        <w:br/>
      </w:r>
      <w:r>
        <w:rPr>
          <w:b/>
        </w:rPr>
        <w:t>Giải thích:</w:t>
      </w:r>
      <w:r>
        <w:br/>
      </w:r>
      <w:r>
        <w:t xml:space="preserve">- </w:t>
      </w:r>
      <w:r>
        <w:rPr>
          <w:i/>
        </w:rPr>
        <w:t>Home</w:t>
      </w:r>
      <w:r>
        <w:t xml:space="preserve"> (2009) is available for free access </w:t>
      </w:r>
      <w:r>
        <w:t>.</w:t>
      </w:r>
      <w:r>
        <w:br/>
      </w:r>
      <w:r>
        <w:t xml:space="preserve">- The film was completed in eighteen months and the film crew did their filming of 488-hour raw footage by flying in a helicopter over various regions </w:t>
      </w:r>
      <w:r>
        <w:t>.</w:t>
      </w:r>
      <w:r>
        <w:br/>
      </w:r>
      <w:r>
        <w:t xml:space="preserve">- The film was completed in eighteen months and the film crew did their filming of </w:t>
      </w:r>
      <w:r>
        <w:t>.</w:t>
      </w:r>
      <w:r>
        <w:br/>
      </w:r>
      <w:r>
        <w:t xml:space="preserve">- At a press conference in Paris </w:t>
      </w:r>
      <w:r>
        <w:t>, its director, Yann Arthus-Bertrand, announced that its released versions would include theatre, television, DVD and the internet.</w:t>
      </w:r>
      <w:r>
        <w:br/>
      </w:r>
      <w:r>
        <w:t xml:space="preserve">- </w:t>
      </w:r>
      <w:r>
        <w:rPr>
          <w:i/>
        </w:rPr>
        <w:t>Home</w:t>
      </w:r>
      <w:r>
        <w:t xml:space="preserve"> (2009) had its world festival premiere at the Dawn Breakers International Film Festival </w:t>
      </w:r>
      <w:r>
        <w:t>.</w:t>
      </w:r>
      <w:r>
        <w:br/>
      </w:r>
      <w:r>
        <w:rPr>
          <w:b/>
        </w:rPr>
        <w:t>Hướng dẫn dịch:</w:t>
      </w:r>
      <w:r>
        <w:br/>
      </w:r>
      <w:r>
        <w:t>- 14: số lượng ngôn ngữ mà phim có sẵn</w:t>
      </w:r>
      <w:r>
        <w:br/>
      </w:r>
      <w:r>
        <w:rPr>
          <w:i/>
        </w:rPr>
        <w:t>Home</w:t>
      </w:r>
      <w:r>
        <w:t xml:space="preserve"> (2009) có sẵn để truy cập miễn phí bằng 14 ngôn ngữ.</w:t>
      </w:r>
      <w:r>
        <w:br/>
      </w:r>
      <w:r>
        <w:t>- 50: số quốc gia nơi bộ phim được quay</w:t>
      </w:r>
      <w:r>
        <w:br/>
      </w:r>
      <w:r>
        <w:t>Bộ phim được hoàn thành trong 18 tháng và đoàn làm phim đã thực hiện cảnh quay thô dài 488 giờ bằng trực thăng bay qua nhiều vùng khác nhau ở hơn 50 quốc gia.</w:t>
      </w:r>
      <w:r>
        <w:br/>
      </w:r>
      <w:r>
        <w:t>- 488: thời lượng (tính bằng giờ) của cảnh quay thô</w:t>
      </w:r>
      <w:r>
        <w:br/>
      </w:r>
      <w:r>
        <w:t>Bộ phim được hoàn thành trong 18 tháng và đoàn làm phim đã quay những cảnh quay thô dài 488 giờ.</w:t>
      </w:r>
      <w:r>
        <w:br/>
      </w:r>
      <w:r>
        <w:t>- 2009: năm bộ phim được thực hiện</w:t>
      </w:r>
      <w:r>
        <w:br/>
      </w:r>
      <w:r>
        <w:t>Tại một cuộc họp báo ở Paris vào ngày 9 tháng 3 năm 2009, giám đốc bộ phim, Yann Arthus-Bertrand, đã thông báo rằng các phiên bản đã phát hành của nó sẽ bao gồm rạp hát, truyền hình, đĩa DVD và internet.</w:t>
      </w:r>
      <w:r>
        <w:br/>
      </w:r>
      <w:r>
        <w:t>- 2012: năm bộ phim ra mắt tại liên hoan phim thế giới (tại Dawn Breakers International Film)</w:t>
      </w:r>
      <w:r>
        <w:br/>
      </w:r>
      <w:r>
        <w:rPr>
          <w:i/>
        </w:rPr>
        <w:t>Home</w:t>
      </w:r>
      <w:r>
        <w:t xml:space="preserve"> (2009) đã có buổi ra mắt liên hoan thế giới tại Liên hoan phim quốc tế Dawn Breakers năm 2012.</w:t>
      </w:r>
      <w:r>
        <w:br/>
      </w:r>
      <w:r>
        <w:rPr>
          <w:b/>
        </w:rPr>
      </w:r>
      <w:r>
        <w:br/>
      </w:r>
      <w:r>
        <w:rPr>
          <w:b/>
        </w:rPr>
        <w:t>6 (trang 34 Tiếng Anh 11 Friends Global)</w:t>
      </w:r>
      <w:r>
        <w:t xml:space="preserve">: </w:t>
      </w:r>
      <w:r>
        <w:t>Answer the questions in your own words. (Trả lời các câu hỏi dùng cách diễn đạt của riêng bạn.)</w:t>
      </w:r>
      <w:r>
        <w:br/>
      </w:r>
      <w:r>
        <w:t>1. What images can be seen in the film?</w:t>
      </w:r>
      <w:r>
        <w:br/>
      </w:r>
      <w:r>
        <w:t>2. Where can Home (2009) be seen?</w:t>
      </w:r>
      <w:r>
        <w:br/>
      </w:r>
      <w:r>
        <w:t>3. Why doesn't Home (2009) have any copyright?</w:t>
      </w:r>
      <w:r>
        <w:br/>
      </w:r>
      <w:r>
        <w:rPr>
          <w:b/>
        </w:rPr>
        <w:t>Đáp án:</w:t>
      </w:r>
      <w:r>
        <w:br/>
      </w:r>
      <w:r>
        <w:t>1. The film depicts pictures of the starts of humans, the cycle of water, the increasing number of people on Earth, the melting ice at the poles and the coral reef.</w:t>
      </w:r>
      <w:r>
        <w:br/>
      </w:r>
      <w:r>
        <w:t>2. Viewers can see the film at home (on television, on the internet) or at the cinema.</w:t>
      </w:r>
      <w:r>
        <w:br/>
      </w:r>
      <w:r>
        <w:t>3. Because the director and producer of the film emphasise its educational benefits and purposes.</w:t>
      </w:r>
      <w:r>
        <w:br/>
      </w:r>
      <w:r>
        <w:rPr>
          <w:b/>
        </w:rPr>
        <w:t>Hướng dẫn dịch:</w:t>
      </w:r>
      <w:r>
        <w:br/>
      </w:r>
      <w:r>
        <w:t>1. Những hình ảnh có thể được nhìn thấy trong phim?</w:t>
      </w:r>
      <w:r>
        <w:br/>
      </w:r>
      <w:r>
        <w:t>Bộ phim mô tả bức tranh về nguồn gốc của loài người, vòng tuần hoàn của nước, sự gia tăng dân số của con người trên Trái đấ, băng tan ở hai cực và rạn san hô.</w:t>
      </w:r>
      <w:r>
        <w:br/>
      </w:r>
      <w:r>
        <w:t xml:space="preserve">2. Có thể xem bộ phim </w:t>
      </w:r>
      <w:r>
        <w:rPr>
          <w:i/>
        </w:rPr>
        <w:t>Home</w:t>
      </w:r>
      <w:r>
        <w:t xml:space="preserve"> (2009) ở đâu?</w:t>
      </w:r>
      <w:r>
        <w:br/>
      </w:r>
      <w:r>
        <w:t>Người xem có thể xem phim tại nhà (trên tivi, trên mạng) hoặc tại rạp chiếu phim.</w:t>
      </w:r>
      <w:r>
        <w:br/>
      </w:r>
      <w:r>
        <w:t xml:space="preserve">3. Tại sao bộ phim </w:t>
      </w:r>
      <w:r>
        <w:rPr>
          <w:i/>
        </w:rPr>
        <w:t>Home</w:t>
      </w:r>
      <w:r>
        <w:t xml:space="preserve"> (2009) không có bản quyền?</w:t>
      </w:r>
      <w:r>
        <w:br/>
      </w:r>
      <w:r>
        <w:t>Vì đạo diễn và nhà sản xuất của bộ phim tập trung vào lợi ích và mục đích giáo dục của nó.</w:t>
      </w:r>
      <w:r>
        <w:br/>
      </w:r>
      <w:r>
        <w:br/>
      </w:r>
      <w:r>
        <w:rPr>
          <w:b/>
        </w:rPr>
      </w:r>
      <w:r>
        <w:br/>
      </w:r>
      <w:r>
        <w:rPr>
          <w:b/>
        </w:rPr>
        <w:t>7 (trang 34 Tiếng Anh 11 Friends Global)</w:t>
      </w:r>
      <w:r>
        <w:t xml:space="preserve">: </w:t>
      </w:r>
      <w:r>
        <w:t>SPEAKING Work in groups. Discuss the question and then share with the class. (Làm việc nhóm. Thảo luận câu hỏi và sau đó chia sẻ với cả lớp.)</w:t>
      </w:r>
      <w:r>
        <w:br/>
      </w:r>
      <w:r>
        <w:rPr>
          <w:i/>
        </w:rPr>
        <w:t>Which do you think is more effective in raising people's awareness of protecting the environment: a film or a book? Justify your answer</w:t>
      </w:r>
      <w:r>
        <w:t xml:space="preserve">. </w:t>
      </w:r>
      <w:r>
        <w:rPr>
          <w:i/>
        </w:rPr>
        <w:t>(</w:t>
      </w:r>
      <w:r>
        <w:rPr>
          <w:i/>
        </w:rPr>
        <w:t>Bạn nghĩ cái nào hiệu quả hơn trong việc nâng cao nhận thức của mọi người về bảo vệ môi trường: một bộ phim hay một cuốn sách? Biện minh cho câu trả lời của bạn.)</w:t>
      </w:r>
      <w:r>
        <w:br/>
      </w:r>
      <w:r>
        <w:rPr>
          <w:b/>
        </w:rPr>
        <w:t>Gợi ý:</w:t>
      </w:r>
      <w:r>
        <w:br/>
      </w:r>
      <w:r>
        <w:t>In my opinion, to raise people's awareness of protecting the environment, a film is more effective than a book. This is because of two reasons.</w:t>
      </w:r>
      <w:r>
        <w:br/>
      </w:r>
      <w:r>
        <w:t>Firstly, watching a film is less time-consuming than reading a book. We can spend three hours watching a film on the laptop or at the movie theater; however, it is quite hard for most people to spend the same amount of time reading books.</w:t>
      </w:r>
      <w:r>
        <w:br/>
      </w:r>
      <w:r>
        <w:t>Secondly, the film is more interesting and appealing to people with the moving pictures and modern sound system. It’s easier to make viewers understand.</w:t>
      </w:r>
      <w:r>
        <w:br/>
      </w:r>
      <w:r>
        <w:rPr>
          <w:b/>
        </w:rPr>
        <w:t>Hướng dẫn dịch:</w:t>
      </w:r>
      <w:r>
        <w:br/>
      </w:r>
      <w:r>
        <w:t>Theo tôi, để nâng cao nhận thức của mọi người về bảo vệ môi trường, một bộ phim sẽ hiệu quả hơn một cuốn sách. Điều này là do hai lý do.</w:t>
      </w:r>
      <w:r>
        <w:br/>
      </w:r>
      <w:r>
        <w:t>Thứ nhất, xem phim tốn ít thời gian hơn đọc sách. Chúng ta có thể dành ba giờ để xem một bộ phim trên máy tính xách tay hoặc tại rạp chiếu phim; tuy nhiên, hầu hết mọi người đều khó có thể dành cùng một lượng thời gian để đọc sách.</w:t>
      </w:r>
      <w:r>
        <w:br/>
      </w:r>
      <w:r>
        <w:t>Thứ hai, phim hay và lôi cuốn người xem hơn với hình ảnh chuyển động và hệ thống âm thanh hiện đại. Nó giúp người xem dễ dàng hiểu hơn.</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2E. Word Skills (trang 29)</w:t>
      </w:r>
      <w:r>
        <w:br/>
      </w:r>
      <w:r>
        <w:t>Unit 2F. Reading (trang 30, 31)</w:t>
      </w:r>
      <w:r>
        <w:br/>
      </w:r>
      <w:r>
        <w:t>Unit 2G. Speaking (trang 32)</w:t>
      </w:r>
      <w:r>
        <w:br/>
      </w:r>
      <w:r>
        <w:t>Unit 2H. Writing (trang 33)</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