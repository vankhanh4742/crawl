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6H. Writing (trang 55)</w:t>
      </w:r>
    </w:p>
    <w:p>
      <w:r>
        <w:rPr>
          <w:b/>
        </w:rPr>
        <w:t>SBT Tiếng Anh 11 trang 55 Unit 6H. Writing - Friends Global</w:t>
      </w:r>
      <w:r>
        <w:br/>
      </w:r>
      <w:r>
        <w:rPr>
          <w:b/>
        </w:rPr>
        <w:t>A for and against essay</w:t>
      </w:r>
      <w:r>
        <w:br/>
      </w:r>
      <w:r>
        <w:rPr>
          <w:i/>
        </w:rPr>
        <w:t>I can write a for and against essay about education and work.</w:t>
      </w:r>
      <w:r>
        <w:br/>
      </w:r>
      <w:r>
        <w:rPr>
          <w:b/>
        </w:rPr>
        <w:t>Preparation</w:t>
      </w:r>
      <w:r>
        <w:br/>
      </w:r>
      <w:r>
        <w:rPr>
          <w:b/>
        </w:rPr>
        <w:t>More university students should stay in education after their first degree in order to get another qualification. Do you agree?</w:t>
      </w:r>
      <w:r>
        <w:br/>
      </w:r>
      <w:r>
        <w:rPr>
          <w:i/>
        </w:rPr>
        <w:t>(Nhiều sinh viên đại học nên tiếp tục học sau khi có bằng cấp đầu tiên để có được bằng cấp khác. Bạn có đồng ý không?)</w:t>
      </w:r>
      <w:r>
        <w:br/>
      </w:r>
      <w:r>
        <w:rPr>
          <w:b/>
        </w:rPr>
        <w:t>1. Read the task and the model essay. Does the writer agree or disagree with the statement in the task?</w:t>
      </w:r>
      <w:r>
        <w:br/>
      </w:r>
      <w:r>
        <w:rPr>
          <w:i/>
        </w:rPr>
        <w:t>(Đọc bài tập và bài luận mẫu. Người viết đồng ý hay không đồng ý với nhận định trong bài tập?)</w:t>
      </w:r>
      <w:r>
        <w:br/>
      </w:r>
      <w:r>
        <w:t>Agrees ☐</w:t>
      </w:r>
      <w:r>
        <w:br/>
      </w:r>
      <w:r>
        <w:rPr>
          <w:i/>
        </w:rPr>
        <w:t>(Đồng ý)</w:t>
      </w:r>
      <w:r>
        <w:br/>
      </w:r>
      <w:r>
        <w:t>Disagrees ☐</w:t>
      </w:r>
      <w:r>
        <w:br/>
      </w:r>
      <w:r>
        <w:rPr>
          <w:i/>
        </w:rPr>
        <w:t>(Không đồng ý)</w:t>
      </w:r>
      <w:r>
        <w:br/>
      </w:r>
      <w:r>
        <w:rPr>
          <w:b/>
        </w:rPr>
        <w:t>1</w:t>
      </w:r>
      <w:r>
        <w:t xml:space="preserve"> Nowadays, the number of students who do a second degree is increasing. In order to decide if this is a good thing, we must examine the advantages and disadvantages of taking a postgraduate course.</w:t>
      </w:r>
      <w:r>
        <w:br/>
      </w:r>
      <w:r>
        <w:rPr>
          <w:b/>
        </w:rPr>
        <w:t>2</w:t>
      </w:r>
      <w:r>
        <w:t xml:space="preserve"> It is certainly true that there is fierce competition for employment, and candidates need something extra in order to get a good job. We should also remember that people with a second qualification can expect to earn more when they start work. Moreover, postgraduate courses offer the chance to focus on a topic which you find particularly interesting. What could be better than spending an extra two or three years studying something you find fascinating?</w:t>
      </w:r>
      <w:r>
        <w:br/>
      </w:r>
      <w:r>
        <w:rPr>
          <w:b/>
        </w:rPr>
        <w:t>3</w:t>
      </w:r>
      <w:r>
        <w:t xml:space="preserve"> However, there are disadvantages too. Firstly, it is an expensive option. You often need to pay for your place at university and also support yourself financially during the course. What is more, many young people are understandably impatient to leave education by the time they finish their first degree.</w:t>
      </w:r>
      <w:r>
        <w:br/>
      </w:r>
      <w:r>
        <w:rPr>
          <w:b/>
        </w:rPr>
        <w:t xml:space="preserve">4 </w:t>
      </w:r>
      <w:r>
        <w:t>On balance, I believe it is a good idea to continue your studies beyond a first degree, if possible. Although it may be expensive, an extra qualification allows you to find a better job and earn more money.</w:t>
      </w:r>
      <w:r>
        <w:br/>
      </w:r>
      <w:r>
        <w:rPr>
          <w:b/>
        </w:rPr>
        <w:t>Phương pháp giải:</w:t>
      </w:r>
      <w:r>
        <w:br/>
      </w:r>
      <w:r>
        <w:rPr>
          <w:b/>
        </w:rPr>
        <w:t>Tạm dịch</w:t>
      </w:r>
      <w:r>
        <w:br/>
      </w:r>
      <w:r>
        <w:rPr>
          <w:i/>
        </w:rPr>
        <w:t>1 Ngày nay, số lượng sinh viên học bằng cấp 2 ngày càng tăng. Để quyết định xem đây có phải là điều tốt hay không, chúng ta phải xem xét những ưu điểm và nhược điểm của việc tham gia một khóa học sau đại học.</w:t>
      </w:r>
      <w:r>
        <w:br/>
      </w:r>
      <w:r>
        <w:rPr>
          <w:i/>
        </w:rPr>
        <w:t>2 Chắc chắn là có sự cạnh tranh gay gắt về việc làm và các ứng viên cần thêm điều gì đó để có được một công việc tốt. Chúng ta cũng nên nhớ rằng những người có bằng cấp thứ hai có thể mong đợi kiếm được nhiều tiền hơn khi họ bắt đầu làm việc. Hơn nữa, các khóa học sau đại học mang lại cơ hội tập trung vào một chủ đề mà bạn thấy đặc biệt thú vị. Còn gì tuyệt vời hơn việc dành thêm hai hoặc ba năm để nghiên cứu điều gì đó mà bạn thấy hấp dẫn?</w:t>
      </w:r>
      <w:r>
        <w:br/>
      </w:r>
      <w:r>
        <w:rPr>
          <w:i/>
        </w:rPr>
        <w:t>3 Tuy nhiên, cũng có những nhược điểm. Thứ nhất, nó là một lựa chọn đắt tiền. Bạn thường phải trả tiền cho chỗ học của mình tại trường đại học và cũng phải hỗ trợ tài chính cho bản thân trong suốt khóa học. Hơn nữa, có thể hiểu được rằng nhiều người trẻ thiếu kiên nhẫn muốn rời bỏ việc học khi họ hoàn thành tấm bằng đầu tiên.</w:t>
      </w:r>
      <w:r>
        <w:br/>
      </w:r>
      <w:r>
        <w:rPr>
          <w:i/>
        </w:rPr>
        <w:t>4 Nói một cách cân bằng, tôi tin rằng bạn nên tiếp tục học cao hơn bằng cấp đầu tiên nếu có thể. Mặc dù có thể tốn kém nhưng bằng cấp bổ sung cho phép bạn tìm được công việc tốt hơn và kiếm được nhiều tiền hơn.</w:t>
      </w:r>
      <w:r>
        <w:br/>
      </w:r>
      <w:r>
        <w:rPr>
          <w:b/>
        </w:rPr>
        <w:t>Lời giải chi tiết:</w:t>
      </w:r>
      <w:r>
        <w:br/>
      </w:r>
      <w:r>
        <w:t>The writer agrees with the statement in the task.</w:t>
      </w:r>
      <w:r>
        <w:br/>
      </w:r>
      <w:r>
        <w:rPr>
          <w:i/>
        </w:rPr>
        <w:t>(Người viết đồng ý với tuyên bố trong bài tập.)</w:t>
      </w:r>
      <w:r>
        <w:br/>
      </w:r>
      <w:r>
        <w:rPr>
          <w:b/>
        </w:rPr>
        <w:t>2. Study the model essay and answer the questions. In which paragraph (1-4) does the writer...</w:t>
      </w:r>
      <w:r>
        <w:br/>
      </w:r>
      <w:r>
        <w:rPr>
          <w:i/>
        </w:rPr>
        <w:t>(Nghiên cứu bài văn mẫu và trả lời câu hỏi. Trong đoạn văn nào (1-4) tác giả...)</w:t>
      </w:r>
      <w:r>
        <w:br/>
      </w:r>
      <w:r>
        <w:t>1</w:t>
      </w:r>
      <w:r>
        <w:br/>
      </w:r>
      <w:r>
        <w:t>describe the arguments for? ☐</w:t>
      </w:r>
      <w:r>
        <w:br/>
      </w:r>
      <w:r>
        <w:t>How many does she / he describe? ☐</w:t>
      </w:r>
      <w:r>
        <w:br/>
      </w:r>
      <w:r>
        <w:t>2</w:t>
      </w:r>
      <w:r>
        <w:br/>
      </w:r>
      <w:r>
        <w:t>describe the arguments against? ☐</w:t>
      </w:r>
      <w:r>
        <w:br/>
      </w:r>
      <w:r>
        <w:t>How many does she / he describe? ☐</w:t>
      </w:r>
      <w:r>
        <w:br/>
      </w:r>
      <w:r>
        <w:t>3 give his / her opinion? ☐</w:t>
      </w:r>
      <w:r>
        <w:br/>
      </w:r>
      <w:r>
        <w:rPr>
          <w:b/>
        </w:rPr>
        <w:t>Lời giải chi tiết:</w:t>
      </w:r>
      <w:r>
        <w:br/>
      </w:r>
      <w:r>
        <w:t>1</w:t>
      </w:r>
      <w:r>
        <w:br/>
      </w:r>
      <w:r>
        <w:t xml:space="preserve">describe the arguments for? =&gt; </w:t>
      </w:r>
      <w:r>
        <w:rPr>
          <w:b/>
        </w:rPr>
        <w:t>Paragraph 2</w:t>
      </w:r>
      <w:r>
        <w:br/>
      </w:r>
      <w:r>
        <w:rPr>
          <w:i/>
        </w:rPr>
        <w:t>(mô tả các lập luận ủng hộ? =&gt; Đoạn 2)</w:t>
      </w:r>
      <w:r>
        <w:br/>
      </w:r>
      <w:r>
        <w:t>How many does she / he describe? 3</w:t>
      </w:r>
      <w:r>
        <w:br/>
      </w:r>
      <w:r>
        <w:rPr>
          <w:i/>
        </w:rPr>
        <w:t>(Cô ấy / anh ấy mô tả bao nhiêu? 3)</w:t>
      </w:r>
      <w:r>
        <w:br/>
      </w:r>
      <w:r>
        <w:t>2</w:t>
      </w:r>
      <w:r>
        <w:br/>
      </w:r>
      <w:r>
        <w:t xml:space="preserve">describe the arguments against? =&gt; </w:t>
      </w:r>
      <w:r>
        <w:rPr>
          <w:b/>
        </w:rPr>
        <w:t>Paragraph 3</w:t>
      </w:r>
      <w:r>
        <w:br/>
      </w:r>
      <w:r>
        <w:rPr>
          <w:i/>
        </w:rPr>
        <w:t>(mô tả các lập luận chống lại? =&gt; Đoạn 3)</w:t>
      </w:r>
      <w:r>
        <w:br/>
      </w:r>
      <w:r>
        <w:t>How many does she / he describe? 2</w:t>
      </w:r>
      <w:r>
        <w:br/>
      </w:r>
      <w:r>
        <w:rPr>
          <w:i/>
        </w:rPr>
        <w:t>(Cô ấy / anh ấy mô tả bao nhiêu? 2)</w:t>
      </w:r>
      <w:r>
        <w:br/>
      </w:r>
      <w:r>
        <w:t xml:space="preserve">3 give his / her opinion? =&gt; </w:t>
      </w:r>
      <w:r>
        <w:rPr>
          <w:b/>
        </w:rPr>
        <w:t>Paragraph 4</w:t>
      </w:r>
      <w:r>
        <w:br/>
      </w:r>
      <w:r>
        <w:rPr>
          <w:i/>
        </w:rPr>
        <w:t>(cho biết ý kiến của mình? =&gt; Đoạn 4)</w:t>
      </w:r>
      <w:r>
        <w:br/>
      </w:r>
      <w:r>
        <w:rPr>
          <w:b/>
        </w:rPr>
        <w:t>Writing Strategy</w:t>
      </w:r>
      <w:r>
        <w:br/>
      </w:r>
      <w:r>
        <w:t xml:space="preserve">Rhetorical questions can make an opinion essay more persuasive, provided you only include one or two. You do not have to answer the questions, but always make sure that the expected answer is clear, e.g. </w:t>
      </w:r>
      <w:r>
        <w:rPr>
          <w:i/>
        </w:rPr>
        <w:t>Some people work long hours for very low pay. How can this is be right?</w:t>
      </w:r>
      <w:r>
        <w:t xml:space="preserve"> (Expected answer: </w:t>
      </w:r>
      <w:r>
        <w:rPr>
          <w:i/>
        </w:rPr>
        <w:t>It can't be right</w:t>
      </w:r>
      <w:r>
        <w:t>.)</w:t>
      </w:r>
      <w:r>
        <w:br/>
      </w:r>
      <w:r>
        <w:rPr>
          <w:i/>
        </w:rPr>
        <w:t>(Chiến lược viết</w:t>
      </w:r>
      <w:r>
        <w:br/>
      </w:r>
      <w:r>
        <w:rPr>
          <w:i/>
        </w:rPr>
        <w:t>Câu hỏi tu từ có thể làm cho bài luận ý kiến thuyết phục hơn, miễn là bạn chỉ đưa vào một hoặc hai. Bạn không cần phải trả lời các câu hỏi nhưng hãy luôn đảm bảo rằng câu trả lời mong đợi là rõ ràng, ví dụ: Một số người làm việc nhiều giờ với mức lương rất thấp. Làm sao điều này có thể đúng được? (Câu trả lời dự kiến: Không thể nào đúng được.))</w:t>
      </w:r>
      <w:r>
        <w:br/>
      </w:r>
      <w:r>
        <w:rPr>
          <w:b/>
        </w:rPr>
        <w:t>3. Read the Writing Strategy. Find and underline a rhetorical question in the model essay. Choose the expected answer.</w:t>
      </w:r>
      <w:r>
        <w:br/>
      </w:r>
      <w:r>
        <w:rPr>
          <w:i/>
        </w:rPr>
        <w:t>(Đọc Chiến lược viết. Tìm và gạch chân một câu hỏi tu từ trong bài văn mẫu. Chọn câu trả lời mong đợi.)</w:t>
      </w:r>
      <w:r>
        <w:br/>
      </w:r>
      <w:r>
        <w:t>a everything ☐ b most things ☐ c nothing ☐</w:t>
      </w:r>
      <w:r>
        <w:br/>
      </w:r>
      <w:r>
        <w:rPr>
          <w:b/>
        </w:rPr>
        <w:t>Lời giải chi tiết:</w:t>
      </w:r>
      <w:r>
        <w:br/>
      </w:r>
      <w:r>
        <w:t>- A rhetorical question in the model essay: “</w:t>
      </w:r>
      <w:r>
        <w:t>What could be better than spending an extra two or three years studying something you find fascinating?</w:t>
      </w:r>
      <w:r>
        <w:t>”</w:t>
      </w:r>
      <w:r>
        <w:br/>
      </w:r>
      <w:r>
        <w:rPr>
          <w:i/>
        </w:rPr>
        <w:t>(Một câu hỏi tu từ trong bài luận mẫu: “Còn gì tuyệt vời hơn việc dành thêm hai hoặc ba năm để nghiên cứu điều gì đó mà bạn thấy hấp dẫn?”)</w:t>
      </w:r>
      <w:r>
        <w:br/>
      </w:r>
      <w:r>
        <w:t>- The expected answer is nothing.</w:t>
      </w:r>
      <w:r>
        <w:br/>
      </w:r>
      <w:r>
        <w:rPr>
          <w:i/>
        </w:rPr>
        <w:t>(Câu trả lời được mong đợi là không có gì.)</w:t>
      </w:r>
      <w:r>
        <w:br/>
      </w:r>
      <w:r>
        <w:rPr>
          <w:b/>
        </w:rPr>
        <w:t>Writing Guide</w:t>
      </w:r>
      <w:r>
        <w:br/>
      </w:r>
      <w:r>
        <w:t>More students should do their degree at a university abroad rather than in their own country. Do you agree?</w:t>
      </w:r>
      <w:r>
        <w:br/>
      </w:r>
      <w:r>
        <w:rPr>
          <w:i/>
        </w:rPr>
        <w:t>(Hướng dẫn viết</w:t>
      </w:r>
      <w:r>
        <w:br/>
      </w:r>
      <w:r>
        <w:rPr>
          <w:i/>
        </w:rPr>
        <w:t>Nhiều sinh viên nên lấy bằng ở trường đại học ở nước ngoài hơn là ở đất nước của họ. Bạn có đồng ý không?)</w:t>
      </w:r>
      <w:r>
        <w:br/>
      </w:r>
      <w:r>
        <w:rPr>
          <w:b/>
        </w:rPr>
        <w:t>4. Read the task above. Then plan your essay following the paragraph plan below. Use the questions to help you.</w:t>
      </w:r>
      <w:r>
        <w:br/>
      </w:r>
      <w:r>
        <w:rPr>
          <w:i/>
        </w:rPr>
        <w:t>(Đọc nhiệm vụ trên. Sau đó lập kế hoạch cho bài luận của bạn theo kế hoạch đoạn văn dưới đây. Sử dụng các câu hỏi để giúp bạn.)</w:t>
      </w:r>
      <w:r>
        <w:br/>
      </w:r>
      <w:r>
        <w:t>Paragraph 1: Rephrase the statement in the task.</w:t>
      </w:r>
      <w:r>
        <w:br/>
      </w:r>
      <w:r>
        <w:t>____________________________________________</w:t>
      </w:r>
      <w:r>
        <w:br/>
      </w:r>
      <w:r>
        <w:t>Paragraph 2: What are the arguments for doing a degree abroad? Think of two or three.</w:t>
      </w:r>
      <w:r>
        <w:br/>
      </w:r>
      <w:r>
        <w:t>___________</w:t>
      </w:r>
      <w:r>
        <w:t>_________________________________</w:t>
      </w:r>
      <w:r>
        <w:br/>
      </w:r>
      <w:r>
        <w:t>Paragraph 3: What are the arguments against doing a degree abroad? Think of two or three.</w:t>
      </w:r>
      <w:r>
        <w:br/>
      </w:r>
      <w:r>
        <w:t>____________________________________________</w:t>
      </w:r>
      <w:r>
        <w:br/>
      </w:r>
      <w:r>
        <w:t>Paragraph 4: Give your opinion.</w:t>
      </w:r>
      <w:r>
        <w:br/>
      </w:r>
      <w:r>
        <w:t>____________________________________________</w:t>
      </w:r>
      <w:r>
        <w:br/>
      </w:r>
      <w:r>
        <w:rPr>
          <w:b/>
        </w:rPr>
        <w:t>Lời giải chi tiết:</w:t>
      </w:r>
      <w:r>
        <w:br/>
      </w:r>
      <w:r>
        <w:rPr>
          <w:b/>
        </w:rPr>
        <w:t>Paragraph 1: Rephrase the statement in the task.</w:t>
      </w:r>
      <w:r>
        <w:br/>
      </w:r>
      <w:r>
        <w:rPr>
          <w:i/>
        </w:rPr>
        <w:t>(Đoạn 1: Diễn đạt lại câu nói trong bài tập.)</w:t>
      </w:r>
      <w:r>
        <w:br/>
      </w:r>
      <w:r>
        <w:t>More students should choose to pursue their university degrees abroad rather than in their home country.</w:t>
      </w:r>
      <w:r>
        <w:br/>
      </w:r>
      <w:r>
        <w:rPr>
          <w:i/>
        </w:rPr>
        <w:t>(Nhiều sinh viên nên chọn theo đuổi bằng đại học ở nước ngoài hơn là ở quê nhà.)</w:t>
      </w:r>
      <w:r>
        <w:br/>
      </w:r>
      <w:r>
        <w:rPr>
          <w:b/>
        </w:rPr>
        <w:t>Paragraph 2: Arguments for doing a degree abroad.</w:t>
      </w:r>
      <w:r>
        <w:br/>
      </w:r>
      <w:r>
        <w:rPr>
          <w:i/>
        </w:rPr>
        <w:t>(Đoạn 2: Những lý lẽ để lấy bằng ở nước ngoài.)</w:t>
      </w:r>
      <w:r>
        <w:br/>
      </w:r>
      <w:r>
        <w:t>- Exposure to diverse cultures for a global perspective.</w:t>
      </w:r>
      <w:r>
        <w:br/>
      </w:r>
      <w:r>
        <w:t>- Access to top-notch faculty and advanced research facilities.</w:t>
      </w:r>
      <w:r>
        <w:br/>
      </w:r>
      <w:r>
        <w:t>- Opportunity to learn a foreign language for improved communication skills.</w:t>
      </w:r>
      <w:r>
        <w:br/>
      </w:r>
      <w:r>
        <w:rPr>
          <w:i/>
        </w:rPr>
        <w:t>(- Tiếp xúc với các nền văn hóa đa dạng để có tầm nhìn toàn cầu.</w:t>
      </w:r>
      <w:r>
        <w:br/>
      </w:r>
      <w:r>
        <w:rPr>
          <w:i/>
        </w:rPr>
        <w:t>- Được tiếp cận với đội ngũ giảng viên hàng đầu và cơ sở nghiên cứu tiên tiến.</w:t>
      </w:r>
      <w:r>
        <w:br/>
      </w:r>
      <w:r>
        <w:rPr>
          <w:i/>
        </w:rPr>
        <w:t>- Cơ hội học ngoại ngữ để nâng cao kỹ năng giao tiếp.)</w:t>
      </w:r>
      <w:r>
        <w:br/>
      </w:r>
      <w:r>
        <w:rPr>
          <w:b/>
        </w:rPr>
        <w:t>Paragraph 3: Arguments against doing a degree abroad.</w:t>
      </w:r>
      <w:r>
        <w:br/>
      </w:r>
      <w:r>
        <w:rPr>
          <w:i/>
        </w:rPr>
        <w:t>(Đoạn 3: Những lập luận phản đối việc lấy bằng ở nước ngoài.)</w:t>
      </w:r>
      <w:r>
        <w:br/>
      </w:r>
      <w:r>
        <w:t>- Financial burden, including tuition fees and living expenses.</w:t>
      </w:r>
      <w:r>
        <w:br/>
      </w:r>
      <w:r>
        <w:t>- Potential challenges in adapting to a new cultural environment.</w:t>
      </w:r>
      <w:r>
        <w:br/>
      </w:r>
      <w:r>
        <w:t>- Concerns about the recognition of foreign qualifications back home.</w:t>
      </w:r>
      <w:r>
        <w:br/>
      </w:r>
      <w:r>
        <w:rPr>
          <w:i/>
        </w:rPr>
        <w:t>(- Gánh nặng tài chính, bao gồm học phí và chi phí sinh hoạt.</w:t>
      </w:r>
      <w:r>
        <w:br/>
      </w:r>
      <w:r>
        <w:rPr>
          <w:i/>
        </w:rPr>
        <w:t>- Những thách thức tiềm ẩn trong việc thích nghi với môi trường văn hóa mới.</w:t>
      </w:r>
      <w:r>
        <w:br/>
      </w:r>
      <w:r>
        <w:rPr>
          <w:i/>
        </w:rPr>
        <w:t>- Lo ngại về việc công nhận bằng cấp nước ngoài ở quê nhà.)</w:t>
      </w:r>
      <w:r>
        <w:br/>
      </w:r>
      <w:r>
        <w:rPr>
          <w:b/>
        </w:rPr>
        <w:t>Paragraph 4: Give your opinion.</w:t>
      </w:r>
      <w:r>
        <w:br/>
      </w:r>
      <w:r>
        <w:rPr>
          <w:i/>
        </w:rPr>
        <w:t>(Đoạn 4: Đưa ra ý kiến của bạn.)</w:t>
      </w:r>
      <w:r>
        <w:br/>
      </w:r>
      <w:r>
        <w:t>The decision to study abroad or domestically depends on individual circumstances, goals, and resources. It's not a one-size-fits-all choice, and students should consider personal factors before making an informed decision.</w:t>
      </w:r>
      <w:r>
        <w:br/>
      </w:r>
      <w:r>
        <w:rPr>
          <w:i/>
        </w:rPr>
        <w:t>(Quyết định đi du học hay trong nước tùy thuộc vào hoàn cảnh, mục tiêu và nguồn lực của từng cá nhân. Đó không phải là sự lựa chọn phù hợp cho tất cả và sinh viên nên xem xét các yếu tố cá nhân trước khi đưa ra quyết định sáng suốt.)</w:t>
      </w:r>
      <w:r>
        <w:br/>
      </w:r>
      <w:r>
        <w:rPr>
          <w:b/>
        </w:rPr>
        <w:t>5. Write your essay using your plan from exercise 4.</w:t>
      </w:r>
      <w:r>
        <w:br/>
      </w:r>
      <w:r>
        <w:rPr>
          <w:i/>
        </w:rPr>
        <w:t>(Viết bài luận của bạn bằng cách sử dụng kế hoạch của bạn từ bài tập 4.)</w:t>
      </w:r>
      <w:r>
        <w:br/>
      </w:r>
      <w:r>
        <w:rPr>
          <w:b/>
        </w:rPr>
        <w:t>Lời giải chi tiết:</w:t>
      </w:r>
      <w:r>
        <w:br/>
      </w:r>
      <w:r>
        <w:rPr>
          <w:b/>
        </w:rPr>
        <w:t>Bài tham khảo</w:t>
      </w:r>
      <w:r>
        <w:br/>
      </w:r>
      <w:r>
        <w:t>More students should choose to pursue their university degrees abroad rather than in their home country.</w:t>
      </w:r>
      <w:r>
        <w:br/>
      </w:r>
      <w:r>
        <w:t>Studying abroad offers a myriad of advantages. Firstly, exposure to diverse cultures can broaden horizons, fostering a more global perspective. Who wouldn't benefit from an education that transcends borders and provides insights into different ways of life? Additionally, international institutions often boast top-notch faculty and advanced research facilities, contributing to a more enriching educational experience. Furthermore, the opportunity to learn and master a foreign language not only enhances communication skills but also opens doors to international career opportunities. So, isn't the prospect of a global education appealing?</w:t>
      </w:r>
      <w:r>
        <w:br/>
      </w:r>
      <w:r>
        <w:t>However, despite these potential benefits, there are valid concerns against pursuing a degree abroad. The financial burden associated with international education, including tuition fees and living expenses, is a significant drawback. How practical is it for all students to afford the often substantial costs of studying abroad? Another concern revolves around potential challenges in adapting to a new cultural environment, impacting students' overall well-being and academic performance. Additionally, there may be limitations in terms of the recognition of foreign qualifications upon returning to one's home country. Can the potential drawbacks outweigh the benefits for every student?</w:t>
      </w:r>
      <w:r>
        <w:br/>
      </w:r>
      <w:r>
        <w:t>In conclusion, while studying abroad can undoubtedly offer numerous advantages, it is crucial to weigh these against the potential challenges. Personal circumstances, financial considerations, and the specific educational and cultural offerings of both local and international institutions should be carefully evaluated. In my opinion, the decision to pursue a degree abroad or in one's own country depends on individual goals, preferences, and resources. It is not a one-size-fits-all choice, and each student should make an informed decision based on their unique circumstances and aspirations. After all, isn't education about tailoring the experience to suit one's individual journey?</w:t>
      </w:r>
      <w:r>
        <w:br/>
      </w:r>
      <w:r>
        <w:rPr>
          <w:b/>
        </w:rPr>
        <w:t>Tạm dịch</w:t>
      </w:r>
      <w:r>
        <w:br/>
      </w:r>
      <w:r>
        <w:rPr>
          <w:i/>
        </w:rPr>
        <w:t>Nhiều sinh viên nên chọn theo đuổi bằng đại học ở nước ngoài hơn là ở quê nhà.</w:t>
      </w:r>
      <w:r>
        <w:br/>
      </w:r>
      <w:r>
        <w:rPr>
          <w:i/>
        </w:rPr>
        <w:t>Du học mang lại vô số lợi ích. Thứ nhất, việc tiếp xúc với các nền văn hóa đa dạng có thể mở rộng tầm nhìn, thúc đẩy tầm nhìn toàn cầu hơn. Ai sẽ không được hưởng lợi từ một nền giáo dục vượt biên giới và cung cấp những hiểu biết sâu sắc về những lối sống khác nhau? Ngoài ra, các tổ chức quốc tế thường tự hào về đội ngũ giảng viên hàng đầu và cơ sở nghiên cứu tiên tiến, góp phần mang lại trải nghiệm giáo dục phong phú hơn. Hơn nữa, cơ hội học và thành thạo ngoại ngữ không chỉ nâng cao kỹ năng giao tiếp mà còn mở ra cơ hội nghề nghiệp quốc tế. Vì vậy, triển vọng của một nền giáo dục toàn cầu không phải là hấp dẫn sao?</w:t>
      </w:r>
      <w:r>
        <w:br/>
      </w:r>
      <w:r>
        <w:rPr>
          <w:i/>
        </w:rPr>
        <w:t>Tuy nhiên, bất chấp những lợi ích tiềm năng này, vẫn có những lo ngại chính đáng về việc theo đuổi bằng cấp ở nước ngoài. Gánh nặng tài chính liên quan đến giáo dục quốc tế, bao gồm học phí và chi phí sinh hoạt, là một trở ngại đáng kể. Việc tất cả sinh viên có thể trang trải chi phí du học thường rất lớn là thực tế như thế nào? Một mối quan tâm khác xoay quanh những thách thức tiềm ẩn trong việc thích nghi với môi trường văn hóa mới, ảnh hưởng đến sức khỏe tổng thể và kết quả học tập của học sinh. Ngoài ra, có thể có những hạn chế về việc công nhận bằng cấp nước ngoài khi trở về quê hương. Những hạn chế tiềm ẩn có thể lớn hơn lợi ích cho mọi học sinh không?</w:t>
      </w:r>
      <w:r>
        <w:br/>
      </w:r>
      <w:r>
        <w:rPr>
          <w:i/>
        </w:rPr>
        <w:t>Tóm lại, du học chắc chắn có thể mang lại nhiều lợi ích nhưng điều quan trọng là phải cân nhắc những lợi ích này với những thách thức tiềm ẩn. Hoàn cảnh cá nhân, những cân nhắc về tài chính và các dịch vụ giáo dục và văn hóa cụ thể của cả các tổ chức địa phương và quốc tế cần được đánh giá cẩn thận. Theo tôi, quyết định theo đuổi bằng cấp ở nước ngoài hay ở nước mình phụ thuộc vào mục tiêu, sở thích và nguồn lực của mỗi cá nhân. Đây không phải là sự lựa chọn phù hợp cho tất cả và mỗi học sinh nên đưa ra quyết định sáng suốt dựa trên hoàn cảnh và nguyện vọng riêng của mình. Suy cho cùng, giáo dục không phải là điều chỉnh trải nghiệm cho phù hợp với hành trình cá nhân của mỗi người sao?</w:t>
      </w:r>
      <w:r>
        <w:br/>
      </w:r>
      <w:r>
        <w:rPr>
          <w:b/>
        </w:rPr>
        <w:t>CHECK YOUR WORK</w:t>
      </w:r>
      <w:r>
        <w:br/>
      </w:r>
      <w:r>
        <w:t>Have you...</w:t>
      </w:r>
      <w:r>
        <w:br/>
      </w:r>
      <w:r>
        <w:t>¨ followed your paragraph plan?</w:t>
      </w:r>
      <w:r>
        <w:br/>
      </w:r>
      <w:r>
        <w:t>¨ included one or two rhetorical questions?</w:t>
      </w:r>
      <w:r>
        <w:br/>
      </w:r>
      <w:r>
        <w:t>¨ checked your spelling and grammar?</w:t>
      </w:r>
      <w:r>
        <w:br/>
      </w:r>
      <w:r>
        <w:rPr>
          <w:i/>
        </w:rPr>
        <w:t>(KIỂM TRA BÀI CỦA BẠN</w:t>
      </w:r>
      <w:r>
        <w:br/>
      </w:r>
      <w:r>
        <w:rPr>
          <w:i/>
        </w:rPr>
        <w:t>Bạn có...</w:t>
      </w:r>
      <w:r>
        <w:br/>
      </w:r>
      <w:r>
        <w:rPr>
          <w:i/>
        </w:rPr>
        <w:t>¨</w:t>
      </w:r>
      <w:r>
        <w:rPr>
          <w:i/>
        </w:rPr>
        <w:t xml:space="preserve"> đã làm theo kế hoạch đoạn văn của bạn?</w:t>
      </w:r>
      <w:r>
        <w:br/>
      </w:r>
      <w:r>
        <w:rPr>
          <w:i/>
        </w:rPr>
        <w:t>¨</w:t>
      </w:r>
      <w:r>
        <w:rPr>
          <w:i/>
        </w:rPr>
        <w:t xml:space="preserve"> bao gồm một hoặc hai câu hỏi tu từ?</w:t>
      </w:r>
      <w:r>
        <w:br/>
      </w:r>
      <w:r>
        <w:rPr>
          <w:i/>
        </w:rPr>
        <w:t>¨</w:t>
      </w:r>
      <w:r>
        <w:rPr>
          <w:i/>
        </w:rPr>
        <w:t xml:space="preserve"> kiểm tra chính tả và ngữ pháp của bạn?)</w:t>
      </w:r>
      <w:r>
        <w:br/>
      </w:r>
      <w:r>
        <w:rPr>
          <w:b/>
        </w:rPr>
        <w:t>Xem thêm lời giải bài tập Tiếng Anh lớp 11 sách Friends Global hay khác:</w:t>
      </w:r>
      <w:r>
        <w:br/>
      </w:r>
      <w:r>
        <w:rPr>
          <w:b/>
        </w:rPr>
        <w:t>Unit 6A. Vocabulary (trang 48)</w:t>
      </w:r>
      <w:r>
        <w:br/>
      </w:r>
      <w:r>
        <w:rPr>
          <w:b/>
        </w:rPr>
        <w:t>Unit 6B. Grammar (trang 49)</w:t>
      </w:r>
      <w:r>
        <w:br/>
      </w:r>
      <w:r>
        <w:rPr>
          <w:b/>
        </w:rPr>
        <w:t>Unit 6C. Listening (trang 50)</w:t>
      </w:r>
      <w:r>
        <w:br/>
      </w:r>
      <w:r>
        <w:rPr>
          <w:b/>
        </w:rPr>
        <w:t>Unit 6D. Grammar (trang 51)</w:t>
      </w:r>
      <w:r>
        <w:br/>
      </w:r>
      <w:r>
        <w:rPr>
          <w:b/>
        </w:rPr>
        <w:t>Unit 6E. Word Skills (trang 52)</w:t>
      </w:r>
      <w:r>
        <w:br/>
      </w:r>
      <w:r>
        <w:rPr>
          <w:b/>
        </w:rPr>
        <w:t>Unit 6F. Reading (trang 53)</w:t>
      </w:r>
      <w:r>
        <w:br/>
      </w:r>
      <w:r>
        <w:rPr>
          <w:b/>
        </w:rPr>
        <w:t>Unit 6G. Speaking (trang 54)</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