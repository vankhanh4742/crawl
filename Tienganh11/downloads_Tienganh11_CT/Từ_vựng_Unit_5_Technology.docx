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Từ vựng Unit 5: Technology</w:t>
      </w:r>
    </w:p>
    <w:p>
      <w:r>
        <w:rPr>
          <w:b/>
        </w:rPr>
        <w:t>Từ vựng Tiếng Anh 11 Unit 5 (Friends Global): Technology</w:t>
      </w:r>
      <w:r>
        <w:br/>
      </w:r>
      <w:r>
        <w:rPr>
          <w:b/>
        </w:rPr>
        <w:t>1. Các thiết bị điện tử, máy tính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vựng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Ý nghĩa</w:t>
      </w:r>
      <w:r>
        <w:br/>
      </w:r>
      <w:r>
        <w:br/>
      </w:r>
      <w:r>
        <w:br/>
      </w:r>
      <w:r>
        <w:br/>
      </w:r>
      <w:r>
        <w:br/>
      </w:r>
      <w:r>
        <w:t>Appliance</w:t>
      </w:r>
      <w:r>
        <w:br/>
      </w:r>
      <w:r>
        <w:br/>
      </w:r>
      <w:r>
        <w:br/>
      </w:r>
      <w:r>
        <w:t>/əˈplaɪ.əns/</w:t>
      </w:r>
      <w:r>
        <w:br/>
      </w:r>
      <w:r>
        <w:br/>
      </w:r>
      <w:r>
        <w:br/>
      </w:r>
      <w:r>
        <w:t>Thiết bị, máy móc</w:t>
      </w:r>
      <w:r>
        <w:br/>
      </w:r>
      <w:r>
        <w:br/>
      </w:r>
      <w:r>
        <w:br/>
      </w:r>
      <w:r>
        <w:br/>
      </w:r>
      <w:r>
        <w:br/>
      </w:r>
      <w:r>
        <w:t>Turntable</w:t>
      </w:r>
      <w:r>
        <w:br/>
      </w:r>
      <w:r>
        <w:br/>
      </w:r>
      <w:r>
        <w:br/>
      </w:r>
      <w:r>
        <w:t>/ˈtɜːnˌteɪ.bəl/</w:t>
      </w:r>
      <w:r>
        <w:br/>
      </w:r>
      <w:r>
        <w:br/>
      </w:r>
      <w:r>
        <w:br/>
      </w:r>
      <w:r>
        <w:t>Máy hát</w:t>
      </w:r>
      <w:r>
        <w:br/>
      </w:r>
      <w:r>
        <w:br/>
      </w:r>
      <w:r>
        <w:br/>
      </w:r>
      <w:r>
        <w:br/>
      </w:r>
      <w:r>
        <w:br/>
      </w:r>
      <w:r>
        <w:t>Microprocessor</w:t>
      </w:r>
      <w:r>
        <w:br/>
      </w:r>
      <w:r>
        <w:br/>
      </w:r>
      <w:r>
        <w:br/>
      </w:r>
      <w:r>
        <w:t>/ˌmaɪ.krəʊˈprəʊ.ses.ər/</w:t>
      </w:r>
      <w:r>
        <w:br/>
      </w:r>
      <w:r>
        <w:br/>
      </w:r>
      <w:r>
        <w:br/>
      </w:r>
      <w:r>
        <w:t>Bộ vi xử lý</w:t>
      </w:r>
      <w:r>
        <w:br/>
      </w:r>
      <w:r>
        <w:br/>
      </w:r>
      <w:r>
        <w:br/>
      </w:r>
      <w:r>
        <w:br/>
      </w:r>
      <w:r>
        <w:br/>
      </w:r>
      <w:r>
        <w:t>Selfie stick</w:t>
      </w:r>
      <w:r>
        <w:br/>
      </w:r>
      <w:r>
        <w:br/>
      </w:r>
      <w:r>
        <w:br/>
      </w:r>
      <w:r>
        <w:t>/ˈsel.fi ˌstɪk/</w:t>
      </w:r>
      <w:r>
        <w:br/>
      </w:r>
      <w:r>
        <w:br/>
      </w:r>
      <w:r>
        <w:br/>
      </w:r>
      <w:r>
        <w:t>Gậy hỗ trợ tự chụp ảnh</w:t>
      </w:r>
      <w:r>
        <w:br/>
      </w:r>
      <w:r>
        <w:br/>
      </w:r>
      <w:r>
        <w:br/>
      </w:r>
      <w:r>
        <w:br/>
      </w:r>
      <w:r>
        <w:br/>
      </w:r>
      <w:r>
        <w:t>Wireless headphones</w:t>
      </w:r>
      <w:r>
        <w:br/>
      </w:r>
      <w:r>
        <w:br/>
      </w:r>
      <w:r>
        <w:br/>
      </w:r>
      <w:r>
        <w:t>/ˈwaɪə.ləs/ /ˈhed.fəʊnz/</w:t>
      </w:r>
      <w:r>
        <w:br/>
      </w:r>
      <w:r>
        <w:br/>
      </w:r>
      <w:r>
        <w:br/>
      </w:r>
      <w:r>
        <w:t>Tai nghe không dây</w:t>
      </w:r>
      <w:r>
        <w:br/>
      </w:r>
      <w:r>
        <w:br/>
      </w:r>
      <w:r>
        <w:br/>
      </w:r>
      <w:r>
        <w:br/>
      </w:r>
      <w:r>
        <w:br/>
      </w:r>
      <w:r>
        <w:t>Router</w:t>
      </w:r>
      <w:r>
        <w:br/>
      </w:r>
      <w:r>
        <w:br/>
      </w:r>
      <w:r>
        <w:br/>
      </w:r>
      <w:r>
        <w:t>/ˈruː.tər/</w:t>
      </w:r>
      <w:r>
        <w:br/>
      </w:r>
      <w:r>
        <w:br/>
      </w:r>
      <w:r>
        <w:br/>
      </w:r>
      <w:r>
        <w:t>Thiết bị phát sóng internet</w:t>
      </w:r>
      <w:r>
        <w:br/>
      </w:r>
      <w:r>
        <w:br/>
      </w:r>
      <w:r>
        <w:br/>
      </w:r>
      <w:r>
        <w:br/>
      </w:r>
      <w:r>
        <w:br/>
      </w:r>
      <w:r>
        <w:t>Cloud storage</w:t>
      </w:r>
      <w:r>
        <w:br/>
      </w:r>
      <w:r>
        <w:br/>
      </w:r>
      <w:r>
        <w:br/>
      </w:r>
      <w:r>
        <w:t>/ˈklaʊd ˌstɔː.rɪdʒ/</w:t>
      </w:r>
      <w:r>
        <w:br/>
      </w:r>
      <w:r>
        <w:br/>
      </w:r>
      <w:r>
        <w:br/>
      </w:r>
      <w:r>
        <w:t>Lưu trữ đám mây</w:t>
      </w:r>
      <w:r>
        <w:br/>
      </w:r>
      <w:r>
        <w:br/>
      </w:r>
      <w:r>
        <w:br/>
      </w:r>
      <w:r>
        <w:br/>
      </w:r>
      <w:r>
        <w:br/>
      </w:r>
      <w:r>
        <w:t>High-spec (laptop)</w:t>
      </w:r>
      <w:r>
        <w:br/>
      </w:r>
      <w:r>
        <w:br/>
      </w:r>
      <w:r>
        <w:br/>
      </w:r>
      <w:r>
        <w:t xml:space="preserve"> </w:t>
      </w:r>
      <w:r>
        <w:br/>
      </w:r>
      <w:r>
        <w:br/>
      </w:r>
      <w:r>
        <w:br/>
      </w:r>
      <w:r>
        <w:t>Máy tính chất lượng cao</w:t>
      </w:r>
      <w:r>
        <w:br/>
      </w:r>
      <w:r>
        <w:br/>
      </w:r>
      <w:r>
        <w:br/>
      </w:r>
      <w:r>
        <w:br/>
      </w:r>
      <w:r>
        <w:br/>
      </w:r>
      <w:r>
        <w:t>USB (Universal Serial Bus)</w:t>
      </w:r>
      <w:r>
        <w:br/>
      </w:r>
      <w:r>
        <w:br/>
      </w:r>
      <w:r>
        <w:br/>
      </w:r>
      <w:r>
        <w:t xml:space="preserve"> </w:t>
      </w:r>
      <w:r>
        <w:br/>
      </w:r>
      <w:r>
        <w:br/>
      </w:r>
      <w:r>
        <w:br/>
      </w:r>
      <w:r>
        <w:t>Cổng kết nối cáp tiêu chuẩn cho máy tính và thiết bị điện tử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2. Robots và Trí tuệ nhân tạo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vựng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Ý nghĩa</w:t>
      </w:r>
      <w:r>
        <w:br/>
      </w:r>
      <w:r>
        <w:br/>
      </w:r>
      <w:r>
        <w:br/>
      </w:r>
      <w:r>
        <w:br/>
      </w:r>
      <w:r>
        <w:br/>
      </w:r>
      <w:r>
        <w:t>Artificial intelligence</w:t>
      </w:r>
      <w:r>
        <w:br/>
      </w:r>
      <w:r>
        <w:br/>
      </w:r>
      <w:r>
        <w:br/>
      </w:r>
      <w:r>
        <w:t>/ˌɑː.tɪ.fɪʃ.əl ɪnˈtel.ɪ.dʒəns/</w:t>
      </w:r>
      <w:r>
        <w:br/>
      </w:r>
      <w:r>
        <w:br/>
      </w:r>
      <w:r>
        <w:br/>
      </w:r>
      <w:r>
        <w:t>Trí tuệ nhân tạo</w:t>
      </w:r>
      <w:r>
        <w:br/>
      </w:r>
      <w:r>
        <w:br/>
      </w:r>
      <w:r>
        <w:br/>
      </w:r>
      <w:r>
        <w:br/>
      </w:r>
      <w:r>
        <w:br/>
      </w:r>
      <w:r>
        <w:t>Augmented reality</w:t>
      </w:r>
      <w:r>
        <w:br/>
      </w:r>
      <w:r>
        <w:br/>
      </w:r>
      <w:r>
        <w:br/>
      </w:r>
      <w:r>
        <w:t>/ɔːɡˌmentɪd riˈæl.ɪ.ti/</w:t>
      </w:r>
      <w:r>
        <w:br/>
      </w:r>
      <w:r>
        <w:br/>
      </w:r>
      <w:r>
        <w:br/>
      </w:r>
      <w:r>
        <w:t>Thực tế tăng cường</w:t>
      </w:r>
      <w:r>
        <w:br/>
      </w:r>
      <w:r>
        <w:br/>
      </w:r>
      <w:r>
        <w:br/>
      </w:r>
      <w:r>
        <w:br/>
      </w:r>
      <w:r>
        <w:br/>
      </w:r>
      <w:r>
        <w:t>Virtual reality</w:t>
      </w:r>
      <w:r>
        <w:br/>
      </w:r>
      <w:r>
        <w:br/>
      </w:r>
      <w:r>
        <w:br/>
      </w:r>
      <w:r>
        <w:t>/ˌvɜː.tju.əl riˈæl.ɪ.ti/</w:t>
      </w:r>
      <w:r>
        <w:br/>
      </w:r>
      <w:r>
        <w:br/>
      </w:r>
      <w:r>
        <w:br/>
      </w:r>
      <w:r>
        <w:t>Thực tế ảo</w:t>
      </w:r>
      <w:r>
        <w:br/>
      </w:r>
      <w:r>
        <w:br/>
      </w:r>
      <w:r>
        <w:br/>
      </w:r>
      <w:r>
        <w:br/>
      </w:r>
      <w:r>
        <w:br/>
      </w:r>
      <w:r>
        <w:t>Humanoid</w:t>
      </w:r>
      <w:r>
        <w:br/>
      </w:r>
      <w:r>
        <w:br/>
      </w:r>
      <w:r>
        <w:br/>
      </w:r>
      <w:r>
        <w:t>/ˈhjuː.mə.nɔɪd/</w:t>
      </w:r>
      <w:r>
        <w:br/>
      </w:r>
      <w:r>
        <w:br/>
      </w:r>
      <w:r>
        <w:br/>
      </w:r>
      <w:r>
        <w:t>Rô bốt hình người</w:t>
      </w:r>
      <w:r>
        <w:br/>
      </w:r>
      <w:r>
        <w:br/>
      </w:r>
      <w:r>
        <w:br/>
      </w:r>
      <w:r>
        <w:br/>
      </w:r>
      <w:r>
        <w:br/>
      </w:r>
      <w:r>
        <w:t>Gadget</w:t>
      </w:r>
      <w:r>
        <w:br/>
      </w:r>
      <w:r>
        <w:br/>
      </w:r>
      <w:r>
        <w:br/>
      </w:r>
      <w:r>
        <w:t>/ˈɡædʒ.ɪt/</w:t>
      </w:r>
      <w:r>
        <w:br/>
      </w:r>
      <w:r>
        <w:br/>
      </w:r>
      <w:r>
        <w:br/>
      </w:r>
      <w:r>
        <w:t>Đồ dùng công nghệ</w:t>
      </w:r>
      <w:r>
        <w:br/>
      </w:r>
      <w:r>
        <w:br/>
      </w:r>
      <w:r>
        <w:br/>
      </w:r>
      <w:r>
        <w:br/>
      </w:r>
      <w:r>
        <w:br/>
      </w:r>
      <w:r>
        <w:t>Labor-intensive</w:t>
      </w:r>
      <w:r>
        <w:br/>
      </w:r>
      <w:r>
        <w:br/>
      </w:r>
      <w:r>
        <w:br/>
      </w:r>
      <w:r>
        <w:t>/ˌleɪ.bər.ɪnˈten.sɪv/</w:t>
      </w:r>
      <w:r>
        <w:br/>
      </w:r>
      <w:r>
        <w:br/>
      </w:r>
      <w:r>
        <w:br/>
      </w:r>
      <w:r>
        <w:t>(Công việc) Cần nhiều lao động</w:t>
      </w:r>
      <w:r>
        <w:br/>
      </w:r>
      <w:r>
        <w:br/>
      </w:r>
      <w:r>
        <w:br/>
      </w:r>
      <w:r>
        <w:br/>
      </w:r>
      <w:r>
        <w:br/>
      </w:r>
      <w:r>
        <w:t>Personality trait</w:t>
      </w:r>
      <w:r>
        <w:br/>
      </w:r>
      <w:r>
        <w:br/>
      </w:r>
      <w:r>
        <w:br/>
      </w:r>
      <w:r>
        <w:t>/ˌpɜː.sənˈæl.ə.ti/ /treɪt/</w:t>
      </w:r>
      <w:r>
        <w:br/>
      </w:r>
      <w:r>
        <w:br/>
      </w:r>
      <w:r>
        <w:br/>
      </w:r>
      <w:r>
        <w:t>Tính cách</w:t>
      </w:r>
      <w:r>
        <w:br/>
      </w:r>
      <w:r>
        <w:br/>
      </w:r>
      <w:r>
        <w:br/>
      </w:r>
      <w:r>
        <w:br/>
      </w:r>
      <w:r>
        <w:br/>
      </w:r>
      <w:r>
        <w:t>Strike up conversations</w:t>
      </w:r>
      <w:r>
        <w:br/>
      </w:r>
      <w:r>
        <w:br/>
      </w:r>
      <w:r>
        <w:br/>
      </w:r>
      <w:r>
        <w:t xml:space="preserve"> </w:t>
      </w:r>
      <w:r>
        <w:br/>
      </w:r>
      <w:r>
        <w:br/>
      </w:r>
      <w:r>
        <w:br/>
      </w:r>
      <w:r>
        <w:t>Bắt chuyện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3. Công nghệ - Không gian mạng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Từ vựng</w:t>
      </w:r>
      <w:r>
        <w:br/>
      </w:r>
      <w:r>
        <w:br/>
      </w:r>
      <w:r>
        <w:br/>
      </w:r>
      <w:r>
        <w:rPr>
          <w:b/>
        </w:rPr>
        <w:t>Phiên âm</w:t>
      </w:r>
      <w:r>
        <w:br/>
      </w:r>
      <w:r>
        <w:br/>
      </w:r>
      <w:r>
        <w:br/>
      </w:r>
      <w:r>
        <w:rPr>
          <w:b/>
        </w:rPr>
        <w:t>Ý nghĩa</w:t>
      </w:r>
      <w:r>
        <w:br/>
      </w:r>
      <w:r>
        <w:br/>
      </w:r>
      <w:r>
        <w:br/>
      </w:r>
      <w:r>
        <w:br/>
      </w:r>
      <w:r>
        <w:br/>
      </w:r>
      <w:r>
        <w:t>Operating System</w:t>
      </w:r>
      <w:r>
        <w:br/>
      </w:r>
      <w:r>
        <w:br/>
      </w:r>
      <w:r>
        <w:br/>
      </w:r>
      <w:r>
        <w:t>/ˈɒp.ər.eɪ.tɪŋ ˌsɪs.təm/</w:t>
      </w:r>
      <w:r>
        <w:br/>
      </w:r>
      <w:r>
        <w:br/>
      </w:r>
      <w:r>
        <w:br/>
      </w:r>
      <w:r>
        <w:t>Hệ điều hành (chung)</w:t>
      </w:r>
      <w:r>
        <w:br/>
      </w:r>
      <w:r>
        <w:br/>
      </w:r>
      <w:r>
        <w:br/>
      </w:r>
      <w:r>
        <w:br/>
      </w:r>
      <w:r>
        <w:br/>
      </w:r>
      <w:r>
        <w:t>Streaming videos</w:t>
      </w:r>
      <w:r>
        <w:br/>
      </w:r>
      <w:r>
        <w:br/>
      </w:r>
      <w:r>
        <w:br/>
      </w:r>
      <w:r>
        <w:t>/ˈstriː.mɪŋ/ /ˈvɪd.i.əʊ/</w:t>
      </w:r>
      <w:r>
        <w:br/>
      </w:r>
      <w:r>
        <w:br/>
      </w:r>
      <w:r>
        <w:br/>
      </w:r>
      <w:r>
        <w:t>Phát video</w:t>
      </w:r>
      <w:r>
        <w:br/>
      </w:r>
      <w:r>
        <w:br/>
      </w:r>
      <w:r>
        <w:br/>
      </w:r>
      <w:r>
        <w:br/>
      </w:r>
      <w:r>
        <w:br/>
      </w:r>
      <w:r>
        <w:t>Cybercriminal</w:t>
      </w:r>
      <w:r>
        <w:br/>
      </w:r>
      <w:r>
        <w:br/>
      </w:r>
      <w:r>
        <w:br/>
      </w:r>
      <w:r>
        <w:t>/ˈsaɪ.bə.kraɪm/</w:t>
      </w:r>
      <w:r>
        <w:br/>
      </w:r>
      <w:r>
        <w:br/>
      </w:r>
      <w:r>
        <w:br/>
      </w:r>
      <w:r>
        <w:t>Tội phạm mạng</w:t>
      </w:r>
      <w:r>
        <w:br/>
      </w:r>
      <w:r>
        <w:br/>
      </w:r>
      <w:r>
        <w:br/>
      </w:r>
      <w:r>
        <w:br/>
      </w:r>
      <w:r>
        <w:br/>
      </w:r>
      <w:r>
        <w:t>E-commerce</w:t>
      </w:r>
      <w:r>
        <w:br/>
      </w:r>
      <w:r>
        <w:br/>
      </w:r>
      <w:r>
        <w:br/>
      </w:r>
      <w:r>
        <w:t>/ˌiːˈkɒm.ɜːs/</w:t>
      </w:r>
      <w:r>
        <w:br/>
      </w:r>
      <w:r>
        <w:br/>
      </w:r>
      <w:r>
        <w:br/>
      </w:r>
      <w:r>
        <w:t>Nền tảng mua bán trực tuyến</w:t>
      </w:r>
      <w:r>
        <w:br/>
      </w:r>
      <w:r>
        <w:br/>
      </w:r>
      <w:r>
        <w:br/>
      </w:r>
      <w:r>
        <w:br/>
      </w:r>
      <w:r>
        <w:br/>
      </w:r>
      <w:r>
        <w:t>Intranet:</w:t>
      </w:r>
      <w:r>
        <w:br/>
      </w:r>
      <w:r>
        <w:br/>
      </w:r>
      <w:r>
        <w:br/>
      </w:r>
      <w:r>
        <w:t>/ˈɪn.trə.net/</w:t>
      </w:r>
      <w:r>
        <w:br/>
      </w:r>
      <w:r>
        <w:br/>
      </w:r>
      <w:r>
        <w:br/>
      </w:r>
      <w:r>
        <w:t>Mạng máy tính nội bộ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Xem thêm các bài từ vựng Tiếng Anh 11 sách Friends Global hay, chi tiết khác:</w:t>
      </w:r>
      <w:r>
        <w:br/>
      </w:r>
      <w:r>
        <w:t>Từ vựng Unit 3: Sustainable health</w:t>
      </w:r>
      <w:r>
        <w:br/>
      </w:r>
      <w:r>
        <w:t>Từ vựng Unit 4: Home</w:t>
      </w:r>
      <w:r>
        <w:br/>
      </w:r>
      <w:r>
        <w:t>Từ vựng Unit 6: High-flyers</w:t>
      </w:r>
      <w:r>
        <w:br/>
      </w:r>
      <w:r>
        <w:t>Từ vựng Unit 7: Artists</w:t>
      </w:r>
      <w:r>
        <w:br/>
      </w:r>
      <w:r>
        <w:t>Từ vựng Unit 8: Cities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