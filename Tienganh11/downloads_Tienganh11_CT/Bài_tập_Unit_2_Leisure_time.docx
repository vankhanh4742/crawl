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Unit 2: Leisure time</w:t>
      </w:r>
    </w:p>
    <w:p>
      <w:r>
        <w:rPr>
          <w:b/>
        </w:rPr>
        <w:t>Bài tập Tiếng Anh 11 Unit 2 (Friends Global): Leisure time</w:t>
      </w:r>
      <w:r>
        <w:br/>
      </w:r>
      <w:r>
        <w:rPr>
          <w:b/>
        </w:rPr>
        <w:t>I. Mark the letter A, B, C, or D on your answer sheet to indicate the word that differs from the other three in the position of primary stress in each of the following sentences.</w:t>
      </w:r>
      <w:r>
        <w:br/>
      </w:r>
      <w:r>
        <w:br/>
      </w:r>
      <w:r>
        <w:br/>
      </w:r>
      <w:r>
        <w:br/>
      </w:r>
      <w:r>
        <w:br/>
      </w:r>
      <w:r>
        <w:t>1.</w:t>
      </w:r>
      <w:r>
        <w:t xml:space="preserve"> </w:t>
      </w:r>
      <w:r>
        <w:t>A. figure</w:t>
      </w:r>
      <w:r>
        <w:br/>
      </w:r>
      <w:r>
        <w:br/>
      </w:r>
      <w:r>
        <w:br/>
      </w:r>
      <w:r>
        <w:t xml:space="preserve">B. </w:t>
      </w:r>
      <w:r>
        <w:t>drama</w:t>
      </w:r>
      <w:r>
        <w:br/>
      </w:r>
      <w:r>
        <w:br/>
      </w:r>
      <w:r>
        <w:br/>
      </w:r>
      <w:r>
        <w:t xml:space="preserve">C. </w:t>
      </w:r>
      <w:r>
        <w:t>ballet</w:t>
      </w:r>
      <w:r>
        <w:br/>
      </w:r>
      <w:r>
        <w:br/>
      </w:r>
      <w:r>
        <w:br/>
      </w:r>
      <w:r>
        <w:t xml:space="preserve">D. </w:t>
      </w:r>
      <w:r>
        <w:t>guitar</w:t>
      </w:r>
      <w:r>
        <w:br/>
      </w:r>
      <w:r>
        <w:br/>
      </w:r>
      <w:r>
        <w:br/>
      </w:r>
      <w:r>
        <w:br/>
      </w:r>
      <w:r>
        <w:br/>
      </w:r>
      <w:r>
        <w:t>2.</w:t>
      </w:r>
      <w:r>
        <w:t xml:space="preserve"> </w:t>
      </w:r>
      <w:r>
        <w:t>A. kayaking</w:t>
      </w:r>
      <w:r>
        <w:br/>
      </w:r>
      <w:r>
        <w:br/>
      </w:r>
      <w:r>
        <w:br/>
      </w:r>
      <w:r>
        <w:t xml:space="preserve">B. </w:t>
      </w:r>
      <w:r>
        <w:t>mountaineer</w:t>
      </w:r>
      <w:r>
        <w:br/>
      </w:r>
      <w:r>
        <w:br/>
      </w:r>
      <w:r>
        <w:br/>
      </w:r>
      <w:r>
        <w:t xml:space="preserve">C. </w:t>
      </w:r>
      <w:r>
        <w:t>instrument</w:t>
      </w:r>
      <w:r>
        <w:br/>
      </w:r>
      <w:r>
        <w:br/>
      </w:r>
      <w:r>
        <w:br/>
      </w:r>
      <w:r>
        <w:t xml:space="preserve">D. </w:t>
      </w:r>
      <w:r>
        <w:t>dialog</w:t>
      </w:r>
      <w:r>
        <w:br/>
      </w:r>
      <w:r>
        <w:br/>
      </w:r>
      <w:r>
        <w:br/>
      </w:r>
      <w:r>
        <w:br/>
      </w:r>
      <w:r>
        <w:br/>
      </w:r>
      <w:r>
        <w:rPr>
          <w:b/>
        </w:rPr>
        <w:t>ĐÁP ÁN</w:t>
      </w:r>
      <w:r>
        <w:br/>
      </w:r>
      <w:r>
        <w:t>1. D    2. B</w:t>
      </w:r>
      <w:r>
        <w:br/>
      </w:r>
      <w:r>
        <w:rPr>
          <w:b/>
        </w:rPr>
        <w:t>II. Mark the letter A, B, C, or D on your answer sheet to indicate the correct answer to each of the following questions.</w:t>
      </w:r>
      <w:r>
        <w:br/>
      </w:r>
      <w:r>
        <w:t xml:space="preserve">1. </w:t>
      </w:r>
      <w:r>
        <w:t xml:space="preserve">How long is it since John _______ collecting memorabilia? </w:t>
      </w:r>
      <w:r>
        <w:br/>
      </w:r>
      <w:r>
        <w:t xml:space="preserve">A. </w:t>
      </w:r>
      <w:r>
        <w:t>starts</w:t>
      </w:r>
      <w:r>
        <w:t xml:space="preserve"> </w:t>
      </w:r>
      <w:r>
        <w:br/>
      </w:r>
      <w:r>
        <w:t xml:space="preserve">B. </w:t>
      </w:r>
      <w:r>
        <w:t>started</w:t>
      </w:r>
      <w:r>
        <w:t xml:space="preserve"> </w:t>
      </w:r>
      <w:r>
        <w:br/>
      </w:r>
      <w:r>
        <w:t xml:space="preserve">C. </w:t>
      </w:r>
      <w:r>
        <w:t xml:space="preserve">has started </w:t>
      </w:r>
      <w:r>
        <w:t xml:space="preserve"> </w:t>
      </w:r>
      <w:r>
        <w:br/>
      </w:r>
      <w:r>
        <w:t>D. had started</w:t>
      </w:r>
      <w:r>
        <w:br/>
      </w:r>
      <w:r>
        <w:t>2. The whole family love karaoke singing, and they insist on a(n) _______ games room in the new house in order not to deafen their neighbours.</w:t>
      </w:r>
      <w:r>
        <w:br/>
      </w:r>
      <w:r>
        <w:t>A. full-sized</w:t>
      </w:r>
      <w:r>
        <w:t xml:space="preserve"> </w:t>
      </w:r>
      <w:r>
        <w:br/>
      </w:r>
      <w:r>
        <w:t>B. soundproof</w:t>
      </w:r>
      <w:r>
        <w:t xml:space="preserve"> </w:t>
      </w:r>
      <w:r>
        <w:br/>
      </w:r>
      <w:r>
        <w:t>C. open air</w:t>
      </w:r>
      <w:r>
        <w:t xml:space="preserve"> </w:t>
      </w:r>
      <w:r>
        <w:br/>
      </w:r>
      <w:r>
        <w:t>D. brightly lit</w:t>
      </w:r>
      <w:r>
        <w:br/>
      </w:r>
      <w:r>
        <w:t>3. We have read several books by J.K Rowling _______.</w:t>
      </w:r>
      <w:r>
        <w:br/>
      </w:r>
      <w:r>
        <w:t>A. from now on</w:t>
      </w:r>
      <w:r>
        <w:t xml:space="preserve"> </w:t>
      </w:r>
      <w:r>
        <w:br/>
      </w:r>
      <w:r>
        <w:t>B. from then on</w:t>
      </w:r>
      <w:r>
        <w:t xml:space="preserve"> </w:t>
      </w:r>
      <w:r>
        <w:br/>
      </w:r>
      <w:r>
        <w:t>C. so far</w:t>
      </w:r>
      <w:r>
        <w:t xml:space="preserve"> </w:t>
      </w:r>
      <w:r>
        <w:br/>
      </w:r>
      <w:r>
        <w:t>D. last year</w:t>
      </w:r>
      <w:r>
        <w:br/>
      </w:r>
      <w:r>
        <w:t>4. _______ you are fit and keen on the activity, you can easily start geocatching.</w:t>
      </w:r>
      <w:r>
        <w:br/>
      </w:r>
      <w:r>
        <w:t>A. Unless</w:t>
      </w:r>
      <w:r>
        <w:t xml:space="preserve"> </w:t>
      </w:r>
      <w:r>
        <w:br/>
      </w:r>
      <w:r>
        <w:t>B. Although</w:t>
      </w:r>
      <w:r>
        <w:t xml:space="preserve"> </w:t>
      </w:r>
      <w:r>
        <w:br/>
      </w:r>
      <w:r>
        <w:t>C. Provided</w:t>
      </w:r>
      <w:r>
        <w:t xml:space="preserve"> </w:t>
      </w:r>
      <w:r>
        <w:br/>
      </w:r>
      <w:r>
        <w:t>D. However</w:t>
      </w:r>
      <w:r>
        <w:br/>
      </w:r>
      <w:r>
        <w:t>5. John enjoys designing and _______ his own clothes. He’s really practical.</w:t>
      </w:r>
      <w:r>
        <w:br/>
      </w:r>
      <w:r>
        <w:t>A. doing</w:t>
      </w:r>
      <w:r>
        <w:t xml:space="preserve"> </w:t>
      </w:r>
      <w:r>
        <w:br/>
      </w:r>
      <w:r>
        <w:t>B. playing</w:t>
      </w:r>
      <w:r>
        <w:t xml:space="preserve"> </w:t>
      </w:r>
      <w:r>
        <w:br/>
      </w:r>
      <w:r>
        <w:t>C. mending</w:t>
      </w:r>
      <w:r>
        <w:t xml:space="preserve"> </w:t>
      </w:r>
      <w:r>
        <w:br/>
      </w:r>
      <w:r>
        <w:t>D. making</w:t>
      </w:r>
      <w:r>
        <w:br/>
      </w:r>
      <w:r>
        <w:t>6. She always _______ shopping in June, which is the sale season in many countries.</w:t>
      </w:r>
      <w:r>
        <w:br/>
      </w:r>
      <w:r>
        <w:t>A. does</w:t>
      </w:r>
      <w:r>
        <w:t xml:space="preserve"> </w:t>
      </w:r>
      <w:r>
        <w:br/>
      </w:r>
      <w:r>
        <w:t>B. plays</w:t>
      </w:r>
      <w:r>
        <w:t xml:space="preserve"> </w:t>
      </w:r>
      <w:r>
        <w:br/>
      </w:r>
      <w:r>
        <w:t>C. makes</w:t>
      </w:r>
      <w:r>
        <w:t xml:space="preserve"> </w:t>
      </w:r>
      <w:r>
        <w:br/>
      </w:r>
      <w:r>
        <w:t>D. goes</w:t>
      </w:r>
      <w:r>
        <w:br/>
      </w:r>
      <w:r>
        <w:rPr>
          <w:b/>
        </w:rPr>
        <w:t>ĐÁP ÁN</w:t>
      </w:r>
      <w:r>
        <w:br/>
      </w:r>
      <w:r>
        <w:br/>
      </w:r>
      <w:r>
        <w:br/>
      </w:r>
      <w:r>
        <w:br/>
      </w:r>
      <w:r>
        <w:br/>
      </w:r>
      <w:r>
        <w:t>1.</w:t>
      </w:r>
      <w:r>
        <w:t xml:space="preserve"> </w:t>
      </w:r>
      <w:r>
        <w:t xml:space="preserve">B </w:t>
      </w:r>
      <w:r>
        <w:br/>
      </w:r>
      <w:r>
        <w:br/>
      </w:r>
      <w:r>
        <w:br/>
      </w:r>
      <w:r>
        <w:t>2.</w:t>
      </w:r>
      <w:r>
        <w:t xml:space="preserve"> </w:t>
      </w:r>
      <w:r>
        <w:t xml:space="preserve">B </w:t>
      </w:r>
      <w:r>
        <w:br/>
      </w:r>
      <w:r>
        <w:br/>
      </w:r>
      <w:r>
        <w:br/>
      </w:r>
      <w:r>
        <w:t>3.</w:t>
      </w:r>
      <w:r>
        <w:t xml:space="preserve"> </w:t>
      </w:r>
      <w:r>
        <w:t xml:space="preserve">C </w:t>
      </w:r>
      <w:r>
        <w:br/>
      </w:r>
      <w:r>
        <w:br/>
      </w:r>
      <w:r>
        <w:br/>
      </w:r>
      <w:r>
        <w:t>4.</w:t>
      </w:r>
      <w:r>
        <w:t xml:space="preserve"> </w:t>
      </w:r>
      <w:r>
        <w:t xml:space="preserve">C </w:t>
      </w:r>
      <w:r>
        <w:br/>
      </w:r>
      <w:r>
        <w:br/>
      </w:r>
      <w:r>
        <w:br/>
      </w:r>
      <w:r>
        <w:t>5.</w:t>
      </w:r>
      <w:r>
        <w:t xml:space="preserve"> </w:t>
      </w:r>
      <w:r>
        <w:t xml:space="preserve">D </w:t>
      </w:r>
      <w:r>
        <w:br/>
      </w:r>
      <w:r>
        <w:br/>
      </w:r>
      <w:r>
        <w:br/>
      </w:r>
      <w:r>
        <w:t>6.</w:t>
      </w:r>
      <w:r>
        <w:t xml:space="preserve"> </w:t>
      </w:r>
      <w:r>
        <w:t xml:space="preserve">D </w:t>
      </w:r>
      <w:r>
        <w:br/>
      </w:r>
      <w:r>
        <w:br/>
      </w:r>
      <w:r>
        <w:br/>
      </w:r>
      <w:r>
        <w:br/>
      </w:r>
      <w:r>
        <w:br/>
      </w:r>
      <w:r>
        <w:rPr>
          <w:b/>
        </w:rPr>
        <w:t xml:space="preserve">III. Mark the letter A, B, C, or D on your answer sheet to indicate the word(s) OPPOSITE in meaning to the underlined word(s) in each of the following questions. </w:t>
      </w:r>
      <w:r>
        <w:br/>
      </w:r>
      <w:r>
        <w:t xml:space="preserve">1. </w:t>
      </w:r>
      <w:r>
        <w:t xml:space="preserve">As the director </w:t>
      </w:r>
      <w:r>
        <w:rPr>
          <w:b/>
        </w:rPr>
        <w:t>withheld</w:t>
      </w:r>
      <w:r>
        <w:t xml:space="preserve"> the release date of the film, the marketing department couldn’t make a detailed plan to publicise it.</w:t>
      </w:r>
      <w:r>
        <w:br/>
      </w:r>
      <w:r>
        <w:t xml:space="preserve">A. </w:t>
      </w:r>
      <w:r>
        <w:t>concealed</w:t>
      </w:r>
      <w:r>
        <w:t xml:space="preserve"> </w:t>
      </w:r>
      <w:r>
        <w:br/>
      </w:r>
      <w:r>
        <w:t xml:space="preserve">B. </w:t>
      </w:r>
      <w:r>
        <w:t>reported</w:t>
      </w:r>
      <w:r>
        <w:t xml:space="preserve"> </w:t>
      </w:r>
      <w:r>
        <w:br/>
      </w:r>
      <w:r>
        <w:t xml:space="preserve">C. </w:t>
      </w:r>
      <w:r>
        <w:t>kept</w:t>
      </w:r>
      <w:r>
        <w:t xml:space="preserve"> </w:t>
      </w:r>
      <w:r>
        <w:br/>
      </w:r>
      <w:r>
        <w:t>D. announced</w:t>
      </w:r>
      <w:r>
        <w:br/>
      </w:r>
      <w:r>
        <w:t xml:space="preserve">2. I’m sure it was hard work to select pieces of 488-hour </w:t>
      </w:r>
      <w:r>
        <w:rPr>
          <w:b/>
        </w:rPr>
        <w:t>raw</w:t>
      </w:r>
      <w:r>
        <w:t xml:space="preserve"> footage to make a 90-minute documentary titled Home (2009).</w:t>
      </w:r>
      <w:r>
        <w:br/>
      </w:r>
      <w:r>
        <w:t>A. cooked</w:t>
      </w:r>
      <w:r>
        <w:t xml:space="preserve"> </w:t>
      </w:r>
      <w:r>
        <w:br/>
      </w:r>
      <w:r>
        <w:t>B. untreated</w:t>
      </w:r>
      <w:r>
        <w:t xml:space="preserve"> </w:t>
      </w:r>
      <w:r>
        <w:br/>
      </w:r>
      <w:r>
        <w:t>C. real</w:t>
      </w:r>
      <w:r>
        <w:t xml:space="preserve"> </w:t>
      </w:r>
      <w:r>
        <w:br/>
      </w:r>
      <w:r>
        <w:t>D. finished</w:t>
      </w:r>
      <w:r>
        <w:br/>
      </w:r>
      <w:r>
        <w:rPr>
          <w:b/>
        </w:rPr>
        <w:t>ĐÁP ÁN</w:t>
      </w:r>
      <w:r>
        <w:br/>
      </w:r>
      <w:r>
        <w:br/>
      </w:r>
      <w:r>
        <w:br/>
      </w:r>
      <w:r>
        <w:br/>
      </w:r>
      <w:r>
        <w:br/>
      </w:r>
      <w:r>
        <w:t>1.</w:t>
      </w:r>
      <w:r>
        <w:t xml:space="preserve"> </w:t>
      </w:r>
      <w:r>
        <w:t xml:space="preserve">D </w:t>
      </w:r>
      <w:r>
        <w:br/>
      </w:r>
      <w:r>
        <w:br/>
      </w:r>
      <w:r>
        <w:br/>
      </w:r>
      <w:r>
        <w:t>2.</w:t>
      </w:r>
      <w:r>
        <w:t xml:space="preserve"> </w:t>
      </w:r>
      <w:r>
        <w:t xml:space="preserve">D </w:t>
      </w:r>
      <w:r>
        <w:br/>
      </w:r>
      <w:r>
        <w:br/>
      </w:r>
      <w:r>
        <w:br/>
      </w:r>
      <w:r>
        <w:br/>
      </w:r>
      <w:r>
        <w:br/>
      </w:r>
      <w:r>
        <w:rPr>
          <w:b/>
        </w:rPr>
        <w:t>IV. Read the following passage and mark the letter A, B, C or D on your answer sheet to indicate the correct answer to each of the questions from 1 to 5.</w:t>
      </w:r>
      <w:r>
        <w:br/>
      </w:r>
      <w:r>
        <w:t xml:space="preserve">At the start of every new year, many of us promise ourselves that a certain number of times a week we will go to the gym, go jogging, attend an exercise class, etc. But many of us </w:t>
      </w:r>
      <w:r>
        <w:rPr>
          <w:b/>
        </w:rPr>
        <w:t>struggle</w:t>
      </w:r>
      <w:r>
        <w:t xml:space="preserve"> to fit exercise into our lives, or we start off well and then give up.</w:t>
      </w:r>
      <w:r>
        <w:br/>
      </w:r>
      <w:r>
        <w:t>The key could be to find the right types of exercise for you. After all, if we end up doing something we enjoy and can see the benefits of, we are more likely to carry on longer than a few weeks. Studies suggest that six weeks are all it takes to form a habit, so once we have managed to continue for that length of time, chanves are that exercise has become a routine part of our lives that we do not question. So what exercise is right for you? Read on to find out.</w:t>
      </w:r>
      <w:r>
        <w:br/>
      </w:r>
      <w:r>
        <w:t>First of all, you need to determine your motivation. Are you mainly interested in de-stressing of in getting fitter? If your ultimate goal is relaxation, then ask yourself if you want to do this energetically, in which case a type of martial art or exercise based on bowing may be right for you. If you have a clamer style, then you could choose solitary exercise, such as walking the dog, doing some gardening, or opting for a brisk daily walk around the block. If you get more motivated from working with others, then you could join a yoga, pilates, or taicho class, all designed to stretch and strengthen your muscles and with the added benefit of calming the mind.</w:t>
      </w:r>
      <w:r>
        <w:br/>
      </w:r>
      <w:r>
        <w:t xml:space="preserve">1. </w:t>
      </w:r>
      <w:r>
        <w:t>What can be the best title for the passage?</w:t>
      </w:r>
      <w:r>
        <w:br/>
      </w:r>
      <w:r>
        <w:t xml:space="preserve">A. </w:t>
      </w:r>
      <w:r>
        <w:t>Benefits of exercise</w:t>
      </w:r>
      <w:r>
        <w:br/>
      </w:r>
      <w:r>
        <w:t xml:space="preserve">B. </w:t>
      </w:r>
      <w:r>
        <w:t>Building routines</w:t>
      </w:r>
      <w:r>
        <w:br/>
      </w:r>
      <w:r>
        <w:t xml:space="preserve">C. </w:t>
      </w:r>
      <w:r>
        <w:t>Personalized exercise</w:t>
      </w:r>
      <w:r>
        <w:br/>
      </w:r>
      <w:r>
        <w:t xml:space="preserve">D. </w:t>
      </w:r>
      <w:r>
        <w:t>Determining motivations</w:t>
      </w:r>
      <w:r>
        <w:br/>
      </w:r>
      <w:r>
        <w:t xml:space="preserve">2. </w:t>
      </w:r>
      <w:r>
        <w:t>The word “struggle” in the first paragraph is closest in meaning to ____________.</w:t>
      </w:r>
      <w:r>
        <w:br/>
      </w:r>
      <w:r>
        <w:t xml:space="preserve">A. </w:t>
      </w:r>
      <w:r>
        <w:t>try hard</w:t>
      </w:r>
      <w:r>
        <w:br/>
      </w:r>
      <w:r>
        <w:t xml:space="preserve">B. </w:t>
      </w:r>
      <w:r>
        <w:t>decide wisely</w:t>
      </w:r>
      <w:r>
        <w:br/>
      </w:r>
      <w:r>
        <w:t xml:space="preserve">C. </w:t>
      </w:r>
      <w:r>
        <w:t>encourage greatly</w:t>
      </w:r>
      <w:r>
        <w:br/>
      </w:r>
      <w:r>
        <w:t xml:space="preserve">D. </w:t>
      </w:r>
      <w:r>
        <w:t>determine strongly</w:t>
      </w:r>
      <w:r>
        <w:br/>
      </w:r>
      <w:r>
        <w:t xml:space="preserve">3. </w:t>
      </w:r>
      <w:r>
        <w:t>According to studies, how long does it take to build a routine?</w:t>
      </w:r>
      <w:r>
        <w:br/>
      </w:r>
      <w:r>
        <w:t xml:space="preserve">A. </w:t>
      </w:r>
      <w:r>
        <w:t>A few weeks</w:t>
      </w:r>
      <w:r>
        <w:br/>
      </w:r>
      <w:r>
        <w:t xml:space="preserve">B. </w:t>
      </w:r>
      <w:r>
        <w:t>Not a long time</w:t>
      </w:r>
      <w:r>
        <w:br/>
      </w:r>
      <w:r>
        <w:t xml:space="preserve">C. </w:t>
      </w:r>
      <w:r>
        <w:t>Several days</w:t>
      </w:r>
      <w:r>
        <w:br/>
      </w:r>
      <w:r>
        <w:t xml:space="preserve">D. </w:t>
      </w:r>
      <w:r>
        <w:t>Six weeks</w:t>
      </w:r>
      <w:r>
        <w:br/>
      </w:r>
      <w:r>
        <w:t xml:space="preserve">4. </w:t>
      </w:r>
      <w:r>
        <w:t>The passage suggests that to carry on exercising for a long time, you need to _____________.</w:t>
      </w:r>
      <w:r>
        <w:br/>
      </w:r>
      <w:r>
        <w:t xml:space="preserve">A. </w:t>
      </w:r>
      <w:r>
        <w:t>find the right type of exercise for you</w:t>
      </w:r>
      <w:r>
        <w:br/>
      </w:r>
      <w:r>
        <w:t xml:space="preserve">B. </w:t>
      </w:r>
      <w:r>
        <w:t>make promise to ourselves</w:t>
      </w:r>
      <w:r>
        <w:br/>
      </w:r>
      <w:r>
        <w:t xml:space="preserve">C. </w:t>
      </w:r>
      <w:r>
        <w:t>struggle to fit exercise into your life</w:t>
      </w:r>
      <w:r>
        <w:br/>
      </w:r>
      <w:r>
        <w:t xml:space="preserve">D. </w:t>
      </w:r>
      <w:r>
        <w:t>make exercise become your rountine</w:t>
      </w:r>
      <w:r>
        <w:br/>
      </w:r>
      <w:r>
        <w:t xml:space="preserve">5. </w:t>
      </w:r>
      <w:r>
        <w:t>It can inferred from the third paragraph that _____________ is most likely to suit a calm person.</w:t>
      </w:r>
      <w:r>
        <w:br/>
      </w:r>
      <w:r>
        <w:t xml:space="preserve">A. </w:t>
      </w:r>
      <w:r>
        <w:t>mountain biking</w:t>
      </w:r>
      <w:r>
        <w:br/>
      </w:r>
      <w:r>
        <w:t xml:space="preserve">B. </w:t>
      </w:r>
      <w:r>
        <w:t>water surfing</w:t>
      </w:r>
      <w:r>
        <w:br/>
      </w:r>
      <w:r>
        <w:t xml:space="preserve">C. </w:t>
      </w:r>
      <w:r>
        <w:t>clift climbing</w:t>
      </w:r>
      <w:r>
        <w:br/>
      </w:r>
      <w:r>
        <w:t xml:space="preserve">D. </w:t>
      </w:r>
      <w:r>
        <w:t>jogging</w:t>
      </w:r>
      <w:r>
        <w:br/>
      </w:r>
      <w:r>
        <w:rPr>
          <w:b/>
        </w:rPr>
        <w:t>ĐÁP ÁN</w:t>
      </w:r>
      <w:r>
        <w:br/>
      </w:r>
      <w:r>
        <w:br/>
      </w:r>
      <w:r>
        <w:br/>
      </w:r>
      <w:r>
        <w:br/>
      </w:r>
      <w:r>
        <w:br/>
      </w:r>
      <w:r>
        <w:t xml:space="preserve">1.        </w:t>
      </w:r>
      <w:r>
        <w:t>C</w:t>
      </w:r>
      <w:r>
        <w:br/>
      </w:r>
      <w:r>
        <w:br/>
      </w:r>
      <w:r>
        <w:br/>
      </w:r>
      <w:r>
        <w:t xml:space="preserve">2.        </w:t>
      </w:r>
      <w:r>
        <w:t>A</w:t>
      </w:r>
      <w:r>
        <w:br/>
      </w:r>
      <w:r>
        <w:br/>
      </w:r>
      <w:r>
        <w:br/>
      </w:r>
      <w:r>
        <w:t xml:space="preserve">3.        </w:t>
      </w:r>
      <w:r>
        <w:t>D</w:t>
      </w:r>
      <w:r>
        <w:br/>
      </w:r>
      <w:r>
        <w:br/>
      </w:r>
      <w:r>
        <w:br/>
      </w:r>
      <w:r>
        <w:t xml:space="preserve">4.        </w:t>
      </w:r>
      <w:r>
        <w:t>A</w:t>
      </w:r>
      <w:r>
        <w:br/>
      </w:r>
      <w:r>
        <w:br/>
      </w:r>
      <w:r>
        <w:br/>
      </w:r>
      <w:r>
        <w:t xml:space="preserve">5.        </w:t>
      </w:r>
      <w:r>
        <w:t>D</w:t>
      </w:r>
      <w:r>
        <w:br/>
      </w:r>
      <w:r>
        <w:br/>
      </w:r>
      <w:r>
        <w:br/>
      </w:r>
      <w:r>
        <w:br/>
      </w:r>
      <w:r>
        <w:br/>
      </w:r>
      <w:r>
        <w:rPr>
          <w:b/>
        </w:rPr>
        <w:t>V. Read the following passage and mark the letter A, B, C, or D on your answer sheet to indicate the correct word or phrase that best fits each of the numbered blanks from 1 to 5.</w:t>
      </w:r>
      <w:r>
        <w:br/>
      </w:r>
      <w:r>
        <w:t xml:space="preserve">The noun “memorabilia” describes items that remind you (1)_______ a certain event or time. It is derived from the Latin word “memorare”, (2)_______ “to bring to mind”. Memorabilia are saved to help their owner (3)_______ his or her memory. Some parents keep every drawing and report card their children bring (4)_______. They are actually collecting memorabilia for the future. As an item of memorabilia, a t-shirt, which is designed to commemorate an event, is (5)_______ of “been there, done that”. </w:t>
      </w:r>
      <w:r>
        <w:br/>
      </w:r>
      <w:r>
        <w:br/>
      </w:r>
      <w:r>
        <w:br/>
      </w:r>
      <w:r>
        <w:br/>
      </w:r>
      <w:r>
        <w:br/>
      </w:r>
      <w:r>
        <w:t>1.</w:t>
      </w:r>
      <w:r>
        <w:t xml:space="preserve"> </w:t>
      </w:r>
      <w:r>
        <w:t>A. about</w:t>
      </w:r>
      <w:r>
        <w:br/>
      </w:r>
      <w:r>
        <w:br/>
      </w:r>
      <w:r>
        <w:br/>
      </w:r>
      <w:r>
        <w:t xml:space="preserve">B. </w:t>
      </w:r>
      <w:r>
        <w:t>to</w:t>
      </w:r>
      <w:r>
        <w:br/>
      </w:r>
      <w:r>
        <w:br/>
      </w:r>
      <w:r>
        <w:br/>
      </w:r>
      <w:r>
        <w:t xml:space="preserve">C. </w:t>
      </w:r>
      <w:r>
        <w:t>of</w:t>
      </w:r>
      <w:r>
        <w:br/>
      </w:r>
      <w:r>
        <w:br/>
      </w:r>
      <w:r>
        <w:br/>
      </w:r>
      <w:r>
        <w:t xml:space="preserve">D. </w:t>
      </w:r>
      <w:r>
        <w:t>in</w:t>
      </w:r>
      <w:r>
        <w:br/>
      </w:r>
      <w:r>
        <w:br/>
      </w:r>
      <w:r>
        <w:br/>
      </w:r>
      <w:r>
        <w:br/>
      </w:r>
      <w:r>
        <w:br/>
      </w:r>
      <w:r>
        <w:t>2.</w:t>
      </w:r>
      <w:r>
        <w:t xml:space="preserve"> </w:t>
      </w:r>
      <w:r>
        <w:t>A. means</w:t>
      </w:r>
      <w:r>
        <w:br/>
      </w:r>
      <w:r>
        <w:br/>
      </w:r>
      <w:r>
        <w:br/>
      </w:r>
      <w:r>
        <w:t xml:space="preserve">B. </w:t>
      </w:r>
      <w:r>
        <w:t>meaning</w:t>
      </w:r>
      <w:r>
        <w:br/>
      </w:r>
      <w:r>
        <w:br/>
      </w:r>
      <w:r>
        <w:br/>
      </w:r>
      <w:r>
        <w:t xml:space="preserve">C. </w:t>
      </w:r>
      <w:r>
        <w:t>meant</w:t>
      </w:r>
      <w:r>
        <w:br/>
      </w:r>
      <w:r>
        <w:br/>
      </w:r>
      <w:r>
        <w:br/>
      </w:r>
      <w:r>
        <w:t xml:space="preserve">D. </w:t>
      </w:r>
      <w:r>
        <w:t>to mean</w:t>
      </w:r>
      <w:r>
        <w:br/>
      </w:r>
      <w:r>
        <w:br/>
      </w:r>
      <w:r>
        <w:br/>
      </w:r>
      <w:r>
        <w:br/>
      </w:r>
      <w:r>
        <w:br/>
      </w:r>
      <w:r>
        <w:t>3.</w:t>
      </w:r>
      <w:r>
        <w:t xml:space="preserve"> </w:t>
      </w:r>
      <w:r>
        <w:t>A. jog</w:t>
      </w:r>
      <w:r>
        <w:br/>
      </w:r>
      <w:r>
        <w:br/>
      </w:r>
      <w:r>
        <w:br/>
      </w:r>
      <w:r>
        <w:t xml:space="preserve">B. </w:t>
      </w:r>
      <w:r>
        <w:t>run</w:t>
      </w:r>
      <w:r>
        <w:br/>
      </w:r>
      <w:r>
        <w:br/>
      </w:r>
      <w:r>
        <w:br/>
      </w:r>
      <w:r>
        <w:t xml:space="preserve">C. </w:t>
      </w:r>
      <w:r>
        <w:t xml:space="preserve">exercise </w:t>
      </w:r>
      <w:r>
        <w:br/>
      </w:r>
      <w:r>
        <w:br/>
      </w:r>
      <w:r>
        <w:br/>
      </w:r>
      <w:r>
        <w:t xml:space="preserve">D. </w:t>
      </w:r>
      <w:r>
        <w:t>boose</w:t>
      </w:r>
      <w:r>
        <w:br/>
      </w:r>
      <w:r>
        <w:br/>
      </w:r>
      <w:r>
        <w:br/>
      </w:r>
      <w:r>
        <w:br/>
      </w:r>
      <w:r>
        <w:br/>
      </w:r>
      <w:r>
        <w:t>4.</w:t>
      </w:r>
      <w:r>
        <w:t xml:space="preserve"> </w:t>
      </w:r>
      <w:r>
        <w:t>A. home</w:t>
      </w:r>
      <w:r>
        <w:br/>
      </w:r>
      <w:r>
        <w:br/>
      </w:r>
      <w:r>
        <w:br/>
      </w:r>
      <w:r>
        <w:t xml:space="preserve">B. </w:t>
      </w:r>
      <w:r>
        <w:t>house</w:t>
      </w:r>
      <w:r>
        <w:br/>
      </w:r>
      <w:r>
        <w:br/>
      </w:r>
      <w:r>
        <w:br/>
      </w:r>
      <w:r>
        <w:t xml:space="preserve">C. </w:t>
      </w:r>
      <w:r>
        <w:t>household</w:t>
      </w:r>
      <w:r>
        <w:br/>
      </w:r>
      <w:r>
        <w:br/>
      </w:r>
      <w:r>
        <w:br/>
      </w:r>
      <w:r>
        <w:t xml:space="preserve">D. </w:t>
      </w:r>
      <w:r>
        <w:t>homeward</w:t>
      </w:r>
      <w:r>
        <w:br/>
      </w:r>
      <w:r>
        <w:br/>
      </w:r>
      <w:r>
        <w:br/>
      </w:r>
      <w:r>
        <w:br/>
      </w:r>
      <w:r>
        <w:br/>
      </w:r>
      <w:r>
        <w:t>5.</w:t>
      </w:r>
      <w:r>
        <w:t xml:space="preserve"> </w:t>
      </w:r>
      <w:r>
        <w:t>A. clues</w:t>
      </w:r>
      <w:r>
        <w:br/>
      </w:r>
      <w:r>
        <w:br/>
      </w:r>
      <w:r>
        <w:br/>
      </w:r>
      <w:r>
        <w:t xml:space="preserve">B. </w:t>
      </w:r>
      <w:r>
        <w:t>proof</w:t>
      </w:r>
      <w:r>
        <w:br/>
      </w:r>
      <w:r>
        <w:br/>
      </w:r>
      <w:r>
        <w:br/>
      </w:r>
      <w:r>
        <w:t xml:space="preserve">C. </w:t>
      </w:r>
      <w:r>
        <w:t>statement</w:t>
      </w:r>
      <w:r>
        <w:br/>
      </w:r>
      <w:r>
        <w:br/>
      </w:r>
      <w:r>
        <w:br/>
      </w:r>
      <w:r>
        <w:t xml:space="preserve">D. </w:t>
      </w:r>
      <w:r>
        <w:t>tips</w:t>
      </w:r>
      <w:r>
        <w:br/>
      </w:r>
      <w:r>
        <w:br/>
      </w:r>
      <w:r>
        <w:br/>
      </w:r>
      <w:r>
        <w:br/>
      </w:r>
      <w:r>
        <w:br/>
      </w:r>
      <w:r>
        <w:rPr>
          <w:b/>
        </w:rPr>
        <w:t>ĐÁP ÁN</w:t>
      </w:r>
      <w:r>
        <w:br/>
      </w:r>
      <w:r>
        <w:br/>
      </w:r>
      <w:r>
        <w:br/>
      </w:r>
      <w:r>
        <w:br/>
      </w:r>
      <w:r>
        <w:br/>
      </w:r>
      <w:r>
        <w:t xml:space="preserve">1.        </w:t>
      </w:r>
      <w:r>
        <w:t>C</w:t>
      </w:r>
      <w:r>
        <w:br/>
      </w:r>
      <w:r>
        <w:br/>
      </w:r>
      <w:r>
        <w:br/>
      </w:r>
      <w:r>
        <w:t xml:space="preserve">2.        </w:t>
      </w:r>
      <w:r>
        <w:t>B</w:t>
      </w:r>
      <w:r>
        <w:br/>
      </w:r>
      <w:r>
        <w:br/>
      </w:r>
      <w:r>
        <w:br/>
      </w:r>
      <w:r>
        <w:t xml:space="preserve">3.        </w:t>
      </w:r>
      <w:r>
        <w:t>A</w:t>
      </w:r>
      <w:r>
        <w:br/>
      </w:r>
      <w:r>
        <w:br/>
      </w:r>
      <w:r>
        <w:br/>
      </w:r>
      <w:r>
        <w:t xml:space="preserve">4.        </w:t>
      </w:r>
      <w:r>
        <w:t>A</w:t>
      </w:r>
      <w:r>
        <w:br/>
      </w:r>
      <w:r>
        <w:br/>
      </w:r>
      <w:r>
        <w:br/>
      </w:r>
      <w:r>
        <w:t xml:space="preserve">5.        </w:t>
      </w:r>
      <w:r>
        <w:t>B</w:t>
      </w:r>
      <w:r>
        <w:br/>
      </w:r>
      <w:r>
        <w:br/>
      </w:r>
      <w:r>
        <w:br/>
      </w:r>
      <w:r>
        <w:br/>
      </w:r>
      <w:r>
        <w:br/>
      </w:r>
      <w:r>
        <w:rPr>
          <w:b/>
        </w:rPr>
        <w:t xml:space="preserve">VI. Mark the letter A, B, C, or D on your answer sheet to indicate the sentence that is CLOSEST in meaning to each of the following questions. </w:t>
      </w:r>
      <w:r>
        <w:br/>
      </w:r>
      <w:r>
        <w:t xml:space="preserve">1. </w:t>
      </w:r>
      <w:r>
        <w:t>I have never been to such an impressive toy museum.</w:t>
      </w:r>
      <w:r>
        <w:br/>
      </w:r>
      <w:r>
        <w:t>A. It was the first time I had visited such an impressive toy museum.</w:t>
      </w:r>
      <w:r>
        <w:br/>
      </w:r>
      <w:r>
        <w:t>B. I had visited much less impressive toy museums than this one.</w:t>
      </w:r>
      <w:r>
        <w:br/>
      </w:r>
      <w:r>
        <w:t>C. This is the most impressive toy museum I have ever been to.</w:t>
      </w:r>
      <w:r>
        <w:br/>
      </w:r>
      <w:r>
        <w:t>D. I have been to much more impressive toy museums than this one.</w:t>
      </w:r>
      <w:r>
        <w:br/>
      </w:r>
      <w:r>
        <w:t>2. I haven’t been to the cinema for two months.</w:t>
      </w:r>
      <w:r>
        <w:br/>
      </w:r>
      <w:r>
        <w:t>A. I have been visiting the cinema for two months.</w:t>
      </w:r>
      <w:r>
        <w:br/>
      </w:r>
      <w:r>
        <w:t>B. I have never seen any film at the cinema so far.</w:t>
      </w:r>
      <w:r>
        <w:br/>
      </w:r>
      <w:r>
        <w:t>C. This is the cinema where I have been to for two months.</w:t>
      </w:r>
      <w:r>
        <w:br/>
      </w:r>
      <w:r>
        <w:t>D. The last time I went to the cinema was two months ago.</w:t>
      </w:r>
      <w:r>
        <w:br/>
      </w:r>
      <w:r>
        <w:t>3. I find it hard to put up with staying up late.</w:t>
      </w:r>
      <w:r>
        <w:br/>
      </w:r>
      <w:r>
        <w:t>A. I can’t stand going to bed late.</w:t>
      </w:r>
      <w:r>
        <w:t xml:space="preserve"> </w:t>
      </w:r>
      <w:r>
        <w:br/>
      </w:r>
      <w:r>
        <w:t>B. I have no trouble going to bed late.</w:t>
      </w:r>
      <w:r>
        <w:br/>
      </w:r>
      <w:r>
        <w:t>C. I find staying up late bearable.</w:t>
      </w:r>
      <w:r>
        <w:t xml:space="preserve"> </w:t>
      </w:r>
      <w:r>
        <w:br/>
      </w:r>
      <w:r>
        <w:t>D. I am not used to going to bed early.</w:t>
      </w:r>
      <w:r>
        <w:br/>
      </w:r>
      <w:r>
        <w:rPr>
          <w:b/>
        </w:rPr>
        <w:t>ĐÁP ÁN</w:t>
      </w:r>
      <w:r>
        <w:br/>
      </w:r>
      <w:r>
        <w:br/>
      </w:r>
      <w:r>
        <w:br/>
      </w:r>
      <w:r>
        <w:br/>
      </w:r>
      <w:r>
        <w:br/>
      </w:r>
      <w:r>
        <w:t xml:space="preserve">1.        </w:t>
      </w:r>
      <w:r>
        <w:t>C</w:t>
      </w:r>
      <w:r>
        <w:br/>
      </w:r>
      <w:r>
        <w:br/>
      </w:r>
      <w:r>
        <w:br/>
      </w:r>
      <w:r>
        <w:t xml:space="preserve">2.        </w:t>
      </w:r>
      <w:r>
        <w:t>D</w:t>
      </w:r>
      <w:r>
        <w:br/>
      </w:r>
      <w:r>
        <w:br/>
      </w:r>
      <w:r>
        <w:br/>
      </w:r>
      <w:r>
        <w:t xml:space="preserve">3.        </w:t>
      </w:r>
      <w:r>
        <w:t>A</w:t>
      </w:r>
      <w:r>
        <w:br/>
      </w:r>
      <w:r>
        <w:br/>
      </w:r>
      <w:r>
        <w:br/>
      </w:r>
      <w:r>
        <w:br/>
      </w:r>
      <w:r>
        <w:br/>
      </w:r>
      <w:r>
        <w:rPr>
          <w:b/>
        </w:rPr>
        <w:t>Từ vựng Tiếng Anh 11 Unit 2 (Friends Global): Leisure time</w:t>
      </w:r>
      <w:r>
        <w:br/>
      </w:r>
      <w:r>
        <w:br/>
      </w:r>
      <w:r>
        <w:br/>
      </w:r>
      <w:r>
        <w:br/>
      </w:r>
      <w:r>
        <w:br/>
      </w:r>
      <w:r>
        <w:rPr>
          <w:b/>
        </w:rPr>
        <w:t>Từ mới</w:t>
      </w:r>
      <w:r>
        <w:br/>
      </w:r>
      <w:r>
        <w:br/>
      </w:r>
      <w:r>
        <w:br/>
      </w:r>
      <w:r>
        <w:rPr>
          <w:b/>
        </w:rPr>
        <w:t>Phiên âm</w:t>
      </w:r>
      <w:r>
        <w:br/>
      </w:r>
      <w:r>
        <w:br/>
      </w:r>
      <w:r>
        <w:br/>
      </w:r>
      <w:r>
        <w:rPr>
          <w:b/>
        </w:rPr>
        <w:t>Định nghĩa</w:t>
      </w:r>
      <w:r>
        <w:br/>
      </w:r>
      <w:r>
        <w:br/>
      </w:r>
      <w:r>
        <w:br/>
      </w:r>
      <w:r>
        <w:br/>
      </w:r>
      <w:r>
        <w:br/>
      </w:r>
      <w:r>
        <w:t>1. abseiling</w:t>
      </w:r>
      <w:r>
        <w:br/>
      </w:r>
      <w:r>
        <w:br/>
      </w:r>
      <w:r>
        <w:br/>
      </w:r>
      <w:r>
        <w:t>(n) /ˈæbseɪlɪŋ/</w:t>
      </w:r>
      <w:r>
        <w:br/>
      </w:r>
      <w:r>
        <w:br/>
      </w:r>
      <w:r>
        <w:br/>
      </w:r>
      <w:r>
        <w:t>môn leo núi bằng dây thừng</w:t>
      </w:r>
      <w:r>
        <w:br/>
      </w:r>
      <w:r>
        <w:br/>
      </w:r>
      <w:r>
        <w:br/>
      </w:r>
      <w:r>
        <w:br/>
      </w:r>
      <w:r>
        <w:br/>
      </w:r>
      <w:r>
        <w:t>2. aerial shot</w:t>
      </w:r>
      <w:r>
        <w:br/>
      </w:r>
      <w:r>
        <w:br/>
      </w:r>
      <w:r>
        <w:br/>
      </w:r>
      <w:r>
        <w:t>(n) /ˈeəriəl ʃɒt/</w:t>
      </w:r>
      <w:r>
        <w:br/>
      </w:r>
      <w:r>
        <w:br/>
      </w:r>
      <w:r>
        <w:br/>
      </w:r>
      <w:r>
        <w:t>cảnh phim được quay từ trên cao</w:t>
      </w:r>
      <w:r>
        <w:br/>
      </w:r>
      <w:r>
        <w:br/>
      </w:r>
      <w:r>
        <w:br/>
      </w:r>
      <w:r>
        <w:br/>
      </w:r>
      <w:r>
        <w:br/>
      </w:r>
      <w:r>
        <w:t>3. all-weather</w:t>
      </w:r>
      <w:r>
        <w:br/>
      </w:r>
      <w:r>
        <w:br/>
      </w:r>
      <w:r>
        <w:br/>
      </w:r>
      <w:r>
        <w:t>(adj) /ˌɔːl ˈweðə(r)/</w:t>
      </w:r>
      <w:r>
        <w:br/>
      </w:r>
      <w:r>
        <w:br/>
      </w:r>
      <w:r>
        <w:br/>
      </w:r>
      <w:r>
        <w:t>thích hợp mọi thời tiết</w:t>
      </w:r>
      <w:r>
        <w:br/>
      </w:r>
      <w:r>
        <w:br/>
      </w:r>
      <w:r>
        <w:br/>
      </w:r>
      <w:r>
        <w:br/>
      </w:r>
      <w:r>
        <w:br/>
      </w:r>
      <w:r>
        <w:t>4. astronomy</w:t>
      </w:r>
      <w:r>
        <w:br/>
      </w:r>
      <w:r>
        <w:br/>
      </w:r>
      <w:r>
        <w:br/>
      </w:r>
      <w:r>
        <w:t>(n) /əˈstrɒnəmi/</w:t>
      </w:r>
      <w:r>
        <w:br/>
      </w:r>
      <w:r>
        <w:br/>
      </w:r>
      <w:r>
        <w:br/>
      </w:r>
      <w:r>
        <w:t>thiên văn học</w:t>
      </w:r>
      <w:r>
        <w:br/>
      </w:r>
      <w:r>
        <w:br/>
      </w:r>
      <w:r>
        <w:br/>
      </w:r>
      <w:r>
        <w:br/>
      </w:r>
      <w:r>
        <w:br/>
      </w:r>
      <w:r>
        <w:t>5. badge</w:t>
      </w:r>
      <w:r>
        <w:br/>
      </w:r>
      <w:r>
        <w:br/>
      </w:r>
      <w:r>
        <w:br/>
      </w:r>
      <w:r>
        <w:t>(n) /bædʒ/</w:t>
      </w:r>
      <w:r>
        <w:br/>
      </w:r>
      <w:r>
        <w:br/>
      </w:r>
      <w:r>
        <w:br/>
      </w:r>
      <w:r>
        <w:t xml:space="preserve"> huy hiệu</w:t>
      </w:r>
      <w:r>
        <w:br/>
      </w:r>
      <w:r>
        <w:br/>
      </w:r>
      <w:r>
        <w:br/>
      </w:r>
      <w:r>
        <w:br/>
      </w:r>
      <w:r>
        <w:br/>
      </w:r>
      <w:r>
        <w:t>6. bodyboarding</w:t>
      </w:r>
      <w:r>
        <w:br/>
      </w:r>
      <w:r>
        <w:br/>
      </w:r>
      <w:r>
        <w:br/>
      </w:r>
      <w:r>
        <w:t>(n) /ˈbɒdibɔːdɪŋ/</w:t>
      </w:r>
      <w:r>
        <w:br/>
      </w:r>
      <w:r>
        <w:br/>
      </w:r>
      <w:r>
        <w:br/>
      </w:r>
      <w:r>
        <w:t xml:space="preserve"> môn nằm lướt sóng</w:t>
      </w:r>
      <w:r>
        <w:br/>
      </w:r>
      <w:r>
        <w:br/>
      </w:r>
      <w:r>
        <w:br/>
      </w:r>
      <w:r>
        <w:br/>
      </w:r>
      <w:r>
        <w:br/>
      </w:r>
      <w:r>
        <w:t>7. bungee jumping</w:t>
      </w:r>
      <w:r>
        <w:br/>
      </w:r>
      <w:r>
        <w:br/>
      </w:r>
      <w:r>
        <w:br/>
      </w:r>
      <w:r>
        <w:t>(n) /ˈbʌndʒi dʒʌmpɪŋ/</w:t>
      </w:r>
      <w:r>
        <w:br/>
      </w:r>
      <w:r>
        <w:br/>
      </w:r>
      <w:r>
        <w:br/>
      </w:r>
      <w:r>
        <w:t xml:space="preserve"> nhảy bungee (môn nhảy tự do từ trên cao xuống, có dây thừng co giãn buộc vào chân)</w:t>
      </w:r>
      <w:r>
        <w:br/>
      </w:r>
      <w:r>
        <w:br/>
      </w:r>
      <w:r>
        <w:br/>
      </w:r>
      <w:r>
        <w:br/>
      </w:r>
      <w:r>
        <w:br/>
      </w:r>
      <w:r>
        <w:t>8. CFC</w:t>
      </w:r>
      <w:r>
        <w:br/>
      </w:r>
      <w:r>
        <w:br/>
      </w:r>
      <w:r>
        <w:br/>
      </w:r>
      <w:r>
        <w:t>(n) /ˌsiː ef ˈsiː/</w:t>
      </w:r>
      <w:r>
        <w:br/>
      </w:r>
      <w:r>
        <w:br/>
      </w:r>
      <w:r>
        <w:br/>
      </w:r>
      <w:r>
        <w:t>chất  chlorofluorocarbon được sử dụng trong các thiết bị làm lạnh và bình xịt, gây hại tầng ozon</w:t>
      </w:r>
      <w:r>
        <w:br/>
      </w:r>
      <w:r>
        <w:br/>
      </w:r>
      <w:r>
        <w:br/>
      </w:r>
      <w:r>
        <w:br/>
      </w:r>
      <w:r>
        <w:br/>
      </w:r>
      <w:r>
        <w:t>9. choir</w:t>
      </w:r>
      <w:r>
        <w:br/>
      </w:r>
      <w:r>
        <w:br/>
      </w:r>
      <w:r>
        <w:br/>
      </w:r>
      <w:r>
        <w:t>(n) /ˈkwaɪə(r)/</w:t>
      </w:r>
      <w:r>
        <w:br/>
      </w:r>
      <w:r>
        <w:br/>
      </w:r>
      <w:r>
        <w:br/>
      </w:r>
      <w:r>
        <w:t>nhóm hát, ca đoàn</w:t>
      </w:r>
      <w:r>
        <w:br/>
      </w:r>
      <w:r>
        <w:br/>
      </w:r>
      <w:r>
        <w:br/>
      </w:r>
      <w:r>
        <w:br/>
      </w:r>
      <w:r>
        <w:br/>
      </w:r>
      <w:r>
        <w:t>10. deforestation</w:t>
      </w:r>
      <w:r>
        <w:br/>
      </w:r>
      <w:r>
        <w:br/>
      </w:r>
      <w:r>
        <w:br/>
      </w:r>
      <w:r>
        <w:t>(n) /ˌdiːˌfɒrɪˈsteɪʃn/</w:t>
      </w:r>
      <w:r>
        <w:br/>
      </w:r>
      <w:r>
        <w:br/>
      </w:r>
      <w:r>
        <w:br/>
      </w:r>
      <w:r>
        <w:t>nạn phá rừng</w:t>
      </w:r>
      <w:r>
        <w:br/>
      </w:r>
      <w:r>
        <w:br/>
      </w:r>
      <w:r>
        <w:br/>
      </w:r>
      <w:r>
        <w:br/>
      </w:r>
      <w:r>
        <w:br/>
      </w:r>
      <w:r>
        <w:t>11. emission</w:t>
      </w:r>
      <w:r>
        <w:br/>
      </w:r>
      <w:r>
        <w:br/>
      </w:r>
      <w:r>
        <w:br/>
      </w:r>
      <w:r>
        <w:t>(n) /ɪˈmɪʃn/</w:t>
      </w:r>
      <w:r>
        <w:br/>
      </w:r>
      <w:r>
        <w:br/>
      </w:r>
      <w:r>
        <w:br/>
      </w:r>
      <w:r>
        <w:t>khí thải</w:t>
      </w:r>
      <w:r>
        <w:br/>
      </w:r>
      <w:r>
        <w:br/>
      </w:r>
      <w:r>
        <w:br/>
      </w:r>
      <w:r>
        <w:br/>
      </w:r>
      <w:r>
        <w:br/>
      </w:r>
      <w:r>
        <w:t>12. footage</w:t>
      </w:r>
      <w:r>
        <w:br/>
      </w:r>
      <w:r>
        <w:br/>
      </w:r>
      <w:r>
        <w:br/>
      </w:r>
      <w:r>
        <w:t>(n) /ˈfʊtɪdʒ/</w:t>
      </w:r>
      <w:r>
        <w:br/>
      </w:r>
      <w:r>
        <w:br/>
      </w:r>
      <w:r>
        <w:br/>
      </w:r>
      <w:r>
        <w:t xml:space="preserve"> cảnh phim</w:t>
      </w:r>
      <w:r>
        <w:br/>
      </w:r>
      <w:r>
        <w:br/>
      </w:r>
      <w:r>
        <w:br/>
      </w:r>
      <w:r>
        <w:br/>
      </w:r>
      <w:r>
        <w:br/>
      </w:r>
      <w:r>
        <w:t>13. geocaching</w:t>
      </w:r>
      <w:r>
        <w:br/>
      </w:r>
      <w:r>
        <w:br/>
      </w:r>
      <w:r>
        <w:br/>
      </w:r>
      <w:r>
        <w:t>(n) /ˈdʒiːəʊkæʃɪŋ/</w:t>
      </w:r>
      <w:r>
        <w:br/>
      </w:r>
      <w:r>
        <w:br/>
      </w:r>
      <w:r>
        <w:br/>
      </w:r>
      <w:r>
        <w:t xml:space="preserve"> trò chơi săn tìm kho báu ngoài trời trong thế giới thực, sử dụng thiết bị GPS, máy định vị và những manh mối được đăng trên ứng dụng geocaching</w:t>
      </w:r>
      <w:r>
        <w:br/>
      </w:r>
      <w:r>
        <w:br/>
      </w:r>
      <w:r>
        <w:br/>
      </w:r>
      <w:r>
        <w:br/>
      </w:r>
      <w:r>
        <w:br/>
      </w:r>
      <w:r>
        <w:t>14. gluten-free</w:t>
      </w:r>
      <w:r>
        <w:br/>
      </w:r>
      <w:r>
        <w:br/>
      </w:r>
      <w:r>
        <w:br/>
      </w:r>
      <w:r>
        <w:t>(adj) /ˈɡluːtn friː/</w:t>
      </w:r>
      <w:r>
        <w:br/>
      </w:r>
      <w:r>
        <w:br/>
      </w:r>
      <w:r>
        <w:br/>
      </w:r>
      <w:r>
        <w:t>không có gluten - hỗn hợp của hai loại protein là glutein và gliadin, thường được tìm thấy trong thành phần của lúa mạch đen, lúa mì</w:t>
      </w:r>
      <w:r>
        <w:br/>
      </w:r>
      <w:r>
        <w:br/>
      </w:r>
      <w:r>
        <w:br/>
      </w:r>
      <w:r>
        <w:br/>
      </w:r>
      <w:r>
        <w:br/>
      </w:r>
      <w:r>
        <w:t>15. guilty</w:t>
      </w:r>
      <w:r>
        <w:br/>
      </w:r>
      <w:r>
        <w:br/>
      </w:r>
      <w:r>
        <w:br/>
      </w:r>
      <w:r>
        <w:t>(adj) /ˈɡɪlti/</w:t>
      </w:r>
      <w:r>
        <w:br/>
      </w:r>
      <w:r>
        <w:br/>
      </w:r>
      <w:r>
        <w:br/>
      </w:r>
      <w:r>
        <w:t>cảm thấy có lỗi/ tội lỗi (vì đã làm điều sai/ đã không việc lẽ ra phải làm)</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