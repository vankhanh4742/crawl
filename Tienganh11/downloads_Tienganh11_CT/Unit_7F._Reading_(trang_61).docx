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7F. Reading (trang 61)</w:t>
      </w:r>
    </w:p>
    <w:p>
      <w:r>
        <w:rPr>
          <w:b/>
        </w:rPr>
        <w:t>SBT Tiếng Anh 11 trang 61 Unit 7F. Reading - Friends Global</w:t>
      </w:r>
      <w:r>
        <w:br/>
      </w:r>
      <w:r>
        <w:rPr>
          <w:b/>
        </w:rPr>
        <w:t>Street art</w:t>
      </w:r>
      <w:r>
        <w:br/>
      </w:r>
      <w:r>
        <w:rPr>
          <w:i/>
        </w:rPr>
        <w:t>I can understand a text about street art.</w:t>
      </w:r>
      <w:r>
        <w:br/>
      </w:r>
      <w:r>
        <w:rPr>
          <w:b/>
        </w:rPr>
        <w:t>Revision: Student Book pages 90 -91</w:t>
      </w:r>
      <w:r>
        <w:br/>
      </w:r>
      <w:r>
        <w:rPr>
          <w:b/>
        </w:rPr>
        <w:t>1. Complete the definitions of things you can find in the street.</w:t>
      </w:r>
      <w:r>
        <w:br/>
      </w:r>
      <w:r>
        <w:rPr>
          <w:i/>
        </w:rPr>
        <w:t>(Hoàn thành định nghĩa về những thứ bạn có thể tìm thấy trên đường phố.)</w:t>
      </w:r>
      <w:r>
        <w:br/>
      </w:r>
      <w:r>
        <w:t>1 a place where you park your bike: b___________ r___________</w:t>
      </w:r>
      <w:r>
        <w:br/>
      </w:r>
      <w:r>
        <w:t>2 a piece of furniture on which a number of people can sit: b___________</w:t>
      </w:r>
      <w:r>
        <w:br/>
      </w:r>
      <w:r>
        <w:t>3 the area at the side of the road where pedestrians walk: p___________</w:t>
      </w:r>
      <w:r>
        <w:br/>
      </w:r>
      <w:r>
        <w:t>4 a tall post with a strong light on the top: l___________ p___________</w:t>
      </w:r>
      <w:r>
        <w:br/>
      </w:r>
      <w:r>
        <w:t>5 a place where you can ring somebody: p___________ b___________</w:t>
      </w:r>
      <w:r>
        <w:br/>
      </w:r>
      <w:r>
        <w:t>6 a model of somebody, usually made of stone: s___________</w:t>
      </w:r>
      <w:r>
        <w:br/>
      </w:r>
      <w:r>
        <w:t>7 a machine at the side of the road where you pay to park your car: p___________ m___________</w:t>
      </w:r>
      <w:r>
        <w:br/>
      </w:r>
      <w:r>
        <w:t>8 a place where you catch a form of public transport: b___________ s___________</w:t>
      </w:r>
      <w:r>
        <w:br/>
      </w:r>
      <w:r>
        <w:t>9 something which tells drivers not to go: s___________ s___________</w:t>
      </w:r>
      <w:r>
        <w:br/>
      </w:r>
      <w:r>
        <w:t>10 a jet or stream of water usually coming from a pool: f___________</w:t>
      </w:r>
      <w:r>
        <w:br/>
      </w:r>
      <w:r>
        <w:rPr>
          <w:b/>
        </w:rPr>
        <w:t>Lời giải chi tiết:</w:t>
      </w:r>
      <w:r>
        <w:br/>
      </w:r>
      <w:r>
        <w:drawing>
          <wp:inline xmlns:a="http://schemas.openxmlformats.org/drawingml/2006/main" xmlns:pic="http://schemas.openxmlformats.org/drawingml/2006/picture">
            <wp:extent cx="7353299" cy="723900"/>
            <wp:docPr id="1" name="Picture 1"/>
            <wp:cNvGraphicFramePr>
              <a:graphicFrameLocks noChangeAspect="1"/>
            </wp:cNvGraphicFramePr>
            <a:graphic>
              <a:graphicData uri="http://schemas.openxmlformats.org/drawingml/2006/picture">
                <pic:pic>
                  <pic:nvPicPr>
                    <pic:cNvPr id="0" name="temp_inline_8147d72560dc47eeb174e257117b5c9a.jpg"/>
                    <pic:cNvPicPr/>
                  </pic:nvPicPr>
                  <pic:blipFill>
                    <a:blip r:embed="rId9"/>
                    <a:stretch>
                      <a:fillRect/>
                    </a:stretch>
                  </pic:blipFill>
                  <pic:spPr>
                    <a:xfrm>
                      <a:off x="0" y="0"/>
                      <a:ext cx="7353299" cy="723900"/>
                    </a:xfrm>
                    <a:prstGeom prst="rect"/>
                  </pic:spPr>
                </pic:pic>
              </a:graphicData>
            </a:graphic>
          </wp:inline>
        </w:drawing>
      </w:r>
      <w:r>
        <w:br/>
      </w:r>
      <w:r>
        <w:t xml:space="preserve">1 a place where you park your bike: </w:t>
      </w:r>
      <w:r>
        <w:rPr>
          <w:b/>
        </w:rPr>
        <w:t>bicycle rack</w:t>
      </w:r>
      <w:r>
        <w:br/>
      </w:r>
      <w:r>
        <w:rPr>
          <w:i/>
        </w:rPr>
        <w:t>(nơi bạn đỗ xe đạp: bãi để xe đạp)</w:t>
      </w:r>
      <w:r>
        <w:br/>
      </w:r>
      <w:r>
        <w:t xml:space="preserve">2 a piece of furniture on which a number of people can sit: </w:t>
      </w:r>
      <w:r>
        <w:rPr>
          <w:b/>
        </w:rPr>
        <w:t>bench</w:t>
      </w:r>
      <w:r>
        <w:br/>
      </w:r>
      <w:r>
        <w:rPr>
          <w:i/>
        </w:rPr>
        <w:t>(món đồ nội thất mà nhiều người có thể ngồi: ghế dài)</w:t>
      </w:r>
      <w:r>
        <w:br/>
      </w:r>
      <w:r>
        <w:t xml:space="preserve">3 the area at the side of the road where pedestrians walk: </w:t>
      </w:r>
      <w:r>
        <w:rPr>
          <w:b/>
        </w:rPr>
        <w:t>pavement</w:t>
      </w:r>
      <w:r>
        <w:br/>
      </w:r>
      <w:r>
        <w:rPr>
          <w:i/>
        </w:rPr>
        <w:t>(khu vực bên đường người đi bộ đi bộ: vỉa hè)</w:t>
      </w:r>
      <w:r>
        <w:br/>
      </w:r>
      <w:r>
        <w:t xml:space="preserve">4 a tall post with a strong light on the top: </w:t>
      </w:r>
      <w:r>
        <w:rPr>
          <w:b/>
        </w:rPr>
        <w:t>lamp post</w:t>
      </w:r>
      <w:r>
        <w:br/>
      </w:r>
      <w:r>
        <w:rPr>
          <w:i/>
        </w:rPr>
        <w:t>(một cái cột cao có ánh sáng mạnh phía trên: cột đèn)</w:t>
      </w:r>
      <w:r>
        <w:br/>
      </w:r>
      <w:r>
        <w:t xml:space="preserve">5 a place where you can ring somebody: </w:t>
      </w:r>
      <w:r>
        <w:rPr>
          <w:b/>
        </w:rPr>
        <w:t>phone box</w:t>
      </w:r>
      <w:r>
        <w:br/>
      </w:r>
      <w:r>
        <w:rPr>
          <w:i/>
        </w:rPr>
        <w:t>(nơi bạn có thể gọi cho ai đó: hộp điện thoại)</w:t>
      </w:r>
      <w:r>
        <w:br/>
      </w:r>
      <w:r>
        <w:t xml:space="preserve">6 a model of somebody, usually made of stone: </w:t>
      </w:r>
      <w:r>
        <w:rPr>
          <w:b/>
        </w:rPr>
        <w:t>sculpture</w:t>
      </w:r>
      <w:r>
        <w:br/>
      </w:r>
      <w:r>
        <w:rPr>
          <w:i/>
        </w:rPr>
        <w:t>(mô hình của ai đó, thường được làm bằng đá: tác phẩm điêu khắc)</w:t>
      </w:r>
      <w:r>
        <w:br/>
      </w:r>
      <w:r>
        <w:t xml:space="preserve">7 a machine at the side of the road where you pay to park your car: </w:t>
      </w:r>
      <w:r>
        <w:rPr>
          <w:b/>
        </w:rPr>
        <w:t>parking meter</w:t>
      </w:r>
      <w:r>
        <w:br/>
      </w:r>
      <w:r>
        <w:rPr>
          <w:i/>
        </w:rPr>
        <w:t>(một cái máy ở bên đường nơi bạn trả tiền để đỗ xe: đồng hồ đỗ xe)</w:t>
      </w:r>
      <w:r>
        <w:br/>
      </w:r>
      <w:r>
        <w:t xml:space="preserve">8 a place where you catch a form of public transport: </w:t>
      </w:r>
      <w:r>
        <w:rPr>
          <w:b/>
        </w:rPr>
        <w:t>bus stop</w:t>
      </w:r>
      <w:r>
        <w:br/>
      </w:r>
      <w:r>
        <w:rPr>
          <w:i/>
        </w:rPr>
        <w:t>(nơi bạn bắt được phương tiện giao thông công cộng: trạm xe buýt)</w:t>
      </w:r>
      <w:r>
        <w:br/>
      </w:r>
      <w:r>
        <w:t xml:space="preserve">9 something which tells drivers not to go: </w:t>
      </w:r>
      <w:r>
        <w:rPr>
          <w:b/>
        </w:rPr>
        <w:t>stop sign</w:t>
      </w:r>
      <w:r>
        <w:br/>
      </w:r>
      <w:r>
        <w:rPr>
          <w:i/>
        </w:rPr>
        <w:t>(điều khuyên tài xế không được đi: biển báo dừng)</w:t>
      </w:r>
      <w:r>
        <w:br/>
      </w:r>
      <w:r>
        <w:t xml:space="preserve">10 a jet or stream of water usually coming from a pool: </w:t>
      </w:r>
      <w:r>
        <w:rPr>
          <w:b/>
        </w:rPr>
        <w:t>fountain</w:t>
      </w:r>
      <w:r>
        <w:br/>
      </w:r>
      <w:r>
        <w:rPr>
          <w:i/>
        </w:rPr>
        <w:t>(0 tia nước hay dòng nước thường chảy ra từ hồ: đài phun nước)</w:t>
      </w:r>
      <w:r>
        <w:br/>
      </w:r>
      <w:r>
        <w:rPr>
          <w:b/>
        </w:rPr>
        <w:t>2. Read the text. Are the sentences true (T) or false (F)?</w:t>
      </w:r>
      <w:r>
        <w:br/>
      </w:r>
      <w:r>
        <w:rPr>
          <w:i/>
        </w:rPr>
        <w:t>(Đọc văn bản. Các câu này đúng (T) hay sai (F)?)</w:t>
      </w:r>
      <w:r>
        <w:br/>
      </w:r>
      <w:r>
        <w:t>1 Łódź was famous before the work of the Urban Forms Foundation. ☐</w:t>
      </w:r>
      <w:r>
        <w:br/>
      </w:r>
      <w:r>
        <w:t>2 The Foundation’s art project didn’t cost anything. ☐</w:t>
      </w:r>
      <w:r>
        <w:br/>
      </w:r>
      <w:r>
        <w:t>3 The project is now completed. ☐</w:t>
      </w:r>
      <w:r>
        <w:br/>
      </w:r>
      <w:r>
        <w:rPr>
          <w:b/>
        </w:rPr>
        <w:t>A BRIGHTER CITY!</w:t>
      </w:r>
      <w:r>
        <w:br/>
      </w:r>
      <w:r>
        <w:t>The city of Łódź in Poland was another unremarkable industrial city until a few years ago. In 2009, an organisation called the Urban Forms Foundation was set up by a well-known art historian and an actress. Their idea was to bring the tired urban landscape to life again.</w:t>
      </w:r>
      <w:r>
        <w:br/>
      </w:r>
      <w:r>
        <w:t>The Foundation planned an art project that would change the city’s image and regenerate the centre, and presented it to the city council. It wanted the council to ask street artists to paint on walls around the city centre as a permanent outdoor exhibition. The mayor of the city supported the idea and the Foundation was given permission to go ahead and raise the money needed. Famous street artists from all over the world were invited by the Foundation to come to Poland to work, including Os Gemeos from Brazil, Aryz from Spain and Remed from France, as well as local talent like M-City and Etam Cru. In total, artists from eight countries took part in the project over the next few years, and more than twenty huge murals were created on the sides of buildings in public spaces.</w:t>
      </w:r>
      <w:r>
        <w:br/>
      </w:r>
      <w:r>
        <w:t>Łódź is now the second city in the world for street art after New York, and people visit there especially to see the amazing artworks. With a special map, tourists can walk round the city and view them all in a couple of hours. Now, once a year, the Foundation organises an art festival which attracts participants from all over the world. And in the future, the project will be continued with other pieces of urban art – statues, sculptures and ‘street jewellery’. The transformation goes on!</w:t>
      </w:r>
      <w:r>
        <w:br/>
      </w:r>
      <w:r>
        <w:rPr>
          <w:b/>
        </w:rPr>
        <w:t>Phương pháp giải:</w:t>
      </w:r>
      <w:r>
        <w:br/>
      </w:r>
      <w:r>
        <w:rPr>
          <w:b/>
        </w:rPr>
        <w:t>Tạm dịch</w:t>
      </w:r>
      <w:r>
        <w:br/>
      </w:r>
      <w:r>
        <w:rPr>
          <w:i/>
        </w:rPr>
        <w:t>MỘT THÀNH PHỐ SÁNG HƠN!</w:t>
      </w:r>
      <w:r>
        <w:br/>
      </w:r>
      <w:r>
        <w:rPr>
          <w:i/>
        </w:rPr>
        <w:t>Thành phố Łódź ở Ba Lan là một thành phố công nghiệp tầm thường khác cho đến cách đây vài năm. Năm 2009, một tổ chức mang tên Tổ chức Hình thức Đô thị được thành lập bởi một nhà sử học nghệ thuật nổi tiếng và một nữ diễn viên. Ý tưởng của họ là làm sống lại cảnh quan đô thị mệt mỏi.</w:t>
      </w:r>
      <w:r>
        <w:br/>
      </w:r>
      <w:r>
        <w:rPr>
          <w:i/>
        </w:rPr>
        <w:t>Quỹ đã lên kế hoạch cho một dự án nghệ thuật nhằm thay đổi hình ảnh của thành phố và tái tạo trung tâm và trình bày nó với hội đồng thành phố. Họ muốn hội đồng yêu cầu các nghệ sĩ đường phố vẽ tranh trên các bức tường xung quanh trung tâm thành phố như một cuộc triển lãm thường trực ngoài trời. Thị trưởng thành phố ủng hộ ý tưởng này và Quỹ đã được phép tiến hành quyên góp số tiền cần thiết. Các nghệ sĩ đường phố nổi tiếng từ khắp nơi trên thế giới đã được Tổ chức mời đến Ba Lan làm việc, bao gồm Os Gemeos từ Brazil, Aryz từ Tây Ban Nha và Remed từ Pháp, cũng như các tài năng địa phương như M-City và Etam Cru. Tổng cộng, các nghệ sĩ từ tám quốc gia đã tham gia dự án trong vài năm tới và hơn 20 bức tranh tường khổng lồ đã được tạo ra ở hai bên các tòa nhà trong không gian công cộng.</w:t>
      </w:r>
      <w:r>
        <w:br/>
      </w:r>
      <w:r>
        <w:rPr>
          <w:i/>
        </w:rPr>
        <w:t>Łódź hiện là thành phố thứ hai trên thế giới về nghệ thuật đường phố sau New York và mọi người đến đó đặc biệt để xem những tác phẩm nghệ thuật tuyệt vời. Với một bản đồ đặc biệt, khách du lịch có thể đi bộ quanh thành phố và xem tất cả trong vài giờ. Bây giờ, mỗi năm một lần, Quỹ tổ chức một lễ hội nghệ thuật thu hút người tham gia từ khắp nơi trên thế giới. Và trong tương lai, dự án sẽ được tiếp tục với các tác phẩm nghệ thuật đô thị khác – tượng, tác phẩm điêu khắc và ‘đồ trang sức đường phố’. Sự chuyển đổi tiếp tục!</w:t>
      </w:r>
      <w:r>
        <w:br/>
      </w:r>
      <w:r>
        <w:rPr>
          <w:b/>
        </w:rPr>
        <w:t>Lời giải chi tiết:</w:t>
      </w:r>
      <w:r>
        <w:br/>
      </w:r>
      <w:r>
        <w:drawing>
          <wp:inline xmlns:a="http://schemas.openxmlformats.org/drawingml/2006/main" xmlns:pic="http://schemas.openxmlformats.org/drawingml/2006/picture">
            <wp:extent cx="5695950" cy="352425"/>
            <wp:docPr id="2" name="Picture 2"/>
            <wp:cNvGraphicFramePr>
              <a:graphicFrameLocks noChangeAspect="1"/>
            </wp:cNvGraphicFramePr>
            <a:graphic>
              <a:graphicData uri="http://schemas.openxmlformats.org/drawingml/2006/picture">
                <pic:pic>
                  <pic:nvPicPr>
                    <pic:cNvPr id="0" name="temp_inline_010bd9f8806e44318339bf4fbafe565b.jpg"/>
                    <pic:cNvPicPr/>
                  </pic:nvPicPr>
                  <pic:blipFill>
                    <a:blip r:embed="rId10"/>
                    <a:stretch>
                      <a:fillRect/>
                    </a:stretch>
                  </pic:blipFill>
                  <pic:spPr>
                    <a:xfrm>
                      <a:off x="0" y="0"/>
                      <a:ext cx="5695950" cy="352425"/>
                    </a:xfrm>
                    <a:prstGeom prst="rect"/>
                  </pic:spPr>
                </pic:pic>
              </a:graphicData>
            </a:graphic>
          </wp:inline>
        </w:drawing>
      </w:r>
      <w:r>
        <w:br/>
      </w:r>
      <w:r>
        <w:t>1 Łódź was famous before the work of the Urban Forms Foundation.</w:t>
      </w:r>
      <w:r>
        <w:br/>
      </w:r>
      <w:r>
        <w:rPr>
          <w:i/>
        </w:rPr>
        <w:t>(Łódź nổi tiếng trước hoạt động của Tổ chức Hình thức Đô thị.)</w:t>
      </w:r>
      <w:r>
        <w:br/>
      </w:r>
      <w:r>
        <w:t>Thông tin: “The city of Łódź in Poland was another unremarkable industrial city until a few years ago.”</w:t>
      </w:r>
      <w:r>
        <w:br/>
      </w:r>
      <w:r>
        <w:rPr>
          <w:i/>
        </w:rPr>
        <w:t>(Thành phố Łódź ở Ba Lan là một thành phố công nghiệp không mấy nổi bật cho đến vài năm trước.)</w:t>
      </w:r>
      <w:r>
        <w:br/>
      </w:r>
      <w:r>
        <w:rPr>
          <w:b/>
        </w:rPr>
        <w:t>=&gt; Chọn False</w:t>
      </w:r>
      <w:r>
        <w:br/>
      </w:r>
      <w:r>
        <w:t>2 The Foundation’s art project didn’t cost anything.</w:t>
      </w:r>
      <w:r>
        <w:br/>
      </w:r>
      <w:r>
        <w:rPr>
          <w:i/>
        </w:rPr>
        <w:t>(Dự án nghệ thuật của Quỹ không tốn bất cứ chi phí nào.)</w:t>
      </w:r>
      <w:r>
        <w:br/>
      </w:r>
      <w:r>
        <w:t>Thông tin: “The mayor of the city supported the idea and the Foundation was given permission to go ahead and raise the money needed.”</w:t>
      </w:r>
      <w:r>
        <w:br/>
      </w:r>
      <w:r>
        <w:rPr>
          <w:i/>
        </w:rPr>
        <w:t>(Thị trưởng thành phố ủng hộ ý tưởng này và Quỹ đã được phép tiếp tục và quyên góp số tiền cần thiết.)</w:t>
      </w:r>
      <w:r>
        <w:br/>
      </w:r>
      <w:r>
        <w:rPr>
          <w:b/>
        </w:rPr>
        <w:t>=&gt; Chọn False</w:t>
      </w:r>
      <w:r>
        <w:br/>
      </w:r>
      <w:r>
        <w:t>3 The project is now completed.</w:t>
      </w:r>
      <w:r>
        <w:br/>
      </w:r>
      <w:r>
        <w:rPr>
          <w:i/>
        </w:rPr>
        <w:t>(Dự án hiện đã hoàn thành)</w:t>
      </w:r>
      <w:r>
        <w:br/>
      </w:r>
      <w:r>
        <w:t>Thông tin: “And in the future, the project will be continued with other pieces of urban art.”</w:t>
      </w:r>
      <w:r>
        <w:br/>
      </w:r>
      <w:r>
        <w:rPr>
          <w:i/>
        </w:rPr>
        <w:t>(Và trong tương lai, dự án sẽ được tiếp tục với những tác phẩm nghệ thuật đô thị khác.)</w:t>
      </w:r>
      <w:r>
        <w:br/>
      </w:r>
      <w:r>
        <w:rPr>
          <w:b/>
        </w:rPr>
        <w:t>=&gt; Chọn False</w:t>
      </w:r>
      <w:r>
        <w:br/>
      </w:r>
      <w:r>
        <w:rPr>
          <w:b/>
        </w:rPr>
        <w:t>Reading Strategy</w:t>
      </w:r>
      <w:r>
        <w:br/>
      </w:r>
      <w:r>
        <w:t>1 Multiple-choice questions are always in the same order as the information in the text.</w:t>
      </w:r>
      <w:r>
        <w:br/>
      </w:r>
      <w:r>
        <w:t>2 If there is a question testing the main idea of the text, or the writer’s overall opinion, it will come last.</w:t>
      </w:r>
      <w:r>
        <w:br/>
      </w:r>
      <w:r>
        <w:t>3 The correct option will match the meaning of the text but use different words. Make sure the other options are not right or are not mentioned in the text.</w:t>
      </w:r>
      <w:r>
        <w:br/>
      </w:r>
      <w:r>
        <w:t>4 If you can’t decide between the options, an intelligent guess is better than no answer.</w:t>
      </w:r>
      <w:r>
        <w:br/>
      </w:r>
      <w:r>
        <w:rPr>
          <w:i/>
        </w:rPr>
        <w:t>(Chiến lược đọc</w:t>
      </w:r>
      <w:r>
        <w:br/>
      </w:r>
      <w:r>
        <w:rPr>
          <w:i/>
        </w:rPr>
        <w:t>1 Câu hỏi trắc nghiệm luôn có thứ tự giống với thông tin trong văn bản.</w:t>
      </w:r>
      <w:r>
        <w:br/>
      </w:r>
      <w:r>
        <w:rPr>
          <w:i/>
        </w:rPr>
        <w:t>2 Nếu có câu hỏi kiểm tra ý chính của văn bản hoặc ý kiến chung của người viết thì câu hỏi đó sẽ ở cuối cùng.</w:t>
      </w:r>
      <w:r>
        <w:br/>
      </w:r>
      <w:r>
        <w:rPr>
          <w:i/>
        </w:rPr>
        <w:t>3 Phương án đúng sẽ khớp với nghĩa của văn bản nhưng sử dụng từ ngữ khác nhau. Đảm bảo các tùy chọn khác không đúng hoặc không được đề cập trong văn bản.</w:t>
      </w:r>
      <w:r>
        <w:br/>
      </w:r>
      <w:r>
        <w:rPr>
          <w:i/>
        </w:rPr>
        <w:t>4 Nếu bạn không thể quyết định giữa các lựa chọn, việc đoán thông minh sẽ tốt hơn là không có câu trả lời.)</w:t>
      </w:r>
      <w:r>
        <w:br/>
      </w:r>
      <w:r>
        <w:rPr>
          <w:b/>
        </w:rPr>
        <w:t>3. Read the Reading Strategy. Circle the correct answers.</w:t>
      </w:r>
      <w:r>
        <w:br/>
      </w:r>
      <w:r>
        <w:rPr>
          <w:i/>
        </w:rPr>
        <w:t>(Đọc Chiến lược đọc. Hãy khoanh tròn những câu trả lời đúng.)</w:t>
      </w:r>
      <w:r>
        <w:br/>
      </w:r>
      <w:r>
        <w:rPr>
          <w:b/>
        </w:rPr>
        <w:t xml:space="preserve">1 </w:t>
      </w:r>
      <w:r>
        <w:t xml:space="preserve"> Two people started an organisation in Łódź to</w:t>
      </w:r>
      <w:r>
        <w:br/>
      </w:r>
      <w:r>
        <w:t>a provide more industry in the city.</w:t>
      </w:r>
      <w:r>
        <w:br/>
      </w:r>
      <w:r>
        <w:t>b rebuild the city centre.</w:t>
      </w:r>
      <w:r>
        <w:br/>
      </w:r>
      <w:r>
        <w:t>c hold more art exhibitions.</w:t>
      </w:r>
      <w:r>
        <w:br/>
      </w:r>
      <w:r>
        <w:t>d improve the look of the city.</w:t>
      </w:r>
      <w:r>
        <w:br/>
      </w:r>
      <w:r>
        <w:rPr>
          <w:b/>
        </w:rPr>
        <w:t xml:space="preserve">2 </w:t>
      </w:r>
      <w:r>
        <w:t xml:space="preserve"> The Urban Forms Foundation.</w:t>
      </w:r>
      <w:r>
        <w:br/>
      </w:r>
      <w:r>
        <w:t>a asked the mayor to help.</w:t>
      </w:r>
      <w:r>
        <w:br/>
      </w:r>
      <w:r>
        <w:t>b needed the city council to agree to the project.</w:t>
      </w:r>
      <w:r>
        <w:br/>
      </w:r>
      <w:r>
        <w:t>c asked the council for money for their idea.</w:t>
      </w:r>
      <w:r>
        <w:br/>
      </w:r>
      <w:r>
        <w:t>d told the city council what to do.</w:t>
      </w:r>
      <w:r>
        <w:br/>
      </w:r>
      <w:r>
        <w:rPr>
          <w:b/>
        </w:rPr>
        <w:t xml:space="preserve">3 </w:t>
      </w:r>
      <w:r>
        <w:t xml:space="preserve"> Famous street artists</w:t>
      </w:r>
      <w:r>
        <w:br/>
      </w:r>
      <w:r>
        <w:t>a weren’t interested at first in the project.</w:t>
      </w:r>
      <w:r>
        <w:br/>
      </w:r>
      <w:r>
        <w:t>b from abroad only were invited.</w:t>
      </w:r>
      <w:r>
        <w:br/>
      </w:r>
      <w:r>
        <w:t>c were asked to take part in the project.</w:t>
      </w:r>
      <w:r>
        <w:br/>
      </w:r>
      <w:r>
        <w:t>d asked the Foundation for work.</w:t>
      </w:r>
      <w:r>
        <w:br/>
      </w:r>
      <w:r>
        <w:rPr>
          <w:b/>
        </w:rPr>
        <w:t xml:space="preserve">4 </w:t>
      </w:r>
      <w:r>
        <w:t xml:space="preserve"> Because of the Foundation’s work,</w:t>
      </w:r>
      <w:r>
        <w:br/>
      </w:r>
      <w:r>
        <w:t>a the city has become famous in the art world.</w:t>
      </w:r>
      <w:r>
        <w:br/>
      </w:r>
      <w:r>
        <w:t>b the city now has more street art then New York.</w:t>
      </w:r>
      <w:r>
        <w:br/>
      </w:r>
      <w:r>
        <w:t>c tourists are allowed to paint on the city walls.</w:t>
      </w:r>
      <w:r>
        <w:br/>
      </w:r>
      <w:r>
        <w:t>d there is no need for more artwork in the city.</w:t>
      </w:r>
      <w:r>
        <w:br/>
      </w:r>
      <w:r>
        <w:rPr>
          <w:b/>
        </w:rPr>
        <w:t>Lời giải chi tiết:</w:t>
      </w:r>
      <w:r>
        <w:br/>
      </w:r>
      <w:r>
        <w:drawing>
          <wp:inline xmlns:a="http://schemas.openxmlformats.org/drawingml/2006/main" xmlns:pic="http://schemas.openxmlformats.org/drawingml/2006/picture">
            <wp:extent cx="7362825" cy="352425"/>
            <wp:docPr id="3" name="Picture 3"/>
            <wp:cNvGraphicFramePr>
              <a:graphicFrameLocks noChangeAspect="1"/>
            </wp:cNvGraphicFramePr>
            <a:graphic>
              <a:graphicData uri="http://schemas.openxmlformats.org/drawingml/2006/picture">
                <pic:pic>
                  <pic:nvPicPr>
                    <pic:cNvPr id="0" name="temp_inline_7049e08970644af58d865d8ba3a3a01b.jpg"/>
                    <pic:cNvPicPr/>
                  </pic:nvPicPr>
                  <pic:blipFill>
                    <a:blip r:embed="rId11"/>
                    <a:stretch>
                      <a:fillRect/>
                    </a:stretch>
                  </pic:blipFill>
                  <pic:spPr>
                    <a:xfrm>
                      <a:off x="0" y="0"/>
                      <a:ext cx="7362825" cy="352425"/>
                    </a:xfrm>
                    <a:prstGeom prst="rect"/>
                  </pic:spPr>
                </pic:pic>
              </a:graphicData>
            </a:graphic>
          </wp:inline>
        </w:drawing>
      </w:r>
      <w:r>
        <w:br/>
      </w:r>
      <w:r>
        <w:rPr>
          <w:b/>
        </w:rPr>
        <w:t xml:space="preserve">1 </w:t>
      </w:r>
      <w:r>
        <w:t xml:space="preserve"> Two people started an organisation in Łódź to</w:t>
      </w:r>
      <w:r>
        <w:br/>
      </w:r>
      <w:r>
        <w:rPr>
          <w:i/>
        </w:rPr>
        <w:t>(Hai người thành lập một tổ chức ở Łódź để)</w:t>
      </w:r>
      <w:r>
        <w:br/>
      </w:r>
      <w:r>
        <w:t>a provide more industry in the city.</w:t>
      </w:r>
      <w:r>
        <w:br/>
      </w:r>
      <w:r>
        <w:rPr>
          <w:i/>
        </w:rPr>
        <w:t>(cung cấp thêm nhiều ngành công nghiệp trong thành phố.)</w:t>
      </w:r>
      <w:r>
        <w:br/>
      </w:r>
      <w:r>
        <w:t>b rebuild the city centre.</w:t>
      </w:r>
      <w:r>
        <w:br/>
      </w:r>
      <w:r>
        <w:rPr>
          <w:i/>
        </w:rPr>
        <w:t>(xây dựng lại trung tâm thành phố.)</w:t>
      </w:r>
      <w:r>
        <w:br/>
      </w:r>
      <w:r>
        <w:t>c hold more art exhibitions.</w:t>
      </w:r>
      <w:r>
        <w:br/>
      </w:r>
      <w:r>
        <w:rPr>
          <w:i/>
        </w:rPr>
        <w:t>(tổ chức nhiều triển lãm nghệ thuật hơn.)</w:t>
      </w:r>
      <w:r>
        <w:br/>
      </w:r>
      <w:r>
        <w:t>d improve the look of the city.</w:t>
      </w:r>
      <w:r>
        <w:br/>
      </w:r>
      <w:r>
        <w:rPr>
          <w:i/>
        </w:rPr>
        <w:t>(cải thiện diện mạo của thành phố.)</w:t>
      </w:r>
      <w:r>
        <w:br/>
      </w:r>
      <w:r>
        <w:t>Thông tin: “The Foundation planned an art project that would change the city’s image and regenerate the centre.”</w:t>
      </w:r>
      <w:r>
        <w:br/>
      </w:r>
      <w:r>
        <w:rPr>
          <w:i/>
        </w:rPr>
        <w:t>(Tổ chức đã lên kế hoạch cho một dự án nghệ thuật nhằm thay đổi hình ảnh của thành phố và tái tạo lại trung tâm.)</w:t>
      </w:r>
      <w:r>
        <w:br/>
      </w:r>
      <w:r>
        <w:rPr>
          <w:b/>
        </w:rPr>
        <w:t>=&gt; Chọn d</w:t>
      </w:r>
      <w:r>
        <w:br/>
      </w:r>
      <w:r>
        <w:rPr>
          <w:b/>
        </w:rPr>
        <w:t xml:space="preserve">2 </w:t>
      </w:r>
      <w:r>
        <w:t xml:space="preserve"> The Urban Forms Foundation </w:t>
      </w:r>
      <w:r>
        <w:br/>
      </w:r>
      <w:r>
        <w:rPr>
          <w:i/>
        </w:rPr>
        <w:t>(Quỹ Hình thức Đô thị)</w:t>
      </w:r>
      <w:r>
        <w:br/>
      </w:r>
      <w:r>
        <w:t>a asked the mayor to help.</w:t>
      </w:r>
      <w:r>
        <w:br/>
      </w:r>
      <w:r>
        <w:rPr>
          <w:i/>
        </w:rPr>
        <w:t>(đã nhờ thị trưởng giúp đỡ.)</w:t>
      </w:r>
      <w:r>
        <w:br/>
      </w:r>
      <w:r>
        <w:t>b needed the city council to agree to the project.</w:t>
      </w:r>
      <w:r>
        <w:br/>
      </w:r>
      <w:r>
        <w:rPr>
          <w:i/>
        </w:rPr>
        <w:t>(cần hội đồng thành phố đồng ý với dự án.)</w:t>
      </w:r>
      <w:r>
        <w:br/>
      </w:r>
      <w:r>
        <w:t>c asked the council for money for their idea.</w:t>
      </w:r>
      <w:r>
        <w:br/>
      </w:r>
      <w:r>
        <w:rPr>
          <w:i/>
        </w:rPr>
        <w:t>(đã yêu cầu hội đồng tài trợ cho ý tưởng của họ.)</w:t>
      </w:r>
      <w:r>
        <w:br/>
      </w:r>
      <w:r>
        <w:t>d told the city council what to do.</w:t>
      </w:r>
      <w:r>
        <w:br/>
      </w:r>
      <w:r>
        <w:rPr>
          <w:i/>
        </w:rPr>
        <w:t>(đã nói với hội đồng thành phố phải làm gì.)</w:t>
      </w:r>
      <w:r>
        <w:br/>
      </w:r>
      <w:r>
        <w:t>Thông tin: “The mayor of the city supported the idea and the Foundation was given permission to go ahead and raise the money needed.”</w:t>
      </w:r>
      <w:r>
        <w:br/>
      </w:r>
      <w:r>
        <w:rPr>
          <w:i/>
        </w:rPr>
        <w:t>(Thị trưởng thành phố ủng hộ ý tưởng này và Quỹ đã được phép tiếp tục và quyên góp số tiền cần thiết.)</w:t>
      </w:r>
      <w:r>
        <w:br/>
      </w:r>
      <w:r>
        <w:rPr>
          <w:b/>
        </w:rPr>
        <w:t>=&gt; Chọn b</w:t>
      </w:r>
      <w:r>
        <w:br/>
      </w:r>
      <w:r>
        <w:rPr>
          <w:b/>
        </w:rPr>
        <w:t xml:space="preserve">3 </w:t>
      </w:r>
      <w:r>
        <w:t xml:space="preserve"> Famous street artists</w:t>
      </w:r>
      <w:r>
        <w:br/>
      </w:r>
      <w:r>
        <w:rPr>
          <w:i/>
        </w:rPr>
        <w:t>(nghệ sĩ đường phố nổi tiếng)</w:t>
      </w:r>
      <w:r>
        <w:br/>
      </w:r>
      <w:r>
        <w:t>a weren’t interested at first in the project.</w:t>
      </w:r>
      <w:r>
        <w:br/>
      </w:r>
      <w:r>
        <w:rPr>
          <w:i/>
        </w:rPr>
        <w:t>(ban đầu không quan tâm đến dự án.)</w:t>
      </w:r>
      <w:r>
        <w:br/>
      </w:r>
      <w:r>
        <w:t>b from abroad only were invited.</w:t>
      </w:r>
      <w:r>
        <w:br/>
      </w:r>
      <w:r>
        <w:rPr>
          <w:i/>
        </w:rPr>
        <w:t>(chỉ được mời từ nước ngoài.)</w:t>
      </w:r>
      <w:r>
        <w:br/>
      </w:r>
      <w:r>
        <w:t>c were asked to take part in the project.</w:t>
      </w:r>
      <w:r>
        <w:br/>
      </w:r>
      <w:r>
        <w:rPr>
          <w:i/>
        </w:rPr>
        <w:t>(được yêu cầu tham gia vào dự án.)</w:t>
      </w:r>
      <w:r>
        <w:br/>
      </w:r>
      <w:r>
        <w:t>d asked the Foundation for work.</w:t>
      </w:r>
      <w:r>
        <w:br/>
      </w:r>
      <w:r>
        <w:rPr>
          <w:i/>
        </w:rPr>
        <w:t>(xin Quỹ làm việc.)</w:t>
      </w:r>
      <w:r>
        <w:br/>
      </w:r>
      <w:r>
        <w:t>Thông tin: “Famous street artists from all over the world were invited by the Foundation to come to Poland to work.”</w:t>
      </w:r>
      <w:r>
        <w:br/>
      </w:r>
      <w:r>
        <w:rPr>
          <w:i/>
        </w:rPr>
        <w:t>(Các nghệ sĩ đường phố nổi tiếng từ khắp nơi trên thế giới đã được Tổ chức mời đến Ba Lan làm việc.)</w:t>
      </w:r>
      <w:r>
        <w:br/>
      </w:r>
      <w:r>
        <w:rPr>
          <w:b/>
        </w:rPr>
        <w:t>=&gt; Chọn c</w:t>
      </w:r>
      <w:r>
        <w:br/>
      </w:r>
      <w:r>
        <w:rPr>
          <w:b/>
        </w:rPr>
        <w:t xml:space="preserve">4 </w:t>
      </w:r>
      <w:r>
        <w:t xml:space="preserve"> Because of the Foundation’s work,</w:t>
      </w:r>
      <w:r>
        <w:br/>
      </w:r>
      <w:r>
        <w:rPr>
          <w:i/>
        </w:rPr>
        <w:t>(Vì hoạt động của Quỹ,)</w:t>
      </w:r>
      <w:r>
        <w:br/>
      </w:r>
      <w:r>
        <w:t>a the city has become famous in the art world.</w:t>
      </w:r>
      <w:r>
        <w:br/>
      </w:r>
      <w:r>
        <w:rPr>
          <w:i/>
        </w:rPr>
        <w:t>(thành phố đã trở nên nổi tiếng trong thế giới nghệ thuật.)</w:t>
      </w:r>
      <w:r>
        <w:br/>
      </w:r>
      <w:r>
        <w:t>b the city now has more street art then New York.</w:t>
      </w:r>
      <w:r>
        <w:br/>
      </w:r>
      <w:r>
        <w:rPr>
          <w:i/>
        </w:rPr>
        <w:t>(thành phố bây giờ có nhiều tác phẩm nghệ thuật đường phố hơn New York.)</w:t>
      </w:r>
      <w:r>
        <w:br/>
      </w:r>
      <w:r>
        <w:t>c tourists are allowed to paint on the city walls.</w:t>
      </w:r>
      <w:r>
        <w:br/>
      </w:r>
      <w:r>
        <w:rPr>
          <w:i/>
        </w:rPr>
        <w:t>(khách du lịch được phép vẽ trên tường thành phố.)</w:t>
      </w:r>
      <w:r>
        <w:br/>
      </w:r>
      <w:r>
        <w:t>d there is no need for more artwork in the city.</w:t>
      </w:r>
      <w:r>
        <w:br/>
      </w:r>
      <w:r>
        <w:rPr>
          <w:i/>
        </w:rPr>
        <w:t>(không cần có thêm tác phẩm nghệ thuật trong thành phố.)</w:t>
      </w:r>
      <w:r>
        <w:br/>
      </w:r>
      <w:r>
        <w:t>Thông tin: “Łódź is now the second city in the world for street art after New York,”</w:t>
      </w:r>
      <w:r>
        <w:br/>
      </w:r>
      <w:r>
        <w:rPr>
          <w:i/>
        </w:rPr>
        <w:t>(Łódź hiện là thành phố thứ hai trên thế giới về nghệ thuật đường phố sau New York,)</w:t>
      </w:r>
      <w:r>
        <w:br/>
      </w:r>
      <w:r>
        <w:rPr>
          <w:b/>
        </w:rPr>
        <w:t>=&gt; Chọn a</w:t>
      </w:r>
      <w:r>
        <w:br/>
      </w:r>
      <w:r>
        <w:rPr>
          <w:b/>
        </w:rPr>
        <w:t>Xem thêm lời giải bài tập Tiếng Anh lớp 11 sách Friends Global hay khác:</w:t>
      </w:r>
      <w:r>
        <w:br/>
      </w:r>
      <w:r>
        <w:rPr>
          <w:b/>
        </w:rPr>
        <w:t>Unit 7A. Vocabulary (trang 56)</w:t>
      </w:r>
      <w:r>
        <w:br/>
      </w:r>
      <w:r>
        <w:rPr>
          <w:b/>
        </w:rPr>
        <w:t>Unit 7B. Grammar (trang 57)</w:t>
      </w:r>
      <w:r>
        <w:br/>
      </w:r>
      <w:r>
        <w:rPr>
          <w:b/>
        </w:rPr>
        <w:t>Unit 7C. Listening (trang 58)</w:t>
      </w:r>
      <w:r>
        <w:br/>
      </w:r>
      <w:r>
        <w:rPr>
          <w:b/>
        </w:rPr>
        <w:t>Unit 7D. Grammar (trang 59)</w:t>
      </w:r>
      <w:r>
        <w:br/>
      </w:r>
      <w:r>
        <w:rPr>
          <w:b/>
        </w:rPr>
        <w:t>Unit 7E. Word Skills (trang 60)</w:t>
      </w:r>
      <w:r>
        <w:br/>
      </w:r>
      <w:r>
        <w:rPr>
          <w:b/>
        </w:rPr>
        <w:t>Unit 7G. Speaking (trang 62)</w:t>
      </w:r>
      <w:r>
        <w:br/>
      </w:r>
      <w:r>
        <w:rPr>
          <w:b/>
        </w:rPr>
        <w:t>Unit 7H. Writing (trang 63)</w:t>
      </w:r>
      <w:r>
        <w:br/>
      </w:r>
      <w:r>
        <w:rPr>
          <w:b/>
        </w:rPr>
        <w:t>Xem thêm lời giải bài tập Tiếng Anh lớp 11 sách Friends Global hay khác:</w:t>
      </w:r>
      <w:r>
        <w:br/>
      </w:r>
      <w:r>
        <w:t>Unit 4: Home</w:t>
      </w:r>
      <w:r>
        <w:br/>
      </w:r>
      <w:r>
        <w:t>Unit 5: Technology</w:t>
      </w:r>
      <w:r>
        <w:br/>
      </w:r>
      <w:r>
        <w:t>Unit 6: High flyers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