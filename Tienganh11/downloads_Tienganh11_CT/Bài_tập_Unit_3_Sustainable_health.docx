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Unit 3: Sustainable health</w:t>
      </w:r>
    </w:p>
    <w:p>
      <w:r>
        <w:rPr>
          <w:b/>
        </w:rPr>
        <w:t>Bài tập Tiếng Anh 11 Unit 3 (Friends Global): Sustainable health</w:t>
      </w:r>
      <w:r>
        <w:br/>
      </w:r>
      <w:r>
        <w:rPr>
          <w:b/>
        </w:rPr>
        <w:t>Exercise 1: Choose the best option</w:t>
      </w:r>
      <w:r>
        <w:br/>
      </w:r>
      <w:r>
        <w:t>1.  …………………….they (be) happy if Kai …………………(do) that?</w:t>
      </w:r>
      <w:r>
        <w:br/>
      </w:r>
      <w:r>
        <w:t>A. Will be – does</w:t>
      </w:r>
      <w:r>
        <w:br/>
      </w:r>
      <w:r>
        <w:t>B. Will they be – do</w:t>
      </w:r>
      <w:r>
        <w:br/>
      </w:r>
      <w:r>
        <w:t>C. Are they – will do</w:t>
      </w:r>
      <w:r>
        <w:br/>
      </w:r>
      <w:r>
        <w:t>2. Unless Suzy …………………….(start) now, she …………………….(not finish) the project on time.</w:t>
      </w:r>
      <w:r>
        <w:br/>
      </w:r>
      <w:r>
        <w:t>A. start – won’t finish</w:t>
      </w:r>
      <w:r>
        <w:br/>
      </w:r>
      <w:r>
        <w:t>B. will start – don’t finish</w:t>
      </w:r>
      <w:r>
        <w:br/>
      </w:r>
      <w:r>
        <w:t>C. starts – won’t finish</w:t>
      </w:r>
      <w:r>
        <w:br/>
      </w:r>
      <w:r>
        <w:t>3. Your mother …………………….(smile) happily if you …………………….(give) her some beautiful flowers.</w:t>
      </w:r>
      <w:r>
        <w:br/>
      </w:r>
      <w:r>
        <w:t>A. smiles – give</w:t>
      </w:r>
      <w:r>
        <w:br/>
      </w:r>
      <w:r>
        <w:t>B. will smile – give</w:t>
      </w:r>
      <w:r>
        <w:br/>
      </w:r>
      <w:r>
        <w:t>C. will smile – gives</w:t>
      </w:r>
      <w:r>
        <w:br/>
      </w:r>
      <w:r>
        <w:t>4. Peter …………………….(take) a taxi to get home if it …………………….(rain).</w:t>
      </w:r>
      <w:r>
        <w:br/>
      </w:r>
      <w:r>
        <w:t>A. will take – rains</w:t>
      </w:r>
      <w:r>
        <w:br/>
      </w:r>
      <w:r>
        <w:t>B. takes – rains</w:t>
      </w:r>
      <w:r>
        <w:br/>
      </w:r>
      <w:r>
        <w:t>C. takes – will rain</w:t>
      </w:r>
      <w:r>
        <w:br/>
      </w:r>
      <w:r>
        <w:t>5. If he …………………….(go) to the pub, he …………………….(come across) some old friends.</w:t>
      </w:r>
      <w:r>
        <w:br/>
      </w:r>
      <w:r>
        <w:t>A. go – will come across</w:t>
      </w:r>
      <w:r>
        <w:br/>
      </w:r>
      <w:r>
        <w:t>B. goes – comes across</w:t>
      </w:r>
      <w:r>
        <w:br/>
      </w:r>
      <w:r>
        <w:t>C. goes – will come across</w:t>
      </w:r>
      <w:r>
        <w:br/>
      </w:r>
      <w:r>
        <w:t>6. The meeting …………………….(begin) as soon as all of them …………………….(be) ready.</w:t>
      </w:r>
      <w:r>
        <w:br/>
      </w:r>
      <w:r>
        <w:t>A. will begin – are</w:t>
      </w:r>
      <w:r>
        <w:br/>
      </w:r>
      <w:r>
        <w:t>B. will begin – will be</w:t>
      </w:r>
      <w:r>
        <w:br/>
      </w:r>
      <w:r>
        <w:t>C. begins – are</w:t>
      </w:r>
      <w:r>
        <w:br/>
      </w:r>
      <w:r>
        <w:t>7. If my brother …………………….(study abroad), I …………………….(feel) happy for him.</w:t>
      </w:r>
      <w:r>
        <w:br/>
      </w:r>
      <w:r>
        <w:t>A. studies abroad – feel</w:t>
      </w:r>
      <w:r>
        <w:br/>
      </w:r>
      <w:r>
        <w:t>B. studies abroad – will feel</w:t>
      </w:r>
      <w:r>
        <w:br/>
      </w:r>
      <w:r>
        <w:t>C. study abroad – will feel</w:t>
      </w:r>
      <w:r>
        <w:br/>
      </w:r>
      <w:r>
        <w:t>8. If Peter …………………….(go) to the supermarket, she …………………….(buy) some tomatoes.</w:t>
      </w:r>
      <w:r>
        <w:br/>
      </w:r>
      <w:r>
        <w:t>A. will go – buy</w:t>
      </w:r>
      <w:r>
        <w:br/>
      </w:r>
      <w:r>
        <w:t>B. goes – will buy</w:t>
      </w:r>
      <w:r>
        <w:br/>
      </w:r>
      <w:r>
        <w:t>C. go – buy</w:t>
      </w:r>
      <w:r>
        <w:br/>
      </w:r>
      <w:r>
        <w:t>9. His parents …………………….(be) upset if he …………………….(smoke).</w:t>
      </w:r>
      <w:r>
        <w:br/>
      </w:r>
      <w:r>
        <w:t>A. won’t be upset – smokes</w:t>
      </w:r>
      <w:r>
        <w:br/>
      </w:r>
      <w:r>
        <w:t>B. are – will smoke</w:t>
      </w:r>
      <w:r>
        <w:br/>
      </w:r>
      <w:r>
        <w:t>C. will be – smokes</w:t>
      </w:r>
      <w:r>
        <w:br/>
      </w:r>
      <w:r>
        <w:t>10. If you …………………….(be) thirsty, …………………….(drink) some grape juice.</w:t>
      </w:r>
      <w:r>
        <w:br/>
      </w:r>
      <w:r>
        <w:t>A. are – will drink</w:t>
      </w:r>
      <w:r>
        <w:br/>
      </w:r>
      <w:r>
        <w:t>B. will be – drink</w:t>
      </w:r>
      <w:r>
        <w:br/>
      </w:r>
      <w:r>
        <w:t>C. are – drink</w:t>
      </w:r>
      <w:r>
        <w:br/>
      </w:r>
      <w:r>
        <w:t>11. What …………………….(happen) if you …………………….(not go) to school on time?</w:t>
      </w:r>
      <w:r>
        <w:br/>
      </w:r>
      <w:r>
        <w:t>A. happen – won’t go</w:t>
      </w:r>
      <w:r>
        <w:br/>
      </w:r>
      <w:r>
        <w:t xml:space="preserve">B. will happen – don’t go                        </w:t>
      </w:r>
      <w:r>
        <w:br/>
      </w:r>
      <w:r>
        <w:t>C. will happen – doesn’t go</w:t>
      </w:r>
      <w:r>
        <w:br/>
      </w:r>
      <w:r>
        <w:t>12. Unless Lam …………………….(hurry up), he …………………….(be) late for work.</w:t>
      </w:r>
      <w:r>
        <w:br/>
      </w:r>
      <w:r>
        <w:t>A. won’t hurry up – will be</w:t>
      </w:r>
      <w:r>
        <w:br/>
      </w:r>
      <w:r>
        <w:t xml:space="preserve">B. don’t hurry up – will be                      </w:t>
      </w:r>
      <w:r>
        <w:br/>
      </w:r>
      <w:r>
        <w:t>C. hurries up – will be</w:t>
      </w:r>
      <w:r>
        <w:br/>
      </w:r>
      <w:r>
        <w:t>13. If you …………………….(keep) eating too much, you …………………….(be) getting fat.</w:t>
      </w:r>
      <w:r>
        <w:br/>
      </w:r>
      <w:r>
        <w:t>A. keep – will be</w:t>
      </w:r>
      <w:r>
        <w:br/>
      </w:r>
      <w:r>
        <w:t>B. keep – are</w:t>
      </w:r>
      <w:r>
        <w:br/>
      </w:r>
      <w:r>
        <w:t>C. will keep – are</w:t>
      </w:r>
      <w:r>
        <w:br/>
      </w:r>
      <w:r>
        <w:t>14. San …………………….(not know) the secret unless you …………………….(tell) him.</w:t>
      </w:r>
      <w:r>
        <w:br/>
      </w:r>
      <w:r>
        <w:t>A. don’t know – tell</w:t>
      </w:r>
      <w:r>
        <w:br/>
      </w:r>
      <w:r>
        <w:t xml:space="preserve">B. won’t know – tell                                </w:t>
      </w:r>
      <w:r>
        <w:br/>
      </w:r>
      <w:r>
        <w:t>C. won’t know – tells</w:t>
      </w:r>
      <w:r>
        <w:br/>
      </w:r>
      <w:r>
        <w:t>15. If Kate …………………….(get) a haircut, she …………………….(look) much better.</w:t>
      </w:r>
      <w:r>
        <w:br/>
      </w:r>
      <w:r>
        <w:t xml:space="preserve">A. gets – look  </w:t>
      </w:r>
      <w:r>
        <w:br/>
      </w:r>
      <w:r>
        <w:t xml:space="preserve">B. will get – looks        </w:t>
      </w:r>
      <w:r>
        <w:br/>
      </w:r>
      <w:r>
        <w:t>C. gets – will look</w:t>
      </w:r>
      <w:r>
        <w:br/>
      </w:r>
      <w:r>
        <w:rPr>
          <w:b/>
        </w:rPr>
        <w:t>Exercise 2: Classify the following nouns according to their correct parts:</w:t>
      </w:r>
      <w:r>
        <w:br/>
      </w:r>
      <w:r>
        <w:br/>
      </w:r>
      <w:r>
        <w:br/>
      </w:r>
      <w:r>
        <w:br/>
      </w:r>
      <w:r>
        <w:br/>
      </w:r>
      <w:r>
        <w:t>ankle</w:t>
      </w:r>
      <w:r>
        <w:br/>
      </w:r>
      <w:r>
        <w:br/>
      </w:r>
      <w:r>
        <w:br/>
      </w:r>
      <w:r>
        <w:t>nostril</w:t>
      </w:r>
      <w:r>
        <w:br/>
      </w:r>
      <w:r>
        <w:br/>
      </w:r>
      <w:r>
        <w:br/>
      </w:r>
      <w:r>
        <w:t>fingernail</w:t>
      </w:r>
      <w:r>
        <w:br/>
      </w:r>
      <w:r>
        <w:br/>
      </w:r>
      <w:r>
        <w:br/>
      </w:r>
      <w:r>
        <w:t>brain</w:t>
      </w:r>
      <w:r>
        <w:br/>
      </w:r>
      <w:r>
        <w:br/>
      </w:r>
      <w:r>
        <w:br/>
      </w:r>
      <w:r>
        <w:t>calf</w:t>
      </w:r>
      <w:r>
        <w:br/>
      </w:r>
      <w:r>
        <w:br/>
      </w:r>
      <w:r>
        <w:br/>
      </w:r>
      <w:r>
        <w:t>cheek</w:t>
      </w:r>
      <w:r>
        <w:br/>
      </w:r>
      <w:r>
        <w:br/>
      </w:r>
      <w:r>
        <w:br/>
      </w:r>
      <w:r>
        <w:t>chin</w:t>
      </w:r>
      <w:r>
        <w:br/>
      </w:r>
      <w:r>
        <w:br/>
      </w:r>
      <w:r>
        <w:br/>
      </w:r>
      <w:r>
        <w:t>elbow</w:t>
      </w:r>
      <w:r>
        <w:br/>
      </w:r>
      <w:r>
        <w:br/>
      </w:r>
      <w:r>
        <w:br/>
      </w:r>
      <w:r>
        <w:t>eyebrow</w:t>
      </w:r>
      <w:r>
        <w:br/>
      </w:r>
      <w:r>
        <w:br/>
      </w:r>
      <w:r>
        <w:br/>
      </w:r>
      <w:r>
        <w:br/>
      </w:r>
      <w:r>
        <w:br/>
      </w:r>
      <w:r>
        <w:t>eyelid</w:t>
      </w:r>
      <w:r>
        <w:br/>
      </w:r>
      <w:r>
        <w:br/>
      </w:r>
      <w:r>
        <w:br/>
      </w:r>
      <w:r>
        <w:t>forehead</w:t>
      </w:r>
      <w:r>
        <w:br/>
      </w:r>
      <w:r>
        <w:br/>
      </w:r>
      <w:r>
        <w:br/>
      </w:r>
      <w:r>
        <w:t>heart</w:t>
      </w:r>
      <w:r>
        <w:br/>
      </w:r>
      <w:r>
        <w:br/>
      </w:r>
      <w:r>
        <w:br/>
      </w:r>
      <w:r>
        <w:t>heel</w:t>
      </w:r>
      <w:r>
        <w:br/>
      </w:r>
      <w:r>
        <w:br/>
      </w:r>
      <w:r>
        <w:br/>
      </w:r>
      <w:r>
        <w:t>intestine</w:t>
      </w:r>
      <w:r>
        <w:br/>
      </w:r>
      <w:r>
        <w:br/>
      </w:r>
      <w:r>
        <w:br/>
      </w:r>
      <w:r>
        <w:t>jaw</w:t>
      </w:r>
      <w:r>
        <w:br/>
      </w:r>
      <w:r>
        <w:br/>
      </w:r>
      <w:r>
        <w:br/>
      </w:r>
      <w:r>
        <w:t>kidney</w:t>
      </w:r>
      <w:r>
        <w:br/>
      </w:r>
      <w:r>
        <w:br/>
      </w:r>
      <w:r>
        <w:br/>
      </w:r>
      <w:r>
        <w:t>knee</w:t>
      </w:r>
      <w:r>
        <w:br/>
      </w:r>
      <w:r>
        <w:br/>
      </w:r>
      <w:r>
        <w:br/>
      </w:r>
      <w:r>
        <w:t>lung</w:t>
      </w:r>
      <w:r>
        <w:br/>
      </w:r>
      <w:r>
        <w:br/>
      </w:r>
      <w:r>
        <w:br/>
      </w:r>
      <w:r>
        <w:br/>
      </w:r>
      <w:r>
        <w:br/>
      </w:r>
      <w:r>
        <w:t>muscle</w:t>
      </w:r>
      <w:r>
        <w:br/>
      </w:r>
      <w:r>
        <w:br/>
      </w:r>
      <w:r>
        <w:br/>
      </w:r>
      <w:r>
        <w:t>tissue</w:t>
      </w:r>
      <w:r>
        <w:br/>
      </w:r>
      <w:r>
        <w:br/>
      </w:r>
      <w:r>
        <w:br/>
      </w:r>
      <w:r>
        <w:t>neck</w:t>
      </w:r>
      <w:r>
        <w:br/>
      </w:r>
      <w:r>
        <w:br/>
      </w:r>
      <w:r>
        <w:br/>
      </w:r>
      <w:r>
        <w:t>rib</w:t>
      </w:r>
      <w:r>
        <w:br/>
      </w:r>
      <w:r>
        <w:br/>
      </w:r>
      <w:r>
        <w:br/>
      </w:r>
      <w:r>
        <w:t>scalp</w:t>
      </w:r>
      <w:r>
        <w:br/>
      </w:r>
      <w:r>
        <w:br/>
      </w:r>
      <w:r>
        <w:br/>
      </w:r>
      <w:r>
        <w:t>shin</w:t>
      </w:r>
      <w:r>
        <w:br/>
      </w:r>
      <w:r>
        <w:br/>
      </w:r>
      <w:r>
        <w:br/>
      </w:r>
      <w:r>
        <w:t>skull</w:t>
      </w:r>
      <w:r>
        <w:br/>
      </w:r>
      <w:r>
        <w:br/>
      </w:r>
      <w:r>
        <w:br/>
      </w:r>
      <w:r>
        <w:t>spine</w:t>
      </w:r>
      <w:r>
        <w:br/>
      </w:r>
      <w:r>
        <w:br/>
      </w:r>
      <w:r>
        <w:br/>
      </w:r>
      <w:r>
        <w:t>stomach</w:t>
      </w:r>
      <w:r>
        <w:br/>
      </w:r>
      <w:r>
        <w:br/>
      </w:r>
      <w:r>
        <w:br/>
      </w:r>
      <w:r>
        <w:br/>
      </w:r>
      <w:r>
        <w:br/>
      </w:r>
      <w:r>
        <w:t>thigh</w:t>
      </w:r>
      <w:r>
        <w:br/>
      </w:r>
      <w:r>
        <w:br/>
      </w:r>
      <w:r>
        <w:br/>
      </w:r>
      <w:r>
        <w:t>throat</w:t>
      </w:r>
      <w:r>
        <w:br/>
      </w:r>
      <w:r>
        <w:br/>
      </w:r>
      <w:r>
        <w:br/>
      </w:r>
      <w:r>
        <w:t>thumb</w:t>
      </w:r>
      <w:r>
        <w:br/>
      </w:r>
      <w:r>
        <w:br/>
      </w:r>
      <w:r>
        <w:br/>
      </w:r>
      <w:r>
        <w:t>toe</w:t>
      </w:r>
      <w:r>
        <w:br/>
      </w:r>
      <w:r>
        <w:br/>
      </w:r>
      <w:r>
        <w:br/>
      </w:r>
      <w:r>
        <w:t>wrist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t>1. inside your body: ………………………………………………………………………………</w:t>
      </w:r>
      <w:r>
        <w:br/>
      </w:r>
      <w:r>
        <w:t>……………………………………………………………………………………………………</w:t>
      </w:r>
      <w:r>
        <w:br/>
      </w:r>
      <w:r>
        <w:t>2. part of your head or neck: ……………………………………………………………………</w:t>
      </w:r>
      <w:r>
        <w:br/>
      </w:r>
      <w:r>
        <w:t>……………………………………………………………………………………………………</w:t>
      </w:r>
      <w:r>
        <w:br/>
      </w:r>
      <w:r>
        <w:t>3. part of your arm or hand: ………………………………………………………………………</w:t>
      </w:r>
      <w:r>
        <w:br/>
      </w:r>
      <w:r>
        <w:t>……………………………………………………………………………………………………</w:t>
      </w:r>
      <w:r>
        <w:br/>
      </w:r>
      <w:r>
        <w:t>4. part of your leg or foot: ………………………………………………………………………</w:t>
      </w:r>
      <w:r>
        <w:br/>
      </w:r>
      <w:r>
        <w:t>……………………………………………………………………………………………………</w:t>
      </w:r>
      <w:r>
        <w:br/>
      </w:r>
      <w:r>
        <w:rPr>
          <w:b/>
        </w:rPr>
        <w:t>Exercise 3: Give the correct form of the verbs in brackets with the first conditional sentence.</w:t>
      </w:r>
      <w:r>
        <w:br/>
      </w:r>
      <w:r>
        <w:t>1. If I ………………………(go) out tonight, I ………………………(go) with my friends.</w:t>
      </w:r>
      <w:r>
        <w:br/>
      </w:r>
      <w:r>
        <w:t>2. If you ………………………(stay) up late, you ………………………(be) exhausted.</w:t>
      </w:r>
      <w:r>
        <w:br/>
      </w:r>
      <w:r>
        <w:t>3.If I ………………………(not meet) him today, I ………………………(phone) him.</w:t>
      </w:r>
      <w:r>
        <w:br/>
      </w:r>
      <w:r>
        <w:t>4.If Mary ………………………(come), they ………………………(be) happy.</w:t>
      </w:r>
      <w:r>
        <w:br/>
      </w:r>
      <w:r>
        <w:t>5.If we ………………………(continue) staying here, we ………………………(be) late.</w:t>
      </w:r>
      <w:r>
        <w:br/>
      </w:r>
      <w:r>
        <w:t>6.If we ………………………(go) on holiday this summer, we ………………………(visit) Tokyo.</w:t>
      </w:r>
      <w:r>
        <w:br/>
      </w:r>
      <w:r>
        <w:t>7.If it ………………………(rain) too much, he ………………………(stay) at home.</w:t>
      </w:r>
      <w:r>
        <w:br/>
      </w:r>
      <w:r>
        <w:t>8.If the baby ………………………(eat) all the candies, he ………………………(feel) sick.</w:t>
      </w:r>
      <w:r>
        <w:br/>
      </w:r>
      <w:r>
        <w:t>9.If my parents ………………………(not want) to go out, I ………………………(cook) for dinner.</w:t>
      </w:r>
      <w:r>
        <w:br/>
      </w:r>
      <w:r>
        <w:t>10.The coffee ………………………(taste) bad unless you ………………………(add) the milk.</w:t>
      </w:r>
      <w:r>
        <w:br/>
      </w:r>
      <w:r>
        <w:t>11.We ………………………(not win) the match unless he ………………………(play) with us.</w:t>
      </w:r>
      <w:r>
        <w:br/>
      </w:r>
      <w:r>
        <w:t>12.If the weather ………………………(be) nice, we ………………………(have) a picnic.</w:t>
      </w:r>
      <w:r>
        <w:br/>
      </w:r>
      <w:r>
        <w:t>13.She ………………………(be) surprised if her ex-boyfriend ………………………(get) married.</w:t>
      </w:r>
      <w:r>
        <w:br/>
      </w:r>
      <w:r>
        <w:t>14.I ………………………(come) early if I ………………………(not have) anything to do.</w:t>
      </w:r>
      <w:r>
        <w:br/>
      </w:r>
      <w:r>
        <w:t>15.He ………………………(buy) a new car if he ………………………(have) enough money.</w:t>
      </w:r>
      <w:r>
        <w:br/>
      </w:r>
      <w:r>
        <w:t>16.If you ………………………(not come) with me, I ………………………(not go) to her birthday party.</w:t>
      </w:r>
      <w:r>
        <w:br/>
      </w:r>
      <w:r>
        <w:t>17.If Lisa ………………………(forget) doing homework, the teacher ………………………(give) her a low mark.</w:t>
      </w:r>
      <w:r>
        <w:br/>
      </w:r>
      <w:r>
        <w:t>18.If we ………………………(recycle) more, we ………………………(help) our planet.</w:t>
      </w:r>
      <w:r>
        <w:br/>
      </w:r>
      <w:r>
        <w:t>19.Unless it ………………………(be) so expensive, I ………………………(buy) it.</w:t>
      </w:r>
      <w:r>
        <w:br/>
      </w:r>
      <w:r>
        <w:t>20.Unless they ………………………(wear) coats, they ………………………(feel) cold.</w:t>
      </w:r>
      <w:r>
        <w:br/>
      </w:r>
      <w:r>
        <w:t>21. This company (accept) ………………………our conditions if John (meet) ……………………them tonight.</w:t>
      </w:r>
      <w:r>
        <w:br/>
      </w:r>
      <w:r>
        <w:t>22. Take some bread if you (be) ……………………….hungry.</w:t>
      </w:r>
      <w:r>
        <w:br/>
      </w:r>
      <w:r>
        <w:t xml:space="preserve">23. If I …………………(go) out tonight, Anna …………………(stay) at home with my mom. </w:t>
      </w:r>
      <w:r>
        <w:br/>
      </w:r>
      <w:r>
        <w:t>24. If we …………………(stay) up late, we …………………(be) exhausted tomorrow morning.</w:t>
      </w:r>
      <w:r>
        <w:br/>
      </w:r>
      <w:r>
        <w:t>25. If the weather …………………(be) nice tomorrow, our family …………………(have) a picnic.</w:t>
      </w:r>
      <w:r>
        <w:br/>
      </w:r>
      <w:r>
        <w:rPr>
          <w:b/>
        </w:rPr>
        <w:t>Exercise 4: Give the correct form of the verbs in brackets</w:t>
      </w:r>
      <w:r>
        <w:br/>
      </w:r>
      <w:r>
        <w:t xml:space="preserve">1. I (eat) …………………..dinner at six o’clock yesterday. </w:t>
      </w:r>
      <w:r>
        <w:br/>
      </w:r>
      <w:r>
        <w:t xml:space="preserve">2. My neighbor (buy) …………………..a new car last week. </w:t>
      </w:r>
      <w:r>
        <w:br/>
      </w:r>
      <w:r>
        <w:t xml:space="preserve">3. They (go) …………………..to Italy on their last summer holiday. </w:t>
      </w:r>
      <w:r>
        <w:br/>
      </w:r>
      <w:r>
        <w:t xml:space="preserve">4. My family and I (see) …………………..a comedy movie last night. </w:t>
      </w:r>
      <w:r>
        <w:br/>
      </w:r>
      <w:r>
        <w:t xml:space="preserve">5. First, we (do) …………………..exercise, and then we (drink) …………………..some water. </w:t>
      </w:r>
      <w:r>
        <w:br/>
      </w:r>
      <w:r>
        <w:t xml:space="preserve">6. Suddenly, the animal jumped and (bite) …………………..my hand. </w:t>
      </w:r>
      <w:r>
        <w:br/>
      </w:r>
      <w:r>
        <w:t xml:space="preserve">7. What time (you / get up) …………………..this morning? </w:t>
      </w:r>
      <w:r>
        <w:br/>
      </w:r>
      <w:r>
        <w:t>8. When I was ten years old, I (break) …………………..my arm. It really (hurt) …………………..</w:t>
      </w:r>
      <w:r>
        <w:br/>
      </w:r>
      <w:r>
        <w:t>9. It was warm, so I …………………my coat. (take off).</w:t>
      </w:r>
      <w:r>
        <w:br/>
      </w:r>
      <w:r>
        <w:t>10. The bed was very uncomfortable. I …………………..very well (not / sleep)</w:t>
      </w:r>
      <w:r>
        <w:br/>
      </w:r>
      <w:r>
        <w:rPr>
          <w:b/>
        </w:rPr>
        <w:t>Exercise 5: Give the correct form of each verb in the brackets.</w:t>
      </w:r>
      <w:r>
        <w:br/>
      </w:r>
      <w:r>
        <w:t>1. We ……………….. the washing by 8 o’clock. (do)</w:t>
      </w:r>
      <w:r>
        <w:br/>
      </w:r>
      <w:r>
        <w:t>2. She ……………….. Paris by the end of next year. (visit)</w:t>
      </w:r>
      <w:r>
        <w:br/>
      </w:r>
      <w:r>
        <w:t>3. I ……………….. this by 6 o’clock. (finish)</w:t>
      </w:r>
      <w:r>
        <w:br/>
      </w:r>
      <w:r>
        <w:t>4. Sam ……………….. by next week. (leave)</w:t>
      </w:r>
      <w:r>
        <w:br/>
      </w:r>
      <w:r>
        <w:t>5. They ……………….. their essay by tomorrow. (write)</w:t>
      </w:r>
      <w:r>
        <w:br/>
      </w:r>
      <w:r>
        <w:t>6. You ……………….. a lot of your work by the end of this month. (do)</w:t>
      </w:r>
      <w:r>
        <w:br/>
      </w:r>
      <w:r>
        <w:t>7. By November all the leaves ……………….. (fall)</w:t>
      </w:r>
      <w:r>
        <w:br/>
      </w:r>
      <w:r>
        <w:t>8. If he doesn’t hurry, they ……………….. before he comes. (leave)</w:t>
      </w:r>
      <w:r>
        <w:br/>
      </w:r>
      <w:r>
        <w:t>9. Be quick! The child ……………….. before you rescue it. (drown)</w:t>
      </w:r>
      <w:r>
        <w:br/>
      </w:r>
      <w:r>
        <w:t>10. The airman ……………….. more than a thousand miles, before the end of this month. (fly)</w:t>
      </w:r>
      <w:r>
        <w:br/>
      </w:r>
      <w:r>
        <w:t>11. We ……………….. twenty miles more before we cross the frontier. (travel)</w:t>
      </w:r>
      <w:r>
        <w:br/>
      </w:r>
      <w:r>
        <w:rPr>
          <w:b/>
        </w:rPr>
        <w:t>Exercise 6:  Choose the best option</w:t>
      </w:r>
      <w:r>
        <w:br/>
      </w:r>
      <w:r>
        <w:t>1. Patients with infections need ……………………..treatments, for example, a course of penicillin.</w:t>
      </w:r>
      <w:r>
        <w:br/>
      </w:r>
      <w:r>
        <w:t>A. kidney</w:t>
      </w:r>
      <w:r>
        <w:br/>
      </w:r>
      <w:r>
        <w:t>B. antibiotic</w:t>
      </w:r>
      <w:r>
        <w:br/>
      </w:r>
      <w:r>
        <w:t>C. X-ray</w:t>
      </w:r>
      <w:r>
        <w:br/>
      </w:r>
      <w:r>
        <w:t>D. cream</w:t>
      </w:r>
      <w:r>
        <w:br/>
      </w:r>
      <w:r>
        <w:t>2. Without …………………….., there would be so much more sickness and death in the world.</w:t>
      </w:r>
      <w:r>
        <w:br/>
      </w:r>
      <w:r>
        <w:t>A. anger</w:t>
      </w:r>
      <w:r>
        <w:br/>
      </w:r>
      <w:r>
        <w:t>B. organ</w:t>
      </w:r>
      <w:r>
        <w:br/>
      </w:r>
      <w:r>
        <w:t>C. medicine</w:t>
      </w:r>
      <w:r>
        <w:br/>
      </w:r>
      <w:r>
        <w:t>D. dressing</w:t>
      </w:r>
      <w:r>
        <w:br/>
      </w:r>
      <w:r>
        <w:t>3. Wrap the …………………….firmly around the injured limb.</w:t>
      </w:r>
      <w:r>
        <w:br/>
      </w:r>
      <w:r>
        <w:t>A. bandage</w:t>
      </w:r>
      <w:r>
        <w:br/>
      </w:r>
      <w:r>
        <w:t>B. cream</w:t>
      </w:r>
      <w:r>
        <w:br/>
      </w:r>
      <w:r>
        <w:t>C. painkiller</w:t>
      </w:r>
      <w:r>
        <w:br/>
      </w:r>
      <w:r>
        <w:t>D. antibiotic</w:t>
      </w:r>
      <w:r>
        <w:br/>
      </w:r>
      <w:r>
        <w:t>4. Apply a …………………..to the wound and bandage it.</w:t>
      </w:r>
      <w:r>
        <w:br/>
      </w:r>
      <w:r>
        <w:t>A. painkiller</w:t>
      </w:r>
      <w:r>
        <w:br/>
      </w:r>
      <w:r>
        <w:t>B. brain</w:t>
      </w:r>
      <w:r>
        <w:br/>
      </w:r>
      <w:r>
        <w:t>C. dressing</w:t>
      </w:r>
      <w:r>
        <w:br/>
      </w:r>
      <w:r>
        <w:t>D. nail</w:t>
      </w:r>
      <w:r>
        <w:br/>
      </w:r>
      <w:r>
        <w:t>5. One day, she needed to be given a ……………………for a headache.</w:t>
      </w:r>
      <w:r>
        <w:br/>
      </w:r>
      <w:r>
        <w:t>A. bandage</w:t>
      </w:r>
      <w:r>
        <w:br/>
      </w:r>
      <w:r>
        <w:t>B. painkiller</w:t>
      </w:r>
      <w:r>
        <w:br/>
      </w:r>
      <w:r>
        <w:t>C. organ</w:t>
      </w:r>
      <w:r>
        <w:br/>
      </w:r>
      <w:r>
        <w:t>D. frostbite</w:t>
      </w:r>
      <w:r>
        <w:br/>
      </w:r>
      <w:r>
        <w:t>6. The …………………showed a slight irregularity in one lung.</w:t>
      </w:r>
      <w:r>
        <w:br/>
      </w:r>
      <w:r>
        <w:t>A. X-ray</w:t>
      </w:r>
      <w:r>
        <w:br/>
      </w:r>
      <w:r>
        <w:t>B. organ</w:t>
      </w:r>
      <w:r>
        <w:br/>
      </w:r>
      <w:r>
        <w:t>C. melatonin</w:t>
      </w:r>
      <w:r>
        <w:br/>
      </w:r>
      <w:r>
        <w:t xml:space="preserve">D. hormone    </w:t>
      </w:r>
      <w:r>
        <w:br/>
      </w:r>
      <w:r>
        <w:t>7. Fever resulted from becoming …………………..</w:t>
      </w:r>
      <w:r>
        <w:br/>
      </w:r>
      <w:r>
        <w:t xml:space="preserve">A. excited                    </w:t>
      </w:r>
      <w:r>
        <w:br/>
      </w:r>
      <w:r>
        <w:t xml:space="preserve">B. disgusted                          </w:t>
      </w:r>
      <w:r>
        <w:br/>
      </w:r>
      <w:r>
        <w:t>C. flexible</w:t>
      </w:r>
      <w:r>
        <w:br/>
      </w:r>
      <w:r>
        <w:t xml:space="preserve">D. dehydrated  </w:t>
      </w:r>
      <w:r>
        <w:br/>
      </w:r>
      <w:r>
        <w:t>8. A ………………………is a person who climbs mountains.</w:t>
      </w:r>
      <w:r>
        <w:br/>
      </w:r>
      <w:r>
        <w:t>A. climber</w:t>
      </w:r>
      <w:r>
        <w:br/>
      </w:r>
      <w:r>
        <w:t xml:space="preserve">B. owl </w:t>
      </w:r>
      <w:r>
        <w:br/>
      </w:r>
      <w:r>
        <w:t xml:space="preserve">C. lark </w:t>
      </w:r>
      <w:r>
        <w:br/>
      </w:r>
      <w:r>
        <w:t>D. painkiller</w:t>
      </w:r>
      <w:r>
        <w:br/>
      </w:r>
      <w:r>
        <w:t>9. A ………………….a large area of land where it is always very dry, there are few plants, and there is a lot of sand or rocks.</w:t>
      </w:r>
      <w:r>
        <w:br/>
      </w:r>
      <w:r>
        <w:t>A. organ</w:t>
      </w:r>
      <w:r>
        <w:br/>
      </w:r>
      <w:r>
        <w:t>B. desert</w:t>
      </w:r>
      <w:r>
        <w:br/>
      </w:r>
      <w:r>
        <w:t>C. solution</w:t>
      </w:r>
      <w:r>
        <w:br/>
      </w:r>
      <w:r>
        <w:t>D. melatonin</w:t>
      </w:r>
      <w:r>
        <w:br/>
      </w:r>
      <w:r>
        <w:t>10. ………………….is a medical condition in which parts of the body, especially the fingers and toes, become damaged as a result of extremely cold temperatures.</w:t>
      </w:r>
      <w:r>
        <w:br/>
      </w:r>
      <w:r>
        <w:t>A. Desert</w:t>
      </w:r>
      <w:r>
        <w:br/>
      </w:r>
      <w:r>
        <w:t>B. altitude</w:t>
      </w:r>
      <w:r>
        <w:br/>
      </w:r>
      <w:r>
        <w:t>C. Frostbite</w:t>
      </w:r>
      <w:r>
        <w:br/>
      </w:r>
      <w:r>
        <w:t>D. oxygen</w:t>
      </w:r>
      <w:r>
        <w:br/>
      </w:r>
      <w:r>
        <w:rPr>
          <w:b/>
        </w:rPr>
        <w:t>Từ vựng Tiếng Anh 11 Unit 3 (Friends Global): Sustainable health</w:t>
      </w:r>
      <w:r>
        <w:br/>
      </w:r>
      <w:r>
        <w:br/>
      </w:r>
      <w:r>
        <w:br/>
      </w:r>
      <w:r>
        <w:br/>
      </w:r>
      <w:r>
        <w:rPr>
          <w:b/>
        </w:rPr>
        <w:t>Từ mới</w:t>
      </w:r>
      <w:r>
        <w:br/>
      </w:r>
      <w:r>
        <w:rPr>
          <w:b/>
        </w:rPr>
        <w:t>Phiên âm</w:t>
      </w:r>
      <w:r>
        <w:br/>
      </w:r>
      <w:r>
        <w:rPr>
          <w:b/>
        </w:rPr>
        <w:t>Định nghĩa</w:t>
      </w:r>
      <w:r>
        <w:br/>
      </w:r>
      <w:r>
        <w:br/>
      </w:r>
      <w:r>
        <w:br/>
      </w:r>
      <w:r>
        <w:t>1. antibiotic</w:t>
      </w:r>
      <w:r>
        <w:br/>
      </w:r>
      <w:r>
        <w:t>(n) /ˌæntibaɪˈɒtɪk/</w:t>
      </w:r>
      <w:r>
        <w:br/>
      </w:r>
      <w:r>
        <w:t>thuốc kháng sinh</w:t>
      </w:r>
      <w:r>
        <w:br/>
      </w:r>
      <w:r>
        <w:br/>
      </w:r>
      <w:r>
        <w:br/>
      </w:r>
      <w:r>
        <w:t>2. bandage</w:t>
      </w:r>
      <w:r>
        <w:br/>
      </w:r>
      <w:r>
        <w:t>(n) /ˈbændɪdʒ/</w:t>
      </w:r>
      <w:r>
        <w:br/>
      </w:r>
      <w:r>
        <w:t>băng (để băng bó vết thương)</w:t>
      </w:r>
      <w:r>
        <w:br/>
      </w:r>
      <w:r>
        <w:br/>
      </w:r>
      <w:r>
        <w:br/>
      </w:r>
      <w:r>
        <w:t>3. calf</w:t>
      </w:r>
      <w:r>
        <w:br/>
      </w:r>
      <w:r>
        <w:t>(n) /kɑːf/</w:t>
      </w:r>
      <w:r>
        <w:br/>
      </w:r>
      <w:r>
        <w:t xml:space="preserve"> bắp chân</w:t>
      </w:r>
      <w:r>
        <w:br/>
      </w:r>
      <w:r>
        <w:br/>
      </w:r>
      <w:r>
        <w:br/>
      </w:r>
      <w:r>
        <w:t>4. commit a foul</w:t>
      </w:r>
      <w:r>
        <w:br/>
      </w:r>
      <w:r>
        <w:t>(phr.v) /kəˈmɪt ə faʊl/</w:t>
      </w:r>
      <w:r>
        <w:br/>
      </w:r>
      <w:r>
        <w:t xml:space="preserve"> phạm lỗi/ luật</w:t>
      </w:r>
      <w:r>
        <w:br/>
      </w:r>
      <w:r>
        <w:br/>
      </w:r>
      <w:r>
        <w:br/>
      </w:r>
      <w:r>
        <w:t>5. contempt</w:t>
      </w:r>
      <w:r>
        <w:br/>
      </w:r>
      <w:r>
        <w:t>(n) /kənˈtempt/</w:t>
      </w:r>
      <w:r>
        <w:br/>
      </w:r>
      <w:r>
        <w:t xml:space="preserve"> sự khinh thường</w:t>
      </w:r>
      <w:r>
        <w:br/>
      </w:r>
      <w:r>
        <w:br/>
      </w:r>
      <w:r>
        <w:br/>
      </w:r>
      <w:r>
        <w:t>6. crouch</w:t>
      </w:r>
      <w:r>
        <w:br/>
      </w:r>
      <w:r>
        <w:t>(v) /kraʊtʃ/</w:t>
      </w:r>
      <w:r>
        <w:br/>
      </w:r>
      <w:r>
        <w:t xml:space="preserve"> ngồi xổm</w:t>
      </w:r>
      <w:r>
        <w:br/>
      </w:r>
      <w:r>
        <w:br/>
      </w:r>
      <w:r>
        <w:br/>
      </w:r>
      <w:r>
        <w:t>7. dehydrated</w:t>
      </w:r>
      <w:r>
        <w:br/>
      </w:r>
      <w:r>
        <w:t>(adj) /ˌdiːhaɪˈdreɪtɪd/</w:t>
      </w:r>
      <w:r>
        <w:br/>
      </w:r>
      <w:r>
        <w:t>mất nước (trong cơ thể)</w:t>
      </w:r>
      <w:r>
        <w:br/>
      </w:r>
      <w:r>
        <w:br/>
      </w:r>
      <w:r>
        <w:br/>
      </w:r>
      <w:r>
        <w:t>8. dressing</w:t>
      </w:r>
      <w:r>
        <w:br/>
      </w:r>
      <w:r>
        <w:t>(n) /ˈdresɪŋ/</w:t>
      </w:r>
      <w:r>
        <w:br/>
      </w:r>
      <w:r>
        <w:t xml:space="preserve"> băng, gạc (đắp lên vết thương)</w:t>
      </w:r>
      <w:r>
        <w:br/>
      </w:r>
      <w:r>
        <w:br/>
      </w:r>
      <w:r>
        <w:br/>
      </w:r>
      <w:r>
        <w:t>9. envious</w:t>
      </w:r>
      <w:r>
        <w:br/>
      </w:r>
      <w:r>
        <w:t>(adj) /ˈenviəs/</w:t>
      </w:r>
      <w:r>
        <w:br/>
      </w:r>
      <w:r>
        <w:t xml:space="preserve"> thèm muốn, ghen tị</w:t>
      </w:r>
      <w:r>
        <w:br/>
      </w:r>
      <w:r>
        <w:br/>
      </w:r>
      <w:r>
        <w:br/>
      </w:r>
      <w:r>
        <w:t>10. fragile</w:t>
      </w:r>
      <w:r>
        <w:br/>
      </w:r>
      <w:r>
        <w:t>(adj) /ˈfrædʒaɪl/</w:t>
      </w:r>
      <w:r>
        <w:br/>
      </w:r>
      <w:r>
        <w:t>yếu ớt và dễ bị bệnh</w:t>
      </w:r>
      <w:r>
        <w:br/>
      </w:r>
      <w:r>
        <w:br/>
      </w:r>
      <w:r>
        <w:br/>
      </w:r>
      <w:r>
        <w:t>11. genetics</w:t>
      </w:r>
      <w:r>
        <w:br/>
      </w:r>
      <w:r>
        <w:t>(n) /dʒəˈnetɪks/</w:t>
      </w:r>
      <w:r>
        <w:br/>
      </w:r>
      <w:r>
        <w:t xml:space="preserve"> di truyền học</w:t>
      </w:r>
      <w:r>
        <w:br/>
      </w:r>
      <w:r>
        <w:br/>
      </w:r>
      <w:r>
        <w:br/>
      </w:r>
      <w:r>
        <w:t>12. intestine</w:t>
      </w:r>
      <w:r>
        <w:br/>
      </w:r>
      <w:r>
        <w:t>(n) /ɪnˈtestɪn/</w:t>
      </w:r>
      <w:r>
        <w:br/>
      </w:r>
      <w:r>
        <w:t xml:space="preserve"> ruột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