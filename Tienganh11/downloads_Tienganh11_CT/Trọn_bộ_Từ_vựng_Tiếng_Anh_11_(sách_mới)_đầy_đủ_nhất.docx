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Trọn bộ Từ vựng Tiếng Anh 11 (sách mới) đầy đủ nhất</w:t>
      </w:r>
    </w:p>
    <w:p>
      <w:r>
        <w:rPr>
          <w:b/>
        </w:rPr>
        <w:t>Trọn bộ Từ vựng Tiếng Anh 11 (sách mới) đầy đủ nhất</w:t>
      </w:r>
      <w:r>
        <w:br/>
      </w:r>
      <w:r>
        <w:rPr>
          <w:b/>
        </w:rPr>
        <w:t>Từ vựng Tiếng Anh 11 - Global success</w:t>
      </w:r>
      <w:r>
        <w:br/>
      </w:r>
      <w:r>
        <w:rPr>
          <w:b/>
        </w:rPr>
        <w:t>Từ vựng Unit 1: A long and healthy life</w:t>
      </w:r>
      <w:r>
        <w:br/>
      </w:r>
      <w:r>
        <w:rPr>
          <w:b/>
        </w:rPr>
        <w:t>Từ vựng Unit 2: The generation gap</w:t>
      </w:r>
      <w:r>
        <w:br/>
      </w:r>
      <w:r>
        <w:rPr>
          <w:b/>
        </w:rPr>
        <w:t>Từ vựng Unit 3: Cities of the future</w:t>
      </w:r>
      <w:r>
        <w:br/>
      </w:r>
      <w:r>
        <w:rPr>
          <w:b/>
        </w:rPr>
        <w:t>Từ vựng Unit 4: ASEAN and Vietnam</w:t>
      </w:r>
      <w:r>
        <w:br/>
      </w:r>
      <w:r>
        <w:rPr>
          <w:b/>
        </w:rPr>
        <w:t>Từ vựng Unit 5: Global Warming</w:t>
      </w:r>
      <w:r>
        <w:br/>
      </w:r>
      <w:r>
        <w:rPr>
          <w:b/>
        </w:rPr>
        <w:t>Từ vựng Unit 6: Preserving our heritage</w:t>
      </w:r>
      <w:r>
        <w:br/>
      </w:r>
      <w:r>
        <w:t>.......................</w:t>
      </w:r>
      <w:r>
        <w:br/>
      </w:r>
      <w:r>
        <w:rPr>
          <w:b/>
        </w:rPr>
        <w:t>Từ vựng Tiếng Anh 11 - Friends Global</w:t>
      </w:r>
      <w:r>
        <w:br/>
      </w:r>
      <w:r>
        <w:rPr>
          <w:b/>
        </w:rPr>
        <w:t>Từ vựng Unit I: Introduction</w:t>
      </w:r>
      <w:r>
        <w:br/>
      </w:r>
      <w:r>
        <w:rPr>
          <w:b/>
        </w:rPr>
        <w:t>Từ vựng Unit 1: Generations</w:t>
      </w:r>
      <w:r>
        <w:br/>
      </w:r>
      <w:r>
        <w:rPr>
          <w:b/>
        </w:rPr>
        <w:t>Từ vựng Unit 2: Leisure time</w:t>
      </w:r>
      <w:r>
        <w:br/>
      </w:r>
      <w:r>
        <w:rPr>
          <w:b/>
        </w:rPr>
        <w:t>Từ vựng Unit 3: Sustainable health</w:t>
      </w:r>
      <w:r>
        <w:br/>
      </w:r>
      <w:r>
        <w:rPr>
          <w:b/>
        </w:rPr>
        <w:t>Từ vựng Unit 4: Home</w:t>
      </w:r>
      <w:r>
        <w:br/>
      </w:r>
      <w:r>
        <w:rPr>
          <w:b/>
        </w:rPr>
        <w:t>Từ vựng Unit 5: Technology</w:t>
      </w:r>
      <w:r>
        <w:br/>
      </w:r>
      <w:r>
        <w:rPr>
          <w:b/>
        </w:rPr>
        <w:t>Từ vựng Unit 6: High-flyers</w:t>
      </w:r>
      <w:r>
        <w:br/>
      </w:r>
      <w:r>
        <w:rPr>
          <w:b/>
        </w:rPr>
        <w:t>Từ vựng Unit 7: Artists</w:t>
      </w:r>
      <w:r>
        <w:br/>
      </w:r>
      <w:r>
        <w:rPr>
          <w:b/>
        </w:rPr>
        <w:t>Từ vựng Unit 8: Cities</w:t>
      </w:r>
      <w:r>
        <w:br/>
      </w:r>
      <w:r>
        <w:rPr>
          <w:b/>
        </w:rPr>
        <w:t>Từ vựng Tiếng Anh 11 - ilearn Smart World</w:t>
      </w:r>
      <w:r>
        <w:br/>
      </w:r>
      <w:r>
        <w:t>Đang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