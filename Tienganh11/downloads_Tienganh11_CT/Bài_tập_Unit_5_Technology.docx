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tập Unit 5: Technology</w:t>
      </w:r>
    </w:p>
    <w:p>
      <w:r>
        <w:rPr>
          <w:b/>
        </w:rPr>
        <w:t>Bài tập Tiếng Anh 11 Unit 5 (Friends Global): Technology</w:t>
      </w:r>
      <w:r>
        <w:br/>
      </w:r>
      <w:r>
        <w:rPr>
          <w:b/>
        </w:rPr>
        <w:t>I. Mark the letter A, B, C, or D on your answer sheet to indicate the word whose underlined part differs from the other three in pronunciation in each of the following sentences.</w:t>
      </w:r>
      <w:r>
        <w:br/>
      </w:r>
      <w:r>
        <w:br/>
      </w:r>
      <w:r>
        <w:br/>
      </w:r>
      <w:r>
        <w:br/>
      </w:r>
      <w:r>
        <w:br/>
      </w:r>
      <w:r>
        <w:t>1. A. pr</w:t>
      </w:r>
      <w:r>
        <w:t>o</w:t>
      </w:r>
      <w:r>
        <w:t>gramme</w:t>
      </w:r>
      <w:r>
        <w:br/>
      </w:r>
      <w:r>
        <w:br/>
      </w:r>
      <w:r>
        <w:br/>
      </w:r>
      <w:r>
        <w:t>B. kn</w:t>
      </w:r>
      <w:r>
        <w:t>o</w:t>
      </w:r>
      <w:r>
        <w:t>wledge</w:t>
      </w:r>
      <w:r>
        <w:br/>
      </w:r>
      <w:r>
        <w:br/>
      </w:r>
      <w:r>
        <w:br/>
      </w:r>
      <w:r>
        <w:t>C. techn</w:t>
      </w:r>
      <w:r>
        <w:t>o</w:t>
      </w:r>
      <w:r>
        <w:t>logy</w:t>
      </w:r>
      <w:r>
        <w:br/>
      </w:r>
      <w:r>
        <w:br/>
      </w:r>
      <w:r>
        <w:br/>
      </w:r>
      <w:r>
        <w:t>D. d</w:t>
      </w:r>
      <w:r>
        <w:t>o</w:t>
      </w:r>
      <w:r>
        <w:t>cument</w:t>
      </w:r>
      <w:r>
        <w:br/>
      </w:r>
      <w:r>
        <w:br/>
      </w:r>
      <w:r>
        <w:br/>
      </w:r>
      <w:r>
        <w:br/>
      </w:r>
      <w:r>
        <w:br/>
      </w:r>
      <w:r>
        <w:t>2. A. spe</w:t>
      </w:r>
      <w:r>
        <w:t>c</w:t>
      </w:r>
      <w:r>
        <w:t>ific</w:t>
      </w:r>
      <w:r>
        <w:br/>
      </w:r>
      <w:r>
        <w:br/>
      </w:r>
      <w:r>
        <w:br/>
      </w:r>
      <w:r>
        <w:t>B. re</w:t>
      </w:r>
      <w:r>
        <w:t>c</w:t>
      </w:r>
      <w:r>
        <w:t>eptive</w:t>
      </w:r>
      <w:r>
        <w:br/>
      </w:r>
      <w:r>
        <w:br/>
      </w:r>
      <w:r>
        <w:br/>
      </w:r>
      <w:r>
        <w:t>C. spe</w:t>
      </w:r>
      <w:r>
        <w:t>c</w:t>
      </w:r>
      <w:r>
        <w:t>ial</w:t>
      </w:r>
      <w:r>
        <w:br/>
      </w:r>
      <w:r>
        <w:br/>
      </w:r>
      <w:r>
        <w:br/>
      </w:r>
      <w:r>
        <w:t>D. de</w:t>
      </w:r>
      <w:r>
        <w:t>c</w:t>
      </w:r>
      <w:r>
        <w:t>ent</w:t>
      </w:r>
      <w:r>
        <w:br/>
      </w:r>
      <w:r>
        <w:br/>
      </w:r>
      <w:r>
        <w:br/>
      </w:r>
      <w:r>
        <w:br/>
      </w:r>
      <w:r>
        <w:br/>
      </w:r>
      <w:r>
        <w:t xml:space="preserve">3. A. </w:t>
      </w:r>
      <w:r>
        <w:t>com</w:t>
      </w:r>
      <w:r>
        <w:t>panion</w:t>
      </w:r>
      <w:r>
        <w:br/>
      </w:r>
      <w:r>
        <w:br/>
      </w:r>
      <w:r>
        <w:br/>
      </w:r>
      <w:r>
        <w:t xml:space="preserve">B. </w:t>
      </w:r>
      <w:r>
        <w:t>com</w:t>
      </w:r>
      <w:r>
        <w:t>parison</w:t>
      </w:r>
      <w:r>
        <w:br/>
      </w:r>
      <w:r>
        <w:br/>
      </w:r>
      <w:r>
        <w:br/>
      </w:r>
      <w:r>
        <w:t xml:space="preserve">C. </w:t>
      </w:r>
      <w:r>
        <w:t>com</w:t>
      </w:r>
      <w:r>
        <w:t>pany</w:t>
      </w:r>
      <w:r>
        <w:br/>
      </w:r>
      <w:r>
        <w:br/>
      </w:r>
      <w:r>
        <w:br/>
      </w:r>
      <w:r>
        <w:t xml:space="preserve">D. </w:t>
      </w:r>
      <w:r>
        <w:t>com</w:t>
      </w:r>
      <w:r>
        <w:t>mand</w:t>
      </w:r>
      <w:r>
        <w:br/>
      </w:r>
      <w:r>
        <w:br/>
      </w:r>
      <w:r>
        <w:br/>
      </w:r>
      <w:r>
        <w:br/>
      </w:r>
      <w:r>
        <w:br/>
      </w:r>
      <w:r>
        <w:t xml:space="preserve"> </w:t>
      </w:r>
      <w:r>
        <w:br/>
      </w:r>
      <w:r>
        <w:rPr>
          <w:b/>
        </w:rPr>
        <w:t>II. Mark the letter A, B, C, or D on your answer sheet to indicate the correct answer to each of the following questions.</w:t>
      </w:r>
      <w:r>
        <w:br/>
      </w:r>
      <w:r>
        <w:t>1. He monitors _____ he eats and drinks and how long he sleeps.</w:t>
      </w:r>
      <w:r>
        <w:br/>
      </w:r>
      <w:r>
        <w:t>A. that</w:t>
      </w:r>
      <w:r>
        <w:br/>
      </w:r>
      <w:r>
        <w:t>B. what</w:t>
      </w:r>
      <w:r>
        <w:br/>
      </w:r>
      <w:r>
        <w:t>C. why</w:t>
      </w:r>
      <w:r>
        <w:br/>
      </w:r>
      <w:r>
        <w:t>D. while</w:t>
      </w:r>
      <w:r>
        <w:br/>
      </w:r>
      <w:r>
        <w:t>2. Hundreds of people follow their satnavs without thinking and _____ at the wrong destination.</w:t>
      </w:r>
      <w:r>
        <w:br/>
      </w:r>
      <w:r>
        <w:t>A. break up</w:t>
      </w:r>
      <w:r>
        <w:br/>
      </w:r>
      <w:r>
        <w:t>B. end up</w:t>
      </w:r>
      <w:r>
        <w:br/>
      </w:r>
      <w:r>
        <w:t>C. put up</w:t>
      </w:r>
      <w:r>
        <w:br/>
      </w:r>
      <w:r>
        <w:t>D. set up</w:t>
      </w:r>
      <w:r>
        <w:br/>
      </w:r>
      <w:r>
        <w:t>3. We shouldn’t be too curious _____ things we are not supposed to know.</w:t>
      </w:r>
      <w:r>
        <w:br/>
      </w:r>
      <w:r>
        <w:t>A. at</w:t>
      </w:r>
      <w:r>
        <w:br/>
      </w:r>
      <w:r>
        <w:t>B. about</w:t>
      </w:r>
      <w:r>
        <w:br/>
      </w:r>
      <w:r>
        <w:t>C. on</w:t>
      </w:r>
      <w:r>
        <w:br/>
      </w:r>
      <w:r>
        <w:t>D. of</w:t>
      </w:r>
      <w:r>
        <w:br/>
      </w:r>
      <w:r>
        <w:t>4. Teenagers are _____ with social media, even they spend. more time with social media rather than "real" social life.</w:t>
      </w:r>
      <w:r>
        <w:br/>
      </w:r>
      <w:r>
        <w:t>A. addicted</w:t>
      </w:r>
      <w:r>
        <w:br/>
      </w:r>
      <w:r>
        <w:t>B. worried</w:t>
      </w:r>
      <w:r>
        <w:br/>
      </w:r>
      <w:r>
        <w:t>C. familiar</w:t>
      </w:r>
      <w:r>
        <w:br/>
      </w:r>
      <w:r>
        <w:t>D. successful</w:t>
      </w:r>
      <w:r>
        <w:br/>
      </w:r>
      <w:r>
        <w:t>5. Linh has always been able to _____ her parents when she’s had a problem.</w:t>
      </w:r>
      <w:r>
        <w:br/>
      </w:r>
      <w:r>
        <w:t>A. turn to</w:t>
      </w:r>
      <w:r>
        <w:br/>
      </w:r>
      <w:r>
        <w:t>B. go for</w:t>
      </w:r>
      <w:r>
        <w:br/>
      </w:r>
      <w:r>
        <w:t>C. do with</w:t>
      </w:r>
      <w:r>
        <w:br/>
      </w:r>
      <w:r>
        <w:t>D. take after</w:t>
      </w:r>
      <w:r>
        <w:br/>
      </w:r>
      <w:r>
        <w:t>6. _____ in the school system and equipped with an immense data, Nick’s digital tutor named Ann Sullutor can easily keep track of his schedule and curriculum.</w:t>
      </w:r>
      <w:r>
        <w:br/>
      </w:r>
      <w:r>
        <w:t>A. To register</w:t>
      </w:r>
      <w:r>
        <w:br/>
      </w:r>
      <w:r>
        <w:t>B. Registering</w:t>
      </w:r>
      <w:r>
        <w:br/>
      </w:r>
      <w:r>
        <w:t>C. Registered</w:t>
      </w:r>
      <w:r>
        <w:br/>
      </w:r>
      <w:r>
        <w:t>D. Having registered</w:t>
      </w:r>
      <w:r>
        <w:br/>
      </w:r>
      <w:r>
        <w:rPr>
          <w:b/>
        </w:rPr>
        <w:t>Từ vựng Tiếng Anh 11 Unit 5 (Friends Global): Technology</w:t>
      </w:r>
      <w:r>
        <w:br/>
      </w:r>
      <w:r>
        <w:rPr>
          <w:b/>
        </w:rPr>
        <w:t>1. Các thiết bị điện tử, máy tính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Từ vựng</w:t>
      </w:r>
      <w:r>
        <w:br/>
      </w:r>
      <w:r>
        <w:br/>
      </w:r>
      <w:r>
        <w:br/>
      </w:r>
      <w:r>
        <w:rPr>
          <w:b/>
        </w:rPr>
        <w:t>Phiên âm</w:t>
      </w:r>
      <w:r>
        <w:br/>
      </w:r>
      <w:r>
        <w:br/>
      </w:r>
      <w:r>
        <w:br/>
      </w:r>
      <w:r>
        <w:rPr>
          <w:b/>
        </w:rPr>
        <w:t>Ý nghĩa</w:t>
      </w:r>
      <w:r>
        <w:br/>
      </w:r>
      <w:r>
        <w:br/>
      </w:r>
      <w:r>
        <w:br/>
      </w:r>
      <w:r>
        <w:br/>
      </w:r>
      <w:r>
        <w:br/>
      </w:r>
      <w:r>
        <w:t>Appliance</w:t>
      </w:r>
      <w:r>
        <w:br/>
      </w:r>
      <w:r>
        <w:br/>
      </w:r>
      <w:r>
        <w:br/>
      </w:r>
      <w:r>
        <w:t>/əˈplaɪ.əns/</w:t>
      </w:r>
      <w:r>
        <w:br/>
      </w:r>
      <w:r>
        <w:br/>
      </w:r>
      <w:r>
        <w:br/>
      </w:r>
      <w:r>
        <w:t>Thiết bị, máy móc</w:t>
      </w:r>
      <w:r>
        <w:br/>
      </w:r>
      <w:r>
        <w:br/>
      </w:r>
      <w:r>
        <w:br/>
      </w:r>
      <w:r>
        <w:br/>
      </w:r>
      <w:r>
        <w:br/>
      </w:r>
      <w:r>
        <w:t>Turntable</w:t>
      </w:r>
      <w:r>
        <w:br/>
      </w:r>
      <w:r>
        <w:br/>
      </w:r>
      <w:r>
        <w:br/>
      </w:r>
      <w:r>
        <w:t>/ˈtɜːnˌteɪ.bəl/</w:t>
      </w:r>
      <w:r>
        <w:br/>
      </w:r>
      <w:r>
        <w:br/>
      </w:r>
      <w:r>
        <w:br/>
      </w:r>
      <w:r>
        <w:t>Máy hát</w:t>
      </w:r>
      <w:r>
        <w:br/>
      </w:r>
      <w:r>
        <w:br/>
      </w:r>
      <w:r>
        <w:br/>
      </w:r>
      <w:r>
        <w:br/>
      </w:r>
      <w:r>
        <w:br/>
      </w:r>
      <w:r>
        <w:t>Microprocessor</w:t>
      </w:r>
      <w:r>
        <w:br/>
      </w:r>
      <w:r>
        <w:br/>
      </w:r>
      <w:r>
        <w:br/>
      </w:r>
      <w:r>
        <w:t>/ˌmaɪ.krəʊˈprəʊ.ses.ər/</w:t>
      </w:r>
      <w:r>
        <w:br/>
      </w:r>
      <w:r>
        <w:br/>
      </w:r>
      <w:r>
        <w:br/>
      </w:r>
      <w:r>
        <w:t>Bộ vi xử lý</w:t>
      </w:r>
      <w:r>
        <w:br/>
      </w:r>
      <w:r>
        <w:br/>
      </w:r>
      <w:r>
        <w:br/>
      </w:r>
      <w:r>
        <w:br/>
      </w:r>
      <w:r>
        <w:br/>
      </w:r>
      <w:r>
        <w:t>Selfie stick</w:t>
      </w:r>
      <w:r>
        <w:br/>
      </w:r>
      <w:r>
        <w:br/>
      </w:r>
      <w:r>
        <w:br/>
      </w:r>
      <w:r>
        <w:t>/ˈsel.fi ˌstɪk/</w:t>
      </w:r>
      <w:r>
        <w:br/>
      </w:r>
      <w:r>
        <w:br/>
      </w:r>
      <w:r>
        <w:br/>
      </w:r>
      <w:r>
        <w:t>Gậy hỗ trợ tự chụp ảnh</w:t>
      </w:r>
      <w:r>
        <w:br/>
      </w:r>
      <w:r>
        <w:br/>
      </w:r>
      <w:r>
        <w:br/>
      </w:r>
      <w:r>
        <w:br/>
      </w:r>
      <w:r>
        <w:br/>
      </w:r>
      <w:r>
        <w:t>Wireless headphones</w:t>
      </w:r>
      <w:r>
        <w:br/>
      </w:r>
      <w:r>
        <w:br/>
      </w:r>
      <w:r>
        <w:br/>
      </w:r>
      <w:r>
        <w:t>/ˈwaɪə.ləs/ /ˈhed.fəʊnz/</w:t>
      </w:r>
      <w:r>
        <w:br/>
      </w:r>
      <w:r>
        <w:br/>
      </w:r>
      <w:r>
        <w:br/>
      </w:r>
      <w:r>
        <w:t>Tai nghe không dây</w:t>
      </w:r>
      <w:r>
        <w:br/>
      </w:r>
      <w:r>
        <w:br/>
      </w:r>
      <w:r>
        <w:br/>
      </w:r>
      <w:r>
        <w:br/>
      </w:r>
      <w:r>
        <w:br/>
      </w:r>
      <w:r>
        <w:t>Router</w:t>
      </w:r>
      <w:r>
        <w:br/>
      </w:r>
      <w:r>
        <w:br/>
      </w:r>
      <w:r>
        <w:br/>
      </w:r>
      <w:r>
        <w:t>/ˈruː.tər/</w:t>
      </w:r>
      <w:r>
        <w:br/>
      </w:r>
      <w:r>
        <w:br/>
      </w:r>
      <w:r>
        <w:br/>
      </w:r>
      <w:r>
        <w:t>Thiết bị phát sóng internet</w:t>
      </w:r>
      <w:r>
        <w:br/>
      </w:r>
      <w:r>
        <w:br/>
      </w:r>
      <w:r>
        <w:br/>
      </w:r>
      <w:r>
        <w:br/>
      </w:r>
      <w:r>
        <w:br/>
      </w:r>
      <w:r>
        <w:t>Cloud storage</w:t>
      </w:r>
      <w:r>
        <w:br/>
      </w:r>
      <w:r>
        <w:br/>
      </w:r>
      <w:r>
        <w:br/>
      </w:r>
      <w:r>
        <w:t>/ˈklaʊd ˌstɔː.rɪdʒ/</w:t>
      </w:r>
      <w:r>
        <w:br/>
      </w:r>
      <w:r>
        <w:br/>
      </w:r>
      <w:r>
        <w:br/>
      </w:r>
      <w:r>
        <w:t>Lưu trữ đám mây</w:t>
      </w:r>
      <w:r>
        <w:br/>
      </w:r>
      <w:r>
        <w:br/>
      </w:r>
      <w:r>
        <w:br/>
      </w:r>
      <w:r>
        <w:br/>
      </w:r>
      <w:r>
        <w:br/>
      </w:r>
      <w:r>
        <w:t>High-spec (laptop)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>Máy tính chất lượng cao</w:t>
      </w:r>
      <w:r>
        <w:br/>
      </w:r>
      <w:r>
        <w:br/>
      </w:r>
      <w:r>
        <w:br/>
      </w:r>
      <w:r>
        <w:br/>
      </w:r>
      <w:r>
        <w:br/>
      </w:r>
      <w:r>
        <w:t>USB (Universal Serial Bus)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>Cổng kết nối cáp tiêu chuẩn cho máy tính và thiết bị điện tử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2. Robots và Trí tuệ nhân tạo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Từ vựng</w:t>
      </w:r>
      <w:r>
        <w:br/>
      </w:r>
      <w:r>
        <w:br/>
      </w:r>
      <w:r>
        <w:br/>
      </w:r>
      <w:r>
        <w:rPr>
          <w:b/>
        </w:rPr>
        <w:t>Phiên âm</w:t>
      </w:r>
      <w:r>
        <w:br/>
      </w:r>
      <w:r>
        <w:br/>
      </w:r>
      <w:r>
        <w:br/>
      </w:r>
      <w:r>
        <w:rPr>
          <w:b/>
        </w:rPr>
        <w:t>Ý nghĩa</w:t>
      </w:r>
      <w:r>
        <w:br/>
      </w:r>
      <w:r>
        <w:br/>
      </w:r>
      <w:r>
        <w:br/>
      </w:r>
      <w:r>
        <w:br/>
      </w:r>
      <w:r>
        <w:br/>
      </w:r>
      <w:r>
        <w:t>Artificial intelligence</w:t>
      </w:r>
      <w:r>
        <w:br/>
      </w:r>
      <w:r>
        <w:br/>
      </w:r>
      <w:r>
        <w:br/>
      </w:r>
      <w:r>
        <w:t>/ˌɑː.tɪ.fɪʃ.əl ɪnˈtel.ɪ.dʒəns/</w:t>
      </w:r>
      <w:r>
        <w:br/>
      </w:r>
      <w:r>
        <w:br/>
      </w:r>
      <w:r>
        <w:br/>
      </w:r>
      <w:r>
        <w:t>Trí tuệ nhân tạo</w:t>
      </w:r>
      <w:r>
        <w:br/>
      </w:r>
      <w:r>
        <w:br/>
      </w:r>
      <w:r>
        <w:br/>
      </w:r>
      <w:r>
        <w:br/>
      </w:r>
      <w:r>
        <w:br/>
      </w:r>
      <w:r>
        <w:t>Augmented reality</w:t>
      </w:r>
      <w:r>
        <w:br/>
      </w:r>
      <w:r>
        <w:br/>
      </w:r>
      <w:r>
        <w:br/>
      </w:r>
      <w:r>
        <w:t>/ɔːɡˌmentɪd riˈæl.ɪ.ti/</w:t>
      </w:r>
      <w:r>
        <w:br/>
      </w:r>
      <w:r>
        <w:br/>
      </w:r>
      <w:r>
        <w:br/>
      </w:r>
      <w:r>
        <w:t>Thực tế tăng cường</w:t>
      </w:r>
      <w:r>
        <w:br/>
      </w:r>
      <w:r>
        <w:br/>
      </w:r>
      <w:r>
        <w:br/>
      </w:r>
      <w:r>
        <w:br/>
      </w:r>
      <w:r>
        <w:br/>
      </w:r>
      <w:r>
        <w:t>Virtual reality</w:t>
      </w:r>
      <w:r>
        <w:br/>
      </w:r>
      <w:r>
        <w:br/>
      </w:r>
      <w:r>
        <w:br/>
      </w:r>
      <w:r>
        <w:t>/ˌvɜː.tju.əl riˈæl.ɪ.ti/</w:t>
      </w:r>
      <w:r>
        <w:br/>
      </w:r>
      <w:r>
        <w:br/>
      </w:r>
      <w:r>
        <w:br/>
      </w:r>
      <w:r>
        <w:t>Thực tế ảo</w:t>
      </w:r>
      <w:r>
        <w:br/>
      </w:r>
      <w:r>
        <w:br/>
      </w:r>
      <w:r>
        <w:br/>
      </w:r>
      <w:r>
        <w:br/>
      </w:r>
      <w:r>
        <w:br/>
      </w:r>
      <w:r>
        <w:t>Humanoid</w:t>
      </w:r>
      <w:r>
        <w:br/>
      </w:r>
      <w:r>
        <w:br/>
      </w:r>
      <w:r>
        <w:br/>
      </w:r>
      <w:r>
        <w:t>/ˈhjuː.mə.nɔɪd/</w:t>
      </w:r>
      <w:r>
        <w:br/>
      </w:r>
      <w:r>
        <w:br/>
      </w:r>
      <w:r>
        <w:br/>
      </w:r>
      <w:r>
        <w:t>Rô bốt hình người</w:t>
      </w:r>
      <w:r>
        <w:br/>
      </w:r>
      <w:r>
        <w:br/>
      </w:r>
      <w:r>
        <w:br/>
      </w:r>
      <w:r>
        <w:br/>
      </w:r>
      <w:r>
        <w:br/>
      </w:r>
      <w:r>
        <w:t>Gadget</w:t>
      </w:r>
      <w:r>
        <w:br/>
      </w:r>
      <w:r>
        <w:br/>
      </w:r>
      <w:r>
        <w:br/>
      </w:r>
      <w:r>
        <w:t>/ˈɡædʒ.ɪt/</w:t>
      </w:r>
      <w:r>
        <w:br/>
      </w:r>
      <w:r>
        <w:br/>
      </w:r>
      <w:r>
        <w:br/>
      </w:r>
      <w:r>
        <w:t>Đồ dùng công nghệ</w:t>
      </w:r>
      <w:r>
        <w:br/>
      </w:r>
      <w:r>
        <w:br/>
      </w:r>
      <w:r>
        <w:br/>
      </w:r>
      <w:r>
        <w:br/>
      </w:r>
      <w:r>
        <w:br/>
      </w:r>
      <w:r>
        <w:t>Labor-intensive</w:t>
      </w:r>
      <w:r>
        <w:br/>
      </w:r>
      <w:r>
        <w:br/>
      </w:r>
      <w:r>
        <w:br/>
      </w:r>
      <w:r>
        <w:t>/ˌleɪ.bər.ɪnˈten.sɪv/</w:t>
      </w:r>
      <w:r>
        <w:br/>
      </w:r>
      <w:r>
        <w:br/>
      </w:r>
      <w:r>
        <w:br/>
      </w:r>
      <w:r>
        <w:t>(Công việc) Cần nhiều lao động</w:t>
      </w:r>
      <w:r>
        <w:br/>
      </w:r>
      <w:r>
        <w:br/>
      </w:r>
      <w:r>
        <w:br/>
      </w:r>
      <w:r>
        <w:br/>
      </w:r>
      <w:r>
        <w:br/>
      </w:r>
      <w:r>
        <w:t>Personality trait</w:t>
      </w:r>
      <w:r>
        <w:br/>
      </w:r>
      <w:r>
        <w:br/>
      </w:r>
      <w:r>
        <w:br/>
      </w:r>
      <w:r>
        <w:t>/ˌpɜː.sənˈæl.ə.ti/ /treɪt/</w:t>
      </w:r>
      <w:r>
        <w:br/>
      </w:r>
      <w:r>
        <w:br/>
      </w:r>
      <w:r>
        <w:br/>
      </w:r>
      <w:r>
        <w:t>Tính cách</w:t>
      </w:r>
      <w:r>
        <w:br/>
      </w:r>
      <w:r>
        <w:br/>
      </w:r>
      <w:r>
        <w:br/>
      </w:r>
      <w:r>
        <w:br/>
      </w:r>
      <w:r>
        <w:br/>
      </w:r>
      <w:r>
        <w:t>Strike up conversations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>Bắt chuyện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3. Công nghệ - Không gian mạng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Từ vựng</w:t>
      </w:r>
      <w:r>
        <w:br/>
      </w:r>
      <w:r>
        <w:br/>
      </w:r>
      <w:r>
        <w:br/>
      </w:r>
      <w:r>
        <w:rPr>
          <w:b/>
        </w:rPr>
        <w:t>Phiên âm</w:t>
      </w:r>
      <w:r>
        <w:br/>
      </w:r>
      <w:r>
        <w:br/>
      </w:r>
      <w:r>
        <w:br/>
      </w:r>
      <w:r>
        <w:rPr>
          <w:b/>
        </w:rPr>
        <w:t>Ý nghĩa</w:t>
      </w:r>
      <w:r>
        <w:br/>
      </w:r>
      <w:r>
        <w:br/>
      </w:r>
      <w:r>
        <w:br/>
      </w:r>
      <w:r>
        <w:br/>
      </w:r>
      <w:r>
        <w:br/>
      </w:r>
      <w:r>
        <w:t>Operating System</w:t>
      </w:r>
      <w:r>
        <w:br/>
      </w:r>
      <w:r>
        <w:br/>
      </w:r>
      <w:r>
        <w:br/>
      </w:r>
      <w:r>
        <w:t>/ˈɒp.ər.eɪ.tɪŋ ˌsɪs.təm/</w:t>
      </w:r>
      <w:r>
        <w:br/>
      </w:r>
      <w:r>
        <w:br/>
      </w:r>
      <w:r>
        <w:br/>
      </w:r>
      <w:r>
        <w:t>Hệ điều hành (chung)</w:t>
      </w:r>
      <w:r>
        <w:br/>
      </w:r>
      <w:r>
        <w:br/>
      </w:r>
      <w:r>
        <w:br/>
      </w:r>
      <w:r>
        <w:br/>
      </w:r>
      <w:r>
        <w:br/>
      </w:r>
      <w:r>
        <w:t>Streaming videos</w:t>
      </w:r>
      <w:r>
        <w:br/>
      </w:r>
      <w:r>
        <w:br/>
      </w:r>
      <w:r>
        <w:br/>
      </w:r>
      <w:r>
        <w:t>/ˈstriː.mɪŋ/ /ˈvɪd.i.əʊ/</w:t>
      </w:r>
      <w:r>
        <w:br/>
      </w:r>
      <w:r>
        <w:br/>
      </w:r>
      <w:r>
        <w:br/>
      </w:r>
      <w:r>
        <w:t>Phát video</w:t>
      </w:r>
      <w:r>
        <w:br/>
      </w:r>
      <w:r>
        <w:br/>
      </w:r>
      <w:r>
        <w:br/>
      </w:r>
      <w:r>
        <w:br/>
      </w:r>
      <w:r>
        <w:br/>
      </w:r>
      <w:r>
        <w:t>Cybercriminal</w:t>
      </w:r>
      <w:r>
        <w:br/>
      </w:r>
      <w:r>
        <w:br/>
      </w:r>
      <w:r>
        <w:br/>
      </w:r>
      <w:r>
        <w:t>/ˈsaɪ.bə.kraɪm/</w:t>
      </w:r>
      <w:r>
        <w:br/>
      </w:r>
      <w:r>
        <w:br/>
      </w:r>
      <w:r>
        <w:br/>
      </w:r>
      <w:r>
        <w:t>Tội phạm mạng</w:t>
      </w:r>
      <w:r>
        <w:br/>
      </w:r>
      <w:r>
        <w:br/>
      </w:r>
      <w:r>
        <w:br/>
      </w:r>
      <w:r>
        <w:br/>
      </w:r>
      <w:r>
        <w:br/>
      </w:r>
      <w:r>
        <w:t>E-commerce</w:t>
      </w:r>
      <w:r>
        <w:br/>
      </w:r>
      <w:r>
        <w:br/>
      </w:r>
      <w:r>
        <w:br/>
      </w:r>
      <w:r>
        <w:t>/ˌiːˈkɒm.ɜːs/</w:t>
      </w:r>
      <w:r>
        <w:br/>
      </w:r>
      <w:r>
        <w:br/>
      </w:r>
      <w:r>
        <w:br/>
      </w:r>
      <w:r>
        <w:t>Nền tảng mua bán trực tuyến</w:t>
      </w:r>
      <w:r>
        <w:br/>
      </w:r>
      <w:r>
        <w:br/>
      </w:r>
      <w:r>
        <w:br/>
      </w:r>
      <w:r>
        <w:br/>
      </w:r>
      <w:r>
        <w:br/>
      </w:r>
      <w:r>
        <w:t>Intranet:</w:t>
      </w:r>
      <w:r>
        <w:br/>
      </w:r>
      <w:r>
        <w:br/>
      </w:r>
      <w:r>
        <w:br/>
      </w:r>
      <w:r>
        <w:t>/ˈɪn.trə.net/</w:t>
      </w:r>
      <w:r>
        <w:br/>
      </w:r>
      <w:r>
        <w:br/>
      </w:r>
      <w:r>
        <w:br/>
      </w:r>
      <w:r>
        <w:t>Mạng máy tính nội bộ</w:t>
      </w:r>
      <w:r>
        <w:br/>
      </w:r>
      <w:r>
        <w:br/>
      </w:r>
      <w:r>
        <w:br/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