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5H. Writing (trang 69)</w:t>
      </w:r>
    </w:p>
    <w:p>
      <w:r>
        <w:rPr>
          <w:b/>
        </w:rPr>
        <w:t>Tiếng Anh 11 Unit 5H Writing trang 69 - Friends Global</w:t>
      </w:r>
      <w:r>
        <w:br/>
      </w:r>
      <w:r>
        <w:rPr>
          <w:b/>
        </w:rPr>
        <w:t>1 (trang 69 Tiếng Anh 11 Friends Global)</w:t>
      </w:r>
      <w:r>
        <w:t>:</w:t>
      </w:r>
      <w:r>
        <w:t xml:space="preserve"> </w:t>
      </w:r>
      <w:r>
        <w:t>SPEAKING Ask and answer the questions about internet forums. (Hỏi và trả lời các câu hỏi về diễn đàn internet)</w:t>
      </w:r>
      <w:r>
        <w:br/>
      </w:r>
      <w:r>
        <w:t>1. What is an internet forum?</w:t>
      </w:r>
      <w:r>
        <w:br/>
      </w:r>
      <w:r>
        <w:t>2. Have you ever contributed to one? If so, what type of forum was it? Why did you contribute?</w:t>
      </w:r>
      <w:r>
        <w:br/>
      </w:r>
      <w:r>
        <w:rPr>
          <w:b/>
        </w:rPr>
        <w:t>Gợi ý:</w:t>
      </w:r>
      <w:r>
        <w:br/>
      </w:r>
      <w:r>
        <w:t>A: Do you know what an internet forum is?</w:t>
      </w:r>
      <w:r>
        <w:br/>
      </w:r>
      <w:r>
        <w:t>B: Yes, it's an online platform where users can engage in discussions on various topics by posting messages and comments.</w:t>
      </w:r>
      <w:r>
        <w:br/>
      </w:r>
      <w:r>
        <w:t>A: Have you ever contributed to an internet forum?</w:t>
      </w:r>
      <w:r>
        <w:br/>
      </w:r>
      <w:r>
        <w:t>B: Yes, I have. I contributed to a cooking forum where users share their recipes and cooking tips. I wanted to share my own recipe for a dish and also learn from others who are passionate about cooking.</w:t>
      </w:r>
      <w:r>
        <w:br/>
      </w:r>
      <w:r>
        <w:rPr>
          <w:b/>
        </w:rPr>
        <w:t>Hướng dẫn dịch:</w:t>
      </w:r>
      <w:r>
        <w:br/>
      </w:r>
      <w:r>
        <w:t>A: Bạn có biết diễn đàn internet là gì không?</w:t>
      </w:r>
      <w:r>
        <w:br/>
      </w:r>
      <w:r>
        <w:t>B: Vâng, đó là một nền tảng trực tuyến nơi người dùng có thể tham gia thảo luận về các chủ đề khác nhau bằng cách đăng tin nhắn và nhận xét.</w:t>
      </w:r>
      <w:r>
        <w:br/>
      </w:r>
      <w:r>
        <w:t>A: Bạn đã bao giờ đóng góp cho một diễn đàn internet chưa?</w:t>
      </w:r>
      <w:r>
        <w:br/>
      </w:r>
      <w:r>
        <w:t>B: Vâng, tôi có. Tôi đã đóng góp cho một diễn đàn nấu ăn nơi người dùng chia sẻ công thức nấu ăn và mẹo nấu ăn của họ. Tôi muốn chia sẻ công thức nấu ăn của riêng mình và cũng học hỏi từ những người đam mê nấu ăn khác.</w:t>
      </w:r>
      <w:r>
        <w:br/>
      </w:r>
      <w:r>
        <w:rPr>
          <w:b/>
        </w:rPr>
      </w:r>
      <w:r>
        <w:br/>
      </w:r>
      <w:r>
        <w:rPr>
          <w:b/>
        </w:rPr>
        <w:t>2 (trang 69 Tiếng Anh 11 Friends Global)</w:t>
      </w:r>
      <w:r>
        <w:t>:</w:t>
      </w:r>
      <w:r>
        <w:t xml:space="preserve"> </w:t>
      </w:r>
      <w:r>
        <w:t>Read the Writing Strategy and the task below. Identify the verbs in each point that tell you what you should do. (Đọc Chiến lược viết và nhiệm vụ bên dưới. Xác định các động từ trong mỗi điểm cho bạn biết bạn nên làm gì)</w:t>
      </w:r>
      <w:r>
        <w:br/>
      </w:r>
      <w:r>
        <w:t>You recently bought a new computer. Write a forum post in which you:</w:t>
      </w:r>
      <w:r>
        <w:br/>
      </w:r>
      <w:r>
        <w:t>* describe your experience of using the computer.</w:t>
      </w:r>
      <w:r>
        <w:br/>
      </w:r>
      <w:r>
        <w:t>* compare it with another computer you have used.</w:t>
      </w:r>
      <w:r>
        <w:br/>
      </w:r>
      <w:r>
        <w:t>* present the opinions of people who think teenagers rely too much on computers.</w:t>
      </w:r>
      <w:r>
        <w:br/>
      </w:r>
      <w:r>
        <w:t>* ask other contributors to react to your post.</w:t>
      </w:r>
      <w:r>
        <w:br/>
      </w:r>
      <w:r>
        <w:rPr>
          <w:b/>
        </w:rPr>
        <w:t>Đáp án:</w:t>
      </w:r>
      <w:r>
        <w:br/>
      </w:r>
      <w:r>
        <w:t>The verbs in the task are:</w:t>
      </w:r>
      <w:r>
        <w:br/>
      </w:r>
      <w:r>
        <w:t>+ describe</w:t>
      </w:r>
      <w:r>
        <w:br/>
      </w:r>
      <w:r>
        <w:t>+ compare</w:t>
      </w:r>
      <w:r>
        <w:br/>
      </w:r>
      <w:r>
        <w:t>+ present</w:t>
      </w:r>
      <w:r>
        <w:br/>
      </w:r>
      <w:r>
        <w:t>+ ask</w:t>
      </w:r>
      <w:r>
        <w:br/>
      </w:r>
      <w:r>
        <w:rPr>
          <w:b/>
        </w:rPr>
        <w:t>Hướng dẫn dịch:</w:t>
      </w:r>
      <w:r>
        <w:br/>
      </w:r>
      <w:r>
        <w:t>Gần đây bạn đã mua một máy tính mới. Viết một bài đăng trên diễn đàn trong đó bạn:</w:t>
      </w:r>
      <w:r>
        <w:br/>
      </w:r>
      <w:r>
        <w:t>* mô tả trải nghiệm của bạn khi sử dụng máy tính.</w:t>
      </w:r>
      <w:r>
        <w:br/>
      </w:r>
      <w:r>
        <w:t>* so sánh nó với một máy tính khác mà bạn đã sử dụng.</w:t>
      </w:r>
      <w:r>
        <w:br/>
      </w:r>
      <w:r>
        <w:t>* trình bày quan điểm của những người cho rằng thanh thiếu niên phụ thuộc quá nhiều vào máy tính.</w:t>
      </w:r>
      <w:r>
        <w:br/>
      </w:r>
      <w:r>
        <w:t>* yêu cầu những người đóng góp khác phản ứng với bài đăng của bạn.</w:t>
      </w:r>
      <w:r>
        <w:br/>
      </w:r>
      <w:r>
        <w:rPr>
          <w:b/>
        </w:rPr>
      </w:r>
      <w:r>
        <w:br/>
      </w:r>
      <w:r>
        <w:rPr>
          <w:b/>
        </w:rPr>
        <w:t>3 (trang 69 Tiếng Anh 11 Friends Global)</w:t>
      </w:r>
      <w:r>
        <w:t>:</w:t>
      </w:r>
      <w:r>
        <w:t xml:space="preserve"> </w:t>
      </w:r>
      <w:r>
        <w:t>Read the forum posts. Did both writers cover all four points in the way described in the task? Explain your answers. (Đọc các bài viết diễn đàn. Cả hai người viết có trình bày tất cả bốn điểm theo cách được mô tả trong nhiệm vụ không? Giải thích câu trả lời của bạn)</w:t>
      </w:r>
      <w:r>
        <w:br/>
      </w:r>
      <w:r>
        <w:rPr>
          <w:b/>
        </w:rPr>
        <w:t>SAM 245</w:t>
      </w:r>
      <w:r>
        <w:br/>
      </w:r>
      <w:r>
        <w:t>Last month I bought a new laptop. I use it every</w:t>
      </w:r>
      <w:r>
        <w:t xml:space="preserve"> day for schoolwork and for accessing social media. It’s also great for messaging my friends.</w:t>
      </w:r>
      <w:r>
        <w:br/>
      </w:r>
      <w:r>
        <w:t>I used to have a desktop computer. Although it was powerful, it was very slow and it didn’t have much storage. Despite its small size, the laptop is lightning-quick and has a massive 1TB hard drive.</w:t>
      </w:r>
      <w:r>
        <w:br/>
      </w:r>
      <w:r>
        <w:t>Unfortunately my parents are always telling me to get off the computer. They think that teenagers should spend less time interacting with people via a screen and more time talking face-to-face.</w:t>
      </w:r>
      <w:r>
        <w:br/>
      </w:r>
      <w:r>
        <w:t>I’d be interested to hear what you think about this. Should we spend less time at our computers?</w:t>
      </w:r>
      <w:r>
        <w:br/>
      </w:r>
      <w:r>
        <w:rPr>
          <w:b/>
        </w:rPr>
        <w:t>HOLY XX</w:t>
      </w:r>
      <w:r>
        <w:br/>
      </w:r>
      <w:r>
        <w:t>I love my new PC! It’s an all-in-one desktop with a widescreen display. It’s a really up-to-date model, despite the fact that I got it second-hand on eBay. It’s bright green with a black keyboard and a wireless mouse.</w:t>
      </w:r>
      <w:r>
        <w:br/>
      </w:r>
      <w:r>
        <w:t>Until now, I’ve always used my mum's old laptop. The screen was much smaller and the operating system was old so it was often impossible to download new software.</w:t>
      </w:r>
      <w:r>
        <w:br/>
      </w:r>
      <w:r>
        <w:t>I agree that teenagers rely a lot on computers, although I don't really think it’s a serious problem.</w:t>
      </w:r>
      <w:r>
        <w:br/>
      </w:r>
      <w:r>
        <w:t>What do you think? Do you agree with me? Have you bought a new PC recently? What's it like?</w:t>
      </w:r>
      <w:r>
        <w:br/>
      </w:r>
      <w:r>
        <w:rPr>
          <w:b/>
        </w:rPr>
        <w:t>Hướng dẫn dịch:</w:t>
      </w:r>
      <w:r>
        <w:br/>
      </w:r>
      <w:r>
        <w:rPr>
          <w:b/>
        </w:rPr>
        <w:t>SAM 245</w:t>
      </w:r>
      <w:r>
        <w:br/>
      </w:r>
      <w:r>
        <w:t>Tháng trước tôi đã mua một chiếc máy tính xách tay mới. Tôi sử dụng nó hàng ngày để làm bài tập ở trường và truy cập mạng xã hội. Nó cũng tuyệt vời để nhắn tin cho bạn bè của tôi.</w:t>
      </w:r>
      <w:r>
        <w:br/>
      </w:r>
      <w:r>
        <w:t>Tôi đã từng có một chiếc máy tính để bàn. Mặc dù mạnh mẽ nhưng nó rất chậm và không có nhiều dung lượng lưu trữ. Mặc dù có kích thước nhỏ nhưng máy tính xách tay này có tốc độ nhanh như chớp và có ổ cứng dung lượng lớn 1TB.</w:t>
      </w:r>
      <w:r>
        <w:br/>
      </w:r>
      <w:r>
        <w:t>Thật không may, bố mẹ tôi luôn bảo tôi tắt máy tính. Họ cho rằng thanh thiếu niên nên dành ít thời gian hơn để tương tác với mọi người qua màn hình và dành nhiều thời gian hơn để nói chuyện trực tiếp.</w:t>
      </w:r>
      <w:r>
        <w:br/>
      </w:r>
      <w:r>
        <w:t>Tôi muốn biết bạn nghĩ gì về điều này. Chúng ta có nên dành ít thời gian hơn cho máy tính của mình không?</w:t>
      </w:r>
      <w:r>
        <w:br/>
      </w:r>
      <w:r>
        <w:rPr>
          <w:b/>
        </w:rPr>
        <w:t>HOLY XX</w:t>
      </w:r>
      <w:r>
        <w:br/>
      </w:r>
      <w:r>
        <w:t>Tôi yêu chiếc PC mới của tôi! Đó là một máy tính để bàn tất cả trong một với màn hình rộng. Đó là một mẫu thực sự cập nhật, mặc dù thực tế là tôi đã mua nó trên eBay. Nó có màu xanh lá cây tươi sáng với bàn phím màu đen và chuột không dây.</w:t>
      </w:r>
      <w:r>
        <w:br/>
      </w:r>
      <w:r>
        <w:t>Cho đến bây giờ, tôi vẫn luôn sử dụng chiếc laptop cũ của mẹ. Màn hình nhỏ hơn nhiều và hệ điều hành đã cũ nên thường không thể tải được phần mềm mới.</w:t>
      </w:r>
      <w:r>
        <w:br/>
      </w:r>
      <w:r>
        <w:t>Tôi đồng ý rằng thanh thiếu niên phụ thuộc rất nhiều vào máy tính, mặc dù tôi thực sự không nghĩ đó là vấn đề nghiêm trọng.</w:t>
      </w:r>
      <w:r>
        <w:br/>
      </w:r>
      <w:r>
        <w:t>Bạn nghĩ sao? Bạn có đồng ý với tôi không? Gần đây bạn có mua một chiếc PC mới không? Nó như thế nào?</w:t>
      </w:r>
      <w:r>
        <w:br/>
      </w:r>
      <w:r>
        <w:rPr>
          <w:b/>
        </w:rPr>
        <w:t>Gợi ý:</w:t>
      </w:r>
      <w:r>
        <w:br/>
      </w:r>
      <w:r>
        <w:t>Both writers covered all four points in the task.</w:t>
      </w:r>
      <w:r>
        <w:br/>
      </w:r>
      <w:r>
        <w:t>• describe your experience of using the computer.</w:t>
      </w:r>
      <w:r>
        <w:br/>
      </w:r>
      <w:r>
        <w:t>- Sam 245: “I use it every day for schoolwork and for accessing social media. It's also great for messaging my friends.”</w:t>
      </w:r>
      <w:r>
        <w:br/>
      </w:r>
      <w:r>
        <w:t>- HollyXX: “It's an all-in-one desktop with a widescreen display. It's a really up-to-date model, . It's bright green with a black keyboard and a wireless mouse.”</w:t>
      </w:r>
      <w:r>
        <w:br/>
      </w:r>
      <w:r>
        <w:t>• compare it with another computer you have used.</w:t>
      </w:r>
      <w:r>
        <w:br/>
      </w:r>
      <w:r>
        <w:t>- Sam 245: “Although it was powerful, it was very slow and it didn't have much storage. Despite its small size, the laptop is lightning-quick and has a massive 1TB hard drive.”</w:t>
      </w:r>
      <w:r>
        <w:br/>
      </w:r>
      <w:r>
        <w:t>- HollyXX: “The screen was much smaller and the operating system was old so it was often impossible to download new software.”</w:t>
      </w:r>
      <w:r>
        <w:br/>
      </w:r>
      <w:r>
        <w:t>• present the opinions of people who think teenagers rely too much on computers.</w:t>
      </w:r>
      <w:r>
        <w:br/>
      </w:r>
      <w:r>
        <w:t>- Sam 245: “They think that teenagers should spend less time interacting with people via a screen.”</w:t>
      </w:r>
      <w:r>
        <w:br/>
      </w:r>
      <w:r>
        <w:t>- HollyXX: “I agree that teenagers rely a lot on computers, although I don't really think it's a serious problem.”</w:t>
      </w:r>
      <w:r>
        <w:br/>
      </w:r>
      <w:r>
        <w:t>• ask other contributors to react to your post.</w:t>
      </w:r>
      <w:r>
        <w:br/>
      </w:r>
      <w:r>
        <w:t>- Sam 245: “I'd be interested to hear what you think about this. Should we spend less time at our computers?”</w:t>
      </w:r>
      <w:r>
        <w:br/>
      </w:r>
      <w:r>
        <w:t>- HollyXX: “What do you think? Do you agree with me?”</w:t>
      </w:r>
      <w:r>
        <w:br/>
      </w:r>
      <w:r>
        <w:rPr>
          <w:b/>
        </w:rPr>
        <w:t>Hướng dẫn dịch:</w:t>
      </w:r>
      <w:r>
        <w:br/>
      </w:r>
      <w:r>
        <w:t>Cả hai người viết đều đề cập đến tất cả bốn điểm trong nhiệm vụ.</w:t>
      </w:r>
      <w:r>
        <w:br/>
      </w:r>
      <w:r>
        <w:t>• mô tả trải nghiệm sử dụng máy tính của bạn.</w:t>
      </w:r>
      <w:r>
        <w:br/>
      </w:r>
      <w:r>
        <w:t>- Sam 245: “Tôi sử dụng nó hàng ngày để làm bài tập ở trường và truy cập mạng xã hội. Nó cũng rất tuyệt vời để nhắn tin cho bạn bè của tôi.”</w:t>
      </w:r>
      <w:r>
        <w:br/>
      </w:r>
      <w:r>
        <w:t>- HollyXX: “Đó là một chiếc máy tính để bàn tất cả trong một với màn hình rộng. Đó là một mô hình thực sự cập nhật, . Nó có màu xanh lá cây tươi sáng với bàn phím màu đen và chuột không dây.”</w:t>
      </w:r>
      <w:r>
        <w:br/>
      </w:r>
      <w:r>
        <w:t>• so sánh nó với một máy tính khác mà bạn đã sử dụng.</w:t>
      </w:r>
      <w:r>
        <w:br/>
      </w:r>
      <w:r>
        <w:t>- Sam 245: “Tuy mạnh nhưng lại rất chậm và không có nhiều dung lượng lưu trữ. Mặc dù có kích thước nhỏ nhưng chiếc máy tính xách tay này hoạt động nhanh như chớp và có ổ cứng dung lượng lớn 1TB.”</w:t>
      </w:r>
      <w:r>
        <w:br/>
      </w:r>
      <w:r>
        <w:t>- HollyXX: “Màn hình nhỏ hơn nhiều và hệ điều hành đã cũ nên thường không thể tải được phần mềm mới.”</w:t>
      </w:r>
      <w:r>
        <w:br/>
      </w:r>
      <w:r>
        <w:t>• trình bày quan điểm của những người cho rằng thanh thiếu niên phụ thuộc quá nhiều vào máy tính.</w:t>
      </w:r>
      <w:r>
        <w:br/>
      </w:r>
      <w:r>
        <w:t>- Sam 245: “Họ nghĩ rằng thanh thiếu niên nên dành ít thời gian hơn để tương tác với mọi người qua màn hình.”</w:t>
      </w:r>
      <w:r>
        <w:br/>
      </w:r>
      <w:r>
        <w:t>- HollyXX: “Tôi đồng ý rằng thanh thiếu niên phụ thuộc rất nhiều vào máy tính, mặc dù tôi thực sự không nghĩ đó là vấn đề nghiêm trọng.”</w:t>
      </w:r>
      <w:r>
        <w:br/>
      </w:r>
      <w:r>
        <w:t>• yêu cầu những người đóng góp khác phản ứng với bài viết của bạn.</w:t>
      </w:r>
      <w:r>
        <w:br/>
      </w:r>
      <w:r>
        <w:t>- Sam 245: “Tôi rất muốn biết bạn nghĩ gì về điều này. Chúng ta có nên dành ít thời gian hơn cho máy tính của mình không?</w:t>
      </w:r>
      <w:r>
        <w:br/>
      </w:r>
      <w:r>
        <w:t>- HollyXX: “Bạn nghĩ sao? Bạn có đồng ý với tôi không?"</w:t>
      </w:r>
      <w:r>
        <w:br/>
      </w:r>
      <w:r>
        <w:rPr>
          <w:b/>
        </w:rPr>
      </w:r>
      <w:r>
        <w:br/>
      </w:r>
      <w:r>
        <w:rPr>
          <w:b/>
        </w:rPr>
        <w:t>4 (trang 69 Tiếng Anh 11 Friends Global)</w:t>
      </w:r>
      <w:r>
        <w:t>:</w:t>
      </w:r>
      <w:r>
        <w:t xml:space="preserve"> </w:t>
      </w:r>
      <w:r>
        <w:t>Read the Learn this! box. Underline four examples of concession clauses in the forum posts. (Đọc Learn this. Gạch dưới bốn ví dụ về mệnh đề nhượng bộ trong các bài đăng trên diễn đàn)</w:t>
      </w:r>
      <w:r>
        <w:br/>
      </w:r>
      <w:r>
        <w:rPr>
          <w:b/>
        </w:rPr>
        <w:t>Đáp án:</w:t>
      </w:r>
      <w:r>
        <w:br/>
      </w:r>
      <w:r>
        <w:t>1. Although it was powerful, it was very slow and it didn't have much storage.</w:t>
      </w:r>
      <w:r>
        <w:br/>
      </w:r>
      <w:r>
        <w:t>2. Despite its small size, the laptop is lightning-quick and has a massive 1TB hard drive.</w:t>
      </w:r>
      <w:r>
        <w:br/>
      </w:r>
      <w:r>
        <w:t>3. It's a really up-to-date model, despite the fact that I got it second-hand on eBay.</w:t>
      </w:r>
      <w:r>
        <w:br/>
      </w:r>
      <w:r>
        <w:t>4. I agree that teenagers rely a lot on computers, although I don't really think it's a serious problem.</w:t>
      </w:r>
      <w:r>
        <w:br/>
      </w:r>
      <w:r>
        <w:rPr>
          <w:b/>
        </w:rPr>
        <w:t>Hướng dẫn dịch:</w:t>
      </w:r>
      <w:r>
        <w:br/>
      </w:r>
      <w:r>
        <w:t>1. Mặc dù mạnh mẽ nhưng nó rất chậm và không có nhiều dung lượng lưu trữ.</w:t>
      </w:r>
      <w:r>
        <w:br/>
      </w:r>
      <w:r>
        <w:t>2. Mặc dù có kích thước nhỏ nhưng máy tính xách tay này có tốc độ nhanh như chớp và có ổ cứng dung lượng lớn 1TB.</w:t>
      </w:r>
      <w:r>
        <w:br/>
      </w:r>
      <w:r>
        <w:t>3. Đó là một mẫu thực sự cập nhật, mặc dù thực tế là tôi đã mua nó trên eBay.</w:t>
      </w:r>
      <w:r>
        <w:br/>
      </w:r>
      <w:r>
        <w:t>4. Tôi đồng ý rằng thanh thiếu niên phụ thuộc rất nhiều vào máy tính, mặc dù tôi thực sự không nghĩ đó là vấn đề nghiêm trọng.</w:t>
      </w:r>
      <w:r>
        <w:br/>
      </w:r>
      <w:r>
        <w:rPr>
          <w:b/>
        </w:rPr>
      </w:r>
      <w:r>
        <w:br/>
      </w:r>
      <w:r>
        <w:rPr>
          <w:b/>
        </w:rPr>
        <w:t>5 (trang 69 Tiếng Anh 11 Friends Global)</w:t>
      </w:r>
      <w:r>
        <w:t>:</w:t>
      </w:r>
      <w:r>
        <w:t xml:space="preserve"> </w:t>
      </w:r>
      <w:r>
        <w:t>R</w:t>
      </w:r>
      <w:r>
        <w:t>ea</w:t>
      </w:r>
      <w:r>
        <w:t>d the task below. Identify the key words in the four points that tell you what you should do. (Đọc nhiệm vụ dưới đây. Xác định các từ khóa trong bốn điểm cho bạn biết bạn nên làm gì)</w:t>
      </w:r>
      <w:r>
        <w:br/>
      </w:r>
      <w:r>
        <w:t>You recently bought a new tablet. Write a forum post in which you</w:t>
      </w:r>
      <w:r>
        <w:br/>
      </w:r>
      <w:r>
        <w:t>* describe the tablet and some of its features.</w:t>
      </w:r>
      <w:r>
        <w:br/>
      </w:r>
      <w:r>
        <w:t>* give other forum contributors brief instructions on how to use it or one of its features (e.g. taking a photo).</w:t>
      </w:r>
      <w:r>
        <w:br/>
      </w:r>
      <w:r>
        <w:t>* give your overall opinion of the tablet.</w:t>
      </w:r>
      <w:r>
        <w:br/>
      </w:r>
      <w:r>
        <w:t>* explain how it helps you with your schoolwork.</w:t>
      </w:r>
      <w:r>
        <w:br/>
      </w:r>
      <w:r>
        <w:rPr>
          <w:b/>
        </w:rPr>
        <w:t>Đáp án:</w:t>
      </w:r>
      <w:r>
        <w:br/>
      </w:r>
      <w:r>
        <w:t>The key words are:</w:t>
      </w:r>
      <w:r>
        <w:br/>
      </w:r>
      <w:r>
        <w:t>+ describe</w:t>
      </w:r>
      <w:r>
        <w:br/>
      </w:r>
      <w:r>
        <w:t>+ give overall instructions</w:t>
      </w:r>
      <w:r>
        <w:br/>
      </w:r>
      <w:r>
        <w:t>+ give overall opinion</w:t>
      </w:r>
      <w:r>
        <w:br/>
      </w:r>
      <w:r>
        <w:t>+ explain</w:t>
      </w:r>
      <w:r>
        <w:br/>
      </w:r>
      <w:r>
        <w:rPr>
          <w:b/>
        </w:rPr>
        <w:t>Hướng dẫn dịch:</w:t>
      </w:r>
      <w:r>
        <w:br/>
      </w:r>
      <w:r>
        <w:t>Gần đây bạn đã mua một máy tính bảng mới. Viết một bài đăng trên diễn đàn mà bạn</w:t>
      </w:r>
      <w:r>
        <w:br/>
      </w:r>
      <w:r>
        <w:t>* mô tả máy tính bảng và một số tính năng của nó.</w:t>
      </w:r>
      <w:r>
        <w:br/>
      </w:r>
      <w:r>
        <w:t>* cung cấp cho những người đóng góp diễn đàn khác những hướng dẫn ngắn gọn về cách sử dụng hoặc một trong các tính năng của nó (ví dụ: chụp ảnh).</w:t>
      </w:r>
      <w:r>
        <w:br/>
      </w:r>
      <w:r>
        <w:t>* đưa ra ý kiến ​​tổng thể của bạn về máy tính bảng.</w:t>
      </w:r>
      <w:r>
        <w:br/>
      </w:r>
      <w:r>
        <w:t>* giải thích nó giúp ích cho bạn như thế nào trong việc học ở trường.</w:t>
      </w:r>
      <w:r>
        <w:br/>
      </w:r>
      <w:r>
        <w:rPr>
          <w:b/>
        </w:rPr>
      </w:r>
      <w:r>
        <w:br/>
      </w:r>
      <w:r>
        <w:rPr>
          <w:b/>
        </w:rPr>
        <w:t>6 (trang 69 Tiếng Anh 11 Friends Global)</w:t>
      </w:r>
      <w:r>
        <w:t>:</w:t>
      </w:r>
      <w:r>
        <w:t xml:space="preserve"> </w:t>
      </w:r>
      <w:r>
        <w:t>Brainstorm ideas for each of the four points in the task in exercise 5. (Động não các ý tưởng cho từng điểm trong số bốn điểm trong nhiệm vụ ở bài tập 5)</w:t>
      </w:r>
      <w:r>
        <w:br/>
      </w:r>
      <w:r>
        <w:rPr>
          <w:b/>
        </w:rPr>
      </w:r>
      <w:r>
        <w:br/>
      </w:r>
      <w:r>
        <w:rPr>
          <w:b/>
        </w:rPr>
        <w:t>7 (trang 69 Tiếng Anh 11 Friends Global)</w:t>
      </w:r>
      <w:r>
        <w:t>:</w:t>
      </w:r>
      <w:r>
        <w:t xml:space="preserve"> Write your forum post (100-120 words). (Viết bài diễn đàn của bạn (100-120 từ)</w:t>
      </w:r>
      <w:r>
        <w:br/>
      </w:r>
      <w:r>
        <w:rPr>
          <w:b/>
        </w:rPr>
        <w:t>Gợi ý:</w:t>
      </w:r>
      <w:r>
        <w:br/>
      </w:r>
      <w:r>
        <w:t>Hey everyone!</w:t>
      </w:r>
      <w:r>
        <w:br/>
      </w:r>
      <w:r>
        <w:t>I wanted to share my thoughts on the new tablet I recently purchased. The tablet is sleek and lightweight, with a high-resolution screen that's perfect for browsing the web, watching videos, and reading e-books. Its powerful processor and long battery life have also helped me stay productive with my schoolwork. I recommend checking out some of its standout features, such as the camera, Wi-Fi connectivity, and virtual assistant. Taking photos is easy with the camera app, and connecting to Wi-Fi is a breeze. With the virtual assistant, you can set reminders and control your smart home devices without leaving the couch. Overall, I highly recommend this tablet to anyone who wants a powerful and versatile device to stay on top of their schoolwork and stay connected.</w:t>
      </w:r>
      <w:r>
        <w:br/>
      </w:r>
      <w:r>
        <w:rPr>
          <w:b/>
        </w:rPr>
        <w:t>Hướng dẫn dịch:</w:t>
      </w:r>
      <w:r>
        <w:br/>
      </w:r>
      <w:r>
        <w:t>Nè mọi người!</w:t>
      </w:r>
      <w:r>
        <w:br/>
      </w:r>
      <w:r>
        <w:t>Tôi muốn chia sẻ suy nghĩ của mình về chiếc máy tính bảng mới mà tôi mới mua. Máy tính bảng này có kiểu dáng đẹp và nhẹ, với màn hình độ phân giải cao, hoàn hảo để duyệt web, xem video và đọc sách điện tử. Bộ xử lý mạnh mẽ và thời lượng pin dài cũng đã giúp tôi làm bài tập ở trường hiệu quả. Tôi khuyên bạn nên kiểm tra một số tính năng nổi bật của nó, chẳng hạn như máy ảnh, kết nối Wi-Fi và trợ lý ảo. Chụp ảnh thật dễ dàng với ứng dụng máy ảnh và kết nối với Wi-Fi thật dễ dàng. Với trợ lý ảo, bạn có thể đặt lời nhắc và điều khiển các thiết bị thông minh trong nhà mà không cần rời khỏi ghế dài. Nhìn chung, tôi đặc biệt giới thiệu máy tính bảng này cho bất kỳ ai muốn có một thiết bị mạnh mẽ và linh hoạt để luôn cập nhật bài tập ở trường và duy trì kết nối.</w:t>
      </w:r>
      <w:r>
        <w:br/>
      </w:r>
      <w:r>
        <w:rPr>
          <w:b/>
        </w:rPr>
        <w:t>Xem thêm lời giải bài tập Tiếng Anh lớp 11 sách Friends Global hay khác:</w:t>
      </w:r>
      <w:r>
        <w:br/>
      </w:r>
      <w:r>
        <w:rPr>
          <w:b/>
        </w:rPr>
        <w:t>Unit 5A. Vocabulary (trang 60, 61)</w:t>
      </w:r>
      <w:r>
        <w:br/>
      </w:r>
      <w:r>
        <w:rPr>
          <w:b/>
        </w:rPr>
        <w:t>Unit 5B. Grammar (trang 62)</w:t>
      </w:r>
      <w:r>
        <w:br/>
      </w:r>
      <w:r>
        <w:rPr>
          <w:b/>
        </w:rPr>
        <w:t>Unit 5C. Listening (trang 63)</w:t>
      </w:r>
      <w:r>
        <w:br/>
      </w:r>
      <w:r>
        <w:rPr>
          <w:b/>
        </w:rPr>
        <w:t>Unit 5D. Grammar (trang 64)</w:t>
      </w:r>
      <w:r>
        <w:br/>
      </w:r>
      <w:r>
        <w:rPr>
          <w:b/>
        </w:rPr>
        <w:t>Unit 5E. Word Skills (trang 65)</w:t>
      </w:r>
      <w:r>
        <w:br/>
      </w:r>
      <w:r>
        <w:rPr>
          <w:b/>
        </w:rPr>
        <w:t>Unit 5F. Reading (trang 66, 67)</w:t>
      </w:r>
      <w:r>
        <w:br/>
      </w:r>
      <w:r>
        <w:rPr>
          <w:b/>
        </w:rPr>
        <w:t>Unit 5G. Speaking (trang 68)</w:t>
      </w:r>
      <w:r>
        <w:br/>
      </w:r>
      <w:r>
        <w:rPr>
          <w:b/>
        </w:rPr>
        <w:t>Unit 5I. Culture (trang 70)</w:t>
      </w:r>
      <w:r>
        <w:br/>
      </w:r>
      <w:r>
        <w:rPr>
          <w:b/>
        </w:rPr>
        <w:t>Review Unit 5 (trang 71)</w:t>
      </w:r>
      <w:r>
        <w:br/>
      </w:r>
      <w:r>
        <w:rPr>
          <w:b/>
        </w:rPr>
        <w:t>Xem thêm lời giải bài tập Tiếng Anh lớp 11 sách Friends Global hay khác:</w:t>
      </w:r>
      <w:r>
        <w:br/>
      </w:r>
      <w:r>
        <w:t>Unit 2: Leisure time</w:t>
      </w:r>
      <w:r>
        <w:br/>
      </w:r>
      <w:r>
        <w:t>Unit 3: Sustainable health</w:t>
      </w:r>
      <w:r>
        <w:br/>
      </w:r>
      <w:r>
        <w:t>Unit 4: Home</w:t>
      </w:r>
      <w:r>
        <w:br/>
      </w:r>
      <w:r>
        <w:t>Unit 6: High flyers</w:t>
      </w:r>
      <w:r>
        <w:br/>
      </w:r>
      <w:r>
        <w:t>Unit 7: Artists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