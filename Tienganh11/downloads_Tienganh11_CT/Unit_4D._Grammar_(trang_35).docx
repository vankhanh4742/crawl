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4D. Grammar (trang 35)</w:t>
      </w:r>
    </w:p>
    <w:p>
      <w:r>
        <w:rPr>
          <w:b/>
        </w:rPr>
        <w:t>SBT Tiếng Anh 11 trang 35 Unit 4 Grammar - Friends Global</w:t>
      </w:r>
      <w:r>
        <w:br/>
      </w:r>
      <w:r>
        <w:rPr>
          <w:b/>
        </w:rPr>
        <w:t>1 (trang 35 SBT Tiếng Anh 11 Friends Global)</w:t>
      </w:r>
      <w:r>
        <w:rPr>
          <w:b/>
        </w:rPr>
        <w:t xml:space="preserve">: </w:t>
      </w:r>
      <w:r>
        <w:t>Complete the dialogue with the past simple and would base form. (Hoàn thành đoạn hội thoại với thì quá khứ đơn và dạng cơ sở)</w:t>
      </w:r>
      <w:r>
        <w:br/>
      </w:r>
      <w:r>
        <w:t>Tim: I think we're lost. If this (1) ___ (be) the right path, we (2) ___ (be) there by now.</w:t>
      </w:r>
      <w:r>
        <w:br/>
      </w:r>
      <w:r>
        <w:t xml:space="preserve">Paul: So which path should </w:t>
      </w:r>
      <w:r>
        <w:t>we be on?</w:t>
      </w:r>
      <w:r>
        <w:br/>
      </w:r>
      <w:r>
        <w:t>Tim: If I (3) ____ (know) that, we (4) ____ (not be) lost!|</w:t>
      </w:r>
      <w:r>
        <w:br/>
      </w:r>
      <w:r>
        <w:t>Paul: If you (5) _____ (have) your phone with you, we (7) ____ (be able to) look at a map.</w:t>
      </w:r>
      <w:r>
        <w:br/>
      </w:r>
      <w:r>
        <w:t>Tim: We decided not to bring our phones, remember? A weekend without technology....</w:t>
      </w:r>
      <w:r>
        <w:br/>
      </w:r>
      <w:r>
        <w:t>Paul: I know. I (8) ____ (not be) so worried if we (9) ____ (not be) so far from home.</w:t>
      </w:r>
      <w:r>
        <w:br/>
      </w:r>
      <w:r>
        <w:t>Next time, we should bring our phones, bu</w:t>
      </w:r>
      <w:r>
        <w:t>t only use them in an emergency.</w:t>
      </w:r>
      <w:r>
        <w:br/>
      </w:r>
      <w:r>
        <w:t>Tim: If you (10) ____ (bring) your phone with you, you (11) ___ (use) it all the time. You're addicted!</w:t>
      </w:r>
      <w:r>
        <w:br/>
      </w:r>
      <w:r>
        <w:rPr>
          <w:b/>
        </w:rPr>
        <w:t>Đáp án:</w:t>
      </w:r>
      <w:r>
        <w:br/>
      </w:r>
      <w:r>
        <w:t>1. was</w:t>
      </w:r>
      <w:r>
        <w:br/>
      </w:r>
      <w:r>
        <w:t>2. would be</w:t>
      </w:r>
      <w:r>
        <w:br/>
      </w:r>
      <w:r>
        <w:t>3. knew</w:t>
      </w:r>
      <w:r>
        <w:br/>
      </w:r>
      <w:r>
        <w:t>4. wouldn’t be</w:t>
      </w:r>
      <w:r>
        <w:br/>
      </w:r>
      <w:r>
        <w:t>5. had</w:t>
      </w:r>
      <w:r>
        <w:br/>
      </w:r>
      <w:r>
        <w:t>6. would be able to</w:t>
      </w:r>
      <w:r>
        <w:br/>
      </w:r>
      <w:r>
        <w:t>7. wouldn’t be</w:t>
      </w:r>
      <w:r>
        <w:br/>
      </w:r>
      <w:r>
        <w:t>8. weren’t</w:t>
      </w:r>
      <w:r>
        <w:br/>
      </w:r>
      <w:r>
        <w:t>9. brought</w:t>
      </w:r>
      <w:r>
        <w:br/>
      </w:r>
      <w:r>
        <w:t>10. would use</w:t>
      </w:r>
      <w:r>
        <w:br/>
      </w:r>
      <w:r>
        <w:rPr>
          <w:b/>
        </w:rPr>
        <w:t>Giải thích:</w:t>
      </w:r>
      <w:r>
        <w:br/>
      </w:r>
      <w:r>
        <w:t>Cấu trúc câu điều kiện loại 2 diễn tả một sự việc không có thật ở hiện tại: If + S + V2/ed, S + would / could + Vo (nguyên thể).</w:t>
      </w:r>
      <w:r>
        <w:br/>
      </w:r>
      <w:r>
        <w:rPr>
          <w:b/>
        </w:rPr>
        <w:t>Hướng dẫn dịch:</w:t>
      </w:r>
      <w:r>
        <w:br/>
      </w:r>
      <w:r>
        <w:t>Tim: Tôi nghĩ chúng ta đã lạc đường. Nếu đây là con đường đúng thì bây giờ chúng ta đã ở đó rồi.</w:t>
      </w:r>
      <w:r>
        <w:br/>
      </w:r>
      <w:r>
        <w:t>Paul: Vậy chúng ta nên đi theo con đường nào?</w:t>
      </w:r>
      <w:r>
        <w:br/>
      </w:r>
      <w:r>
        <w:t>Tim: Nếu tôi biết điều đó thì chúng ta đã không lạc đường!</w:t>
      </w:r>
      <w:r>
        <w:br/>
      </w:r>
      <w:r>
        <w:t>Paul: Nếu bạn mang theo điện thoại, chúng ta sẽ có thể xem bản đồ.</w:t>
      </w:r>
      <w:r>
        <w:br/>
      </w:r>
      <w:r>
        <w:t>Tim: Chúng ta đã quyết định không mang theo điện thoại, nhớ chứ? Một ngày cuối tuần không có công nghệ...</w:t>
      </w:r>
      <w:r>
        <w:br/>
      </w:r>
      <w:r>
        <w:t>Paul: Tôi biết. Tôi sẽ không lo lắng đến thế nếu chúng tôi không ở quá xa nhà. Lần tới chúng ta nên mang theo điện thoại nhưng chỉ sử dụng trong trường hợp khẩn cấp.</w:t>
      </w:r>
      <w:r>
        <w:br/>
      </w:r>
      <w:r>
        <w:t>Tim: Nếu bạn mang theo điện thoại bên mình, bạn sẽ sử dụng nó mọi lúc. Bạn đang nghiện nó!</w:t>
      </w:r>
      <w:r>
        <w:br/>
      </w:r>
      <w:r>
        <w:br/>
      </w:r>
      <w:r>
        <w:rPr>
          <w:b/>
        </w:rPr>
        <w:t>2 (trang 35 SBT Tiếng Anh 11 Friends Global)</w:t>
      </w:r>
      <w:r>
        <w:rPr>
          <w:b/>
        </w:rPr>
        <w:t xml:space="preserve">: </w:t>
      </w:r>
      <w:r>
        <w:t>Complete the sentences with the past simple or would +base form, depending on the meaning. (Hoàn thành các câu với thì quá khứ đơn hoặc will + dạng cơ bản, tùy theo nghĩa)</w:t>
      </w:r>
      <w:r>
        <w:br/>
      </w:r>
      <w:r>
        <w:t>1. Our neighbours have still got my badminton net. I wish they ___ (give) it back!</w:t>
      </w:r>
      <w:r>
        <w:br/>
      </w:r>
      <w:r>
        <w:t>2. I can't work with the TV so loud. I wish you ___ (turn) it down!</w:t>
      </w:r>
      <w:r>
        <w:br/>
      </w:r>
      <w:r>
        <w:t>3. I love that new phone, but it's really expensive. If only it ___ (be) cheaper!</w:t>
      </w:r>
      <w:r>
        <w:br/>
      </w:r>
      <w:r>
        <w:t>4. Unfortunately, I don't see my cousins very often. I wish they ___ (live) closer.</w:t>
      </w:r>
      <w:r>
        <w:br/>
      </w:r>
      <w:r>
        <w:t>5. I want to go to bed, but our guests are still here. If only they ___ (leave)</w:t>
      </w:r>
      <w:r>
        <w:t>!</w:t>
      </w:r>
      <w:r>
        <w:br/>
      </w:r>
      <w:r>
        <w:t>6. I wish it ____(be) Friday today.</w:t>
      </w:r>
      <w:r>
        <w:br/>
      </w:r>
      <w:r>
        <w:t>7. I really want to go skiing tomorrow. If only it ___ (snow) tonight!</w:t>
      </w:r>
      <w:r>
        <w:br/>
      </w:r>
      <w:r>
        <w:rPr>
          <w:b/>
        </w:rPr>
        <w:t>Đáp án:</w:t>
      </w:r>
      <w:r>
        <w:br/>
      </w:r>
      <w:r>
        <w:t>1. would give</w:t>
      </w:r>
      <w:r>
        <w:br/>
      </w:r>
      <w:r>
        <w:t>2. would turn</w:t>
      </w:r>
      <w:r>
        <w:br/>
      </w:r>
      <w:r>
        <w:t>3. were</w:t>
      </w:r>
      <w:r>
        <w:br/>
      </w:r>
      <w:r>
        <w:t>4. lived</w:t>
      </w:r>
      <w:r>
        <w:br/>
      </w:r>
      <w:r>
        <w:t>5. would leave</w:t>
      </w:r>
      <w:r>
        <w:br/>
      </w:r>
      <w:r>
        <w:t>6. were</w:t>
      </w:r>
      <w:r>
        <w:br/>
      </w:r>
      <w:r>
        <w:t>7. would snow</w:t>
      </w:r>
      <w:r>
        <w:br/>
      </w:r>
      <w:r>
        <w:rPr>
          <w:b/>
        </w:rPr>
        <w:t>Giải thích:</w:t>
      </w:r>
      <w:r>
        <w:br/>
      </w:r>
      <w:r>
        <w:t>- Chúng ta sử dụng I wish (tôi ước)... and If only... (giá như) với thì quá khứ đơn để nói rằng chúng ta muốn một tình huống khác với thực tế của nó.</w:t>
      </w:r>
      <w:r>
        <w:br/>
      </w:r>
      <w:r>
        <w:t>- Chúng ta sử dụng I wish (tôi ước)... and If only... (giá như) với would not + nguyên mẫu không có ‘to’ để nói rằng chúng ta muốn ai đó cư xử khác đi.</w:t>
      </w:r>
      <w:r>
        <w:br/>
      </w:r>
      <w:r>
        <w:rPr>
          <w:b/>
        </w:rPr>
        <w:t>Hướng dẫn dịch:</w:t>
      </w:r>
      <w:r>
        <w:br/>
      </w:r>
      <w:r>
        <w:t>1. Hàng xóm của chúng tôi vẫn còn giữ lưới cầu lông của tôi. Tôi ước họ sẽ trả lại nó!</w:t>
      </w:r>
      <w:r>
        <w:br/>
      </w:r>
      <w:r>
        <w:t>2. Tôi không thể làm việc với TV quá ồn ào. Tôi ước gì bạn sẽ vặn nhỏ âm lượng nó!</w:t>
      </w:r>
      <w:r>
        <w:br/>
      </w:r>
      <w:r>
        <w:t>3. Tôi thích chiếc điện thoại mới đó nhưng nó thực sự đắt tiền. Giá như nó rẻ hơn.</w:t>
      </w:r>
      <w:r>
        <w:br/>
      </w:r>
      <w:r>
        <w:t>4. Thật không may, tôi không gặp anh em họ của mình thường xuyên. Tôi ước họ sống gần hơn.</w:t>
      </w:r>
      <w:r>
        <w:br/>
      </w:r>
      <w:r>
        <w:t>5. Tôi muốn đi ngủ nhưng khách của chúng tôi vẫn còn ở đây. Giá như họ rời đi!</w:t>
      </w:r>
      <w:r>
        <w:br/>
      </w:r>
      <w:r>
        <w:t>6. Tôi ước gì hôm nay là thứ Sáu.</w:t>
      </w:r>
      <w:r>
        <w:br/>
      </w:r>
      <w:r>
        <w:t>7. Ngày mai tôi thực sự muốn đi trượt tuyết. Giá như đêm nay tuyết rơi!</w:t>
      </w:r>
      <w:r>
        <w:br/>
      </w:r>
      <w:r>
        <w:br/>
      </w:r>
      <w:r>
        <w:rPr>
          <w:b/>
        </w:rPr>
        <w:t>3 (trang 35 SBT Tiếng Anh 11 Friends Global)</w:t>
      </w:r>
      <w:r>
        <w:rPr>
          <w:b/>
        </w:rPr>
        <w:t xml:space="preserve">: </w:t>
      </w:r>
      <w:r>
        <w:t>Rewrite the sentences. Use the second conditional. (Viết lại câu. Sử dụng điều kiện thứ hai)</w:t>
      </w:r>
      <w:r>
        <w:br/>
      </w:r>
      <w:r>
        <w:t>1. Our house doesn't have a big garden, so we have to play football in the park.</w:t>
      </w:r>
      <w:r>
        <w:br/>
      </w:r>
      <w:r>
        <w:t>If our house had a big garden, we wouldn't have to play football in the park</w:t>
      </w:r>
      <w:r>
        <w:br/>
      </w:r>
      <w:r>
        <w:t>2. I don't live in a detached house, so I can't play my music really loud.</w:t>
      </w:r>
      <w:r>
        <w:br/>
      </w:r>
      <w:r>
        <w:t>3. We don't have a nine-bedroom mansion, so we don't invite lots of friends and family to stay.</w:t>
      </w:r>
      <w:r>
        <w:br/>
      </w:r>
      <w:r>
        <w:t>4. Our flat is small, so my parents don't allow me to have a pet.</w:t>
      </w:r>
      <w:r>
        <w:br/>
      </w:r>
      <w:r>
        <w:t>5. I don't close my bedroom shutters at night, so I wake up early in the morning</w:t>
      </w:r>
      <w:r>
        <w:br/>
      </w:r>
      <w:r>
        <w:t>6. They haven't got a fence. Their dog keeps running away.</w:t>
      </w:r>
      <w:r>
        <w:br/>
      </w:r>
      <w:r>
        <w:t>7. They aren't interested in gardening. Their flower beds are a mess.</w:t>
      </w:r>
      <w:r>
        <w:br/>
      </w:r>
      <w:r>
        <w:t>8. I share a bedroom with my brother. I can't watch TV at night</w:t>
      </w:r>
      <w:r>
        <w:br/>
      </w:r>
      <w:r>
        <w:rPr>
          <w:b/>
        </w:rPr>
        <w:t>Đáp án:</w:t>
      </w:r>
      <w:r>
        <w:br/>
      </w:r>
      <w:r>
        <w:t>2. If I lived in a detached house, I could play my music really loud.</w:t>
      </w:r>
      <w:r>
        <w:br/>
      </w:r>
      <w:r>
        <w:t>3. If we had a nine-bedroom mansion, we would invite lots of friends and family to stay.</w:t>
      </w:r>
      <w:r>
        <w:br/>
      </w:r>
      <w:r>
        <w:t>4. If our flat wasn’t so small, my parents would allow me to have a pet.</w:t>
      </w:r>
      <w:r>
        <w:br/>
      </w:r>
      <w:r>
        <w:t>5. If I closed my bedroom shutters at night, I wouldn’t wake up early in the morning.</w:t>
      </w:r>
      <w:r>
        <w:br/>
      </w:r>
      <w:r>
        <w:t>6. If they had a fence, their dog wouldn’t keep running away.</w:t>
      </w:r>
      <w:r>
        <w:br/>
      </w:r>
      <w:r>
        <w:t>7. If they were interested in gardening, their flowerbeds wouldn’t be a mess.</w:t>
      </w:r>
      <w:r>
        <w:br/>
      </w:r>
      <w:r>
        <w:t>8. If I didn’t share a bedroom with my brother, I could watch TV at night.</w:t>
      </w:r>
      <w:r>
        <w:br/>
      </w:r>
      <w:r>
        <w:rPr>
          <w:b/>
        </w:rPr>
        <w:t>Giải thích:</w:t>
      </w:r>
      <w:r>
        <w:br/>
      </w:r>
      <w:r>
        <w:t>Cấu trúc câu điều kiện loại 2 diễn tả một sự việc không có thật ở hiện tại: If + S + V2/ed, S + would / could + Vo (nguyên thể).</w:t>
      </w:r>
      <w:r>
        <w:br/>
      </w:r>
      <w:r>
        <w:rPr>
          <w:b/>
        </w:rPr>
        <w:t>Hướng dẫn dịch:</w:t>
      </w:r>
      <w:r>
        <w:br/>
      </w:r>
      <w:r>
        <w:t>2. Nếu tôi sống trong một ngôi nhà biệt lập, tôi có thể mở nhạc thật to.</w:t>
      </w:r>
      <w:r>
        <w:br/>
      </w:r>
      <w:r>
        <w:t>3. Nếu chúng tôi có một biệt thự chín phòng ngủ, chúng tôi sẽ mời rất nhiều bạn bè và gia đình đến ở.</w:t>
      </w:r>
      <w:r>
        <w:br/>
      </w:r>
      <w:r>
        <w:t>4. Nếu căn hộ của chúng tôi không quá nhỏ thì bố mẹ tôi sẽ cho phép tôi nuôi thú cưng.</w:t>
      </w:r>
      <w:r>
        <w:br/>
      </w:r>
      <w:r>
        <w:t>5. Nếu tôi đóng cửa chớp trong phòng ngủ vào ban đêm, tôi sẽ không thể dậy sớm vào buổi sáng.</w:t>
      </w:r>
      <w:r>
        <w:br/>
      </w:r>
      <w:r>
        <w:t>6. Nếu họ có hàng rào, con chó của họ sẽ không bỏ chạy nữa.</w:t>
      </w:r>
      <w:r>
        <w:br/>
      </w:r>
      <w:r>
        <w:t>7. Nếu họ quan tâm đến việc làm vườn thì luống hoa của họ sẽ không trở thành một mớ hỗn độn.</w:t>
      </w:r>
      <w:r>
        <w:br/>
      </w:r>
      <w:r>
        <w:t>8. Nếu tôi không ngủ chung phòng với anh trai thì buổi tối tôi có thể xem TV.</w:t>
      </w:r>
      <w:r>
        <w:br/>
      </w:r>
      <w:r>
        <w:rPr>
          <w:b/>
        </w:rPr>
        <w:t>Xem thêm lời giải bài tập Tiếng Anh lớp 11 sách Friends Global hay khác:</w:t>
      </w:r>
      <w:r>
        <w:br/>
      </w:r>
      <w:r>
        <w:rPr>
          <w:b/>
        </w:rPr>
        <w:t>Unit 4A. Vocabulary (trang 32)</w:t>
      </w:r>
      <w:r>
        <w:br/>
      </w:r>
      <w:r>
        <w:rPr>
          <w:b/>
        </w:rPr>
        <w:t>Unit 4B. Grammar (trang 33)</w:t>
      </w:r>
      <w:r>
        <w:br/>
      </w:r>
      <w:r>
        <w:rPr>
          <w:b/>
        </w:rPr>
        <w:t>Unit 4C. Listening (trang 34)</w:t>
      </w:r>
      <w:r>
        <w:br/>
      </w:r>
      <w:r>
        <w:rPr>
          <w:b/>
        </w:rPr>
        <w:t>Unit 4E. Word Skills (trang 36)</w:t>
      </w:r>
      <w:r>
        <w:br/>
      </w:r>
      <w:r>
        <w:rPr>
          <w:b/>
        </w:rPr>
        <w:t>Unit 4F. Reading (trang 37)</w:t>
      </w:r>
      <w:r>
        <w:br/>
      </w:r>
      <w:r>
        <w:rPr>
          <w:b/>
        </w:rPr>
        <w:t>Unit 4G. Speaking (trang 38)</w:t>
      </w:r>
      <w:r>
        <w:br/>
      </w:r>
      <w:r>
        <w:rPr>
          <w:b/>
        </w:rPr>
        <w:t>Unit 4H. Writing (trang 39)</w:t>
      </w:r>
      <w:r>
        <w:br/>
      </w:r>
      <w:r>
        <w:rPr>
          <w:b/>
        </w:rPr>
        <w:t>Xem thêm lời giải bài tập Tiếng Anh lớp 11 sách Friends Global hay khác:</w:t>
      </w:r>
      <w:r>
        <w:br/>
      </w:r>
      <w:r>
        <w:t>Unit I: Introduction</w:t>
      </w:r>
      <w:r>
        <w:br/>
      </w:r>
      <w:r>
        <w:t>Unit 1: Generations</w:t>
      </w:r>
      <w:r>
        <w:br/>
      </w:r>
      <w:r>
        <w:t>Unit 2: Leisure time</w:t>
      </w:r>
      <w:r>
        <w:br/>
      </w:r>
      <w:r>
        <w:t>Unit 3: Sustainable health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