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2: Leisure time</w:t>
      </w:r>
    </w:p>
    <w:p>
      <w:r>
        <w:rPr>
          <w:b/>
        </w:rPr>
        <w:t>Từ vựng Tiếng Anh 11 Unit 2 (Friends Global): Leisure time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mới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Định nghĩa</w:t>
      </w:r>
      <w:r>
        <w:br/>
      </w:r>
      <w:r>
        <w:br/>
      </w:r>
      <w:r>
        <w:br/>
      </w:r>
      <w:r>
        <w:br/>
      </w:r>
      <w:r>
        <w:br/>
      </w:r>
      <w:r>
        <w:t>1. abseiling</w:t>
      </w:r>
      <w:r>
        <w:br/>
      </w:r>
      <w:r>
        <w:br/>
      </w:r>
      <w:r>
        <w:br/>
      </w:r>
      <w:r>
        <w:t>(n) /ˈæbseɪlɪŋ/</w:t>
      </w:r>
      <w:r>
        <w:br/>
      </w:r>
      <w:r>
        <w:br/>
      </w:r>
      <w:r>
        <w:br/>
      </w:r>
      <w:r>
        <w:t>môn leo núi bằng dây thừng</w:t>
      </w:r>
      <w:r>
        <w:br/>
      </w:r>
      <w:r>
        <w:br/>
      </w:r>
      <w:r>
        <w:br/>
      </w:r>
      <w:r>
        <w:br/>
      </w:r>
      <w:r>
        <w:br/>
      </w:r>
      <w:r>
        <w:t>2. aerial shot</w:t>
      </w:r>
      <w:r>
        <w:br/>
      </w:r>
      <w:r>
        <w:br/>
      </w:r>
      <w:r>
        <w:br/>
      </w:r>
      <w:r>
        <w:t>(n) /ˈeəriəl ʃɒt/</w:t>
      </w:r>
      <w:r>
        <w:br/>
      </w:r>
      <w:r>
        <w:br/>
      </w:r>
      <w:r>
        <w:br/>
      </w:r>
      <w:r>
        <w:t>cảnh phim được quay từ trên cao</w:t>
      </w:r>
      <w:r>
        <w:br/>
      </w:r>
      <w:r>
        <w:br/>
      </w:r>
      <w:r>
        <w:br/>
      </w:r>
      <w:r>
        <w:br/>
      </w:r>
      <w:r>
        <w:br/>
      </w:r>
      <w:r>
        <w:t>3. all-weather</w:t>
      </w:r>
      <w:r>
        <w:br/>
      </w:r>
      <w:r>
        <w:br/>
      </w:r>
      <w:r>
        <w:br/>
      </w:r>
      <w:r>
        <w:t>(adj) /ˌɔːl ˈweðə(r)/</w:t>
      </w:r>
      <w:r>
        <w:br/>
      </w:r>
      <w:r>
        <w:br/>
      </w:r>
      <w:r>
        <w:br/>
      </w:r>
      <w:r>
        <w:t>thích hợp mọi thời tiết</w:t>
      </w:r>
      <w:r>
        <w:br/>
      </w:r>
      <w:r>
        <w:br/>
      </w:r>
      <w:r>
        <w:br/>
      </w:r>
      <w:r>
        <w:br/>
      </w:r>
      <w:r>
        <w:br/>
      </w:r>
      <w:r>
        <w:t>4. astronomy</w:t>
      </w:r>
      <w:r>
        <w:br/>
      </w:r>
      <w:r>
        <w:br/>
      </w:r>
      <w:r>
        <w:br/>
      </w:r>
      <w:r>
        <w:t>(n) /əˈstrɒnəmi/</w:t>
      </w:r>
      <w:r>
        <w:br/>
      </w:r>
      <w:r>
        <w:br/>
      </w:r>
      <w:r>
        <w:br/>
      </w:r>
      <w:r>
        <w:t>thiên văn học</w:t>
      </w:r>
      <w:r>
        <w:br/>
      </w:r>
      <w:r>
        <w:br/>
      </w:r>
      <w:r>
        <w:br/>
      </w:r>
      <w:r>
        <w:br/>
      </w:r>
      <w:r>
        <w:br/>
      </w:r>
      <w:r>
        <w:t>5. badge</w:t>
      </w:r>
      <w:r>
        <w:br/>
      </w:r>
      <w:r>
        <w:br/>
      </w:r>
      <w:r>
        <w:br/>
      </w:r>
      <w:r>
        <w:t>(n) /bædʒ/</w:t>
      </w:r>
      <w:r>
        <w:br/>
      </w:r>
      <w:r>
        <w:br/>
      </w:r>
      <w:r>
        <w:br/>
      </w:r>
      <w:r>
        <w:t xml:space="preserve"> huy hiệu</w:t>
      </w:r>
      <w:r>
        <w:br/>
      </w:r>
      <w:r>
        <w:br/>
      </w:r>
      <w:r>
        <w:br/>
      </w:r>
      <w:r>
        <w:br/>
      </w:r>
      <w:r>
        <w:br/>
      </w:r>
      <w:r>
        <w:t>6. bodyboarding</w:t>
      </w:r>
      <w:r>
        <w:br/>
      </w:r>
      <w:r>
        <w:br/>
      </w:r>
      <w:r>
        <w:br/>
      </w:r>
      <w:r>
        <w:t>(n) /ˈbɒdibɔːdɪŋ/</w:t>
      </w:r>
      <w:r>
        <w:br/>
      </w:r>
      <w:r>
        <w:br/>
      </w:r>
      <w:r>
        <w:br/>
      </w:r>
      <w:r>
        <w:t xml:space="preserve"> môn nằm lướt sóng</w:t>
      </w:r>
      <w:r>
        <w:br/>
      </w:r>
      <w:r>
        <w:br/>
      </w:r>
      <w:r>
        <w:br/>
      </w:r>
      <w:r>
        <w:br/>
      </w:r>
      <w:r>
        <w:br/>
      </w:r>
      <w:r>
        <w:t>7. bungee jumping</w:t>
      </w:r>
      <w:r>
        <w:br/>
      </w:r>
      <w:r>
        <w:br/>
      </w:r>
      <w:r>
        <w:br/>
      </w:r>
      <w:r>
        <w:t>(n) /ˈbʌndʒi dʒʌmpɪŋ/</w:t>
      </w:r>
      <w:r>
        <w:br/>
      </w:r>
      <w:r>
        <w:br/>
      </w:r>
      <w:r>
        <w:br/>
      </w:r>
      <w:r>
        <w:t xml:space="preserve"> nhảy bungee (môn nhảy tự do từ trên cao xuống, có dây thừng co giãn buộc vào chân)</w:t>
      </w:r>
      <w:r>
        <w:br/>
      </w:r>
      <w:r>
        <w:br/>
      </w:r>
      <w:r>
        <w:br/>
      </w:r>
      <w:r>
        <w:br/>
      </w:r>
      <w:r>
        <w:br/>
      </w:r>
      <w:r>
        <w:t>8. CFC</w:t>
      </w:r>
      <w:r>
        <w:br/>
      </w:r>
      <w:r>
        <w:br/>
      </w:r>
      <w:r>
        <w:br/>
      </w:r>
      <w:r>
        <w:t>(n) /ˌsiː ef ˈsiː/</w:t>
      </w:r>
      <w:r>
        <w:br/>
      </w:r>
      <w:r>
        <w:br/>
      </w:r>
      <w:r>
        <w:br/>
      </w:r>
      <w:r>
        <w:t>chất  chlorofluorocarbon được sử dụng trong các thiết bị làm lạnh và bình xịt, gây hại tầng ozon</w:t>
      </w:r>
      <w:r>
        <w:br/>
      </w:r>
      <w:r>
        <w:br/>
      </w:r>
      <w:r>
        <w:br/>
      </w:r>
      <w:r>
        <w:br/>
      </w:r>
      <w:r>
        <w:br/>
      </w:r>
      <w:r>
        <w:t>9. choir</w:t>
      </w:r>
      <w:r>
        <w:br/>
      </w:r>
      <w:r>
        <w:br/>
      </w:r>
      <w:r>
        <w:br/>
      </w:r>
      <w:r>
        <w:t>(n) /ˈkwaɪə(r)/</w:t>
      </w:r>
      <w:r>
        <w:br/>
      </w:r>
      <w:r>
        <w:br/>
      </w:r>
      <w:r>
        <w:br/>
      </w:r>
      <w:r>
        <w:t>nhóm hát, ca đoàn</w:t>
      </w:r>
      <w:r>
        <w:br/>
      </w:r>
      <w:r>
        <w:br/>
      </w:r>
      <w:r>
        <w:br/>
      </w:r>
      <w:r>
        <w:br/>
      </w:r>
      <w:r>
        <w:br/>
      </w:r>
      <w:r>
        <w:t>10. deforestation</w:t>
      </w:r>
      <w:r>
        <w:br/>
      </w:r>
      <w:r>
        <w:br/>
      </w:r>
      <w:r>
        <w:br/>
      </w:r>
      <w:r>
        <w:t>(n) /ˌdiːˌfɒrɪˈsteɪʃn/</w:t>
      </w:r>
      <w:r>
        <w:br/>
      </w:r>
      <w:r>
        <w:br/>
      </w:r>
      <w:r>
        <w:br/>
      </w:r>
      <w:r>
        <w:t>nạn phá rừng</w:t>
      </w:r>
      <w:r>
        <w:br/>
      </w:r>
      <w:r>
        <w:br/>
      </w:r>
      <w:r>
        <w:br/>
      </w:r>
      <w:r>
        <w:br/>
      </w:r>
      <w:r>
        <w:br/>
      </w:r>
      <w:r>
        <w:t>11. emission</w:t>
      </w:r>
      <w:r>
        <w:br/>
      </w:r>
      <w:r>
        <w:br/>
      </w:r>
      <w:r>
        <w:br/>
      </w:r>
      <w:r>
        <w:t>(n) /ɪˈmɪʃn/</w:t>
      </w:r>
      <w:r>
        <w:br/>
      </w:r>
      <w:r>
        <w:br/>
      </w:r>
      <w:r>
        <w:br/>
      </w:r>
      <w:r>
        <w:t>khí thải</w:t>
      </w:r>
      <w:r>
        <w:br/>
      </w:r>
      <w:r>
        <w:br/>
      </w:r>
      <w:r>
        <w:br/>
      </w:r>
      <w:r>
        <w:br/>
      </w:r>
      <w:r>
        <w:br/>
      </w:r>
      <w:r>
        <w:t>12. footage</w:t>
      </w:r>
      <w:r>
        <w:br/>
      </w:r>
      <w:r>
        <w:br/>
      </w:r>
      <w:r>
        <w:br/>
      </w:r>
      <w:r>
        <w:t>(n) /ˈfʊtɪdʒ/</w:t>
      </w:r>
      <w:r>
        <w:br/>
      </w:r>
      <w:r>
        <w:br/>
      </w:r>
      <w:r>
        <w:br/>
      </w:r>
      <w:r>
        <w:t xml:space="preserve"> cảnh phim</w:t>
      </w:r>
      <w:r>
        <w:br/>
      </w:r>
      <w:r>
        <w:br/>
      </w:r>
      <w:r>
        <w:br/>
      </w:r>
      <w:r>
        <w:br/>
      </w:r>
      <w:r>
        <w:br/>
      </w:r>
      <w:r>
        <w:t>13. geocaching</w:t>
      </w:r>
      <w:r>
        <w:br/>
      </w:r>
      <w:r>
        <w:br/>
      </w:r>
      <w:r>
        <w:br/>
      </w:r>
      <w:r>
        <w:t>(n) /ˈdʒiːəʊkæʃɪŋ/</w:t>
      </w:r>
      <w:r>
        <w:br/>
      </w:r>
      <w:r>
        <w:br/>
      </w:r>
      <w:r>
        <w:br/>
      </w:r>
      <w:r>
        <w:t xml:space="preserve"> trò chơi săn tìm kho báu ngoài trời trong thế giới thực, sử dụng thiết bị GPS, máy định vị và những manh mối được đăng trên ứng dụng geocaching</w:t>
      </w:r>
      <w:r>
        <w:br/>
      </w:r>
      <w:r>
        <w:br/>
      </w:r>
      <w:r>
        <w:br/>
      </w:r>
      <w:r>
        <w:br/>
      </w:r>
      <w:r>
        <w:br/>
      </w:r>
      <w:r>
        <w:t>14. gluten-free</w:t>
      </w:r>
      <w:r>
        <w:br/>
      </w:r>
      <w:r>
        <w:br/>
      </w:r>
      <w:r>
        <w:br/>
      </w:r>
      <w:r>
        <w:t>(adj) /ˈɡluːtn friː/</w:t>
      </w:r>
      <w:r>
        <w:br/>
      </w:r>
      <w:r>
        <w:br/>
      </w:r>
      <w:r>
        <w:br/>
      </w:r>
      <w:r>
        <w:t>không có gluten - hỗn hợp của hai loại protein là glutein và gliadin, thường được tìm thấy trong thành phần của lúa mạch đen, lúa mì</w:t>
      </w:r>
      <w:r>
        <w:br/>
      </w:r>
      <w:r>
        <w:br/>
      </w:r>
      <w:r>
        <w:br/>
      </w:r>
      <w:r>
        <w:br/>
      </w:r>
      <w:r>
        <w:br/>
      </w:r>
      <w:r>
        <w:t>15. guilty</w:t>
      </w:r>
      <w:r>
        <w:br/>
      </w:r>
      <w:r>
        <w:br/>
      </w:r>
      <w:r>
        <w:br/>
      </w:r>
      <w:r>
        <w:t>(adj) /ˈɡɪlti/</w:t>
      </w:r>
      <w:r>
        <w:br/>
      </w:r>
      <w:r>
        <w:br/>
      </w:r>
      <w:r>
        <w:br/>
      </w:r>
      <w:r>
        <w:t>cảm thấy có lỗi/ tội lỗi (vì đã làm điều sai/ đã không việc lẽ ra phải làm)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bài từ vựng Tiếng Anh 11 sách Friends Global hay, chi tiết khác:</w:t>
      </w:r>
      <w:r>
        <w:br/>
      </w:r>
      <w:r>
        <w:t>Từ vựng Unit 3: Sustainable health</w:t>
      </w:r>
      <w:r>
        <w:br/>
      </w:r>
      <w:r>
        <w:t>Từ vựng Unit 4: Home</w:t>
      </w:r>
      <w:r>
        <w:br/>
      </w:r>
      <w:r>
        <w:t>Từ vựng Unit 5: Technology</w:t>
      </w:r>
      <w:r>
        <w:br/>
      </w:r>
      <w:r>
        <w:t>Từ vựng Unit 6: High-flyers</w:t>
      </w:r>
      <w:r>
        <w:br/>
      </w:r>
      <w:r>
        <w:t>Từ vựng Unit 7: Artists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