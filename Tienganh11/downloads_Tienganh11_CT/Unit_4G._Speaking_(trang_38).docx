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4G. Speaking (trang 38)</w:t>
      </w:r>
    </w:p>
    <w:p>
      <w:r>
        <w:rPr>
          <w:b/>
        </w:rPr>
        <w:t>SBT Tiếng Anh 11 trang 38 Unit 4 Speaking - Friends Global</w:t>
      </w:r>
      <w:r>
        <w:br/>
      </w:r>
      <w:r>
        <w:rPr>
          <w:b/>
        </w:rPr>
        <w:t>1 (trang 38 SBT Tiếng Anh 11 Friends Global)</w:t>
      </w:r>
      <w:r>
        <w:rPr>
          <w:b/>
        </w:rPr>
        <w:t xml:space="preserve">: </w:t>
      </w:r>
      <w:r>
        <w:t>Read the task above. Then listen to a student doing the task comparing photos A and B. Which house did he choose? (Đọc nhiệm vụ trên. Sau đó nghe một học sinh làm bài so sánh ảnh A và B. Bạn ấy chọn ngôi nhà nào?)</w:t>
      </w:r>
      <w:r>
        <w:br/>
      </w:r>
      <w:r>
        <w:rPr>
          <w:b/>
        </w:rPr>
        <w:t>Đáp án:</w:t>
      </w:r>
      <w:r>
        <w:br/>
      </w:r>
      <w:r>
        <w:t>The speaker chooses the house in picture B.</w:t>
      </w:r>
      <w:r>
        <w:br/>
      </w:r>
      <w:r>
        <w:t>(Người nói chọn ngôi nhà ở hình B.)</w:t>
      </w:r>
      <w:r>
        <w:br/>
      </w:r>
      <w:r>
        <w:rPr>
          <w:b/>
        </w:rPr>
        <w:t>Giải thích:</w:t>
      </w:r>
      <w:r>
        <w:br/>
      </w:r>
      <w:r>
        <w:t>Both photos show houses. The house in photo B is in a fantastic place with lovely views down to the beach. The house in photo A is right by the beach. The house in B stands on its own, whereas the house in A is too close to other houses, so there wouldn’t be much privacy. The house in photo B is much bigger than the house in photo A. The house in A doesn’t look very spacious – it isn’t much bigger than a bungalow.</w:t>
      </w:r>
      <w:r>
        <w:br/>
      </w:r>
      <w:r>
        <w:t>I think I’d rather stay in the house photo B. One reason is that I’m a keen wind-surfer and the beach looks ideal for that. Finally, I much prefer older houses, as they are generally cosier and more charming. The house in A looks a bit boring to me.</w:t>
      </w:r>
      <w:r>
        <w:br/>
      </w:r>
      <w:r>
        <w:rPr>
          <w:b/>
        </w:rPr>
        <w:t>Hướng dẫn dịch:</w:t>
      </w:r>
      <w:r>
        <w:br/>
      </w:r>
      <w:r>
        <w:t>Cả hai bức ảnh đều cho thấy những ngôi nhà. Ngôi nhà trong ảnh B nằm ở một vị trí tuyệt vời với tầm nhìn tuyệt đẹp ra bãi biển. Ngôi nhà trong ảnh A nằm ngay cạnh bãi biển. Ngôi nhà ở B nằm riêng biệt, trong khi ngôi nhà ở A lại quá gần những ngôi nhà khác nên sẽ không có nhiều sự riêng tư. Ngôi nhà trong ảnh B lớn hơn nhiều so với ngôi nhà trong ảnh A. Ngôi nhà ở ảnh A trông không rộng rãi lắm – nó không lớn hơn một ngôi nhà gỗ là bao.</w:t>
      </w:r>
      <w:r>
        <w:br/>
      </w:r>
      <w:r>
        <w:t>Tôi nghĩ tôi thà ở trong ngôi nhà ảnh B. Một lý do là tôi là người thích lướt ván và bãi biển trông rất lý tưởng cho điều đó. Cuối cùng, tôi thích những ngôi nhà cũ hơn vì chúng nhìn chung ấm cúng và duyên dáng hơn. Ngôi nhà ở A trông hơi nhàm chán đối với tôi.</w:t>
      </w:r>
      <w:r>
        <w:br/>
      </w:r>
      <w:r>
        <w:br/>
      </w:r>
      <w:r>
        <w:rPr>
          <w:b/>
        </w:rPr>
        <w:t>2 (trang 38 SBT Tiếng Anh 11 Friends Global)</w:t>
      </w:r>
      <w:r>
        <w:rPr>
          <w:b/>
        </w:rPr>
        <w:t xml:space="preserve">: </w:t>
      </w:r>
      <w:r>
        <w:t>Read the Speaking Strategy. Then match 1-7 with a-g to make phrases for gaining time. (Đọc Chiến lược nói. Sau đó nối 1-7 với a-g để tạo thành các cụm từ để tăng thời gian)</w:t>
      </w:r>
      <w:r>
        <w:br/>
      </w:r>
      <w:r>
        <w:br/>
      </w:r>
      <w:r>
        <w:br/>
      </w:r>
      <w:r>
        <w:br/>
      </w:r>
      <w:r>
        <w:br/>
      </w:r>
      <w:r>
        <w:t>1. Actually, now l</w:t>
      </w:r>
      <w:r>
        <w:br/>
      </w:r>
      <w:r>
        <w:t>2. All things</w:t>
      </w:r>
      <w:r>
        <w:br/>
      </w:r>
      <w:r>
        <w:t>3. What</w:t>
      </w:r>
      <w:r>
        <w:br/>
      </w:r>
      <w:r>
        <w:t>4. Let me</w:t>
      </w:r>
      <w:r>
        <w:br/>
      </w:r>
      <w:r>
        <w:t>5. That's a good point.</w:t>
      </w:r>
      <w:r>
        <w:br/>
      </w:r>
      <w:r>
        <w:t>6. Thinking</w:t>
      </w:r>
      <w:r>
        <w:br/>
      </w:r>
      <w:r>
        <w:t>7. I suppose</w:t>
      </w:r>
      <w:r>
        <w:br/>
      </w:r>
      <w:r>
        <w:br/>
      </w:r>
      <w:r>
        <w:br/>
      </w:r>
      <w:r>
        <w:t>a. What I'd say to that is ...</w:t>
      </w:r>
      <w:r>
        <w:br/>
      </w:r>
      <w:r>
        <w:t>b. else?</w:t>
      </w:r>
      <w:r>
        <w:br/>
      </w:r>
      <w:r>
        <w:t>c. considered,..</w:t>
      </w:r>
      <w:r>
        <w:br/>
      </w:r>
      <w:r>
        <w:t>d. come to think about it,..</w:t>
      </w:r>
      <w:r>
        <w:br/>
      </w:r>
      <w:r>
        <w:t>e. the thing is,..</w:t>
      </w:r>
      <w:r>
        <w:br/>
      </w:r>
      <w:r>
        <w:t>f. see.</w:t>
      </w:r>
      <w:r>
        <w:br/>
      </w:r>
      <w:r>
        <w:t>g. about it,..</w:t>
      </w:r>
      <w:r>
        <w:br/>
      </w:r>
      <w:r>
        <w:br/>
      </w:r>
      <w:r>
        <w:br/>
      </w:r>
      <w:r>
        <w:br/>
      </w:r>
      <w:r>
        <w:br/>
      </w:r>
      <w:r>
        <w:rPr>
          <w:b/>
        </w:rPr>
        <w:t>Đáp án:</w:t>
      </w:r>
      <w:r>
        <w:br/>
      </w:r>
      <w:r>
        <w:t>1 – d</w:t>
      </w:r>
      <w:r>
        <w:br/>
      </w:r>
      <w:r>
        <w:t>2 – c</w:t>
      </w:r>
      <w:r>
        <w:br/>
      </w:r>
      <w:r>
        <w:t>3 – b</w:t>
      </w:r>
      <w:r>
        <w:br/>
      </w:r>
      <w:r>
        <w:t>4 – f</w:t>
      </w:r>
      <w:r>
        <w:br/>
      </w:r>
      <w:r>
        <w:t>5 – a</w:t>
      </w:r>
      <w:r>
        <w:br/>
      </w:r>
      <w:r>
        <w:t>6 – g</w:t>
      </w:r>
      <w:r>
        <w:br/>
      </w:r>
      <w:r>
        <w:t>7 – e</w:t>
      </w:r>
      <w:r>
        <w:br/>
      </w:r>
      <w:r>
        <w:rPr>
          <w:b/>
        </w:rPr>
        <w:t>Giải thích:</w:t>
      </w:r>
      <w:r>
        <w:br/>
      </w:r>
      <w:r>
        <w:t>1. Actually, now I come to think about it, …</w:t>
      </w:r>
      <w:r>
        <w:br/>
      </w:r>
      <w:r>
        <w:t>(Thực ra bây giờ tôi mới nghĩ đến chuyện đó,…)</w:t>
      </w:r>
      <w:r>
        <w:br/>
      </w:r>
      <w:r>
        <w:t>2. All things considered, …</w:t>
      </w:r>
      <w:r>
        <w:br/>
      </w:r>
      <w:r>
        <w:t>(Tất cả mọi thứ đã được cân nhắc, …)</w:t>
      </w:r>
      <w:r>
        <w:br/>
      </w:r>
      <w:r>
        <w:t>3. What else?</w:t>
      </w:r>
      <w:r>
        <w:br/>
      </w:r>
      <w:r>
        <w:t>(Còn gì nữa?)</w:t>
      </w:r>
      <w:r>
        <w:br/>
      </w:r>
      <w:r>
        <w:t>4. Let me see.</w:t>
      </w:r>
      <w:r>
        <w:br/>
      </w:r>
      <w:r>
        <w:t>(Để tôi xem.)</w:t>
      </w:r>
      <w:r>
        <w:br/>
      </w:r>
      <w:r>
        <w:t>5 . That's a good point. What I’d say to that is …</w:t>
      </w:r>
      <w:r>
        <w:br/>
      </w:r>
      <w:r>
        <w:t>(Đó là một điểm hay. Điều tôi muốn nói với điều đó là…)</w:t>
      </w:r>
      <w:r>
        <w:br/>
      </w:r>
      <w:r>
        <w:t>6. Thinking about it, …</w:t>
      </w:r>
      <w:r>
        <w:br/>
      </w:r>
      <w:r>
        <w:t>(Nghĩ về nó, …)</w:t>
      </w:r>
      <w:r>
        <w:br/>
      </w:r>
      <w:r>
        <w:t>7 . I suppose the thing is, …</w:t>
      </w:r>
      <w:r>
        <w:br/>
      </w:r>
      <w:r>
        <w:t>(Tôi cho rằng vấn đề là, …)</w:t>
      </w:r>
      <w:r>
        <w:br/>
      </w:r>
      <w:r>
        <w:rPr>
          <w:b/>
        </w:rPr>
        <w:t>Hướng dẫn dịch:</w:t>
      </w:r>
      <w:r>
        <w:br/>
      </w:r>
      <w:r>
        <w:t>1. (Thực ra bây giờ tôi mới nghĩ đến chuyện đó,…)</w:t>
      </w:r>
      <w:r>
        <w:br/>
      </w:r>
      <w:r>
        <w:t>2. (Tất cả mọi thứ đã được cân nhắc, …)</w:t>
      </w:r>
      <w:r>
        <w:br/>
      </w:r>
      <w:r>
        <w:t>3. (Còn gì nữa?)</w:t>
      </w:r>
      <w:r>
        <w:br/>
      </w:r>
      <w:r>
        <w:t>4. (Để tôi xem.)</w:t>
      </w:r>
      <w:r>
        <w:br/>
      </w:r>
      <w:r>
        <w:t>5 . (Đó là một điểm hay. Điều tôi muốn nói với điều đó là…)</w:t>
      </w:r>
      <w:r>
        <w:br/>
      </w:r>
      <w:r>
        <w:t>6. (Nghĩ về nó, …)</w:t>
      </w:r>
      <w:r>
        <w:br/>
      </w:r>
      <w:r>
        <w:t>7 . (Tôi cho rằng vấn đề là, …)</w:t>
      </w:r>
      <w:r>
        <w:br/>
      </w:r>
      <w:r>
        <w:br/>
      </w:r>
      <w:r>
        <w:rPr>
          <w:b/>
        </w:rPr>
        <w:t>3 (trang 38 SBT Tiếng Anh 11 Friends Global)</w:t>
      </w:r>
      <w:r>
        <w:rPr>
          <w:b/>
        </w:rPr>
        <w:t xml:space="preserve">: </w:t>
      </w:r>
      <w:r>
        <w:t>You are going to do the task in exercise 1 about photos C and D. Make notes. (Các em sẽ làm bài tập 1 về ảnh C và D. Hãy ghi chú)</w:t>
      </w:r>
      <w:r>
        <w:br/>
      </w:r>
      <w:r>
        <w:t>Photo C _____</w:t>
      </w:r>
      <w:r>
        <w:br/>
      </w:r>
      <w:r>
        <w:t>Photo D _____</w:t>
      </w:r>
      <w:r>
        <w:br/>
      </w:r>
      <w:r>
        <w:t>Your choice: C or D. Why?</w:t>
      </w:r>
      <w:r>
        <w:br/>
      </w:r>
      <w:r>
        <w:drawing>
          <wp:inline xmlns:a="http://schemas.openxmlformats.org/drawingml/2006/main" xmlns:pic="http://schemas.openxmlformats.org/drawingml/2006/picture">
            <wp:extent cx="4514850" cy="1905000"/>
            <wp:docPr id="1" name="Picture 1"/>
            <wp:cNvGraphicFramePr>
              <a:graphicFrameLocks noChangeAspect="1"/>
            </wp:cNvGraphicFramePr>
            <a:graphic>
              <a:graphicData uri="http://schemas.openxmlformats.org/drawingml/2006/picture">
                <pic:pic>
                  <pic:nvPicPr>
                    <pic:cNvPr id="0" name="temp_inline_6248d7d12329488b8ce5b95227f8e19a.jpg"/>
                    <pic:cNvPicPr/>
                  </pic:nvPicPr>
                  <pic:blipFill>
                    <a:blip r:embed="rId9"/>
                    <a:stretch>
                      <a:fillRect/>
                    </a:stretch>
                  </pic:blipFill>
                  <pic:spPr>
                    <a:xfrm>
                      <a:off x="0" y="0"/>
                      <a:ext cx="4514850" cy="1905000"/>
                    </a:xfrm>
                    <a:prstGeom prst="rect"/>
                  </pic:spPr>
                </pic:pic>
              </a:graphicData>
            </a:graphic>
          </wp:inline>
        </w:drawing>
      </w:r>
      <w:r>
        <w:br/>
      </w:r>
      <w:r>
        <w:rPr>
          <w:b/>
        </w:rPr>
        <w:t>Đáp án:</w:t>
      </w:r>
      <w:r>
        <w:br/>
      </w:r>
      <w:r>
        <w:t>Photo C: Simple, small house on a hill, tree in the front, cloudy sky, mountains in the background</w:t>
      </w:r>
      <w:r>
        <w:br/>
      </w:r>
      <w:r>
        <w:t>Photo D house located next to a river or lake, surrounded by numerous trees.</w:t>
      </w:r>
      <w:r>
        <w:br/>
      </w:r>
      <w:r>
        <w:t>My choice is D because it:</w:t>
      </w:r>
      <w:r>
        <w:br/>
      </w:r>
      <w:r>
        <w:t>+ offers a sense of serenity and a stronger connection to nature.</w:t>
      </w:r>
      <w:r>
        <w:br/>
      </w:r>
      <w:r>
        <w:t>+ create a calming atmosphere that I find very appealing.</w:t>
      </w:r>
      <w:r>
        <w:br/>
      </w:r>
      <w:r>
        <w:rPr>
          <w:i/>
        </w:rPr>
        <w:t>(Ảnh C: Ngôi nhà nhỏ đơn giản trên đồi, phía trước có cây, trời nhiều mây, phía sau là núi</w:t>
      </w:r>
      <w:r>
        <w:br/>
      </w:r>
      <w:r>
        <w:rPr>
          <w:i/>
        </w:rPr>
        <w:t>Ảnh D Nhà nằm cạnh sông, hồ, xung quanh có nhiều cây xanh.</w:t>
      </w:r>
      <w:r>
        <w:br/>
      </w:r>
      <w:r>
        <w:rPr>
          <w:i/>
        </w:rPr>
        <w:t>Lựa chọn của tôi là D vì nó:</w:t>
      </w:r>
      <w:r>
        <w:br/>
      </w:r>
      <w:r>
        <w:rPr>
          <w:i/>
        </w:rPr>
        <w:t>+ mang lại cảm giác thanh thản và kết nối mạnh mẽ hơn với thiên nhiên.</w:t>
      </w:r>
      <w:r>
        <w:br/>
      </w:r>
      <w:r>
        <w:rPr>
          <w:i/>
        </w:rPr>
        <w:t>+ tạo ra một bầu không khí êm dịu mà tôi thấy rất hấp dẫn.)</w:t>
      </w:r>
      <w:r>
        <w:br/>
      </w:r>
      <w:r>
        <w:br/>
      </w:r>
      <w:r>
        <w:rPr>
          <w:b/>
        </w:rPr>
        <w:t>4 (trang 38 SBT Tiếng Anh 11 Friends Global)</w:t>
      </w:r>
      <w:r>
        <w:rPr>
          <w:b/>
        </w:rPr>
        <w:t xml:space="preserve">: </w:t>
      </w:r>
      <w:r>
        <w:t>Now do the task in exercise 1, comparing and contrasting photos C and D. (Bây giờ hãy làm bài tập 1, so sánh ảnh C và D)</w:t>
      </w:r>
      <w:r>
        <w:br/>
      </w:r>
      <w:r>
        <w:rPr>
          <w:b/>
        </w:rPr>
        <w:t>Đáp án:</w:t>
      </w:r>
      <w:r>
        <w:br/>
      </w:r>
      <w:r>
        <w:t>Photo C: Simple, small house on a hill, tree in the front, cloudy sky, mountains in the background</w:t>
      </w:r>
      <w:r>
        <w:br/>
      </w:r>
      <w:r>
        <w:t>Photo D house located next to a river or lake, surrounded by numerous trees.</w:t>
      </w:r>
      <w:r>
        <w:br/>
      </w:r>
      <w:r>
        <w:t>My choice is D because it:</w:t>
      </w:r>
      <w:r>
        <w:br/>
      </w:r>
      <w:r>
        <w:t>+ offers a sense of serenity and a stronger connection to nature.</w:t>
      </w:r>
      <w:r>
        <w:br/>
      </w:r>
      <w:r>
        <w:t>+ create a calming atmosphere that I find very appealing.</w:t>
      </w:r>
      <w:r>
        <w:br/>
      </w:r>
      <w:r>
        <w:rPr>
          <w:b/>
        </w:rPr>
        <w:t>Giải thích:</w:t>
      </w:r>
      <w:r>
        <w:br/>
      </w:r>
      <w:r>
        <w:t>Photo C: Simple, small house on a hill, tree in the front, cloudy sky, mountains in the background</w:t>
      </w:r>
      <w:r>
        <w:br/>
      </w:r>
      <w:r>
        <w:t>Photo D house located next to a river or lake, surrounded by numerous trees.</w:t>
      </w:r>
      <w:r>
        <w:br/>
      </w:r>
      <w:r>
        <w:t>My choice is D because it:</w:t>
      </w:r>
      <w:r>
        <w:br/>
      </w:r>
      <w:r>
        <w:t>+ offers a sense of serenity and a stronger connection to nature.</w:t>
      </w:r>
      <w:r>
        <w:br/>
      </w:r>
      <w:r>
        <w:t>+ create a calming atmosphere that I find very appealing.</w:t>
      </w:r>
      <w:r>
        <w:br/>
      </w:r>
      <w:r>
        <w:rPr>
          <w:b/>
        </w:rPr>
        <w:t>Hướng dẫn dịch:</w:t>
      </w:r>
      <w:r>
        <w:br/>
      </w:r>
      <w:r>
        <w:t>Ảnh C: Ngôi nhà nhỏ đơn giản trên đồi, phía trước có cây, trời nhiều mây, phía sau là núi</w:t>
      </w:r>
      <w:r>
        <w:br/>
      </w:r>
      <w:r>
        <w:t>Ảnh D Nhà nằm cạnh sông, hồ, xung quanh có nhiều cây xanh.</w:t>
      </w:r>
      <w:r>
        <w:br/>
      </w:r>
      <w:r>
        <w:t>Lựa chọn của tôi là D vì nó:</w:t>
      </w:r>
      <w:r>
        <w:br/>
      </w:r>
      <w:r>
        <w:t>+ mang lại cảm giác thanh thản và kết nối mạnh mẽ hơn với thiên nhiên.</w:t>
      </w:r>
      <w:r>
        <w:br/>
      </w:r>
      <w:r>
        <w:t>+ tạo ra một bầu không khí êm dịu mà tôi thấy rất hấp dẫn.</w:t>
      </w:r>
      <w:r>
        <w:br/>
      </w:r>
      <w:r>
        <w:rPr>
          <w:b/>
        </w:rPr>
        <w:t>Xem thêm lời giải bài tập Tiếng Anh lớp 11 sách Friends Global hay khác:</w:t>
      </w:r>
      <w:r>
        <w:br/>
      </w:r>
      <w:r>
        <w:rPr>
          <w:b/>
        </w:rPr>
        <w:t>Unit 4A. Vocabulary (trang 32)</w:t>
      </w:r>
      <w:r>
        <w:br/>
      </w:r>
      <w:r>
        <w:rPr>
          <w:b/>
        </w:rPr>
        <w:t>Unit 4B. Grammar (trang 33)</w:t>
      </w:r>
      <w:r>
        <w:br/>
      </w:r>
      <w:r>
        <w:rPr>
          <w:b/>
        </w:rPr>
        <w:t>Unit 4C. Listening (trang 34)</w:t>
      </w:r>
      <w:r>
        <w:br/>
      </w:r>
      <w:r>
        <w:rPr>
          <w:b/>
        </w:rPr>
        <w:t>Unit 4D. Grammar (trang 35)</w:t>
      </w:r>
      <w:r>
        <w:br/>
      </w:r>
      <w:r>
        <w:rPr>
          <w:b/>
        </w:rPr>
        <w:t>Unit 4E. Word Skills (trang 36)</w:t>
      </w:r>
      <w:r>
        <w:br/>
      </w:r>
      <w:r>
        <w:rPr>
          <w:b/>
        </w:rPr>
        <w:t>Unit 4F. Reading (trang 37)</w:t>
      </w:r>
      <w:r>
        <w:br/>
      </w:r>
      <w:r>
        <w:rPr>
          <w:b/>
        </w:rPr>
        <w:t>Unit 4H. Writing (trang 39)</w:t>
      </w:r>
      <w:r>
        <w:br/>
      </w:r>
      <w:r>
        <w:rPr>
          <w:b/>
        </w:rPr>
        <w:t>Xem thêm lời giải bài tập Tiếng Anh lớp 11 sách Friends Global hay khác:</w:t>
      </w:r>
      <w:r>
        <w:br/>
      </w:r>
      <w:r>
        <w:t>Unit I: Introduction</w:t>
      </w:r>
      <w:r>
        <w:br/>
      </w:r>
      <w:r>
        <w:t>Unit 1: Generations</w:t>
      </w:r>
      <w:r>
        <w:br/>
      </w:r>
      <w:r>
        <w:t>Unit 2: Leisure time</w:t>
      </w:r>
      <w:r>
        <w:br/>
      </w:r>
      <w:r>
        <w:t>Unit 3: Sustainable health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