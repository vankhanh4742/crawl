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5B. Grammar (trang 41)</w:t>
      </w:r>
    </w:p>
    <w:p>
      <w:r>
        <w:rPr>
          <w:b/>
        </w:rPr>
        <w:t>SBT Tiếng Anh 11 trang 8 Unit 5B. Grammar - Friends Global</w:t>
      </w:r>
      <w:r>
        <w:br/>
      </w:r>
      <w:r>
        <w:rPr>
          <w:b/>
        </w:rPr>
        <w:t>Quantifiers</w:t>
      </w:r>
      <w:r>
        <w:br/>
      </w:r>
      <w:r>
        <w:rPr>
          <w:b/>
        </w:rPr>
        <w:t>(Lượng từ)</w:t>
      </w:r>
      <w:r>
        <w:br/>
      </w:r>
      <w:r>
        <w:rPr>
          <w:i/>
        </w:rPr>
        <w:t>I can use quantifiers correctly.</w:t>
      </w:r>
      <w:r>
        <w:br/>
      </w:r>
      <w:r>
        <w:rPr>
          <w:b/>
        </w:rPr>
        <w:t>1. Complete the rules with the headings below.</w:t>
      </w:r>
      <w:r>
        <w:br/>
      </w:r>
      <w:r>
        <w:rPr>
          <w:i/>
        </w:rPr>
        <w:t>(Hoàn thành các quy tắc với các tiêu đề dưới đây.)</w:t>
      </w:r>
      <w:r>
        <w:br/>
      </w:r>
      <w:r>
        <w:rPr>
          <w:i/>
        </w:rPr>
      </w:r>
      <w:r>
        <w:br/>
      </w:r>
      <w:r>
        <w:t>1 every, each, either + __________________</w:t>
      </w:r>
      <w:r>
        <w:br/>
      </w:r>
      <w:r>
        <w:t>2 all, most, some, much, little, a little, any, no + __________________</w:t>
      </w:r>
      <w:r>
        <w:br/>
      </w:r>
      <w:r>
        <w:t>3 all, most, many, some, a few, few, no, both, any + __________________</w:t>
      </w:r>
      <w:r>
        <w:br/>
      </w:r>
      <w:r>
        <w:rPr>
          <w:b/>
        </w:rPr>
        <w:t>Phương pháp giải:</w:t>
      </w:r>
      <w:r>
        <w:br/>
      </w:r>
      <w:r>
        <w:t>*Nghĩa của từ vựng</w:t>
      </w:r>
      <w:r>
        <w:br/>
      </w:r>
      <w:r>
        <w:t>plural nouns: danh từ số nhiều</w:t>
      </w:r>
      <w:r>
        <w:br/>
      </w:r>
      <w:r>
        <w:t>ingular countable noun: danh từ đếm được số ít</w:t>
      </w:r>
      <w:r>
        <w:br/>
      </w:r>
      <w:r>
        <w:t>uncountable noun: danh từ không đếm được</w:t>
      </w:r>
      <w:r>
        <w:br/>
      </w:r>
      <w:r>
        <w:rPr>
          <w:b/>
        </w:rPr>
        <w:t>Lời giải chi tiết:</w:t>
      </w:r>
      <w:r>
        <w:br/>
      </w:r>
      <w:r>
        <w:t xml:space="preserve">1 every, each, either + </w:t>
      </w:r>
      <w:r>
        <w:rPr>
          <w:b/>
        </w:rPr>
        <w:t>singular countable noun</w:t>
      </w:r>
      <w:r>
        <w:br/>
      </w:r>
      <w:r>
        <w:rPr>
          <w:i/>
        </w:rPr>
        <w:t>(</w:t>
      </w:r>
      <w:r>
        <w:t xml:space="preserve">every, each, either + </w:t>
      </w:r>
      <w:r>
        <w:rPr>
          <w:i/>
        </w:rPr>
        <w:t>danh từ đếm được số ít)</w:t>
      </w:r>
      <w:r>
        <w:br/>
      </w:r>
      <w:r>
        <w:t xml:space="preserve">2 all, most, some, much, little, a little, any, no + </w:t>
      </w:r>
      <w:r>
        <w:rPr>
          <w:b/>
        </w:rPr>
        <w:t>uncountable noun</w:t>
      </w:r>
      <w:r>
        <w:br/>
      </w:r>
      <w:r>
        <w:rPr>
          <w:i/>
        </w:rPr>
        <w:t>(all, most, some, much, little, a little, any, no + danh từ không đếm được)</w:t>
      </w:r>
      <w:r>
        <w:br/>
      </w:r>
      <w:r>
        <w:t xml:space="preserve">3 all, most, many, some, a few, few, no, both, any + </w:t>
      </w:r>
      <w:r>
        <w:rPr>
          <w:b/>
        </w:rPr>
        <w:t>plural noun</w:t>
      </w:r>
      <w:r>
        <w:br/>
      </w:r>
      <w:r>
        <w:rPr>
          <w:i/>
        </w:rPr>
        <w:t>(all, most, many, some, a few, few, no, both, any + danh từ số nhiều)</w:t>
      </w:r>
      <w:r>
        <w:br/>
      </w:r>
      <w:r>
        <w:rPr>
          <w:b/>
        </w:rPr>
        <w:t>2. Circle the correct answers to complete the sentences.</w:t>
      </w:r>
      <w:r>
        <w:br/>
      </w:r>
      <w:r>
        <w:rPr>
          <w:i/>
        </w:rPr>
        <w:t>(Khoanh tròn vào đáp án đúng để hoàn thành câu.)</w:t>
      </w:r>
      <w:r>
        <w:br/>
      </w:r>
      <w:r>
        <w:t>1 I've only used _____ my pocket money</w:t>
      </w:r>
      <w:r>
        <w:br/>
      </w:r>
      <w:r>
        <w:t>a little</w:t>
      </w:r>
      <w:r>
        <w:br/>
      </w:r>
      <w:r>
        <w:t>b a little</w:t>
      </w:r>
      <w:r>
        <w:br/>
      </w:r>
      <w:r>
        <w:t>c a few</w:t>
      </w:r>
      <w:r>
        <w:br/>
      </w:r>
      <w:r>
        <w:t>d a little of</w:t>
      </w:r>
      <w:r>
        <w:br/>
      </w:r>
      <w:r>
        <w:t>a little</w:t>
      </w:r>
      <w:r>
        <w:br/>
      </w:r>
      <w:r>
        <w:t>2 There isn't _____ time before the film starts.</w:t>
      </w:r>
      <w:r>
        <w:br/>
      </w:r>
      <w:r>
        <w:t>a many</w:t>
      </w:r>
      <w:r>
        <w:br/>
      </w:r>
      <w:r>
        <w:t>b few</w:t>
      </w:r>
      <w:r>
        <w:br/>
      </w:r>
      <w:r>
        <w:t>c much</w:t>
      </w:r>
      <w:r>
        <w:br/>
      </w:r>
      <w:r>
        <w:t>d little</w:t>
      </w:r>
      <w:r>
        <w:br/>
      </w:r>
      <w:r>
        <w:t>3 Nearly _____ this software is out of date.</w:t>
      </w:r>
      <w:r>
        <w:br/>
      </w:r>
      <w:r>
        <w:t>a every</w:t>
      </w:r>
      <w:r>
        <w:br/>
      </w:r>
      <w:r>
        <w:t>b all of</w:t>
      </w:r>
      <w:r>
        <w:br/>
      </w:r>
      <w:r>
        <w:t>c each of</w:t>
      </w:r>
      <w:r>
        <w:br/>
      </w:r>
      <w:r>
        <w:t>d every one of</w:t>
      </w:r>
      <w:r>
        <w:br/>
      </w:r>
      <w:r>
        <w:t>4 _____ of the information is correct.</w:t>
      </w:r>
      <w:r>
        <w:br/>
      </w:r>
      <w:r>
        <w:t>a No</w:t>
      </w:r>
      <w:r>
        <w:br/>
      </w:r>
      <w:r>
        <w:t>b None</w:t>
      </w:r>
      <w:r>
        <w:br/>
      </w:r>
      <w:r>
        <w:t>c Any</w:t>
      </w:r>
      <w:r>
        <w:br/>
      </w:r>
      <w:r>
        <w:t>d Either</w:t>
      </w:r>
      <w:r>
        <w:br/>
      </w:r>
      <w:r>
        <w:t>5 The computer is very heavy. Pick it up with ____ hands.</w:t>
      </w:r>
      <w:r>
        <w:br/>
      </w:r>
      <w:r>
        <w:t>a each</w:t>
      </w:r>
      <w:r>
        <w:br/>
      </w:r>
      <w:r>
        <w:t>b all</w:t>
      </w:r>
      <w:r>
        <w:br/>
      </w:r>
      <w:r>
        <w:t>c either</w:t>
      </w:r>
      <w:r>
        <w:br/>
      </w:r>
      <w:r>
        <w:t>d both</w:t>
      </w:r>
      <w:r>
        <w:br/>
      </w:r>
      <w:r>
        <w:t>6 _____ teenagers use social networking sites.</w:t>
      </w:r>
      <w:r>
        <w:br/>
      </w:r>
      <w:r>
        <w:t>a Much</w:t>
      </w:r>
      <w:r>
        <w:br/>
      </w:r>
      <w:r>
        <w:t>b Most</w:t>
      </w:r>
      <w:r>
        <w:br/>
      </w:r>
      <w:r>
        <w:t>c Many of</w:t>
      </w:r>
      <w:r>
        <w:br/>
      </w:r>
      <w:r>
        <w:t>d Most of</w:t>
      </w:r>
      <w:r>
        <w:br/>
      </w:r>
      <w:r>
        <w:t>7 Have you bought _____ apps recently?</w:t>
      </w:r>
      <w:r>
        <w:br/>
      </w:r>
      <w:r>
        <w:t>a some</w:t>
      </w:r>
      <w:r>
        <w:br/>
      </w:r>
      <w:r>
        <w:t>b any</w:t>
      </w:r>
      <w:r>
        <w:br/>
      </w:r>
      <w:r>
        <w:t>с по</w:t>
      </w:r>
      <w:r>
        <w:br/>
      </w:r>
      <w:r>
        <w:t>d few</w:t>
      </w:r>
      <w:r>
        <w:br/>
      </w:r>
      <w:r>
        <w:t>8 Joe spends _____ his free time playing games online.</w:t>
      </w:r>
      <w:r>
        <w:br/>
      </w:r>
      <w:r>
        <w:t>a most</w:t>
      </w:r>
      <w:r>
        <w:br/>
      </w:r>
      <w:r>
        <w:t>b most of</w:t>
      </w:r>
      <w:r>
        <w:br/>
      </w:r>
      <w:r>
        <w:t>c much</w:t>
      </w:r>
      <w:r>
        <w:br/>
      </w:r>
      <w:r>
        <w:t>d the most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324724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707fccf368f47d58900cf2b067681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4724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1 I've only used </w:t>
      </w:r>
      <w:r>
        <w:rPr>
          <w:b/>
        </w:rPr>
        <w:t>a little of</w:t>
      </w:r>
      <w:r>
        <w:t xml:space="preserve"> my pocket money.</w:t>
      </w:r>
      <w:r>
        <w:br/>
      </w:r>
      <w:r>
        <w:rPr>
          <w:i/>
        </w:rPr>
        <w:t>(Tôi chỉ sử dụng một ít tiền tiêu vặt của mình.)</w:t>
      </w:r>
      <w:r>
        <w:br/>
      </w:r>
      <w:r>
        <w:t xml:space="preserve">2 There isn't </w:t>
      </w:r>
      <w:r>
        <w:rPr>
          <w:b/>
        </w:rPr>
        <w:t>much</w:t>
      </w:r>
      <w:r>
        <w:t xml:space="preserve"> time before the film starts.</w:t>
      </w:r>
      <w:r>
        <w:br/>
      </w:r>
      <w:r>
        <w:rPr>
          <w:i/>
        </w:rPr>
        <w:t>(Không còn nhiều thời gian trước khi bộ phim bắt đầu.)</w:t>
      </w:r>
      <w:r>
        <w:br/>
      </w:r>
      <w:r>
        <w:t xml:space="preserve">3 Nearly </w:t>
      </w:r>
      <w:r>
        <w:rPr>
          <w:b/>
        </w:rPr>
        <w:t>all of</w:t>
      </w:r>
      <w:r>
        <w:t xml:space="preserve"> this software is out of date.</w:t>
      </w:r>
      <w:r>
        <w:br/>
      </w:r>
      <w:r>
        <w:rPr>
          <w:i/>
        </w:rPr>
        <w:t>(Gần như tất cả phần mềm này đã lỗi thời.)</w:t>
      </w:r>
      <w:r>
        <w:br/>
      </w:r>
      <w:r>
        <w:t xml:space="preserve">4 </w:t>
      </w:r>
      <w:r>
        <w:rPr>
          <w:b/>
        </w:rPr>
        <w:t>None</w:t>
      </w:r>
      <w:r>
        <w:t xml:space="preserve"> of the information is correct.</w:t>
      </w:r>
      <w:r>
        <w:br/>
      </w:r>
      <w:r>
        <w:rPr>
          <w:i/>
        </w:rPr>
        <w:t>(Không có thông tin nào là chính xác.)</w:t>
      </w:r>
      <w:r>
        <w:br/>
      </w:r>
      <w:r>
        <w:t xml:space="preserve">5 The computer is very heavy. Pick it up with </w:t>
      </w:r>
      <w:r>
        <w:rPr>
          <w:b/>
        </w:rPr>
        <w:t>both</w:t>
      </w:r>
      <w:r>
        <w:t xml:space="preserve"> hands.</w:t>
      </w:r>
      <w:r>
        <w:br/>
      </w:r>
      <w:r>
        <w:rPr>
          <w:i/>
        </w:rPr>
        <w:t>(Máy tính rất nặng. Nhấc nó lên bằng cả hai tay.)</w:t>
      </w:r>
      <w:r>
        <w:br/>
      </w:r>
      <w:r>
        <w:t xml:space="preserve">6 </w:t>
      </w:r>
      <w:r>
        <w:rPr>
          <w:b/>
        </w:rPr>
        <w:t>Most</w:t>
      </w:r>
      <w:r>
        <w:t xml:space="preserve"> teenagers use social networking sites.</w:t>
      </w:r>
      <w:r>
        <w:br/>
      </w:r>
      <w:r>
        <w:rPr>
          <w:i/>
        </w:rPr>
        <w:t>(Hầu hết thanh thiếu niên sử dụng các trang mạng xã hội.)</w:t>
      </w:r>
      <w:r>
        <w:br/>
      </w:r>
      <w:r>
        <w:t xml:space="preserve">7 Have you bought </w:t>
      </w:r>
      <w:r>
        <w:rPr>
          <w:b/>
        </w:rPr>
        <w:t>any</w:t>
      </w:r>
      <w:r>
        <w:t xml:space="preserve"> apps recently?</w:t>
      </w:r>
      <w:r>
        <w:br/>
      </w:r>
      <w:r>
        <w:rPr>
          <w:i/>
        </w:rPr>
        <w:t>(Gần đây bạn có mua ứng dụng nào không?)</w:t>
      </w:r>
      <w:r>
        <w:br/>
      </w:r>
      <w:r>
        <w:t xml:space="preserve">8 Joe spends </w:t>
      </w:r>
      <w:r>
        <w:rPr>
          <w:b/>
        </w:rPr>
        <w:t>most of</w:t>
      </w:r>
      <w:r>
        <w:t xml:space="preserve"> his free time playing games online.</w:t>
      </w:r>
      <w:r>
        <w:br/>
      </w:r>
      <w:r>
        <w:rPr>
          <w:i/>
        </w:rPr>
        <w:t>(Joe dành phần lớn thời gian rảnh của mình để chơi game trực tuyến.)</w:t>
      </w:r>
      <w:r>
        <w:br/>
      </w:r>
      <w:r>
        <w:rPr>
          <w:b/>
        </w:rPr>
        <w:t>3. Some of the sentences are incorrect. Rewrite them correctly. Tick the correct sentences.</w:t>
      </w:r>
      <w:r>
        <w:br/>
      </w:r>
      <w:r>
        <w:rPr>
          <w:i/>
        </w:rPr>
        <w:t>(Một số câu sai. Viết lại chúng một cách chính xác. Đánh dấu vào câu đúng.)</w:t>
      </w:r>
      <w:r>
        <w:br/>
      </w:r>
      <w:r>
        <w:t>1 No of my classmates did their homework. X</w:t>
      </w:r>
      <w:r>
        <w:br/>
      </w:r>
      <w:r>
        <w:t>None of my classmates did their homework.</w:t>
      </w:r>
      <w:r>
        <w:br/>
      </w:r>
      <w:r>
        <w:t>2 Some of gadgets are difficult to use. ☐</w:t>
      </w:r>
      <w:r>
        <w:br/>
      </w:r>
      <w:r>
        <w:t>_____________________________________</w:t>
      </w:r>
      <w:r>
        <w:br/>
      </w:r>
      <w:r>
        <w:t>3 We had no time to lose.</w:t>
      </w:r>
      <w:r>
        <w:br/>
      </w:r>
      <w:r>
        <w:t>_____________________________________</w:t>
      </w:r>
      <w:r>
        <w:br/>
      </w:r>
      <w:r>
        <w:t>4 Tom can write with every hand. ☐</w:t>
      </w:r>
      <w:r>
        <w:br/>
      </w:r>
      <w:r>
        <w:t>_____________________________________</w:t>
      </w:r>
      <w:r>
        <w:br/>
      </w:r>
      <w:r>
        <w:t>5 Not much games are easy to design. ☐</w:t>
      </w:r>
      <w:r>
        <w:br/>
      </w:r>
      <w:r>
        <w:t>_____________________________________</w:t>
      </w:r>
      <w:r>
        <w:br/>
      </w:r>
      <w:r>
        <w:t>6 There's a mistake in each sentence. ☐</w:t>
      </w:r>
      <w:r>
        <w:br/>
      </w:r>
      <w:r>
        <w:t>_____________________________________</w:t>
      </w:r>
      <w:r>
        <w:br/>
      </w:r>
      <w:r>
        <w:t>7 Jason spends few money on downloading music. ☐</w:t>
      </w:r>
      <w:r>
        <w:br/>
      </w:r>
      <w:r>
        <w:t>_____________________________________</w:t>
      </w:r>
      <w:r>
        <w:br/>
      </w:r>
      <w:r>
        <w:rPr>
          <w:b/>
        </w:rPr>
        <w:t>Lời giải chi tiết:</w:t>
      </w:r>
      <w:r>
        <w:br/>
      </w:r>
      <w:r>
        <w:t>2 Some of gadgets are difficult to use. ☐</w:t>
      </w:r>
      <w:r>
        <w:br/>
      </w:r>
      <w:r>
        <w:rPr>
          <w:b/>
        </w:rPr>
        <w:t>Some of the gadgets are difficult to use.</w:t>
      </w:r>
      <w:r>
        <w:br/>
      </w:r>
      <w:r>
        <w:rPr>
          <w:i/>
        </w:rPr>
        <w:t>(Một số tiện ích rất khó sử dụng.)</w:t>
      </w:r>
      <w:r>
        <w:br/>
      </w:r>
      <w:r>
        <w:t>3 We had no time to lose. ☑</w:t>
      </w:r>
      <w:r>
        <w:br/>
      </w:r>
      <w:r>
        <w:rPr>
          <w:i/>
        </w:rPr>
        <w:t>(Chúng tôi không còn thời gian để mất.)</w:t>
      </w:r>
      <w:r>
        <w:br/>
      </w:r>
      <w:r>
        <w:t>_____________________________________</w:t>
      </w:r>
      <w:r>
        <w:br/>
      </w:r>
      <w:r>
        <w:t>4 Tom can write with every hand. ☐</w:t>
      </w:r>
      <w:r>
        <w:br/>
      </w:r>
      <w:r>
        <w:rPr>
          <w:b/>
        </w:rPr>
        <w:t>Tom can write with both hands.</w:t>
      </w:r>
      <w:r>
        <w:br/>
      </w:r>
      <w:r>
        <w:rPr>
          <w:i/>
        </w:rPr>
        <w:t>(Tom có thể viết bằng cả hai tay)</w:t>
      </w:r>
      <w:r>
        <w:br/>
      </w:r>
      <w:r>
        <w:t>5 Not much games are easy to design. ☐</w:t>
      </w:r>
      <w:r>
        <w:br/>
      </w:r>
      <w:r>
        <w:rPr>
          <w:b/>
        </w:rPr>
        <w:t>Not many games are easy to design.</w:t>
      </w:r>
      <w:r>
        <w:br/>
      </w:r>
      <w:r>
        <w:rPr>
          <w:i/>
        </w:rPr>
        <w:t>(Không có nhiều trò chơi dễ thiết kế.)</w:t>
      </w:r>
      <w:r>
        <w:br/>
      </w:r>
      <w:r>
        <w:t>6 There's a mistake in each sentence. ☑</w:t>
      </w:r>
      <w:r>
        <w:br/>
      </w:r>
      <w:r>
        <w:rPr>
          <w:i/>
        </w:rPr>
        <w:t>(Mỗi câu đều có một lỗi sai.)</w:t>
      </w:r>
      <w:r>
        <w:br/>
      </w:r>
      <w:r>
        <w:t>_____________________________________</w:t>
      </w:r>
      <w:r>
        <w:br/>
      </w:r>
      <w:r>
        <w:t>7 Jason spends few money on downloading music. ☐</w:t>
      </w:r>
      <w:r>
        <w:br/>
      </w:r>
      <w:r>
        <w:rPr>
          <w:b/>
        </w:rPr>
        <w:t>Jason spends little money on downloading music.</w:t>
      </w:r>
      <w:r>
        <w:br/>
      </w:r>
      <w:r>
        <w:rPr>
          <w:i/>
        </w:rPr>
        <w:t>(Jason chi rất ít tiền cho việc tải nhạc xuống.)</w:t>
      </w:r>
      <w:r>
        <w:br/>
      </w:r>
      <w:r>
        <w:rPr>
          <w:b/>
        </w:rPr>
        <w:t>4. Complete the sentences with few, a few, little, or a little.</w:t>
      </w:r>
      <w:r>
        <w:br/>
      </w:r>
      <w:r>
        <w:rPr>
          <w:i/>
        </w:rPr>
        <w:t>(Hoàn thành các câu với few, a few, little, hoặc a little)</w:t>
      </w:r>
      <w:r>
        <w:br/>
      </w:r>
      <w:r>
        <w:t>1 ___________ people went to see the film, so it was only on at the cinema for a couple of weeks.</w:t>
      </w:r>
      <w:r>
        <w:br/>
      </w:r>
      <w:r>
        <w:t>2 I'm tired because I got very ___________ sleep last night.</w:t>
      </w:r>
      <w:r>
        <w:br/>
      </w:r>
      <w:r>
        <w:t>3 'Is there any milk left?' ‘Yes, ___________.’</w:t>
      </w:r>
      <w:r>
        <w:br/>
      </w:r>
      <w:r>
        <w:t>4 I posted that comment ___________ days ago.</w:t>
      </w:r>
      <w:r>
        <w:br/>
      </w:r>
      <w:r>
        <w:t>5 I had ___________ subscribers to my video blog, so I removed it from YouTube.</w:t>
      </w:r>
      <w:r>
        <w:br/>
      </w:r>
      <w:r>
        <w:t>6 Unfortunately they have ___________ money to spend on holidays.</w:t>
      </w:r>
      <w:r>
        <w:br/>
      </w:r>
      <w:r>
        <w:rPr>
          <w:b/>
        </w:rPr>
        <w:t>Phương pháp giải:</w:t>
      </w:r>
      <w:r>
        <w:br/>
      </w:r>
      <w:r>
        <w:t xml:space="preserve">Few </w:t>
      </w:r>
      <w:r>
        <w:rPr>
          <w:i/>
        </w:rPr>
        <w:t xml:space="preserve">(rất ít) </w:t>
      </w:r>
      <w:r>
        <w:t xml:space="preserve">/ a few </w:t>
      </w:r>
      <w:r>
        <w:rPr>
          <w:i/>
        </w:rPr>
        <w:t>(một ít)</w:t>
      </w:r>
      <w:r>
        <w:t xml:space="preserve"> + danh từ đếm được số nhiều.</w:t>
      </w:r>
      <w:r>
        <w:br/>
      </w:r>
      <w:r>
        <w:t xml:space="preserve">Little </w:t>
      </w:r>
      <w:r>
        <w:rPr>
          <w:i/>
        </w:rPr>
        <w:t>(rất ít) / a little (một ít)</w:t>
      </w:r>
      <w:r>
        <w:t xml:space="preserve"> + danh từ không đếm được.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381874" cy="3905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5ebed9766846e68999f55e0ba27e7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4" cy="390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1 </w:t>
      </w:r>
      <w:r>
        <w:rPr>
          <w:b/>
        </w:rPr>
        <w:t xml:space="preserve">Few </w:t>
      </w:r>
      <w:r>
        <w:t>people went to see the film, so it was only on at the cinema for a couple of weeks.</w:t>
      </w:r>
      <w:r>
        <w:br/>
      </w:r>
      <w:r>
        <w:rPr>
          <w:i/>
        </w:rPr>
        <w:t>(Rất ít người đến xem phim nên nó chỉ chiếu ở rạp được vài tuần.)</w:t>
      </w:r>
      <w:r>
        <w:br/>
      </w:r>
      <w:r>
        <w:t xml:space="preserve">2 I'm tired because I got very </w:t>
      </w:r>
      <w:r>
        <w:rPr>
          <w:b/>
        </w:rPr>
        <w:t xml:space="preserve">little </w:t>
      </w:r>
      <w:r>
        <w:t>sleep last night.</w:t>
      </w:r>
      <w:r>
        <w:br/>
      </w:r>
      <w:r>
        <w:rPr>
          <w:i/>
        </w:rPr>
        <w:t>(Tôi mệt vì tối qua tôi ngủ rất ít.)</w:t>
      </w:r>
      <w:r>
        <w:br/>
      </w:r>
      <w:r>
        <w:t xml:space="preserve">3 'Is there any milk left?' ‘Yes, </w:t>
      </w:r>
      <w:r>
        <w:rPr>
          <w:b/>
        </w:rPr>
        <w:t>a little</w:t>
      </w:r>
      <w:r>
        <w:t>.’</w:t>
      </w:r>
      <w:r>
        <w:br/>
      </w:r>
      <w:r>
        <w:rPr>
          <w:i/>
        </w:rPr>
        <w:t>('Còn sữa không?' 'Vâng một chút.')</w:t>
      </w:r>
      <w:r>
        <w:br/>
      </w:r>
      <w:r>
        <w:t xml:space="preserve">4 I posted that comment </w:t>
      </w:r>
      <w:r>
        <w:rPr>
          <w:b/>
        </w:rPr>
        <w:t>a few</w:t>
      </w:r>
      <w:r>
        <w:t xml:space="preserve"> days ago.</w:t>
      </w:r>
      <w:r>
        <w:br/>
      </w:r>
      <w:r>
        <w:rPr>
          <w:i/>
        </w:rPr>
        <w:t>(Tôi đã đăng bình luận đó cách đây vài ngày.)</w:t>
      </w:r>
      <w:r>
        <w:br/>
      </w:r>
      <w:r>
        <w:t xml:space="preserve">5 I had </w:t>
      </w:r>
      <w:r>
        <w:rPr>
          <w:b/>
        </w:rPr>
        <w:t>few</w:t>
      </w:r>
      <w:r>
        <w:t xml:space="preserve"> subscribers to my video blog, so I removed it from YouTube.</w:t>
      </w:r>
      <w:r>
        <w:br/>
      </w:r>
      <w:r>
        <w:rPr>
          <w:i/>
        </w:rPr>
        <w:t>(Tôi có ít người đăng ký blog video của mình nên tôi đã xóa nó khỏi YouTube.)</w:t>
      </w:r>
      <w:r>
        <w:br/>
      </w:r>
      <w:r>
        <w:t xml:space="preserve">6 Unfortunately they have </w:t>
      </w:r>
      <w:r>
        <w:rPr>
          <w:b/>
        </w:rPr>
        <w:t>little</w:t>
      </w:r>
      <w:r>
        <w:t xml:space="preserve"> money to spend on holidays.</w:t>
      </w:r>
      <w:r>
        <w:br/>
      </w:r>
      <w:r>
        <w:rPr>
          <w:i/>
        </w:rPr>
        <w:t>(Thật không may là họ có rất ít tiền để chi tiêu vào những ngày nghỉ.)</w:t>
      </w:r>
      <w:r>
        <w:br/>
      </w:r>
      <w:r>
        <w:rPr>
          <w:b/>
        </w:rPr>
        <w:t>5. Look at the bar chart. Write a sentence for each activity with the words below. Use the present perfect.</w:t>
      </w:r>
      <w:r>
        <w:br/>
      </w:r>
      <w:r>
        <w:rPr>
          <w:i/>
        </w:rPr>
        <w:t>(Nhìn vào biểu đồ thanh. Viết một câu cho mỗi hoạt động với các từ dưới đây. Sử dụng thì hiện tại hoàn thành.)</w:t>
      </w:r>
      <w:r>
        <w:br/>
      </w:r>
      <w:r>
        <w:drawing>
          <wp:inline xmlns:a="http://schemas.openxmlformats.org/drawingml/2006/main" xmlns:pic="http://schemas.openxmlformats.org/drawingml/2006/picture">
            <wp:extent cx="7372350" cy="3067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e9c1d84eb0457980a06fb0f916d75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067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1 A few of the students have set up a new email account.</w:t>
      </w:r>
      <w:r>
        <w:br/>
      </w:r>
      <w:r>
        <w:rPr>
          <w:i/>
        </w:rPr>
        <w:t>(Một số sinh viên đã thiết lập một tài khoản email mới.)</w:t>
      </w:r>
      <w:r>
        <w:br/>
      </w:r>
      <w:r>
        <w:t>2 _____________________________________________</w:t>
      </w:r>
      <w:r>
        <w:br/>
      </w:r>
      <w:r>
        <w:t>3 _____________________________________________</w:t>
      </w:r>
      <w:r>
        <w:br/>
      </w:r>
      <w:r>
        <w:t>4 _____________________________________________</w:t>
      </w:r>
      <w:r>
        <w:br/>
      </w:r>
      <w:r>
        <w:t>5 _____________________________________________</w:t>
      </w:r>
      <w:r>
        <w:br/>
      </w:r>
      <w:r>
        <w:t>6 _____________________________________________</w:t>
      </w:r>
      <w:r>
        <w:br/>
      </w:r>
      <w:r>
        <w:t>7 _____________________________________________</w:t>
      </w:r>
      <w:r>
        <w:br/>
      </w:r>
      <w:r>
        <w:rPr>
          <w:b/>
        </w:rPr>
        <w:t>Lời giải chi tiết:</w:t>
      </w:r>
      <w:r>
        <w:br/>
      </w:r>
      <w:r>
        <w:t>2 All of the students have played a computer game.</w:t>
      </w:r>
      <w:r>
        <w:br/>
      </w:r>
      <w:r>
        <w:rPr>
          <w:i/>
        </w:rPr>
        <w:t>(Tất cả học sinh đều chơi một trò chơi trên máy tính.)</w:t>
      </w:r>
      <w:r>
        <w:br/>
      </w:r>
      <w:r>
        <w:t>3 Almost all of the students have downloaded music.</w:t>
      </w:r>
      <w:r>
        <w:br/>
      </w:r>
      <w:r>
        <w:rPr>
          <w:i/>
        </w:rPr>
        <w:t>(Hầu như tất cả học sinh đều đã tải nhạc xuống.)</w:t>
      </w:r>
      <w:r>
        <w:br/>
      </w:r>
      <w:r>
        <w:t>4 None of the students have printed a document from their phone.</w:t>
      </w:r>
      <w:r>
        <w:br/>
      </w:r>
      <w:r>
        <w:rPr>
          <w:i/>
        </w:rPr>
        <w:t>(Không có học sinh nào in tài liệu từ điện thoại của mình.)</w:t>
      </w:r>
      <w:r>
        <w:br/>
      </w:r>
      <w:r>
        <w:t>5 Very few of the students have searched within a specific website.</w:t>
      </w:r>
      <w:r>
        <w:br/>
      </w:r>
      <w:r>
        <w:rPr>
          <w:i/>
        </w:rPr>
        <w:t>(Rất ít sinh viên đã tìm kiếm trong một trang web cụ thể.)</w:t>
      </w:r>
      <w:r>
        <w:br/>
      </w:r>
      <w:r>
        <w:t>6 Most of the students have installed an app on their phone.</w:t>
      </w:r>
      <w:r>
        <w:br/>
      </w:r>
      <w:r>
        <w:rPr>
          <w:i/>
        </w:rPr>
        <w:t>(Hầu hết học sinh đã cài đặt ứng dụng trên điện thoại của mình.)</w:t>
      </w:r>
      <w:r>
        <w:br/>
      </w:r>
      <w:r>
        <w:t>7 Some of the students have updated their profile on a social networking site.</w:t>
      </w:r>
      <w:r>
        <w:br/>
      </w:r>
      <w:r>
        <w:rPr>
          <w:i/>
        </w:rPr>
        <w:t>(Một số sinh viên đã cập nhật hồ sơ của mình trên một trang mạng xã hội.)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5A. Vocabulary (trang 40)</w:t>
      </w:r>
      <w:r>
        <w:br/>
      </w:r>
      <w:r>
        <w:rPr>
          <w:b/>
        </w:rPr>
        <w:t>Unit 5C. Listening (trang 42)</w:t>
      </w:r>
      <w:r>
        <w:br/>
      </w:r>
      <w:r>
        <w:rPr>
          <w:b/>
        </w:rPr>
        <w:t>Unit 5D. Grammar (trang 43)</w:t>
      </w:r>
      <w:r>
        <w:br/>
      </w:r>
      <w:r>
        <w:rPr>
          <w:b/>
        </w:rPr>
        <w:t>Unit 5E. Word Skills (trang 44)</w:t>
      </w:r>
      <w:r>
        <w:br/>
      </w:r>
      <w:r>
        <w:rPr>
          <w:b/>
        </w:rPr>
        <w:t>Unit 5F. Reading (trang 45)</w:t>
      </w:r>
      <w:r>
        <w:br/>
      </w:r>
      <w:r>
        <w:rPr>
          <w:b/>
        </w:rPr>
        <w:t>Unit 5G. Speaking (trang 46)</w:t>
      </w:r>
      <w:r>
        <w:br/>
      </w:r>
      <w:r>
        <w:rPr>
          <w:b/>
        </w:rPr>
        <w:t>Unit 5H. Writing (trang 47)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4: Home</w:t>
      </w:r>
      <w:r>
        <w:br/>
      </w:r>
      <w:r>
        <w:t>Unit 6: High flyers</w:t>
      </w:r>
      <w:r>
        <w:br/>
      </w:r>
      <w:r>
        <w:t>Unit 7: Artists</w:t>
      </w:r>
      <w:r>
        <w:br/>
      </w:r>
      <w:r>
        <w:t>Unit 8: Cities</w:t>
      </w:r>
      <w:r>
        <w:br/>
      </w:r>
      <w:r>
        <w:t>Cumulative Review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