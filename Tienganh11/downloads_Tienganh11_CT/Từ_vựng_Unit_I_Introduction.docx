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I: Introduction</w:t>
      </w:r>
    </w:p>
    <w:p>
      <w:r>
        <w:rPr>
          <w:b/>
        </w:rPr>
        <w:t>Từ vựng Tiếng Anh 11 Unit I (Friends Global): Introduction</w:t>
      </w:r>
      <w:r>
        <w:br/>
      </w:r>
      <w:r>
        <w:br/>
      </w:r>
      <w:r>
        <w:br/>
      </w:r>
      <w:r>
        <w:br/>
      </w:r>
      <w:r>
        <w:rPr>
          <w:b/>
        </w:rPr>
        <w:t>STT</w:t>
      </w:r>
      <w:r>
        <w:br/>
      </w:r>
      <w:r>
        <w:rPr>
          <w:b/>
        </w:rPr>
        <w:t>Từ vựng</w:t>
      </w:r>
      <w:r>
        <w:br/>
      </w:r>
      <w:r>
        <w:rPr>
          <w:b/>
        </w:rPr>
        <w:t>Phiên âm</w:t>
      </w:r>
      <w:r>
        <w:br/>
      </w:r>
      <w:r>
        <w:rPr>
          <w:b/>
        </w:rPr>
        <w:t>Từ loại</w:t>
      </w:r>
      <w:r>
        <w:br/>
      </w:r>
      <w:r>
        <w:rPr>
          <w:b/>
        </w:rPr>
        <w:t>Nghĩa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t>dislike</w:t>
      </w:r>
      <w:r>
        <w:br/>
      </w:r>
      <w:r>
        <w:t>/dɪsˈlaɪk/</w:t>
      </w:r>
      <w:r>
        <w:br/>
      </w:r>
      <w:r>
        <w:t>(v)</w:t>
      </w:r>
      <w:r>
        <w:br/>
      </w:r>
      <w:r>
        <w:t>không thích</w:t>
      </w:r>
      <w:r>
        <w:br/>
      </w:r>
      <w:r>
        <w:br/>
      </w:r>
      <w:r>
        <w:br/>
      </w:r>
      <w:r>
        <w:t>2</w:t>
      </w:r>
      <w:r>
        <w:br/>
      </w:r>
      <w:r>
        <w:t>skateboarding</w:t>
      </w:r>
      <w:r>
        <w:br/>
      </w:r>
      <w:r>
        <w:t>/ˈskeɪtbɔːdɪŋ/</w:t>
      </w:r>
      <w:r>
        <w:br/>
      </w:r>
      <w:r>
        <w:t>(n)</w:t>
      </w:r>
      <w:r>
        <w:br/>
      </w:r>
      <w:r>
        <w:t>trượt ván</w:t>
      </w:r>
      <w:r>
        <w:br/>
      </w:r>
      <w:r>
        <w:br/>
      </w:r>
      <w:r>
        <w:br/>
      </w:r>
      <w:r>
        <w:t>3</w:t>
      </w:r>
      <w:r>
        <w:br/>
      </w:r>
      <w:r>
        <w:t>agree</w:t>
      </w:r>
      <w:r>
        <w:br/>
      </w:r>
      <w:r>
        <w:t>/əˈɡriː/</w:t>
      </w:r>
      <w:r>
        <w:br/>
      </w:r>
      <w:r>
        <w:t>(v)</w:t>
      </w:r>
      <w:r>
        <w:br/>
      </w:r>
      <w:r>
        <w:t>đồng ý</w:t>
      </w:r>
      <w:r>
        <w:br/>
      </w:r>
      <w:r>
        <w:br/>
      </w:r>
      <w:r>
        <w:br/>
      </w:r>
      <w:r>
        <w:t>4</w:t>
      </w:r>
      <w:r>
        <w:br/>
      </w:r>
      <w:r>
        <w:t>ice skating</w:t>
      </w:r>
      <w:r>
        <w:br/>
      </w:r>
      <w:r>
        <w:t>/ˈaɪs skeɪtɪŋ/</w:t>
      </w:r>
      <w:r>
        <w:br/>
      </w:r>
      <w:r>
        <w:t>(n)</w:t>
      </w:r>
      <w:r>
        <w:br/>
      </w:r>
      <w:r>
        <w:t>trượt băng</w:t>
      </w:r>
      <w:r>
        <w:br/>
      </w:r>
      <w:r>
        <w:br/>
      </w:r>
      <w:r>
        <w:br/>
      </w:r>
      <w:r>
        <w:t>5</w:t>
      </w:r>
      <w:r>
        <w:br/>
      </w:r>
      <w:r>
        <w:t>hobby</w:t>
      </w:r>
      <w:r>
        <w:br/>
      </w:r>
      <w:r>
        <w:t>/ˈhɒbi/</w:t>
      </w:r>
      <w:r>
        <w:br/>
      </w:r>
      <w:r>
        <w:t>(n)</w:t>
      </w:r>
      <w:r>
        <w:br/>
      </w:r>
      <w:r>
        <w:t>sở thích</w:t>
      </w:r>
      <w:r>
        <w:br/>
      </w:r>
      <w:r>
        <w:br/>
      </w:r>
      <w:r>
        <w:br/>
      </w:r>
      <w:r>
        <w:t>6</w:t>
      </w:r>
      <w:r>
        <w:br/>
      </w:r>
      <w:r>
        <w:t>subject</w:t>
      </w:r>
      <w:r>
        <w:br/>
      </w:r>
      <w:r>
        <w:t>/ˈsʌbdʒɪkt/</w:t>
      </w:r>
      <w:r>
        <w:br/>
      </w:r>
      <w:r>
        <w:t>(n)</w:t>
      </w:r>
      <w:r>
        <w:br/>
      </w:r>
      <w:r>
        <w:t>môn học</w:t>
      </w:r>
      <w:r>
        <w:br/>
      </w:r>
      <w:r>
        <w:br/>
      </w:r>
      <w:r>
        <w:br/>
      </w:r>
      <w:r>
        <w:t>7</w:t>
      </w:r>
      <w:r>
        <w:br/>
      </w:r>
      <w:r>
        <w:t>board</w:t>
      </w:r>
      <w:r>
        <w:br/>
      </w:r>
      <w:r>
        <w:t>/bɔːd/</w:t>
      </w:r>
      <w:r>
        <w:br/>
      </w:r>
      <w:r>
        <w:t>(n)</w:t>
      </w:r>
      <w:r>
        <w:br/>
      </w:r>
      <w:r>
        <w:t>cái bảng</w:t>
      </w:r>
      <w:r>
        <w:br/>
      </w:r>
      <w:r>
        <w:br/>
      </w:r>
      <w:r>
        <w:br/>
      </w:r>
      <w:r>
        <w:t>8</w:t>
      </w:r>
      <w:r>
        <w:br/>
      </w:r>
      <w:r>
        <w:t>drama</w:t>
      </w:r>
      <w:r>
        <w:br/>
      </w:r>
      <w:r>
        <w:t>/ˈdrɑːmə/</w:t>
      </w:r>
      <w:r>
        <w:br/>
      </w:r>
      <w:r>
        <w:t>(n)</w:t>
      </w:r>
      <w:r>
        <w:br/>
      </w:r>
      <w:r>
        <w:t>kịch</w:t>
      </w:r>
      <w:r>
        <w:br/>
      </w:r>
      <w:r>
        <w:br/>
      </w:r>
      <w:r>
        <w:br/>
      </w:r>
      <w:r>
        <w:t>9</w:t>
      </w:r>
      <w:r>
        <w:br/>
      </w:r>
      <w:r>
        <w:t>draw</w:t>
      </w:r>
      <w:r>
        <w:br/>
      </w:r>
      <w:r>
        <w:t>/drɔː/</w:t>
      </w:r>
      <w:r>
        <w:br/>
      </w:r>
      <w:r>
        <w:t>(v)</w:t>
      </w:r>
      <w:r>
        <w:br/>
      </w:r>
      <w:r>
        <w:t>vẽ tranh</w:t>
      </w:r>
      <w:r>
        <w:br/>
      </w:r>
      <w:r>
        <w:br/>
      </w:r>
      <w:r>
        <w:br/>
      </w:r>
      <w:r>
        <w:t>10</w:t>
      </w:r>
      <w:r>
        <w:br/>
      </w:r>
      <w:r>
        <w:t>dialogue</w:t>
      </w:r>
      <w:r>
        <w:br/>
      </w:r>
      <w:r>
        <w:t>/ˈdaɪəlɒɡ/</w:t>
      </w:r>
      <w:r>
        <w:br/>
      </w:r>
      <w:r>
        <w:t>(n)</w:t>
      </w:r>
      <w:r>
        <w:br/>
      </w:r>
      <w:r>
        <w:t>đối thoại</w:t>
      </w:r>
      <w:r>
        <w:br/>
      </w:r>
      <w:r>
        <w:br/>
      </w:r>
      <w:r>
        <w:br/>
      </w:r>
      <w:r>
        <w:t>11</w:t>
      </w:r>
      <w:r>
        <w:br/>
      </w:r>
      <w:r>
        <w:t>terrible</w:t>
      </w:r>
      <w:r>
        <w:br/>
      </w:r>
      <w:r>
        <w:t>/ˈterəbl/</w:t>
      </w:r>
      <w:r>
        <w:br/>
      </w:r>
      <w:r>
        <w:t>(adj)</w:t>
      </w:r>
      <w:r>
        <w:br/>
      </w:r>
      <w:r>
        <w:t>khủng khiếp</w:t>
      </w:r>
      <w:r>
        <w:br/>
      </w:r>
      <w:r>
        <w:br/>
      </w:r>
      <w:r>
        <w:br/>
      </w:r>
      <w:r>
        <w:t>12</w:t>
      </w:r>
      <w:r>
        <w:br/>
      </w:r>
      <w:r>
        <w:t>math</w:t>
      </w:r>
      <w:r>
        <w:br/>
      </w:r>
      <w:r>
        <w:t>/mæθ/</w:t>
      </w:r>
      <w:r>
        <w:br/>
      </w:r>
      <w:r>
        <w:t>(n)</w:t>
      </w:r>
      <w:r>
        <w:br/>
      </w:r>
      <w:r>
        <w:t>môn Toán</w:t>
      </w:r>
      <w:r>
        <w:br/>
      </w:r>
      <w:r>
        <w:br/>
      </w:r>
      <w:r>
        <w:br/>
      </w:r>
      <w:r>
        <w:t>13</w:t>
      </w:r>
      <w:r>
        <w:br/>
      </w:r>
      <w:r>
        <w:t>history</w:t>
      </w:r>
      <w:r>
        <w:br/>
      </w:r>
      <w:r>
        <w:t>/ˈhɪstri/</w:t>
      </w:r>
      <w:r>
        <w:br/>
      </w:r>
      <w:r>
        <w:t>(n)</w:t>
      </w:r>
      <w:r>
        <w:br/>
      </w:r>
      <w:r>
        <w:t>môn Lịch sử</w:t>
      </w:r>
      <w:r>
        <w:br/>
      </w:r>
      <w:r>
        <w:br/>
      </w:r>
      <w:r>
        <w:br/>
      </w:r>
      <w:r>
        <w:t>14</w:t>
      </w:r>
      <w:r>
        <w:br/>
      </w:r>
      <w:r>
        <w:t>introduction</w:t>
      </w:r>
      <w:r>
        <w:br/>
      </w:r>
      <w:r>
        <w:t>/ˌɪntrəˈdʌkʃn/</w:t>
      </w:r>
      <w:r>
        <w:br/>
      </w:r>
      <w:r>
        <w:t>(n)</w:t>
      </w:r>
      <w:r>
        <w:br/>
      </w:r>
      <w:r>
        <w:t>giới thiệu</w:t>
      </w:r>
      <w:r>
        <w:br/>
      </w:r>
      <w:r>
        <w:br/>
      </w:r>
      <w:r>
        <w:br/>
      </w:r>
      <w:r>
        <w:t>15</w:t>
      </w:r>
      <w:r>
        <w:br/>
      </w:r>
      <w:r>
        <w:t>guitar</w:t>
      </w:r>
      <w:r>
        <w:br/>
      </w:r>
      <w:r>
        <w:t>/ɡɪˈtɑː(r)/</w:t>
      </w:r>
      <w:r>
        <w:br/>
      </w:r>
      <w:r>
        <w:t>(n)</w:t>
      </w:r>
      <w:r>
        <w:br/>
      </w:r>
      <w:r>
        <w:t>đàn ghi ta</w:t>
      </w:r>
      <w:r>
        <w:br/>
      </w:r>
      <w:r>
        <w:br/>
      </w:r>
      <w:r>
        <w:br/>
      </w:r>
      <w:r>
        <w:t>16</w:t>
      </w:r>
      <w:r>
        <w:br/>
      </w:r>
      <w:r>
        <w:t>lesson</w:t>
      </w:r>
      <w:r>
        <w:br/>
      </w:r>
      <w:r>
        <w:t>/ˈlesn/</w:t>
      </w:r>
      <w:r>
        <w:br/>
      </w:r>
      <w:r>
        <w:t>(n)</w:t>
      </w:r>
      <w:r>
        <w:br/>
      </w:r>
      <w:r>
        <w:t>bài học</w:t>
      </w:r>
      <w:r>
        <w:br/>
      </w:r>
      <w:r>
        <w:br/>
      </w:r>
      <w:r>
        <w:br/>
      </w:r>
      <w:r>
        <w:t>17</w:t>
      </w:r>
      <w:r>
        <w:br/>
      </w:r>
      <w:r>
        <w:t>packing</w:t>
      </w:r>
      <w:r>
        <w:br/>
      </w:r>
      <w:r>
        <w:t>/ˈpækɪŋ/</w:t>
      </w:r>
      <w:r>
        <w:br/>
      </w:r>
      <w:r>
        <w:t>(n)</w:t>
      </w:r>
      <w:r>
        <w:br/>
      </w:r>
      <w:r>
        <w:t>đóng gói</w:t>
      </w:r>
      <w:r>
        <w:br/>
      </w:r>
      <w:r>
        <w:br/>
      </w:r>
      <w:r>
        <w:br/>
      </w:r>
      <w:r>
        <w:t>18</w:t>
      </w:r>
      <w:r>
        <w:br/>
      </w:r>
      <w:r>
        <w:t>volleyball</w:t>
      </w:r>
      <w:r>
        <w:br/>
      </w:r>
      <w:r>
        <w:t>/ˈvɒlibɔːl/</w:t>
      </w:r>
      <w:r>
        <w:br/>
      </w:r>
      <w:r>
        <w:t>(n)</w:t>
      </w:r>
      <w:r>
        <w:br/>
      </w:r>
      <w:r>
        <w:t>bóng chuyền</w:t>
      </w:r>
      <w:r>
        <w:br/>
      </w:r>
      <w:r>
        <w:br/>
      </w:r>
      <w:r>
        <w:br/>
      </w:r>
      <w:r>
        <w:t>19</w:t>
      </w:r>
      <w:r>
        <w:br/>
      </w:r>
      <w:r>
        <w:t>shame</w:t>
      </w:r>
      <w:r>
        <w:br/>
      </w:r>
      <w:r>
        <w:t>/ʃeɪm/</w:t>
      </w:r>
      <w:r>
        <w:br/>
      </w:r>
      <w:r>
        <w:t>(n)</w:t>
      </w:r>
      <w:r>
        <w:br/>
      </w:r>
      <w:r>
        <w:t>xấu hổ</w:t>
      </w:r>
      <w:r>
        <w:br/>
      </w:r>
      <w:r>
        <w:br/>
      </w:r>
      <w:r>
        <w:br/>
      </w:r>
      <w:r>
        <w:t>20</w:t>
      </w:r>
      <w:r>
        <w:br/>
      </w:r>
      <w:r>
        <w:t>laugh</w:t>
      </w:r>
      <w:r>
        <w:br/>
      </w:r>
      <w:r>
        <w:t>/lɑːf/</w:t>
      </w:r>
      <w:r>
        <w:br/>
      </w:r>
      <w:r>
        <w:t>(v)</w:t>
      </w:r>
      <w:r>
        <w:br/>
      </w:r>
      <w:r>
        <w:t>cười</w:t>
      </w:r>
      <w:r>
        <w:br/>
      </w:r>
      <w:r>
        <w:br/>
      </w:r>
      <w:r>
        <w:br/>
      </w:r>
      <w:r>
        <w:t>21</w:t>
      </w:r>
      <w:r>
        <w:br/>
      </w:r>
      <w:r>
        <w:t>smile</w:t>
      </w:r>
      <w:r>
        <w:br/>
      </w:r>
      <w:r>
        <w:t>/smaɪl/</w:t>
      </w:r>
      <w:r>
        <w:br/>
      </w:r>
      <w:r>
        <w:t>(v)</w:t>
      </w:r>
      <w:r>
        <w:br/>
      </w:r>
      <w:r>
        <w:t>cười</w:t>
      </w:r>
      <w:r>
        <w:br/>
      </w:r>
      <w:r>
        <w:br/>
      </w:r>
      <w:r>
        <w:br/>
      </w:r>
      <w:r>
        <w:t>22</w:t>
      </w:r>
      <w:r>
        <w:br/>
      </w:r>
      <w:r>
        <w:t>contrast</w:t>
      </w:r>
      <w:r>
        <w:br/>
      </w:r>
      <w:r>
        <w:t>/ˈkɒntrɑːst/</w:t>
      </w:r>
      <w:r>
        <w:br/>
      </w:r>
      <w:r>
        <w:t>(n)</w:t>
      </w:r>
      <w:r>
        <w:br/>
      </w:r>
      <w:r>
        <w:t>tương phản</w:t>
      </w:r>
      <w:r>
        <w:br/>
      </w:r>
      <w:r>
        <w:br/>
      </w:r>
      <w:r>
        <w:br/>
      </w:r>
      <w:r>
        <w:t>23</w:t>
      </w:r>
      <w:r>
        <w:br/>
      </w:r>
      <w:r>
        <w:t>bracket</w:t>
      </w:r>
      <w:r>
        <w:br/>
      </w:r>
      <w:r>
        <w:t>/ˈbrækɪt/</w:t>
      </w:r>
      <w:r>
        <w:br/>
      </w:r>
      <w:r>
        <w:t>(n)</w:t>
      </w:r>
      <w:r>
        <w:br/>
      </w:r>
      <w:r>
        <w:t>dấu ngoặc</w:t>
      </w:r>
      <w:r>
        <w:br/>
      </w:r>
      <w:r>
        <w:br/>
      </w:r>
      <w:r>
        <w:br/>
      </w:r>
      <w:r>
        <w:t>24</w:t>
      </w:r>
      <w:r>
        <w:br/>
      </w:r>
      <w:r>
        <w:t>fact</w:t>
      </w:r>
      <w:r>
        <w:br/>
      </w:r>
      <w:r>
        <w:t>/fækt/</w:t>
      </w:r>
      <w:r>
        <w:br/>
      </w:r>
      <w:r>
        <w:t>(n)</w:t>
      </w:r>
      <w:r>
        <w:br/>
      </w:r>
      <w:r>
        <w:t>sự thật</w:t>
      </w:r>
      <w:r>
        <w:br/>
      </w:r>
      <w:r>
        <w:br/>
      </w:r>
      <w:r>
        <w:br/>
      </w:r>
      <w:r>
        <w:t>25</w:t>
      </w:r>
      <w:r>
        <w:br/>
      </w:r>
      <w:r>
        <w:t>state</w:t>
      </w:r>
      <w:r>
        <w:br/>
      </w:r>
      <w:r>
        <w:t>/steɪt/</w:t>
      </w:r>
      <w:r>
        <w:br/>
      </w:r>
      <w:r>
        <w:t>(v)</w:t>
      </w:r>
      <w:r>
        <w:br/>
      </w:r>
      <w:r>
        <w:t>nói rõ</w:t>
      </w:r>
      <w:r>
        <w:br/>
      </w:r>
      <w:r>
        <w:br/>
      </w:r>
      <w:r>
        <w:br/>
      </w:r>
      <w:r>
        <w:t>26</w:t>
      </w:r>
      <w:r>
        <w:br/>
      </w:r>
      <w:r>
        <w:t>certain</w:t>
      </w:r>
      <w:r>
        <w:br/>
      </w:r>
      <w:r>
        <w:t>/ˈsɜːtn/</w:t>
      </w:r>
      <w:r>
        <w:br/>
      </w:r>
      <w:r>
        <w:t>(adj)</w:t>
      </w:r>
      <w:r>
        <w:br/>
      </w:r>
      <w:r>
        <w:t>chăc chắn</w:t>
      </w:r>
      <w:r>
        <w:br/>
      </w:r>
      <w:r>
        <w:br/>
      </w:r>
      <w:r>
        <w:br/>
      </w:r>
      <w:r>
        <w:t>27</w:t>
      </w:r>
      <w:r>
        <w:br/>
      </w:r>
      <w:r>
        <w:t>arrangement</w:t>
      </w:r>
      <w:r>
        <w:br/>
      </w:r>
      <w:r>
        <w:t>/əˈreɪndʒmənt/</w:t>
      </w:r>
      <w:r>
        <w:br/>
      </w:r>
      <w:r>
        <w:t>(v)</w:t>
      </w:r>
      <w:r>
        <w:br/>
      </w:r>
      <w:r>
        <w:t>sắp xếp</w:t>
      </w:r>
      <w:r>
        <w:br/>
      </w:r>
      <w:r>
        <w:br/>
      </w:r>
      <w:r>
        <w:br/>
      </w:r>
      <w:r>
        <w:t>28</w:t>
      </w:r>
      <w:r>
        <w:br/>
      </w:r>
      <w:r>
        <w:t>teenager</w:t>
      </w:r>
      <w:r>
        <w:br/>
      </w:r>
      <w:r>
        <w:t>/ˈtiːneɪdʒə(r)/</w:t>
      </w:r>
      <w:r>
        <w:br/>
      </w:r>
      <w:r>
        <w:t>(n)</w:t>
      </w:r>
      <w:r>
        <w:br/>
      </w:r>
      <w:r>
        <w:t>thanh thiếu niên</w:t>
      </w:r>
      <w:r>
        <w:br/>
      </w:r>
      <w:r>
        <w:br/>
      </w:r>
      <w:r>
        <w:br/>
      </w:r>
      <w:r>
        <w:t>29</w:t>
      </w:r>
      <w:r>
        <w:br/>
      </w:r>
      <w:r>
        <w:t>swim</w:t>
      </w:r>
      <w:r>
        <w:br/>
      </w:r>
      <w:r>
        <w:t>/swɪm/</w:t>
      </w:r>
      <w:r>
        <w:br/>
      </w:r>
      <w:r>
        <w:t>(v)</w:t>
      </w:r>
      <w:r>
        <w:br/>
      </w:r>
      <w:r>
        <w:t>bơi</w:t>
      </w:r>
      <w:r>
        <w:br/>
      </w:r>
      <w:r>
        <w:br/>
      </w:r>
      <w:r>
        <w:br/>
      </w:r>
      <w:r>
        <w:t>30</w:t>
      </w:r>
      <w:r>
        <w:br/>
      </w:r>
      <w:r>
        <w:t>table tennis</w:t>
      </w:r>
      <w:r>
        <w:br/>
      </w:r>
      <w:r>
        <w:t>/ˈteɪbl tɛnɪs/</w:t>
      </w:r>
      <w:r>
        <w:br/>
      </w:r>
      <w:r>
        <w:t>(n)</w:t>
      </w:r>
      <w:r>
        <w:br/>
      </w:r>
      <w:r>
        <w:t>bóng bàn</w:t>
      </w:r>
      <w:r>
        <w:br/>
      </w:r>
      <w:r>
        <w:br/>
      </w:r>
      <w:r>
        <w:br/>
      </w:r>
      <w:r>
        <w:t>31</w:t>
      </w:r>
      <w:r>
        <w:br/>
      </w:r>
      <w:r>
        <w:t>clothes</w:t>
      </w:r>
      <w:r>
        <w:br/>
      </w:r>
      <w:r>
        <w:t>/kləʊðz/</w:t>
      </w:r>
      <w:r>
        <w:br/>
      </w:r>
      <w:r>
        <w:t>(n)</w:t>
      </w:r>
      <w:r>
        <w:br/>
      </w:r>
      <w:r>
        <w:t>quần áo</w:t>
      </w:r>
      <w:r>
        <w:br/>
      </w:r>
      <w:r>
        <w:br/>
      </w:r>
      <w:r>
        <w:br/>
      </w:r>
      <w:r>
        <w:t>32</w:t>
      </w:r>
      <w:r>
        <w:br/>
      </w:r>
      <w:r>
        <w:t>trainer</w:t>
      </w:r>
      <w:r>
        <w:br/>
      </w:r>
      <w:r>
        <w:t>/ˈtreɪnə(r)/</w:t>
      </w:r>
      <w:r>
        <w:br/>
      </w:r>
      <w:r>
        <w:t>(n)</w:t>
      </w:r>
      <w:r>
        <w:br/>
      </w:r>
      <w:r>
        <w:t>huấn luyện viên</w:t>
      </w:r>
      <w:r>
        <w:br/>
      </w:r>
      <w:r>
        <w:br/>
      </w:r>
      <w:r>
        <w:br/>
      </w:r>
      <w:r>
        <w:t>33</w:t>
      </w:r>
      <w:r>
        <w:br/>
      </w:r>
      <w:r>
        <w:t>during</w:t>
      </w:r>
      <w:r>
        <w:br/>
      </w:r>
      <w:r>
        <w:t>/ˈdjʊərɪŋ/</w:t>
      </w:r>
      <w:r>
        <w:br/>
      </w:r>
      <w:r>
        <w:t>(preposition)</w:t>
      </w:r>
      <w:r>
        <w:br/>
      </w:r>
      <w:r>
        <w:t>trong suốt</w:t>
      </w:r>
      <w:r>
        <w:br/>
      </w:r>
      <w:r>
        <w:br/>
      </w:r>
      <w:r>
        <w:br/>
      </w:r>
      <w:r>
        <w:br/>
      </w:r>
      <w:r>
        <w:rPr>
          <w:b/>
        </w:rPr>
        <w:t>Xem thêm các bài từ vựng Tiếng Anh 11 sách Friends Global hay, chi tiết khác:</w:t>
      </w:r>
      <w:r>
        <w:br/>
      </w:r>
      <w:r>
        <w:t>Từ vựng Unit 1: Generations</w:t>
      </w:r>
      <w:r>
        <w:br/>
      </w:r>
      <w:r>
        <w:t>Từ vựng Unit 2: Leisure time</w:t>
      </w:r>
      <w:r>
        <w:br/>
      </w:r>
      <w:r>
        <w:t>Từ vựng Unit 3: Sustainable health</w:t>
      </w:r>
      <w:r>
        <w:br/>
      </w:r>
      <w:r>
        <w:t>Từ vựng Unit 4: Home</w:t>
      </w:r>
      <w:r>
        <w:br/>
      </w:r>
      <w:r>
        <w:t>Từ vựng Unit 5: Technology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