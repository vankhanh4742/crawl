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2H. Writing (trang 33)</w:t>
      </w:r>
    </w:p>
    <w:p>
      <w:r>
        <w:rPr>
          <w:b/>
        </w:rPr>
        <w:t>Tiếng Anh 11 Unit 2H Writing trang 33 - Friends Global</w:t>
      </w:r>
      <w:r>
        <w:br/>
      </w:r>
      <w:r>
        <w:rPr>
          <w:b/>
        </w:rPr>
        <w:t>1 (trang 33 Tiếng Anh 11 Friends Global)</w:t>
      </w:r>
      <w:r>
        <w:t xml:space="preserve">: </w:t>
      </w:r>
      <w:r>
        <w:t>SPEAKING Match the photos with two clubs from the list below. Which clubs from the list would you like to belong to? Give reasons. (Ghép các bức ảnh với hai câu lạc bộ từ danh sách dưới đây. Bạn muốn thuộc về những câu lạc bộ nào trong danh sách? Đưa ra lý do.)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23263b42b584200882de769d08d64f9.jpg"/>
                    <pic:cNvPicPr/>
                  </pic:nvPicPr>
                  <pic:blipFill>
                    <a:blip r:embed="rId9"/>
                    <a:stretch>
                      <a:fillRect/>
                    </a:stretch>
                  </pic:blipFill>
                  <pic:spPr>
                    <a:xfrm>
                      <a:off x="0" y="0"/>
                      <a:ext cx="1905000" cy="1905000"/>
                    </a:xfrm>
                    <a:prstGeom prst="rect"/>
                  </pic:spPr>
                </pic:pic>
              </a:graphicData>
            </a:graphic>
          </wp:inline>
        </w:drawing>
      </w:r>
      <w:r>
        <w:br/>
      </w:r>
      <w:r>
        <w:rPr>
          <w:b/>
        </w:rPr>
        <w:t>School clubs</w:t>
      </w:r>
      <w:r>
        <w:t xml:space="preserve"> art club astronomy club baking club</w:t>
      </w:r>
      <w:r>
        <w:br/>
      </w:r>
      <w:r>
        <w:t>computer club film club fitness club</w:t>
      </w:r>
      <w:r>
        <w:br/>
      </w:r>
      <w:r>
        <w:t>photography club school choir science club</w:t>
      </w:r>
      <w:r>
        <w:br/>
      </w:r>
      <w:r>
        <w:rPr>
          <w:b/>
        </w:rPr>
        <w:t>Đáp án:</w:t>
      </w:r>
      <w:r>
        <w:br/>
      </w:r>
      <w:r>
        <w:t>A. astronomy club</w:t>
      </w:r>
      <w:r>
        <w:br/>
      </w:r>
      <w:r>
        <w:t>B. school choir</w:t>
      </w:r>
      <w:r>
        <w:br/>
      </w:r>
      <w:r>
        <w:t>I would like to take part in a photography club and a fitness club. The reason I chose photography club is because I want to learn more skills to take beautiful pictures because I'm not good at it. I love fitness club because I think I can do more exercise and improve my mental health and physical health there.</w:t>
      </w:r>
      <w:r>
        <w:br/>
      </w:r>
      <w:r>
        <w:rPr>
          <w:b/>
        </w:rPr>
        <w:t>Hướng dẫn dịch:</w:t>
      </w:r>
      <w:r>
        <w:br/>
      </w:r>
      <w:r>
        <w:rPr>
          <w:b/>
        </w:rPr>
        <w:t>School clubs</w:t>
      </w:r>
      <w:r>
        <w:rPr>
          <w:i/>
        </w:rPr>
        <w:t>(Những câu lạc bộ ở trường)</w:t>
      </w:r>
      <w:r>
        <w:br/>
      </w:r>
      <w:r>
        <w:t>- art club: câu lạc bộ nghệ thuật</w:t>
      </w:r>
      <w:r>
        <w:br/>
      </w:r>
      <w:r>
        <w:t>- astronomy club: câu lạc bộ thiên văn học</w:t>
      </w:r>
      <w:r>
        <w:br/>
      </w:r>
      <w:r>
        <w:t>- baking club: câu lạc bộ làm bánh</w:t>
      </w:r>
      <w:r>
        <w:br/>
      </w:r>
      <w:r>
        <w:t>- computer club: câu lạc bộ máy tính</w:t>
      </w:r>
      <w:r>
        <w:br/>
      </w:r>
      <w:r>
        <w:t>- photography club: câu lạc bộ nhiếp ảnh</w:t>
      </w:r>
      <w:r>
        <w:br/>
      </w:r>
      <w:r>
        <w:t>- film club: câu lạc bộ phim</w:t>
      </w:r>
      <w:r>
        <w:br/>
      </w:r>
      <w:r>
        <w:t>- fitness club: câu lạc bộ thể hình</w:t>
      </w:r>
      <w:r>
        <w:br/>
      </w:r>
      <w:r>
        <w:t>- school choir: dàn đồng ca của trường</w:t>
      </w:r>
      <w:r>
        <w:br/>
      </w:r>
      <w:r>
        <w:t>- science club: câu lạc bộ khoa học</w:t>
      </w:r>
      <w:r>
        <w:br/>
      </w:r>
      <w:r>
        <w:t>Tôi muốn tham gia câu lạc bộ nhiếp ảnh và câu lạc bộ thể hình. Lý do tôi chọn câu lạc bộ nhiếp ảnh vì tôi muốn học thêm kỹ năng để chụp những bức ảnh đẹp vì tôi không giỏi về nó. Tôi thích câu lạc bộ thể hình vì tôi nghĩ rằng tôi có thể tập thể dục nhiều hơn và cải thiện sức khỏe tinh thần cũng như thể chất của mình ở đó.</w:t>
      </w:r>
      <w:r>
        <w:br/>
      </w:r>
      <w:r>
        <w:rPr>
          <w:b/>
        </w:rPr>
      </w:r>
      <w:r>
        <w:br/>
      </w:r>
      <w:r>
        <w:rPr>
          <w:b/>
        </w:rPr>
        <w:t>2 (trang 33 Tiếng Anh 11 Friends Global)</w:t>
      </w:r>
      <w:r>
        <w:t xml:space="preserve">: </w:t>
      </w:r>
      <w:r>
        <w:t>Read the task and the blog post below. Which clubs from exercise 1 are mentioned? Which other clubs that are not in exercise 1 are mentioned? (Đọc nhiệm vụ và bài viết trên blog dưới đây. Các câu lạc bộ nào từ bài tập 1 được đề cập? Những câu lạc bộ nào khác không có trong bài tập 1 được đề cập?)</w:t>
      </w:r>
      <w:r>
        <w:br/>
      </w:r>
      <w:r>
        <w:t>Your school recently organised an open day for p</w:t>
      </w:r>
      <w:r>
        <w:t xml:space="preserve">arents and students to find out about extra-curricular activities. Write a blog post about it for the school website. (Trường bạn gần đây đã tổ chức </w:t>
      </w:r>
      <w:r>
        <w:t>ngày hội mở cửa trường cho phụ huynh và học sinh để tìm hiểu về các hoạt động ngoại khóa. Hãy viết 1 bài đăng blog về ngày hội này cho trang web trường.)</w:t>
      </w:r>
      <w:r>
        <w:br/>
      </w:r>
      <w:r>
        <w:t>* Where and when did the event take place? (Địa điểm và thời gian sự kiện diễn ra?)</w:t>
      </w:r>
      <w:r>
        <w:br/>
      </w:r>
      <w:r>
        <w:t>* Who attended the event? (Những ai đã tham gia sự kiện?)</w:t>
      </w:r>
      <w:r>
        <w:br/>
      </w:r>
      <w:r>
        <w:t>* What happened at the event? (Điều gì đã diễn ra trong sự kiện?)</w:t>
      </w:r>
      <w:r>
        <w:br/>
      </w:r>
      <w:r>
        <w:t>* Give your personal opinion of the event and say what effects the event has had. (Hãy đưa ra ý kiến cá nhân của bạn về sự kiện và nêu ra các tác động mà sự kiện này mang lại.)</w:t>
      </w:r>
      <w:r>
        <w:br/>
      </w:r>
      <w:r>
        <w:t>One Saturday last month, the school organised an open day for students and parents to learn about all the school clubs. The event took place in the playground and also in the school hall.</w:t>
      </w:r>
      <w:r>
        <w:br/>
      </w:r>
      <w:r>
        <w:t>More than two hundred people came to the school to find out about the activities the school can offer. Most of them were parents of primary school children who are going to start at the school in September, at the beginning of the next school year.</w:t>
      </w:r>
      <w:r>
        <w:br/>
      </w:r>
      <w:r>
        <w:t>More than twenty different school clubs had stalls in the playground. Students and teachers at the stalls explained to the visitors what goes on at the clubs. In the school hall, there were karate displays from the martial arts club and a short performance by the choir.</w:t>
      </w:r>
      <w:r>
        <w:br/>
      </w:r>
      <w:r>
        <w:t>In my view, the day was a great success. Since the open day, lots of people have been asking for information about clubs. As well as that, the school has received suggestions for new clubs, including ballroom dancing and ice skating!</w:t>
      </w:r>
      <w:r>
        <w:br/>
      </w:r>
      <w:r>
        <w:rPr>
          <w:b/>
        </w:rPr>
        <w:t>Đáp án:</w:t>
      </w:r>
      <w:r>
        <w:br/>
      </w:r>
      <w:r>
        <w:t>- The club from exercise 1 that is mentioned is school choir.</w:t>
      </w:r>
      <w:r>
        <w:br/>
      </w:r>
      <w:r>
        <w:t>- The other clubs that are not in exercise 1 mentioned are ballroom dancing, the martial art club and the ice skating club.</w:t>
      </w:r>
      <w:r>
        <w:br/>
      </w:r>
      <w:r>
        <w:rPr>
          <w:b/>
        </w:rPr>
        <w:t>Giải thích:</w:t>
      </w:r>
      <w:r>
        <w:br/>
      </w:r>
      <w:r>
        <w:t>Thông tin:</w:t>
      </w:r>
      <w:r>
        <w:br/>
      </w:r>
      <w:r>
        <w:t xml:space="preserve">- In the school hall, there were karate displays from </w:t>
      </w:r>
      <w:r>
        <w:t xml:space="preserve"> and </w:t>
      </w:r>
      <w:r>
        <w:t>.</w:t>
      </w:r>
      <w:r>
        <w:br/>
      </w:r>
      <w:r>
        <w:t xml:space="preserve">- </w:t>
      </w:r>
      <w:r>
        <w:t xml:space="preserve">As well as that, the school has received suggestions for new clubs, including </w:t>
      </w:r>
      <w:r>
        <w:br/>
      </w:r>
      <w:r>
        <w:rPr>
          <w:b/>
        </w:rPr>
        <w:t>Hướng dẫn dịch:</w:t>
      </w:r>
      <w:r>
        <w:br/>
      </w:r>
      <w:r>
        <w:t>- Câu lạc bộ từ bài tập 1 được đề cập trong trong bài đọc là dàn đồng ca của trường.</w:t>
      </w:r>
      <w:r>
        <w:br/>
      </w:r>
      <w:r>
        <w:t>- Các câu lạc bộ khác không có trong bài tập 1 đã được đề cập trong bài là khiêu vũ, câu lạc bộ võ thuật và câu lạc bộ trượt băng.</w:t>
      </w:r>
      <w:r>
        <w:br/>
      </w:r>
      <w:r>
        <w:rPr>
          <w:b/>
        </w:rPr>
        <w:t>Hướng dẫn dịch bài blog:</w:t>
      </w:r>
      <w:r>
        <w:br/>
      </w:r>
      <w:r>
        <w:t>Vào thứ Bảy tuần trước, trường tổ chức ngày hội mở cửa trường cho học sinh và phụ huynh để tìm hiểu về tất cả các câu lạc bộ của trường. Sự kiện diễn ra ở sân chơi và cả trong hội trường của trường.</w:t>
      </w:r>
      <w:r>
        <w:br/>
      </w:r>
      <w:r>
        <w:t>Hơn hai trăm người đã đến trường để tìm hiểu về các hoạt động mà trường tổ chức. Hầu hết trong số đó đều là phụ huynh của các em học sinh tiểu học sẽ khai giảng vào tháng 9, đầu năm học mới.</w:t>
      </w:r>
      <w:r>
        <w:br/>
      </w:r>
      <w:r>
        <w:t>Hơn hai mươi câu lạc bộ trường học khác nhau có gian hàng trong sân chơi. Học sinh và giáo viên tại các gian hàng giải thích cho khách đến thăm về những gì diễn ra tại các câu lạc bộ. Trong hội trường, có màn biểu diễn karate của câu lạc bộ võ thuật và màn trình diễn ngắn của dàn đồng ca.</w:t>
      </w:r>
      <w:r>
        <w:br/>
      </w:r>
      <w:r>
        <w:t>Theo quan điểm của tôi, ngày hội đã đạt được thành công lớn. Kể từ ngày mở cửa, rất nhiều người đã hỏi thông tin về các câu lạc bộ. Cùng với đó, trường đã nhận được đề xuất cho các câu lạc bộ mới, bao gồm khiêu vũ và trượt băng!</w:t>
      </w:r>
      <w:r>
        <w:br/>
      </w:r>
      <w:r>
        <w:rPr>
          <w:b/>
        </w:rPr>
      </w:r>
      <w:r>
        <w:br/>
      </w:r>
      <w:r>
        <w:rPr>
          <w:b/>
        </w:rPr>
        <w:t>3 (trang 33 Tiếng Anh 11 Friends Global)</w:t>
      </w:r>
      <w:r>
        <w:t xml:space="preserve">: </w:t>
      </w:r>
      <w:r>
        <w:t>Answer the questions about the blog post. (Trả lời các câu hỏi về bài đăng trên blog).</w:t>
      </w:r>
      <w:r>
        <w:br/>
      </w:r>
      <w:r>
        <w:t>What phrase does the writer use to</w:t>
      </w:r>
      <w:r>
        <w:br/>
      </w:r>
      <w:r>
        <w:t>a. say when a past event took place?</w:t>
      </w:r>
      <w:r>
        <w:br/>
      </w:r>
      <w:r>
        <w:t>b. introduce a personal opinion?</w:t>
      </w:r>
      <w:r>
        <w:br/>
      </w:r>
      <w:r>
        <w:t>c. introduce an additional point?</w:t>
      </w:r>
      <w:r>
        <w:br/>
      </w:r>
      <w:r>
        <w:rPr>
          <w:b/>
        </w:rPr>
        <w:t>Đáp án:</w:t>
      </w:r>
      <w:r>
        <w:br/>
      </w:r>
      <w:r>
        <w:t>a. One Saturday last month</w:t>
      </w:r>
      <w:r>
        <w:br/>
      </w:r>
      <w:r>
        <w:t>b. In my view, …</w:t>
      </w:r>
      <w:r>
        <w:br/>
      </w:r>
      <w:r>
        <w:t>c. As well as that, …</w:t>
      </w:r>
      <w:r>
        <w:br/>
      </w:r>
      <w:r>
        <w:rPr>
          <w:b/>
        </w:rPr>
        <w:t>Hướng dẫn dịch:</w:t>
      </w:r>
      <w:r>
        <w:br/>
      </w:r>
      <w:r>
        <w:t>Cụm từ nào người viết dùng để:</w:t>
      </w:r>
      <w:r>
        <w:br/>
      </w:r>
      <w:r>
        <w:t>a. nói khi nào một sự kiện quá khứ xảy ra? – Vào thứ Bảy tuần trước</w:t>
      </w:r>
      <w:r>
        <w:br/>
      </w:r>
      <w:r>
        <w:t>b. nêu lên quan điểm cá nhân? – Theo quan điểm của tôi,…..</w:t>
      </w:r>
      <w:r>
        <w:br/>
      </w:r>
      <w:r>
        <w:t>c. bổ sung thêm ý? – Cùng với đó,….</w:t>
      </w:r>
      <w:r>
        <w:br/>
      </w:r>
      <w:r>
        <w:rPr>
          <w:b/>
        </w:rPr>
      </w:r>
      <w:r>
        <w:br/>
      </w:r>
      <w:r>
        <w:rPr>
          <w:b/>
        </w:rPr>
        <w:t>4 (trang 33 Tiếng Anh 11 Friends Global)</w:t>
      </w:r>
      <w:r>
        <w:t xml:space="preserve">: </w:t>
      </w:r>
      <w:r>
        <w:t>SPEAKING Read the Writing Strategy. In pairs, look through the blog post in exercise 2 and suggest twelve words you could delete. Then compare your ideas with another pair's. (Đọc bảng Chiến lược viết. Làm theo cặp, xem qua bài đăng trên blog ở bài tập 2 và đề xuất 12 từ bạn có thể bỏ bớt. Sau đó, so sánh ý tưởng của bạn với ý tưởng của cặp khác.)</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de6390a4ab84df18ca59e4e77dcf53d.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t>Words that could be deleted:One Saturday; all; also in; to the school; of them; at the beginning of the next school year; who are; different school; at the stalls; to the visitors; short; great; lots of; including ballroom dancing and ice skating.</w:t>
      </w:r>
      <w:r>
        <w:br/>
      </w:r>
      <w:r>
        <w:rPr>
          <w:b/>
        </w:rPr>
        <w:t>Giải thích:</w:t>
      </w:r>
      <w:r>
        <w:br/>
      </w:r>
      <w:r>
        <w:t>Writing Strategy (Chiến lược viết)</w:t>
      </w:r>
      <w:r>
        <w:br/>
      </w:r>
      <w:r>
        <w:t>Trong trường hợp có giới hạn từ cho bài viết, hãy đảm bảo rằng bạn giữ trong giới hạn đó. Nếu bạn đã vượt quá giới hạn từ, hãy quyết định những từ nào bạn có thể bỏ bớt. Ví dụ, có thể có những tính từ hoặc ví dụ không cần thiết. Khi bạn đã bỏ bớt các từ, hãy đảm bảo rằng a) văn bản vẫn có nghĩa và b) tất cả các ý trong bài vẫn đầy đủ.</w:t>
      </w:r>
      <w:r>
        <w:br/>
      </w:r>
      <w:r>
        <w:rPr>
          <w:b/>
        </w:rPr>
        <w:t>Hướng dẫn dịch:</w:t>
      </w:r>
      <w:r>
        <w:br/>
      </w:r>
      <w:r>
        <w:t>Những từ có thể được lược bớt: Một ngày thứ bảy; tất cả; cũng trong ; đến trường; trong số họ; vào đầu năm học tiếp theo; người mà; ngôi trường khác; tại các gian hàng; cho du khách thăm quan; ngắn; tuyệt; nhiều; bao gồm khiêu vũ và trượt băng.</w:t>
      </w:r>
      <w:r>
        <w:br/>
      </w:r>
      <w:r>
        <w:rPr>
          <w:b/>
        </w:rPr>
      </w:r>
      <w:r>
        <w:br/>
      </w:r>
      <w:r>
        <w:rPr>
          <w:b/>
        </w:rPr>
        <w:t>5 (trang 33 Tiếng Anh 11 Friends Global)</w:t>
      </w:r>
      <w:r>
        <w:t xml:space="preserve">: </w:t>
      </w:r>
      <w:r>
        <w:t>Read the task below. Then prepare a plan for your blog post. (Đọc nhiệm vụ dưới đây. Sau đó chuẩn bị một kế hoạch cho bài đăng trên blog của bạn.)</w:t>
      </w:r>
      <w:r>
        <w:br/>
      </w:r>
      <w:r>
        <w:t>You recently went to a show performed by a number of different clubs at school. Write a blog post about it. (Gần đây, bạn đã tham gia một buổi biểu diễn do một số câu lạc bộ khác nhau biểu diễn ở trường. Viết một bài blog về nó.)</w:t>
      </w:r>
      <w:r>
        <w:br/>
      </w:r>
      <w:r>
        <w:t>* Where and when did the show take place? (Buổi biểu diễn diễn ra ở</w:t>
      </w:r>
      <w:r>
        <w:t xml:space="preserve"> đâu</w:t>
      </w:r>
      <w:r>
        <w:t xml:space="preserve"> và khi nào?)</w:t>
      </w:r>
      <w:r>
        <w:br/>
      </w:r>
      <w:r>
        <w:t>* Who attended the event and how did they react? (Ai đã tham dự sự kiện và họ phản ứng thế nào?</w:t>
      </w:r>
      <w:r>
        <w:rPr>
          <w:b/>
        </w:rPr>
        <w:t>)</w:t>
      </w:r>
      <w:r>
        <w:br/>
      </w:r>
      <w:r>
        <w:t>* Give your personal opinion of the event. (Đưa ra ý kiến cá nhân của bạn về sự kiện này.)</w:t>
      </w:r>
      <w:r>
        <w:br/>
      </w:r>
      <w:r>
        <w:t>* Suggest two improvements for next year. (Đề xuất hai cải tiến cho năm tới.</w:t>
      </w:r>
      <w:r>
        <w:rPr>
          <w:b/>
        </w:rPr>
        <w:t>)</w:t>
      </w:r>
      <w:r>
        <w:br/>
      </w:r>
      <w:r>
        <w:rPr>
          <w:b/>
        </w:rPr>
        <w:t xml:space="preserve">Paragraph 1: </w:t>
      </w:r>
      <w:r>
        <w:t>the time, the place and the clubs</w:t>
      </w:r>
      <w:r>
        <w:br/>
      </w:r>
      <w:r>
        <w:rPr>
          <w:b/>
        </w:rPr>
        <w:t>Paragraph 2</w:t>
      </w:r>
      <w:r>
        <w:t>: the attendees and their reactions.</w:t>
      </w:r>
      <w:r>
        <w:br/>
      </w:r>
      <w:r>
        <w:rPr>
          <w:b/>
        </w:rPr>
        <w:t>Paragraph 3</w:t>
      </w:r>
      <w:r>
        <w:t>: your opinions</w:t>
      </w:r>
      <w:r>
        <w:br/>
      </w:r>
      <w:r>
        <w:rPr>
          <w:b/>
        </w:rPr>
        <w:t>Paragraph 4:</w:t>
      </w:r>
      <w:r>
        <w:t xml:space="preserve"> suggested improvements</w:t>
      </w:r>
      <w:r>
        <w:br/>
      </w:r>
      <w:r>
        <w:rPr>
          <w:b/>
        </w:rPr>
        <w:t>Gợi ý:</w:t>
      </w:r>
      <w:r>
        <w:br/>
      </w:r>
      <w:r>
        <w:rPr>
          <w:b/>
        </w:rPr>
        <w:t>Paragraph 1</w:t>
      </w:r>
      <w:r>
        <w:t>: the time, the place and the clubs</w:t>
      </w:r>
      <w:r>
        <w:br/>
      </w:r>
      <w:r>
        <w:t>- At 9 last Sunday.</w:t>
      </w:r>
      <w:r>
        <w:br/>
      </w:r>
      <w:r>
        <w:t>- Ngo Gia Khiem High School</w:t>
      </w:r>
      <w:r>
        <w:br/>
      </w:r>
      <w:r>
        <w:t>- many clubs for students</w:t>
      </w:r>
      <w:r>
        <w:br/>
      </w:r>
      <w:r>
        <w:rPr>
          <w:b/>
        </w:rPr>
        <w:t>Paragraph 2</w:t>
      </w:r>
      <w:r>
        <w:t>: the attendees and their reactions.</w:t>
      </w:r>
      <w:r>
        <w:br/>
      </w:r>
      <w:r>
        <w:t>- students at Ngo Gia Khiem high school and their parents.</w:t>
      </w:r>
      <w:r>
        <w:br/>
      </w:r>
      <w:r>
        <w:t>- happy, excited, enjoyable</w:t>
      </w:r>
      <w:r>
        <w:br/>
      </w:r>
      <w:r>
        <w:rPr>
          <w:b/>
        </w:rPr>
        <w:t>Paragraph 3</w:t>
      </w:r>
      <w:r>
        <w:t>: your opinions</w:t>
      </w:r>
      <w:r>
        <w:br/>
      </w:r>
      <w:r>
        <w:t>The event was quite successful.</w:t>
      </w:r>
      <w:r>
        <w:br/>
      </w:r>
      <w:r>
        <w:rPr>
          <w:b/>
        </w:rPr>
        <w:t>Paragraph 4</w:t>
      </w:r>
      <w:r>
        <w:t>: suggested improvements</w:t>
      </w:r>
      <w:r>
        <w:br/>
      </w:r>
      <w:r>
        <w:t>- should have more musical performances during the events.</w:t>
      </w:r>
      <w:r>
        <w:br/>
      </w:r>
      <w:r>
        <w:t>- more trash bins should be placed in the school yard.</w:t>
      </w:r>
      <w:r>
        <w:br/>
      </w:r>
      <w:r>
        <w:rPr>
          <w:b/>
        </w:rPr>
        <w:t>Hướng dẫn dịch:</w:t>
      </w:r>
      <w:r>
        <w:br/>
      </w:r>
      <w:r>
        <w:rPr>
          <w:b/>
        </w:rPr>
        <w:t>Đoạn 1: thời gian, địa điểm và các câu lạc bộ</w:t>
      </w:r>
      <w:r>
        <w:br/>
      </w:r>
      <w:r>
        <w:rPr>
          <w:b/>
        </w:rPr>
        <w:t>- Lúc 9 giờ chủ nhật tuần trước.</w:t>
      </w:r>
      <w:r>
        <w:br/>
      </w:r>
      <w:r>
        <w:rPr>
          <w:b/>
        </w:rPr>
        <w:t>- Trường THPT Ngô Gia Khiêm</w:t>
      </w:r>
      <w:r>
        <w:br/>
      </w:r>
      <w:r>
        <w:rPr>
          <w:b/>
        </w:rPr>
        <w:t>- nhiều câu lạc bộ cho học sinh</w:t>
      </w:r>
      <w:r>
        <w:br/>
      </w:r>
      <w:r>
        <w:rPr>
          <w:b/>
        </w:rPr>
        <w:t>Đoạn 2: những người tham dự và phản ứng của họ.</w:t>
      </w:r>
      <w:r>
        <w:br/>
      </w:r>
      <w:r>
        <w:rPr>
          <w:b/>
        </w:rPr>
        <w:t>- học sinh trường THPT Ngô Gia Khiêm và phụ huynh.</w:t>
      </w:r>
      <w:r>
        <w:br/>
      </w:r>
      <w:r>
        <w:rPr>
          <w:b/>
        </w:rPr>
        <w:t>- vui vẻ, hào hứng, thích thú</w:t>
      </w:r>
      <w:r>
        <w:br/>
      </w:r>
      <w:r>
        <w:rPr>
          <w:b/>
        </w:rPr>
        <w:t>Đoạn 3: ý kiến của bạn</w:t>
      </w:r>
      <w:r>
        <w:br/>
      </w:r>
      <w:r>
        <w:rPr>
          <w:b/>
        </w:rPr>
        <w:t>Sự kiện diễn ra khá thành công.</w:t>
      </w:r>
      <w:r>
        <w:br/>
      </w:r>
      <w:r>
        <w:rPr>
          <w:b/>
        </w:rPr>
        <w:t>Đoạn 4: đề xuất cải tiến</w:t>
      </w:r>
      <w:r>
        <w:br/>
      </w:r>
      <w:r>
        <w:rPr>
          <w:b/>
        </w:rPr>
        <w:t>- nên có nhiều tiết mục văn nghệ hơn trong các sự kiện.</w:t>
      </w:r>
      <w:r>
        <w:br/>
      </w:r>
      <w:r>
        <w:rPr>
          <w:b/>
        </w:rPr>
        <w:t>- nên đặt thêm nhiều thùng rác trong sân trường.</w:t>
      </w:r>
      <w:r>
        <w:br/>
      </w:r>
      <w:r>
        <w:rPr>
          <w:b/>
        </w:rPr>
      </w:r>
      <w:r>
        <w:br/>
      </w:r>
      <w:r>
        <w:rPr>
          <w:b/>
        </w:rPr>
        <w:t>6 (trang 33 Tiếng Anh 11 Friends Global)</w:t>
      </w:r>
      <w:r>
        <w:t xml:space="preserve">: </w:t>
      </w:r>
      <w:r>
        <w:t>SPEAKING Work in pairs. Compare your notes from exercise 5 and suggest at least one improvement for your partner's plan. (So sánh ghi chú của bạn từ bài tập 5 và đề xuất ít nhất một cải tiến cho kế hoạch của bạn của bạn.)</w:t>
      </w:r>
      <w:r>
        <w:br/>
      </w:r>
      <w:r>
        <w:rPr>
          <w:b/>
        </w:rPr>
      </w:r>
      <w:r>
        <w:br/>
      </w:r>
      <w:r>
        <w:rPr>
          <w:b/>
        </w:rPr>
        <w:t>7 (trang 33 Tiếng Anh 11 Friends Global)</w:t>
      </w:r>
      <w:r>
        <w:t xml:space="preserve">: </w:t>
      </w:r>
      <w:r>
        <w:t>Write a blog post (150-180 words) using the task and plan from exercise 5. Include phrases from exercise 3 if appropriate. (Viết một bài blog (150-180 từ) sử dụng bài làm và kế hoạch từ bài tập 5. Hãy bao gồm các cụm từ từ bài tập 3 nếu thích hợp.)</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bddfcde78fe4678835b7a100988b0ee.jpg"/>
                    <pic:cNvPicPr/>
                  </pic:nvPicPr>
                  <pic:blipFill>
                    <a:blip r:embed="rId11"/>
                    <a:stretch>
                      <a:fillRect/>
                    </a:stretch>
                  </pic:blipFill>
                  <pic:spPr>
                    <a:xfrm>
                      <a:off x="0" y="0"/>
                      <a:ext cx="1905000" cy="1905000"/>
                    </a:xfrm>
                    <a:prstGeom prst="rect"/>
                  </pic:spPr>
                </pic:pic>
              </a:graphicData>
            </a:graphic>
          </wp:inline>
        </w:drawing>
      </w:r>
      <w:r>
        <w:br/>
      </w:r>
      <w:r>
        <w:rPr>
          <w:b/>
        </w:rPr>
        <w:t>Hướng dẫn dịch:</w:t>
      </w:r>
      <w:r>
        <w:br/>
      </w:r>
      <w:r>
        <w:t>Kiểm tra bài viết của bạn xem bạn đã:</w:t>
      </w:r>
      <w:r>
        <w:br/>
      </w:r>
      <w:r>
        <w:t>* tuân theo dàn ý viết chưa?</w:t>
      </w:r>
      <w:r>
        <w:br/>
      </w:r>
      <w:r>
        <w:t>* viết rõ ràng và súc tích, lược bớt các từ không cần thiết chưa?</w:t>
      </w:r>
      <w:r>
        <w:br/>
      </w:r>
      <w:r>
        <w:t>* bao gồm các cụm từ phù hợp từ bài tập 3 chưa?</w:t>
      </w:r>
      <w:r>
        <w:br/>
      </w:r>
      <w:r>
        <w:t>* kiểm tra lỗi chính tả và ngữ pháp chưa?</w:t>
      </w:r>
      <w:r>
        <w:br/>
      </w:r>
      <w:r>
        <w:rPr>
          <w:b/>
        </w:rPr>
        <w:t>Gợi ý:</w:t>
      </w:r>
      <w:r>
        <w:br/>
      </w:r>
      <w:r>
        <w:t>At 9:00 AM last Sunday, my school organized a club activity day for every student at Ngo Gia Khiem high school and their parents to take part in. The event took place in the schoolyard and drew a lot of attention.</w:t>
      </w:r>
      <w:r>
        <w:br/>
      </w:r>
      <w:r>
        <w:t>Because it was held on the weekend, many people attended. Nearly 300 students went to school on that day to take part in the event to find out which clubs are suitable for them. A club day also attracted the attention of their parents because they wanted to know what activities the clubs have and how useful it was for their children. All parents and students were extremely happy and excited.</w:t>
      </w:r>
      <w:r>
        <w:br/>
      </w:r>
      <w:r>
        <w:t>From my point of view, the event was quite successful because it has brought a lot of benefits for the students.</w:t>
      </w:r>
      <w:r>
        <w:br/>
      </w:r>
      <w:r>
        <w:t>In my view, the event would be perfect if there were more activities on the stage such as dancing, singing or some games to make the atmosphere more exciting. Secondly, the organizer should place more trash bins in the yard in the next event.</w:t>
      </w:r>
      <w:r>
        <w:br/>
      </w:r>
      <w:r>
        <w:rPr>
          <w:b/>
        </w:rPr>
        <w:t>Hướng dẫn dịch:</w:t>
      </w:r>
      <w:r>
        <w:br/>
      </w:r>
      <w:r>
        <w:t xml:space="preserve">Vào lúc 9:00 sáng Chủ Nhật tuần trước, trường tôi đã tổ chức ngày sinh hoạt câu lạc bộ cho mỗi học sinh trường THPT </w:t>
      </w:r>
      <w:r>
        <w:rPr>
          <w:b/>
        </w:rPr>
        <w:t>Ngô Gia Khiêm</w:t>
      </w:r>
      <w:r>
        <w:t xml:space="preserve"> và phụ huynh tham gia. Sự kiện diễn ra ngay tại sân trường đã thu hút rất nhiều sự chú ý.</w:t>
      </w:r>
      <w:r>
        <w:br/>
      </w:r>
      <w:r>
        <w:t>Vì được tổ chức vào cuối tuần nên rất đông người tham dự. Gần 300 học sinh đến trường trong ngày hôm đó để tham gia sự kiện tìm kiếm câu lạc bộ phù hợp với mình. Ngày hội câu lạc bộ cũng thu hút sự quan tâm của phụ huynh vì họ muốn biết câu lạc bộ có những hoạt động gì và nó có ích gì cho con mình. Tất cả phụ huynh và học sinh vô cùng vui mừng và phấn khởi.</w:t>
      </w:r>
      <w:r>
        <w:br/>
      </w:r>
      <w:r>
        <w:t>Theo quan điểm của tôi, sự kiện này khá thành công vì nó đã mang lại rất nhiều lợi ích cho các bạn học sinh.</w:t>
      </w:r>
      <w:r>
        <w:br/>
      </w:r>
      <w:r>
        <w:t>Theo tôi, sự kiện sẽ hoàn hảo hơn nếu có thêm các hoạt động trên sân khấu như nhảy, hát hoặc một số trò chơi để không khí sôi động hơn. Thứ hai, ban tổ chức nên đặt thêm thùng rác ở sân trong sự kiện tiếp theo.</w:t>
      </w:r>
      <w:r>
        <w:br/>
      </w:r>
      <w:r>
        <w:rPr>
          <w:b/>
        </w:rPr>
        <w:t>Xem thêm các bài giải SGK Tiếng Anh 11 sách Friends Global hay, chi tiết khác:</w:t>
      </w:r>
      <w:r>
        <w:br/>
      </w:r>
      <w:r>
        <w:t>Unit 2A. Vocabulary (trang 24, 25)</w:t>
      </w:r>
      <w:r>
        <w:br/>
      </w:r>
      <w:r>
        <w:t>Unit 2B. Grammar (trang 26)</w:t>
      </w:r>
      <w:r>
        <w:br/>
      </w:r>
      <w:r>
        <w:t>Unit 2C. Listening (trang 27)</w:t>
      </w:r>
      <w:r>
        <w:br/>
      </w:r>
      <w:r>
        <w:t>Unit 2D. Grammar (trang 28)</w:t>
      </w:r>
      <w:r>
        <w:br/>
      </w:r>
      <w:r>
        <w:t>Unit 2E. Word Skills (trang 29)</w:t>
      </w:r>
      <w:r>
        <w:br/>
      </w:r>
      <w:r>
        <w:t>Unit 2F. Reading (trang 30, 31)</w:t>
      </w:r>
      <w:r>
        <w:br/>
      </w:r>
      <w:r>
        <w:t>Unit 2G. Speaking (trang 32)</w:t>
      </w:r>
      <w:r>
        <w:br/>
      </w:r>
      <w:r>
        <w:t>Unit 2I. Culture (trang 34)</w:t>
      </w:r>
      <w:r>
        <w:br/>
      </w:r>
      <w:r>
        <w:t>Review Unit 2 (trang 35)</w:t>
      </w:r>
      <w:r>
        <w:br/>
      </w:r>
      <w:r>
        <w:rPr>
          <w:b/>
        </w:rPr>
        <w:t>Xem thêm các bài giải SGK Tiếng Anh 11 sách Friends Global hay, chi tiết khác:</w:t>
      </w:r>
      <w:r>
        <w:br/>
      </w:r>
      <w:r>
        <w:t>Unit I: Introduction</w:t>
      </w:r>
      <w:r>
        <w:br/>
      </w:r>
      <w:r>
        <w:t>Unit 1: Generations</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