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Unit 4B. Grammar (trang 33)</w:t>
      </w:r>
    </w:p>
    <w:p>
      <w:r>
        <w:rPr>
          <w:b/>
        </w:rPr>
        <w:t>SBT Tiếng Anh 11 trang 30 Unit 4 Grammar - Friends Global</w:t>
      </w:r>
      <w:r>
        <w:br/>
      </w:r>
      <w:r>
        <w:rPr>
          <w:b/>
        </w:rPr>
        <w:t>1 (trang 33 SBT Tiếng Anh 11 Friends Global)</w:t>
      </w:r>
      <w:r>
        <w:rPr>
          <w:b/>
        </w:rPr>
        <w:t xml:space="preserve">: </w:t>
      </w:r>
      <w:r>
        <w:t>Complete the sentences with a double comparative. (Hoàn thành câu bằng so sánh kép)</w:t>
      </w:r>
      <w:r>
        <w:br/>
      </w:r>
      <w:r>
        <w:t>1. The weather is getting colder and colder: (cold)</w:t>
      </w:r>
      <w:r>
        <w:br/>
      </w:r>
      <w:r>
        <w:t>2. This area is becoming ____ (popular)</w:t>
      </w:r>
      <w:r>
        <w:br/>
      </w:r>
      <w:r>
        <w:t>3. Jimmy is getting _______ (tall)</w:t>
      </w:r>
      <w:r>
        <w:br/>
      </w:r>
      <w:r>
        <w:t>4. Petrol was getting _______ (expensive)</w:t>
      </w:r>
      <w:r>
        <w:br/>
      </w:r>
      <w:r>
        <w:t>5. Maria is becoming ________ (confident)</w:t>
      </w:r>
      <w:r>
        <w:br/>
      </w:r>
      <w:r>
        <w:t>6. The film just got ________ (silly)</w:t>
      </w:r>
      <w:r>
        <w:br/>
      </w:r>
      <w:r>
        <w:rPr>
          <w:b/>
        </w:rPr>
        <w:t>Đáp án:</w:t>
      </w:r>
      <w:r>
        <w:br/>
      </w:r>
      <w:r>
        <w:t>2. more and more popular</w:t>
      </w:r>
      <w:r>
        <w:br/>
      </w:r>
      <w:r>
        <w:t>3. taller and taller</w:t>
      </w:r>
      <w:r>
        <w:br/>
      </w:r>
      <w:r>
        <w:t>4. more and more expensive</w:t>
      </w:r>
      <w:r>
        <w:br/>
      </w:r>
      <w:r>
        <w:t>5. more and more confident</w:t>
      </w:r>
      <w:r>
        <w:br/>
      </w:r>
      <w:r>
        <w:t>6. sillier and sillier</w:t>
      </w:r>
      <w:r>
        <w:br/>
      </w:r>
      <w:r>
        <w:rPr>
          <w:b/>
        </w:rPr>
        <w:t>Giải thích:</w:t>
      </w:r>
      <w:r>
        <w:br/>
      </w:r>
      <w:r>
        <w:t>Cấu trúc so sánh kép:</w:t>
      </w:r>
      <w:r>
        <w:br/>
      </w:r>
      <w:r>
        <w:t>- Với tính từ ngắn (một âm tiết): S + tobe + tính từ ngắn + ER + and + tính từ ngắn + ER</w:t>
      </w:r>
      <w:r>
        <w:br/>
      </w:r>
      <w:r>
        <w:t>- Với tính từ dài (2 âm tiết trở lên): S + tobe + more and more + tính từ dài</w:t>
      </w:r>
      <w:r>
        <w:br/>
      </w:r>
      <w:r>
        <w:rPr>
          <w:b/>
        </w:rPr>
        <w:t>Hướng dẫn dịch:</w:t>
      </w:r>
      <w:r>
        <w:br/>
      </w:r>
      <w:r>
        <w:t>2. Khu vực này ngày càng trở nên phổ biến.</w:t>
      </w:r>
      <w:r>
        <w:br/>
      </w:r>
      <w:r>
        <w:t>3. Jimmy ngày càng cao hơn</w:t>
      </w:r>
      <w:r>
        <w:br/>
      </w:r>
      <w:r>
        <w:t>4. Xăng ngày càng đắt hơn</w:t>
      </w:r>
      <w:r>
        <w:br/>
      </w:r>
      <w:r>
        <w:t>5. Maria ngày càng tự tin hơn</w:t>
      </w:r>
      <w:r>
        <w:br/>
      </w:r>
      <w:r>
        <w:t>6. Bộ phim ngày càng trở nên ngớ ngẩn hơn</w:t>
      </w:r>
      <w:r>
        <w:br/>
      </w:r>
      <w:r>
        <w:br/>
      </w:r>
      <w:r>
        <w:rPr>
          <w:b/>
        </w:rPr>
        <w:t>2 (trang 33 SBT Tiếng Anh 11 Friends Global)</w:t>
      </w:r>
      <w:r>
        <w:rPr>
          <w:b/>
        </w:rPr>
        <w:t xml:space="preserve">: </w:t>
      </w:r>
      <w:r>
        <w:t>Complete the sentence halves with the comparative form of the adjectives and adverbs in brackets. Then match 1-5 with a-e (Hoàn thành nửa câu bằng dạng so sánh hơn của tính từ và trạng từ trong ngoặc. Sau đó nối 1-5 với a-e)</w:t>
      </w:r>
      <w:r>
        <w:br/>
      </w:r>
      <w:r>
        <w:t>1. The ______ (long) I work</w:t>
      </w:r>
      <w:r>
        <w:br/>
      </w:r>
      <w:r>
        <w:t>2. The ______(spacious) the house is</w:t>
      </w:r>
      <w:r>
        <w:br/>
      </w:r>
      <w:r>
        <w:t>3. The ______ (fast) you drive</w:t>
      </w:r>
      <w:r>
        <w:br/>
      </w:r>
      <w:r>
        <w:t>4. The _______(carefully) you check your work</w:t>
      </w:r>
      <w:r>
        <w:br/>
      </w:r>
      <w:r>
        <w:t>5. The ______ (long) you keep him waiting.</w:t>
      </w:r>
      <w:r>
        <w:br/>
      </w:r>
      <w:r>
        <w:t>a. the ____(expensive) it will be.</w:t>
      </w:r>
      <w:r>
        <w:br/>
      </w:r>
      <w:r>
        <w:t>b. the _____(impatient) he'll become.</w:t>
      </w:r>
      <w:r>
        <w:br/>
      </w:r>
      <w:r>
        <w:t>c. the _____ (few) mistakes you make.</w:t>
      </w:r>
      <w:r>
        <w:br/>
      </w:r>
      <w:r>
        <w:t>d. the _____ (likely) you are to have an accident</w:t>
      </w:r>
      <w:r>
        <w:br/>
      </w:r>
      <w:r>
        <w:t>e. the ______ (tired) I feel.</w:t>
      </w:r>
      <w:r>
        <w:br/>
      </w:r>
      <w:r>
        <w:rPr>
          <w:b/>
        </w:rPr>
        <w:t>Đáp án:</w:t>
      </w:r>
      <w:r>
        <w:br/>
      </w:r>
      <w:r>
        <w:t>1- e. The longer I work, the more tired I feel.</w:t>
      </w:r>
      <w:r>
        <w:br/>
      </w:r>
      <w:r>
        <w:t>2 – a. The more spacious the house is, the more expensive it will be</w:t>
      </w:r>
      <w:r>
        <w:br/>
      </w:r>
      <w:r>
        <w:t>3 - d. The faster you drive, the more likely you are to have an accident.</w:t>
      </w:r>
      <w:r>
        <w:br/>
      </w:r>
      <w:r>
        <w:t>4 – c. The more carefully you check your work, the fewer mistakes you make.</w:t>
      </w:r>
      <w:r>
        <w:br/>
      </w:r>
      <w:r>
        <w:t>5 – b. The longer (long) you keep him waiting, the more impatient he’ll become</w:t>
      </w:r>
      <w:r>
        <w:br/>
      </w:r>
      <w:r>
        <w:rPr>
          <w:b/>
        </w:rPr>
        <w:t>Giải thích:</w:t>
      </w:r>
      <w:r>
        <w:br/>
      </w:r>
      <w:r>
        <w:t>Cấu trúc so sánh hơn:</w:t>
      </w:r>
      <w:r>
        <w:br/>
      </w:r>
      <w:r>
        <w:t>- Với tính từ ngắn (một âm tiết): S + tobe + tính từ ngắn + ER + and + tính từ ngắn + ER</w:t>
      </w:r>
      <w:r>
        <w:br/>
      </w:r>
      <w:r>
        <w:t>- Với tính từ dài (2 âm tiết trở lên): S + tobe + more and more + tính từ dài</w:t>
      </w:r>
      <w:r>
        <w:br/>
      </w:r>
      <w:r>
        <w:t>Cấu trúc so sánh dạng đồng tiến: The + so sánh hơn + S + V, The + so sánh hơn + S + V.</w:t>
      </w:r>
      <w:r>
        <w:br/>
      </w:r>
      <w:r>
        <w:rPr>
          <w:b/>
        </w:rPr>
        <w:t>Hướng dẫn dịch:</w:t>
      </w:r>
      <w:r>
        <w:br/>
      </w:r>
      <w:r>
        <w:t>1. Càng làm việc lâu, tôi càng cảm thấy mệt mỏi</w:t>
      </w:r>
      <w:r>
        <w:br/>
      </w:r>
      <w:r>
        <w:t>2. Nhà càng rộng thì giá càng cao</w:t>
      </w:r>
      <w:r>
        <w:br/>
      </w:r>
      <w:r>
        <w:t>3. Bạn lái xe càng nhanh thì càng có nhiều khả năng gặp tai nạn</w:t>
      </w:r>
      <w:r>
        <w:br/>
      </w:r>
      <w:r>
        <w:t>4. Bạn càng kiểm tra bài làm của mình cẩn thận thì bạn càng mắc ít lỗi hơn</w:t>
      </w:r>
      <w:r>
        <w:br/>
      </w:r>
      <w:r>
        <w:t>5. Bạn để anh ấy đợi càng lâu, anh ấy sẽ càng trở nên thiếu kiên nhẫn</w:t>
      </w:r>
      <w:r>
        <w:br/>
      </w:r>
      <w:r>
        <w:br/>
      </w:r>
      <w:r>
        <w:rPr>
          <w:b/>
        </w:rPr>
        <w:t>3 (trang 33 SBT Tiếng Anh 11 Friends Global)</w:t>
      </w:r>
      <w:r>
        <w:rPr>
          <w:b/>
        </w:rPr>
        <w:t xml:space="preserve">: </w:t>
      </w:r>
      <w:r>
        <w:t>Write superlative sentences with the present perfect. (Viết câu so sánh nhất với thì hiện tại hoàn thành)</w:t>
      </w:r>
      <w:r>
        <w:br/>
      </w:r>
      <w:r>
        <w:t>1. this / good / book / 1/ ever / read</w:t>
      </w:r>
      <w:r>
        <w:br/>
      </w:r>
      <w:r>
        <w:t xml:space="preserve">This is the best book I've </w:t>
      </w:r>
      <w:r>
        <w:t>ever read.</w:t>
      </w:r>
      <w:r>
        <w:br/>
      </w:r>
      <w:r>
        <w:t>2. this / remote / region of the UK / 1/ ever / visit</w:t>
      </w:r>
      <w:r>
        <w:br/>
      </w:r>
      <w:r>
        <w:t>3. those / expensive / jeans /1/ever / buy</w:t>
      </w:r>
      <w:r>
        <w:br/>
      </w:r>
      <w:r>
        <w:t>4. that / charming / cottage /I/ ever / stay in</w:t>
      </w:r>
      <w:r>
        <w:br/>
      </w:r>
      <w:r>
        <w:t>5. this / lively / area of town /1/ ever / live in</w:t>
      </w:r>
      <w:r>
        <w:br/>
      </w:r>
      <w:r>
        <w:t>6. that / pretty / flower bed /I/ ever / see</w:t>
      </w:r>
      <w:r>
        <w:br/>
      </w:r>
      <w:r>
        <w:rPr>
          <w:b/>
        </w:rPr>
        <w:t>Đáp án:</w:t>
      </w:r>
      <w:r>
        <w:br/>
      </w:r>
      <w:r>
        <w:t>2. This is the remotest region of the UK I’ve ever visited.</w:t>
      </w:r>
      <w:r>
        <w:br/>
      </w:r>
      <w:r>
        <w:t>3. Those are the most expensive jeans I’ve ever bought.</w:t>
      </w:r>
      <w:r>
        <w:br/>
      </w:r>
      <w:r>
        <w:t>4. That is the most charming cottage I’ve ever stayed in.</w:t>
      </w:r>
      <w:r>
        <w:br/>
      </w:r>
      <w:r>
        <w:t>5. This is the liveliest area of town I’ve ever lived in.</w:t>
      </w:r>
      <w:r>
        <w:br/>
      </w:r>
      <w:r>
        <w:t>6. That is the prettiest flower bed I’ve ever seen.</w:t>
      </w:r>
      <w:r>
        <w:br/>
      </w:r>
      <w:r>
        <w:rPr>
          <w:b/>
        </w:rPr>
        <w:t>Giải thích:</w:t>
      </w:r>
      <w:r>
        <w:br/>
      </w:r>
      <w:r>
        <w:t>Cấu trúc viết câu so sánh nhất với thì hiện tại hoàn thành:</w:t>
      </w:r>
      <w:r>
        <w:br/>
      </w:r>
      <w:r>
        <w:t>- Với tính từ ngắn (một âm tiết): S1 + tobe + the + tính từ ngắn + EST + S2 + have / has + ever + V3/ed</w:t>
      </w:r>
      <w:r>
        <w:br/>
      </w:r>
      <w:r>
        <w:t>- Với tính từ dài (2 âm tiết trở lên): S1 + tobe + the most + tính từ dài + S2 + have / has + ever + V3/ed</w:t>
      </w:r>
      <w:r>
        <w:br/>
      </w:r>
      <w:r>
        <w:rPr>
          <w:b/>
        </w:rPr>
        <w:t>Hướng dẫn dịch:</w:t>
      </w:r>
      <w:r>
        <w:br/>
      </w:r>
      <w:r>
        <w:t xml:space="preserve">2. </w:t>
      </w:r>
      <w:r>
        <w:t>Đây là vùng xa xôi nhất của Vương quốc Anh mà tôi từng đến thăm.</w:t>
      </w:r>
      <w:r>
        <w:br/>
      </w:r>
      <w:r>
        <w:t>3. Đó là chiếc quần jean đắt nhất tôi từng mua.</w:t>
      </w:r>
      <w:r>
        <w:br/>
      </w:r>
      <w:r>
        <w:t>4. Đó là ngôi nhà nhỏ duyên dáng nhất mà tôi từng ở.</w:t>
      </w:r>
      <w:r>
        <w:br/>
      </w:r>
      <w:r>
        <w:t>5. Đây là khu vực sôi động nhất của thị trấn mà tôi từng sống.</w:t>
      </w:r>
      <w:r>
        <w:br/>
      </w:r>
      <w:r>
        <w:t>6. Đó là bồn hoa đẹp nhất tôi từng thấy.</w:t>
      </w:r>
      <w:r>
        <w:br/>
      </w:r>
      <w:r>
        <w:br/>
      </w:r>
      <w:r>
        <w:rPr>
          <w:b/>
        </w:rPr>
        <w:t>4 (trang 33 SBT Tiếng Anh 11 Friends Global)</w:t>
      </w:r>
      <w:r>
        <w:rPr>
          <w:b/>
        </w:rPr>
        <w:t xml:space="preserve">: </w:t>
      </w:r>
      <w:r>
        <w:t>Complete the sentences with less, the least, fewer, or the fewest. (Hoàn thành các câu với ít hơn, ít nhất, ít hơn hoặc ít nhất)</w:t>
      </w:r>
      <w:r>
        <w:br/>
      </w:r>
      <w:r>
        <w:t>1. The kitchen is _____ spacious room in the house.</w:t>
      </w:r>
      <w:r>
        <w:br/>
      </w:r>
      <w:r>
        <w:t>2. My flat is _____ conveniently located than yours.</w:t>
      </w:r>
      <w:r>
        <w:br/>
      </w:r>
      <w:r>
        <w:t>3. This house has got _____ rooms of the three we've looked at.</w:t>
      </w:r>
      <w:r>
        <w:br/>
      </w:r>
      <w:r>
        <w:t>4. Which costs ________ _, the semi-detached house or the terraced house?</w:t>
      </w:r>
      <w:r>
        <w:br/>
      </w:r>
      <w:r>
        <w:t>5. This is ______ popular area of the city.</w:t>
      </w:r>
      <w:r>
        <w:br/>
      </w:r>
      <w:r>
        <w:t>6. Which room has got _____ furniture, the dining room, living room, or kitchen?</w:t>
      </w:r>
      <w:r>
        <w:br/>
      </w:r>
      <w:r>
        <w:t>7. There are _____ flowers in the flower bed this year than last.</w:t>
      </w:r>
      <w:r>
        <w:br/>
      </w:r>
      <w:r>
        <w:t>8. Wales is _____ remote than the north of Scotland.</w:t>
      </w:r>
      <w:r>
        <w:br/>
      </w:r>
      <w:r>
        <w:rPr>
          <w:b/>
        </w:rPr>
        <w:t>Đáp án:</w:t>
      </w:r>
      <w:r>
        <w:br/>
      </w:r>
      <w:r>
        <w:t>1. the least</w:t>
      </w:r>
      <w:r>
        <w:br/>
      </w:r>
      <w:r>
        <w:t>2. less</w:t>
      </w:r>
      <w:r>
        <w:br/>
      </w:r>
      <w:r>
        <w:t>3. the fewest</w:t>
      </w:r>
      <w:r>
        <w:br/>
      </w:r>
      <w:r>
        <w:t>4. less</w:t>
      </w:r>
      <w:r>
        <w:br/>
      </w:r>
      <w:r>
        <w:t>5. the least</w:t>
      </w:r>
      <w:r>
        <w:br/>
      </w:r>
      <w:r>
        <w:t>6. the least</w:t>
      </w:r>
      <w:r>
        <w:br/>
      </w:r>
      <w:r>
        <w:t>7. fewer</w:t>
      </w:r>
      <w:r>
        <w:br/>
      </w:r>
      <w:r>
        <w:t>8. less</w:t>
      </w:r>
      <w:r>
        <w:br/>
      </w:r>
      <w:r>
        <w:rPr>
          <w:b/>
        </w:rPr>
        <w:t>Giải thích:</w:t>
      </w:r>
      <w:r>
        <w:br/>
      </w:r>
      <w:r>
        <w:t>- Ba tính từ dạng so sánh hơn và so sánh nhất của “few” và “less” (ít hơn):</w:t>
      </w:r>
      <w:r>
        <w:br/>
      </w:r>
      <w:r>
        <w:t>few – fewer – the fewest: theo sau là một danh từ đếm được số nhiều.</w:t>
      </w:r>
      <w:r>
        <w:br/>
      </w:r>
      <w:r>
        <w:t>little – less – the least: theo sau là một danh từ không đếm được.</w:t>
      </w:r>
      <w:r>
        <w:br/>
      </w:r>
      <w:r>
        <w:rPr>
          <w:b/>
        </w:rPr>
        <w:t>Hướng dẫn dịch:</w:t>
      </w:r>
      <w:r>
        <w:br/>
      </w:r>
      <w:r>
        <w:t>1. Bếp là phòng ít nhất trong ba ngôi nhà.</w:t>
      </w:r>
      <w:r>
        <w:br/>
      </w:r>
      <w:r>
        <w:t>2. Căn hộ của tôi có vị trí kém thuận tiện hơn căn hộ của bạn.</w:t>
      </w:r>
      <w:r>
        <w:br/>
      </w:r>
      <w:r>
        <w:t>3. Ngôi nhà này có ít phòng nhất trong ba ngôi nhà mà chúng tôi đã xem xét.</w:t>
      </w:r>
      <w:r>
        <w:br/>
      </w:r>
      <w:r>
        <w:t>4. Nhà liền kề hay nhà chung tường, cái nào rẻ hơn?</w:t>
      </w:r>
      <w:r>
        <w:br/>
      </w:r>
      <w:r>
        <w:t>5. Đây là khu vực ít phổ biến nhất của thành phố.</w:t>
      </w:r>
      <w:r>
        <w:br/>
      </w:r>
      <w:r>
        <w:t>6. Căn phòng nào có ít đồ đạc nhất, phòng ăn, phòng khách hay nhà bếp?</w:t>
      </w:r>
      <w:r>
        <w:br/>
      </w:r>
      <w:r>
        <w:t>7. Năm nay trong luống hoa có ít hoa hơn năm ngoái.</w:t>
      </w:r>
      <w:r>
        <w:br/>
      </w:r>
      <w:r>
        <w:t>8. Xứ Wales ít xa xôi hơn phía bắc Scotland.</w:t>
      </w:r>
      <w:r>
        <w:br/>
      </w:r>
      <w:r>
        <w:br/>
      </w:r>
      <w:r>
        <w:rPr>
          <w:b/>
        </w:rPr>
        <w:t>5 (trang 33 SBT Tiếng Anh 11 Friends Global)</w:t>
      </w:r>
      <w:r>
        <w:rPr>
          <w:b/>
        </w:rPr>
        <w:t xml:space="preserve">: </w:t>
      </w:r>
      <w:r>
        <w:t>Complete the sentences with the comparative and superlative form of the adverbs in brackets. (Hoàn thành câu với dạng so sánh và so sánh nhất của trạng từ trong ngoặc)</w:t>
      </w:r>
      <w:r>
        <w:br/>
      </w:r>
      <w:r>
        <w:t>1. Dan drives ____ than Ed, but Sam drives ________ of all. (slow)</w:t>
      </w:r>
      <w:r>
        <w:br/>
      </w:r>
      <w:r>
        <w:t>2. Amy works _____ than Kate, but Frances works ____ (hard)</w:t>
      </w:r>
      <w:r>
        <w:br/>
      </w:r>
      <w:r>
        <w:t>3. Adam speaks French ______ than Jason, but Chris speaks ____ (fluently)</w:t>
      </w:r>
      <w:r>
        <w:br/>
      </w:r>
      <w:r>
        <w:t>4. Jed walks ____ than Fred, but Tom walks ___ (fast)</w:t>
      </w:r>
      <w:r>
        <w:br/>
      </w:r>
      <w:r>
        <w:t>5. Ed writes ____ than Fran, but Susan writes ___(good)</w:t>
      </w:r>
      <w:r>
        <w:br/>
      </w:r>
      <w:r>
        <w:rPr>
          <w:b/>
        </w:rPr>
        <w:t>Đáp án:</w:t>
      </w:r>
      <w:r>
        <w:br/>
      </w:r>
      <w:r>
        <w:t>1. slower- the slowest</w:t>
      </w:r>
      <w:r>
        <w:br/>
      </w:r>
      <w:r>
        <w:t>2. harder- the hardest</w:t>
      </w:r>
      <w:r>
        <w:br/>
      </w:r>
      <w:r>
        <w:t>3. more fluently- the most fluently</w:t>
      </w:r>
      <w:r>
        <w:br/>
      </w:r>
      <w:r>
        <w:t>4. faster- the fastest</w:t>
      </w:r>
      <w:r>
        <w:br/>
      </w:r>
      <w:r>
        <w:t>5. better- the best</w:t>
      </w:r>
      <w:r>
        <w:br/>
      </w:r>
      <w:r>
        <w:rPr>
          <w:b/>
        </w:rPr>
        <w:t>Giải thích:</w:t>
      </w:r>
      <w:r>
        <w:br/>
      </w:r>
      <w:r>
        <w:t>Cấu trúc so sánh hơn:</w:t>
      </w:r>
      <w:r>
        <w:br/>
      </w:r>
      <w:r>
        <w:t>- Với tính từ ngắn (một âm tiết): S + tobe + tính từ ngắn + ER + and + tính từ ngắn + ER</w:t>
      </w:r>
      <w:r>
        <w:br/>
      </w:r>
      <w:r>
        <w:t>- Với tính từ dài (2 âm tiết trở lên): S + tobe + more and more + tính từ dài</w:t>
      </w:r>
      <w:r>
        <w:br/>
      </w:r>
      <w:r>
        <w:t>Cấu trúc viết câu so sánh nhất:</w:t>
      </w:r>
      <w:r>
        <w:br/>
      </w:r>
      <w:r>
        <w:t>- Với tính từ ngắn (một âm tiết): S1 + tobe + the + tính từ ngắn + EST + S2 + have / has + ever + V3/ed</w:t>
      </w:r>
      <w:r>
        <w:br/>
      </w:r>
      <w:r>
        <w:t>- Với tính từ dài (2 âm tiết trở lên): S1 + tobe + the most + tính từ dài + S2 + have / has + ever + V3/ed</w:t>
      </w:r>
      <w:r>
        <w:br/>
      </w:r>
      <w:r>
        <w:rPr>
          <w:b/>
        </w:rPr>
        <w:t>Hướng dẫn dịch:</w:t>
      </w:r>
      <w:r>
        <w:br/>
      </w:r>
      <w:r>
        <w:t>1. Dan lái xe chậm hơn Ed nhưng Sam lái xe chậm nhất.</w:t>
      </w:r>
      <w:r>
        <w:br/>
      </w:r>
      <w:r>
        <w:t>2. Amy làm việc chăm chỉ hơn Kate nhưng Frances làm việc chăm chỉ nhất.</w:t>
      </w:r>
      <w:r>
        <w:br/>
      </w:r>
      <w:r>
        <w:t>3. Adam nói tiếng Pháp trôi chảy hơn Jason, nhưng Chris nói trôi chảy nhất.</w:t>
      </w:r>
      <w:r>
        <w:br/>
      </w:r>
      <w:r>
        <w:t>4. Jed đi bộ nhanh hơn Fred nhưng Tom đi bộ nhanh nhất.</w:t>
      </w:r>
      <w:r>
        <w:br/>
      </w:r>
      <w:r>
        <w:t>5. Ed viết hay hơn Fran nhưng Susan viết hay nhất.</w:t>
      </w:r>
      <w:r>
        <w:br/>
      </w:r>
      <w:r>
        <w:rPr>
          <w:b/>
        </w:rPr>
        <w:t>Xem thêm lời giải bài tập Tiếng Anh lớp 11 sách Friends Global hay khác:</w:t>
      </w:r>
      <w:r>
        <w:br/>
      </w:r>
      <w:r>
        <w:rPr>
          <w:b/>
        </w:rPr>
        <w:t>Unit 4A. Vocabulary (trang 32)</w:t>
      </w:r>
      <w:r>
        <w:br/>
      </w:r>
      <w:r>
        <w:rPr>
          <w:b/>
        </w:rPr>
        <w:t>Unit 4C. Listening (trang 34)</w:t>
      </w:r>
      <w:r>
        <w:br/>
      </w:r>
      <w:r>
        <w:rPr>
          <w:b/>
        </w:rPr>
        <w:t>Unit 4D. Grammar (trang 35)</w:t>
      </w:r>
      <w:r>
        <w:br/>
      </w:r>
      <w:r>
        <w:rPr>
          <w:b/>
        </w:rPr>
        <w:t>Unit 4E. Word Skills (trang 36)</w:t>
      </w:r>
      <w:r>
        <w:br/>
      </w:r>
      <w:r>
        <w:rPr>
          <w:b/>
        </w:rPr>
        <w:t>Unit 4F. Reading (trang 37)</w:t>
      </w:r>
      <w:r>
        <w:br/>
      </w:r>
      <w:r>
        <w:rPr>
          <w:b/>
        </w:rPr>
        <w:t>Unit 4G. Speaking (trang 38)</w:t>
      </w:r>
      <w:r>
        <w:br/>
      </w:r>
      <w:r>
        <w:rPr>
          <w:b/>
        </w:rPr>
        <w:t>Unit 4H. Writing (trang 39)</w:t>
      </w:r>
      <w:r>
        <w:br/>
      </w:r>
      <w:r>
        <w:rPr>
          <w:b/>
        </w:rPr>
        <w:t>Xem thêm lời giải bài tập Tiếng Anh lớp 11 sách Friends Global hay khác:</w:t>
      </w:r>
      <w:r>
        <w:br/>
      </w:r>
      <w:r>
        <w:t>Unit I: Introduction</w:t>
      </w:r>
      <w:r>
        <w:br/>
      </w:r>
      <w:r>
        <w:t>Unit 1: Generations</w:t>
      </w:r>
      <w:r>
        <w:br/>
      </w:r>
      <w:r>
        <w:t>Unit 2: Leisure time</w:t>
      </w:r>
      <w:r>
        <w:br/>
      </w:r>
      <w:r>
        <w:t>Unit 3: Sustainable health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