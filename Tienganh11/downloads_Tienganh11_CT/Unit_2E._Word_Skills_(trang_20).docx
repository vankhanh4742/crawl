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2E. Word Skills (trang 20)</w:t>
      </w:r>
    </w:p>
    <w:p>
      <w:r>
        <w:rPr>
          <w:b/>
        </w:rPr>
        <w:t>SBT Tiếng Anh 11 trang 20 Unit 2 Word Skills - Friends Global</w:t>
      </w:r>
      <w:r>
        <w:br/>
      </w:r>
      <w:r>
        <w:rPr>
          <w:b/>
        </w:rPr>
        <w:t>1 (trang 20 SBT Tiếng Anh 11 Friends Global)</w:t>
      </w:r>
      <w:r>
        <w:rPr>
          <w:b/>
        </w:rPr>
        <w:t xml:space="preserve">: </w:t>
      </w:r>
      <w:r>
        <w:t>Complete the sports venues with the words below. Then use six of them to label the photos. (Hoàn thành các địa điểm thể thao với các từ dưới đây. Sau đó sử dụng sáu trong số chúng để dán nhãn cho các bức ảnh)</w:t>
      </w:r>
      <w:r>
        <w:br/>
      </w:r>
      <w:r>
        <w:t>basketball bowling boxing court football golf ice</w:t>
      </w:r>
      <w:r>
        <w:br/>
      </w:r>
      <w:r>
        <w:t>room studio swimming track wall</w:t>
      </w:r>
      <w:r>
        <w:br/>
      </w:r>
      <w:r>
        <w:br/>
      </w:r>
      <w:r>
        <w:br/>
      </w:r>
      <w:r>
        <w:br/>
      </w:r>
      <w:r>
        <w:br/>
      </w:r>
      <w:r>
        <w:t>1. ______ alley</w:t>
      </w:r>
      <w:r>
        <w:br/>
      </w:r>
      <w:r>
        <w:t>3. athletics ______</w:t>
      </w:r>
      <w:r>
        <w:br/>
      </w:r>
      <w:r>
        <w:t>5. tennis _______</w:t>
      </w:r>
      <w:r>
        <w:br/>
      </w:r>
      <w:r>
        <w:t>7. _____ court</w:t>
      </w:r>
      <w:r>
        <w:br/>
      </w:r>
      <w:r>
        <w:t>9. climbing ____</w:t>
      </w:r>
      <w:r>
        <w:br/>
      </w:r>
      <w:r>
        <w:t>11. weights ____</w:t>
      </w:r>
      <w:r>
        <w:br/>
      </w:r>
      <w:r>
        <w:br/>
      </w:r>
      <w:r>
        <w:br/>
      </w:r>
      <w:r>
        <w:t>2. ______ course</w:t>
      </w:r>
      <w:r>
        <w:br/>
      </w:r>
      <w:r>
        <w:t>4. _______ rink</w:t>
      </w:r>
      <w:r>
        <w:br/>
      </w:r>
      <w:r>
        <w:t>6. _____ ring</w:t>
      </w:r>
      <w:r>
        <w:br/>
      </w:r>
      <w:r>
        <w:t>8. dance _____</w:t>
      </w:r>
      <w:r>
        <w:br/>
      </w:r>
      <w:r>
        <w:t>10. ____ pitch</w:t>
      </w:r>
      <w:r>
        <w:br/>
      </w:r>
      <w:r>
        <w:t>12. _____ pool</w:t>
      </w:r>
      <w:r>
        <w:br/>
      </w:r>
      <w:r>
        <w:br/>
      </w:r>
      <w:r>
        <w:br/>
      </w:r>
      <w:r>
        <w:br/>
      </w:r>
      <w:r>
        <w:br/>
      </w:r>
      <w:r>
        <w:drawing>
          <wp:inline xmlns:a="http://schemas.openxmlformats.org/drawingml/2006/main" xmlns:pic="http://schemas.openxmlformats.org/drawingml/2006/picture">
            <wp:extent cx="4629150" cy="1905000"/>
            <wp:docPr id="1" name="Picture 1"/>
            <wp:cNvGraphicFramePr>
              <a:graphicFrameLocks noChangeAspect="1"/>
            </wp:cNvGraphicFramePr>
            <a:graphic>
              <a:graphicData uri="http://schemas.openxmlformats.org/drawingml/2006/picture">
                <pic:pic>
                  <pic:nvPicPr>
                    <pic:cNvPr id="0" name="temp_inline_b21e587a1b424b2c807cec96338856cb.jpg"/>
                    <pic:cNvPicPr/>
                  </pic:nvPicPr>
                  <pic:blipFill>
                    <a:blip r:embed="rId9"/>
                    <a:stretch>
                      <a:fillRect/>
                    </a:stretch>
                  </pic:blipFill>
                  <pic:spPr>
                    <a:xfrm>
                      <a:off x="0" y="0"/>
                      <a:ext cx="4629150" cy="1905000"/>
                    </a:xfrm>
                    <a:prstGeom prst="rect"/>
                  </pic:spPr>
                </pic:pic>
              </a:graphicData>
            </a:graphic>
          </wp:inline>
        </w:drawing>
      </w:r>
      <w:r>
        <w:br/>
      </w:r>
      <w:r>
        <w:rPr>
          <w:b/>
        </w:rPr>
        <w:t>Đáp án:</w:t>
      </w:r>
      <w:r>
        <w:br/>
      </w:r>
      <w:r>
        <w:t>1. bowling</w:t>
      </w:r>
      <w:r>
        <w:br/>
      </w:r>
      <w:r>
        <w:t>2. golf</w:t>
      </w:r>
      <w:r>
        <w:br/>
      </w:r>
      <w:r>
        <w:t>3. track</w:t>
      </w:r>
      <w:r>
        <w:br/>
      </w:r>
      <w:r>
        <w:t>4. ice</w:t>
      </w:r>
      <w:r>
        <w:br/>
      </w:r>
      <w:r>
        <w:t>5. court</w:t>
      </w:r>
      <w:r>
        <w:br/>
      </w:r>
      <w:r>
        <w:t>6. boxing</w:t>
      </w:r>
      <w:r>
        <w:br/>
      </w:r>
      <w:r>
        <w:t>7. basketball</w:t>
      </w:r>
      <w:r>
        <w:br/>
      </w:r>
      <w:r>
        <w:t>8. studio</w:t>
      </w:r>
      <w:r>
        <w:br/>
      </w:r>
      <w:r>
        <w:t>9. wall</w:t>
      </w:r>
      <w:r>
        <w:br/>
      </w:r>
      <w:r>
        <w:t>10. football</w:t>
      </w:r>
      <w:r>
        <w:br/>
      </w:r>
      <w:r>
        <w:t>11. room</w:t>
      </w:r>
      <w:r>
        <w:br/>
      </w:r>
      <w:r>
        <w:t>12. swimming</w:t>
      </w:r>
      <w:r>
        <w:br/>
      </w:r>
      <w:r>
        <w:t>a. weights room</w:t>
      </w:r>
      <w:r>
        <w:br/>
      </w:r>
      <w:r>
        <w:t>b. bowling alley</w:t>
      </w:r>
      <w:r>
        <w:br/>
      </w:r>
      <w:r>
        <w:t>c. golf course</w:t>
      </w:r>
      <w:r>
        <w:br/>
      </w:r>
      <w:r>
        <w:t>d. climbing wall</w:t>
      </w:r>
      <w:r>
        <w:br/>
      </w:r>
      <w:r>
        <w:t>e. athletics track</w:t>
      </w:r>
      <w:r>
        <w:br/>
      </w:r>
      <w:r>
        <w:t>f. ice rink</w:t>
      </w:r>
      <w:r>
        <w:br/>
      </w:r>
      <w:r>
        <w:rPr>
          <w:b/>
        </w:rPr>
        <w:t>Giải thích:</w:t>
      </w:r>
      <w:r>
        <w:br/>
      </w:r>
      <w:r>
        <w:t>Kiến thức về nghĩa của từ vựng</w:t>
      </w:r>
      <w:r>
        <w:br/>
      </w:r>
      <w:r>
        <w:rPr>
          <w:b/>
        </w:rPr>
        <w:t>Hướng dẫn dịch:</w:t>
      </w:r>
      <w:r>
        <w:br/>
      </w:r>
      <w:r>
        <w:t>1. chơi bowling</w:t>
      </w:r>
      <w:r>
        <w:br/>
      </w:r>
      <w:r>
        <w:t>2. chơi gôn</w:t>
      </w:r>
      <w:r>
        <w:br/>
      </w:r>
      <w:r>
        <w:t>3. theo dõi</w:t>
      </w:r>
      <w:r>
        <w:br/>
      </w:r>
      <w:r>
        <w:t>4. băng</w:t>
      </w:r>
      <w:r>
        <w:br/>
      </w:r>
      <w:r>
        <w:t>5. tòa án</w:t>
      </w:r>
      <w:r>
        <w:br/>
      </w:r>
      <w:r>
        <w:t>6. quyền anh</w:t>
      </w:r>
      <w:r>
        <w:br/>
      </w:r>
      <w:r>
        <w:t>7. bóng rổ</w:t>
      </w:r>
      <w:r>
        <w:br/>
      </w:r>
      <w:r>
        <w:t>8. studio</w:t>
      </w:r>
      <w:r>
        <w:br/>
      </w:r>
      <w:r>
        <w:t>9. tường</w:t>
      </w:r>
      <w:r>
        <w:br/>
      </w:r>
      <w:r>
        <w:t>10. bóng đá</w:t>
      </w:r>
      <w:r>
        <w:br/>
      </w:r>
      <w:r>
        <w:t>11. phòng</w:t>
      </w:r>
      <w:r>
        <w:br/>
      </w:r>
      <w:r>
        <w:t>12. bơi lội</w:t>
      </w:r>
      <w:r>
        <w:br/>
      </w:r>
      <w:r>
        <w:t>a. phòng cân</w:t>
      </w:r>
      <w:r>
        <w:br/>
      </w:r>
      <w:r>
        <w:t>b. sân chơi bowling</w:t>
      </w:r>
      <w:r>
        <w:br/>
      </w:r>
      <w:r>
        <w:t>c. sân golf</w:t>
      </w:r>
      <w:r>
        <w:br/>
      </w:r>
      <w:r>
        <w:t>d. leo tường</w:t>
      </w:r>
      <w:r>
        <w:br/>
      </w:r>
      <w:r>
        <w:t>đ. đường chạy điền kinh</w:t>
      </w:r>
      <w:r>
        <w:br/>
      </w:r>
      <w:r>
        <w:t>f. sân băng</w:t>
      </w:r>
      <w:r>
        <w:br/>
      </w:r>
      <w:r>
        <w:br/>
      </w:r>
      <w:r>
        <w:rPr>
          <w:b/>
        </w:rPr>
        <w:t>2 (trang 20 SBT Tiếng Anh 11 Friends Global)</w:t>
      </w:r>
      <w:r>
        <w:rPr>
          <w:b/>
        </w:rPr>
        <w:t xml:space="preserve">: </w:t>
      </w:r>
      <w:r>
        <w:t>Match the words to make more compound nouns. Use each word only once. (Nối các từ để tạo thành nhiều danh từ ghép hơn. Chỉ sử dụng mỗi từ một lần.)</w:t>
      </w:r>
      <w:r>
        <w:br/>
      </w:r>
      <w:r>
        <w:br/>
      </w:r>
      <w:r>
        <w:br/>
      </w:r>
      <w:r>
        <w:br/>
      </w:r>
      <w:r>
        <w:br/>
      </w:r>
      <w:r>
        <w:t>1. mountain</w:t>
      </w:r>
      <w:r>
        <w:br/>
      </w:r>
      <w:r>
        <w:t>2. flood</w:t>
      </w:r>
      <w:r>
        <w:br/>
      </w:r>
      <w:r>
        <w:t>3. main</w:t>
      </w:r>
      <w:r>
        <w:br/>
      </w:r>
      <w:r>
        <w:t>4. sea</w:t>
      </w:r>
      <w:r>
        <w:br/>
      </w:r>
      <w:r>
        <w:t>5. tennis</w:t>
      </w:r>
      <w:r>
        <w:br/>
      </w:r>
      <w:r>
        <w:t>6. safety</w:t>
      </w:r>
      <w:r>
        <w:br/>
      </w:r>
      <w:r>
        <w:t>7. tower</w:t>
      </w:r>
      <w:r>
        <w:br/>
      </w:r>
      <w:r>
        <w:br/>
      </w:r>
      <w:r>
        <w:br/>
      </w:r>
      <w:r>
        <w:t>a. road</w:t>
      </w:r>
      <w:r>
        <w:br/>
      </w:r>
      <w:r>
        <w:t>b. block</w:t>
      </w:r>
      <w:r>
        <w:br/>
      </w:r>
      <w:r>
        <w:t>c. net</w:t>
      </w:r>
      <w:r>
        <w:br/>
      </w:r>
      <w:r>
        <w:t>d. range</w:t>
      </w:r>
      <w:r>
        <w:br/>
      </w:r>
      <w:r>
        <w:t>e. player</w:t>
      </w:r>
      <w:r>
        <w:br/>
      </w:r>
      <w:r>
        <w:t>f. shore</w:t>
      </w:r>
      <w:r>
        <w:br/>
      </w:r>
      <w:r>
        <w:t>g. lights</w:t>
      </w:r>
      <w:r>
        <w:br/>
      </w:r>
      <w:r>
        <w:br/>
      </w:r>
      <w:r>
        <w:br/>
      </w:r>
      <w:r>
        <w:br/>
      </w:r>
      <w:r>
        <w:br/>
      </w:r>
      <w:r>
        <w:t xml:space="preserve"> </w:t>
      </w:r>
      <w:r>
        <w:br/>
      </w:r>
      <w:r>
        <w:rPr>
          <w:b/>
        </w:rPr>
        <w:t xml:space="preserve">Đáp án: </w:t>
      </w:r>
      <w:r>
        <w:t>1-d, 2-g, 3-a, 4-f, 5-e, 6-c, 7-b</w:t>
      </w:r>
      <w:r>
        <w:br/>
      </w:r>
      <w:r>
        <w:rPr>
          <w:b/>
        </w:rPr>
        <w:t>Giải thích:</w:t>
      </w:r>
      <w:r>
        <w:br/>
      </w:r>
      <w:r>
        <w:t>Kiến thức kết hợp 2 danh từ tạo thành danh từ ghép</w:t>
      </w:r>
      <w:r>
        <w:br/>
      </w:r>
      <w:r>
        <w:rPr>
          <w:b/>
        </w:rPr>
        <w:t>Hướng dẫn dịch:</w:t>
      </w:r>
      <w:r>
        <w:br/>
      </w:r>
      <w:r>
        <w:t>1. dãy núi</w:t>
      </w:r>
      <w:r>
        <w:br/>
      </w:r>
      <w:r>
        <w:t>2. đèn lũ</w:t>
      </w:r>
      <w:r>
        <w:br/>
      </w:r>
      <w:r>
        <w:t>3. đường chính</w:t>
      </w:r>
      <w:r>
        <w:br/>
      </w:r>
      <w:r>
        <w:t>4. bờ biển</w:t>
      </w:r>
      <w:r>
        <w:br/>
      </w:r>
      <w:r>
        <w:t>5. tay vợt</w:t>
      </w:r>
      <w:r>
        <w:br/>
      </w:r>
      <w:r>
        <w:t>6. lưới an toàn</w:t>
      </w:r>
      <w:r>
        <w:br/>
      </w:r>
      <w:r>
        <w:t>7. khối tháp</w:t>
      </w:r>
      <w:r>
        <w:br/>
      </w:r>
      <w:r>
        <w:br/>
      </w:r>
      <w:r>
        <w:rPr>
          <w:b/>
        </w:rPr>
        <w:t>3 (trang 20 SBT Tiếng Anh 11 Friends Global)</w:t>
      </w:r>
      <w:r>
        <w:rPr>
          <w:b/>
        </w:rPr>
        <w:t xml:space="preserve">: </w:t>
      </w:r>
      <w:r>
        <w:t>Complete the table with compound nouns from exercises 1 and 2. Write one under A, three under B and four under C. (Hoàn thành bảng với các danh từ ghép từ bài tập 1 và 2. Viết một dưới A, ba dưới B và bốn dưới C)</w:t>
      </w:r>
      <w:r>
        <w:br/>
      </w:r>
      <w:r>
        <w:t>A. adjective + noun</w:t>
      </w:r>
      <w:r>
        <w:br/>
      </w:r>
      <w:r>
        <w:t>B. -ing form + noun</w:t>
      </w:r>
      <w:r>
        <w:br/>
      </w:r>
      <w:r>
        <w:t>C. noun + noun</w:t>
      </w:r>
      <w:r>
        <w:br/>
      </w:r>
      <w:r>
        <w:t xml:space="preserve"> </w:t>
      </w:r>
      <w:r>
        <w:br/>
      </w:r>
      <w:r>
        <w:rPr>
          <w:b/>
        </w:rPr>
        <w:t>Đáp án:</w:t>
      </w:r>
      <w:r>
        <w:br/>
      </w:r>
      <w:r>
        <w:t>A. adjective + noun: main road</w:t>
      </w:r>
      <w:r>
        <w:br/>
      </w:r>
      <w:r>
        <w:t>B. -ing form + noun (any three of:) bowling alley, boxing</w:t>
      </w:r>
      <w:r>
        <w:br/>
      </w:r>
      <w:r>
        <w:t>ring, climbing wall, swimming pool</w:t>
      </w:r>
      <w:r>
        <w:br/>
      </w:r>
      <w:r>
        <w:t>C. noun + noun (any four of:) golf course, athletics track, ice rink, tennis court, basketball court, dance studio, football pitch, weights room, mountain range, floodlights, sea shore, tennis player, safety net, tower block</w:t>
      </w:r>
      <w:r>
        <w:br/>
      </w:r>
      <w:r>
        <w:rPr>
          <w:b/>
        </w:rPr>
        <w:t>Giải thích:</w:t>
      </w:r>
      <w:r>
        <w:br/>
      </w:r>
      <w:r>
        <w:t>Kiến thức cách kết hợp từ</w:t>
      </w:r>
      <w:r>
        <w:br/>
      </w:r>
      <w:r>
        <w:rPr>
          <w:b/>
        </w:rPr>
        <w:t>Hướng dẫn dịch:</w:t>
      </w:r>
      <w:r>
        <w:br/>
      </w:r>
      <w:r>
        <w:t>A. tính từ + danh từ: đường chính</w:t>
      </w:r>
      <w:r>
        <w:br/>
      </w:r>
      <w:r>
        <w:t>B. dạng -ing + danh từ (bất kỳ ba trong số :) sân chơi bowling, quyền anh</w:t>
      </w:r>
      <w:r>
        <w:br/>
      </w:r>
      <w:r>
        <w:t>vòng, tường leo núi, hồ bơi</w:t>
      </w:r>
      <w:r>
        <w:br/>
      </w:r>
      <w:r>
        <w:t>C. danh từ + danh từ (bốn bất kỳ trong số:) sân gôn, đường điền kinh, sân băng, sân tennis, sân bóng rổ, phòng khiêu vũ, sân bóng đá, phòng tập tạ, dãy núi, đèn pha, bờ biển, người chơi quần vợt, lưới an toàn, tháp khối</w:t>
      </w:r>
      <w:r>
        <w:br/>
      </w:r>
      <w:r>
        <w:br/>
      </w:r>
      <w:r>
        <w:rPr>
          <w:b/>
        </w:rPr>
        <w:t>4 (trang 20 SBT Tiếng Anh 11 Friends Global)</w:t>
      </w:r>
      <w:r>
        <w:rPr>
          <w:b/>
        </w:rPr>
        <w:t xml:space="preserve">: </w:t>
      </w:r>
      <w:r>
        <w:t>Complete the compound adjectives in the sentences with the words below. (Hoàn thành tính từ ghép trong câu với những từ dưới đây)</w:t>
      </w:r>
      <w:r>
        <w:br/>
      </w:r>
      <w:r>
        <w:t>air full open well</w:t>
      </w:r>
      <w:r>
        <w:br/>
      </w:r>
      <w:r>
        <w:t>1. It's an amazing house. There's a ____ -sized bowling alley in the basement!</w:t>
      </w:r>
      <w:r>
        <w:br/>
      </w:r>
      <w:r>
        <w:t>2. There's also a new ____ -air swimming pool in the garden.</w:t>
      </w:r>
      <w:r>
        <w:br/>
      </w:r>
      <w:r>
        <w:t>3. Is it healthy to spend all day in ____ -conditioned offices?</w:t>
      </w:r>
      <w:r>
        <w:br/>
      </w:r>
      <w:r>
        <w:t>4. The gym has a _____ equipped weights room.</w:t>
      </w:r>
      <w:r>
        <w:br/>
      </w:r>
      <w:r>
        <w:rPr>
          <w:b/>
        </w:rPr>
        <w:t xml:space="preserve">Đáp án: </w:t>
      </w:r>
      <w:r>
        <w:t>1-full, 2-open, 3-air, 4-well</w:t>
      </w:r>
      <w:r>
        <w:br/>
      </w:r>
      <w:r>
        <w:rPr>
          <w:b/>
        </w:rPr>
        <w:t>Giải thích:</w:t>
      </w:r>
      <w:r>
        <w:br/>
      </w:r>
      <w:r>
        <w:t>1. full-sized: cỡ lớn</w:t>
      </w:r>
      <w:r>
        <w:br/>
      </w:r>
      <w:r>
        <w:t>2. open-air swimming pool: bể bởi ngoài trời</w:t>
      </w:r>
      <w:r>
        <w:br/>
      </w:r>
      <w:r>
        <w:t>3. air-conditioned office: văn phòng có máy lạnh</w:t>
      </w:r>
      <w:r>
        <w:br/>
      </w:r>
      <w:r>
        <w:t>4. well-eequipped: được trang bị đầy đủ</w:t>
      </w:r>
      <w:r>
        <w:br/>
      </w:r>
      <w:r>
        <w:rPr>
          <w:b/>
        </w:rPr>
        <w:t>Hướng dẫn dịch:</w:t>
      </w:r>
      <w:r>
        <w:br/>
      </w:r>
      <w:r>
        <w:t>1. Đó là một ngôi nhà tuyệt vời. Có một sân chơi bowling cỡ lớn ở tầng hầm!</w:t>
      </w:r>
      <w:r>
        <w:br/>
      </w:r>
      <w:r>
        <w:t>2. Ngoài ra còn có một bể bơi ngoài trời mới trong vườn.</w:t>
      </w:r>
      <w:r>
        <w:br/>
      </w:r>
      <w:r>
        <w:t>3. Làm việc cả ngày trong văn phòng có máy lạnh có tốt cho sức khỏe không?</w:t>
      </w:r>
      <w:r>
        <w:br/>
      </w:r>
      <w:r>
        <w:t>4. Phòng tập có phòng tập tạ được trang bị đầy đủ.</w:t>
      </w:r>
      <w:r>
        <w:br/>
      </w:r>
      <w:r>
        <w:br/>
      </w:r>
      <w:r>
        <w:rPr>
          <w:b/>
        </w:rPr>
        <w:t>5 (trang 20 SBT Tiếng Anh 11 Friends Global)</w:t>
      </w:r>
      <w:r>
        <w:rPr>
          <w:b/>
        </w:rPr>
        <w:t xml:space="preserve">: </w:t>
      </w:r>
      <w:r>
        <w:t>Read the Vocab boost! box. Then complete the second part of each sentence with an explanation. (Đọc hộp tăng cường từ vựng. Sau đó hoàn thành phần thứ hai của mỗi câu với lời giải thích)</w:t>
      </w:r>
      <w:r>
        <w:br/>
      </w:r>
      <w:r>
        <w:t xml:space="preserve">1. A three-headed monster is a monster </w:t>
      </w:r>
      <w:r>
        <w:t>with three heads</w:t>
      </w:r>
      <w:r>
        <w:t>.</w:t>
      </w:r>
      <w:r>
        <w:br/>
      </w:r>
      <w:r>
        <w:t>2. A man-eating lion is a lion ___.</w:t>
      </w:r>
      <w:r>
        <w:br/>
      </w:r>
      <w:r>
        <w:t>3. A million-dollar apart</w:t>
      </w:r>
      <w:r>
        <w:t>ment is an apartment ____.</w:t>
      </w:r>
      <w:r>
        <w:br/>
      </w:r>
      <w:r>
        <w:t>4. A five-storey house is a house ____.</w:t>
      </w:r>
      <w:r>
        <w:br/>
      </w:r>
      <w:r>
        <w:t>5. A well-prepared student is a student ____.</w:t>
      </w:r>
      <w:r>
        <w:br/>
      </w:r>
      <w:r>
        <w:t xml:space="preserve"> </w:t>
      </w:r>
      <w:r>
        <w:br/>
      </w:r>
      <w:r>
        <w:rPr>
          <w:b/>
        </w:rPr>
        <w:t>Đáp án:</w:t>
      </w:r>
      <w:r>
        <w:br/>
      </w:r>
      <w:r>
        <w:t>2. which eats men</w:t>
      </w:r>
      <w:r>
        <w:br/>
      </w:r>
      <w:r>
        <w:t>3. which costs a million dollars</w:t>
      </w:r>
      <w:r>
        <w:br/>
      </w:r>
      <w:r>
        <w:t>4. with five storeys</w:t>
      </w:r>
      <w:r>
        <w:br/>
      </w:r>
      <w:r>
        <w:t>5. who has prepared well</w:t>
      </w:r>
      <w:r>
        <w:br/>
      </w:r>
      <w:r>
        <w:rPr>
          <w:b/>
        </w:rPr>
        <w:t>Giải thích:</w:t>
      </w:r>
      <w:r>
        <w:br/>
      </w:r>
      <w:r>
        <w:t>Dựa theo nghĩa của danh từ</w:t>
      </w:r>
      <w:r>
        <w:br/>
      </w:r>
      <w:r>
        <w:rPr>
          <w:b/>
        </w:rPr>
        <w:t>Hướng dẫn dịch:</w:t>
      </w:r>
      <w:r>
        <w:br/>
      </w:r>
      <w:r>
        <w:t>1. Quái vật ba đầu là quái vật có ba đầu.</w:t>
      </w:r>
      <w:r>
        <w:br/>
      </w:r>
      <w:r>
        <w:t>2. Sư tử ăn thịt người là sư tử ăn thịt người .</w:t>
      </w:r>
      <w:r>
        <w:br/>
      </w:r>
      <w:r>
        <w:t>3. Căn hộ triệu đô là căn hộ có giá triệu đô</w:t>
      </w:r>
      <w:r>
        <w:br/>
      </w:r>
      <w:r>
        <w:t>4. Nhà năm tầng là nhà có năm tầng.</w:t>
      </w:r>
      <w:r>
        <w:br/>
      </w:r>
      <w:r>
        <w:t>5. Học sinh chuẩn bị tốt là học sinh đã chuẩn bị tốt</w:t>
      </w:r>
      <w:r>
        <w:br/>
      </w:r>
      <w:r>
        <w:rPr>
          <w:b/>
        </w:rPr>
        <w:t>Xem thêm lời giải bài tập Tiếng Anh lớp 11 sách Friends Global hay khác:</w:t>
      </w:r>
      <w:r>
        <w:br/>
      </w:r>
      <w:r>
        <w:rPr>
          <w:b/>
        </w:rPr>
        <w:t>Unit 2A. Vocabulary (trang 16)</w:t>
      </w:r>
      <w:r>
        <w:br/>
      </w:r>
      <w:r>
        <w:rPr>
          <w:b/>
        </w:rPr>
        <w:t>Unit 2B. Grammar (trang 17)</w:t>
      </w:r>
      <w:r>
        <w:br/>
      </w:r>
      <w:r>
        <w:rPr>
          <w:b/>
        </w:rPr>
        <w:t>Unit 2C. Listening (trang 18)</w:t>
      </w:r>
      <w:r>
        <w:br/>
      </w:r>
      <w:r>
        <w:rPr>
          <w:b/>
        </w:rPr>
        <w:t>Unit 2D. Grammar (trang 19)</w:t>
      </w:r>
      <w:r>
        <w:br/>
      </w:r>
      <w:r>
        <w:rPr>
          <w:b/>
        </w:rPr>
        <w:t>Unit 2F. Reading (trang 21)</w:t>
      </w:r>
      <w:r>
        <w:br/>
      </w:r>
      <w:r>
        <w:rPr>
          <w:b/>
        </w:rPr>
        <w:t>Unit 2G. Speaking (trang 22)</w:t>
      </w:r>
      <w:r>
        <w:br/>
      </w:r>
      <w:r>
        <w:rPr>
          <w:b/>
        </w:rPr>
        <w:t>Unit 2H. Writing (trang 23)</w:t>
      </w:r>
      <w:r>
        <w:br/>
      </w:r>
      <w:r>
        <w:rPr>
          <w:b/>
        </w:rPr>
        <w:t>Xem thêm lời giải bài tập Tiếng Anh lớp 11 sách Friends Global hay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