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4A. Vocabulary (trang 32)</w:t>
      </w:r>
    </w:p>
    <w:p>
      <w:r>
        <w:rPr>
          <w:b/>
        </w:rPr>
        <w:t>SBT Tiếng Anh 11 trang 32 Unit 4 Vocabulary - Friends Global</w:t>
      </w:r>
      <w:r>
        <w:br/>
      </w:r>
      <w:r>
        <w:rPr>
          <w:b/>
        </w:rPr>
        <w:t>1 (trang 32 SBT Tiếng Anh 11 Friends Global)</w:t>
      </w:r>
      <w:r>
        <w:rPr>
          <w:b/>
        </w:rPr>
        <w:t xml:space="preserve">: </w:t>
      </w:r>
      <w:r>
        <w:t>Complete the types of home with a, e, i (Hoàn thiện các loại nhà với a, e, i)</w:t>
      </w:r>
      <w:r>
        <w:br/>
      </w:r>
      <w:r>
        <w:br/>
      </w:r>
      <w:r>
        <w:br/>
      </w:r>
      <w:r>
        <w:br/>
      </w:r>
      <w:r>
        <w:br/>
      </w:r>
      <w:r>
        <w:t>1. m_ ns.</w:t>
      </w:r>
      <w:r>
        <w:br/>
      </w:r>
      <w:r>
        <w:t>4. m_b__l_ h__m_</w:t>
      </w:r>
      <w:r>
        <w:br/>
      </w:r>
      <w:r>
        <w:t>7. h__s_b___t</w:t>
      </w:r>
      <w:r>
        <w:br/>
      </w:r>
      <w:r>
        <w:t>10. th_tch__d c_tt_g_</w:t>
      </w:r>
      <w:r>
        <w:br/>
      </w:r>
      <w:r>
        <w:br/>
      </w:r>
      <w:r>
        <w:br/>
      </w:r>
      <w:r>
        <w:t>2. f__ rmh.</w:t>
      </w:r>
      <w:r>
        <w:br/>
      </w:r>
      <w:r>
        <w:t>5 fl_ t</w:t>
      </w:r>
      <w:r>
        <w:br/>
      </w:r>
      <w:r>
        <w:t xml:space="preserve">8. t_rr_c_d h__ s_ </w:t>
      </w:r>
      <w:r>
        <w:br/>
      </w:r>
      <w:r>
        <w:t>11. d_t_ch_d h__s_</w:t>
      </w:r>
      <w:r>
        <w:br/>
      </w:r>
      <w:r>
        <w:br/>
      </w:r>
      <w:r>
        <w:br/>
      </w:r>
      <w:r>
        <w:t>3. v__ll_</w:t>
      </w:r>
      <w:r>
        <w:br/>
      </w:r>
      <w:r>
        <w:t>6 b_ ng _l_w</w:t>
      </w:r>
      <w:r>
        <w:br/>
      </w:r>
      <w:r>
        <w:t>9. s__m_-d_t_ch_d h__s_</w:t>
      </w:r>
      <w:r>
        <w:br/>
      </w:r>
      <w:r>
        <w:t xml:space="preserve"> </w:t>
      </w:r>
      <w:r>
        <w:br/>
      </w:r>
      <w:r>
        <w:br/>
      </w:r>
      <w:r>
        <w:br/>
      </w:r>
      <w:r>
        <w:br/>
      </w:r>
      <w:r>
        <w:br/>
      </w:r>
      <w:r>
        <w:drawing>
          <wp:inline xmlns:a="http://schemas.openxmlformats.org/drawingml/2006/main" xmlns:pic="http://schemas.openxmlformats.org/drawingml/2006/picture">
            <wp:extent cx="8601075" cy="1905000"/>
            <wp:docPr id="1" name="Picture 1"/>
            <wp:cNvGraphicFramePr>
              <a:graphicFrameLocks noChangeAspect="1"/>
            </wp:cNvGraphicFramePr>
            <a:graphic>
              <a:graphicData uri="http://schemas.openxmlformats.org/drawingml/2006/picture">
                <pic:pic>
                  <pic:nvPicPr>
                    <pic:cNvPr id="0" name="temp_inline_756c7906fa394869821573c0b7ce6e8f.jpg"/>
                    <pic:cNvPicPr/>
                  </pic:nvPicPr>
                  <pic:blipFill>
                    <a:blip r:embed="rId9"/>
                    <a:stretch>
                      <a:fillRect/>
                    </a:stretch>
                  </pic:blipFill>
                  <pic:spPr>
                    <a:xfrm>
                      <a:off x="0" y="0"/>
                      <a:ext cx="8601075" cy="1905000"/>
                    </a:xfrm>
                    <a:prstGeom prst="rect"/>
                  </pic:spPr>
                </pic:pic>
              </a:graphicData>
            </a:graphic>
          </wp:inline>
        </w:drawing>
      </w:r>
      <w:r>
        <w:br/>
      </w:r>
      <w:r>
        <w:rPr>
          <w:b/>
        </w:rPr>
        <w:t>Đáp án:</w:t>
      </w:r>
      <w:r>
        <w:br/>
      </w:r>
      <w:r>
        <w:t>1. mansion</w:t>
      </w:r>
      <w:r>
        <w:br/>
      </w:r>
      <w:r>
        <w:t>2. farmhouse</w:t>
      </w:r>
      <w:r>
        <w:br/>
      </w:r>
      <w:r>
        <w:t>3. villa</w:t>
      </w:r>
      <w:r>
        <w:br/>
      </w:r>
      <w:r>
        <w:t>4. mobile home</w:t>
      </w:r>
      <w:r>
        <w:br/>
      </w:r>
      <w:r>
        <w:t>5. flat</w:t>
      </w:r>
      <w:r>
        <w:br/>
      </w:r>
      <w:r>
        <w:t>6. bungalow</w:t>
      </w:r>
      <w:r>
        <w:br/>
      </w:r>
      <w:r>
        <w:t>7. houseboat</w:t>
      </w:r>
      <w:r>
        <w:br/>
      </w:r>
      <w:r>
        <w:t>8. terraced house</w:t>
      </w:r>
      <w:r>
        <w:br/>
      </w:r>
      <w:r>
        <w:t>9. semi-detached house</w:t>
      </w:r>
      <w:r>
        <w:br/>
      </w:r>
      <w:r>
        <w:t>10. thatched cottage</w:t>
      </w:r>
      <w:r>
        <w:br/>
      </w:r>
      <w:r>
        <w:t>11. detached house</w:t>
      </w:r>
      <w:r>
        <w:br/>
      </w:r>
      <w:r>
        <w:rPr>
          <w:b/>
        </w:rPr>
        <w:t>Giải thích:</w:t>
      </w:r>
      <w:r>
        <w:br/>
      </w:r>
      <w:r>
        <w:t>1. mansion: biệt thự</w:t>
      </w:r>
      <w:r>
        <w:br/>
      </w:r>
      <w:r>
        <w:t>2. farmhouse: trạng trại</w:t>
      </w:r>
      <w:r>
        <w:br/>
      </w:r>
      <w:r>
        <w:t>3. villa: biệt thự</w:t>
      </w:r>
      <w:r>
        <w:br/>
      </w:r>
      <w:r>
        <w:t>4. mobile home: ngôi nhà di động</w:t>
      </w:r>
      <w:r>
        <w:br/>
      </w:r>
      <w:r>
        <w:t>5. flat: căn hộ</w:t>
      </w:r>
      <w:r>
        <w:br/>
      </w:r>
      <w:r>
        <w:t>6. bungalow: ngôi nhà gỗ</w:t>
      </w:r>
      <w:r>
        <w:br/>
      </w:r>
      <w:r>
        <w:t>7. houseboat: nhà trên thuyền</w:t>
      </w:r>
      <w:r>
        <w:br/>
      </w:r>
      <w:r>
        <w:t>8. terraced house: nhà sàn</w:t>
      </w:r>
      <w:r>
        <w:br/>
      </w:r>
      <w:r>
        <w:t>9. semi-detached house: căn nhà liền kề</w:t>
      </w:r>
      <w:r>
        <w:br/>
      </w:r>
      <w:r>
        <w:t>10. thatched cottage: ngôi nhà tranh</w:t>
      </w:r>
      <w:r>
        <w:br/>
      </w:r>
      <w:r>
        <w:t>11. detached house: nhà biệt lập</w:t>
      </w:r>
      <w:r>
        <w:br/>
      </w:r>
      <w:r>
        <w:rPr>
          <w:b/>
        </w:rPr>
        <w:t>Hướng dẫn dịch:</w:t>
      </w:r>
      <w:r>
        <w:br/>
      </w:r>
      <w:r>
        <w:t>1. mansion: biệt thự</w:t>
      </w:r>
      <w:r>
        <w:br/>
      </w:r>
      <w:r>
        <w:t>2. farmhouse: trạng trại</w:t>
      </w:r>
      <w:r>
        <w:br/>
      </w:r>
      <w:r>
        <w:t>3. villa: biệt thự</w:t>
      </w:r>
      <w:r>
        <w:br/>
      </w:r>
      <w:r>
        <w:t>4. mobile home: ngôi nhà di động</w:t>
      </w:r>
      <w:r>
        <w:br/>
      </w:r>
      <w:r>
        <w:t>5. flat: căn hộ</w:t>
      </w:r>
      <w:r>
        <w:br/>
      </w:r>
      <w:r>
        <w:t>6. bungalow: ngôi nhà gỗ</w:t>
      </w:r>
      <w:r>
        <w:br/>
      </w:r>
      <w:r>
        <w:t>7. houseboat: nhà trên thuyền</w:t>
      </w:r>
      <w:r>
        <w:br/>
      </w:r>
      <w:r>
        <w:t>8. terraced house: nhà sàn</w:t>
      </w:r>
      <w:r>
        <w:br/>
      </w:r>
      <w:r>
        <w:t>9. semi-detached house: căn nhà liền kề</w:t>
      </w:r>
      <w:r>
        <w:br/>
      </w:r>
      <w:r>
        <w:t>10. thatched cottage: ngôi nhà tranh</w:t>
      </w:r>
      <w:r>
        <w:br/>
      </w:r>
      <w:r>
        <w:t>11. detached house: nhà biệt lập</w:t>
      </w:r>
      <w:r>
        <w:br/>
      </w:r>
      <w:r>
        <w:br/>
      </w:r>
      <w:r>
        <w:rPr>
          <w:b/>
        </w:rPr>
        <w:t>2 (trang 32 SBT Tiếng Anh 11 Friends Global)</w:t>
      </w:r>
      <w:r>
        <w:rPr>
          <w:b/>
        </w:rPr>
        <w:t xml:space="preserve">: </w:t>
      </w:r>
      <w:r>
        <w:t>Look at the picture and complete the labels. (Nhìn vào bức tranh và điền vào nhãn)</w:t>
      </w:r>
      <w:r>
        <w:br/>
      </w:r>
      <w:r>
        <w:br/>
      </w:r>
      <w:r>
        <w:br/>
      </w:r>
      <w:r>
        <w:br/>
      </w:r>
      <w:r>
        <w:br/>
      </w:r>
      <w:r>
        <w:t>1. f _</w:t>
      </w:r>
      <w:r>
        <w:br/>
      </w:r>
      <w:r>
        <w:t xml:space="preserve">6. b_ </w:t>
      </w:r>
      <w:r>
        <w:br/>
      </w:r>
      <w:r>
        <w:t>10. s_d_</w:t>
      </w:r>
      <w:r>
        <w:br/>
      </w:r>
      <w:r>
        <w:t>14. p_</w:t>
      </w:r>
      <w:r>
        <w:br/>
      </w:r>
      <w:r>
        <w:br/>
      </w:r>
      <w:r>
        <w:br/>
      </w:r>
      <w:r>
        <w:t>2. e_</w:t>
      </w:r>
      <w:r>
        <w:br/>
      </w:r>
      <w:r>
        <w:t>7. f_b_</w:t>
      </w:r>
      <w:r>
        <w:br/>
      </w:r>
      <w:r>
        <w:t>11. p_</w:t>
      </w:r>
      <w:r>
        <w:br/>
      </w:r>
      <w:r>
        <w:t>15. d_</w:t>
      </w:r>
      <w:r>
        <w:br/>
      </w:r>
      <w:r>
        <w:br/>
      </w:r>
      <w:r>
        <w:br/>
      </w:r>
      <w:r>
        <w:t>3. b_</w:t>
      </w:r>
      <w:r>
        <w:br/>
      </w:r>
      <w:r>
        <w:t>8. p_</w:t>
      </w:r>
      <w:r>
        <w:br/>
      </w:r>
      <w:r>
        <w:t>12. l_</w:t>
      </w:r>
      <w:r>
        <w:br/>
      </w:r>
      <w:r>
        <w:t>16. d_</w:t>
      </w:r>
      <w:r>
        <w:br/>
      </w:r>
      <w:r>
        <w:br/>
      </w:r>
      <w:r>
        <w:br/>
      </w:r>
      <w:r>
        <w:t>4. s_</w:t>
      </w:r>
      <w:r>
        <w:br/>
      </w:r>
      <w:r>
        <w:t>9. c_</w:t>
      </w:r>
      <w:r>
        <w:br/>
      </w:r>
      <w:r>
        <w:t>13. p_</w:t>
      </w:r>
      <w:r>
        <w:br/>
      </w:r>
      <w:r>
        <w:t>17. h_</w:t>
      </w:r>
      <w:r>
        <w:br/>
      </w:r>
      <w:r>
        <w:br/>
      </w:r>
      <w:r>
        <w:br/>
      </w:r>
      <w:r>
        <w:t>5. g_</w:t>
      </w:r>
      <w:r>
        <w:br/>
      </w:r>
      <w:r>
        <w:t xml:space="preserve"> </w:t>
      </w:r>
      <w:r>
        <w:br/>
      </w:r>
      <w:r>
        <w:t xml:space="preserve"> </w:t>
      </w:r>
      <w:r>
        <w:br/>
      </w:r>
      <w:r>
        <w:t xml:space="preserve"> </w:t>
      </w:r>
      <w:r>
        <w:br/>
      </w:r>
      <w:r>
        <w:br/>
      </w:r>
      <w:r>
        <w:br/>
      </w:r>
      <w:r>
        <w:br/>
      </w:r>
      <w:r>
        <w:br/>
      </w:r>
      <w:r>
        <w:rPr>
          <w:b/>
        </w:rPr>
        <w:t>Đáp án:</w:t>
      </w:r>
      <w:r>
        <w:br/>
      </w:r>
      <w:r>
        <w:t>1. fence</w:t>
      </w:r>
      <w:r>
        <w:br/>
      </w:r>
      <w:r>
        <w:t>2. extension</w:t>
      </w:r>
      <w:r>
        <w:br/>
      </w:r>
      <w:r>
        <w:t>3. balcony</w:t>
      </w:r>
      <w:r>
        <w:br/>
      </w:r>
      <w:r>
        <w:t>4. shutters</w:t>
      </w:r>
      <w:r>
        <w:br/>
      </w:r>
      <w:r>
        <w:t>5. gate</w:t>
      </w:r>
      <w:r>
        <w:br/>
      </w:r>
      <w:r>
        <w:t>6. basement</w:t>
      </w:r>
      <w:r>
        <w:br/>
      </w:r>
      <w:r>
        <w:t>7. flower bed</w:t>
      </w:r>
      <w:r>
        <w:br/>
      </w:r>
      <w:r>
        <w:t>8. porch</w:t>
      </w:r>
      <w:r>
        <w:br/>
      </w:r>
      <w:r>
        <w:t>9. conservatory</w:t>
      </w:r>
      <w:r>
        <w:br/>
      </w:r>
      <w:r>
        <w:t>10. sliding doors</w:t>
      </w:r>
      <w:r>
        <w:br/>
      </w:r>
      <w:r>
        <w:t>11. patio</w:t>
      </w:r>
      <w:r>
        <w:br/>
      </w:r>
      <w:r>
        <w:t>12. lawn</w:t>
      </w:r>
      <w:r>
        <w:br/>
      </w:r>
      <w:r>
        <w:t>13. path</w:t>
      </w:r>
      <w:r>
        <w:br/>
      </w:r>
      <w:r>
        <w:t>14. pond</w:t>
      </w:r>
      <w:r>
        <w:br/>
      </w:r>
      <w:r>
        <w:t>15. drive</w:t>
      </w:r>
      <w:r>
        <w:br/>
      </w:r>
      <w:r>
        <w:t>16. garage</w:t>
      </w:r>
      <w:r>
        <w:br/>
      </w:r>
      <w:r>
        <w:t>17. hedge</w:t>
      </w:r>
      <w:r>
        <w:br/>
      </w:r>
      <w:r>
        <w:rPr>
          <w:b/>
        </w:rPr>
        <w:t>Giải thích:</w:t>
      </w:r>
      <w:r>
        <w:br/>
      </w:r>
      <w:r>
        <w:t>1. fence: hàng rào</w:t>
      </w:r>
      <w:r>
        <w:br/>
      </w:r>
      <w:r>
        <w:t>2. extension: phần mở rộng</w:t>
      </w:r>
      <w:r>
        <w:br/>
      </w:r>
      <w:r>
        <w:t>3. balcony: ban công</w:t>
      </w:r>
      <w:r>
        <w:br/>
      </w:r>
      <w:r>
        <w:t>4. shutters: cửa chớp</w:t>
      </w:r>
      <w:r>
        <w:br/>
      </w:r>
      <w:r>
        <w:t>5. gate: cổng</w:t>
      </w:r>
      <w:r>
        <w:br/>
      </w:r>
      <w:r>
        <w:t>6. basement: tầng hầm</w:t>
      </w:r>
      <w:r>
        <w:br/>
      </w:r>
      <w:r>
        <w:t>7. flower bed: luống hoa</w:t>
      </w:r>
      <w:r>
        <w:br/>
      </w:r>
      <w:r>
        <w:t>8. porch: hiên nhà</w:t>
      </w:r>
      <w:r>
        <w:br/>
      </w:r>
      <w:r>
        <w:t>9. conservatory: nhà kính</w:t>
      </w:r>
      <w:r>
        <w:br/>
      </w:r>
      <w:r>
        <w:t>10. sliding doors: cửa trượt</w:t>
      </w:r>
      <w:r>
        <w:br/>
      </w:r>
      <w:r>
        <w:t>11. patio: sân</w:t>
      </w:r>
      <w:r>
        <w:br/>
      </w:r>
      <w:r>
        <w:t>12. lawn: bãi cỏ</w:t>
      </w:r>
      <w:r>
        <w:br/>
      </w:r>
      <w:r>
        <w:t>13. path: lối đi</w:t>
      </w:r>
      <w:r>
        <w:br/>
      </w:r>
      <w:r>
        <w:t>14. pond: cái hồ</w:t>
      </w:r>
      <w:r>
        <w:br/>
      </w:r>
      <w:r>
        <w:t>15. drive: lối vào xe hơi</w:t>
      </w:r>
      <w:r>
        <w:br/>
      </w:r>
      <w:r>
        <w:t>16. garage: nhà để xe</w:t>
      </w:r>
      <w:r>
        <w:br/>
      </w:r>
      <w:r>
        <w:t>17. hedge: hàng rào</w:t>
      </w:r>
      <w:r>
        <w:br/>
      </w:r>
      <w:r>
        <w:rPr>
          <w:b/>
        </w:rPr>
        <w:t>Hướng dẫn dịch:</w:t>
      </w:r>
      <w:r>
        <w:br/>
      </w:r>
      <w:r>
        <w:t>1. fence: hàng rào</w:t>
      </w:r>
      <w:r>
        <w:br/>
      </w:r>
      <w:r>
        <w:t>2. extension: phần mở rộng</w:t>
      </w:r>
      <w:r>
        <w:br/>
      </w:r>
      <w:r>
        <w:t>3. balcony: ban công</w:t>
      </w:r>
      <w:r>
        <w:br/>
      </w:r>
      <w:r>
        <w:t>4. shutters: cửa chớp</w:t>
      </w:r>
      <w:r>
        <w:br/>
      </w:r>
      <w:r>
        <w:t>5. gate: cổng</w:t>
      </w:r>
      <w:r>
        <w:br/>
      </w:r>
      <w:r>
        <w:t>6. basement: tầng hầm</w:t>
      </w:r>
      <w:r>
        <w:br/>
      </w:r>
      <w:r>
        <w:t>7. flower bed: luống hoa</w:t>
      </w:r>
      <w:r>
        <w:br/>
      </w:r>
      <w:r>
        <w:t>8. porch: hiên nhà</w:t>
      </w:r>
      <w:r>
        <w:br/>
      </w:r>
      <w:r>
        <w:t>9. conservatory: nhà kính</w:t>
      </w:r>
      <w:r>
        <w:br/>
      </w:r>
      <w:r>
        <w:t>10. sliding doors: cửa trượt</w:t>
      </w:r>
      <w:r>
        <w:br/>
      </w:r>
      <w:r>
        <w:t>11. patio: sân</w:t>
      </w:r>
      <w:r>
        <w:br/>
      </w:r>
      <w:r>
        <w:t>12. lawn: bãi cỏ</w:t>
      </w:r>
      <w:r>
        <w:br/>
      </w:r>
      <w:r>
        <w:t>13. path: lối đi</w:t>
      </w:r>
      <w:r>
        <w:br/>
      </w:r>
      <w:r>
        <w:t>14. pond: cái hồ</w:t>
      </w:r>
      <w:r>
        <w:br/>
      </w:r>
      <w:r>
        <w:t>15. drive: lối vào xe hơi</w:t>
      </w:r>
      <w:r>
        <w:br/>
      </w:r>
      <w:r>
        <w:t>16. garage: nhà để xe</w:t>
      </w:r>
      <w:r>
        <w:br/>
      </w:r>
      <w:r>
        <w:t>17. hedge: hàng rào</w:t>
      </w:r>
      <w:r>
        <w:br/>
      </w:r>
      <w:r>
        <w:br/>
      </w:r>
      <w:r>
        <w:rPr>
          <w:b/>
        </w:rPr>
        <w:t>3 (trang 32 SBT Tiếng Anh 11 Friends Global)</w:t>
      </w:r>
      <w:r>
        <w:rPr>
          <w:b/>
        </w:rPr>
        <w:t xml:space="preserve">: </w:t>
      </w:r>
      <w:r>
        <w:t>Listen to someone describing their ideal home. Complete the description with the missing words. (Hãy nghe ai đó mô tả ngôi nhà lý tưởng của họ. Hoàn thành mô tả với các từ còn thiếu)</w:t>
      </w:r>
      <w:r>
        <w:br/>
      </w:r>
      <w:r>
        <w:t>My ideal home is in the city. It's a (1) ____ flat, in an (2) ____, modern building in a (3) ___. It's (4) ____ for shops, restaurants and cinemas. Inside, it isn't at all (5)___. In fact, it's very (6)____.</w:t>
      </w:r>
      <w:r>
        <w:br/>
      </w:r>
      <w:r>
        <w:rPr>
          <w:b/>
        </w:rPr>
        <w:t>Đáp án:</w:t>
      </w:r>
      <w:r>
        <w:br/>
      </w:r>
      <w:r>
        <w:t>1. contemporary</w:t>
      </w:r>
      <w:r>
        <w:br/>
      </w:r>
      <w:r>
        <w:t>2. impressive</w:t>
      </w:r>
      <w:r>
        <w:br/>
      </w:r>
      <w:r>
        <w:t>3. lively area</w:t>
      </w:r>
      <w:r>
        <w:br/>
      </w:r>
      <w:r>
        <w:t>4. conveniently located</w:t>
      </w:r>
      <w:r>
        <w:br/>
      </w:r>
      <w:r>
        <w:t>5. cramped</w:t>
      </w:r>
      <w:r>
        <w:br/>
      </w:r>
      <w:r>
        <w:t>6. spacious</w:t>
      </w:r>
      <w:r>
        <w:br/>
      </w:r>
      <w:r>
        <w:rPr>
          <w:b/>
        </w:rPr>
        <w:t>Giải thích:</w:t>
      </w:r>
      <w:r>
        <w:br/>
      </w:r>
      <w:r>
        <w:t>1. contemporary: hiện đại</w:t>
      </w:r>
      <w:r>
        <w:br/>
      </w:r>
      <w:r>
        <w:t>2. impressive: ấn tượng</w:t>
      </w:r>
      <w:r>
        <w:br/>
      </w:r>
      <w:r>
        <w:t>3. lively area: khu vực sôi động</w:t>
      </w:r>
      <w:r>
        <w:br/>
      </w:r>
      <w:r>
        <w:t>4. conveniently located: vị trí thuận tiện</w:t>
      </w:r>
      <w:r>
        <w:br/>
      </w:r>
      <w:r>
        <w:t>5. cramped: chật chội</w:t>
      </w:r>
      <w:r>
        <w:br/>
      </w:r>
      <w:r>
        <w:t>6. spacious: rộng rãi</w:t>
      </w:r>
      <w:r>
        <w:br/>
      </w:r>
      <w:r>
        <w:rPr>
          <w:b/>
        </w:rPr>
        <w:t>Hướng dẫn dịch:</w:t>
      </w:r>
      <w:r>
        <w:br/>
      </w:r>
      <w:r>
        <w:t>Ngôi nhà lý tưởng của tôi là ở thành phố. Đó là một căn hộ hiện đại, nằm trong một tòa nhà hiện đại, ấn tượng ở một khu vực sôi động. Nó có vị trí thuận tiện cho các cửa hàng, nhà hàng và rạp chiếu phim. Bên trong, nó không hề chật chội. Trên thực tế, nó rất rộng rãi.</w:t>
      </w:r>
      <w:r>
        <w:br/>
      </w:r>
      <w:r>
        <w:rPr>
          <w:b/>
        </w:rPr>
        <w:t>Xem thêm lời giải bài tập Tiếng Anh lớp 11 sách Friends Global hay khác:</w:t>
      </w:r>
      <w:r>
        <w:br/>
      </w:r>
      <w:r>
        <w:rPr>
          <w:b/>
        </w:rPr>
        <w:t>Unit 4B. Grammar (trang 33)</w:t>
      </w:r>
      <w:r>
        <w:br/>
      </w:r>
      <w:r>
        <w:rPr>
          <w:b/>
        </w:rPr>
        <w:t>Unit 4C. Listening (trang 34)</w:t>
      </w:r>
      <w:r>
        <w:br/>
      </w:r>
      <w:r>
        <w:rPr>
          <w:b/>
        </w:rPr>
        <w:t>Unit 4D. Grammar (trang 35)</w:t>
      </w:r>
      <w:r>
        <w:br/>
      </w:r>
      <w:r>
        <w:rPr>
          <w:b/>
        </w:rPr>
        <w:t>Unit 4E. Word Skills (trang 36)</w:t>
      </w:r>
      <w:r>
        <w:br/>
      </w:r>
      <w:r>
        <w:rPr>
          <w:b/>
        </w:rPr>
        <w:t>Unit 4F. Reading (trang 37)</w:t>
      </w:r>
      <w:r>
        <w:br/>
      </w:r>
      <w:r>
        <w:rPr>
          <w:b/>
        </w:rPr>
        <w:t>Unit 4G. Speaking (trang 38)</w:t>
      </w:r>
      <w:r>
        <w:br/>
      </w:r>
      <w:r>
        <w:rPr>
          <w:b/>
        </w:rPr>
        <w:t>Unit 4H. Writing (trang 39)</w:t>
      </w:r>
      <w:r>
        <w:br/>
      </w:r>
      <w:r>
        <w:rPr>
          <w:b/>
        </w:rPr>
        <w:t>Xem thêm lời giải bài tập Tiếng Anh lớp 11 sách Friends Global hay khác:</w:t>
      </w:r>
      <w:r>
        <w:br/>
      </w:r>
      <w:r>
        <w:t>Unit I: Introduction</w:t>
      </w:r>
      <w:r>
        <w:br/>
      </w:r>
      <w:r>
        <w:t>Unit 1: Generations</w:t>
      </w:r>
      <w:r>
        <w:br/>
      </w:r>
      <w:r>
        <w:t>Unit 2: Leisure time</w:t>
      </w:r>
      <w:r>
        <w:br/>
      </w:r>
      <w:r>
        <w:t>Unit 3: Sustainable health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