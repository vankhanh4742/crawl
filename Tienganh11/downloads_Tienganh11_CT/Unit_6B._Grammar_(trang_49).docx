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6B. Grammar (trang 49)</w:t>
      </w:r>
    </w:p>
    <w:p>
      <w:r>
        <w:rPr>
          <w:b/>
        </w:rPr>
        <w:t>SBT Tiếng Anh 11 trang 8 Unit 6B. Grammar - Friends Global</w:t>
      </w:r>
      <w:r>
        <w:br/>
      </w:r>
      <w:r>
        <w:rPr>
          <w:b/>
        </w:rPr>
        <w:t>Cleft sentences</w:t>
      </w:r>
      <w:r>
        <w:br/>
      </w:r>
      <w:r>
        <w:rPr>
          <w:b/>
        </w:rPr>
        <w:t>(Câu chẻ)</w:t>
      </w:r>
      <w:r>
        <w:br/>
      </w:r>
      <w:r>
        <w:rPr>
          <w:i/>
        </w:rPr>
        <w:t>I can use cleft sentences to emphasise a piece of information.</w:t>
      </w:r>
      <w:r>
        <w:br/>
      </w:r>
      <w:r>
        <w:rPr>
          <w:b/>
        </w:rPr>
        <w:t>1. Finish each of the following sentences emphasising the underlined information.</w:t>
      </w:r>
      <w:r>
        <w:br/>
      </w:r>
      <w:r>
        <w:rPr>
          <w:i/>
        </w:rPr>
        <w:t>(Hoàn thành mỗi câu sau đây nhấn mạnh thông tin được gạch chân.)</w:t>
      </w:r>
      <w:r>
        <w:br/>
      </w:r>
      <w:r>
        <w:t xml:space="preserve">1 Mia isn't coming shopping with us. </w:t>
      </w:r>
      <w:r>
        <w:t>Lara</w:t>
      </w:r>
      <w:r>
        <w:t xml:space="preserve"> is.</w:t>
      </w:r>
      <w:r>
        <w:br/>
      </w:r>
      <w:r>
        <w:rPr>
          <w:i/>
        </w:rPr>
        <w:t>(Mia sẽ không đi mua sắm với chúng ta. Lara đi.)</w:t>
      </w:r>
      <w:r>
        <w:br/>
      </w:r>
      <w:r>
        <w:t>It's Lara who's coming with us, not Mia.</w:t>
      </w:r>
      <w:r>
        <w:br/>
      </w:r>
      <w:r>
        <w:rPr>
          <w:i/>
        </w:rPr>
        <w:t>(Lara sẽ đi cùng chúng ta chứ không phải Mia.)</w:t>
      </w:r>
      <w:r>
        <w:br/>
      </w:r>
      <w:r>
        <w:t xml:space="preserve">2 I haven't got a credit card. I've got </w:t>
      </w:r>
      <w:r>
        <w:t>a debit card</w:t>
      </w:r>
      <w:r>
        <w:t>.</w:t>
      </w:r>
      <w:r>
        <w:br/>
      </w:r>
      <w:r>
        <w:t>It ___________________________</w:t>
      </w:r>
      <w:r>
        <w:br/>
      </w:r>
      <w:r>
        <w:t xml:space="preserve">3 The first supermarket opened in </w:t>
      </w:r>
      <w:r>
        <w:t>1916</w:t>
      </w:r>
      <w:r>
        <w:t>. It wasn't 1920.</w:t>
      </w:r>
      <w:r>
        <w:br/>
      </w:r>
      <w:r>
        <w:t>It ___________________________</w:t>
      </w:r>
      <w:r>
        <w:br/>
      </w:r>
      <w:r>
        <w:t xml:space="preserve">4. Her mum doesn't work in a store. </w:t>
      </w:r>
      <w:r>
        <w:t>Her aunt</w:t>
      </w:r>
      <w:r>
        <w:t xml:space="preserve"> does.</w:t>
      </w:r>
      <w:r>
        <w:br/>
      </w:r>
      <w:r>
        <w:t>It ___________________________</w:t>
      </w:r>
      <w:r>
        <w:br/>
      </w:r>
      <w:r>
        <w:t xml:space="preserve">5 Many people don't want quality. They want </w:t>
      </w:r>
      <w:r>
        <w:t>low prices</w:t>
      </w:r>
      <w:r>
        <w:t>.</w:t>
      </w:r>
      <w:r>
        <w:br/>
      </w:r>
      <w:r>
        <w:t>It ___________________________</w:t>
      </w:r>
      <w:r>
        <w:br/>
      </w:r>
      <w:r>
        <w:t xml:space="preserve">6 The sales start </w:t>
      </w:r>
      <w:r>
        <w:t>on Friday</w:t>
      </w:r>
      <w:r>
        <w:t>. They don't start today.</w:t>
      </w:r>
      <w:r>
        <w:br/>
      </w:r>
      <w:r>
        <w:t>It ___________________________</w:t>
      </w:r>
      <w:r>
        <w:br/>
      </w:r>
      <w:r>
        <w:t xml:space="preserve">7 I blame </w:t>
      </w:r>
      <w:r>
        <w:t>teenagers</w:t>
      </w:r>
      <w:r>
        <w:t xml:space="preserve"> for the litter. I don't blame the restaurants</w:t>
      </w:r>
      <w:r>
        <w:br/>
      </w:r>
      <w:r>
        <w:t>It___________________________</w:t>
      </w:r>
      <w:r>
        <w:br/>
      </w:r>
      <w:r>
        <w:t xml:space="preserve">8 Amoruso resigned from the job in the shoe shop </w:t>
      </w:r>
      <w:r>
        <w:t>because she found it boring</w:t>
      </w:r>
      <w:r>
        <w:t>.</w:t>
      </w:r>
      <w:r>
        <w:br/>
      </w:r>
      <w:r>
        <w:t>It ___________________________</w:t>
      </w:r>
      <w:r>
        <w:br/>
      </w:r>
      <w:r>
        <w:rPr>
          <w:b/>
        </w:rPr>
        <w:t>Phương pháp giải:</w:t>
      </w:r>
      <w:r>
        <w:br/>
      </w:r>
      <w:r>
        <w:t>Cấu trúc câu chẻ: It + tobe + đối tượng nhấn mạnh + that + S + V.</w:t>
      </w:r>
      <w:r>
        <w:br/>
      </w:r>
      <w:r>
        <w:rPr>
          <w:b/>
        </w:rPr>
        <w:t>Lời giải chi tiết:</w:t>
      </w:r>
      <w:r>
        <w:br/>
      </w:r>
      <w:r>
        <w:t xml:space="preserve">2 I haven't got a credit card. I've got </w:t>
      </w:r>
      <w:r>
        <w:t>a debit card</w:t>
      </w:r>
      <w:r>
        <w:t>.</w:t>
      </w:r>
      <w:r>
        <w:br/>
      </w:r>
      <w:r>
        <w:rPr>
          <w:b/>
        </w:rPr>
        <w:t>It is a debit card that I have got, not a credit card.</w:t>
      </w:r>
      <w:r>
        <w:br/>
      </w:r>
      <w:r>
        <w:rPr>
          <w:i/>
        </w:rPr>
        <w:t>(Đó là thẻ ghi nợ mà tôi có, không phải thẻ tín dụng.)</w:t>
      </w:r>
      <w:r>
        <w:br/>
      </w:r>
      <w:r>
        <w:t xml:space="preserve">3 The first supermarket opened in </w:t>
      </w:r>
      <w:r>
        <w:t>1916</w:t>
      </w:r>
      <w:r>
        <w:t>. It wasn't 1920.</w:t>
      </w:r>
      <w:r>
        <w:br/>
      </w:r>
      <w:r>
        <w:rPr>
          <w:b/>
        </w:rPr>
        <w:t>It was in 1916 that the first supermarket opened, not in 1920.</w:t>
      </w:r>
      <w:r>
        <w:br/>
      </w:r>
      <w:r>
        <w:rPr>
          <w:i/>
        </w:rPr>
        <w:t>(Siêu thị đầu tiên được mở vào năm 1916 chứ không phải năm 1920.)</w:t>
      </w:r>
      <w:r>
        <w:br/>
      </w:r>
      <w:r>
        <w:t xml:space="preserve">4. Her mum doesn't work in a store. </w:t>
      </w:r>
      <w:r>
        <w:t>Her aunt</w:t>
      </w:r>
      <w:r>
        <w:t xml:space="preserve"> does.</w:t>
      </w:r>
      <w:r>
        <w:br/>
      </w:r>
      <w:r>
        <w:rPr>
          <w:b/>
        </w:rPr>
        <w:t>It is her aunt that does work in a store, not her mum.</w:t>
      </w:r>
      <w:r>
        <w:br/>
      </w:r>
      <w:r>
        <w:rPr>
          <w:i/>
        </w:rPr>
        <w:t>(Dì của cô ấy làm việc ở cửa hàng chứ không phải mẹ cô ấy.)</w:t>
      </w:r>
      <w:r>
        <w:br/>
      </w:r>
      <w:r>
        <w:t xml:space="preserve">5 Many people don't want quality. They want </w:t>
      </w:r>
      <w:r>
        <w:t>low prices</w:t>
      </w:r>
      <w:r>
        <w:t>.</w:t>
      </w:r>
      <w:r>
        <w:br/>
      </w:r>
      <w:r>
        <w:rPr>
          <w:b/>
        </w:rPr>
        <w:t>It is low prices that many people want, not quality.</w:t>
      </w:r>
      <w:r>
        <w:br/>
      </w:r>
      <w:r>
        <w:rPr>
          <w:i/>
        </w:rPr>
        <w:t>(Đó là mức giá thấp mà nhiều người mong muốn chứ không phải chất lượng.)</w:t>
      </w:r>
      <w:r>
        <w:br/>
      </w:r>
      <w:r>
        <w:t xml:space="preserve">6 The sales start </w:t>
      </w:r>
      <w:r>
        <w:t>on Friday</w:t>
      </w:r>
      <w:r>
        <w:t>. They don't start today.</w:t>
      </w:r>
      <w:r>
        <w:br/>
      </w:r>
      <w:r>
        <w:rPr>
          <w:b/>
        </w:rPr>
        <w:t>It is on Friday that the sales start, not today.</w:t>
      </w:r>
      <w:r>
        <w:br/>
      </w:r>
      <w:r>
        <w:rPr>
          <w:i/>
        </w:rPr>
        <w:t>(Chương trình giảm giá bắt đầu vào thứ Sáu, không phải hôm nay.)</w:t>
      </w:r>
      <w:r>
        <w:br/>
      </w:r>
      <w:r>
        <w:t xml:space="preserve">7 I blame </w:t>
      </w:r>
      <w:r>
        <w:t>teenagers</w:t>
      </w:r>
      <w:r>
        <w:t xml:space="preserve"> for the litter. I don't blame the restaurants</w:t>
      </w:r>
      <w:r>
        <w:br/>
      </w:r>
      <w:r>
        <w:rPr>
          <w:b/>
        </w:rPr>
        <w:t>It is teenagers that I blame for the litter, not the restaurants.</w:t>
      </w:r>
      <w:r>
        <w:br/>
      </w:r>
      <w:r>
        <w:rPr>
          <w:i/>
        </w:rPr>
        <w:t>(Tôi đổ lỗi cho thanh thiếu niên vì xả rác chứ không phải nhà hàng.)</w:t>
      </w:r>
      <w:r>
        <w:br/>
      </w:r>
      <w:r>
        <w:t xml:space="preserve">8 Amoruso resigned from the job in the shoe shop </w:t>
      </w:r>
      <w:r>
        <w:t>because she found it boring</w:t>
      </w:r>
      <w:r>
        <w:t>.</w:t>
      </w:r>
      <w:r>
        <w:br/>
      </w:r>
      <w:r>
        <w:rPr>
          <w:b/>
        </w:rPr>
        <w:t>It was because Amoruso found it boring that she resigned from the job in the shoe shop.</w:t>
      </w:r>
      <w:r>
        <w:br/>
      </w:r>
      <w:r>
        <w:rPr>
          <w:i/>
        </w:rPr>
        <w:t>(Chính vì Amoruso cảm thấy nhàm chán nên cô đã xin nghỉ việc ở tiệm giày.)</w:t>
      </w:r>
      <w:r>
        <w:br/>
      </w:r>
      <w:r>
        <w:rPr>
          <w:b/>
        </w:rPr>
        <w:t>2. Complete the second sentence so that it means the same as the first.</w:t>
      </w:r>
      <w:r>
        <w:br/>
      </w:r>
      <w:r>
        <w:rPr>
          <w:i/>
        </w:rPr>
        <w:t>(Hoàn thành câu thứ hai sao cho có nghĩa giống câu thứ nhất.)</w:t>
      </w:r>
      <w:r>
        <w:br/>
      </w:r>
      <w:r>
        <w:t>1 Chris lost his phone yesterday.</w:t>
      </w:r>
      <w:r>
        <w:br/>
      </w:r>
      <w:r>
        <w:t>It was Chris ___________________________</w:t>
      </w:r>
      <w:r>
        <w:br/>
      </w:r>
      <w:r>
        <w:t>2 Ella is getting her hair cut tomorrow.</w:t>
      </w:r>
      <w:r>
        <w:br/>
      </w:r>
      <w:r>
        <w:t>It's tomorrow ___________________________</w:t>
      </w:r>
      <w:r>
        <w:br/>
      </w:r>
      <w:r>
        <w:t>3 His grandparents moved to New Zealand last year.</w:t>
      </w:r>
      <w:r>
        <w:br/>
      </w:r>
      <w:r>
        <w:t>It's New Zealand ___________________________</w:t>
      </w:r>
      <w:r>
        <w:br/>
      </w:r>
      <w:r>
        <w:t>4 My brother wasn't born until 2010.</w:t>
      </w:r>
      <w:r>
        <w:br/>
      </w:r>
      <w:r>
        <w:t>It wasn't until ___________________________</w:t>
      </w:r>
      <w:r>
        <w:br/>
      </w:r>
      <w:r>
        <w:t>5 Nick has been learning to ride a motorbike.</w:t>
      </w:r>
      <w:r>
        <w:br/>
      </w:r>
      <w:r>
        <w:t>It's a ___________________________</w:t>
      </w:r>
      <w:r>
        <w:br/>
      </w:r>
      <w:r>
        <w:t>6 I have guitar lessons on Saturday mornings.</w:t>
      </w:r>
      <w:r>
        <w:br/>
      </w:r>
      <w:r>
        <w:t>It's on ___________________________</w:t>
      </w:r>
      <w:r>
        <w:br/>
      </w:r>
      <w:r>
        <w:t>7 We saw Roberto at the club last night.</w:t>
      </w:r>
      <w:r>
        <w:br/>
      </w:r>
      <w:r>
        <w:t>It was Roberto ___________________________</w:t>
      </w:r>
      <w:r>
        <w:br/>
      </w:r>
      <w:r>
        <w:t>8 They don't enjoy watching sci-fi films.</w:t>
      </w:r>
      <w:r>
        <w:br/>
      </w:r>
      <w:r>
        <w:t>It's sci-fi films ___________________________</w:t>
      </w:r>
      <w:r>
        <w:br/>
      </w:r>
      <w:r>
        <w:rPr>
          <w:b/>
        </w:rPr>
        <w:t>Phương pháp giải:</w:t>
      </w:r>
      <w:r>
        <w:br/>
      </w:r>
      <w:r>
        <w:t>Cấu trúc câu chẻ: It + tobe + đối tượng nhấn mạnh + that + S + V.</w:t>
      </w:r>
      <w:r>
        <w:br/>
      </w:r>
      <w:r>
        <w:rPr>
          <w:b/>
        </w:rPr>
        <w:t>Lời giải chi tiết:</w:t>
      </w:r>
      <w:r>
        <w:br/>
      </w:r>
      <w:r>
        <w:t>1 Chris lost his phone yesterday.</w:t>
      </w:r>
      <w:r>
        <w:br/>
      </w:r>
      <w:r>
        <w:rPr>
          <w:b/>
        </w:rPr>
        <w:t xml:space="preserve">It was Chris that lost his phone yesterday. </w:t>
      </w:r>
      <w:r>
        <w:br/>
      </w:r>
      <w:r>
        <w:rPr>
          <w:i/>
        </w:rPr>
        <w:t>(Chính Chris đã làm mất điện thoại của anh ấy ngày hôm qua.)</w:t>
      </w:r>
      <w:r>
        <w:br/>
      </w:r>
      <w:r>
        <w:t>2 Ella is getting her hair cut tomorrow.</w:t>
      </w:r>
      <w:r>
        <w:br/>
      </w:r>
      <w:r>
        <w:rPr>
          <w:b/>
        </w:rPr>
        <w:t>It's tomorrow that Ella is getting her hair cut.</w:t>
      </w:r>
      <w:r>
        <w:br/>
      </w:r>
      <w:r>
        <w:rPr>
          <w:i/>
        </w:rPr>
        <w:t>(Ngày mai Ella sẽ đi cắt tóc.)</w:t>
      </w:r>
      <w:r>
        <w:br/>
      </w:r>
      <w:r>
        <w:t>3 His grandparents moved to New Zealand last year.</w:t>
      </w:r>
      <w:r>
        <w:br/>
      </w:r>
      <w:r>
        <w:rPr>
          <w:b/>
        </w:rPr>
        <w:t>It's New Zealand that his grandparents moved to last year.</w:t>
      </w:r>
      <w:r>
        <w:br/>
      </w:r>
      <w:r>
        <w:rPr>
          <w:i/>
        </w:rPr>
        <w:t>(Đó là New Zealand mà ông bà của anh ấy đã chuyển đến vào năm ngoái.)</w:t>
      </w:r>
      <w:r>
        <w:br/>
      </w:r>
      <w:r>
        <w:t>4 My brother wasn't born until 2010.</w:t>
      </w:r>
      <w:r>
        <w:br/>
      </w:r>
      <w:r>
        <w:rPr>
          <w:b/>
        </w:rPr>
        <w:t>It wasn't until 2010 that my brother was born.</w:t>
      </w:r>
      <w:r>
        <w:br/>
      </w:r>
      <w:r>
        <w:rPr>
          <w:i/>
        </w:rPr>
        <w:t>(Phải đến năm 2010 em trai tôi mới chào đời.)</w:t>
      </w:r>
      <w:r>
        <w:br/>
      </w:r>
      <w:r>
        <w:t>5 Nick has been learning to ride a motorbike.</w:t>
      </w:r>
      <w:r>
        <w:br/>
      </w:r>
      <w:r>
        <w:rPr>
          <w:b/>
        </w:rPr>
        <w:t>It's a motorbike that Nick has been learning to ride.</w:t>
      </w:r>
      <w:r>
        <w:br/>
      </w:r>
      <w:r>
        <w:rPr>
          <w:i/>
        </w:rPr>
        <w:t>(Đó là chiếc xe máy mà Nick đang học lái.)</w:t>
      </w:r>
      <w:r>
        <w:br/>
      </w:r>
      <w:r>
        <w:t>6 I have guitar lessons on Saturday mornings.</w:t>
      </w:r>
      <w:r>
        <w:br/>
      </w:r>
      <w:r>
        <w:rPr>
          <w:b/>
        </w:rPr>
        <w:t>It's on Saturday mornings that I have guitar lessons.</w:t>
      </w:r>
      <w:r>
        <w:br/>
      </w:r>
      <w:r>
        <w:rPr>
          <w:i/>
        </w:rPr>
        <w:t>(Sáng thứ Bảy tôi có giờ học guitar.)</w:t>
      </w:r>
      <w:r>
        <w:br/>
      </w:r>
      <w:r>
        <w:t>7 We saw Roberto at the club last night.</w:t>
      </w:r>
      <w:r>
        <w:br/>
      </w:r>
      <w:r>
        <w:rPr>
          <w:b/>
        </w:rPr>
        <w:t>It was Roberto that we saw at the club last night.</w:t>
      </w:r>
      <w:r>
        <w:br/>
      </w:r>
      <w:r>
        <w:rPr>
          <w:i/>
        </w:rPr>
        <w:t>(Đó là Roberto mà chúng ta đã thấy ở câu lạc bộ tối qua.)</w:t>
      </w:r>
      <w:r>
        <w:br/>
      </w:r>
      <w:r>
        <w:t>8 They don't enjoy watching sci-fi films.</w:t>
      </w:r>
      <w:r>
        <w:br/>
      </w:r>
      <w:r>
        <w:rPr>
          <w:b/>
        </w:rPr>
        <w:t>It's sci-fi films that they don't enjoy watching.</w:t>
      </w:r>
      <w:r>
        <w:br/>
      </w:r>
      <w:r>
        <w:rPr>
          <w:i/>
        </w:rPr>
        <w:t>(Đó là những bộ phim khoa học viễn tưởng mà họ không thích xem.)</w:t>
      </w:r>
      <w:r>
        <w:br/>
      </w:r>
      <w:r>
        <w:rPr>
          <w:b/>
        </w:rPr>
        <w:t>3. Match 1-7 with a-g to make meaningful sentences.</w:t>
      </w:r>
      <w:r>
        <w:br/>
      </w:r>
      <w:r>
        <w:rPr>
          <w:i/>
        </w:rPr>
        <w:t>(Nối 1-7 với a-g để tạo thành câu có nghĩa.)</w:t>
      </w:r>
      <w:r>
        <w:br/>
      </w:r>
      <w:r>
        <w:t>1 It's leather</w:t>
      </w:r>
      <w:r>
        <w:br/>
      </w:r>
      <w:r>
        <w:t>2 It's at 9 p.m.</w:t>
      </w:r>
      <w:r>
        <w:br/>
      </w:r>
      <w:r>
        <w:t>3 It was the Egyptians</w:t>
      </w:r>
      <w:r>
        <w:br/>
      </w:r>
      <w:r>
        <w:t>4 It's the blue dress</w:t>
      </w:r>
      <w:r>
        <w:br/>
      </w:r>
      <w:r>
        <w:t>5 It's a Porsche</w:t>
      </w:r>
      <w:r>
        <w:br/>
      </w:r>
      <w:r>
        <w:t>6 It's Dan</w:t>
      </w:r>
      <w:r>
        <w:br/>
      </w:r>
      <w:r>
        <w:t>7 It's in June</w:t>
      </w:r>
      <w:r>
        <w:br/>
      </w:r>
      <w:r>
        <w:t>a that schools finish.</w:t>
      </w:r>
      <w:r>
        <w:br/>
      </w:r>
      <w:r>
        <w:t>b that this bag is made of</w:t>
      </w:r>
      <w:r>
        <w:br/>
      </w:r>
      <w:r>
        <w:t>c that is going on holiday to Turkey.</w:t>
      </w:r>
      <w:r>
        <w:br/>
      </w:r>
      <w:r>
        <w:t>d that the film finishes</w:t>
      </w:r>
      <w:r>
        <w:br/>
      </w:r>
      <w:r>
        <w:t>e that I prefer.</w:t>
      </w:r>
      <w:r>
        <w:br/>
      </w:r>
      <w:r>
        <w:t>f that built the Pyramids.</w:t>
      </w:r>
      <w:r>
        <w:br/>
      </w:r>
      <w:r>
        <w:t>g that Tom drives</w:t>
      </w:r>
      <w:r>
        <w:br/>
      </w:r>
      <w:r>
        <w:rPr>
          <w:b/>
        </w:rPr>
        <w:t>Lời giải chi tiết: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7448550" cy="390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34964ec26e24725948adde453664d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90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1 – b</w:t>
      </w:r>
      <w:r>
        <w:br/>
      </w:r>
      <w:r>
        <w:t>It's leather that this bag is made of.</w:t>
      </w:r>
      <w:r>
        <w:br/>
      </w:r>
      <w:r>
        <w:rPr>
          <w:i/>
        </w:rPr>
        <w:t>(Chiếc túi này được làm bằng da.)</w:t>
      </w:r>
      <w:r>
        <w:br/>
      </w:r>
      <w:r>
        <w:rPr>
          <w:b/>
        </w:rPr>
        <w:t>2 – d</w:t>
      </w:r>
      <w:r>
        <w:br/>
      </w:r>
      <w:r>
        <w:t>It's at 9 p.m. that the film finishes.</w:t>
      </w:r>
      <w:r>
        <w:br/>
      </w:r>
      <w:r>
        <w:rPr>
          <w:i/>
        </w:rPr>
        <w:t>(Đó là 9 giờ thì bộ phim kết thúc.)</w:t>
      </w:r>
      <w:r>
        <w:br/>
      </w:r>
      <w:r>
        <w:rPr>
          <w:b/>
        </w:rPr>
        <w:t>3 – f</w:t>
      </w:r>
      <w:r>
        <w:br/>
      </w:r>
      <w:r>
        <w:t>It was the Egyptians that built the Pyramids.</w:t>
      </w:r>
      <w:r>
        <w:br/>
      </w:r>
      <w:r>
        <w:rPr>
          <w:i/>
        </w:rPr>
        <w:t>(Chính người Ai Cập đã xây dựng Kim tự tháp.)</w:t>
      </w:r>
      <w:r>
        <w:br/>
      </w:r>
      <w:r>
        <w:rPr>
          <w:b/>
        </w:rPr>
        <w:t>4 – e</w:t>
      </w:r>
      <w:r>
        <w:br/>
      </w:r>
      <w:r>
        <w:t>It's the blue dress that I prefer.</w:t>
      </w:r>
      <w:r>
        <w:br/>
      </w:r>
      <w:r>
        <w:rPr>
          <w:i/>
        </w:rPr>
        <w:t>(Đó là chiếc váy màu xanh mà tôi thích.)</w:t>
      </w:r>
      <w:r>
        <w:br/>
      </w:r>
      <w:r>
        <w:rPr>
          <w:b/>
        </w:rPr>
        <w:t>5 – g</w:t>
      </w:r>
      <w:r>
        <w:br/>
      </w:r>
      <w:r>
        <w:t>It's a Porsche that Tom drives.</w:t>
      </w:r>
      <w:r>
        <w:br/>
      </w:r>
      <w:r>
        <w:rPr>
          <w:i/>
        </w:rPr>
        <w:t>(Đó là chiếc Porsche mà Tom lái.)</w:t>
      </w:r>
      <w:r>
        <w:br/>
      </w:r>
      <w:r>
        <w:rPr>
          <w:b/>
        </w:rPr>
        <w:t>6 – c</w:t>
      </w:r>
      <w:r>
        <w:br/>
      </w:r>
      <w:r>
        <w:t>It's Dan that is going on holiday to Turkey.</w:t>
      </w:r>
      <w:r>
        <w:br/>
      </w:r>
      <w:r>
        <w:rPr>
          <w:i/>
        </w:rPr>
        <w:t>(Đó là Dan đang đi nghỉ ở Thổ Nhĩ Kỳ.)</w:t>
      </w:r>
      <w:r>
        <w:br/>
      </w:r>
      <w:r>
        <w:rPr>
          <w:b/>
        </w:rPr>
        <w:t xml:space="preserve">7 – a </w:t>
      </w:r>
      <w:r>
        <w:br/>
      </w:r>
      <w:r>
        <w:t>It's in June that schools finish.</w:t>
      </w:r>
      <w:r>
        <w:br/>
      </w:r>
      <w:r>
        <w:rPr>
          <w:i/>
        </w:rPr>
        <w:t>(Đó là vào tháng sáu trường học kết thúc.)</w:t>
      </w:r>
      <w:r>
        <w:br/>
      </w:r>
      <w:r>
        <w:rPr>
          <w:b/>
        </w:rPr>
        <w:t>4. Make cleft sentences from the following cues.</w:t>
      </w:r>
      <w:r>
        <w:br/>
      </w:r>
      <w:r>
        <w:rPr>
          <w:i/>
        </w:rPr>
        <w:t>(Viết câu chẻ từ những gợi ý sau.)</w:t>
      </w:r>
      <w:r>
        <w:br/>
      </w:r>
      <w:r>
        <w:t>1 It / be / Eva / own / that dog</w:t>
      </w:r>
      <w:r>
        <w:br/>
      </w:r>
      <w:r>
        <w:t>2 It /be / spiders / I / can't stand</w:t>
      </w:r>
      <w:r>
        <w:br/>
      </w:r>
      <w:r>
        <w:t>3 It / be / Japan / they / go to / two years ago</w:t>
      </w:r>
      <w:r>
        <w:br/>
      </w:r>
      <w:r>
        <w:t>4 It / be / the singer Adele / she / love / most</w:t>
      </w:r>
      <w:r>
        <w:br/>
      </w:r>
      <w:r>
        <w:t>5 It / be / the colour green / Laila / not like</w:t>
      </w:r>
      <w:r>
        <w:br/>
      </w:r>
      <w:r>
        <w:t>6 It / be / octopus / I'll / never try</w:t>
      </w:r>
      <w:r>
        <w:br/>
      </w:r>
      <w:r>
        <w:t>7 It / be / last winter / he / go snowboarding</w:t>
      </w:r>
      <w:r>
        <w:br/>
      </w:r>
      <w:r>
        <w:rPr>
          <w:b/>
        </w:rPr>
        <w:t>Phương pháp giải:</w:t>
      </w:r>
      <w:r>
        <w:br/>
      </w:r>
      <w:r>
        <w:t>Cấu trúc câu chẻ: It + tobe + đối tượng nhấn mạnh + that + S + V.</w:t>
      </w:r>
      <w:r>
        <w:br/>
      </w:r>
      <w:r>
        <w:rPr>
          <w:b/>
        </w:rPr>
        <w:t>Lời giải chi tiết:</w:t>
      </w:r>
      <w:r>
        <w:br/>
      </w:r>
      <w:r>
        <w:t>1 It is Eva that owns that dog.</w:t>
      </w:r>
      <w:r>
        <w:br/>
      </w:r>
      <w:r>
        <w:rPr>
          <w:i/>
        </w:rPr>
        <w:t>(Eva là người sở hữu chú chó đó.)</w:t>
      </w:r>
      <w:r>
        <w:br/>
      </w:r>
      <w:r>
        <w:t>2 It is spiders that I can't stand.</w:t>
      </w:r>
      <w:r>
        <w:br/>
      </w:r>
      <w:r>
        <w:rPr>
          <w:i/>
        </w:rPr>
        <w:t>(Tôi không thể chịu nổi lũ nhện.)</w:t>
      </w:r>
      <w:r>
        <w:br/>
      </w:r>
      <w:r>
        <w:t>3 It was Japan that they went to two years ago.</w:t>
      </w:r>
      <w:r>
        <w:br/>
      </w:r>
      <w:r>
        <w:rPr>
          <w:i/>
        </w:rPr>
        <w:t>(Đó là Nhật Bản mà họ đã đến hai năm trước.)</w:t>
      </w:r>
      <w:r>
        <w:br/>
      </w:r>
      <w:r>
        <w:t>4 It is the singer Adele that she loves the most.</w:t>
      </w:r>
      <w:r>
        <w:br/>
      </w:r>
      <w:r>
        <w:rPr>
          <w:i/>
        </w:rPr>
        <w:t>(Người cô yêu quý nhất là ca sĩ Adele.)</w:t>
      </w:r>
      <w:r>
        <w:br/>
      </w:r>
      <w:r>
        <w:t>5 It is the color green that Laila does not like.</w:t>
      </w:r>
      <w:r>
        <w:br/>
      </w:r>
      <w:r>
        <w:rPr>
          <w:i/>
        </w:rPr>
        <w:t>(Đó là màu xanh lá cây mà Laila không thích.)</w:t>
      </w:r>
      <w:r>
        <w:br/>
      </w:r>
      <w:r>
        <w:t>6 It is octopus that I'll never try.</w:t>
      </w:r>
      <w:r>
        <w:br/>
      </w:r>
      <w:r>
        <w:rPr>
          <w:i/>
        </w:rPr>
        <w:t>(Đó là con bạch tuộc mà tôi sẽ không bao giờ thử.)</w:t>
      </w:r>
      <w:r>
        <w:br/>
      </w:r>
      <w:r>
        <w:t>7 It was last winter that he went snowboarding.</w:t>
      </w:r>
      <w:r>
        <w:br/>
      </w:r>
      <w:r>
        <w:rPr>
          <w:i/>
        </w:rPr>
        <w:t>(Mùa đông năm ngoái anh ấy đã đi trượt tuyết.)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rPr>
          <w:b/>
        </w:rPr>
        <w:t>Unit 6A. Vocabulary (trang 48)</w:t>
      </w:r>
      <w:r>
        <w:br/>
      </w:r>
      <w:r>
        <w:rPr>
          <w:b/>
        </w:rPr>
        <w:t>Unit 6C. Listening (trang 50)</w:t>
      </w:r>
      <w:r>
        <w:br/>
      </w:r>
      <w:r>
        <w:rPr>
          <w:b/>
        </w:rPr>
        <w:t>Unit 6D. Grammar (trang 51)</w:t>
      </w:r>
      <w:r>
        <w:br/>
      </w:r>
      <w:r>
        <w:rPr>
          <w:b/>
        </w:rPr>
        <w:t>Unit 6E. Word Skills (trang 52)</w:t>
      </w:r>
      <w:r>
        <w:br/>
      </w:r>
      <w:r>
        <w:rPr>
          <w:b/>
        </w:rPr>
        <w:t>Unit 6F. Reading (trang 53)</w:t>
      </w:r>
      <w:r>
        <w:br/>
      </w:r>
      <w:r>
        <w:rPr>
          <w:b/>
        </w:rPr>
        <w:t>Unit 6G. Speaking (trang 54)</w:t>
      </w:r>
      <w:r>
        <w:br/>
      </w:r>
      <w:r>
        <w:rPr>
          <w:b/>
        </w:rPr>
        <w:t>Unit 6H. Writing (trang 55)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t>Unit 4: Home</w:t>
      </w:r>
      <w:r>
        <w:br/>
      </w:r>
      <w:r>
        <w:t>Unit 5: Technology</w:t>
      </w:r>
      <w:r>
        <w:br/>
      </w:r>
      <w:r>
        <w:t>Unit 7: Artists</w:t>
      </w:r>
      <w:r>
        <w:br/>
      </w:r>
      <w:r>
        <w:t>Unit 8: Cities</w:t>
      </w:r>
      <w:r>
        <w:br/>
      </w:r>
      <w:r>
        <w:t>Cumulative Review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