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7 (trang 95)</w:t>
      </w:r>
    </w:p>
    <w:p>
      <w:r>
        <w:rPr>
          <w:b/>
        </w:rPr>
        <w:t>Tiếng Anh 11 Review Unit 7 trang 95 - Friends Global</w:t>
      </w:r>
      <w:r>
        <w:br/>
      </w:r>
      <w:r>
        <w:rPr>
          <w:b/>
        </w:rPr>
        <w:t>Reading</w:t>
      </w:r>
      <w:r>
        <w:br/>
      </w:r>
      <w:r>
        <w:rPr>
          <w:b/>
        </w:rPr>
        <w:t>(trang 95 Tiếng Anh 11 Friends Global)</w:t>
      </w:r>
      <w:r>
        <w:t>:</w:t>
      </w:r>
      <w:r>
        <w:t xml:space="preserve"> Read the article about a type of art. Are the sentences true or false? Write T or F. (Đọc bài viết về một loại hình nghệ thuật. Những câu sau đúng hay sai? Viết T hoặc F)</w:t>
      </w:r>
      <w:r>
        <w:br/>
      </w:r>
      <w:r>
        <w:t>When we think of art, we normally picture something which can exist for centuries. But there has always been a type of art which doesn’t last. This is often referred to as ‘temporary’ art. Sculptures which are made of snow or ice, paintings in coloured sand, chalk drawings done on public pavements: it’s not that these don’t have artistic value, but they are designed to disappear.</w:t>
      </w:r>
      <w:r>
        <w:br/>
      </w:r>
      <w:r>
        <w:t>Jorge Rodriguez-Gerada is a modern ‘temporary’ artist, and one who gets a</w:t>
      </w:r>
      <w:r>
        <w:t xml:space="preserve"> lot of attention for his work. He uses groups of volunteers to help him, and his pieces take a long time to plan and create. But they are mostly talked about because the final results are so impressive. For the past few years, Rodriguez-Gerada has been creating gigantic faces in empty spaces in cities. To people on the ground, it looks like a garden, and it is hard to see any kind of design in it. In fact, GPS mapping is used to set out the design. Then an army of workers use this master plan to create the image which the artist has planned.</w:t>
      </w:r>
      <w:r>
        <w:br/>
      </w:r>
      <w:r>
        <w:t>In 2014, the artist created an astonishing face on the National Mall in Washington, D.C. It covered an area of 25,000 square metres, and it was created because the mall was getting new gardens, and the land wasn’t going to be used for a while. The portrait was of a young man of mixed race, and was called Of the Many, One. The artist says that it showed one of the millions of faces that represent the American people. After a while, the sand and soil of the portrait were mixed together, and new lawns were planted in its place. The portrait has disappeared, but it will not easily be forgotten.</w:t>
      </w:r>
      <w:r>
        <w:br/>
      </w:r>
      <w:r>
        <w:rPr>
          <w:b/>
        </w:rPr>
        <w:t>Hướng dẫn dịch:</w:t>
      </w:r>
      <w:r>
        <w:br/>
      </w:r>
      <w:r>
        <w:t>Khi nghĩ về nghệ thuật, chúng ta thường hình dung ra một thứ gì đó có thể tồn tại hàng thế kỷ. Nhưng luôn có một loại hình nghệ thuật không tồn tại lâu dài. Điều này thường được gọi là nghệ thuật 'tạm thời'. Những tác phẩm điêu khắc bằng tuyết hoặc băng, những bức tranh bằng cát màu, những bức vẽ bằng phấn được thực hiện trên vỉa hè công cộng: không phải những thứ này không có giá trị nghệ thuật mà chúng được thiết kế để biến mất.</w:t>
      </w:r>
      <w:r>
        <w:br/>
      </w:r>
      <w:r>
        <w:t>Jorge Rodriguez-Gerada là một nghệ sĩ ‘tạm thời’ hiện đại và là người nhận được nhiều sự chú ý nhờ tác phẩm của mình. Anh ấy sử dụng các nhóm tình nguyện viên để giúp đỡ mình và các tác phẩm của anh ấy mất nhiều thời gian để lên kế hoạch và sáng tạo. Nhưng chúng được nhắc đến nhiều nhất vì kết quả cuối cùng quá ấn tượng. Trong vài năm qua, Rodriguez-Gerada đã tạo ra những khuôn mặt khổng lồ ở những khoảng trống ở các thành phố. Đối với những người ở trên mặt đất, nó trông giống như một khu vườn và khó có thể nhìn thấy bất kỳ kiểu thiết kế nào trong đó. Trên thực tế, bản đồ GPS được sử dụng để thiết kế. Sau đó, một đội quân công nhân sử dụng bản quy hoạch tổng thể này để tạo ra hình ảnh mà người nghệ sĩ đã lên kế hoạch.</w:t>
      </w:r>
      <w:r>
        <w:br/>
      </w:r>
      <w:r>
        <w:t>Vào năm 2014, nghệ sĩ đã tạo ra một khuôn mặt đáng kinh ngạc trên National Mall ở Washington, D.C. Nó có diện tích 25.000 mét vuông và nó được tạo ra vì trung tâm mua sắm đang có những khu vườn mới và đất sẽ không được sử dụng cho một khu vườn mới. trong khi. Bức chân dung của một chàng trai trẻ thuộc chủng tộc hỗn hợp và được gọi là Của nhiều, một. Nghệ sĩ nói rằng nó thể hiện một trong hàng triệu khuôn mặt đại diện cho người dân Mỹ. Sau một thời gian, cát và đất của bức chân dung được trộn lẫn với nhau và những bãi cỏ mới được trồng vào vị trí của nó. Bức chân dung đã biến mất, nhưng nó sẽ không dễ dàng bị lãng quên.</w:t>
      </w:r>
      <w:r>
        <w:br/>
      </w:r>
      <w:r>
        <w:t>1. Temporary art is a new kind of art.</w:t>
      </w:r>
      <w:r>
        <w:br/>
      </w:r>
      <w:r>
        <w:t>2. Artists use sand or chalk in their artwork so that it will exist for a long time.</w:t>
      </w:r>
      <w:r>
        <w:br/>
      </w:r>
      <w:r>
        <w:t>3. Jorge Rodriguez-Gerada is an important artist in the field of temporary art.</w:t>
      </w:r>
      <w:r>
        <w:br/>
      </w:r>
      <w:r>
        <w:t>4. His work is very quick to create.</w:t>
      </w:r>
      <w:r>
        <w:br/>
      </w:r>
      <w:r>
        <w:t>5. He uses maps to plan his artwork.</w:t>
      </w:r>
      <w:r>
        <w:br/>
      </w:r>
      <w:r>
        <w:t>6. A lot of people help him to create his art.</w:t>
      </w:r>
      <w:r>
        <w:br/>
      </w:r>
      <w:r>
        <w:t>7. Jorge’s artwork called Of the Many, One was part of a new garden design for the National Mall.</w:t>
      </w:r>
      <w:r>
        <w:br/>
      </w:r>
      <w:r>
        <w:t>8. The artwork does not exist anymore.</w:t>
      </w:r>
      <w:r>
        <w:br/>
      </w:r>
      <w:r>
        <w:rPr>
          <w:b/>
        </w:rPr>
        <w:t>Hướng dẫn dịch:</w:t>
      </w:r>
      <w:r>
        <w:br/>
      </w:r>
      <w:r>
        <w:t>1. Nghệ thuật tạm thời là một loại hình nghệ thuật mới.</w:t>
      </w:r>
      <w:r>
        <w:br/>
      </w:r>
      <w:r>
        <w:t>2. Các nghệ sĩ sử dụng cát hoặc phấn trong tác phẩm nghệ thuật của mình để nó tồn tại lâu dài.</w:t>
      </w:r>
      <w:r>
        <w:br/>
      </w:r>
      <w:r>
        <w:t>3. Jorge Rodriguez-Gerada là một nghệ sĩ quan trọng trong lĩnh vực nghệ thuật tạm thời.</w:t>
      </w:r>
      <w:r>
        <w:br/>
      </w:r>
      <w:r>
        <w:t>4. Tác phẩm của anh ấy được sáng tạo rất nhanh.</w:t>
      </w:r>
      <w:r>
        <w:br/>
      </w:r>
      <w:r>
        <w:t>5. Anh ấy sử dụng bản đồ để lên kế hoạch cho tác phẩm nghệ thuật của mình.</w:t>
      </w:r>
      <w:r>
        <w:br/>
      </w:r>
      <w:r>
        <w:t>6. Rất nhiều người giúp anh ấy sáng tạo nghệ thuật.</w:t>
      </w:r>
      <w:r>
        <w:br/>
      </w:r>
      <w:r>
        <w:t>7. Tác phẩm nghệ thuật của Jorge có tên Of the Many, One là một phần của thiết kế sân vườn mới cho National Mall.</w:t>
      </w:r>
      <w:r>
        <w:br/>
      </w:r>
      <w:r>
        <w:t>8. Tác phẩm nghệ thuật không còn tồn tại nữa.</w:t>
      </w:r>
      <w:r>
        <w:br/>
      </w:r>
      <w:r>
        <w:rPr>
          <w:b/>
        </w:rPr>
        <w:t>Đáp án:</w:t>
      </w:r>
      <w:r>
        <w:br/>
      </w:r>
      <w:r>
        <w:br/>
      </w:r>
      <w:r>
        <w:br/>
      </w:r>
      <w:r>
        <w:br/>
      </w:r>
      <w:r>
        <w:br/>
      </w:r>
      <w:r>
        <w:t>1. false</w:t>
      </w:r>
      <w:r>
        <w:br/>
      </w:r>
      <w:r>
        <w:br/>
      </w:r>
      <w:r>
        <w:br/>
      </w:r>
      <w:r>
        <w:t>2. false</w:t>
      </w:r>
      <w:r>
        <w:br/>
      </w:r>
      <w:r>
        <w:br/>
      </w:r>
      <w:r>
        <w:br/>
      </w:r>
      <w:r>
        <w:t>3. true</w:t>
      </w:r>
      <w:r>
        <w:br/>
      </w:r>
      <w:r>
        <w:br/>
      </w:r>
      <w:r>
        <w:br/>
      </w:r>
      <w:r>
        <w:t>4. false</w:t>
      </w:r>
      <w:r>
        <w:br/>
      </w:r>
      <w:r>
        <w:br/>
      </w:r>
      <w:r>
        <w:br/>
      </w:r>
      <w:r>
        <w:br/>
      </w:r>
      <w:r>
        <w:br/>
      </w:r>
      <w:r>
        <w:t>5. true</w:t>
      </w:r>
      <w:r>
        <w:br/>
      </w:r>
      <w:r>
        <w:br/>
      </w:r>
      <w:r>
        <w:br/>
      </w:r>
      <w:r>
        <w:t>6. true</w:t>
      </w:r>
      <w:r>
        <w:br/>
      </w:r>
      <w:r>
        <w:br/>
      </w:r>
      <w:r>
        <w:br/>
      </w:r>
      <w:r>
        <w:t>7. true</w:t>
      </w:r>
      <w:r>
        <w:br/>
      </w:r>
      <w:r>
        <w:br/>
      </w:r>
      <w:r>
        <w:br/>
      </w:r>
      <w:r>
        <w:t>8. true</w:t>
      </w:r>
      <w:r>
        <w:br/>
      </w:r>
      <w:r>
        <w:br/>
      </w:r>
      <w:r>
        <w:br/>
      </w:r>
      <w:r>
        <w:br/>
      </w:r>
      <w:r>
        <w:br/>
      </w:r>
      <w:r>
        <w:rPr>
          <w:b/>
        </w:rPr>
        <w:t>Giải thích:</w:t>
      </w:r>
      <w:r>
        <w:br/>
      </w:r>
      <w:r>
        <w:t>1. Thông tin: “There has always been a type of art which doesn't last.” (Luôn có một loại hình nghệ thuật không trường tồn.)</w:t>
      </w:r>
      <w:r>
        <w:br/>
      </w:r>
      <w:r>
        <w:t>2. Thông tin: “it's not that these don't have artistic value, but they are designed to disappear.” (Không phải những thứ này không có giá trị nghệ thuật, nhưng chúng được thiết kế để biến mất.)</w:t>
      </w:r>
      <w:r>
        <w:br/>
      </w:r>
      <w:r>
        <w:t>3. Thông tin: “Jorge Rodríguez-Gerada is a modern 'temporary' artist, and one who gets a lot of attention for his work.” (Jorge Rodríguez-Gerada là một nghệ sĩ 'tạm thời' hiện đại, và là người được chú ý nhiều nhờ tác phẩm của mình.")</w:t>
      </w:r>
      <w:r>
        <w:br/>
      </w:r>
      <w:r>
        <w:t>4. Thông tin: “his pieces take a long time to plan and create.” (các tác phẩm của anh ấy mất nhiều thời gian để lên kế hoạch và sáng tạo.)</w:t>
      </w:r>
      <w:r>
        <w:br/>
      </w:r>
      <w:r>
        <w:t>5. Thông tin: “In fact, GPS mapping is used to set out the design.” (Trên thực tế, bản đồ GPS được sử dụng để thiết kế.)</w:t>
      </w:r>
      <w:r>
        <w:br/>
      </w:r>
      <w:r>
        <w:t>6. Thông tin: “He uses groups of volunteers to help him, and his pieces take a long time to plan and create.” (Anh ấy sử dụng các nhóm tình nguyện viên để giúp đỡ anh ấy, và các tác phẩm của anh ấy mất nhiều thời gian để lên kế hoạch và sáng tạo.)</w:t>
      </w:r>
      <w:r>
        <w:br/>
      </w:r>
      <w:r>
        <w:t>7. Thông tin: “It covered an area of 25,000 square metres, and it was created because the mall was getting new gardens, and the land wasn't going to be used for a while.” (Nó có diện tích 25.000 mét vuông, và nó được tạo ra bởi vì trung tâm thương mại đang có những khu vườn mới và khu đất sẽ không được sử dụng trong một thời gian.)</w:t>
      </w:r>
      <w:r>
        <w:br/>
      </w:r>
      <w:r>
        <w:t>8. Thông tin: “The portrait has disappeared, but it will not easily be forgotten.” (Bức chân dung đã biến mất, nhưng nó sẽ không dễ bị lãng quên.)</w:t>
      </w:r>
      <w:r>
        <w:br/>
      </w:r>
      <w:r>
        <w:rPr>
          <w:b/>
        </w:rPr>
      </w:r>
      <w:r>
        <w:br/>
      </w:r>
      <w:r>
        <w:rPr>
          <w:b/>
        </w:rPr>
        <w:t>Listening</w:t>
      </w:r>
      <w:r>
        <w:br/>
      </w:r>
      <w:r>
        <w:rPr>
          <w:b/>
        </w:rPr>
        <w:t>(trang 95 Tiếng Anh 11 Friends Global)</w:t>
      </w:r>
      <w:r>
        <w:t>:</w:t>
      </w:r>
      <w:r>
        <w:t xml:space="preserve"> </w:t>
      </w:r>
      <w:r>
        <w:t>You will hear a talk. Look at the questions below and choose the best answers (A-C). (Bạn sẽ nghe một cuộc nói chuyện. Nhìn vào các câu hỏi dưới đây và chọn câu trả lời đúng nhất (A-C)</w:t>
      </w:r>
      <w:r>
        <w:br/>
      </w:r>
      <w:r>
        <w:t>Track 3-11</w:t>
      </w:r>
      <w:r>
        <w:br/>
      </w:r>
      <w:r>
        <w:t>1. The Gold Performance Academy</w:t>
      </w:r>
      <w:r>
        <w:br/>
      </w:r>
      <w:r>
        <w:t>A. is a school of contemporary dance.</w:t>
      </w:r>
      <w:r>
        <w:br/>
      </w:r>
      <w:r>
        <w:t>B. teaches people dance, drama and music.</w:t>
      </w:r>
      <w:r>
        <w:br/>
      </w:r>
      <w:r>
        <w:t>C. specialises in classical ballet and musical theatre.</w:t>
      </w:r>
      <w:r>
        <w:br/>
      </w:r>
      <w:r>
        <w:t>2. The Academy helps students to</w:t>
      </w:r>
      <w:r>
        <w:br/>
      </w:r>
      <w:r>
        <w:t>A. build confidence as a performer.</w:t>
      </w:r>
      <w:r>
        <w:br/>
      </w:r>
      <w:r>
        <w:t>B. choose the right performing art for them.</w:t>
      </w:r>
      <w:r>
        <w:br/>
      </w:r>
      <w:r>
        <w:t>C. decide on a future career.</w:t>
      </w:r>
      <w:r>
        <w:br/>
      </w:r>
      <w:r>
        <w:t>3. Many of the teachers at the Academy</w:t>
      </w:r>
      <w:r>
        <w:br/>
      </w:r>
      <w:r>
        <w:t>A. have experience in the industry.</w:t>
      </w:r>
      <w:r>
        <w:br/>
      </w:r>
      <w:r>
        <w:t>B. perform in the lessons.</w:t>
      </w:r>
      <w:r>
        <w:br/>
      </w:r>
      <w:r>
        <w:t>C. like pop music.</w:t>
      </w:r>
      <w:r>
        <w:br/>
      </w:r>
      <w:r>
        <w:t>4. Every year, students</w:t>
      </w:r>
      <w:r>
        <w:br/>
      </w:r>
      <w:r>
        <w:t>A. work in a theatre during the summer.</w:t>
      </w:r>
      <w:r>
        <w:br/>
      </w:r>
      <w:r>
        <w:t>B. design a certificate for a ceremony.</w:t>
      </w:r>
      <w:r>
        <w:br/>
      </w:r>
      <w:r>
        <w:t>C. take part in stage performances.</w:t>
      </w:r>
      <w:r>
        <w:br/>
      </w:r>
      <w:r>
        <w:t>5. The speaker</w:t>
      </w:r>
      <w:r>
        <w:br/>
      </w:r>
      <w:r>
        <w:t>A. wants everyone in the audience to attend the Academy.</w:t>
      </w:r>
      <w:r>
        <w:br/>
      </w:r>
      <w:r>
        <w:t>B. invites her audience to come to see a lesson at the Academy.</w:t>
      </w:r>
      <w:r>
        <w:br/>
      </w:r>
      <w:r>
        <w:t>C. asks the audience to write an email to apply to the Academy.</w:t>
      </w:r>
      <w:r>
        <w:br/>
      </w:r>
      <w:r>
        <w:rPr>
          <w:b/>
        </w:rPr>
        <w:t>Đáp án:</w:t>
      </w:r>
      <w:r>
        <w:br/>
      </w:r>
      <w:r>
        <w:br/>
      </w:r>
      <w:r>
        <w:br/>
      </w:r>
      <w:r>
        <w:br/>
      </w:r>
      <w:r>
        <w:br/>
      </w:r>
      <w:r>
        <w:t>1. B</w:t>
      </w:r>
      <w:r>
        <w:br/>
      </w:r>
      <w:r>
        <w:br/>
      </w:r>
      <w:r>
        <w:br/>
      </w:r>
      <w:r>
        <w:t>2. A</w:t>
      </w:r>
      <w:r>
        <w:br/>
      </w:r>
      <w:r>
        <w:br/>
      </w:r>
      <w:r>
        <w:br/>
      </w:r>
      <w:r>
        <w:t>3. A</w:t>
      </w:r>
      <w:r>
        <w:br/>
      </w:r>
      <w:r>
        <w:br/>
      </w:r>
      <w:r>
        <w:br/>
      </w:r>
      <w:r>
        <w:t>4. C</w:t>
      </w:r>
      <w:r>
        <w:br/>
      </w:r>
      <w:r>
        <w:br/>
      </w:r>
      <w:r>
        <w:br/>
      </w:r>
      <w:r>
        <w:t>5. B</w:t>
      </w:r>
      <w:r>
        <w:br/>
      </w:r>
      <w:r>
        <w:br/>
      </w:r>
      <w:r>
        <w:br/>
      </w:r>
      <w:r>
        <w:br/>
      </w:r>
      <w:r>
        <w:br/>
      </w:r>
      <w:r>
        <w:rPr>
          <w:b/>
        </w:rPr>
        <w:t>Nội dung bài nghe:</w:t>
      </w:r>
      <w:r>
        <w:br/>
      </w:r>
      <w:r>
        <w:t>Good morning. First of all, let me introduce myself. My name’s Gillian Richardson, and I’m a dance instructor from Gold Performance, which is a Performing Arts Academy based in central London. Today, I’ve come to talk to you about our academy, and hopefully some of you might find what we do interesting and join our academy from next September!</w:t>
      </w:r>
      <w:r>
        <w:br/>
      </w:r>
      <w:r>
        <w:t>Well, although I myself am a dance instructor, dance is not the only performing art we teach at our academy. We try to help students to develop their talents and go after their dreams in all of the performing arts, including drama and music. We can offer you specialist classes in dance, singing, drama and fitness. We encourage our students to build on their strengths and we also give our students the opportunity to take part in activities which help them get the confidence to work as part of a group or as solo artists. The lessons are held by qualified teachers and professionals from the performing arts industry, and many of our teachers have worked as choreographers with famous stars, such as Robbie Williams, Justin Bieber or Beyoncé, as well as appearing on TV shows and in theatre performances in the West End. All of our students work on performance techniques in the autumn term, such as dance styles in dance lessons, or mime or voice in the drama lessons. We also teach students how to communicate through their body, focusing on body language and expressing their emotions.</w:t>
      </w:r>
      <w:r>
        <w:br/>
      </w:r>
      <w:r>
        <w:t>During the summer term our students work on their performance, as all of them perform in the end-of-year show. The show takes place at the Auburn Theatre, where all students are awarded a certificate for completing their course in our Annual Awards Ceremony. In addition to the theatre performance, we also put on another two performances each term, which take place in the hall at our academy.</w:t>
      </w:r>
      <w:r>
        <w:br/>
      </w:r>
      <w:r>
        <w:t>Anyway, I know this a lot of information for you now, so if you’d like to find out more, please visit our website. If you would like to arrange to come and see one of the classes before you apply, please do send us an email.</w:t>
      </w:r>
      <w:r>
        <w:br/>
      </w:r>
      <w:r>
        <w:rPr>
          <w:b/>
        </w:rPr>
        <w:t>Hướng dẫn dịch:</w:t>
      </w:r>
      <w:r>
        <w:br/>
      </w:r>
      <w:r>
        <w:t>Chào buổi sáng. Trước hết hãy để tôi tự giới thiệu. Tên tôi là Gillian Richardson, và tôi là giảng viên khiêu vũ của Gold Performance, một Học viện Nghệ thuật Biểu diễn có trụ sở tại trung tâm Luân Đôn. Hôm nay, tôi đến để nói chuyện với các bạn về học viện của chúng tôi và hy vọng một số bạn có thể thấy những gì chúng tôi làm thú vị và tham gia học viện của chúng tôi từ tháng 9 tới!</w:t>
      </w:r>
      <w:r>
        <w:br/>
      </w:r>
      <w:r>
        <w:t>Chà, mặc dù bản thân tôi là một giáo viên dạy khiêu vũ, nhưng khiêu vũ không phải là môn nghệ thuật biểu diễn duy nhất mà chúng tôi dạy ở học viện của mình. Chúng tôi cố gắng giúp học sinh phát triển tài năng và theo đuổi ước mơ của mình trong tất cả các môn nghệ thuật biểu diễn, bao gồm cả kịch nghệ và âm nhạc. Chúng tôi có thể cung cấp cho bạn các lớp chuyên về khiêu vũ, ca hát, kịch và thể dục. Chúng tôi khuyến khích học sinh phát huy thế mạnh của mình và chúng tôi cũng tạo cơ hội cho học sinh tham gia vào các hoạt động giúp các em tự tin làm việc theo nhóm hoặc nghệ sĩ solo. Các bài học được giảng dạy bởi các giáo viên có trình độ và các chuyên gia trong ngành nghệ thuật biểu diễn, và nhiều giáo viên của chúng tôi đã từng biên đạo múa cho các ngôi sao nổi tiếng, chẳng hạn như Robbie Williams, Justin Bieber hoặc Beyoncé, cũng như xuất hiện trên các chương trình truyền hình và trong các buổi biểu diễn sân khấu ở đầu phía Tây. Tất cả học sinh của chúng tôi luyện tập các kỹ thuật biểu diễn trong học kỳ mùa thu, chẳng hạn như phong cách khiêu vũ trong các bài học khiêu vũ, hoặc kịch câm hoặc giọng nói trong các bài học kịch. Chúng tôi cũng dạy học sinh cách giao tiếp thông qua cơ thể của họ, tập trung vào ngôn ngữ cơ thể và thể hiện cảm xúc của họ.</w:t>
      </w:r>
      <w:r>
        <w:br/>
      </w:r>
      <w:r>
        <w:t>Trong khoá học mùa hè, học sinh của chúng tôi luyện tập để biểu diễn, vì tất cả các em đều biểu diễn trong buổi biểu diễn cuối năm. Chương trình diễn ra tại Nhà hát Auburn, nơi tất cả học sinh được trao chứng chỉ hoàn thành khóa học trong Lễ trao giải thường niên của chúng tôi. Ngoài buổi biểu diễn sân khấu, chúng tôi cũng tổ chức hai buổi biểu diễn khác mỗi học kỳ, diễn ra trong hội trường tại học viện của chúng tôi.</w:t>
      </w:r>
      <w:r>
        <w:br/>
      </w:r>
      <w:r>
        <w:t>Dù sao thì hiện tại đang có quá nhiều thông tin cho bạn, vì vậy nếu bạn muốn tìm hiểu thêm, vui lòng truy cập trang web của chúng tôi. Nếu bạn muốn sắp xếp để đến xem một trong các lớp học trước khi đăng kí, xin hãy gửi cho chúng tôi một email.</w:t>
      </w:r>
      <w:r>
        <w:br/>
      </w:r>
      <w:r>
        <w:rPr>
          <w:b/>
        </w:rPr>
      </w:r>
      <w:r>
        <w:br/>
      </w:r>
      <w:r>
        <w:rPr>
          <w:b/>
        </w:rPr>
        <w:t>Speaking</w:t>
      </w:r>
      <w:r>
        <w:br/>
      </w:r>
      <w:r>
        <w:rPr>
          <w:b/>
        </w:rPr>
        <w:t>(trang 95 Tiếng Anh 11 Friends Global)</w:t>
      </w:r>
      <w:r>
        <w:t>:</w:t>
      </w:r>
      <w:r>
        <w:t xml:space="preserve"> </w:t>
      </w:r>
      <w:r>
        <w:t>Work in pairs. You and a classmate are planning a surprise for a friend to celebrate his / her birthday. You would like to take him / her to a concert. Decide which show is most suitable and discuss the arrangements for the outing. Use the ideas below to help you. (Làm việc theo cặp. Bạn và một người bạn cùng lớp đang lên kế hoạch tạo bất ngờ cho một người bạn nhân dịp sinh nhật của anh ấy/ cô ấy. Bạn muốn đưa anh ấy / cô ấy đến một buổi hòa nhạc. Quyết định chương trình nào phù hợp nhất và thảo luận về việc sắp xếp cho chuyến đi chơi. Sử dụng những ý tưởng dưới đây để giúp bạn)</w:t>
      </w:r>
      <w:r>
        <w:br/>
      </w:r>
      <w:r>
        <w:t>* When to go to the concert</w:t>
      </w:r>
      <w:r>
        <w:br/>
      </w:r>
      <w:r>
        <w:t>* The type of concert</w:t>
      </w:r>
      <w:r>
        <w:br/>
      </w:r>
      <w:r>
        <w:t>* Getting tickets</w:t>
      </w:r>
      <w:r>
        <w:br/>
      </w:r>
      <w:r>
        <w:t>* Transport to and from</w:t>
      </w:r>
      <w:r>
        <w:br/>
      </w:r>
      <w:r>
        <w:t>* Food and drink</w:t>
      </w:r>
      <w:r>
        <w:br/>
      </w:r>
      <w:r>
        <w:t>* Keeping the surprise a secret</w:t>
      </w:r>
      <w:r>
        <w:br/>
      </w:r>
      <w:r>
        <w:rPr>
          <w:b/>
        </w:rPr>
        <w:t>Gợi ý:</w:t>
      </w:r>
      <w:r>
        <w:br/>
      </w:r>
      <w:r>
        <w:t>A: Hey, have you thought of what we should do for Huyen’s birthday?</w:t>
      </w:r>
      <w:r>
        <w:br/>
      </w:r>
      <w:r>
        <w:t>B: No, not really. What are you thinking?</w:t>
      </w:r>
      <w:r>
        <w:br/>
      </w:r>
      <w:r>
        <w:t>A: I was thinking we could take her to a concert. Do you think that's a good idea?</w:t>
      </w:r>
      <w:r>
        <w:br/>
      </w:r>
      <w:r>
        <w:t>B: Yeah, I think that's a great idea. What type of concert were you thinking of?</w:t>
      </w:r>
      <w:r>
        <w:br/>
      </w:r>
      <w:r>
        <w:t>A: Well, she is really into rock music, so I thought we could go to the concert of the band that is playing next week.</w:t>
      </w:r>
      <w:r>
        <w:br/>
      </w:r>
      <w:r>
        <w:t>B: That sounds good. When should we go?</w:t>
      </w:r>
      <w:r>
        <w:br/>
      </w:r>
      <w:r>
        <w:t>A: I was thinking we should go on her birthday, which is next Wednesday.</w:t>
      </w:r>
      <w:r>
        <w:br/>
      </w:r>
      <w:r>
        <w:t>B: Okay. How are we going to get tickets?</w:t>
      </w:r>
      <w:r>
        <w:br/>
      </w:r>
      <w:r>
        <w:t>A: We should probably buy them online. I can do that tonight.</w:t>
      </w:r>
      <w:r>
        <w:br/>
      </w:r>
      <w:r>
        <w:t>B: And what about transportation?</w:t>
      </w:r>
      <w:r>
        <w:br/>
      </w:r>
      <w:r>
        <w:t>A: I think we should rent a car to take us to the concert and back. That way, we can have a few drinks and not have to worry about getting home.</w:t>
      </w:r>
      <w:r>
        <w:br/>
      </w:r>
      <w:r>
        <w:t>B: That's a good idea. What about food and drink at the concert?</w:t>
      </w:r>
      <w:r>
        <w:br/>
      </w:r>
      <w:r>
        <w:t>A: We can grab some food and drinks before the show, and then maybe some more during intermission.</w:t>
      </w:r>
      <w:r>
        <w:br/>
      </w:r>
      <w:r>
        <w:t>B: Sounds good. How are we going to keep the surprise a secret?</w:t>
      </w:r>
      <w:r>
        <w:br/>
      </w:r>
      <w:r>
        <w:t>A: We should tell her that we're going out for a birthday dinner, and then surprise her with the concert tickets.</w:t>
      </w:r>
      <w:r>
        <w:br/>
      </w:r>
      <w:r>
        <w:t>B: Great plan. I think this will be an awesome birthday surprise!</w:t>
      </w:r>
      <w:r>
        <w:br/>
      </w:r>
      <w:r>
        <w:rPr>
          <w:b/>
        </w:rPr>
        <w:t>Hướng dẫn dịch:</w:t>
      </w:r>
      <w:r>
        <w:br/>
      </w:r>
      <w:r>
        <w:t>A: Này, bạn đã nghĩ ra chúng ta nên làm gì cho sinh nhật của Huyền chưa?</w:t>
      </w:r>
      <w:r>
        <w:br/>
      </w:r>
      <w:r>
        <w:t>B: Không, không hẳn. Bạn đang nghĩ gì vậy?</w:t>
      </w:r>
      <w:r>
        <w:br/>
      </w:r>
      <w:r>
        <w:t>A: Tôi đang nghĩ chúng ta có thể đưa cô ấy đến một buổi hòa nhạc. Bạn có nghĩ rằng đó là một ý tưởng tốt?</w:t>
      </w:r>
      <w:r>
        <w:br/>
      </w:r>
      <w:r>
        <w:t>B: Vâng, tôi nghĩ đó là một ý tưởng tuyệt vời. Bạn đã nghĩ đến loại buổi hòa nhạc nào?</w:t>
      </w:r>
      <w:r>
        <w:br/>
      </w:r>
      <w:r>
        <w:t>A: Chà, cô ấy thực sự thích nhạc rock, vì vậy tôi nghĩ chúng ta có thể đi xem buổi hòa nhạc của ban nhạc sẽ biểu diễn vào tuần tới.</w:t>
      </w:r>
      <w:r>
        <w:br/>
      </w:r>
      <w:r>
        <w:t>B: Điều đó nghe có vẻ tốt. Khi nào chúng ta nên đi?</w:t>
      </w:r>
      <w:r>
        <w:br/>
      </w:r>
      <w:r>
        <w:t>A: Tôi đang nghĩ chúng ta nên đi vào ngày sinh nhật của cô ấy, đó là thứ Tư tới.</w:t>
      </w:r>
      <w:r>
        <w:br/>
      </w:r>
      <w:r>
        <w:t>B: Được rồi. Làm thế nào chúng ta sẽ nhận được vé?</w:t>
      </w:r>
      <w:r>
        <w:br/>
      </w:r>
      <w:r>
        <w:t>A: Có lẽ chúng ta nên mua chúng trực tuyến. Tôi có thể làm điều đó tối nay.</w:t>
      </w:r>
      <w:r>
        <w:br/>
      </w:r>
      <w:r>
        <w:t>B: Còn phương tiện đi lại thì sao?</w:t>
      </w:r>
      <w:r>
        <w:br/>
      </w:r>
      <w:r>
        <w:t>A: Tôi nghĩ chúng ta nên thuê một chiếc ô tô để đưa chúng ta đến buổi hòa nhạc và quay lại. Bằng cách đó, chúng ta có thể uống vài ly và không phải lo lắng về việc về nhà.</w:t>
      </w:r>
      <w:r>
        <w:br/>
      </w:r>
      <w:r>
        <w:t>B: Đó là một ý tưởng tốt. Còn thức ăn và đồ uống tại buổi hòa nhạc thì sao?</w:t>
      </w:r>
      <w:r>
        <w:br/>
      </w:r>
      <w:r>
        <w:t>A: Chúng ta có thể lấy một ít thức ăn và đồ uống trước buổi biểu diễn, và sau đó có thể thêm một ít nữa trong thời gian tạm nghỉ.</w:t>
      </w:r>
      <w:r>
        <w:br/>
      </w:r>
      <w:r>
        <w:t>B: Nghe hay đấy. Làm thế nào chúng ta sẽ giữ bí mật bất ngờ?</w:t>
      </w:r>
      <w:r>
        <w:br/>
      </w:r>
      <w:r>
        <w:t>A: Chúng ta nên nói với cô ấy rằng chúng ta sẽ ra ngoài ăn tối sinh nhật, và sau đó làm cô ấy ngạc nhiên với vé xem hòa nhạc.</w:t>
      </w:r>
      <w:r>
        <w:br/>
      </w:r>
      <w:r>
        <w:t>B: Kế hoạch tuyệt vời. Tôi nghĩ rằng đây sẽ là một bất ngờ sinh nhật tuyệt vời!</w:t>
      </w:r>
      <w:r>
        <w:br/>
      </w:r>
      <w:r>
        <w:rPr>
          <w:b/>
        </w:rPr>
      </w:r>
      <w:r>
        <w:br/>
      </w:r>
      <w:r>
        <w:rPr>
          <w:b/>
        </w:rPr>
        <w:t>Writing</w:t>
      </w:r>
      <w:r>
        <w:br/>
      </w:r>
      <w:r>
        <w:rPr>
          <w:b/>
        </w:rPr>
        <w:t>(trang 95 Tiếng Anh 11 Friends Global)</w:t>
      </w:r>
      <w:r>
        <w:t>:</w:t>
      </w:r>
      <w:r>
        <w:t xml:space="preserve"> </w:t>
      </w:r>
      <w:r>
        <w:t>Match the phrases (A - G) with paragraphs 1 - 4. (Nối các cụm từ (A - G) với các đoạn 1 - 4)</w:t>
      </w:r>
      <w:r>
        <w:br/>
      </w:r>
      <w:r>
        <w:t>Paragraph 1: Introduce a book</w:t>
      </w:r>
      <w:r>
        <w:br/>
      </w:r>
      <w:r>
        <w:t>Paragraph 2: Describe the setting</w:t>
      </w:r>
      <w:r>
        <w:br/>
      </w:r>
      <w:r>
        <w:t>Paragraph 3: Describe the plot and the characters</w:t>
      </w:r>
      <w:r>
        <w:br/>
      </w:r>
      <w:r>
        <w:t>Paragraph 4: Express your opinion and give recommenda</w:t>
      </w:r>
      <w:r>
        <w:t>tion</w:t>
      </w:r>
      <w:r>
        <w:br/>
      </w:r>
      <w:r>
        <w:t>A. I'd definitely recommend it.</w:t>
      </w:r>
      <w:r>
        <w:br/>
      </w:r>
      <w:r>
        <w:t>B. It’s set in...</w:t>
      </w:r>
      <w:r>
        <w:br/>
      </w:r>
      <w:r>
        <w:t>C. What I love about the book is ...</w:t>
      </w:r>
      <w:r>
        <w:br/>
      </w:r>
      <w:r>
        <w:t>D. It’s called .... and is written by ...</w:t>
      </w:r>
      <w:r>
        <w:br/>
      </w:r>
      <w:r>
        <w:t>E. It tells the story of...</w:t>
      </w:r>
      <w:r>
        <w:br/>
      </w:r>
      <w:r>
        <w:t>F. The story is very ....</w:t>
      </w:r>
      <w:r>
        <w:br/>
      </w:r>
      <w:r>
        <w:t>G. I really identify with the main character, ...</w:t>
      </w:r>
      <w:r>
        <w:br/>
      </w:r>
      <w:r>
        <w:rPr>
          <w:b/>
        </w:rPr>
        <w:t>Đáp án:</w:t>
      </w:r>
      <w:r>
        <w:br/>
      </w:r>
      <w:r>
        <w:t>Paragraph 1: D</w:t>
      </w:r>
      <w:r>
        <w:br/>
      </w:r>
      <w:r>
        <w:t>Paragraph 2: B</w:t>
      </w:r>
      <w:r>
        <w:br/>
      </w:r>
      <w:r>
        <w:t>Paragraph 3: E</w:t>
      </w:r>
      <w:r>
        <w:br/>
      </w:r>
      <w:r>
        <w:t>Paragraph 4: A, C, F, G</w:t>
      </w:r>
      <w:r>
        <w:br/>
      </w:r>
      <w:r>
        <w:rPr>
          <w:b/>
        </w:rPr>
        <w:t>Hướng dẫn dịch:</w:t>
      </w:r>
      <w:r>
        <w:br/>
      </w:r>
      <w:r>
        <w:t>A. Tôi chắc chắn sẽ giới thiệu nó.</w:t>
      </w:r>
      <w:r>
        <w:br/>
      </w:r>
      <w:r>
        <w:t>B. Nó diễn ra ở...</w:t>
      </w:r>
      <w:r>
        <w:br/>
      </w:r>
      <w:r>
        <w:t>C. Điều tôi thích ở cuốn sách là...</w:t>
      </w:r>
      <w:r>
        <w:br/>
      </w:r>
      <w:r>
        <w:t>D. Nó có tên là .... và được viết bởi ...</w:t>
      </w:r>
      <w:r>
        <w:br/>
      </w:r>
      <w:r>
        <w:t>E. Nó kể câu chuyện về...</w:t>
      </w:r>
      <w:r>
        <w:br/>
      </w:r>
      <w:r>
        <w:t>F. Truyện rất....</w:t>
      </w:r>
      <w:r>
        <w:br/>
      </w:r>
      <w:r>
        <w:t>G. Tôi thực sự đồng cảm với nhân vật chính, ...</w:t>
      </w:r>
      <w:r>
        <w:br/>
      </w:r>
      <w:r>
        <w:rPr>
          <w:b/>
        </w:rPr>
        <w:t>Complete the sentences to write an entry (150-180 words) for a school writing competition ‘Your favourite book’. Describe the book and say what you liked and did not like about it. (Hoàn thành các câu để viết một bài dự thi (150-180 từ) cho cuộc thi viết 'Cuốn sách yêu thích của bạn' ở trường. Mô tả cuốn sách và nói những gì bạn thích và không thích về nó)</w:t>
      </w:r>
      <w:r>
        <w:br/>
      </w:r>
      <w:r>
        <w:rPr>
          <w:b/>
        </w:rPr>
        <w:t>Gợi ý:</w:t>
      </w:r>
      <w:r>
        <w:br/>
      </w:r>
      <w:r>
        <w:t>My favourite book is "To Kill a Mockingbird" by Harper Lee. It's a classic American novel that tells the story of a young girl named Scout, who grows up in the Deep South during the 1930s. The book is set in a small town called Maycomb, where Scout's father, Atticus Finch, is a lawyer. The story follows Scout's coming-of-age as she learns about racism, prejudice, and injustice.</w:t>
      </w:r>
      <w:r>
        <w:br/>
      </w:r>
      <w:r>
        <w:t>What I love about the book is how well it captures the voice of a young girl and her perspective on the world. The characters are well-developed and complex, and the themes of the book are still relevant today. I also appreciate how the book deals with difficult topics like racism and inequality in a way that is both honest and sensitive.</w:t>
      </w:r>
      <w:r>
        <w:br/>
      </w:r>
      <w:r>
        <w:t>However, there were some parts of the book that I found challenging to read, particularly the graphic depictions of racism and violence. I also found some of the scenes slow-moving, which made it difficult to maintain my interest at times.</w:t>
      </w:r>
      <w:r>
        <w:br/>
      </w:r>
      <w:r>
        <w:t>Overall, I would highly recommend this book to anyone interested in American literature or social justice issues. It's a powerful and thought-provoking book that continues to resonate with readers today.</w:t>
      </w:r>
      <w:r>
        <w:br/>
      </w:r>
      <w:r>
        <w:rPr>
          <w:b/>
        </w:rPr>
        <w:t>Hướng dẫn dịch:</w:t>
      </w:r>
      <w:r>
        <w:br/>
      </w:r>
      <w:r>
        <w:t>Cuốn sách yêu thích của tôi là "Giết con chim nhại" của Harper Lee. Đó là một cuốn tiểu thuyết cổ điển của Mỹ kể về câu chuyện của một cô gái trẻ tên Scout, lớn lên ở Deep South trong những năm 1930. Cuốn sách lấy bối cảnh ở một thị trấn nhỏ tên là Maycomb, nơi cha của Scout, Atticus Finch, là một luật sư. Câu chuyện kể về tuổi trưởng thành của Scout khi cô học về phân biệt chủng tộc, định kiến và bất công.</w:t>
      </w:r>
      <w:r>
        <w:br/>
      </w:r>
      <w:r>
        <w:t>Điều tôi yêu thích ở cuốn sách là nó nắm bắt tốt giọng nói của một cô gái trẻ và quan điểm của cô ấy về thế giới. Các nhân vật được phát triển tốt và phức tạp, và các chủ đề của cuốn sách vẫn còn phù hợp cho đến ngày nay. Tôi cũng đánh giá cao cách cuốn sách đề cập đến những chủ đề khó như phân biệt chủng tộc và bất bình đẳng theo cách vừa trung thực vừa nhạy cảm.</w:t>
      </w:r>
      <w:r>
        <w:br/>
      </w:r>
      <w:r>
        <w:t>Tuy nhiên, có một số phần trong cuốn sách mà tôi cảm thấy khó đọc, đặc biệt là những phần mô tả sinh động về phân biệt chủng tộc và bạo lực. Tôi cũng thấy một số cảnh chuyển động chậm, đôi khi khiến tôi khó duy trì được sự hứng thú.</w:t>
      </w:r>
      <w:r>
        <w:br/>
      </w:r>
      <w:r>
        <w:t>Nhìn chung, tôi thực sự muốn giới thiệu cuốn sách này cho bất kỳ ai quan tâm đến văn học Mỹ hoặc các vấn đề công bằng xã hội. Đó là một cuốn sách mạnh mẽ và kích thích tư duy, vẫn tiếp tục gây được tiếng vang với độc giả ngày nay.</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7D. Grammar (trang 88)</w:t>
      </w:r>
      <w:r>
        <w:br/>
      </w:r>
      <w:r>
        <w:t>Unit 7E. Word Skills (trang 89)</w:t>
      </w:r>
      <w:r>
        <w:br/>
      </w:r>
      <w:r>
        <w:t>Unit 7F. Reading (trang 90, 91)</w:t>
      </w:r>
      <w:r>
        <w:br/>
      </w:r>
      <w:r>
        <w:t>Unit 7G. Speaking (trang 92)</w:t>
      </w:r>
      <w:r>
        <w:br/>
      </w:r>
      <w:r>
        <w:t>Unit 7H. Writing (trang 93)</w:t>
      </w:r>
      <w:r>
        <w:br/>
      </w:r>
      <w:r>
        <w:t>Unit 7I. Culture (trang 94)</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