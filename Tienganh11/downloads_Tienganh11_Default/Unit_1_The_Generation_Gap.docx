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1: The Generation Gap</w:t>
      </w:r>
    </w:p>
    <w:p>
      <w:r>
        <w:rPr>
          <w:b/>
        </w:rPr>
        <w:t xml:space="preserve">Tiếng Anh </w:t>
      </w:r>
      <w:r>
        <w:rPr>
          <w:b/>
        </w:rPr>
        <w:t>lớp 11 Unit 1: The Generation Gap</w:t>
      </w:r>
      <w:r>
        <w:t xml:space="preserve"> </w:t>
      </w:r>
      <w:r>
        <w:br/>
      </w:r>
      <w:r>
        <w:br/>
      </w:r>
      <w:r>
        <w:rPr>
          <w:b/>
        </w:rPr>
        <w:t>Video giải</w:t>
      </w:r>
      <w:r>
        <w:t xml:space="preserve"> </w:t>
      </w:r>
      <w:r>
        <w:rPr>
          <w:b/>
        </w:rPr>
        <w:t xml:space="preserve">Tiếng Anh </w:t>
      </w:r>
      <w:r>
        <w:rPr>
          <w:b/>
        </w:rPr>
        <w:t>lớp 11 Unit 1: The Generation Gap</w:t>
      </w:r>
      <w:r>
        <w:t xml:space="preserve"> </w:t>
      </w:r>
      <w:r>
        <w:br/>
      </w:r>
      <w:r>
        <w:rPr>
          <w:b/>
        </w:rPr>
        <w:t xml:space="preserve">Unit 1: Getting started (trang 7): </w:t>
      </w:r>
      <w:r>
        <w:t>Listen and read (Nghe và đọc)...</w:t>
      </w:r>
      <w:r>
        <w:br/>
      </w:r>
      <w:r>
        <w:t xml:space="preserve">Xem lời giải </w:t>
      </w:r>
      <w:r>
        <w:br/>
      </w:r>
      <w:r>
        <w:rPr>
          <w:b/>
        </w:rPr>
        <w:t>Unit 1: Language (trang 8, 9):</w:t>
      </w:r>
      <w:r>
        <w:t xml:space="preserve"> Match each word (1-9) with another word (a-i) to make a compound noun. Four of them are written as one word...</w:t>
      </w:r>
      <w:r>
        <w:br/>
      </w:r>
      <w:r>
        <w:t>Xem lời giải</w:t>
      </w:r>
      <w:r>
        <w:br/>
      </w:r>
      <w:r>
        <w:rPr>
          <w:b/>
        </w:rPr>
        <w:t>Unit 1: Reading (trang 10):</w:t>
      </w:r>
      <w:r>
        <w:t xml:space="preserve"> You are going to read a text about conflicts between parents and their teenage children. Which of the following do you think you</w:t>
      </w:r>
      <w:r>
        <w:t xml:space="preserve"> </w:t>
      </w:r>
      <w:r>
        <w:t>may find in the text...</w:t>
      </w:r>
      <w:r>
        <w:br/>
      </w:r>
      <w:r>
        <w:t>Xem lời giải</w:t>
      </w:r>
      <w:r>
        <w:br/>
      </w:r>
      <w:r>
        <w:rPr>
          <w:b/>
        </w:rPr>
        <w:t>Unit 1: Speaking (trang 11,12):</w:t>
      </w:r>
      <w:r>
        <w:t xml:space="preserve"> Read about three situations facing teenagers. Match them with the problems a, b, or c in the box below...</w:t>
      </w:r>
      <w:r>
        <w:br/>
      </w:r>
      <w:r>
        <w:t>Xem lời giải</w:t>
      </w:r>
      <w:r>
        <w:br/>
      </w:r>
      <w:r>
        <w:rPr>
          <w:b/>
        </w:rPr>
        <w:t>Unit 1: Listening (trang 13):</w:t>
      </w:r>
      <w:r>
        <w:t xml:space="preserve"> You are going to listen to Tom and Linda discussing their conflicts with their parents. What do you think they will mention?</w:t>
      </w:r>
      <w:r>
        <w:br/>
      </w:r>
      <w: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 xml:space="preserve">Unit 1: Writing (trang 14): </w:t>
      </w:r>
      <w:r>
        <w:t xml:space="preserve">The following are some family rules. Complete them, using the phrases below. Add a few </w:t>
      </w:r>
      <w:r>
        <w:t>more if you ca</w:t>
      </w:r>
      <w:r>
        <w:t>n...</w:t>
      </w:r>
      <w:r>
        <w:br/>
      </w:r>
      <w:r>
        <w:t>Xem lời giải</w:t>
      </w:r>
      <w:r>
        <w:br/>
      </w:r>
      <w:r>
        <w:rPr>
          <w:b/>
        </w:rPr>
        <w:t>Unit 1: Communication and Culture (trang 15):</w:t>
      </w:r>
      <w:r>
        <w:t xml:space="preserve"> Work in groups. Practise asking the following questions and take notes of their answers...</w:t>
      </w:r>
      <w:r>
        <w:br/>
      </w:r>
      <w:r>
        <w:t>Xem lời giải</w:t>
      </w:r>
      <w:r>
        <w:br/>
      </w:r>
      <w:r>
        <w:rPr>
          <w:b/>
        </w:rPr>
        <w:t xml:space="preserve">Unit 1: Looking back (trang 16): </w:t>
      </w:r>
      <w:r>
        <w:t>Identify the stressed words and put a stress mark (') before their stressed syllables in the following statements. Listen and check your answers...</w:t>
      </w:r>
      <w:r>
        <w:br/>
      </w:r>
      <w:r>
        <w:t xml:space="preserve">Xem lời giải </w:t>
      </w:r>
      <w:r>
        <w:br/>
      </w:r>
      <w:r>
        <w:rPr>
          <w:b/>
        </w:rPr>
        <w:t xml:space="preserve">Unit 1: Project (trang 17): </w:t>
      </w:r>
      <w:r>
        <w:t>The class is divided into groups of 6 to 8...</w:t>
      </w:r>
      <w:r>
        <w:br/>
      </w:r>
      <w:r>
        <w:t>Xem lời giải</w:t>
      </w:r>
      <w:r>
        <w:t xml:space="preserve"> 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Unit 2: Relationship</w:t>
      </w:r>
      <w:r>
        <w:br/>
      </w:r>
      <w:r>
        <w:t xml:space="preserve">Unit 3: Becoming Independent </w:t>
      </w:r>
      <w:r>
        <w:br/>
      </w:r>
      <w:r>
        <w:t>Review 1: Unit 1, 2, 3</w:t>
      </w:r>
      <w:r>
        <w:br/>
      </w:r>
      <w:r>
        <w:t xml:space="preserve">Unit 4: Caring for those in need </w:t>
      </w:r>
      <w:r>
        <w:br/>
      </w:r>
      <w:r>
        <w:t>Unit 5: Being part of Asean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