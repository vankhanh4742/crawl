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 9: Cities of the future</w:t>
      </w:r>
    </w:p>
    <w:p>
      <w:r>
        <w:rPr>
          <w:b/>
        </w:rPr>
        <w:t xml:space="preserve">Tiếng Anh </w:t>
      </w:r>
      <w:r>
        <w:rPr>
          <w:b/>
        </w:rPr>
        <w:t>lớp 11 Unit 9: Cities Of The Future</w:t>
      </w:r>
      <w:r>
        <w:br/>
      </w:r>
      <w:r>
        <w:rPr>
          <w:b/>
        </w:rPr>
      </w:r>
      <w:r>
        <w:br/>
      </w:r>
      <w:r>
        <w:rPr>
          <w:b/>
        </w:rPr>
        <w:t>Video giải Tiếng Anh lớp 11 Unit 9: Cities Of The Future</w:t>
      </w:r>
      <w:r>
        <w:br/>
      </w:r>
      <w:r>
        <w:rPr>
          <w:b/>
        </w:rPr>
        <w:t>Unit 9: Getting started (trang 46):</w:t>
      </w:r>
      <w:r>
        <w:t xml:space="preserve"> </w:t>
      </w:r>
      <w:r>
        <w:t>Phong, Chi and Ha are discussing their class assignment. Listen and read...</w:t>
      </w:r>
      <w:r>
        <w:br/>
      </w:r>
      <w:r>
        <w:rPr>
          <w:i/>
        </w:rPr>
        <w:t>Xem lời giải</w:t>
      </w:r>
      <w:r>
        <w:rPr>
          <w:i/>
        </w:rPr>
        <w:t xml:space="preserve"> </w:t>
      </w:r>
      <w:r>
        <w:br/>
      </w:r>
      <w:r>
        <w:rPr>
          <w:b/>
        </w:rPr>
        <w:t>Unit 9: Language (trang 48):</w:t>
      </w:r>
      <w:r>
        <w:t xml:space="preserve"> </w:t>
      </w:r>
      <w:r>
        <w:t>Write the words or phrases given in the box next to their meanings...</w:t>
      </w:r>
      <w:r>
        <w:br/>
      </w:r>
      <w:r>
        <w:rPr>
          <w:i/>
        </w:rPr>
        <w:t>Xem lời giải</w:t>
      </w:r>
      <w:r>
        <w:rPr>
          <w:i/>
        </w:rPr>
        <w:t xml:space="preserve"> </w:t>
      </w:r>
      <w:r>
        <w:br/>
      </w:r>
      <w:r>
        <w:rPr>
          <w:b/>
        </w:rPr>
        <w:t>Unit 9: Reading (trang 50):</w:t>
      </w:r>
      <w:r>
        <w:t xml:space="preserve"> </w:t>
      </w:r>
      <w:r>
        <w:t>Use a dictionary to find the meaning of the words in the box...</w:t>
      </w:r>
      <w:r>
        <w:br/>
      </w:r>
      <w:r>
        <w:rPr>
          <w:i/>
        </w:rPr>
        <w:t>Xem lời giải</w:t>
      </w:r>
      <w:r>
        <w:br/>
      </w:r>
      <w:r>
        <w:rPr>
          <w:b/>
        </w:rPr>
        <w:t>Unit 9: Speaking (trang 51):</w:t>
      </w:r>
      <w:r>
        <w:t xml:space="preserve"> </w:t>
      </w:r>
      <w:r>
        <w:t>Choose sentences (a-d) to complete the conversation between two Londoners...</w:t>
      </w:r>
      <w:r>
        <w:br/>
      </w:r>
      <w:r>
        <w:rPr>
          <w:i/>
        </w:rPr>
        <w:t xml:space="preserve">Xem lời giải </w:t>
      </w:r>
      <w:r>
        <w:br/>
      </w:r>
      <w:r>
        <w:rPr>
          <w:b/>
        </w:rPr>
        <w:t>Unit 9: Listening (trang 52):</w:t>
      </w:r>
      <w:r>
        <w:t xml:space="preserve"> </w:t>
      </w:r>
      <w:r>
        <w:t>Discuss with a partner...</w:t>
      </w:r>
      <w:r>
        <w:br/>
      </w:r>
      <w:r>
        <w:rPr>
          <w:i/>
        </w:rPr>
        <w:t>Xem lời giải</w:t>
      </w:r>
      <w:r>
        <w:br/>
      </w:r>
      <w:r>
        <w:rPr>
          <w:b/>
        </w:rPr>
        <w:t>Unit 9: Writing (trang 54):</w:t>
      </w:r>
      <w:r>
        <w:t xml:space="preserve"> </w:t>
      </w:r>
      <w:r>
        <w:t>Hung and his friend Tanaka are exchanging emails about the future of their cities...</w:t>
      </w:r>
      <w:r>
        <w:br/>
      </w:r>
      <w:r>
        <w:rPr>
          <w:i/>
        </w:rPr>
        <w:t>Xem lời giải</w:t>
      </w:r>
      <w:r>
        <w:br/>
      </w:r>
      <w:r>
        <w:rPr>
          <w:b/>
        </w:rPr>
        <w:t>Unit 9: Communication and culture (trang 55):</w:t>
      </w:r>
      <w:r>
        <w:t xml:space="preserve"> </w:t>
      </w:r>
      <w:r>
        <w:t>Use the information about the cities mentioned in this unit...</w:t>
      </w:r>
      <w:r>
        <w:br/>
      </w:r>
      <w:r>
        <w:rPr>
          <w:i/>
        </w:rPr>
        <w:t xml:space="preserve">Xem lời giải </w:t>
      </w:r>
      <w:r>
        <w:br/>
      </w:r>
      <w:r>
        <w:rPr>
          <w:b/>
        </w:rPr>
        <w:t>Unit 9: Looking back (trang 56):</w:t>
      </w:r>
      <w:r>
        <w:t xml:space="preserve"> </w:t>
      </w:r>
      <w:r>
        <w:t xml:space="preserve">Decide whether the question's tags in B's responses have a rising or falling intonation... </w:t>
      </w:r>
      <w:r>
        <w:br/>
      </w:r>
      <w:r>
        <w:rPr>
          <w:i/>
        </w:rPr>
        <w:t>Xem lời giải</w:t>
      </w:r>
      <w:r>
        <w:br/>
      </w:r>
      <w:r>
        <w:rPr>
          <w:b/>
        </w:rPr>
        <w:t xml:space="preserve">Unit 9: Project (trang 57): </w:t>
      </w:r>
      <w:r>
        <w:t>Work in groups of four to six. Discuss and decide on your ideal city of the future...</w:t>
      </w:r>
      <w:r>
        <w:br/>
      </w:r>
      <w:r>
        <w:rPr>
          <w:i/>
        </w:rPr>
        <w:t>Xem lời giải</w:t>
      </w:r>
      <w:r>
        <w:br/>
      </w:r>
      <w:r>
        <w:rPr>
          <w:b/>
        </w:rPr>
        <w:t>Xem thêm các bài giải bài tập Tiếng Anh lớp 11</w:t>
      </w:r>
      <w:r>
        <w:rPr>
          <w:b/>
        </w:rPr>
        <w:t xml:space="preserve"> chi tiết, hay khác:</w:t>
      </w:r>
      <w:r>
        <w:br/>
      </w:r>
      <w:r>
        <w:t>Unit 10: Healthy lifestyle and longevity</w:t>
      </w:r>
      <w:r>
        <w:br/>
      </w:r>
      <w:r>
        <w:t>Review 4: Unit 9, 10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