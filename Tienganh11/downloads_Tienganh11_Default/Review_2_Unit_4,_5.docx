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Review 2: Unit 4, 5</w:t>
      </w:r>
    </w:p>
    <w:p>
      <w:r>
        <w:rPr>
          <w:b/>
        </w:rPr>
        <w:t>Tiếng anh lớp 11 Review 2: Unit 4, 5</w:t>
      </w:r>
      <w:r>
        <w:br/>
      </w:r>
      <w:r>
        <w:rPr>
          <w:b/>
        </w:rPr>
      </w:r>
      <w:r>
        <w:br/>
      </w:r>
      <w:r>
        <w:rPr>
          <w:b/>
        </w:rPr>
        <w:t>Video giải Tiếng anh lớp 11 Review 2: Unit 4, 5</w:t>
      </w:r>
      <w:r>
        <w:br/>
      </w:r>
      <w:r>
        <w:rPr>
          <w:b/>
        </w:rPr>
        <w:t>Review 2( Unit 4, 5): Language (trang 70):</w:t>
      </w:r>
      <w:r>
        <w:t xml:space="preserve"> Complete these sentences, using the correct form of the w ords in brackets...</w:t>
      </w:r>
      <w:r>
        <w:br/>
      </w:r>
      <w:r>
        <w:rPr>
          <w:i/>
        </w:rPr>
        <w:t xml:space="preserve">Xem lời giải </w:t>
      </w:r>
      <w:r>
        <w:br/>
      </w:r>
      <w:r>
        <w:rPr>
          <w:b/>
        </w:rPr>
        <w:t>Review 2( Unit 4, 5): Skills (trang 72):</w:t>
      </w:r>
      <w:r>
        <w:t xml:space="preserve"> </w:t>
      </w:r>
      <w:r>
        <w:t>Read the text...</w:t>
      </w:r>
      <w:r>
        <w:br/>
      </w:r>
      <w:r>
        <w:rPr>
          <w:i/>
        </w:rPr>
        <w:t xml:space="preserve">Xem lời giải </w:t>
      </w:r>
      <w:r>
        <w:br/>
      </w:r>
      <w:r>
        <w:rPr>
          <w:b/>
        </w:rPr>
        <w:t>Xem thêm các bài giải bài tập Tiếng Anh lớp 11</w:t>
      </w:r>
      <w:r>
        <w:rPr>
          <w:b/>
        </w:rPr>
        <w:t xml:space="preserve"> chi tiết, hay khác:</w:t>
      </w:r>
      <w:r>
        <w:br/>
      </w:r>
      <w:r>
        <w:t>Unit 6: Global Warming</w:t>
      </w:r>
      <w:r>
        <w:br/>
      </w:r>
      <w:r>
        <w:t>Unit 7: Further Education</w:t>
      </w:r>
      <w:r>
        <w:br/>
      </w:r>
      <w:r>
        <w:t>Unit 8: Our World Heritage Sites</w:t>
      </w:r>
      <w:r>
        <w:br/>
      </w:r>
      <w:r>
        <w:t>Review 3: Unit 6, 7, 8</w:t>
      </w:r>
      <w:r>
        <w:br/>
      </w:r>
      <w:r>
        <w:t>Unit 9: Cities of the future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