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6: Global Warming</w:t>
      </w:r>
    </w:p>
    <w:p>
      <w:r>
        <w:rPr>
          <w:b/>
        </w:rPr>
        <w:t xml:space="preserve">Tiếng Anh </w:t>
      </w:r>
      <w:r>
        <w:rPr>
          <w:b/>
        </w:rPr>
        <w:t>lớp 11 Unit 6: Global Warming</w:t>
      </w:r>
      <w:r>
        <w:br/>
      </w:r>
      <w:r>
        <w:rPr>
          <w:b/>
        </w:rPr>
      </w:r>
      <w:r>
        <w:br/>
      </w:r>
      <w:r>
        <w:rPr>
          <w:b/>
        </w:rPr>
        <w:t>Video giải Tiếng Anh lớp 11 Unit 6: Global Warming</w:t>
      </w:r>
      <w:r>
        <w:br/>
      </w:r>
      <w:r>
        <w:rPr>
          <w:b/>
        </w:rPr>
        <w:t xml:space="preserve">Unit 6: Getting started (trang 6): </w:t>
      </w:r>
      <w:r>
        <w:t>Listen and read...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 xml:space="preserve">Unit 6: Language (trang 8): </w:t>
      </w:r>
      <w:r>
        <w:t>Complete the sentences with the right form of the words/phrases from 3 in GETTING STARTED...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6: Reading (trang 10):</w:t>
      </w:r>
      <w:r>
        <w:t xml:space="preserve"> </w:t>
      </w:r>
      <w:r>
        <w:t>Work with a partner and what problems are described in the pictures. Then answer the question: what do you know about...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6: Speaking (trang 11):</w:t>
      </w:r>
      <w:r>
        <w:t xml:space="preserve"> </w:t>
      </w:r>
      <w:r>
        <w:t>Work in pairs...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6: Listening (trang 12):</w:t>
      </w:r>
      <w:r>
        <w:t xml:space="preserve"> </w:t>
      </w:r>
      <w:r>
        <w:t>Match the words with the pictures and answer the question...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6: Writing (trang 13):</w:t>
      </w:r>
      <w:r>
        <w:t xml:space="preserve"> </w:t>
      </w:r>
      <w:r>
        <w:t>Which are the causes and which are the effects of global warming...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6: Communication and Culture (trang 14):</w:t>
      </w:r>
      <w:r>
        <w:t xml:space="preserve"> </w:t>
      </w:r>
      <w:r>
        <w:t>Green Teens Club is a youth organisation whose purpose is to protcct...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6: Looking back (trang 16):</w:t>
      </w:r>
      <w:r>
        <w:t xml:space="preserve"> </w:t>
      </w:r>
      <w:r>
        <w:t>Listen and repeat the questions paying attention to the rising intonation...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6: Project (trang 17):</w:t>
      </w:r>
      <w:r>
        <w:t xml:space="preserve"> Work in groups...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>Unit 7: Further Education</w:t>
      </w:r>
      <w:r>
        <w:br/>
      </w:r>
      <w:r>
        <w:t>Unit 8: Our World Heritage Sites</w:t>
      </w:r>
      <w:r>
        <w:br/>
      </w:r>
      <w:r>
        <w:t>Review 3: Unit 6, 7, 8</w:t>
      </w:r>
      <w:r>
        <w:br/>
      </w:r>
      <w:r>
        <w:t>Unit 9: Cities of the future</w:t>
      </w:r>
      <w:r>
        <w:br/>
      </w:r>
      <w:r>
        <w:t>Unit 10: Healthy lifestyle and longevity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