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Review 3: Unit 6, 7, 8</w:t>
      </w:r>
    </w:p>
    <w:p>
      <w:r>
        <w:rPr>
          <w:b/>
        </w:rPr>
        <w:t>Tiếng anh lớp 11 Review 3: Unit 6, 7, 8</w:t>
      </w:r>
      <w:r>
        <w:br/>
      </w:r>
      <w:r>
        <w:rPr>
          <w:b/>
        </w:rPr>
      </w:r>
      <w:r>
        <w:br/>
      </w:r>
      <w:r>
        <w:rPr>
          <w:b/>
        </w:rPr>
        <w:t>Video giải Tiếng anh lớp 11 Review 3: Unit 6, 7, 8</w:t>
      </w:r>
      <w:r>
        <w:br/>
      </w:r>
      <w:r>
        <w:rPr>
          <w:b/>
        </w:rPr>
        <w:t>Review 3 (Unit 6, 7, 8): Language (trang 42):</w:t>
      </w:r>
      <w:r>
        <w:t xml:space="preserve"> Use the correct form of the words in the box to complete the sentences...</w:t>
      </w:r>
      <w:r>
        <w:br/>
      </w:r>
      <w:r>
        <w:rPr>
          <w:i/>
        </w:rPr>
        <w:t xml:space="preserve">Xem lời giải </w:t>
      </w:r>
      <w:r>
        <w:br/>
      </w:r>
      <w:r>
        <w:rPr>
          <w:b/>
        </w:rPr>
        <w:t>Review 3 (Unit 6, 7, 8): Skills (trang 44):</w:t>
      </w:r>
      <w:r>
        <w:t xml:space="preserve"> Read the text about the risk of sea-level rise...</w:t>
      </w:r>
      <w:r>
        <w:br/>
      </w:r>
      <w:r>
        <w:rPr>
          <w:i/>
        </w:rPr>
        <w:t>Xem lời giải</w:t>
      </w:r>
      <w:r>
        <w:br/>
      </w:r>
      <w:r>
        <w:rPr>
          <w:b/>
        </w:rPr>
        <w:t>Xem thêm các bài giải bài tập Tiếng Anh lớp 11</w:t>
      </w:r>
      <w:r>
        <w:rPr>
          <w:b/>
        </w:rPr>
        <w:t xml:space="preserve"> chi tiết, hay khác:</w:t>
      </w:r>
      <w:r>
        <w:br/>
      </w:r>
      <w:r>
        <w:t>Unit 9: Cities of the future</w:t>
      </w:r>
      <w:r>
        <w:br/>
      </w:r>
      <w:r>
        <w:t>Unit 10: Healthy lifestyle and longevity</w:t>
      </w:r>
      <w:r>
        <w:br/>
      </w:r>
      <w:r>
        <w:t>Review 4: Unit 9, 10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