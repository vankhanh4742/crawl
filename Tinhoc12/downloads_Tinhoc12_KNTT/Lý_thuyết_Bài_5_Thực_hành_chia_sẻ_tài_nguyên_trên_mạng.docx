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5: Thực hành chia sẻ tài nguyên trên mạng</w:t>
      </w:r>
    </w:p>
    <w:p>
      <w:r>
        <w:rPr>
          <w:b/>
        </w:rPr>
        <w:t>Lý thuyết Tin học 12 Bài 5: Thực hành chia sẻ tài nguyên trên mạng</w:t>
      </w:r>
      <w:r>
        <w:br/>
      </w:r>
      <w:r>
        <w:rPr>
          <w:b/>
        </w:rPr>
        <w:t>I. Chia sẻ tệp và thư mục trên mạng cục bộ</w:t>
      </w:r>
      <w:r>
        <w:br/>
      </w:r>
      <w:r>
        <w:t>Nhiệm vụ 1: Thiết lập môi trường chia sẻ tệp và máy in cho người dùng trong mạng</w:t>
      </w:r>
      <w:r>
        <w:br/>
      </w:r>
      <w:r>
        <w:t>Thiết lập chế độ mạng riêng</w:t>
      </w:r>
      <w:r>
        <w:br/>
      </w:r>
      <w:r>
        <w:t>Thiết lập cho phép các máy khác nhìn thấy (discoverable) và cho phép chia sẻ tệp và máy in (file and printer sharing).</w:t>
      </w:r>
      <w:r>
        <w:br/>
      </w:r>
      <w:r>
        <w:t>Tắt tạm thời tường lửa (firewall)</w:t>
      </w:r>
      <w:r>
        <w:br/>
      </w:r>
      <w:r>
        <w:t>Hướng dẫn:</w:t>
      </w:r>
      <w:r>
        <w:br/>
      </w:r>
      <w:r>
        <w:t>-Bước 1. Mở chức năng thiết lập chia sẻ nâng cao.</w:t>
      </w:r>
      <w:r>
        <w:br/>
      </w:r>
      <w:r>
        <w:t>Control Panel → Network and Internet → Network and Sharing Center → Advanced Sharing Settings.</w:t>
      </w:r>
      <w:r>
        <w:br/>
      </w:r>
      <w:r>
        <w:t>-Bước 2. Thiết lập chia sẻ thư mục công cộng.</w:t>
      </w:r>
      <w:r>
        <w:br/>
      </w:r>
      <w:r>
        <w:t>Public (This PC → System (C) Users → Public</w:t>
      </w:r>
      <w:r>
        <w:br/>
      </w:r>
      <w:r>
        <w:t>-Bước 3. Dừng tạm thời tường lửa.</w:t>
      </w:r>
      <w:r>
        <w:br/>
      </w:r>
      <w:r>
        <w:t>Privacy and Security → Windows Security Firewall Network Protection → Private Network.</w:t>
      </w:r>
      <w:r>
        <w:br/>
      </w:r>
      <w:r>
        <w:t>Nhiệm vụ 2: Chia sẻ tệp và thư mục</w:t>
      </w:r>
      <w:r>
        <w:br/>
      </w:r>
      <w:r>
        <w:t>-Bước 1. Trên MAY_1, tìm thư mục SÁCH LỚP 12, nháy nút phải chuột lên biểu tượng thư mục SÁCH LỚP 12 này. Chọn Properties.</w:t>
      </w:r>
      <w:r>
        <w:br/>
      </w:r>
      <w:r>
        <w:t>-Bước 2. Trong cửa sổ Properties, nháy chuột vào Sharing.</w:t>
      </w:r>
      <w:r>
        <w:br/>
      </w:r>
      <w:r>
        <w:t>-Bước 3. Thiết lập chế độ chia sẻ.</w:t>
      </w:r>
      <w:r>
        <w:br/>
      </w:r>
      <w:r>
        <w:t>Nháy chuột vào nút để mở ra danh sách người dung. Chọn Everyone sau đó chọn Add để thêm vào danh sách người được chia sẻ.</w:t>
      </w:r>
      <w:r>
        <w:br/>
      </w:r>
      <w:r>
        <w:t>-Bước 4. Truy cập vào tệp và thư mục được chia sẻ ở máy khác</w:t>
      </w:r>
      <w:r>
        <w:br/>
      </w:r>
      <w:r>
        <w:t>Nhiệm vụ 3: Hủy bỏ chia sẻ thư mục</w:t>
      </w:r>
      <w:r>
        <w:br/>
      </w:r>
      <w:r>
        <w:t>-Bước 1. Chọn thư mục cần hủy bỏ, chọn Advanced Sharing</w:t>
      </w:r>
      <w:r>
        <w:br/>
      </w:r>
      <w:r>
        <w:t>-Bước 2. Nháy chuột vào ô Share this folder để hủy dấu tích à OK à Apply</w:t>
      </w:r>
      <w:r>
        <w:br/>
      </w:r>
      <w:r>
        <w:rPr>
          <w:b/>
        </w:rPr>
        <w:t>II. Chia sẻ máy in</w:t>
      </w:r>
      <w:r>
        <w:br/>
      </w:r>
      <w:r>
        <w:t>Nhiệm vụ 4: Chia sẻ máy in</w:t>
      </w:r>
      <w:r>
        <w:br/>
      </w:r>
      <w:r>
        <w:t>-Bước 1. Control Panel à Hardware and Sound – View device and printers à Printers &amp; scanners</w:t>
      </w:r>
      <w:r>
        <w:br/>
      </w:r>
      <w:r>
        <w:t>-Bước 2. Chọn máy in mạng</w:t>
      </w:r>
      <w:r>
        <w:br/>
      </w:r>
      <w:r>
        <w:t>-Bước 3. Thiết lập máy in mạng</w:t>
      </w:r>
      <w:r>
        <w:br/>
      </w:r>
      <w:r>
        <w:t>-Bước 4. Chọn Printer properties</w:t>
      </w:r>
      <w:r>
        <w:br/>
      </w:r>
      <w:r>
        <w:t>-Bước 5. Chia sẻ máy in, chọn Sharing à OK à Apply</w:t>
      </w:r>
      <w:r>
        <w:br/>
      </w:r>
      <w:r>
        <w:t>b) Kết nối với các máy in mạng từ các máy tính khác</w:t>
      </w:r>
      <w:r>
        <w:br/>
      </w:r>
      <w:r>
        <w:t>-Bước 1. Tìm máy in mạng. Chọn Add device à Refresh à The printer that I want isn’t listed à Browse</w:t>
      </w:r>
      <w:r>
        <w:br/>
      </w:r>
      <w:r>
        <w:t>-Bước 2. Thêm máy in mạng à Select à Next</w:t>
      </w:r>
      <w:r>
        <w:br/>
      </w:r>
      <w:r>
        <w:t>-Bước 3. Sử dụng máy in mạng</w:t>
      </w:r>
      <w:r>
        <w:br/>
      </w:r>
      <w:r>
        <w:rPr>
          <w:b/>
        </w:rPr>
        <w:t>Trắc nghiệm Tin học 12 Bài 5: Thực hành chia sẻ tài nguyên trên mạng</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Câu 1:</w:t>
      </w:r>
      <w:r>
        <w:t xml:space="preserve"> Để thiết lập chế độ mạng riêng tư và cho phép chia sẻ tệp và máy in, bước đầu tiên cần làm là gì?</w:t>
      </w:r>
      <w:r>
        <w:br/>
      </w:r>
      <w:r>
        <w:t>A. Tắt tạm thời tường lửa</w:t>
      </w:r>
      <w:r>
        <w:br/>
      </w:r>
      <w:r>
        <w:t>B. Thiết lập chế độ mạng riêng</w:t>
      </w:r>
      <w:r>
        <w:br/>
      </w:r>
      <w:r>
        <w:t>C. Cho phép các máy khác nhìn thấy</w:t>
      </w:r>
      <w:r>
        <w:br/>
      </w:r>
      <w:r>
        <w:t>D. Mở chức năng thiết lập chia sẻ nâng cao</w:t>
      </w:r>
      <w:r>
        <w:br/>
      </w:r>
      <w:r>
        <w:rPr>
          <w:b/>
        </w:rPr>
        <w:t>Hiển thị đáp án</w:t>
      </w:r>
      <w:r>
        <w:br/>
      </w:r>
      <w:r>
        <w:br/>
      </w:r>
      <w:r>
        <w:rPr>
          <w:b/>
        </w:rPr>
        <w:t>Đáp án:</w:t>
      </w:r>
      <w:r>
        <w:t xml:space="preserve"> B</w:t>
      </w:r>
      <w:r>
        <w:br/>
      </w:r>
      <w:r>
        <w:rPr>
          <w:b/>
        </w:rPr>
        <w:t>Giải thích:</w:t>
      </w:r>
      <w:r>
        <w:t xml:space="preserve"> Thiết lập chế độ mạng riêng giúp các thiết bị trong mạng cục bộ có thể nhìn thấy nhau và chia sẻ tài nguyên dễ dàng.</w:t>
      </w:r>
      <w:r>
        <w:br/>
      </w:r>
      <w:r>
        <w:br/>
      </w:r>
      <w:r>
        <w:br/>
      </w:r>
      <w:r>
        <w:rPr>
          <w:b/>
        </w:rPr>
        <w:t>Câu 2:</w:t>
      </w:r>
      <w:r>
        <w:t xml:space="preserve"> Thư mục công cộng trên hệ thống được thiết lập ở đâu?</w:t>
      </w:r>
      <w:r>
        <w:br/>
      </w:r>
      <w:r>
        <w:t>A. C:\Users\Public</w:t>
      </w:r>
      <w:r>
        <w:br/>
      </w:r>
      <w:r>
        <w:t>B. C:\Windows\Public</w:t>
      </w:r>
      <w:r>
        <w:br/>
      </w:r>
      <w:r>
        <w:t>C. C:\Program Files\Public</w:t>
      </w:r>
      <w:r>
        <w:br/>
      </w:r>
      <w:r>
        <w:t>D. C:\Documents\Public</w:t>
      </w:r>
      <w:r>
        <w:br/>
      </w:r>
      <w:r>
        <w:rPr>
          <w:b/>
        </w:rPr>
        <w:t>Hiển thị đáp án</w:t>
      </w:r>
      <w:r>
        <w:br/>
      </w:r>
      <w:r>
        <w:br/>
      </w:r>
      <w:r>
        <w:rPr>
          <w:b/>
        </w:rPr>
        <w:t xml:space="preserve">Đáp án: </w:t>
      </w:r>
      <w:r>
        <w:t>A</w:t>
      </w:r>
      <w:r>
        <w:br/>
      </w:r>
      <w:r>
        <w:rPr>
          <w:b/>
        </w:rPr>
        <w:t>Giải thích:</w:t>
      </w:r>
      <w:r>
        <w:t xml:space="preserve"> Thư mục công cộng thường được đặt trong thư mục người dùng (Users) để dễ dàng truy cập và chia sẻ.</w:t>
      </w:r>
      <w:r>
        <w:br/>
      </w:r>
      <w:r>
        <w:br/>
      </w:r>
      <w:r>
        <w:br/>
      </w:r>
      <w:r>
        <w:rPr>
          <w:b/>
        </w:rPr>
        <w:t>Câu 3:</w:t>
      </w:r>
      <w:r>
        <w:t xml:space="preserve"> Để tạm thời dừng tường lửa, bạn vào phần nào trong Windows Security?</w:t>
      </w:r>
      <w:r>
        <w:br/>
      </w:r>
      <w:r>
        <w:t>A. Device Security</w:t>
      </w:r>
      <w:r>
        <w:br/>
      </w:r>
      <w:r>
        <w:t>B. Firewall &amp; Network Protection</w:t>
      </w:r>
      <w:r>
        <w:br/>
      </w:r>
      <w:r>
        <w:t>C. App &amp; Browser Control</w:t>
      </w:r>
      <w:r>
        <w:br/>
      </w:r>
      <w:r>
        <w:t>D. Virus &amp; Threat Protection</w:t>
      </w:r>
      <w:r>
        <w:br/>
      </w:r>
      <w:r>
        <w:rPr>
          <w:b/>
        </w:rPr>
        <w:t>Hiển thị đáp án</w:t>
      </w:r>
      <w:r>
        <w:br/>
      </w:r>
      <w:r>
        <w:br/>
      </w:r>
      <w:r>
        <w:rPr>
          <w:b/>
        </w:rPr>
        <w:t>Đáp án:</w:t>
      </w:r>
      <w:r>
        <w:t xml:space="preserve"> B</w:t>
      </w:r>
      <w:r>
        <w:br/>
      </w:r>
      <w:r>
        <w:rPr>
          <w:b/>
        </w:rPr>
        <w:t>Giải thích:</w:t>
      </w:r>
      <w:r>
        <w:t xml:space="preserve"> Trong Firewall &amp; Network Protection, bạn có thể quản lý cài đặt tường lửa, bao gồm cả việc tạm dừng nó.</w:t>
      </w:r>
      <w:r>
        <w:br/>
      </w:r>
      <w:r>
        <w:br/>
      </w:r>
      <w:r>
        <w:br/>
      </w:r>
      <w:r>
        <w:rPr>
          <w:b/>
        </w:rPr>
        <w:t>Câu 4:</w:t>
      </w:r>
      <w:r>
        <w:t xml:space="preserve"> Để chia sẻ thư mục trên MAY_1, bước nào sau đây là đúng?</w:t>
      </w:r>
      <w:r>
        <w:br/>
      </w:r>
      <w:r>
        <w:t>A. Chọn thư mục, nhấp chuột phải, chọn Properties, sau đó chọn Sharing</w:t>
      </w:r>
      <w:r>
        <w:br/>
      </w:r>
      <w:r>
        <w:t>B. Chọn thư mục, nhấp chuột phải, chọn Share</w:t>
      </w:r>
      <w:r>
        <w:br/>
      </w:r>
      <w:r>
        <w:t>C. Mở thư mục, sau đó chọn Share</w:t>
      </w:r>
      <w:r>
        <w:br/>
      </w:r>
      <w:r>
        <w:t>D. Chọn thư mục, sau đó chọn Add to Network</w:t>
      </w:r>
      <w:r>
        <w:br/>
      </w:r>
      <w:r>
        <w:rPr>
          <w:b/>
        </w:rPr>
        <w:t>Hiển thị đáp án</w:t>
      </w:r>
      <w:r>
        <w:br/>
      </w:r>
      <w:r>
        <w:br/>
      </w:r>
      <w:r>
        <w:rPr>
          <w:b/>
        </w:rPr>
        <w:t>Đáp án:</w:t>
      </w:r>
      <w:r>
        <w:t xml:space="preserve"> A</w:t>
      </w:r>
      <w:r>
        <w:br/>
      </w:r>
      <w:r>
        <w:rPr>
          <w:b/>
        </w:rPr>
        <w:t>Giải thích:</w:t>
      </w:r>
      <w:r>
        <w:t xml:space="preserve"> Để chia sẻ thư mục, bạn cần vào Properties và sau đó chọn thẻ Sharing để thiết lập chia sẻ.</w:t>
      </w:r>
      <w:r>
        <w:br/>
      </w:r>
      <w:r>
        <w:br/>
      </w:r>
      <w:r>
        <w:br/>
      </w:r>
      <w:r>
        <w:rPr>
          <w:b/>
        </w:rPr>
        <w:t>Câu 5:</w:t>
      </w:r>
      <w:r>
        <w:t xml:space="preserve"> Để thêm người dùng vào danh sách chia sẻ, bạn cần làm gì?</w:t>
      </w:r>
      <w:r>
        <w:br/>
      </w:r>
      <w:r>
        <w:t>A. Chọn thư mục, sau đó chọn Add User</w:t>
      </w:r>
      <w:r>
        <w:br/>
      </w:r>
      <w:r>
        <w:t>B. Trong thẻ Sharing, chọn Add sau khi chọn Everyone</w:t>
      </w:r>
      <w:r>
        <w:br/>
      </w:r>
      <w:r>
        <w:t>C. Nhấp chuột phải lên thư mục, chọn Add to Share List</w:t>
      </w:r>
      <w:r>
        <w:br/>
      </w:r>
      <w:r>
        <w:t>D. Mở thư mục, chọn Add User</w:t>
      </w:r>
      <w:r>
        <w:br/>
      </w:r>
      <w:r>
        <w:rPr>
          <w:b/>
        </w:rPr>
        <w:t>Hiển thị đáp án</w:t>
      </w:r>
      <w:r>
        <w:br/>
      </w:r>
      <w:r>
        <w:br/>
      </w:r>
      <w:r>
        <w:rPr>
          <w:b/>
        </w:rPr>
        <w:t>Đáp án:</w:t>
      </w:r>
      <w:r>
        <w:t xml:space="preserve"> B</w:t>
      </w:r>
      <w:r>
        <w:br/>
      </w:r>
      <w:r>
        <w:rPr>
          <w:b/>
        </w:rPr>
        <w:t>Giải thích:</w:t>
      </w:r>
      <w:r>
        <w:t xml:space="preserve"> Bạn cần chọn Everyone từ danh sách người dùng và sau đó thêm họ vào danh sách chia sẻ.</w:t>
      </w:r>
      <w:r>
        <w:br/>
      </w:r>
      <w:r>
        <w:br/>
      </w:r>
      <w:r>
        <w:br/>
      </w:r>
      <w:r>
        <w:rPr>
          <w:b/>
        </w:rPr>
        <w:t xml:space="preserve">Câu 6: </w:t>
      </w:r>
      <w:r>
        <w:t>Bước cuối cùng để hủy bỏ chia sẻ thư mục là gì?</w:t>
      </w:r>
      <w:r>
        <w:br/>
      </w:r>
      <w:r>
        <w:t>A. Nhấp chuột phải lên thư mục, chọn Stop Sharing</w:t>
      </w:r>
      <w:r>
        <w:br/>
      </w:r>
      <w:r>
        <w:t>B. Nhấp chuột phải lên thư mục, chọn Stop Sharing</w:t>
      </w:r>
      <w:r>
        <w:br/>
      </w:r>
      <w:r>
        <w:t>C. Xóa thư mục từ mạng</w:t>
      </w:r>
      <w:r>
        <w:br/>
      </w:r>
      <w:r>
        <w:t>D. Chọn thư mục và nhấp chuột vào Remove from Share</w:t>
      </w:r>
      <w:r>
        <w:br/>
      </w:r>
      <w:r>
        <w:rPr>
          <w:b/>
        </w:rPr>
        <w:t>Hiển thị đáp án</w:t>
      </w:r>
      <w:r>
        <w:br/>
      </w:r>
      <w:r>
        <w:br/>
      </w:r>
      <w:r>
        <w:rPr>
          <w:b/>
        </w:rPr>
        <w:t>Đáp án:</w:t>
      </w:r>
      <w:r>
        <w:t xml:space="preserve"> B</w:t>
      </w:r>
      <w:r>
        <w:br/>
      </w:r>
      <w:r>
        <w:rPr>
          <w:b/>
        </w:rPr>
        <w:t>Giải thích:</w:t>
      </w:r>
      <w:r>
        <w:t xml:space="preserve"> Để hủy bỏ chia sẻ thư mục, bạn cần bỏ chọn ô Share this folder trong cài đặt Advanced Sharing</w:t>
      </w:r>
      <w:r>
        <w:br/>
      </w:r>
      <w:r>
        <w:br/>
      </w:r>
      <w:r>
        <w:br/>
      </w:r>
      <w:r>
        <w:rPr>
          <w:b/>
        </w:rPr>
        <w:t>Câu 7:</w:t>
      </w:r>
      <w:r>
        <w:t xml:space="preserve"> Để chia sẻ máy in trên mạng, bước đầu tiên là gì?</w:t>
      </w:r>
      <w:r>
        <w:br/>
      </w:r>
      <w:r>
        <w:t>A. Mở phần mềm máy in</w:t>
      </w:r>
      <w:r>
        <w:br/>
      </w:r>
      <w:r>
        <w:t>B. Tìm máy in trong Control Panel</w:t>
      </w:r>
      <w:r>
        <w:br/>
      </w:r>
      <w:r>
        <w:t>C. Cài đặt lại máy in</w:t>
      </w:r>
      <w:r>
        <w:br/>
      </w:r>
      <w:r>
        <w:t>D. Chọn Printer properties</w:t>
      </w:r>
      <w:r>
        <w:br/>
      </w:r>
      <w:r>
        <w:rPr>
          <w:b/>
        </w:rPr>
        <w:t>Hiển thị đáp án</w:t>
      </w:r>
      <w:r>
        <w:br/>
      </w:r>
      <w:r>
        <w:br/>
      </w:r>
      <w:r>
        <w:rPr>
          <w:b/>
        </w:rPr>
        <w:t>Đáp án:</w:t>
      </w:r>
      <w:r>
        <w:t xml:space="preserve"> B</w:t>
      </w:r>
      <w:r>
        <w:br/>
      </w:r>
      <w:r>
        <w:rPr>
          <w:b/>
        </w:rPr>
        <w:t>Giải thích:</w:t>
      </w:r>
      <w:r>
        <w:t xml:space="preserve"> Bạn cần vào Control Panel để tìm máy in, sau đó thiết lập chia sẻ máy in.</w:t>
      </w:r>
      <w:r>
        <w:br/>
      </w:r>
      <w:r>
        <w:br/>
      </w:r>
      <w:r>
        <w:br/>
      </w:r>
      <w:r>
        <w:rPr>
          <w:b/>
        </w:rPr>
        <w:t xml:space="preserve">Câu 8: </w:t>
      </w:r>
      <w:r>
        <w:t>Sau khi tìm thấy máy in mạng, bạn làm gì tiếp theo để chia sẻ nó?</w:t>
      </w:r>
      <w:r>
        <w:br/>
      </w:r>
      <w:r>
        <w:t>A. Chọn máy in, sau đó chọn Share</w:t>
      </w:r>
      <w:r>
        <w:br/>
      </w:r>
      <w:r>
        <w:t>B. Chọn máy in, sau đó chọn Printer properties và thiết lập chia sẻ</w:t>
      </w:r>
      <w:r>
        <w:br/>
      </w:r>
      <w:r>
        <w:t>C. Nhấp chuột phải lên máy in, chọn Share</w:t>
      </w:r>
      <w:r>
        <w:br/>
      </w:r>
      <w:r>
        <w:t>D. Kết nối máy in với máy tính khác</w:t>
      </w:r>
      <w:r>
        <w:br/>
      </w:r>
      <w:r>
        <w:rPr>
          <w:b/>
        </w:rPr>
        <w:t>Hiển thị đáp án</w:t>
      </w:r>
      <w:r>
        <w:br/>
      </w:r>
      <w:r>
        <w:br/>
      </w:r>
      <w:r>
        <w:rPr>
          <w:b/>
        </w:rPr>
        <w:t>Đáp án:</w:t>
      </w:r>
      <w:r>
        <w:t xml:space="preserve"> B</w:t>
      </w:r>
      <w:r>
        <w:br/>
      </w:r>
      <w:r>
        <w:rPr>
          <w:b/>
        </w:rPr>
        <w:t>Giải thích:</w:t>
      </w:r>
      <w:r>
        <w:t xml:space="preserve"> Để chia sẻ máy in, bạn cần vào Printer properties và chọn tùy chọn chia sẻ.</w:t>
      </w:r>
      <w:r>
        <w:br/>
      </w:r>
      <w:r>
        <w:br/>
      </w:r>
      <w:r>
        <w:br/>
      </w:r>
      <w:r>
        <w:rPr>
          <w:b/>
        </w:rPr>
        <w:t>Câu 9:</w:t>
      </w:r>
      <w:r>
        <w:t xml:space="preserve"> Để kết nối với máy in mạng từ máy tính khác, bạn cần làm gì?</w:t>
      </w:r>
      <w:r>
        <w:br/>
      </w:r>
      <w:r>
        <w:t>A. Tìm máy in trong phần Devices</w:t>
      </w:r>
      <w:r>
        <w:br/>
      </w:r>
      <w:r>
        <w:t>B. Vào phần Add device và tìm máy in</w:t>
      </w:r>
      <w:r>
        <w:br/>
      </w:r>
      <w:r>
        <w:t>C. Nhấp chuột phải lên máy in, chọn Connect</w:t>
      </w:r>
      <w:r>
        <w:br/>
      </w:r>
      <w:r>
        <w:t>D. Chọn máy in từ danh sách và nhấp chuột vào Add</w:t>
      </w:r>
      <w:r>
        <w:br/>
      </w:r>
      <w:r>
        <w:rPr>
          <w:b/>
        </w:rPr>
        <w:t>Hiển thị đáp án</w:t>
      </w:r>
      <w:r>
        <w:br/>
      </w:r>
      <w:r>
        <w:br/>
      </w:r>
      <w:r>
        <w:rPr>
          <w:b/>
        </w:rPr>
        <w:t>Đáp án:</w:t>
      </w:r>
      <w:r>
        <w:t xml:space="preserve"> B</w:t>
      </w:r>
      <w:r>
        <w:br/>
      </w:r>
      <w:r>
        <w:rPr>
          <w:b/>
        </w:rPr>
        <w:t>Giải thích:</w:t>
      </w:r>
      <w:r>
        <w:t xml:space="preserve"> Bạn cần vào phần Add device để thêm máy in mạng vào danh sách thiết bị của máy tính</w:t>
      </w:r>
      <w:r>
        <w:br/>
      </w:r>
      <w:r>
        <w:br/>
      </w:r>
      <w:r>
        <w:br/>
      </w:r>
      <w:r>
        <w:rPr>
          <w:b/>
        </w:rPr>
        <w:t>Câu 10:</w:t>
      </w:r>
      <w:r>
        <w:t xml:space="preserve"> Khi chọn “The printer that I want isn’t listed” trong quá trình kết nối máy in mạng, bạn cần làm gì tiếp theo?</w:t>
      </w:r>
      <w:r>
        <w:br/>
      </w:r>
      <w:r>
        <w:t>A. Chọn máy in từ danh sách và nhấp chuột vào Add</w:t>
      </w:r>
      <w:r>
        <w:br/>
      </w:r>
      <w:r>
        <w:t>B. Nhập địa chỉ IP của máy in</w:t>
      </w:r>
      <w:r>
        <w:br/>
      </w:r>
      <w:r>
        <w:t>C. Sử dụng chức năng Browse để tìm máy in</w:t>
      </w:r>
      <w:r>
        <w:br/>
      </w:r>
      <w:r>
        <w:t>D. Cài đặt lại driver máy in</w:t>
      </w:r>
      <w:r>
        <w:br/>
      </w:r>
      <w:r>
        <w:rPr>
          <w:b/>
        </w:rPr>
        <w:t>Hiển thị đáp án</w:t>
      </w:r>
      <w:r>
        <w:br/>
      </w:r>
      <w:r>
        <w:br/>
      </w:r>
      <w:r>
        <w:rPr>
          <w:b/>
        </w:rPr>
        <w:t>Đáp án:</w:t>
      </w:r>
      <w:r>
        <w:t xml:space="preserve"> C</w:t>
      </w:r>
      <w:r>
        <w:br/>
      </w:r>
      <w:r>
        <w:rPr>
          <w:b/>
        </w:rPr>
        <w:t>Giải thích:</w:t>
      </w:r>
      <w:r>
        <w:t xml:space="preserve"> Nếu máy in không xuất hiện trong danh sách, bạn cần sử dụng chức năng Browse để tìm kiếm máy in mạng theo địa chỉ hoặc tên mạng.</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 xml:space="preserve">Câu 1: </w:t>
      </w:r>
      <w:r>
        <w:t>Để chia sẻ tệp và thư mục trên mạng cục bộ, bạn cần thực hiện các bước sau đây đúng hay sai?</w:t>
      </w:r>
      <w:r>
        <w:br/>
      </w:r>
      <w:r>
        <w:t>a) Thiết lập chế độ mạng riêng.</w:t>
      </w:r>
      <w:r>
        <w:br/>
      </w:r>
      <w:r>
        <w:t>b) Thiết lập chia sẻ thư mục công cộng.</w:t>
      </w:r>
      <w:r>
        <w:br/>
      </w:r>
      <w:r>
        <w:t>c) Bật tường lửa để bảo vệ an ninh mạng.</w:t>
      </w:r>
      <w:r>
        <w:br/>
      </w:r>
      <w:r>
        <w:t>d) Cho phép các máy khác trong mạng có thể phát hiện và chia sẻ tệp và máy in.</w:t>
      </w:r>
      <w:r>
        <w:br/>
      </w:r>
      <w:r>
        <w:rPr>
          <w:b/>
        </w:rPr>
        <w:t>Hiển thị đáp án</w:t>
      </w:r>
      <w:r>
        <w:br/>
      </w:r>
      <w:r>
        <w:br/>
      </w:r>
      <w:r>
        <w:t>a) Đúng: Chế độ mạng riêng giúp bảo mật và chỉ cho phép các máy tính trong mạng nội bộ kết nối và chia sẻ.</w:t>
      </w:r>
      <w:r>
        <w:br/>
      </w:r>
      <w:r>
        <w:t>b) Đúng: Chia sẻ thư mục công cộng là cần thiết để các máy khác có thể truy cập tệp và thư mục.</w:t>
      </w:r>
      <w:r>
        <w:br/>
      </w:r>
      <w:r>
        <w:t>c) Sai: Trong quá trình thiết lập chia sẻ, thường tường lửa được tắt tạm thời để không chặn các kết nối.</w:t>
      </w:r>
      <w:r>
        <w:br/>
      </w:r>
      <w:r>
        <w:t>d) Đúng: Cho phép các máy khác phát hiện và chia sẻ là bước quan trọng để các máy có thể kết nối và sử dụng tài nguyên.</w:t>
      </w:r>
      <w:r>
        <w:br/>
      </w:r>
      <w:r>
        <w:br/>
      </w:r>
      <w:r>
        <w:br/>
      </w:r>
      <w:r>
        <w:rPr>
          <w:b/>
        </w:rPr>
        <w:t>Câu 2:</w:t>
      </w:r>
      <w:r>
        <w:t xml:space="preserve"> Quy trình kết nối máy in mạng từ các máy tính khác bao gồm các bước sau đúng hay sai?</w:t>
      </w:r>
      <w:r>
        <w:br/>
      </w:r>
      <w:r>
        <w:t>a) Tìm máy in mạng và chọn "Add device".</w:t>
      </w:r>
      <w:r>
        <w:br/>
      </w:r>
      <w:r>
        <w:t>b) Sau khi thêm máy in, chọn "The printer that I want isn’t listed" để tiếp tục.</w:t>
      </w:r>
      <w:r>
        <w:br/>
      </w:r>
      <w:r>
        <w:t>c) Chọn "Browse" để tìm và thêm máy in mạng.</w:t>
      </w:r>
      <w:r>
        <w:br/>
      </w:r>
      <w:r>
        <w:t>d) Sử dụng máy in mạng ngay sau khi thêm máy in vào danh sách</w:t>
      </w:r>
      <w:r>
        <w:rPr>
          <w:b/>
        </w:rPr>
        <w:t>.</w:t>
      </w:r>
      <w:r>
        <w:br/>
      </w:r>
      <w:r>
        <w:rPr>
          <w:b/>
        </w:rPr>
        <w:t>Hiển thị đáp án</w:t>
      </w:r>
      <w:r>
        <w:br/>
      </w:r>
      <w:r>
        <w:br/>
      </w:r>
      <w:r>
        <w:t>a) Đúng: Đây là bước đầu tiên để tìm và thêm máy in mạng vào hệ thống.</w:t>
      </w:r>
      <w:r>
        <w:br/>
      </w:r>
      <w:r>
        <w:t>b) Đúng: Nếu máy in không tự động hiển thị, bạn cần chọn tùy chọn này để tìm kiếm thủ công.</w:t>
      </w:r>
      <w:r>
        <w:br/>
      </w:r>
      <w:r>
        <w:t>c) Đúng: "Browse" giúp bạn duyệt và tìm máy in mạng mà bạn muốn kết nối.</w:t>
      </w:r>
      <w:r>
        <w:br/>
      </w:r>
      <w:r>
        <w:t>d) Đúng: Sau khi hoàn tất cài đặt, bạn có thể sử dụng máy in mạng ngay lập tức</w:t>
      </w:r>
      <w:r>
        <w:br/>
      </w:r>
      <w:r>
        <w:br/>
      </w:r>
      <w:r>
        <w:br/>
      </w:r>
      <w:r>
        <w:rPr>
          <w:b/>
        </w:rPr>
        <w:t>PHẦN III. Câu trả lời ngắn</w:t>
      </w:r>
      <w:r>
        <w:t xml:space="preserve">. </w:t>
      </w:r>
      <w:r>
        <w:rPr>
          <w:b/>
        </w:rPr>
        <w:t>Thí sinh trả lời từ câu 1 đến câu 3</w:t>
      </w:r>
      <w:r>
        <w:br/>
      </w:r>
      <w:r>
        <w:rPr>
          <w:b/>
        </w:rPr>
        <w:t>Câu 1:</w:t>
      </w:r>
      <w:r>
        <w:t xml:space="preserve"> Làm thế nào để bật chế độ chia sẻ tệp và máy in?</w:t>
      </w:r>
      <w:r>
        <w:br/>
      </w:r>
      <w:r>
        <w:rPr>
          <w:b/>
        </w:rPr>
        <w:t>Hiển thị đáp án</w:t>
      </w:r>
      <w:r>
        <w:br/>
      </w:r>
      <w:r>
        <w:br/>
      </w:r>
      <w:r>
        <w:rPr>
          <w:b/>
        </w:rPr>
        <w:t>Đáp án:</w:t>
      </w:r>
      <w:r>
        <w:t xml:space="preserve"> Để bật chế độ chia sẻ tệp và máy in, bạn vào Control Panel, chọn Network and Internet, sau đó vào Network and Sharing Center và chọn Advanced Sharing Settings để bật tùy chọn này.</w:t>
      </w:r>
      <w:r>
        <w:br/>
      </w:r>
      <w:r>
        <w:br/>
      </w:r>
      <w:r>
        <w:br/>
      </w:r>
      <w:r>
        <w:rPr>
          <w:b/>
        </w:rPr>
        <w:t>Câu 2:</w:t>
      </w:r>
      <w:r>
        <w:t xml:space="preserve"> Làm thế nào để dừng tạm thời tường lửa?</w:t>
      </w:r>
      <w:r>
        <w:br/>
      </w:r>
      <w:r>
        <w:rPr>
          <w:b/>
        </w:rPr>
        <w:t>Hiển thị đáp án</w:t>
      </w:r>
      <w:r>
        <w:br/>
      </w:r>
      <w:r>
        <w:br/>
      </w:r>
      <w:r>
        <w:rPr>
          <w:b/>
        </w:rPr>
        <w:t xml:space="preserve">Đáp án: </w:t>
      </w:r>
      <w:r>
        <w:t>Để dừng tạm thời tường lửa, vào Privacy and Security, chọn Windows Security, sau đó chọn Firewall &amp; Network Protection và tắt tùy chọn Private Network.</w:t>
      </w:r>
      <w:r>
        <w:br/>
      </w:r>
      <w:r>
        <w:br/>
      </w:r>
      <w:r>
        <w:br/>
      </w:r>
      <w:r>
        <w:rPr>
          <w:b/>
        </w:rPr>
        <w:t>Câu 3:</w:t>
      </w:r>
      <w:r>
        <w:t xml:space="preserve"> Làm thế nào để thêm một máy in mạng vào danh sách thiết bị?</w:t>
      </w:r>
      <w:r>
        <w:br/>
      </w:r>
      <w:r>
        <w:rPr>
          <w:b/>
        </w:rPr>
        <w:t>Hiển thị đáp án</w:t>
      </w:r>
      <w:r>
        <w:br/>
      </w:r>
      <w:r>
        <w:br/>
      </w:r>
      <w:r>
        <w:rPr>
          <w:b/>
        </w:rPr>
        <w:t>Đáp án:</w:t>
      </w:r>
      <w:r>
        <w:t xml:space="preserve"> Để thêm một máy in mạng, vào Control Panel, chọn Hardware and Sound, sau đó chọn View devices and printers, chọn Printers &amp; scanners và nhấn Add device để thêm máy in.</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