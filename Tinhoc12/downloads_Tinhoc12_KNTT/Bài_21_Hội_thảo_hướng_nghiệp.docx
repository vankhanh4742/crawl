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Hội thảo hướng nghiệp</w:t>
      </w:r>
    </w:p>
    <w:p>
      <w:r>
        <w:rPr>
          <w:b/>
        </w:rPr>
        <w:t>Giải Tin học 12 Bài 21: Hội thảo hướng nghiệp</w:t>
      </w:r>
      <w:r>
        <w:br/>
      </w:r>
      <w:r>
        <w:rPr>
          <w:b/>
        </w:rPr>
        <w:t>Khởi động trang 113 Tin học 12</w:t>
      </w:r>
      <w:r>
        <w:t>: Công nghệ thông tin đã trở thành một phần không thể thiếu trong cuộc sống hiện đại. Vì vậy, nhu cầu nhân lực công nghệ thông tin không chỉ giới hạn trong các nghành nghề của lĩnh vực này. Ví dụ: Trong lĩnh vực y tế và y học cần các chuyên gia công nghệ thông tin để thực hiện việc quản lý và duy trì các hệ thống bệnh án điện tử, cổng thông tin y tế các thiết bị số trong bệnh viện và tham gia phát triển các ứng dụng sức khỏe số, nghiên cứu dược phẩm; Trong công nghiệp và sản xuất cần các kỹ sư công nghệ thông tin để triển khai và bảo mật các hệ thống thông tin kỹ thuật số, mạng vạn vật (Internet of things) cũng như quản lý và khai thác dữ liệu để cải thiện quy trình sản xuất. Hãy nêu thêm một vài ví dụ liên quan tới các lĩnh vực khác nữa như tài chính, ngân hàng, khoa học xã hội,…</w:t>
      </w:r>
      <w:r>
        <w:br/>
      </w:r>
      <w:r>
        <w:rPr>
          <w:b/>
        </w:rPr>
        <w:t>Lời giải:</w:t>
      </w:r>
      <w:r>
        <w:br/>
      </w:r>
      <w:r>
        <w:t xml:space="preserve">- Quản lý rủi ro và phân tích dữ liệu: Công nghệ thông tin được sử dụng để phân tích dữ liệu tài chính để đánh giá rủi ro, dự báo thị trường và quản lý danh mục đầu tư. </w:t>
      </w:r>
      <w:r>
        <w:t>Các chuyên gia dữ liệu và phân tích dữ liệu sẽ sử dụng các công cụ và phần mềm để xử lý dữ liệu lớn và tìm ra thông tin quan trọng từ các nguồn dữ liệu tài chính khác nhau.</w:t>
      </w:r>
      <w:r>
        <w:br/>
      </w:r>
      <w:r>
        <w:t>- Giao dịch tài chính điện tử: Công nghệ thông tin đóng vai trò quan trọng trong việc phát triển và duy trì hệ thống thanh toán điện tử, dịch vụ ngân hàng trực tuyến, giao dịch chứng khoán trực tuyến và các dịch vụ tài chính khác. Công việc này đòi hỏi sự hiểu biết về bảo mật thông tin và quản lý rủi ro kỹ thuật số.</w:t>
      </w:r>
      <w:r>
        <w:br/>
      </w:r>
      <w:r>
        <w:t>- Phát triển ứng dụng di động cho tài chính: Các ứng dụng di động đã trở thành một phần không thể thiếu trong lĩnh vực tài chính và ngân hàng. Các chuyên gia công nghệ thông tin phát triển và duy trì các ứng dụng di động cho việc quản lý tài chính cá nhân, chuyển khoản tiền, thanh toán hóa đơn và theo dõi tình trạng tài chính cá nhân.</w:t>
      </w:r>
      <w:r>
        <w:br/>
      </w:r>
      <w:r>
        <w:t>- Bảo mật thông tin tài chính: Trong lĩnh vực này, các chuyên gia bảo mật thông tin phải đảm bảo rằng hệ thống ngân hàng và giao dịch tài chính trực tuyến được bảo vệ khỏi các cuộc tấn công mạng và vi phạm dữ liệu. Họ cần phải phát triển và triển khai các biện pháp bảo mật tiên tiến để đảm bảo tính toàn vẹn và bảo mật của dữ liệu khách hàng.</w:t>
      </w:r>
      <w:r>
        <w:br/>
      </w:r>
      <w:r>
        <w:rPr>
          <w:b/>
        </w:rPr>
        <w:t>Luyện tập trang 117 Tin học 12</w:t>
      </w:r>
      <w:r>
        <w:t>: Tìm kiếm các thông tin hướng nghiệp (qua các chương trình đào tạo, thông báo tuyển dụng nhân lực,...) về ngành nghề mà em yêu thích.</w:t>
      </w:r>
      <w:r>
        <w:br/>
      </w:r>
      <w:r>
        <w:rPr>
          <w:b/>
        </w:rPr>
        <w:t>Lời giải:</w:t>
      </w:r>
      <w:r>
        <w:br/>
      </w:r>
      <w:r>
        <w:t>Để tìm kiếm thông tin hướng nghiệp về ngành nghề mà em yêu thích, em có thể tham khảo các nguồn sau đây:</w:t>
      </w:r>
      <w:r>
        <w:br/>
      </w:r>
      <w:r>
        <w:t>- Trang web của các trường đại học và cao đẳng: Trang web của các trường đại học và cao đẳng thường cung cấp thông tin về các chương trình đào tạo trong các ngành nghề khác nhau. Em có thể tìm hiểu về các khóa học, chương trình học, và cơ hội việc làm sau khi tốt nghiệp.</w:t>
      </w:r>
      <w:r>
        <w:br/>
      </w:r>
      <w:r>
        <w:t>- Các trang web tuyển dụng: Các trang web tuyển dụng trực tuyến như LinkedIn, VietnamWorks, JobStreet, hay CareerBuilder cung cấp thông tin về các công việc và yêu cầu nhân lực trong các ngành nghề khác nhau. Em có thể tìm kiếm các công việc liên quan đến ngành nghề mà em quan tâm để hiểu về yêu cầu và cơ hội việc làm.</w:t>
      </w:r>
      <w:r>
        <w:br/>
      </w:r>
      <w:r>
        <w:t>- Hội thảo và sự kiện ngành nghề: Tham gia các hội thảo, triển lãm, hoặc sự kiện liên quan đến ngành nghề mà em quan tâm có thể giúp em tìm hiểu thông tin về xu hướng phát triển, các công ty hoạt động trong ngành, và cơ hội học tập và việc làm.</w:t>
      </w:r>
      <w:r>
        <w:br/>
      </w:r>
      <w:r>
        <w:t>- Mạng xã hội và diễn đàn chuyên ngành: Tham gia các nhóm và diễn đàn chuyên ngành trên mạng xã hội như Facebook, LinkedIn, hoặc Reddit. Em có thể kết nối với những người làm việc trong ngành nghề mà em quan tâm và hỏi thăm về thông tin hướng nghiệp.</w:t>
      </w:r>
      <w:r>
        <w:br/>
      </w:r>
      <w:r>
        <w:t>- Các khóa học trực tuyến: Nhiều nền tảng đào tạo trực tuyến như Coursera, Udemy, hoặc edX cung cấp các khóa học về các ngành nghề khác nhau. Em có thể tìm kiếm các khóa học liên quan đến ngành nghề mà em yêu thích để nắm bắt kiến thức và kỹ năng cần thiết.</w:t>
      </w:r>
      <w:r>
        <w:br/>
      </w:r>
      <w:r>
        <w:br/>
      </w:r>
      <w:r>
        <w:rPr>
          <w:b/>
        </w:rPr>
        <w:t>Vận dụng trang 117 Tin học 12</w:t>
      </w:r>
      <w:r>
        <w:t>: Chia sẻ thông tin hướng nghiệp về ngành nghề em yêu thích với bạn bè, người thân qua mạng xã hội dưới dạng áp phích truyền thông hoặc video clip.</w:t>
      </w:r>
      <w:r>
        <w:br/>
      </w:r>
      <w:r>
        <w:rPr>
          <w:b/>
        </w:rPr>
        <w:t>Lời giải:</w:t>
      </w:r>
      <w:r>
        <w:br/>
      </w:r>
      <w:r>
        <w:t>Tạo Áp Phích Truyền Thông</w:t>
      </w:r>
      <w:r>
        <w:br/>
      </w:r>
      <w:r>
        <w:t>1. Xác định Nội Dung Cốt Lõi:</w:t>
      </w:r>
      <w:r>
        <w:br/>
      </w:r>
      <w:r>
        <w:t>Chọn ngành nghề bạn muốn chia sẻ.</w:t>
      </w:r>
      <w:r>
        <w:br/>
      </w:r>
      <w:r>
        <w:t>Tập trung vào các thông tin chính như: Cơ hội nghề nghiệp, yêu cầu công việc, tầm quan trọng của ngành trong tương lai, vv.</w:t>
      </w:r>
      <w:r>
        <w:br/>
      </w:r>
      <w:r>
        <w:t>2. Chọn Công Cụ Thiết Kế:</w:t>
      </w:r>
      <w:r>
        <w:br/>
      </w:r>
      <w:r>
        <w:t>Sử dụng các công cụ thiết kế trực tuyến như Canva, Adobe Spark hoặc Crello. Chúng cung cấp nhiều mẫu thiết kế áp phích miễn phí và dễ sử dụng.</w:t>
      </w:r>
      <w:r>
        <w:br/>
      </w:r>
      <w:r>
        <w:t>3. Thiết Kế Áp Phích:</w:t>
      </w:r>
      <w:r>
        <w:br/>
      </w:r>
      <w:r>
        <w:t>Chọn một mẫu thiết kế phù hợp.</w:t>
      </w:r>
      <w:r>
        <w:br/>
      </w:r>
      <w:r>
        <w:t>Sử dụng hình ảnh, biểu đồ hoặc biểu tượng liên quan đến ngành nghề.</w:t>
      </w:r>
      <w:r>
        <w:br/>
      </w:r>
      <w:r>
        <w:t>Bao gồm thông tin chính và viết bằng ngôn ngữ ngắn gọn, dễ hiểu.</w:t>
      </w:r>
      <w:r>
        <w:br/>
      </w:r>
      <w:r>
        <w:t>Đừng quên thêm một lời kêu gọi hành động (CTA), ví dụ: "Khám phá ngành [Tên Ngành] ngay hôm nay!"</w:t>
      </w:r>
      <w:r>
        <w:br/>
      </w:r>
      <w:r>
        <w:t>4. Chia Sẻ Trên Mạng Xã Hội:</w:t>
      </w:r>
      <w:r>
        <w:br/>
      </w:r>
      <w:r>
        <w:t>Chia sẻ áp phích trên các nền tảng mạng xã hội như Instagram, Facebook, LinkedIn.</w:t>
      </w:r>
      <w:r>
        <w:br/>
      </w:r>
      <w:r>
        <w:t>Sử dụng hashtags liên quan để tăng khả năng tiếp cận.</w:t>
      </w:r>
      <w:r>
        <w:br/>
      </w:r>
      <w:r>
        <w:t>Tạo Video Clip</w:t>
      </w:r>
      <w:r>
        <w:br/>
      </w:r>
      <w:r>
        <w:t>1. Lên Ý Tưởng Nội Dung:</w:t>
      </w:r>
      <w:r>
        <w:br/>
      </w:r>
      <w:r>
        <w:t>Quyết định nội dung bạn muốn truyền đạt: Phỏng vấn chuyên gia, giới thiệu về ngành, chia sẻ kinh nghiệm cá nhân, vv.</w:t>
      </w:r>
      <w:r>
        <w:br/>
      </w:r>
      <w:r>
        <w:t>2. Chọn Phần Mềm Chỉnh Sửa Video:</w:t>
      </w:r>
      <w:r>
        <w:br/>
      </w:r>
      <w:r>
        <w:t>Sử dụng các công cụ như iMovie, Adobe Premiere Rush, hoặc Filmora. Những công cụ này thân thiện với người mới bắt đầu và cung cấp nhiều tính năng chỉnh sửa.</w:t>
      </w:r>
      <w:r>
        <w:br/>
      </w:r>
      <w:r>
        <w:t>3. Tạo Video:</w:t>
      </w:r>
      <w:r>
        <w:br/>
      </w:r>
      <w:r>
        <w:t>Ghi lại video của bạn với chất lượng tốt nhất có thể. Sử dụng điện thoại hoặc máy ảnh có chất lượng cao.</w:t>
      </w:r>
      <w:r>
        <w:br/>
      </w:r>
      <w:r>
        <w:t>Kịch bản: Hãy có một kịch bản rõ ràng trước khi ghi hình.</w:t>
      </w:r>
      <w:r>
        <w:br/>
      </w:r>
      <w:r>
        <w:t>Chỉnh sửa video: Thêm nhạc nền, tiêu đề, và các hiệu ứng hình ảnh để làm cho video của bạn thu hút hơn.</w:t>
      </w:r>
      <w:r>
        <w:br/>
      </w:r>
      <w:r>
        <w:t>4. Chia Sẻ Video:</w:t>
      </w:r>
      <w:r>
        <w:br/>
      </w:r>
      <w:r>
        <w:t>Đăng tải video lên YouTube, TikTok, hoặc Instagram Reels.</w:t>
      </w:r>
      <w:r>
        <w:br/>
      </w:r>
      <w:r>
        <w:t>Viết mô tả ngắn gọn và sử dụng hashtags liên quan để tăng cơ hội được nhiều người xem.</w:t>
      </w:r>
      <w:r>
        <w:br/>
      </w:r>
      <w:r>
        <w:t>Lưu Ý:</w:t>
      </w:r>
      <w:r>
        <w:br/>
      </w:r>
      <w:r>
        <w:t>Luôn nhớ xem xét quyền sử dụng hình ảnh, video, và âm nhạc để tránh vi phạm bản quyền.</w:t>
      </w:r>
      <w:r>
        <w:br/>
      </w:r>
      <w:r>
        <w:t>Hãy làm cho nội dung của bạn cá nhân hóa và độc đáo để tạo ấn tượng mạnh mẽ với người xem.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