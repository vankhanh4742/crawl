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23: Chuẩn bị xây dựng trang web</w:t>
      </w:r>
    </w:p>
    <w:p>
      <w:r>
        <w:rPr>
          <w:b/>
        </w:rPr>
        <w:t>Lý thuyết Tin học 12 Bài 23: Chuẩn bị xây dựng trang web</w:t>
      </w:r>
      <w:r>
        <w:br/>
      </w:r>
      <w:r>
        <w:rPr>
          <w:b/>
        </w:rPr>
        <w:t>1. Những đặc điểm chung của trang web</w:t>
      </w:r>
      <w:r>
        <w:br/>
      </w:r>
      <w:r>
        <w:t>Dễ nhận thấy mỗi trang web đầy đủ nhất đều có cấu trúc gồm ba phần chính:</w:t>
      </w:r>
      <w:r>
        <w:br/>
      </w:r>
      <w:r>
        <w:t>-Phần đầu trang (header) với những thông tin chung nhất về trang.</w:t>
      </w:r>
      <w:r>
        <w:br/>
      </w:r>
      <w:r>
        <w:t>-Phần thân trang (body) chứa nội dung của trang.</w:t>
      </w:r>
      <w:r>
        <w:br/>
      </w:r>
      <w:r>
        <w:t>-Phần chân trang (footer) chứa các thông tin ngắn gọn về chủ thể, bản quyền.</w:t>
      </w:r>
      <w:r>
        <w:br/>
      </w:r>
      <w:r>
        <w:t>a) Phần đầu trang</w:t>
      </w:r>
      <w:r>
        <w:br/>
      </w:r>
      <w:r>
        <w:t>Có vai trò như trang bìa thu gọn của cuốn sách hoặc đầu mỗi chương sách.</w:t>
      </w:r>
      <w:r>
        <w:br/>
      </w:r>
      <w:r>
        <w:t>Chứa Hình nền. - Logo. - Tên trang.- Thanh điều hướng (bao gồm bảng chọn các chức năng, chức năng tìm kiếm có thể tách riêng). - Tiêu đề. - Thông tin tóm tắt hoặc thông tin mới cập nhật.</w:t>
      </w:r>
      <w:r>
        <w:br/>
      </w:r>
      <w:r>
        <w:t>- Lưu ý:</w:t>
      </w:r>
      <w:r>
        <w:br/>
      </w:r>
      <w:r>
        <w:t>- Khi trang web tải lên trình duyệt, tên trang hiển thị tại tiêu đề của tab cùng với một favicon.</w:t>
      </w:r>
      <w:r>
        <w:br/>
      </w:r>
      <w:r>
        <w:t>- Favicon có thể không phải là phiên bản thu gọn của logo trang, mà được tạo riêng cho toàn bộ website.</w:t>
      </w:r>
      <w:r>
        <w:br/>
      </w:r>
      <w:r>
        <w:t>Mỗi trang web trên Internet có một địa chỉ truy cập dạng URL (Uniform Resource Locator) để người dùng có thể truy cập qua trình duyệt web như Firefox, Chrome, Edge, Safari,...</w:t>
      </w:r>
      <w:r>
        <w:br/>
      </w:r>
      <w:r>
        <w:t>Tùy theo thiết kế, đôi khi có một vài dòng thông báo quan trọng trước phần đầu trang, ví dụ như trang đang được xây dựng hay bảo trì. Phần này gọi là phần thông báo.</w:t>
      </w:r>
      <w:r>
        <w:br/>
      </w:r>
      <w:r>
        <w:drawing>
          <wp:inline xmlns:a="http://schemas.openxmlformats.org/drawingml/2006/main" xmlns:pic="http://schemas.openxmlformats.org/drawingml/2006/picture">
            <wp:extent cx="4010025" cy="2133600"/>
            <wp:docPr id="1" name="Picture 1"/>
            <wp:cNvGraphicFramePr>
              <a:graphicFrameLocks noChangeAspect="1"/>
            </wp:cNvGraphicFramePr>
            <a:graphic>
              <a:graphicData uri="http://schemas.openxmlformats.org/drawingml/2006/picture">
                <pic:pic>
                  <pic:nvPicPr>
                    <pic:cNvPr id="0" name="temp_inline_9195e80077634fb38943e3004a8754e9.jpg"/>
                    <pic:cNvPicPr/>
                  </pic:nvPicPr>
                  <pic:blipFill>
                    <a:blip r:embed="rId9"/>
                    <a:stretch>
                      <a:fillRect/>
                    </a:stretch>
                  </pic:blipFill>
                  <pic:spPr>
                    <a:xfrm>
                      <a:off x="0" y="0"/>
                      <a:ext cx="4010025" cy="2133600"/>
                    </a:xfrm>
                    <a:prstGeom prst="rect"/>
                  </pic:spPr>
                </pic:pic>
              </a:graphicData>
            </a:graphic>
          </wp:inline>
        </w:drawing>
      </w:r>
      <w:r>
        <w:br/>
      </w:r>
      <w:r>
        <w:t>b)Phần thân trang:</w:t>
      </w:r>
      <w:r>
        <w:br/>
      </w:r>
      <w:r>
        <w:t>Thân trang là phần chứa nội dung chính của trang web, thường được bố cục thành các khối hình chữ nhật, mỗi khối trình bày một nội dung với tiêu đề riêng. Mỗi khối nội dung có thể chứa thông tin dạng văn bản, hình ảnh, âm thanh, biểu mẫu nhập dữ liệu, hoặc các ứng dụng nhúng khác nhau như ứng dụng bản đồ, dự báo thời tiết,...</w:t>
      </w:r>
      <w:r>
        <w:br/>
      </w:r>
      <w:r>
        <w:rPr>
          <w:b/>
        </w:rPr>
      </w:r>
      <w:r>
        <w:br/>
      </w:r>
      <w:r>
        <w:t>c) Phẫn chân trang:</w:t>
      </w:r>
      <w:r>
        <w:br/>
      </w:r>
      <w:r>
        <w:t>Phần chân trang có thể bao gồm thông tin về thương hiệu, bản quyền, bảo mật, tóm tắt những thông tin quan trọng, thông tin liên hệ và liên kết tới các trang mạng xã hội liên quan.</w:t>
      </w:r>
      <w:r>
        <w:br/>
      </w:r>
      <w:r>
        <w:rPr>
          <w:b/>
        </w:rPr>
      </w:r>
      <w:r>
        <w:br/>
      </w:r>
      <w:r>
        <w:rPr>
          <w:b/>
        </w:rPr>
        <w:t>2. Các bước chuẩn bị để xây dựng trang web</w:t>
      </w:r>
      <w:r>
        <w:br/>
      </w:r>
      <w:r>
        <w:t>Trình tự các bước chuẩn bị gồm các bước như sau:</w:t>
      </w:r>
      <w:r>
        <w:br/>
      </w:r>
      <w:r>
        <w:t>- Định hình ý tưởng</w:t>
      </w:r>
      <w:r>
        <w:br/>
      </w:r>
      <w:r>
        <w:t>- Thiết kế</w:t>
      </w:r>
      <w:r>
        <w:br/>
      </w:r>
      <w:r>
        <w:t>- Lựa chọn phần mềm, chuẩn bị tư liệu</w:t>
      </w:r>
      <w:r>
        <w:br/>
      </w:r>
      <w:r>
        <w:t>Lưu ý: Cần phân biệt việc xây dựng trang web đơn giản với xây dựng website. Chuẩn bị xây dựng website có thể đòi hỏi thêm một số bước khác, đặc biệt là cách tổ chức vận hành và quản trị.</w:t>
      </w:r>
      <w:r>
        <w:br/>
      </w:r>
      <w:r>
        <w:t>a)Định hình ý tưởng:</w:t>
      </w:r>
      <w:r>
        <w:br/>
      </w:r>
      <w:r>
        <w:t>- Xác định mục đích, đối tượng và các yêu cầu cần đạt được.</w:t>
      </w:r>
      <w:r>
        <w:br/>
      </w:r>
      <w:r>
        <w:t>- Trả lời các câu hỏi: Mục đích của trang web là gì? Ai sẽ quan tâm đến trang web này?</w:t>
      </w:r>
      <w:r>
        <w:br/>
      </w:r>
      <w:r>
        <w:t>- Trang web phải đáp ứng những yêu cầu nào về nội dung, kiến trúc và mỹ thuật để đạt được mục đích và đáp ứng nhu cầu của người dùng?</w:t>
      </w:r>
      <w:r>
        <w:br/>
      </w:r>
      <w:r>
        <w:t>Cần khảo sát, phân tích kỹ lưỡng nhu cầu và đặc điểm của người dùng để hiểu rõ hơn và xác định mục đích cùng các yêu cầu về nội dung và hình thức của trang web. Trả lời các câu hỏi như: Người dùng mong muốn biết những thông tin gì? Điều gì thu hút và gây hứng thú cho họ? Đặc điểm văn hóa và thị hiếu của người dùng là gì?</w:t>
      </w:r>
      <w:r>
        <w:br/>
      </w:r>
      <w:r>
        <w:t>b) Thiết kế:</w:t>
      </w:r>
      <w:r>
        <w:br/>
      </w:r>
      <w:r>
        <w:t>1.Xây dựng dàn ý tổng thể và bố cục trang: Giúp hình dung toàn bộ nội dung sẽ giới thiệu và cách sắp xếp sao cho ấn tượng, mạch lạc, dễ tiếp cận và dễ hiểu.</w:t>
      </w:r>
      <w:r>
        <w:br/>
      </w:r>
      <w:r>
        <w:t>Cấu trúc trang:</w:t>
      </w:r>
      <w:r>
        <w:br/>
      </w:r>
      <w:r>
        <w:t>-Thanh điều hướng: Bảng chọn gồm danh sách các vùng miền và thông tin liên hệ/phản hồi.</w:t>
      </w:r>
      <w:r>
        <w:br/>
      </w:r>
      <w:r>
        <w:t>- Phần thân trang: Một số bài viết nổi bật về các địa danh.</w:t>
      </w:r>
      <w:r>
        <w:br/>
      </w:r>
      <w:r>
        <w:t>Có thể tham khảo mẫu bố cục như trong Hình 23.5.</w:t>
      </w:r>
      <w:r>
        <w:br/>
      </w:r>
      <w:r>
        <w:drawing>
          <wp:inline xmlns:a="http://schemas.openxmlformats.org/drawingml/2006/main" xmlns:pic="http://schemas.openxmlformats.org/drawingml/2006/picture">
            <wp:extent cx="3810000" cy="2105025"/>
            <wp:docPr id="2" name="Picture 2"/>
            <wp:cNvGraphicFramePr>
              <a:graphicFrameLocks noChangeAspect="1"/>
            </wp:cNvGraphicFramePr>
            <a:graphic>
              <a:graphicData uri="http://schemas.openxmlformats.org/drawingml/2006/picture">
                <pic:pic>
                  <pic:nvPicPr>
                    <pic:cNvPr id="0" name="temp_inline_b850d7e1c4de4660b4b616b5a1ee8812.jpg"/>
                    <pic:cNvPicPr/>
                  </pic:nvPicPr>
                  <pic:blipFill>
                    <a:blip r:embed="rId10"/>
                    <a:stretch>
                      <a:fillRect/>
                    </a:stretch>
                  </pic:blipFill>
                  <pic:spPr>
                    <a:xfrm>
                      <a:off x="0" y="0"/>
                      <a:ext cx="3810000" cy="2105025"/>
                    </a:xfrm>
                    <a:prstGeom prst="rect"/>
                  </pic:spPr>
                </pic:pic>
              </a:graphicData>
            </a:graphic>
          </wp:inline>
        </w:drawing>
      </w:r>
      <w:r>
        <w:br/>
      </w:r>
      <w:r>
        <w:t>2. Thiết kế mỹ thuật</w:t>
      </w:r>
      <w:r>
        <w:br/>
      </w:r>
      <w:r>
        <w:t>Là thiết kế hình thức sao cho</w:t>
      </w:r>
      <w:r>
        <w:br/>
      </w:r>
      <w:r>
        <w:t>- Đảm bảo vẻ đẹp phù hợp với thẩm mỹ của người dùng và nội dung.</w:t>
      </w:r>
      <w:r>
        <w:br/>
      </w:r>
      <w:r>
        <w:t>- Góp phần gây ấn tượng và tăng sức thuyết phục của nội dung.</w:t>
      </w:r>
      <w:r>
        <w:br/>
      </w:r>
      <w:r>
        <w:t>- Tiến hành chi tiết cho từng nội dung, từng bài viết của trang web.</w:t>
      </w:r>
      <w:r>
        <w:br/>
      </w:r>
      <w:r>
        <w:t>Bao gồm</w:t>
      </w:r>
      <w:r>
        <w:br/>
      </w:r>
      <w:r>
        <w:t>- Định dạng chữ: Lựa chọn nhất quán và hài hòa về phông chữ, kiểu chữ (nghiêng, đậm,...) và cỡ chữ.</w:t>
      </w:r>
      <w:r>
        <w:br/>
      </w:r>
      <w:r>
        <w:t>- Bảng màu:Tránh màu sắc tương phản quá gắt hay không hài hòa. Chọn màu có độ tương phản nhẹ nhàng và hài hòa. Mỗi bảng màu thường có 5 màu pha trộn giữa gam ấm, lạnh và trung tính, kèm theo trắng và đen.</w:t>
      </w:r>
      <w:r>
        <w:br/>
      </w:r>
      <w:r>
        <w:drawing>
          <wp:inline xmlns:a="http://schemas.openxmlformats.org/drawingml/2006/main" xmlns:pic="http://schemas.openxmlformats.org/drawingml/2006/picture">
            <wp:extent cx="4562475" cy="2152650"/>
            <wp:docPr id="3" name="Picture 3"/>
            <wp:cNvGraphicFramePr>
              <a:graphicFrameLocks noChangeAspect="1"/>
            </wp:cNvGraphicFramePr>
            <a:graphic>
              <a:graphicData uri="http://schemas.openxmlformats.org/drawingml/2006/picture">
                <pic:pic>
                  <pic:nvPicPr>
                    <pic:cNvPr id="0" name="temp_inline_3e3795a2eaec47929c02f58725a161f8.jpg"/>
                    <pic:cNvPicPr/>
                  </pic:nvPicPr>
                  <pic:blipFill>
                    <a:blip r:embed="rId11"/>
                    <a:stretch>
                      <a:fillRect/>
                    </a:stretch>
                  </pic:blipFill>
                  <pic:spPr>
                    <a:xfrm>
                      <a:off x="0" y="0"/>
                      <a:ext cx="4562475" cy="2152650"/>
                    </a:xfrm>
                    <a:prstGeom prst="rect"/>
                  </pic:spPr>
                </pic:pic>
              </a:graphicData>
            </a:graphic>
          </wp:inline>
        </w:drawing>
      </w:r>
      <w:r>
        <w:br/>
      </w:r>
      <w:r>
        <w:t>c)Lựa chọn phần mềm và chuẩn bị tư liệu:</w:t>
      </w:r>
      <w:r>
        <w:br/>
      </w:r>
      <w:r>
        <w:t>1. Lựa chọn phần mềm:</w:t>
      </w:r>
      <w:r>
        <w:br/>
      </w:r>
      <w:r>
        <w:t>- Có nhiều phần mềm hỗ trợ làm trang web, phần lớn là thương mại.</w:t>
      </w:r>
      <w:r>
        <w:br/>
      </w:r>
      <w:r>
        <w:t>- Google cung cấp miễn phí một phần mềm làm trang web với giao diện trực quan, dễ sử dụng và kết nối với các phần mềm khác của Google như Docs, Sheets, Slides, Maps, Photos, YouTube.</w:t>
      </w:r>
      <w:r>
        <w:br/>
      </w:r>
      <w:r>
        <w:t>- Trang web sau khi hoàn thành được lưu trữ trên Google Drive, có thể chia sẻ và xuất bản với URL hỗ trợ bởi Google.</w:t>
      </w:r>
      <w:r>
        <w:br/>
      </w:r>
      <w:r>
        <w:t>- Yêu cầu duy nhất là có tài khoản Google Mail.</w:t>
      </w:r>
      <w:r>
        <w:br/>
      </w:r>
      <w:r>
        <w:t>2. Chuẩn bị tư liệu:</w:t>
      </w:r>
      <w:r>
        <w:br/>
      </w:r>
      <w:r>
        <w:t>- Xảy ra trong suốt thời gian thực hiện dự án.</w:t>
      </w:r>
      <w:r>
        <w:br/>
      </w:r>
      <w:r>
        <w:t>- Bao gồm thiết kế favicon, logo, lựa chọn hình nền cho phần đầu trang, viết bài cho từng nội dung, và chọn hình ảnh minh họa.</w:t>
      </w:r>
      <w:r>
        <w:br/>
      </w:r>
      <w:r>
        <w:rPr>
          <w:b/>
        </w:rPr>
        <w:t>Trắc nghiệm Tin học 12 Bài 23: Chuẩn bị xây dựng trang web</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Câu 1:</w:t>
      </w:r>
      <w:r>
        <w:t xml:space="preserve"> Phần nào của trang web chứa thông tin về thương hiệu, bản quyền và liên kết mạng xã hội?</w:t>
      </w:r>
      <w:r>
        <w:br/>
      </w:r>
      <w:r>
        <w:t>A. Phần đầu trang</w:t>
      </w:r>
      <w:r>
        <w:br/>
      </w:r>
      <w:r>
        <w:t>B. Phần thân trang</w:t>
      </w:r>
      <w:r>
        <w:br/>
      </w:r>
      <w:r>
        <w:t>C. Phần chân trang</w:t>
      </w:r>
      <w:r>
        <w:br/>
      </w:r>
      <w:r>
        <w:t>D. Phần thông báo</w:t>
      </w:r>
      <w:r>
        <w:br/>
      </w:r>
      <w:r>
        <w:rPr>
          <w:b/>
        </w:rPr>
        <w:t>Hiển thị đáp án</w:t>
      </w:r>
      <w:r>
        <w:br/>
      </w:r>
      <w:r>
        <w:br/>
      </w:r>
      <w:r>
        <w:rPr>
          <w:b/>
        </w:rPr>
        <w:t>Đáp án:</w:t>
      </w:r>
      <w:r>
        <w:t xml:space="preserve"> C</w:t>
      </w:r>
      <w:r>
        <w:br/>
      </w:r>
      <w:r>
        <w:rPr>
          <w:b/>
        </w:rPr>
        <w:t>Giải thích:</w:t>
      </w:r>
      <w:r>
        <w:t xml:space="preserve"> Phần chân trang (footer) thường chứa thông tin về thương hiệu, bản quyền, bảo mật và liên kết mạng xã hội.</w:t>
      </w:r>
      <w:r>
        <w:br/>
      </w:r>
      <w:r>
        <w:br/>
      </w:r>
      <w:r>
        <w:br/>
      </w:r>
      <w:r>
        <w:rPr>
          <w:b/>
        </w:rPr>
        <w:t xml:space="preserve">Câu 2: </w:t>
      </w:r>
      <w:r>
        <w:t>Phần nào của trang web có vai trò như trang bìa thu gọn của cuốn sách?</w:t>
      </w:r>
      <w:r>
        <w:br/>
      </w:r>
      <w:r>
        <w:t>A. Phần thân trang</w:t>
      </w:r>
      <w:r>
        <w:br/>
      </w:r>
      <w:r>
        <w:t>B. Phần đầu trang</w:t>
      </w:r>
      <w:r>
        <w:br/>
      </w:r>
      <w:r>
        <w:t>C. Phần chân trang</w:t>
      </w:r>
      <w:r>
        <w:br/>
      </w:r>
      <w:r>
        <w:t>D. Phần thông báo</w:t>
      </w:r>
      <w:r>
        <w:br/>
      </w:r>
      <w:r>
        <w:rPr>
          <w:b/>
        </w:rPr>
        <w:t>Hiển thị đáp án</w:t>
      </w:r>
      <w:r>
        <w:br/>
      </w:r>
      <w:r>
        <w:br/>
      </w:r>
      <w:r>
        <w:rPr>
          <w:b/>
        </w:rPr>
        <w:t>Đáp án:</w:t>
      </w:r>
      <w:r>
        <w:t xml:space="preserve"> B</w:t>
      </w:r>
      <w:r>
        <w:br/>
      </w:r>
      <w:r>
        <w:rPr>
          <w:b/>
        </w:rPr>
        <w:t>Giải thích:</w:t>
      </w:r>
      <w:r>
        <w:t xml:space="preserve"> Phần đầu trang (header) có vai trò tương tự như trang bìa của cuốn sách, chứa các thông tin chung và dễ nhận diện về trang web.</w:t>
      </w:r>
      <w:r>
        <w:br/>
      </w:r>
      <w:r>
        <w:br/>
      </w:r>
      <w:r>
        <w:br/>
      </w:r>
      <w:r>
        <w:rPr>
          <w:b/>
        </w:rPr>
        <w:t>Câu 3:</w:t>
      </w:r>
      <w:r>
        <w:t xml:space="preserve"> Để bắt đầu xây dựng trang web, bước đầu tiên cần thực hiện là gì?</w:t>
      </w:r>
      <w:r>
        <w:br/>
      </w:r>
      <w:r>
        <w:t>A. Thiết kế giao diện</w:t>
      </w:r>
      <w:r>
        <w:br/>
      </w:r>
      <w:r>
        <w:t>B. Định hình ý tưởng</w:t>
      </w:r>
      <w:r>
        <w:br/>
      </w:r>
      <w:r>
        <w:t>C. Lựa chọn phần mềm</w:t>
      </w:r>
      <w:r>
        <w:br/>
      </w:r>
      <w:r>
        <w:t>D. Chuẩn bị tư liệu</w:t>
      </w:r>
      <w:r>
        <w:br/>
      </w:r>
      <w:r>
        <w:rPr>
          <w:b/>
        </w:rPr>
        <w:t>Hiển thị đáp án</w:t>
      </w:r>
      <w:r>
        <w:br/>
      </w:r>
      <w:r>
        <w:br/>
      </w:r>
      <w:r>
        <w:rPr>
          <w:b/>
        </w:rPr>
        <w:t>Đáp án:</w:t>
      </w:r>
      <w:r>
        <w:t xml:space="preserve"> B</w:t>
      </w:r>
      <w:r>
        <w:br/>
      </w:r>
      <w:r>
        <w:rPr>
          <w:b/>
        </w:rPr>
        <w:t>Giải thích:</w:t>
      </w:r>
      <w:r>
        <w:t xml:space="preserve"> Định hình ý tưởng là bước đầu tiên trong việc xây dựng trang web, bao gồm xác định mục đích, đối tượng và yêu cầu của trang web.</w:t>
      </w:r>
      <w:r>
        <w:br/>
      </w:r>
      <w:r>
        <w:br/>
      </w:r>
      <w:r>
        <w:br/>
      </w:r>
      <w:r>
        <w:rPr>
          <w:b/>
        </w:rPr>
        <w:t>Câu 4:</w:t>
      </w:r>
      <w:r>
        <w:t xml:space="preserve"> Cái gì thường được sử dụng để xác định địa chỉ truy cập của trang web?</w:t>
      </w:r>
      <w:r>
        <w:br/>
      </w:r>
      <w:r>
        <w:t>A. IP Address</w:t>
      </w:r>
      <w:r>
        <w:br/>
      </w:r>
      <w:r>
        <w:t>B. URL</w:t>
      </w:r>
      <w:r>
        <w:br/>
      </w:r>
      <w:r>
        <w:t>C. Favicon</w:t>
      </w:r>
      <w:r>
        <w:br/>
      </w:r>
      <w:r>
        <w:t>D. Domain Nam</w:t>
      </w:r>
      <w:r>
        <w:br/>
      </w:r>
      <w:r>
        <w:rPr>
          <w:b/>
        </w:rPr>
        <w:t>Hiển thị đáp án</w:t>
      </w:r>
      <w:r>
        <w:br/>
      </w:r>
      <w:r>
        <w:br/>
      </w:r>
      <w:r>
        <w:rPr>
          <w:b/>
        </w:rPr>
        <w:t>Đáp án:</w:t>
      </w:r>
      <w:r>
        <w:t xml:space="preserve"> B</w:t>
      </w:r>
      <w:r>
        <w:br/>
      </w:r>
      <w:r>
        <w:rPr>
          <w:b/>
        </w:rPr>
        <w:t>Giải thích:</w:t>
      </w:r>
      <w:r>
        <w:t xml:space="preserve"> Địa chỉ truy cập của trang web được xác định bằng URL (Uniform Resource Locator).</w:t>
      </w:r>
      <w:r>
        <w:br/>
      </w:r>
      <w:r>
        <w:br/>
      </w:r>
      <w:r>
        <w:br/>
      </w:r>
      <w:r>
        <w:rPr>
          <w:b/>
        </w:rPr>
        <w:t>Câu 5:</w:t>
      </w:r>
      <w:r>
        <w:t xml:space="preserve"> Khi thiết kế mỹ thuật cho trang web, việc chọn bảng màu cần chú ý điều gì?</w:t>
      </w:r>
      <w:r>
        <w:br/>
      </w:r>
      <w:r>
        <w:t>A. Sử dụng màu sắc tương phản mạnh</w:t>
      </w:r>
      <w:r>
        <w:br/>
      </w:r>
      <w:r>
        <w:t>B. Sử dụng một màu duy nhất</w:t>
      </w:r>
      <w:r>
        <w:br/>
      </w:r>
      <w:r>
        <w:t>C. Chọn màu có độ tương phản nhẹ nhàng và hài hòa</w:t>
      </w:r>
      <w:r>
        <w:br/>
      </w:r>
      <w:r>
        <w:t>D. Chọn màu ngẫu nhiên</w:t>
      </w:r>
      <w:r>
        <w:br/>
      </w:r>
      <w:r>
        <w:rPr>
          <w:b/>
        </w:rPr>
        <w:t>Hiển thị đáp án</w:t>
      </w:r>
      <w:r>
        <w:br/>
      </w:r>
      <w:r>
        <w:br/>
      </w:r>
      <w:r>
        <w:rPr>
          <w:b/>
        </w:rPr>
        <w:t>Đáp án:</w:t>
      </w:r>
      <w:r>
        <w:t xml:space="preserve"> C</w:t>
      </w:r>
      <w:r>
        <w:br/>
      </w:r>
      <w:r>
        <w:rPr>
          <w:b/>
        </w:rPr>
        <w:t>Giải thích:</w:t>
      </w:r>
      <w:r>
        <w:t xml:space="preserve"> Để đảm bảo tính thẩm mỹ và hài hòa, bảng màu nên có độ tương phản nhẹ nhàng và phối hợp hài hòa.</w:t>
      </w:r>
      <w:r>
        <w:br/>
      </w:r>
      <w:r>
        <w:br/>
      </w:r>
      <w:r>
        <w:br/>
      </w:r>
      <w:r>
        <w:rPr>
          <w:b/>
        </w:rPr>
        <w:t>Câu 6:</w:t>
      </w:r>
      <w:r>
        <w:t>Phần nào trong phần mềm hỗ trợ làm trang web của Google cho phép lưu trữ và xuất bản trang web?</w:t>
      </w:r>
      <w:r>
        <w:br/>
      </w:r>
      <w:r>
        <w:t>A. Google Docs</w:t>
      </w:r>
      <w:r>
        <w:br/>
      </w:r>
      <w:r>
        <w:t>B. Google Drive</w:t>
      </w:r>
      <w:r>
        <w:br/>
      </w:r>
      <w:r>
        <w:t>C. Google Sheets</w:t>
      </w:r>
      <w:r>
        <w:br/>
      </w:r>
      <w:r>
        <w:t>D. Google Maps</w:t>
      </w:r>
      <w:r>
        <w:br/>
      </w:r>
      <w:r>
        <w:rPr>
          <w:b/>
        </w:rPr>
        <w:t>Hiển thị đáp án</w:t>
      </w:r>
      <w:r>
        <w:br/>
      </w:r>
      <w:r>
        <w:br/>
      </w:r>
      <w:r>
        <w:rPr>
          <w:b/>
        </w:rPr>
        <w:t>Đáp án:</w:t>
      </w:r>
      <w:r>
        <w:t xml:space="preserve"> B</w:t>
      </w:r>
      <w:r>
        <w:br/>
      </w:r>
      <w:r>
        <w:rPr>
          <w:b/>
        </w:rPr>
        <w:t>Giải thích:</w:t>
      </w:r>
      <w:r>
        <w:t xml:space="preserve"> Sau khi hoàn thành, trang web được lưu trữ trên Google Drive và có thể chia sẻ và xuất bản với URL hỗ trợ bởi Google.</w:t>
      </w:r>
      <w:r>
        <w:br/>
      </w:r>
      <w:r>
        <w:br/>
      </w:r>
      <w:r>
        <w:br/>
      </w:r>
      <w:r>
        <w:rPr>
          <w:b/>
        </w:rPr>
        <w:t>Câu 7:</w:t>
      </w:r>
      <w:r>
        <w:t xml:space="preserve"> Khi thiết kế dàn ý tổng thể của trang web, điều quan trọng là gì?</w:t>
      </w:r>
      <w:r>
        <w:br/>
      </w:r>
      <w:r>
        <w:t>A. Chọn hình nền cho phần đầu trang</w:t>
      </w:r>
      <w:r>
        <w:br/>
      </w:r>
      <w:r>
        <w:t>B. Xây dựng cấu trúc và bố cục sao cho ấn tượng và dễ tiếp cận</w:t>
      </w:r>
      <w:r>
        <w:br/>
      </w:r>
      <w:r>
        <w:t>C. Lựa chọn phông chữ</w:t>
      </w:r>
      <w:r>
        <w:br/>
      </w:r>
      <w:r>
        <w:t>D. Xác định phần mềm sử dụng</w:t>
      </w:r>
      <w:r>
        <w:br/>
      </w:r>
      <w:r>
        <w:rPr>
          <w:b/>
        </w:rPr>
        <w:t>Hiển thị đáp án</w:t>
      </w:r>
      <w:r>
        <w:br/>
      </w:r>
      <w:r>
        <w:br/>
      </w:r>
      <w:r>
        <w:rPr>
          <w:b/>
        </w:rPr>
        <w:t>Đáp án:</w:t>
      </w:r>
      <w:r>
        <w:t xml:space="preserve"> B</w:t>
      </w:r>
      <w:r>
        <w:br/>
      </w:r>
      <w:r>
        <w:rPr>
          <w:b/>
        </w:rPr>
        <w:t>Giải thích:</w:t>
      </w:r>
      <w:r>
        <w:t xml:space="preserve"> Xây dựng dàn ý tổng thể và bố cục giúp hình dung cách sắp xếp nội dung sao cho ấn tượng và dễ tiếp cận.</w:t>
      </w:r>
      <w:r>
        <w:br/>
      </w:r>
      <w:r>
        <w:br/>
      </w:r>
      <w:r>
        <w:br/>
      </w:r>
      <w:r>
        <w:rPr>
          <w:b/>
        </w:rPr>
        <w:t>Câu 8:</w:t>
      </w:r>
      <w:r>
        <w:t xml:space="preserve"> Để kết nối với các phần mềm khác của Google như Docs, Sheets, và Slides, người dùng nên sử dụng phần mềm nào?</w:t>
      </w:r>
      <w:r>
        <w:br/>
      </w:r>
      <w:r>
        <w:t>A. Microsoft Word</w:t>
      </w:r>
      <w:r>
        <w:br/>
      </w:r>
      <w:r>
        <w:t>B. Google Drive</w:t>
      </w:r>
      <w:r>
        <w:br/>
      </w:r>
      <w:r>
        <w:t>C. Adobe Photoshop</w:t>
      </w:r>
      <w:r>
        <w:br/>
      </w:r>
      <w:r>
        <w:t>D. Notepad</w:t>
      </w:r>
      <w:r>
        <w:br/>
      </w:r>
      <w:r>
        <w:rPr>
          <w:b/>
        </w:rPr>
        <w:t>Hiển thị đáp án</w:t>
      </w:r>
      <w:r>
        <w:br/>
      </w:r>
      <w:r>
        <w:br/>
      </w:r>
      <w:r>
        <w:rPr>
          <w:b/>
        </w:rPr>
        <w:t>Đáp án:</w:t>
      </w:r>
      <w:r>
        <w:t xml:space="preserve"> B</w:t>
      </w:r>
      <w:r>
        <w:br/>
      </w:r>
      <w:r>
        <w:rPr>
          <w:b/>
        </w:rPr>
        <w:t>Giải thích:</w:t>
      </w:r>
      <w:r>
        <w:t xml:space="preserve"> Google Drive cung cấp khả năng kết nối với các phần mềm khác của Google như Docs, Sheets, và Slides.</w:t>
      </w:r>
      <w:r>
        <w:br/>
      </w:r>
      <w:r>
        <w:br/>
      </w:r>
      <w:r>
        <w:br/>
      </w:r>
      <w:r>
        <w:rPr>
          <w:b/>
        </w:rPr>
        <w:t>Câu 9:</w:t>
      </w:r>
      <w:r>
        <w:t xml:space="preserve"> Yếu tố nào không cần thiết khi thiết kế phần thân trang của trang web?</w:t>
      </w:r>
      <w:r>
        <w:br/>
      </w:r>
      <w:r>
        <w:t>A. Hình nền</w:t>
      </w:r>
      <w:r>
        <w:br/>
      </w:r>
      <w:r>
        <w:t>B. Tiêu đề</w:t>
      </w:r>
      <w:r>
        <w:br/>
      </w:r>
      <w:r>
        <w:t>C. Nội dung văn bản</w:t>
      </w:r>
      <w:r>
        <w:br/>
      </w:r>
      <w:r>
        <w:t>D. Biểu mẫu nhập dữ liệu</w:t>
      </w:r>
      <w:r>
        <w:br/>
      </w:r>
      <w:r>
        <w:rPr>
          <w:b/>
        </w:rPr>
        <w:t>Hiển thị đáp án</w:t>
      </w:r>
      <w:r>
        <w:br/>
      </w:r>
      <w:r>
        <w:br/>
      </w:r>
      <w:r>
        <w:rPr>
          <w:b/>
        </w:rPr>
        <w:t>Đáp án:</w:t>
      </w:r>
      <w:r>
        <w:t xml:space="preserve"> A</w:t>
      </w:r>
      <w:r>
        <w:br/>
      </w:r>
      <w:r>
        <w:rPr>
          <w:b/>
        </w:rPr>
        <w:t>Giải thích:</w:t>
      </w:r>
      <w:r>
        <w:t xml:space="preserve"> Phần thân trang chủ yếu chứa nội dung văn bản, hình ảnh, âm thanh, và biểu mẫu nhập dữ liệu, trong khi hình nền thường được thiết lập ở phần đầu trang.</w:t>
      </w:r>
      <w:r>
        <w:br/>
      </w:r>
      <w:r>
        <w:br/>
      </w:r>
      <w:r>
        <w:br/>
      </w:r>
      <w:r>
        <w:rPr>
          <w:b/>
        </w:rPr>
        <w:t>Câu 10:</w:t>
      </w:r>
      <w:r>
        <w:t xml:space="preserve"> Một trong những yếu tố quan trọng khi thiết kế phần đầu trang là gì?</w:t>
      </w:r>
      <w:r>
        <w:br/>
      </w:r>
      <w:r>
        <w:t>A. Xác định cấu trúc nội dung</w:t>
      </w:r>
      <w:r>
        <w:br/>
      </w:r>
      <w:r>
        <w:t>B. Tạo favicon</w:t>
      </w:r>
      <w:r>
        <w:br/>
      </w:r>
      <w:r>
        <w:t>C. Lựa chọn phông chữ</w:t>
      </w:r>
      <w:r>
        <w:br/>
      </w:r>
      <w:r>
        <w:t>D. Chọn màu nền cho phần chân trang</w:t>
      </w:r>
      <w:r>
        <w:br/>
      </w:r>
      <w:r>
        <w:rPr>
          <w:b/>
        </w:rPr>
        <w:t>Hiển thị đáp án</w:t>
      </w:r>
      <w:r>
        <w:br/>
      </w:r>
      <w:r>
        <w:br/>
      </w:r>
      <w:r>
        <w:rPr>
          <w:b/>
        </w:rPr>
        <w:t>Đáp án:</w:t>
      </w:r>
      <w:r>
        <w:t xml:space="preserve"> B</w:t>
      </w:r>
      <w:r>
        <w:br/>
      </w:r>
      <w:r>
        <w:rPr>
          <w:b/>
        </w:rPr>
        <w:t>Giải thích:</w:t>
      </w:r>
      <w:r>
        <w:t xml:space="preserve"> Favicon là một yếu tố quan trọng của phần đầu trang giúp nhận diện trang web khi hiển thị trên tab của trình duyệt.</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Câu 1:</w:t>
      </w:r>
      <w:r>
        <w:t xml:space="preserve"> Đánh giá các câu sau về các phần của trang web. Đánh dấu Đúng (D) hoặc Sai (S).</w:t>
      </w:r>
      <w:r>
        <w:br/>
      </w:r>
      <w:r>
        <w:t>a) Phần đầu trang (header) thường chứa thông tin như hình nền, logo, tên trang, và thanh điều hướng, và có vai trò giống như trang bìa thu gọn của cuốn sách.</w:t>
      </w:r>
      <w:r>
        <w:br/>
      </w:r>
      <w:r>
        <w:t>b) Phần thân trang (body) chỉ chứa thông tin về thương hiệu và bản quyền.</w:t>
      </w:r>
      <w:r>
        <w:br/>
      </w:r>
      <w:r>
        <w:t>c) Phần chân trang (footer) có thể bao gồm thông tin về thương hiệu, bản quyền, bảo mật, và liên kết tới các trang mạng xã hội.</w:t>
      </w:r>
      <w:r>
        <w:br/>
      </w:r>
      <w:r>
        <w:t>d) Favicon thường là phiên bản thu gọn của logo trang và hiển thị trên tiêu đề của tab trình duyệt.</w:t>
      </w:r>
      <w:r>
        <w:br/>
      </w:r>
      <w:r>
        <w:rPr>
          <w:b/>
        </w:rPr>
        <w:t>Hiển thị đáp án</w:t>
      </w:r>
      <w:r>
        <w:br/>
      </w:r>
      <w:r>
        <w:br/>
      </w:r>
      <w:r>
        <w:t>a) Đúng: Phần đầu trang thực sự có vai trò như trang bìa thu gọn của cuốn sách, chứa hình nền, logo, tên trang, và thanh điều hướng.</w:t>
      </w:r>
      <w:r>
        <w:br/>
      </w:r>
      <w:r>
        <w:t>b) Sai: Phần thân trang chứa nội dung chính của trang web như văn bản, hình ảnh, âm thanh, và ứng dụng nhúng, không chỉ thông tin về thương hiệu và bản quyền.</w:t>
      </w:r>
      <w:r>
        <w:br/>
      </w:r>
      <w:r>
        <w:t>c) Đúng: Phần chân trang thường chứa thông tin như thương hiệu, bản quyền, bảo mật, và liên kết mạng xã hội.</w:t>
      </w:r>
      <w:r>
        <w:br/>
      </w:r>
      <w:r>
        <w:t>c) Sai : Favicon không nhất thiết phải là phiên bản thu gọn của logo mà có thể là một biểu tượng nhỏ riêng biệt.</w:t>
      </w:r>
      <w:r>
        <w:br/>
      </w:r>
      <w:r>
        <w:br/>
      </w:r>
      <w:r>
        <w:br/>
      </w:r>
      <w:r>
        <w:rPr>
          <w:b/>
        </w:rPr>
        <w:t>Câu 2:</w:t>
      </w:r>
      <w:r>
        <w:t xml:space="preserve"> Đánh giá các câu sau về các bước chuẩn bị để xây dựng trang web. Đánh dấu Đúng (Đ) hoặc Sai (S).</w:t>
      </w:r>
      <w:r>
        <w:br/>
      </w:r>
      <w:r>
        <w:t>a) Định hình ý tưởng bao gồm việc xác định mục đích, đối tượng, và các yêu cầu của trang web.</w:t>
      </w:r>
      <w:r>
        <w:br/>
      </w:r>
      <w:r>
        <w:t>b) Thiết kế mỹ thuật chỉ bao gồm việc chọn màu sắc và phông chữ cho trang web.</w:t>
      </w:r>
      <w:r>
        <w:br/>
      </w:r>
      <w:r>
        <w:t>c) Lựa chọn phần mềm để làm trang web có thể bao gồm việc sử dụng các phần mềm miễn phí như Google cung cấp, không nhất thiết phải là phần mềm thương mại.</w:t>
      </w:r>
      <w:r>
        <w:br/>
      </w:r>
      <w:r>
        <w:t>d) Chuẩn bị tư liệu chỉ bao gồm việc thiết kế favicon và logo, không cần phải chuẩn bị nội dung khác.</w:t>
      </w:r>
      <w:r>
        <w:br/>
      </w:r>
      <w:r>
        <w:rPr>
          <w:b/>
        </w:rPr>
        <w:t>Hiển thị đáp án</w:t>
      </w:r>
      <w:r>
        <w:br/>
      </w:r>
      <w:r>
        <w:br/>
      </w:r>
      <w:r>
        <w:t>a) Đúng: Định hình ý tưởng là bước quan trọng để xác định mục đích, đối tượng, và yêu cầu của trang web.</w:t>
      </w:r>
      <w:r>
        <w:br/>
      </w:r>
      <w:r>
        <w:t>b) Sai: Thiết kế mỹ thuật bao gồm việc chọn phông chữ, kiểu chữ, bảng màu, và đảm bảo tính thẩm mỹ phù hợp với nội dung và người dùng.</w:t>
      </w:r>
      <w:r>
        <w:br/>
      </w:r>
      <w:r>
        <w:t>c) Đúng: Google cung cấp phần mềm làm trang web miễn phí với giao diện dễ sử dụng và hỗ trợ các công cụ khác của Google.</w:t>
      </w:r>
      <w:r>
        <w:br/>
      </w:r>
      <w:r>
        <w:t>d) Sai: Chuẩn bị tư liệu bao gồm việc thiết kế favicon, logo, viết bài nội dung, và chọn hình ảnh minh họa.</w:t>
      </w:r>
      <w:r>
        <w:br/>
      </w:r>
      <w:r>
        <w:br/>
      </w:r>
      <w:r>
        <w:br/>
      </w:r>
      <w:r>
        <w:rPr>
          <w:b/>
        </w:rPr>
        <w:t>PHẦN III. Câu trả lời ngắn</w:t>
      </w:r>
      <w:r>
        <w:t xml:space="preserve">. </w:t>
      </w:r>
      <w:r>
        <w:rPr>
          <w:b/>
        </w:rPr>
        <w:t>Thí sinh trả lời từ câu 1 đến câu 3</w:t>
      </w:r>
      <w:r>
        <w:br/>
      </w:r>
      <w:r>
        <w:rPr>
          <w:b/>
        </w:rPr>
        <w:t xml:space="preserve">Câu 1: </w:t>
      </w:r>
      <w:r>
        <w:t>Phần nào của trang web thường chứa các thông tin như hình nền, logo, tên trang và thanh điều hướng?</w:t>
      </w:r>
      <w:r>
        <w:br/>
      </w:r>
      <w:r>
        <w:rPr>
          <w:b/>
        </w:rPr>
        <w:t>Hiển thị đáp án</w:t>
      </w:r>
      <w:r>
        <w:br/>
      </w:r>
      <w:r>
        <w:br/>
      </w:r>
      <w:r>
        <w:rPr>
          <w:b/>
        </w:rPr>
        <w:t xml:space="preserve">Đáp án:  </w:t>
      </w:r>
      <w:r>
        <w:t>Phần đầu trang (header</w:t>
      </w:r>
      <w:r>
        <w:rPr>
          <w:b/>
        </w:rPr>
        <w:t>)</w:t>
      </w:r>
      <w:r>
        <w:br/>
      </w:r>
      <w:r>
        <w:rPr>
          <w:b/>
        </w:rPr>
        <w:t xml:space="preserve">Giải thích: </w:t>
      </w:r>
      <w:r>
        <w:t>Phần đầu trang (header) thường chứa các yếu tố chung của trang web như hình nền, logo, tên trang, thanh điều hướng và thông tin tóm tắt. Đây là phần giúp người dùng nhận diện trang web và điều hướng dễ dàng.</w:t>
      </w:r>
      <w:r>
        <w:br/>
      </w:r>
      <w:r>
        <w:br/>
      </w:r>
      <w:r>
        <w:br/>
      </w:r>
      <w:r>
        <w:rPr>
          <w:b/>
        </w:rPr>
        <w:t>Câu 2:</w:t>
      </w:r>
      <w:r>
        <w:t xml:space="preserve"> Trong phần thân trang của một trang web, thông tin chính thường được trình bày như thế nào?</w:t>
      </w:r>
      <w:r>
        <w:br/>
      </w:r>
      <w:r>
        <w:rPr>
          <w:b/>
        </w:rPr>
        <w:t>Hiển thị đáp án</w:t>
      </w:r>
      <w:r>
        <w:br/>
      </w:r>
      <w:r>
        <w:br/>
      </w:r>
      <w:r>
        <w:rPr>
          <w:b/>
        </w:rPr>
        <w:t xml:space="preserve">Đáp án: </w:t>
      </w:r>
      <w:r>
        <w:t>Theo dạng các khối hình chữ nhật</w:t>
      </w:r>
      <w:r>
        <w:br/>
      </w:r>
      <w:r>
        <w:rPr>
          <w:b/>
        </w:rPr>
        <w:t xml:space="preserve">Giải thích: </w:t>
      </w:r>
      <w:r>
        <w:t>Phần thân trang thường được bố cục thành các khối hình chữ nhật, mỗi khối trình bày một nội dung riêng biệt với tiêu đề. Điều này giúp người dùng dễ dàng tiếp cận và phân loại thông tin.</w:t>
      </w:r>
      <w:r>
        <w:br/>
      </w:r>
      <w:r>
        <w:br/>
      </w:r>
      <w:r>
        <w:br/>
      </w:r>
      <w:r>
        <w:rPr>
          <w:b/>
        </w:rPr>
        <w:t xml:space="preserve">Câu 3: </w:t>
      </w:r>
      <w:r>
        <w:t>Trong các bước chuẩn bị xây dựng trang web, bước nào liên quan đến việc lựa chọn công cụ và thiết kế nội dung?</w:t>
      </w:r>
      <w:r>
        <w:br/>
      </w:r>
      <w:r>
        <w:rPr>
          <w:b/>
        </w:rPr>
        <w:t>Hiển thị đáp án</w:t>
      </w:r>
      <w:r>
        <w:br/>
      </w:r>
      <w:r>
        <w:br/>
      </w:r>
      <w:r>
        <w:rPr>
          <w:b/>
        </w:rPr>
        <w:t xml:space="preserve">Đáp án: </w:t>
      </w:r>
      <w:r>
        <w:t>Lựa chọn phần mềm và chuẩn bị tư liệu</w:t>
      </w:r>
      <w:r>
        <w:br/>
      </w:r>
      <w:r>
        <w:rPr>
          <w:b/>
        </w:rPr>
        <w:t xml:space="preserve">Giải thích: </w:t>
      </w:r>
      <w:r>
        <w:t>Bước "Lựa chọn phần mềm và chuẩn bị tư liệu" liên quan đến việc chọn công cụ thiết kế và chuẩn bị các yếu tố cần thiết như favicon, logo, hình nền, và nội dung cho trang web. Đây là bước quan trọng để đảm bảo trang web hoạt động hiệu quả và đáp ứng yêu cầu thiết kế.</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