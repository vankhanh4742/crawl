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Giao tiếp và ứng xử trong không gian mạng</w:t>
      </w:r>
    </w:p>
    <w:p>
      <w:r>
        <w:rPr>
          <w:b/>
        </w:rPr>
        <w:t>Giải Tin học 12 Bài 6: Giao tiếp và ứng xử trong không gian mạng</w:t>
      </w:r>
      <w:r>
        <w:br/>
      </w:r>
      <w:r>
        <w:rPr>
          <w:b/>
        </w:rPr>
        <w:t>Khởi động trang 34 Tin học 12</w:t>
      </w:r>
      <w:r>
        <w:t>:</w:t>
      </w:r>
      <w:r>
        <w:t xml:space="preserve"> </w:t>
      </w:r>
      <w:r>
        <w:t>Em đã từng được trải nghiệm hình thức học trực tuyến. Hãy cho biết ý kiến của em về ưu điểm và nhược điểm của hình thức đó.</w:t>
      </w:r>
      <w:r>
        <w:br/>
      </w:r>
      <w:r>
        <w:rPr>
          <w:b/>
        </w:rPr>
        <w:t>Lời giải:</w:t>
      </w:r>
      <w:r>
        <w:br/>
      </w:r>
      <w:r>
        <w:t>Ưu điểm:</w:t>
      </w:r>
      <w:r>
        <w:br/>
      </w:r>
      <w:r>
        <w:t>-Thuận tiện</w:t>
      </w:r>
      <w:r>
        <w:br/>
      </w:r>
      <w:r>
        <w:t>- Tiết kiệm thời gian và chi phí</w:t>
      </w:r>
      <w:r>
        <w:br/>
      </w:r>
      <w:r>
        <w:t>- Mở rộng kết nối xã hội</w:t>
      </w:r>
      <w:r>
        <w:br/>
      </w:r>
      <w:r>
        <w:t>- Công cụ giao tiếp đa dạng</w:t>
      </w:r>
      <w:r>
        <w:br/>
      </w:r>
      <w:r>
        <w:t>Nhược điểm:</w:t>
      </w:r>
      <w:r>
        <w:br/>
      </w:r>
      <w:r>
        <w:t>-Thiếu tín hiệu phi ngôn ngữ</w:t>
      </w:r>
      <w:r>
        <w:br/>
      </w:r>
      <w:r>
        <w:t>- Ẩn chứa nhiều nguy cơ về bảo mật và quyền riêng tư</w:t>
      </w:r>
      <w:r>
        <w:br/>
      </w:r>
      <w:r>
        <w:t>- Thiếu kết nối quan hệ cá nhân chặt chẽ</w:t>
      </w:r>
      <w:r>
        <w:br/>
      </w:r>
      <w:r>
        <w:t xml:space="preserve">- Dễ bị ảnh hưởng bởi sự cố kỹ thuật </w:t>
      </w:r>
      <w:r>
        <w:br/>
      </w:r>
      <w:r>
        <w:rPr>
          <w:b/>
        </w:rPr>
      </w:r>
      <w:r>
        <w:br/>
      </w:r>
      <w:r>
        <w:rPr>
          <w:b/>
        </w:rPr>
        <w:t>Hoạt động 1 trang 34 Tin học 12</w:t>
      </w:r>
      <w:r>
        <w:t>:</w:t>
      </w:r>
      <w:r>
        <w:t xml:space="preserve"> </w:t>
      </w:r>
      <w:r>
        <w:t>Trong tình huống dưới đây, theo em đầu là các tình huống sử dụng giao tiếp trong không gian mạng?</w:t>
      </w:r>
      <w:r>
        <w:br/>
      </w:r>
      <w:r>
        <w:t>A. Giao tiếp với một trợ lí ảo (chatbot) trên trang web tuyển sinh của một trường đại học.</w:t>
      </w:r>
      <w:r>
        <w:br/>
      </w:r>
      <w:r>
        <w:t>B. Tham gia một lớp học trực tuyến.</w:t>
      </w:r>
      <w:r>
        <w:br/>
      </w:r>
      <w:r>
        <w:t>C. Hai người bạn gọi điện thoại video (FaceTime).</w:t>
      </w:r>
      <w:r>
        <w:br/>
      </w:r>
      <w:r>
        <w:t>D. Hẹn gặp bạn tại một quán cà phê internet.</w:t>
      </w:r>
      <w:r>
        <w:br/>
      </w:r>
      <w:r>
        <w:rPr>
          <w:b/>
        </w:rPr>
        <w:t>Lời giải:</w:t>
      </w:r>
      <w:r>
        <w:br/>
      </w:r>
      <w:r>
        <w:t>Các tình huống sử dụng giao tiếp trong không gian mạng là:</w:t>
      </w:r>
      <w:r>
        <w:br/>
      </w:r>
      <w:r>
        <w:t>A. Giao tiếp với một trợ lí ảo (chatbot) trên trang web tuyển sinh của một trường đại học.</w:t>
      </w:r>
      <w:r>
        <w:br/>
      </w:r>
      <w:r>
        <w:t>B. Tham gia một lớp học trực tuyến.</w:t>
      </w:r>
      <w:r>
        <w:br/>
      </w:r>
      <w:r>
        <w:t>C. Hai người bạn gọi điện thoại video (FaceTime).</w:t>
      </w:r>
      <w:r>
        <w:br/>
      </w:r>
      <w:r>
        <w:rPr>
          <w:b/>
        </w:rPr>
        <w:t>Câu hỏi 1 trang 36 Tin học 12</w:t>
      </w:r>
      <w:r>
        <w:t>:</w:t>
      </w:r>
      <w:r>
        <w:t xml:space="preserve"> </w:t>
      </w:r>
      <w:r>
        <w:t>Hãy kể tên một số dịch vụ và phần mềm hỗ trợ giao tiếp trong không gian mạng.Nêu tóm tắt khả năng của chúng.</w:t>
      </w:r>
      <w:r>
        <w:br/>
      </w:r>
      <w:r>
        <w:rPr>
          <w:b/>
        </w:rPr>
        <w:t>Lời giải:</w:t>
      </w:r>
      <w:r>
        <w:br/>
      </w:r>
      <w:r>
        <w:t>- Zalo: Zalo là một ứng dụng giao tiếp và mạng xã hội được phát triển tại Việt Nam. Người dùng có thể sử dụng Zalo để gửi tin nhắn văn bản, hình ảnh, video, thực hiện cuộc gọi video và âm thanh, chia sẻ tập tin, tạo nhóm chat và thậm chí làm việc với các tính năng giải trí như chơi game.</w:t>
      </w:r>
      <w:r>
        <w:br/>
      </w:r>
      <w:r>
        <w:t>- Facebook: Facebook là mạng xã hội lớn nhất thế giới, cho phép người dùng tạo hồ sơ cá nhân, kết nối với bạn bè và gia đình, chia sẻ nội dung, ảnh, video, tham gia vào các nhóm cộng đồng, và thực hiện giao tiếp qua tin nhắn, cuộc gọi video, và bình luận.</w:t>
      </w:r>
      <w:r>
        <w:br/>
      </w:r>
      <w:r>
        <w:t>- Skype: Skype là một ứng dụng miễn phí cho phép gọi điện thoại, gửi tin nhắn và thực hiện cuộc gọi video trực tuyến trên Internet. Nó cung cấp khả năng kết nối với người dùng trên toàn thế giới và hỗ trợ các tính năng như chia sẻ màn hình và gửi tệp.</w:t>
      </w:r>
      <w:r>
        <w:br/>
      </w:r>
      <w:r>
        <w:t>-  Zoom là một dịch vụ họp trực tuyến cho phép tổ chức các cuộc họp trực tuyến, lớp học và hội thảo qua video. Nó cung cấp khả năng tương tác bằng video, chia sẻ màn hình, tạo phòng họp ảo và ghi âm cuộc họp.</w:t>
      </w:r>
      <w:r>
        <w:br/>
      </w:r>
      <w:r>
        <w:t>- Microsoft Teams: Teams là một nền tảng giao tiếp và hợp tác trong doanh nghiệp của Microsoft, cho phép người dùng trò chuyện, thực hiện cuộc gọi video, chia sẻ tệp và làm việc cùng nhau trên các dự án và nhiệm vụ.</w:t>
      </w:r>
      <w:r>
        <w:br/>
      </w:r>
      <w:r>
        <w:t>- Slack: Slack là một ứng dụng giao tiếp nhóm dựa trên đám mây, cho phép người dùng tạo ra các kênh, thảo luận, chia sẻ tệp và tích hợp với các công cụ và dịch vụ khác một cách dễ dàng.</w:t>
      </w:r>
      <w:r>
        <w:br/>
      </w:r>
      <w:r>
        <w:t>- WhatsApp: WhatsApp là một ứng dụng gửi tin nhắn và gọi điện miễn phí, cho phép người dùng gửi tin nhắn văn bản, hình ảnh, video và tài liệu, cũng như thực hiện cuộc gọi video và âm thanh.</w:t>
      </w:r>
      <w:r>
        <w:br/>
      </w:r>
      <w:r>
        <w:t>- Telegram: Telegram là một ứng dụng nhắn tin đa nền tảng có tính bảo mật cao, cho phép gửi tin nhắn văn bản, hình ảnh, video và tệp tin một cách an toàn và bảo mật.</w:t>
      </w:r>
      <w:r>
        <w:br/>
      </w:r>
      <w:r>
        <w:br/>
      </w:r>
      <w:r>
        <w:rPr>
          <w:b/>
        </w:rPr>
        <w:t>Câu hỏi 2 trang 36 Tin học 12</w:t>
      </w:r>
      <w:r>
        <w:t>:</w:t>
      </w:r>
      <w:r>
        <w:t xml:space="preserve"> </w:t>
      </w:r>
      <w:r>
        <w:t>Hãy trình bày một vài ưu điểm và nhược điểm của giao tiếp trong không gian mạng mà em thấy tâm đắc nhất.</w:t>
      </w:r>
      <w:r>
        <w:br/>
      </w:r>
      <w:r>
        <w:rPr>
          <w:b/>
        </w:rPr>
        <w:t>Lời giải:</w:t>
      </w:r>
      <w:r>
        <w:br/>
      </w:r>
      <w:r>
        <w:t>Dưới đây là một số ưu điểm và nhược điểm của giao tiếp trong không gian mạng mà em cảm thấy tâm đắc nhất:</w:t>
      </w:r>
      <w:r>
        <w:br/>
      </w:r>
      <w:r>
        <w:t>Ưu điểm:</w:t>
      </w:r>
      <w:r>
        <w:br/>
      </w:r>
      <w:r>
        <w:t>- Tiện lợi và linh hoạt: Giao tiếp trong không gian mạng cho phép người dùng kết nối với nhau mọi lúc, mọi nơi chỉ cần có kết nối Internet. Điều này tạo điều kiện thuận lợi cho việc giao tiếp và trao đổi thông tin mà không bị giới hạn bởi vị trí địa lý.</w:t>
      </w:r>
      <w:r>
        <w:br/>
      </w:r>
      <w:r>
        <w:t>- Tiết kiệm thời gian và chi phí: Giao tiếp trực tuyến giúp tiết kiệm thời gian và chi phí di chuyển. Thay vì phải gặp mặt trực tiếp, người dùng có thể trò chuyện qua tin nhắn, cuộc gọi video hoặc hội thảo trực tuyến mà không cần phải di chuyển đến nơi gặp gỡ.</w:t>
      </w:r>
      <w:r>
        <w:br/>
      </w:r>
      <w:r>
        <w:t>- Dễ dàng lưu trữ và truy cập thông tin: Giao tiếp trong không gian mạng cho phép người dùng dễ dàng lưu trữ và truy cập lại các cuộc trò chuyện, tài liệu, hình ảnh và video. Điều này giúp tiện lợi trong việc sử dụng và tham khảo lại thông tin khi cần thiết.</w:t>
      </w:r>
      <w:r>
        <w:br/>
      </w:r>
      <w:r>
        <w:t>Nhược điểm:</w:t>
      </w:r>
      <w:r>
        <w:br/>
      </w:r>
      <w:r>
        <w:t>- Thiếu tương tác trực tiếp: Giao tiếp trong không gian mạng thiếu đi sự tương tác trực tiếp, gây ra sự mất mát về giao tiếp phi ngôn ngữ và nhận biết ngôn ngữ cơ thể, có thể dẫn đến hiểu nhầm hoặc mất thông tin tinh tế.</w:t>
      </w:r>
      <w:r>
        <w:br/>
      </w:r>
      <w:r>
        <w:t>- Nguy cơ bảo mật và riêng tư: Các cuộc trò chuyện và dữ liệu truyền qua mạng có thể bị nguy cơ bị lộ thông tin và tấn công từ các hacker hoặc phần mềm độc hại. Điều này đặc biệt quan trọng khi giao tiếp thông tin nhạy cảm hoặc quan trọng.</w:t>
      </w:r>
      <w:r>
        <w:br/>
      </w:r>
      <w:r>
        <w:t>- Phụ thuộc vào công nghệ: Giao tiếp trong không gian mạng phụ thuộc vào sự ổn định của kết nối Internet và các thiết bị điện tử. Mất kết nối hoặc sự cố kỹ thuật có thể gây gián đoạn trong quá trình giao tiếp và làm mất đi sự hiệu quả.</w:t>
      </w:r>
      <w:r>
        <w:br/>
      </w:r>
      <w:r>
        <w:br/>
      </w:r>
      <w:r>
        <w:rPr>
          <w:b/>
        </w:rPr>
        <w:t>Hoạt động 2 trang 36 Tin học 12</w:t>
      </w:r>
      <w:r>
        <w:t>:</w:t>
      </w:r>
      <w:r>
        <w:t xml:space="preserve"> </w:t>
      </w:r>
      <w:r>
        <w:t>Trong các trường hợp sau trường hợp nào không phải là sự thể hiện của việc ứng xử nhân văn trong không gian mạng?</w:t>
      </w:r>
      <w:r>
        <w:br/>
      </w:r>
      <w:r>
        <w:t>A. Đưa lên mạng ảnh chụp bạn trong một tư thế không đẹp.</w:t>
      </w:r>
      <w:r>
        <w:br/>
      </w:r>
      <w:r>
        <w:t>B. Sử dụng những ngôn từ khiếm nhã khi phê phán bạn trên mạng xã hội.</w:t>
      </w:r>
      <w:r>
        <w:br/>
      </w:r>
      <w:r>
        <w:t>C. Ngăn không cho bạn gửi lên mạng video quay cảnh hai bạn trong lớp đánh nhau.</w:t>
      </w:r>
      <w:r>
        <w:br/>
      </w:r>
      <w:r>
        <w:t>D. Chụp đoạn nhật ký của bạn (viết về những điều bạn không hài lòng về một bạn cùng lớp) rồi gửi cho các bạn khác.</w:t>
      </w:r>
      <w:r>
        <w:br/>
      </w:r>
      <w:r>
        <w:rPr>
          <w:b/>
        </w:rPr>
        <w:t>Lời giải:</w:t>
      </w:r>
      <w:r>
        <w:br/>
      </w:r>
      <w:r>
        <w:t>Trường hợp không phải là sự thể hiện của việc ứng xử nhân văn trong không gian mạng là:</w:t>
      </w:r>
      <w:r>
        <w:br/>
      </w:r>
      <w:r>
        <w:t>A. Đưa lên mạng ảnh chụp bạn trong một tư thế không đẹp.</w:t>
      </w:r>
      <w:r>
        <w:br/>
      </w:r>
      <w:r>
        <w:t>B. Sử dụng những ngôn từ khiếm nhã khi phê phán bạn trên mạng xã hội.</w:t>
      </w:r>
      <w:r>
        <w:br/>
      </w:r>
      <w:r>
        <w:t>D. Chụp đoạn nhật ký của bạn (viết về những điều bạn không hài lòng về một bạn cùng lớp) rồi gửi cho các bạn khác.</w:t>
      </w:r>
      <w:r>
        <w:br/>
      </w:r>
      <w:r>
        <w:rPr>
          <w:b/>
        </w:rPr>
        <w:t>Câu hỏi 1 trang 38 Tin học 12</w:t>
      </w:r>
      <w:r>
        <w:t>:</w:t>
      </w:r>
      <w:r>
        <w:t xml:space="preserve"> </w:t>
      </w:r>
      <w:r>
        <w:t>Khi giao tiếp trong không gian mạng, nên tránh những hành vi nào sau đây?</w:t>
      </w:r>
      <w:r>
        <w:br/>
      </w:r>
      <w:r>
        <w:t>A. Liên tục gửi các tin nhắn vô thưởng vô phạt cho người khác.</w:t>
      </w:r>
      <w:r>
        <w:br/>
      </w:r>
      <w:r>
        <w:t>B. Chia sẻ các thông tin về thành công của bạn bè các tấm gương sống đẹp.</w:t>
      </w:r>
      <w:r>
        <w:br/>
      </w:r>
      <w:r>
        <w:t>C.  Chia sẻ thông tin cá nhân của người khác mà không được phép.</w:t>
      </w:r>
      <w:r>
        <w:br/>
      </w:r>
      <w:r>
        <w:t>D. Nói xấu đe dọa người khác trên mạng xã hội.</w:t>
      </w:r>
      <w:r>
        <w:br/>
      </w:r>
      <w:r>
        <w:rPr>
          <w:b/>
        </w:rPr>
        <w:t>Lời giải:</w:t>
      </w:r>
      <w:r>
        <w:br/>
      </w:r>
      <w:r>
        <w:t>Khi giao tiếp trong không gian mạng, nên tránh những hành vi sau đây:</w:t>
      </w:r>
      <w:r>
        <w:br/>
      </w:r>
      <w:r>
        <w:t>A. Liên tục gửi các tin nhắn vô thưởng vô phạt cho người khác.</w:t>
      </w:r>
      <w:r>
        <w:br/>
      </w:r>
      <w:r>
        <w:t>Hành vi này có thể gây phiền toái và làm mất thời gian của người nhận. Nếu không có mục đích cụ thể trong việc gửi tin nhắn, nó có thể làm giảm chất lượng của giao tiếp trực tuyến.</w:t>
      </w:r>
      <w:r>
        <w:br/>
      </w:r>
      <w:r>
        <w:t>C. Chia sẻ thông tin cá nhân của người khác mà không được phép.</w:t>
      </w:r>
      <w:r>
        <w:br/>
      </w:r>
      <w:r>
        <w:t>Việc chia sẻ thông tin cá nhân của người khác mà không có sự đồng ý của họ là vi phạm quyền riêng tư và có thể gây ra hậu quả nghiêm trọng cho người bị ảnh hưởng.</w:t>
      </w:r>
      <w:r>
        <w:br/>
      </w:r>
      <w:r>
        <w:t>D. Nói xấu đe dọa người khác trên mạng xã hội.</w:t>
      </w:r>
      <w:r>
        <w:br/>
      </w:r>
      <w:r>
        <w:t>Hành vi này không chỉ không đạo đức mà còn có thể gây ra hậu quả nghiêm trọng cho người bị đe dọa và có thể vi phạm pháp luật. Đây là một hành vi không được chấp nhận trong giao tiếp trực tuyến hoặc ngoại tuyến.Top of Form</w:t>
      </w:r>
      <w:r>
        <w:br/>
      </w:r>
      <w:r>
        <w:br/>
      </w:r>
      <w:r>
        <w:rPr>
          <w:b/>
        </w:rPr>
        <w:t>Câu hỏi 2 trang 38 Tin học 12</w:t>
      </w:r>
      <w:r>
        <w:t>:</w:t>
      </w:r>
      <w:r>
        <w:t xml:space="preserve"> </w:t>
      </w:r>
      <w:r>
        <w:t>Hành vi nào dưới đây không phù hợp với tính nhân văn khi giao tiếp trong không gian mạng?</w:t>
      </w:r>
      <w:r>
        <w:br/>
      </w:r>
      <w:r>
        <w:t>A.Tôn trọng ý kiến và quan điểm của người khác.</w:t>
      </w:r>
      <w:r>
        <w:br/>
      </w:r>
      <w:r>
        <w:t>B. Sử dụng từ ngữ thô tục và xúc phạm để thể hiện sự bất bình.</w:t>
      </w:r>
      <w:r>
        <w:br/>
      </w:r>
      <w:r>
        <w:t>C. Chủ động tìm hiểu thêm thông tin trước khi đưa ra ý kiến của mình.</w:t>
      </w:r>
      <w:r>
        <w:br/>
      </w:r>
      <w:r>
        <w:t>D. Chê bai việc làm của người khác.</w:t>
      </w:r>
      <w:r>
        <w:br/>
      </w:r>
      <w:r>
        <w:rPr>
          <w:b/>
        </w:rPr>
        <w:t>Lời giải:</w:t>
      </w:r>
      <w:r>
        <w:br/>
      </w:r>
      <w:r>
        <w:t>Hành vi không phù hợp với tính nhân văn khi giao tiếp trong không gian mạng là:</w:t>
      </w:r>
      <w:r>
        <w:br/>
      </w:r>
      <w:r>
        <w:t>B. Sử dụng từ ngữ thô tục và xúc phạm để thể hiện sự bất bình.</w:t>
      </w:r>
      <w:r>
        <w:br/>
      </w:r>
      <w:r>
        <w:t>D. Chê bai việc làm của người khác.</w:t>
      </w:r>
      <w:r>
        <w:br/>
      </w:r>
      <w:r>
        <w:t>Sử dụng từ ngữ thô tục,  xúc phạm và chê bai việc làm của người khác không chỉ là vi phạm quy tắc giao tiếp lịch sự mà còn làm tổn thương người khác và tạo ra một môi trường giao tiếp không lành mạnh. Hành vi này không phản ánh tính nhân văn và không đóng góp vào việc xây dựng một cộng đồng trực tuyến tích cực.</w:t>
      </w:r>
      <w:r>
        <w:br/>
      </w:r>
      <w:r>
        <w:br/>
      </w:r>
      <w:r>
        <w:rPr>
          <w:b/>
        </w:rPr>
        <w:t>Luyện tập 1 trang 38 Tin học 12</w:t>
      </w:r>
      <w:r>
        <w:t>:</w:t>
      </w:r>
      <w:r>
        <w:t xml:space="preserve"> </w:t>
      </w:r>
      <w:r>
        <w:t>Hãy kể về một trải nghiệm giao tiếp trong không gian mạng mà em từng tham gia.</w:t>
      </w:r>
      <w:r>
        <w:br/>
      </w:r>
      <w:r>
        <w:rPr>
          <w:b/>
        </w:rPr>
        <w:t>Lời giải:</w:t>
      </w:r>
      <w:r>
        <w:br/>
      </w:r>
      <w:r>
        <w:t>Em đã từng trải qua một tình huống nhắn tin trên Facebook để trao đổi bài tập với một người bạn cùng lớp. Trong trường hợp này, chúng em đều đang học cùng một môn học và có bài tập cần làm, nhưng do lịch trình bận rộn nên không thể gặp mặt trực tiếp để thảo luận.</w:t>
      </w:r>
      <w:r>
        <w:br/>
      </w:r>
      <w:r>
        <w:t>Thay vì sử dụng email hoặc tin nhắn văn bản thông thường, chúng em quyết định sử dụng tính năng nhắn tin trên Facebook để trao đổi ý kiến và giúp đỡ nhau về các bài tập.</w:t>
      </w:r>
      <w:r>
        <w:br/>
      </w:r>
      <w:r>
        <w:t>Trong cuộc trò chuyện, chúng em đã chia sẻ các câu hỏi và thắc mắc liên quan đến bài tập, trao đổi ý kiến về cách giải quyết và giúp đỡ nhau vượt qua các khó khăn trong quá trình làm bài. Bằng cách này, chúng em có thể hỗ trợ lẫn nhau một cách thuận tiện và linh hoạt mà không cần phải gặp mặt trực tiếp.</w:t>
      </w:r>
      <w:r>
        <w:br/>
      </w:r>
      <w:r>
        <w:t>Cuộc trò chuyện qua tin nhắn trên Facebook đã giúp chúng em hoàn thành bài tập một cách hiệu quả, đồng thời tạo ra một môi trường học tập cộng đồng và hỗ trợ lẫn nhau. Đây là một ví dụ minh họa cho sự linh hoạt và tiện lợi của việc sử dụng các phương tiện truyền thông xã hội để giao tiếp và học tập.</w:t>
      </w:r>
      <w:r>
        <w:br/>
      </w:r>
      <w:r>
        <w:br/>
      </w:r>
      <w:r>
        <w:rPr>
          <w:b/>
        </w:rPr>
        <w:t>Luyện tập 2 trang 38 Tin học 12</w:t>
      </w:r>
      <w:r>
        <w:t>:</w:t>
      </w:r>
      <w:r>
        <w:t xml:space="preserve"> </w:t>
      </w:r>
      <w:r>
        <w:t>Hãy nêu một vài ví dụ minh họa cho việc vận dụng các lợi ích của giao tiếp trong không gian mạng để tạo sự tiện lợi cho công việc hoặc cuộc sống.</w:t>
      </w:r>
      <w:r>
        <w:br/>
      </w:r>
      <w:r>
        <w:rPr>
          <w:b/>
        </w:rPr>
        <w:t>Lời giải:</w:t>
      </w:r>
      <w:r>
        <w:br/>
      </w:r>
      <w:r>
        <w:t>Một số ví dụ minh họa cho việc vận dụng các lợi ích của giao tiếp trong không gian mạng để tạo sự tiện lợi cho công việc hoặc cuộc sống:</w:t>
      </w:r>
      <w:r>
        <w:br/>
      </w:r>
      <w:r>
        <w:t>- Học trực tuyến: Việc tham gia các khóa học trực tuyến qua các nền tảng giáo dục trực tuyến như Coursera, Udemy, hay Khan Academy giúp mọi người có thể tiếp cận kiến thức một cách linh hoạt và tiện lợi từ bất kỳ đâu, mọi lúc mọi nơi.</w:t>
      </w:r>
      <w:r>
        <w:br/>
      </w:r>
      <w:r>
        <w:t>- Làm việc từ xa: Công nghệ giao tiếp như email, tin nhắn, và cuộc họp trực tuyến như Zoom hay Microsoft Teams cho phép nhân viên làm việc từ xa mà vẫn có thể giao tiếp và làm việc cùng nhau, tạo ra sự linh hoạt và tiện lợi trong công việc.</w:t>
      </w:r>
      <w:r>
        <w:br/>
      </w:r>
      <w:r>
        <w:t>- Mua sắm trực tuyến: Các nền tảng mua sắm trực tuyến như Amazon, eBay, và Lazada cung cấp sự thuận tiện cho việc mua sắm mọi thứ từ quần áo, đồ điện tử, đến đồ gia dụng mà không cần phải ra ngoài và tốn thời gian.</w:t>
      </w:r>
      <w:r>
        <w:br/>
      </w:r>
      <w:r>
        <w:t>- Giao tiếp với người thân và bạn bè: Ứng dụng nhắn tin và cuộc gọi video như Messenger, WhatsApp, và Skype cho phép người dùng liên lạc với người thân và bạn bè ở xa một cách dễ dàng, tiết kiệm chi phí và thời gian di chuyển.</w:t>
      </w:r>
      <w:r>
        <w:br/>
      </w:r>
      <w:r>
        <w:br/>
      </w:r>
      <w:r>
        <w:rPr>
          <w:b/>
        </w:rPr>
        <w:t>Vận dụng trang 38 Tin học 12</w:t>
      </w:r>
      <w:r>
        <w:t>:</w:t>
      </w:r>
      <w:r>
        <w:t xml:space="preserve"> </w:t>
      </w:r>
      <w:r>
        <w:t>Chọn một tình huống giả định trong học tập hoặc trong cuộc sống, ví dụ như bị ốm cần mượn vở của bạn để chép bài,…Hãy viết một thư điện tử gửi cho bạn để trao đổi tình huống đó.</w:t>
      </w:r>
      <w:r>
        <w:br/>
      </w:r>
      <w:r>
        <w:rPr>
          <w:b/>
        </w:rPr>
        <w:t>Lời giải:</w:t>
      </w:r>
      <w:r>
        <w:br/>
      </w:r>
      <w:r>
        <w:t>Subject: Yêu cầu Mượn Vở Trong Tình Huống Khẩn Cấp</w:t>
      </w:r>
      <w:r>
        <w:br/>
      </w:r>
      <w:r>
        <w:t>Chào bạn,</w:t>
      </w:r>
      <w:r>
        <w:br/>
      </w:r>
      <w:r>
        <w:t>Mình viết email này để xin lỗi vì đã phải làm phiền bạn, nhưng mình đang gặp phải một tình huống khẩn cấp và cần sự giúp đỡ của bạn.</w:t>
      </w:r>
      <w:r>
        <w:br/>
      </w:r>
      <w:r>
        <w:t>Như bạn biết, mình đã bị ốm suốt mấy ngày qua và không thể đến trường được. Vào ngày mai, lịch thi của chúng ta sẽ diễn ra và mình muốn mượn của vở ghi của bạn để chuẩn bị cho bài kiểm tra. Vì vậy, mình muốn hỏi bạn liệu có thể mượn vở của bạn được không? Mình sẽ giữ gìn nó cẩn thận và sẽ trả lại ngay sau khi đã sử dụng xong.</w:t>
      </w:r>
      <w:r>
        <w:br/>
      </w:r>
      <w:r>
        <w:t>Rất mong bạn có thể cho mình mượn vở. Nếu bạn đồng ý, hãy trả lời cho mình biết nhé! Cảm ơn bạn rất nhiều . Mong sớm nhận được phản hồi từ bạn.</w:t>
      </w:r>
      <w:r>
        <w:br/>
      </w:r>
      <w:r>
        <w:t>Trân trọng, [Tên của bạn]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