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Tạo liên kết</w:t>
      </w:r>
    </w:p>
    <w:p>
      <w:r>
        <w:rPr>
          <w:b/>
        </w:rPr>
        <w:t>Giải Tin học 12 Bài 10: Tạo liên kết</w:t>
      </w:r>
      <w:r>
        <w:br/>
      </w:r>
      <w:r>
        <w:rPr>
          <w:b/>
        </w:rPr>
        <w:t>Khởi động trang 57 Tin học 12</w:t>
      </w:r>
      <w:r>
        <w:t>: Em hãy nêu những điểm khác biệt khi em đọc thông tin trên các trang web với việc em đọc sách, báo giấy. Theo em điểm khác biệt nào là quan trọng nhất?</w:t>
      </w:r>
      <w:r>
        <w:br/>
      </w:r>
      <w:r>
        <w:rPr>
          <w:b/>
        </w:rPr>
        <w:t>Lời giải:</w:t>
      </w:r>
      <w:r>
        <w:br/>
      </w:r>
      <w:r>
        <w:t>Trong số các điểm khác biệt, có thể nói rằng tính tương tác và linh hoạt của các trang web là quan trọng nhất. Điều này là do tính linh hoạt và tương tác của trang web giúp người đọc có thể tìm kiếm, tiếp cận và tương tác với thông tin một cách nhanh chóng và thuận tiện hơn, đồng thời tạo ra một trải nghiệm đọc đa dạng và phong phú.</w:t>
      </w:r>
      <w:r>
        <w:br/>
      </w:r>
      <w:r>
        <w:rPr>
          <w:b/>
        </w:rPr>
      </w:r>
      <w:r>
        <w:br/>
      </w:r>
      <w:r>
        <w:rPr>
          <w:b/>
        </w:rPr>
        <w:t>Hoạt động 1 trang 57 Tin học 12</w:t>
      </w:r>
      <w:r>
        <w:t>: Các tệp có phần mở rộng chấm docx được tạo bởi Microsoft Word có thể là một siêu văn bản còn tệp có phần mở rộng.txt tạo bởi Notepad thì không. Theo em siêu văn bản có những đặc điểm gì?</w:t>
      </w:r>
      <w:r>
        <w:br/>
      </w:r>
      <w:r>
        <w:rPr>
          <w:b/>
        </w:rPr>
        <w:t>Lời giải:</w:t>
      </w:r>
      <w:r>
        <w:br/>
      </w:r>
      <w:r>
        <w:t>Siêu văn bản là một dạng của văn bản linh hoạt và đa dạng, cho phép người tạo và người sử dụng tận dụng nhiều tính năng và chức năng khác nhau để tạo ra và tương tác với nội dung văn bản một cách hiệu quả</w:t>
      </w:r>
      <w:r>
        <w:t>.</w:t>
      </w:r>
      <w:r>
        <w:br/>
      </w:r>
      <w:r>
        <w:rPr>
          <w:b/>
        </w:rPr>
        <w:t>Câu hỏi trang 60 Tin học 12</w:t>
      </w:r>
      <w:r>
        <w:t>: Viết một đoạn Mã HTML để hiển thị một danh sách không có thứ tự trong tệp index.html. Danh sách gồm 3 mục: bài tập 1, bài tập 2, và ôn tập. Ba mục này liên kết tới ba trang tương ứng với 3 tệp bai_tap_ 1.html, bai_tap_2.html và bai_tap_on_tap.html</w:t>
      </w:r>
      <w:r>
        <w:br/>
      </w:r>
      <w:r>
        <w:rPr>
          <w:b/>
        </w:rPr>
        <w:t>Lời giải:</w:t>
      </w:r>
      <w:r>
        <w:br/>
      </w:r>
      <w:r>
        <w:t>&lt;!DOCTYPE html&gt;</w:t>
      </w:r>
      <w:r>
        <w:br/>
      </w:r>
      <w:r>
        <w:t>&lt;html lang="en"&gt;</w:t>
      </w:r>
      <w:r>
        <w:br/>
      </w:r>
      <w:r>
        <w:t>&lt;head&gt;</w:t>
      </w:r>
      <w:r>
        <w:br/>
      </w:r>
      <w:r>
        <w:t xml:space="preserve"> </w:t>
      </w:r>
      <w:r>
        <w:t>&lt;meta charset="UTF-8"&gt;</w:t>
      </w:r>
      <w:r>
        <w:br/>
      </w:r>
      <w:r>
        <w:t xml:space="preserve"> </w:t>
      </w:r>
      <w:r>
        <w:t>&lt;title&gt;Danh sách bài tập&lt;/title&gt;</w:t>
      </w:r>
      <w:r>
        <w:br/>
      </w:r>
      <w:r>
        <w:t>&lt;/head&gt;</w:t>
      </w:r>
      <w:r>
        <w:br/>
      </w:r>
      <w:r>
        <w:t>&lt;body&gt;</w:t>
      </w:r>
      <w:r>
        <w:br/>
      </w:r>
      <w:r>
        <w:t xml:space="preserve"> </w:t>
      </w:r>
      <w:r>
        <w:t>&lt;h1&gt;Danh sách bài tập&lt;/h1&gt;</w:t>
      </w:r>
      <w:r>
        <w:br/>
      </w:r>
      <w:r>
        <w:t xml:space="preserve"> </w:t>
      </w:r>
      <w:r>
        <w:t>&lt;ul&gt;</w:t>
      </w:r>
      <w:r>
        <w:br/>
      </w:r>
      <w:r>
        <w:t xml:space="preserve"> </w:t>
      </w:r>
      <w:r>
        <w:t>&lt;li&gt;&lt;a href="bai_tap_1.html"&gt;Bài tập 1&lt;/a&gt;&lt;/li&gt;</w:t>
      </w:r>
      <w:r>
        <w:br/>
      </w:r>
      <w:r>
        <w:t xml:space="preserve"> </w:t>
      </w:r>
      <w:r>
        <w:t>&lt;li&gt;&lt;a href="bai_tap_2.html"&gt;Bài tập 2&lt;/a&gt;&lt;/li&gt;</w:t>
      </w:r>
      <w:r>
        <w:br/>
      </w:r>
      <w:r>
        <w:t xml:space="preserve"> </w:t>
      </w:r>
      <w:r>
        <w:t>&lt;li&gt;&lt;a href="bai_tap_on_tap.html"&gt;Ôn tập&lt;/a&gt;&lt;/li&gt;</w:t>
      </w:r>
      <w:r>
        <w:br/>
      </w:r>
      <w:r>
        <w:t xml:space="preserve"> </w:t>
      </w:r>
      <w:r>
        <w:t>&lt;/ul&gt;</w:t>
      </w:r>
      <w:r>
        <w:br/>
      </w:r>
      <w:r>
        <w:t>&lt;/body&gt;</w:t>
      </w:r>
      <w:r>
        <w:br/>
      </w:r>
      <w:r>
        <w:t>&lt;/html&gt;</w:t>
      </w:r>
      <w:r>
        <w:br/>
      </w:r>
      <w:r>
        <w:rPr>
          <w:b/>
        </w:rPr>
        <w:t>Luyện tập 1 trang 61 Tin học 12</w:t>
      </w:r>
      <w:r>
        <w:t>: Viết đoạn mã để tạo liên kết quay về trang chủ CLB.html trong trang thong_tin.html.</w:t>
      </w:r>
      <w:r>
        <w:br/>
      </w:r>
      <w:r>
        <w:rPr>
          <w:b/>
        </w:rPr>
        <w:t>Lời giải:</w:t>
      </w:r>
      <w:r>
        <w:br/>
      </w:r>
      <w:r>
        <w:t>&lt;!DOCTYPE html&gt;</w:t>
      </w:r>
      <w:r>
        <w:br/>
      </w:r>
      <w:r>
        <w:t>&lt;html lang="en"&gt;</w:t>
      </w:r>
      <w:r>
        <w:br/>
      </w:r>
      <w:r>
        <w:t>&lt;head&gt;</w:t>
      </w:r>
      <w:r>
        <w:br/>
      </w:r>
      <w:r>
        <w:t xml:space="preserve"> </w:t>
      </w:r>
      <w:r>
        <w:t>&lt;meta charset="UTF-8"&gt;</w:t>
      </w:r>
      <w:r>
        <w:br/>
      </w:r>
      <w:r>
        <w:t xml:space="preserve"> </w:t>
      </w:r>
      <w:r>
        <w:t>&lt;title&gt;Thông tin&lt;/title&gt;</w:t>
      </w:r>
      <w:r>
        <w:br/>
      </w:r>
      <w:r>
        <w:t>&lt;/head&gt;</w:t>
      </w:r>
      <w:r>
        <w:br/>
      </w:r>
      <w:r>
        <w:t>&lt;body&gt;</w:t>
      </w:r>
      <w:r>
        <w:br/>
      </w:r>
      <w:r>
        <w:t xml:space="preserve"> </w:t>
      </w:r>
      <w:r>
        <w:t>&lt;!-- Nội dung của trang thông tin --&gt;</w:t>
      </w:r>
      <w:r>
        <w:br/>
      </w:r>
      <w:r>
        <w:t xml:space="preserve"> </w:t>
      </w:r>
      <w:r>
        <w:t>&lt;h1&gt;Thông tin CLB&lt;/h1&gt;</w:t>
      </w:r>
      <w:r>
        <w:br/>
      </w:r>
      <w:r>
        <w:t xml:space="preserve">    &lt;p&gt;Đây là trang thông tin về CLB của chúng ta.&lt;/p&gt;</w:t>
      </w:r>
      <w:r>
        <w:br/>
      </w:r>
      <w:r>
        <w:t xml:space="preserve">    &lt;!-- Liên kết quay về trang chủ --&gt;</w:t>
      </w:r>
      <w:r>
        <w:br/>
      </w:r>
      <w:r>
        <w:t xml:space="preserve"> </w:t>
      </w:r>
      <w:r>
        <w:t>&lt;a href="CLB.html"&gt;Quay về trang chủ&lt;/a&gt;</w:t>
      </w:r>
      <w:r>
        <w:br/>
      </w:r>
      <w:r>
        <w:t>&lt;/body&gt;</w:t>
      </w:r>
      <w:r>
        <w:br/>
      </w:r>
      <w:r>
        <w:t>&lt;/html&gt;</w:t>
      </w:r>
      <w:r>
        <w:br/>
      </w:r>
      <w:r>
        <w:br/>
      </w:r>
      <w:r>
        <w:rPr>
          <w:b/>
        </w:rPr>
        <w:t>Luyện tập 2 trang 61 Tin học 12</w:t>
      </w:r>
      <w:r>
        <w:t>: Viết một trang web giới thiệu bản thân, trong đó để ít nhất 3 liên kết tới trang web (có thể là Facebook) của ba bạn cùng lớp.</w:t>
      </w:r>
      <w:r>
        <w:br/>
      </w:r>
      <w:r>
        <w:rPr>
          <w:b/>
        </w:rPr>
        <w:t>Lời giải:</w:t>
      </w:r>
      <w:r>
        <w:br/>
      </w:r>
      <w:r>
        <w:t>&lt;!DOCTYPE html&gt;</w:t>
      </w:r>
      <w:r>
        <w:br/>
      </w:r>
      <w:r>
        <w:t>&lt;html lang="en"&gt;</w:t>
      </w:r>
      <w:r>
        <w:br/>
      </w:r>
      <w:r>
        <w:t>&lt;head&gt;</w:t>
      </w:r>
      <w:r>
        <w:br/>
      </w:r>
      <w:r>
        <w:t xml:space="preserve"> </w:t>
      </w:r>
      <w:r>
        <w:t>&lt;meta charset="UTF-8"&gt;</w:t>
      </w:r>
      <w:r>
        <w:br/>
      </w:r>
      <w:r>
        <w:t xml:space="preserve"> </w:t>
      </w:r>
      <w:r>
        <w:t>&lt;title&gt;Giới thiệu bản thân&lt;/title&gt;</w:t>
      </w:r>
      <w:r>
        <w:br/>
      </w:r>
      <w:r>
        <w:t>&lt;/head&gt;</w:t>
      </w:r>
      <w:r>
        <w:br/>
      </w:r>
      <w:r>
        <w:t>&lt;body&gt;</w:t>
      </w:r>
      <w:r>
        <w:br/>
      </w:r>
      <w:r>
        <w:t xml:space="preserve"> </w:t>
      </w:r>
      <w:r>
        <w:t>&lt;h1&gt;Giới thiệu bản thân&lt;/h1&gt;</w:t>
      </w:r>
      <w:r>
        <w:br/>
      </w:r>
      <w:r>
        <w:t xml:space="preserve"> </w:t>
      </w:r>
      <w:r>
        <w:t>&lt;p&gt;Xin chào! Tôi là [Tên của bạn], đây là một trang web giới thiệu về bản thân tôi.&lt;/p&gt;</w:t>
      </w:r>
      <w:r>
        <w:br/>
      </w:r>
      <w:r>
        <w:t xml:space="preserve"> </w:t>
      </w:r>
      <w:r>
        <w:t>&lt;h2&gt;Bạn cùng lớp&lt;/h2&gt;</w:t>
      </w:r>
      <w:r>
        <w:br/>
      </w:r>
      <w:r>
        <w:t xml:space="preserve"> </w:t>
      </w:r>
      <w:r>
        <w:t>&lt;ul&gt;</w:t>
      </w:r>
      <w:r>
        <w:br/>
      </w:r>
      <w:r>
        <w:t xml:space="preserve"> </w:t>
      </w:r>
      <w:r>
        <w:t>&lt;li&gt;&lt;ahref="https://www.facebook.com/friend1" target="_blank"&gt;Facebook của Bạn 1&lt;/a&gt;&lt;/li&gt;</w:t>
      </w:r>
      <w:r>
        <w:br/>
      </w:r>
      <w:r>
        <w:t xml:space="preserve"> </w:t>
      </w:r>
      <w:r>
        <w:t>&lt;li&gt;&lt;ahref="https://www.facebook.com/friend2" target="_blank"&gt;Facebook của Bạn 2&lt;/a&gt;&lt;/li&gt;</w:t>
      </w:r>
      <w:r>
        <w:br/>
      </w:r>
      <w:r>
        <w:t xml:space="preserve"> </w:t>
      </w:r>
      <w:r>
        <w:t>&lt;li&gt;&lt;ahref="https://www.facebook.com/friend3" target="_blank"&gt;Facebook của Bạn 3&lt;/a&gt;&lt;/li&gt;</w:t>
      </w:r>
      <w:r>
        <w:br/>
      </w:r>
      <w:r>
        <w:t xml:space="preserve"> </w:t>
      </w:r>
      <w:r>
        <w:t>&lt;/ul&gt;</w:t>
      </w:r>
      <w:r>
        <w:br/>
      </w:r>
      <w:r>
        <w:t xml:space="preserve"> </w:t>
      </w:r>
      <w:r>
        <w:t>&lt;p&gt;Cảm ơn bạn đã ghé thăm!&lt;/p&gt;</w:t>
      </w:r>
      <w:r>
        <w:br/>
      </w:r>
      <w:r>
        <w:t>&lt;/body&gt;</w:t>
      </w:r>
      <w:r>
        <w:br/>
      </w:r>
      <w:r>
        <w:t>&lt;/html&gt;</w:t>
      </w:r>
      <w:r>
        <w:br/>
      </w:r>
      <w:r>
        <w:br/>
      </w:r>
      <w:r>
        <w:rPr>
          <w:b/>
        </w:rPr>
        <w:t>Vận dụng trang 61 Tin học 12</w:t>
      </w:r>
      <w:r>
        <w:t>: Viết thêm các đoạn giới thiệu (địa điểm số, thành viên, thành tích, phí hội viên, điện thoại liên hệ) cho từng câu lạc bộ ở dưới bảng Lịch hoạt động công tác CLB thể thao rồi đặt liên kết từ tên câu lạc bộ trong bảng đến đoạn giới thiệu tương ứng.</w:t>
      </w:r>
      <w:r>
        <w:br/>
      </w:r>
      <w:r>
        <w:rPr>
          <w:b/>
        </w:rPr>
        <w:t>Lời giải:</w:t>
      </w:r>
      <w:r>
        <w:br/>
      </w:r>
      <w:r>
        <w:t>&lt;!DOCTYPE html&gt;</w:t>
      </w:r>
      <w:r>
        <w:br/>
      </w:r>
      <w:r>
        <w:t>&lt;html lang="en"&gt;</w:t>
      </w:r>
      <w:r>
        <w:br/>
      </w:r>
      <w:r>
        <w:t>&lt;head&gt;</w:t>
      </w:r>
      <w:r>
        <w:br/>
      </w:r>
      <w:r>
        <w:t xml:space="preserve"> </w:t>
      </w:r>
      <w:r>
        <w:t>&lt;meta charset="UTF-8"&gt;</w:t>
      </w:r>
      <w:r>
        <w:br/>
      </w:r>
      <w:r>
        <w:t xml:space="preserve"> </w:t>
      </w:r>
      <w:r>
        <w:t>&lt;meta name="viewport" content="width=device-width, initial-scale=1.0"&gt;</w:t>
      </w:r>
      <w:r>
        <w:br/>
      </w:r>
      <w:r>
        <w:t xml:space="preserve"> </w:t>
      </w:r>
      <w:r>
        <w:t>&lt;title&gt;Lịch hoạt động công tác CLB thể thao&lt;/title&gt;</w:t>
      </w:r>
      <w:r>
        <w:br/>
      </w:r>
      <w:r>
        <w:t>&lt;/head&gt;</w:t>
      </w:r>
      <w:r>
        <w:br/>
      </w:r>
      <w:r>
        <w:t>&lt;body&gt;</w:t>
      </w:r>
      <w:r>
        <w:br/>
      </w:r>
      <w:r>
        <w:t xml:space="preserve"> </w:t>
      </w:r>
      <w:r>
        <w:t>&lt;h1&gt;Lịch hoạt động công tác CLB thể thao&lt;/h1&gt;</w:t>
      </w:r>
      <w:r>
        <w:br/>
      </w:r>
      <w:r>
        <w:t xml:space="preserve"> </w:t>
      </w:r>
      <w:r>
        <w:t>&lt;table&gt;</w:t>
      </w:r>
      <w:r>
        <w:br/>
      </w:r>
      <w:r>
        <w:t xml:space="preserve"> </w:t>
      </w:r>
      <w:r>
        <w:t>&lt;tr&gt;</w:t>
      </w:r>
      <w:r>
        <w:br/>
      </w:r>
      <w:r>
        <w:t xml:space="preserve"> </w:t>
      </w:r>
      <w:r>
        <w:t>&lt;th&gt;Tên câu lạc bộ&lt;/th&gt;</w:t>
      </w:r>
      <w:r>
        <w:br/>
      </w:r>
      <w:r>
        <w:t xml:space="preserve"> </w:t>
      </w:r>
      <w:r>
        <w:t>&lt;th&gt;Lịch hoạt động&lt;/th&gt;</w:t>
      </w:r>
      <w:r>
        <w:br/>
      </w:r>
      <w:r>
        <w:t xml:space="preserve"> </w:t>
      </w:r>
      <w:r>
        <w:t>&lt;/tr&gt;</w:t>
      </w:r>
      <w:r>
        <w:br/>
      </w:r>
      <w:r>
        <w:t xml:space="preserve"> </w:t>
      </w:r>
      <w:r>
        <w:t>&lt;tr&gt;</w:t>
      </w:r>
      <w:r>
        <w:br/>
      </w:r>
      <w:r>
        <w:t xml:space="preserve"> </w:t>
      </w:r>
      <w:r>
        <w:t>&lt;td&gt;&lt;a href="#club1"&gt;Câu lạc bộ A&lt;/a&gt;&lt;/td&gt;</w:t>
      </w:r>
      <w:r>
        <w:br/>
      </w:r>
      <w:r>
        <w:t xml:space="preserve"> </w:t>
      </w:r>
      <w:r>
        <w:t>&lt;td&gt;Thứ Hai, Thứ Tư, Thứ Sáu - 18:00 đến 20:00&lt;/td&gt;</w:t>
      </w:r>
      <w:r>
        <w:br/>
      </w:r>
      <w:r>
        <w:t xml:space="preserve"> </w:t>
      </w:r>
      <w:r>
        <w:t>&lt;/tr&gt;</w:t>
      </w:r>
      <w:r>
        <w:br/>
      </w:r>
      <w:r>
        <w:t xml:space="preserve"> </w:t>
      </w:r>
      <w:r>
        <w:t>&lt;tr&gt;</w:t>
      </w:r>
      <w:r>
        <w:br/>
      </w:r>
      <w:r>
        <w:t xml:space="preserve"> </w:t>
      </w:r>
      <w:r>
        <w:t>&lt;td&gt;&lt;a href="#club2"&gt;Câu lạc bộ B&lt;/a&gt;&lt;/td&gt;</w:t>
      </w:r>
      <w:r>
        <w:br/>
      </w:r>
      <w:r>
        <w:t xml:space="preserve"> </w:t>
      </w:r>
      <w:r>
        <w:t>&lt;td&gt;Thứ Ba, Thứ Năm - 16:00 đến 18:00&lt;/td&gt;</w:t>
      </w:r>
      <w:r>
        <w:br/>
      </w:r>
      <w:r>
        <w:t xml:space="preserve"> </w:t>
      </w:r>
      <w:r>
        <w:t>&lt;/tr&gt;</w:t>
      </w:r>
      <w:r>
        <w:br/>
      </w:r>
      <w:r>
        <w:t xml:space="preserve"> </w:t>
      </w:r>
      <w:r>
        <w:t>&lt;!--Thêm hàng cho các câu lạc bộ khác nếu cần--&gt;</w:t>
      </w:r>
      <w:r>
        <w:br/>
      </w:r>
      <w:r>
        <w:t xml:space="preserve"> </w:t>
      </w:r>
      <w:r>
        <w:t>&lt;/table&gt;</w:t>
      </w:r>
      <w:r>
        <w:br/>
      </w:r>
      <w:r>
        <w:t xml:space="preserve"> </w:t>
      </w:r>
      <w:r>
        <w:t>&lt;h2 id="club1"&gt;Câu lạc bộ A&lt;/h2&gt;</w:t>
      </w:r>
      <w:r>
        <w:br/>
      </w:r>
      <w:r>
        <w:t xml:space="preserve"> </w:t>
      </w:r>
      <w:r>
        <w:t>&lt;p&gt;Địa điểm: Sân Bóng XYZ&lt;/p&gt;</w:t>
      </w:r>
      <w:r>
        <w:br/>
      </w:r>
      <w:r>
        <w:t xml:space="preserve"> </w:t>
      </w:r>
      <w:r>
        <w:t>&lt;p&gt;Thành viên: 50&lt;/p&gt;</w:t>
      </w:r>
      <w:r>
        <w:br/>
      </w:r>
      <w:r>
        <w:t xml:space="preserve"> </w:t>
      </w:r>
      <w:r>
        <w:t>&lt;p&gt;Thành tích: Đạt giải nhất giải đấu Thể thao X năm 20XX&lt;/p&gt;</w:t>
      </w:r>
      <w:r>
        <w:br/>
      </w:r>
      <w:r>
        <w:t xml:space="preserve"> </w:t>
      </w:r>
      <w:r>
        <w:t>&lt;p&gt;Phí hội viên: 100.000 đồng/tháng&lt;/p&gt;</w:t>
      </w:r>
      <w:r>
        <w:br/>
      </w:r>
      <w:r>
        <w:t xml:space="preserve"> </w:t>
      </w:r>
      <w:r>
        <w:t>&lt;p&gt;Điện thoại liên hệ: 0123 456 789&lt;/p&gt;</w:t>
      </w:r>
      <w:r>
        <w:br/>
      </w:r>
      <w:r>
        <w:t xml:space="preserve"> </w:t>
      </w:r>
      <w:r>
        <w:t>&lt;h2 id="club2"&gt;Câu lạc bộ B&lt;/h2&gt;</w:t>
      </w:r>
      <w:r>
        <w:br/>
      </w:r>
      <w:r>
        <w:t xml:space="preserve"> </w:t>
      </w:r>
      <w:r>
        <w:t>&lt;p&gt;Địa điểm: Bể Bơi ABC&lt;/p&gt;</w:t>
      </w:r>
      <w:r>
        <w:br/>
      </w:r>
      <w:r>
        <w:t xml:space="preserve"> </w:t>
      </w:r>
      <w:r>
        <w:t>&lt;p&gt;Thành viên: 30&lt;/p&gt;</w:t>
      </w:r>
      <w:r>
        <w:br/>
      </w:r>
      <w:r>
        <w:t xml:space="preserve"> </w:t>
      </w:r>
      <w:r>
        <w:t>&lt;p&gt;Thành tích: Huy chương vàng môn bơi lội tại Hội thao Y năm 20XX&lt;/p&gt;</w:t>
      </w:r>
      <w:r>
        <w:br/>
      </w:r>
      <w:r>
        <w:t xml:space="preserve"> </w:t>
      </w:r>
      <w:r>
        <w:t>&lt;p&gt;Phí hội viên: 150.000 đồng/tháng&lt;/p&gt;</w:t>
      </w:r>
      <w:r>
        <w:br/>
      </w:r>
      <w:r>
        <w:t xml:space="preserve"> </w:t>
      </w:r>
      <w:r>
        <w:t>&lt;p&gt;Điện thoại liên hệ: 0987 654 321&lt;/p&gt;</w:t>
      </w:r>
      <w:r>
        <w:br/>
      </w:r>
      <w:r>
        <w:t xml:space="preserve"> </w:t>
      </w:r>
      <w:r>
        <w:t>&lt;!--Thêm phần giới thiệu cho các câu lạc bộ khác nếu cần--&gt;</w:t>
      </w:r>
      <w:r>
        <w:br/>
      </w:r>
      <w:r>
        <w:t>&lt;/body&gt;</w:t>
      </w:r>
      <w:r>
        <w:br/>
      </w:r>
      <w:r>
        <w:t>&lt;/html&gt;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