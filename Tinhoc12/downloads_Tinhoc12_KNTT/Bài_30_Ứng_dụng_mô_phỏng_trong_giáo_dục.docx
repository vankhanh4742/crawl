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30: Ứng dụng mô phỏng trong giáo dục</w:t>
      </w:r>
    </w:p>
    <w:p>
      <w:r>
        <w:rPr>
          <w:b/>
        </w:rPr>
        <w:t>Giải Tin học 12 Bài 30: Ứng dụng mô phỏng trong giáo dục</w:t>
      </w:r>
      <w:r>
        <w:br/>
      </w:r>
      <w:r>
        <w:rPr>
          <w:b/>
        </w:rPr>
        <w:t>Khởi động trang 159 Tin học 12</w:t>
      </w:r>
      <w:r>
        <w:t>: Em đã được làm quen với phần mềm GeoGebra để mô phỏng và giải một số bài toán. Phần mềm GeoGebra có một bộ công cụ để vẽ các hình hình học, biểu đồ và các công cụ tính toán để giải một số bài toán. Theo em lợi ích của phần mềm đó là gì?</w:t>
      </w:r>
      <w:r>
        <w:br/>
      </w:r>
      <w:r>
        <w:rPr>
          <w:b/>
        </w:rPr>
        <w:t>Lời giải:</w:t>
      </w:r>
      <w:r>
        <w:br/>
      </w:r>
      <w:r>
        <w:t>Phần mềm GeoGebra có nhiều lợi ích:</w:t>
      </w:r>
      <w:r>
        <w:br/>
      </w:r>
      <w:r>
        <w:t>- Mô phỏng hình học và biểu đồ:</w:t>
      </w:r>
      <w:r>
        <w:br/>
      </w:r>
      <w:r>
        <w:t>+ Giúp học viên hiểu rõ hơn về các khái niệm hình học và biểu đồ.</w:t>
      </w:r>
      <w:r>
        <w:br/>
      </w:r>
      <w:r>
        <w:t>+ Cho phép thực hành và kiểm tra kỹ năng vẽ hình học.</w:t>
      </w:r>
      <w:r>
        <w:br/>
      </w:r>
      <w:r>
        <w:t>- Tính toán và giải bài toán:</w:t>
      </w:r>
      <w:r>
        <w:br/>
      </w:r>
      <w:r>
        <w:t>+ Cung cấp các công cụ tính toán và giải bài toán hình học.</w:t>
      </w:r>
      <w:r>
        <w:br/>
      </w:r>
      <w:r>
        <w:t>Hỗ trợ học viên trong việc giải quyết các vấn đề thực tế.</w:t>
      </w:r>
      <w:r>
        <w:br/>
      </w:r>
      <w:r>
        <w:t>- Tích hợp hình học và tính toán:</w:t>
      </w:r>
      <w:r>
        <w:br/>
      </w:r>
      <w:r>
        <w:t>+ GeoGebra kết hợp giữa hình học và tính toán, giúp học viên thấy liên kết giữa các khái niệm.</w:t>
      </w:r>
      <w:r>
        <w:br/>
      </w:r>
      <w:r>
        <w:rPr>
          <w:b/>
        </w:rPr>
      </w:r>
      <w:r>
        <w:br/>
      </w:r>
      <w:r>
        <w:rPr>
          <w:b/>
        </w:rPr>
        <w:t>Hoạt động 1 trang 159 Tin học 12</w:t>
      </w:r>
      <w:r>
        <w:t>: Ngoài phần mềm GeoGebra trong môn Toán, em còn biết phần mềm mô phỏng nào được sử dụng trong các môn học khác?</w:t>
      </w:r>
      <w:r>
        <w:br/>
      </w:r>
      <w:r>
        <w:rPr>
          <w:b/>
        </w:rPr>
        <w:t>Lời giải:</w:t>
      </w:r>
      <w:r>
        <w:br/>
      </w:r>
      <w:r>
        <w:t>Ngoài GeoGebra, còn có một số phần mềm mô phỏng khác được sử dụng trong các môn học khác:</w:t>
      </w:r>
      <w:r>
        <w:br/>
      </w:r>
      <w:r>
        <w:t>- PhET Interactive Simulations:</w:t>
      </w:r>
      <w:r>
        <w:br/>
      </w:r>
      <w:r>
        <w:t>+ Cung cấp các mô phỏng trực tuyến miễn phí về Vật lý, Hoá học, Sinh học, Vật lý địa cầu và Toán học.</w:t>
      </w:r>
      <w:r>
        <w:br/>
      </w:r>
      <w:r>
        <w:t>+ Giúp học sinh hiểu sâu hơn về các khái niệm khoa học thông qua việc thực nghiệm và khám phá.</w:t>
      </w:r>
      <w:r>
        <w:br/>
      </w:r>
      <w:r>
        <w:t>- Open Classroom:</w:t>
      </w:r>
      <w:r>
        <w:br/>
      </w:r>
      <w:r>
        <w:t>+ Cung cấp nhiều bài học và thí nghiệm mô phỏng trực quan giúp giáo viên và học sinh trong hoạt động dạy và học hiệu quả.</w:t>
      </w:r>
      <w:r>
        <w:br/>
      </w:r>
      <w:r>
        <w:t>+ Áp dụng cho nhiều môn học như Toán học, Tin học, Khoa học tự nhiên, Khoa học xã hội, Ngoại ngữ, Nghệ thuật, Thể thao.</w:t>
      </w:r>
      <w:r>
        <w:br/>
      </w:r>
      <w:r>
        <w:t>Những phần mềm này giúp học viên nắm vững kiến thức và kỹ năng trước khi thực sự áp dụng vào thực tế.</w:t>
      </w:r>
      <w:r>
        <w:br/>
      </w:r>
      <w:r>
        <w:rPr>
          <w:b/>
        </w:rPr>
        <w:t>Hoạt động 2 trang 161 Tin học 12</w:t>
      </w:r>
      <w:r>
        <w:t>: Hãy chỉ ra một số hạn chế nếu thực hiện các thí nghiệm trong Hình 30.3 và Hình 30.4 ngoài đời thực. Từ đó, thảo luận, rút ra những lợi ích của việc sử dụng phần mềm mô phỏng trong giáo dục.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ba5ae59a7ee430984237d0012d91fc0.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Các hạn chế khi thực hiện các thí nghiệm trong Hình 30.3 ngoài đời thực có thể bao gồm:</w:t>
      </w:r>
      <w:r>
        <w:br/>
      </w:r>
      <w:r>
        <w:t>- Hạn chế khi thực hiện thí nghiệm ngoài đời thực:</w:t>
      </w:r>
      <w:r>
        <w:br/>
      </w:r>
      <w:r>
        <w:t>- An toàn: Trong thực tế, việc thực hiện thí nghiệm với các lực và chuyển động có thể gây nguy hiểm cho người tham gia. Ví dụ, việc đặt một vật nặng trên một bề mặt có thể gây chấn thương nếu không thực hiện đúng cách.</w:t>
      </w:r>
      <w:r>
        <w:br/>
      </w:r>
      <w:r>
        <w:t>- Chi phí và tài nguyên: Thực hiện thí nghiệm ngoài đời thực đòi hỏi chuẩn bị thiết bị, vật liệu, không gian thí nghiệm, và có thể tốn kém về thời gian và tài nguyên.</w:t>
      </w:r>
      <w:r>
        <w:br/>
      </w:r>
      <w:r>
        <w:t>- Lợi ích của việc sử dụng phần mềm mô phỏng:</w:t>
      </w:r>
      <w:r>
        <w:br/>
      </w:r>
      <w:r>
        <w:t>- An toàn: Sử dụng phần mềm mô phỏng giúp tránh nguy cơ tai nạn và đảm bảo an toàn cho người tham gia.</w:t>
      </w:r>
      <w:r>
        <w:br/>
      </w:r>
      <w:r>
        <w:t>- Tiết kiệm thời gian và chi phí: Không cần chuẩn bị vật liệu và không gian thí nghiệm.</w:t>
      </w:r>
      <w:r>
        <w:br/>
      </w:r>
      <w:r>
        <w:t>- Lặp lại và kiểm soát: Dễ dàng lặp lại thí nghiệm và kiểm tra kết quả.</w:t>
      </w:r>
      <w:r>
        <w:br/>
      </w:r>
      <w:r>
        <w:t>- Hiệu suất: Tập trung vào nghiên cứu chính và giảm thời gian thực hiện thí nghiệm.</w:t>
      </w:r>
      <w:r>
        <w:br/>
      </w:r>
      <w:r>
        <w:t>Các hạn chế khi thực hiện các thí nghiệm trong Hình 30.4 ngoài đời thực có thể bao gồm:</w:t>
      </w:r>
      <w:r>
        <w:br/>
      </w:r>
      <w:r>
        <w:t>- An toàn và Chi phí:</w:t>
      </w:r>
      <w:r>
        <w:br/>
      </w:r>
      <w:r>
        <w:t>+ Thực hiện các thí nghiệm trong thực tế có thể gây nguy hiểm cho người tham gia, đặc biệt là trong trường hợp thí nghiệm liên quan đến điện, hóa chất, hoặc các tác nhân nguy hiểm khác.</w:t>
      </w:r>
      <w:r>
        <w:br/>
      </w:r>
      <w:r>
        <w:t>Cần phải chuẩn bị thiết bị, vật liệu, và không gian thí nghiệm, điều này tốn kém về thời gian và tài nguyên.</w:t>
      </w:r>
      <w:r>
        <w:br/>
      </w:r>
      <w:r>
        <w:t>- Khả năng lặp lại và Kiểm soát:</w:t>
      </w:r>
      <w:r>
        <w:br/>
      </w:r>
      <w:r>
        <w:t>+ Trong thực tế, việc lặp lại các thí nghiệm để kiểm tra kết quả và xác định sai số có thể khó khăn.</w:t>
      </w:r>
      <w:r>
        <w:br/>
      </w:r>
      <w:r>
        <w:t>+ Không thể kiểm soát tất cả các biến số môi trường và tác động từ bên ngoài.</w:t>
      </w:r>
      <w:r>
        <w:br/>
      </w:r>
      <w:r>
        <w:t>- Thời gian và Hiệu suất:</w:t>
      </w:r>
      <w:r>
        <w:br/>
      </w:r>
      <w:r>
        <w:t>+ Thực hiện các thí nghiệm trong thực tế có thể mất nhiều thời gian hơn so với việc sử dụng phần mềm mô phỏng.</w:t>
      </w:r>
      <w:r>
        <w:br/>
      </w:r>
      <w:r>
        <w:t>+ Mô phỏng cho phép tăng hiệu suất và tập trung vào việc nghiên cứu chính.</w:t>
      </w:r>
      <w:r>
        <w:br/>
      </w:r>
      <w:r>
        <w:t>=&gt; Rút ra lợi ích của phần mềm mô phỏng:</w:t>
      </w:r>
      <w:r>
        <w:br/>
      </w:r>
      <w:r>
        <w:t>- An toàn: Không gây nguy hiểm cho người tham gia.</w:t>
      </w:r>
      <w:r>
        <w:br/>
      </w:r>
      <w:r>
        <w:t>- Tiết kiệm thời gian và chi phí: Không cần chuẩn bị vật liệu và không gian thí nghiệm.</w:t>
      </w:r>
      <w:r>
        <w:br/>
      </w:r>
      <w:r>
        <w:t>- Lặp lại và Kiểm soát: Dễ dàng lặp lại thí nghiệm và kiểm tra kết quả.</w:t>
      </w:r>
      <w:r>
        <w:br/>
      </w:r>
      <w:r>
        <w:t>- Hiệu suất: Tập trung vào nghiên cứu chính và giảm thời gian thực hiện thí nghiệm.</w:t>
      </w:r>
      <w:r>
        <w:br/>
      </w:r>
      <w:r>
        <w:br/>
      </w:r>
      <w:r>
        <w:rPr>
          <w:b/>
        </w:rPr>
        <w:t>Câu hỏi trang 161 Tin học 12</w:t>
      </w:r>
      <w:r>
        <w:t>: Phát biểu về phần mềm mô phỏng trong lĩnh vực giáo dục nào sau đây là đúng?</w:t>
      </w:r>
      <w:r>
        <w:br/>
      </w:r>
      <w:r>
        <w:t>A. Phần mềm mô phỏng trong lĩnh vực giáo dục giúp trình bày các khái niệm khó hiểu một cách trực quan và hấp dẫn, giúp học sinh dễ dàng hình dung và hiểu rõ hơn về các hiện tượng và quá trình, nâng cao hiệu quả dạy học.</w:t>
      </w:r>
      <w:r>
        <w:br/>
      </w:r>
      <w:r>
        <w:t>B. Phần mềm mô phỏng trong lĩnh vực giáo dục giúp giảm thiểu các rủi ro và chi phí so với việc thực hiện các thí nghiệm trong thực tế.</w:t>
      </w:r>
      <w:r>
        <w:br/>
      </w:r>
      <w:r>
        <w:t>C. Phần mềm mô phỏng trong lĩnh vực giáo dục giúp thúc đẩy sự tò mò và sáng tạo của học sinh.</w:t>
      </w:r>
      <w:r>
        <w:br/>
      </w:r>
      <w:r>
        <w:t>D. Phần mềm mô phỏng trong lĩnh vực giáo dục giúp học sinh tự học, tự nghiên cứu.</w:t>
      </w:r>
      <w:r>
        <w:br/>
      </w:r>
      <w:r>
        <w:t>E. Tất cả các phần mềm mô phỏng trong lĩnh vực giáo dục đều miễn phí và có hỗ trợ tiếng Việt.</w:t>
      </w:r>
      <w:r>
        <w:br/>
      </w:r>
      <w:r>
        <w:rPr>
          <w:b/>
        </w:rPr>
        <w:t>Lời giải:</w:t>
      </w:r>
      <w:r>
        <w:br/>
      </w:r>
      <w:r>
        <w:t>Đáp án A. Phần mềm mô phỏng trong lĩnh vực giáo dục giúp trình bày các khái niệm khó hiểu một cách trực quan và hấp dẫn, giúp học sinh dễ dàng hình dung và hiểu rõ hơn về các hiện tượng và quá trình, nâng cao hiệu quả dạy học.</w:t>
      </w:r>
      <w:r>
        <w:br/>
      </w:r>
      <w:r>
        <w:t>Vì:</w:t>
      </w:r>
      <w:r>
        <w:br/>
      </w:r>
      <w:r>
        <w:t>Phần mềm mô phỏng trong giáo dục thường được thiết kế để giúp học sinh hiểu một cách trực quan và sinh động về các khái niệm phức tạp hoặc khó hiểu. Các mô hình và mô phỏng có thể giúp học sinh hình dung được các hiện tượng khoa học, xã hội, toán học, v.v., một cách rõ ràng và thực tế hơn.</w:t>
      </w:r>
      <w:r>
        <w:br/>
      </w:r>
      <w:r>
        <w:t>Sử dụng phần mềm mô phỏng trong giáo dục có thể làm tăng sự thú vị và tò mò của học sinh đối với việc học tập, giúp họ nắm bắt kiến thức một cách sâu sắc hơn.</w:t>
      </w:r>
      <w:r>
        <w:br/>
      </w:r>
      <w:r>
        <w:t>Các lựa chọn B, C, D, E cũng có thể đúng trong một số trường hợp, tuy nhiên, chúng không phản ánh một cách toàn diện về vai trò và ứng dụng của phần mềm mô phỏng trong giáo dục.</w:t>
      </w:r>
      <w:r>
        <w:br/>
      </w:r>
      <w:r>
        <w:rPr>
          <w:b/>
        </w:rPr>
        <w:t>Luyện tập 1 trang 163 Tin học 12</w:t>
      </w:r>
      <w:r>
        <w:t>: Hãy khám phá thêm một số phần mềm mô phỏng khác trong bộ sưu tập của PhET.</w:t>
      </w:r>
      <w:r>
        <w:br/>
      </w:r>
      <w:r>
        <w:rPr>
          <w:b/>
        </w:rPr>
        <w:t>Lời giải:</w:t>
      </w:r>
      <w:r>
        <w:br/>
      </w:r>
      <w:r>
        <w:t>Ngoài GeoGebra, PhET Interactive Simulations cũng là một bộ sưu tập phần mềm mô phỏng hữu ích trong giảng dạy STEM. PhET cung cấp các mô phỏng miễn phí về Vật lý, Hoá học, Sinh học, và Toán học từ Đại học Colorado Boulder. Đây là một công cụ hữu ích để học và thực hành các khái niệm khoa học và toán học.</w:t>
      </w:r>
      <w:r>
        <w:br/>
      </w:r>
      <w:r>
        <w:br/>
      </w:r>
      <w:r>
        <w:rPr>
          <w:b/>
        </w:rPr>
        <w:t>Luyện tập 2 trang 163 Tin học 12</w:t>
      </w:r>
      <w:r>
        <w:t>: Tại sao phần mềm mô phỏng lại giúp giảm thiểu rủi ro và chi phí so với việc thực hiện các thí nghiệm trong thực tế?</w:t>
      </w:r>
      <w:r>
        <w:br/>
      </w:r>
      <w:r>
        <w:rPr>
          <w:b/>
        </w:rPr>
        <w:t>Lời giải:</w:t>
      </w:r>
      <w:r>
        <w:br/>
      </w:r>
      <w:r>
        <w:t>Phần mềm mô phỏng giúp giảm thiểu rủi ro và chi phí so với việc thực hiện các thí nghiệm trong thực tế vì:</w:t>
      </w:r>
      <w:r>
        <w:br/>
      </w:r>
      <w:r>
        <w:t>- Rủi ro an toàn: Trong mô phỏng, không có rủi ro thật sự như trong môi trường thực tế. Bạn có thể thử nghiệm các tình huống nguy hiểm mà không cần lo lắng về thương tổn vật lý hoặc tai nạn.</w:t>
      </w:r>
      <w:r>
        <w:br/>
      </w:r>
      <w:r>
        <w:t>- Chi phí thấp: Mô phỏng giúp tiết kiệm chi phí về tài nguyên và vật liệu. Bạn không cần mua các thành phần thực tế hoặc thiết bị đắt tiền để thử nghiệm ý tưởng hay kiểm tra hiệu suất.</w:t>
      </w:r>
      <w:r>
        <w:br/>
      </w:r>
      <w:r>
        <w:t>- Tính linh hoạt: Với mô phỏng, bạn có thể thay đổi và sửa đổi các thông số và điều kiện thử nghiệm một cách dễ dàng. Điều này giúp bạn nhanh chóng thử nghiệm nhiều kịch bản và tùy chỉnh để tìm ra giải pháp tối ưu mà không cần tiến hành nhiều thí nghiệm thực tế.</w:t>
      </w:r>
      <w:r>
        <w:br/>
      </w:r>
      <w:r>
        <w:t>- Thời gian tiết kiệm: Mô phỏng cho phép bạn thực hiện các thử nghiệm nhanh chóng và song song. Bạn không phải chờ đợi thời gian thực để thấy kết quả, mà có thể tăng tốc thời gian và xem kết quả ngay lập tức.</w:t>
      </w:r>
      <w:r>
        <w:br/>
      </w:r>
      <w:r>
        <w:t>- Kiểm soát và quan sát: Trong mô phỏng, bạn có thể kiểm soát và quan sát mọi khía cạnh của quá trình một cách chi tiết. Bạn có thể xem và phân tích dữ liệu, theo dõi các thay đổi và tác động của các yếu tố khác nhau một cách dễ dàng.</w:t>
      </w:r>
      <w:r>
        <w:br/>
      </w:r>
      <w:r>
        <w:br/>
      </w:r>
      <w:r>
        <w:rPr>
          <w:b/>
        </w:rPr>
        <w:t>Vận dụng trang 163 Tin học 12</w:t>
      </w:r>
      <w:r>
        <w:t>: Các phần mềm mô phỏng chỉ là một phần trong những công việc do tổ chức phi lợi nhuận có tên Concord Consortium thực hiện. Tìm kiếm thông tin trên Internet để viết một bài giới thiệu ngắn về Concord Consortium và những công việc trong lĩnh vực giáo dục mà tổ chức này thực hiện.</w:t>
      </w:r>
      <w:r>
        <w:br/>
      </w:r>
      <w:r>
        <w:rPr>
          <w:b/>
        </w:rPr>
        <w:t>Lời giải:</w:t>
      </w:r>
      <w:r>
        <w:br/>
      </w:r>
      <w:r>
        <w:t>Concord Consortium là một tổ chức phi lợi nhuận tại Mỹ chuyên về nghiên cứu và phát triển công nghệ trong lĩnh vực giáo dục. Tổ chức này tập trung vào việc tạo ra các phần mềm mô phỏng, công cụ và tài nguyên giáo dục sáng tạo để cải thiện quá trình giảng dạy và học tập.</w:t>
      </w:r>
      <w:r>
        <w:br/>
      </w:r>
      <w:r>
        <w:t>Các công việc của Concord Consortium trong lĩnh vực giáo dục bao gồm:</w:t>
      </w:r>
      <w:r>
        <w:br/>
      </w:r>
      <w:r>
        <w:t>- Mô phỏng và thí nghiệm số: Concord Consortium phát triển các phần mềm mô phỏng và thí nghiệm số cho nhiều lĩnh vực khác nhau, từ khoa học và toán học đến ngôn ngữ học và kỹ năng sống. Những công cụ này giúp học sinh trực quan hóa và tương tác với các khái niệm phức tạp, từ đó nắm vững kiến thức và kỹ năng cần thiết.</w:t>
      </w:r>
      <w:r>
        <w:br/>
      </w:r>
      <w:r>
        <w:t>- Nghiên cứu và phát triển công nghệ giáo dục: Tổ chức tiến hành nghiên cứu và phát triển các công nghệ mới nhằm cải thiện quá trình giảng dạy và học tập. Các dự án của Concord Consortium tập trung vào việc áp dụng trí tuệ nhân tạo, thực tế ảo, học máy và dữ liệu lớn trong giáo dục để tạo ra các trải nghiệm học tập động, tương tác và cá nhân hóa.</w:t>
      </w:r>
      <w:r>
        <w:br/>
      </w:r>
      <w:r>
        <w:t>- Hợp tác và phát triển chuyển giao công nghệ: Tổ chức hợp tác với các tổ chức giáo dục, trường học và nhiều đối tác khác để phát triển và chuyển giao công nghệ giáo dục. Concord Consortium thúc đẩy sự hợp tác và chia sẻ kiến thức, đồng thời hỗ trợ việc triển khai và sử dụng các công nghệ giáo dục trong cộng đồng giáo dục rộng lớn.</w:t>
      </w:r>
      <w:r>
        <w:br/>
      </w:r>
      <w:r>
        <w:t>- Đào tạo và hỗ trợ giáo viên: Tổ chức cung cấp đào tạo và hỗ trợ cho giáo viên về việc sử dụng công nghệ giáo dục trong quá trình giảng dạy. Điều này giúp giáo viên nắm vững kỹ năng và kiến thức cần thiết để tận dụng tối đa tiềm năng của công nghệ trong lớp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