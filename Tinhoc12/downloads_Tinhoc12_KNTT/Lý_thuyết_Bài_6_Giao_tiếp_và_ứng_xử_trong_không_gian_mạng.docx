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6: Giao tiếp và ứng xử trong không gian mạng</w:t>
      </w:r>
    </w:p>
    <w:p>
      <w:r>
        <w:rPr>
          <w:b/>
        </w:rPr>
        <w:t>Lý thuyết Tin học 12 Bài 6: Giao tiếp và ứng xử trong không gian mạng</w:t>
      </w:r>
      <w:r>
        <w:br/>
      </w:r>
      <w:r>
        <w:rPr>
          <w:b/>
        </w:rPr>
        <w:t>I. Giao tiếp trong không gian mạng</w:t>
      </w:r>
      <w:r>
        <w:br/>
      </w:r>
      <w:r>
        <w:t>a) Khái niệm không gian mạng:</w:t>
      </w:r>
      <w:r>
        <w:br/>
      </w:r>
      <w:r>
        <w:t>Không gian mạng là môi trường được tạo ra nhờ các mạng máy tính.</w:t>
      </w:r>
      <w:r>
        <w:br/>
      </w:r>
      <w:r>
        <w:t>b) Ưu điểm và nhược điểm:</w:t>
      </w:r>
      <w:r>
        <w:br/>
      </w:r>
      <w:r>
        <w:t>Ưu điểm:</w:t>
      </w:r>
      <w:r>
        <w:br/>
      </w:r>
      <w:r>
        <w:t>Thuận tiện</w:t>
      </w:r>
      <w:r>
        <w:br/>
      </w:r>
      <w:r>
        <w:t>Tiết kiệm thời gian và chi phí</w:t>
      </w:r>
      <w:r>
        <w:br/>
      </w:r>
      <w:r>
        <w:t>Mở rộng kết nối xã hội</w:t>
      </w:r>
      <w:r>
        <w:br/>
      </w:r>
      <w:r>
        <w:t>Công cụ giao tiếp đa dạng</w:t>
      </w:r>
      <w:r>
        <w:br/>
      </w:r>
      <w:r>
        <w:t>Nhược điểm:</w:t>
      </w:r>
      <w:r>
        <w:br/>
      </w:r>
      <w:r>
        <w:t>Thiếu tín hiệu phi ngôn ngữ</w:t>
      </w:r>
      <w:r>
        <w:br/>
      </w:r>
      <w:r>
        <w:t>Nhiều nguy cơ về bảo mật và quyền riêng tư</w:t>
      </w:r>
      <w:r>
        <w:br/>
      </w:r>
      <w:r>
        <w:t>Khó xây dựng mối quan hệ chặt chẽ</w:t>
      </w:r>
      <w:r>
        <w:br/>
      </w:r>
      <w:r>
        <w:t>Dễ bị ảnh hưởng bởi sự cố kĩ thuật</w:t>
      </w:r>
      <w:r>
        <w:br/>
      </w:r>
      <w:r>
        <w:rPr>
          <w:b/>
        </w:rPr>
        <w:t>II. Thể hiện tính nhân văn trong không gian mạng</w:t>
      </w:r>
      <w:r>
        <w:br/>
      </w:r>
      <w:r>
        <w:t>a) Ứng xử nhân văn khi giao tiếp trong không gian mạng</w:t>
      </w:r>
      <w:r>
        <w:br/>
      </w:r>
      <w:r>
        <w:t>Tôn trọng người khác</w:t>
      </w:r>
      <w:r>
        <w:br/>
      </w:r>
      <w:r>
        <w:t>Lịch sự, sử dụng ngôn từ đúng mực</w:t>
      </w:r>
      <w:r>
        <w:br/>
      </w:r>
      <w:r>
        <w:t>Thấu hiểu, cảm thông</w:t>
      </w:r>
      <w:r>
        <w:br/>
      </w:r>
      <w:r>
        <w:t>Hỗ trợ nhau phát triển</w:t>
      </w:r>
      <w:r>
        <w:br/>
      </w:r>
      <w:r>
        <w:t>Các cách hình thành thói quen ứng xử nhân văn</w:t>
      </w:r>
      <w:r>
        <w:br/>
      </w:r>
      <w:r>
        <w:t>Tự kiểm tra hành vi</w:t>
      </w:r>
      <w:r>
        <w:br/>
      </w:r>
      <w:r>
        <w:t>Bình tĩnh và tôn trọng ý kiến người khác</w:t>
      </w:r>
      <w:r>
        <w:br/>
      </w:r>
      <w:r>
        <w:t>Học cách xử lí các tình huống khó xử</w:t>
      </w:r>
      <w:r>
        <w:br/>
      </w:r>
      <w:r>
        <w:t>Cẩn trọng với ngôn từ</w:t>
      </w:r>
      <w:r>
        <w:br/>
      </w:r>
      <w:r>
        <w:t>Đối xử với người khác như bản thân</w:t>
      </w:r>
      <w:r>
        <w:br/>
      </w:r>
      <w:r>
        <w:t>b) Ứng xử nhân văn trong một số tình huống cụ thể</w:t>
      </w:r>
      <w:r>
        <w:br/>
      </w:r>
      <w:r>
        <w:t>Không bao giờ sử dụng ngôn ngữ khiêu khích hoặc phân biệt chủng tộc, giới tính, tôn giáo hoặc tấn công cá nhân.</w:t>
      </w:r>
      <w:r>
        <w:br/>
      </w:r>
      <w:r>
        <w:t>Đọc kĩ bài viết của người khác trước khi đưa ra ý kiến của mình.</w:t>
      </w:r>
      <w:r>
        <w:br/>
      </w:r>
      <w:r>
        <w:t>Luôn tôn trọng quyền riêng tư của người khác</w:t>
      </w:r>
      <w:r>
        <w:br/>
      </w:r>
      <w:r>
        <w:t>Kiểm tra tính chính xác của thông tin mình chia sẻ để đảm bảo không làm tổn hại đến danh tiếng hoặc quyền riêng tư của người khác.</w:t>
      </w:r>
      <w:r>
        <w:br/>
      </w:r>
      <w:r>
        <w:rPr>
          <w:b/>
        </w:rPr>
        <w:t>Trắc nghiệm Tin học 12 Bài 6: Giao tiếp và ứng xử trong không gian mạng</w:t>
      </w:r>
      <w:r>
        <w:br/>
      </w:r>
      <w:r>
        <w:rPr>
          <w:b/>
        </w:rPr>
        <w:t>PHẦN I.</w:t>
      </w:r>
      <w:r>
        <w:t xml:space="preserve"> </w:t>
      </w:r>
      <w:r>
        <w:rPr>
          <w:b/>
        </w:rPr>
        <w:t>Câu trắc nghiệm nhiều phương án lựa chọn. Thí sinh trả lời từ câu 1 đến câu 10. Mỗi câu hỏi thí sinh chỉ lựa chọn một phương án.</w:t>
      </w:r>
      <w:r>
        <w:br/>
      </w:r>
      <w:r>
        <w:rPr>
          <w:b/>
        </w:rPr>
        <w:t>Câu 1:</w:t>
      </w:r>
      <w:r>
        <w:t xml:space="preserve"> Khái niệm không gian mạng là gì?</w:t>
      </w:r>
      <w:r>
        <w:br/>
      </w:r>
      <w:r>
        <w:t>A. Môi trường truyền thông không dây</w:t>
      </w:r>
      <w:r>
        <w:br/>
      </w:r>
      <w:r>
        <w:t>B. Môi trường được tạo ra nhờ các mạng máy tính</w:t>
      </w:r>
      <w:r>
        <w:br/>
      </w:r>
      <w:r>
        <w:t>C. Môi trường giao tiếp thông qua điện thoại</w:t>
      </w:r>
      <w:r>
        <w:br/>
      </w:r>
      <w:r>
        <w:t>D. Môi trường chỉ dành cho việc chơi game</w:t>
      </w:r>
      <w:r>
        <w:br/>
      </w:r>
      <w:r>
        <w:rPr>
          <w:b/>
        </w:rPr>
        <w:t>Hiển thị đáp án</w:t>
      </w:r>
      <w:r>
        <w:br/>
      </w:r>
      <w:r>
        <w:br/>
      </w:r>
      <w:r>
        <w:rPr>
          <w:b/>
        </w:rPr>
        <w:t>Đáp án:</w:t>
      </w:r>
      <w:r>
        <w:t xml:space="preserve"> B</w:t>
      </w:r>
      <w:r>
        <w:br/>
      </w:r>
      <w:r>
        <w:rPr>
          <w:b/>
        </w:rPr>
        <w:t>Giải thích:</w:t>
      </w:r>
      <w:r>
        <w:t xml:space="preserve"> Không gian mạng là môi trường được tạo ra nhờ các mạng máy tính, cho phép người dùng kết nối và giao tiếp với nhau.</w:t>
      </w:r>
      <w:r>
        <w:br/>
      </w:r>
      <w:r>
        <w:br/>
      </w:r>
      <w:r>
        <w:br/>
      </w:r>
      <w:r>
        <w:rPr>
          <w:b/>
        </w:rPr>
        <w:t>Câu 2:</w:t>
      </w:r>
      <w:r>
        <w:t xml:space="preserve"> Một trong những ưu điểm của giao tiếp trong không gian mạng là gì?</w:t>
      </w:r>
      <w:r>
        <w:br/>
      </w:r>
      <w:r>
        <w:t>A. Chi phí cao</w:t>
      </w:r>
      <w:r>
        <w:br/>
      </w:r>
      <w:r>
        <w:t>B. Khó khăn trong việc tìm kiếm thông tin</w:t>
      </w:r>
      <w:r>
        <w:br/>
      </w:r>
      <w:r>
        <w:t>C. Mở rộng kết nối xã hội</w:t>
      </w:r>
      <w:r>
        <w:br/>
      </w:r>
      <w:r>
        <w:t>D. Thiếu sự bảo mật</w:t>
      </w:r>
      <w:r>
        <w:br/>
      </w:r>
      <w:r>
        <w:rPr>
          <w:b/>
        </w:rPr>
        <w:t>Hiển thị đáp án</w:t>
      </w:r>
      <w:r>
        <w:br/>
      </w:r>
      <w:r>
        <w:br/>
      </w:r>
      <w:r>
        <w:rPr>
          <w:b/>
        </w:rPr>
        <w:t>Đáp án:</w:t>
      </w:r>
      <w:r>
        <w:t xml:space="preserve"> C</w:t>
      </w:r>
      <w:r>
        <w:br/>
      </w:r>
      <w:r>
        <w:rPr>
          <w:b/>
        </w:rPr>
        <w:t>Giải thích:</w:t>
      </w:r>
      <w:r>
        <w:t xml:space="preserve"> Một trong những ưu điểm của giao tiếp trong không gian mạng là khả năng mở rộng kết nối xã hội, giúp người dùng dễ dàng kết nối với nhiều người khác.</w:t>
      </w:r>
      <w:r>
        <w:br/>
      </w:r>
      <w:r>
        <w:br/>
      </w:r>
      <w:r>
        <w:br/>
      </w:r>
      <w:r>
        <w:rPr>
          <w:b/>
        </w:rPr>
        <w:t xml:space="preserve">Câu 3: </w:t>
      </w:r>
      <w:r>
        <w:t>Một trong những nhược điểm của giao tiếp trong không gian mạng là gì?</w:t>
      </w:r>
      <w:r>
        <w:br/>
      </w:r>
      <w:r>
        <w:t>A. Tính tiện lợi</w:t>
      </w:r>
      <w:r>
        <w:br/>
      </w:r>
      <w:r>
        <w:t>B. Thiếu tín hiệu phi ngôn ngữ</w:t>
      </w:r>
      <w:r>
        <w:br/>
      </w:r>
      <w:r>
        <w:t>C. Sử dụng công cụ giao tiếp đa dạng</w:t>
      </w:r>
      <w:r>
        <w:br/>
      </w:r>
      <w:r>
        <w:t>D. Tiết kiệm thời gian</w:t>
      </w:r>
      <w:r>
        <w:br/>
      </w:r>
      <w:r>
        <w:rPr>
          <w:b/>
        </w:rPr>
        <w:t>Hiển thị đáp án</w:t>
      </w:r>
      <w:r>
        <w:br/>
      </w:r>
      <w:r>
        <w:br/>
      </w:r>
      <w:r>
        <w:rPr>
          <w:b/>
        </w:rPr>
        <w:t>Đáp án:</w:t>
      </w:r>
      <w:r>
        <w:t xml:space="preserve"> B</w:t>
      </w:r>
      <w:r>
        <w:br/>
      </w:r>
      <w:r>
        <w:rPr>
          <w:b/>
        </w:rPr>
        <w:t>Giải thích:</w:t>
      </w:r>
      <w:r>
        <w:t xml:space="preserve"> Giao tiếp trong không gian mạng thiếu tín hiệu phi ngôn ngữ như ngôn ngữ cơ thể và giọng điệu, khiến việc hiểu đúng ý nghĩa của thông điệp trở nên khó khăn.</w:t>
      </w:r>
      <w:r>
        <w:br/>
      </w:r>
      <w:r>
        <w:br/>
      </w:r>
      <w:r>
        <w:br/>
      </w:r>
      <w:r>
        <w:rPr>
          <w:b/>
        </w:rPr>
        <w:t>Câu 4:</w:t>
      </w:r>
      <w:r>
        <w:t xml:space="preserve"> Điều nào sau đây không phải là cách ứng xử nhân văn khi giao tiếp trong không gian mạng?</w:t>
      </w:r>
      <w:r>
        <w:br/>
      </w:r>
      <w:r>
        <w:t>A. Tôn trọng người khác</w:t>
      </w:r>
      <w:r>
        <w:br/>
      </w:r>
      <w:r>
        <w:t>B. Sử dụng ngôn ngữ khiêu khích</w:t>
      </w:r>
      <w:r>
        <w:br/>
      </w:r>
      <w:r>
        <w:t>C. Thấu hiểu, cảm thông</w:t>
      </w:r>
      <w:r>
        <w:br/>
      </w:r>
      <w:r>
        <w:t>D. Lịch sự, sử dụng ngôn từ đúng mực</w:t>
      </w:r>
      <w:r>
        <w:br/>
      </w:r>
      <w:r>
        <w:rPr>
          <w:b/>
        </w:rPr>
        <w:t>Hiển thị đáp án</w:t>
      </w:r>
      <w:r>
        <w:br/>
      </w:r>
      <w:r>
        <w:br/>
      </w:r>
      <w:r>
        <w:rPr>
          <w:b/>
        </w:rPr>
        <w:t>Đáp án:</w:t>
      </w:r>
      <w:r>
        <w:t xml:space="preserve"> B</w:t>
      </w:r>
      <w:r>
        <w:br/>
      </w:r>
      <w:r>
        <w:rPr>
          <w:b/>
        </w:rPr>
        <w:t>Giải thích:</w:t>
      </w:r>
      <w:r>
        <w:t xml:space="preserve"> Sử dụng ngôn ngữ khiêu khích không phải là cách ứng xử nhân văn; ngược lại, nó có thể gây tổn thương cho người khác.</w:t>
      </w:r>
      <w:r>
        <w:br/>
      </w:r>
      <w:r>
        <w:br/>
      </w:r>
      <w:r>
        <w:br/>
      </w:r>
      <w:r>
        <w:rPr>
          <w:b/>
        </w:rPr>
        <w:t xml:space="preserve">Câu 5: </w:t>
      </w:r>
      <w:r>
        <w:t>Khi giao tiếp trong không gian mạng, tại sao nên đọc kĩ bài viết của người khác trước khi đưa ra ý kiến của mình?</w:t>
      </w:r>
      <w:r>
        <w:br/>
      </w:r>
      <w:r>
        <w:t>A. Để tránh lỗi chính tả</w:t>
      </w:r>
      <w:r>
        <w:br/>
      </w:r>
      <w:r>
        <w:t>B. Để hiểu rõ nội dung và tránh hiểu lầm</w:t>
      </w:r>
      <w:r>
        <w:br/>
      </w:r>
      <w:r>
        <w:t>C. Để làm bài viết của mình dài hơn</w:t>
      </w:r>
      <w:r>
        <w:br/>
      </w:r>
      <w:r>
        <w:t>D. Để có thể phản đối mạnh mẽ hơn</w:t>
      </w:r>
      <w:r>
        <w:br/>
      </w:r>
      <w:r>
        <w:rPr>
          <w:b/>
        </w:rPr>
        <w:t>Hiển thị đáp án</w:t>
      </w:r>
      <w:r>
        <w:br/>
      </w:r>
      <w:r>
        <w:br/>
      </w:r>
      <w:r>
        <w:rPr>
          <w:b/>
        </w:rPr>
        <w:t>Đáp án:</w:t>
      </w:r>
      <w:r>
        <w:t xml:space="preserve"> B</w:t>
      </w:r>
      <w:r>
        <w:br/>
      </w:r>
      <w:r>
        <w:rPr>
          <w:b/>
        </w:rPr>
        <w:t>Giải thích:</w:t>
      </w:r>
      <w:r>
        <w:t xml:space="preserve"> Đọc kĩ bài viết của người khác giúp chúng ta hiểu rõ nội dung, tránh hiểu lầm và đưa ra phản hồi phù hợp.</w:t>
      </w:r>
      <w:r>
        <w:br/>
      </w:r>
      <w:r>
        <w:br/>
      </w:r>
      <w:r>
        <w:br/>
      </w:r>
      <w:r>
        <w:rPr>
          <w:b/>
        </w:rPr>
        <w:t xml:space="preserve">Câu 6: </w:t>
      </w:r>
      <w:r>
        <w:t>Vì sao nên kiểm tra tính chính xác của thông tin trước khi chia sẻ trên không gian mạng?</w:t>
      </w:r>
      <w:r>
        <w:br/>
      </w:r>
      <w:r>
        <w:t>A. Để bảo vệ thiết bị của mình</w:t>
      </w:r>
      <w:r>
        <w:br/>
      </w:r>
      <w:r>
        <w:t>B. Để đảm bảo không làm tổn hại đến danh tiếng hoặc quyền riêng tư của người khác</w:t>
      </w:r>
      <w:r>
        <w:br/>
      </w:r>
      <w:r>
        <w:t>C. Để có thêm lượt thích (like)</w:t>
      </w:r>
      <w:r>
        <w:br/>
      </w:r>
      <w:r>
        <w:t>D. Để tiết kiệm thời gian</w:t>
      </w:r>
      <w:r>
        <w:br/>
      </w:r>
      <w:r>
        <w:rPr>
          <w:b/>
        </w:rPr>
        <w:t>Hiển thị đáp án</w:t>
      </w:r>
      <w:r>
        <w:br/>
      </w:r>
      <w:r>
        <w:br/>
      </w:r>
      <w:r>
        <w:rPr>
          <w:b/>
        </w:rPr>
        <w:t>Đáp án:</w:t>
      </w:r>
      <w:r>
        <w:t xml:space="preserve"> B</w:t>
      </w:r>
      <w:r>
        <w:br/>
      </w:r>
      <w:r>
        <w:rPr>
          <w:b/>
        </w:rPr>
        <w:t>Giải thích:</w:t>
      </w:r>
      <w:r>
        <w:t xml:space="preserve"> Kiểm tra tính chính xác của thông tin giúp đảm bảo không làm tổn hại đến danh tiếng hoặc quyền riêng tư của người khác.</w:t>
      </w:r>
      <w:r>
        <w:br/>
      </w:r>
      <w:r>
        <w:br/>
      </w:r>
      <w:r>
        <w:br/>
      </w:r>
      <w:r>
        <w:rPr>
          <w:b/>
        </w:rPr>
        <w:t xml:space="preserve">Câu 7: </w:t>
      </w:r>
      <w:r>
        <w:t>Tại sao giao tiếp trong không gian mạng có thể khó xây dựng mối quan hệ chặt chẽ?</w:t>
      </w:r>
      <w:r>
        <w:br/>
      </w:r>
      <w:r>
        <w:t>A. Vì các công cụ giao tiếp hạn chế</w:t>
      </w:r>
      <w:r>
        <w:br/>
      </w:r>
      <w:r>
        <w:t>B. Vì thiếu tín hiệu phi ngôn ngữ và cảm xúc</w:t>
      </w:r>
      <w:r>
        <w:br/>
      </w:r>
      <w:r>
        <w:t>C. Vì chi phí cao</w:t>
      </w:r>
      <w:r>
        <w:br/>
      </w:r>
      <w:r>
        <w:t>D. Vì dễ bị lộ thông tin cá nhân</w:t>
      </w:r>
      <w:r>
        <w:br/>
      </w:r>
      <w:r>
        <w:rPr>
          <w:b/>
        </w:rPr>
        <w:t>Hiển thị đáp án</w:t>
      </w:r>
      <w:r>
        <w:br/>
      </w:r>
      <w:r>
        <w:br/>
      </w:r>
      <w:r>
        <w:rPr>
          <w:b/>
        </w:rPr>
        <w:t>Đáp án:</w:t>
      </w:r>
      <w:r>
        <w:t xml:space="preserve"> B</w:t>
      </w:r>
      <w:r>
        <w:br/>
      </w:r>
      <w:r>
        <w:rPr>
          <w:b/>
        </w:rPr>
        <w:t>Giải thích:</w:t>
      </w:r>
      <w:r>
        <w:t xml:space="preserve"> Giao tiếp trong không gian mạng thiếu các tín hiệu phi ngôn ngữ và cảm xúc, điều này làm cho việc xây dựng mối quan hệ chặt chẽ trở nên khó khăn.</w:t>
      </w:r>
      <w:r>
        <w:br/>
      </w:r>
      <w:r>
        <w:br/>
      </w:r>
      <w:r>
        <w:br/>
      </w:r>
      <w:r>
        <w:rPr>
          <w:b/>
        </w:rPr>
        <w:t xml:space="preserve">Câu 8: </w:t>
      </w:r>
      <w:r>
        <w:t>Một hành động ứng xử nhân văn trong không gian mạng là gì?</w:t>
      </w:r>
      <w:r>
        <w:br/>
      </w:r>
      <w:r>
        <w:t>A. Chia sẻ thông tin chưa kiểm chứng</w:t>
      </w:r>
      <w:r>
        <w:br/>
      </w:r>
      <w:r>
        <w:t>B. Tôn trọng quyền riêng tư của người khác</w:t>
      </w:r>
      <w:r>
        <w:br/>
      </w:r>
      <w:r>
        <w:t>C. Sử dụng ngôn ngữ thô tục</w:t>
      </w:r>
      <w:r>
        <w:br/>
      </w:r>
      <w:r>
        <w:t>D. Phê phán mạnh mẽ người khác</w:t>
      </w:r>
      <w:r>
        <w:br/>
      </w:r>
      <w:r>
        <w:rPr>
          <w:b/>
        </w:rPr>
        <w:t>Hiển thị đáp án</w:t>
      </w:r>
      <w:r>
        <w:br/>
      </w:r>
      <w:r>
        <w:br/>
      </w:r>
      <w:r>
        <w:rPr>
          <w:b/>
        </w:rPr>
        <w:t>Đáp án:</w:t>
      </w:r>
      <w:r>
        <w:t xml:space="preserve"> B</w:t>
      </w:r>
      <w:r>
        <w:br/>
      </w:r>
      <w:r>
        <w:rPr>
          <w:b/>
        </w:rPr>
        <w:t>Giải thích:</w:t>
      </w:r>
      <w:r>
        <w:t xml:space="preserve"> Tôn trọng quyền riêng tư của người khác là một hành động ứng xử nhân văn quan trọng trong không gian mạng.</w:t>
      </w:r>
      <w:r>
        <w:br/>
      </w:r>
      <w:r>
        <w:br/>
      </w:r>
      <w:r>
        <w:br/>
      </w:r>
      <w:r>
        <w:rPr>
          <w:b/>
        </w:rPr>
        <w:t xml:space="preserve">Câu 9: </w:t>
      </w:r>
      <w:r>
        <w:t>Khi giao tiếp trong không gian mạng, việc cẩn trọng với ngôn từ là vì lý do nào?</w:t>
      </w:r>
      <w:r>
        <w:br/>
      </w:r>
      <w:r>
        <w:t>A. Để tạo ấn tượng tốt</w:t>
      </w:r>
      <w:r>
        <w:br/>
      </w:r>
      <w:r>
        <w:t>B. Để tránh làm tổn thương người khác</w:t>
      </w:r>
      <w:r>
        <w:br/>
      </w:r>
      <w:r>
        <w:t>C. Để được nhiều người theo dõi</w:t>
      </w:r>
      <w:r>
        <w:br/>
      </w:r>
      <w:r>
        <w:t>D. Để tăng lượt chia sẻ</w:t>
      </w:r>
      <w:r>
        <w:br/>
      </w:r>
      <w:r>
        <w:rPr>
          <w:b/>
        </w:rPr>
        <w:t>Hiển thị đáp án</w:t>
      </w:r>
      <w:r>
        <w:br/>
      </w:r>
      <w:r>
        <w:br/>
      </w:r>
      <w:r>
        <w:rPr>
          <w:b/>
        </w:rPr>
        <w:t>Đáp án:</w:t>
      </w:r>
      <w:r>
        <w:t xml:space="preserve"> B</w:t>
      </w:r>
      <w:r>
        <w:br/>
      </w:r>
      <w:r>
        <w:rPr>
          <w:b/>
        </w:rPr>
        <w:t>Giải thích:</w:t>
      </w:r>
      <w:r>
        <w:t xml:space="preserve"> Cẩn trọng với ngôn từ giúp tránh làm tổn thương người khác và duy trì một môi trường giao tiếp lịch sự và tôn trọng.</w:t>
      </w:r>
      <w:r>
        <w:br/>
      </w:r>
      <w:r>
        <w:br/>
      </w:r>
      <w:r>
        <w:br/>
      </w:r>
      <w:r>
        <w:rPr>
          <w:b/>
        </w:rPr>
        <w:t xml:space="preserve">Câu 10: </w:t>
      </w:r>
      <w:r>
        <w:t>Khi gặp tình huống khó xử trong giao tiếp mạng, nên làm gì?</w:t>
      </w:r>
      <w:r>
        <w:br/>
      </w:r>
      <w:r>
        <w:t>A. Phớt lờ tình huống</w:t>
      </w:r>
      <w:r>
        <w:br/>
      </w:r>
      <w:r>
        <w:t>B. Phản ứng ngay lập tức</w:t>
      </w:r>
      <w:r>
        <w:br/>
      </w:r>
      <w:r>
        <w:t>C. Bình tĩnh và tôn trọng ý kiến người khác</w:t>
      </w:r>
      <w:r>
        <w:br/>
      </w:r>
      <w:r>
        <w:t>D. Gây tranh cãi để thu hút sự chú ý</w:t>
      </w:r>
      <w:r>
        <w:br/>
      </w:r>
      <w:r>
        <w:rPr>
          <w:b/>
        </w:rPr>
        <w:t>Hiển thị đáp án</w:t>
      </w:r>
      <w:r>
        <w:br/>
      </w:r>
      <w:r>
        <w:br/>
      </w:r>
      <w:r>
        <w:rPr>
          <w:b/>
        </w:rPr>
        <w:t>Đáp án:</w:t>
      </w:r>
      <w:r>
        <w:t xml:space="preserve"> C</w:t>
      </w:r>
      <w:r>
        <w:br/>
      </w:r>
      <w:r>
        <w:rPr>
          <w:b/>
        </w:rPr>
        <w:t>Giải thích:</w:t>
      </w:r>
      <w:r>
        <w:t xml:space="preserve"> Bình tĩnh và tôn trọng ý kiến người khác là cách xử lý tốt nhất trong các tình huống khó xử, giúp duy trì một không gian giao tiếp lành mạnh và tôn trọng</w:t>
      </w:r>
      <w:r>
        <w:br/>
      </w:r>
      <w:r>
        <w:br/>
      </w:r>
      <w:r>
        <w:br/>
      </w:r>
      <w:r>
        <w:rPr>
          <w:b/>
        </w:rPr>
        <w:t>PHẦN II. Câu trắc nghiệm đúng sai.</w:t>
      </w:r>
      <w:r>
        <w:t xml:space="preserve"> </w:t>
      </w:r>
      <w:r>
        <w:rPr>
          <w:b/>
        </w:rPr>
        <w:t>Thí sinh trả lời từ câu 1 đến câu 2. Trong mỗi ý a), b), c), d) ở mỗi câu, thí sinh chọn đúng hoặc sai</w:t>
      </w:r>
      <w:r>
        <w:br/>
      </w:r>
      <w:r>
        <w:rPr>
          <w:b/>
        </w:rPr>
        <w:t xml:space="preserve">Câu 1: </w:t>
      </w:r>
      <w:r>
        <w:t>Phát biểu sau đây đúng hay sai về Ưu điểm và nhược điểm của giao tiếp trong không gian mạng?</w:t>
      </w:r>
      <w:r>
        <w:br/>
      </w:r>
      <w:r>
        <w:t>a) Giao tiếp trong không gian mạng thiếu tín hiệu phi ngôn ngữ.</w:t>
      </w:r>
      <w:r>
        <w:br/>
      </w:r>
      <w:r>
        <w:t>b) Không gian mạng giúp tiết kiệm thời gian và chi phí trong giao tiếp.</w:t>
      </w:r>
      <w:r>
        <w:br/>
      </w:r>
      <w:r>
        <w:t>c) Mối quan hệ được xây dựng trong không gian mạng thường chặt chẽ hơn so với giao tiếp trực tiếp.</w:t>
      </w:r>
      <w:r>
        <w:br/>
      </w:r>
      <w:r>
        <w:t>d) Công cụ giao tiếp trong không gian mạng thường ít đa dạng.</w:t>
      </w:r>
      <w:r>
        <w:br/>
      </w:r>
      <w:r>
        <w:rPr>
          <w:b/>
        </w:rPr>
        <w:t>Hiển thị đáp án</w:t>
      </w:r>
      <w:r>
        <w:br/>
      </w:r>
      <w:r>
        <w:br/>
      </w:r>
      <w:r>
        <w:t>a) Đúng - Giao tiếp trong không gian mạng thường thiếu tín hiệu phi ngôn ngữ như cử chỉ, biểu cảm khuôn mặt.</w:t>
      </w:r>
      <w:r>
        <w:br/>
      </w:r>
      <w:r>
        <w:t>b) Đúng - Giao tiếp trong không gian mạng thường tiết kiệm thời gian và chi phí so với giao tiếp trực tiếp.</w:t>
      </w:r>
      <w:r>
        <w:br/>
      </w:r>
      <w:r>
        <w:t>c) Sai - Mối quan hệ trong không gian mạng thường khó xây dựng chặt chẽ hơn so với giao tiếp trực tiếp.</w:t>
      </w:r>
      <w:r>
        <w:br/>
      </w:r>
      <w:r>
        <w:t>d) Sai - Không gian mạng cung cấp nhiều công cụ giao tiếp đa dạng như email, chat, video call, mạng xã hội,...</w:t>
      </w:r>
      <w:r>
        <w:br/>
      </w:r>
      <w:r>
        <w:br/>
      </w:r>
      <w:r>
        <w:br/>
      </w:r>
      <w:r>
        <w:rPr>
          <w:b/>
        </w:rPr>
        <w:t xml:space="preserve">Câu 2: </w:t>
      </w:r>
      <w:r>
        <w:t>Ứng xử nhân văn khi giao tiếp trong không gian mạng sau đây đúng hay sai?</w:t>
      </w:r>
      <w:r>
        <w:br/>
      </w:r>
      <w:r>
        <w:t>a) Thể hiện sự tôn trọng người khác là một cách ứng xử nhân văn trong không gian mạng.  b) Việc sử dụng ngôn từ khiêu khích hoặc phân biệt chủng tộc là chấp nhận được trong một số tình huống.</w:t>
      </w:r>
      <w:r>
        <w:br/>
      </w:r>
      <w:r>
        <w:t>c) Kiểm tra tính chính xác của thông tin trước khi chia sẻ là không cần thiết trong không gian mạng.</w:t>
      </w:r>
      <w:r>
        <w:br/>
      </w:r>
      <w:r>
        <w:t>d) Hỗ trợ người khác phát triển là một biểu hiện của ứng xử nhân văn.</w:t>
      </w:r>
      <w:r>
        <w:br/>
      </w:r>
      <w:r>
        <w:rPr>
          <w:b/>
        </w:rPr>
        <w:t>Hiển thị đáp án</w:t>
      </w:r>
      <w:r>
        <w:br/>
      </w:r>
      <w:r>
        <w:br/>
      </w:r>
      <w:r>
        <w:t>a) Đúng - Tôn trọng người khác là một trong những nguyên tắc cơ bản của ứng xử nhân văn.</w:t>
      </w:r>
      <w:r>
        <w:br/>
      </w:r>
      <w:r>
        <w:t>b) Sai - Sử dụng ngôn từ khiêu khích hoặc phân biệt chủng tộc không bao giờ được chấp nhận trong không gian mạng.</w:t>
      </w:r>
      <w:r>
        <w:br/>
      </w:r>
      <w:r>
        <w:t>c) Sai - Kiểm tra tính chính xác của thông tin là rất quan trọng để tránh làm tổn hại đến người khác.</w:t>
      </w:r>
      <w:r>
        <w:br/>
      </w:r>
      <w:r>
        <w:t>d) Đúng - Hỗ trợ người khác phát triển là một trong những biểu hiện của tinh thần nhân văn.</w:t>
      </w:r>
      <w:r>
        <w:br/>
      </w:r>
      <w:r>
        <w:br/>
      </w:r>
      <w:r>
        <w:br/>
      </w:r>
      <w:r>
        <w:rPr>
          <w:b/>
        </w:rPr>
        <w:t>PHẦN III. Câu trả lời ngắn</w:t>
      </w:r>
      <w:r>
        <w:t xml:space="preserve">. </w:t>
      </w:r>
      <w:r>
        <w:rPr>
          <w:b/>
        </w:rPr>
        <w:t>Thí sinh trả lời từ câu 1 đến câu 3</w:t>
      </w:r>
      <w:r>
        <w:br/>
      </w:r>
      <w:r>
        <w:rPr>
          <w:b/>
        </w:rPr>
        <w:t>Câu 1:</w:t>
      </w:r>
      <w:r>
        <w:t xml:space="preserve"> Không gian mạng là gì?</w:t>
      </w:r>
      <w:r>
        <w:br/>
      </w:r>
      <w:r>
        <w:rPr>
          <w:b/>
        </w:rPr>
        <w:t>Hiển thị đáp án</w:t>
      </w:r>
      <w:r>
        <w:br/>
      </w:r>
      <w:r>
        <w:br/>
      </w:r>
      <w:r>
        <w:rPr>
          <w:b/>
        </w:rPr>
        <w:t>Đáp án:</w:t>
      </w:r>
      <w:r>
        <w:t xml:space="preserve"> Không gian mạng là môi trường được tạo ra nhờ các mạng máy tính kết nối với nhau, cho phép người dùng trao đổi thông tin và giao tiếp.</w:t>
      </w:r>
      <w:r>
        <w:br/>
      </w:r>
      <w:r>
        <w:rPr>
          <w:b/>
        </w:rPr>
        <w:t>Giải thích:</w:t>
      </w:r>
      <w:r>
        <w:t xml:space="preserve"> Không gian mạng là tập hợp các công nghệ thông tin và truyền thông, cho phép người dùng truy cập và chia sẻ thông tin qua mạng máy tính, bao gồm internet.</w:t>
      </w:r>
      <w:r>
        <w:br/>
      </w:r>
      <w:r>
        <w:br/>
      </w:r>
      <w:r>
        <w:br/>
      </w:r>
      <w:r>
        <w:rPr>
          <w:b/>
        </w:rPr>
        <w:t>Câu 2:</w:t>
      </w:r>
      <w:r>
        <w:t xml:space="preserve"> Kể tên ba ưu điểm của giao tiếp trong không gian mạng.</w:t>
      </w:r>
      <w:r>
        <w:br/>
      </w:r>
      <w:r>
        <w:rPr>
          <w:b/>
        </w:rPr>
        <w:t>Hiển thị đáp án</w:t>
      </w:r>
      <w:r>
        <w:br/>
      </w:r>
      <w:r>
        <w:br/>
      </w:r>
      <w:r>
        <w:rPr>
          <w:b/>
        </w:rPr>
        <w:t xml:space="preserve">Đáp án: </w:t>
      </w:r>
      <w:r>
        <w:t>Ba ưu điểm của giao tiếp trong không gian mạng là:</w:t>
      </w:r>
      <w:r>
        <w:br/>
      </w:r>
      <w:r>
        <w:t>1.     Thuận tiện</w:t>
      </w:r>
      <w:r>
        <w:br/>
      </w:r>
      <w:r>
        <w:t>2.     Tiết kiệm thời gian và chi phí</w:t>
      </w:r>
      <w:r>
        <w:br/>
      </w:r>
      <w:r>
        <w:t>3.     Mở rộng kết nối xã hội</w:t>
      </w:r>
      <w:r>
        <w:br/>
      </w:r>
      <w:r>
        <w:rPr>
          <w:b/>
        </w:rPr>
        <w:t>Giải thích:</w:t>
      </w:r>
      <w:r>
        <w:t xml:space="preserve"> Giao tiếp trong không gian mạng giúp người dùng dễ dàng kết nối với nhau từ xa, tiết kiệm chi phí và thời gian so với gặp mặt trực tiếp, và mở rộng các mối quan hệ xã hội.</w:t>
      </w:r>
      <w:r>
        <w:br/>
      </w:r>
      <w:r>
        <w:br/>
      </w:r>
      <w:r>
        <w:br/>
      </w:r>
      <w:r>
        <w:rPr>
          <w:b/>
        </w:rPr>
        <w:t xml:space="preserve">Câu 3: </w:t>
      </w:r>
      <w:r>
        <w:t>Tại sao việc kiểm tra tính chính xác của thông tin trước khi chia sẻ trong không gian mạng là quan trọng?</w:t>
      </w:r>
      <w:r>
        <w:br/>
      </w:r>
      <w:r>
        <w:rPr>
          <w:b/>
        </w:rPr>
        <w:t>Hiển thị đáp án</w:t>
      </w:r>
      <w:r>
        <w:br/>
      </w:r>
      <w:r>
        <w:br/>
      </w:r>
      <w:r>
        <w:rPr>
          <w:b/>
        </w:rPr>
        <w:t>Đáp án:</w:t>
      </w:r>
      <w:r>
        <w:t xml:space="preserve"> Việc kiểm tra tính chính xác của thông tin trước khi chia sẻ là quan trọng để tránh lan truyền thông tin sai lệch, có thể gây tổn hại đến danh tiếng hoặc quyền riêng tư của người khác.</w:t>
      </w:r>
      <w:r>
        <w:br/>
      </w:r>
      <w:r>
        <w:rPr>
          <w:b/>
        </w:rPr>
        <w:t>Giải thích:</w:t>
      </w:r>
      <w:r>
        <w:t xml:space="preserve"> Kiểm tra tính chính xác của thông tin giúp đảm bảo rằng thông tin chia sẻ là chính xác và không gây hại cho người khác, là một phần của ứng xử nhân văn và trách nhiệm cá nhân trong không gian mạng.</w:t>
      </w:r>
      <w:r>
        <w:br/>
      </w:r>
      <w:r>
        <w:br/>
      </w:r>
      <w:r>
        <w:br/>
      </w:r>
      <w:r>
        <w:t>Xem thêm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