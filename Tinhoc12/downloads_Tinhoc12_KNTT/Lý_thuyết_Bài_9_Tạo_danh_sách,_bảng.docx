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9: Tạo danh sách, bảng</w:t>
      </w:r>
    </w:p>
    <w:p>
      <w:r>
        <w:rPr>
          <w:b/>
        </w:rPr>
        <w:t>Lý thuyết Tin học 12 Bài 9: Tạo danh sách, bảng</w:t>
      </w:r>
      <w:r>
        <w:br/>
      </w:r>
      <w:r>
        <w:rPr>
          <w:b/>
        </w:rPr>
        <w:t>1. Tạo danh sách</w:t>
      </w:r>
      <w:r>
        <w:br/>
      </w:r>
      <w:r>
        <w:t>a) Danh sách có hoặc không có thứ tự</w:t>
      </w:r>
      <w:r>
        <w:br/>
      </w:r>
      <w:r>
        <w:t>Trong danh sách, các mục được hiển thị tuần tự, kí tự đầu dòng có thể là một số chữ, dấu, kí hiệu hoặc hình ảnh. Cấu trúc của đoạn mã HTML tạo danh sách như sau:</w:t>
      </w:r>
      <w:r>
        <w:br/>
      </w:r>
      <w:r>
        <w:t>&lt;thẻ bắt đầu.</w:t>
      </w:r>
      <w:r>
        <w:br/>
      </w:r>
      <w:r>
        <w:t>&lt;li&gt; mục thứ 1 &lt;/li&gt;</w:t>
      </w:r>
      <w:r>
        <w:br/>
      </w:r>
      <w:r>
        <w:t>&lt;li&gt; mục thứ n &lt;/li&gt;</w:t>
      </w:r>
      <w:r>
        <w:br/>
      </w:r>
      <w:r>
        <w:t>&lt;/thẻ kết thúc)</w:t>
      </w:r>
      <w:r>
        <w:br/>
      </w:r>
      <w:r>
        <w:t>Để tạo danh sách có thứ tự, dùng cặp thẻ &lt;ol&gt;&lt;/ol&gt;. Để chọn kiểu đánh thứ tự và giá trị bắt đầu, dùng thuộc tính type và start (Hình 9.1):</w:t>
      </w:r>
      <w:r>
        <w:br/>
      </w:r>
      <w:r>
        <w:t>– type: xác định kiểu đánh số. Các kiểu đánh số là: “1”, “A”, “a”,“I” và “i”. start: xác định giá trị bắt đầu đánh số, nhận giá trị là các số nguyên.</w:t>
      </w:r>
      <w:r>
        <w:br/>
      </w:r>
      <w:r>
        <w:t>Kết quả</w:t>
      </w:r>
      <w:r>
        <w:br/>
      </w:r>
      <w:r>
        <w:t>Để tạo danh sách không có thứ tự, dùng cặp thẻ &lt;ul&gt;&lt;/ul&gt;. Để chọn kí tự đầu dòng, ta thiết lập giá trị của đặc tính list-style-type trong thuộc tính style bằng một trong 4 giá trị disc, circle, square và none. b) Danh sách mô tả</w:t>
      </w:r>
      <w:r>
        <w:br/>
      </w:r>
      <w:r>
        <w:t>Danh sách mô tả dùng để liệt kê các mục kèm với mô tả cho từng mục. Cấu trúc của đoạn mã tạo danh sách mô tả khác cấu trúc của đoạn mã tạo danh sách có thứ tự hoặc không có thứ tự. Để tạo danh sách mô tả, em dùng ba thẻ &lt;dl&gt;, &lt;dt&gt; và &lt;dd&gt;:</w:t>
      </w:r>
      <w:r>
        <w:br/>
      </w:r>
      <w:r>
        <w:rPr>
          <w:b/>
        </w:rPr>
        <w:t>2. Thiết lập bảng</w:t>
      </w:r>
      <w:r>
        <w:br/>
      </w:r>
      <w:r>
        <w:t>Thêm tiêu đề: Sử dụng thẻ &lt;caption&gt;, ngay sau thẻ &lt;table&gt; và trước thẻ &lt;tr&gt; đầu tiên</w:t>
      </w:r>
      <w:r>
        <w:br/>
      </w:r>
      <w:r>
        <w:t>Tạo khung bảng: "độ_dày_theo_px kiểu_viền [màu_viền]"</w:t>
      </w:r>
      <w:r>
        <w:br/>
      </w:r>
      <w:r>
        <w:t>Điều chỉnh kích thước:Sử dụng thuộc tính con width và height của thuộc tính style. Kích thước được đặt có thể là theo tỉ lệ với khối bao ngoài đối tượng (%) hoặc theo số điểm ảnh (px).</w:t>
      </w:r>
      <w:r>
        <w:br/>
      </w:r>
      <w:r>
        <w:t>Gộp ô:Thêm rowspan="số_hàng_muốn_ghép" cho phần tử &lt;th&gt; hoặc &lt;td&gt; thuộc hàng đầu tiên cần ghép.</w:t>
      </w:r>
      <w:r>
        <w:br/>
      </w:r>
      <w:r>
        <w:t>– Đối với các hàng tiếp theo: Bỏ qua cặp thẻ &lt;th&gt; hoặc &lt;td&gt; tại vị trí tương ứng (nếu bước trên đặt rowspan="3" thì bỏ qua hai hàng tiếp theo).</w:t>
      </w:r>
      <w:r>
        <w:br/>
      </w:r>
      <w:r>
        <w:t>Phần tử bảng dùng để biểu diễn dữ liệu có cấu trúc dạng bảng. Phần tử bảng được tạo bởi các thẻ chính là &lt;table&gt;, &lt;tr&gt;, &lt;td&gt; và &lt;th&gt;; trình bày bảng bằng thuộc tính style.</w:t>
      </w:r>
      <w:r>
        <w:br/>
      </w:r>
      <w:r>
        <w:rPr>
          <w:b/>
        </w:rPr>
        <w:t>3. Thực hành tạo danh sách và bảng</w:t>
      </w:r>
      <w:r>
        <w:br/>
      </w:r>
      <w:r>
        <w:t>Yêu cầu: Viết đoạn mã HTML để tạo danh sách các câu lạc bộ của trường</w:t>
      </w:r>
      <w:r>
        <w:br/>
      </w:r>
      <w:r>
        <w:t>Hướng dẫn:</w:t>
      </w:r>
      <w:r>
        <w:br/>
      </w:r>
      <w:r>
        <w:t>Bước 1. Xác định thành phần của văn bản đề và máy</w:t>
      </w:r>
      <w:r>
        <w:br/>
      </w:r>
      <w:r>
        <w:t>Văn bản gồm hai phần tử: một phần tử tiêu đề và một phần tử danh sách lồng nhau.</w:t>
      </w:r>
      <w:r>
        <w:br/>
      </w:r>
      <w:r>
        <w:t>Bước 2. Tạo tiêu đều bằng cặp thẻ &lt;h2&gt;...&lt;/h2&gt;.</w:t>
      </w:r>
      <w:r>
        <w:br/>
      </w:r>
      <w:r>
        <w:t>Bước 3. Tạo danh sách không có thứ tự</w:t>
      </w:r>
      <w:r>
        <w:br/>
      </w:r>
      <w:r>
        <w:t>Bước 4. Tạo mục THỂ THAO</w:t>
      </w:r>
      <w:r>
        <w:br/>
      </w:r>
      <w:r>
        <w:t>Bước 5. Làm tương tự với mục NGHỆ THUẬT để hoàn thiện danh sách.</w:t>
      </w:r>
      <w:r>
        <w:br/>
      </w:r>
      <w:r>
        <w:t>Nhiệm vụ 2: Tạo bảng</w:t>
      </w:r>
      <w:r>
        <w:br/>
      </w:r>
      <w:r>
        <w:t>Hướng dẫn:</w:t>
      </w:r>
      <w:r>
        <w:br/>
      </w:r>
      <w:r>
        <w:t>Bước 1. Xác định các thông số của bảng:</w:t>
      </w:r>
      <w:r>
        <w:br/>
      </w:r>
      <w:r>
        <w:t>– Bảng có 7 hàng, 7 cột.</w:t>
      </w:r>
      <w:r>
        <w:br/>
      </w:r>
      <w:r>
        <w:t>Thuộc tính Caption của bảng là “Lịch hoạt động CLB Thể thao”.</w:t>
      </w:r>
      <w:r>
        <w:br/>
      </w:r>
      <w:r>
        <w:t>– Hai ô 1, 2 của cột 1 và hai ô 1, 2 của cột 2 được gộp (rowspan="2"). – Các ô 3, 4, 5, 6, 7 của hàng 1 được gop (colspan="5").</w:t>
      </w:r>
      <w:r>
        <w:br/>
      </w:r>
      <w:r>
        <w:t>Khung viền được đặt border="1" trong thẻ &lt;table&gt; hoặc sử dụng style="border:1px solid" cho thẻ &lt;table) và từng thẻ &lt;td&gt; trong bảng.</w:t>
      </w:r>
      <w:r>
        <w:br/>
      </w:r>
      <w:r>
        <w:t>Bước 2. Tạo bảng kèm caption:</w:t>
      </w:r>
      <w:r>
        <w:br/>
      </w:r>
      <w:r>
        <w:t>&lt;table border="1"&gt;</w:t>
      </w:r>
      <w:r>
        <w:br/>
      </w:r>
      <w:r>
        <w:t>&lt;caption&gt;Lịch hoạt động CLB Thể thao&lt;/caption&gt;</w:t>
      </w:r>
      <w:r>
        <w:br/>
      </w:r>
      <w:r>
        <w:t>Bước 3. Tạo hai hàng đầu như phân tích phía trên.</w:t>
      </w:r>
      <w:r>
        <w:br/>
      </w:r>
      <w:r>
        <w:t>&lt;tr style="border:1px solid"&gt;</w:t>
      </w:r>
      <w:r>
        <w:br/>
      </w:r>
      <w:r>
        <w:t>&lt;th rowspan="2"&gt;Bộ môn&lt;/th&gt;</w:t>
      </w:r>
      <w:r>
        <w:br/>
      </w:r>
      <w:r>
        <w:t>&lt;th rowspan="2"&gt;GV phụ trách&lt;/th&gt;</w:t>
      </w:r>
      <w:r>
        <w:br/>
      </w:r>
      <w:r>
        <w:t>&lt;th colspan="5"&gt;Ngày&lt;/th&gt;</w:t>
      </w:r>
      <w:r>
        <w:br/>
      </w:r>
      <w:r>
        <w:t>&lt;/tr&gt;</w:t>
      </w:r>
      <w:r>
        <w:br/>
      </w:r>
      <w:r>
        <w:t>&lt;tr&gt;</w:t>
      </w:r>
      <w:r>
        <w:br/>
      </w:r>
      <w:r>
        <w:t>&lt;th&gt;Thứ 2&lt;/th&gt;</w:t>
      </w:r>
      <w:r>
        <w:br/>
      </w:r>
      <w:r>
        <w:t>&lt;/tr&gt;</w:t>
      </w:r>
      <w:r>
        <w:br/>
      </w:r>
      <w:r>
        <w:t>&lt;th&gt;Thứ 6&lt;/th&gt;</w:t>
      </w:r>
      <w:r>
        <w:br/>
      </w:r>
      <w:r>
        <w:t>... &lt;th&gt;</w:t>
      </w:r>
      <w:r>
        <w:br/>
      </w:r>
      <w:r>
        <w:t xml:space="preserve"> Bước 4. Tạo các hàng còn lại, mỗi hàng là một cặp &lt;tr&gt;&lt;/tr&gt; bao gồm bảy cặp &lt;td&gt;&lt;/td&gt; ở giữa chứa dữ liệu như Hình 9.8.</w:t>
      </w:r>
      <w:r>
        <w:br/>
      </w:r>
      <w:r>
        <w:t>Lưu lại tập với tên CLB.html.</w:t>
      </w:r>
      <w:r>
        <w:br/>
      </w:r>
      <w:r>
        <w:rPr>
          <w:b/>
        </w:rPr>
        <w:t>Trắc nghiệm Tin học 12 Bài 9: Tạo danh sách, bảng</w:t>
      </w:r>
      <w:r>
        <w:br/>
      </w:r>
      <w:r>
        <w:rPr>
          <w:b/>
        </w:rPr>
        <w:t>PHẦN I.</w:t>
      </w:r>
      <w:r>
        <w:t xml:space="preserve"> </w:t>
      </w:r>
      <w:r>
        <w:rPr>
          <w:b/>
        </w:rPr>
        <w:t>Câu trắc nghiệm nhiều phương án lựa chọn. Thí sinh trả lời từ câu 1 đến câu 10. Mỗi câu hỏi thí sinh chỉ lựa chọn một phương án.</w:t>
      </w:r>
      <w:r>
        <w:br/>
      </w:r>
      <w:r>
        <w:rPr>
          <w:b/>
        </w:rPr>
        <w:t>Câu 1:</w:t>
      </w:r>
      <w:r>
        <w:t xml:space="preserve"> Để tạo danh sách có thứ tự, chúng ta sử dụng thẻ nào trong HTML?</w:t>
      </w:r>
      <w:r>
        <w:br/>
      </w:r>
      <w:r>
        <w:t>A. &lt;ul&gt;</w:t>
      </w:r>
      <w:r>
        <w:br/>
      </w:r>
      <w:r>
        <w:t>B. &lt;ol&gt;</w:t>
      </w:r>
      <w:r>
        <w:br/>
      </w:r>
      <w:r>
        <w:t>C. &lt;dl&gt;</w:t>
      </w:r>
      <w:r>
        <w:br/>
      </w:r>
      <w:r>
        <w:t>D. &lt;li&gt;</w:t>
      </w:r>
      <w:r>
        <w:br/>
      </w:r>
      <w:r>
        <w:rPr>
          <w:b/>
        </w:rPr>
        <w:t>Hiển thị đáp án</w:t>
      </w:r>
      <w:r>
        <w:br/>
      </w:r>
      <w:r>
        <w:br/>
      </w:r>
      <w:r>
        <w:rPr>
          <w:b/>
        </w:rPr>
        <w:t xml:space="preserve">Đáp án: </w:t>
      </w:r>
      <w:r>
        <w:t>B</w:t>
      </w:r>
      <w:r>
        <w:br/>
      </w:r>
      <w:r>
        <w:rPr>
          <w:b/>
        </w:rPr>
        <w:t xml:space="preserve">Giải thích: </w:t>
      </w:r>
      <w:r>
        <w:t>Thẻ &lt;ol&gt; (ordered list) được sử dụng để tạo danh sách có thứ tự, trong đó các mục được đánh số theo thứ tự.</w:t>
      </w:r>
      <w:r>
        <w:br/>
      </w:r>
      <w:r>
        <w:br/>
      </w:r>
      <w:r>
        <w:br/>
      </w:r>
      <w:r>
        <w:rPr>
          <w:b/>
        </w:rPr>
        <w:t>Câu 2:</w:t>
      </w:r>
      <w:r>
        <w:t xml:space="preserve"> Thuộc tính nào được sử dụng để xác định kiểu đánh số trong danh sách có thứ tự?</w:t>
      </w:r>
      <w:r>
        <w:br/>
      </w:r>
      <w:r>
        <w:t>A. start</w:t>
      </w:r>
      <w:r>
        <w:br/>
      </w:r>
      <w:r>
        <w:t>B. list-style-type</w:t>
      </w:r>
      <w:r>
        <w:br/>
      </w:r>
      <w:r>
        <w:t>C. type</w:t>
      </w:r>
      <w:r>
        <w:br/>
      </w:r>
      <w:r>
        <w:t>D. order</w:t>
      </w:r>
      <w:r>
        <w:br/>
      </w:r>
      <w:r>
        <w:rPr>
          <w:b/>
        </w:rPr>
        <w:t>Hiển thị đáp án</w:t>
      </w:r>
      <w:r>
        <w:br/>
      </w:r>
      <w:r>
        <w:br/>
      </w:r>
      <w:r>
        <w:rPr>
          <w:b/>
        </w:rPr>
        <w:t>Đáp án:</w:t>
      </w:r>
      <w:r>
        <w:t xml:space="preserve"> C</w:t>
      </w:r>
      <w:r>
        <w:br/>
      </w:r>
      <w:r>
        <w:rPr>
          <w:b/>
        </w:rPr>
        <w:t xml:space="preserve">Giải thích: </w:t>
      </w:r>
      <w:r>
        <w:t>Thuộc tính type trong thẻ &lt;ol&gt; xác định kiểu đánh số cho danh sách, chẳng hạn như số (1), chữ cái (A, a), chữ số La Mã (I, i).</w:t>
      </w:r>
      <w:r>
        <w:br/>
      </w:r>
      <w:r>
        <w:br/>
      </w:r>
      <w:r>
        <w:br/>
      </w:r>
      <w:r>
        <w:rPr>
          <w:b/>
        </w:rPr>
        <w:t>Câu 3:</w:t>
      </w:r>
      <w:r>
        <w:t xml:space="preserve"> Để tạo danh sách không có thứ tự, chúng ta sử dụng thẻ nào?</w:t>
      </w:r>
      <w:r>
        <w:br/>
      </w:r>
      <w:r>
        <w:t>A. &lt;ol&gt;</w:t>
      </w:r>
      <w:r>
        <w:br/>
      </w:r>
      <w:r>
        <w:t>B. &lt;dl&gt;</w:t>
      </w:r>
      <w:r>
        <w:br/>
      </w:r>
      <w:r>
        <w:t>C. &lt;ul&gt;</w:t>
      </w:r>
      <w:r>
        <w:br/>
      </w:r>
      <w:r>
        <w:t>D. &lt;li&gt;</w:t>
      </w:r>
      <w:r>
        <w:br/>
      </w:r>
      <w:r>
        <w:rPr>
          <w:b/>
        </w:rPr>
        <w:t>Hiển thị đáp án</w:t>
      </w:r>
      <w:r>
        <w:br/>
      </w:r>
      <w:r>
        <w:br/>
      </w:r>
      <w:r>
        <w:rPr>
          <w:b/>
        </w:rPr>
        <w:t>Đáp án:</w:t>
      </w:r>
      <w:r>
        <w:t xml:space="preserve"> C</w:t>
      </w:r>
      <w:r>
        <w:br/>
      </w:r>
      <w:r>
        <w:rPr>
          <w:b/>
        </w:rPr>
        <w:t xml:space="preserve">Giải thích: </w:t>
      </w:r>
      <w:r>
        <w:t>Thẻ &lt;ul&gt; (unordered list) được sử dụng để tạo danh sách không có thứ tự, trong đó các mục thường được hiển thị với các kí hiệu đầu dòng như dấu chấm, vòng tròn.</w:t>
      </w:r>
      <w:r>
        <w:br/>
      </w:r>
      <w:r>
        <w:br/>
      </w:r>
      <w:r>
        <w:br/>
      </w:r>
      <w:r>
        <w:rPr>
          <w:b/>
        </w:rPr>
        <w:t xml:space="preserve">Câu 4: </w:t>
      </w:r>
      <w:r>
        <w:t>Để thay đổi kí tự đầu dòng trong danh sách không có thứ tự, chúng ta sử dụng thuộc tính nào?</w:t>
      </w:r>
      <w:r>
        <w:br/>
      </w:r>
      <w:r>
        <w:t>A. type</w:t>
      </w:r>
      <w:r>
        <w:br/>
      </w:r>
      <w:r>
        <w:t>B. list-style-type</w:t>
      </w:r>
      <w:r>
        <w:br/>
      </w:r>
      <w:r>
        <w:t>C. start</w:t>
      </w:r>
      <w:r>
        <w:br/>
      </w:r>
      <w:r>
        <w:t>D. bullet-type</w:t>
      </w:r>
      <w:r>
        <w:br/>
      </w:r>
      <w:r>
        <w:rPr>
          <w:b/>
        </w:rPr>
        <w:t>Hiển thị đáp án</w:t>
      </w:r>
      <w:r>
        <w:br/>
      </w:r>
      <w:r>
        <w:br/>
      </w:r>
      <w:r>
        <w:rPr>
          <w:b/>
        </w:rPr>
        <w:t>Đáp án:</w:t>
      </w:r>
      <w:r>
        <w:t xml:space="preserve"> B</w:t>
      </w:r>
      <w:r>
        <w:br/>
      </w:r>
      <w:r>
        <w:rPr>
          <w:b/>
        </w:rPr>
        <w:t xml:space="preserve">Giải thích: </w:t>
      </w:r>
      <w:r>
        <w:t>Thuộc tính list-style-type trong thẻ &lt;ul&gt; được sử dụng để thay đổi kiểu kí tự đầu dòng của danh sách không có thứ tự.</w:t>
      </w:r>
      <w:r>
        <w:br/>
      </w:r>
      <w:r>
        <w:br/>
      </w:r>
      <w:r>
        <w:br/>
      </w:r>
      <w:r>
        <w:rPr>
          <w:b/>
        </w:rPr>
        <w:t xml:space="preserve">Câu 5: </w:t>
      </w:r>
      <w:r>
        <w:t>Thẻ nào được sử dụng để tạo danh sách mô tả?</w:t>
      </w:r>
      <w:r>
        <w:br/>
      </w:r>
      <w:r>
        <w:t>A. &lt;ul&gt;</w:t>
      </w:r>
      <w:r>
        <w:br/>
      </w:r>
      <w:r>
        <w:t>B. &lt;ol&gt;</w:t>
      </w:r>
      <w:r>
        <w:br/>
      </w:r>
      <w:r>
        <w:t>C. &lt;dl&gt;</w:t>
      </w:r>
      <w:r>
        <w:br/>
      </w:r>
      <w:r>
        <w:t>D. &lt;li&gt;</w:t>
      </w:r>
      <w:r>
        <w:br/>
      </w:r>
      <w:r>
        <w:rPr>
          <w:b/>
        </w:rPr>
        <w:t>Hiển thị đáp án</w:t>
      </w:r>
      <w:r>
        <w:br/>
      </w:r>
      <w:r>
        <w:br/>
      </w:r>
      <w:r>
        <w:rPr>
          <w:b/>
        </w:rPr>
        <w:t>Đáp án:</w:t>
      </w:r>
      <w:r>
        <w:t xml:space="preserve"> C</w:t>
      </w:r>
      <w:r>
        <w:br/>
      </w:r>
      <w:r>
        <w:rPr>
          <w:b/>
        </w:rPr>
        <w:t xml:space="preserve">Giải thích: </w:t>
      </w:r>
      <w:r>
        <w:t>Thẻ &lt;dl&gt; (description list) được sử dụng để tạo danh sách mô tả, nơi mỗi mục được kèm theo một mô tả.</w:t>
      </w:r>
      <w:r>
        <w:br/>
      </w:r>
      <w:r>
        <w:br/>
      </w:r>
      <w:r>
        <w:br/>
      </w:r>
      <w:r>
        <w:rPr>
          <w:b/>
        </w:rPr>
        <w:t xml:space="preserve">Câu 6: </w:t>
      </w:r>
      <w:r>
        <w:t>Trong cấu trúc danh sách mô tả, thẻ &lt;dt&gt; có chức năng gì?</w:t>
      </w:r>
      <w:r>
        <w:br/>
      </w:r>
      <w:r>
        <w:t>A. Định nghĩa từ khóa</w:t>
      </w:r>
      <w:r>
        <w:br/>
      </w:r>
      <w:r>
        <w:t>B. Định nghĩa mô tả</w:t>
      </w:r>
      <w:r>
        <w:br/>
      </w:r>
      <w:r>
        <w:t>C. Tạo mục không có thứ tự</w:t>
      </w:r>
      <w:r>
        <w:br/>
      </w:r>
      <w:r>
        <w:t>D. Tạo mục có thứ tự</w:t>
      </w:r>
      <w:r>
        <w:br/>
      </w:r>
      <w:r>
        <w:rPr>
          <w:b/>
        </w:rPr>
        <w:t>Hiển thị đáp án</w:t>
      </w:r>
      <w:r>
        <w:br/>
      </w:r>
      <w:r>
        <w:br/>
      </w:r>
      <w:r>
        <w:rPr>
          <w:b/>
        </w:rPr>
        <w:t>Đáp án:</w:t>
      </w:r>
      <w:r>
        <w:t xml:space="preserve"> A</w:t>
      </w:r>
      <w:r>
        <w:br/>
      </w:r>
      <w:r>
        <w:rPr>
          <w:b/>
        </w:rPr>
        <w:t xml:space="preserve">Giải thích: </w:t>
      </w:r>
      <w:r>
        <w:t>Thẻ &lt;dt&gt; (definition term) trong danh sách mô tả được sử dụng để định nghĩa từ khóa, từ hoặc cụm từ cần được giải thích hoặc mô tả.</w:t>
      </w:r>
      <w:r>
        <w:br/>
      </w:r>
      <w:r>
        <w:br/>
      </w:r>
      <w:r>
        <w:br/>
      </w:r>
      <w:r>
        <w:rPr>
          <w:b/>
        </w:rPr>
        <w:t xml:space="preserve">Câu 7: </w:t>
      </w:r>
      <w:r>
        <w:t>Thuộc tính nào được sử dụng để thêm tiêu đề cho bảng trong HTML?</w:t>
      </w:r>
      <w:r>
        <w:br/>
      </w:r>
      <w:r>
        <w:t>A. &lt;caption&gt;</w:t>
      </w:r>
      <w:r>
        <w:br/>
      </w:r>
      <w:r>
        <w:t>B. &lt;title&gt;</w:t>
      </w:r>
      <w:r>
        <w:br/>
      </w:r>
      <w:r>
        <w:t>C. &lt;header&gt;</w:t>
      </w:r>
      <w:r>
        <w:br/>
      </w:r>
      <w:r>
        <w:t>D. &lt;thead&gt;</w:t>
      </w:r>
      <w:r>
        <w:br/>
      </w:r>
      <w:r>
        <w:rPr>
          <w:b/>
        </w:rPr>
        <w:t>Hiển thị đáp án</w:t>
      </w:r>
      <w:r>
        <w:br/>
      </w:r>
      <w:r>
        <w:br/>
      </w:r>
      <w:r>
        <w:rPr>
          <w:b/>
        </w:rPr>
        <w:t>Đáp án:</w:t>
      </w:r>
      <w:r>
        <w:t xml:space="preserve"> A</w:t>
      </w:r>
      <w:r>
        <w:br/>
      </w:r>
      <w:r>
        <w:rPr>
          <w:b/>
        </w:rPr>
        <w:t xml:space="preserve">Giải thích: </w:t>
      </w:r>
      <w:r>
        <w:t>Thẻ &lt;caption&gt; được sử dụng để thêm tiêu đề cho bảng, giúp giải thích nội dung của bảng.</w:t>
      </w:r>
      <w:r>
        <w:br/>
      </w:r>
      <w:r>
        <w:br/>
      </w:r>
      <w:r>
        <w:br/>
      </w:r>
      <w:r>
        <w:rPr>
          <w:b/>
        </w:rPr>
        <w:t xml:space="preserve">Câu 8: </w:t>
      </w:r>
      <w:r>
        <w:t>Để tạo một hàng trong bảng, chúng ta sử dụng thẻ nào?</w:t>
      </w:r>
      <w:r>
        <w:br/>
      </w:r>
      <w:r>
        <w:t>A. &lt;tr&gt;</w:t>
      </w:r>
      <w:r>
        <w:br/>
      </w:r>
      <w:r>
        <w:t>B. &lt;td&gt;</w:t>
      </w:r>
      <w:r>
        <w:br/>
      </w:r>
      <w:r>
        <w:t>C. &lt;th&gt;</w:t>
      </w:r>
      <w:r>
        <w:br/>
      </w:r>
      <w:r>
        <w:t>D. &lt;table&gt;</w:t>
      </w:r>
      <w:r>
        <w:br/>
      </w:r>
      <w:r>
        <w:rPr>
          <w:b/>
        </w:rPr>
        <w:t>Hiển thị đáp án</w:t>
      </w:r>
      <w:r>
        <w:br/>
      </w:r>
      <w:r>
        <w:br/>
      </w:r>
      <w:r>
        <w:rPr>
          <w:b/>
        </w:rPr>
        <w:t>Đáp án:</w:t>
      </w:r>
      <w:r>
        <w:t xml:space="preserve"> A</w:t>
      </w:r>
      <w:r>
        <w:br/>
      </w:r>
      <w:r>
        <w:rPr>
          <w:b/>
        </w:rPr>
        <w:t xml:space="preserve">Giải thích: </w:t>
      </w:r>
      <w:r>
        <w:t>Thẻ &lt;tr&gt; (table row) được sử dụng để tạo một hàng trong bảng HTML.</w:t>
      </w:r>
      <w:r>
        <w:br/>
      </w:r>
      <w:r>
        <w:br/>
      </w:r>
      <w:r>
        <w:br/>
      </w:r>
      <w:r>
        <w:rPr>
          <w:b/>
        </w:rPr>
        <w:t xml:space="preserve">Câu 9: </w:t>
      </w:r>
      <w:r>
        <w:t>Để gộp ô trong một bảng, chúng ta sử dụng thuộc tính nào?</w:t>
      </w:r>
      <w:r>
        <w:br/>
      </w:r>
      <w:r>
        <w:t>A. colspan và rowspan</w:t>
      </w:r>
      <w:r>
        <w:br/>
      </w:r>
      <w:r>
        <w:t>B. mergecell</w:t>
      </w:r>
      <w:r>
        <w:br/>
      </w:r>
      <w:r>
        <w:t>C. span</w:t>
      </w:r>
      <w:r>
        <w:br/>
      </w:r>
      <w:r>
        <w:t>D. cellmerge</w:t>
      </w:r>
      <w:r>
        <w:br/>
      </w:r>
      <w:r>
        <w:rPr>
          <w:b/>
        </w:rPr>
        <w:t>Hiển thị đáp án</w:t>
      </w:r>
      <w:r>
        <w:br/>
      </w:r>
      <w:r>
        <w:br/>
      </w:r>
      <w:r>
        <w:rPr>
          <w:b/>
        </w:rPr>
        <w:t>Đáp án:</w:t>
      </w:r>
      <w:r>
        <w:t xml:space="preserve"> A</w:t>
      </w:r>
      <w:r>
        <w:br/>
      </w:r>
      <w:r>
        <w:rPr>
          <w:b/>
        </w:rPr>
        <w:t xml:space="preserve">Giải thích: </w:t>
      </w:r>
      <w:r>
        <w:t>Thuộc tính colspan được sử dụng để gộp nhiều cột và rowspan để gộp nhiều hàng trong bảng.</w:t>
      </w:r>
      <w:r>
        <w:br/>
      </w:r>
      <w:r>
        <w:br/>
      </w:r>
      <w:r>
        <w:br/>
      </w:r>
      <w:r>
        <w:rPr>
          <w:b/>
        </w:rPr>
        <w:t>Câu 10:</w:t>
      </w:r>
      <w:r>
        <w:t xml:space="preserve"> Thuộc tính nào trong HTML được sử dụng để điều chỉnh kích thước của bảng?</w:t>
      </w:r>
      <w:r>
        <w:br/>
      </w:r>
      <w:r>
        <w:t>A. width và height</w:t>
      </w:r>
      <w:r>
        <w:br/>
      </w:r>
      <w:r>
        <w:t>B. size và length</w:t>
      </w:r>
      <w:r>
        <w:br/>
      </w:r>
      <w:r>
        <w:t>C. dimension và length</w:t>
      </w:r>
      <w:r>
        <w:br/>
      </w:r>
      <w:r>
        <w:t>D. width và size</w:t>
      </w:r>
      <w:r>
        <w:br/>
      </w:r>
      <w:r>
        <w:rPr>
          <w:b/>
        </w:rPr>
        <w:t>Hiển thị đáp án</w:t>
      </w:r>
      <w:r>
        <w:br/>
      </w:r>
      <w:r>
        <w:br/>
      </w:r>
      <w:r>
        <w:rPr>
          <w:b/>
        </w:rPr>
        <w:t>Đáp án:</w:t>
      </w:r>
      <w:r>
        <w:t>A</w:t>
      </w:r>
      <w:r>
        <w:br/>
      </w:r>
      <w:r>
        <w:rPr>
          <w:b/>
        </w:rPr>
        <w:t xml:space="preserve">Giải thích: </w:t>
      </w:r>
      <w:r>
        <w:t>Thuộc tính width và height được sử dụng trong thẻ &lt;table&gt; hoặc thẻ &lt;td&gt; để điều chỉnh kích thước chiều rộng và chiều cao của bảng hoặc các ô trong bảng.</w:t>
      </w:r>
      <w:r>
        <w:br/>
      </w:r>
      <w:r>
        <w:br/>
      </w:r>
      <w:r>
        <w:br/>
      </w:r>
      <w:r>
        <w:rPr>
          <w:b/>
        </w:rPr>
        <w:t>PHẦN II. Câu trắc nghiệm đúng sai.</w:t>
      </w:r>
      <w:r>
        <w:t xml:space="preserve"> </w:t>
      </w:r>
      <w:r>
        <w:rPr>
          <w:b/>
        </w:rPr>
        <w:t>Thí sinh trả lời từ câu 1 đến câu 2. Trong mỗi ý a), b), c), d) ở mỗi câu, thí sinh chọn đúng hoặc sai</w:t>
      </w:r>
      <w:r>
        <w:br/>
      </w:r>
      <w:r>
        <w:rPr>
          <w:b/>
        </w:rPr>
        <w:t xml:space="preserve">Câu 1: </w:t>
      </w:r>
      <w:r>
        <w:t>Đánh dấu Đúng (Đ) hoặc Sai (S) cho các tuyên bố sau về danh sách trong HTML?</w:t>
      </w:r>
      <w:r>
        <w:br/>
      </w:r>
      <w:r>
        <w:t>a) Thẻ &lt;ol&gt; được sử dụng để tạo danh sách có thứ tự.</w:t>
      </w:r>
      <w:r>
        <w:br/>
      </w:r>
      <w:r>
        <w:t>b) Thẻ &lt;ul&gt; không hỗ trợ thay đổi kí tự đầu dòng.</w:t>
      </w:r>
      <w:r>
        <w:br/>
      </w:r>
      <w:r>
        <w:t>c) Thuộc tính list-style-type được sử dụng để thay đổi kiểu kí tự đầu dòng trong danh sách không có thứ tự.</w:t>
      </w:r>
      <w:r>
        <w:br/>
      </w:r>
      <w:r>
        <w:t>d) Thẻ &lt;dl&gt; được sử dụng để tạo danh sách có thứ tự.</w:t>
      </w:r>
      <w:r>
        <w:br/>
      </w:r>
      <w:r>
        <w:rPr>
          <w:b/>
        </w:rPr>
        <w:t>Hiển thị đáp án</w:t>
      </w:r>
      <w:r>
        <w:br/>
      </w:r>
      <w:r>
        <w:br/>
      </w:r>
      <w:r>
        <w:t>a) Đúng - Thẻ &lt;ol&gt; (ordered list) được sử dụng để tạo danh sách có thứ tự.</w:t>
      </w:r>
      <w:r>
        <w:br/>
      </w:r>
      <w:r>
        <w:t>b) Sai - Thẻ &lt;ul&gt; (unordered list) có thể thay đổi kí tự đầu dòng bằng cách sử dụng thuộc tính list-style-type.</w:t>
      </w:r>
      <w:r>
        <w:br/>
      </w:r>
      <w:r>
        <w:t>c) Đúng - Thuộc tính list-style-type được sử dụng để thay đổi kiểu kí tự đầu dòng trong danh sách không có thứ tự.</w:t>
      </w:r>
      <w:r>
        <w:br/>
      </w:r>
      <w:r>
        <w:t>d) Sai - Thẻ &lt;dl&gt; (description list) được sử dụng để tạo danh sách mô tả, không phải danh sách có thứ tự.</w:t>
      </w:r>
      <w:r>
        <w:br/>
      </w:r>
      <w:r>
        <w:br/>
      </w:r>
      <w:r>
        <w:br/>
      </w:r>
      <w:r>
        <w:rPr>
          <w:b/>
        </w:rPr>
        <w:t xml:space="preserve">Câu 2: </w:t>
      </w:r>
      <w:r>
        <w:t>Đánh dấu Đúng (Đ) hoặc Sai (S) cho các tuyên bố sau về bảng trong HTML?</w:t>
      </w:r>
      <w:r>
        <w:br/>
      </w:r>
      <w:r>
        <w:t>a) Thẻ &lt;caption&gt; được sử dụng để thêm tiêu đề cho bảng.</w:t>
      </w:r>
      <w:r>
        <w:br/>
      </w:r>
      <w:r>
        <w:t>b) Thuộc tính colspan được sử dụng để gộp các hàng trong bảng.</w:t>
      </w:r>
      <w:r>
        <w:br/>
      </w:r>
      <w:r>
        <w:t>c) Thuộc tính width và height được sử dụng để điều chỉnh kích thước của bảng.</w:t>
      </w:r>
      <w:r>
        <w:br/>
      </w:r>
      <w:r>
        <w:t>d) Thẻ &lt;tr&gt; được sử dụng để tạo ô trong bảng.</w:t>
      </w:r>
      <w:r>
        <w:br/>
      </w:r>
      <w:r>
        <w:rPr>
          <w:b/>
        </w:rPr>
        <w:t>Hiển thị đáp án</w:t>
      </w:r>
      <w:r>
        <w:br/>
      </w:r>
      <w:r>
        <w:br/>
      </w:r>
      <w:r>
        <w:t>a) Đúng - Thẻ &lt;caption&gt; được sử dụng để thêm tiêu đề cho bảng, giúp giải thích nội dung của bảng.</w:t>
      </w:r>
      <w:r>
        <w:br/>
      </w:r>
      <w:r>
        <w:t>b) Sai - Thuộc tính colspan được sử dụng để gộp các cột, không phải hàng. Thuộc tính rowspan mới là để gộp các hàng.</w:t>
      </w:r>
      <w:r>
        <w:br/>
      </w:r>
      <w:r>
        <w:t>c) Đúng - Thuộc tính width và height được sử dụng để điều chỉnh kích thước của bảng hoặc các ô trong bảng.</w:t>
      </w:r>
      <w:r>
        <w:br/>
      </w:r>
      <w:r>
        <w:t>d) Sai - Thẻ &lt;tr&gt; (table row) được sử dụng để tạo hàng trong bảng, không phải ô. Các ô trong bảng được tạo bởi thẻ &lt;td&gt; hoặc &lt;th&gt;.</w:t>
      </w:r>
      <w:r>
        <w:br/>
      </w:r>
      <w:r>
        <w:br/>
      </w:r>
      <w:r>
        <w:br/>
      </w:r>
      <w:r>
        <w:rPr>
          <w:b/>
        </w:rPr>
        <w:t>PHẦN III. Câu trả lời ngắn</w:t>
      </w:r>
      <w:r>
        <w:t xml:space="preserve">. </w:t>
      </w:r>
      <w:r>
        <w:rPr>
          <w:b/>
        </w:rPr>
        <w:t>Thí sinh trả lời từ câu 1 đến câu 3</w:t>
      </w:r>
      <w:r>
        <w:br/>
      </w:r>
      <w:r>
        <w:rPr>
          <w:b/>
        </w:rPr>
        <w:t>Câu 1:</w:t>
      </w:r>
      <w:r>
        <w:t xml:space="preserve"> Để tạo danh sách có thứ tự trong HTML, ta sử dụng thẻ nào?</w:t>
      </w:r>
      <w:r>
        <w:br/>
      </w:r>
      <w:r>
        <w:rPr>
          <w:b/>
        </w:rPr>
        <w:t>Hiển thị đáp án</w:t>
      </w:r>
      <w:r>
        <w:br/>
      </w:r>
      <w:r>
        <w:br/>
      </w:r>
      <w:r>
        <w:rPr>
          <w:b/>
        </w:rPr>
        <w:t>Đáp án:</w:t>
      </w:r>
      <w:r>
        <w:t xml:space="preserve"> Thẻ &lt;ol&gt;</w:t>
      </w:r>
      <w:r>
        <w:br/>
      </w:r>
      <w:r>
        <w:rPr>
          <w:b/>
        </w:rPr>
        <w:t>Giải thích:</w:t>
      </w:r>
      <w:r>
        <w:t xml:space="preserve"> Thẻ &lt;ol&gt; (ordered list) được sử dụng để tạo danh sách có thứ tự, các mục trong danh sách sẽ được đánh số thứ tự hoặc theo ký hiệu được chỉ định (ví dụ: số, chữ cái, số La Mã).</w:t>
      </w:r>
      <w:r>
        <w:br/>
      </w:r>
      <w:r>
        <w:br/>
      </w:r>
      <w:r>
        <w:br/>
      </w:r>
      <w:r>
        <w:rPr>
          <w:b/>
        </w:rPr>
        <w:t>Câu 2:</w:t>
      </w:r>
      <w:r>
        <w:t xml:space="preserve"> Thuộc tính nào được sử dụng để thay đổi kiểu đánh dấu đầu dòng trong danh sách không có thứ tự?</w:t>
      </w:r>
      <w:r>
        <w:br/>
      </w:r>
      <w:r>
        <w:rPr>
          <w:b/>
        </w:rPr>
        <w:t>Hiển thị đáp án</w:t>
      </w:r>
      <w:r>
        <w:br/>
      </w:r>
      <w:r>
        <w:br/>
      </w:r>
      <w:r>
        <w:rPr>
          <w:b/>
        </w:rPr>
        <w:t xml:space="preserve">Đáp án: </w:t>
      </w:r>
      <w:r>
        <w:t>Thuộc tính list-style-type</w:t>
      </w:r>
      <w:r>
        <w:br/>
      </w:r>
      <w:r>
        <w:rPr>
          <w:b/>
        </w:rPr>
        <w:t xml:space="preserve">Giải thích: </w:t>
      </w:r>
      <w:r>
        <w:t>Thuộc tính list-style-type trong CSS được sử dụng để chỉ định kiểu của ký hiệu đầu dòng trong danh sách không có thứ tự được tạo bằng thẻ &lt;ul&gt;. Các giá trị phổ biến của list-style-type bao gồm disc, circle, square, và none.</w:t>
      </w:r>
      <w:r>
        <w:br/>
      </w:r>
      <w:r>
        <w:br/>
      </w:r>
      <w:r>
        <w:br/>
      </w:r>
      <w:r>
        <w:rPr>
          <w:b/>
        </w:rPr>
        <w:t xml:space="preserve">Câu 3: </w:t>
      </w:r>
      <w:r>
        <w:t>Trong bảng HTML, thuộc tính nào được sử dụng để gộp các cột?</w:t>
      </w:r>
      <w:r>
        <w:br/>
      </w:r>
      <w:r>
        <w:rPr>
          <w:b/>
        </w:rPr>
        <w:t>Hiển thị đáp án</w:t>
      </w:r>
      <w:r>
        <w:br/>
      </w:r>
      <w:r>
        <w:br/>
      </w:r>
      <w:r>
        <w:rPr>
          <w:b/>
        </w:rPr>
        <w:t xml:space="preserve">Đáp án: </w:t>
      </w:r>
      <w:r>
        <w:t>Thuộc tính colspan</w:t>
      </w:r>
      <w:r>
        <w:br/>
      </w:r>
      <w:r>
        <w:rPr>
          <w:b/>
        </w:rPr>
        <w:t>Giải thích:</w:t>
      </w:r>
      <w:r>
        <w:t xml:space="preserve"> Thuộc tính colspan trong thẻ &lt;th&gt; hoặc &lt;td&gt; được sử dụng để gộp các cột trong bảng. Nó xác định số lượng cột mà ô đó sẽ chiếm dụng. Ví dụ, colspan="2" sẽ làm cho ô đó chiếm 2 cột.</w:t>
      </w:r>
      <w:r>
        <w:br/>
      </w:r>
      <w:r>
        <w:br/>
      </w:r>
      <w:r>
        <w:br/>
      </w:r>
      <w:r>
        <w:t>Xem thêm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