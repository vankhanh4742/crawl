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21: Hội thảo hướng nghiệp</w:t>
      </w:r>
    </w:p>
    <w:p>
      <w:r>
        <w:rPr>
          <w:b/>
        </w:rPr>
        <w:t>Lý thuyết Tin học 12 Bài 21: Hội thảo hướng nghiệp</w:t>
      </w:r>
      <w:r>
        <w:br/>
      </w:r>
      <w:r>
        <w:rPr>
          <w:b/>
        </w:rPr>
        <w:t>Nhiệm vụ: Tổ chức Hội thảo hướng nghiệp</w:t>
      </w:r>
      <w:r>
        <w:br/>
      </w:r>
      <w:r>
        <w:t>Mục tiêu: Tìm hiểu các ngành nghề sử dụng nhân lực công nghệ thông tin và vai trò của chuyên viên công nghệ thông tin trong các lĩnh vực đó.</w:t>
      </w:r>
      <w:r>
        <w:br/>
      </w:r>
      <w:r>
        <w:t>Kế hoạch tổ chức:</w:t>
      </w:r>
      <w:r>
        <w:br/>
      </w:r>
      <w:r>
        <w:t>- Tên hội thảo, Chủ đề, Thời gian,,Địa điểm,Thành phần ,Hình thức,ban tổ chức,Chủ tọa.</w:t>
      </w:r>
      <w:r>
        <w:br/>
      </w:r>
      <w:r>
        <w:t>Nội dung chính:</w:t>
      </w:r>
      <w:r>
        <w:br/>
      </w:r>
      <w:r>
        <w:t>- Thảo luận về các ngành nghề và lĩnh vực sử dụng nhân lực công nghệ thông tin.</w:t>
      </w:r>
      <w:r>
        <w:br/>
      </w:r>
      <w:r>
        <w:t>- Vai trò và công việc của chuyên viên công nghệ thông tin trong các lĩnh vực đó.</w:t>
      </w:r>
      <w:r>
        <w:br/>
      </w:r>
      <w:r>
        <w:t>- Thông tin về ngành đào tạo tại các cơ sở giáo dục liên quan.</w:t>
      </w:r>
      <w:r>
        <w:br/>
      </w:r>
      <w:r>
        <w:t>Gợi ý nội dung hội thảo:</w:t>
      </w:r>
      <w:r>
        <w:br/>
      </w:r>
      <w:r>
        <w:t>- Chọn các lĩnh vực quan tâm như y tế, giáo dục, tài chính, kinh doanh, truyền thông và giải trí để thảo luận.</w:t>
      </w:r>
      <w:r>
        <w:br/>
      </w:r>
      <w:r>
        <w:t>Nhiệm vụ 1: Chuẩn bị hội thảo</w:t>
      </w:r>
      <w:r>
        <w:br/>
      </w:r>
      <w:r>
        <w:t>Yêu cầu:</w:t>
      </w:r>
      <w:r>
        <w:br/>
      </w:r>
      <w:r>
        <w:t>Thành lập các nhóm và ban tổ chức hội thảo.</w:t>
      </w:r>
      <w:r>
        <w:br/>
      </w:r>
      <w:r>
        <w:t>Thảo luận, lập kế hoạch tổ chức hội thảo.</w:t>
      </w:r>
      <w:r>
        <w:br/>
      </w:r>
      <w:r>
        <w:t>Hướng dẫn:</w:t>
      </w:r>
      <w:r>
        <w:br/>
      </w:r>
      <w:r>
        <w:t>Thảo luận chung để chọn các lĩnh vực sẽ giới thiệu trong hội thảo.</w:t>
      </w:r>
      <w:r>
        <w:br/>
      </w:r>
      <w:r>
        <w:t>Chia lớp thành 4 nhóm, phân công theo 4 lĩnh vực đã chọn.</w:t>
      </w:r>
      <w:r>
        <w:br/>
      </w:r>
      <w:r>
        <w:t>Các nhóm thảo luận nhanh về kế hoạch sơ bộ của hội thảo, bầu nhóm trưởng và thư kí, sau đó cử một đại diện tham gia ban tổ chức.</w:t>
      </w:r>
      <w:r>
        <w:br/>
      </w:r>
      <w:r>
        <w:t>Yêu cầu tổ chức hội thảo:</w:t>
      </w:r>
      <w:r>
        <w:br/>
      </w:r>
      <w:r>
        <w:t>-Thời hạn nộp bài: Trước hội thảo 2 ngày để ban tổ chức tập hợp tài liệu và gửi cho giáo viên và chuyên gia.</w:t>
      </w:r>
      <w:r>
        <w:br/>
      </w:r>
      <w:r>
        <w:t>- Phổ biến thông tin: Cập nhật kế hoạch cho các nhóm.</w:t>
      </w:r>
      <w:r>
        <w:br/>
      </w:r>
      <w:r>
        <w:t>- Phân công công việc: Đảm bảo phân công các nhiệm vụ tổ chức. Nếu có kết hợp trực tiếp và trực tuyến, chuẩn bị trang thiết bị và phân công thành viên phụ trách kỹ thuật.</w:t>
      </w:r>
      <w:r>
        <w:br/>
      </w:r>
      <w:r>
        <w:t>Nhiệm vụ 2: Xây dựng bãi trình bày</w:t>
      </w:r>
      <w:r>
        <w:br/>
      </w:r>
      <w:r>
        <w:t>Yêu cầu: Các nhóm chuẩn bị bài trình bày theo phân công và yêu cầu của ban tổ chức.</w:t>
      </w:r>
      <w:r>
        <w:br/>
      </w:r>
      <w:r>
        <w:t>Hướng dẫn:</w:t>
      </w:r>
      <w:r>
        <w:br/>
      </w:r>
      <w:r>
        <w:t>Bước 1. Lập dàn ý bài trình bày.</w:t>
      </w:r>
      <w:r>
        <w:br/>
      </w:r>
      <w:r>
        <w:t>Bước 2: Thu thập thông tin.</w:t>
      </w:r>
      <w:r>
        <w:br/>
      </w:r>
      <w:r>
        <w:t>Bước 3: Chọn lọc, tổng hợp thông tin và xây dựng bài trình bày.</w:t>
      </w:r>
      <w:r>
        <w:br/>
      </w:r>
      <w:r>
        <w:t>Bước 4: Báo cáo thử, hoàn thiện bài trình bày.</w:t>
      </w:r>
      <w:r>
        <w:br/>
      </w:r>
      <w:r>
        <w:t>Lưu ý: Nộp  bài cho ban tổ chức đúng hạn.</w:t>
      </w:r>
      <w:r>
        <w:br/>
      </w:r>
      <w:r>
        <w:t>Nhiệm vụ 3: Tổ chức hội thảo và đánh giá kết quả</w:t>
      </w:r>
      <w:r>
        <w:br/>
      </w:r>
      <w:r>
        <w:t>Yêu cầu: Tổ chức hội thảo thành công, theo đúng kế hoạch.</w:t>
      </w:r>
      <w:r>
        <w:br/>
      </w:r>
      <w:r>
        <w:t>Hướng dẫn:</w:t>
      </w:r>
      <w:r>
        <w:br/>
      </w:r>
      <w:r>
        <w:t>Điều hành &gt; Trình bày &gt; Đánh giá.</w:t>
      </w:r>
      <w:r>
        <w:br/>
      </w:r>
      <w:r>
        <w:rPr>
          <w:b/>
        </w:rPr>
        <w:t>Trắc nghiệm Tin học 12 Bài 21: Hội thảo hướng nghiệp</w:t>
      </w:r>
      <w:r>
        <w:br/>
      </w:r>
      <w:r>
        <w:rPr>
          <w:b/>
        </w:rPr>
        <w:t>PHẦN I.</w:t>
      </w:r>
      <w:r>
        <w:t xml:space="preserve"> </w:t>
      </w:r>
      <w:r>
        <w:rPr>
          <w:b/>
        </w:rPr>
        <w:t>Câu trắc nghiệm nhiều phương án lựa chọn. Thí sinh trả lời từ câu 1 đến câu 10. Mỗi câu hỏi thí sinh chỉ lựa chọn một phương án.</w:t>
      </w:r>
      <w:r>
        <w:br/>
      </w:r>
      <w:r>
        <w:rPr>
          <w:b/>
        </w:rPr>
        <w:t>Câu 1:</w:t>
      </w:r>
      <w:r>
        <w:t xml:space="preserve"> Mục tiêu chính của hội thảo hướng nghiệp là gì?</w:t>
      </w:r>
      <w:r>
        <w:br/>
      </w:r>
      <w:r>
        <w:t>A. Tìm hiểu về các phần mềm mới</w:t>
      </w:r>
      <w:r>
        <w:br/>
      </w:r>
      <w:r>
        <w:t>B. Thảo luận về các ngành nghề không liên quan đến công nghệ thông tin</w:t>
      </w:r>
      <w:r>
        <w:br/>
      </w:r>
      <w:r>
        <w:t>C. Tìm hiểu các ngành nghề sử dụng nhân lực công nghệ thông tin và vai trò của chuyên viên công nghệ thông tin trong các lĩnh vực đó</w:t>
      </w:r>
      <w:r>
        <w:br/>
      </w:r>
      <w:r>
        <w:t>D. Kết nối với các doanh nghiệp lớn</w:t>
      </w:r>
      <w:r>
        <w:br/>
      </w:r>
      <w:r>
        <w:rPr>
          <w:b/>
        </w:rPr>
        <w:t>Hiển thị đáp án</w:t>
      </w:r>
      <w:r>
        <w:br/>
      </w:r>
      <w:r>
        <w:br/>
      </w:r>
      <w:r>
        <w:rPr>
          <w:b/>
        </w:rPr>
        <w:t>Đáp án:</w:t>
      </w:r>
      <w:r>
        <w:t xml:space="preserve">  C</w:t>
      </w:r>
      <w:r>
        <w:br/>
      </w:r>
      <w:r>
        <w:rPr>
          <w:b/>
        </w:rPr>
        <w:t>Giải thích:</w:t>
      </w:r>
      <w:r>
        <w:t xml:space="preserve"> Mục tiêu chính của hội thảo là tìm hiểu về các ngành nghề liên quan đến công nghệ thông tin và vai trò của chuyên viên công nghệ thông tin.</w:t>
      </w:r>
      <w:r>
        <w:br/>
      </w:r>
      <w:r>
        <w:br/>
      </w:r>
      <w:r>
        <w:br/>
      </w:r>
      <w:r>
        <w:rPr>
          <w:b/>
        </w:rPr>
        <w:t xml:space="preserve">Câu 2: </w:t>
      </w:r>
      <w:r>
        <w:t>Thành phần tham gia trong hội thảo hướng nghiệp bao gồm những ai?</w:t>
      </w:r>
      <w:r>
        <w:br/>
      </w:r>
      <w:r>
        <w:t>A. Chỉ có sinh viên</w:t>
      </w:r>
      <w:r>
        <w:br/>
      </w:r>
      <w:r>
        <w:t>B. Các chuyên viên công nghệ thông tin</w:t>
      </w:r>
      <w:r>
        <w:br/>
      </w:r>
      <w:r>
        <w:t>C. Giáo viên và chuyên gia</w:t>
      </w:r>
      <w:r>
        <w:br/>
      </w:r>
      <w:r>
        <w:t>D. Tất cả các lựa chọn trên</w:t>
      </w:r>
      <w:r>
        <w:br/>
      </w:r>
      <w:r>
        <w:rPr>
          <w:b/>
        </w:rPr>
        <w:t>Hiển thị đáp án</w:t>
      </w:r>
      <w:r>
        <w:br/>
      </w:r>
      <w:r>
        <w:br/>
      </w:r>
      <w:r>
        <w:rPr>
          <w:b/>
        </w:rPr>
        <w:t>Đáp án:</w:t>
      </w:r>
      <w:r>
        <w:t xml:space="preserve"> D</w:t>
      </w:r>
      <w:r>
        <w:br/>
      </w:r>
      <w:r>
        <w:rPr>
          <w:b/>
        </w:rPr>
        <w:t>Giải thích:</w:t>
      </w:r>
      <w:r>
        <w:t xml:space="preserve"> Thành phần tham gia bao gồm sinh viên, giáo viên, chuyên gia và các chuyên viên công nghệ thông tin.</w:t>
      </w:r>
      <w:r>
        <w:br/>
      </w:r>
      <w:r>
        <w:br/>
      </w:r>
      <w:r>
        <w:br/>
      </w:r>
      <w:r>
        <w:rPr>
          <w:b/>
        </w:rPr>
        <w:t xml:space="preserve">Câu 3: </w:t>
      </w:r>
      <w:r>
        <w:t>Một trong những nhiệm vụ của ban tổ chức hội thảo là gì?</w:t>
      </w:r>
      <w:r>
        <w:br/>
      </w:r>
      <w:r>
        <w:t>A. Thực hiện các bài kiểm tra về công nghệ thông tin</w:t>
      </w:r>
      <w:r>
        <w:br/>
      </w:r>
      <w:r>
        <w:t>B. Tổ chức các buổi dã ngoại cho sinh viên</w:t>
      </w:r>
      <w:r>
        <w:br/>
      </w:r>
      <w:r>
        <w:t>C. Phân công các nhiệm vụ tổ chức và đảm bảo thông tin được cập nhật cho các nhóm</w:t>
      </w:r>
      <w:r>
        <w:br/>
      </w:r>
      <w:r>
        <w:t>D. Tạo ra các trò chơi giải trí</w:t>
      </w:r>
      <w:r>
        <w:br/>
      </w:r>
      <w:r>
        <w:rPr>
          <w:b/>
        </w:rPr>
        <w:t>Hiển thị đáp án</w:t>
      </w:r>
      <w:r>
        <w:br/>
      </w:r>
      <w:r>
        <w:br/>
      </w:r>
      <w:r>
        <w:rPr>
          <w:b/>
        </w:rPr>
        <w:t>Đáp án:</w:t>
      </w:r>
      <w:r>
        <w:t xml:space="preserve"> C</w:t>
      </w:r>
      <w:r>
        <w:br/>
      </w:r>
      <w:r>
        <w:rPr>
          <w:b/>
        </w:rPr>
        <w:t>Giải thích:</w:t>
      </w:r>
      <w:r>
        <w:t xml:space="preserve"> Ban tổ chức cần đảm bảo phân công nhiệm vụ tổ chức và cập nhật thông tin kịp thời cho các nhóm tham gia.</w:t>
      </w:r>
      <w:r>
        <w:br/>
      </w:r>
      <w:r>
        <w:br/>
      </w:r>
      <w:r>
        <w:br/>
      </w:r>
      <w:r>
        <w:rPr>
          <w:b/>
        </w:rPr>
        <w:t xml:space="preserve">Câu 4: </w:t>
      </w:r>
      <w:r>
        <w:t>Trong hội thảo, các nhóm sẽ chuẩn bị bài trình bày về gì?</w:t>
      </w:r>
      <w:r>
        <w:br/>
      </w:r>
      <w:r>
        <w:t>A. Các hoạt động thể thao</w:t>
      </w:r>
      <w:r>
        <w:br/>
      </w:r>
      <w:r>
        <w:t>B. Các lĩnh vực không liên quan đến công nghệ thông tin</w:t>
      </w:r>
      <w:r>
        <w:br/>
      </w:r>
      <w:r>
        <w:t>C. Các lĩnh vực sử dụng nhân lực công nghệ thông tin</w:t>
      </w:r>
      <w:r>
        <w:br/>
      </w:r>
      <w:r>
        <w:t>D. Các sản phẩm thủ công</w:t>
      </w:r>
      <w:r>
        <w:br/>
      </w:r>
      <w:r>
        <w:rPr>
          <w:b/>
        </w:rPr>
        <w:t>Hiển thị đáp án</w:t>
      </w:r>
      <w:r>
        <w:br/>
      </w:r>
      <w:r>
        <w:br/>
      </w:r>
      <w:r>
        <w:rPr>
          <w:b/>
        </w:rPr>
        <w:t>Đáp án:</w:t>
      </w:r>
      <w:r>
        <w:t xml:space="preserve"> C</w:t>
      </w:r>
      <w:r>
        <w:br/>
      </w:r>
      <w:r>
        <w:rPr>
          <w:b/>
        </w:rPr>
        <w:t>Giải thích:</w:t>
      </w:r>
      <w:r>
        <w:t xml:space="preserve"> Các nhóm sẽ chuẩn bị bài trình bày về các lĩnh vực sử dụng nhân lực công nghệ thông tin.</w:t>
      </w:r>
      <w:r>
        <w:br/>
      </w:r>
      <w:r>
        <w:br/>
      </w:r>
      <w:r>
        <w:br/>
      </w:r>
      <w:r>
        <w:rPr>
          <w:b/>
        </w:rPr>
        <w:t xml:space="preserve">Câu 5: </w:t>
      </w:r>
      <w:r>
        <w:t>Thời hạn nộp bài trình bày cho ban tổ chức là khi nào?</w:t>
      </w:r>
      <w:r>
        <w:br/>
      </w:r>
      <w:r>
        <w:t>A. Một tuần trước hội thảo</w:t>
      </w:r>
      <w:r>
        <w:br/>
      </w:r>
      <w:r>
        <w:t>B. Một ngày trước hội thảo</w:t>
      </w:r>
      <w:r>
        <w:br/>
      </w:r>
      <w:r>
        <w:t>C. Hai ngày trước hội thảo</w:t>
      </w:r>
      <w:r>
        <w:br/>
      </w:r>
      <w:r>
        <w:t>D. Một tháng trước hội thảo</w:t>
      </w:r>
      <w:r>
        <w:br/>
      </w:r>
      <w:r>
        <w:rPr>
          <w:b/>
        </w:rPr>
        <w:t>Hiển thị đáp án</w:t>
      </w:r>
      <w:r>
        <w:br/>
      </w:r>
      <w:r>
        <w:br/>
      </w:r>
      <w:r>
        <w:rPr>
          <w:b/>
        </w:rPr>
        <w:t>Đáp án:</w:t>
      </w:r>
      <w:r>
        <w:t xml:space="preserve"> C</w:t>
      </w:r>
      <w:r>
        <w:br/>
      </w:r>
      <w:r>
        <w:rPr>
          <w:b/>
        </w:rPr>
        <w:t>Giải thích:</w:t>
      </w:r>
      <w:r>
        <w:t xml:space="preserve"> Bài trình bày phải được nộp cho ban tổ chức trước hội thảo 2 ngày.</w:t>
      </w:r>
      <w:r>
        <w:br/>
      </w:r>
      <w:r>
        <w:br/>
      </w:r>
      <w:r>
        <w:br/>
      </w:r>
      <w:r>
        <w:rPr>
          <w:b/>
        </w:rPr>
        <w:t xml:space="preserve">Câu 6: </w:t>
      </w:r>
      <w:r>
        <w:t>Vai trò của chuyên viên công nghệ thông tin trong lĩnh vực y tế bao gồm những gì?</w:t>
      </w:r>
      <w:r>
        <w:br/>
      </w:r>
      <w:r>
        <w:t>A. Phát triển trò chơi</w:t>
      </w:r>
      <w:r>
        <w:br/>
      </w:r>
      <w:r>
        <w:t>B. Quản lý hệ thống thông tin y tế</w:t>
      </w:r>
      <w:r>
        <w:br/>
      </w:r>
      <w:r>
        <w:t>C. Thiết kế thời trang</w:t>
      </w:r>
      <w:r>
        <w:br/>
      </w:r>
      <w:r>
        <w:t>D. Dạy học</w:t>
      </w:r>
      <w:r>
        <w:br/>
      </w:r>
      <w:r>
        <w:rPr>
          <w:b/>
        </w:rPr>
        <w:t>Hiển thị đáp án</w:t>
      </w:r>
      <w:r>
        <w:br/>
      </w:r>
      <w:r>
        <w:br/>
      </w:r>
      <w:r>
        <w:rPr>
          <w:b/>
        </w:rPr>
        <w:t>Đáp án:</w:t>
      </w:r>
      <w:r>
        <w:t xml:space="preserve"> B</w:t>
      </w:r>
      <w:r>
        <w:br/>
      </w:r>
      <w:r>
        <w:rPr>
          <w:b/>
        </w:rPr>
        <w:t>Giải thích:</w:t>
      </w:r>
      <w:r>
        <w:t xml:space="preserve"> Chuyên viên công nghệ thông tin trong lĩnh vực y tế thường làm việc với hệ thống thông tin y tế để đảm bảo an toàn và bảo mật dữ liệu.</w:t>
      </w:r>
      <w:r>
        <w:br/>
      </w:r>
      <w:r>
        <w:br/>
      </w:r>
      <w:r>
        <w:br/>
      </w:r>
      <w:r>
        <w:rPr>
          <w:b/>
        </w:rPr>
        <w:t>Câu 7:</w:t>
      </w:r>
      <w:r>
        <w:t xml:space="preserve"> Trong quá trình chuẩn bị bài trình bày, bước nào là bước đầu tiên?</w:t>
      </w:r>
      <w:r>
        <w:br/>
      </w:r>
      <w:r>
        <w:t>A. Thu thập thông tin</w:t>
      </w:r>
      <w:r>
        <w:br/>
      </w:r>
      <w:r>
        <w:t>B. Lập dàn ý bài trình bày</w:t>
      </w:r>
      <w:r>
        <w:br/>
      </w:r>
      <w:r>
        <w:t>C. Báo cáo thử</w:t>
      </w:r>
      <w:r>
        <w:br/>
      </w:r>
      <w:r>
        <w:t>D. Chọn lọc thông tin</w:t>
      </w:r>
      <w:r>
        <w:br/>
      </w:r>
      <w:r>
        <w:rPr>
          <w:b/>
        </w:rPr>
        <w:t>Hiển thị đáp án</w:t>
      </w:r>
      <w:r>
        <w:br/>
      </w:r>
      <w:r>
        <w:br/>
      </w:r>
      <w:r>
        <w:rPr>
          <w:b/>
        </w:rPr>
        <w:t>Đáp án:</w:t>
      </w:r>
      <w:r>
        <w:t xml:space="preserve"> B</w:t>
      </w:r>
      <w:r>
        <w:br/>
      </w:r>
      <w:r>
        <w:rPr>
          <w:b/>
        </w:rPr>
        <w:t>Giải thích:</w:t>
      </w:r>
      <w:r>
        <w:t xml:space="preserve"> Bước đầu tiên trong quá trình chuẩn bị bài trình bày là lập dàn ý, sau đó mới tiến hành thu thập và chọn lọc thông tin.</w:t>
      </w:r>
      <w:r>
        <w:br/>
      </w:r>
      <w:r>
        <w:br/>
      </w:r>
      <w:r>
        <w:br/>
      </w:r>
      <w:r>
        <w:rPr>
          <w:b/>
        </w:rPr>
        <w:t xml:space="preserve">Câu 8: </w:t>
      </w:r>
      <w:r>
        <w:t>Nội dung nào dưới đây không phải là một phần của hội thảo hướng nghiệp?</w:t>
      </w:r>
      <w:r>
        <w:br/>
      </w:r>
      <w:r>
        <w:t>A. Thảo luận về các ngành nghề và lĩnh vực sử dụng nhân lực công nghệ thông tin</w:t>
      </w:r>
      <w:r>
        <w:br/>
      </w:r>
      <w:r>
        <w:t>B. Trình bày các kỹ thuật làm vườn</w:t>
      </w:r>
      <w:r>
        <w:br/>
      </w:r>
      <w:r>
        <w:t>C. Vai trò của chuyên viên công nghệ thông tin trong các lĩnh vực</w:t>
      </w:r>
      <w:r>
        <w:br/>
      </w:r>
      <w:r>
        <w:t>D. Thông tin về ngành đào tạo tại các cơ sở giáo dục liên quan</w:t>
      </w:r>
      <w:r>
        <w:br/>
      </w:r>
      <w:r>
        <w:rPr>
          <w:b/>
        </w:rPr>
        <w:t>Hiển thị đáp án</w:t>
      </w:r>
      <w:r>
        <w:br/>
      </w:r>
      <w:r>
        <w:br/>
      </w:r>
      <w:r>
        <w:rPr>
          <w:b/>
        </w:rPr>
        <w:t>Đáp án:</w:t>
      </w:r>
      <w:r>
        <w:t xml:space="preserve"> B</w:t>
      </w:r>
      <w:r>
        <w:br/>
      </w:r>
      <w:r>
        <w:rPr>
          <w:b/>
        </w:rPr>
        <w:t>Giải thích:</w:t>
      </w:r>
      <w:r>
        <w:t xml:space="preserve"> Hội thảo hướng nghiệp tập trung vào các ngành nghề liên quan đến công nghệ thông tin, không bao gồm các kỹ thuật làm vườn.</w:t>
      </w:r>
      <w:r>
        <w:br/>
      </w:r>
      <w:r>
        <w:br/>
      </w:r>
      <w:r>
        <w:br/>
      </w:r>
      <w:r>
        <w:rPr>
          <w:b/>
        </w:rPr>
        <w:t xml:space="preserve">Câu 9: </w:t>
      </w:r>
      <w:r>
        <w:t>Một yêu cầu trong nhiệm vụ tổ chức hội thảo là gì?</w:t>
      </w:r>
      <w:r>
        <w:br/>
      </w:r>
      <w:r>
        <w:t>A. Mua sắm các thiết bị điện tử</w:t>
      </w:r>
      <w:r>
        <w:br/>
      </w:r>
      <w:r>
        <w:t>B. Tổ chức sự kiện âm nhạc</w:t>
      </w:r>
      <w:r>
        <w:br/>
      </w:r>
      <w:r>
        <w:t>C. Đảm bảo hội thảo được tổ chức theo đúng kế hoạch</w:t>
      </w:r>
      <w:r>
        <w:br/>
      </w:r>
      <w:r>
        <w:t>D. Tham gia các trò chơi giải trí</w:t>
      </w:r>
      <w:r>
        <w:br/>
      </w:r>
      <w:r>
        <w:rPr>
          <w:b/>
        </w:rPr>
        <w:t>Hiển thị đáp án</w:t>
      </w:r>
      <w:r>
        <w:br/>
      </w:r>
      <w:r>
        <w:br/>
      </w:r>
      <w:r>
        <w:rPr>
          <w:b/>
        </w:rPr>
        <w:t>Đáp án:</w:t>
      </w:r>
      <w:r>
        <w:t xml:space="preserve"> C</w:t>
      </w:r>
      <w:r>
        <w:br/>
      </w:r>
      <w:r>
        <w:rPr>
          <w:b/>
        </w:rPr>
        <w:t>Giải thích:</w:t>
      </w:r>
      <w:r>
        <w:t xml:space="preserve"> Yêu cầu chính là đảm bảo hội thảo được tổ chức theo đúng kế hoạch, bao gồm điều hành, trình bày và đánh giá.</w:t>
      </w:r>
      <w:r>
        <w:br/>
      </w:r>
      <w:r>
        <w:br/>
      </w:r>
      <w:r>
        <w:br/>
      </w:r>
      <w:r>
        <w:rPr>
          <w:b/>
        </w:rPr>
        <w:t xml:space="preserve">Câu 10: </w:t>
      </w:r>
      <w:r>
        <w:t>Nội dung gợi ý cho hội thảo bao gồm việc chọn lĩnh vực nào?</w:t>
      </w:r>
      <w:r>
        <w:br/>
      </w:r>
      <w:r>
        <w:t>A. Thể thao và nghệ thuật</w:t>
      </w:r>
      <w:r>
        <w:br/>
      </w:r>
      <w:r>
        <w:t>B.Y tế, giáo dục, tài chính, kinh doanh, truyền thông và giải trí</w:t>
      </w:r>
      <w:r>
        <w:br/>
      </w:r>
      <w:r>
        <w:t>C. Nông nghiệp và lâm nghiệp</w:t>
      </w:r>
      <w:r>
        <w:br/>
      </w:r>
      <w:r>
        <w:t>D. Du lịch và khách sạn</w:t>
      </w:r>
      <w:r>
        <w:br/>
      </w:r>
      <w:r>
        <w:rPr>
          <w:b/>
        </w:rPr>
        <w:t>Hiển thị đáp án</w:t>
      </w:r>
      <w:r>
        <w:br/>
      </w:r>
      <w:r>
        <w:br/>
      </w:r>
      <w:r>
        <w:rPr>
          <w:b/>
        </w:rPr>
        <w:t>Đáp án:</w:t>
      </w:r>
      <w:r>
        <w:t xml:space="preserve"> B</w:t>
      </w:r>
      <w:r>
        <w:br/>
      </w:r>
      <w:r>
        <w:rPr>
          <w:b/>
        </w:rPr>
        <w:t>Giải thích:</w:t>
      </w:r>
      <w:r>
        <w:t xml:space="preserve"> Hội thảo gợi ý chọn các lĩnh vực như y tế, giáo dục, tài chính, kinh doanh, truyền thông và giải trí để thảo luận về vai trò của chuyên viên công nghệ thông tin</w:t>
      </w:r>
      <w:r>
        <w:rPr>
          <w:b/>
        </w:rPr>
        <w:t>.</w:t>
      </w:r>
      <w:r>
        <w:br/>
      </w:r>
      <w:r>
        <w:br/>
      </w:r>
      <w:r>
        <w:br/>
      </w:r>
      <w:r>
        <w:rPr>
          <w:b/>
        </w:rPr>
        <w:t>PHẦN II. Câu trắc nghiệm đúng sai.</w:t>
      </w:r>
      <w:r>
        <w:t xml:space="preserve"> </w:t>
      </w:r>
      <w:r>
        <w:rPr>
          <w:b/>
        </w:rPr>
        <w:t>Thí sinh trả lời từ câu 1 đến câu 2. Trong mỗi ý a), b), c), d) ở mỗi câu, thí sinh chọn đúng hoặc sai</w:t>
      </w:r>
      <w:r>
        <w:br/>
      </w:r>
      <w:r>
        <w:rPr>
          <w:b/>
        </w:rPr>
        <w:t>Câu 1:</w:t>
      </w:r>
      <w:r>
        <w:t xml:space="preserve"> Đúng hay Sai về Tổ chức Hội thảo</w:t>
      </w:r>
      <w:r>
        <w:br/>
      </w:r>
      <w:r>
        <w:t>a) Hội thảo này nhằm tìm hiểu về vai trò của chuyên viên công nghệ thông tin trong các lĩnh vực như y tế, giáo dục, tài chính, kinh doanh, truyền thông và giải trí.</w:t>
      </w:r>
      <w:r>
        <w:br/>
      </w:r>
      <w:r>
        <w:t>b) Ban tổ chức hội thảo bao gồm một đại diện từ mỗi nhóm thảo luận trong lớp.</w:t>
      </w:r>
      <w:r>
        <w:br/>
      </w:r>
      <w:r>
        <w:t>c) Hội thảo phải được tổ chức trực tuyến và không có phần tham gia trực tiếp.</w:t>
      </w:r>
      <w:r>
        <w:br/>
      </w:r>
      <w:r>
        <w:t>d) Các nhóm phải nộp bài trình bày cho ban tổ chức trước hội thảo 2 ngày.</w:t>
      </w:r>
      <w:r>
        <w:br/>
      </w:r>
      <w:r>
        <w:rPr>
          <w:b/>
        </w:rPr>
        <w:t>Hiển thị đáp án</w:t>
      </w:r>
      <w:r>
        <w:br/>
      </w:r>
      <w:r>
        <w:br/>
      </w:r>
      <w:r>
        <w:t>a) Đúng: Một trong những mục tiêu của hội thảo là thảo luận về các ngành nghề và lĩnh vực sử dụng nhân lực công nghệ thông tin, bao gồm các lĩnh vực như y tế, giáo dục, tài chính, kinh doanh, truyền thông và giải trí.</w:t>
      </w:r>
      <w:r>
        <w:br/>
      </w:r>
      <w:r>
        <w:t>b) Đúng: Sau khi chia lớp thành 4 nhóm, mỗi nhóm bầu nhóm trưởng và thư kí, sau đó cử một đại diện tham gia ban tổ chức.</w:t>
      </w:r>
      <w:r>
        <w:br/>
      </w:r>
      <w:r>
        <w:t>c) Sai: Hội thảo có thể kết hợp giữa trực tiếp và trực tuyến, tuỳ theo kế hoạch tổ chức và phân công thành viên phụ trách kỹ thuật.</w:t>
      </w:r>
      <w:r>
        <w:br/>
      </w:r>
      <w:r>
        <w:t>d) Sai: Các nhóm phải nộp tài liệu cần thiết cho ban tổ chức trước hội thảo 2 ngày, không nhất thiết là bài trình bày hoàn chỉnh.</w:t>
      </w:r>
      <w:r>
        <w:br/>
      </w:r>
      <w:r>
        <w:br/>
      </w:r>
      <w:r>
        <w:br/>
      </w:r>
      <w:r>
        <w:rPr>
          <w:b/>
        </w:rPr>
        <w:t xml:space="preserve">Câu 2: </w:t>
      </w:r>
      <w:r>
        <w:t>Đúng hay Sai về Yêu cầu và Hướng dẫn</w:t>
      </w:r>
      <w:r>
        <w:br/>
      </w:r>
      <w:r>
        <w:t>a) Các nhóm phải thu thập và tổng hợp thông tin để xây dựng bài trình bày.</w:t>
      </w:r>
      <w:r>
        <w:br/>
      </w:r>
      <w:r>
        <w:t>b) Nhiệm vụ của các nhóm bao gồm việc báo cáo thử và hoàn thiện bài trình bày trước khi hội thảo diễn ra.</w:t>
      </w:r>
      <w:r>
        <w:br/>
      </w:r>
      <w:r>
        <w:t>c) Ban tổ chức không cần cập nhật kế hoạch cho các nhóm trong quá trình chuẩn bị.</w:t>
      </w:r>
      <w:r>
        <w:br/>
      </w:r>
      <w:r>
        <w:t>d) Các nhóm phải lập dàn ý cho bài trình bày ngay từ đầu.</w:t>
      </w:r>
      <w:r>
        <w:br/>
      </w:r>
      <w:r>
        <w:rPr>
          <w:b/>
        </w:rPr>
        <w:t>Hiển thị đáp án</w:t>
      </w:r>
      <w:r>
        <w:br/>
      </w:r>
      <w:r>
        <w:br/>
      </w:r>
      <w:r>
        <w:t>a) Đúng: Một trong các bước hướng dẫn để xây dựng bài trình bày là thu thập, chọn lọc và tổng hợp thông tin.</w:t>
      </w:r>
      <w:r>
        <w:br/>
      </w:r>
      <w:r>
        <w:t>b) Đúng: Hướng dẫn cho các nhóm bao gồm việc báo cáo thử và hoàn thiện bài trình bày để chuẩn bị tốt cho hội thảo.</w:t>
      </w:r>
      <w:r>
        <w:br/>
      </w:r>
      <w:r>
        <w:t>c) Sai: Ban tổ chức cần phải phổ biến thông tin và cập nhật kế hoạch cho các nhóm để đảm bảo sự phối hợp và tổ chức hiệu quả.</w:t>
      </w:r>
      <w:r>
        <w:br/>
      </w:r>
      <w:r>
        <w:t>d) Đúng: Lập dàn ý bài trình bày là bước đầu tiên trong hướng dẫn xây dựng bài trình bày của các nhóm.</w:t>
      </w:r>
      <w:r>
        <w:br/>
      </w:r>
      <w:r>
        <w:br/>
      </w:r>
      <w:r>
        <w:br/>
      </w:r>
      <w:r>
        <w:rPr>
          <w:b/>
        </w:rPr>
        <w:t>PHẦN III. Câu trả lời ngắn</w:t>
      </w:r>
      <w:r>
        <w:t xml:space="preserve">. </w:t>
      </w:r>
      <w:r>
        <w:rPr>
          <w:b/>
        </w:rPr>
        <w:t>Thí sinh trả lời từ câu 1 đến câu 3</w:t>
      </w:r>
      <w:r>
        <w:br/>
      </w:r>
      <w:r>
        <w:rPr>
          <w:b/>
        </w:rPr>
        <w:t>Câu 1:</w:t>
      </w:r>
      <w:r>
        <w:t xml:space="preserve"> Trong việc chuẩn bị cho hội thảo, các nhóm cần bầu nhóm trưởng và thư ký.</w:t>
      </w:r>
      <w:r>
        <w:br/>
      </w:r>
      <w:r>
        <w:rPr>
          <w:b/>
        </w:rPr>
        <w:t>Hiển thị đáp án</w:t>
      </w:r>
      <w:r>
        <w:br/>
      </w:r>
      <w:r>
        <w:br/>
      </w:r>
      <w:r>
        <w:rPr>
          <w:b/>
        </w:rPr>
        <w:t xml:space="preserve">Đáp án: </w:t>
      </w:r>
      <w:r>
        <w:t>Đúng</w:t>
      </w:r>
      <w:r>
        <w:br/>
      </w:r>
      <w:r>
        <w:rPr>
          <w:b/>
        </w:rPr>
        <w:t xml:space="preserve">Giải thích: </w:t>
      </w:r>
      <w:r>
        <w:t>Theo hướng dẫn, việc bầu nhóm trưởng và thư ký là một phần của quy trình chuẩn bị, nhằm đảm bảo có sự phân công rõ ràng và hiệu quả trong nhóm</w:t>
      </w:r>
      <w:r>
        <w:rPr>
          <w:b/>
        </w:rPr>
        <w:t>.</w:t>
      </w:r>
      <w:r>
        <w:br/>
      </w:r>
      <w:r>
        <w:br/>
      </w:r>
      <w:r>
        <w:br/>
      </w:r>
      <w:r>
        <w:rPr>
          <w:b/>
        </w:rPr>
        <w:t xml:space="preserve">Câu 2: </w:t>
      </w:r>
      <w:r>
        <w:t>Bài trình bày cần được nộp cho ban tổ chức sau khi hội thảo kết thúc.</w:t>
      </w:r>
      <w:r>
        <w:br/>
      </w:r>
      <w:r>
        <w:rPr>
          <w:b/>
        </w:rPr>
        <w:t>Hiển thị đáp án</w:t>
      </w:r>
      <w:r>
        <w:br/>
      </w:r>
      <w:r>
        <w:br/>
      </w:r>
      <w:r>
        <w:rPr>
          <w:b/>
        </w:rPr>
        <w:t xml:space="preserve">Đáp án: </w:t>
      </w:r>
      <w:r>
        <w:t>Sai</w:t>
      </w:r>
      <w:r>
        <w:br/>
      </w:r>
      <w:r>
        <w:rPr>
          <w:b/>
        </w:rPr>
        <w:t xml:space="preserve">Giải thích: </w:t>
      </w:r>
      <w:r>
        <w:t>Các nhóm phải nộp bài trình bày trước hội thảo 2 ngày để ban tổ chức có thời gian tập hợp tài liệu và chuẩn bị cho hội thảo</w:t>
      </w:r>
      <w:r>
        <w:rPr>
          <w:b/>
        </w:rPr>
        <w:t>.</w:t>
      </w:r>
      <w:r>
        <w:br/>
      </w:r>
      <w:r>
        <w:br/>
      </w:r>
      <w:r>
        <w:br/>
      </w:r>
      <w:r>
        <w:rPr>
          <w:b/>
        </w:rPr>
        <w:t xml:space="preserve">Câu 3: </w:t>
      </w:r>
      <w:r>
        <w:t>Việc chuẩn bị cho hội thảo không yêu cầu phân công nhiệm vụ tổ chức và chuẩn bị trang thiết bị kỹ thuật.</w:t>
      </w:r>
      <w:r>
        <w:br/>
      </w:r>
      <w:r>
        <w:rPr>
          <w:b/>
        </w:rPr>
        <w:t>Hiển thị đáp án</w:t>
      </w:r>
      <w:r>
        <w:br/>
      </w:r>
      <w:r>
        <w:br/>
      </w:r>
      <w:r>
        <w:rPr>
          <w:b/>
        </w:rPr>
        <w:t xml:space="preserve">Đáp án: </w:t>
      </w:r>
      <w:r>
        <w:t>Sai</w:t>
      </w:r>
      <w:r>
        <w:br/>
      </w:r>
      <w:r>
        <w:rPr>
          <w:b/>
        </w:rPr>
        <w:t xml:space="preserve">Giải thích: </w:t>
      </w:r>
      <w:r>
        <w:t>Để tổ chức hội thảo thành công, cần đảm bảo phân công nhiệm vụ tổ chức và chuẩn bị trang thiết bị kỹ thuật, đặc biệt nếu có kết hợp giữa trực tiếp và trực tuyến.</w:t>
      </w:r>
      <w:r>
        <w:br/>
      </w:r>
      <w:r>
        <w:br/>
      </w:r>
      <w:r>
        <w:br/>
      </w:r>
      <w:r>
        <w:t>Xem thêm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