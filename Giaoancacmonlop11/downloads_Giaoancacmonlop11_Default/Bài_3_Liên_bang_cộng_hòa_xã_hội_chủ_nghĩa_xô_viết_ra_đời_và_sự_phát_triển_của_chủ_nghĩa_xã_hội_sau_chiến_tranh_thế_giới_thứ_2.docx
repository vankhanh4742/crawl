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Liên bang cộng hòa xã hội chủ nghĩa xô viết ra đời và sự phát triển của chủ nghĩa xã hội sau chiến tranh thế giới thứ 2</w:t>
      </w:r>
    </w:p>
    <w:p>
      <w:r>
        <w:rPr>
          <w:i/>
        </w:rPr>
        <w:t>Chỉ từ 400k mua trọn bộ Giáo án Lịch sử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Lịch sử 11 Bài 3 (Chân trời sáng tạo): Liên bang Cộng hòa xã hội chủ nghĩa Xô Viết ra đời và sự phát triển của chủ nghĩa xã hội sau chiến tranh thế giới thứ hai</w:t>
      </w:r>
      <w:r>
        <w:br/>
      </w:r>
      <w:r>
        <w:rPr>
          <w:b/>
        </w:rPr>
        <w:t>I. MỤC TIÊU</w:t>
      </w:r>
      <w:r>
        <w:br/>
      </w:r>
      <w:r>
        <w:rPr>
          <w:b/>
        </w:rPr>
        <w:t>1. Kiến thức</w:t>
      </w:r>
      <w:r>
        <w:br/>
      </w:r>
      <w:r>
        <w:t>Sau khi học xong bài, HS có thể</w:t>
      </w:r>
      <w:r>
        <w:br/>
      </w:r>
      <w:r>
        <w:t>- Trình bày được quá trình hình thành Liên bang Cộng hoà xã hội chủ nghĩa Xô viết.</w:t>
      </w:r>
      <w:r>
        <w:br/>
      </w:r>
      <w:r>
        <w:t>- Phân tích được ý nghĩa sự ra đời của Liên bang Cộng hoà xã hội chủ nghĩa Xô viết.</w:t>
      </w:r>
      <w:r>
        <w:br/>
      </w:r>
      <w:r>
        <w:t>- Nêu được sự mở rộng của chủ nghĩa xã hội ở khu vực châu Á, khu vực Mỹ La-tinh.</w:t>
      </w:r>
      <w:r>
        <w:br/>
      </w:r>
      <w:r>
        <w:t>- Giải thích được nguyên nhân dẫn tới sự sụp đổ mô hình chủ nghĩa xã hội ở Đông Âu và Liên Xô.</w:t>
      </w:r>
      <w:r>
        <w:br/>
      </w:r>
      <w:r>
        <w:rPr>
          <w:b/>
        </w:rPr>
        <w:t>2. Năng lực</w:t>
      </w:r>
      <w:r>
        <w:br/>
      </w:r>
      <w:r>
        <w:rPr>
          <w:b/>
        </w:rPr>
        <w:t>- Năng lực chung:</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Năng lực đặc thù</w:t>
      </w:r>
      <w:r>
        <w:br/>
      </w:r>
      <w:r>
        <w:t>+ Năng lực tìm hiểu lịch sử: thông qua khai thác các nguồn sử liệu, tranh ảnh để trình bày quá trình hình thành Liên bang Cộng hoà xã hội chủ nghĩa Xô viết; nêu sự mở rộng của chủ nghĩa xã hội ở khu vực châu Á, khu vực Mỹ La-tinh.</w:t>
      </w:r>
      <w:r>
        <w:br/>
      </w:r>
      <w:r>
        <w:t>+ Năng lực nhận thức và tư duy lịch sử: thông qua khai thác thông tin, tư liệu, quan sát hình ảnh để phân tích ý nghĩa sự ra đời của Liên bang Cộng hoà xã hội chủ nghĩa Xô viết; giải thích nguyên nhân dẫn tới sự sụp đổ mô hình chủ nghĩa xã hội ở Đông Âu và Liên Xô.</w:t>
      </w:r>
      <w:r>
        <w:br/>
      </w:r>
      <w:r>
        <w:t>+ Năng lực vận dụng kiến thức lịch sử: Vận dụng những hiểu hiết về lịch sử để lý giải một vấn đề lịch sử: Liên Bang cộng hòa xã hội chủ nghĩa Xô viết ra đời có phải là một tất yếu hay không?</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Có tinh thần trách nhiệm, thực hiện đầy đủ các hoạt động do GV tổ chức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III. TIẾN TRÌNH DẠY HỌC</w:t>
      </w:r>
      <w:r>
        <w:br/>
      </w:r>
      <w:r>
        <w:rPr>
          <w:b/>
        </w:rPr>
        <w:t>A. HOẠT ĐỘNG KHỞI ĐỘNG</w:t>
      </w:r>
      <w:r>
        <w:br/>
      </w:r>
      <w:r>
        <w:rPr>
          <w:b/>
        </w:rPr>
        <w:t xml:space="preserve">a. Mục tiêu: </w:t>
      </w:r>
      <w:r>
        <w:t>HS chỉ được trên bản đồ những nước theo con đường XHCN hiện nay để GV dẫn dắt vào bài mới.</w:t>
      </w:r>
      <w:r>
        <w:br/>
      </w:r>
      <w:r>
        <w:rPr>
          <w:b/>
        </w:rPr>
        <w:t xml:space="preserve">b. Nội dung: </w:t>
      </w:r>
      <w:r>
        <w:t>GV trình chiếu cho HS quan sát bản đồ thế giới, sau đó nêu câu hỏi. HS quan sát bản đồ, dựa vào hiểu biết của bản thân, trả lời câu hỏi</w:t>
      </w:r>
      <w:r>
        <w:br/>
      </w:r>
      <w:r>
        <w:rPr>
          <w:b/>
        </w:rPr>
        <w:t xml:space="preserve">c. Sản phẩm học tập: </w:t>
      </w:r>
      <w:r>
        <w:t>Câu trả lời của HS</w:t>
      </w:r>
      <w:r>
        <w:br/>
      </w:r>
      <w:r>
        <w:rPr>
          <w:b/>
        </w:rPr>
        <w:t>d. Tổ chức thực hiện:</w:t>
      </w:r>
      <w:r>
        <w:br/>
      </w:r>
      <w:r>
        <w:rPr>
          <w:b/>
        </w:rPr>
        <w:t>- Bước 1: GV chuyển giao nhiệm vụ học tập</w:t>
      </w:r>
      <w:r>
        <w:br/>
      </w:r>
      <w:r>
        <w:t>GV giao nhiệm vụ học tập như sau:</w:t>
      </w:r>
      <w:r>
        <w:br/>
      </w:r>
      <w:r>
        <w:drawing>
          <wp:inline xmlns:a="http://schemas.openxmlformats.org/drawingml/2006/main" xmlns:pic="http://schemas.openxmlformats.org/drawingml/2006/picture">
            <wp:extent cx="5286375" cy="2676525"/>
            <wp:docPr id="1" name="Picture 1"/>
            <wp:cNvGraphicFramePr>
              <a:graphicFrameLocks noChangeAspect="1"/>
            </wp:cNvGraphicFramePr>
            <a:graphic>
              <a:graphicData uri="http://schemas.openxmlformats.org/drawingml/2006/picture">
                <pic:pic>
                  <pic:nvPicPr>
                    <pic:cNvPr id="0" name="temp_inline_b5d74d872e2d44fa8b4513c8ce5d81a1.jpg"/>
                    <pic:cNvPicPr/>
                  </pic:nvPicPr>
                  <pic:blipFill>
                    <a:blip r:embed="rId9"/>
                    <a:stretch>
                      <a:fillRect/>
                    </a:stretch>
                  </pic:blipFill>
                  <pic:spPr>
                    <a:xfrm>
                      <a:off x="0" y="0"/>
                      <a:ext cx="5286375" cy="2676525"/>
                    </a:xfrm>
                    <a:prstGeom prst="rect"/>
                  </pic:spPr>
                </pic:pic>
              </a:graphicData>
            </a:graphic>
          </wp:inline>
        </w:drawing>
      </w:r>
      <w:r>
        <w:br/>
      </w:r>
      <w:r>
        <w:rPr>
          <w:b/>
        </w:rPr>
        <w:t>- Bước 2: HS tiếp nhận, thực hiện nhiệm vụ học tập</w:t>
      </w:r>
      <w:r>
        <w:br/>
      </w:r>
      <w:r>
        <w:t>+ HS theo dõi bản đồ, kết hợp hiểu biết bản thân, làm việc cá nhân, thực hiện nhiệm vụ</w:t>
      </w:r>
      <w:r>
        <w:br/>
      </w:r>
      <w:r>
        <w:t>+ GV hướng dẫn, hỗ trợ HS (nếu cần thiết).</w:t>
      </w:r>
      <w:r>
        <w:br/>
      </w:r>
      <w:r>
        <w:rPr>
          <w:b/>
        </w:rPr>
        <w:t>- Bước 3: Báo cáo kết quả thực hiện nhiệm vụ học tập</w:t>
      </w:r>
      <w:r>
        <w:br/>
      </w:r>
      <w:r>
        <w:t>+ GV mời 1 – 2 HS trả lời câu hỏi trước lớp</w:t>
      </w:r>
      <w:r>
        <w:br/>
      </w:r>
      <w:r>
        <w:t>+ GV mời HS khác nhận xét, bổ sung.</w:t>
      </w:r>
      <w:r>
        <w:br/>
      </w:r>
      <w:r>
        <w:rPr>
          <w:b/>
        </w:rPr>
        <w:t>- Bước 4: Đánh giá kết quả thực hiện nhiệm vụ học tập</w:t>
      </w:r>
      <w:r>
        <w:br/>
      </w:r>
      <w:r>
        <w:t>+ GV nhận xét, đánh giá, chuẩn kiến thức. Việt Nam, Lào, Trung Quốc, CHDCND Triều Tiên, Cuba</w:t>
      </w:r>
      <w:r>
        <w:br/>
      </w:r>
      <w:r>
        <w:t>+ GV dẫn dắt vào bài mới: Sau chiến tranh thế giới thứ hai, chủ nghĩa xã hội được mở rộng ở Đông Âu, một số nước châu Á và khu vực Mĩ Latinh, trở thành một hệ thống thế giới. Trong quá trình phát triển, chủ nghĩa xã hội đã vượt qua những khó khăn, thách thức, tiến hành cải cách, đổi mới và tiếp tục khẳng định vị trí quan trong của mình trong tiến trình lịch sử thế giới. Bài học hôm nay, cô trò chúng ta sẽ cùng thảo luận và chia sẻ những hiểu biết, đánh giá của bản thân về sự phát triển và thành tựu của CNXH từ sau chiến tranh thế giới thứ hai đến nay.</w:t>
      </w:r>
      <w:r>
        <w:br/>
      </w:r>
      <w:r>
        <w:rPr>
          <w:b/>
        </w:rPr>
        <w:t>B. HOẠT ĐỘNG HÌNH THÀNH KIẾN THỨC</w:t>
      </w:r>
      <w:r>
        <w:br/>
      </w:r>
      <w:r>
        <w:rPr>
          <w:b/>
        </w:rPr>
        <w:t>1. Hoạt động 1: Tìm hiểu quá trình hình thành Liên bang Cộng hòa xã hội chủ nghĩa Xô viết</w:t>
      </w:r>
      <w:r>
        <w:br/>
      </w:r>
      <w:r>
        <w:rPr>
          <w:b/>
        </w:rPr>
        <w:t xml:space="preserve">a. Mục tiêu: </w:t>
      </w:r>
      <w:r>
        <w:t>HS trình bày được quá trình hình thành Liên bang Cộng hoà xã hội chủ nghĩa Xô viết.</w:t>
      </w:r>
      <w:r>
        <w:br/>
      </w:r>
      <w:r>
        <w:rPr>
          <w:b/>
        </w:rPr>
        <w:t xml:space="preserve">b. Nội dung: </w:t>
      </w:r>
      <w:r>
        <w:t>GV trình bày vấn đề, nêu câu hỏi. HS làm việc cá nhân/ cặp đôi, thực hiện nhiệm vụ học tập, trả lời câu hỏi</w:t>
      </w:r>
      <w:r>
        <w:br/>
      </w:r>
      <w:r>
        <w:rPr>
          <w:b/>
        </w:rPr>
        <w:t xml:space="preserve">c. Sản phẩm học tập: </w:t>
      </w:r>
      <w:r>
        <w:t>Câu trả lời của HS. HS ghi được vào vở ghi sự xác lập của CNTB ở châu Âu và Bắc Mĩ</w:t>
      </w:r>
      <w:r>
        <w:br/>
      </w:r>
      <w:r>
        <w:rPr>
          <w:b/>
        </w:rPr>
        <w:t>d. Tổ chức hoạt động:</w:t>
      </w:r>
      <w:r>
        <w:br/>
      </w:r>
      <w:r>
        <w:br/>
      </w:r>
      <w:r>
        <w:br/>
      </w:r>
      <w:r>
        <w:br/>
      </w:r>
      <w:r>
        <w:br/>
      </w:r>
      <w:r>
        <w:rPr>
          <w:b/>
        </w:rPr>
        <w:t>HOẠT ĐỘNG CỦA GIÁO VIÊN - HỌC SINH</w:t>
      </w:r>
      <w:r>
        <w:br/>
      </w:r>
      <w:r>
        <w:br/>
      </w:r>
      <w:r>
        <w:br/>
      </w:r>
      <w:r>
        <w:rPr>
          <w:b/>
        </w:rPr>
        <w:t>DỰ KIẾN SẢN PHẨM</w:t>
      </w:r>
      <w:r>
        <w:br/>
      </w:r>
      <w:r>
        <w:br/>
      </w:r>
      <w:r>
        <w:br/>
      </w:r>
      <w:r>
        <w:br/>
      </w:r>
      <w:r>
        <w:br/>
      </w:r>
      <w:r>
        <w:rPr>
          <w:b/>
        </w:rPr>
        <w:t>* Nhiệm vụ 1: Hoạt động cá nhân</w:t>
      </w:r>
      <w:r>
        <w:br/>
      </w:r>
      <w:r>
        <w:rPr>
          <w:b/>
        </w:rPr>
        <w:t>- Bước 1: GV chuyển giao nhiệm vụ học tập</w:t>
      </w:r>
      <w:r>
        <w:br/>
      </w:r>
      <w:r>
        <w:t>GV yêu cầu HS làm việc cá nhân, khai thác tư liệu tr. 21, hoàn thành phiếu học tập: Sự hình thành Liên bang CHXHCN Xô viết theo mẫu</w:t>
      </w:r>
      <w:r>
        <w:br/>
      </w:r>
      <w:r>
        <w:drawing>
          <wp:inline xmlns:a="http://schemas.openxmlformats.org/drawingml/2006/main" xmlns:pic="http://schemas.openxmlformats.org/drawingml/2006/picture">
            <wp:extent cx="2390775" cy="1571625"/>
            <wp:docPr id="2" name="Picture 2"/>
            <wp:cNvGraphicFramePr>
              <a:graphicFrameLocks noChangeAspect="1"/>
            </wp:cNvGraphicFramePr>
            <a:graphic>
              <a:graphicData uri="http://schemas.openxmlformats.org/drawingml/2006/picture">
                <pic:pic>
                  <pic:nvPicPr>
                    <pic:cNvPr id="0" name="temp_inline_55700d91be22424b899fd8ceb3b96b1d.jpg"/>
                    <pic:cNvPicPr/>
                  </pic:nvPicPr>
                  <pic:blipFill>
                    <a:blip r:embed="rId10"/>
                    <a:stretch>
                      <a:fillRect/>
                    </a:stretch>
                  </pic:blipFill>
                  <pic:spPr>
                    <a:xfrm>
                      <a:off x="0" y="0"/>
                      <a:ext cx="2390775" cy="1571625"/>
                    </a:xfrm>
                    <a:prstGeom prst="rect"/>
                  </pic:spPr>
                </pic:pic>
              </a:graphicData>
            </a:graphic>
          </wp:inline>
        </w:drawing>
      </w:r>
      <w:r>
        <w:br/>
      </w:r>
      <w:r>
        <w:rPr>
          <w:b/>
        </w:rPr>
        <w:t>- Bước 2: HS thực hiện nhiệm vụ học tập</w:t>
      </w:r>
      <w:r>
        <w:br/>
      </w:r>
      <w:r>
        <w:t>+ HS đọc thông tin mục 1, SGK tr.21, làm việc cá nhân, thực hiện nhiệm vụ học tập, trả lời câu hỏi.</w:t>
      </w:r>
      <w:r>
        <w:br/>
      </w:r>
      <w:r>
        <w:t>+ GV hướng dẫn, theo dõi, hỗ trợ HS nếu cần thiết</w:t>
      </w:r>
      <w:r>
        <w:br/>
      </w:r>
      <w:r>
        <w:rPr>
          <w:b/>
        </w:rPr>
        <w:t>- Bước 3: Báo cáo kết quả hoạt động và thảo luận</w:t>
      </w:r>
      <w:r>
        <w:br/>
      </w:r>
      <w:r>
        <w:t>+ GV mời 1 – 2 HS trả lời câu hỏi trước lớp</w:t>
      </w:r>
      <w:r>
        <w:br/>
      </w:r>
      <w:r>
        <w:t>+ GV mời HS khác nhận xét, bổ sung</w:t>
      </w:r>
      <w:r>
        <w:br/>
      </w:r>
      <w:r>
        <w:rPr>
          <w:b/>
        </w:rPr>
        <w:t>- Bước 4: Đánh giá kết quả, thực hiện nhiệm vụ học tập</w:t>
      </w:r>
      <w:r>
        <w:br/>
      </w:r>
      <w:r>
        <w:t>+ GV đánh giá, nhận xét, chuẩn kiến thức</w:t>
      </w:r>
      <w:r>
        <w:br/>
      </w:r>
      <w:r>
        <w:t>+ GV mở rộng một số vấn đề sau:</w:t>
      </w:r>
      <w:r>
        <w:br/>
      </w:r>
      <w:r>
        <w:rPr>
          <w:b/>
        </w:rPr>
        <w:t>● Sự ra đời của Chính quyền Xô viết</w:t>
      </w:r>
      <w:r>
        <w:br/>
      </w:r>
      <w:r>
        <w:t xml:space="preserve">- GV nhấn mạnh sự kiện ngày 25/10: quần chúng nhân dân tấn công đánh chiếm Cung điện Mùa Đông – trụ sở làm việc, </w:t>
      </w:r>
      <w:r>
        <w:t xml:space="preserve">nơi ẩn náu của chính phủ tư sản lâm thời. Dưới sự yểm trợ của đại bác, hàng nghìm người với sung ông trên tay đã ồ ạt tràn vào cug điện. Những tiếng hò hét, tiếng giậm chân, tiếng bang sung lách cách đã phá tan sự yên tĩnh vốn có trong các gian phòng của Nga hoàng. Cung điện Mùa Đông, 1 pháo đài bất khả xâm phạm trong 150 năm nay, giờ đây đã bị quần chúng cách mạng chiếm đóng. Toàn bộ chính phủ tư sản lâm thời, trừ Thủ tướng Ke – ren – xki đã bị bắt. Ngày này đã được lấy là ngày kỉ niệm cách mạng tháng Mười Nga thành công. Thắng lợi của cuộc cách mạng này đã dẫn đến sự thành lập chính quyền Xô viết - Nhà nước XHCN đầu tiên trên thế giới. Như vậy, Lênin là người đã có công biến Nhà nước XHCN trên lý thuyết của Các Mác và En – ghen thành hiện thực ở chính nước Nga – 1 nước có diện tích bang 1/6 diện tích thế giới. </w:t>
      </w:r>
      <w:r>
        <w:rPr>
          <w:i/>
        </w:rPr>
        <w:t>(GV trình chiếu hình ảnh cuộc tấn công và cung điện Mùa Đông và hình ảnh lãnh tụ Lê – nin).</w:t>
      </w:r>
      <w:r>
        <w:br/>
      </w:r>
      <w:r>
        <w:br/>
      </w:r>
      <w:r>
        <w:br/>
      </w:r>
      <w:r>
        <w:rPr>
          <w:b/>
        </w:rPr>
        <w:t xml:space="preserve">1. </w:t>
      </w:r>
      <w:r>
        <w:rPr>
          <w:b/>
        </w:rPr>
        <w:t>Sự</w:t>
      </w:r>
      <w:r>
        <w:rPr>
          <w:b/>
        </w:rPr>
        <w:t xml:space="preserve"> hình thành Liên bang Cộng hoà xã hội chủ nghĩa Xô viết</w:t>
      </w:r>
      <w:r>
        <w:br/>
      </w:r>
      <w:r>
        <w:rPr>
          <w:b/>
        </w:rPr>
        <w:t xml:space="preserve">a. Quá trình </w:t>
      </w:r>
      <w:r>
        <w:rPr>
          <w:b/>
        </w:rPr>
        <w:t>hình thành Liên bang Cộng hoà xã hội chủ nghĩa Xô viết</w:t>
      </w:r>
      <w:r>
        <w:br/>
      </w:r>
      <w:r>
        <w:rPr>
          <w:b/>
        </w:rPr>
        <w:t>* Bối cảnh lịch sử</w:t>
      </w:r>
      <w:r>
        <w:br/>
      </w:r>
      <w:r>
        <w:t>- 10/1917, Cách mạng tháng Mười Nga thành công, chính quyền Xô viết ra đời, ban hành sắc lệnh Hòa bình và Ruộng đất đem lại quyền tự do, dân chủ cho nhân dân.</w:t>
      </w:r>
      <w:r>
        <w:br/>
      </w:r>
      <w:r>
        <w:t>- 1919 – 1920: Đẩy lùi sự can thiệp của các nước đế quốc, bảo vệ chính quyền cách mạng</w:t>
      </w:r>
      <w:r>
        <w:br/>
      </w:r>
      <w:r>
        <w:rPr>
          <w:b/>
        </w:rPr>
        <w:t>* Quá trình thành lập</w:t>
      </w:r>
      <w:r>
        <w:br/>
      </w:r>
      <w:r>
        <w:t>- Trên cơ sở những thành tựu đạt được, ngày 30/12/1922, Liên bang CHXHCN Xô viết (Liên Xô) thành lập</w:t>
      </w:r>
      <w:r>
        <w:br/>
      </w:r>
      <w:r>
        <w:t>- Năm 1924, Bản Hiến pháp đầu tiên của Liên Xô được thông qua, đánh dấu hoàn thành quá trình thành lập Nhà nước Liên bang Xô viết</w:t>
      </w:r>
      <w:r>
        <w:br/>
      </w:r>
      <w:r>
        <w:t xml:space="preserve"> </w:t>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