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Hô hấp ở thực vật</w:t>
      </w:r>
    </w:p>
    <w:p>
      <w:r>
        <w:rPr>
          <w:i/>
        </w:rPr>
        <w:t>Chỉ 400k mua trọn bộ Giáo án Sinh học 11 Chân trời sáng tạo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6: Hô hấp ở thực vật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rPr>
          <w:b/>
        </w:rPr>
        <w:t>BÀI 6. HÔ HẤP Ở THỰC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Nêu được khái niệm hô hấp ở thực vật</w:t>
      </w:r>
      <w:r>
        <w:br/>
      </w:r>
      <w:r>
        <w:t>-</w:t>
      </w:r>
      <w:r>
        <w:t xml:space="preserve"> </w:t>
      </w:r>
      <w:r>
        <w:t>Phân tích được vai trò của hô hấp ở thực vật.</w:t>
      </w:r>
      <w:r>
        <w:br/>
      </w:r>
      <w:r>
        <w:t>-</w:t>
      </w:r>
      <w:r>
        <w:t xml:space="preserve"> </w:t>
      </w:r>
      <w:r>
        <w:t>Trình bày được sơ đồ các giai đoạn của hô hấp ở thực vật.</w:t>
      </w:r>
      <w:r>
        <w:br/>
      </w:r>
      <w:r>
        <w:t>-</w:t>
      </w:r>
      <w:r>
        <w:t xml:space="preserve"> </w:t>
      </w:r>
      <w:r>
        <w:t>Phân tích được ảnh hưởng của các điều kiện môi trường đến hô hấp ở thực vật.</w:t>
      </w:r>
      <w:r>
        <w:br/>
      </w:r>
      <w:r>
        <w:t>-</w:t>
      </w:r>
      <w:r>
        <w:t xml:space="preserve"> </w:t>
      </w:r>
      <w:r>
        <w:t xml:space="preserve">Vận dụng được những hiểu biết về hô hấp giải thích </w:t>
      </w:r>
      <w:r>
        <w:t>các</w:t>
      </w:r>
      <w:r>
        <w:t xml:space="preserve"> vấn đề thực tiễn.</w:t>
      </w:r>
      <w:r>
        <w:br/>
      </w:r>
      <w:r>
        <w:t>-</w:t>
      </w:r>
      <w:r>
        <w:t xml:space="preserve"> </w:t>
      </w:r>
      <w:r>
        <w:t>Phân tích được mối quan hệ giữa quang hợp và hô hấp.</w:t>
      </w:r>
      <w:r>
        <w:br/>
      </w:r>
      <w:r>
        <w:rPr>
          <w:b/>
        </w:rPr>
        <w:t xml:space="preserve">2. </w:t>
      </w:r>
      <w:r>
        <w:rPr>
          <w:b/>
        </w:rPr>
        <w:t>Năng lực</w:t>
      </w:r>
      <w:r>
        <w:br/>
      </w:r>
      <w:r>
        <w:rPr>
          <w:b/>
        </w:rPr>
        <w:t>Năng lực chung</w:t>
      </w:r>
      <w:r>
        <w:br/>
      </w:r>
      <w:r>
        <w:t>-</w:t>
      </w:r>
      <w:r>
        <w:t xml:space="preserve"> </w:t>
      </w:r>
      <w:r>
        <w:rPr>
          <w:i/>
        </w:rPr>
        <w:t xml:space="preserve">Năng lực tự học – tự chủ: </w:t>
      </w:r>
      <w:r>
        <w:t>Chủ động, tích cực thực hiện các nhiệm vụ của bản thân khi tìm hiểu khái quát về hô hấp ở thực vật.</w:t>
      </w:r>
      <w:r>
        <w:br/>
      </w:r>
      <w:r>
        <w:t>-</w:t>
      </w:r>
      <w:r>
        <w:t xml:space="preserve"> </w:t>
      </w:r>
      <w:r>
        <w:rPr>
          <w:i/>
        </w:rPr>
        <w:t xml:space="preserve">Năng lực hợp tác và giao tiếp: </w:t>
      </w:r>
      <w:r>
        <w:t>Xác định nội dung hợp tác nhóm, trao đổi, thảo luận và hoàn thành phiếu học tập về các con đường hô hấp ở thực vật.</w:t>
      </w:r>
      <w:r>
        <w:br/>
      </w:r>
      <w:r>
        <w:t>-</w:t>
      </w:r>
      <w:r>
        <w:t xml:space="preserve"> </w:t>
      </w:r>
      <w:r>
        <w:rPr>
          <w:i/>
        </w:rPr>
        <w:t xml:space="preserve">Năng lực vận dụng và sáng tạo: </w:t>
      </w:r>
      <w:r>
        <w:t xml:space="preserve">Vận dụng linh hoạt các kiến thức, kĩ năng để giải quyết các vấn đề trong tự nhiên và ứng dụng thực tiễn của hô hấp </w:t>
      </w:r>
      <w:r>
        <w:t>trong</w:t>
      </w:r>
      <w:r>
        <w:t xml:space="preserve"> cuộc sống thường ngày.</w:t>
      </w:r>
      <w:r>
        <w:br/>
      </w:r>
      <w:r>
        <w:rPr>
          <w:b/>
        </w:rPr>
        <w:t>Năng lực riêng</w:t>
      </w:r>
      <w:r>
        <w:br/>
      </w:r>
      <w:r>
        <w:t>-</w:t>
      </w:r>
      <w:r>
        <w:t xml:space="preserve"> </w:t>
      </w:r>
      <w:r>
        <w:rPr>
          <w:i/>
        </w:rPr>
        <w:t>Năng lực nhận thức kiến thức sinh học:</w:t>
      </w:r>
      <w:r>
        <w:t xml:space="preserve"> Nêu được khái niệm và phân tích được vai trò của hô hấp ở thực vật; Trình bày được sơ đồ các giai đoạn của hô hấp ở thực vật; Phân tích được mối quan hệ giữa quang hợp và hô hấp.</w:t>
      </w:r>
      <w:r>
        <w:br/>
      </w:r>
      <w:r>
        <w:t>-</w:t>
      </w:r>
      <w:r>
        <w:t xml:space="preserve"> </w:t>
      </w:r>
      <w:r>
        <w:rPr>
          <w:i/>
        </w:rPr>
        <w:t>Năng lực tìm tòi và khám phá thế giới sống:</w:t>
      </w:r>
      <w:r>
        <w:t xml:space="preserve"> Phân tích được ảnh hưởng của các điều kiện môi trường đến hô hấp ở thực vật.</w:t>
      </w:r>
      <w:r>
        <w:br/>
      </w:r>
      <w:r>
        <w:t>-</w:t>
      </w:r>
      <w:r>
        <w:t xml:space="preserve"> </w:t>
      </w:r>
      <w:r>
        <w:rPr>
          <w:i/>
        </w:rPr>
        <w:t>Năng lực vận dụng kiến thức sinh học vào thực tiễn:</w:t>
      </w:r>
      <w:r>
        <w:t xml:space="preserve"> Vận dụng được những hiểu biết về hô hấp giải thích các vấn đề thực tiễn.</w:t>
      </w:r>
      <w:r>
        <w:br/>
      </w:r>
      <w:r>
        <w:rPr>
          <w:b/>
        </w:rPr>
        <w:t xml:space="preserve">3. </w:t>
      </w:r>
      <w:r>
        <w:rPr>
          <w:b/>
        </w:rPr>
        <w:t>Phẩm chất</w:t>
      </w:r>
      <w:r>
        <w:br/>
      </w:r>
      <w:r>
        <w:t>-</w:t>
      </w:r>
      <w:r>
        <w:t xml:space="preserve"> </w:t>
      </w:r>
      <w:r>
        <w:t>Tích cực hoạt động nhóm phù hợp với khả năng của bản thân.</w:t>
      </w:r>
      <w:r>
        <w:br/>
      </w:r>
      <w:r>
        <w:t>-</w:t>
      </w:r>
      <w:r>
        <w:t xml:space="preserve"> </w:t>
      </w:r>
      <w:r>
        <w:t>Trung thực, trách nhiệm trong nghiên cứu và học tập, quan tâm đến nhiệm vụ của nhóm.</w:t>
      </w:r>
      <w:r>
        <w:br/>
      </w:r>
      <w:r>
        <w:t>-</w:t>
      </w:r>
      <w:r>
        <w:t xml:space="preserve"> </w:t>
      </w:r>
      <w:r>
        <w:t xml:space="preserve">Có ý thức hoàn thành tốt các nội dung </w:t>
      </w:r>
      <w:r>
        <w:t>thỏa</w:t>
      </w:r>
      <w:r>
        <w:t xml:space="preserve"> thuận trong môn học.</w:t>
      </w:r>
      <w:r>
        <w:br/>
      </w:r>
      <w:r>
        <w:t>-</w:t>
      </w:r>
      <w:r>
        <w:t xml:space="preserve"> </w:t>
      </w:r>
      <w:r>
        <w:t>Có niềm say mê, hứng thú với việc khám phá và học tập, nghiên cứu. Có tình yêu với thiên nhiên nói chung và thực vật nói riêng.</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 giấy A3, bút dạ màu.</w:t>
      </w:r>
      <w:r>
        <w:br/>
      </w:r>
      <w:r>
        <w:t>-</w:t>
      </w:r>
      <w:r>
        <w:t xml:space="preserve"> </w:t>
      </w:r>
      <w:r>
        <w:t>Tranh, ảnh và video liên quan đến bài học.</w:t>
      </w:r>
      <w:r>
        <w:br/>
      </w:r>
      <w:r>
        <w:rPr>
          <w:b/>
        </w:rPr>
        <w:t xml:space="preserve">2. </w:t>
      </w:r>
      <w:r>
        <w:rPr>
          <w:b/>
        </w:rPr>
        <w:t>Đối với học sinh</w:t>
      </w:r>
      <w:r>
        <w:br/>
      </w:r>
      <w:r>
        <w:t>-</w:t>
      </w:r>
      <w:r>
        <w:t xml:space="preserve"> </w:t>
      </w:r>
      <w:r>
        <w:t>SHS sinh học 11 chân trời sáng tạo.</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GV mở đầu bằng ứng dụng của hô hấp vào vấn đề thực tiến trong bảo quản thực phẩm để dẫn dắt HS vào nội dung bài học</w:t>
      </w:r>
      <w:r>
        <w:t>.</w:t>
      </w:r>
      <w:r>
        <w:br/>
      </w:r>
      <w:r>
        <w:rPr>
          <w:b/>
        </w:rPr>
        <w:t xml:space="preserve">c) </w:t>
      </w:r>
      <w:r>
        <w:rPr>
          <w:b/>
        </w:rPr>
        <w:t xml:space="preserve">Sản phẩm: </w:t>
      </w:r>
      <w:r>
        <w:t>Đáp án cho câu hỏi mở đầu.</w:t>
      </w:r>
      <w:r>
        <w:br/>
      </w:r>
      <w:r>
        <w:rPr>
          <w:b/>
        </w:rPr>
        <w:t xml:space="preserve">d) </w:t>
      </w:r>
      <w:r>
        <w:rPr>
          <w:b/>
        </w:rPr>
        <w:t>Tổ chức thực hiện:</w:t>
      </w:r>
      <w:r>
        <w:br/>
      </w:r>
      <w:r>
        <w:rPr>
          <w:b/>
        </w:rPr>
        <w:t>Bước 1: Chuyển giao nhiệm vụ:</w:t>
      </w:r>
      <w:r>
        <w:br/>
      </w:r>
      <w:r>
        <w:t xml:space="preserve">GV đưa ra câu hỏi mở đầu cho HS: “ </w:t>
      </w:r>
      <w:r>
        <w:rPr>
          <w:i/>
        </w:rPr>
        <w:t>Hiện nay việc sử dụng khí CO2 để bảo quản nông sản là một biện pháp hiện đại và hiệu quả cao. Tại sao?”</w:t>
      </w:r>
      <w:r>
        <w:br/>
      </w:r>
      <w:r>
        <w:rPr>
          <w:b/>
        </w:rPr>
        <w:t>Bước 2: Thực hiện nhiệm vụ:</w:t>
      </w:r>
      <w:r>
        <w:br/>
      </w:r>
      <w:r>
        <w:t>-</w:t>
      </w:r>
      <w:r>
        <w:t xml:space="preserve"> </w:t>
      </w:r>
      <w:r>
        <w:t>HS quan sát và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t>Khí CO</w:t>
      </w:r>
      <w:r>
        <w:rPr>
          <w:vertAlign w:val="subscript"/>
        </w:rPr>
        <w:t xml:space="preserve">2 </w:t>
      </w:r>
      <w:r>
        <w:t>dùng để ức chế quá trình hô hấp, giúp nông sản bảo quản được lâu hơn.</w:t>
      </w:r>
      <w:r>
        <w:br/>
      </w:r>
      <w:r>
        <w:t>⮚</w:t>
      </w:r>
      <w:r>
        <w:t xml:space="preserve"> </w:t>
      </w:r>
      <w:r>
        <w:t xml:space="preserve">GV nhận xét, đánh giá và dẫn vào bài: “ </w:t>
      </w:r>
      <w:r>
        <w:rPr>
          <w:i/>
        </w:rPr>
        <w:t>Tại sao nồng độ CO2 cao có thể ức chế quá trình hô hấp ở thực vật? Q</w:t>
      </w:r>
      <w:r>
        <w:rPr>
          <w:i/>
        </w:rPr>
        <w:t>uá trình hô hấp ở thực vật diễn ra như thế nào? Hô hấp ở thực vật đóng vai trò gì đối với thực vật và con người? Chúng ta cùng nhau tìm hiểu bài 6. Hô hấp ở thực vật.”</w:t>
      </w:r>
      <w:r>
        <w:br/>
      </w:r>
      <w:r>
        <w:rPr>
          <w:b/>
        </w:rPr>
        <w:t xml:space="preserve">B. </w:t>
      </w:r>
      <w:r>
        <w:rPr>
          <w:b/>
        </w:rPr>
        <w:t>HÌNH THÀNH KIẾN THỨC MỚI</w:t>
      </w:r>
      <w:r>
        <w:br/>
      </w:r>
      <w:r>
        <w:rPr>
          <w:b/>
        </w:rPr>
        <w:t>Hoạt động 1: Tìm hiểu khái quát về hô hấp ở thực vật</w:t>
      </w:r>
      <w:r>
        <w:br/>
      </w:r>
      <w:r>
        <w:rPr>
          <w:b/>
        </w:rPr>
        <w:t xml:space="preserve">a) </w:t>
      </w:r>
      <w:r>
        <w:rPr>
          <w:b/>
        </w:rPr>
        <w:t>Mục tiêu:</w:t>
      </w:r>
      <w:r>
        <w:t xml:space="preserve"> Nêu được khái niệm và phân tích được vai trò của hô hấp ở thực vật.</w:t>
      </w:r>
      <w:r>
        <w:br/>
      </w:r>
      <w:r>
        <w:rPr>
          <w:b/>
        </w:rPr>
        <w:t xml:space="preserve">b) </w:t>
      </w:r>
      <w:r>
        <w:rPr>
          <w:b/>
        </w:rPr>
        <w:t xml:space="preserve">Nội dung: </w:t>
      </w:r>
      <w:r>
        <w:t>GV sử dụng phương pháp hỏi - đáp kết hợp kĩ thuật khăn trải bàn để hướng dẫn và gợi ý HS thảo luận nội dung trong sgk.</w:t>
      </w:r>
      <w:r>
        <w:br/>
      </w:r>
      <w:r>
        <w:rPr>
          <w:b/>
        </w:rPr>
        <w:t xml:space="preserve">c) </w:t>
      </w:r>
      <w:r>
        <w:rPr>
          <w:b/>
        </w:rPr>
        <w:t xml:space="preserve">Sản phẩm: </w:t>
      </w:r>
      <w:r>
        <w:t xml:space="preserve">Khái niệm hô hấp, PTTQ, vai trò của hô hấp và đáp án </w:t>
      </w:r>
      <w:r>
        <w:rPr>
          <w:b/>
        </w:rPr>
        <w:t>câu hỏi 1, 2 sgk trang 41, 42.</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yêu cầu HS đọc thông tin SGK trang 41, hoạt động nhóm 4 theo kĩ thuật khăn trải bàn, trình bày:</w:t>
      </w:r>
      <w:r>
        <w:br/>
      </w:r>
      <w:r>
        <w:t>+ Khái niệm hô hấp</w:t>
      </w:r>
      <w:r>
        <w:br/>
      </w:r>
      <w:r>
        <w:t>+ Nơi diễn ra quá trình hô hấp</w:t>
      </w:r>
      <w:r>
        <w:br/>
      </w:r>
      <w:r>
        <w:t>+ Phương trình tổng quát của hô hấp</w:t>
      </w:r>
      <w:r>
        <w:br/>
      </w:r>
      <w:r>
        <w:t xml:space="preserve">+ Trả lời </w:t>
      </w:r>
      <w:r>
        <w:rPr>
          <w:b/>
        </w:rPr>
        <w:t>câu hỏi 1 sgk trang 41.</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 xml:space="preserve">- </w:t>
      </w:r>
      <w:r>
        <w:t xml:space="preserve">GV yêu cầu HS hoạt động nhóm đôi đọc thông tin trong sgk, nêu vai trò của hô hấp ở thực vật và trả lời </w:t>
      </w:r>
      <w:r>
        <w:rPr>
          <w:b/>
        </w:rPr>
        <w:t>câu hỏi 2 sgk trang 42.</w:t>
      </w:r>
      <w:r>
        <w:br/>
      </w:r>
      <w:r>
        <w:t xml:space="preserve"> </w:t>
      </w:r>
      <w:r>
        <w:br/>
      </w:r>
      <w:r>
        <w:rPr>
          <w:b/>
        </w:rPr>
        <w:t>Bước 2: Thực hiện nhiệm vụ</w:t>
      </w:r>
      <w:r>
        <w:br/>
      </w:r>
      <w:r>
        <w:rPr>
          <w:b/>
        </w:rPr>
        <w:t xml:space="preserve">- </w:t>
      </w:r>
      <w:r>
        <w:t>HS quan sát và thảo luận nhóm trả lời câu hỏi.</w:t>
      </w:r>
      <w:r>
        <w:br/>
      </w:r>
      <w:r>
        <w:rPr>
          <w:b/>
        </w:rPr>
        <w:t>Bước 3: Báo cáo, thảo luận</w:t>
      </w:r>
      <w:r>
        <w:br/>
      </w:r>
      <w:r>
        <w:t>- Đại diện nhóm HS giơ tay phát biểu</w:t>
      </w:r>
      <w:r>
        <w:br/>
      </w:r>
      <w:r>
        <w:t>- Một số HS nhóm khác nhận xét, bổ sung.</w:t>
      </w:r>
      <w:r>
        <w:br/>
      </w:r>
      <w:r>
        <w:rPr>
          <w:b/>
        </w:rPr>
        <w:t>Bước 4: Kết luận, nhận định</w:t>
      </w:r>
      <w:r>
        <w:br/>
      </w:r>
      <w:r>
        <w:rPr>
          <w:b/>
        </w:rPr>
        <w:t xml:space="preserve">- </w:t>
      </w:r>
      <w:r>
        <w:t>GV nhận xét kết quả thảo luận nhóm.</w:t>
      </w:r>
      <w:r>
        <w:br/>
      </w:r>
      <w:r>
        <w:t>- GV tổng quát lại kiến thức trọng tâm và yêu cầu HS ghi chép đầy đủ vào vở.</w:t>
      </w:r>
      <w:r>
        <w:br/>
      </w:r>
      <w:r>
        <w:br/>
      </w:r>
      <w:r>
        <w:br/>
      </w:r>
      <w:r>
        <w:rPr>
          <w:b/>
        </w:rPr>
        <w:t xml:space="preserve">I. </w:t>
      </w:r>
      <w:r>
        <w:rPr>
          <w:b/>
        </w:rPr>
        <w:t>Khái quát về hô hấp ở thực vật</w:t>
      </w:r>
      <w:r>
        <w:br/>
      </w:r>
      <w:r>
        <w:rPr>
          <w:b/>
        </w:rPr>
        <w:t xml:space="preserve">1. </w:t>
      </w:r>
      <w:r>
        <w:rPr>
          <w:b/>
        </w:rPr>
        <w:t>Khái niệm</w:t>
      </w:r>
      <w:r>
        <w:br/>
      </w:r>
      <w:r>
        <w:t>+ Hô hấp là quá trình phân giải các hợp chất hữu cơ thành các chất đơn giản, đồng thời tạo ra ATP và nhiệt.</w:t>
      </w:r>
      <w:r>
        <w:br/>
      </w:r>
      <w:r>
        <w:t>+ Hô hấp diễn ra ở tế bào chất và ti thể</w:t>
      </w:r>
      <w:r>
        <w:br/>
      </w:r>
      <w:r>
        <w:t>+ PTTQ:</w:t>
      </w:r>
      <w:r>
        <w:br/>
      </w:r>
      <w:r>
        <w:t>C</w:t>
      </w:r>
      <w:r>
        <w:rPr>
          <w:vertAlign w:val="subscript"/>
        </w:rPr>
        <w:t>6</w:t>
      </w:r>
      <w:r>
        <w:t>H</w:t>
      </w:r>
      <w:r>
        <w:rPr>
          <w:vertAlign w:val="subscript"/>
        </w:rPr>
        <w:t>12</w:t>
      </w:r>
      <w:r>
        <w:t>O</w:t>
      </w:r>
      <w:r>
        <w:rPr>
          <w:vertAlign w:val="subscript"/>
        </w:rPr>
        <w:t>6</w:t>
      </w:r>
      <w:r>
        <w:t xml:space="preserve"> + 6O</w:t>
      </w:r>
      <w:r>
        <w:rPr>
          <w:vertAlign w:val="subscript"/>
        </w:rPr>
        <w:t>2</w:t>
      </w:r>
      <w:r>
        <w:t xml:space="preserve"> → CO</w:t>
      </w:r>
      <w:r>
        <w:rPr>
          <w:vertAlign w:val="subscript"/>
        </w:rPr>
        <w:t>2</w:t>
      </w:r>
      <w:r>
        <w:t xml:space="preserve"> + H</w:t>
      </w:r>
      <w:r>
        <w:rPr>
          <w:vertAlign w:val="subscript"/>
        </w:rPr>
        <w:t>2</w:t>
      </w:r>
      <w:r>
        <w:t>O (ATP + nhiệt)</w:t>
      </w:r>
      <w:r>
        <w:br/>
      </w:r>
      <w:r>
        <w:t>- Hô hấp hiếu khí là hình thức hô hấp chủ yếu ở thực vật.</w:t>
      </w:r>
      <w:r>
        <w:br/>
      </w:r>
      <w:r>
        <w:rPr>
          <w:b/>
        </w:rPr>
        <w:t>- Đáp án câu 1 sgk trang 41</w:t>
      </w:r>
      <w:r>
        <w:br/>
      </w:r>
      <w:r>
        <w:rPr>
          <w:i/>
        </w:rPr>
        <w:t>+ Nguyên liệu: C6H12O6 , O2</w:t>
      </w:r>
      <w:r>
        <w:br/>
      </w:r>
      <w:r>
        <w:rPr>
          <w:i/>
        </w:rPr>
        <w:t>+ Sản phẩm: CO2 và H2O</w:t>
      </w:r>
      <w:r>
        <w:br/>
      </w:r>
      <w:r>
        <w:rPr>
          <w:b/>
        </w:rPr>
        <w:t xml:space="preserve">2. </w:t>
      </w:r>
      <w:r>
        <w:rPr>
          <w:b/>
        </w:rPr>
        <w:t>Vai trò của hô hấp ở thực vật</w:t>
      </w:r>
      <w:r>
        <w:br/>
      </w:r>
      <w:r>
        <w:t>- Cung cấp năng lượng cần thiết để duy trì các hoạt động sống.</w:t>
      </w:r>
      <w:r>
        <w:br/>
      </w:r>
      <w:r>
        <w:t>- Một phần năng lượng giải phóng dưới dạng nhiệt giúp thực vật có khả năng chịu lạnh, duy trì các hoạt động sống của cơ thể</w:t>
      </w:r>
      <w:r>
        <w:br/>
      </w:r>
      <w:r>
        <w:t>- Tạo ra các sản phẩm trung gian để tổng hợp các chất hữu cơ khác.</w:t>
      </w:r>
      <w:r>
        <w:br/>
      </w:r>
      <w:r>
        <w:t>- Tăng khả năng chống bệnh của thực vật.</w:t>
      </w:r>
      <w:r>
        <w:br/>
      </w:r>
      <w:r>
        <w:rPr>
          <w:b/>
        </w:rPr>
        <w:t>- Đáp án câu 2 sgk trang 41:</w:t>
      </w:r>
      <w:r>
        <w:br/>
      </w:r>
      <w:r>
        <w:rPr>
          <w:i/>
        </w:rPr>
        <w:t>Hô hấp có vai trò quan trọng trong quá trình hô hấp đối với quá trình hút nước và khoáng ở cây:</w:t>
      </w:r>
      <w:r>
        <w:br/>
      </w:r>
      <w:r>
        <w:rPr>
          <w:i/>
        </w:rPr>
        <w:t>+ Tạo ra ATP giúp vận chuyển khoáng chủ động vào cây, tạo môi trường áp suất thẩm thấu cao trong dịch bào nên cây hút nước và khoáng dễ dàng.</w:t>
      </w:r>
      <w:r>
        <w:br/>
      </w:r>
      <w:r>
        <w:rPr>
          <w:i/>
        </w:rPr>
        <w:t>+ Tạo ra CO2:</w:t>
      </w:r>
      <w:r>
        <w:br/>
      </w:r>
      <w:r>
        <w:rPr>
          <w:i/>
        </w:rPr>
        <w:t xml:space="preserve">CO2 + H2O </w:t>
      </w:r>
      <w:r>
        <w:rPr>
          <w:i/>
        </w:rPr>
        <w:t>→</w:t>
      </w:r>
      <w:r>
        <w:rPr>
          <w:i/>
        </w:rPr>
        <w:t xml:space="preserve"> H2CO3 </w:t>
      </w:r>
      <w:r>
        <w:rPr>
          <w:i/>
        </w:rPr>
        <w:t>→</w:t>
      </w:r>
      <w:r>
        <w:rPr>
          <w:i/>
        </w:rPr>
        <w:t xml:space="preserve"> H+ + HCO3-</w:t>
      </w:r>
      <w:r>
        <w:br/>
      </w:r>
      <w:r>
        <w:rPr>
          <w:i/>
        </w:rPr>
        <w:t>H+ tham gia cơ chế hút bám trao đổi ion với các ion khoáng bám trên bề mặt keo đất.</w:t>
      </w:r>
      <w:r>
        <w:br/>
      </w:r>
      <w:r>
        <w:t xml:space="preserve"> </w:t>
      </w:r>
      <w:r>
        <w:br/>
      </w:r>
      <w:r>
        <w:rPr>
          <w:b/>
        </w:rPr>
        <w:t>Kết luận:</w:t>
      </w:r>
      <w:r>
        <w:br/>
      </w:r>
      <w:r>
        <w:rPr>
          <w:b/>
        </w:rPr>
        <w:t>- Hô hấp là quá trình phân giải các hợp chất hữu cơ phức tạp tạo thành các chất đơn giản, đồng thời tạo ra ATP và nhiệt năng.</w:t>
      </w:r>
      <w:r>
        <w:br/>
      </w:r>
      <w:r>
        <w:rPr>
          <w:b/>
        </w:rPr>
        <w:t>- Hô có vai trò đặc biệt quan trọng trong quá trình trao đổi chất và chuyển hóa năng lượng ở thực vật: cung cấp năng lượng, cung cấp nguyên liệu sinh tổng hợp các chất, tăng khả năng chống bệnh của thực vật</w:t>
      </w:r>
      <w:r>
        <w:br/>
      </w:r>
      <w:r>
        <w:br/>
      </w:r>
      <w:r>
        <w:br/>
      </w:r>
      <w:r>
        <w:br/>
      </w:r>
      <w:r>
        <w:br/>
      </w:r>
      <w:r>
        <w:br/>
      </w:r>
      <w:r>
        <w:rPr>
          <w:b/>
        </w:rPr>
        <w:t>Hoạt động 2: Tìm hiểu các giai đoạn hô hấp ở thực vật</w:t>
      </w:r>
      <w:r>
        <w:br/>
      </w:r>
      <w:r>
        <w:rPr>
          <w:b/>
        </w:rPr>
        <w:t xml:space="preserve">a) </w:t>
      </w:r>
      <w:r>
        <w:rPr>
          <w:b/>
        </w:rPr>
        <w:t xml:space="preserve">Mục tiêu: </w:t>
      </w:r>
      <w:r>
        <w:t>Trình bày được sơ đồ các giai đoạn của hô hấp ở thực vật.</w:t>
      </w:r>
      <w:r>
        <w:br/>
      </w:r>
      <w:r>
        <w:rPr>
          <w:b/>
        </w:rPr>
        <w:t xml:space="preserve">b) </w:t>
      </w:r>
      <w:r>
        <w:rPr>
          <w:b/>
        </w:rPr>
        <w:t xml:space="preserve">Nội dung: </w:t>
      </w:r>
      <w:r>
        <w:t>GV sử dụng phương pháp hỏi - đáp kết hợp kĩ thuật khăn trải bàn để hướng dẫn và gợi ý HS thảo luận nội dung trong sgk.</w:t>
      </w:r>
      <w:r>
        <w:br/>
      </w:r>
      <w:r>
        <w:rPr>
          <w:b/>
        </w:rPr>
        <w:t xml:space="preserve">c) </w:t>
      </w:r>
      <w:r>
        <w:rPr>
          <w:b/>
        </w:rPr>
        <w:t xml:space="preserve">Sản phẩm: </w:t>
      </w:r>
      <w:r>
        <w:t xml:space="preserve">Đáp án </w:t>
      </w:r>
      <w:r>
        <w:rPr>
          <w:b/>
        </w:rPr>
        <w:t xml:space="preserve">câu hỏi 3 sgk trang 42 </w:t>
      </w:r>
      <w:r>
        <w:t>và kết luận các giai đoạn hô hấp ở thực vật.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i/>
        </w:rPr>
        <w:t xml:space="preserve">- </w:t>
      </w:r>
      <w:r>
        <w:t xml:space="preserve">GV yêu cầu HS đọc thông tin SGK trang 42, hoạt động nhóm 4 theo kĩ thuật khăn trải bàn, trả lời </w:t>
      </w:r>
      <w:r>
        <w:rPr>
          <w:b/>
        </w:rPr>
        <w:t xml:space="preserve">câu hỏi 3 sgk trang 42 </w:t>
      </w:r>
      <w:r>
        <w:t>và vẽ sơ đồ của phân giải hiếu khi, phân giải kị khí.</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GV yêu cầu HS hoạt động nhóm đôi trả lời</w:t>
      </w:r>
      <w:r>
        <w:rPr>
          <w:b/>
        </w:rPr>
        <w:t xml:space="preserve"> câu hỏi luyện tập sgk trang 42.</w:t>
      </w:r>
      <w:r>
        <w:br/>
      </w:r>
      <w:r>
        <w:rPr>
          <w:b/>
        </w:rPr>
        <w:t>Bước 2: Thực hiện nhiệm vụ</w:t>
      </w:r>
      <w:r>
        <w:br/>
      </w:r>
      <w:r>
        <w:rPr>
          <w:b/>
        </w:rPr>
        <w:t xml:space="preserve">- </w:t>
      </w:r>
      <w:r>
        <w:t>HS làm việc nhóm, nghiên cứu nội dung bài học và trả lời câu hỏi.</w:t>
      </w:r>
      <w:r>
        <w:br/>
      </w:r>
      <w:r>
        <w:rPr>
          <w:b/>
        </w:rPr>
        <w:t>Bước 3: Báo cáo, thảo luận</w:t>
      </w:r>
      <w:r>
        <w:br/>
      </w:r>
      <w:r>
        <w:rPr>
          <w:b/>
        </w:rPr>
        <w:t>-</w:t>
      </w:r>
      <w:r>
        <w:t xml:space="preserve"> Đại diện nhóm HS giơ tay phát biểu hoặc lên bảng trình bày.</w:t>
      </w:r>
      <w:r>
        <w:br/>
      </w:r>
      <w:r>
        <w:t>- Một số HS nhóm khác nhận xét, bổ sung cho bạn.</w:t>
      </w:r>
      <w:r>
        <w:br/>
      </w:r>
      <w:r>
        <w:rPr>
          <w:b/>
        </w:rPr>
        <w:t>Bước 4: Kết luận, nhận định</w:t>
      </w:r>
      <w:r>
        <w:br/>
      </w:r>
      <w:r>
        <w:t>- GV nhận xét kết quả thảo luận nhóm, thái độ làm việc của các HS trong nhóm.</w:t>
      </w:r>
      <w:r>
        <w:br/>
      </w:r>
      <w:r>
        <w:t>- GV tổng quát lại kiến thức trọng tâm và yêu cầu HS ghi chép đầy đủ.</w:t>
      </w:r>
      <w:r>
        <w:br/>
      </w:r>
      <w:r>
        <w:br/>
      </w:r>
      <w:r>
        <w:br/>
      </w:r>
      <w:r>
        <w:rPr>
          <w:b/>
        </w:rPr>
        <w:t xml:space="preserve">II. </w:t>
      </w:r>
      <w:r>
        <w:rPr>
          <w:b/>
        </w:rPr>
        <w:t>Các giai đoạn hô hấp ở thực vật</w:t>
      </w:r>
      <w:r>
        <w:br/>
      </w:r>
      <w:r>
        <w:drawing>
          <wp:inline xmlns:a="http://schemas.openxmlformats.org/drawingml/2006/main" xmlns:pic="http://schemas.openxmlformats.org/drawingml/2006/picture">
            <wp:extent cx="2695575" cy="1790700"/>
            <wp:docPr id="1" name="Picture 1"/>
            <wp:cNvGraphicFramePr>
              <a:graphicFrameLocks noChangeAspect="1"/>
            </wp:cNvGraphicFramePr>
            <a:graphic>
              <a:graphicData uri="http://schemas.openxmlformats.org/drawingml/2006/picture">
                <pic:pic>
                  <pic:nvPicPr>
                    <pic:cNvPr id="0" name="temp_inline_ab4fb1da314743159c19020779a0e428.jpg"/>
                    <pic:cNvPicPr/>
                  </pic:nvPicPr>
                  <pic:blipFill>
                    <a:blip r:embed="rId9"/>
                    <a:stretch>
                      <a:fillRect/>
                    </a:stretch>
                  </pic:blipFill>
                  <pic:spPr>
                    <a:xfrm>
                      <a:off x="0" y="0"/>
                      <a:ext cx="2695575" cy="1790700"/>
                    </a:xfrm>
                    <a:prstGeom prst="rect"/>
                  </pic:spPr>
                </pic:pic>
              </a:graphicData>
            </a:graphic>
          </wp:inline>
        </w:drawing>
      </w:r>
      <w:r>
        <w:br/>
      </w:r>
      <w:r>
        <w:rPr>
          <w:b/>
        </w:rPr>
        <w:t>- Đáp án hỏi 3 sgk trang 42:</w:t>
      </w:r>
      <w:r>
        <w:br/>
      </w:r>
      <w:r>
        <w:rPr>
          <w:i/>
        </w:rPr>
        <w:t>+ Khi có O2: thực vật tiến hành phân giải hiếu khí gồm đường phân và hô hấp hiếu khí; quá trình hô hấp hiếu khí gồm 2 giai đoạn: oxi hóa pyruvic acid và chu trình krebs, chuỗi chuyển electron.</w:t>
      </w:r>
      <w:r>
        <w:br/>
      </w:r>
      <w:r>
        <w:drawing>
          <wp:inline xmlns:a="http://schemas.openxmlformats.org/drawingml/2006/main" xmlns:pic="http://schemas.openxmlformats.org/drawingml/2006/picture">
            <wp:extent cx="2752725" cy="1114425"/>
            <wp:docPr id="2" name="Picture 2"/>
            <wp:cNvGraphicFramePr>
              <a:graphicFrameLocks noChangeAspect="1"/>
            </wp:cNvGraphicFramePr>
            <a:graphic>
              <a:graphicData uri="http://schemas.openxmlformats.org/drawingml/2006/picture">
                <pic:pic>
                  <pic:nvPicPr>
                    <pic:cNvPr id="0" name="temp_inline_006c7b99cfd44cc0b9669ebc1d57037a.jpg"/>
                    <pic:cNvPicPr/>
                  </pic:nvPicPr>
                  <pic:blipFill>
                    <a:blip r:embed="rId10"/>
                    <a:stretch>
                      <a:fillRect/>
                    </a:stretch>
                  </pic:blipFill>
                  <pic:spPr>
                    <a:xfrm>
                      <a:off x="0" y="0"/>
                      <a:ext cx="2752725" cy="1114425"/>
                    </a:xfrm>
                    <a:prstGeom prst="rect"/>
                  </pic:spPr>
                </pic:pic>
              </a:graphicData>
            </a:graphic>
          </wp:inline>
        </w:drawing>
      </w:r>
      <w:r>
        <w:br/>
      </w:r>
      <w:r>
        <w:rPr>
          <w:i/>
        </w:rPr>
        <w:t>+ Khi không có O2: thực vật tiến hành phân giải kị khí và đường phân, lên men.</w:t>
      </w:r>
      <w:r>
        <w:br/>
      </w:r>
      <w:r>
        <w:drawing>
          <wp:inline xmlns:a="http://schemas.openxmlformats.org/drawingml/2006/main" xmlns:pic="http://schemas.openxmlformats.org/drawingml/2006/picture">
            <wp:extent cx="2657475" cy="1000125"/>
            <wp:docPr id="3" name="Picture 3"/>
            <wp:cNvGraphicFramePr>
              <a:graphicFrameLocks noChangeAspect="1"/>
            </wp:cNvGraphicFramePr>
            <a:graphic>
              <a:graphicData uri="http://schemas.openxmlformats.org/drawingml/2006/picture">
                <pic:pic>
                  <pic:nvPicPr>
                    <pic:cNvPr id="0" name="temp_inline_214a215b73f54b3b8c65014968c374b4.jpg"/>
                    <pic:cNvPicPr/>
                  </pic:nvPicPr>
                  <pic:blipFill>
                    <a:blip r:embed="rId11"/>
                    <a:stretch>
                      <a:fillRect/>
                    </a:stretch>
                  </pic:blipFill>
                  <pic:spPr>
                    <a:xfrm>
                      <a:off x="0" y="0"/>
                      <a:ext cx="2657475" cy="1000125"/>
                    </a:xfrm>
                    <a:prstGeom prst="rect"/>
                  </pic:spPr>
                </pic:pic>
              </a:graphicData>
            </a:graphic>
          </wp:inline>
        </w:drawing>
      </w:r>
      <w:r>
        <w:br/>
      </w:r>
      <w:r>
        <w:rPr>
          <w:b/>
        </w:rPr>
        <w:t>- Đáp án câu luyện tập sgk trang 42:</w:t>
      </w:r>
      <w:r>
        <w:br/>
      </w:r>
      <w:r>
        <w:rPr>
          <w:i/>
        </w:rPr>
        <w:t>Cây có thể sống trong điều kiện thiếu O2 là nhờ có quá trình phân giải kị khí. Trong trường hợp này, ATP tạo ra từ đường phân sẽ được dùng để cung cấp cho các hoạt động sống của cây.</w:t>
      </w:r>
      <w:r>
        <w:br/>
      </w:r>
      <w:r>
        <w:t>⇨</w:t>
      </w:r>
      <w:r>
        <w:t xml:space="preserve"> </w:t>
      </w:r>
      <w:r>
        <w:rPr>
          <w:b/>
        </w:rPr>
        <w:t>Kết luận:</w:t>
      </w:r>
      <w:r>
        <w:br/>
      </w:r>
      <w:r>
        <w:rPr>
          <w:b/>
        </w:rPr>
        <w:t>- Phân giải hiếu khí diễn ra trong tế bào chất và ti thể khi có O2, gồm ba giai đoạn: đường phân oxi hóa pyruvic acid và chu trình krebs, chuỗi chuyển electron hô hấp. Khi phân giải hiếu khí, một phân tử glucose có thể thu được từ 30-32 ATP.</w:t>
      </w:r>
      <w:r>
        <w:br/>
      </w:r>
      <w:r>
        <w:rPr>
          <w:b/>
        </w:rPr>
        <w:t>- Phân giải kị khí diễn ra trong tế bào chất khi không có O2, gồm 2 giai đoạn: đường phân và lên men. Khi phân giải kị khí một phân tử glucose chỉ thu được 2 ATP.</w:t>
      </w:r>
      <w:r>
        <w:br/>
      </w:r>
      <w:r>
        <w:br/>
      </w:r>
      <w:r>
        <w:br/>
      </w:r>
      <w:r>
        <w:br/>
      </w:r>
      <w:r>
        <w:br/>
      </w:r>
      <w:r>
        <w:br/>
      </w:r>
      <w:r>
        <w:t xml:space="preserve"> </w:t>
      </w:r>
      <w:r>
        <w:br/>
      </w:r>
      <w:r>
        <w:rPr>
          <w:b/>
        </w:rPr>
        <w:t>Hoạt động 3: Tìm hiểu các yếu tố ảnh hưởng đến hô hấp ở thực vật</w:t>
      </w:r>
      <w:r>
        <w:br/>
      </w:r>
      <w:r>
        <w:rPr>
          <w:b/>
        </w:rPr>
        <w:t xml:space="preserve">a) </w:t>
      </w:r>
      <w:r>
        <w:rPr>
          <w:b/>
        </w:rPr>
        <w:t xml:space="preserve">Mục tiêu: </w:t>
      </w:r>
      <w:r>
        <w:t>Phân tích được ảnh hưởng của các điều môi trường đến hô hấp ở thực vật.</w:t>
      </w:r>
      <w:r>
        <w:br/>
      </w:r>
      <w:r>
        <w:rPr>
          <w:b/>
        </w:rPr>
        <w:t xml:space="preserve">b) </w:t>
      </w:r>
      <w:r>
        <w:rPr>
          <w:b/>
        </w:rPr>
        <w:t>Nội dung:</w:t>
      </w:r>
      <w:r>
        <w:t xml:space="preserve"> GV sử dụng phương pháp hỏi - đáp kết hợp kĩ thuật khăn trải bàn để hướng dẫn và gợi ý HS thảo luận nội dung trong sgk.</w:t>
      </w:r>
      <w:r>
        <w:br/>
      </w:r>
      <w:r>
        <w:rPr>
          <w:b/>
        </w:rPr>
        <w:t xml:space="preserve">c) </w:t>
      </w:r>
      <w:r>
        <w:rPr>
          <w:b/>
        </w:rPr>
        <w:t xml:space="preserve">Sản phẩm: </w:t>
      </w:r>
      <w:r>
        <w:t>Các nhân tố môi trường ảnh hưởng đến hô hấp ở thực vật và đáp án các</w:t>
      </w:r>
      <w:r>
        <w:rPr>
          <w:b/>
        </w:rPr>
        <w:t xml:space="preserve"> câu hỏi 4, 5, 6, luyện tập sgk trang 43.</w:t>
      </w:r>
      <w:r>
        <w:br/>
      </w:r>
      <w:r>
        <w:t>.............................................</w:t>
      </w:r>
      <w:r>
        <w:br/>
      </w:r>
      <w:r>
        <w:t>.............................................</w:t>
      </w:r>
      <w:r>
        <w:br/>
      </w:r>
      <w: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