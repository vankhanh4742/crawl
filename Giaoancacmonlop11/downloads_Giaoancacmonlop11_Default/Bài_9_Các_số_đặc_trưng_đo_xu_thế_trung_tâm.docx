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Các số đặc trưng đo xu thế trung tâm</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Nội dung đang cập nhật</w:t>
      </w:r>
      <w:r>
        <w:br/>
      </w:r>
      <w:r>
        <w:t>.....................................</w:t>
      </w:r>
      <w:r>
        <w:br/>
      </w:r>
      <w:r>
        <w:t>.....................................</w:t>
      </w:r>
      <w:r>
        <w:br/>
      </w:r>
      <w:r>
        <w:t>.....................................</w:t>
      </w:r>
      <w:r>
        <w:br/>
      </w:r>
      <w:r>
        <w:rPr>
          <w:b/>
        </w:rPr>
        <w:t>Giáo án Toán 11 Bài 9: Các số đặc trưng đo xu thế trung tâm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Tính các số đặc trưng đo xu thế trung tâm của mẫu số liệu ghép nhóm.</w:t>
      </w:r>
      <w:r>
        <w:br/>
      </w:r>
      <w:r>
        <w:t>-</w:t>
      </w:r>
      <w:r>
        <w:t xml:space="preserve"> </w:t>
      </w:r>
      <w:r>
        <w:t>Hiểu ý nghĩa, vai trò của các số đặc trưng của mẫu số liệu thực tế.</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Nhận biết và hiểu các khái niệm, quy tắc để tính toán các số đặc trưng đo xu thế trung tâm.</w:t>
      </w:r>
      <w:r>
        <w:br/>
      </w:r>
      <w:r>
        <w:t>-</w:t>
      </w:r>
      <w:r>
        <w:t xml:space="preserve"> </w:t>
      </w:r>
      <w:r>
        <w:t>Giao tiếp toán học: Sử dụng ngôn ngữ và biểu đồ, bảng toán học để trình bày ý kiến, giải thích và trao đổi thông tin về các vấn đề toán học với người khác một cách rõ ràng và logic.</w:t>
      </w:r>
      <w:r>
        <w:br/>
      </w:r>
      <w:r>
        <w:t>-</w:t>
      </w:r>
      <w:r>
        <w:t xml:space="preserve"> </w:t>
      </w:r>
      <w:r>
        <w:t>Mô hình hóa toán học: Chuyển đổi các tình huống thực tế thành các mô hình toán học, xác định các thành phần và quan hệ giữa chúng, để thực hiện tính toán các số đặc trưng đo xu thế trung tâm.</w:t>
      </w:r>
      <w:r>
        <w:br/>
      </w:r>
      <w:r>
        <w:t>-</w:t>
      </w:r>
      <w:r>
        <w:t xml:space="preserve"> </w:t>
      </w:r>
      <w:r>
        <w:t>Giải quyết vấn đề toán học: Áp dụng kiến thức và kỹ năng toán học để giải quyết các vấn đề phức tạp, thực tế liên quan đến Số trung bình, trung vị, mốt, tứ phân vị.</w:t>
      </w:r>
      <w:r>
        <w:br/>
      </w:r>
      <w:r>
        <w:t>-</w:t>
      </w:r>
      <w:r>
        <w:t xml:space="preserve"> </w:t>
      </w:r>
      <w:r>
        <w:t>Sử dụng công cụ và phương tiện toán học: Sử dụng MTCT để tính toán các số đặc trưng đo xu thế trung tâm.</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các số đặc trưng đo xu thế trung tâm.</w:t>
      </w:r>
      <w:r>
        <w:br/>
      </w:r>
      <w:r>
        <w:rPr>
          <w:b/>
        </w:rPr>
        <w:t>d) Tổ chức thực hiện:</w:t>
      </w:r>
      <w:r>
        <w:br/>
      </w:r>
      <w:r>
        <w:rPr>
          <w:b/>
        </w:rPr>
        <w:t>Bước 1: Chuyển giao nhiệm vụ:</w:t>
      </w:r>
      <w:r>
        <w:br/>
      </w:r>
      <w:r>
        <w:t>- GV yêu cầu HS đọc tình huống mở đầu:</w:t>
      </w:r>
      <w:r>
        <w:br/>
      </w:r>
      <w:r>
        <w:t xml:space="preserve">Một cửa hàng đã ghi lại số tiền bán xăng cho 35 khách hàng đi xe máy. Mẫu số liệu gốc có dạng: </w:t>
      </w:r>
      <w:r>
        <w:t>x</w:t>
      </w:r>
      <w:r>
        <w:t>1</w:t>
      </w:r>
      <w:r>
        <w:t>,</w:t>
      </w:r>
      <w:r>
        <w:t>x</w:t>
      </w:r>
      <w:r>
        <w:t>2</w:t>
      </w:r>
      <w:r>
        <w:t>,</w:t>
      </w:r>
      <w:r>
        <w:t>.</w:t>
      </w:r>
      <w:r>
        <w:t>.</w:t>
      </w:r>
      <w:r>
        <w:t>.</w:t>
      </w:r>
      <w:r>
        <w:t>,</w:t>
      </w:r>
      <w:r>
        <w:t>x</w:t>
      </w:r>
      <w:r>
        <w:t>35</w:t>
      </w:r>
      <w:r>
        <w:t>x_(1),x_(2),...,x_(35)</w:t>
      </w:r>
      <w:r>
        <w:t xml:space="preserve"> trong đó </w:t>
      </w:r>
      <w:r>
        <w:t>x</w:t>
      </w:r>
      <w:r>
        <w:t>i</w:t>
      </w:r>
      <w:r>
        <w:t>x_(i)</w:t>
      </w:r>
      <w:r>
        <w:t xml:space="preserve"> là số tiền bán xăng cho khách hàng thứ. </w:t>
      </w:r>
      <w:r>
        <w:t>[Exception loading image]</w:t>
      </w:r>
      <w:r>
        <w:t xml:space="preserve"> Vì một lí do nào đó, cửa hàng chỉ có mẫu số liệu ghép nhóm dạng sau:</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