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13: Việt Nam và biển Đông</w:t>
      </w:r>
    </w:p>
    <w:p>
      <w:r>
        <w:rPr>
          <w:i/>
        </w:rPr>
        <w:t>Chỉ 400k mua trọn bộ Giáo án Lịch sử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13 (Cánh diều): Việt Nam và biển Đông</w:t>
      </w:r>
      <w:r>
        <w:br/>
      </w:r>
      <w:r>
        <w:rPr>
          <w:b/>
        </w:rPr>
        <w:t>I. MỤC TIÊU</w:t>
      </w:r>
      <w:r>
        <w:br/>
      </w:r>
      <w:r>
        <w:rPr>
          <w:b/>
        </w:rPr>
        <w:t>1. Kiến thức</w:t>
      </w:r>
      <w:r>
        <w:br/>
      </w:r>
      <w:r>
        <w:t>Nội dung bài học cần nắm được:</w:t>
      </w:r>
      <w:r>
        <w:br/>
      </w:r>
      <w:r>
        <w:t>- Tầm quan trọng chiến lược của Biển Đông đối với Việt Nam về quốc phòng, an ninh và phát triển các ngành kinh tế trọng điểm.</w:t>
      </w:r>
      <w:r>
        <w:br/>
      </w:r>
      <w:r>
        <w:t>- Việt Nam là Nhà nước đầu tiên xác lập chủ quyền và quản lí liên tục đối với quần đảo Hoàng Sa và quần đảo Trường Sa trong lịch sử.</w:t>
      </w:r>
      <w:r>
        <w:br/>
      </w:r>
      <w:r>
        <w:t>- Nét chính về cuộc đấu tranh bảo vệ và thực thi chủ quyền, các quyền và lợi ích hợp pháp của Việt Nam ở Biển Đông.</w:t>
      </w:r>
      <w:r>
        <w:br/>
      </w:r>
      <w:r>
        <w:t>- Chủ trương của Việt Nam giải quyết các tranh chấp ở Biển Đông bằng biện pháp hòa bình.</w:t>
      </w:r>
      <w:r>
        <w:br/>
      </w:r>
      <w:r>
        <w:rPr>
          <w:b/>
        </w:rPr>
        <w:t xml:space="preserve">2. </w:t>
      </w:r>
      <w:r>
        <w:rPr>
          <w:b/>
        </w:rPr>
        <w:t>Năng lực</w:t>
      </w:r>
      <w:r>
        <w:br/>
      </w:r>
      <w:r>
        <w:rPr>
          <w:b/>
        </w:rPr>
        <w:t xml:space="preserve">* </w:t>
      </w:r>
      <w:r>
        <w:rPr>
          <w:b/>
        </w:rPr>
        <w:t>Năng lực chung:</w:t>
      </w:r>
      <w:r>
        <w:br/>
      </w:r>
      <w:r>
        <w:rPr>
          <w:i/>
        </w:rPr>
        <w:t>- Năng lực giao tiếp và hợp tác:</w:t>
      </w:r>
      <w:r>
        <w:t xml:space="preserve"> khả năng thực hiện nhiệm vụ một cách độc lập hay theo nhóm; Trao đổi tích cực với giáo viên và các bạn khác trong lớp.</w:t>
      </w:r>
      <w:r>
        <w:br/>
      </w:r>
      <w:r>
        <w:rPr>
          <w:i/>
        </w:rPr>
        <w:t>- Năng lực tự chủ và tự học:</w:t>
      </w:r>
      <w:r>
        <w:t xml:space="preserve"> biết lắng nghe và chia sẻ ý kiến cá nhân với bạn, nhóm và GV. Tích cực tham gia các hoạt động trong lớp.</w:t>
      </w:r>
      <w:r>
        <w:br/>
      </w:r>
      <w:r>
        <w:rPr>
          <w:i/>
        </w:rPr>
        <w:t>- Giải quyết vấn đề và sáng tạo:</w:t>
      </w:r>
      <w:r>
        <w:t xml:space="preserve"> biết phối hợp với bạn bè khi làm việc nhóm, tư duy logic, sáng tạo khi giải quyết vấn đề.</w:t>
      </w:r>
      <w:r>
        <w:br/>
      </w:r>
      <w:r>
        <w:rPr>
          <w:b/>
        </w:rPr>
        <w:t>* Năng lực riêng:</w:t>
      </w:r>
      <w:r>
        <w:br/>
      </w:r>
      <w:r>
        <w:rPr>
          <w:i/>
        </w:rPr>
        <w:t xml:space="preserve">- Tìm hiểu lịch sử: </w:t>
      </w:r>
      <w:r>
        <w:t>Thông qua khai thác các nguồn sử liệu để trình bày được nét chính về cuộc đấu tranh bảo vệ và thực thi chủ quyền, các quyền và lợi ích hợp pháp của Việt Nam ở Biển Đông.</w:t>
      </w:r>
      <w:r>
        <w:br/>
      </w:r>
      <w:r>
        <w:rPr>
          <w:i/>
        </w:rPr>
        <w:t xml:space="preserve">- Nhận thức và tư duy lịch sử: </w:t>
      </w:r>
      <w:r>
        <w:t>Thông qua khai thác nguồn thông tin, quan sát hình ảnh để phân tích được tầm quan trọng chiến lược của Biển Đông đối với Việt Nam về quốc phòng, an ninh và phát triển các ngành kinh tế trọng điểm; nêu được Việt Nam là Nhà nước đầu tiên xác lập chủ quyền và quản lí liên tục đối với quần đảo Hoàng Sa và quần đảo Trường Sa trong lịch sử;; nêu được chủ trương của Việt Nam giải quyết các tranh chấp ở Biển Đông bằng biện pháp hòa bình.</w:t>
      </w:r>
      <w:r>
        <w:br/>
      </w:r>
      <w:r>
        <w:rPr>
          <w:b/>
        </w:rPr>
        <w:t>3. Phẩm chất</w:t>
      </w:r>
      <w:r>
        <w:br/>
      </w:r>
      <w:r>
        <w:t>- Trân trọng những thành quả đấu tranh bảo vệ chủ quyền, các quyền và lợi ích hợp pháp của Việt Nam ở Biển Đông trong lịch sử, sẵn sàng tham gia đóng góp vào cuộc đấu tranh bảo vệ chủ quyền, các quyền và lợi ích hợp pháp của Nhà nước Việt Nam.</w:t>
      </w:r>
      <w:r>
        <w:br/>
      </w:r>
      <w:r>
        <w:t>- Bồi dưỡng các phẩm chất: khách quan, trung thực, có ý thức tìm tòi, khám phá lịch sử.</w:t>
      </w:r>
      <w:r>
        <w:br/>
      </w:r>
      <w:r>
        <w:rPr>
          <w:b/>
        </w:rPr>
        <w:t>II. THIẾT BỊ DẠY HỌC</w:t>
      </w:r>
      <w:r>
        <w:br/>
      </w:r>
      <w:r>
        <w:rPr>
          <w:b/>
        </w:rPr>
        <w:t>1. Đối với giáo viên</w:t>
      </w:r>
      <w:r>
        <w:br/>
      </w:r>
      <w:r>
        <w:t>- SHS, SGV Lịch sử 11, Giáo án</w:t>
      </w:r>
      <w:r>
        <w:br/>
      </w:r>
      <w:r>
        <w:t>- Phiếu học tập dành cho HS.</w:t>
      </w:r>
      <w:r>
        <w:br/>
      </w:r>
      <w:r>
        <w:t>- Hình ảnh, lược đồ có liên quan đến nội dung bài học Việt Nam và Biển Đông.</w:t>
      </w:r>
      <w:r>
        <w:br/>
      </w:r>
      <w:r>
        <w:t xml:space="preserve">- </w:t>
      </w:r>
      <w:r>
        <w:t>Máy tính, máy chiếu</w:t>
      </w:r>
      <w:r>
        <w:t>, tivi kết nối Internet.</w:t>
      </w:r>
      <w:r>
        <w:br/>
      </w:r>
      <w:r>
        <w:rPr>
          <w:b/>
        </w:rPr>
        <w:t xml:space="preserve">2. </w:t>
      </w:r>
      <w:r>
        <w:rPr>
          <w:b/>
        </w:rPr>
        <w:t>Đối với học sinh</w:t>
      </w:r>
      <w:r>
        <w:br/>
      </w:r>
      <w:r>
        <w:t xml:space="preserve">- </w:t>
      </w:r>
      <w:r>
        <w:t>SHS, SBT Lịch sử 11.</w:t>
      </w:r>
      <w:r>
        <w:br/>
      </w:r>
      <w:r>
        <w:t>- Tranh ảnh, tư liệu sưu tầm có liên quan đến nội dung bài học và dụng cụ học tập theo yêu cầu của GV.</w:t>
      </w:r>
      <w:r>
        <w:br/>
      </w:r>
      <w:r>
        <w:rPr>
          <w:b/>
        </w:rPr>
        <w:t>III. CÁC HOẠT ĐỘNG DẠY HỌC</w:t>
      </w:r>
      <w:r>
        <w:br/>
      </w:r>
      <w:r>
        <w:rPr>
          <w:b/>
        </w:rPr>
        <w:t>1. HOẠT ĐỘNG KHỞI ĐỘNG</w:t>
      </w:r>
      <w:r>
        <w:br/>
      </w:r>
      <w:r>
        <w:rPr>
          <w:b/>
        </w:rPr>
        <w:t xml:space="preserve">a. Mục tiêu: </w:t>
      </w:r>
      <w:r>
        <w:t>Tạo sự hứng thú, lôi cuốn, kích thích HS muốn khám phá về Biển Đông.</w:t>
      </w:r>
      <w:r>
        <w:br/>
      </w:r>
      <w:r>
        <w:rPr>
          <w:b/>
        </w:rPr>
        <w:t>b. Nội dung:</w:t>
      </w:r>
      <w:r>
        <w:br/>
      </w:r>
      <w:r>
        <w:t>- GV cho HS quan sát hình ảnh về Biển Đông và Hình 1 - hoạt động đua thuyền truyền thống trong Lễ khao lề thế lính Hoàng Sa (Quảng Ngãi).</w:t>
      </w:r>
      <w:r>
        <w:br/>
      </w:r>
      <w:r>
        <w:t>- GV yêu cầu HS trả lời câu hỏi:</w:t>
      </w:r>
      <w:r>
        <w:br/>
      </w:r>
      <w:r>
        <w:rPr>
          <w:i/>
        </w:rPr>
        <w:t>+ Trình bày những hiểu biết của em về Biển Đông.</w:t>
      </w:r>
      <w:r>
        <w:br/>
      </w:r>
      <w:r>
        <w:rPr>
          <w:i/>
        </w:rPr>
        <w:t>+ Theo em, Lễ khao lề thế lính Hoàng Sa (Quảng Ngãi) được nhân dân huyện đảo Lý Sơn tổ chức hằng năm có ý nghĩa gì?</w:t>
      </w:r>
      <w:r>
        <w:br/>
      </w:r>
      <w:r>
        <w:rPr>
          <w:b/>
        </w:rPr>
        <w:t xml:space="preserve">c. Sản phẩm: </w:t>
      </w:r>
      <w:r>
        <w:t>HS trình bày hiểu biết thực tế của bản thân về Biển Đông, ý nghĩa của Lễ khao lề thế lính Hoàng Sa (Quảng Ngãi) và chuẩn kiến thức của GV.</w:t>
      </w:r>
      <w:r>
        <w:br/>
      </w:r>
      <w:r>
        <w:rPr>
          <w:b/>
        </w:rPr>
        <w:t>d. Tổ chức thực hiện:</w:t>
      </w:r>
      <w:r>
        <w:br/>
      </w:r>
      <w:r>
        <w:rPr>
          <w:b/>
        </w:rPr>
        <w:t>Bước 1: GV chuyển giao nhiệm vụ học tập</w:t>
      </w:r>
      <w:r>
        <w:br/>
      </w:r>
      <w:r>
        <w:t>- GV trình chiếu cho HS quan sát một số hình ảnh về Biển Đông và Lễ khao lề thế lính Hoàng Sa (Quảng Ngãi).</w:t>
      </w:r>
      <w:r>
        <w:br/>
      </w:r>
      <w:r>
        <w:drawing>
          <wp:inline xmlns:a="http://schemas.openxmlformats.org/drawingml/2006/main" xmlns:pic="http://schemas.openxmlformats.org/drawingml/2006/picture">
            <wp:extent cx="5286375" cy="4143375"/>
            <wp:docPr id="1" name="Picture 1"/>
            <wp:cNvGraphicFramePr>
              <a:graphicFrameLocks noChangeAspect="1"/>
            </wp:cNvGraphicFramePr>
            <a:graphic>
              <a:graphicData uri="http://schemas.openxmlformats.org/drawingml/2006/picture">
                <pic:pic>
                  <pic:nvPicPr>
                    <pic:cNvPr id="0" name="temp_inline_29c09d095233418eb708fcb2d3b0a32f.jpg"/>
                    <pic:cNvPicPr/>
                  </pic:nvPicPr>
                  <pic:blipFill>
                    <a:blip r:embed="rId9"/>
                    <a:stretch>
                      <a:fillRect/>
                    </a:stretch>
                  </pic:blipFill>
                  <pic:spPr>
                    <a:xfrm>
                      <a:off x="0" y="0"/>
                      <a:ext cx="5286375" cy="4143375"/>
                    </a:xfrm>
                    <a:prstGeom prst="rect"/>
                  </pic:spPr>
                </pic:pic>
              </a:graphicData>
            </a:graphic>
          </wp:inline>
        </w:drawing>
      </w:r>
      <w:r>
        <w:br/>
      </w:r>
      <w:r>
        <w:t>- GV yêu cầu HS trả lời câu hỏi:</w:t>
      </w:r>
      <w:r>
        <w:br/>
      </w:r>
      <w:r>
        <w:rPr>
          <w:i/>
        </w:rPr>
        <w:t>+ Trình bày những hiểu biết của em về Biển Đông.</w:t>
      </w:r>
      <w:r>
        <w:br/>
      </w:r>
      <w:r>
        <w:rPr>
          <w:i/>
        </w:rPr>
        <w:t>+ Theo em, Lễ khao lề thế lính Hoàng Sa (Quảng Ngãi) được nhân dân huyện đảo Lý Sơn tổ chức hằng năm có ý nghĩa gì?</w:t>
      </w:r>
      <w:r>
        <w:br/>
      </w:r>
      <w:r>
        <w:rPr>
          <w:b/>
        </w:rPr>
        <w:t>Bước 2: HS tiếp nhận, thực hiện nhiệm vụ học tập</w:t>
      </w:r>
      <w:r>
        <w:br/>
      </w:r>
      <w:r>
        <w:t>- HS quan sát hình ảnh về Biển Đông và Lễ khao lề thế lính Hoàng Sa (Quảng Ngãi) và trả lời câu hỏi.</w:t>
      </w:r>
      <w:r>
        <w:br/>
      </w:r>
      <w:r>
        <w:t>- GV quan sát, hướng dẫn, hỗ trợ HS (nếu cần thiết).</w:t>
      </w:r>
      <w:r>
        <w:br/>
      </w:r>
      <w:r>
        <w:rPr>
          <w:b/>
        </w:rPr>
        <w:t>Bước 3: Báo cáo kết quả thực hiện nhiệm vụ học tập</w:t>
      </w:r>
      <w:r>
        <w:br/>
      </w:r>
      <w:r>
        <w:t>- GV mời đại diện 1 – 2 HS trình bày hiểu biết của bản thân về Biển Đông và ý nghĩa  của Lễ khao lề thế lính Hoàng Sa (Quảng Ngãi).</w:t>
      </w:r>
      <w:r>
        <w:br/>
      </w:r>
      <w:r>
        <w:t>- GV yêu cầu các HS khác lắng nghe, nhận xét, bổ sung ý kiến (nếu có).</w:t>
      </w:r>
      <w:r>
        <w:br/>
      </w:r>
      <w:r>
        <w:rPr>
          <w:b/>
        </w:rPr>
        <w:t>Bước 4: Đánh giá kết quả thực hiện nhiệm vụ học tập</w:t>
      </w:r>
      <w:r>
        <w:br/>
      </w:r>
      <w:r>
        <w:t>- GV nhận xét, đánh giá câu trả lời của HS và chuẩn kiến thức:</w:t>
      </w:r>
      <w:r>
        <w:br/>
      </w:r>
      <w:r>
        <w:rPr>
          <w:i/>
        </w:rPr>
        <w:t>+ Một số thông tin về Biển Đông:</w:t>
      </w:r>
      <w:r>
        <w:br/>
      </w:r>
      <w:r>
        <w:t>·</w:t>
      </w:r>
      <w:r>
        <w:t xml:space="preserve"> </w:t>
      </w:r>
      <w:r>
        <w:rPr>
          <w:i/>
        </w:rPr>
        <w:t>Biển Đông là tên riêng mà Việt Nam dùng để gọi vùng biển có tên quốc tế là South China Sea (tiếng Anh, nghĩa là biển ở phía Nam Trung Quốc), là một biển rìa lục địa và là một phần của Thái Bình Dương, trải rộng từ Singapore tới eo biển Đài Loan và bao phủ một diện tích khoảng 3.447.000 km².</w:t>
      </w:r>
      <w:r>
        <w:br/>
      </w:r>
      <w:r>
        <w:t>·</w:t>
      </w:r>
      <w:r>
        <w:t xml:space="preserve"> </w:t>
      </w:r>
      <w:r>
        <w:rPr>
          <w:i/>
        </w:rPr>
        <w:t>Đây là biển lớn thứ tư thế giới, là đối tượng tranh chấp và xung đột giữa một vài quốc gia trong vùng. Cả Trung Quốc và Việt Nam đều theo đuổi các tuyên bố chủ quyền một cách mạnh mẽ. Các nước tranh chấp thường xuyên thông báo về các vụ va chạm giữa các tàu hải quân.</w:t>
      </w:r>
      <w:r>
        <w:br/>
      </w:r>
      <w:r>
        <w:rPr>
          <w:i/>
        </w:rPr>
        <w:t>+ Ý nghĩa của Lễ khao lề thế lính Hoàng Sa: Lễ khai lề thế lính Hoàng Sa nhằm tri ân, tưởng niệm những người lính của Đội Hoàng Sa kiêm quản Bắc Hải (được thành lập từ thế kỉ XVII) đã có công khai phá, cắm mốc chủ quyền và bảo vệ biển đảo của Việt Nam, đặc biệt là chủ quyền đối với quần đảo Hoàng Sa và quần đảo Trường Sa.</w:t>
      </w:r>
      <w:r>
        <w:br/>
      </w:r>
      <w:r>
        <w:t xml:space="preserve">- GV dẫn dắt HS vào bài học: </w:t>
      </w:r>
      <w:r>
        <w:rPr>
          <w:i/>
        </w:rPr>
        <w:t>Vậy Biển Đông có tầm quan trọng chiến lược như thế nào đối với Việt Nam? Quá trình xác lập chủ quyền, quản lí liên tục và cuộc đấu tranh bảo vệ, thực thi chủ quyền, các quyền và lợi ích hợp pháp của Việt Nam đối với quần đảo Trường Sa diễn ra như thế nào? Chủ trương của Việt Nam trong giải quyết các tranh chấp ở Biển Đông là gì? Chúng ta sẽ cùng nhau tìm hiểu trong bài học ngày hôm nay – Bài 13: Việt Nam và Biển Đông.</w:t>
      </w:r>
      <w:r>
        <w:br/>
      </w:r>
      <w:r>
        <w:rPr>
          <w:b/>
        </w:rPr>
        <w:t>II. HOẠT ĐỘNG HÌNH THÀNH KIẾN THỨC</w:t>
      </w:r>
      <w:r>
        <w:br/>
      </w:r>
      <w:r>
        <w:rPr>
          <w:b/>
        </w:rPr>
        <w:t>Hoạt động 1. Tìm hiểu tầm quan trọng của Biển Đông đối với Việt Nam</w:t>
      </w:r>
      <w:r>
        <w:br/>
      </w:r>
      <w:r>
        <w:rPr>
          <w:b/>
        </w:rPr>
        <w:t xml:space="preserve">a. Mục tiêu: </w:t>
      </w:r>
      <w:r>
        <w:t>Thông qua hoạt động, HS:</w:t>
      </w:r>
      <w:r>
        <w:br/>
      </w:r>
      <w:r>
        <w:t>- Trình bày được tầm quan trọng của Biển Đông đối với Việt Nam về quốc phòng và an ninh.</w:t>
      </w:r>
      <w:r>
        <w:br/>
      </w:r>
      <w:r>
        <w:t>- Nêu được tầm quan trọng chiến lược của Biển Đông đối với Việt Nam trong phát triển các ngành kinh tế trọng điểm.</w:t>
      </w:r>
      <w:r>
        <w:br/>
      </w:r>
      <w:r>
        <w:rPr>
          <w:b/>
        </w:rPr>
        <w:t xml:space="preserve">b. Nội dung: </w:t>
      </w:r>
      <w:r>
        <w:t>GV hướng dẫn HS đọc thông tin mục 1a, 1b, kết hợp quan sát Hình 2 SHS tr.84, 85 và một số hình ảnh GV cung cấp để trả lời câu hỏi:</w:t>
      </w:r>
      <w:r>
        <w:br/>
      </w:r>
      <w:r>
        <w:rPr>
          <w:i/>
        </w:rPr>
        <w:t>+ Trình bày tầm quan trọng của Biển Đông đối với Việt Nam về quốc phòng và an ninh.</w:t>
      </w:r>
      <w:r>
        <w:br/>
      </w:r>
      <w:r>
        <w:rPr>
          <w:i/>
        </w:rPr>
        <w:t>+ Nêu tầm quan trọng chiến lược của Biển Đông đối với Việt Nam trong phát triển các ngành kinh tế trọng điểm.</w:t>
      </w:r>
      <w:r>
        <w:br/>
      </w:r>
      <w:r>
        <w:rPr>
          <w:b/>
        </w:rPr>
        <w:t xml:space="preserve">c. Sản phẩm: </w:t>
      </w:r>
      <w:r>
        <w:t>Câu trả lời của HS về tầm quan trọng của Biển Đông đối với Việt Nam về quốc phòng, an ninh; các ngành kinh tế trọng điểm và chuẩn kiến thức của GV.</w:t>
      </w:r>
      <w:r>
        <w:br/>
      </w:r>
      <w:r>
        <w:rPr>
          <w:b/>
        </w:rPr>
        <w:t>d. Tổ chức thực hiện:</w:t>
      </w:r>
      <w:r>
        <w:br/>
      </w:r>
      <w:r>
        <w:rPr>
          <w:b/>
        </w:rPr>
        <w:t>.........................................................................</w:t>
      </w:r>
      <w:r>
        <w:br/>
      </w:r>
      <w:r>
        <w:rPr>
          <w:b/>
        </w:rPr>
        <w:t>.........................................................................</w:t>
      </w:r>
      <w:r>
        <w:br/>
      </w:r>
      <w:r>
        <w:rPr>
          <w:b/>
        </w:rPr>
        <w:t>.........................................................................</w:t>
      </w:r>
      <w:r>
        <w:br/>
      </w:r>
      <w:r>
        <w:rPr>
          <w:b/>
        </w:rPr>
        <w:t>Tài liệu có 14 trang, trên đây là tóm tắt 4 trang đầu của Giáo án Lịch sử 11 Bài 13 Cánh diều.</w:t>
      </w:r>
      <w:r>
        <w:br/>
      </w:r>
      <w:r>
        <w:t xml:space="preserve">Xem thử tài liệu tại đây: </w:t>
      </w:r>
      <w:r>
        <w:rPr>
          <w:b/>
        </w:rPr>
        <w:t>Link tài liệu</w:t>
      </w:r>
      <w:r>
        <w:br/>
      </w:r>
      <w:r>
        <w:rPr>
          <w:b/>
        </w:rPr>
        <w:t>Xem thêm giáo án Lịch sử lớp 11 bộ sách Cánh diều hay, chi tiết khác:</w:t>
      </w:r>
      <w:r>
        <w:br/>
      </w:r>
      <w:r>
        <w:t>Giáo án Bài 8: Một số cuộc khởi nghĩa và chiến tranh giải phóng trong lịch sử Việt Nam (Thế kỷ III TCN đến cuối thế KỶ XIX)</w:t>
      </w:r>
      <w:r>
        <w:br/>
      </w:r>
      <w:r>
        <w:t>Giáo án Bài 9: Cuộc cải cách của Hồ Quý Ly và triều Hồ</w:t>
      </w:r>
      <w:r>
        <w:br/>
      </w:r>
      <w:r>
        <w:t>Giáo án Bài 10: Cuộc cải cách của Lê Thánh Tông ( Thế kỉ XV)</w:t>
      </w:r>
      <w:r>
        <w:br/>
      </w:r>
      <w:r>
        <w:t>Giáo án Bài 11: Cuộc cải cách của Minh Mạng (Nửa đầu thế kỉ XIX)</w:t>
      </w:r>
      <w:r>
        <w:br/>
      </w:r>
      <w:r>
        <w:t>Giáo án 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