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Mẫu số liệu ghép nhóm</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Nội dung đang cập nhật</w:t>
      </w:r>
      <w:r>
        <w:br/>
      </w:r>
      <w:r>
        <w:t>.....................................</w:t>
      </w:r>
      <w:r>
        <w:br/>
      </w:r>
      <w:r>
        <w:t>.....................................</w:t>
      </w:r>
      <w:r>
        <w:br/>
      </w:r>
      <w:r>
        <w:t>.....................................</w:t>
      </w:r>
      <w:r>
        <w:br/>
      </w:r>
      <w:r>
        <w:rPr>
          <w:b/>
        </w:rPr>
        <w:t>Giáo án Toán 11 Bài 8: Mẫu số liệu ghép nhóm</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HS đọc và giải thích được mẫu số liệu ghép nhóm.</w:t>
      </w:r>
      <w:r>
        <w:br/>
      </w:r>
      <w:r>
        <w:t>-</w:t>
      </w:r>
      <w:r>
        <w:t xml:space="preserve"> </w:t>
      </w:r>
      <w:r>
        <w:t>HS chuyển được mẫu số liệu không ghép nhóm về mẫu số liệu ghép nhóm.</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HS phân tích và giải quyết các bài toán toán học phức tạp, sử dụng các quy tắc và phương pháp lập luận toán học để đưa ra các luận điểm và kết luận hợp lý.</w:t>
      </w:r>
      <w:r>
        <w:br/>
      </w:r>
      <w:r>
        <w:t>-</w:t>
      </w:r>
      <w:r>
        <w:t xml:space="preserve"> </w:t>
      </w:r>
      <w:r>
        <w:t>Giao tiếp toán học: HS đọc và giải thích mẫu số liệu ghép nhóm.</w:t>
      </w:r>
      <w:r>
        <w:br/>
      </w:r>
      <w:r>
        <w:t>-</w:t>
      </w:r>
      <w:r>
        <w:t xml:space="preserve"> </w:t>
      </w:r>
      <w:r>
        <w:t>Mô hình hóa toán học: HS chuyển đỏi được mẫu số liệu không ghép nhóm thành mẫu số liệu ghép nhóm.</w:t>
      </w:r>
      <w:r>
        <w:br/>
      </w:r>
      <w:r>
        <w:t>-</w:t>
      </w:r>
      <w:r>
        <w:t xml:space="preserve"> </w:t>
      </w:r>
      <w:r>
        <w:t>Giải quyết vấn đề toán học: Áp dụng các bước chuyển đổi và quy tắc để thực hiện chuyển đổi mẫu số liệu không ghép nhóm của các bài toán thực tế sang mẫu số liệu ghép nhóm.</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Mẫu số liệu ghép nhóm.</w:t>
      </w:r>
      <w:r>
        <w:br/>
      </w:r>
      <w:r>
        <w:rPr>
          <w:b/>
        </w:rPr>
        <w:t>d) Tổ chức thực hiện:</w:t>
      </w:r>
      <w:r>
        <w:br/>
      </w:r>
      <w:r>
        <w:rPr>
          <w:b/>
        </w:rPr>
        <w:t>Bước 1: Chuyển giao nhiệm vụ:</w:t>
      </w:r>
      <w:r>
        <w:br/>
      </w:r>
      <w:r>
        <w:t>- GV yêu cầu HS đọc bài toán mở đầu:</w:t>
      </w:r>
      <w:r>
        <w:br/>
      </w:r>
      <w:r>
        <w:t xml:space="preserve">Trong kì thi tốt nghiệp Trung học phổ thông năm 2021 đợt 1 có 344 752 thí sinh dự thi cả ba môn Toán, Vật lí, Hóa học (theo: </w:t>
      </w:r>
      <w:r>
        <w:rPr>
          <w:i/>
        </w:rPr>
        <w:t>vietnamnet.vn, ngày 26/07/2021</w:t>
      </w:r>
      <w:r>
        <w:t>). Giả sử điểm thi của các thí sinh này được cho trong bảng số liệu sau:</w:t>
      </w:r>
      <w:r>
        <w:br/>
      </w:r>
      <w:r>
        <w:br/>
      </w:r>
      <w:r>
        <w:br/>
      </w:r>
      <w:r>
        <w:br/>
      </w:r>
      <w:r>
        <w:br/>
      </w:r>
      <w:r>
        <w:br/>
      </w:r>
      <w:r>
        <w:t>STT</w:t>
      </w:r>
      <w:r>
        <w:br/>
      </w:r>
      <w:r>
        <w:br/>
      </w:r>
      <w:r>
        <w:br/>
      </w:r>
      <w:r>
        <w:t>Điểm Toán</w:t>
      </w:r>
      <w:r>
        <w:br/>
      </w:r>
      <w:r>
        <w:br/>
      </w:r>
      <w:r>
        <w:br/>
      </w:r>
      <w:r>
        <w:t>Điểm Vật lí</w:t>
      </w:r>
      <w:r>
        <w:br/>
      </w:r>
      <w:r>
        <w:br/>
      </w:r>
      <w:r>
        <w:br/>
      </w:r>
      <w:r>
        <w:t>Điểm Hóa học</w:t>
      </w:r>
      <w:r>
        <w:br/>
      </w:r>
      <w:r>
        <w:br/>
      </w:r>
      <w:r>
        <w:br/>
      </w:r>
      <w:r>
        <w:t>Tổng điểm</w:t>
      </w:r>
      <w:r>
        <w:br/>
      </w:r>
      <w:r>
        <w:br/>
      </w:r>
      <w:r>
        <w:br/>
      </w:r>
      <w:r>
        <w:br/>
      </w:r>
      <w:r>
        <w:br/>
      </w:r>
      <w:r>
        <w:t>1</w:t>
      </w:r>
      <w:r>
        <w:br/>
      </w:r>
      <w:r>
        <w:br/>
      </w:r>
      <w:r>
        <w:br/>
      </w:r>
      <w:r>
        <w:t>8,00</w:t>
      </w:r>
      <w:r>
        <w:br/>
      </w:r>
      <w:r>
        <w:br/>
      </w:r>
      <w:r>
        <w:br/>
      </w:r>
      <w:r>
        <w:t>7,25</w:t>
      </w:r>
      <w:r>
        <w:br/>
      </w:r>
      <w:r>
        <w:br/>
      </w:r>
      <w:r>
        <w:br/>
      </w:r>
      <w:r>
        <w:t>7,75</w:t>
      </w:r>
      <w:r>
        <w:br/>
      </w:r>
      <w:r>
        <w:br/>
      </w:r>
      <w:r>
        <w:br/>
      </w:r>
      <w:r>
        <w:t>23,00</w:t>
      </w:r>
      <w:r>
        <w:br/>
      </w:r>
      <w:r>
        <w:br/>
      </w:r>
      <w:r>
        <w:br/>
      </w:r>
      <w:r>
        <w:br/>
      </w:r>
      <w:r>
        <w:br/>
      </w:r>
      <w:r>
        <w:t>2</w:t>
      </w:r>
      <w:r>
        <w:br/>
      </w:r>
      <w:r>
        <w:br/>
      </w:r>
      <w:r>
        <w:br/>
      </w:r>
      <w:r>
        <w:t>6,00</w:t>
      </w:r>
      <w:r>
        <w:br/>
      </w:r>
      <w:r>
        <w:br/>
      </w:r>
      <w:r>
        <w:br/>
      </w:r>
      <w:r>
        <w:t>7,75</w:t>
      </w:r>
      <w:r>
        <w:br/>
      </w:r>
      <w:r>
        <w:br/>
      </w:r>
      <w:r>
        <w:br/>
      </w:r>
      <w:r>
        <w:t>6,50</w:t>
      </w:r>
      <w:r>
        <w:br/>
      </w:r>
      <w:r>
        <w:br/>
      </w:r>
      <w:r>
        <w:br/>
      </w:r>
      <w:r>
        <w:t>20,25</w:t>
      </w:r>
      <w:r>
        <w:br/>
      </w:r>
      <w:r>
        <w:br/>
      </w:r>
      <w:r>
        <w:br/>
      </w:r>
      <w:r>
        <w:br/>
      </w:r>
      <w:r>
        <w:br/>
      </w:r>
      <w:r>
        <w:t>...</w:t>
      </w:r>
      <w:r>
        <w:br/>
      </w:r>
      <w:r>
        <w:br/>
      </w:r>
      <w:r>
        <w:br/>
      </w:r>
      <w:r>
        <w:t>...</w:t>
      </w:r>
      <w:r>
        <w:br/>
      </w:r>
      <w:r>
        <w:br/>
      </w:r>
      <w:r>
        <w:br/>
      </w:r>
      <w:r>
        <w:t>[Exception loading image]</w:t>
      </w:r>
      <w:r>
        <w:t>...</w:t>
      </w:r>
      <w:r>
        <w:br/>
      </w:r>
      <w:r>
        <w:br/>
      </w:r>
      <w:r>
        <w:br/>
      </w:r>
      <w:r>
        <w:t>[Exception loading image]</w:t>
      </w:r>
      <w:r>
        <w:t>...</w:t>
      </w:r>
      <w:r>
        <w:br/>
      </w:r>
      <w:r>
        <w:br/>
      </w:r>
      <w:r>
        <w:br/>
      </w:r>
      <w:r>
        <w:t>...</w:t>
      </w:r>
      <w:r>
        <w:t>[Exception loading image]</w:t>
      </w:r>
      <w:r>
        <w:br/>
      </w:r>
      <w:r>
        <w:br/>
      </w:r>
      <w:r>
        <w:br/>
      </w:r>
      <w:r>
        <w:br/>
      </w:r>
      <w:r>
        <w:br/>
      </w:r>
      <w:r>
        <w:t>344752</w:t>
      </w:r>
      <w:r>
        <w:br/>
      </w:r>
      <w:r>
        <w:br/>
      </w:r>
      <w:r>
        <w:br/>
      </w:r>
      <w:r>
        <w:t>4,50</w:t>
      </w:r>
      <w:r>
        <w:br/>
      </w:r>
      <w:r>
        <w:br/>
      </w:r>
      <w:r>
        <w:br/>
      </w:r>
      <w:r>
        <w:t>5,75</w:t>
      </w:r>
      <w:r>
        <w:br/>
      </w:r>
      <w:r>
        <w:br/>
      </w:r>
      <w:r>
        <w:br/>
      </w:r>
      <w:r>
        <w:t>6,25</w:t>
      </w:r>
      <w:r>
        <w:br/>
      </w:r>
      <w:r>
        <w:br/>
      </w:r>
      <w:r>
        <w:br/>
      </w:r>
      <w:r>
        <w:t>16,50</w:t>
      </w:r>
      <w:r>
        <w:br/>
      </w:r>
      <w:r>
        <w:br/>
      </w:r>
      <w:r>
        <w:br/>
      </w:r>
      <w:r>
        <w:br/>
      </w:r>
      <w:r>
        <w:br/>
      </w:r>
      <w:r>
        <w:br/>
      </w:r>
      <w:r>
        <w:t>Các trường đại học, cao đẳng tuyển sinh theo tổ hợp A00 quan tâm đến tổng điểm ba môn của các thí sinh này. Biểu diễn dãy số liệu về tổng điểm ba môn của các thí sinh này thế nào để các trường thấy được bức tranh tổng thể về kết quả thi?</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i/>
        </w:rPr>
        <w:t>Gợi ý giải bài toán mở đầu:</w:t>
      </w:r>
      <w:r>
        <w:br/>
      </w:r>
      <w:r>
        <w:t>Để thuận tiện cho các trường thấy được bức tranh tổng thể về kết quả thi, ta nên biểu diễn dãy số liệu về tổng điểm ba môn của các thí sinh theo mẫu số liệu ghép nhóm với các nhóm phù hợp.</w:t>
      </w:r>
      <w:r>
        <w:br/>
      </w:r>
      <w:r>
        <w:rPr>
          <w:b/>
        </w:rPr>
        <w:t xml:space="preserve">Bước 4: Kết luận, nhận định: </w:t>
      </w:r>
      <w:r>
        <w:t>GV đánh giá kết quả của HS, trên cơ sở đó dẫn dắt HS vào bài học mới: “Hôm nay chúng ta sẽ bắt đầu một bài học mới về "Mẫu số liệu ghép nhóm". Bài học này sẽ giúp các em hiểu về khái niệm và cách thực hiện mẫu số liệu ghép nhóm một cách chính xác. Chúng ta sẽ học cách phân loại và tổ chức dữ liệu để tạo ra mẫu số liệu ghép nhóm thích hợp. Hãy cùng nhau tìm hiểu và thực hành xử lý số liệu nhé!”</w:t>
      </w:r>
      <w:r>
        <w:br/>
      </w:r>
      <w:r>
        <w:t xml:space="preserve">Bài mới: </w:t>
      </w:r>
      <w:r>
        <w:rPr>
          <w:b/>
        </w:rPr>
        <w:t>Mẫu số liệu ghép nhóm.</w:t>
      </w:r>
      <w:r>
        <w:br/>
      </w:r>
      <w:r>
        <w:rPr>
          <w:b/>
        </w:rPr>
        <w:t>B.</w:t>
      </w:r>
      <w:r>
        <w:t xml:space="preserve"> </w:t>
      </w:r>
      <w:r>
        <w:rPr>
          <w:b/>
        </w:rPr>
        <w:t>HÌNH THÀNH KIẾN THỨC MỚI</w:t>
      </w:r>
      <w:r>
        <w:br/>
      </w:r>
      <w:r>
        <w:rPr>
          <w:b/>
        </w:rPr>
        <w:t>Hoạt động 1: Giới thiệu về mẫu số liệu ghép nhóm.</w:t>
      </w:r>
      <w:r>
        <w:br/>
      </w:r>
      <w:r>
        <w:rPr>
          <w:b/>
        </w:rPr>
        <w:t>a) Mục tiêu:</w:t>
      </w:r>
      <w:r>
        <w:t xml:space="preserve"> </w:t>
      </w:r>
      <w:r>
        <w:br/>
      </w:r>
      <w:r>
        <w:t>- HS nhận biết được định nghĩa của mẫu số liệu ghép nhóm.</w:t>
      </w:r>
      <w:r>
        <w:br/>
      </w:r>
      <w:r>
        <w:t>- HS hiểu và đọc được mẫu số liệu trong bảng thống kê số liệu.</w:t>
      </w:r>
      <w:r>
        <w:br/>
      </w:r>
      <w:r>
        <w:t>- Sử dụng được định nghĩa để hoàn thành một số ví dụ và luyện tập trong bài.</w:t>
      </w:r>
      <w:r>
        <w:br/>
      </w:r>
      <w:r>
        <w:rPr>
          <w:b/>
        </w:rPr>
        <w:t>b) Nội dung:</w:t>
      </w:r>
      <w:r>
        <w:br/>
      </w:r>
      <w:r>
        <w:t xml:space="preserve"> HS đọc SGK, nghe giảng, thực hiện các nhiệm vụ được giao, suy nghĩ trả lời câu hỏi, thực hiện HĐ1; Luyện tập 1 và các Ví dụ.</w:t>
      </w:r>
      <w:r>
        <w:br/>
      </w:r>
      <w:r>
        <w:rPr>
          <w:b/>
        </w:rPr>
        <w:t xml:space="preserve">c) Sản phẩm: </w:t>
      </w:r>
      <w:r>
        <w:t>HS hình thành được kiến thức bài học, câu trả lời của HS cho các câu hỏi, HS nắm được định nghĩa mẫu số liệu ghép nhóm, mô tả được bảng thống kê dữ liệu.</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br/>
      </w:r>
      <w:r>
        <w:br/>
      </w:r>
      <w:r>
        <w:br/>
      </w:r>
      <w:r>
        <w:br/>
      </w:r>
      <w:r>
        <w:rPr>
          <w:b/>
        </w:rPr>
        <w:t>B</w:t>
      </w:r>
      <w:r>
        <w:rPr>
          <w:b/>
        </w:rPr>
        <w:t>ướ</w:t>
      </w:r>
      <w:r>
        <w:rPr>
          <w:b/>
        </w:rPr>
        <w:t>c 1: Chuy</w:t>
      </w:r>
      <w:r>
        <w:rPr>
          <w:b/>
        </w:rPr>
        <w:t>ể</w:t>
      </w:r>
      <w:r>
        <w:rPr>
          <w:b/>
        </w:rPr>
        <w:t>n giao nhi</w:t>
      </w:r>
      <w:r>
        <w:rPr>
          <w:b/>
        </w:rPr>
        <w:t>ệ</w:t>
      </w:r>
      <w:r>
        <w:rPr>
          <w:b/>
        </w:rPr>
        <w:t>m v</w:t>
      </w:r>
      <w:r>
        <w:rPr>
          <w:b/>
        </w:rPr>
        <w:t>ụ</w:t>
      </w:r>
      <w:r>
        <w:rPr>
          <w:b/>
        </w:rPr>
        <w:t>:</w:t>
      </w:r>
      <w:r>
        <w:br/>
      </w:r>
      <w:r>
        <w:t xml:space="preserve">- GV triển khai </w:t>
      </w:r>
      <w:r>
        <w:rPr>
          <w:b/>
        </w:rPr>
        <w:t>H</w:t>
      </w:r>
      <w:r>
        <w:rPr>
          <w:b/>
        </w:rPr>
        <w:t>Đ</w:t>
      </w:r>
      <w:r>
        <w:rPr>
          <w:b/>
        </w:rPr>
        <w:t>1</w:t>
      </w:r>
      <w:r>
        <w:t xml:space="preserve"> và cho HS thảo luận nhóm đôi để hoàn thành HĐ.</w:t>
      </w:r>
      <w:r>
        <w:br/>
      </w:r>
      <w:r>
        <w:t>+ GV gợi ý cho HS:</w:t>
      </w:r>
      <w:r>
        <w:br/>
      </w:r>
      <w:r>
        <w:rPr>
          <w:i/>
        </w:rPr>
        <w:t>Ph</w:t>
      </w:r>
      <w:r>
        <w:rPr>
          <w:i/>
        </w:rPr>
        <w:t>ầ</w:t>
      </w:r>
      <w:r>
        <w:rPr>
          <w:i/>
        </w:rPr>
        <w:t>n a, M</w:t>
      </w:r>
      <w:r>
        <w:rPr>
          <w:i/>
        </w:rPr>
        <w:t>ỗ</w:t>
      </w:r>
      <w:r>
        <w:rPr>
          <w:i/>
        </w:rPr>
        <w:t>i gi</w:t>
      </w:r>
      <w:r>
        <w:rPr>
          <w:i/>
        </w:rPr>
        <w:t>á</w:t>
      </w:r>
      <w:r>
        <w:rPr>
          <w:i/>
        </w:rPr>
        <w:t xml:space="preserve"> tr</w:t>
      </w:r>
      <w:r>
        <w:rPr>
          <w:i/>
        </w:rPr>
        <w:t>ị</w:t>
      </w:r>
      <w:r>
        <w:t xml:space="preserve"> </w:t>
      </w:r>
      <w:r>
        <w:rPr>
          <w:i/>
        </w:rPr>
        <w:t>ứ</w:t>
      </w:r>
      <w:r>
        <w:rPr>
          <w:i/>
        </w:rPr>
        <w:t>ng v</w:t>
      </w:r>
      <w:r>
        <w:rPr>
          <w:i/>
        </w:rPr>
        <w:t>ớ</w:t>
      </w:r>
      <w:r>
        <w:rPr>
          <w:i/>
        </w:rPr>
        <w:t>i m</w:t>
      </w:r>
      <w:r>
        <w:rPr>
          <w:i/>
        </w:rPr>
        <w:t>ộ</w:t>
      </w:r>
      <w:r>
        <w:rPr>
          <w:i/>
        </w:rPr>
        <w:t>t HS d</w:t>
      </w:r>
      <w:r>
        <w:rPr>
          <w:i/>
        </w:rPr>
        <w:t>ự</w:t>
      </w:r>
      <w:r>
        <w:rPr>
          <w:i/>
        </w:rPr>
        <w:t xml:space="preserve"> thi.</w:t>
      </w:r>
      <w:r>
        <w:br/>
      </w:r>
      <w:r>
        <w:rPr>
          <w:i/>
        </w:rPr>
        <w:t>Ph</w:t>
      </w:r>
      <w:r>
        <w:rPr>
          <w:i/>
        </w:rPr>
        <w:t>ầ</w:t>
      </w:r>
      <w:r>
        <w:rPr>
          <w:i/>
        </w:rPr>
        <w:t>n b, M</w:t>
      </w:r>
      <w:r>
        <w:rPr>
          <w:i/>
        </w:rPr>
        <w:t>ỗ</w:t>
      </w:r>
      <w:r>
        <w:rPr>
          <w:i/>
        </w:rPr>
        <w:t>i gi</w:t>
      </w:r>
      <w:r>
        <w:rPr>
          <w:i/>
        </w:rPr>
        <w:t>á</w:t>
      </w:r>
      <w:r>
        <w:rPr>
          <w:i/>
        </w:rPr>
        <w:t xml:space="preserve"> tr</w:t>
      </w:r>
      <w:r>
        <w:rPr>
          <w:i/>
        </w:rPr>
        <w:t>ị</w:t>
      </w:r>
      <w:r>
        <w:rPr>
          <w:i/>
        </w:rPr>
        <w:t xml:space="preserve"> v</w:t>
      </w:r>
      <w:r>
        <w:rPr>
          <w:i/>
        </w:rPr>
        <w:t>ề</w:t>
      </w:r>
      <w:r>
        <w:t xml:space="preserve"> </w:t>
      </w:r>
      <w:r>
        <w:rPr>
          <w:i/>
        </w:rPr>
        <w:t>đ</w:t>
      </w:r>
      <w:r>
        <w:rPr>
          <w:i/>
        </w:rPr>
        <w:t>i</w:t>
      </w:r>
      <w:r>
        <w:rPr>
          <w:i/>
        </w:rPr>
        <w:t>ể</w:t>
      </w:r>
      <w:r>
        <w:rPr>
          <w:i/>
        </w:rPr>
        <w:t>m c</w:t>
      </w:r>
      <w:r>
        <w:rPr>
          <w:i/>
        </w:rPr>
        <w:t>á</w:t>
      </w:r>
      <w:r>
        <w:rPr>
          <w:i/>
        </w:rPr>
        <w:t>c m</w:t>
      </w:r>
      <w:r>
        <w:rPr>
          <w:i/>
        </w:rPr>
        <w:t>ô</w:t>
      </w:r>
      <w:r>
        <w:rPr>
          <w:i/>
        </w:rPr>
        <w:t>n To</w:t>
      </w:r>
      <w:r>
        <w:rPr>
          <w:i/>
        </w:rPr>
        <w:t>á</w:t>
      </w:r>
      <w:r>
        <w:rPr>
          <w:i/>
        </w:rPr>
        <w:t>n, L</w:t>
      </w:r>
      <w:r>
        <w:rPr>
          <w:i/>
        </w:rPr>
        <w:t>í</w:t>
      </w:r>
      <w:r>
        <w:rPr>
          <w:i/>
        </w:rPr>
        <w:t>, H</w:t>
      </w:r>
      <w:r>
        <w:rPr>
          <w:i/>
        </w:rPr>
        <w:t>ó</w:t>
      </w:r>
      <w:r>
        <w:rPr>
          <w:i/>
        </w:rPr>
        <w:t>a c</w:t>
      </w:r>
      <w:r>
        <w:rPr>
          <w:i/>
        </w:rPr>
        <w:t>ủ</w:t>
      </w:r>
      <w:r>
        <w:rPr>
          <w:i/>
        </w:rPr>
        <w:t>a HS c</w:t>
      </w:r>
      <w:r>
        <w:rPr>
          <w:i/>
        </w:rPr>
        <w:t>ó</w:t>
      </w:r>
      <w:r>
        <w:rPr>
          <w:i/>
        </w:rPr>
        <w:t xml:space="preserve"> gi</w:t>
      </w:r>
      <w:r>
        <w:rPr>
          <w:i/>
        </w:rPr>
        <w:t>ố</w:t>
      </w:r>
      <w:r>
        <w:rPr>
          <w:i/>
        </w:rPr>
        <w:t>ng nhau hay kh</w:t>
      </w:r>
      <w:r>
        <w:rPr>
          <w:i/>
        </w:rPr>
        <w:t>ô</w:t>
      </w:r>
      <w:r>
        <w:rPr>
          <w:i/>
        </w:rPr>
        <w:t>ng? N</w:t>
      </w:r>
      <w:r>
        <w:rPr>
          <w:i/>
        </w:rPr>
        <w:t>ế</w:t>
      </w:r>
      <w:r>
        <w:rPr>
          <w:i/>
        </w:rPr>
        <w:t>u kh</w:t>
      </w:r>
      <w:r>
        <w:rPr>
          <w:i/>
        </w:rPr>
        <w:t>ô</w:t>
      </w:r>
      <w:r>
        <w:rPr>
          <w:i/>
        </w:rPr>
        <w:t>ng gi</w:t>
      </w:r>
      <w:r>
        <w:rPr>
          <w:i/>
        </w:rPr>
        <w:t>ố</w:t>
      </w:r>
      <w:r>
        <w:rPr>
          <w:i/>
        </w:rPr>
        <w:t>ng nhau th</w:t>
      </w:r>
      <w:r>
        <w:rPr>
          <w:i/>
        </w:rPr>
        <w:t>ì</w:t>
      </w:r>
      <w:r>
        <w:rPr>
          <w:i/>
        </w:rPr>
        <w:t xml:space="preserve"> l</w:t>
      </w:r>
      <w:r>
        <w:rPr>
          <w:i/>
        </w:rPr>
        <w:t>ậ</w:t>
      </w:r>
      <w:r>
        <w:rPr>
          <w:i/>
        </w:rPr>
        <w:t>p b</w:t>
      </w:r>
      <w:r>
        <w:rPr>
          <w:i/>
        </w:rPr>
        <w:t>ả</w:t>
      </w:r>
      <w:r>
        <w:rPr>
          <w:i/>
        </w:rPr>
        <w:t>ng t</w:t>
      </w:r>
      <w:r>
        <w:rPr>
          <w:i/>
        </w:rPr>
        <w:t>ầ</w:t>
      </w:r>
      <w:r>
        <w:rPr>
          <w:i/>
        </w:rPr>
        <w:t>n s</w:t>
      </w:r>
      <w:r>
        <w:rPr>
          <w:i/>
        </w:rPr>
        <w:t>ố</w:t>
      </w:r>
      <w:r>
        <w:rPr>
          <w:i/>
        </w:rPr>
        <w:t xml:space="preserve"> s</w:t>
      </w:r>
      <w:r>
        <w:rPr>
          <w:i/>
        </w:rPr>
        <w:t>ẽ</w:t>
      </w:r>
      <w:r>
        <w:rPr>
          <w:i/>
        </w:rPr>
        <w:t xml:space="preserve"> d</w:t>
      </w:r>
      <w:r>
        <w:rPr>
          <w:i/>
        </w:rPr>
        <w:t>à</w:t>
      </w:r>
      <w:r>
        <w:rPr>
          <w:i/>
        </w:rPr>
        <w:t>i d</w:t>
      </w:r>
      <w:r>
        <w:rPr>
          <w:i/>
        </w:rPr>
        <w:t>ò</w:t>
      </w:r>
      <w:r>
        <w:rPr>
          <w:i/>
        </w:rPr>
        <w:t>ng hay ng</w:t>
      </w:r>
      <w:r>
        <w:rPr>
          <w:i/>
        </w:rPr>
        <w:t>ắ</w:t>
      </w:r>
      <w:r>
        <w:rPr>
          <w:i/>
        </w:rPr>
        <w:t>n g</w:t>
      </w:r>
      <w:r>
        <w:rPr>
          <w:i/>
        </w:rPr>
        <w:t>ọ</w:t>
      </w:r>
      <w:r>
        <w:rPr>
          <w:i/>
        </w:rPr>
        <w:t>n d</w:t>
      </w:r>
      <w:r>
        <w:rPr>
          <w:i/>
        </w:rPr>
        <w:t>ễ</w:t>
      </w:r>
      <w:r>
        <w:rPr>
          <w:i/>
        </w:rPr>
        <w:t xml:space="preserve"> hi</w:t>
      </w:r>
      <w:r>
        <w:rPr>
          <w:i/>
        </w:rPr>
        <w:t>ể</w:t>
      </w:r>
      <w:r>
        <w:rPr>
          <w:i/>
        </w:rPr>
        <w:t>u?</w:t>
      </w:r>
      <w:r>
        <w:br/>
      </w:r>
      <w:r>
        <w:rPr>
          <w:i/>
        </w:rPr>
        <w:t>Ph</w:t>
      </w:r>
      <w:r>
        <w:rPr>
          <w:i/>
        </w:rPr>
        <w:t>ầ</w:t>
      </w:r>
      <w:r>
        <w:rPr>
          <w:i/>
        </w:rPr>
        <w:t>n c, Trong b</w:t>
      </w:r>
      <w:r>
        <w:rPr>
          <w:i/>
        </w:rPr>
        <w:t>ả</w:t>
      </w:r>
      <w:r>
        <w:rPr>
          <w:i/>
        </w:rPr>
        <w:t>ng th</w:t>
      </w:r>
      <w:r>
        <w:rPr>
          <w:i/>
        </w:rPr>
        <w:t>ố</w:t>
      </w:r>
      <w:r>
        <w:rPr>
          <w:i/>
        </w:rPr>
        <w:t>ng k</w:t>
      </w:r>
      <w:r>
        <w:rPr>
          <w:i/>
        </w:rPr>
        <w:t>ê</w:t>
      </w:r>
      <w:r>
        <w:rPr>
          <w:i/>
        </w:rPr>
        <w:t>: D</w:t>
      </w:r>
      <w:r>
        <w:rPr>
          <w:i/>
        </w:rPr>
        <w:t>ò</w:t>
      </w:r>
      <w:r>
        <w:rPr>
          <w:i/>
        </w:rPr>
        <w:t>ng th</w:t>
      </w:r>
      <w:r>
        <w:rPr>
          <w:i/>
        </w:rPr>
        <w:t>ứ</w:t>
      </w:r>
      <w:r>
        <w:rPr>
          <w:i/>
        </w:rPr>
        <w:t xml:space="preserve"> nh</w:t>
      </w:r>
      <w:r>
        <w:rPr>
          <w:i/>
        </w:rPr>
        <w:t>ấ</w:t>
      </w:r>
      <w:r>
        <w:rPr>
          <w:i/>
        </w:rPr>
        <w:t>t l</w:t>
      </w:r>
      <w:r>
        <w:rPr>
          <w:i/>
        </w:rPr>
        <w:t>à</w:t>
      </w:r>
      <w:r>
        <w:rPr>
          <w:i/>
        </w:rPr>
        <w:t xml:space="preserve"> t</w:t>
      </w:r>
      <w:r>
        <w:rPr>
          <w:i/>
        </w:rPr>
        <w:t>ổ</w:t>
      </w:r>
      <w:r>
        <w:rPr>
          <w:i/>
        </w:rPr>
        <w:t xml:space="preserve">ng </w:t>
      </w:r>
      <w:r>
        <w:rPr>
          <w:i/>
        </w:rPr>
        <w:t>đ</w:t>
      </w:r>
      <w:r>
        <w:rPr>
          <w:i/>
        </w:rPr>
        <w:t>i</w:t>
      </w:r>
      <w:r>
        <w:rPr>
          <w:i/>
        </w:rPr>
        <w:t>ể</w:t>
      </w:r>
      <w:r>
        <w:rPr>
          <w:i/>
        </w:rPr>
        <w:t>m 3 m</w:t>
      </w:r>
      <w:r>
        <w:rPr>
          <w:i/>
        </w:rPr>
        <w:t>ô</w:t>
      </w:r>
      <w:r>
        <w:rPr>
          <w:i/>
        </w:rPr>
        <w:t>n; d</w:t>
      </w:r>
      <w:r>
        <w:rPr>
          <w:i/>
        </w:rPr>
        <w:t>ò</w:t>
      </w:r>
      <w:r>
        <w:rPr>
          <w:i/>
        </w:rPr>
        <w:t>ng th</w:t>
      </w:r>
      <w:r>
        <w:rPr>
          <w:i/>
        </w:rPr>
        <w:t>ứ</w:t>
      </w:r>
      <w:r>
        <w:rPr>
          <w:i/>
        </w:rPr>
        <w:t xml:space="preserve"> hai l</w:t>
      </w:r>
      <w:r>
        <w:rPr>
          <w:i/>
        </w:rPr>
        <w:t>à</w:t>
      </w:r>
      <w:r>
        <w:rPr>
          <w:i/>
        </w:rPr>
        <w:t xml:space="preserve"> t</w:t>
      </w:r>
      <w:r>
        <w:rPr>
          <w:i/>
        </w:rPr>
        <w:t>ổ</w:t>
      </w:r>
      <w:r>
        <w:rPr>
          <w:i/>
        </w:rPr>
        <w:t>ng s</w:t>
      </w:r>
      <w:r>
        <w:rPr>
          <w:i/>
        </w:rPr>
        <w:t>ố</w:t>
      </w:r>
      <w:r>
        <w:rPr>
          <w:i/>
        </w:rPr>
        <w:t xml:space="preserve"> th</w:t>
      </w:r>
      <w:r>
        <w:rPr>
          <w:i/>
        </w:rPr>
        <w:t>í</w:t>
      </w:r>
      <w:r>
        <w:rPr>
          <w:i/>
        </w:rPr>
        <w:t xml:space="preserve"> sinh </w:t>
      </w:r>
      <w:r>
        <w:rPr>
          <w:i/>
        </w:rPr>
        <w:t>đượ</w:t>
      </w:r>
      <w:r>
        <w:rPr>
          <w:i/>
        </w:rPr>
        <w:t xml:space="preserve">c </w:t>
      </w:r>
      <w:r>
        <w:rPr>
          <w:i/>
        </w:rPr>
        <w:t>đ</w:t>
      </w:r>
      <w:r>
        <w:rPr>
          <w:i/>
        </w:rPr>
        <w:t>i</w:t>
      </w:r>
      <w:r>
        <w:rPr>
          <w:i/>
        </w:rPr>
        <w:t>ể</w:t>
      </w:r>
      <w:r>
        <w:rPr>
          <w:i/>
        </w:rPr>
        <w:t xml:space="preserve">m </w:t>
      </w:r>
      <w:r>
        <w:rPr>
          <w:i/>
        </w:rPr>
        <w:t>ứ</w:t>
      </w:r>
      <w:r>
        <w:rPr>
          <w:i/>
        </w:rPr>
        <w:t>ng v</w:t>
      </w:r>
      <w:r>
        <w:rPr>
          <w:i/>
        </w:rPr>
        <w:t>ớ</w:t>
      </w:r>
      <w:r>
        <w:rPr>
          <w:i/>
        </w:rPr>
        <w:t>i kho</w:t>
      </w:r>
      <w:r>
        <w:rPr>
          <w:i/>
        </w:rPr>
        <w:t>ả</w:t>
      </w:r>
      <w:r>
        <w:rPr>
          <w:i/>
        </w:rPr>
        <w:t xml:space="preserve">ng </w:t>
      </w:r>
      <w:r>
        <w:rPr>
          <w:i/>
        </w:rPr>
        <w:t>đ</w:t>
      </w:r>
      <w:r>
        <w:rPr>
          <w:i/>
        </w:rPr>
        <w:t>i</w:t>
      </w:r>
      <w:r>
        <w:rPr>
          <w:i/>
        </w:rPr>
        <w:t>ể</w:t>
      </w:r>
      <w:r>
        <w:rPr>
          <w:i/>
        </w:rPr>
        <w:t>m tr</w:t>
      </w:r>
      <w:r>
        <w:rPr>
          <w:i/>
        </w:rPr>
        <w:t>ê</w:t>
      </w:r>
      <w:r>
        <w:rPr>
          <w:i/>
        </w:rPr>
        <w:t>n n</w:t>
      </w:r>
      <w:r>
        <w:rPr>
          <w:i/>
        </w:rPr>
        <w:t>ó</w:t>
      </w:r>
      <w:r>
        <w:rPr>
          <w:i/>
        </w:rPr>
        <w:t>.</w:t>
      </w:r>
      <w:r>
        <w:br/>
      </w:r>
      <w:r>
        <w:t xml:space="preserve"> </w:t>
      </w:r>
      <w:r>
        <w:br/>
      </w:r>
      <w:r>
        <w:t xml:space="preserve"> </w:t>
      </w:r>
      <w:r>
        <w:br/>
      </w:r>
      <w:r>
        <w:t xml:space="preserve"> </w:t>
      </w:r>
      <w:r>
        <w:br/>
      </w:r>
      <w:r>
        <w:t xml:space="preserve"> </w:t>
      </w:r>
      <w:r>
        <w:br/>
      </w:r>
      <w:r>
        <w:t>- GV giới thiệu cho HS về khái niệm mẫu số liệu ghép nhóm theo khung kiến thức trọng tâm.</w:t>
      </w:r>
      <w:r>
        <w:br/>
      </w:r>
      <w:r>
        <w:br/>
      </w:r>
      <w:r>
        <w:br/>
      </w:r>
      <w:r>
        <w:rPr>
          <w:b/>
        </w:rPr>
        <w:t>1. Gi</w:t>
      </w:r>
      <w:r>
        <w:rPr>
          <w:b/>
        </w:rPr>
        <w:t>ớ</w:t>
      </w:r>
      <w:r>
        <w:rPr>
          <w:b/>
        </w:rPr>
        <w:t>i thi</w:t>
      </w:r>
      <w:r>
        <w:rPr>
          <w:b/>
        </w:rPr>
        <w:t>ệ</w:t>
      </w:r>
      <w:r>
        <w:rPr>
          <w:b/>
        </w:rPr>
        <w:t>u v</w:t>
      </w:r>
      <w:r>
        <w:rPr>
          <w:b/>
        </w:rPr>
        <w:t>ề</w:t>
      </w:r>
      <w:r>
        <w:rPr>
          <w:b/>
        </w:rPr>
        <w:t xml:space="preserve"> m</w:t>
      </w:r>
      <w:r>
        <w:rPr>
          <w:b/>
        </w:rPr>
        <w:t>ẫ</w:t>
      </w:r>
      <w:r>
        <w:rPr>
          <w:b/>
        </w:rPr>
        <w:t>u s</w:t>
      </w:r>
      <w:r>
        <w:rPr>
          <w:b/>
        </w:rPr>
        <w:t>ố</w:t>
      </w:r>
      <w:r>
        <w:rPr>
          <w:b/>
        </w:rPr>
        <w:t xml:space="preserve"> li</w:t>
      </w:r>
      <w:r>
        <w:rPr>
          <w:b/>
        </w:rPr>
        <w:t>ệ</w:t>
      </w:r>
      <w:r>
        <w:rPr>
          <w:b/>
        </w:rPr>
        <w:t>u gh</w:t>
      </w:r>
      <w:r>
        <w:rPr>
          <w:b/>
        </w:rPr>
        <w:t>é</w:t>
      </w:r>
      <w:r>
        <w:rPr>
          <w:b/>
        </w:rPr>
        <w:t>p nh</w:t>
      </w:r>
      <w:r>
        <w:rPr>
          <w:b/>
        </w:rPr>
        <w:t>ó</w:t>
      </w:r>
      <w:r>
        <w:rPr>
          <w:b/>
        </w:rPr>
        <w:t>m.</w:t>
      </w:r>
      <w:r>
        <w:br/>
      </w:r>
      <w:r>
        <w:rPr>
          <w:b/>
        </w:rPr>
        <w:t>H</w:t>
      </w:r>
      <w:r>
        <w:rPr>
          <w:b/>
        </w:rPr>
        <w:t>Đ</w:t>
      </w:r>
      <w:r>
        <w:rPr>
          <w:b/>
        </w:rPr>
        <w:t>1.</w:t>
      </w:r>
      <w:r>
        <w:br/>
      </w:r>
      <w:r>
        <w:t>a) Có 344 752 thí sinh dự thi nên mẫu số liệu về tổng điểm (T) có 344 752 giá trị.</w:t>
      </w:r>
      <w:r>
        <w:br/>
      </w:r>
      <w:r>
        <w:t>b) Nếu lập bảng tần số cho mẫu số liệu (T) thì không thể hình dung được bức tranh tổng thể về kết quả thi vì tổng điểm thi 3 ba môn của các thí sinh có rất nhiều giá trị khác nhau dẫn đến bảng tần số sẽ dài dòng và phức tạp.</w:t>
      </w:r>
      <w:r>
        <w:br/>
      </w:r>
      <w:r>
        <w:t>c) Từ bảng thống kê trên ta có thể thấy số lượng thí sinh đạt tổng điểm 3 môn trong từng nhóm điểm. Chẳng hạn:</w:t>
      </w:r>
      <w:r>
        <w:br/>
      </w:r>
      <w:r>
        <w:t>- Số thí sinh có tổng điểm 3 môn nhỏ hơn 6 là 23 thí sinh;</w:t>
      </w:r>
      <w:r>
        <w:br/>
      </w:r>
      <w:r>
        <w:t>- Số thí sinh có tổng điểm 3 môn từ 6 đến dưới 7 điểm là 69 thí sinh;</w:t>
      </w:r>
      <w:r>
        <w:br/>
      </w:r>
      <w:r>
        <w:t>...</w:t>
      </w:r>
      <w:r>
        <w:br/>
      </w:r>
      <w:r>
        <w:t>- Số thí sinh có tổng điểm 3 môn từ 29 đến 30 điểm là 12 thí sinh.</w:t>
      </w:r>
      <w:r>
        <w:br/>
      </w:r>
      <w:r>
        <w:rPr>
          <w:b/>
        </w:rPr>
        <w:t>Kh</w:t>
      </w:r>
      <w:r>
        <w:rPr>
          <w:b/>
        </w:rPr>
        <w:t>á</w:t>
      </w:r>
      <w:r>
        <w:rPr>
          <w:b/>
        </w:rPr>
        <w:t>i ni</w:t>
      </w:r>
      <w:r>
        <w:rPr>
          <w:b/>
        </w:rPr>
        <w:t>ệ</w:t>
      </w:r>
      <w:r>
        <w:rPr>
          <w:b/>
        </w:rPr>
        <w:t>m</w:t>
      </w:r>
      <w:r>
        <w:br/>
      </w:r>
      <w:r>
        <w:rPr>
          <w:i/>
        </w:rPr>
        <w:t>M</w:t>
      </w:r>
      <w:r>
        <w:rPr>
          <w:i/>
        </w:rPr>
        <w:t>ẫ</w:t>
      </w:r>
      <w:r>
        <w:rPr>
          <w:i/>
        </w:rPr>
        <w:t>u s</w:t>
      </w:r>
      <w:r>
        <w:rPr>
          <w:i/>
        </w:rPr>
        <w:t>ố</w:t>
      </w:r>
      <w:r>
        <w:rPr>
          <w:i/>
        </w:rPr>
        <w:t xml:space="preserve"> li</w:t>
      </w:r>
      <w:r>
        <w:rPr>
          <w:i/>
        </w:rPr>
        <w:t>ệ</w:t>
      </w:r>
      <w:r>
        <w:rPr>
          <w:i/>
        </w:rPr>
        <w:t>u gh</w:t>
      </w:r>
      <w:r>
        <w:rPr>
          <w:i/>
        </w:rPr>
        <w:t>é</w:t>
      </w:r>
      <w:r>
        <w:rPr>
          <w:i/>
        </w:rPr>
        <w:t>p nh</w:t>
      </w:r>
      <w:r>
        <w:rPr>
          <w:i/>
        </w:rPr>
        <w:t>ó</w:t>
      </w:r>
      <w:r>
        <w:rPr>
          <w:i/>
        </w:rPr>
        <w:t>m l</w:t>
      </w:r>
      <w:r>
        <w:rPr>
          <w:i/>
        </w:rPr>
        <w:t>à</w:t>
      </w:r>
      <w:r>
        <w:rPr>
          <w:i/>
        </w:rPr>
        <w:t xml:space="preserve"> m</w:t>
      </w:r>
      <w:r>
        <w:rPr>
          <w:i/>
        </w:rPr>
        <w:t>ẫ</w:t>
      </w:r>
      <w:r>
        <w:rPr>
          <w:i/>
        </w:rPr>
        <w:t>u s</w:t>
      </w:r>
      <w:r>
        <w:rPr>
          <w:i/>
        </w:rPr>
        <w:t>ố</w:t>
      </w:r>
      <w:r>
        <w:rPr>
          <w:i/>
        </w:rPr>
        <w:t xml:space="preserve"> li</w:t>
      </w:r>
      <w:r>
        <w:rPr>
          <w:i/>
        </w:rPr>
        <w:t>ệ</w:t>
      </w:r>
      <w:r>
        <w:rPr>
          <w:i/>
        </w:rPr>
        <w:t>u cho d</w:t>
      </w:r>
      <w:r>
        <w:rPr>
          <w:i/>
        </w:rPr>
        <w:t>ướ</w:t>
      </w:r>
      <w:r>
        <w:rPr>
          <w:i/>
        </w:rPr>
        <w:t>i d</w:t>
      </w:r>
      <w:r>
        <w:rPr>
          <w:i/>
        </w:rPr>
        <w:t>ạ</w:t>
      </w:r>
      <w:r>
        <w:rPr>
          <w:i/>
        </w:rPr>
        <w:t>ng b</w:t>
      </w:r>
      <w:r>
        <w:rPr>
          <w:i/>
        </w:rPr>
        <w:t>ả</w:t>
      </w:r>
      <w:r>
        <w:rPr>
          <w:i/>
        </w:rPr>
        <w:t>ng t</w:t>
      </w:r>
      <w:r>
        <w:rPr>
          <w:i/>
        </w:rPr>
        <w:t>ầ</w:t>
      </w:r>
      <w:r>
        <w:rPr>
          <w:i/>
        </w:rPr>
        <w:t>n s</w:t>
      </w:r>
      <w:r>
        <w:rPr>
          <w:i/>
        </w:rPr>
        <w:t>ố</w:t>
      </w:r>
      <w:r>
        <w:rPr>
          <w:i/>
        </w:rPr>
        <w:t xml:space="preserve"> c</w:t>
      </w:r>
      <w:r>
        <w:rPr>
          <w:i/>
        </w:rPr>
        <w:t>ủ</w:t>
      </w:r>
      <w:r>
        <w:rPr>
          <w:i/>
        </w:rPr>
        <w:t>a nh</w:t>
      </w:r>
      <w:r>
        <w:rPr>
          <w:i/>
        </w:rPr>
        <w:t>ó</w:t>
      </w:r>
      <w:r>
        <w:rPr>
          <w:i/>
        </w:rPr>
        <w:t>m s</w:t>
      </w:r>
      <w:r>
        <w:rPr>
          <w:i/>
        </w:rPr>
        <w:t>ố</w:t>
      </w:r>
      <w:r>
        <w:rPr>
          <w:i/>
        </w:rPr>
        <w:t xml:space="preserve"> li</w:t>
      </w:r>
      <w:r>
        <w:rPr>
          <w:i/>
        </w:rPr>
        <w:t>ệ</w:t>
      </w:r>
      <w:r>
        <w:rPr>
          <w:i/>
        </w:rPr>
        <w:t>u. M</w:t>
      </w:r>
      <w:r>
        <w:rPr>
          <w:i/>
        </w:rPr>
        <w:t>ỗ</w:t>
      </w:r>
      <w:r>
        <w:rPr>
          <w:i/>
        </w:rPr>
        <w:t>i nh</w:t>
      </w:r>
      <w:r>
        <w:rPr>
          <w:i/>
        </w:rPr>
        <w:t>ó</w:t>
      </w:r>
      <w:r>
        <w:rPr>
          <w:i/>
        </w:rPr>
        <w:t>m s</w:t>
      </w:r>
      <w:r>
        <w:rPr>
          <w:i/>
        </w:rPr>
        <w:t>ố</w:t>
      </w:r>
      <w:r>
        <w:rPr>
          <w:i/>
        </w:rPr>
        <w:t xml:space="preserve"> li</w:t>
      </w:r>
      <w:r>
        <w:rPr>
          <w:i/>
        </w:rPr>
        <w:t>ệ</w:t>
      </w:r>
      <w:r>
        <w:rPr>
          <w:i/>
        </w:rPr>
        <w:t>u l</w:t>
      </w:r>
      <w:r>
        <w:rPr>
          <w:i/>
        </w:rPr>
        <w:t>à</w:t>
      </w:r>
      <w:r>
        <w:rPr>
          <w:i/>
        </w:rPr>
        <w:t xml:space="preserve"> t</w:t>
      </w:r>
      <w:r>
        <w:rPr>
          <w:i/>
        </w:rPr>
        <w:t>ậ</w:t>
      </w:r>
      <w:r>
        <w:rPr>
          <w:i/>
        </w:rPr>
        <w:t>p h</w:t>
      </w:r>
      <w:r>
        <w:rPr>
          <w:i/>
        </w:rPr>
        <w:t>ợ</w:t>
      </w:r>
      <w:r>
        <w:rPr>
          <w:i/>
        </w:rPr>
        <w:t>p g</w:t>
      </w:r>
      <w:r>
        <w:rPr>
          <w:i/>
        </w:rPr>
        <w:t>ồ</w:t>
      </w:r>
      <w:r>
        <w:rPr>
          <w:i/>
        </w:rPr>
        <w:t>m c</w:t>
      </w:r>
      <w:r>
        <w:rPr>
          <w:i/>
        </w:rPr>
        <w:t>á</w:t>
      </w:r>
      <w:r>
        <w:rPr>
          <w:i/>
        </w:rPr>
        <w:t>c gi</w:t>
      </w:r>
      <w:r>
        <w:rPr>
          <w:i/>
        </w:rPr>
        <w:t>á</w:t>
      </w:r>
      <w:r>
        <w:rPr>
          <w:i/>
        </w:rPr>
        <w:t xml:space="preserve"> tr</w:t>
      </w:r>
      <w:r>
        <w:rPr>
          <w:i/>
        </w:rPr>
        <w:t>ị</w:t>
      </w:r>
      <w:r>
        <w:rPr>
          <w:i/>
        </w:rPr>
        <w:t xml:space="preserve"> c</w:t>
      </w:r>
      <w:r>
        <w:rPr>
          <w:i/>
        </w:rPr>
        <w:t>ủ</w:t>
      </w:r>
      <w:r>
        <w:rPr>
          <w:i/>
        </w:rPr>
        <w:t>a s</w:t>
      </w:r>
      <w:r>
        <w:rPr>
          <w:i/>
        </w:rPr>
        <w:t>ố</w:t>
      </w:r>
      <w:r>
        <w:rPr>
          <w:i/>
        </w:rPr>
        <w:t xml:space="preserve"> li</w:t>
      </w:r>
      <w:r>
        <w:rPr>
          <w:i/>
        </w:rPr>
        <w:t>ệ</w:t>
      </w:r>
      <w:r>
        <w:rPr>
          <w:i/>
        </w:rPr>
        <w:t xml:space="preserve">u </w:t>
      </w:r>
      <w:r>
        <w:rPr>
          <w:i/>
        </w:rPr>
        <w:t>đượ</w:t>
      </w:r>
      <w:r>
        <w:rPr>
          <w:i/>
        </w:rPr>
        <w:t>c gh</w:t>
      </w:r>
      <w:r>
        <w:rPr>
          <w:i/>
        </w:rPr>
        <w:t>é</w:t>
      </w:r>
      <w:r>
        <w:rPr>
          <w:i/>
        </w:rPr>
        <w:t>p nh</w:t>
      </w:r>
      <w:r>
        <w:rPr>
          <w:i/>
        </w:rPr>
        <w:t>ó</w:t>
      </w:r>
      <w:r>
        <w:rPr>
          <w:i/>
        </w:rPr>
        <w:t>m theo m</w:t>
      </w:r>
      <w:r>
        <w:rPr>
          <w:i/>
        </w:rPr>
        <w:t>ộ</w:t>
      </w:r>
      <w:r>
        <w:rPr>
          <w:i/>
        </w:rPr>
        <w:t>t ti</w:t>
      </w:r>
      <w:r>
        <w:rPr>
          <w:i/>
        </w:rPr>
        <w:t>ê</w:t>
      </w:r>
      <w:r>
        <w:rPr>
          <w:i/>
        </w:rPr>
        <w:t>u ch</w:t>
      </w:r>
      <w:r>
        <w:rPr>
          <w:i/>
        </w:rPr>
        <w:t>í</w:t>
      </w:r>
      <w:r>
        <w:rPr>
          <w:i/>
        </w:rPr>
        <w:t xml:space="preserve"> x</w:t>
      </w:r>
      <w:r>
        <w:rPr>
          <w:i/>
        </w:rPr>
        <w:t>á</w:t>
      </w:r>
      <w:r>
        <w:rPr>
          <w:i/>
        </w:rPr>
        <w:t xml:space="preserve">c </w:t>
      </w:r>
      <w:r>
        <w:rPr>
          <w:i/>
        </w:rPr>
        <w:t>đị</w:t>
      </w:r>
      <w:r>
        <w:rPr>
          <w:i/>
        </w:rPr>
        <w:t>nh. Nh</w:t>
      </w:r>
      <w:r>
        <w:rPr>
          <w:i/>
        </w:rPr>
        <w:t>ó</w:t>
      </w:r>
      <w:r>
        <w:rPr>
          <w:i/>
        </w:rPr>
        <w:t>m s</w:t>
      </w:r>
      <w:r>
        <w:rPr>
          <w:i/>
        </w:rPr>
        <w:t>ố</w:t>
      </w:r>
      <w:r>
        <w:rPr>
          <w:i/>
        </w:rPr>
        <w:t xml:space="preserve"> li</w:t>
      </w:r>
      <w:r>
        <w:rPr>
          <w:i/>
        </w:rPr>
        <w:t>ệ</w:t>
      </w:r>
      <w:r>
        <w:rPr>
          <w:i/>
        </w:rPr>
        <w:t>u th</w:t>
      </w:r>
      <w:r>
        <w:rPr>
          <w:i/>
        </w:rPr>
        <w:t>ườ</w:t>
      </w:r>
      <w:r>
        <w:rPr>
          <w:i/>
        </w:rPr>
        <w:t xml:space="preserve">ng </w:t>
      </w:r>
      <w:r>
        <w:rPr>
          <w:i/>
        </w:rPr>
        <w:t>đượ</w:t>
      </w:r>
      <w:r>
        <w:rPr>
          <w:i/>
        </w:rPr>
        <w:t>c cho d</w:t>
      </w:r>
      <w:r>
        <w:rPr>
          <w:i/>
        </w:rPr>
        <w:t>ướ</w:t>
      </w:r>
      <w:r>
        <w:rPr>
          <w:i/>
        </w:rPr>
        <w:t>i d</w:t>
      </w:r>
      <w:r>
        <w:rPr>
          <w:i/>
        </w:rPr>
        <w:t>ạ</w:t>
      </w:r>
      <w:r>
        <w:rPr>
          <w:i/>
        </w:rPr>
        <w:t>ng [a; b), trong s</w:t>
      </w:r>
      <w:r>
        <w:rPr>
          <w:i/>
        </w:rPr>
        <w:t>ố</w:t>
      </w:r>
      <w:r>
        <w:rPr>
          <w:i/>
        </w:rPr>
        <w:t xml:space="preserve"> a l</w:t>
      </w:r>
      <w:r>
        <w:rPr>
          <w:i/>
        </w:rPr>
        <w:t>à</w:t>
      </w:r>
      <w:r>
        <w:t xml:space="preserve"> </w:t>
      </w:r>
      <w:r>
        <w:rPr>
          <w:i/>
        </w:rPr>
        <w:t>đầ</w:t>
      </w:r>
      <w:r>
        <w:rPr>
          <w:i/>
        </w:rPr>
        <w:t>u m</w:t>
      </w:r>
      <w:r>
        <w:rPr>
          <w:i/>
        </w:rPr>
        <w:t>ú</w:t>
      </w:r>
      <w:r>
        <w:rPr>
          <w:i/>
        </w:rPr>
        <w:t>t tr</w:t>
      </w:r>
      <w:r>
        <w:rPr>
          <w:i/>
        </w:rPr>
        <w:t>á</w:t>
      </w:r>
      <w:r>
        <w:rPr>
          <w:i/>
        </w:rPr>
        <w:t>i, b l</w:t>
      </w:r>
      <w:r>
        <w:rPr>
          <w:i/>
        </w:rPr>
        <w:t>à</w:t>
      </w:r>
      <w:r>
        <w:t xml:space="preserve"> </w:t>
      </w:r>
      <w:r>
        <w:rPr>
          <w:i/>
        </w:rPr>
        <w:t>đầ</w:t>
      </w:r>
      <w:r>
        <w:rPr>
          <w:i/>
        </w:rPr>
        <w:t>u m</w:t>
      </w:r>
      <w:r>
        <w:rPr>
          <w:i/>
        </w:rPr>
        <w:t>ú</w:t>
      </w:r>
      <w:r>
        <w:rPr>
          <w:i/>
        </w:rPr>
        <w:t>t ph</w:t>
      </w:r>
      <w:r>
        <w:rPr>
          <w:i/>
        </w:rPr>
        <w:t>ả</w:t>
      </w:r>
      <w:r>
        <w:rPr>
          <w:i/>
        </w:rPr>
        <w:t>i.</w:t>
      </w:r>
      <w:r>
        <w:br/>
      </w:r>
      <w:r>
        <w:t xml:space="preserve"> </w:t>
      </w:r>
      <w:r>
        <w:br/>
      </w:r>
      <w:r>
        <w:t xml:space="preserve"> </w:t>
      </w:r>
      <w:r>
        <w:br/>
      </w:r>
      <w:r>
        <w:t xml:space="preserve"> </w:t>
      </w:r>
      <w:r>
        <w:br/>
      </w:r>
      <w:r>
        <w:t xml:space="preserve"> </w:t>
      </w:r>
      <w:r>
        <w:br/>
      </w:r>
      <w:r>
        <w:rPr>
          <w:b/>
        </w:rPr>
        <w:t>Nh</w:t>
      </w:r>
      <w:r>
        <w:rPr>
          <w:b/>
        </w:rPr>
        <w:t>ậ</w:t>
      </w:r>
      <w:r>
        <w:rPr>
          <w:b/>
        </w:rPr>
        <w:t>n x</w:t>
      </w:r>
      <w:r>
        <w:rPr>
          <w:b/>
        </w:rPr>
        <w:t>é</w:t>
      </w:r>
      <w:r>
        <w:rPr>
          <w:b/>
        </w:rPr>
        <w:t>t</w:t>
      </w:r>
      <w:r>
        <w:br/>
      </w:r>
      <w:r>
        <w:t>- Mẫu số liệu ghép nhóm được dùng khi ta không thể thu thập được số liệu chính xác hoặc do yêu cầu của bài toán mà ta phải biểu diễn mẫu số liệu dưới dạng ghép nhóm để thuận lợi cho việc tổ chức, đọc và phân tích số liệu.</w:t>
      </w:r>
      <w:r>
        <w:br/>
      </w:r>
      <w:r>
        <w:t>- Trong một số trường hợp, nhóm số liệu cuối cùng có thể lấy đầu mút bên phải.</w:t>
      </w:r>
      <w:r>
        <w:br/>
      </w:r>
      <w:r>
        <w:br/>
      </w:r>
      <w:r>
        <w:br/>
      </w:r>
      <w:r>
        <w:br/>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