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Điện trở. Định luật Ôm</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23 (Kết nối tri thức): Điện trở. Định luật Ôm</w:t>
      </w:r>
      <w:r>
        <w:br/>
      </w:r>
      <w:r>
        <w:rPr>
          <w:b/>
        </w:rPr>
        <w:t>I. MỤC TIÊU</w:t>
      </w:r>
      <w:r>
        <w:br/>
      </w:r>
      <w:r>
        <w:rPr>
          <w:b/>
        </w:rPr>
        <w:t>1. Kiến thức</w:t>
      </w:r>
      <w:r>
        <w:br/>
      </w:r>
      <w:r>
        <w:t>- Định nghĩa được điện trở, đơn vị đo điện trở và nêu được các nguyên nhân chính gây ra điện trở.</w:t>
      </w:r>
      <w:r>
        <w:br/>
      </w:r>
      <w:r>
        <w:t>-Vẽ phác và thảo luận được về đường đặc trưng I - U của vật dẫn kim loại ở nhiệt độ xác định.</w:t>
      </w:r>
      <w:r>
        <w:br/>
      </w:r>
      <w:r>
        <w:t>-</w:t>
      </w:r>
      <w:r>
        <w:t>Mô tả được sơ lược ảnh hưởng của nhiệt độ lên điện trở của đèn sợi đốt, điện trở nhiệt (thermistor).</w:t>
      </w:r>
      <w:r>
        <w:br/>
      </w:r>
      <w:r>
        <w:t>- Phát biểu được định luật Ohm cho vật dẫn kim loại.</w:t>
      </w:r>
      <w:r>
        <w:br/>
      </w:r>
      <w:r>
        <w:rPr>
          <w:b/>
        </w:rPr>
        <w:t>2. Phát triển năng lực</w:t>
      </w:r>
      <w:r>
        <w:br/>
      </w:r>
      <w:r>
        <w:rPr>
          <w:i/>
        </w:rPr>
        <w:t xml:space="preserve">- Năng lực chung: </w:t>
      </w:r>
      <w:r>
        <w:br/>
      </w:r>
      <w:r>
        <w:br/>
      </w:r>
      <w:r>
        <w:t xml:space="preserve"> </w:t>
      </w:r>
      <w:r>
        <w:t xml:space="preserve">Năng lực tự học: </w:t>
      </w:r>
      <w:r>
        <w:br/>
      </w:r>
      <w:r>
        <w:br/>
      </w:r>
      <w:r>
        <w:t xml:space="preserve">+ Tự giác tìm tòi, khám phá để lĩnh hội được kiến thức và biết liên hệ các ví dụ có trong thực tế về điện trở, định luật Ôm. </w:t>
      </w:r>
      <w:r>
        <w:br/>
      </w:r>
      <w:r>
        <w:br/>
      </w:r>
      <w:r>
        <w:t xml:space="preserve">Năng lực giải quyết vấn đề: </w:t>
      </w:r>
      <w:r>
        <w:br/>
      </w:r>
      <w:r>
        <w:br/>
      </w:r>
      <w:r>
        <w:t xml:space="preserve">+ Nhận biết và phân biệt được các ví dụ trong thực tế về điện trở phụ thuộc nhiệt độ. </w:t>
      </w:r>
      <w:r>
        <w:br/>
      </w:r>
      <w:r>
        <w:rPr>
          <w:i/>
        </w:rPr>
        <w:t xml:space="preserve">- Năng lực vật lí: </w:t>
      </w:r>
      <w:r>
        <w:br/>
      </w:r>
      <w:r>
        <w:br/>
      </w:r>
      <w:r>
        <w:t xml:space="preserve">Biết </w:t>
      </w:r>
      <w:r>
        <w:t>vẽ phác và thảo luận được về đường đặc trưng I - U của vật dẫn kim loại ở nhiệt độ xác định.</w:t>
      </w:r>
      <w:r>
        <w:br/>
      </w:r>
      <w:r>
        <w:t>Biết viết được công thức định luật Ôm và vận dụng được trong một số mạch điện đơn giản.</w:t>
      </w:r>
      <w:r>
        <w:br/>
      </w:r>
      <w:r>
        <w:t>Giải thích được nguyên nhân gây ra điện trở của vật dẫn.</w:t>
      </w:r>
      <w:r>
        <w:br/>
      </w:r>
      <w:r>
        <w:br/>
      </w:r>
      <w:r>
        <w:rPr>
          <w:b/>
        </w:rPr>
        <w:t>3</w:t>
      </w:r>
      <w:r>
        <w:rPr>
          <w:b/>
        </w:rPr>
        <w:t>. Phát triển phẩm chất</w:t>
      </w:r>
      <w:r>
        <w:br/>
      </w:r>
      <w:r>
        <w:br/>
      </w:r>
      <w:r>
        <w:t xml:space="preserve">Trung thực, trách nhiệm khi tiến hành thí nghiệp và thực hiện nhiệm vụ. </w:t>
      </w:r>
      <w:r>
        <w:br/>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Các ví dụ lấy ngoài.</w:t>
      </w:r>
      <w:r>
        <w:br/>
      </w:r>
      <w:r>
        <w:t>●</w:t>
      </w:r>
      <w:r>
        <w:t xml:space="preserve"> </w:t>
      </w:r>
      <w:r>
        <w:t>Máy chiếu (nếu có).</w:t>
      </w:r>
      <w:r>
        <w:br/>
      </w:r>
      <w:r>
        <w:rPr>
          <w:b/>
        </w:rPr>
        <w:t xml:space="preserve">2. Đối với học sinh: </w:t>
      </w:r>
      <w:r>
        <w:t>SGK, vở ghi, giấy nháp, bút, thước kẻ.</w:t>
      </w:r>
      <w:r>
        <w:br/>
      </w:r>
      <w:r>
        <w:rPr>
          <w:b/>
        </w:rPr>
        <w:t>III. TIẾN TRÌNH DẠY HỌC</w:t>
      </w:r>
      <w:r>
        <w:br/>
      </w:r>
      <w:r>
        <w:rPr>
          <w:b/>
        </w:rPr>
        <w:t>A. HOẠT ĐỘNG KHỞI ĐỘNG</w:t>
      </w:r>
      <w:r>
        <w:br/>
      </w:r>
      <w:r>
        <w:rPr>
          <w:b/>
        </w:rPr>
        <w:t>a. Mục tiêu:</w:t>
      </w:r>
      <w:r>
        <w:t xml:space="preserve"> Hoạt động này, từ một hoạt động tương đối quen thuộc nhưng sẽ được mô tả bằng thuật ngữ vật lý, không bằng ngôn ngữ hằng ngày, tạo cho HS sự hào hứng trong việc tìm hiểu nội dung bài học.</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GV cho HS đọc và trả lời câu hỏi ở ví dụ mở đầu bài học.</w:t>
      </w:r>
      <w:r>
        <w:br/>
      </w:r>
      <w:r>
        <w:t>“Các thiết bị điện hàng ngày mà chúng ta dùng đều có điện trở. Vậy điện trở đặc trưng cho tính chất nào của vật dẫn và tại sao một vật dẫn lại có điện trở”</w:t>
      </w:r>
      <w:r>
        <w:br/>
      </w:r>
      <w:r>
        <w:rPr>
          <w:b/>
        </w:rPr>
        <w:t>Bước 2: HS thực hiện nhiệm vụ học tập</w:t>
      </w:r>
      <w:r>
        <w:br/>
      </w:r>
      <w:r>
        <w:t>- HS bằng kiến thức đã học</w:t>
      </w:r>
      <w:r>
        <w:t xml:space="preserve"> </w:t>
      </w:r>
      <w:r>
        <w:t>và kinh nghiệm bản thân trả lời cho câu hỏi mà GV đưa ra.</w:t>
      </w:r>
      <w:r>
        <w:br/>
      </w:r>
      <w:r>
        <w:rPr>
          <w:b/>
        </w:rPr>
        <w:t>Bước 3: Báo cáo kết quả hoạt động và thảo luận</w:t>
      </w:r>
      <w:r>
        <w:br/>
      </w:r>
      <w:r>
        <w:t xml:space="preserve">- HS trả lời câu hỏi mở đầu: </w:t>
      </w:r>
      <w:r>
        <w:rPr>
          <w:i/>
        </w:rPr>
        <w:t>Theo kiến thức đã học ở lớp 9, ta thấy:</w:t>
      </w:r>
      <w:r>
        <w:br/>
      </w:r>
      <w:r>
        <w:rPr>
          <w:i/>
        </w:rPr>
        <w:t xml:space="preserve">+ Điện trở đặc trưng cho tính chất cản trở dòng điện của vật dẫn. </w:t>
      </w:r>
      <w:r>
        <w:br/>
      </w:r>
      <w:r>
        <w:rPr>
          <w:b/>
        </w:rPr>
        <w:t>Bước 4: Đánh giá kết quả, thực hiện nhiệm vụ học tập</w:t>
      </w:r>
      <w:r>
        <w:br/>
      </w:r>
      <w:r>
        <w:t>- GV tiếp nhận và nhận xét câu trả lời của HS.</w:t>
      </w:r>
      <w:r>
        <w:br/>
      </w:r>
      <w:r>
        <w:t>- GV dẫn dắt HS vào bài: “</w:t>
      </w:r>
      <w:r>
        <w:rPr>
          <w:i/>
        </w:rPr>
        <w:t>Như các em đã trả lời ở trên, vật dẫn có điện trở.  Chúng ta sẽ đi vào bài mới  Bài 23. Điện trở. Định luật Ôm</w:t>
      </w:r>
      <w:r>
        <w:t xml:space="preserve">” </w:t>
      </w:r>
      <w:r>
        <w:br/>
      </w:r>
      <w:r>
        <w:rPr>
          <w:b/>
        </w:rPr>
        <w:t>B. HOẠT ĐỘNG HÌNH THÀNH KIẾN THỨC</w:t>
      </w:r>
      <w:r>
        <w:br/>
      </w:r>
      <w:r>
        <w:rPr>
          <w:b/>
        </w:rPr>
        <w:t>Hoạt động 1. Điện trở</w:t>
      </w:r>
      <w:r>
        <w:br/>
      </w:r>
      <w:r>
        <w:rPr>
          <w:b/>
        </w:rPr>
        <w:t xml:space="preserve">a. Mục tiêu: </w:t>
      </w:r>
      <w:r>
        <w:t xml:space="preserve">HS tiến hành được thí nghiệm đo điện trở của vật dẫn, định nghĩa được điện trở. Biết </w:t>
      </w:r>
      <w:r>
        <w:t>vẽ phác và thảo luận được về đường đặc trưng I - U của vật dẫn kim loại ở nhiệt độ xác định.</w:t>
      </w:r>
      <w:r>
        <w:br/>
      </w:r>
      <w:r>
        <w:rPr>
          <w:b/>
        </w:rPr>
        <w:t xml:space="preserve">b. Nội dung: </w:t>
      </w:r>
      <w:r>
        <w:br/>
      </w:r>
      <w:r>
        <w:rPr>
          <w:b/>
        </w:rPr>
        <w:t xml:space="preserve">- </w:t>
      </w:r>
      <w:r>
        <w:t>GV chia lớp thành 8 nhóm HS. Mỗi nhóm mắc</w:t>
      </w:r>
      <w:r>
        <w:t xml:space="preserve"> </w:t>
      </w:r>
      <w:r>
        <w:t xml:space="preserve">mạch điện và tiến hành thí nghiệm I.1, lấy số liệu vào Bảng 23.1. </w:t>
      </w:r>
      <w:r>
        <w:br/>
      </w:r>
      <w:r>
        <w:t>- GV yêu cầu HS từ bảng số liệu trả lời câu hỏi trang 95 SGK.</w:t>
      </w:r>
      <w:r>
        <w:br/>
      </w:r>
      <w:r>
        <w:t>- GV yêu cầu HS đọc mục I.2 để nêu được định nghĩa và đơn vị điện trở.</w:t>
      </w:r>
      <w:r>
        <w:t xml:space="preserve"> </w:t>
      </w:r>
      <w:r>
        <w:br/>
      </w:r>
      <w:r>
        <w:t xml:space="preserve">- GV yêu cầu mỗi nhóm học sinh từ bẳng số liệu 23.2 về đồ thị </w:t>
      </w:r>
      <w:r>
        <w:t xml:space="preserve">I - U </w:t>
      </w:r>
      <w:r>
        <w:t xml:space="preserve"> </w:t>
      </w:r>
      <w:r>
        <w:t xml:space="preserve">và đưa ra nhận xét. </w:t>
      </w:r>
      <w:r>
        <w:br/>
      </w:r>
      <w:r>
        <w:rPr>
          <w:b/>
        </w:rPr>
        <w:t xml:space="preserve">c. Sản phẩm học tập: </w:t>
      </w:r>
      <w:r>
        <w:br/>
      </w:r>
      <w:r>
        <w:t xml:space="preserve">- Mỗi nhóm học sinh tiến hành được thí nghiệm và có bảng số liệu. nêu được khái niệm điện trở, đơn vị của điện trở. </w:t>
      </w:r>
      <w:r>
        <w:br/>
      </w:r>
      <w:r>
        <w:t xml:space="preserve">- HS nhận xét được đặc điểm của độ thị I-U. </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21: Tụ điện</w:t>
      </w:r>
      <w:r>
        <w:br/>
      </w:r>
      <w:r>
        <w:t>Bài 22: Cường độ dòng điện</w:t>
      </w:r>
      <w:r>
        <w:br/>
      </w:r>
      <w:r>
        <w:t>Bài 24: Nguồn điện</w:t>
      </w:r>
      <w:r>
        <w:br/>
      </w:r>
      <w:r>
        <w:t>Bài 25: Năng lượng và công suất điện</w:t>
      </w:r>
      <w:r>
        <w:br/>
      </w:r>
      <w:r>
        <w:t>Bài 26: Thực hành: Đo suất điện động và điện trở trong của pin điện hoá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