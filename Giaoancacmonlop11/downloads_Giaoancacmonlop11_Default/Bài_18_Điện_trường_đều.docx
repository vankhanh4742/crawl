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Điện trường đều</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18 (Kết nối tri thức): Điện trường đều</w:t>
      </w:r>
      <w:r>
        <w:br/>
      </w:r>
      <w:r>
        <w:rPr>
          <w:b/>
        </w:rPr>
        <w:t>I. MỤC TIÊU</w:t>
      </w:r>
      <w:r>
        <w:br/>
      </w:r>
      <w:r>
        <w:rPr>
          <w:b/>
        </w:rPr>
        <w:t>1. Kiến thức</w:t>
      </w:r>
      <w:r>
        <w:br/>
      </w:r>
      <w:r>
        <w:t>- Nêu được khái niệm điện trường đều</w:t>
      </w:r>
      <w:r>
        <w:br/>
      </w:r>
      <w:r>
        <w:t>- Sử dụng biểu thức E=U/d, tính được cường độ của điện trường đều giữa hai bản phẳng nhiễm điện đặt song song.</w:t>
      </w:r>
      <w:r>
        <w:br/>
      </w:r>
      <w:r>
        <w:t>- Xác định được lực tác dụng lên điện tích đặt trong điện trường đều.</w:t>
      </w:r>
      <w:r>
        <w:br/>
      </w:r>
      <w:r>
        <w:t>- Thảo luận để mô tả được tác dụng của điện trường đều lên chuyển động của điện tích bay vào điện trường đều theo phương vuông góc với đường sức và nêu được ví dụ về ứng dụng của hiện tượng này.</w:t>
      </w:r>
      <w:r>
        <w:br/>
      </w:r>
      <w:r>
        <w:rPr>
          <w:b/>
        </w:rPr>
        <w:t>2. Phát triển năng lực</w:t>
      </w:r>
      <w:r>
        <w:br/>
      </w:r>
      <w:r>
        <w:rPr>
          <w:i/>
        </w:rPr>
        <w:t xml:space="preserve">- Năng lực chung: </w:t>
      </w:r>
      <w:r>
        <w:br/>
      </w:r>
      <w:r>
        <w:t>●</w:t>
      </w:r>
      <w:r>
        <w:t xml:space="preserve"> </w:t>
      </w:r>
      <w:r>
        <w:t xml:space="preserve">Năng lực tự học: </w:t>
      </w:r>
      <w:r>
        <w:br/>
      </w:r>
      <w:r>
        <w:t xml:space="preserve">+ Tự giác tìm tòi, khám phá để lĩnh hội được kiến thức và </w:t>
      </w:r>
      <w:r>
        <w:t>tìm hiểu ứng dụng bài học về máy chụp X-quang, dao động kí, máy lọc không khí, máy hút ẩm…</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t xml:space="preserve">+ </w:t>
      </w:r>
      <w:r>
        <w:t>Phân tích được tác dụng của điện trường đều đối với chuyển động của một điện tích</w:t>
      </w:r>
      <w:r>
        <w:t xml:space="preserve"> </w:t>
      </w:r>
      <w:r>
        <w:br/>
      </w:r>
      <w:r>
        <w:t>+ Giải quyết được các bài toán về chuyển động</w:t>
      </w:r>
      <w:r>
        <w:t xml:space="preserve"> của một điện tích trong điện trường đều</w:t>
      </w:r>
      <w:r>
        <w:br/>
      </w:r>
      <w:r>
        <w:rPr>
          <w:i/>
        </w:rPr>
        <w:t xml:space="preserve">- Năng lực vật lí: </w:t>
      </w:r>
      <w:r>
        <w:br/>
      </w:r>
      <w:r>
        <w:t>·</w:t>
      </w:r>
      <w:r>
        <w:t xml:space="preserve"> </w:t>
      </w:r>
      <w:r>
        <w:t xml:space="preserve">Biết viết công thức </w:t>
      </w:r>
      <w:r>
        <w:t>tính được cường độ của điện trường đều giữa hai bản phẳng nhiễm điện đặt song song.</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t>●</w:t>
      </w:r>
      <w:r>
        <w:t xml:space="preserve"> </w:t>
      </w:r>
      <w:r>
        <w:t>Phiếu học tập</w:t>
      </w:r>
      <w:r>
        <w:br/>
      </w:r>
      <w:r>
        <w:t>PHIẾU HỌC TẬP SỐ 1</w:t>
      </w:r>
      <w:r>
        <w:br/>
      </w:r>
      <w:r>
        <w:t>Yêu cầu HS làm việc theo nhóm hoàn thiện các câu hỏi sau:</w:t>
      </w:r>
      <w:r>
        <w:br/>
      </w:r>
      <w:r>
        <w:t>1.</w:t>
      </w:r>
      <w:r>
        <w:t xml:space="preserve"> </w:t>
      </w:r>
      <w:r>
        <w:t>Nêu khái niệm điện trường đều?</w:t>
      </w:r>
      <w:r>
        <w:br/>
      </w:r>
      <w:r>
        <w:t>2.</w:t>
      </w:r>
      <w:r>
        <w:t xml:space="preserve"> </w:t>
      </w:r>
      <w:r>
        <w:t>Có thể tạo ra điện trường đều bằng cách nào? Làm thế nào để chứng minh được đó là điện trường đều (mô tả thí nghiệm, ví dụ…)</w:t>
      </w:r>
      <w:r>
        <w:br/>
      </w:r>
      <w:r>
        <w:t>3.</w:t>
      </w:r>
      <w:r>
        <w:t xml:space="preserve"> </w:t>
      </w:r>
      <w:r>
        <w:t>Cường độ điện trường khi đó được xác định bằng công thức gì? Giải thích các đại lượng trong công thức?</w:t>
      </w:r>
      <w:r>
        <w:br/>
      </w:r>
      <w:r>
        <w:t>4.</w:t>
      </w:r>
      <w:r>
        <w:t xml:space="preserve"> </w:t>
      </w:r>
      <w:r>
        <w:t>Nghiên cứu ví dụ sgk/71 thảo luận làm ? sgk/72</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T</w:t>
      </w:r>
      <w:r>
        <w:t>ạo cho HS sự hào hứng</w:t>
      </w:r>
      <w:r>
        <w:t>, tò mò</w:t>
      </w:r>
      <w:r>
        <w:t xml:space="preserve">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rPr>
          <w:b/>
        </w:rPr>
        <w:t>Bước 2: HS thực hiện nhiệm vụ học tập</w:t>
      </w:r>
      <w:r>
        <w:br/>
      </w:r>
      <w:r>
        <w:t>- HS trả lời cho câu hỏi mà GV đưa ra.</w:t>
      </w:r>
      <w:r>
        <w:br/>
      </w:r>
      <w:r>
        <w:rPr>
          <w:b/>
        </w:rPr>
        <w:t>Bước 3: Báo cáo kết quả hoạt động và thảo luận</w:t>
      </w:r>
      <w:r>
        <w:br/>
      </w:r>
      <w:r>
        <w:t>- HS trả lời câu hỏi mở đầu</w:t>
      </w:r>
      <w:r>
        <w:br/>
      </w:r>
      <w:r>
        <w:rPr>
          <w:b/>
        </w:rPr>
        <w:t>Bước 4: Đánh giá kết quả, thực hiện nhiệm vụ học tập</w:t>
      </w:r>
      <w:r>
        <w:br/>
      </w:r>
      <w:r>
        <w:t>- GV tiếp nhận và nhận xét câu trả lời của HS.</w:t>
      </w:r>
      <w:r>
        <w:br/>
      </w:r>
      <w:r>
        <w:t xml:space="preserve">- GV dẫn dắt HS vào bài: </w:t>
      </w:r>
      <w:r>
        <w:rPr>
          <w:i/>
        </w:rPr>
        <w:t>Như chúng ta đã trao đổi ở trên về sự tồn tại những vùng điện trường mà cường độ điện trường tại mỗi điểm có giá trị như nhau</w:t>
      </w:r>
      <w:r>
        <w:rPr>
          <w:i/>
        </w:rPr>
        <w:t xml:space="preserve">. Trong vật lý, người ta gọi </w:t>
      </w:r>
      <w:r>
        <w:rPr>
          <w:i/>
        </w:rPr>
        <w:t>đó là vùng điện trường</w:t>
      </w:r>
      <w:r>
        <w:rPr>
          <w:i/>
        </w:rPr>
        <w:t xml:space="preserve"> đều.</w:t>
      </w:r>
      <w:r>
        <w:t xml:space="preserve"> </w:t>
      </w:r>
      <w:r>
        <w:rPr>
          <w:i/>
        </w:rPr>
        <w:t xml:space="preserve">Để hiểu hơn về điện trường đều và tác dụng của điện trường đều lên điện tích chuyển động trong nó. </w:t>
      </w:r>
      <w:r>
        <w:rPr>
          <w:i/>
        </w:rPr>
        <w:t xml:space="preserve">Chúng ta sẽ đi vào bài mới Bài </w:t>
      </w:r>
      <w:r>
        <w:rPr>
          <w:b/>
        </w:rPr>
        <w:t>18</w:t>
      </w:r>
      <w:r>
        <w:rPr>
          <w:b/>
        </w:rPr>
        <w:t xml:space="preserve">. </w:t>
      </w:r>
      <w:r>
        <w:rPr>
          <w:b/>
        </w:rPr>
        <w:t>Điện trường đều</w:t>
      </w:r>
      <w:r>
        <w:t xml:space="preserve"> </w:t>
      </w:r>
      <w:r>
        <w:br/>
      </w:r>
      <w:r>
        <w:rPr>
          <w:b/>
        </w:rPr>
        <w:t>B. HOẠT ĐỘNG HÌNH THÀNH KIẾN THỨC</w:t>
      </w:r>
      <w:r>
        <w:br/>
      </w:r>
      <w:r>
        <w:rPr>
          <w:b/>
        </w:rPr>
        <w:t xml:space="preserve">Hoạt động 1. </w:t>
      </w:r>
      <w:r>
        <w:rPr>
          <w:b/>
        </w:rPr>
        <w:t>Điện trường đều giữa hai bản phẳng nhiễm điện đặt song song</w:t>
      </w:r>
      <w:r>
        <w:br/>
      </w:r>
      <w:r>
        <w:rPr>
          <w:b/>
        </w:rPr>
        <w:t xml:space="preserve">a. Mục tiêu: </w:t>
      </w:r>
      <w:r>
        <w:t>- Nêu được khái niệm điện trường đều</w:t>
      </w:r>
      <w:r>
        <w:br/>
      </w:r>
      <w:r>
        <w:t>- Sử dụng biểu thức E=U/d, tính được cường độ của điện trường đều giữa hai bản phẳng nhiễm điện đặt song song.</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19: Thế năng điện</w:t>
      </w:r>
      <w:r>
        <w:br/>
      </w:r>
      <w:r>
        <w:t>Bài 20: Điện thế</w:t>
      </w:r>
      <w:r>
        <w:br/>
      </w:r>
      <w:r>
        <w:t>Bài 21: Tụ điện</w:t>
      </w:r>
      <w:r>
        <w:br/>
      </w:r>
      <w:r>
        <w:t>Bài 22: Cường độ dòng điện</w:t>
      </w:r>
      <w:r>
        <w:br/>
      </w:r>
      <w:r>
        <w:t>Bài 23: Điện trở. Định luật Ôm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