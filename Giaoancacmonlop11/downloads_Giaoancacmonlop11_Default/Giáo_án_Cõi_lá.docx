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Giáo án Cõi lá</w:t>
      </w:r>
    </w:p>
    <w:p>
      <w:r>
        <w:rPr>
          <w:i/>
        </w:rPr>
        <w:t>Chỉ 50</w:t>
      </w:r>
      <w:r>
        <w:rPr>
          <w:i/>
        </w:rPr>
        <w:t>0k mua trọn bộ Giáo án Ngữ văn 11 Chân trời sáng tạo bản word (cả năm) trình bày đẹp (Chỉ 70k cho 1 bài giảng bất kì):</w:t>
      </w:r>
      <w:r>
        <w:br/>
      </w:r>
      <w:r>
        <w:t>B1: Gửi phí vào tài khoản</w:t>
      </w:r>
      <w:r>
        <w:rPr>
          <w:b/>
        </w:rPr>
        <w:t xml:space="preserve"> 0711000255837 - NGUYEN THANH TUYEN </w:t>
      </w:r>
      <w:r>
        <w:rPr>
          <w:b/>
        </w:rPr>
        <w:t xml:space="preserve">- </w:t>
      </w:r>
      <w:r>
        <w:t xml:space="preserve">Ngân hàng Vietcombank </w:t>
      </w:r>
      <w:r>
        <w:rPr>
          <w:b/>
        </w:rPr>
        <w:t>(QR)</w:t>
      </w:r>
      <w:r>
        <w:br/>
      </w:r>
      <w:r>
        <w:t xml:space="preserve">B2: Nhắn tin tới zalo </w:t>
      </w:r>
      <w:r>
        <w:rPr>
          <w:b/>
        </w:rPr>
        <w:t xml:space="preserve">Vietjack Official - nhấn vào đây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rPr>
          <w:b/>
        </w:rPr>
        <w:t>Giáo án Ngữ văn 11 (Chân trời sáng tạo): Cõi lá</w:t>
      </w:r>
      <w:r>
        <w:br/>
      </w:r>
      <w:r>
        <w:rPr>
          <w:b/>
        </w:rPr>
        <w:t>I. MỤC TIÊU</w:t>
      </w:r>
      <w:r>
        <w:br/>
      </w:r>
      <w:r>
        <w:rPr>
          <w:b/>
        </w:rPr>
        <w:t>1. Mức độ/ yêu cầu cần đạt</w:t>
      </w:r>
      <w:r>
        <w:br/>
      </w:r>
      <w:r>
        <w:t xml:space="preserve">- Xác định được thể loại văn bản. </w:t>
      </w:r>
      <w:r>
        <w:br/>
      </w:r>
      <w:r>
        <w:t xml:space="preserve">- Nhận biết và phân tích được </w:t>
      </w:r>
      <w:r>
        <w:t xml:space="preserve">yếu tố trữ tình, yếu tố tự sự, ngôn ngữ văn học… trong văn bản. </w:t>
      </w:r>
      <w:r>
        <w:br/>
      </w:r>
      <w:r>
        <w:t xml:space="preserve">- Nhận biết và phân </w:t>
      </w:r>
      <w:r>
        <w:t>tích được cái tôi của tác giả và ngôn ngữ được sử dụng trong văn bản.</w:t>
      </w:r>
      <w:r>
        <w:t xml:space="preserve">  </w:t>
      </w:r>
      <w:r>
        <w:t xml:space="preserve"> </w:t>
      </w:r>
      <w:r>
        <w:br/>
      </w:r>
      <w:r>
        <w:t xml:space="preserve">- Xác định và phân tích được đặc trưng của thể loại bút kí và đặc sắc nghệ thuật của bài kí. </w:t>
      </w:r>
      <w:r>
        <w:br/>
      </w:r>
      <w:r>
        <w:rPr>
          <w:b/>
        </w:rPr>
        <w:t>2. Năng lực</w:t>
      </w:r>
      <w:r>
        <w:br/>
      </w:r>
      <w:r>
        <w:rPr>
          <w:b/>
        </w:rPr>
        <w:t>a. Năng lực chung</w:t>
      </w:r>
      <w:r>
        <w:br/>
      </w:r>
      <w:r>
        <w:t>- Năng lực giải quyết vấn đề, năng lực tự quản bản thân, năng lực giao tiếp, năng lực hợp tác...</w:t>
      </w:r>
      <w:r>
        <w:br/>
      </w:r>
      <w:r>
        <w:rPr>
          <w:b/>
        </w:rPr>
        <w:t>b. Năng lực riêng biệt:</w:t>
      </w:r>
      <w:r>
        <w:br/>
      </w:r>
      <w:r>
        <w:t xml:space="preserve">- Năng lực thu thập thông tin liên quan đến văn bản. </w:t>
      </w:r>
      <w:r>
        <w:rPr>
          <w:i/>
        </w:rPr>
        <w:t xml:space="preserve"> </w:t>
      </w:r>
      <w:r>
        <w:br/>
      </w:r>
      <w:r>
        <w:t xml:space="preserve">- Năng lực trình bày suy nghĩ, cảm nhận của cá nhân về văn bản. </w:t>
      </w:r>
      <w:r>
        <w:rPr>
          <w:i/>
        </w:rPr>
        <w:t xml:space="preserve"> </w:t>
      </w:r>
      <w:r>
        <w:br/>
      </w:r>
      <w:r>
        <w:t xml:space="preserve">- Năng lực hợp tác khi trao đổi, thảo luận về thành tựu nội dung, nghệ thuật, ý nghĩa văn bản. </w:t>
      </w:r>
      <w:r>
        <w:br/>
      </w:r>
      <w:r>
        <w:rPr>
          <w:b/>
        </w:rPr>
        <w:t>3. Phẩm chất</w:t>
      </w:r>
      <w:r>
        <w:br/>
      </w:r>
      <w:r>
        <w:t xml:space="preserve">- Giúp học sinh rèn luyện bản thân phát triển các phẩm chất tốt đẹp: Yêu thương con người, yêu thiên nhiên… </w:t>
      </w:r>
      <w:r>
        <w:br/>
      </w:r>
      <w:r>
        <w:rPr>
          <w:b/>
        </w:rPr>
        <w:t>II. THIẾT BỊ DẠY HỌC VÀ HỌC LIỆU</w:t>
      </w:r>
      <w:r>
        <w:br/>
      </w:r>
      <w:r>
        <w:rPr>
          <w:b/>
        </w:rPr>
        <w:t>1. Chuẩn bị của giáo viên</w:t>
      </w:r>
      <w:r>
        <w:br/>
      </w:r>
      <w:r>
        <w:t>- Giáo án;</w:t>
      </w:r>
      <w:r>
        <w:br/>
      </w:r>
      <w:r>
        <w:t>- Phiếu bài tập, trả lời câu hỏi;</w:t>
      </w:r>
      <w:r>
        <w:br/>
      </w:r>
      <w:r>
        <w:t>- Tranh ảnh về nhà văn, hình ảnh;</w:t>
      </w:r>
      <w:r>
        <w:br/>
      </w:r>
      <w:r>
        <w:t>- Bảng phân công nhiệm vụ cho học sinh hoạt động trên lớp;</w:t>
      </w:r>
      <w:r>
        <w:br/>
      </w:r>
      <w:r>
        <w:t>- Bảng giao nhiệm vụ học tập cho học sinh ở nhà;</w:t>
      </w:r>
      <w:r>
        <w:br/>
      </w:r>
      <w:r>
        <w:rPr>
          <w:b/>
        </w:rPr>
        <w:t>2. Chuẩn bị của học sinh</w:t>
      </w:r>
      <w:r>
        <w:br/>
      </w:r>
      <w:r>
        <w:t>SGK, SBT Ngữ văn 11, soạn bài theo hệ thống câu hỏi hướng dẫn học bài, vở ghi.</w:t>
      </w:r>
      <w:r>
        <w:br/>
      </w:r>
      <w:r>
        <w:rPr>
          <w:b/>
        </w:rPr>
        <w:t>III. TIẾN TRÌNH DẠY HỌC</w:t>
      </w:r>
      <w:r>
        <w:br/>
      </w:r>
      <w:r>
        <w:rPr>
          <w:b/>
        </w:rPr>
        <w:t>A. HOẠT ĐỘNG KHỞI ĐỘNG</w:t>
      </w:r>
      <w:r>
        <w:br/>
      </w:r>
      <w:r>
        <w:rPr>
          <w:b/>
        </w:rPr>
        <w:t xml:space="preserve">a. Mục tiêu: </w:t>
      </w:r>
      <w:r>
        <w:t>Tạo hứng thú cho HS, thu hút HS sẵn sàng thực hiện nhiệm vụ học tập của mình. HS khắc sâu kiến thức nội dung bài học.</w:t>
      </w:r>
      <w:r>
        <w:br/>
      </w:r>
      <w:r>
        <w:rPr>
          <w:b/>
        </w:rPr>
        <w:t>b. Nội dung:</w:t>
      </w:r>
      <w:r>
        <w:t xml:space="preserve"> GV đặt cho HS những câu hỏi gợi mở vấn đề.</w:t>
      </w:r>
      <w:r>
        <w:br/>
      </w:r>
      <w:r>
        <w:rPr>
          <w:b/>
        </w:rPr>
        <w:t>c. Sản phẩm:</w:t>
      </w:r>
      <w:r>
        <w:t xml:space="preserve"> Nhận thức và thái độ học tập của HS.</w:t>
      </w:r>
      <w:r>
        <w:br/>
      </w:r>
      <w:r>
        <w:rPr>
          <w:b/>
        </w:rPr>
        <w:t>d. Tổ chức thực hiện:</w:t>
      </w:r>
      <w:r>
        <w:br/>
      </w:r>
      <w:r>
        <w:rPr>
          <w:i/>
        </w:rPr>
        <w:t xml:space="preserve">- GV dẫn dắt vào bài học mới: </w:t>
      </w:r>
      <w:r>
        <w:t xml:space="preserve">Bài học </w:t>
      </w:r>
      <w:r>
        <w:rPr>
          <w:i/>
        </w:rPr>
        <w:t>Cõi lá</w:t>
      </w:r>
      <w:r>
        <w:t xml:space="preserve"> ngày hôm nay sẽ giúp chúng ta tìm hiểu và ngắm nhìn một khía cạnh khác của vẻ đẹp thiên nhiên. </w:t>
      </w:r>
      <w:r>
        <w:t xml:space="preserve">    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 xml:space="preserve">Tài liệu có 9 trang, trên đây là tóm tắt 2 trang đầu của Giáo án Ngữ văn 11 Cõi lá Chân trời sáng tạo. 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rPr>
          <w:b/>
        </w:rPr>
        <w:t>Xem thêm giáo án Ngữ văn 11 sách Chân trời sáng tạo hay, chi tiết khác:</w:t>
      </w:r>
      <w:r>
        <w:br/>
      </w:r>
      <w:r>
        <w:t>Giáo án Giới thiệu bài học và tri thức ngữ văn trang 9</w:t>
      </w:r>
      <w:r>
        <w:br/>
      </w:r>
      <w:r>
        <w:t>Giáo án Ai đã đặt tên cho dòng sông</w:t>
      </w:r>
      <w:r>
        <w:br/>
      </w:r>
      <w:r>
        <w:t>Giáo án Chiều xuân</w:t>
      </w:r>
      <w:r>
        <w:br/>
      </w:r>
      <w:r>
        <w:t>Giáo án Thực hành tiếng Việt trang 20</w:t>
      </w:r>
      <w:r>
        <w:br/>
      </w:r>
      <w:r>
        <w:t>Giáo án Trăng sáng trên đầm sen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