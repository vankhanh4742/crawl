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thuyết minh tổng hợp</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thuyết minh tổng hợp</w:t>
      </w:r>
      <w:r>
        <w:br/>
      </w:r>
      <w:r>
        <w:rPr>
          <w:b/>
        </w:rPr>
        <w:t>I. MỤC TIÊU</w:t>
      </w:r>
      <w:r>
        <w:br/>
      </w:r>
      <w:r>
        <w:rPr>
          <w:b/>
        </w:rPr>
        <w:t>1. Về mức độ/ yêu cầu cần đạt</w:t>
      </w:r>
      <w:r>
        <w:br/>
      </w:r>
      <w:r>
        <w:t>- Nhận biết được khái niệm bài thuyết minh tổng hợp; chỉ ra được các yếu tố miêu tả, tự sự, biểu cảm, nghị luận được lồng ghép trong bài thuyết minh tổng hợp.</w:t>
      </w:r>
      <w:r>
        <w:br/>
      </w:r>
      <w:r>
        <w:t>- Xác định được bốn bước để thực hành viết bài thuyết minh tổng hợp.</w:t>
      </w:r>
      <w:r>
        <w:br/>
      </w:r>
      <w:r>
        <w:t>- Phân tích, đánh giá và rút ra cách viết kiểu bài thuyết minh tổng hợp.</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Năng lực tìm ý và lập dàn ý cho đề bài thuyết minh tổng hợp; phân tích, đánh giá và rút ra cách thức tìm ý và lập dàn ý.</w:t>
      </w:r>
      <w:r>
        <w:br/>
      </w:r>
      <w:r>
        <w:t>- Viết được văn bản thuyết minh tổng hợp có lồng ghép một hay nhiều yếu tố như tố miêu tả, tự sự, biểu cảm, nghị luận.</w:t>
      </w:r>
      <w:r>
        <w:br/>
      </w:r>
      <w:r>
        <w:t>- Viết đoạn văn thuyết minh tổng hợp theo một trong ba cách: diễn dịch, quy nạp, phối hợp.</w:t>
      </w:r>
      <w:r>
        <w:br/>
      </w:r>
      <w:r>
        <w:rPr>
          <w:b/>
        </w:rPr>
        <w:t>3. Về phẩm chất</w:t>
      </w:r>
      <w:r>
        <w:br/>
      </w:r>
      <w:r>
        <w:t>- Giúp HS bồi dưỡng ý thức tự giác, tích cực trong học tập.</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HS xem video </w:t>
      </w:r>
      <w:r>
        <w:rPr>
          <w:i/>
        </w:rPr>
        <w:t>“Người gieo hạt giống ước mơ”</w:t>
      </w:r>
      <w:r>
        <w:t xml:space="preserve"> và yêu cầu HS chỉ ra các phẩm chất của nhân vật được nhắc trong video.</w:t>
      </w:r>
      <w:r>
        <w:br/>
      </w:r>
      <w:r>
        <w:t xml:space="preserve">(Link: </w:t>
      </w:r>
      <w:r>
        <w:rPr>
          <w:i/>
        </w:rPr>
        <w:t>https://www.youtube.com/watch?v=nRkE13DeyRU</w:t>
      </w:r>
      <w:r>
        <w:t>)</w:t>
      </w:r>
      <w:r>
        <w:br/>
      </w:r>
      <w:r>
        <w:t>- HS tiếp nhận nhiệm vụ, chia sẻ.</w:t>
      </w:r>
      <w:r>
        <w:br/>
      </w:r>
      <w:r>
        <w:t>*Dự kiến sản phẩm: Các phẩm chất của nhân vật Nguyễn Thị Vân: dũng cảm, kiên cường, nghị lực, giàu lòng nhân ái,… Đó cũng chính là những phẩm chất tiêu biểu của con người Việt Nam.</w:t>
      </w:r>
      <w:r>
        <w:br/>
      </w:r>
      <w:r>
        <w:t xml:space="preserve">- Từ chia sẻ của HS, GV dẫn dắt vào bài học mới: </w:t>
      </w:r>
      <w:r>
        <w:rPr>
          <w:i/>
        </w:rPr>
        <w:t xml:space="preserve"> Trong tiết học hôm nay, chúng ta sẽ học cách viết bài văn thuyết minh tổng hợp.</w:t>
      </w:r>
      <w:r>
        <w:br/>
      </w:r>
      <w:r>
        <w:rPr>
          <w:b/>
        </w:rPr>
        <w:t>B. HOẠT ĐỘNG HÌNH THÀNH KIẾN THỨC</w:t>
      </w:r>
      <w:r>
        <w:br/>
      </w:r>
      <w:r>
        <w:rPr>
          <w:b/>
        </w:rPr>
        <w:t>Hoạt động 1: Định hướng</w:t>
      </w:r>
      <w:r>
        <w:br/>
      </w:r>
      <w:r>
        <w:rPr>
          <w:b/>
        </w:rPr>
        <w:t>a. Mục tiêu:</w:t>
      </w:r>
      <w:r>
        <w:t xml:space="preserve"> Xác định khái niệm bài thuyết minh tổng hợp; chỉ ra các yếu tố miêu tả, tự sự, biểu cảm, nghị luận được lồng ghép trong các văn bản thuộc phần đọc hiểu đã học; nhận biết được các lưu ý để viết bài thuyết minh tổng hợp.</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 trả lời câu hỏi:</w:t>
      </w:r>
      <w:r>
        <w:br/>
      </w:r>
      <w:r>
        <w:rPr>
          <w:i/>
        </w:rPr>
        <w:t>+ Thế nào là bài thuyết minh tổng hợp?</w:t>
      </w:r>
      <w:r>
        <w:br/>
      </w:r>
      <w:r>
        <w:rPr>
          <w:i/>
        </w:rPr>
        <w:t>+ Văn bản “Tiếng Việt lớp trẻ bây giờ” (Phạm Văn Tình) là bài thuyết minh tổng hợp. Hãy chỉ ra các yếu tố tự sự, miêu tả, nghị luận, thuyết minh và biểu cảm trong văn bản đó.</w:t>
      </w:r>
      <w:r>
        <w:br/>
      </w:r>
      <w:r>
        <w:rPr>
          <w:i/>
        </w:rPr>
        <w:t xml:space="preserve">+ </w:t>
      </w:r>
      <w:r>
        <w:rPr>
          <w:i/>
        </w:rPr>
        <w:t>Theo em, để viết được bài thuyết minh tổng hợp (có lồng ghép một hay nhiều yếu tố như miêu tả, tự sự, biểu cảm, nghị luận), chúng ta cần lưu ý những điều gì?</w:t>
      </w:r>
      <w:r>
        <w:br/>
      </w:r>
      <w:r>
        <w:t>- HS tiếp nhận nhiệm vụ.</w:t>
      </w:r>
      <w:r>
        <w:br/>
      </w:r>
      <w:r>
        <w:rPr>
          <w:b/>
        </w:rPr>
        <w:t>Bước 2: Thực hiện nhiệm vụ</w:t>
      </w:r>
      <w:r>
        <w:br/>
      </w:r>
      <w:r>
        <w:t>- HS nghe và đặt câu hỏi liên quan đến bài học.</w:t>
      </w:r>
      <w:r>
        <w:br/>
      </w:r>
      <w:r>
        <w:rPr>
          <w:b/>
        </w:rPr>
        <w:t>Bước 3:</w:t>
      </w:r>
      <w:r>
        <w:t xml:space="preserve"> </w:t>
      </w:r>
      <w:r>
        <w:rPr>
          <w:b/>
        </w:rPr>
        <w:t>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Một số tri thức về thể loại và yêu cầu cụ thể khi viết</w:t>
      </w:r>
      <w:r>
        <w:br/>
      </w:r>
      <w:r>
        <w:t xml:space="preserve">- Khái niệm: Bài thuyết minh tổng hợp là bài viết có lồng ghép một hay nhiều yếu tố như miêu tả, tự sự, biểu cảm, nghị luận. </w:t>
      </w:r>
      <w:r>
        <w:br/>
      </w:r>
      <w:r>
        <w:t>- Ví dụ văn bản thuyết minh tổng hợp: “Tiếng Việt lớp trẻ bây giờ” (Phạm Văn Tình):</w:t>
      </w:r>
      <w:r>
        <w:br/>
      </w:r>
      <w:r>
        <w:t>+ Tự sự: “Nhiều người đã hỏi tôi những câu đại loại thế”.</w:t>
      </w:r>
      <w:r>
        <w:br/>
      </w:r>
      <w:r>
        <w:t>+ Nghị luận: “Ngôn ngữ không tự nhiên sinh ra”. Mọi sự nảy sinh ngôn từ trong xã hội đều có cái lí của nó.”</w:t>
      </w:r>
      <w:r>
        <w:br/>
      </w:r>
      <w:r>
        <w:t>+ Thuyết minh: “Giới trẻ ngày nay, thường được cho là thuộc dòng 8X, 9X (sinh ra vào thập niên thứ 8 hoặc thứ 9 của thế kỉ XX) và dòng Y2K (sinh ta vào thập niên đầu tiên của thế kỉ XXI, bắt đầu từ năm 2000).”</w:t>
      </w:r>
      <w:r>
        <w:br/>
      </w:r>
      <w:r>
        <w:t>+ Biểu cảm: “Điều đáng tiếc là nhiều bạn trẻ bây giờ chỉ mải mê với những “sáng tạo” lạ kì đó mà quên mất việc học tập và trau dồi tiếng mẹ đẻ.”</w:t>
      </w:r>
      <w:r>
        <w:br/>
      </w:r>
      <w:r>
        <w:t>- Yêu cầu cụ thể khi viết:</w:t>
      </w:r>
      <w:r>
        <w:br/>
      </w:r>
      <w:r>
        <w:t>+ Xác định đề tài cho bài viết.</w:t>
      </w:r>
      <w:r>
        <w:br/>
      </w:r>
      <w:r>
        <w:t>+ Xem xét cách thức triển khai, trình bày nội dung thông tin như thế nào cho phù hợp, hiệu quả.</w:t>
      </w:r>
      <w:r>
        <w:br/>
      </w:r>
      <w:r>
        <w:t>+ Suy nghĩ cách kết hợp các yếu tố (miêu tả, tự sự, biểu cảm, nghị luận; kênh chữ, kênh hình) trong bài viết sao cho hợp lí.</w:t>
      </w:r>
      <w:r>
        <w:br/>
      </w:r>
      <w:r>
        <w:t>+ Tìm hiểu nội dung các yêu cầu thực hành viết qua bốn bước.</w:t>
      </w:r>
      <w:r>
        <w:br/>
      </w:r>
      <w:r>
        <w:br/>
      </w:r>
      <w:r>
        <w:br/>
      </w:r>
      <w:r>
        <w:br/>
      </w:r>
      <w:r>
        <w:br/>
      </w:r>
      <w:r>
        <w:rPr>
          <w:b/>
        </w:rPr>
        <w:t>………………………………………….</w:t>
      </w:r>
      <w:r>
        <w:br/>
      </w:r>
      <w:r>
        <w:rPr>
          <w:b/>
        </w:rPr>
        <w:t>………………………………………….</w:t>
      </w:r>
      <w:r>
        <w:br/>
      </w:r>
      <w:r>
        <w:rPr>
          <w:b/>
        </w:rPr>
        <w:t>………………………………………….</w:t>
      </w:r>
      <w:r>
        <w:br/>
      </w:r>
      <w:r>
        <w:rPr>
          <w:b/>
        </w:rPr>
        <w:t>Tài liệu có 10 trang, trên đây là tóm tắt 3 trang đầu của Giáo án Ngữ văn 11 Viết bài thuyết minh tổng hợp Cánh diều.</w:t>
      </w:r>
      <w:r>
        <w:br/>
      </w:r>
      <w:r>
        <w:rPr>
          <w:i/>
        </w:rPr>
        <w:t>Xem thử tài liệu tại đây:</w:t>
      </w:r>
      <w:r>
        <w:rPr>
          <w:b/>
        </w:rPr>
        <w:t xml:space="preserve"> Link tài liệu</w:t>
      </w:r>
      <w:r>
        <w:br/>
      </w:r>
      <w:r>
        <w:rPr>
          <w:b/>
        </w:rPr>
        <w:t>Xem thêm giáo án Ngữ văn 11 sách Cánh diều hay, chi tiết khác:</w:t>
      </w:r>
      <w:r>
        <w:br/>
      </w:r>
      <w:r>
        <w:t>Giáo án Phải coi luật pháp như khí trời để thở</w:t>
      </w:r>
      <w:r>
        <w:br/>
      </w:r>
      <w:r>
        <w:t>Giáo án Tạ Quang Bửu – Người thầy thông thái</w:t>
      </w:r>
      <w:r>
        <w:br/>
      </w:r>
      <w:r>
        <w:t>Giáo án Thực hành đọc hiểu: Tiếng Việt lớp trẻ bây giờ</w:t>
      </w:r>
      <w:r>
        <w:br/>
      </w:r>
      <w:r>
        <w:t>Giáo án Thực hành tiếng Việt trang 116</w:t>
      </w:r>
      <w:r>
        <w:br/>
      </w:r>
      <w:r>
        <w:t>Giáo án Nói và nghe: Nghe bài thuyết minh tổng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