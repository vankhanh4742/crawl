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Âm mưu và tình yêu</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Âm mưu và tình yêu</w:t>
      </w:r>
      <w:r>
        <w:br/>
      </w:r>
      <w:r>
        <w:rPr>
          <w:b/>
        </w:rPr>
        <w:t>I. MỤC TIÊU</w:t>
      </w:r>
      <w:r>
        <w:br/>
      </w:r>
      <w:r>
        <w:rPr>
          <w:b/>
        </w:rPr>
        <w:t>1. Mức độ/ yêu cầu cần đạt</w:t>
      </w:r>
      <w:r>
        <w:br/>
      </w:r>
      <w:r>
        <w:t>- Nhận biết và phân tích được một số yếu tố của kịch như : xung đột, hành động, lời thoại, nhân vật, cốt truyện, hiệu ứng thanh lọc.</w:t>
      </w:r>
      <w:r>
        <w:br/>
      </w:r>
      <w:r>
        <w:t>- Phân tích được các chi tiết tiêu biểu, đề tài, câu chuyện, sự kiện, nhân vật và mối quan hệ của chúng trong tính chỉnh thể của tác phẩm ; nhận xét được những chi tiết quan trọng trong việc thể hiện nội dung văn bản kịch.</w:t>
      </w:r>
      <w:r>
        <w:br/>
      </w:r>
      <w:r>
        <w:t>- Phân tích và đánh giá được chủ đề, tư tưởng, thông điệp mà tác giả muốn gửi đến người đọc thông qua hình thức nghệ thuật của tác phẩm ; phân biệt chủ đề chính, chủ đề phụ trong một văm bản có nhiều chủ đề.</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Trân trọng lẽ sống cao đẹp; có ý thức suy nghĩ và thể hiện chủ kiến trước các vấn đề của đời sống.</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rPr>
          <w:b/>
        </w:rP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rPr>
          <w:b/>
        </w:rPr>
        <w:t>B1. Chuyển giao nhiệm vụ</w:t>
      </w:r>
      <w:r>
        <w:br/>
      </w:r>
      <w:r>
        <w:t>-</w:t>
      </w:r>
      <w:r>
        <w:t xml:space="preserve"> </w:t>
      </w:r>
      <w:r>
        <w:t>GV đặt câu hỏi: Hãy kể tên một số vở kịch mà em biết? Điều gì khiến em thích thú với vở kịch đó?</w:t>
      </w:r>
      <w:r>
        <w:br/>
      </w:r>
      <w:r>
        <w:rPr>
          <w:b/>
        </w:rPr>
        <w:t xml:space="preserve">B2. Thực hiện nhiệm vụ: </w:t>
      </w:r>
      <w:r>
        <w:br/>
      </w:r>
      <w:r>
        <w:t>- Học sinh suy nghĩ trả lời</w:t>
      </w:r>
      <w:r>
        <w:br/>
      </w:r>
      <w:r>
        <w:rPr>
          <w:b/>
        </w:rPr>
        <w:t xml:space="preserve">B3. Báo cáo thảo luận: </w:t>
      </w:r>
      <w:r>
        <w:br/>
      </w:r>
      <w:r>
        <w:t>- Học sinh chia sẻ câu trả lời của mình.</w:t>
      </w:r>
      <w:r>
        <w:br/>
      </w:r>
      <w:r>
        <w:rPr>
          <w:b/>
        </w:rPr>
        <w:t xml:space="preserve">B4. Kết luận, nhận định: </w:t>
      </w:r>
      <w:r>
        <w:br/>
      </w:r>
      <w:r>
        <w:t xml:space="preserve">- Từ những chia sẻ của học sinh, GV dẫn dắt vào bài học: </w:t>
      </w:r>
      <w:r>
        <w:rPr>
          <w:i/>
        </w:rPr>
        <w:t>Âm mưu và tình yêu</w:t>
      </w:r>
      <w:r>
        <w:t xml:space="preserve"> của nhà văn Friedrich Schiller là một tác phẩm kinh điển trong văn học thế giới. Đoạn kịch </w:t>
      </w:r>
      <w:r>
        <w:rPr>
          <w:i/>
        </w:rPr>
        <w:t>Âm mưu và tình yêu</w:t>
      </w:r>
      <w:r>
        <w:t xml:space="preserve"> đã vẽ nên toàn cảnh con người và xã hội trong một thời đại. Những con người nhỏ bé ấy tạo nên những mảng màu đặc sắc và đậm chất riêng biệt. Để hiểu thêm về thế giới ấy, cô và các em sẽ cùng tìm hiểu đoạn kịch </w:t>
      </w:r>
      <w:r>
        <w:rPr>
          <w:i/>
        </w:rPr>
        <w:t>Âm mưu và tình yêu</w:t>
      </w:r>
      <w:r>
        <w:t xml:space="preserve"> của nhà văn Friedrich</w:t>
      </w:r>
      <w:r>
        <w:br/>
      </w:r>
      <w:r>
        <w:rPr>
          <w:b/>
        </w:rPr>
        <w:t>B. HOẠT ĐỘNG HÌNH THÀNH KIẾN THỨC</w:t>
      </w:r>
      <w:r>
        <w:br/>
      </w:r>
      <w:r>
        <w:rPr>
          <w:b/>
        </w:rPr>
        <w:t>Hoạt động 1: Đọc văn bản</w:t>
      </w:r>
      <w:r>
        <w:br/>
      </w:r>
      <w:r>
        <w:rPr>
          <w:b/>
        </w:rPr>
        <w:t>a. Mục tiêu:</w:t>
      </w:r>
      <w:r>
        <w:t xml:space="preserve"> Nắm được những thông tin về bố cục và nhan đề của tác phẩm</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GV yêu cầu HS:</w:t>
      </w:r>
      <w:r>
        <w:br/>
      </w:r>
      <w:r>
        <w:t xml:space="preserve">+ </w:t>
      </w:r>
      <w:r>
        <w:rPr>
          <w:i/>
        </w:rPr>
        <w:t>Nêu một số nét cơ bản về tác phẩm: tóm tắt nội dung của đoạn kịch Âm mưu và tình yêu và vị trí đoạn trích.</w:t>
      </w:r>
      <w:r>
        <w:br/>
      </w:r>
      <w:r>
        <w:t xml:space="preserve">- HS nhận nhiệm vụ: </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t xml:space="preserve">+ GV có thể giới thiệu thêm về tác giả Schiller: </w:t>
      </w:r>
      <w:r>
        <w:t>-Sile (1759-1805) là kịch tác gia vĩ đại, “viên công tố của toàn nhân loại đã kêu gọi loài người cùng hướng về trời sao”. Cùng với Gớt, Sile là một trong hai ngôi sao sáng trên bầu trời văn học Đức thế kỷ 18.</w:t>
      </w:r>
      <w:r>
        <w:br/>
      </w:r>
      <w:r>
        <w:t xml:space="preserve">+ Tác phẩm kịch gồm có: </w:t>
      </w:r>
      <w:r>
        <w:rPr>
          <w:i/>
        </w:rPr>
        <w:t>Những tên cướp</w:t>
      </w:r>
      <w:r>
        <w:t xml:space="preserve"> (1780), </w:t>
      </w:r>
      <w:r>
        <w:rPr>
          <w:i/>
        </w:rPr>
        <w:t>Âm mưu và tình yêu</w:t>
      </w:r>
      <w:r>
        <w:t xml:space="preserve"> (1784), </w:t>
      </w:r>
      <w:r>
        <w:rPr>
          <w:i/>
        </w:rPr>
        <w:t>Người thiếu nữ ở Orleăng</w:t>
      </w:r>
      <w:r>
        <w:t xml:space="preserve"> (1801</w:t>
      </w:r>
      <w:r>
        <w:rPr>
          <w:i/>
        </w:rPr>
        <w:t>), Tinhem Ten</w:t>
      </w:r>
      <w:r>
        <w:t xml:space="preserve"> (1804) ... Sile đã xây dựng thành công những vở kịch có xung đột dữ dội, những nhân vật, tính cách điển hình thể hiện mãnh liệt khát vọng tự do và tinh thần bất khuất chống cường quyền bạo lực</w:t>
      </w:r>
      <w:r>
        <w:br/>
      </w:r>
      <w:r>
        <w:br/>
      </w:r>
      <w:r>
        <w:br/>
      </w:r>
      <w:r>
        <w:rPr>
          <w:b/>
        </w:rPr>
        <w:t>I. Tìm hiểu chung</w:t>
      </w:r>
      <w:r>
        <w:br/>
      </w:r>
      <w:r>
        <w:rPr>
          <w:b/>
        </w:rPr>
        <w:t xml:space="preserve">1. </w:t>
      </w:r>
      <w:r>
        <w:rPr>
          <w:b/>
        </w:rPr>
        <w:t xml:space="preserve">Tác giả: </w:t>
      </w:r>
      <w:r>
        <w:br/>
      </w:r>
      <w:r>
        <w:t>- Johann Christoph Friedrich Schiller (</w:t>
      </w:r>
      <w:r>
        <w:t>1759</w:t>
      </w:r>
      <w:r>
        <w:t>–</w:t>
      </w:r>
      <w:r>
        <w:t>1805</w:t>
      </w:r>
      <w:r>
        <w:t xml:space="preserve">), từ 1802 là von Schiller, phiên âm </w:t>
      </w:r>
      <w:r>
        <w:t>Tiếng Việt</w:t>
      </w:r>
      <w:r>
        <w:t xml:space="preserve"> là Si-le. Ông là một nhà thơ, nhà viết bi kịch và triết gia người Đức. </w:t>
      </w:r>
      <w:r>
        <w:br/>
      </w:r>
      <w:r>
        <w:t xml:space="preserve">- Ông được xem như là nhà viết bi kịch có tầm quan trọng nhất cùng với </w:t>
      </w:r>
      <w:r>
        <w:t>Goethe</w:t>
      </w:r>
      <w:r>
        <w:t xml:space="preserve">, </w:t>
      </w:r>
      <w:r>
        <w:t>Wieland</w:t>
      </w:r>
      <w:r>
        <w:t xml:space="preserve"> và </w:t>
      </w:r>
      <w:r>
        <w:t>Herder</w:t>
      </w:r>
      <w:r>
        <w:t xml:space="preserve">; là người đại diện quan trọng nhất của phong trào </w:t>
      </w:r>
      <w:r>
        <w:t>Văn học cổ điển Weimar</w:t>
      </w:r>
      <w:r>
        <w:t xml:space="preserve">. </w:t>
      </w:r>
      <w:r>
        <w:br/>
      </w:r>
      <w:r>
        <w:t xml:space="preserve">- Ông được mệnh danh là </w:t>
      </w:r>
      <w:r>
        <w:rPr>
          <w:i/>
        </w:rPr>
        <w:t>"</w:t>
      </w:r>
      <w:r>
        <w:rPr>
          <w:i/>
        </w:rPr>
        <w:t>Shakespeare</w:t>
      </w:r>
      <w:r>
        <w:rPr>
          <w:i/>
        </w:rPr>
        <w:t xml:space="preserve"> của </w:t>
      </w:r>
      <w:r>
        <w:rPr>
          <w:i/>
        </w:rPr>
        <w:t>văn học Đức</w:t>
      </w:r>
      <w:r>
        <w:rPr>
          <w:i/>
        </w:rPr>
        <w:t>"</w:t>
      </w:r>
      <w:r>
        <w:t xml:space="preserve">. </w:t>
      </w:r>
      <w:r>
        <w:br/>
      </w:r>
      <w:r>
        <w:rPr>
          <w:b/>
        </w:rPr>
        <w:t>2. Tác phẩm: Âm mưu và tình yêu</w:t>
      </w:r>
      <w:r>
        <w:br/>
      </w:r>
      <w:r>
        <w:t xml:space="preserve">- Là tác phẩm mẫu mực về nghệ thuật bi kịch người Đức. Đoạn trích thuộc Hồi I – Cảnh 1 và Hồi II – Cảnh 2, tác phẩm </w:t>
      </w:r>
      <w:r>
        <w:rPr>
          <w:i/>
        </w:rPr>
        <w:t>Âm mưu và tình yêu</w:t>
      </w:r>
      <w:r>
        <w:t xml:space="preserve"> thể hiện hành động đấu tranh bảo vệ tình yêu của Phéc-đi-năng và Luy-dơ.</w:t>
      </w:r>
      <w:r>
        <w:br/>
      </w:r>
      <w:r>
        <w:t>- Tóm tắt: SGK/129</w:t>
      </w:r>
      <w:r>
        <w:br/>
      </w:r>
      <w:r>
        <w:br/>
      </w:r>
      <w:r>
        <w:br/>
      </w:r>
      <w:r>
        <w:br/>
      </w:r>
      <w:r>
        <w:br/>
      </w:r>
      <w:r>
        <w:rPr>
          <w:b/>
        </w:rPr>
        <w:t xml:space="preserve"> </w:t>
      </w:r>
      <w:r>
        <w:br/>
      </w:r>
      <w:r>
        <w:rPr>
          <w:b/>
        </w:rPr>
        <w:t>Hoạt động 2: Khám phá văn bản</w:t>
      </w:r>
      <w:r>
        <w:br/>
      </w:r>
      <w:r>
        <w:rPr>
          <w:b/>
        </w:rPr>
        <w:t>a. Mục tiêu:</w:t>
      </w:r>
      <w:r>
        <w:t xml:space="preserve"> </w:t>
      </w:r>
      <w:r>
        <w:br/>
      </w:r>
      <w:r>
        <w:t>- Nhận biết và phân tích được một số yếu tố của kịch như: xung đột, hành động, lời thoại, nhân vật, cốt truyện, hiệu ứng thanh lọc.</w:t>
      </w:r>
      <w:r>
        <w:br/>
      </w:r>
      <w:r>
        <w:t>- Phân tích được các chi tiết tiêu biểu, đề tài, câu chuyện, sự kiện, nhân vật và mối quan hệ của chúng trong tính chỉnh thể của tác phẩm; nhận xét được những chi tiết quan trọng trong việc thể hiện nội dung văn bản kịch.</w:t>
      </w:r>
      <w:r>
        <w:br/>
      </w:r>
      <w:r>
        <w:t>- Phân tích và đánh giá được chủ đề, tư tưởng, thông điệp mà tác giả muốn gửi đến người đọc thông qua hình thức nghệ thuật của tác phẩm; phân biệt chủ đề chính, chủ đề phụ trong một văm bản có nhiều chủ đề.</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 xml:space="preserve">d. Tổ chức thực hiện: </w:t>
      </w:r>
      <w:r>
        <w:br/>
      </w:r>
      <w:r>
        <w:rPr>
          <w:b/>
        </w:rPr>
        <w:t>………………………………………….</w:t>
      </w:r>
      <w:r>
        <w:br/>
      </w:r>
      <w:r>
        <w:rPr>
          <w:b/>
        </w:rPr>
        <w:t>………………………………………….</w:t>
      </w:r>
      <w:r>
        <w:br/>
      </w:r>
      <w:r>
        <w:rPr>
          <w:b/>
        </w:rPr>
        <w:t>………………………………………….</w:t>
      </w:r>
      <w:r>
        <w:br/>
      </w:r>
      <w:r>
        <w:rPr>
          <w:b/>
        </w:rPr>
        <w:t xml:space="preserve">Tài liệu có 14 trang, trên đây là tóm tắt 5 trang đầu của Giáo án Ngữ văn 11 Âm mưu và tình yêu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Chí khí anh hùng</w:t>
      </w:r>
      <w:r>
        <w:br/>
      </w:r>
      <w:r>
        <w:t>Giáo án Thực hành tiếng Việt trang 127</w:t>
      </w:r>
      <w:r>
        <w:br/>
      </w:r>
      <w:r>
        <w:t>Giáo án Viết văn bản nghị luận về một tác phẩm văn học (kịch bản văn học) hoặc tác phẩm nghệ thuật (bộ phim)</w:t>
      </w:r>
      <w:r>
        <w:br/>
      </w:r>
      <w:r>
        <w:t>Giáo án Giới thiệu một kịch bản văn học hoặc một bộ phim theo lựa chọn cá nhân</w:t>
      </w:r>
      <w:r>
        <w:br/>
      </w:r>
      <w:r>
        <w:t>Giáo án Ôn tập trang 140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