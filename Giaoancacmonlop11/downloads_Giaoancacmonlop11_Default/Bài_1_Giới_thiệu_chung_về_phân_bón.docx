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Giới thiệu chung về phân bón</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 xml:space="preserve">Trường THPT ….. </w:t>
      </w:r>
      <w:r>
        <w:br/>
      </w:r>
      <w:r>
        <w:t>Tổ: ………………….. - Nhóm: Hóa học</w:t>
      </w:r>
      <w:r>
        <w:br/>
      </w:r>
      <w:r>
        <w:br/>
      </w:r>
      <w:r>
        <w:br/>
      </w:r>
      <w:r>
        <w:t>Họ và tên giáo viên:</w:t>
      </w:r>
      <w:r>
        <w:br/>
      </w:r>
      <w:r>
        <w:rPr>
          <w:b/>
        </w:rPr>
        <w:t xml:space="preserve"> </w:t>
      </w:r>
      <w:r>
        <w:br/>
      </w:r>
      <w:r>
        <w:br/>
      </w:r>
      <w:r>
        <w:br/>
      </w:r>
      <w:r>
        <w:br/>
      </w:r>
      <w:r>
        <w:br/>
      </w:r>
      <w:r>
        <w:rPr>
          <w:b/>
        </w:rPr>
        <w:t>CHUYÊN ĐỀ 11.1: PHÂN BÓN</w:t>
      </w:r>
      <w:r>
        <w:br/>
      </w:r>
      <w:r>
        <w:rPr>
          <w:b/>
        </w:rPr>
        <w:t>Bài 1: GIỚI THIỆU CHUNG VỀ PHÂN BÓN</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 Trình bày được phân bón là sản phẩm có chức năng cung cấp chất dinh dưỡng cho cây trồng hoặc có tác dụng cải tạo đất; việc sử dụng phân bón phụ thuộc vào loại cây trồng, thời gian sinh trưởng của cây, đặc điểm từng loại đất.</w:t>
      </w:r>
      <w:r>
        <w:br/>
      </w:r>
      <w:r>
        <w:t>– Tìm hiểu được thông tin về một số loại phân bón được dùng phổ biến ở Việt Nam.</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khái niệm về phân bón: tác dụng, cách sử dụng và thông tin một số loại phân bón thông dụng.</w:t>
      </w:r>
      <w:r>
        <w:br/>
      </w:r>
      <w:r>
        <w:t xml:space="preserve">– </w:t>
      </w:r>
      <w:r>
        <w:t xml:space="preserve"> </w:t>
      </w:r>
      <w:r>
        <w:rPr>
          <w:i/>
        </w:rPr>
        <w:t>Năng lực vận dụng kiến thức, kỹ năng đã học</w:t>
      </w:r>
      <w:r>
        <w:t xml:space="preserve">: </w:t>
      </w:r>
      <w:r>
        <w:br/>
      </w:r>
      <w:r>
        <w:t>(2) Trình bày được khái niệm phân bón.</w:t>
      </w:r>
      <w:r>
        <w:br/>
      </w:r>
      <w:r>
        <w:t>(3) Trình bày được tác dụng và cách sử dụng một số loại phân bón.</w:t>
      </w:r>
      <w:r>
        <w:br/>
      </w:r>
      <w:r>
        <w:t>(4) Trình bày được thông tin của một số loại phân bón.</w:t>
      </w:r>
      <w:r>
        <w:br/>
      </w:r>
      <w:r>
        <w:t xml:space="preserve">– </w:t>
      </w:r>
      <w:r>
        <w:t xml:space="preserve"> </w:t>
      </w:r>
      <w:r>
        <w:rPr>
          <w:i/>
        </w:rPr>
        <w:t>Năng lực tìm hiểu thế giới tự nhiên dưới góc độ hóa học</w:t>
      </w:r>
      <w:r>
        <w:t xml:space="preserve">: </w:t>
      </w:r>
      <w:r>
        <w:br/>
      </w:r>
      <w:r>
        <w:t>(5) Tìm hiểu thêm các loại phân bón chuyên dụng khác trong thực tiễn.</w:t>
      </w:r>
      <w:r>
        <w:br/>
      </w:r>
      <w:r>
        <w:rPr>
          <w:b/>
        </w:rPr>
        <w:t>b) Năng lực chung</w:t>
      </w:r>
      <w:r>
        <w:br/>
      </w:r>
      <w:r>
        <w:t xml:space="preserve">– </w:t>
      </w:r>
      <w:r>
        <w:t xml:space="preserve"> </w:t>
      </w:r>
      <w:r>
        <w:rPr>
          <w:i/>
        </w:rPr>
        <w:t>Năng lực tự chủ và tự học</w:t>
      </w:r>
      <w:r>
        <w:t xml:space="preserve">: </w:t>
      </w:r>
      <w:r>
        <w:br/>
      </w:r>
      <w:r>
        <w:t>(6) Có ý thức tự tìm hiểu bài học trước khi đến lớp.</w:t>
      </w:r>
      <w:r>
        <w:br/>
      </w:r>
      <w:r>
        <w:rPr>
          <w:i/>
        </w:rPr>
        <w:t xml:space="preserve">– </w:t>
      </w:r>
      <w:r>
        <w:rPr>
          <w:i/>
        </w:rPr>
        <w:t xml:space="preserve"> Năng lực giao tiếp và hợp tác:</w:t>
      </w:r>
      <w:r>
        <w:br/>
      </w:r>
      <w:r>
        <w:t>(7)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(8) Tự tìm hiểu và tự giải thích những ứng dụng của các loại phân bón khác.</w:t>
      </w:r>
      <w:r>
        <w:br/>
      </w:r>
      <w:r>
        <w:rPr>
          <w:b/>
        </w:rPr>
        <w:t>3) Phẩm chất</w:t>
      </w:r>
      <w:r>
        <w:br/>
      </w:r>
      <w:r>
        <w:t xml:space="preserve">– </w:t>
      </w:r>
      <w:r>
        <w:t xml:space="preserve"> </w:t>
      </w:r>
      <w:r>
        <w:rPr>
          <w:i/>
        </w:rPr>
        <w:t>Trách nhiệm</w:t>
      </w:r>
      <w:r>
        <w:t xml:space="preserve">: </w:t>
      </w:r>
      <w:r>
        <w:br/>
      </w:r>
      <w:r>
        <w:t>(9) Nghiêm túc thực hiện các nhiệm vụ học tập được giao đúng tiến độ.</w:t>
      </w:r>
      <w:r>
        <w:br/>
      </w:r>
      <w:r>
        <w:t xml:space="preserve">– </w:t>
      </w:r>
      <w:r>
        <w:t xml:space="preserve"> </w:t>
      </w:r>
      <w:r>
        <w:rPr>
          <w:i/>
        </w:rPr>
        <w:t>Trung thực</w:t>
      </w:r>
      <w:r>
        <w:t xml:space="preserve">: </w:t>
      </w:r>
      <w:r>
        <w:br/>
      </w:r>
      <w:r>
        <w:t>(10) Trung thực trình bày các kết quả thu thập được.</w:t>
      </w:r>
      <w:r>
        <w:br/>
      </w:r>
      <w:r>
        <w:t xml:space="preserve">– </w:t>
      </w:r>
      <w:r>
        <w:t xml:space="preserve"> </w:t>
      </w:r>
      <w:r>
        <w:rPr>
          <w:i/>
        </w:rPr>
        <w:t>Chăm chỉ</w:t>
      </w:r>
      <w:r>
        <w:t xml:space="preserve">: </w:t>
      </w:r>
      <w:r>
        <w:br/>
      </w:r>
      <w:r>
        <w:t>(11) Tích cực trong các nhiệm vụ học tập của cá nhân, của tập thể.</w:t>
      </w:r>
      <w:r>
        <w:br/>
      </w:r>
      <w:r>
        <w:t xml:space="preserve">– </w:t>
      </w:r>
      <w:r>
        <w:t xml:space="preserve"> </w:t>
      </w:r>
      <w:r>
        <w:rPr>
          <w:i/>
        </w:rPr>
        <w:t>Nhân ái</w:t>
      </w:r>
      <w:r>
        <w:t xml:space="preserve">: </w:t>
      </w:r>
      <w:r>
        <w:br/>
      </w:r>
      <w:r>
        <w:t>(12)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Giáo án, slide, máy tính, máy chiếu.</w:t>
      </w:r>
      <w:r>
        <w:br/>
      </w:r>
      <w:r>
        <w:rPr>
          <w:b/>
        </w:rPr>
        <w:t>2. Học sinh</w:t>
      </w:r>
      <w:r>
        <w:br/>
      </w:r>
      <w:r>
        <w:t>Chuẩn bị bài ở nhà trước khi đến lớp.</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6 SGK.</w:t>
      </w:r>
      <w:r>
        <w:br/>
      </w:r>
      <w:r>
        <w:t>Cây lương thực hay cây ăn quả đều cần được bón phân để tăng năng suất và chất lượng. Em hãy kể tên một số loại phân bón được sử dụng phổ biến ở Việt Nam.</w:t>
      </w:r>
      <w:r>
        <w:br/>
      </w:r>
      <w:r>
        <w:drawing>
          <wp:inline xmlns:a="http://schemas.openxmlformats.org/drawingml/2006/main" xmlns:pic="http://schemas.openxmlformats.org/drawingml/2006/picture">
            <wp:extent cx="6276975" cy="2152650"/>
            <wp:docPr id="1" name="Picture 1"/>
            <wp:cNvGraphicFramePr>
              <a:graphicFrameLocks noChangeAspect="1"/>
            </wp:cNvGraphicFramePr>
            <a:graphic>
              <a:graphicData uri="http://schemas.openxmlformats.org/drawingml/2006/picture">
                <pic:pic>
                  <pic:nvPicPr>
                    <pic:cNvPr id="0" name="temp_inline_d07fb559df8f454690cba1162cf92411.jpg"/>
                    <pic:cNvPicPr/>
                  </pic:nvPicPr>
                  <pic:blipFill>
                    <a:blip r:embed="rId9"/>
                    <a:stretch>
                      <a:fillRect/>
                    </a:stretch>
                  </pic:blipFill>
                  <pic:spPr>
                    <a:xfrm>
                      <a:off x="0" y="0"/>
                      <a:ext cx="6276975" cy="2152650"/>
                    </a:xfrm>
                    <a:prstGeom prst="rect"/>
                  </pic:spPr>
                </pic:pic>
              </a:graphicData>
            </a:graphic>
          </wp:inline>
        </w:drawing>
      </w:r>
      <w:r>
        <w:br/>
      </w:r>
      <w:r>
        <w:rPr>
          <w:i/>
        </w:rPr>
        <w:t xml:space="preserve">c) Sản phẩm: </w:t>
      </w:r>
      <w:r>
        <w:t>HS nêu được tên một số loại phân bón. Dự kiến:</w:t>
      </w:r>
      <w:r>
        <w:br/>
      </w:r>
      <w:r>
        <w:t>- Thông thường phân bón được chia làm hai loại: phân bón vô cơ và phân bón hữu cơ.</w:t>
      </w:r>
      <w:r>
        <w:br/>
      </w:r>
      <w:r>
        <w:t>+ Các loại phân bón vô cơ được dùng phổ biến ở nước ta là phân urea với thành phần chính là (NH</w:t>
      </w:r>
      <w:r>
        <w:rPr>
          <w:vertAlign w:val="subscript"/>
        </w:rPr>
        <w:t>2</w:t>
      </w:r>
      <w:r>
        <w:t>)</w:t>
      </w:r>
      <w:r>
        <w:rPr>
          <w:vertAlign w:val="subscript"/>
        </w:rPr>
        <w:t>2</w:t>
      </w:r>
      <w:r>
        <w:t>CO, phân SA với thành phần chính là (NH</w:t>
      </w:r>
      <w:r>
        <w:rPr>
          <w:vertAlign w:val="subscript"/>
        </w:rPr>
        <w:t>4</w:t>
      </w:r>
      <w:r>
        <w:t>)</w:t>
      </w:r>
      <w:r>
        <w:rPr>
          <w:vertAlign w:val="subscript"/>
        </w:rPr>
        <w:t>2</w:t>
      </w:r>
      <w:r>
        <w:t>SO</w:t>
      </w:r>
      <w:r>
        <w:rPr>
          <w:vertAlign w:val="subscript"/>
        </w:rPr>
        <w:t>4</w:t>
      </w:r>
      <w:r>
        <w:t>, phân DAP với thành phần chính là (NH</w:t>
      </w:r>
      <w:r>
        <w:rPr>
          <w:vertAlign w:val="subscript"/>
        </w:rPr>
        <w:t>4</w:t>
      </w:r>
      <w:r>
        <w:t>)</w:t>
      </w:r>
      <w:r>
        <w:rPr>
          <w:vertAlign w:val="subscript"/>
        </w:rPr>
        <w:t>2</w:t>
      </w:r>
      <w:r>
        <w:t>HPO</w:t>
      </w:r>
      <w:r>
        <w:rPr>
          <w:vertAlign w:val="subscript"/>
        </w:rPr>
        <w:t>4</w:t>
      </w:r>
      <w:r>
        <w:t>, nhiều loại phân kali, nhiều loại phân lân và nhiều loại phân NPK.</w:t>
      </w:r>
      <w:r>
        <w:br/>
      </w:r>
      <w:r>
        <w:t>+ Nhiều loại phân bón hữu cơ được sản xuất tại gia đình, nông trại hoặc từ nhà máy cũng được sử dụng rất phổ biến như phân chuồng, phân xanh, phân hữu cơ sinh học …</w:t>
      </w:r>
      <w:r>
        <w:br/>
      </w:r>
      <w:r>
        <w:rPr>
          <w:i/>
        </w:rPr>
        <w:t xml:space="preserve">d) Tổ chức thực hiện: </w:t>
      </w:r>
      <w:r>
        <w:br/>
      </w:r>
      <w:r>
        <w:rPr>
          <w:i/>
        </w:rPr>
        <w:t>*Giao nhiệm vụ học tập:</w:t>
      </w:r>
      <w:r>
        <w:br/>
      </w:r>
      <w:r>
        <w:t xml:space="preserve">– GV yêu cầu HS </w:t>
      </w:r>
      <w:r>
        <w:t>trả lời mục logo mở đầu trong trang 6 SGK.</w:t>
      </w:r>
      <w:r>
        <w:br/>
      </w:r>
      <w:r>
        <w:t>– HS nhận nhiệm vụ.</w:t>
      </w:r>
      <w:r>
        <w:br/>
      </w:r>
      <w:r>
        <w:t xml:space="preserve">* </w:t>
      </w:r>
      <w:r>
        <w:rPr>
          <w:i/>
        </w:rPr>
        <w:t>Thực hiện nhiệm vụ học tập</w:t>
      </w:r>
      <w:r>
        <w:br/>
      </w:r>
      <w:r>
        <w:t>– HS đọc SGK, đưa ra câu trả lời.</w:t>
      </w:r>
      <w:r>
        <w:br/>
      </w:r>
      <w:r>
        <w:t>– GV theo dõi, đôn đốc và hỗ trợ HS.</w:t>
      </w:r>
      <w:r>
        <w:br/>
      </w:r>
      <w:r>
        <w:t xml:space="preserve">* </w:t>
      </w:r>
      <w:r>
        <w:rPr>
          <w:i/>
        </w:rPr>
        <w:t>Báo cáo, thảo luận</w:t>
      </w:r>
      <w:r>
        <w:br/>
      </w:r>
      <w:r>
        <w:t>– GV yêu cầu 1 HS đứng tại chỗ trình bày.</w:t>
      </w:r>
      <w:r>
        <w:br/>
      </w:r>
      <w:r>
        <w:t>– Các HS còn lại theo dõi, nhận xét, góp ý (nếu có).</w:t>
      </w:r>
      <w:r>
        <w:br/>
      </w:r>
      <w:r>
        <w:t xml:space="preserve">* </w:t>
      </w:r>
      <w:r>
        <w:rPr>
          <w:i/>
        </w:rPr>
        <w:t>Kết luận, nhận định</w:t>
      </w:r>
      <w:r>
        <w:br/>
      </w:r>
      <w:r>
        <w:t>– GV nhận xét, chốt kiến thức và dẫn dắt vào bài học mới.</w:t>
      </w:r>
      <w:r>
        <w:br/>
      </w:r>
      <w:r>
        <w:rPr>
          <w:b/>
        </w:rPr>
        <w:t>HOẠT ĐỘNG 2:</w:t>
      </w:r>
      <w:r>
        <w:rPr>
          <w:b/>
        </w:rPr>
        <w:t xml:space="preserve"> HÌNH THÀNH KIẾN THỨC MỚI</w:t>
      </w:r>
      <w:r>
        <w:br/>
      </w:r>
      <w:r>
        <w:rPr>
          <w:b/>
        </w:rPr>
        <w:t>Nhiệm vụ 1: Tìm hiểu Khái niệm phân bón</w:t>
      </w:r>
      <w:r>
        <w:br/>
      </w:r>
      <w:r>
        <w:rPr>
          <w:i/>
        </w:rPr>
        <w:t xml:space="preserve">a) Mục tiêu: </w:t>
      </w:r>
      <w:r>
        <w:t>Biết khái niệm phân bón.</w:t>
      </w:r>
      <w:r>
        <w:br/>
      </w:r>
      <w:r>
        <w:rPr>
          <w:i/>
        </w:rPr>
        <w:t xml:space="preserve">b) Nội dung: </w:t>
      </w:r>
      <w:r>
        <w:t>HS tìm hiểu SGK, làm việc cá nhân, thảo luận nhóm trả lời câu hỏi logo1.</w:t>
      </w:r>
      <w:r>
        <w:br/>
      </w:r>
      <w:r>
        <w:br/>
      </w:r>
      <w:r>
        <w:t>Mùn trong đất có chứa một số acid hữu cơ. Rễ cây cũng tiết ra acid hữu cơ. Nhờ đó, cây xanh có thể hấp thu được nguyên tố calcium từ CaCO</w:t>
      </w:r>
      <w:r>
        <w:rPr>
          <w:vertAlign w:val="subscript"/>
        </w:rPr>
        <w:t>3</w:t>
      </w:r>
      <w:r>
        <w:t xml:space="preserve"> có trong đất. Vì sao?</w:t>
      </w:r>
      <w:r>
        <w:br/>
      </w:r>
      <w:r>
        <w:br/>
      </w:r>
      <w:r>
        <w:rPr>
          <w:i/>
        </w:rPr>
        <w:t xml:space="preserve">c) Sản phẩm: </w:t>
      </w:r>
      <w:r>
        <w:t xml:space="preserve">HS trình bày được khái niệm phân bón; </w:t>
      </w:r>
      <w:r>
        <w:br/>
      </w:r>
      <w:r>
        <w:t>Câu trả lời logo 1:</w:t>
      </w:r>
      <w:r>
        <w:br/>
      </w:r>
      <w:r>
        <w:br/>
      </w:r>
      <w:r>
        <w:t>Các acid hữu cơ có trong mùn đất và rễ cây phản ứng với CaCO</w:t>
      </w:r>
      <w:r>
        <w:rPr>
          <w:vertAlign w:val="subscript"/>
        </w:rPr>
        <w:t>3</w:t>
      </w:r>
      <w:r>
        <w:t xml:space="preserve"> tạo thành muối tan, nhờ đó </w:t>
      </w:r>
      <w:r>
        <w:t>cây xanh có thể hấp thu được nguyên tố calcium từ CaCO</w:t>
      </w:r>
      <w:r>
        <w:rPr>
          <w:vertAlign w:val="subscript"/>
        </w:rPr>
        <w:t>3</w:t>
      </w:r>
      <w:r>
        <w:t xml:space="preserve"> có trong đất. </w:t>
      </w:r>
      <w:r>
        <w:br/>
      </w:r>
      <w:r>
        <w:t xml:space="preserve">Ví dụ: </w:t>
      </w:r>
      <w:r>
        <w:br/>
      </w:r>
      <w:r>
        <w:t>2RCOOH + CaCO</w:t>
      </w:r>
      <w:r>
        <w:rPr>
          <w:vertAlign w:val="subscript"/>
        </w:rPr>
        <w:t>3</w:t>
      </w:r>
      <w:r>
        <w:t xml:space="preserve"> → (RCOO)</w:t>
      </w:r>
      <w:r>
        <w:rPr>
          <w:vertAlign w:val="subscript"/>
        </w:rPr>
        <w:t>2</w:t>
      </w:r>
      <w:r>
        <w:t>Ca + CO</w:t>
      </w:r>
      <w:r>
        <w:rPr>
          <w:vertAlign w:val="subscript"/>
        </w:rPr>
        <w:t>2</w:t>
      </w:r>
      <w:r>
        <w:t>↑ + H</w:t>
      </w:r>
      <w:r>
        <w:rPr>
          <w:vertAlign w:val="subscript"/>
        </w:rPr>
        <w:t>2</w:t>
      </w:r>
      <w:r>
        <w:t>O</w:t>
      </w:r>
      <w:r>
        <w:br/>
      </w:r>
      <w:r>
        <w:t>Với RCOOH là acid hữu cơ đơn chức tổng quát.</w:t>
      </w:r>
      <w:r>
        <w:br/>
      </w:r>
      <w:r>
        <w:br/>
      </w:r>
      <w:r>
        <w:rPr>
          <w:i/>
        </w:rPr>
        <w:t xml:space="preserve">d) Tổ chức thực hiện: </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6-7 SGK, nêu khái niệm phân bón.</w:t>
      </w:r>
      <w:r>
        <w:br/>
      </w:r>
      <w:r>
        <w:t>– GV yêu cầu HS trả lời logo hỏi 1.</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Khái niệm và phân loại phân bón</w:t>
      </w:r>
      <w:r>
        <w:br/>
      </w:r>
      <w:r>
        <w:rPr>
          <w:b/>
        </w:rPr>
        <w:t>1. Khái niệm</w:t>
      </w:r>
      <w:r>
        <w:br/>
      </w:r>
      <w:r>
        <w:t>Phân bón là sản phẩm có chức năng cung cấp nguyên tố dinh dưỡng hoặc có tác dụng cải tạo đất để nâng cao năng suất và chất lượng cho cây trồng.</w:t>
      </w:r>
      <w:r>
        <w:br/>
      </w:r>
      <w:r>
        <w:br/>
      </w:r>
      <w:r>
        <w:br/>
      </w:r>
      <w:r>
        <w:br/>
      </w:r>
      <w:r>
        <w:br/>
      </w:r>
      <w:r>
        <w:rPr>
          <w:b/>
        </w:rPr>
        <w:t>Nhiệm vụ 2: Tìm hiểu Phân loại phân bón</w:t>
      </w:r>
      <w:r>
        <w:br/>
      </w:r>
      <w:r>
        <w:rPr>
          <w:i/>
        </w:rPr>
        <w:t xml:space="preserve">a) Mục tiêu: </w:t>
      </w:r>
      <w:r>
        <w:t>Phân loại được phân bón.</w:t>
      </w:r>
      <w:r>
        <w:br/>
      </w:r>
      <w:r>
        <w:rPr>
          <w:i/>
        </w:rPr>
        <w:t xml:space="preserve">b) Nội dung: </w:t>
      </w:r>
      <w:r>
        <w:t>HS làm việc cá nhân, nghiên cứu SGK phân loại phân bón.</w:t>
      </w:r>
      <w:r>
        <w:br/>
      </w:r>
      <w:r>
        <w:rPr>
          <w:i/>
        </w:rPr>
        <w:t xml:space="preserve">c) Sản phẩm: </w:t>
      </w:r>
      <w:r>
        <w:t>Câu trả lời của HS, dự kiến:</w:t>
      </w:r>
      <w:r>
        <w:br/>
      </w:r>
      <w:r>
        <w:t>Thông thường, phân bón được chia làm 2 loại: phân bón vô cơ và phân bón hữu cơ.</w:t>
      </w:r>
      <w:r>
        <w:br/>
      </w:r>
      <w:r>
        <w:rPr>
          <w:i/>
        </w:rPr>
        <w:t>d) Tổ chức thực hiện</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7 SGK, phân loại phân bón.</w:t>
      </w:r>
      <w:r>
        <w:br/>
      </w:r>
      <w:r>
        <w:t>– GV yêu cầu HS đọc thêm logo Em Có Biết.</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2. Phân loại phân bón</w:t>
      </w:r>
      <w:r>
        <w:br/>
      </w:r>
      <w:r>
        <w:t>Thông thường phân bón được chia làm 2 loại: phân bón vô cơ và phân bón hữu cơ.</w:t>
      </w:r>
      <w:r>
        <w:br/>
      </w:r>
      <w:r>
        <w:t>- Phân bón vô cơ: là các chất vô cơ chứa một hoặc nhiều nguyên tố dinh dưỡng, được sản xuất từ chất vô cơ theo quy trình công nghệ tại các nhà máy. Phân bón vô cơ còn được gọi là phân bón Hoá học.</w:t>
      </w:r>
      <w:r>
        <w:br/>
      </w:r>
      <w:r>
        <w:t>- Phân bón hữu cơ: là sản phẩm của quá trình xử lí chất hữu cơ tự nhiên, có bổ sung thêm một số nguyên tố dinh dưỡng, vi sinh vật có ích cho đất trồng.</w:t>
      </w:r>
      <w:r>
        <w:br/>
      </w:r>
      <w:r>
        <w:br/>
      </w:r>
      <w:r>
        <w:br/>
      </w:r>
      <w:r>
        <w:br/>
      </w:r>
      <w:r>
        <w:br/>
      </w:r>
      <w:r>
        <w:rPr>
          <w:b/>
        </w:rPr>
        <w:t>Nhiệm vụ 3: Tìm hiểu Mối liên hệ giữa phân bón - cây trồng - đất</w:t>
      </w:r>
      <w:r>
        <w:br/>
      </w:r>
      <w:r>
        <w:rPr>
          <w:i/>
        </w:rPr>
        <w:t xml:space="preserve">a) Mục tiêu: </w:t>
      </w:r>
      <w:r>
        <w:t>Trình bày được mối liên hệ giữa phân bón – cây trồng – đất.</w:t>
      </w:r>
      <w:r>
        <w:br/>
      </w:r>
      <w:r>
        <w:rPr>
          <w:i/>
        </w:rPr>
        <w:t xml:space="preserve">b) Nội dung: </w:t>
      </w:r>
      <w:r>
        <w:t>HS hoạt động cá nhân, nhóm bàn nghiên cứu SGK và hoàn thiện câu hỏi logo 2 -SGK:</w:t>
      </w:r>
      <w:r>
        <w:br/>
      </w:r>
      <w:r>
        <w:br/>
      </w:r>
      <w:r>
        <w:t xml:space="preserve">Trước đây, đồng bào miền núi có tập tục du canh, du cư. Theo đó, sau một vài năm làm nương rẫy tại một khu vực, họ di chuyển đến một khu vực mới để canh tác. Hãy tìm hiểu và giải thích tập tục trên. </w:t>
      </w:r>
      <w:r>
        <w:br/>
      </w:r>
      <w:r>
        <w:br/>
      </w:r>
      <w:r>
        <w:rPr>
          <w:i/>
        </w:rPr>
        <w:t xml:space="preserve">c) Sản phẩm: </w:t>
      </w:r>
      <w:r>
        <w:t>Câu trả lời của HS, dự kiến:</w:t>
      </w:r>
      <w:r>
        <w:br/>
      </w:r>
      <w:r>
        <w:br/>
      </w:r>
      <w:r>
        <w:t xml:space="preserve">- Du canh, du cư là tập tục sản xuất nông nghiệp lâu đời của nhiều dân tộc ít người ở Việt Nam. Đây </w:t>
      </w:r>
      <w:r>
        <w:t xml:space="preserve">là </w:t>
      </w:r>
      <w:r>
        <w:t xml:space="preserve">hình thức canh tác và cư trú không ổn định, nguồn sống chủ yếu dựa vào phá rừng làm rẫy sản xuất lương thực theo lối bóc lột đất, tự cung, tự cấp. Khi đất đai khô cằn, kém màu mỡ lại di chuyển đến </w:t>
      </w:r>
      <w:r>
        <w:t>một vùng đất mới dựng nhà cửa, săn bắn, phát rẫy trồng và tra hạt thu hoạch cho vụ tiếp theo.</w:t>
      </w:r>
      <w:r>
        <w:br/>
      </w:r>
      <w:r>
        <w:t xml:space="preserve">- Hậu quả của du canh du cư là rất nghiêm trọng: đời sống của người dân không ổn định, rừng bị chặt phá, đất bị thoái hoá không còn khả năng canh tác, ô nhiễm môi trường, mất cân bằng hệ sinh thái, ... </w:t>
      </w:r>
      <w:r>
        <w:br/>
      </w:r>
      <w:r>
        <w:br/>
      </w:r>
      <w:r>
        <w:rPr>
          <w:i/>
        </w:rPr>
        <w:t>d) Tổ chức thực hiện</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7 SGK, nêu mối liên hệ.</w:t>
      </w:r>
      <w:r>
        <w:br/>
      </w:r>
      <w:r>
        <w:t>– GV yêu cầu HS trả lời logo hỏi 2.</w:t>
      </w:r>
      <w:r>
        <w:br/>
      </w:r>
      <w:r>
        <w:t>– GV yêu cầu HS đọc thêm logo Em Có Biết.</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 Mối liên hệ giữa phân bón – cây trồng – đất</w:t>
      </w:r>
      <w:r>
        <w:br/>
      </w:r>
      <w:r>
        <w:t>Phân bón, cây trồng, đất có mối quan hệ chặt chẽ với nhau.</w:t>
      </w:r>
      <w:r>
        <w:br/>
      </w:r>
      <w:r>
        <w:br/>
      </w:r>
      <w:r>
        <w:br/>
      </w:r>
      <w:r>
        <w:br/>
      </w:r>
      <w:r>
        <w:br/>
      </w:r>
      <w:r>
        <w:rPr>
          <w:b/>
        </w:rPr>
        <w:t>Nhiệm vụ 4: Tìm hiểu Một số phân bón phổ biến ở Việt Nam</w:t>
      </w:r>
      <w:r>
        <w:br/>
      </w:r>
      <w:r>
        <w:rPr>
          <w:i/>
        </w:rPr>
        <w:t>a) Mục tiêu</w:t>
      </w:r>
      <w:r>
        <w:br/>
      </w:r>
      <w:r>
        <w:t>Tìm hiểu được thông tin về một số loại phân bón được dùng phổ biến ở Việt Nam.</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