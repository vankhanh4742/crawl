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Thực hành: Tìm hiểu hoạt động kinh tế đối ngoại Đông Nam Á</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14 (Chân trời sáng tạo): Thực hành: Tìm hiểu hoạt động kinh tế đối ngoại Đông Nam Á</w:t>
      </w:r>
      <w:r>
        <w:br/>
      </w:r>
      <w:r>
        <w:rPr>
          <w:b/>
        </w:rPr>
        <w:t>I. Mục tiêu bài học</w:t>
      </w:r>
      <w:r>
        <w:br/>
      </w:r>
      <w:r>
        <w:rPr>
          <w:b/>
        </w:rPr>
        <w:t>1. Yêu cầu cần đạt</w:t>
      </w:r>
      <w:r>
        <w:br/>
      </w:r>
      <w:r>
        <w:t xml:space="preserve">- Vẽ được biểu đồ, nhận xét biểu đồ, phân tích bảng số liệu và truyền đạt được thông tin địa lí về hoạt động du lịch, xuất - nhập khẩu của khu vực Đông Nam Á. </w:t>
      </w:r>
      <w:r>
        <w:br/>
      </w:r>
      <w:r>
        <w:rPr>
          <w:b/>
        </w:rPr>
        <w:t>2. Năng lực</w:t>
      </w:r>
      <w:r>
        <w:br/>
      </w:r>
      <w:r>
        <w:rPr>
          <w:b/>
        </w:rPr>
        <w:t>a. Năng lực chung</w:t>
      </w:r>
      <w:r>
        <w:br/>
      </w:r>
      <w:r>
        <w:t>- Học sinh có khả năng tự học, năng lực giao tiếp và hợp tác trong thảo luận nhóm, năng lực giải quyết vấn đề.</w:t>
      </w:r>
      <w:r>
        <w:br/>
      </w:r>
      <w:r>
        <w:rPr>
          <w:b/>
        </w:rPr>
        <w:t>b. Năng lực địa lí</w:t>
      </w:r>
      <w:r>
        <w:br/>
      </w:r>
      <w:r>
        <w:t xml:space="preserve">- </w:t>
      </w:r>
      <w:r>
        <w:t>Nhận thức khoa học địa lí: thấy được du lịch và phát triển của ngành ngoại thương rất quan trọng trong phát triển kinh tế các khu vực của châu Á và một số quốc gia Đông Nam Á.</w:t>
      </w:r>
      <w:r>
        <w:br/>
      </w:r>
      <w:r>
        <w:t>- Tìm hiểu địa lí: sử dụng số liệu thống kê, sử dụng lược đồ, tranh ảnh,</w:t>
      </w:r>
      <w:r>
        <w:t xml:space="preserve"> </w:t>
      </w:r>
      <w:r>
        <w:t>tính số liệu, nhận xét biểu đồ đã vẽ</w:t>
      </w:r>
      <w:r>
        <w:br/>
      </w:r>
      <w:r>
        <w:t>- Vận dụng kiến thức, kĩ năng đã học: liên hệ thực tế với phát triển du lịch tại địa phương.</w:t>
      </w:r>
      <w:r>
        <w:br/>
      </w:r>
      <w:r>
        <w:rPr>
          <w:b/>
        </w:rPr>
        <w:t>3. Phẩm chất</w:t>
      </w:r>
      <w:r>
        <w:br/>
      </w:r>
      <w:r>
        <w:t xml:space="preserve"> </w:t>
      </w:r>
      <w:r>
        <w:t>- Sống có trách nhiệm với quê hương</w:t>
      </w:r>
      <w:r>
        <w:t>, đất nước</w:t>
      </w:r>
      <w:r>
        <w:t xml:space="preserve">; có ý thức bảo vệ môi trường </w:t>
      </w:r>
      <w:r>
        <w:br/>
      </w:r>
      <w:r>
        <w:t>- Chăm chỉ trong chăm học, hăng say tìm hiểu để phát triển bản thân và trở thành công dân có ích cho xã hội.</w:t>
      </w:r>
      <w:r>
        <w:br/>
      </w:r>
      <w:r>
        <w:rPr>
          <w:b/>
        </w:rPr>
        <w:t>II. THIẾT BỊ DẠY HỌC VÀ HỌC LIỆU</w:t>
      </w:r>
      <w:r>
        <w:br/>
      </w:r>
      <w:r>
        <w:rPr>
          <w:b/>
        </w:rPr>
        <w:t>1. Giáo viên</w:t>
      </w:r>
      <w:r>
        <w:br/>
      </w:r>
      <w:r>
        <w:t>- Máy tính, máy chiếu.</w:t>
      </w:r>
      <w:r>
        <w:br/>
      </w:r>
      <w:r>
        <w:t>- SGK Địa lí 11</w:t>
      </w:r>
      <w:r>
        <w:br/>
      </w:r>
      <w:r>
        <w:t>- Bảng số liệu, biểu đồ, các nội dung kiến thức có liên quan tới hoạt động du lịch và tình hình xuất nhập khẩu của Đông Nam Á.</w:t>
      </w:r>
      <w:r>
        <w:br/>
      </w:r>
      <w:r>
        <w:rPr>
          <w:b/>
        </w:rPr>
        <w:t>2. Học sinh</w:t>
      </w:r>
      <w:r>
        <w:br/>
      </w:r>
      <w:r>
        <w:t>- Các dụng cụ vẽ biểu đồ, SGK, vở ghi.</w:t>
      </w:r>
      <w:r>
        <w:br/>
      </w:r>
      <w:r>
        <w:rPr>
          <w:b/>
        </w:rPr>
        <w:t>III. TIẾN TRÌNH DẠY HỌC</w:t>
      </w:r>
      <w:r>
        <w:br/>
      </w:r>
      <w:r>
        <w:rPr>
          <w:b/>
        </w:rPr>
        <w:t>HOẠT ĐỘNG 1: KHỞI ĐỘNG</w:t>
      </w:r>
      <w:r>
        <w:br/>
      </w:r>
      <w:r>
        <w:rPr>
          <w:b/>
        </w:rPr>
        <w:t>a) Mục tiêu:</w:t>
      </w:r>
      <w:r>
        <w:t xml:space="preserve"> HS biết các địa điểm du lịch nổi tiếng ở khu vực Đông Nam Á. </w:t>
      </w:r>
      <w:r>
        <w:br/>
      </w:r>
      <w:r>
        <w:rPr>
          <w:b/>
        </w:rPr>
        <w:t>b) Nội dung:</w:t>
      </w:r>
      <w:r>
        <w:t xml:space="preserve"> HS quan sát máy chiếu, sử dụng SGK để tìm hiểu nội dung kiến thức theo yêu cầu của GV.</w:t>
      </w:r>
      <w:r>
        <w:br/>
      </w:r>
      <w:r>
        <w:rPr>
          <w:b/>
        </w:rPr>
        <w:t>c) Sản phẩm:</w:t>
      </w:r>
      <w:r>
        <w:t xml:space="preserve"> câu trả lời của HS trên giấy note.</w:t>
      </w:r>
      <w:r>
        <w:br/>
      </w:r>
      <w:r>
        <w:rPr>
          <w:b/>
        </w:rPr>
        <w:t xml:space="preserve">d) Tổ chức thực hiện: </w:t>
      </w:r>
      <w:r>
        <w:br/>
      </w:r>
      <w:r>
        <w:t xml:space="preserve"> </w:t>
      </w:r>
      <w:r>
        <w:rPr>
          <w:b/>
        </w:rPr>
        <w:t>Bước 1:</w:t>
      </w:r>
      <w:r>
        <w:t xml:space="preserve"> GV yêu cầu HS ghi ra giấy note: Các địa điểm du lịch nổi tiếng ở khu vực Đông Nam Á trong 2 phút.</w:t>
      </w:r>
      <w:r>
        <w:br/>
      </w:r>
      <w:r>
        <w:rPr>
          <w:b/>
        </w:rPr>
        <w:t>Bước 2:</w:t>
      </w:r>
      <w:r>
        <w:t xml:space="preserve"> HS thực hiện nhiệm vụ trong thời gian 03 phút.</w:t>
      </w:r>
      <w:r>
        <w:br/>
      </w:r>
      <w:r>
        <w:rPr>
          <w:b/>
        </w:rPr>
        <w:t>Bước 3:</w:t>
      </w:r>
      <w:r>
        <w:t xml:space="preserve"> GV gọi một số HS trả lời, HS khác nhận xét, bổ sung.</w:t>
      </w:r>
      <w:r>
        <w:br/>
      </w:r>
      <w:r>
        <w:rPr>
          <w:b/>
        </w:rPr>
        <w:t>Bước 4:</w:t>
      </w:r>
      <w:r>
        <w:t xml:space="preserve"> GV đánh giá kết quả của HS, trên cơ sở đó dẫn dắt HS vào bài học mới.</w:t>
      </w:r>
      <w:r>
        <w:br/>
      </w:r>
      <w:r>
        <w:rPr>
          <w:b/>
        </w:rPr>
        <w:t>HOẠT ĐỘNG 2: HÌNH THÀNH KIẾN THỨC MỚI</w:t>
      </w:r>
      <w:r>
        <w:br/>
      </w:r>
      <w:r>
        <w:rPr>
          <w:b/>
        </w:rPr>
        <w:t>TÌM HIỂU VỀ HOẠT ĐỘNG DU LỊCH, TÌNH HÌNH XUẤT - NHẬP KHẨU CỦA ĐÔNG NAM Á</w:t>
      </w:r>
      <w:r>
        <w:br/>
      </w:r>
      <w:r>
        <w:rPr>
          <w:b/>
        </w:rPr>
        <w:t>a) Mục tiêu</w:t>
      </w:r>
      <w:r>
        <w:br/>
      </w:r>
      <w:r>
        <w:t>- HS hiểu được sự phát triển ngành du lịch của khu vực Đông Nam Á.</w:t>
      </w:r>
      <w:r>
        <w:br/>
      </w:r>
      <w:r>
        <w:t>- Vẽ được biểu đồ về lượng khách du lịch quốc tế đến khu vực và doanh thu. Phân tích biểu đồ để rút ra nhận xét.</w:t>
      </w:r>
      <w:r>
        <w:br/>
      </w:r>
      <w:r>
        <w:t>- Tính toán, xử lí số liệu tính chi tiêu bình quân của mỗi lượt khách du lịch ở từng năm.</w:t>
      </w:r>
      <w:r>
        <w:br/>
      </w:r>
      <w:r>
        <w:t>- HS hiểu được tình hình xuất, nhập khẩu của Đông Nam Á.</w:t>
      </w:r>
      <w:r>
        <w:br/>
      </w:r>
      <w:r>
        <w:t>- HS sử dụng SGK, quan sát máy chiếu với</w:t>
      </w:r>
      <w:r>
        <w:t xml:space="preserve"> biểu đồ</w:t>
      </w:r>
      <w:r>
        <w:t xml:space="preserve"> giá trị xuất, nhập khẩu của một số nước trong khu vực Đông Nam Á về để tìm hiểu nội dung kiến thức theo yêu cầu của GV.</w:t>
      </w:r>
      <w:r>
        <w:br/>
      </w:r>
      <w:r>
        <w:rPr>
          <w:b/>
        </w:rPr>
        <w:t>b) Nội dung:</w:t>
      </w:r>
      <w:r>
        <w:t xml:space="preserve"> HS sử dụng SGK, quan sát máy chiếu với</w:t>
      </w:r>
      <w:r>
        <w:t xml:space="preserve"> bảng số liệu, bản đồ, biểu đồ</w:t>
      </w:r>
      <w:r>
        <w:t xml:space="preserve"> để tìm hiểu nội dung kiến thức theo yêu cầu của GV.</w:t>
      </w:r>
      <w:r>
        <w:br/>
      </w:r>
      <w:r>
        <w:rPr>
          <w:b/>
        </w:rPr>
        <w:t>c) Sản phẩm:</w:t>
      </w:r>
      <w:r>
        <w:t xml:space="preserve"> Phiếu học tập của các nhóm HS.</w:t>
      </w:r>
      <w:r>
        <w:br/>
      </w:r>
      <w:r>
        <w:rPr>
          <w:b/>
        </w:rPr>
        <w:t>d) Tổ chức thực hiện</w:t>
      </w:r>
      <w:r>
        <w:br/>
      </w:r>
      <w:r>
        <w:rPr>
          <w:b/>
        </w:rPr>
        <w:t xml:space="preserve"> Bước 1:</w:t>
      </w:r>
      <w:r>
        <w:t xml:space="preserve"> GV chia lớp thành 2 cụm, mỗi cụm 3 nhóm, yêu cầu HS tìm hiểu SGK kết hợp với kiến thức trên Internet hoàn thành các nội dung sau trong PHT:</w:t>
      </w:r>
      <w:r>
        <w:br/>
      </w:r>
      <w:r>
        <w:rPr>
          <w:b/>
        </w:rPr>
        <w:t>* Cụm 1 (nhóm 1,2,3)</w:t>
      </w:r>
      <w:r>
        <w:t xml:space="preserve">: </w:t>
      </w:r>
      <w:r>
        <w:rPr>
          <w:b/>
        </w:rPr>
        <w:t>Dựa vào bảng 14 và thông tin trên Internet:</w:t>
      </w:r>
      <w:r>
        <w:br/>
      </w:r>
      <w:r>
        <w:t>- Vẽ biểu đồ kết hợp thể hiện số khách du lịch và doanh thu du lịch của khu vực ĐNA.</w:t>
      </w:r>
      <w:r>
        <w:br/>
      </w:r>
      <w:r>
        <w:t>- Tính chi tiêu bình quân của du khách mỗi năm (USD/người).</w:t>
      </w:r>
      <w:r>
        <w:br/>
      </w:r>
      <w:r>
        <w:t>- Nhận xét về hoạt động du lịch ở khu vực Đông Nam Á, giải thích nguyên nhân.</w:t>
      </w:r>
      <w:r>
        <w:br/>
      </w:r>
      <w:r>
        <w:rPr>
          <w:b/>
        </w:rPr>
        <w:t>(PHT số 1)</w:t>
      </w:r>
      <w:r>
        <w:br/>
      </w:r>
      <w:r>
        <w:rPr>
          <w:b/>
        </w:rPr>
        <w:t xml:space="preserve">* Cụm 2 (nhóm 4,5,6): Dựa vào hình 14 và thông tin trên Internet: </w:t>
      </w:r>
      <w:r>
        <w:br/>
      </w:r>
      <w:r>
        <w:t>+ Tính cán cân thương mại của khu vực Đông Nam Á giai đoạn 2005 - 2020.</w:t>
      </w:r>
      <w:r>
        <w:br/>
      </w:r>
      <w:r>
        <w:t>+ Nhận xét về tình hình xuất, nhập khẩu hàng hóa và dịch vụ, cán cân thương mại của khu vực Đông Nam Á giai đoạn 2005 - 2020.</w:t>
      </w:r>
      <w:r>
        <w:br/>
      </w:r>
      <w:r>
        <w:t>+ Kể tên một số mặt hàng XNK của ĐNA.</w:t>
      </w:r>
      <w:r>
        <w:br/>
      </w:r>
      <w:r>
        <w:rPr>
          <w:b/>
        </w:rPr>
        <w:t>(PHT số 2)</w:t>
      </w:r>
      <w:r>
        <w:br/>
      </w:r>
      <w:r>
        <w:t xml:space="preserve">- </w:t>
      </w:r>
      <w:r>
        <w:rPr>
          <w:b/>
        </w:rPr>
        <w:t xml:space="preserve">Bước 2: </w:t>
      </w:r>
      <w:r>
        <w:br/>
      </w:r>
      <w:r>
        <w:t xml:space="preserve"> </w:t>
      </w:r>
      <w:r>
        <w:t>+ HS làm việc theo cặp đôi</w:t>
      </w:r>
      <w:r>
        <w:br/>
      </w:r>
      <w:r>
        <w:rPr>
          <w:b/>
        </w:rPr>
        <w:t xml:space="preserve">Bước 3: </w:t>
      </w:r>
      <w:r>
        <w:br/>
      </w:r>
      <w:r>
        <w:t xml:space="preserve"> </w:t>
      </w:r>
      <w:r>
        <w:t xml:space="preserve">+ GV yêu cầu đại diện các nhóm báo cáo kết quả. </w:t>
      </w:r>
      <w:r>
        <w:br/>
      </w:r>
      <w:r>
        <w:t xml:space="preserve"> </w:t>
      </w:r>
      <w:r>
        <w:t xml:space="preserve">+ Các nhóm khác nhận xét, bổ sung cho nhau. </w:t>
      </w:r>
      <w:r>
        <w:br/>
      </w:r>
      <w:r>
        <w:t xml:space="preserve"> </w:t>
      </w:r>
      <w:r>
        <w:rPr>
          <w:b/>
        </w:rPr>
        <w:t>Bước 4:</w:t>
      </w:r>
      <w:r>
        <w:t xml:space="preserve"> GV nhận xét, đánh giá về thái độ, quá trình làm việc, kết quả hoạt động và chốt kiến thức.</w:t>
      </w:r>
      <w:r>
        <w:br/>
      </w:r>
      <w:r>
        <w:rPr>
          <w:b/>
        </w:rPr>
        <w:t>e) Đánh giá</w:t>
      </w:r>
      <w:r>
        <w:br/>
      </w:r>
      <w:r>
        <w:rPr>
          <w:b/>
        </w:rP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