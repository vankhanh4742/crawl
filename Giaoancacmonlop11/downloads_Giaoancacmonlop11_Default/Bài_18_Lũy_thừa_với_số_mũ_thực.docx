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18: Lũy thừa với số mũ thực</w:t>
      </w:r>
    </w:p>
    <w:p>
      <w:r>
        <w:rPr>
          <w:i/>
        </w:rPr>
        <w:t>Chỉ từ 500k mua trọn bộ Giáo án Toán 11 Kết nối tri thức bản PPT trình bày khoa học, đẹp mắt (Chỉ 70k cho 1 bài giảng bất kỳ):</w:t>
      </w:r>
      <w:r>
        <w:br/>
      </w:r>
      <w:r>
        <w:rPr>
          <w:b/>
        </w:rPr>
        <w:t>B1:</w:t>
      </w:r>
      <w:r>
        <w:t xml:space="preserve"> Gửi phí vào tài khoản </w:t>
      </w:r>
      <w:r>
        <w:rPr>
          <w:b/>
        </w:rPr>
        <w:t xml:space="preserve">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rPr>
          <w:b/>
        </w:rPr>
        <w:t>B2:</w:t>
      </w:r>
      <w:r>
        <w:t xml:space="preserve">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drawing>
          <wp:inline xmlns:a="http://schemas.openxmlformats.org/drawingml/2006/main" xmlns:pic="http://schemas.openxmlformats.org/drawingml/2006/picture">
            <wp:extent cx="4143375" cy="2324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f44b94fec29499181e99ee64e93cd3c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241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4143375" cy="2324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7edf2d790274f7c9f5ecaabd2861e1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241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4143375" cy="2324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720297ced854990895d9b5589addcf8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241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4143375" cy="2324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93e7878a14a4881be292bd2ec357049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241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4143375" cy="2324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619da226cd147858181a3b5c7f1278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241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>Xem trước và mua tài liệu:</w:t>
      </w:r>
      <w:r>
        <w:br/>
      </w:r>
      <w:r>
        <w:t>Link tài liệu (PPT)</w:t>
      </w:r>
      <w:r>
        <w:br/>
      </w:r>
      <w:r>
        <w:t>Link tài liệu (word)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