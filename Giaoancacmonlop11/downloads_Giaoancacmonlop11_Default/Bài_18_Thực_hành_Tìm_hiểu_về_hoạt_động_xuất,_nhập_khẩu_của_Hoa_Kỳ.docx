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Thực hành: Tìm hiểu về hoạt động xuất, nhập khẩu của Hoa Kỳ</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18 (Cánh diều): Thực hành: Tìm hiểu về hoạt động xuất, nhập khẩu của Hoa Kỳ</w:t>
      </w:r>
      <w:r>
        <w:br/>
      </w:r>
      <w:r>
        <w:rPr>
          <w:b/>
        </w:rPr>
        <w:t>1. Năng lực</w:t>
      </w:r>
      <w:r>
        <w:br/>
      </w:r>
      <w:r>
        <w:rPr>
          <w:b/>
        </w:rPr>
        <w:t>* Năng lực chung</w:t>
      </w:r>
      <w:r>
        <w:br/>
      </w:r>
      <w:r>
        <w:t>- Tự chủ tự học: Chủ động thực hiện nhiệm vụ học tập</w:t>
      </w:r>
      <w:r>
        <w:br/>
      </w:r>
      <w:r>
        <w:t>- Giao tiếp hợp tác: Sử dụng được ngôn ngữ phù hợp để thảo luận và học tập địa lý.</w:t>
      </w:r>
      <w:r>
        <w:br/>
      </w:r>
      <w:r>
        <w:rPr>
          <w:b/>
        </w:rPr>
        <w:t>* Năng lực đặc thù môn địa lý</w:t>
      </w:r>
      <w:r>
        <w:br/>
      </w:r>
      <w:r>
        <w:t xml:space="preserve">- Năng lực nhận thức khoa học địa lý: </w:t>
      </w:r>
      <w:r>
        <w:t>Vẽ được biểu dồ về kinh tế Hoa Kỳ</w:t>
      </w:r>
      <w:r>
        <w:br/>
      </w:r>
      <w:r>
        <w:t>- Năng lực tìm hiểu địa lý: Khai thác được thông tin từ các nguồn địa lí khác nhau về Hoa Kỳ.</w:t>
      </w:r>
      <w:r>
        <w:br/>
      </w:r>
      <w:r>
        <w:rPr>
          <w:b/>
        </w:rPr>
        <w:t>2. Phẩm chất</w:t>
      </w:r>
      <w:r>
        <w:br/>
      </w:r>
      <w:r>
        <w:t xml:space="preserve">- Chăm chỉ: </w:t>
      </w:r>
      <w:r>
        <w:t xml:space="preserve">tích cực tìm thông tin và hứng thú với việc học, nghiên cứu các bản đồ phổ thông thường gặp. </w:t>
      </w:r>
      <w:r>
        <w:t xml:space="preserve">Có ý thức đánh giá điểm mạnh, điểm yếu của cá nhân; Những thuận lợi và khó khăn để xây dựng và thực hiện kế hoạch học tập. Có ý chí vượt qua khó khăn để hoàn thành các nhiệm vụ học tập. </w:t>
      </w:r>
      <w:r>
        <w:br/>
      </w:r>
      <w:r>
        <w:t>- Trách nhiệm: Tích cực, tự giác, nghiêm túc học tập, rèn luyện, tu dưỡng đạo đức bản thân. Có ý thức hoàn thành tốt nhiệm vụ được giao.</w:t>
      </w:r>
      <w:r>
        <w:br/>
      </w:r>
      <w:r>
        <w:rPr>
          <w:b/>
        </w:rPr>
        <w:t>II. THIẾT BỊ DẠY HỌC VÀ HỌC LIỆU</w:t>
      </w:r>
      <w:r>
        <w:br/>
      </w:r>
      <w:r>
        <w:rPr>
          <w:b/>
        </w:rPr>
        <w:t xml:space="preserve">1. Thiết bị dạy học </w:t>
      </w:r>
      <w:r>
        <w:br/>
      </w:r>
      <w:r>
        <w:t>- Thu thập tư liệu từ sách, tạp chí, báo và các tài liệu khác về hoạt động xuất, nhập khẩu của Hoa Kỳ.</w:t>
      </w:r>
      <w:r>
        <w:br/>
      </w:r>
      <w:r>
        <w:t>- Sưu tầm ở một số website: Ngân hàng thế giới, Tổng cục thống kê Việt Nam</w:t>
      </w:r>
      <w:r>
        <w:br/>
      </w:r>
      <w:r>
        <w:rPr>
          <w:b/>
        </w:rPr>
        <w:t>2. Học liệu</w:t>
      </w:r>
      <w:r>
        <w:br/>
      </w:r>
      <w:r>
        <w:t xml:space="preserve">- Sách giáo khoa. </w:t>
      </w:r>
      <w:r>
        <w:br/>
      </w:r>
      <w:r>
        <w:t>- Tài liệu tham khảo có liên quan đến bài học.</w:t>
      </w:r>
      <w:r>
        <w:br/>
      </w:r>
      <w:r>
        <w:t>- Điện thoại để truy cập Iternet.</w:t>
      </w:r>
      <w:r>
        <w:br/>
      </w:r>
      <w:r>
        <w:t>- Bút chì, bút màu, thước..</w:t>
      </w:r>
      <w:r>
        <w:br/>
      </w:r>
      <w:r>
        <w:t>III. TIẾN TRÌNH DẠY HỌC</w:t>
      </w:r>
      <w:r>
        <w:br/>
      </w:r>
      <w:r>
        <w:rPr>
          <w:b/>
        </w:rPr>
        <w:t>Hoạt động 1: Mở đầu (5- 7  phút)</w:t>
      </w:r>
      <w:r>
        <w:br/>
      </w:r>
      <w:r>
        <w:rPr>
          <w:i/>
        </w:rPr>
        <w:t xml:space="preserve">a) </w:t>
      </w:r>
      <w:r>
        <w:rPr>
          <w:i/>
        </w:rPr>
        <w:t xml:space="preserve">Mục tiêu: </w:t>
      </w:r>
      <w:r>
        <w:br/>
      </w:r>
      <w:r>
        <w:t xml:space="preserve">- Giúp HS gợi nhớ được một số kiến thức về hoạt động xuất, nhập khẩu </w:t>
      </w:r>
      <w:r>
        <w:br/>
      </w:r>
      <w:r>
        <w:t>- Kết nối bài học mới.</w:t>
      </w:r>
      <w:r>
        <w:br/>
      </w:r>
      <w:r>
        <w:rPr>
          <w:i/>
        </w:rPr>
        <w:t xml:space="preserve">b) Nội dung: </w:t>
      </w:r>
      <w:r>
        <w:br/>
      </w:r>
      <w:r>
        <w:t>- Trò chơi “Giải mã từ khóa”</w:t>
      </w:r>
      <w:r>
        <w:br/>
      </w:r>
      <w:r>
        <w:rPr>
          <w:i/>
        </w:rPr>
        <w:t>c) Sản phẩm:</w:t>
      </w:r>
      <w:r>
        <w:t xml:space="preserve"> </w:t>
      </w:r>
      <w:r>
        <w:br/>
      </w:r>
      <w:r>
        <w:t>- HS trả lời 12 câu hỏi để tìm ra được từ khóa “Xuất, nhập, khẩu”</w:t>
      </w:r>
      <w:r>
        <w:br/>
      </w:r>
      <w:r>
        <w:rPr>
          <w:i/>
        </w:rPr>
        <w:t xml:space="preserve">d) Tổ chức thực hiện: </w:t>
      </w:r>
      <w:r>
        <w:br/>
      </w:r>
      <w:r>
        <w:rPr>
          <w:b/>
        </w:rPr>
        <w:t>- Chuyển giao nhiệm vụ:</w:t>
      </w:r>
      <w:r>
        <w:t xml:space="preserve"> </w:t>
      </w:r>
      <w:r>
        <w:br/>
      </w:r>
      <w:r>
        <w:t xml:space="preserve">+ GV phổ biến luật chơi: Có 12 câu hỏi tương ứng với 12 ô chữ hàng ngang. Trả lời đúng câu hỏi, ô chữ hàng ngang được mở ra, trong đó có chứa 1 chữ cái của từ khóa. Trả lời đúng 12 câu hỏi, 12 chữ cái của từ khóa sẽ được mở ra. Sắp xếp 12 chữ cái đó thành một cụm từ có nghĩa - đó là từ khóa cần giải mã. </w:t>
      </w:r>
      <w:r>
        <w:br/>
      </w:r>
      <w:r>
        <w:t xml:space="preserve">+ Lưu ý: Có thể giải mã từ khóa bất kỳ lúc nào khi đã chắc chắn đáp án. Nếu giải mã sai sẽ mất lượt tham gia. </w:t>
      </w:r>
      <w:r>
        <w:br/>
      </w:r>
      <w:r>
        <w:rPr>
          <w:b/>
        </w:rPr>
        <w:t>- Thực hiện nhiệm vụ:</w:t>
      </w:r>
      <w:r>
        <w:t xml:space="preserve"> </w:t>
      </w:r>
      <w:r>
        <w:br/>
      </w:r>
      <w:r>
        <w:t>+ HS lần lượt trả lời 12 câu hỏi:</w:t>
      </w:r>
      <w:r>
        <w:br/>
      </w:r>
      <w:r>
        <w:rPr>
          <w:i/>
        </w:rPr>
        <w:t xml:space="preserve">1. </w:t>
      </w:r>
      <w:r>
        <w:rPr>
          <w:i/>
        </w:rPr>
        <w:t>Bán đảo nằm ở Tây bắc của Bắc Mỹ là: A- lat- xca</w:t>
      </w:r>
      <w:r>
        <w:br/>
      </w:r>
      <w:r>
        <w:rPr>
          <w:i/>
        </w:rPr>
        <w:t xml:space="preserve">2. </w:t>
      </w:r>
      <w:r>
        <w:rPr>
          <w:i/>
        </w:rPr>
        <w:t>Dân Hoa Kỳ tăng nhanh chủ yếu do: Nhập cư</w:t>
      </w:r>
      <w:r>
        <w:br/>
      </w:r>
      <w:r>
        <w:rPr>
          <w:i/>
        </w:rPr>
        <w:t xml:space="preserve">3. </w:t>
      </w:r>
      <w:r>
        <w:rPr>
          <w:i/>
        </w:rPr>
        <w:t>Dân số Hoa Kỳ xếp thứ mấy thế giới: thứ ba</w:t>
      </w:r>
      <w:r>
        <w:br/>
      </w:r>
      <w:r>
        <w:rPr>
          <w:i/>
        </w:rPr>
        <w:t xml:space="preserve">4. </w:t>
      </w:r>
      <w:r>
        <w:rPr>
          <w:i/>
        </w:rPr>
        <w:t>Hồ lớn nhất Hoa Kỳ là : Ngũ Hồ</w:t>
      </w:r>
      <w:r>
        <w:br/>
      </w:r>
      <w:r>
        <w:rPr>
          <w:i/>
        </w:rPr>
        <w:t xml:space="preserve">5. </w:t>
      </w:r>
      <w:r>
        <w:rPr>
          <w:i/>
        </w:rPr>
        <w:t>Dân cư Hoa Kỳ phân bố chủ yếu ở : Đông Bắc</w:t>
      </w:r>
      <w:r>
        <w:br/>
      </w:r>
      <w:r>
        <w:rPr>
          <w:i/>
        </w:rPr>
        <w:t xml:space="preserve"> </w:t>
      </w:r>
      <w:r>
        <w:br/>
      </w:r>
      <w:r>
        <w:rPr>
          <w:i/>
        </w:rPr>
        <w:t xml:space="preserve">6. </w:t>
      </w:r>
      <w:r>
        <w:rPr>
          <w:i/>
        </w:rPr>
        <w:t>Quần đảo nằm giữa Thái Bình Dương là: Ha- Oai</w:t>
      </w:r>
      <w:r>
        <w:br/>
      </w:r>
      <w:r>
        <w:rPr>
          <w:i/>
        </w:rPr>
        <w:t xml:space="preserve">7. </w:t>
      </w:r>
      <w:r>
        <w:rPr>
          <w:i/>
        </w:rPr>
        <w:t>Người da đen ở Hoa Kỳ có nguồn gốc tử châu nào? Châu Phi</w:t>
      </w:r>
      <w:r>
        <w:br/>
      </w:r>
      <w:r>
        <w:rPr>
          <w:i/>
        </w:rPr>
        <w:t xml:space="preserve">8. </w:t>
      </w:r>
      <w:r>
        <w:rPr>
          <w:i/>
        </w:rPr>
        <w:t>Dân số Hoa Kỳ đang có xu hướng: Già hóa.</w:t>
      </w:r>
      <w:r>
        <w:br/>
      </w:r>
      <w:r>
        <w:rPr>
          <w:i/>
        </w:rPr>
        <w:t xml:space="preserve">9. </w:t>
      </w:r>
      <w:r>
        <w:rPr>
          <w:i/>
        </w:rPr>
        <w:t>Ngành kinh tế chiếm tỉ trọng cao nhất trong cơ cấu GDP Hoa kỳ là: Dịch vụ.</w:t>
      </w:r>
      <w:r>
        <w:br/>
      </w:r>
      <w:r>
        <w:rPr>
          <w:i/>
        </w:rPr>
        <w:t xml:space="preserve">10. </w:t>
      </w:r>
      <w:r>
        <w:rPr>
          <w:i/>
        </w:rPr>
        <w:t>Khoáng sản phân bố chủ yếu ven vịnh Mê- hi - cô là: Dầu khí.</w:t>
      </w:r>
      <w:r>
        <w:br/>
      </w:r>
      <w:r>
        <w:rPr>
          <w:i/>
        </w:rPr>
        <w:t xml:space="preserve">11. </w:t>
      </w:r>
      <w:r>
        <w:rPr>
          <w:i/>
        </w:rPr>
        <w:t>Tổng thống da màu đầu tiên của Hoa Kỳ là: Ô-ba-ma.</w:t>
      </w:r>
      <w:r>
        <w:br/>
      </w:r>
      <w:r>
        <w:rPr>
          <w:i/>
        </w:rPr>
        <w:t xml:space="preserve">12. </w:t>
      </w:r>
      <w:r>
        <w:rPr>
          <w:i/>
        </w:rPr>
        <w:t>Thế mạnh phát triển kinh tế nổi bật của Quần đảo Ha- oai là: Du lịch</w:t>
      </w:r>
      <w:r>
        <w:br/>
      </w:r>
      <w:r>
        <w:t xml:space="preserve">+ Sau hiệu lệnh “Hết”, HS được giơ tay trả lời. </w:t>
      </w:r>
      <w:r>
        <w:br/>
      </w:r>
      <w:r>
        <w:rPr>
          <w:b/>
        </w:rPr>
        <w:t>- Báo cáo, thảo luận:</w:t>
      </w:r>
      <w:r>
        <w:t xml:space="preserve"> </w:t>
      </w:r>
      <w:r>
        <w:br/>
      </w:r>
      <w:r>
        <w:t>Từ khóa giải mã: ĐÔ THỊ HÓA</w:t>
      </w:r>
      <w:r>
        <w:br/>
      </w:r>
      <w:r>
        <w:br/>
      </w:r>
      <w:r>
        <w:br/>
      </w:r>
      <w:r>
        <w:br/>
      </w:r>
      <w:r>
        <w:br/>
      </w:r>
      <w:r>
        <w:t>A</w:t>
      </w:r>
      <w:r>
        <w:br/>
      </w:r>
      <w:r>
        <w:br/>
      </w:r>
      <w:r>
        <w:br/>
      </w:r>
      <w:r>
        <w:t>L</w:t>
      </w:r>
      <w:r>
        <w:br/>
      </w:r>
      <w:r>
        <w:br/>
      </w:r>
      <w:r>
        <w:br/>
      </w:r>
      <w:r>
        <w:t>A</w:t>
      </w:r>
      <w:r>
        <w:br/>
      </w:r>
      <w:r>
        <w:br/>
      </w:r>
      <w:r>
        <w:br/>
      </w:r>
      <w:r>
        <w:t>T</w:t>
      </w:r>
      <w:r>
        <w:br/>
      </w:r>
      <w:r>
        <w:br/>
      </w:r>
      <w:r>
        <w:br/>
      </w:r>
      <w:r>
        <w:rPr>
          <w:b/>
        </w:rPr>
        <w:t>X</w:t>
      </w:r>
      <w:r>
        <w:br/>
      </w:r>
      <w:r>
        <w:br/>
      </w:r>
      <w:r>
        <w:br/>
      </w:r>
      <w:r>
        <w:t>C</w:t>
      </w:r>
      <w:r>
        <w:br/>
      </w:r>
      <w:r>
        <w:br/>
      </w:r>
      <w:r>
        <w:br/>
      </w:r>
      <w:r>
        <w:t>A</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N</w:t>
      </w:r>
      <w:r>
        <w:br/>
      </w:r>
      <w:r>
        <w:br/>
      </w:r>
      <w:r>
        <w:br/>
      </w:r>
      <w:r>
        <w:t>H</w:t>
      </w:r>
      <w:r>
        <w:br/>
      </w:r>
      <w:r>
        <w:br/>
      </w:r>
      <w:r>
        <w:br/>
      </w:r>
      <w:r>
        <w:rPr>
          <w:b/>
        </w:rPr>
        <w:t>Â</w:t>
      </w:r>
      <w:r>
        <w:br/>
      </w:r>
      <w:r>
        <w:br/>
      </w:r>
      <w:r>
        <w:br/>
      </w:r>
      <w:r>
        <w:t>P</w:t>
      </w:r>
      <w:r>
        <w:br/>
      </w:r>
      <w:r>
        <w:br/>
      </w:r>
      <w:r>
        <w:br/>
      </w:r>
      <w:r>
        <w:t>C</w:t>
      </w:r>
      <w:r>
        <w:br/>
      </w:r>
      <w:r>
        <w:br/>
      </w:r>
      <w:r>
        <w:br/>
      </w:r>
      <w:r>
        <w:t>Ư</w:t>
      </w:r>
      <w:r>
        <w:br/>
      </w:r>
      <w:r>
        <w:br/>
      </w:r>
      <w:r>
        <w:t xml:space="preserve"> </w:t>
      </w:r>
      <w:r>
        <w:br/>
      </w:r>
      <w:r>
        <w:br/>
      </w:r>
      <w:r>
        <w:br/>
      </w:r>
      <w:r>
        <w:t xml:space="preserve"> </w:t>
      </w:r>
      <w:r>
        <w:br/>
      </w:r>
      <w:r>
        <w:t xml:space="preserve"> </w:t>
      </w:r>
      <w:r>
        <w:br/>
      </w:r>
      <w:r>
        <w:t xml:space="preserve"> </w:t>
      </w:r>
      <w:r>
        <w:br/>
      </w:r>
      <w:r>
        <w:t xml:space="preserve"> </w:t>
      </w:r>
      <w:r>
        <w:br/>
      </w:r>
      <w:r>
        <w:br/>
      </w:r>
      <w:r>
        <w:rPr>
          <w:b/>
        </w:rPr>
        <w:t>T</w:t>
      </w:r>
      <w:r>
        <w:br/>
      </w:r>
      <w:r>
        <w:br/>
      </w:r>
      <w:r>
        <w:br/>
      </w:r>
      <w:r>
        <w:t>H</w:t>
      </w:r>
      <w:r>
        <w:br/>
      </w:r>
      <w:r>
        <w:br/>
      </w:r>
      <w:r>
        <w:br/>
      </w:r>
      <w:r>
        <w:t>Ư</w:t>
      </w:r>
      <w:r>
        <w:br/>
      </w:r>
      <w:r>
        <w:br/>
      </w:r>
      <w:r>
        <w:br/>
      </w:r>
      <w:r>
        <w:t>B</w:t>
      </w:r>
      <w:r>
        <w:br/>
      </w:r>
      <w:r>
        <w:br/>
      </w:r>
      <w:r>
        <w:br/>
      </w:r>
      <w:r>
        <w:t>A</w:t>
      </w:r>
      <w:r>
        <w:br/>
      </w:r>
      <w:r>
        <w:br/>
      </w:r>
      <w:r>
        <w:br/>
      </w:r>
      <w:r>
        <w:br/>
      </w:r>
      <w:r>
        <w:br/>
      </w:r>
      <w:r>
        <w:t xml:space="preserve"> </w:t>
      </w:r>
      <w:r>
        <w:br/>
      </w:r>
      <w:r>
        <w:br/>
      </w:r>
      <w:r>
        <w:br/>
      </w:r>
      <w:r>
        <w:t xml:space="preserve"> </w:t>
      </w:r>
      <w:r>
        <w:br/>
      </w:r>
      <w:r>
        <w:br/>
      </w:r>
      <w:r>
        <w:br/>
      </w:r>
      <w:r>
        <w:t>N</w:t>
      </w:r>
      <w:r>
        <w:br/>
      </w:r>
      <w:r>
        <w:br/>
      </w:r>
      <w:r>
        <w:br/>
      </w:r>
      <w:r>
        <w:t>G</w:t>
      </w:r>
      <w:r>
        <w:br/>
      </w:r>
      <w:r>
        <w:br/>
      </w:r>
      <w:r>
        <w:br/>
      </w:r>
      <w:r>
        <w:rPr>
          <w:b/>
        </w:rPr>
        <w:t>U</w:t>
      </w:r>
      <w:r>
        <w:br/>
      </w:r>
      <w:r>
        <w:br/>
      </w:r>
      <w:r>
        <w:br/>
      </w:r>
      <w:r>
        <w:t>H</w:t>
      </w:r>
      <w:r>
        <w:br/>
      </w:r>
      <w:r>
        <w:br/>
      </w:r>
      <w:r>
        <w:br/>
      </w:r>
      <w:r>
        <w:t>O</w:t>
      </w:r>
      <w:r>
        <w:br/>
      </w:r>
      <w:r>
        <w:br/>
      </w:r>
      <w:r>
        <w:br/>
      </w:r>
      <w:r>
        <w:t xml:space="preserve"> </w:t>
      </w:r>
      <w:r>
        <w:br/>
      </w:r>
      <w:r>
        <w:br/>
      </w:r>
      <w:r>
        <w:br/>
      </w:r>
      <w:r>
        <w:t xml:space="preserve"> </w:t>
      </w:r>
      <w:r>
        <w:br/>
      </w:r>
      <w:r>
        <w:br/>
      </w:r>
      <w:r>
        <w:br/>
      </w:r>
      <w:r>
        <w:br/>
      </w:r>
      <w:r>
        <w:t xml:space="preserve"> </w:t>
      </w:r>
      <w:r>
        <w:br/>
      </w:r>
      <w:r>
        <w:t xml:space="preserve"> </w:t>
      </w:r>
      <w:r>
        <w:br/>
      </w:r>
      <w:r>
        <w:br/>
      </w:r>
      <w:r>
        <w:t>Đ</w:t>
      </w:r>
      <w:r>
        <w:br/>
      </w:r>
      <w:r>
        <w:br/>
      </w:r>
      <w:r>
        <w:br/>
      </w:r>
      <w:r>
        <w:t>Ô</w:t>
      </w:r>
      <w:r>
        <w:br/>
      </w:r>
      <w:r>
        <w:br/>
      </w:r>
      <w:r>
        <w:br/>
      </w:r>
      <w:r>
        <w:rPr>
          <w:b/>
        </w:rPr>
        <w:t>N</w:t>
      </w:r>
      <w:r>
        <w:br/>
      </w:r>
      <w:r>
        <w:br/>
      </w:r>
      <w:r>
        <w:br/>
      </w:r>
      <w:r>
        <w:t>G</w:t>
      </w:r>
      <w:r>
        <w:br/>
      </w:r>
      <w:r>
        <w:br/>
      </w:r>
      <w:r>
        <w:br/>
      </w:r>
      <w:r>
        <w:t>B</w:t>
      </w:r>
      <w:r>
        <w:br/>
      </w:r>
      <w:r>
        <w:br/>
      </w:r>
      <w:r>
        <w:br/>
      </w:r>
      <w:r>
        <w:t>Ă</w:t>
      </w:r>
      <w:r>
        <w:br/>
      </w:r>
      <w:r>
        <w:br/>
      </w:r>
      <w:r>
        <w:br/>
      </w:r>
      <w:r>
        <w:t>C</w:t>
      </w:r>
      <w:r>
        <w:br/>
      </w:r>
      <w:r>
        <w:br/>
      </w:r>
      <w:r>
        <w:br/>
      </w:r>
      <w:r>
        <w:br/>
      </w:r>
      <w:r>
        <w:br/>
      </w:r>
      <w:r>
        <w:t xml:space="preserve"> </w:t>
      </w:r>
      <w:r>
        <w:br/>
      </w:r>
      <w:r>
        <w:br/>
      </w:r>
      <w:r>
        <w:t xml:space="preserve"> </w:t>
      </w:r>
      <w:r>
        <w:br/>
      </w:r>
      <w:r>
        <w:t xml:space="preserve"> </w:t>
      </w:r>
      <w:r>
        <w:br/>
      </w:r>
      <w:r>
        <w:t xml:space="preserve"> </w:t>
      </w:r>
      <w:r>
        <w:br/>
      </w:r>
      <w:r>
        <w:br/>
      </w:r>
      <w:r>
        <w:rPr>
          <w:b/>
        </w:rPr>
        <w:t>H</w:t>
      </w:r>
      <w:r>
        <w:br/>
      </w:r>
      <w:r>
        <w:br/>
      </w:r>
      <w:r>
        <w:br/>
      </w:r>
      <w:r>
        <w:t>A</w:t>
      </w:r>
      <w:r>
        <w:br/>
      </w:r>
      <w:r>
        <w:br/>
      </w:r>
      <w:r>
        <w:br/>
      </w:r>
      <w:r>
        <w:t>O</w:t>
      </w:r>
      <w:r>
        <w:br/>
      </w:r>
      <w:r>
        <w:br/>
      </w:r>
      <w:r>
        <w:br/>
      </w:r>
      <w:r>
        <w:t>A</w:t>
      </w:r>
      <w:r>
        <w:br/>
      </w:r>
      <w:r>
        <w:br/>
      </w:r>
      <w:r>
        <w:br/>
      </w:r>
      <w:r>
        <w:t>I</w:t>
      </w:r>
      <w:r>
        <w:br/>
      </w:r>
      <w:r>
        <w:br/>
      </w:r>
      <w:r>
        <w:br/>
      </w:r>
      <w:r>
        <w:br/>
      </w:r>
      <w:r>
        <w:br/>
      </w:r>
      <w:r>
        <w:t>C</w:t>
      </w:r>
      <w:r>
        <w:br/>
      </w:r>
      <w:r>
        <w:br/>
      </w:r>
      <w:r>
        <w:br/>
      </w:r>
      <w:r>
        <w:t>H</w:t>
      </w:r>
      <w:r>
        <w:br/>
      </w:r>
      <w:r>
        <w:br/>
      </w:r>
      <w:r>
        <w:br/>
      </w:r>
      <w:r>
        <w:t>Â</w:t>
      </w:r>
      <w:r>
        <w:br/>
      </w:r>
      <w:r>
        <w:br/>
      </w:r>
      <w:r>
        <w:br/>
      </w:r>
      <w:r>
        <w:t>U</w:t>
      </w:r>
      <w:r>
        <w:br/>
      </w:r>
      <w:r>
        <w:br/>
      </w:r>
      <w:r>
        <w:br/>
      </w:r>
      <w:r>
        <w:rPr>
          <w:b/>
        </w:rPr>
        <w:t>P</w:t>
      </w:r>
      <w:r>
        <w:br/>
      </w:r>
      <w:r>
        <w:br/>
      </w:r>
      <w:r>
        <w:br/>
      </w:r>
      <w:r>
        <w:t>H</w:t>
      </w:r>
      <w:r>
        <w:br/>
      </w:r>
      <w:r>
        <w:br/>
      </w:r>
      <w:r>
        <w:br/>
      </w:r>
      <w:r>
        <w:t>I</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G</w:t>
      </w:r>
      <w:r>
        <w:br/>
      </w:r>
      <w:r>
        <w:br/>
      </w:r>
      <w:r>
        <w:br/>
      </w:r>
      <w:r>
        <w:t>I</w:t>
      </w:r>
      <w:r>
        <w:br/>
      </w:r>
      <w:r>
        <w:br/>
      </w:r>
      <w:r>
        <w:br/>
      </w:r>
      <w:r>
        <w:rPr>
          <w:b/>
        </w:rPr>
        <w:t>A</w:t>
      </w:r>
      <w:r>
        <w:br/>
      </w:r>
      <w:r>
        <w:br/>
      </w:r>
      <w:r>
        <w:br/>
      </w:r>
      <w:r>
        <w:t>H</w:t>
      </w:r>
      <w:r>
        <w:br/>
      </w:r>
      <w:r>
        <w:br/>
      </w:r>
      <w:r>
        <w:br/>
      </w:r>
      <w:r>
        <w:t>O</w:t>
      </w:r>
      <w:r>
        <w:br/>
      </w:r>
      <w:r>
        <w:br/>
      </w:r>
      <w:r>
        <w:br/>
      </w:r>
      <w:r>
        <w:t>A</w:t>
      </w:r>
      <w:r>
        <w:br/>
      </w:r>
      <w:r>
        <w:br/>
      </w:r>
      <w:r>
        <w:br/>
      </w:r>
      <w:r>
        <w:t xml:space="preserve"> </w:t>
      </w:r>
      <w:r>
        <w:br/>
      </w:r>
      <w:r>
        <w:br/>
      </w:r>
      <w:r>
        <w:br/>
      </w:r>
      <w:r>
        <w:br/>
      </w:r>
      <w:r>
        <w:br/>
      </w:r>
      <w:r>
        <w:t xml:space="preserve"> </w:t>
      </w:r>
      <w:r>
        <w:br/>
      </w:r>
      <w:r>
        <w:br/>
      </w:r>
      <w:r>
        <w:br/>
      </w:r>
      <w:r>
        <w:t>D</w:t>
      </w:r>
      <w:r>
        <w:br/>
      </w:r>
      <w:r>
        <w:br/>
      </w:r>
      <w:r>
        <w:br/>
      </w:r>
      <w:r>
        <w:t>I</w:t>
      </w:r>
      <w:r>
        <w:br/>
      </w:r>
      <w:r>
        <w:br/>
      </w:r>
      <w:r>
        <w:br/>
      </w:r>
      <w:r>
        <w:t>C</w:t>
      </w:r>
      <w:r>
        <w:br/>
      </w:r>
      <w:r>
        <w:br/>
      </w:r>
      <w:r>
        <w:br/>
      </w:r>
      <w:r>
        <w:rPr>
          <w:b/>
        </w:rPr>
        <w:t>H</w:t>
      </w:r>
      <w:r>
        <w:br/>
      </w:r>
      <w:r>
        <w:br/>
      </w:r>
      <w:r>
        <w:br/>
      </w:r>
      <w:r>
        <w:t>V</w:t>
      </w:r>
      <w:r>
        <w:br/>
      </w:r>
      <w:r>
        <w:br/>
      </w:r>
      <w:r>
        <w:br/>
      </w:r>
      <w:r>
        <w:t>U</w:t>
      </w:r>
      <w:r>
        <w:br/>
      </w:r>
      <w:r>
        <w:br/>
      </w:r>
      <w:r>
        <w:br/>
      </w:r>
      <w:r>
        <w:t xml:space="preserve"> </w:t>
      </w:r>
      <w:r>
        <w:br/>
      </w:r>
      <w:r>
        <w:br/>
      </w:r>
      <w:r>
        <w:br/>
      </w:r>
      <w:r>
        <w:t xml:space="preserve"> </w:t>
      </w:r>
      <w:r>
        <w:br/>
      </w:r>
      <w:r>
        <w:br/>
      </w:r>
      <w:r>
        <w:br/>
      </w:r>
      <w:r>
        <w:br/>
      </w:r>
      <w:r>
        <w:br/>
      </w:r>
      <w:r>
        <w:t xml:space="preserve"> </w:t>
      </w:r>
      <w:r>
        <w:br/>
      </w:r>
      <w:r>
        <w:br/>
      </w:r>
      <w:r>
        <w:br/>
      </w:r>
      <w:r>
        <w:t>D</w:t>
      </w:r>
      <w:r>
        <w:br/>
      </w:r>
      <w:r>
        <w:br/>
      </w:r>
      <w:r>
        <w:br/>
      </w:r>
      <w:r>
        <w:t>Â</w:t>
      </w:r>
      <w:r>
        <w:br/>
      </w:r>
      <w:r>
        <w:br/>
      </w:r>
      <w:r>
        <w:br/>
      </w:r>
      <w:r>
        <w:t>U</w:t>
      </w:r>
      <w:r>
        <w:br/>
      </w:r>
      <w:r>
        <w:br/>
      </w:r>
      <w:r>
        <w:br/>
      </w:r>
      <w:r>
        <w:rPr>
          <w:b/>
        </w:rPr>
        <w:t>K</w:t>
      </w:r>
      <w:r>
        <w:br/>
      </w:r>
      <w:r>
        <w:br/>
      </w:r>
      <w:r>
        <w:br/>
      </w:r>
      <w:r>
        <w:t>H</w:t>
      </w:r>
      <w:r>
        <w:br/>
      </w:r>
      <w:r>
        <w:br/>
      </w:r>
      <w:r>
        <w:br/>
      </w:r>
      <w:r>
        <w:t>I</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Ô</w:t>
      </w:r>
      <w:r>
        <w:br/>
      </w:r>
      <w:r>
        <w:br/>
      </w:r>
      <w:r>
        <w:br/>
      </w:r>
      <w:r>
        <w:t>B</w:t>
      </w:r>
      <w:r>
        <w:br/>
      </w:r>
      <w:r>
        <w:br/>
      </w:r>
      <w:r>
        <w:br/>
      </w:r>
      <w:r>
        <w:rPr>
          <w:b/>
        </w:rPr>
        <w:t>A</w:t>
      </w:r>
      <w:r>
        <w:br/>
      </w:r>
      <w:r>
        <w:br/>
      </w:r>
      <w:r>
        <w:br/>
      </w:r>
      <w:r>
        <w:t>M</w:t>
      </w:r>
      <w:r>
        <w:br/>
      </w:r>
      <w:r>
        <w:br/>
      </w:r>
      <w:r>
        <w:br/>
      </w:r>
      <w:r>
        <w:t>A</w:t>
      </w:r>
      <w:r>
        <w:br/>
      </w:r>
      <w:r>
        <w:br/>
      </w:r>
      <w:r>
        <w:t xml:space="preserve"> </w:t>
      </w:r>
      <w:r>
        <w:br/>
      </w:r>
      <w:r>
        <w:br/>
      </w:r>
      <w:r>
        <w:t xml:space="preserve"> </w:t>
      </w:r>
      <w:r>
        <w:br/>
      </w:r>
      <w:r>
        <w:br/>
      </w:r>
      <w:r>
        <w:br/>
      </w:r>
      <w:r>
        <w:br/>
      </w:r>
      <w:r>
        <w:br/>
      </w:r>
      <w:r>
        <w:t xml:space="preserve"> </w:t>
      </w:r>
      <w:r>
        <w:br/>
      </w:r>
      <w:r>
        <w:br/>
      </w:r>
      <w:r>
        <w:br/>
      </w:r>
      <w:r>
        <w:t xml:space="preserve"> </w:t>
      </w:r>
      <w:r>
        <w:br/>
      </w:r>
      <w:r>
        <w:br/>
      </w:r>
      <w:r>
        <w:t xml:space="preserve"> </w:t>
      </w:r>
      <w:r>
        <w:br/>
      </w:r>
      <w:r>
        <w:br/>
      </w:r>
      <w:r>
        <w:t>D</w:t>
      </w:r>
      <w:r>
        <w:br/>
      </w:r>
      <w:r>
        <w:br/>
      </w:r>
      <w:r>
        <w:br/>
      </w:r>
      <w:r>
        <w:rPr>
          <w:b/>
        </w:rPr>
        <w:t>U</w:t>
      </w:r>
      <w:r>
        <w:br/>
      </w:r>
      <w:r>
        <w:br/>
      </w:r>
      <w:r>
        <w:br/>
      </w:r>
      <w:r>
        <w:t>L</w:t>
      </w:r>
      <w:r>
        <w:br/>
      </w:r>
      <w:r>
        <w:br/>
      </w:r>
      <w:r>
        <w:br/>
      </w:r>
      <w:r>
        <w:t>I</w:t>
      </w:r>
      <w:r>
        <w:br/>
      </w:r>
      <w:r>
        <w:br/>
      </w:r>
      <w:r>
        <w:br/>
      </w:r>
      <w:r>
        <w:t>C</w:t>
      </w:r>
      <w:r>
        <w:br/>
      </w:r>
      <w:r>
        <w:br/>
      </w:r>
      <w:r>
        <w:br/>
      </w:r>
      <w:r>
        <w:t>H</w:t>
      </w:r>
      <w:r>
        <w:br/>
      </w:r>
      <w:r>
        <w:br/>
      </w:r>
      <w:r>
        <w:br/>
      </w:r>
      <w:r>
        <w:br/>
      </w:r>
      <w:r>
        <w:br/>
      </w:r>
      <w:r>
        <w:rPr>
          <w:b/>
        </w:rPr>
        <w:t>- Kết luận, nhận định:</w:t>
      </w:r>
      <w:r>
        <w:t xml:space="preserve"> </w:t>
      </w:r>
      <w:r>
        <w:br/>
      </w:r>
      <w:r>
        <w:t>GV khích lệ HS và dẫn nhập kết nối bài mới</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