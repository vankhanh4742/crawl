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Sulfur và Sulfur dioxide</w:t>
      </w:r>
    </w:p>
    <w:p>
      <w:r>
        <w:rPr>
          <w:i/>
        </w:rPr>
        <w:t>Chỉ 400k mua trọn bộ Giáo án Hóa học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6 (Chân trời sáng tạo): Sulfur và Sulfur dioxide</w:t>
      </w:r>
      <w:r>
        <w:br/>
      </w:r>
      <w:r>
        <w:rPr>
          <w:b/>
        </w:rPr>
        <w:t xml:space="preserve">I. </w:t>
      </w:r>
      <w:r>
        <w:rPr>
          <w:b/>
        </w:rPr>
        <w:t>MỤC TIÊU</w:t>
      </w:r>
      <w:r>
        <w:br/>
      </w:r>
      <w:r>
        <w:rPr>
          <w:b/>
        </w:rPr>
        <w:t>1. Kiến thức</w:t>
      </w:r>
      <w:r>
        <w:br/>
      </w:r>
      <w:r>
        <w:t>– Nêu được các trạng thái tự nhiên của nguyên tố sulfur.</w:t>
      </w:r>
      <w:r>
        <w:br/>
      </w:r>
      <w:r>
        <w:t xml:space="preserve">– Trình bày được cấu tạo, tính chất vật lí, hoá học cơ bản và ứng dụng của lưu huỳnh đơn chất. </w:t>
      </w:r>
      <w:r>
        <w:br/>
      </w:r>
      <w:r>
        <w:t xml:space="preserve">– Thực hiện được thí nghiệm chứng minh lưu huỳnh đơn chất vừa có tính oxi hoá (tác dụng với kim loại), vừa có tính khử (tác dụng với oxygen). </w:t>
      </w:r>
      <w:r>
        <w:br/>
      </w:r>
      <w:r>
        <w:t xml:space="preserve">– Trình bày được tính oxi hoá (tác dụng với hydrogen sulfide) và tính khử (tác dụng với nitrogen dioxide, xúc tác nitrogen oxide trong không khí) và ứng dụng của sulfur dioxide (khả năng tẩy màu, diệt nấm mốc,...). </w:t>
      </w:r>
      <w:r>
        <w:br/>
      </w:r>
      <w:r>
        <w:t>– Trình bày được sự hình thành sulfur dioxide do tác động của con người, tự nhiên, tác hại của sulfur dioxide và một số biện pháp làm giảm thiểu lượng sulfur dioxide thải vào không khí.</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hình ảnh</w:t>
      </w:r>
      <w:r>
        <w:t>, kĩ năng thực hành thí nghiệm</w:t>
      </w:r>
      <w:r>
        <w:t xml:space="preserve"> </w:t>
      </w:r>
      <w:r>
        <w:t>chứng minh lưu huỳnh đơn chất vừa có tính oxi hoá vừa có tính khử</w:t>
      </w:r>
      <w:r>
        <w:t>.</w:t>
      </w:r>
      <w:r>
        <w:br/>
      </w:r>
      <w:r>
        <w:rPr>
          <w:i/>
        </w:rPr>
        <w:t>- Năng lực giao tiếp và hợp tác:</w:t>
      </w:r>
      <w:r>
        <w:t xml:space="preserve"> Làm việc nhóm tìm hiểu về </w:t>
      </w:r>
      <w:r>
        <w:t>nguyên tố sulfur, sulfur dioxide và ứng dụng của sulfur dioxide.</w:t>
      </w:r>
      <w:r>
        <w:br/>
      </w:r>
      <w:r>
        <w:rPr>
          <w:b/>
        </w:rPr>
        <w:t xml:space="preserve">* Năng lực hóa học: </w:t>
      </w:r>
      <w:r>
        <w:br/>
      </w:r>
      <w:r>
        <w:rPr>
          <w:i/>
        </w:rPr>
        <w:t xml:space="preserve">a. Nhận thức hoá học: </w:t>
      </w:r>
      <w:r>
        <w:t xml:space="preserve">Trình bày được: </w:t>
      </w:r>
      <w:r>
        <w:br/>
      </w:r>
      <w:r>
        <w:t xml:space="preserve">- </w:t>
      </w:r>
      <w:r>
        <w:t>Các trạng thái tự nhiên của nguyên tố sulfur.</w:t>
      </w:r>
      <w:r>
        <w:br/>
      </w:r>
      <w:r>
        <w:t xml:space="preserve">- </w:t>
      </w:r>
      <w:r>
        <w:t>Cấu tạo, tính chất vật lí, hoá học cơ bản và ứng dụng của lưu huỳnh đơn chất. và ứng dụng của sulfur dioxide.</w:t>
      </w:r>
      <w:r>
        <w:br/>
      </w:r>
      <w:r>
        <w:rPr>
          <w:i/>
        </w:rPr>
        <w:t>b. Tìm hiểu tự nhiên dưới góc độ hóa học</w:t>
      </w:r>
      <w:r>
        <w:br/>
      </w:r>
      <w:r>
        <w:t xml:space="preserve"> </w:t>
      </w:r>
      <w:r>
        <w:t>- Thảo luận, thực hành thí nghiệm chứng minh lưu huỳnh đơn chất vừa có tính oxi hoá.</w:t>
      </w:r>
      <w:r>
        <w:br/>
      </w:r>
      <w:r>
        <w:rPr>
          <w:b/>
        </w:rPr>
        <w:t>3. Phẩm chất</w:t>
      </w:r>
      <w:r>
        <w:br/>
      </w:r>
      <w:r>
        <w:t xml:space="preserve">- Chăm chỉ, tự tìm tòi thông tin trong SGK liên quan tới </w:t>
      </w:r>
      <w:r>
        <w:t>nguyên tố sulfur, sulfur dioxide.</w:t>
      </w:r>
      <w:r>
        <w:br/>
      </w:r>
      <w:r>
        <w:t>- HS có trách nhiệm trong việc hoạt động nhóm, hoàn thành các nội dung được giao.</w:t>
      </w:r>
      <w:r>
        <w:br/>
      </w:r>
      <w:r>
        <w:rPr>
          <w:b/>
        </w:rPr>
        <w:t>II. THIẾT BỊ DẠY HỌC VÀ HỌC LIỆU</w:t>
      </w:r>
      <w:r>
        <w:br/>
      </w:r>
      <w:r>
        <w:t>- Hình ảnh, video về nguyên tố sulfur, sulfur dioxide</w:t>
      </w:r>
      <w:r>
        <w:br/>
      </w:r>
      <w:r>
        <w:t xml:space="preserve">- Phiếu bài tập </w:t>
      </w:r>
      <w:r>
        <w:br/>
      </w:r>
      <w:r>
        <w:rPr>
          <w:b/>
        </w:rPr>
        <w:t>III. TIẾN TRÌNH DẠY HỌC</w:t>
      </w:r>
      <w:r>
        <w:br/>
      </w:r>
      <w:r>
        <w:rPr>
          <w:b/>
        </w:rPr>
        <w:t xml:space="preserve">Kiểm tra bài cũ: </w:t>
      </w:r>
      <w:r>
        <w:t>kết hợp kiểm tra bài cũ trong quá trình hình thành bài mới.</w:t>
      </w:r>
      <w:r>
        <w:br/>
      </w:r>
      <w:r>
        <w:rPr>
          <w:b/>
        </w:rPr>
        <w:t xml:space="preserve">1. Hoạt động 1: Khởi động </w:t>
      </w:r>
      <w:r>
        <w:br/>
      </w:r>
      <w:r>
        <w:rPr>
          <w:b/>
        </w:rPr>
        <w:t>a) Mục tiêu:</w:t>
      </w:r>
      <w:r>
        <w:t xml:space="preserve"> </w:t>
      </w:r>
      <w:r>
        <w:br/>
      </w:r>
      <w:r>
        <w:rPr>
          <w:b/>
        </w:rPr>
        <w:t xml:space="preserve">- </w:t>
      </w:r>
      <w:r>
        <w:t>Tạo không khí học tập tích cực</w:t>
      </w:r>
      <w:r>
        <w:br/>
      </w:r>
      <w:r>
        <w:rPr>
          <w:b/>
        </w:rPr>
        <w:t xml:space="preserve"> b) Nội dung:</w:t>
      </w:r>
      <w:r>
        <w:br/>
      </w:r>
      <w:r>
        <w:t xml:space="preserve"> </w:t>
      </w:r>
      <w:r>
        <w:t xml:space="preserve">- Sulfur (lưu huỳnh) còn được gọi là lưu hoàng, sinh diêm vàng, diêm sinh, đã được biết đến từ thời cổ đại. Nguyên tố sulfur có những tính chất gì và được ứng dụng vào sản xuất đời sống con người như thế nào? </w:t>
      </w:r>
      <w:r>
        <w:t>(thời gian 1 phút 30 giây)</w:t>
      </w:r>
      <w:r>
        <w:br/>
      </w:r>
      <w:r>
        <w:rPr>
          <w:b/>
        </w:rPr>
        <w:t>c) Sản phẩm:</w:t>
      </w:r>
      <w:r>
        <w:t xml:space="preserve"> </w:t>
      </w:r>
      <w:r>
        <w:br/>
      </w:r>
      <w:r>
        <w:rPr>
          <w:b/>
        </w:rPr>
        <w:t xml:space="preserve">- </w:t>
      </w:r>
      <w:r>
        <w:t>Câu trả lời của học sinh:</w:t>
      </w:r>
      <w:r>
        <w:br/>
      </w:r>
      <w:r>
        <w:rPr>
          <w:b/>
        </w:rPr>
        <w:t>d) Tổ chức thực hiện:</w:t>
      </w:r>
      <w:r>
        <w:t xml:space="preserve"> </w:t>
      </w:r>
      <w:r>
        <w:br/>
      </w:r>
      <w:r>
        <w:t>- HS suy nghĩ tìm câu trả lời, HS nhanh nhất sẽ nhận được cơ hội trả lời, nếu trả lời đúng sẽ nhận được phần thưởng của GV.</w:t>
      </w:r>
      <w:r>
        <w:br/>
      </w:r>
      <w:r>
        <w:t xml:space="preserve">- Sau khi kết thúc hoạt động 1, GV chiếu hình ảnh về </w:t>
      </w:r>
      <w:r>
        <w:t>S được ứng dụng vào sản xuất, đời sống 90% sulfur dùng điều chế H</w:t>
      </w:r>
      <w:r>
        <w:rPr>
          <w:vertAlign w:val="subscript"/>
        </w:rPr>
        <w:t>2</w:t>
      </w:r>
      <w:r>
        <w:t>SO</w:t>
      </w:r>
      <w:r>
        <w:rPr>
          <w:vertAlign w:val="subscript"/>
        </w:rPr>
        <w:t>4</w:t>
      </w:r>
      <w:r>
        <w:t>.</w:t>
      </w:r>
      <w:r>
        <w:br/>
      </w:r>
      <w:r>
        <w:t>- 10% sulfur dùng lưu hóa cao su, sản xuất chất tẩy trắng bột giấy, diêm, chất dẻo ebonit, dược phẩm, phẩm nhuộm, thuốc trừ sâu, chất diệt nấm trong nông nghiệp…</w:t>
      </w:r>
      <w:r>
        <w:br/>
      </w:r>
      <w:r>
        <w:rPr>
          <w:b/>
        </w:rPr>
        <w:t>………………………………………….</w:t>
      </w:r>
      <w:r>
        <w:br/>
      </w:r>
      <w:r>
        <w:rPr>
          <w:b/>
        </w:rPr>
        <w:t>………………………………………….</w:t>
      </w:r>
      <w:r>
        <w:br/>
      </w:r>
      <w:r>
        <w:rPr>
          <w:b/>
        </w:rPr>
        <w:t>………………………………………….</w:t>
      </w:r>
      <w:r>
        <w:br/>
      </w:r>
      <w:r>
        <w:rPr>
          <w:b/>
        </w:rPr>
        <w:t xml:space="preserve">Tài liệu có 11 trang, trên đây là tóm tắt 2 trang đầu của Giáo án Hóa học 11 Bài 6 Chân trời sáng tạo. </w:t>
      </w:r>
      <w:r>
        <w:br/>
      </w:r>
      <w:r>
        <w:rPr>
          <w:b/>
        </w:rPr>
        <w:t>Để mua Giáo án Hóa học 11 Chân trời sáng tạo năm 2024 mới nhất, mời Thầy/Cô liên hệ:</w:t>
      </w:r>
      <w:r>
        <w:br/>
      </w:r>
      <w:r>
        <w:rPr>
          <w:b/>
        </w:rPr>
        <w:t>Tài liệu có đáp án, ấn vào đây!</w:t>
      </w:r>
      <w:r>
        <w:br/>
      </w:r>
      <w:r>
        <w:rPr>
          <w:b/>
        </w:rPr>
        <w:t>Xem thêm giáo án Hóa học 11 sách Chân trời sáng tạo hay, chi tiết khác:</w:t>
      </w:r>
      <w:r>
        <w:br/>
      </w:r>
      <w:r>
        <w:t>Bài 7: Sulfuric acid và muối sulfate</w:t>
      </w:r>
      <w:r>
        <w:br/>
      </w:r>
      <w:r>
        <w:t>Bài 8: Hợp chất hữu cơ và hoá học hữu cơ</w:t>
      </w:r>
      <w:r>
        <w:br/>
      </w:r>
      <w:r>
        <w:t>Bài 9: Phương pháp tách và tinh chế hợp chất hữu cơ</w:t>
      </w:r>
      <w:r>
        <w:br/>
      </w:r>
      <w:r>
        <w:t>Bào 10: Công thức phân tử hợp chất hữu cơ</w:t>
      </w:r>
      <w:r>
        <w:br/>
      </w:r>
      <w:r>
        <w:t>Bài 11: Cấu tạo hóa học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