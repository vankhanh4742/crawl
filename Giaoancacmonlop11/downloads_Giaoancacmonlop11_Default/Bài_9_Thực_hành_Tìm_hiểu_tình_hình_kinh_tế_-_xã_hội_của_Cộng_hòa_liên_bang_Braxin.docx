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Thực hành: Tìm hiểu tình hình kinh tế - xã hội của Cộng hòa liên bang Braxin</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9 (Chân trời sáng tạo): Thực hành: Tìm hiểu tình hình kinh tế - xã hội của Cộng hòa liên bang Braxin</w:t>
      </w:r>
      <w:r>
        <w:br/>
      </w:r>
      <w:r>
        <w:rPr>
          <w:b/>
        </w:rPr>
        <w:t xml:space="preserve">I. MỤC TIÊU </w:t>
      </w:r>
      <w:r>
        <w:br/>
      </w:r>
      <w:r>
        <w:rPr>
          <w:b/>
        </w:rPr>
        <w:t xml:space="preserve">1 . Kiến thức </w:t>
      </w:r>
      <w:r>
        <w:br/>
      </w:r>
      <w:r>
        <w:t xml:space="preserve">- </w:t>
      </w:r>
      <w:r>
        <w:t xml:space="preserve">Viết được báo cáo truyền đạt những nét cơ bản về tình hình phát triển kinh tế </w:t>
      </w:r>
      <w:r>
        <w:t>Bra-xin</w:t>
      </w:r>
      <w:r>
        <w:t xml:space="preserve"> và những vấn đề xã hội cần phải giải quyết.</w:t>
      </w:r>
      <w:r>
        <w:br/>
      </w:r>
      <w:r>
        <w:rPr>
          <w:b/>
        </w:rPr>
        <w:t>2. Năng lực</w:t>
      </w:r>
      <w:r>
        <w:br/>
      </w:r>
      <w:r>
        <w:rPr>
          <w:b/>
        </w:rPr>
        <w:t>* Năng lực chung</w:t>
      </w:r>
      <w:r>
        <w:t xml:space="preserve">: </w:t>
      </w:r>
      <w:r>
        <w:br/>
      </w:r>
      <w:r>
        <w:rPr>
          <w:i/>
        </w:rPr>
        <w:t>- Năng lực tự chủ và tự học:</w:t>
      </w:r>
      <w:r>
        <w:t xml:space="preserve"> </w:t>
      </w:r>
      <w:r>
        <w:br/>
      </w:r>
      <w:r>
        <w:t xml:space="preserve">+ </w:t>
      </w:r>
      <w:r>
        <w:t>Thông qua việc chủ động tìm tòi thông tin, ghi chép nội dung cơ bản liên quan đến nội dung bài học, phiếu học tập.</w:t>
      </w:r>
      <w:r>
        <w:br/>
      </w:r>
      <w:r>
        <w:t>+ Thu thập được tư liệu về kinh tế-xã hội của một số nước từ các nguồn khác nhau.</w:t>
      </w:r>
      <w:r>
        <w:br/>
      </w:r>
      <w:r>
        <w:t>+ Tự xử lí các nguồn tư liệu thu thập được làm nguồn kiến thức phục vụ cho học tập.</w:t>
      </w:r>
      <w:r>
        <w:br/>
      </w:r>
      <w:r>
        <w:rPr>
          <w:i/>
        </w:rPr>
        <w:t>- Năng lực giao tiếp và hợp tác:</w:t>
      </w:r>
      <w:r>
        <w:t xml:space="preserve"> thông qua việc trao đổi, </w:t>
      </w:r>
      <w:r>
        <w:t xml:space="preserve">hoạt động nhóm, </w:t>
      </w:r>
      <w:r>
        <w:t>trình bày ý tưởng, phản hồi, lắng nghe tích cực trong quá trình hoàn thành nhiệm vụ học tập.</w:t>
      </w:r>
      <w:r>
        <w:t xml:space="preserve"> </w:t>
      </w:r>
      <w:r>
        <w:br/>
      </w:r>
      <w:r>
        <w:rPr>
          <w:i/>
        </w:rPr>
        <w:t>- Năng lực giải quyết vấn đề và sáng tạo:</w:t>
      </w:r>
      <w:r>
        <w:t xml:space="preserve"> dựa vào hiểu biết </w:t>
      </w:r>
      <w:r>
        <w:t>và kĩ năng công nghệ thông tin thu thấp tư liệu về kinh tế-xã hội của một số nước thông qua website, báo điện tử....</w:t>
      </w:r>
      <w:r>
        <w:br/>
      </w:r>
      <w:r>
        <w:rPr>
          <w:b/>
        </w:rPr>
        <w:t>* Năng lực chuyên biệt</w:t>
      </w:r>
      <w:r>
        <w:t>:</w:t>
      </w:r>
      <w:r>
        <w:br/>
      </w:r>
      <w:r>
        <w:rPr>
          <w:i/>
        </w:rPr>
        <w:t>- Tìm hiểu địa lí:</w:t>
      </w:r>
      <w:r>
        <w:t xml:space="preserve"> </w:t>
      </w:r>
      <w:r>
        <w:t>Đọc bản đồ, lược đồ, bảng số liệu, tranh ảnh về các vấn đề kinh tế-xã hội của Bra-xin.</w:t>
      </w:r>
      <w:r>
        <w:br/>
      </w:r>
      <w:r>
        <w:rPr>
          <w:i/>
        </w:rPr>
        <w:t>- Vận dụng kiến thức, kĩ năng đã học:</w:t>
      </w:r>
      <w:r>
        <w:t xml:space="preserve"> </w:t>
      </w:r>
      <w:r>
        <w:t xml:space="preserve">Viết được báo cáo truyền đạt những nét cơ bản về tình hình phát triển kinh tế </w:t>
      </w:r>
      <w:r>
        <w:t>Bra-xin</w:t>
      </w:r>
      <w:r>
        <w:t xml:space="preserve"> và những vấn đề xã hội cần phải giải quyết.</w:t>
      </w:r>
      <w:r>
        <w:br/>
      </w:r>
      <w:r>
        <w:rPr>
          <w:b/>
        </w:rPr>
        <w:t>3. Phẩm chất</w:t>
      </w:r>
      <w:r>
        <w:br/>
      </w:r>
      <w:r>
        <w:t>- Chăm chỉ để hoàn thành các nhiệm vụ học tập.</w:t>
      </w:r>
      <w:r>
        <w:br/>
      </w:r>
      <w:r>
        <w:t>- Trách nhiệm: Tích cực, tự giác, có trách nhiệm trong học tập.</w:t>
      </w:r>
      <w:r>
        <w:br/>
      </w:r>
      <w:r>
        <w:rPr>
          <w:b/>
        </w:rPr>
        <w:t>II. THIẾT BỊ DẠY HỌC VÀ HỌC LIỆU</w:t>
      </w:r>
      <w:r>
        <w:br/>
      </w:r>
      <w:r>
        <w:rPr>
          <w:b/>
        </w:rPr>
        <w:t xml:space="preserve">1. Thiết bị: </w:t>
      </w:r>
      <w:r>
        <w:br/>
      </w:r>
      <w:r>
        <w:t>- Máy tính, tivi, loa.</w:t>
      </w:r>
      <w:r>
        <w:br/>
      </w:r>
      <w:r>
        <w:t>- Điện thoại hoặc máy tính có kết nối Internet</w:t>
      </w:r>
      <w:r>
        <w:br/>
      </w:r>
      <w:r>
        <w:rPr>
          <w:b/>
        </w:rPr>
        <w:t xml:space="preserve">2. Học liệu: </w:t>
      </w:r>
      <w:r>
        <w:br/>
      </w:r>
      <w:r>
        <w:rPr>
          <w:b/>
        </w:rPr>
        <w:t xml:space="preserve">- </w:t>
      </w:r>
      <w:r>
        <w:t xml:space="preserve">Hình ảnh, video, sơ đồ, bản đồ </w:t>
      </w:r>
      <w:r>
        <w:t>Bra-xin</w:t>
      </w:r>
      <w:r>
        <w:br/>
      </w:r>
      <w:r>
        <w:t xml:space="preserve">- </w:t>
      </w:r>
      <w:r>
        <w:t>Một số trang website</w:t>
      </w:r>
      <w:r>
        <w:br/>
      </w:r>
      <w:r>
        <w:t>- Sách giáo khoa, vở ghi chép...</w:t>
      </w:r>
      <w:r>
        <w:br/>
      </w:r>
      <w:r>
        <w:rPr>
          <w:b/>
        </w:rPr>
        <w:t xml:space="preserve">III. TIẾN TRÌNH DẠY HỌC </w:t>
      </w:r>
      <w:r>
        <w:br/>
      </w:r>
      <w:r>
        <w:rPr>
          <w:b/>
        </w:rPr>
        <w:t>HOẠT ĐỘNG</w:t>
      </w:r>
      <w:r>
        <w:rPr>
          <w:b/>
        </w:rPr>
        <w:t xml:space="preserve"> 1: </w:t>
      </w:r>
      <w:r>
        <w:rPr>
          <w:b/>
        </w:rPr>
        <w:t xml:space="preserve"> KHỞI ĐỘNG</w:t>
      </w:r>
      <w:r>
        <w:br/>
      </w:r>
      <w:r>
        <w:rPr>
          <w:b/>
        </w:rPr>
        <w:t xml:space="preserve"> a) Mục tiêu: </w:t>
      </w:r>
      <w:r>
        <w:br/>
      </w:r>
      <w:r>
        <w:rPr>
          <w:b/>
        </w:rPr>
        <w:t xml:space="preserve"> - </w:t>
      </w:r>
      <w:r>
        <w:t xml:space="preserve"> </w:t>
      </w:r>
      <w:r>
        <w:t>Huy động một số kiến thức, kĩ năng đã học nhằm tạo tình huống có vấn đề để kết nối với</w:t>
      </w:r>
      <w:r>
        <w:t xml:space="preserve"> </w:t>
      </w:r>
      <w:r>
        <w:t xml:space="preserve">bài mới. </w:t>
      </w:r>
      <w:r>
        <w:br/>
      </w:r>
      <w:r>
        <w:rPr>
          <w:b/>
        </w:rPr>
        <w:t>b)</w:t>
      </w:r>
      <w:r>
        <w:t xml:space="preserve"> </w:t>
      </w:r>
      <w:r>
        <w:rPr>
          <w:b/>
        </w:rPr>
        <w:t xml:space="preserve">Nội dung: </w:t>
      </w:r>
      <w:r>
        <w:t xml:space="preserve"> </w:t>
      </w:r>
      <w:r>
        <w:t>HS quan sát máy chiếu, sử dụng SGK</w:t>
      </w:r>
      <w:r>
        <w:t xml:space="preserve"> trả lời câu hỏi</w:t>
      </w:r>
      <w:r>
        <w:br/>
      </w:r>
      <w:r>
        <w:rPr>
          <w:b/>
        </w:rPr>
        <w:t>c)</w:t>
      </w:r>
      <w:r>
        <w:t xml:space="preserve"> </w:t>
      </w:r>
      <w:r>
        <w:rPr>
          <w:b/>
        </w:rPr>
        <w:t xml:space="preserve">Sản phẩm: </w:t>
      </w:r>
      <w:r>
        <w:t xml:space="preserve"> </w:t>
      </w:r>
      <w:r>
        <w:t>HS nhớ lại kiến thức đã được học và vận dụng kiến thức của bản thân trả lời</w:t>
      </w:r>
      <w:r>
        <w:t xml:space="preserve"> </w:t>
      </w:r>
      <w:r>
        <w:t>câu hỏi GV đưa ra</w:t>
      </w:r>
      <w:r>
        <w:t>.</w:t>
      </w:r>
      <w:r>
        <w:br/>
      </w:r>
      <w:r>
        <w:rPr>
          <w:b/>
        </w:rPr>
        <w:t>d)</w:t>
      </w:r>
      <w:r>
        <w:t xml:space="preserve"> </w:t>
      </w:r>
      <w:r>
        <w:rPr>
          <w:b/>
        </w:rPr>
        <w:t xml:space="preserve">Tổ chức thực hiện: </w:t>
      </w:r>
      <w:r>
        <w:br/>
      </w:r>
      <w:r>
        <w:rPr>
          <w:b/>
        </w:rPr>
        <w:t xml:space="preserve">Bước 1: Chuyển giao nhiệm vụ: </w:t>
      </w:r>
      <w:r>
        <w:t xml:space="preserve"> </w:t>
      </w:r>
      <w:r>
        <w:t xml:space="preserve">GV </w:t>
      </w:r>
      <w:r>
        <w:t>trình chiếu hình ảnh, HS thảo luận trả lời</w:t>
      </w:r>
      <w:r>
        <w:br/>
      </w:r>
      <w:r>
        <w:t>Câu hỏi</w:t>
      </w:r>
      <w:r>
        <w:br/>
      </w:r>
      <w:r>
        <w:rPr>
          <w:b/>
        </w:rPr>
        <w:t xml:space="preserve">Bước 2: Thực hiện nhiệm vụ: </w:t>
      </w:r>
      <w:r>
        <w:t xml:space="preserve"> </w:t>
      </w:r>
      <w:r>
        <w:t xml:space="preserve">HS </w:t>
      </w:r>
      <w:r>
        <w:t>sử dụng</w:t>
      </w:r>
      <w:r>
        <w:t xml:space="preserve"> kiến thức của bản thân để trả lời. HS thực hiện</w:t>
      </w:r>
      <w:r>
        <w:t xml:space="preserve"> </w:t>
      </w:r>
      <w:r>
        <w:t>và ghi ra giấy nháp</w:t>
      </w:r>
      <w:r>
        <w:t>.</w:t>
      </w:r>
      <w:r>
        <w:t xml:space="preserve"> </w:t>
      </w:r>
      <w:r>
        <w:br/>
      </w:r>
      <w:r>
        <w:rPr>
          <w:b/>
        </w:rPr>
        <w:t xml:space="preserve">Bước 3: Báo cáo, thảo luận: </w:t>
      </w:r>
      <w:r>
        <w:t xml:space="preserve"> </w:t>
      </w:r>
      <w:r>
        <w:t xml:space="preserve">GV mời HS </w:t>
      </w:r>
      <w:r>
        <w:t>trả lời, HS khác bổ sung.</w:t>
      </w:r>
      <w:r>
        <w:br/>
      </w:r>
      <w:r>
        <w:rPr>
          <w:b/>
        </w:rPr>
        <w:t xml:space="preserve">Bước 4: Kết luận, nhận định: </w:t>
      </w:r>
      <w:r>
        <w:t xml:space="preserve"> </w:t>
      </w:r>
      <w:r>
        <w:t>GV đánh giá kết quả của HS, trên cơ sở đó dẫn dắt HS vào</w:t>
      </w:r>
      <w:r>
        <w:t xml:space="preserve"> </w:t>
      </w:r>
      <w:r>
        <w:t xml:space="preserve">bài học mới. </w:t>
      </w:r>
      <w:r>
        <w:br/>
      </w:r>
      <w:r>
        <w:rPr>
          <w:b/>
        </w:rPr>
        <w:t>HOẠT ĐỘNG 2: HÌNH THÀNH KIẾN THỨC MỚI.</w:t>
      </w:r>
      <w:r>
        <w:br/>
      </w:r>
      <w:r>
        <w:rPr>
          <w:b/>
        </w:rPr>
        <w:t xml:space="preserve"> Hoạt động </w:t>
      </w:r>
      <w:r>
        <w:rPr>
          <w:b/>
        </w:rPr>
        <w:t>2.</w:t>
      </w:r>
      <w:r>
        <w:rPr>
          <w:b/>
        </w:rPr>
        <w:t>1: Tìm hiểu</w:t>
      </w:r>
      <w:r>
        <w:rPr>
          <w:b/>
        </w:rPr>
        <w:t xml:space="preserve"> nội dung bài thực hành</w:t>
      </w:r>
      <w:r>
        <w:br/>
      </w:r>
      <w:r>
        <w:rPr>
          <w:b/>
        </w:rPr>
        <w:t xml:space="preserve">a) Mục tiêu: </w:t>
      </w:r>
      <w:r>
        <w:t>Thu thập được tư liệu về kinh tế-xã hội của Bra-xin từ các nguồn khác nhau.</w:t>
      </w:r>
      <w:r>
        <w:br/>
      </w:r>
      <w:r>
        <w:rPr>
          <w:b/>
        </w:rPr>
        <w:t xml:space="preserve">b) Nội dung: </w:t>
      </w:r>
      <w:r>
        <w:t>HS sử dụng SGK, làm việc theo nhóm để tìm hiểu nội dung bài thực hành</w:t>
      </w:r>
      <w:r>
        <w:br/>
      </w:r>
      <w:r>
        <w:rPr>
          <w:b/>
        </w:rPr>
        <w:t xml:space="preserve">c) Sản phẩm: </w:t>
      </w:r>
      <w:r>
        <w:t>HS hoàn thành tìm hiểu kiến thức:</w:t>
      </w:r>
      <w:r>
        <w:br/>
      </w:r>
      <w:r>
        <w:br/>
      </w:r>
      <w:r>
        <w:br/>
      </w:r>
      <w:r>
        <w:br/>
      </w:r>
      <w:r>
        <w:br/>
      </w:r>
      <w:r>
        <w:rPr>
          <w:b/>
        </w:rPr>
        <w:t>I. Nội dung</w:t>
      </w:r>
      <w:r>
        <w:br/>
      </w:r>
      <w:r>
        <w:t>Sưu tầm tài liệu về:</w:t>
      </w:r>
      <w:r>
        <w:br/>
      </w:r>
      <w:r>
        <w:t xml:space="preserve">1. Tình hình pahts triển kinh tế ở Bra-xin: </w:t>
      </w:r>
      <w:r>
        <w:br/>
      </w:r>
      <w:r>
        <w:t>- Quy mô và tăng trưởng kinh tế</w:t>
      </w:r>
      <w:r>
        <w:br/>
      </w:r>
      <w:r>
        <w:t>- Cơ cấu và chuyển dịch cơ cấu kinh tế</w:t>
      </w:r>
      <w:r>
        <w:br/>
      </w:r>
      <w:r>
        <w:t>- Một số sản phẩm nông nghiệp và công nghiệp nổi tiếng</w:t>
      </w:r>
      <w:r>
        <w:br/>
      </w:r>
      <w:r>
        <w:t xml:space="preserve">2. Một số vấn đề xã hội ở Bra-xin: </w:t>
      </w:r>
      <w:r>
        <w:br/>
      </w:r>
      <w:r>
        <w:t>- Đô thị hóa quá mức</w:t>
      </w:r>
      <w:r>
        <w:br/>
      </w:r>
      <w:r>
        <w:t>- Phân hóa giàu nghèo</w:t>
      </w:r>
      <w:r>
        <w:br/>
      </w:r>
      <w:r>
        <w:t>- An ninh xã hội</w:t>
      </w:r>
      <w:r>
        <w:br/>
      </w:r>
      <w:r>
        <w:br/>
      </w:r>
      <w:r>
        <w:br/>
      </w:r>
      <w:r>
        <w:br/>
      </w:r>
      <w:r>
        <w:br/>
      </w:r>
      <w:r>
        <w:rPr>
          <w:b/>
        </w:rPr>
        <w:t xml:space="preserve">d) Tổ chức thực hiện: </w:t>
      </w:r>
      <w:r>
        <w:br/>
      </w:r>
      <w:r>
        <w:rPr>
          <w:b/>
        </w:rPr>
        <w:t>- Bước 1: Chuyển giao nhiệm vụ:</w:t>
      </w:r>
      <w:r>
        <w:br/>
      </w:r>
      <w:r>
        <w:rPr>
          <w:b/>
        </w:rPr>
        <w:t xml:space="preserve">+ </w:t>
      </w:r>
      <w:r>
        <w:t>GV yêu cầu H</w:t>
      </w:r>
      <w:r>
        <w:t>S</w:t>
      </w:r>
      <w:r>
        <w:t xml:space="preserve"> tìm hiểu SGK, </w:t>
      </w:r>
      <w:r>
        <w:t>kết hợp với hiểu biết của bản thân và trao đổi với bạn bên cạnh để trả lời câu hỏi sau:</w:t>
      </w:r>
      <w:r>
        <w:br/>
      </w:r>
      <w:r>
        <w:rPr>
          <w:b/>
        </w:rPr>
        <w:t>Câu hỏi.</w:t>
      </w:r>
      <w:r>
        <w:t xml:space="preserve"> Trình bày nội dung bài thực hành hôm nay</w:t>
      </w:r>
      <w:r>
        <w:br/>
      </w:r>
      <w:r>
        <w:rPr>
          <w:b/>
        </w:rPr>
        <w:t xml:space="preserve">- Bước 2: Thực hiện nhiệm vụ: </w:t>
      </w:r>
      <w:r>
        <w:t xml:space="preserve">HS nghiên cứu nội dung SGK, tài liệu hoàn thành </w:t>
      </w:r>
      <w:r>
        <w:br/>
      </w:r>
      <w:r>
        <w:rPr>
          <w:b/>
        </w:rPr>
        <w:t xml:space="preserve">- Bước 3: Báo cáo, thảo luận: </w:t>
      </w:r>
      <w:r>
        <w:t xml:space="preserve">Đại diện một số HS trình bày, các HS khác bổ sung. </w:t>
      </w:r>
      <w:r>
        <w:br/>
      </w:r>
      <w:r>
        <w:rPr>
          <w:b/>
        </w:rPr>
        <w:t xml:space="preserve">- Bước 4: Kết luận, nhận định: </w:t>
      </w:r>
      <w:r>
        <w:t>GV nhận xét, đánh giá về thái độ, quá trình làm việc, kết quả hoạt động và chốt kiến thức.</w:t>
      </w:r>
      <w:r>
        <w:br/>
      </w:r>
      <w:r>
        <w:rPr>
          <w:b/>
        </w:rPr>
        <w:t xml:space="preserve">Hoạt động </w:t>
      </w:r>
      <w:r>
        <w:rPr>
          <w:b/>
        </w:rPr>
        <w:t>2.2</w:t>
      </w:r>
      <w:r>
        <w:rPr>
          <w:b/>
        </w:rPr>
        <w:t xml:space="preserve">: </w:t>
      </w:r>
      <w:r>
        <w:rPr>
          <w:b/>
        </w:rPr>
        <w:t>Chuẩn bị bài thực hành</w:t>
      </w:r>
      <w:r>
        <w:br/>
      </w:r>
      <w:r>
        <w:rPr>
          <w:b/>
        </w:rPr>
        <w:t xml:space="preserve">a) Mục tiêu: </w:t>
      </w:r>
      <w:r>
        <w:br/>
      </w:r>
      <w:r>
        <w:t xml:space="preserve">- Lựa chọn trang thông tin </w:t>
      </w:r>
      <w:r>
        <w:br/>
      </w:r>
      <w:r>
        <w:t>- Xác định nội dung cần thu thập tư liệu</w:t>
      </w:r>
      <w:r>
        <w:br/>
      </w:r>
      <w:r>
        <w:t>- Xác định nguồn thu thập thông tin: Sách, báo, tạp chí, trang thông tin điện tử.....</w:t>
      </w:r>
      <w:r>
        <w:br/>
      </w:r>
      <w:r>
        <w:rPr>
          <w:b/>
        </w:rPr>
        <w:t xml:space="preserve">b) Nội dung: </w:t>
      </w:r>
      <w:r>
        <w:t>HS chuẩn bị sách, thiết bị điện tử có kết nối internet có thể máy tính hoặc điện thoại thông minh.</w:t>
      </w:r>
      <w:r>
        <w:br/>
      </w:r>
      <w:r>
        <w:rPr>
          <w:b/>
        </w:rPr>
        <w:t xml:space="preserve">c) Sản phẩm: </w:t>
      </w:r>
      <w:r>
        <w:t>HS hoàn thành tìm hiểu kiến thức:</w:t>
      </w:r>
      <w:r>
        <w:br/>
      </w:r>
      <w:r>
        <w:br/>
      </w:r>
      <w:r>
        <w:br/>
      </w:r>
      <w:r>
        <w:br/>
      </w:r>
      <w:r>
        <w:br/>
      </w:r>
      <w:r>
        <w:rPr>
          <w:b/>
        </w:rPr>
        <w:t>II. Chuẩn bị</w:t>
      </w:r>
      <w:r>
        <w:br/>
      </w:r>
      <w:r>
        <w:rPr>
          <w:b/>
        </w:rPr>
        <w:t>1. Nội dung thu thập tư liệu (Mục I)</w:t>
      </w:r>
      <w:r>
        <w:br/>
      </w:r>
      <w:r>
        <w:rPr>
          <w:b/>
        </w:rPr>
        <w:t>2. Nguồn thông tin thu thập</w:t>
      </w:r>
      <w:r>
        <w:br/>
      </w:r>
      <w:r>
        <w:t>+ Sách, báo, tạp chí, trang thông tin điện tử.....</w:t>
      </w:r>
      <w:r>
        <w:br/>
      </w:r>
      <w:r>
        <w:t xml:space="preserve">+ Website: </w:t>
      </w:r>
      <w:r>
        <w:br/>
      </w:r>
      <w:r>
        <w:t>https://www.mofa.gov.vn</w:t>
      </w:r>
      <w:r>
        <w:br/>
      </w:r>
      <w:r>
        <w:t>https://www.worldbank.org</w:t>
      </w:r>
      <w:r>
        <w:br/>
      </w:r>
      <w:r>
        <w:t xml:space="preserve">https:// data.worldbank.org </w:t>
      </w:r>
      <w:r>
        <w:br/>
      </w:r>
      <w:r>
        <w:t>https://www.un.org</w:t>
      </w:r>
      <w:r>
        <w:br/>
      </w:r>
      <w:r>
        <w:rPr>
          <w:b/>
        </w:rPr>
        <w:t>3. Xây dựng đề cương báo cáo</w:t>
      </w:r>
      <w:r>
        <w:br/>
      </w:r>
      <w:r>
        <w:br/>
      </w:r>
      <w:r>
        <w:br/>
      </w:r>
      <w:r>
        <w:br/>
      </w:r>
      <w:r>
        <w:br/>
      </w:r>
      <w:r>
        <w:rPr>
          <w:b/>
        </w:rPr>
        <w:t xml:space="preserve">d) Tổ chức thực hiện: </w:t>
      </w:r>
      <w:r>
        <w:br/>
      </w:r>
      <w:r>
        <w:rPr>
          <w:b/>
        </w:rPr>
        <w:t xml:space="preserve"> - Bước 1: Chuyển giao nhiệm vụ:</w:t>
      </w:r>
      <w:r>
        <w:t xml:space="preserve"> GV chia lớp thành 4 nhóm, yêu cầu HS tìm hiểu SGK kết hợp với kiến thức của bản thân và hoạt động theo nhóm để hoàn thành </w:t>
      </w:r>
      <w:r>
        <w:t>nội dung.</w:t>
      </w:r>
      <w:r>
        <w:br/>
      </w:r>
      <w:r>
        <w:rPr>
          <w:b/>
        </w:rPr>
        <w:t xml:space="preserve">- Bước 2: Thực hiện nhiệm vụ: </w:t>
      </w:r>
      <w:r>
        <w:br/>
      </w:r>
      <w:r>
        <w:t xml:space="preserve"> </w:t>
      </w:r>
      <w:r>
        <w:t xml:space="preserve">+ Các nhóm tự phân công nhiệm vụ cho các thành viên. </w:t>
      </w:r>
      <w:r>
        <w:br/>
      </w:r>
      <w:r>
        <w:t xml:space="preserve"> </w:t>
      </w:r>
      <w:r>
        <w:t xml:space="preserve">+ HS làm việc theo nhóm trong khoảng thời gian: </w:t>
      </w:r>
      <w:r>
        <w:t>2</w:t>
      </w:r>
      <w:r>
        <w:t xml:space="preserve"> phút. </w:t>
      </w:r>
      <w:r>
        <w:br/>
      </w:r>
      <w:r>
        <w:rPr>
          <w:b/>
        </w:rPr>
        <w:t xml:space="preserve"> - Bước 3: Báo cáo, thảo luận: </w:t>
      </w:r>
      <w:r>
        <w:t xml:space="preserve">GV yêu cầu đại diện các nhóm báo cáo kết quả. </w:t>
      </w:r>
      <w:r>
        <w:br/>
      </w:r>
      <w:r>
        <w:rPr>
          <w:b/>
        </w:rPr>
        <w:t xml:space="preserve">- Bước 4: Kết luận, nhận định: </w:t>
      </w:r>
      <w:r>
        <w:t>GV nhận xét, đánh giá về thái độ, quá trình làm việc, kết quả hoạt động và chốt kiến thức.</w:t>
      </w:r>
      <w:r>
        <w:br/>
      </w:r>
      <w:r>
        <w:rPr>
          <w:b/>
        </w:rPr>
        <w:t xml:space="preserve">Hoạt động </w:t>
      </w:r>
      <w:r>
        <w:rPr>
          <w:b/>
        </w:rPr>
        <w:t>2.3</w:t>
      </w:r>
      <w:r>
        <w:rPr>
          <w:b/>
        </w:rPr>
        <w:t xml:space="preserve">: </w:t>
      </w:r>
      <w:r>
        <w:rPr>
          <w:b/>
        </w:rPr>
        <w:t>Viết báo cáo</w:t>
      </w:r>
      <w:r>
        <w:t xml:space="preserve"> </w:t>
      </w:r>
      <w:r>
        <w:br/>
      </w:r>
      <w:r>
        <w:rPr>
          <w:b/>
        </w:rPr>
        <w:t xml:space="preserve">a) Mục tiêu: </w:t>
      </w:r>
      <w:r>
        <w:t>Viết được báo cáo</w:t>
      </w:r>
      <w:r>
        <w:t xml:space="preserve"> truyền đạt những nét cơ bản về tình hình phát triển kinh tế </w:t>
      </w:r>
      <w:r>
        <w:t>Bra-xin</w:t>
      </w:r>
      <w:r>
        <w:t xml:space="preserve"> và những vấn đề xã hội cần phải giải quyết.</w:t>
      </w:r>
      <w:r>
        <w:br/>
      </w:r>
      <w:r>
        <w:rPr>
          <w:b/>
        </w:rPr>
        <w:t xml:space="preserve">b) Nội dung: </w:t>
      </w:r>
      <w:r>
        <w:t>HS sử dụng SGK, làm việc theo nhóm để thu thập được tư liệu về kinh tế-xã hội của Bra-xin.</w:t>
      </w:r>
      <w:r>
        <w:br/>
      </w:r>
      <w:r>
        <w:rPr>
          <w:b/>
        </w:rPr>
        <w:t xml:space="preserve">c) Sản phẩm: </w:t>
      </w:r>
      <w:r>
        <w:t>HS hoàn thành bài báo cáo</w:t>
      </w:r>
      <w:r>
        <w:br/>
      </w:r>
      <w:r>
        <w:br/>
      </w:r>
      <w:r>
        <w:br/>
      </w:r>
      <w:r>
        <w:br/>
      </w:r>
      <w:r>
        <w:br/>
      </w:r>
      <w:r>
        <w:t>Bra-xin là một quốc gia trong khu vực Mỹ Latinh. Trong vài năm qua, Bra-xin đã có những bước tiến đáng kể trong phát triển kinh tế, tuy nhiên vẫn còn nhiều vấn đề xã hội cần được giải quyết. Dưới đây là báo cáo trình bày những nét cơ bản về tình hình phát triển kinh tế và những vấn đề xã hội cần giải quyết ở Bra-xin:</w:t>
      </w:r>
      <w:r>
        <w:br/>
      </w:r>
      <w:r>
        <w:t>1. Tình hình phát triển kinh tế</w:t>
      </w:r>
      <w:r>
        <w:br/>
      </w:r>
      <w:r>
        <w:t>Trong những năm qua, Bra-xin đã có sự phát triển đáng kể về kinh tế. Tính đến năm 2021, GDP của Bra-xin đạt mức 1609 tỉ USD, tốc độ tăng trưởng kinh tế năm 2021 4,6%. Năm 2021 quy mô GDP của Bra- xin chiếm 29,3% khu vực Mỹ Latinh.</w:t>
      </w:r>
      <w:r>
        <w:br/>
      </w:r>
      <w:r>
        <w:t xml:space="preserve">Cơ cấu và chuyển dịch cơ cấu kinh tế có nhiều thay đổi. Ngành nông nghiệp, lâm nghiệp thủy sản chiếm tỉ trọng nhỏ 6,9% năm 2021. Công nghiệp, xây dựng chiếm tỉ trọng 18,9%. Dịch vụ chiếm tỉ trọng cao nhất 59,4% năm 2021. Thuế sản phẩm trừ trợ cấp sản phẩm 14,8% năm 2021. </w:t>
      </w:r>
      <w:r>
        <w:br/>
      </w:r>
      <w:r>
        <w:t>Một số sản phẩm nông nghiệp và công nghiệp nổi tiếng</w:t>
      </w:r>
      <w:r>
        <w:br/>
      </w:r>
      <w:r>
        <w:t>- Nông nghiệp: Với diện tích đất trồng rộng lớn, Bra-xin là một trong những quốc gia có nền nông nghiệp phát triển. Các mặt hàng chủ yếu của nông nghiệp Bra-xin bao gồm lúa gạo, cao su, cà phê, hạt điều và tiêu.</w:t>
      </w:r>
      <w:r>
        <w:br/>
      </w:r>
      <w:r>
        <w:t>- Công nghiệp: Bra-xin đang chuyển dịch sang một nền kinh tế công nghiệp hóa. Các ngành công nghiệp phát triển ở đây bao gồm: chế biến thực phẩm, chế tạo máy móc, sản xuất điện tử, dệt may và sản xuất gỗ.</w:t>
      </w:r>
      <w:r>
        <w:br/>
      </w:r>
      <w:r>
        <w:t>- Dịch vụ: Dịch vụ là một ngành kinh tế quan trọng tại Bra-xin, đóng góp khoảng 50% GDP của quốc gia. Các lĩnh vực dịch vụ chủ yếu bao gồm: du lịch, tài chính và bất động sản.</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