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Đường thẳng và mặt phẳng trong không gian. Quan hệ song song</w:t>
      </w:r>
    </w:p>
    <w:p>
      <w:r>
        <w:rPr>
          <w:i/>
        </w:rPr>
        <w:t>Chỉ 500k mua trọn bộ Giáo án Toán 11 Cánh diều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077000255877 - NGUYEN THANH TUYEN </w:t>
      </w:r>
      <w:r>
        <w:rPr>
          <w:b/>
        </w:rPr>
        <w:t xml:space="preserve">- </w:t>
      </w:r>
      <w:r>
        <w:t>Ngân hàng Vietcombank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Toán 11 Chương 4 (Cánh diều): Đường thẳng và mặt phẳng trong không gian. Quan hệ song song</w:t>
      </w:r>
      <w:r>
        <w:br/>
      </w:r>
      <w:r>
        <w:rPr>
          <w:b/>
        </w:rPr>
        <w:t>Giáo án Bài 1: Đường thẳng và mặt phẳng trong không gian</w:t>
      </w:r>
      <w:r>
        <w:br/>
      </w:r>
      <w:r>
        <w:rPr>
          <w:b/>
        </w:rPr>
        <w:t>Giáo án Bài 2: Hai đường thẳng song song trong không gian</w:t>
      </w:r>
      <w:r>
        <w:br/>
      </w:r>
      <w:r>
        <w:rPr>
          <w:b/>
        </w:rPr>
        <w:t>Giáo án Bài 3: Đường thẳng và mặt phẳng song song</w:t>
      </w:r>
      <w:r>
        <w:br/>
      </w:r>
      <w:r>
        <w:rPr>
          <w:b/>
        </w:rPr>
        <w:t>Giáo án Bài 4: Hai mặt phẳng song song</w:t>
      </w:r>
      <w:r>
        <w:br/>
      </w:r>
      <w:r>
        <w:rPr>
          <w:b/>
        </w:rPr>
        <w:t>Giáo án Bài 5: Hình lăng trụ và hình hộp</w:t>
      </w:r>
      <w:r>
        <w:br/>
      </w:r>
      <w:r>
        <w:rPr>
          <w:b/>
        </w:rPr>
        <w:t>Giáo án Bài 6: Phép chiếu song song. hình biểu diễn của một hình không gian</w:t>
      </w:r>
      <w:r>
        <w:br/>
      </w:r>
      <w:r>
        <w:rPr>
          <w:b/>
        </w:rPr>
        <w:t>Giáo án Bài tập cuối chương 4</w:t>
      </w:r>
      <w:r>
        <w:br/>
      </w:r>
      <w:r>
        <w:rPr>
          <w:b/>
        </w:rPr>
        <w:t>Để mua Giáo án Toán 11 Cánh diều năm 2023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Toán 11 sách Cánh diều hay, chi tiết khác:</w:t>
      </w:r>
      <w:r>
        <w:br/>
      </w:r>
      <w:r>
        <w:t>Chương 1: Hàm số lượng giác và phương trình lượng giác</w:t>
      </w:r>
      <w:r>
        <w:br/>
      </w:r>
      <w:r>
        <w:t>Chương 2: Dãy số. Cấp số cộng và cấp số nhân</w:t>
      </w:r>
      <w:r>
        <w:br/>
      </w:r>
      <w:r>
        <w:t>Chương 3: Giới hạn. Hàm số liên tục</w:t>
      </w:r>
      <w:r>
        <w:br/>
      </w:r>
      <w:r>
        <w:t>Hoạt động thực hành và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