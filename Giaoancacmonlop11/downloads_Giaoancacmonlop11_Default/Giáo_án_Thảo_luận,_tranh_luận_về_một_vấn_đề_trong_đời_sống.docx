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Thảo luận, tranh luận về một vấn đề trong đời sống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Thảo luận, tranh luận về một vấn đề trong đời sống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>- HS thảo luận, tranh luận được về một vấn đề trong đời sống.</w:t>
      </w:r>
      <w:r>
        <w:br/>
      </w:r>
      <w:r>
        <w:t xml:space="preserve">- Xác định được các yêu cầu đối với bài thảo luận, tranh luận về một vấn đề trong đời sống. </w:t>
      </w:r>
      <w:r>
        <w:br/>
      </w:r>
      <w:r>
        <w:t xml:space="preserve">- HS thảo luận, tranh luận được về một vấn đề trong đời sống.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>- Năng lực thu thập thông tin liên quan đến đề bài;</w:t>
      </w:r>
      <w:r>
        <w:br/>
      </w:r>
      <w:r>
        <w:t>- Năng lực trình bày suy nghĩ, cảm nhận của cá nhân;</w:t>
      </w:r>
      <w:r>
        <w:br/>
      </w:r>
      <w:r>
        <w:t>- Năng lực hợp tác khi trao đổi, thảo luận;</w:t>
      </w:r>
      <w:r>
        <w:br/>
      </w:r>
      <w:r>
        <w:t>- Năng lực viết, tạo lập văn bản.</w:t>
      </w:r>
      <w:r>
        <w:br/>
      </w:r>
      <w:r>
        <w:rPr>
          <w:b/>
        </w:rPr>
        <w:t>3. Phẩm chất</w:t>
      </w:r>
      <w:r>
        <w:br/>
      </w:r>
      <w:r>
        <w:t xml:space="preserve">- </w:t>
      </w:r>
      <w:r>
        <w:t>Lắng nghe, tôn trọng nội dung chia sẻ của các bạn.</w:t>
      </w:r>
      <w:r>
        <w:br/>
      </w:r>
      <w:r>
        <w:t>- Có trách nhiệm trong việc thảo luận, tranh luận.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GV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nhà.</w:t>
      </w:r>
      <w:r>
        <w:br/>
      </w:r>
      <w:r>
        <w:rPr>
          <w:b/>
        </w:rPr>
        <w:t>2. Chuẩn bị của HS</w:t>
      </w:r>
      <w:r>
        <w:br/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HS huy động tri thức đã có để trả lời câu hỏi.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t>B1. Chuyển giao nhiệm vụ</w:t>
      </w:r>
      <w:r>
        <w:br/>
      </w:r>
      <w:r>
        <w:t xml:space="preserve">GV đặt tình huống: </w:t>
      </w:r>
      <w:r>
        <w:rPr>
          <w:i/>
        </w:rPr>
        <w:t>Giả sử, em được tham gia một buổi giao lưu Văn học &amp; Nghệ thuật, em nhận nhiệm vụ giới thiệu một bài thơ (bức tranh/pho tượng). Em cần lưu ý những gì khi giới thiệu?</w:t>
      </w:r>
      <w:r>
        <w:br/>
      </w:r>
      <w:r>
        <w:t xml:space="preserve">B2. Thực hiện nhiệm vụ: </w:t>
      </w:r>
      <w:r>
        <w:br/>
      </w:r>
      <w:r>
        <w:t>HS suy nghĩ và thảo luận theo nhóm đôi.</w:t>
      </w:r>
      <w:r>
        <w:br/>
      </w:r>
      <w:r>
        <w:t xml:space="preserve">B3. Báo cáo thảo luận: </w:t>
      </w:r>
      <w:r>
        <w:br/>
      </w:r>
      <w:r>
        <w:t>GV mời một vài HS chia sẻ trước lớp, yêu cầu cả lớp lắng nghe, nhận xét.</w:t>
      </w:r>
      <w:r>
        <w:br/>
      </w:r>
      <w:r>
        <w:t xml:space="preserve">B4. Đánh giá kết quả thực hiện: </w:t>
      </w:r>
      <w:r>
        <w:br/>
      </w:r>
      <w:r>
        <w:t>GV nhận xét, đánh giá và dẫn vào bài học mới.</w:t>
      </w:r>
      <w:r>
        <w:br/>
      </w:r>
      <w:r>
        <w:t>* Tham khảo:</w:t>
      </w:r>
      <w:r>
        <w:br/>
      </w:r>
      <w:r>
        <w:t>- Khi giới thiệu:</w:t>
      </w:r>
      <w:r>
        <w:br/>
      </w:r>
      <w:r>
        <w:t>+ Tác phẩm văn học: cần chú ý đến nội dung, hình thức, chủ đề và thông điệp của tác phẩm.</w:t>
      </w:r>
      <w:r>
        <w:br/>
      </w:r>
      <w:r>
        <w:t>+ Tác phẩm hội họa/ điêu khắc: cần chú ý kích thức, tỉ lệ, chất liệu; cách sắp xếp bố cục không gian, sử dụng màu sắc, hình khối nét vẽ; …</w:t>
      </w:r>
      <w:r>
        <w:br/>
      </w:r>
      <w:r>
        <w:t>- Đan xen được những cảm nhận riêng của cá nhân: ý kiến, đánh giá, tình cảm cảm xúc,…</w:t>
      </w:r>
      <w:r>
        <w:br/>
      </w:r>
      <w:r>
        <w:rPr>
          <w:b/>
        </w:rPr>
        <w:t xml:space="preserve">B. HOẠT ĐỘNG HÌNH THÀNH KIẾN THỨC </w:t>
      </w:r>
      <w:r>
        <w:br/>
      </w:r>
      <w:r>
        <w:rPr>
          <w:b/>
        </w:rPr>
        <w:t>a. Mục tiêu:</w:t>
      </w:r>
      <w:r>
        <w:t xml:space="preserve"> Nắm được các viết bài văn.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7 trang, trên đây là tóm tắt 2 trang đầu của Giáo án Ngữ văn 11 Thảo luận, tranh luận về một vấn đề trong đời sống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