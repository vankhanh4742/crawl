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Giới thiệu một kịch bản văn học hoặc một bộ phim theo lựa chọn cá nhân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Ngữ văn 11 (Chân trời sáng tạo): Giới thiệu một kịch bản văn học hoặc một bộ phim theo lựa chọn cá nhân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Mức độ/ yêu cầu cần đạt</w:t>
      </w:r>
      <w:r>
        <w:br/>
      </w:r>
      <w:r>
        <w:t>- HS nhận diện và viết được bài thơ đảm bảo các bước: chuẩn bị trước khi nói (xác định đề tài, mục đích, thu thập tư liệu); tìm ý và lập dàn ý; nói, rút kinh nghiệm;</w:t>
      </w:r>
      <w:r>
        <w:br/>
      </w:r>
      <w:r>
        <w:t>- Xác định được các yêu cầu đối với bài văn giới thiệu một kịch bản văn học hoặc một bộ phim theo lựa chọn cá nhân.</w:t>
      </w:r>
      <w:r>
        <w:br/>
      </w:r>
      <w:r>
        <w:t>- HS viết được bài văn giới thiệu một kịch bản văn học hoặc một bộ phim theo lựa chọn cá nhân.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>a. Năng lực chung</w:t>
      </w:r>
      <w:r>
        <w:br/>
      </w:r>
      <w:r>
        <w:t>- Năng lực giải quyết vấn đề, năng lực tự quản bản thân, năng lực giao tiếp, năng lực hợp tác...</w:t>
      </w:r>
      <w:r>
        <w:br/>
      </w:r>
      <w:r>
        <w:rPr>
          <w:b/>
        </w:rPr>
        <w:t>b. Năng lực riêng biệt:</w:t>
      </w:r>
      <w:r>
        <w:br/>
      </w:r>
      <w:r>
        <w:t>- Năng lực thu thập thông tin liên quan đến đề bài;</w:t>
      </w:r>
      <w:r>
        <w:br/>
      </w:r>
      <w:r>
        <w:t>- Năng lực trình bày suy nghĩ, cảm nhận của cá nhân;</w:t>
      </w:r>
      <w:r>
        <w:br/>
      </w:r>
      <w:r>
        <w:t>- Năng lực hợp tác khi trao đổi, thảo luận;</w:t>
      </w:r>
      <w:r>
        <w:br/>
      </w:r>
      <w:r>
        <w:t>- Năng lực viết, tạo lập văn bản.</w:t>
      </w:r>
      <w:r>
        <w:br/>
      </w:r>
      <w:r>
        <w:rPr>
          <w:b/>
        </w:rPr>
        <w:t>3. Phẩm chất</w:t>
      </w:r>
      <w:r>
        <w:br/>
      </w:r>
      <w:r>
        <w:t>- Biết trân trọng những sáng tác của các tác giả.</w:t>
      </w:r>
      <w:r>
        <w:br/>
      </w:r>
      <w:r>
        <w:t xml:space="preserve">- </w:t>
      </w:r>
      <w:r>
        <w:t xml:space="preserve">Trung thực khi giới thiệu, đánh giá về nội dung và nghệ thuật của một </w:t>
      </w:r>
      <w:r>
        <w:t>kịch bản văn học/một bộ phim</w:t>
      </w:r>
      <w:r>
        <w:t>.</w:t>
      </w:r>
      <w:r>
        <w:br/>
      </w:r>
      <w:r>
        <w:t>- Trung thực khi nghe, nhận xét, đánh giá về ý kiến, quan điểm của người khác.</w:t>
      </w:r>
      <w:r>
        <w:br/>
      </w:r>
      <w:r>
        <w:t>- Bồi đắp tình yêu văn học, nghệ thuật; nghiêm túc trong học tập và nghiên cứu.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GV</w:t>
      </w:r>
      <w:r>
        <w:br/>
      </w:r>
      <w:r>
        <w:t>- Giáo án;</w:t>
      </w:r>
      <w:r>
        <w:br/>
      </w:r>
      <w:r>
        <w:t>- Phiếu bài tập, trả lời câu hỏi;</w:t>
      </w:r>
      <w:r>
        <w:br/>
      </w:r>
      <w:r>
        <w:t>- Bảng phân công nhiệm vụ cho học sinh hoạt động trên lớp;</w:t>
      </w:r>
      <w:r>
        <w:br/>
      </w:r>
      <w:r>
        <w:t>- Bảng giao nhiệm vụ học tập cho học sinh ở nhà.</w:t>
      </w:r>
      <w:r>
        <w:br/>
      </w:r>
      <w:r>
        <w:rPr>
          <w:b/>
        </w:rPr>
        <w:t>2. Chuẩn bị của HS</w:t>
      </w:r>
      <w:r>
        <w:br/>
      </w:r>
      <w:r>
        <w:rPr>
          <w:b/>
        </w:rPr>
        <w:t xml:space="preserve"> </w:t>
      </w:r>
      <w:r>
        <w:t>SGK, SBT Ngữ văn 11,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 xml:space="preserve">a. Mục tiêu: </w:t>
      </w:r>
      <w:r>
        <w:t>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>b. Nội dung:</w:t>
      </w:r>
      <w:r>
        <w:t xml:space="preserve"> HS huy động tri thức đã có để trả lời câu hỏi.</w:t>
      </w:r>
      <w:r>
        <w:br/>
      </w:r>
      <w:r>
        <w:rPr>
          <w:b/>
        </w:rPr>
        <w:t>c. Sản phẩm:</w:t>
      </w:r>
      <w:r>
        <w:t xml:space="preserve"> Nhận thức và thái độ học tập của HS.</w:t>
      </w:r>
      <w:r>
        <w:br/>
      </w:r>
      <w:r>
        <w:rPr>
          <w:b/>
        </w:rPr>
        <w:t>d. Tổ chức thực hiện:</w:t>
      </w:r>
      <w:r>
        <w:br/>
      </w:r>
      <w:r>
        <w:t>Bước 1: Chuyển giao nhiệm vụ học tập</w:t>
      </w:r>
      <w:r>
        <w:br/>
      </w:r>
      <w:r>
        <w:t>GV chiếu cho HS xem một đoạn phim ngắn/1 vở kịch/ 1 bộ phim điện ảnh chuyển thể từ kịch bản văn học (VD: Romeo và Juliet, phần đoạn trích đọc hiểu). Yêu cầu HS theo dõi, sau khi xem xong bộ phim sẽ nêu ấn tượng về bộ phim.</w:t>
      </w:r>
      <w:r>
        <w:br/>
      </w:r>
      <w:r>
        <w:t>B</w:t>
      </w:r>
      <w:r>
        <w:t>ước 2</w:t>
      </w:r>
      <w:r>
        <w:t>: Thực hiện nhiệm vụ.</w:t>
      </w:r>
      <w:r>
        <w:br/>
      </w:r>
      <w:r>
        <w:t>- HS suy nghĩ, thảo luận theo cặp đôi để hoàn thành các nhiệm vụ.</w:t>
      </w:r>
      <w:r>
        <w:br/>
      </w:r>
      <w:r>
        <w:t>- GV động viên, khuyến khích.</w:t>
      </w:r>
      <w:r>
        <w:br/>
      </w:r>
      <w:r>
        <w:t>Bước 3: Báo cáo, thảo luận:</w:t>
      </w:r>
      <w:r>
        <w:br/>
      </w:r>
      <w:r>
        <w:t>- GV mời một số HS trình bày ý kiến.</w:t>
      </w:r>
      <w:r>
        <w:br/>
      </w:r>
      <w:r>
        <w:t>- Các HS khác góp ý, bổ sung.</w:t>
      </w:r>
      <w:r>
        <w:br/>
      </w:r>
      <w:r>
        <w:t>Dự kiến sản phẩm học tập của HS:</w:t>
      </w:r>
      <w:r>
        <w:br/>
      </w:r>
      <w:r>
        <w:t>- Bộ phim cho chúng ta thấy được điều gì?</w:t>
      </w:r>
      <w:r>
        <w:br/>
      </w:r>
      <w:r>
        <w:t>- Giúp chúng ta nhận ra tình yêu, sức mạnh của tình yêu có thể chiến thắng mọi hận thù....</w:t>
      </w:r>
      <w:r>
        <w:br/>
      </w:r>
      <w:r>
        <w:t>Bước 4: Kết luận, nhận định.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7 trang, trên đây là tóm tắt 2 trang đầu của Giáo án Ngữ văn 11 Giới thiệu một kịch bản văn học hoặc một bộ phim theo lựa chọn cá nhân Chân trời sáng tạo. 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>Giáo án Chí khí anh hùng</w:t>
      </w:r>
      <w:r>
        <w:br/>
      </w:r>
      <w:r>
        <w:t>Giáo án Thực hành tiếng Việt trang 127</w:t>
      </w:r>
      <w:r>
        <w:br/>
      </w:r>
      <w:r>
        <w:t>Giáo án Âm mưu và tình yêu</w:t>
      </w:r>
      <w:r>
        <w:br/>
      </w:r>
      <w:r>
        <w:t>Giáo án Viết văn bản nghị luận về một tác phẩm văn học (kịch bản văn học) hoặc tác phẩm nghệ thuật (bộ phim)</w:t>
      </w:r>
      <w:r>
        <w:br/>
      </w:r>
      <w:r>
        <w:t>Giáo án Ôn tập trang 140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