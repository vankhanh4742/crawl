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Thực hành chủ đề 1: cách mạng tư sản và sự phát triển của chủ nghĩa tư bản</w:t>
      </w:r>
    </w:p>
    <w:p>
      <w:r>
        <w:rPr>
          <w:i/>
        </w:rPr>
        <w:t>Chỉ từ 400k mua trọn bộ Giáo án Lịch sử 11 Chân trời sáng tạo bản PPT trình bày khoa học, đẹp mắt (Chỉ 50k cho 1 bài giảng bất kì):</w:t>
      </w:r>
      <w:r>
        <w:br/>
      </w:r>
      <w:r>
        <w:rPr>
          <w:b/>
        </w:rPr>
        <w:t>B1:</w:t>
      </w:r>
      <w:r>
        <w:t xml:space="preserve"> Gửi phí vào tài khoản </w:t>
      </w:r>
      <w:r>
        <w:rPr>
          <w:b/>
        </w:rPr>
        <w:t xml:space="preserve">0711000255837 - NGUYEN THANH TUYEN </w:t>
      </w:r>
      <w:r>
        <w:rPr>
          <w:b/>
        </w:rPr>
        <w:t xml:space="preserve">- </w:t>
      </w:r>
      <w:r>
        <w:t xml:space="preserve">Ngân hàng Vietcombank </w:t>
      </w:r>
      <w:r>
        <w:rPr>
          <w:b/>
        </w:rPr>
        <w:t>(QR)</w:t>
      </w:r>
      <w:r>
        <w:br/>
      </w:r>
      <w:r>
        <w:rPr>
          <w:b/>
        </w:rPr>
        <w:t>B2:</w:t>
      </w:r>
      <w:r>
        <w:t xml:space="preserve"> Nhắn tin tới zalo </w:t>
      </w:r>
      <w:r>
        <w:rPr>
          <w:b/>
        </w:rPr>
        <w:t xml:space="preserve">Vietjack Official - nhấn vào đây </w:t>
      </w:r>
      <w:r>
        <w:t>để thông báo và nhận giáo án.</w:t>
      </w:r>
      <w:r>
        <w:br/>
      </w:r>
      <w:r>
        <w:t xml:space="preserve">Xem thử tài liệu tại đây: </w:t>
      </w:r>
      <w:r>
        <w:rPr>
          <w:b/>
        </w:rPr>
        <w:t>Link tài liệu</w:t>
      </w:r>
      <w:r>
        <w:br/>
      </w:r>
      <w:r>
        <w:drawing>
          <wp:inline xmlns:a="http://schemas.openxmlformats.org/drawingml/2006/main" xmlns:pic="http://schemas.openxmlformats.org/drawingml/2006/picture">
            <wp:extent cx="6105525" cy="3276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d75f07aea64486fadf50077f7edf7a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2766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6105525" cy="3009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b81cf73781f4b65b42ef5e940c7d35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0099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6105525" cy="343852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d3e3a24e51a4dd680c11250bae243bf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4385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6105525" cy="3429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3c5c64f8f394d91ac9d4810be0b95b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429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6105525" cy="34099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d8cbf903fb94ce79f7ef8bcdc8e7be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4099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.............................................</w:t>
      </w:r>
      <w:r>
        <w:br/>
      </w:r>
      <w:r>
        <w:t>..............................................</w:t>
      </w:r>
      <w:r>
        <w:br/>
      </w:r>
      <w:r>
        <w:t>..............................................</w:t>
      </w:r>
      <w:r>
        <w:br/>
      </w:r>
      <w:r>
        <w:t xml:space="preserve">Để xem trọn bộ và mua tài liệu, vui lòng click </w:t>
      </w:r>
      <w:r>
        <w:rPr>
          <w:b/>
        </w:rPr>
        <w:t>Link tài liệu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