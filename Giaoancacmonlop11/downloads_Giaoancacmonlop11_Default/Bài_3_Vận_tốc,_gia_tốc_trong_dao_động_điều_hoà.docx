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Vận tốc, gia tốc trong dao động điều hoà</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3 (Kết nối tri thức): Vận tốc, gia tốc trong dao động điều hoà</w:t>
      </w:r>
      <w:r>
        <w:br/>
      </w:r>
      <w:r>
        <w:rPr>
          <w:b/>
        </w:rPr>
        <w:t>I. MỤC TIÊU</w:t>
      </w:r>
      <w:r>
        <w:br/>
      </w:r>
      <w:r>
        <w:rPr>
          <w:b/>
        </w:rPr>
        <w:t>1. Kiến thức</w:t>
      </w:r>
      <w:r>
        <w:br/>
      </w:r>
      <w:r>
        <w:t>- Viết được phương trình vận tốc và phương trình gia tốc của một vật dao động điều hòa.</w:t>
      </w:r>
      <w:r>
        <w:br/>
      </w:r>
      <w:r>
        <w:t xml:space="preserve">- Nhận biết được đồ thị của vận tốc và gia tốc theo thời gian là đường hình sin. Vận tốc của vật dao động sớm pha </w:t>
      </w:r>
      <w:r>
        <w:t>π</w:t>
      </w:r>
      <w:r>
        <w:t>2</w:t>
      </w:r>
      <w:r>
        <w:t>(π)/(2)</w:t>
      </w:r>
      <w:r>
        <w:t xml:space="preserve"> </w:t>
      </w:r>
      <w:r>
        <w:t xml:space="preserve"> </w:t>
      </w:r>
      <w:r>
        <w:t>so với li độ, còn gia tốc của vật dao động ngược pha so với li độ.</w:t>
      </w:r>
      <w:r>
        <w:br/>
      </w:r>
      <w:r>
        <w:t>- Vẽ được đồ thị của vận tốc – thời gian; đồ thị của gia tốc – thời gian.</w:t>
      </w:r>
      <w:r>
        <w:br/>
      </w:r>
      <w:r>
        <w:t>- Nêu được các đặc điểm của gia tốc trong dao động điều hòa: véc tơ gia tốc luôn hướng về vị trí cân bằng và có độ lớn tỉ lệ với độ lớn của li độ. Tại vị trí cân bằng, gia tốc của vật bằng 0, còn tại vị trí biên gia tốc của vật có độ lớn cực đại.</w:t>
      </w:r>
      <w:r>
        <w:br/>
      </w:r>
      <w:r>
        <w:t>- Nêu được các đặc điểm của vận tốc trong dao động điều hòa: véc tơ vận tốc luôn cùng hướng với vật dao động. Tại vị trí cân bằng, vận tốc của vật có độ lớn cực đại, tại vị trí biên, vận tốc bằng 0.</w:t>
      </w:r>
      <w:r>
        <w:br/>
      </w:r>
      <w:r>
        <w:t>–</w:t>
      </w:r>
      <w:r>
        <w:t xml:space="preserve"> </w:t>
      </w:r>
      <w:r>
        <w:t>Vận</w:t>
      </w:r>
      <w:r>
        <w:t xml:space="preserve"> </w:t>
      </w:r>
      <w:r>
        <w:t>dụng</w:t>
      </w:r>
      <w:r>
        <w:t xml:space="preserve"> </w:t>
      </w:r>
      <w:r>
        <w:t>được các</w:t>
      </w:r>
      <w:r>
        <w:t xml:space="preserve"> </w:t>
      </w:r>
      <w:r>
        <w:t>phương trình vận tốc và gia tốc, sử dụng được đồ thị mô tả dao động điều hòa để suy ra các đại lượng vận tốc, gia tốc trong dao động điều hòa.</w:t>
      </w:r>
      <w:r>
        <w:br/>
      </w:r>
      <w:r>
        <w:rPr>
          <w:b/>
        </w:rPr>
        <w:t>2. Phát triển năng lực</w:t>
      </w:r>
      <w:r>
        <w:br/>
      </w:r>
      <w:r>
        <w:rPr>
          <w:i/>
        </w:rPr>
        <w:t xml:space="preserve">- Năng lực chung: </w:t>
      </w:r>
      <w:r>
        <w:br/>
      </w:r>
      <w:r>
        <w:t>●</w:t>
      </w:r>
      <w:r>
        <w:t xml:space="preserve"> </w:t>
      </w:r>
      <w:r>
        <w:t xml:space="preserve">Năng lực tự học: </w:t>
      </w:r>
      <w:r>
        <w:br/>
      </w:r>
      <w:r>
        <w:t>+ Tự giác tìm tòi, khám phá để lĩnh hội được kiến thức và biết liên hệ các ví dụ có trong thực tế về vận tốc và gia tốc trong dao động điều hòa.</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Nhận biết và phân biệt được các ví dụ trong thực tế về vận tốc và gia tốc trong dao động điều hòa.</w:t>
      </w:r>
      <w:r>
        <w:br/>
      </w:r>
      <w:r>
        <w:t xml:space="preserve">+ Hiểu được khái niệm vận tốc, gia tốc, so sánh về pha giữa chúng. </w:t>
      </w:r>
      <w:r>
        <w:br/>
      </w:r>
      <w:r>
        <w:t>+ Giải quyết được các bài toán về vận tốc và gia tốc trong dao động điều hòa.</w:t>
      </w:r>
      <w:r>
        <w:br/>
      </w:r>
      <w:r>
        <w:rPr>
          <w:i/>
        </w:rPr>
        <w:t xml:space="preserve">- Năng lực vật lí: </w:t>
      </w:r>
      <w:r>
        <w:br/>
      </w:r>
      <w:r>
        <w:t>●</w:t>
      </w:r>
      <w:r>
        <w:t xml:space="preserve"> </w:t>
      </w:r>
      <w:r>
        <w:t>Biết viết phương trình vận tốc và gia tốc trong dao động điều hòa.</w:t>
      </w:r>
      <w:r>
        <w:br/>
      </w:r>
      <w:r>
        <w:t>●</w:t>
      </w:r>
      <w:r>
        <w:t xml:space="preserve"> </w:t>
      </w:r>
      <w:r>
        <w:t>Vẽ được đồ thị ( v- t); (a- t). Đọc được đồ thị.</w:t>
      </w:r>
      <w:r>
        <w:br/>
      </w:r>
      <w:r>
        <w:t>●</w:t>
      </w:r>
      <w:r>
        <w:t xml:space="preserve"> </w:t>
      </w:r>
      <w:r>
        <w:t>Biết tính toán các đại lượng vật lí: vận tốc, gia tốc, đọc đồ thị.</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rPr>
          <w:i/>
        </w:rPr>
        <w:t xml:space="preserve">Ta có thể dựa vào đồ thị (x- t) của dao động điều hòa để xác định vận tốc và gia tốc của vật được không? </w:t>
      </w:r>
      <w:r>
        <w:br/>
      </w:r>
      <w:r>
        <w:rPr>
          <w:b/>
        </w:rPr>
        <w:t xml:space="preserve">Bước 2: Thực hiện nhiệm vụ: </w:t>
      </w:r>
      <w:r>
        <w:t>HS quan sát và chú ý lắng nghe, suy nghĩ, trao đổi, đưa ra ý kiến.</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t>Bài 3: Vận tốc, gia tốc trong dao động điều hòa.</w:t>
      </w:r>
      <w:r>
        <w:br/>
      </w:r>
      <w:r>
        <w:rPr>
          <w:b/>
        </w:rPr>
        <w:t>B. HOẠT ĐỘNG HÌNH THÀNH KIẾN THỨC</w:t>
      </w:r>
      <w:r>
        <w:br/>
      </w:r>
      <w:r>
        <w:rPr>
          <w:b/>
        </w:rPr>
        <w:t xml:space="preserve">Hoạt động 1. </w:t>
      </w:r>
      <w:r>
        <w:rPr>
          <w:b/>
        </w:rPr>
        <w:t>Tìm hiểu vận tốc của vật dao động điều hòa.</w:t>
      </w:r>
      <w:r>
        <w:br/>
      </w:r>
      <w:r>
        <w:rPr>
          <w:b/>
        </w:rPr>
        <w:t>Hoạt động 1.1: Tìm hiểu phương trình của vận tốc.</w:t>
      </w:r>
      <w:r>
        <w:br/>
      </w:r>
      <w:r>
        <w:rPr>
          <w:b/>
        </w:rPr>
        <w:t xml:space="preserve">a. Mục tiêu: </w:t>
      </w:r>
      <w:r>
        <w:t>HS nhận biết được phương trình vận tốc, tính toán được vận tốc trong dao động điều hòa, nêu được một số đặc điểm của vận tốc.</w:t>
      </w:r>
      <w:r>
        <w:br/>
      </w:r>
      <w:r>
        <w:rPr>
          <w:b/>
        </w:rPr>
        <w:t xml:space="preserve">b. Nội dung: </w:t>
      </w:r>
      <w:r>
        <w:br/>
      </w:r>
      <w:r>
        <w:rPr>
          <w:b/>
        </w:rPr>
        <w:t xml:space="preserve">- </w:t>
      </w:r>
      <w:r>
        <w:t>GV cho HS đọc phần đọc hiểu trong mục I.1, GV đưa ra câu hỏi và yêu cầu HS trả lời.</w:t>
      </w:r>
      <w:r>
        <w:br/>
      </w:r>
      <w:r>
        <w:t>- GV yêu cầu HS và liên hệ tìm các ví dụ thực tế để giúp các em nhận biết được phương trình vận tốc.</w:t>
      </w:r>
      <w:r>
        <w:br/>
      </w:r>
      <w:r>
        <w:t>-</w:t>
      </w:r>
      <w:r>
        <w:t xml:space="preserve"> </w:t>
      </w:r>
      <w:r>
        <w:t>HS thực hiện yêu cầu của giáo viên thông qua PHT:</w:t>
      </w:r>
      <w:r>
        <w:br/>
      </w:r>
      <w:r>
        <w:br/>
      </w:r>
      <w:r>
        <w:br/>
      </w:r>
      <w:r>
        <w:br/>
      </w:r>
      <w:r>
        <w:br/>
      </w:r>
      <w:r>
        <w:br/>
      </w:r>
      <w:r>
        <w:rPr>
          <w:b/>
        </w:rPr>
        <w:t>PHT</w:t>
      </w:r>
      <w:r>
        <w:br/>
      </w:r>
      <w:r>
        <w:t>1/ Viết phương trình vận tốc của vật dao động điều hòa? Tại các vị trí: Biên và VT cân bằng, độ lớn vận tốc nhận giá trị thế nào? Đơn vị của vận tốc?</w:t>
      </w:r>
      <w:r>
        <w:br/>
      </w:r>
      <w:r>
        <w:t>2/ Công thức liên hệ giữa vận tốc và li độ?</w:t>
      </w:r>
      <w:r>
        <w:br/>
      </w:r>
      <w:r>
        <w:br/>
      </w:r>
      <w:r>
        <w:br/>
      </w:r>
      <w:r>
        <w:br/>
      </w:r>
      <w:r>
        <w:br/>
      </w:r>
      <w:r>
        <w:br/>
      </w:r>
      <w:r>
        <w:t xml:space="preserve"> </w:t>
      </w:r>
      <w:r>
        <w:br/>
      </w:r>
      <w:r>
        <w:rPr>
          <w:b/>
        </w:rPr>
        <w:t xml:space="preserve">c. Sản phẩm học tập: </w:t>
      </w:r>
      <w:r>
        <w:br/>
      </w:r>
      <w:r>
        <w:br/>
      </w:r>
      <w:r>
        <w:br/>
      </w:r>
      <w:r>
        <w:br/>
      </w:r>
      <w:r>
        <w:br/>
      </w:r>
      <w:r>
        <w:t xml:space="preserve">1/ </w:t>
      </w:r>
      <w:r>
        <w:rPr>
          <w:b/>
        </w:rPr>
        <w:t>Vận tốc:</w:t>
      </w:r>
      <w:r>
        <w:t xml:space="preserve"> </w:t>
      </w:r>
      <w:r>
        <w:t>v</w:t>
      </w:r>
      <w:r>
        <w:t>=</w:t>
      </w:r>
      <w:r>
        <w:t>d</w:t>
      </w:r>
      <w:r>
        <w:t>x</w:t>
      </w:r>
      <w:r>
        <w:t>d</w:t>
      </w:r>
      <w:r>
        <w:t>t</w:t>
      </w:r>
      <w:r>
        <w:t>=</w:t>
      </w:r>
      <w:r>
        <w:t>x</w:t>
      </w:r>
      <w:r>
        <w:t>'</w:t>
      </w:r>
      <w:r>
        <w:t xml:space="preserve">v=(dx)/(dt)=x' </w:t>
      </w:r>
      <w:r>
        <w:t>⇒</w:t>
      </w:r>
      <w:r>
        <w:t>v</w:t>
      </w:r>
      <w:r>
        <w:t>=</w:t>
      </w:r>
      <w:r>
        <w:t>x</w:t>
      </w:r>
      <w:r>
        <w:t>'</w:t>
      </w:r>
      <w:r>
        <w:t>=</w:t>
      </w:r>
      <w:r>
        <w:t>−</w:t>
      </w:r>
      <w:r>
        <w:t>ω</w:t>
      </w:r>
      <w:r>
        <w:t>A</w:t>
      </w:r>
      <w:r>
        <w:t>sin</w:t>
      </w:r>
      <w:r>
        <w:t>(</w:t>
      </w:r>
      <w:r>
        <w:t>ω</w:t>
      </w:r>
      <w:r>
        <w:t>t</w:t>
      </w:r>
      <w:r>
        <w:t>+</w:t>
      </w:r>
      <w:r>
        <w:t>φ</w:t>
      </w:r>
      <w:r>
        <w:t>)</w:t>
      </w:r>
      <w:r>
        <w:t>=</w:t>
      </w:r>
      <w:r>
        <w:t xml:space="preserve"> </w:t>
      </w:r>
      <w:r>
        <w:t>ω</w:t>
      </w:r>
      <w:r>
        <w:t>A</w:t>
      </w:r>
      <w:r>
        <w:t>cos</w:t>
      </w:r>
      <w:r>
        <w:t>(</w:t>
      </w:r>
      <w:r>
        <w:t>ω</w:t>
      </w:r>
      <w:r>
        <w:t>t</w:t>
      </w:r>
      <w:r>
        <w:t>+</w:t>
      </w:r>
      <w:r>
        <w:t>φ</w:t>
      </w:r>
      <w:r>
        <w:t>+</w:t>
      </w:r>
      <w:r>
        <w:t>π</w:t>
      </w:r>
      <w:r>
        <w:t>2</w:t>
      </w:r>
      <w:r>
        <w:t>)</w:t>
      </w:r>
      <w:r>
        <w:t xml:space="preserve">   ⇒v=x'=−ωAsinωt+φ= ωAcos(ωt+φ+(π)/(2))</w:t>
      </w:r>
      <w:r>
        <w:t xml:space="preserve"> </w:t>
      </w:r>
      <w:r>
        <w:t xml:space="preserve"> </w:t>
      </w:r>
      <w:r>
        <w:t xml:space="preserve">(cm/s) </w:t>
      </w:r>
      <w:r>
        <w:br/>
      </w:r>
      <w:r>
        <w:rPr>
          <w:b/>
        </w:rPr>
        <w:t>¶</w:t>
      </w:r>
      <w:r>
        <w:rPr>
          <w:b/>
        </w:rPr>
        <w:t xml:space="preserve"> Nhận xét: </w:t>
      </w:r>
      <w:r>
        <w:br/>
      </w:r>
      <w:r>
        <w:t xml:space="preserve"> </w:t>
      </w:r>
      <w:r>
        <w:t xml:space="preserve">▪ Vận tốc của vật luôn cùng chiều với chiều chuyển động; vật chuyển động theo chiều dương </w:t>
      </w:r>
      <w:r>
        <w:t>⇒</w:t>
      </w:r>
      <w:r>
        <w:t>⇒</w:t>
      </w:r>
      <w:r>
        <w:t xml:space="preserve"> </w:t>
      </w:r>
      <w:r>
        <w:rPr>
          <w:i/>
        </w:rPr>
        <w:t xml:space="preserve">v &gt; </w:t>
      </w:r>
      <w:r>
        <w:t xml:space="preserve">0 ; vật chuyển động ngược chiều dương </w:t>
      </w:r>
      <w:r>
        <w:t>⇒</w:t>
      </w:r>
      <w:r>
        <w:t>⇒</w:t>
      </w:r>
      <w:r>
        <w:t xml:space="preserve"> </w:t>
      </w:r>
      <w:r>
        <w:rPr>
          <w:i/>
        </w:rPr>
        <w:t xml:space="preserve">v &lt; </w:t>
      </w:r>
      <w:r>
        <w:t xml:space="preserve">0; </w:t>
      </w:r>
      <w:r>
        <w:br/>
      </w:r>
      <w:r>
        <w:t xml:space="preserve"> </w:t>
      </w:r>
      <w:r>
        <w:t xml:space="preserve">▪ Vận tốc của vật DĐ ĐH biến thiên điều hòa cùng tần số nhưng sớm pha hơn </w:t>
      </w:r>
      <w:r>
        <w:t>π</w:t>
      </w:r>
      <w:r>
        <w:t>2</w:t>
      </w:r>
      <w:r>
        <w:t>(π)/(2)</w:t>
      </w:r>
      <w:r>
        <w:t xml:space="preserve"> </w:t>
      </w:r>
      <w:r>
        <w:t xml:space="preserve"> </w:t>
      </w:r>
      <w:r>
        <w:t>so với với li độ.</w:t>
      </w:r>
      <w:r>
        <w:br/>
      </w:r>
      <w:r>
        <w:t xml:space="preserve"> </w:t>
      </w:r>
      <w:r>
        <w:t xml:space="preserve">▪ Vận tốc đổi chiều tại vị trí biên; li độ đổi dấu khi qua vị trí cân bằng. </w:t>
      </w:r>
      <w:r>
        <w:br/>
      </w:r>
      <w:r>
        <w:t xml:space="preserve"> </w:t>
      </w:r>
      <w:r>
        <w:t>▪ Ở vị trí biên (</w:t>
      </w:r>
      <w:r>
        <w:rPr>
          <w:i/>
        </w:rPr>
        <w:t xml:space="preserve">xmax </w:t>
      </w:r>
      <w:r>
        <w:t xml:space="preserve">= ± </w:t>
      </w:r>
      <w:r>
        <w:rPr>
          <w:i/>
        </w:rPr>
        <w:t xml:space="preserve">A </w:t>
      </w:r>
      <w:r>
        <w:t>):</w:t>
      </w:r>
      <w:r>
        <w:t xml:space="preserve"> </w:t>
      </w:r>
      <w:r>
        <w:t xml:space="preserve">Độ lớn : </w:t>
      </w:r>
      <w:r>
        <w:rPr>
          <w:b/>
        </w:rPr>
        <w:t>vmin = 0</w:t>
      </w:r>
      <w:r>
        <w:t xml:space="preserve"> </w:t>
      </w:r>
      <w:r>
        <w:br/>
      </w:r>
      <w:r>
        <w:t xml:space="preserve"> </w:t>
      </w:r>
      <w:r>
        <w:t>▪ Ở vị trí cân bằng (</w:t>
      </w:r>
      <w:r>
        <w:rPr>
          <w:i/>
        </w:rPr>
        <w:t xml:space="preserve">xmin </w:t>
      </w:r>
      <w:r>
        <w:t xml:space="preserve">= 0 ): Độ lớn cực đại : </w:t>
      </w:r>
      <w:r>
        <w:rPr>
          <w:b/>
        </w:rPr>
        <w:t xml:space="preserve">vmax = ω.A. </w:t>
      </w:r>
      <w:r>
        <w:br/>
      </w:r>
      <w:r>
        <w:t xml:space="preserve"> </w:t>
      </w:r>
      <w:r>
        <w:t>▪</w:t>
      </w:r>
      <w:r>
        <w:t xml:space="preserve"> </w:t>
      </w:r>
      <w:r>
        <w:t xml:space="preserve">Quỹ đạo dao động điều hoà là </w:t>
      </w:r>
      <w:r>
        <w:rPr>
          <w:b/>
        </w:rPr>
        <w:t>một đoạn thẳng.</w:t>
      </w:r>
      <w:r>
        <w:t xml:space="preserve"> </w:t>
      </w:r>
      <w:r>
        <w:br/>
      </w:r>
      <w:r>
        <w:t xml:space="preserve">2/ </w:t>
      </w:r>
      <w:r>
        <w:rPr>
          <w:b/>
        </w:rPr>
        <w:t>Giữa tọa độ và vận tốc</w:t>
      </w:r>
      <w:r>
        <w:t xml:space="preserve"> (</w:t>
      </w:r>
      <w:r>
        <w:rPr>
          <w:i/>
        </w:rPr>
        <w:t>v</w:t>
      </w:r>
      <w:r>
        <w:t xml:space="preserve"> sớm pha hơn </w:t>
      </w:r>
      <w:r>
        <w:rPr>
          <w:i/>
        </w:rPr>
        <w:t>x</w:t>
      </w:r>
      <w:r>
        <w:t xml:space="preserve"> góc π/2)</w:t>
      </w:r>
      <w:r>
        <w:br/>
      </w:r>
      <w:r>
        <w:rPr>
          <w:b/>
        </w:rPr>
        <w:t xml:space="preserve"> x2A2+v2ω2A2=1x2A2+v2ω2A2=1 ⇒⇒⎧⎪</w:t>
        <w:br/>
        <w:t>⎪</w:t>
        <w:br/>
        <w:t>⎪</w:t>
        <w:br/>
        <w:t>⎪</w:t>
        <w:br/>
        <w:t>⎪</w:t>
        <w:br/>
        <w:t>⎪</w:t>
        <w:br/>
        <w:t>⎪</w:t>
        <w:br/>
        <w:t>⎪</w:t>
        <w:br/>
        <w:t>⎪⎨⎪</w:t>
        <w:br/>
        <w:t>⎪</w:t>
        <w:br/>
        <w:t>⎪</w:t>
        <w:br/>
        <w:t>⎪</w:t>
        <w:br/>
        <w:t>⎪</w:t>
        <w:br/>
        <w:t>⎪</w:t>
        <w:br/>
        <w:t>⎪</w:t>
        <w:br/>
        <w:t>⎪</w:t>
        <w:br/>
        <w:t>⎪⎩x=±√A2−v2ω2A=√x2+v2ω2v=±ω√A2−x2ω=|v|√A2−x2x=±A2−v2ω2A=x2+v2ω2v=± ωA2−x2ω=vA2−x2</w:t>
      </w:r>
      <w:r>
        <w:t xml:space="preserve"> </w:t>
      </w:r>
      <w:r>
        <w:t xml:space="preserve"> </w:t>
      </w:r>
      <w:r>
        <w:br/>
      </w:r>
      <w:r>
        <w:br/>
      </w:r>
      <w:r>
        <w:br/>
      </w:r>
      <w:r>
        <w:br/>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4: Bài tập về dao động điều hoà</w:t>
      </w:r>
      <w:r>
        <w:br/>
      </w:r>
      <w:r>
        <w:t>Bài 5: Động năng. Thế năng. Sự chuyển hóa năng lượng trong dao động điều hòa</w:t>
      </w:r>
      <w:r>
        <w:br/>
      </w:r>
      <w:r>
        <w:t>Bài 6: Dao động tắt dần. Dao động cưỡng bức. Hiện tượng cộng hưởng</w:t>
      </w:r>
      <w:r>
        <w:br/>
      </w:r>
      <w:r>
        <w:t>Bài 7: Bài tập về sự chuyển hoá năng lượng trong dao động điều hoà</w:t>
      </w:r>
      <w:r>
        <w:br/>
      </w:r>
      <w:r>
        <w:t>Bài 8: Mô tả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