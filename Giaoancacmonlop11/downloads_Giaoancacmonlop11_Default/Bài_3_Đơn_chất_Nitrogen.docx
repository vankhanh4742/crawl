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3: Đơn chất Nitrogen</w:t>
      </w:r>
    </w:p>
    <w:p>
      <w:r>
        <w:rPr>
          <w:i/>
        </w:rPr>
        <w:t>Chỉ 400k mua trọn bộ Giáo án Hóa học 11 Chân trời sáng tạo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Hóa học 11 Bài 3 (Chân trời sáng tạo): Đơn chất Nitrogen</w:t>
      </w:r>
      <w:r>
        <w:br/>
      </w:r>
      <w:r>
        <w:rPr>
          <w:b/>
        </w:rPr>
        <w:t xml:space="preserve">I. </w:t>
      </w:r>
      <w:r>
        <w:rPr>
          <w:b/>
        </w:rPr>
        <w:t xml:space="preserve">MỤC TIÊU </w:t>
      </w:r>
      <w:r>
        <w:br/>
      </w:r>
      <w:r>
        <w:rPr>
          <w:b/>
        </w:rPr>
        <w:t>1. Kiến thức</w:t>
      </w:r>
      <w:r>
        <w:br/>
      </w:r>
      <w:r>
        <w:t>- Phát biểu được trạng thái tự nhiên của nguyên tố nitrogen</w:t>
      </w:r>
      <w:r>
        <w:t>.</w:t>
      </w:r>
      <w:r>
        <w:br/>
      </w:r>
      <w:r>
        <w:t>- Giải thích được tính trơ của đơn chất nitrogen ở nhiệt độ thường thông qua liên kết và giá trị năng lượng liên kết</w:t>
      </w:r>
      <w:r>
        <w:t>.</w:t>
      </w:r>
      <w:r>
        <w:br/>
      </w:r>
      <w:r>
        <w:t>- Trình bày được sự hoạt động của đơn chất nitrogen ở nhiệt độ cao đối với hydrogen, oxygen. Liên hệ được quá trình tạo và cung cấp nitrate cho đất từ nước mưa.</w:t>
      </w:r>
      <w:r>
        <w:br/>
      </w:r>
      <w:r>
        <w:t xml:space="preserve">- Giải thích được các ứng dụng của đơn chất nitrogen khí và lỏng trong sản xuất và trong hoạt động nghiên cứu.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* Năng lực chung:</w:t>
      </w:r>
      <w:r>
        <w:t xml:space="preserve"> </w:t>
      </w:r>
      <w:r>
        <w:br/>
      </w:r>
      <w:r>
        <w:rPr>
          <w:i/>
        </w:rPr>
        <w:t>- Năng lực tự chủ và tự học:</w:t>
      </w:r>
      <w:r>
        <w:t xml:space="preserve"> Kĩ năng tìm kiếm thông tin trong SGK, quan sát hình ảnh để tìm hiểu về </w:t>
      </w:r>
      <w:r>
        <w:t>trạng thái tự nhiên và tính chất vật lí của đơn chất nitrogen</w:t>
      </w:r>
      <w:r>
        <w:t>.</w:t>
      </w:r>
      <w:r>
        <w:br/>
      </w:r>
      <w:r>
        <w:rPr>
          <w:i/>
        </w:rPr>
        <w:t>- Năng lực giao tiếp và hợp tác:</w:t>
      </w:r>
      <w:r>
        <w:t xml:space="preserve"> Làm việc nhóm tìm hiểu về tính chất hóa học của đơn chất nitrogen; các ứng dụng của đơn chất nitrogen trong sản xuất và trong hoạt động nghiên cứu; quá trình </w:t>
      </w:r>
      <w:r>
        <w:t>tạo và cung cấp nitrate cho đất từ nước mưa.</w:t>
      </w:r>
      <w:r>
        <w:br/>
      </w:r>
      <w:r>
        <w:rPr>
          <w:i/>
        </w:rPr>
        <w:t>- Năng lực giải quyết vấn đề và sáng tạo</w:t>
      </w:r>
      <w:r>
        <w:t>: Giải thích được tính trơ của đơn chất nitrogen ở nhiệt độ thường và trở nên hoạt động ở nhiệt độ cao.</w:t>
      </w:r>
      <w:r>
        <w:br/>
      </w:r>
      <w:r>
        <w:rPr>
          <w:b/>
        </w:rPr>
        <w:t xml:space="preserve">* Năng lực hóa học: </w:t>
      </w:r>
      <w:r>
        <w:br/>
      </w:r>
      <w:r>
        <w:rPr>
          <w:i/>
        </w:rPr>
        <w:t>a. Nhận thức hoá học: Học sinh đạt được các yêu cầu sau:</w:t>
      </w:r>
      <w:r>
        <w:br/>
      </w:r>
      <w:r>
        <w:t>- Phát biểu được: Trạng thái tự nhiên của nguyên tố nitrogen; cấu tạo và tính chất vật lý của đơn chất nitrogen.</w:t>
      </w:r>
      <w:r>
        <w:t xml:space="preserve"> </w:t>
      </w:r>
      <w:r>
        <w:br/>
      </w:r>
      <w:r>
        <w:t>- Trình bày được tính chất hoá học của đơn chất nitrogen; quá trình tạo và cung cấp nitrate cho đất từ nước mưa.</w:t>
      </w:r>
      <w:r>
        <w:br/>
      </w:r>
      <w:r>
        <w:t>- Ứng dụng của đơn chất nitrogen.</w:t>
      </w:r>
      <w:r>
        <w:br/>
      </w:r>
      <w:r>
        <w:rPr>
          <w:i/>
        </w:rPr>
        <w:t>b. Tìm hiểu tự nhiên dưới góc độ hóa học</w:t>
      </w:r>
      <w:r>
        <w:t xml:space="preserve"> được thực hiện thông qua các hoạt động: Thảo luận, quan sát hình vẽ để tìm hiểu thành phần thể tích của không khí, </w:t>
      </w:r>
      <w:r>
        <w:t xml:space="preserve">quá trình </w:t>
      </w:r>
      <w:r>
        <w:t>tạo và cung cấp nitrate cho đất từ nước mưa. Quan sát</w:t>
      </w:r>
      <w:r>
        <w:t xml:space="preserve"> thí nghiệm mô phỏng để tìm hiểu tính chất vật lí của khí nitrogen (không duy trì sự cháy và sự sống).</w:t>
      </w:r>
      <w:r>
        <w:br/>
      </w:r>
      <w:r>
        <w:rPr>
          <w:i/>
        </w:rPr>
        <w:t>c. Vận dụng kiến thức, kĩ năng đã học để giải thích được</w:t>
      </w:r>
      <w:r>
        <w:t xml:space="preserve"> </w:t>
      </w:r>
      <w:r>
        <w:t>đơn chất nitrogen trơ ở nhiệt độ thường và trở nên hoạt động ở nhiệt độ cao; dự đoán được tính chất hóa học của đơn chất nitrogen.</w:t>
      </w:r>
      <w:r>
        <w:br/>
      </w:r>
      <w:r>
        <w:rPr>
          <w:b/>
        </w:rPr>
        <w:t>3. Phẩm chất</w:t>
      </w:r>
      <w:r>
        <w:br/>
      </w:r>
      <w:r>
        <w:t>- Chăm chỉ, tự tìm tòi thông tin trong SGK về</w:t>
      </w:r>
      <w:r>
        <w:t xml:space="preserve"> trạng thái tự nhiên,</w:t>
      </w:r>
      <w:r>
        <w:t xml:space="preserve"> </w:t>
      </w:r>
      <w:r>
        <w:t xml:space="preserve">tính chất vật </w:t>
      </w:r>
      <w:r>
        <w:t xml:space="preserve">lí; </w:t>
      </w:r>
      <w:r>
        <w:t xml:space="preserve">quá trình </w:t>
      </w:r>
      <w:r>
        <w:t>tạo và cung cấp nitrate cho đất từ nước mưa.</w:t>
      </w:r>
      <w:r>
        <w:br/>
      </w:r>
      <w:r>
        <w:t>- HS có trách nhiệm trong việc hoạt động nhóm, hoàn thành các nội dung được giao.</w:t>
      </w:r>
      <w:r>
        <w:br/>
      </w:r>
      <w:r>
        <w:rPr>
          <w:b/>
        </w:rPr>
        <w:t>II. THIẾT BỊ DẠY HỌC VÀ HỌC LIỆU</w:t>
      </w:r>
      <w:r>
        <w:br/>
      </w:r>
      <w:r>
        <w:t xml:space="preserve">- Hình ảnh, về </w:t>
      </w:r>
      <w:r>
        <w:t>trạng thái tự nhiên, ứng dụng của đơn chất nitrogen.</w:t>
      </w:r>
      <w:r>
        <w:br/>
      </w:r>
      <w:r>
        <w:t>- Thí nghiệm mô phỏng tính chất không duy trì sự cháy, không duy trì sự sống của đơn chất nitrogen.</w:t>
      </w:r>
      <w:r>
        <w:br/>
      </w:r>
      <w:r>
        <w:t>- Mô phỏng quá trình tạo và cung cấp nitrate cho đất từ nước mưa.</w:t>
      </w:r>
      <w:r>
        <w:br/>
      </w:r>
      <w:r>
        <w:t>- Phiếu bài tập số 1, số 2....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Kiểm tra bài cũ</w:t>
      </w:r>
      <w:r>
        <w:rPr>
          <w:b/>
        </w:rPr>
        <w:t xml:space="preserve">: </w:t>
      </w:r>
      <w:r>
        <w:t>Không kiểm tra bài cũ đầu giờ, kiểm tra kiến thức cũ lồng vào trong bài học.</w:t>
      </w:r>
      <w:r>
        <w:br/>
      </w:r>
      <w:r>
        <w:rPr>
          <w:b/>
        </w:rPr>
        <w:t xml:space="preserve">1. Hoạt động 1: Khởi động </w:t>
      </w:r>
      <w:r>
        <w:rPr>
          <w:b/>
        </w:rPr>
        <w:t>thông qua trò chơi “Mảnh ghép bí mật”</w:t>
      </w:r>
      <w:r>
        <w:br/>
      </w:r>
      <w:r>
        <w:rPr>
          <w:b/>
        </w:rPr>
        <w:t>a) Mục tiêu:</w:t>
      </w:r>
      <w:r>
        <w:t xml:space="preserve"> Thông qua </w:t>
      </w:r>
      <w:r>
        <w:t>câu thơ ở mỗi mảnh ghép để tìm chất “Em là ai ?”</w:t>
      </w:r>
      <w:r>
        <w:br/>
      </w:r>
      <w:r>
        <w:rPr>
          <w:b/>
        </w:rPr>
        <w:t xml:space="preserve">b) Nội dung: </w:t>
      </w:r>
      <w:r>
        <w:br/>
      </w:r>
      <w:r>
        <w:rPr>
          <w:b/>
        </w:rPr>
        <w:t xml:space="preserve"> Hãy đoán xem đây là chất gì?</w:t>
      </w:r>
      <w:r>
        <w:br/>
      </w:r>
      <w:r>
        <w:t xml:space="preserve">- Mảnh ghép số 1: </w:t>
      </w:r>
      <w:r>
        <w:t xml:space="preserve">Em là </w:t>
      </w:r>
      <w:r>
        <w:t>...</w:t>
      </w:r>
      <w:r>
        <w:br/>
      </w:r>
      <w:r>
        <w:t xml:space="preserve"> </w:t>
      </w:r>
      <w:r>
        <w:t xml:space="preserve">Tên thật Azot anh ngờ làm chi </w:t>
      </w:r>
      <w:r>
        <w:br/>
      </w:r>
      <w:r>
        <w:t xml:space="preserve">- Mảnh ghép số 2: </w:t>
      </w:r>
      <w:r>
        <w:t>Không màu cũng chẳng vị gì</w:t>
      </w:r>
      <w:r>
        <w:br/>
      </w:r>
      <w:r>
        <w:t xml:space="preserve"> </w:t>
      </w:r>
      <w:r>
        <w:t xml:space="preserve">Sự cháy, sống chẳng duy trì trong em </w:t>
      </w:r>
      <w:r>
        <w:br/>
      </w:r>
      <w:r>
        <w:t xml:space="preserve">- </w:t>
      </w:r>
      <w:r>
        <w:t xml:space="preserve">Mảnh ghép số 3: </w:t>
      </w:r>
      <w:r>
        <w:t xml:space="preserve">Nhà em ở chu kì 2 </w:t>
      </w:r>
      <w:r>
        <w:br/>
      </w:r>
      <w:r>
        <w:t xml:space="preserve"> </w:t>
      </w:r>
      <w:r>
        <w:t xml:space="preserve">Có 5e ở bên ngoài bao che </w:t>
      </w:r>
      <w:r>
        <w:br/>
      </w:r>
      <w:r>
        <w:t xml:space="preserve">- </w:t>
      </w:r>
      <w:r>
        <w:t xml:space="preserve">Mảnh ghép số 4: </w:t>
      </w:r>
      <w:r>
        <w:t>Mùa đông cho tới mùa hè</w:t>
      </w:r>
      <w:r>
        <w:br/>
      </w:r>
      <w:r>
        <w:t xml:space="preserve"> </w:t>
      </w:r>
      <w:r>
        <w:t xml:space="preserve">Nhớ ô thứ 7 hãy về thăm em 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8 trang, trên đây là tóm tắt 2 trang đầu của Giáo án Hóa học 11 Bài 3 Chân trời sáng tạo. </w:t>
      </w:r>
      <w:r>
        <w:br/>
      </w:r>
      <w:r>
        <w:rPr>
          <w:b/>
        </w:rPr>
        <w:t>Để mua Giáo án Hóa học 11 Chân trời sáng tạo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Hóa học 11 sách Chân trời sáng tạo hay, chi tiết khác:</w:t>
      </w:r>
      <w:r>
        <w:br/>
      </w:r>
      <w:r>
        <w:t>Bài 2: Cân bằng trong dung dịch nước</w:t>
      </w:r>
      <w:r>
        <w:br/>
      </w:r>
      <w:r>
        <w:t>Bai 4: Ammonia và một số hợp chất Ammonium</w:t>
      </w:r>
      <w:r>
        <w:br/>
      </w:r>
      <w:r>
        <w:t>Bài 5: Một số hợp chất Oxygen của Nitrogen</w:t>
      </w:r>
      <w:r>
        <w:br/>
      </w:r>
      <w:r>
        <w:t>Bài 6: Sulfur và Sulfur dioxide</w:t>
      </w:r>
      <w:r>
        <w:br/>
      </w:r>
      <w:r>
        <w:t>Bài 7: Sulfuric acid và muối sulfate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