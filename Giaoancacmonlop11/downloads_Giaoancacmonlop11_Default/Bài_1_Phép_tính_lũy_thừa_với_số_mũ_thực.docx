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Phép tính lũy thừa với số mũ thực</w:t>
      </w:r>
    </w:p>
    <w:p>
      <w:r>
        <w:rPr>
          <w:i/>
        </w:rPr>
        <w:t xml:space="preserve">Chỉ từ 500k mua trọn bộ Giáo án Toán 11 Cánh diều bản PPT trình bày khoa học, đẹp mắt </w:t>
      </w:r>
      <w:r>
        <w:t>(Chỉ 70k cho 1 bài giảng bất kỳ)</w:t>
      </w:r>
      <w:r>
        <w:rPr>
          <w:i/>
        </w:rPr>
        <w:t>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a5b70bbc2fc4026857cada18becbf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7a9edef3584ab49ad1e3cb5dfa53e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a5fc3372ab4cf988ce2556e69be94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7472b678cc4ba5b76472505301e64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50193e106545c0b123b41166f3a88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thử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