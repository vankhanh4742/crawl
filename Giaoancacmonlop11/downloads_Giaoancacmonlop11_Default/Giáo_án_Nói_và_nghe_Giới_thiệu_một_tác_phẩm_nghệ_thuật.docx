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Nói và nghe: Giới thiệu một tác phẩm nghệ thuật</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Nói và nghe: Giới thiệu một tác phẩm nghệ thuật</w:t>
      </w:r>
      <w:r>
        <w:br/>
      </w:r>
      <w:r>
        <w:rPr>
          <w:b/>
        </w:rPr>
        <w:t>I. MỤC TIÊU</w:t>
      </w:r>
      <w:r>
        <w:br/>
      </w:r>
      <w:r>
        <w:rPr>
          <w:b/>
        </w:rPr>
        <w:t>1. Về mức độ/ yêu cầu cần đạt</w:t>
      </w:r>
      <w:r>
        <w:br/>
      </w:r>
      <w:r>
        <w:t>- HS biết cách thuyết trình, giới thiệu một tác phẩm nghệ thuật tự chọn (điện ảnh, sân khấu, âm nhạc, hội họa,…)</w:t>
      </w:r>
      <w:r>
        <w:br/>
      </w:r>
      <w:r>
        <w:t>- Biết cách nói và nghe phù hợp: người nói thể hiện được khả năng trình diễn một bài tự thuật.</w:t>
      </w:r>
      <w:r>
        <w:br/>
      </w:r>
      <w:r>
        <w:rPr>
          <w:b/>
        </w:rPr>
        <w:t>2. Về năng lực</w:t>
      </w:r>
      <w:r>
        <w:br/>
      </w:r>
      <w:r>
        <w:rPr>
          <w:b/>
        </w:rPr>
        <w:t>a. Năng lực chung</w:t>
      </w:r>
      <w:r>
        <w:br/>
      </w:r>
      <w:r>
        <w:t>- Năng lực giải quyết vấn đề, năng lực tự quản bản thân, năng lực giao tiếp, năng lực hợp tác...</w:t>
      </w:r>
      <w:r>
        <w:br/>
      </w:r>
      <w:r>
        <w:rPr>
          <w:b/>
        </w:rPr>
        <w:t>b. Năng lực đặc thù</w:t>
      </w:r>
      <w:r>
        <w:br/>
      </w:r>
      <w:r>
        <w:t>- Năng lực thu thập thông tin liên quan đến đề bài</w:t>
      </w:r>
      <w:r>
        <w:rPr>
          <w:i/>
        </w:rPr>
        <w:t>.</w:t>
      </w:r>
      <w:r>
        <w:br/>
      </w:r>
      <w:r>
        <w:t>- Năng lực trình bày suy nghĩ, cảm nhận của cá nhân.</w:t>
      </w:r>
      <w:r>
        <w:br/>
      </w:r>
      <w:r>
        <w:rPr>
          <w:b/>
        </w:rPr>
        <w:t>3. Về phẩm chất</w:t>
      </w:r>
      <w:r>
        <w:br/>
      </w:r>
      <w:r>
        <w:t>- Giúp HS rèn luyện ý thức tự giác, tích cực trong học tập.</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rPr>
          <w:i/>
        </w:rPr>
        <w:t>- GV đặt câu hỏi gợi dẫn, yêu cầu HS:</w:t>
      </w:r>
      <w:r>
        <w:t xml:space="preserve"> Theo em, khi giới thiệu một tác phẩm hội họa cho người khác nghe, em sẽ giới thiệu những gì?</w:t>
      </w:r>
      <w:r>
        <w:br/>
      </w:r>
      <w:r>
        <w:rPr>
          <w:i/>
        </w:rPr>
        <w:t>- HS tiếp nhận nhiệm vụ, chia sẻ.</w:t>
      </w:r>
      <w:r>
        <w:br/>
      </w:r>
      <w:r>
        <w:rPr>
          <w:i/>
        </w:rPr>
        <w:t>- Từ chia sẻ của HS, GV dẫn dắt vào bài học mới:</w:t>
      </w:r>
      <w:r>
        <w:t xml:space="preserve"> Bài học ngày hôm nay chúng ta </w:t>
      </w:r>
      <w:r>
        <w:t>sẽ cùng thực hành thuyết trình giới thiệu một tác phẩm nghệ thuật nhé!</w:t>
      </w:r>
      <w:r>
        <w:br/>
      </w:r>
      <w:r>
        <w:rPr>
          <w:b/>
        </w:rPr>
        <w:t>B. HOẠT ĐỘNG HÌNH THÀNH KIẾN THỨC</w:t>
      </w:r>
      <w:r>
        <w:br/>
      </w:r>
      <w:r>
        <w:rPr>
          <w:b/>
        </w:rPr>
        <w:t>Hoạt động 1: Định hướng</w:t>
      </w:r>
      <w:r>
        <w:br/>
      </w:r>
      <w:r>
        <w:rPr>
          <w:b/>
        </w:rPr>
        <w:t>a. Mục tiêu:</w:t>
      </w:r>
      <w:r>
        <w:t xml:space="preserve"> Nhận biết được các yêu cầu, mục đích của bài.</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GV yêu cầu HS đọc mục Định hướng (trang 58/SGK) và hướng dẫn tìm hiểu nội dung sau:</w:t>
      </w:r>
      <w:r>
        <w:br/>
      </w:r>
      <w:r>
        <w:rPr>
          <w:i/>
        </w:rPr>
        <w:t>+ Giới thiệu một tác phẩm nghệ thuật là gì? Các tác phẩm nghệ thuật bao gồm những lĩnh vực nào?</w:t>
      </w:r>
      <w:r>
        <w:br/>
      </w:r>
      <w:r>
        <w:rPr>
          <w:i/>
        </w:rPr>
        <w:t xml:space="preserve">+ Bố cục bài nói cần đảm bảo những phần gì? </w:t>
      </w:r>
      <w:r>
        <w:br/>
      </w:r>
      <w:r>
        <w:rPr>
          <w:i/>
        </w:rPr>
        <w:t>+ Để giới thiệu một tác phẩm nghệ thuật đạt hiệu quả cao, các em cần chú ý điều gì?</w:t>
      </w:r>
      <w:r>
        <w:br/>
      </w:r>
      <w:r>
        <w:t>- HS tiếp nhận nhiệm vụ.</w:t>
      </w:r>
      <w:r>
        <w:br/>
      </w:r>
      <w:r>
        <w:rPr>
          <w:b/>
        </w:rPr>
        <w:t>Bước 2: Thực hiện nhiệm vụ</w:t>
      </w:r>
      <w:r>
        <w:br/>
      </w:r>
      <w:r>
        <w:t>- HS thảo luận, trả lời câu hỏi.</w:t>
      </w:r>
      <w:r>
        <w:br/>
      </w:r>
      <w:r>
        <w:rPr>
          <w:b/>
        </w:rPr>
        <w:t>Bước 3:</w:t>
      </w:r>
      <w:r>
        <w:t xml:space="preserve"> </w:t>
      </w:r>
      <w:r>
        <w:rPr>
          <w:b/>
        </w:rPr>
        <w:t>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đánh giá, bổ sung, chốt lại kiến thức.</w:t>
      </w:r>
      <w:r>
        <w:br/>
      </w:r>
      <w:r>
        <w:br/>
      </w:r>
      <w:r>
        <w:br/>
      </w:r>
      <w:r>
        <w:rPr>
          <w:b/>
        </w:rPr>
        <w:t>1. Tìm hiểu chung</w:t>
      </w:r>
      <w:r>
        <w:br/>
      </w:r>
      <w:r>
        <w:rPr>
          <w:b/>
        </w:rPr>
        <w:t>a. Định nghĩa</w:t>
      </w:r>
      <w:r>
        <w:br/>
      </w:r>
      <w:r>
        <w:t>- Giới thiệu một tác phẩm nghệ thuật là bài thuyết minh của người nói về đặc điểm (nội dung và hình thức) của một tác phẩm mà mình thấy có giá trị và yêu thích.</w:t>
      </w:r>
      <w:r>
        <w:br/>
      </w:r>
      <w:r>
        <w:t>- Các tác phẩm nghệ thuật bao gồm: văn bản văn học, điện ảnh, âm nhạc, kiến trúc, điêu khắc, hội họa,…</w:t>
      </w:r>
      <w:r>
        <w:br/>
      </w:r>
      <w:r>
        <w:t>- Trong quá trình giới thiệu, người nói có thể nhận xét, đánh giá, bình luận các ý kiến chủ quan của cá nhân; giải thích lí do yêu thích tác phẩm ấy.</w:t>
      </w:r>
      <w:r>
        <w:br/>
      </w:r>
      <w:r>
        <w:t>- Bố cục gồm ba phần: mở đầu, nội dung chính, kết thúc.</w:t>
      </w:r>
      <w:r>
        <w:br/>
      </w:r>
      <w:r>
        <w:rPr>
          <w:b/>
        </w:rPr>
        <w:t>b. Những chú ý khi giới thiệu một tác phẩm nghệ thuật tự chọn có hiệu quả</w:t>
      </w:r>
      <w:r>
        <w:br/>
      </w:r>
      <w:r>
        <w:t>- Xác định rõ mục đích, đối tượng người nghe và nội dung tác phẩm cần giới thiệu.</w:t>
      </w:r>
      <w:r>
        <w:br/>
      </w:r>
      <w:r>
        <w:t>- Lựa chọn cách trình bày phù hợp.</w:t>
      </w:r>
      <w:r>
        <w:br/>
      </w:r>
      <w:r>
        <w:t>- Có thái độ tôn trọng người nghe.</w:t>
      </w:r>
      <w:r>
        <w:br/>
      </w:r>
      <w:r>
        <w:br/>
      </w:r>
      <w:r>
        <w:br/>
      </w:r>
      <w:r>
        <w:br/>
      </w:r>
      <w:r>
        <w:br/>
      </w:r>
      <w:r>
        <w:rPr>
          <w:b/>
        </w:rPr>
        <w:t>………………………………………….</w:t>
      </w:r>
      <w:r>
        <w:br/>
      </w:r>
      <w:r>
        <w:rPr>
          <w:b/>
        </w:rPr>
        <w:t>………………………………………….</w:t>
      </w:r>
      <w:r>
        <w:br/>
      </w:r>
      <w:r>
        <w:rPr>
          <w:b/>
        </w:rPr>
        <w:t>………………………………………….</w:t>
      </w:r>
      <w:r>
        <w:br/>
      </w:r>
      <w:r>
        <w:rPr>
          <w:b/>
        </w:rPr>
        <w:t>Tài liệu có 9 trang, trên đây là tóm tắt 3 trang đầu của Giáo án Ngữ văn 11 Nói và nghe: Giới thiệu một tác phẩm nghệ thuật Cánh diều.</w:t>
      </w:r>
      <w:r>
        <w:br/>
      </w:r>
      <w:r>
        <w:rPr>
          <w:i/>
        </w:rPr>
        <w:t>Xem thử tài liệu tại đây:</w:t>
      </w:r>
      <w:r>
        <w:rPr>
          <w:b/>
        </w:rPr>
        <w:t xml:space="preserve"> Link tài liệu</w:t>
      </w:r>
      <w:r>
        <w:br/>
      </w:r>
      <w:r>
        <w:rPr>
          <w:b/>
        </w:rPr>
        <w:t>Xem thêm giáo án Ngữ văn 11 sách Cánh diều hay, chi tiết khác:</w:t>
      </w:r>
      <w:r>
        <w:br/>
      </w:r>
      <w:r>
        <w:t>Trao duyên</w:t>
      </w:r>
      <w:r>
        <w:br/>
      </w:r>
      <w:r>
        <w:t>Đọc tiểu thanh kí</w:t>
      </w:r>
      <w:r>
        <w:br/>
      </w:r>
      <w:r>
        <w:t>Anh hùng tiếng đã gọi rằng</w:t>
      </w:r>
      <w:r>
        <w:br/>
      </w:r>
      <w:r>
        <w:t>Thực hành tiếng việt trang 52</w:t>
      </w:r>
      <w:r>
        <w:br/>
      </w:r>
      <w:r>
        <w:t>Viết bài nghị luận về một tác phẩm nghệ thuật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