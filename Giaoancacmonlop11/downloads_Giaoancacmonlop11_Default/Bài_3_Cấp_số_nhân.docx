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Cấp số nhân</w:t>
      </w:r>
    </w:p>
    <w:p>
      <w:r>
        <w:rPr>
          <w:i/>
        </w:rPr>
        <w:t>Chỉ từ 500k mua trọn bộ Giáo án Toán 11 Cánh diều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5457825" cy="307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27bd503bd454c309db6c3e3b5967d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76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10200" cy="3038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a5b8bc74454a9d9b2c2e198e3e198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38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29250" cy="31051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edc42730704639a25d19fb4ead8a4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05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19725" cy="30384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75ac6a1031546e88b500e47d094aa9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38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38775" cy="30289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da24fe74d1a4da98faf961c99f05c3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5457825" cy="3124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c518fc68e0427a8d40d06bdda7834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24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t>.....................................</w:t>
      </w:r>
      <w:r>
        <w:br/>
      </w:r>
      <w:r>
        <w:rPr>
          <w:b/>
        </w:rPr>
        <w:t>Giáo án Toán 11 Bài 3 (Cánh diều): Cấp số nhân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 </w:t>
      </w:r>
      <w:r>
        <w:t>Nhận biết được một dãy số là cấp số nhân. Giải thích được công thức xác định số hạng tổng quát của cấp số nhân.</w:t>
      </w:r>
      <w:r>
        <w:br/>
      </w:r>
      <w:r>
        <w:t>-</w:t>
      </w:r>
      <w:r>
        <w:t xml:space="preserve"> </w:t>
      </w:r>
      <w:r>
        <w:t>Tính được tổng của n số hạng đầu tiên của cấp số nhân.</w:t>
      </w:r>
      <w:r>
        <w:br/>
      </w:r>
      <w:r>
        <w:t>-</w:t>
      </w:r>
      <w:r>
        <w:t xml:space="preserve"> </w:t>
      </w:r>
      <w:r>
        <w:t>Giải quyết được một số vấn đề thực tiễn gắn với cấp số nhân để giải một số bài toán liên quan đến thực tiễn (ví dụ: một số vấn đề trong Sinh học, trong Giáo dục dân số, ...).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 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>Năng lực riêng:</w:t>
      </w:r>
      <w:r>
        <w:br/>
      </w:r>
      <w:r>
        <w:t>-</w:t>
      </w:r>
      <w:r>
        <w:t xml:space="preserve"> </w:t>
      </w:r>
      <w:r>
        <w:t>Tư duy và lập luận toán học: HS sẽ cần suy nghĩ về các quy tắc và tính chất của cấp số nhân, áp dụng chúng vào việc giải quyết các bài toán.</w:t>
      </w:r>
      <w:r>
        <w:br/>
      </w:r>
      <w:r>
        <w:t>-</w:t>
      </w:r>
      <w:r>
        <w:t xml:space="preserve"> </w:t>
      </w:r>
      <w:r>
        <w:t>Mô hình hóa toán học: HS sẽ áp dụng những kiến thức đã học để giải quyết các bài toán thực tế.</w:t>
      </w:r>
      <w:r>
        <w:br/>
      </w:r>
      <w:r>
        <w:t>-</w:t>
      </w:r>
      <w:r>
        <w:t xml:space="preserve"> </w:t>
      </w:r>
      <w:r>
        <w:t>Giải quyết vấn đề toán học: nhận biết một dãy số là cấp số nhân, thể hiện được công thức của số hạng tổng quát, tính được tổng n số hạng đầu của một cấp số nhân,...</w:t>
      </w:r>
      <w:r>
        <w:br/>
      </w:r>
      <w:r>
        <w:t>-</w:t>
      </w:r>
      <w:r>
        <w:t xml:space="preserve"> </w:t>
      </w:r>
      <w:r>
        <w:t>Giao tiếp toán học: Trong quá trình học, học sinh sẽ được khuyến khích tham gia vào các hoạt động nhóm, thảo luận và trình bày ý kiến về các khái niệm cấp số nhân. HS sẽ học cách diễn đạt ý tưởng, chia sẻ phương pháp giải quyết và thảo luận với nhau về các vấn đề toán học liên quan đến cấp số nhân.</w:t>
      </w:r>
      <w:r>
        <w:br/>
      </w:r>
      <w:r>
        <w:t>-</w:t>
      </w:r>
      <w:r>
        <w:t xml:space="preserve">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Có ý thức học tập, ý thức tìm tòi, khám phá và sáng tạo,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Đối với GV: 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−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đưa ra những nhận định ban đầu về cấp số nhân.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vụ:</w:t>
      </w:r>
      <w:r>
        <w:br/>
      </w:r>
      <w:r>
        <w:t>− GV cho HS đọc tình huống mở đầu:</w:t>
      </w:r>
      <w:r>
        <w:br/>
      </w:r>
      <w:r>
        <w:t xml:space="preserve"> Vi khuẩn E. coli trong điều kiện nuôi cấy thích hợp cứ 20 phút lại nhân đôi một lần.</w:t>
      </w:r>
      <w:r>
        <w:br/>
      </w:r>
      <w:r>
        <w:rPr>
          <w:i/>
        </w:rPr>
        <w:t>(Nguồn: Sinh học 10, NXB Giáo dục Việt Nam, 2010)</w:t>
      </w:r>
      <w:r>
        <w:br/>
      </w:r>
      <w:r>
        <w:t>Giả sử lúc đầu có 100 vi khuẩn E. coli.</w:t>
      </w:r>
      <w:r>
        <w:br/>
      </w:r>
      <w:r>
        <w:t>Hỏi có bao nhiêu vi khuẩn E.coli sau 180 phút?</w:t>
      </w:r>
      <w:r>
        <w:br/>
      </w:r>
      <w:r>
        <w:t>− GV gợi ý cho HS thực hiện:</w:t>
      </w:r>
      <w:r>
        <w:br/>
      </w:r>
      <w:r>
        <w:rPr>
          <w:i/>
        </w:rPr>
        <w:t>+ Số lượng vi khuẩn lúc đầu là 100 (vi khuẩn).</w:t>
      </w:r>
      <w:r>
        <w:br/>
      </w:r>
      <w:r>
        <w:rPr>
          <w:i/>
        </w:rPr>
        <w:t>+ Thời gian nhân đôi lần đầu là 1.20 = 20 phút.</w:t>
      </w:r>
      <w:r>
        <w:br/>
      </w:r>
      <w:r>
        <w:rPr>
          <w:i/>
        </w:rPr>
        <w:t>=&gt; Số lượng vi khuẩn sau lần nhân đôi đầu tiên: 100.2 = 200 (vi khuẩn).</w:t>
      </w:r>
      <w:r>
        <w:br/>
      </w:r>
      <w:r>
        <w:rPr>
          <w:i/>
        </w:rPr>
        <w:t>+ Thời gian nhân đôi lần thứ hai là 2.20 = 40 phút.</w:t>
      </w:r>
      <w:r>
        <w:br/>
      </w:r>
      <w:r>
        <w:rPr>
          <w:i/>
        </w:rPr>
        <w:t xml:space="preserve">=&gt; Số lượng vi khuẩn sau lần nhân đôi lần hai: </w:t>
      </w:r>
      <w:r>
        <w:rPr>
          <w:i/>
        </w:rPr>
        <w:t xml:space="preserve"> (vi khuẩn)</w:t>
      </w:r>
      <w:r>
        <w:br/>
      </w:r>
      <w:r>
        <w:rPr>
          <w:i/>
        </w:rPr>
        <w:t>+ Từ đó ta tính được số lượng vi khuẩn sau lần nhân đôi thứ n trong n.20 (phút).</w:t>
      </w:r>
      <w:r>
        <w:br/>
      </w:r>
      <w:r>
        <w:rPr>
          <w:b/>
        </w:rPr>
        <w:t xml:space="preserve">Bước 2: Thực hiện nhiệm vụ: </w:t>
      </w:r>
      <w:r>
        <w:t>HS quan sát và chú ý lắng nghe, thảo luận nhóm hoàn thành yêu cầu.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>Đáp án câu hỏi mở đầu</w:t>
      </w:r>
      <w:r>
        <w:t>:</w:t>
      </w:r>
      <w:r>
        <w:br/>
      </w:r>
      <w:r>
        <w:t>Số lượng vi khuẩn lúc đầu 100 (vi khuẩn).</w:t>
      </w:r>
      <w:r>
        <w:br/>
      </w:r>
      <w:r>
        <w:t>Số lượng vi khuẩn sau lần nhân đôi đầu tiên (sau 20 = 1.20 phút) là:</w:t>
      </w:r>
      <w:r>
        <w:br/>
      </w:r>
      <w:r>
        <w:t xml:space="preserve"> (vi khuẩn).</w:t>
      </w:r>
      <w:r>
        <w:br/>
      </w:r>
      <w:r>
        <w:t>Số lượng vi khuẩn sau lần nhân đôi thứ hai (sau 40 = 2.20 phút) là:</w:t>
      </w:r>
      <w:r>
        <w:br/>
      </w:r>
      <w:r>
        <w:t xml:space="preserve">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rPr>
          <w:b/>
        </w:rPr>
        <w:t>Link tài liệu (PPT)Link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